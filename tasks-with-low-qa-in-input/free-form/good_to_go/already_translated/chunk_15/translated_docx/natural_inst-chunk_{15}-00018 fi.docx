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6.3283</w:t>
      </w:r>
    </w:p>
    <w:p>
      <w:r>
        <w:t xml:space="preserve">tarina: Arnoldilla oli pieni tytär ja pitkä poika. Hän nimesi heidät samalla tavalla, joten hän päätyi kutsumaan heitä pituuden mukaan. Pitkä kattoi pöydän ja Pieni tiskasi astiat. Ihmiset eivät koskaan ymmärtäneet, miksi hän kutsui heitä niin. Mutta hän kertoi heille, että kun heillä oli sama nimi, se oli paras tapa. valittu lause: Ihmiset eivät koskaan ymmärtäneet, miksi hän kutsui heitä niin.</w:t>
      </w:r>
    </w:p>
    <w:p>
      <w:r>
        <w:rPr>
          <w:b/>
        </w:rPr>
        <w:t xml:space="preserve">Tulos</w:t>
      </w:r>
    </w:p>
    <w:p>
      <w:r>
        <w:t xml:space="preserve">Ihmiset eivät ymmärrä, miksi Arnold valitsi nämä lempinimet &gt;Syyt/Mahdollisuudet&gt; Arnold selittää, miksi hän valitsi lempinimet.</w:t>
      </w:r>
    </w:p>
    <w:p>
      <w:r>
        <w:rPr>
          <w:b/>
        </w:rPr>
        <w:t xml:space="preserve">Esimerkki 6.3284</w:t>
      </w:r>
    </w:p>
    <w:p>
      <w:r>
        <w:t xml:space="preserve">tarina: Fred oli valtavasti ihastunut erääseen tyttöön luokallaan. Mutta Fred pelkäsi puhua tytölle, koska hän oli epäsuosittu. Lopulta Fred rohkaistui puhumaan tytön ystävälle. Ystävä kertoi Fredille, että tyttö piti salaa myös hänestä. Kun Fred vihdoin puhui tytön kanssa, he tulivat hyvin toimeen. valittu lause: Fred sai vihdoin rohkeutta puhua tytön ystävälle.</w:t>
      </w:r>
    </w:p>
    <w:p>
      <w:r>
        <w:rPr>
          <w:b/>
        </w:rPr>
        <w:t xml:space="preserve">Tulos</w:t>
      </w:r>
    </w:p>
    <w:p>
      <w:r>
        <w:t xml:space="preserve">Fred puhuu tytön ystävälle &gt;Syyt/mahdollistaa&gt; Tytön ystävä kertoo Fredille, että tyttö pitää myös hänestä.</w:t>
      </w:r>
    </w:p>
    <w:p>
      <w:r>
        <w:rPr>
          <w:b/>
        </w:rPr>
        <w:t xml:space="preserve">Esimerkki 6.3285</w:t>
      </w:r>
    </w:p>
    <w:p>
      <w:r>
        <w:t xml:space="preserve">tarina: Nikitan lempiloma oli tänään. Se oli joulu! Hän heräsi aikaisin avatakseen lahjansa. Hänen äitinsä antoi hänelle Barbie-nuken. Hän leikki nukellaan koko loppuillan. valittu lause: Hänen äitinsä antoi hänelle barbinuken.</w:t>
      </w:r>
    </w:p>
    <w:p>
      <w:r>
        <w:rPr>
          <w:b/>
        </w:rPr>
        <w:t xml:space="preserve">Tulos</w:t>
      </w:r>
    </w:p>
    <w:p>
      <w:r>
        <w:t xml:space="preserve">Nikita saa nuken &gt;Syyt/mahdollistaa&gt; Nikita leikkii.</w:t>
      </w:r>
    </w:p>
    <w:p>
      <w:r>
        <w:rPr>
          <w:b/>
        </w:rPr>
        <w:t xml:space="preserve">Tulos</w:t>
      </w:r>
    </w:p>
    <w:p>
      <w:r>
        <w:t xml:space="preserve">Nikitan äiti antoi Nikitalle Barbie-nuken &gt;Syyt/Tekijät&gt; Nikita leikki Barbie-nukella.</w:t>
      </w:r>
    </w:p>
    <w:p>
      <w:r>
        <w:rPr>
          <w:b/>
        </w:rPr>
        <w:t xml:space="preserve">Esimerkki 6.3286</w:t>
      </w:r>
    </w:p>
    <w:p>
      <w:r>
        <w:t xml:space="preserve">tarina: Richard ei yleensä ollut koskaan sairas. Eräänä päivänä Richard sai kamalan flunssan. Hän oli sängyssä viisi päivää, pahoinvoiva ja sairas. Hän luuli, ettei ehkä koskaan paranisi. Mutta kuudentena päivänä hän alkoi voida paremmin ja palasi kouluun. valittu lause: Richard sai eräänä päivänä kamalan flunssan.</w:t>
      </w:r>
    </w:p>
    <w:p>
      <w:r>
        <w:rPr>
          <w:b/>
        </w:rPr>
        <w:t xml:space="preserve">Tulos</w:t>
      </w:r>
    </w:p>
    <w:p>
      <w:r>
        <w:t xml:space="preserve">Richard saa kauhean flunssan &gt;Syyt/Mahdollistaa&gt; Richard lepää 5 päivää.</w:t>
      </w:r>
    </w:p>
    <w:p>
      <w:r>
        <w:rPr>
          <w:b/>
        </w:rPr>
        <w:t xml:space="preserve">Tulos</w:t>
      </w:r>
    </w:p>
    <w:p>
      <w:r>
        <w:t xml:space="preserve">Richard saa flunssan &gt;Syyt/Mahdollistaa&gt; Richard paranee.</w:t>
      </w:r>
    </w:p>
    <w:p>
      <w:r>
        <w:rPr>
          <w:b/>
        </w:rPr>
        <w:t xml:space="preserve">Esimerkki 6.3287</w:t>
      </w:r>
    </w:p>
    <w:p>
      <w:r>
        <w:t xml:space="preserve">tarina: Jerry on eräänä päivänä matkalla äitinsä luokse. Hän alkaa kuulla moottorin tikitystä. Hän pysähtyy ja vilkaisee. Hänen moottorinsa on melkein tulessa. Hän soittaa äidilleen ja kertoo, että myöhästyy illalliselta. valittu lause: Eräänä päivänä Jerry ajaa äitinsä luokse.</w:t>
      </w:r>
    </w:p>
    <w:p>
      <w:r>
        <w:rPr>
          <w:b/>
        </w:rPr>
        <w:t xml:space="preserve">Tulos</w:t>
      </w:r>
    </w:p>
    <w:p>
      <w:r>
        <w:t xml:space="preserve">Jerry ajaa äitinsä luokse &gt;Syyt/Tekijät&gt; Jerryn auto hajoaa.</w:t>
      </w:r>
    </w:p>
    <w:p>
      <w:r>
        <w:rPr>
          <w:b/>
        </w:rPr>
        <w:t xml:space="preserve">Tulos</w:t>
      </w:r>
    </w:p>
    <w:p>
      <w:r>
        <w:t xml:space="preserve">Jerry ajaa äitinsä luokse &gt;Syyt/Mahdollistaa&gt; Jerry kuulee moottorin tikittävän äänen.</w:t>
      </w:r>
    </w:p>
    <w:p>
      <w:r>
        <w:rPr>
          <w:b/>
        </w:rPr>
        <w:t xml:space="preserve">Esimerkki 6.3288</w:t>
      </w:r>
    </w:p>
    <w:p>
      <w:r>
        <w:t xml:space="preserve">tarina: Seisoimme talomme ulkopuolella kesäyönä. Meillä oli pieniä lapsia. He katsoivat ylös ja osoittivat taivaalle. Näimme kahden lepakon lentävän ympäriinsä. Menimme sisälle. valittu lause: He katsoivat ylös ja osoittivat taivaalle.</w:t>
      </w:r>
    </w:p>
    <w:p>
      <w:r>
        <w:rPr>
          <w:b/>
        </w:rPr>
        <w:t xml:space="preserve">Tulos</w:t>
      </w:r>
    </w:p>
    <w:p>
      <w:r>
        <w:t xml:space="preserve">Lapset katsovat ylös &gt;Syyt/mahdollistavat&gt; Näemme kaksi lepakkoeläintä.</w:t>
      </w:r>
    </w:p>
    <w:p>
      <w:r>
        <w:rPr>
          <w:b/>
        </w:rPr>
        <w:t xml:space="preserve">Tulos</w:t>
      </w:r>
    </w:p>
    <w:p>
      <w:r>
        <w:t xml:space="preserve">Lapsemme osoittivat taivaalle &gt;Syyt/Mahdollistavat&gt; Näimme kaksi lepakkoyksilöä. </w:t>
      </w:r>
    </w:p>
    <w:p>
      <w:r>
        <w:rPr>
          <w:b/>
        </w:rPr>
        <w:t xml:space="preserve">Esimerkki 6.3289</w:t>
      </w:r>
    </w:p>
    <w:p>
      <w:r>
        <w:t xml:space="preserve">tarina: Tina halusi mennä treffeille Brianin kanssa. Lopulta mies pyysi häntä ulos. Kun hän pääsi Tinan luokse, hänen autonsa hajosi. Tina sai loistoidean. He viettivät lopulta ihanan illan katsellen elokuvia kotona. valittu lause: Hän pyysi vihdoin Trianaa ulos.</w:t>
      </w:r>
    </w:p>
    <w:p>
      <w:r>
        <w:rPr>
          <w:b/>
        </w:rPr>
        <w:t xml:space="preserve">Tulos</w:t>
      </w:r>
    </w:p>
    <w:p>
      <w:r>
        <w:t xml:space="preserve">Brian pyytää Tinaa treffeille &gt;Syyt/Mahdollistaa&gt; Brian saapui Tinan talolle. </w:t>
      </w:r>
    </w:p>
    <w:p>
      <w:r>
        <w:rPr>
          <w:b/>
        </w:rPr>
        <w:t xml:space="preserve">Esimerkki 6.3290</w:t>
      </w:r>
    </w:p>
    <w:p>
      <w:r>
        <w:t xml:space="preserve">tarina: Ethan pelkäsi pimeää. Hän kertoi äidilleen pelostaan. Seuraavana päivänä äiti toi hänelle pienen yövalon. Hän sanoi Ethanille, että hän voisi käyttää valoa joka ilta. Yövalo auttoi Ethania voittamaan lapsellisen pelkonsa. valittu lause: Hän kertoi Ethanille, että hän voisi käyttää valoa joka yö.</w:t>
      </w:r>
    </w:p>
    <w:p>
      <w:r>
        <w:rPr>
          <w:b/>
        </w:rPr>
        <w:t xml:space="preserve">Tulos</w:t>
      </w:r>
    </w:p>
    <w:p>
      <w:r>
        <w:t xml:space="preserve">Ethanin äiti käskee Ethania käyttämään yövaloa &gt;Syyt/mahdollistaa&gt; Ethan käyttää yövaloa.</w:t>
      </w:r>
    </w:p>
    <w:p>
      <w:r>
        <w:rPr>
          <w:b/>
        </w:rPr>
        <w:t xml:space="preserve">Esimerkki 6.3291</w:t>
      </w:r>
    </w:p>
    <w:p>
      <w:r>
        <w:t xml:space="preserve">tarina: Red oli tekemässä päivällistä perheelleen. Hän ei tiennyt, mitä kokata! Hän yritti tehdä pizzaa. Pizza paloi uunissa! Hän tilasi kiinalaista ruokaa, ja kaikki olivat tyytyväisiä! valittu lause: Hän ei tiennyt, mitä kokata!</w:t>
      </w:r>
    </w:p>
    <w:p>
      <w:r>
        <w:rPr>
          <w:b/>
        </w:rPr>
        <w:t xml:space="preserve">Tulos</w:t>
      </w:r>
    </w:p>
    <w:p>
      <w:r>
        <w:t xml:space="preserve">Red ei tiedä, mitä kokata &gt;Syyt/Mahdollistaa&gt; Red kokkaa pizzaa.</w:t>
      </w:r>
    </w:p>
    <w:p>
      <w:r>
        <w:rPr>
          <w:b/>
        </w:rPr>
        <w:t xml:space="preserve">Esimerkki 6.3292</w:t>
      </w:r>
    </w:p>
    <w:p>
      <w:r>
        <w:t xml:space="preserve">tarina: Eräänä päivänä ajelimme siskoni kanssa ulkona pyörällä. Jotkut lapset päättivät kiusata meitä ja viedä pyörämme pois. Kerroimme äidillemme, ja hän ryntäsi ulos. Hän huusi ja suihkutteli kiusaajia letkullaan, kunnes he antautuivat. Saimme pyörämme takaisin, eikä kukaan enää koskaan kiusannut meitä! valittu lause: Eräänä päivänä siskoni ja minä ajelimme ulkona pyörillä.</w:t>
      </w:r>
    </w:p>
    <w:p>
      <w:r>
        <w:rPr>
          <w:b/>
        </w:rPr>
        <w:t xml:space="preserve">Tulos</w:t>
      </w:r>
    </w:p>
    <w:p>
      <w:r>
        <w:t xml:space="preserve">Siskoni ja minä pyöräilemme &gt;Syyt/mahdollistaa&gt; Siskoni ja minä menemme kotiin.</w:t>
      </w:r>
    </w:p>
    <w:p>
      <w:r>
        <w:rPr>
          <w:b/>
        </w:rPr>
        <w:t xml:space="preserve">Esimerkki 6.3293</w:t>
      </w:r>
    </w:p>
    <w:p>
      <w:r>
        <w:t xml:space="preserve">tarina: Ed lähti kalastamaan isänsä kanssa. Hän sai ison hauen! Mutta Ed ei halunnut tappaa kalaansa. Sen sijaan hän veti koukun irti. Sitten hän päästi sen irti. valittu lause: Mutta Ed ei halunnut tappaa kalaansa.</w:t>
      </w:r>
    </w:p>
    <w:p>
      <w:r>
        <w:rPr>
          <w:b/>
        </w:rPr>
        <w:t xml:space="preserve">Tulos</w:t>
      </w:r>
    </w:p>
    <w:p>
      <w:r>
        <w:t xml:space="preserve">Ed ei halua tappaa &gt;Syyt/mahdollistaa&gt; Ed ei tapa.</w:t>
      </w:r>
    </w:p>
    <w:p>
      <w:r>
        <w:rPr>
          <w:b/>
        </w:rPr>
        <w:t xml:space="preserve">Esimerkki 6.3294</w:t>
      </w:r>
    </w:p>
    <w:p>
      <w:r>
        <w:t xml:space="preserve">tarina: Eilen illalla päätin tehdä päivällistä poikaystävälleni. Hänen lempiruokansa oli pasta, joten keitin sitä. Tein myös leipää. Pastasta tuli hyvää, mutta paahtoleipä paloi. Poikaystäväni piti siitä silti. valittu lause: Tein myös leipää.</w:t>
      </w:r>
    </w:p>
    <w:p>
      <w:r>
        <w:rPr>
          <w:b/>
        </w:rPr>
        <w:t xml:space="preserve">Tulos</w:t>
      </w:r>
    </w:p>
    <w:p>
      <w:r>
        <w:t xml:space="preserve">Leivon leipää &gt;Syyt/Mahdollistaa&gt; Poltan paahtoleivän.</w:t>
      </w:r>
    </w:p>
    <w:p>
      <w:r>
        <w:rPr>
          <w:b/>
        </w:rPr>
        <w:t xml:space="preserve">Tulos</w:t>
      </w:r>
    </w:p>
    <w:p>
      <w:r>
        <w:t xml:space="preserve">Teen leipää &gt;Syyt/mahdollistavat&gt; Syön leipää.</w:t>
      </w:r>
    </w:p>
    <w:p>
      <w:r>
        <w:rPr>
          <w:b/>
        </w:rPr>
        <w:t xml:space="preserve">Esimerkki 6.3295</w:t>
      </w:r>
    </w:p>
    <w:p>
      <w:r>
        <w:t xml:space="preserve">tarina: Miguel heräsi huonovointisena. Hän ei ollut varma, miksi hän oli sairas, koska hän oli syönyt hyvin. Hän päätti ottaa paljon C-vitamiinia ja viettää päivän nukkuen. Myöhään iltapäivällä hänen vaimonsa tuli kotiin ja teki hänelle keittoa. Illan päätteeksi hän tunsi olonsa paljon paremmaksi! valittu lause: Hän päätti ottaa paljon C-vitamiinia ja viettää päivän nukkuen.</w:t>
      </w:r>
    </w:p>
    <w:p>
      <w:r>
        <w:rPr>
          <w:b/>
        </w:rPr>
        <w:t xml:space="preserve">Tulos</w:t>
      </w:r>
    </w:p>
    <w:p>
      <w:r>
        <w:t xml:space="preserve">Miguel nukkuu &gt;Syyt/mahdollistaa&gt; Miguel herää.</w:t>
      </w:r>
    </w:p>
    <w:p>
      <w:r>
        <w:rPr>
          <w:b/>
        </w:rPr>
        <w:t xml:space="preserve">Esimerkki 6.3296</w:t>
      </w:r>
    </w:p>
    <w:p>
      <w:r>
        <w:t xml:space="preserve">tarina: Quincy meni etsimään munia pääsiäisenä. Hän löysi ruohikosta monta kirkkaanväristä munaa. Quincy etsi lisää, mutta ei löytänyt yhtään. Lopulta hän näki ruohikossa tummanruskean munan. Hän poimi sen vain huomatakseen, että se oli koirankakkaa. valittu lause: Hän poimi sen vain tajutakseen, että se oli koirankakkaa.</w:t>
      </w:r>
    </w:p>
    <w:p>
      <w:r>
        <w:rPr>
          <w:b/>
        </w:rPr>
        <w:t xml:space="preserve">Tulos</w:t>
      </w:r>
    </w:p>
    <w:p>
      <w:r>
        <w:t xml:space="preserve">Quincy nostaa sen ylös &gt;Syyt/mahdollistaa&gt; Quincy laskee sen alas.</w:t>
      </w:r>
    </w:p>
    <w:p>
      <w:r>
        <w:rPr>
          <w:b/>
        </w:rPr>
        <w:t xml:space="preserve">Tulos</w:t>
      </w:r>
    </w:p>
    <w:p>
      <w:r>
        <w:t xml:space="preserve">Quincy poimii koirankakat &gt;Syyt/Mahdollisuudet&gt; Quincy pesee kätensä.</w:t>
      </w:r>
    </w:p>
    <w:p>
      <w:r>
        <w:rPr>
          <w:b/>
        </w:rPr>
        <w:t xml:space="preserve">Tulos</w:t>
      </w:r>
    </w:p>
    <w:p>
      <w:r>
        <w:t xml:space="preserve">Quincy poimii koiran kakkaa &gt;Syyt / seuraukset&gt; Quincy oksentaa.</w:t>
      </w:r>
    </w:p>
    <w:p>
      <w:r>
        <w:rPr>
          <w:b/>
        </w:rPr>
        <w:t xml:space="preserve">Esimerkki 6.3297</w:t>
      </w:r>
    </w:p>
    <w:p>
      <w:r>
        <w:t xml:space="preserve">tarina: Tina on aina halunnut kissanpennun. Hänellä ei ole koskaan aiemmin ollut lemmikkiä. Lopulta hänen vanhempansa sanoivat, että hän voisi saada sellaisen. Tina oli innoissaan. Lopulta hän valitsi kissan. valittu lause: Tina oli innoissaan.</w:t>
      </w:r>
    </w:p>
    <w:p>
      <w:r>
        <w:rPr>
          <w:b/>
        </w:rPr>
        <w:t xml:space="preserve">Tulos</w:t>
      </w:r>
    </w:p>
    <w:p>
      <w:r>
        <w:t xml:space="preserve">Tina on innoissaan &gt;Syyt/mahdollistaa&gt; Tina valitsee lemmikin.</w:t>
      </w:r>
    </w:p>
    <w:p>
      <w:r>
        <w:rPr>
          <w:b/>
        </w:rPr>
        <w:t xml:space="preserve">Esimerkki 6.3298</w:t>
      </w:r>
    </w:p>
    <w:p>
      <w:r>
        <w:t xml:space="preserve">tarina: Jack ei ole tyytyväinen työhönsä tai elämäänsä. Jack ajattelee tarvitsevansa jotain uutta, joka innostaa häntä. Niinpä hän päättää perustaa kerhon. Tämä kerho teki Jackista vapaan! Niinpä Jack lopetti työnsä ja muutti pois, Jack ei ole koskaan ollut onnellisempi. valittu lause: Jack luulee tarvitsevansa Jotain uutta, joka innostaa häntä.</w:t>
      </w:r>
    </w:p>
    <w:p>
      <w:r>
        <w:rPr>
          <w:b/>
        </w:rPr>
        <w:t xml:space="preserve">Tulos</w:t>
      </w:r>
    </w:p>
    <w:p>
      <w:r>
        <w:t xml:space="preserve">Jack haluaa jotain jännittävää &gt;Syyt/mahdollistaa&gt; Jack perustaa kerhon.</w:t>
      </w:r>
    </w:p>
    <w:p>
      <w:r>
        <w:rPr>
          <w:b/>
        </w:rPr>
        <w:t xml:space="preserve">Esimerkki 6.3299</w:t>
      </w:r>
    </w:p>
    <w:p>
      <w:r>
        <w:t xml:space="preserve">tarina: Amy meni Paneraan lounaalle. Jono oli pidempi kuin hän toivoi. Kun hänen aikansa viimein koitti, kassanhoitaja käveli pois. Amy pyysi häntä tulemaan takaisin. Kassanhoitaja sanoi Amylle olevansa tauolla ja käveli pois. valittu lause: Kun hänen aikansa vihdoin koitti, kassanhoitaja käveli pois.</w:t>
      </w:r>
    </w:p>
    <w:p>
      <w:r>
        <w:rPr>
          <w:b/>
        </w:rPr>
        <w:t xml:space="preserve">Tulos</w:t>
      </w:r>
    </w:p>
    <w:p>
      <w:r>
        <w:t xml:space="preserve">Kassanhoitaja kävelee pois &gt;Syyt/mahdollistaa&gt; Kassanhoitaja palaa takaisin</w:t>
      </w:r>
    </w:p>
    <w:p>
      <w:r>
        <w:rPr>
          <w:b/>
        </w:rPr>
        <w:t xml:space="preserve">Tulos</w:t>
      </w:r>
    </w:p>
    <w:p>
      <w:r>
        <w:t xml:space="preserve">Kassanhoitaja poistuu Amyn luota &gt;Syyt/mahdollistaa&gt; Amy pyytää kassanhoitajaa tulemaan takaisin.</w:t>
      </w:r>
    </w:p>
    <w:p>
      <w:r>
        <w:rPr>
          <w:b/>
        </w:rPr>
        <w:t xml:space="preserve">Esimerkki 6.3300</w:t>
      </w:r>
    </w:p>
    <w:p>
      <w:r>
        <w:t xml:space="preserve">tarina: June pääsi koulusta toukokuussa. Hän lähti lomalle Saksaan. Hän tapasi komean miehen. He rakastuivat. Mies muutti takaisin Yhdysvaltoihin Junea mukaillen. valittu lause: June lopetti koulunkäynnin toukokuussa.</w:t>
      </w:r>
    </w:p>
    <w:p>
      <w:r>
        <w:rPr>
          <w:b/>
        </w:rPr>
        <w:t xml:space="preserve">Tulos</w:t>
      </w:r>
    </w:p>
    <w:p>
      <w:r>
        <w:t xml:space="preserve">June pääsee koulusta &gt;Syyt/mahdollistavat&gt; June lähtee Saksaan.</w:t>
      </w:r>
    </w:p>
    <w:p>
      <w:r>
        <w:rPr>
          <w:b/>
        </w:rPr>
        <w:t xml:space="preserve">Esimerkki 6.3301</w:t>
      </w:r>
    </w:p>
    <w:p>
      <w:r>
        <w:t xml:space="preserve">tarina: Eli kuuli pelottavan äänen olohuoneesta! Se kuulosti jyrsijän raapaisulta tai joltain. Hän ryntäsi ulos katsomaan, mikä se oli. Kahvinkeittimen kansi ei ollut kokonaan alhaalla. Eli katsoi, kuinka se sihisi ja laittoi sitten pannun sen päälle. valittu lause: Eli kuuli olohuoneesta pelottavan äänen!</w:t>
      </w:r>
    </w:p>
    <w:p>
      <w:r>
        <w:rPr>
          <w:b/>
        </w:rPr>
        <w:t xml:space="preserve">Tulos</w:t>
      </w:r>
    </w:p>
    <w:p>
      <w:r>
        <w:t xml:space="preserve">Eli kuulee pelottavan äänen &gt;Syyt/mahdollistaa&gt; Eli ryntää katsomaan, mitä se on.</w:t>
      </w:r>
    </w:p>
    <w:p>
      <w:r>
        <w:rPr>
          <w:b/>
        </w:rPr>
        <w:t xml:space="preserve">Tulos</w:t>
      </w:r>
    </w:p>
    <w:p>
      <w:r>
        <w:t xml:space="preserve">Eli kuulee ääntä &gt;Syyt/mahdollistaa&gt; Eli menee katsomaan, mitä se on.</w:t>
      </w:r>
    </w:p>
    <w:p>
      <w:r>
        <w:rPr>
          <w:b/>
        </w:rPr>
        <w:t xml:space="preserve">Esimerkki 6.3302</w:t>
      </w:r>
    </w:p>
    <w:p>
      <w:r>
        <w:t xml:space="preserve">tarina: Willin kaverit kutsuivat hänet kummitustilalle Halloween-iltana. Will ei ollut varma, halusiko hän mennä. Tämä johtui siitä, että Will tiesi pelästyvänsä niin helposti. Will päätti hyväksyä kutsun. Willillä ja hänen kavereillaan oli hauskaa kummitustilalla! valittu lause: Tämä johtui siitä, että Will tiesi pelästyvänsä niin helposti.</w:t>
      </w:r>
    </w:p>
    <w:p>
      <w:r>
        <w:rPr>
          <w:b/>
        </w:rPr>
        <w:t xml:space="preserve">Tulos</w:t>
      </w:r>
    </w:p>
    <w:p>
      <w:r>
        <w:t xml:space="preserve">Will pelästyy helposti &gt;Syyt/Mahdollistaa&gt; Will ei ole varma, pitäisikö hänen mennä kummitustilalle.</w:t>
      </w:r>
    </w:p>
    <w:p>
      <w:r>
        <w:rPr>
          <w:b/>
        </w:rPr>
        <w:t xml:space="preserve">Esimerkki 6.3303</w:t>
      </w:r>
    </w:p>
    <w:p>
      <w:r>
        <w:t xml:space="preserve">tarina: Ethan rakasti lunta. Hän näki lunta ulkona. Hän kysyi äidiltään, saisiko hän leikkiä. Hän otti kelkkaansa. Hän meni mäkeä alas. valittu lause: Ethan rakasti lunta.</w:t>
      </w:r>
    </w:p>
    <w:p>
      <w:r>
        <w:rPr>
          <w:b/>
        </w:rPr>
        <w:t xml:space="preserve">Tulos</w:t>
      </w:r>
    </w:p>
    <w:p>
      <w:r>
        <w:t xml:space="preserve">Ethan rakastaa lunta &gt;Syyt/Tekijät&gt; Ethan leikkii lumessa.</w:t>
      </w:r>
    </w:p>
    <w:p>
      <w:r>
        <w:rPr>
          <w:b/>
        </w:rPr>
        <w:t xml:space="preserve">Esimerkki 6.3304</w:t>
      </w:r>
    </w:p>
    <w:p>
      <w:r>
        <w:t xml:space="preserve">tarina: John istutti kurpitsan. Hän piti siitä hyvää huolta. Eräänä päivänä hänen kurpitsansa oli niin suuri, ettei hän voinut siirtää sitä. John pyysi isäänsä auttamaan. He veivät sen messuille. valittu lause: John sai isänsä auttamaan.</w:t>
      </w:r>
    </w:p>
    <w:p>
      <w:r>
        <w:rPr>
          <w:b/>
        </w:rPr>
        <w:t xml:space="preserve">Tulos</w:t>
      </w:r>
    </w:p>
    <w:p>
      <w:r>
        <w:t xml:space="preserve">John saa isänsä auttamaan kurpitsan siirtämisessä &gt;Syyt/mahdollistaa&gt; John ja hänen isänsä vievät kurpitsan messuille.</w:t>
      </w:r>
    </w:p>
    <w:p>
      <w:r>
        <w:rPr>
          <w:b/>
        </w:rPr>
        <w:t xml:space="preserve">Esimerkki 6.3305</w:t>
      </w:r>
    </w:p>
    <w:p>
      <w:r>
        <w:t xml:space="preserve">tarina: Stephen halusi syödä banaanin. Hän meni kauppaan ostamaan banaania. Hän löysi sellaisen, josta hän piti. Hän osti banaanin. Hän söi sen kotimatkalla. valittu lause: Hän osti banaanin.</w:t>
      </w:r>
    </w:p>
    <w:p>
      <w:r>
        <w:rPr>
          <w:b/>
        </w:rPr>
        <w:t xml:space="preserve">Tulos</w:t>
      </w:r>
    </w:p>
    <w:p>
      <w:r>
        <w:t xml:space="preserve">Stephen ostaa banaanin &gt;Syyt/mahdollistaa&gt; Stephen syö banaanin.</w:t>
      </w:r>
    </w:p>
    <w:p>
      <w:r>
        <w:rPr>
          <w:b/>
        </w:rPr>
        <w:t xml:space="preserve">Tulos</w:t>
      </w:r>
    </w:p>
    <w:p>
      <w:r>
        <w:t xml:space="preserve">Stephen ostaa banaanin &gt;Syyt/Mahdollistaa&gt; Hän syö banaanin kotimatkalla.</w:t>
      </w:r>
    </w:p>
    <w:p>
      <w:r>
        <w:rPr>
          <w:b/>
        </w:rPr>
        <w:t xml:space="preserve">Esimerkki 6.3306</w:t>
      </w:r>
    </w:p>
    <w:p>
      <w:r>
        <w:t xml:space="preserve">tarina: Soitin Annalle kysyäkseni, ovatko illan suunnitelmamme vielä voimassa. Hän kertoi, että saattaa myöhästyä, koska on ruuhkassa. Päätin mennä ulos syömään sillä aikaa kun odotan häntä. Kun saavuin tähän erikoiseen ravintolaan, otin tilaukseni. Samalla huomasin, että Anna söi ruokaa jonkun kanssa. valittu lause: Soitin Annalle kysyäkseni, ovatko illan suunnitelmamme vielä voimassa.</w:t>
      </w:r>
    </w:p>
    <w:p>
      <w:r>
        <w:rPr>
          <w:b/>
        </w:rPr>
        <w:t xml:space="preserve">Tulos</w:t>
      </w:r>
    </w:p>
    <w:p>
      <w:r>
        <w:t xml:space="preserve">Soitan Annalle &gt;Syyt/mahdollistaa&gt; Anna vastaa puhelimeen.</w:t>
      </w:r>
    </w:p>
    <w:p>
      <w:r>
        <w:rPr>
          <w:b/>
        </w:rPr>
        <w:t xml:space="preserve">Esimerkki 6.3307</w:t>
      </w:r>
    </w:p>
    <w:p>
      <w:r>
        <w:t xml:space="preserve">tarina: Billy päätti tehdä robotin. Hän työskenteli monta kuukautta saadakseen sen juuri oikeanlaiseksi. Kun se oli valmis, hän halusi esitellä sitä. Billy vei robotin kouluun näyttääkseen sitä ystävilleen ja opettajilleen. Kun hän käynnisti robotin, se räjähti liekkeihin. valittu lause: Hän työskenteli monta kuukautta saadakseen sen juuri oikeanlaiseksi.</w:t>
      </w:r>
    </w:p>
    <w:p>
      <w:r>
        <w:rPr>
          <w:b/>
        </w:rPr>
        <w:t xml:space="preserve">Tulos</w:t>
      </w:r>
    </w:p>
    <w:p>
      <w:r>
        <w:t xml:space="preserve">Billy työskentelee monta kuukautta robotin valmistuksen parissa &gt;Syyt/Mahdollistaa&gt; Billy haluaa esitellä robottiaan.</w:t>
      </w:r>
    </w:p>
    <w:p>
      <w:r>
        <w:rPr>
          <w:b/>
        </w:rPr>
        <w:t xml:space="preserve">Tulos</w:t>
      </w:r>
    </w:p>
    <w:p>
      <w:r>
        <w:t xml:space="preserve">Billy työskentelee &gt;Syyt/mahdollistaa&gt; Billy lopettaa työskentelyn.</w:t>
      </w:r>
    </w:p>
    <w:p>
      <w:r>
        <w:rPr>
          <w:b/>
        </w:rPr>
        <w:t xml:space="preserve">Esimerkki 6.3308</w:t>
      </w:r>
    </w:p>
    <w:p>
      <w:r>
        <w:t xml:space="preserve">tarina: Huomasin, että mattoni alkoi narskua jalkojeni alla. Päätin, että oli aika puhdistaa se. Otin höyrypuhdistimeni ja laitoin sen valmiiksi. Vietin koko päivän mattojen puhdistamiseen. Kävelin kotini puhtaiden pörröisten mattojen yli. valittu lause: Otin höyrypuhdistimeni ja sain sen valmiiksi.</w:t>
      </w:r>
    </w:p>
    <w:p>
      <w:r>
        <w:rPr>
          <w:b/>
        </w:rPr>
        <w:t xml:space="preserve">Tulos</w:t>
      </w:r>
    </w:p>
    <w:p>
      <w:r>
        <w:t xml:space="preserve">Haen höyrypuhdistimeni &gt;Syyt/mahdollistavat&gt; Siivoan</w:t>
      </w:r>
    </w:p>
    <w:p>
      <w:r>
        <w:rPr>
          <w:b/>
        </w:rPr>
        <w:t xml:space="preserve">Esimerkki 6.3309</w:t>
      </w:r>
    </w:p>
    <w:p>
      <w:r>
        <w:t xml:space="preserve">tarina: Jane päätti eräänä päivänä lähteä kävelylle puistoon. Hän otti tennarit ja lähti puistoon. Puistossa Jane huomasi puistonpenkillä kissan. Jane ei nähnyt kissalla olevan kaulapantaa. Jane otti kissan kotiinsa ja teki siitä lemmikkinsä. valittu lause: Jane ei nähnyt kissalla kaulapantaa.</w:t>
      </w:r>
    </w:p>
    <w:p>
      <w:r>
        <w:rPr>
          <w:b/>
        </w:rPr>
        <w:t xml:space="preserve">Tulos</w:t>
      </w:r>
    </w:p>
    <w:p>
      <w:r>
        <w:t xml:space="preserve">Jane ei nähnyt kissan kaulapantaa &gt;Syyt/Tekijät&gt; Jane otti kissan mukaansa</w:t>
      </w:r>
    </w:p>
    <w:p>
      <w:r>
        <w:rPr>
          <w:b/>
        </w:rPr>
        <w:t xml:space="preserve">Tulos</w:t>
      </w:r>
    </w:p>
    <w:p>
      <w:r>
        <w:t xml:space="preserve">Jane näkee kulkukissan &gt;Syyt/mahdollistaa&gt; Jane vie kissan kotiinsa.</w:t>
      </w:r>
    </w:p>
    <w:p>
      <w:r>
        <w:rPr>
          <w:b/>
        </w:rPr>
        <w:t xml:space="preserve">Esimerkki 6.3310</w:t>
      </w:r>
    </w:p>
    <w:p>
      <w:r>
        <w:t xml:space="preserve">tarina: Joonan poika oli leikkinyt rakennuspalikoilla. Hänen poikansa oli jättänyt palikoita ympäri huonetta. Joona astui palikan päälle. Se satutti hänen jalkaansa. Joona heitti kaikki palikat pois. valittu lause: Hänen poikansa oli jättänyt palikat ympäri huonetta.</w:t>
      </w:r>
    </w:p>
    <w:p>
      <w:r>
        <w:rPr>
          <w:b/>
        </w:rPr>
        <w:t xml:space="preserve">Tulos</w:t>
      </w:r>
    </w:p>
    <w:p>
      <w:r>
        <w:t xml:space="preserve">Hänen poikansa jättää palikoita ympäri huonetta &gt;Syyt/Mahdollistaa&gt; Joona astuu palikan päälle.</w:t>
      </w:r>
    </w:p>
    <w:p>
      <w:r>
        <w:rPr>
          <w:b/>
        </w:rPr>
        <w:t xml:space="preserve">Esimerkki 6.3311</w:t>
      </w:r>
    </w:p>
    <w:p>
      <w:r>
        <w:t xml:space="preserve">tarina: Quincy oli kyllästynyt toimistotyöskentelyyn. Eräänä päivänä hän soitti ystävälleen Rexille, joka työskenteli maatilalla. Quincy kysyi, voisiko Rex hankkia hänelle töitä maatilalta. Rex sanoi, että hän voisi, jos Quincy olisi valmis tekemään kovasti töitä. Seuraavassa kuussa Quincy aloitti uuden elämänsä maanviljelijänä. valittu lause: Seuraavassa kuussa Quincy aloitti uuden elämänsä maanviljelijänä.</w:t>
      </w:r>
    </w:p>
    <w:p>
      <w:r>
        <w:rPr>
          <w:b/>
        </w:rPr>
        <w:t xml:space="preserve">Tulos</w:t>
      </w:r>
    </w:p>
    <w:p>
      <w:r>
        <w:t xml:space="preserve">Quincystä tulee maanviljelijä &gt;Syyt/mahdollistaa&gt; Quincy tekee maatilan töitä.</w:t>
      </w:r>
    </w:p>
    <w:p>
      <w:r>
        <w:rPr>
          <w:b/>
        </w:rPr>
        <w:t xml:space="preserve">Esimerkki 6.3312</w:t>
      </w:r>
    </w:p>
    <w:p>
      <w:r>
        <w:t xml:space="preserve">tarina: Dan oli kaivamassa pihallaan talonsa laajennusta. Hän ei ollut kovin syvällä, kun hänen lapionsa kolahti kovaa jotakin vastaan. Yhtäkkiä ilmaan paiskautui musta virta! Dan luuli törmänneensä öljyyn! Kun hän haistoi ilmaa, hän tajusi osuneensa viemäriputkeen. valittu lause: Yhtäkkiä ilmaan paiskautui musta virta!</w:t>
      </w:r>
    </w:p>
    <w:p>
      <w:r>
        <w:rPr>
          <w:b/>
        </w:rPr>
        <w:t xml:space="preserve">Tulos</w:t>
      </w:r>
    </w:p>
    <w:p>
      <w:r>
        <w:t xml:space="preserve">Musta virta suihkusi ilmaan &gt;Syyt/Mahdolliset syyt&gt; Dan luuli osuneensa öljyyn.</w:t>
      </w:r>
    </w:p>
    <w:p>
      <w:r>
        <w:rPr>
          <w:b/>
        </w:rPr>
        <w:t xml:space="preserve">Tulos</w:t>
      </w:r>
    </w:p>
    <w:p>
      <w:r>
        <w:t xml:space="preserve">Jätevesi pursuaa ulos &gt;Syyt/tapaukset&gt; Dan haistaa jäteveden hajun.</w:t>
      </w:r>
    </w:p>
    <w:p>
      <w:r>
        <w:rPr>
          <w:b/>
        </w:rPr>
        <w:t xml:space="preserve">Esimerkki 6.3313</w:t>
      </w:r>
    </w:p>
    <w:p>
      <w:r>
        <w:t xml:space="preserve">tarina: Neil oli vierailulla Hampurissa. Hän ei malttanut odottaa, että pääsisi Hampurin messuille! Hän meni messualueelle ja osti lipun. Sitten hän meni sisään ja ratsasti kyydillä ja pelasi pelejä. Neil piti Hampurin messuista kovasti! valittu lause: Sitten hän meni sisään ja ratsasti kyydillä ja pelasi pelejä.</w:t>
      </w:r>
    </w:p>
    <w:p>
      <w:r>
        <w:rPr>
          <w:b/>
        </w:rPr>
        <w:t xml:space="preserve">Tulos</w:t>
      </w:r>
    </w:p>
    <w:p>
      <w:r>
        <w:t xml:space="preserve">Neil pelaa pelejä &gt;Syyt/mahdollistaa&gt; Neilillä on hauskaa.</w:t>
      </w:r>
    </w:p>
    <w:p>
      <w:r>
        <w:rPr>
          <w:b/>
        </w:rPr>
        <w:t xml:space="preserve">Esimerkki 6.3314</w:t>
      </w:r>
    </w:p>
    <w:p>
      <w:r>
        <w:t xml:space="preserve">tarina: Renee saa vauvan. Eräänä päivänä Courtney pyysi saada pitää vauvaa sylissä. Courtney ei osannut pidellä Reneen vauvaa. Renee näytti hänelle, miten vauvaa pidellään. Courtney oli iloinen oppiessaan pitelemään vauvaa. valittu lause: Renee näytti hänelle, miten vauvaa pidellään.</w:t>
      </w:r>
    </w:p>
    <w:p>
      <w:r>
        <w:rPr>
          <w:b/>
        </w:rPr>
        <w:t xml:space="preserve">Tulos</w:t>
      </w:r>
    </w:p>
    <w:p>
      <w:r>
        <w:t xml:space="preserve">Renee näyttää hänelle, miten pitää vauvaa sylissä &gt;Syyt/mahdollistaa&gt; Cortney oppii.</w:t>
      </w:r>
    </w:p>
    <w:p>
      <w:r>
        <w:rPr>
          <w:b/>
        </w:rPr>
        <w:t xml:space="preserve">Esimerkki 6.3315</w:t>
      </w:r>
    </w:p>
    <w:p>
      <w:r>
        <w:t xml:space="preserve">tarina: Boris meni keskiviikkona kavereidensa kanssa drive-iniin. Hän näki vanhan scifi-elokuvan. Noin puolivälissä hän osti popcornia. Hänestä kassanhoitaja oli söpö, joten hän pyysi tämän numeroa. Boris menee tänään illalla uudestaan drive-iniin uuden seurustelukumppaninsa kanssa. valittu lause: Boris on menossa tänään taas drive-iniin uuden seurustelukumppaninsa kanssa.</w:t>
      </w:r>
    </w:p>
    <w:p>
      <w:r>
        <w:rPr>
          <w:b/>
        </w:rPr>
        <w:t xml:space="preserve">Tulos</w:t>
      </w:r>
    </w:p>
    <w:p>
      <w:r>
        <w:t xml:space="preserve">Boris menee drive-iniin uuden seurustelukumppaninsa kanssa &gt;Syyt/Mahdollistaa&gt; Boris suutelee seurustelukumppaniaan.</w:t>
      </w:r>
    </w:p>
    <w:p>
      <w:r>
        <w:rPr>
          <w:b/>
        </w:rPr>
        <w:t xml:space="preserve">Tulos</w:t>
      </w:r>
    </w:p>
    <w:p>
      <w:r>
        <w:t xml:space="preserve">Boris menee drive-iniin &gt;Syyt/mahdollistaa&gt; Boris katsoo elokuvan.</w:t>
      </w:r>
    </w:p>
    <w:p>
      <w:r>
        <w:rPr>
          <w:b/>
        </w:rPr>
        <w:t xml:space="preserve">Esimerkki 6.3316</w:t>
      </w:r>
    </w:p>
    <w:p>
      <w:r>
        <w:t xml:space="preserve">tarina: Larry yritti saada kirjaraporttinsa valmiiksi ennen koulua. Hän ei ollut vielä kirjoittanut, kun bussi ajoi paikalle. Bussissa hän jatkoi työskentelyä eikä puhunut ystävilleen. Vaikeuksin hän jopa kirjoitti kävellessään ovelle. Hän laski viimeisen pisteen alas juuri kun hän astui luokkaan. valittu lause: Hän ei ollut vielä kirjoittanut, kun bussi ajoi paikalle.</w:t>
      </w:r>
    </w:p>
    <w:p>
      <w:r>
        <w:rPr>
          <w:b/>
        </w:rPr>
        <w:t xml:space="preserve">Tulos</w:t>
      </w:r>
    </w:p>
    <w:p>
      <w:r>
        <w:t xml:space="preserve">Bussi ajaa Larryn luo &gt;Syyt/mahdollistaa&gt; Larry nousee bussiin.</w:t>
      </w:r>
    </w:p>
    <w:p>
      <w:r>
        <w:rPr>
          <w:b/>
        </w:rPr>
        <w:t xml:space="preserve">Tulos</w:t>
      </w:r>
    </w:p>
    <w:p>
      <w:r>
        <w:t xml:space="preserve">Larryn bussi hakee Larryn kyytiin &gt;Syyt/Mahdollistaa&gt; Larry työstää raporttiaan bussissa.</w:t>
      </w:r>
    </w:p>
    <w:p>
      <w:r>
        <w:rPr>
          <w:b/>
        </w:rPr>
        <w:t xml:space="preserve">Esimerkki 6.3317</w:t>
      </w:r>
    </w:p>
    <w:p>
      <w:r>
        <w:t xml:space="preserve">tarina: Joella ei ollut asua Halloween-juhliin. Joe meni pukukauppaan etsimään sellaista. Hän löysi erittäin hienon puvun. Hän osti sen ja vei sen kotiin pukemaan sen päälleen. Hän meni juhliin puku yllään. valittu lause: Hän meni juhliin asunsa kanssa.</w:t>
      </w:r>
    </w:p>
    <w:p>
      <w:r>
        <w:rPr>
          <w:b/>
        </w:rPr>
        <w:t xml:space="preserve">Tulos</w:t>
      </w:r>
    </w:p>
    <w:p>
      <w:r>
        <w:t xml:space="preserve">Joe menee juhliin &gt;Syyt/mahdollistaa&gt; Joe viihtyy hyvin.</w:t>
      </w:r>
    </w:p>
    <w:p>
      <w:r>
        <w:rPr>
          <w:b/>
        </w:rPr>
        <w:t xml:space="preserve">Tulos</w:t>
      </w:r>
    </w:p>
    <w:p>
      <w:r>
        <w:t xml:space="preserve">Joe menee juhliin &gt;Syyt/mahdollistaa&gt; Joella on hauskaa.</w:t>
      </w:r>
    </w:p>
    <w:p>
      <w:r>
        <w:rPr>
          <w:b/>
        </w:rPr>
        <w:t xml:space="preserve">Esimerkki 6.3318</w:t>
      </w:r>
    </w:p>
    <w:p>
      <w:r>
        <w:t xml:space="preserve">tarina: Mian innostukseksi uima-allas oli eilen auki. Mia halusi mennä uimaan. Hän pyysi ystäväänsä mukaansa. Mia ja hänen ystävänsä menivät altaalle nauttimaan vedestä. He uivat, kunnes allas sulkeutui, ja lähtivät kotiin uupuneina. valittu lause: Hän pyysi ystävää mukaansa.</w:t>
      </w:r>
    </w:p>
    <w:p>
      <w:r>
        <w:rPr>
          <w:b/>
        </w:rPr>
        <w:t xml:space="preserve">Tulos</w:t>
      </w:r>
    </w:p>
    <w:p>
      <w:r>
        <w:t xml:space="preserve">Mia pyytää ystäväänsä mukaansa uima-altaalle &gt;Syyt/Mahdollistaa&gt; Mia ja hänen ystävänsä menevät uima-altaalle.</w:t>
      </w:r>
    </w:p>
    <w:p>
      <w:r>
        <w:rPr>
          <w:b/>
        </w:rPr>
        <w:t xml:space="preserve">Esimerkki 6.3319</w:t>
      </w:r>
    </w:p>
    <w:p>
      <w:r>
        <w:t xml:space="preserve">tarina: Carey ulkoilutti koiraansa koirapuistossa joka päivä. Kun hän näki kaikki koirat siellä, hän sai idean. Hän päätti perustaa koirien ulkoilutusyrityksen. Hän laittoi lehtisiä ja koputti koiranomistajien oville. Nyt Carey ulkoiluttaa 9 koiraa koirapuistossa joka päivä. valittu lause: Carey ulkoilutti koiransa koirapuistossa joka päivä.</w:t>
      </w:r>
    </w:p>
    <w:p>
      <w:r>
        <w:rPr>
          <w:b/>
        </w:rPr>
        <w:t xml:space="preserve">Tulos</w:t>
      </w:r>
    </w:p>
    <w:p>
      <w:r>
        <w:t xml:space="preserve">Carey on koirapuistossa &gt;Syyt/Tekijät&gt; Carey näkee koiria.</w:t>
      </w:r>
    </w:p>
    <w:p>
      <w:r>
        <w:rPr>
          <w:b/>
        </w:rPr>
        <w:t xml:space="preserve">Esimerkki 6.3320</w:t>
      </w:r>
    </w:p>
    <w:p>
      <w:r>
        <w:t xml:space="preserve">tarina: Alexis oli kaatanut joulukuusen metsässä. Hän toi sen kotiin ja huomasi, että se oli liian pitkä. Sen sijaan hän asetti sen kyljelleen. Sitten hän sahasi kuusen alaosan pois. Kun hän pystytti sen, se oli oikean kokoinen hänen kattoonsa. valittu lause: Sen sijaan hän asetti sen kyljelleen.</w:t>
      </w:r>
    </w:p>
    <w:p>
      <w:r>
        <w:rPr>
          <w:b/>
        </w:rPr>
        <w:t xml:space="preserve">Tulos</w:t>
      </w:r>
    </w:p>
    <w:p>
      <w:r>
        <w:t xml:space="preserve">Hän asettaa sen kyljelleen &gt;Syyt/mahdollistaa&gt; Hän sahaa sen pohjan irti.</w:t>
      </w:r>
    </w:p>
    <w:p>
      <w:r>
        <w:rPr>
          <w:b/>
        </w:rPr>
        <w:t xml:space="preserve">Tulos</w:t>
      </w:r>
    </w:p>
    <w:p>
      <w:r>
        <w:t xml:space="preserve">Alexis asettaa puun kyljelleen &gt;Syyt/mahdollistaa&gt; Alexis asettaa sen pystyyn.</w:t>
      </w:r>
    </w:p>
    <w:p>
      <w:r>
        <w:rPr>
          <w:b/>
        </w:rPr>
        <w:t xml:space="preserve">Esimerkki 6.3321</w:t>
      </w:r>
    </w:p>
    <w:p>
      <w:r>
        <w:t xml:space="preserve">tarina: Valerie purki kanansiipensä. Hän yritti purra reiteen. Kun se oli nielty, se juuttui hänen läpivientiinsä. Hän yritti yskiä sen ulos. Lisäksi hänen ystävänsä auttoi häntä ottamaan pois. valittu lause: Lisäksi hänen ystävänsä auttoi häntä ottamaan sen ulos.</w:t>
      </w:r>
    </w:p>
    <w:p>
      <w:r>
        <w:rPr>
          <w:b/>
        </w:rPr>
        <w:t xml:space="preserve">Tulos</w:t>
      </w:r>
    </w:p>
    <w:p>
      <w:r>
        <w:t xml:space="preserve">Valerien ystävä auttaa poistamaan siiven &gt;Syyt/mahdollistaa&gt; Siipi poistetaan. </w:t>
      </w:r>
    </w:p>
    <w:p>
      <w:r>
        <w:rPr>
          <w:b/>
        </w:rPr>
        <w:t xml:space="preserve">Esimerkki 6.3322</w:t>
      </w:r>
    </w:p>
    <w:p>
      <w:r>
        <w:t xml:space="preserve">tarina: Amyn piti kirjoittaa Beethovenista musiikkiluokalleen. Viikkoja kului, eikä hän ollut aloittanut. Edellisenä iltana hän työskenteli koko yön paperin parissa. Tunnilla opettaja pyysi Amya lukemaan työnsä ääneen. Amya nolotti paperin huono laatu. valittu lause: Amy käytti koko edellisen yön paperin työstämiseen.</w:t>
      </w:r>
    </w:p>
    <w:p>
      <w:r>
        <w:rPr>
          <w:b/>
        </w:rPr>
        <w:t xml:space="preserve">Tulos</w:t>
      </w:r>
    </w:p>
    <w:p>
      <w:r>
        <w:t xml:space="preserve">Amy työstää paperia &gt;Syyt/mahdollistaa&gt; Amy saa paperin valmiiksi.</w:t>
      </w:r>
    </w:p>
    <w:p>
      <w:r>
        <w:rPr>
          <w:b/>
        </w:rPr>
        <w:t xml:space="preserve">Esimerkki 6.3323</w:t>
      </w:r>
    </w:p>
    <w:p>
      <w:r>
        <w:t xml:space="preserve">tarina: Avaamme uima-altaamme joka vuosi huhtikuussa. Löydämme vedestä aina muutaman sammakonmunapussin. Kalastan ne altaan verkolla ja laitan ne ämpäriin. Laitan ämpärin autooni ja ajan sillä läheiseen lampeen. Kun munat kuoriutuvat, nuijapoikaset ovat uudessa lammikossaan. valittu lause: Laitan ämpärin autooni ja ajan sillä läheiseen lampeen.</w:t>
      </w:r>
    </w:p>
    <w:p>
      <w:r>
        <w:rPr>
          <w:b/>
        </w:rPr>
        <w:t xml:space="preserve">Tulos</w:t>
      </w:r>
    </w:p>
    <w:p>
      <w:r>
        <w:t xml:space="preserve">Ajan läheiselle lammelle &gt;Syyt/mahdollistaa&gt; Nousen autosta.</w:t>
      </w:r>
    </w:p>
    <w:p>
      <w:r>
        <w:rPr>
          <w:b/>
        </w:rPr>
        <w:t xml:space="preserve">Esimerkki 6.3324</w:t>
      </w:r>
    </w:p>
    <w:p>
      <w:r>
        <w:t xml:space="preserve">tarina: Rachel rakasti käydä tivolissa. Hänen suosikkipaikkansa olivat puskuriautot. Hän törmäsi aina muihin autoihin niin kovaa kuin mahdollista. Kerran hän törmäsi johonkin niin kovaa, että tämän lasit putosivat. Hänestä tuntui kauhealta ja hän maksoi tälle henkilölle toisen kyydin. valittu lause: Hän tunsi itsensä kauheaksi ja maksoi toisen kyydin henkilön puolesta.</w:t>
      </w:r>
    </w:p>
    <w:p>
      <w:r>
        <w:rPr>
          <w:b/>
        </w:rPr>
        <w:t xml:space="preserve">Tulos</w:t>
      </w:r>
    </w:p>
    <w:p>
      <w:r>
        <w:t xml:space="preserve">Rachel ostaa henkilölle kyydin &gt;Syyt/mahdollistaa&gt; Henkilö lähtee kyydissä.</w:t>
      </w:r>
    </w:p>
    <w:p>
      <w:r>
        <w:rPr>
          <w:b/>
        </w:rPr>
        <w:t xml:space="preserve">Esimerkki 6.3325</w:t>
      </w:r>
    </w:p>
    <w:p>
      <w:r>
        <w:t xml:space="preserve">tarina: Cindy halusi mennä kauppaan ja ostaa tikkarin. Cindyllä ei ollut rahaa ostaa sitä. Cindy otti rahaa isänsä kolikkopurkista ostaakseen tikkarin. Hänen isänsä sai selville, että Cindy otti rahat. Cindyn isä pakotti Cindyn palauttamaan tikkarin kauppaan. valittu lause: Cindyllä ei ollut rahaa ostaa sitä.</w:t>
      </w:r>
    </w:p>
    <w:p>
      <w:r>
        <w:rPr>
          <w:b/>
        </w:rPr>
        <w:t xml:space="preserve">Tulos</w:t>
      </w:r>
    </w:p>
    <w:p>
      <w:r>
        <w:t xml:space="preserve">Cindyllä ei ole rahaa &gt;Syyt/Mahdollistaa&gt; Cindy ottaa rahaa isänsä vaihtorahapurkista.</w:t>
      </w:r>
    </w:p>
    <w:p>
      <w:r>
        <w:rPr>
          <w:b/>
        </w:rPr>
        <w:t xml:space="preserve">Esimerkki 6.3326</w:t>
      </w:r>
    </w:p>
    <w:p>
      <w:r>
        <w:t xml:space="preserve">tarina: Tomin auto kuoli. Hän ei saanut sitä enää käyntiin. Käynnistyksen jälkeen hän vei akun tarkistettavaksi. He sanoivat, että se oli tyhjä. Tom osti uuden. valittu lause: Hän ei saanut sitä enää käyntiin.</w:t>
      </w:r>
    </w:p>
    <w:p>
      <w:r>
        <w:rPr>
          <w:b/>
        </w:rPr>
        <w:t xml:space="preserve">Tulos</w:t>
      </w:r>
    </w:p>
    <w:p>
      <w:r>
        <w:t xml:space="preserve">Tomin auto ei käynnisty &gt;Syyt/Mahdollistaa&gt; Tom tarkastuttaa akun.</w:t>
      </w:r>
    </w:p>
    <w:p>
      <w:r>
        <w:rPr>
          <w:b/>
        </w:rPr>
        <w:t xml:space="preserve">Esimerkki 6.3327</w:t>
      </w:r>
    </w:p>
    <w:p>
      <w:r>
        <w:t xml:space="preserve">tarina: Pikku Charlie juoksi pihalla. Hän jahtasi lehtiä, jotka tanssivat puista. Hän piti äitiään silmällä, kun tämä haravoi lehtiä. Yhtäkkiä Charlie lähti juoksuun. Hän hyppäsi keskelle valtavaa lehtikasaa! valittu lause: Hän piti äitiään silmällä, kun tämä haravoi lehtiä.</w:t>
      </w:r>
    </w:p>
    <w:p>
      <w:r>
        <w:rPr>
          <w:b/>
        </w:rPr>
        <w:t xml:space="preserve">Tulos</w:t>
      </w:r>
    </w:p>
    <w:p>
      <w:r>
        <w:t xml:space="preserve">Charlien äiti haravoi lehtiä &gt;Syyt/Mahdollistaa&gt; Charlien äiti tekee lehtikasan.</w:t>
      </w:r>
    </w:p>
    <w:p>
      <w:r>
        <w:rPr>
          <w:b/>
        </w:rPr>
        <w:t xml:space="preserve">Esimerkki 6.3328</w:t>
      </w:r>
    </w:p>
    <w:p>
      <w:r>
        <w:t xml:space="preserve">tarina: Timillä oli musta labrakoira. Timin ystävä oli paikallinen koirakuiskaaja. Timin ystävä ilmoitti hänelle, että hänen koiransa pitäisi juosta enemmän. Tim päätti ryhtyä juoksemaan. Tim alkoi juosta koiran kanssa ja molemmat alkoivat tuntea olonsa onnellisemmaksi. valittu lause: Tim päätti aloittaa juoksemisen.</w:t>
      </w:r>
    </w:p>
    <w:p>
      <w:r>
        <w:rPr>
          <w:b/>
        </w:rPr>
        <w:t xml:space="preserve">Tulos</w:t>
      </w:r>
    </w:p>
    <w:p>
      <w:r>
        <w:t xml:space="preserve">Tim päättää juosta &gt;Syyt/mahdollistaa&gt; Tim juoksee.</w:t>
      </w:r>
    </w:p>
    <w:p>
      <w:r>
        <w:rPr>
          <w:b/>
        </w:rPr>
        <w:t xml:space="preserve">Esimerkki 6.3329</w:t>
      </w:r>
    </w:p>
    <w:p>
      <w:r>
        <w:t xml:space="preserve">tarina: Charles oli ihastunut Lindaan ja toivoi Lindan pitävän hänestä. He olivat lähettäneet sähköpostia ja soitelleet toisilleen viime päivinä. Perjantaina Charlesilla oli uudet lenkkarit töissä. Linda kutsui hänet lounaalle ja oli iloinen, kun he palasivat. Hän myönsi, että uudet kengät miehellä kiihottavat häntä. valittu lause: Hän myönsi, että uudet kengät miehellä kiihottavat häntä.</w:t>
      </w:r>
    </w:p>
    <w:p>
      <w:r>
        <w:rPr>
          <w:b/>
        </w:rPr>
        <w:t xml:space="preserve">Tulos</w:t>
      </w:r>
    </w:p>
    <w:p>
      <w:r>
        <w:t xml:space="preserve">linda tunsi olonsa iloiseksi &gt;Syyt/mahdollistavat&gt; linda paljastaa salaisuuden</w:t>
      </w:r>
    </w:p>
    <w:p>
      <w:r>
        <w:rPr>
          <w:b/>
        </w:rPr>
        <w:t xml:space="preserve">Esimerkki 6.3330</w:t>
      </w:r>
    </w:p>
    <w:p>
      <w:r>
        <w:t xml:space="preserve">tarina: Ken oli ajamassa kotiin. Hän tarttui juomaansa. Se ei ollut siellä. Sitten hän pysäytti auton. Ken oli unohtanut sen auton katolle. valittu lause: Se ei ollut siellä.</w:t>
      </w:r>
    </w:p>
    <w:p>
      <w:r>
        <w:rPr>
          <w:b/>
        </w:rPr>
        <w:t xml:space="preserve">Tulos</w:t>
      </w:r>
    </w:p>
    <w:p>
      <w:r>
        <w:t xml:space="preserve">Sitä ei ole siellä &gt;Syyt/mahdollistaa&gt; Ken etsii sitä.</w:t>
      </w:r>
    </w:p>
    <w:p>
      <w:r>
        <w:rPr>
          <w:b/>
        </w:rPr>
        <w:t xml:space="preserve">Esimerkki 6.3331</w:t>
      </w:r>
    </w:p>
    <w:p>
      <w:r>
        <w:t xml:space="preserve">tarina: Sam oli viiden lapsen isä. Yksi Samin pojista tarvitsi apua. Hän kerjäsi isältään rahaa. Sam sanoi, ettei voinut auttaa häntä. Sam ei antanut hänelle rahaa. valittu lause: Yksi Samin pojista tarvitsi apua.</w:t>
      </w:r>
    </w:p>
    <w:p>
      <w:r>
        <w:rPr>
          <w:b/>
        </w:rPr>
        <w:t xml:space="preserve">Tulos</w:t>
      </w:r>
    </w:p>
    <w:p>
      <w:r>
        <w:t xml:space="preserve">Hän tarvitsee apua &gt;Syyt/Mahdollistaa&gt; Sam kertoo hänelle, että Sam ei voi auttaa häntä.</w:t>
      </w:r>
    </w:p>
    <w:p>
      <w:r>
        <w:rPr>
          <w:b/>
        </w:rPr>
        <w:t xml:space="preserve">Tulos</w:t>
      </w:r>
    </w:p>
    <w:p>
      <w:r>
        <w:t xml:space="preserve">Samin poika tarvitsee apua &gt;Syyt/Mahdollistaa&gt; Samin poika pyytää Samilta apua.</w:t>
      </w:r>
    </w:p>
    <w:p>
      <w:r>
        <w:rPr>
          <w:b/>
        </w:rPr>
        <w:t xml:space="preserve">Esimerkki 6.3332</w:t>
      </w:r>
    </w:p>
    <w:p>
      <w:r>
        <w:t xml:space="preserve">tarina: Tapasin tänään töissä erään miehen. Hän kertoi nimensä olevan Jeffrey. Jeffrey pyysi numeroni. Kun tulin töistä kotiin, juttelimme koko yön. Jeffreystä on tullut yksi parhaista ystävistäni! valittu lause: Tapasin tänään töissä erään miehen.</w:t>
      </w:r>
    </w:p>
    <w:p>
      <w:r>
        <w:rPr>
          <w:b/>
        </w:rPr>
        <w:t xml:space="preserve">Tulos</w:t>
      </w:r>
    </w:p>
    <w:p>
      <w:r>
        <w:t xml:space="preserve">Tapaan miehen &gt;Syyt/mahdollistavat&gt; Ystävystyn miehen kanssa.</w:t>
      </w:r>
    </w:p>
    <w:p>
      <w:r>
        <w:rPr>
          <w:b/>
        </w:rPr>
        <w:t xml:space="preserve">Esimerkki 6.3333</w:t>
      </w:r>
    </w:p>
    <w:p>
      <w:r>
        <w:t xml:space="preserve">tarina: Yritämme tehdä paljon joulun aikaan. Tänä jouluna menemme vain ilmaisiin tapahtumiin. Ne ovat parhaita. Niissä saa pitää hauskaa. Lisäksi et maksa siitä. valittu lause: Plus et maksa siitä.</w:t>
      </w:r>
    </w:p>
    <w:p>
      <w:r>
        <w:rPr>
          <w:b/>
        </w:rPr>
        <w:t xml:space="preserve">Tulos</w:t>
      </w:r>
    </w:p>
    <w:p>
      <w:r>
        <w:t xml:space="preserve">Emme maksa joulutapahtumasta &gt;Syyt/mahdollistavat&gt; Osallistumme koko joulutapahtumaan.</w:t>
      </w:r>
    </w:p>
    <w:p>
      <w:r>
        <w:rPr>
          <w:b/>
        </w:rPr>
        <w:t xml:space="preserve">Esimerkki 6.3334</w:t>
      </w:r>
    </w:p>
    <w:p>
      <w:r>
        <w:t xml:space="preserve">tarina: Donnan suosikki-CD-levy oli hänen autossaan. Hän oli ottamassa sitä kuunneltavaksi kotonaan. Donna pudotti CD-levyn maahan kävellessään taloonsa. Hän astui CD:n päälle ja se särkyi. Donna joutui hankkimaan uuden kopion CD:stä. valittu lause: Hän oli ottamassa sitä kuunneltavaksi kotonaan.</w:t>
      </w:r>
    </w:p>
    <w:p>
      <w:r>
        <w:rPr>
          <w:b/>
        </w:rPr>
        <w:t xml:space="preserve">Tulos</w:t>
      </w:r>
    </w:p>
    <w:p>
      <w:r>
        <w:t xml:space="preserve">Donna kantaa CD-levyä &gt;Syyt/mahdollistaa&gt; Donna pudottaa CD-levyn.</w:t>
      </w:r>
    </w:p>
    <w:p>
      <w:r>
        <w:rPr>
          <w:b/>
        </w:rPr>
        <w:t xml:space="preserve">Esimerkki 6.3335</w:t>
      </w:r>
    </w:p>
    <w:p>
      <w:r>
        <w:t xml:space="preserve">tarina: Mies meni puistoon ruokkimaan ankkoja. Hän heitti leipää veteen, ja ankat tulivat. Suuri joutsen ui ankkojen luokse. Mies heitti lisää leipää pitääkseen joutsenen paikalla. Joutsen torjui innoissaan. valittu lause: Suuri joutsen ui sorsien luo.</w:t>
      </w:r>
    </w:p>
    <w:p>
      <w:r>
        <w:rPr>
          <w:b/>
        </w:rPr>
        <w:t xml:space="preserve">Tulos</w:t>
      </w:r>
    </w:p>
    <w:p>
      <w:r>
        <w:t xml:space="preserve">Joutsen ui ankkojen luokse &gt;Syyt/mahdollistaa&gt; Joutsen saapuu ankkojen luokse.</w:t>
      </w:r>
    </w:p>
    <w:p>
      <w:r>
        <w:rPr>
          <w:b/>
        </w:rPr>
        <w:t xml:space="preserve">Esimerkki 6.3336</w:t>
      </w:r>
    </w:p>
    <w:p>
      <w:r>
        <w:t xml:space="preserve">tarina: Tonyan paras ystävä järjesti hänelle sokkotreffit. Tonya tapasi treffikumppaninsa Benin paikallisessa italialaisessa ravintolassa. Aluksi Tonya oli hyvin ujo. Kun Ben kertoi muutaman vitsin, Tonya alkoi tuntea olonsa mukavammaksi. Illallisen jälkeen he vaihtoivat puhelinnumerot ja suutelivat hyvästiksi. valittu lause: Tonya oli aluksi hyvin ujo.</w:t>
      </w:r>
    </w:p>
    <w:p>
      <w:r>
        <w:rPr>
          <w:b/>
        </w:rPr>
        <w:t xml:space="preserve">Tulos</w:t>
      </w:r>
    </w:p>
    <w:p>
      <w:r>
        <w:t xml:space="preserve">Tonya on ujo &gt;Syyt/mahdollistaa&gt; Tonya avautuu.</w:t>
      </w:r>
    </w:p>
    <w:p>
      <w:r>
        <w:rPr>
          <w:b/>
        </w:rPr>
        <w:t xml:space="preserve">Tulos</w:t>
      </w:r>
    </w:p>
    <w:p>
      <w:r>
        <w:t xml:space="preserve">Tonya on hyvin ujo &gt;Syyt/Mahdollistaa&gt; Tonya viihtyy paremmin.</w:t>
      </w:r>
    </w:p>
    <w:p>
      <w:r>
        <w:rPr>
          <w:b/>
        </w:rPr>
        <w:t xml:space="preserve">Esimerkki 6.3337</w:t>
      </w:r>
    </w:p>
    <w:p>
      <w:r>
        <w:t xml:space="preserve">tarina: Preston yritti parantaa pihaansa. Hän halusi istuttaa puun. Hän katsoi asiaa ja huomasi, että puut eivät kasva hyvin hänen alueellaan. Onneksi hän löysi yhden, joka sopisi. Hän ryhtyi heti istuttamaan sitä. valittu lause: Onneksi hän löysi puun, joka toimisi.</w:t>
      </w:r>
    </w:p>
    <w:p>
      <w:r>
        <w:rPr>
          <w:b/>
        </w:rPr>
        <w:t xml:space="preserve">Tulos</w:t>
      </w:r>
    </w:p>
    <w:p>
      <w:r>
        <w:t xml:space="preserve">Preston löytää puun &gt;Syyt/mahdollistaa&gt; Preston ostaa puun.</w:t>
      </w:r>
    </w:p>
    <w:p>
      <w:r>
        <w:rPr>
          <w:b/>
        </w:rPr>
        <w:t xml:space="preserve">Esimerkki 6.3338</w:t>
      </w:r>
    </w:p>
    <w:p>
      <w:r>
        <w:t xml:space="preserve">tarina: Lorraine on juuri järjestänyt loistavat juhlat. Hän tuntee itsensä väsyneeksi, mutta tajuaa, että hänen on tiskattava. Hän aloittaa siivoamalla lautaset ja jatkaa sitten lasien puhdistamista. Lopulta hän on saanut tiskit valmiiksi. Hän nukkuu pitkään kestäneen mutta nautinnollisen päivän jälkeen syvään. valittu lause: Hän tuntee itsensä väsyneeksi, mutta tajuaa, että hänen on tiskattava.</w:t>
      </w:r>
    </w:p>
    <w:p>
      <w:r>
        <w:rPr>
          <w:b/>
        </w:rPr>
        <w:t xml:space="preserve">Tulos</w:t>
      </w:r>
    </w:p>
    <w:p>
      <w:r>
        <w:t xml:space="preserve">Hänen on pestävä astiat &gt;Syyt/Mahdollistaa&gt; Hän pesee lautaset.</w:t>
      </w:r>
    </w:p>
    <w:p>
      <w:r>
        <w:rPr>
          <w:b/>
        </w:rPr>
        <w:t xml:space="preserve">Tulos</w:t>
      </w:r>
    </w:p>
    <w:p>
      <w:r>
        <w:t xml:space="preserve">Lorraine on väsynyt &gt;Syyt/Mahdolliset syyt&gt; Lorraine nukkuu.</w:t>
      </w:r>
    </w:p>
    <w:p>
      <w:r>
        <w:rPr>
          <w:b/>
        </w:rPr>
        <w:t xml:space="preserve">Esimerkki 6.3339</w:t>
      </w:r>
    </w:p>
    <w:p>
      <w:r>
        <w:t xml:space="preserve">tarina: Koira tykkäsi uida järvessä. Isäpuoleni ei kuitenkaan pitänyt siitä. Hän sanoi, että koira joi ja joi ja joi. Hän ei antanut koiralle vettä talossa. Minusta se oli typerää. valittu lause: Isäpuoleni ei kuitenkaan pitänyt siitä.</w:t>
      </w:r>
    </w:p>
    <w:p>
      <w:r>
        <w:rPr>
          <w:b/>
        </w:rPr>
        <w:t xml:space="preserve">Tulos</w:t>
      </w:r>
    </w:p>
    <w:p>
      <w:r>
        <w:t xml:space="preserve">Isäpuoleni paheksuu koiran uintitapaa &gt;Syyt/Tekijät&gt; Isäpuoleni ilmaisee huolensa.</w:t>
      </w:r>
    </w:p>
    <w:p>
      <w:r>
        <w:rPr>
          <w:b/>
        </w:rPr>
        <w:t xml:space="preserve">Esimerkki 6.3340</w:t>
      </w:r>
    </w:p>
    <w:p>
      <w:r>
        <w:t xml:space="preserve">tarina: Sydney rakasti leikkiä leluillaan, jotka hänen äitinsä oli ostanut hänelle. Hänen lempilelunsa oli oranssi pallo. Hän rakasti oranssia palloa niin paljon, että leikki sillä koko päivän. Eräänä päivänä hän huomasi, että jos hän heitti palloa lelukuppeihinsa, ne putosivat. Hän oli hyvin iloinen siitä, että hän löysi niin hauskan leikin. valittu lause: Hän rakasti oranssia palloa niin paljon, että hän leikki sillä koko päivän.</w:t>
      </w:r>
    </w:p>
    <w:p>
      <w:r>
        <w:rPr>
          <w:b/>
        </w:rPr>
        <w:t xml:space="preserve">Tulos</w:t>
      </w:r>
    </w:p>
    <w:p>
      <w:r>
        <w:t xml:space="preserve">Sydney leikkii lelulla &gt;Syyt/mahdollistaa&gt; Sydneylla on hauskaa</w:t>
      </w:r>
    </w:p>
    <w:p>
      <w:r>
        <w:rPr>
          <w:b/>
        </w:rPr>
        <w:t xml:space="preserve">Esimerkki 6.3341</w:t>
      </w:r>
    </w:p>
    <w:p>
      <w:r>
        <w:t xml:space="preserve">tarina: Pippa ja George rakastivat leikkiä mutalätäköissä. Eräänä päivänä he löysivät takapihalta suuren lätäkön. He laittoivat vanhat vaatteet ja saappaat jalkaansa. He hyppivät lätäköissä tuntikausia. He olivat mudan peitossa päästä varpaisiin, kun he menivät sisään. valittu lause: He löysivät eräänä päivänä takapihalta suuren lätäkön.</w:t>
      </w:r>
    </w:p>
    <w:p>
      <w:r>
        <w:rPr>
          <w:b/>
        </w:rPr>
        <w:t xml:space="preserve">Tulos</w:t>
      </w:r>
    </w:p>
    <w:p>
      <w:r>
        <w:t xml:space="preserve">Pippa ja George löysivät suuren lätäkön &gt;Syyt/Mahdollisuudet&gt; Pippa ja George hyppivät lätäkössä ympäriinsä</w:t>
      </w:r>
    </w:p>
    <w:p>
      <w:r>
        <w:rPr>
          <w:b/>
        </w:rPr>
        <w:t xml:space="preserve">Esimerkki 6.3342</w:t>
      </w:r>
    </w:p>
    <w:p>
      <w:r>
        <w:t xml:space="preserve">tarina: Giselle halusi olla menestyvä malli. Kerran supermarketissa hän osti erään merkin keksejä. Hän huomasi rakastavansa näitä keksejä ja söi niitä yhä enemmän. Lopulta Giselle lihoi. Hänen toiveensa päästä malliksi menivät pilalle. valittu lause: Giselle halusi olla menestyvä malli.</w:t>
      </w:r>
    </w:p>
    <w:p>
      <w:r>
        <w:rPr>
          <w:b/>
        </w:rPr>
        <w:t xml:space="preserve">Tulos</w:t>
      </w:r>
    </w:p>
    <w:p>
      <w:r>
        <w:t xml:space="preserve">Giselle haluaa olla malli &gt;Syyt/Mahdollistavat&gt; Giselle yrittää olla malli.</w:t>
      </w:r>
    </w:p>
    <w:p>
      <w:r>
        <w:rPr>
          <w:b/>
        </w:rPr>
        <w:t xml:space="preserve">Esimerkki 6.3343</w:t>
      </w:r>
    </w:p>
    <w:p>
      <w:r>
        <w:t xml:space="preserve">tarina: Kerään lehdistökuvia kiinalaiskaupungeista. Viime viikolla näin kuvan eräästä kaupasta Bostonin Chinatownissa. Tein 10 dollarin tarjouksen. Se hyväksyttiin. Sain kuvan muutama päivä sitten ja olin tyytyväinen. valittu lause: Tein 10 dollarin tarjouksen.</w:t>
      </w:r>
    </w:p>
    <w:p>
      <w:r>
        <w:rPr>
          <w:b/>
        </w:rPr>
        <w:t xml:space="preserve">Tulos</w:t>
      </w:r>
    </w:p>
    <w:p>
      <w:r>
        <w:t xml:space="preserve">Tarjoan kymmenen dollaria kuvasta Bostonin Chinatownista &gt;Syyt/Pyynnöt&gt; Tarjoukseni hyväksytään.</w:t>
      </w:r>
    </w:p>
    <w:p>
      <w:r>
        <w:rPr>
          <w:b/>
        </w:rPr>
        <w:t xml:space="preserve">Esimerkki 6.3344</w:t>
      </w:r>
    </w:p>
    <w:p>
      <w:r>
        <w:t xml:space="preserve">tarina: Jill oli innoissaan ensimmäisestä lapsenvahtityöstään. Lapset eivät tehneet siitä helppoa, mutta Jill selvisi. Hän oli helpottunut kuullessaan vanhempien auton palaavan. Jill otti kyydin kotiin ja odotti palkkaansa. Sen sijaan isä vain jätti hänet kyydistä vilkuttaen. valittu lause: Lapset eivät tehneet siitä helppoa, mutta Jill selvisi hengissä.</w:t>
      </w:r>
    </w:p>
    <w:p>
      <w:r>
        <w:rPr>
          <w:b/>
        </w:rPr>
        <w:t xml:space="preserve">Tulos</w:t>
      </w:r>
    </w:p>
    <w:p>
      <w:r>
        <w:t xml:space="preserve">Lapset eivät tee sitä helpoksi &gt;Syyt/Mahdollistaa&gt; Hän on helpottunut kuullessaan vanhempiensa auton palaavan.</w:t>
      </w:r>
    </w:p>
    <w:p>
      <w:r>
        <w:rPr>
          <w:b/>
        </w:rPr>
        <w:t xml:space="preserve">Esimerkki 6.3345</w:t>
      </w:r>
    </w:p>
    <w:p>
      <w:r>
        <w:t xml:space="preserve">tarina: Keittiöni oli täyttymässä roskista. Nostin pussin kantaakseni sen roskakoriin. Aloin kävellä pihatietä pitkin pussi mukanani. Yhtäkkiä pussi repesi ja roskia putosi kaikkialle. Siivosin roiskuneet roskat ja laitoin ne roskakoriin. valittu lause: Nostin pussin kantaakseni sen roskakoriin.</w:t>
      </w:r>
    </w:p>
    <w:p>
      <w:r>
        <w:rPr>
          <w:b/>
        </w:rPr>
        <w:t xml:space="preserve">Tulos</w:t>
      </w:r>
    </w:p>
    <w:p>
      <w:r>
        <w:t xml:space="preserve">Kannan roskapussin roskikselle &gt;Syyt/Mahdollistaa&gt; Kävelen pihatietä pitkin.</w:t>
      </w:r>
    </w:p>
    <w:p>
      <w:r>
        <w:rPr>
          <w:b/>
        </w:rPr>
        <w:t xml:space="preserve">Tulos</w:t>
      </w:r>
    </w:p>
    <w:p>
      <w:r>
        <w:t xml:space="preserve">Nostan laukun &gt;Syyt/mahdollistaa&gt; Lasken laukun alas.</w:t>
      </w:r>
    </w:p>
    <w:p>
      <w:r>
        <w:rPr>
          <w:b/>
        </w:rPr>
        <w:t xml:space="preserve">Esimerkki 6.3346</w:t>
      </w:r>
    </w:p>
    <w:p>
      <w:r>
        <w:t xml:space="preserve">tarina: Viime viikolla olin ystävän luona. Matkalla hänen asuntoonsa hissi jäi jumiin. Hän tuli alas ja piti minulle seuraa, kun sitä korjattiin. Se kesti yli tunnin. Lopulta meidän oli peruttava suunnitelmamme. valittu lause: Se kesti yli tunnin.</w:t>
      </w:r>
    </w:p>
    <w:p>
      <w:r>
        <w:rPr>
          <w:b/>
        </w:rPr>
        <w:t xml:space="preserve">Tulos</w:t>
      </w:r>
    </w:p>
    <w:p>
      <w:r>
        <w:t xml:space="preserve">Hissin korjaus kestää yli tunnin &gt;Syyt/Mahdollistaa&gt; Perumme suunnitelmamme.</w:t>
      </w:r>
    </w:p>
    <w:p>
      <w:r>
        <w:rPr>
          <w:b/>
        </w:rPr>
        <w:t xml:space="preserve">Esimerkki 6.3347</w:t>
      </w:r>
    </w:p>
    <w:p>
      <w:r>
        <w:t xml:space="preserve">tarina: Kay halusi neuloa villapaidan. Hänellä ei ollut aavistustakaan, miten neulotaan, joten hän katsoi sitä Youtubesta. Hänen katsomansa video sai sen näyttämään helpolta. Kay alkoi neuloa, mutta se ei sujunut kovin hyvin. Kay luovutti lopulta ja osti sen sijaan villapaidan. valittu lause: Kay halusi neuloa villapaidan.</w:t>
      </w:r>
    </w:p>
    <w:p>
      <w:r>
        <w:rPr>
          <w:b/>
        </w:rPr>
        <w:t xml:space="preserve">Tulos</w:t>
      </w:r>
    </w:p>
    <w:p>
      <w:r>
        <w:t xml:space="preserve">Kay haluaa neuloa villapaidan &gt;Syyt/Mahdollistaa&gt; Kay yrittää neuloa villapaidan.</w:t>
      </w:r>
    </w:p>
    <w:p>
      <w:r>
        <w:rPr>
          <w:b/>
        </w:rPr>
        <w:t xml:space="preserve">Esimerkki 6.3348</w:t>
      </w:r>
    </w:p>
    <w:p>
      <w:r>
        <w:t xml:space="preserve">tarina: Joe ei muistanut osoitettaan. Hän tunsi itsensä hölmöksi. Hän päätti tehdä asialle jotain. Hän keksi hauskan riimin osoitteestaan. Sen jälkeen hän muisti sen aina. valittu lause: Hän keksi hassun riimin osoitteestaan.</w:t>
      </w:r>
    </w:p>
    <w:p>
      <w:r>
        <w:rPr>
          <w:b/>
        </w:rPr>
        <w:t xml:space="preserve">Tulos</w:t>
      </w:r>
    </w:p>
    <w:p>
      <w:r>
        <w:t xml:space="preserve">Joe keksii hauskan riimin osoitteestaan &gt;Syyt/Mahdollistaa&gt; Joe muistaa aina osoitteensa.</w:t>
      </w:r>
    </w:p>
    <w:p>
      <w:r>
        <w:rPr>
          <w:b/>
        </w:rPr>
        <w:t xml:space="preserve">Esimerkki 6.3349</w:t>
      </w:r>
    </w:p>
    <w:p>
      <w:r>
        <w:t xml:space="preserve">tarina: Tyttö oli valmis nukkumaan. Hän oli pukenut aamutakkinsa päälleen. Hänen piti juosta kauppaan. Hän päätti, että hän voisi jäädä aamutakkiinsa. Kun hän oli kaupassa, hän tunsi itsensä hyvin hölmöksi! valittu lause: Tyttö oli valmis nukkumaan.</w:t>
      </w:r>
    </w:p>
    <w:p>
      <w:r>
        <w:rPr>
          <w:b/>
        </w:rPr>
        <w:t xml:space="preserve">Tulos</w:t>
      </w:r>
    </w:p>
    <w:p>
      <w:r>
        <w:t xml:space="preserve">Tyttö on valmis nukkumaan &gt;Syyt/Mahdollistaa&gt; Tyttö pukeutuu aamutakkiinsa</w:t>
      </w:r>
    </w:p>
    <w:p>
      <w:r>
        <w:rPr>
          <w:b/>
        </w:rPr>
        <w:t xml:space="preserve">Esimerkki 6.3350</w:t>
      </w:r>
    </w:p>
    <w:p>
      <w:r>
        <w:t xml:space="preserve">tarina: Gina nukkui autossa takapenkillä. Ovet avautuivat ja hänen perheensä alkoi kasaantua sisään. Hän oli ollut setänsä luona tylsistyneenä keskipäivästä lähtien. Kello oli nyt 22.00. Gina oli järkyttynyt, että hänen koko päivänsä oli mennyt hukkaan odottaessaan. valittu lause: Ovet avautuivat ja hänen perheensä alkoi kasaantua sisään.</w:t>
      </w:r>
    </w:p>
    <w:p>
      <w:r>
        <w:rPr>
          <w:b/>
        </w:rPr>
        <w:t xml:space="preserve">Tulos</w:t>
      </w:r>
    </w:p>
    <w:p>
      <w:r>
        <w:t xml:space="preserve">Ginan perhe nousee autoon &gt;Syyt/mahdollistaa&gt; Ginan perhe ajaa autolla.</w:t>
      </w:r>
    </w:p>
    <w:p>
      <w:r>
        <w:rPr>
          <w:b/>
        </w:rPr>
        <w:t xml:space="preserve">Tulos</w:t>
      </w:r>
    </w:p>
    <w:p>
      <w:r>
        <w:t xml:space="preserve">He nousevat autoon &gt;Syyt/mahdollistaa&gt; He käynnistävät auton.</w:t>
      </w:r>
    </w:p>
    <w:p>
      <w:r>
        <w:rPr>
          <w:b/>
        </w:rPr>
        <w:t xml:space="preserve">Esimerkki 6.3351</w:t>
      </w:r>
    </w:p>
    <w:p>
      <w:r>
        <w:t xml:space="preserve">tarina: John seurusteli kaksosen kanssa. Eräänä päivänä hän ilmestyi tytön kotiin treffeille. Seuralaisensa sijaan ovelle ilmestyi hänen seuralaisensa sisko. Tajuamatta, ettei se ollutkaan hän, John kumartui halaamaan häntä. Hän vain nauroi ja kutsui siskonsa. valittu lause: John tapaili kaksosveljestä.</w:t>
      </w:r>
    </w:p>
    <w:p>
      <w:r>
        <w:rPr>
          <w:b/>
        </w:rPr>
        <w:t xml:space="preserve">Tulos</w:t>
      </w:r>
    </w:p>
    <w:p>
      <w:r>
        <w:t xml:space="preserve">John seurustelee kaksosen kanssa &gt;Syyt/Mahdollistaa&gt; John saapuu hänen kotiinsa treffeille.</w:t>
      </w:r>
    </w:p>
    <w:p>
      <w:r>
        <w:rPr>
          <w:b/>
        </w:rPr>
        <w:t xml:space="preserve">Esimerkki 6.3352</w:t>
      </w:r>
    </w:p>
    <w:p>
      <w:r>
        <w:t xml:space="preserve">tarina: Minulla oli ystävä nimeltä Dan. Hän tykkäsi syödä jäätelöä. Hän söi sitä niin nopeasti, että hän sai päänsäryn. Dan ei pitänyt päänsärystä. Dan alkoi syödä hitaammin. valittu lause: Minulla oli ystävä nimeltä Dan.</w:t>
      </w:r>
    </w:p>
    <w:p>
      <w:r>
        <w:rPr>
          <w:b/>
        </w:rPr>
        <w:t xml:space="preserve">Tulos</w:t>
      </w:r>
    </w:p>
    <w:p>
      <w:r>
        <w:t xml:space="preserve">Minulla on ystävä &gt;Syyt/mahdollistavat&gt; Hengailen ystäväni kanssa.</w:t>
      </w:r>
    </w:p>
    <w:p>
      <w:r>
        <w:rPr>
          <w:b/>
        </w:rPr>
        <w:t xml:space="preserve">Esimerkki 6.3353</w:t>
      </w:r>
    </w:p>
    <w:p>
      <w:r>
        <w:t xml:space="preserve">tarina: Jimmy meni uimaan vesipuistoon. Hän kiipesi tornin huipulle, jossa on liukumäkiä. Koska hän jätti lompakkonsa vahingossa taskuunsa, se katosi. Kun hän näki sen, se oli menossa kohti suurta ihmisjoukkoa. Hän ei päässyt kaikkien ihmisten läpi. valittu lause: Koska hän jätti lompakkonsa vahingossa taskuunsa, se katosi.</w:t>
      </w:r>
    </w:p>
    <w:p>
      <w:r>
        <w:rPr>
          <w:b/>
        </w:rPr>
        <w:t xml:space="preserve">Tulos</w:t>
      </w:r>
    </w:p>
    <w:p>
      <w:r>
        <w:t xml:space="preserve">Jimmy kadotti lompakkonsa &gt;Syyt/Tekijät&gt; Jimmyllä ei ole rahaa.</w:t>
      </w:r>
    </w:p>
    <w:p>
      <w:r>
        <w:rPr>
          <w:b/>
        </w:rPr>
        <w:t xml:space="preserve">Esimerkki 6.3354</w:t>
      </w:r>
    </w:p>
    <w:p>
      <w:r>
        <w:t xml:space="preserve">tarina: Ennen kuin ystäväni James kuoli, hän kirjoitti kirjeen. Hän kertoi lähettävänsä sen seuraavana päivänä. Uskon, että hän kuoli ennen kuin hän lähetti sen. Etsin hänen asuntoaan ylös ja alas löytääkseni sen. Kun löysin sen, huomasin, että se oli osoitettu minulle ja siinä hän sanoi rakastavansa minua. valittu lause: Etsin hänen asuntoaan ylös ja alas löytääkseni sen.</w:t>
      </w:r>
    </w:p>
    <w:p>
      <w:r>
        <w:rPr>
          <w:b/>
        </w:rPr>
        <w:t xml:space="preserve">Tulos</w:t>
      </w:r>
    </w:p>
    <w:p>
      <w:r>
        <w:t xml:space="preserve">Etsin kirjainta &gt;Causes/Enables&gt; Löydän kirjaimen.</w:t>
      </w:r>
    </w:p>
    <w:p>
      <w:r>
        <w:rPr>
          <w:b/>
        </w:rPr>
        <w:t xml:space="preserve">Esimerkki 6.3355</w:t>
      </w:r>
    </w:p>
    <w:p>
      <w:r>
        <w:t xml:space="preserve">tarina: Koulun jälkeen lähdimme pyöräretkelle. Sää oli täydellinen ajelulle. Pyysin ystävääni mukaani. Hän lähti mielellään mukaani. Lähdimme pitkälle ajelulle kaupungin läpi. valittu lause: Se oli täydellinen sää ajelulle.</w:t>
      </w:r>
    </w:p>
    <w:p>
      <w:r>
        <w:rPr>
          <w:b/>
        </w:rPr>
        <w:t xml:space="preserve">Tulos</w:t>
      </w:r>
    </w:p>
    <w:p>
      <w:r>
        <w:t xml:space="preserve">Sää on täydellinen ajelulle &gt;Syyt/mahdollistaa&gt; Pyydän ystävääni tulemaan mukaani.</w:t>
      </w:r>
    </w:p>
    <w:p>
      <w:r>
        <w:rPr>
          <w:b/>
        </w:rPr>
        <w:t xml:space="preserve">Esimerkki 6.3356</w:t>
      </w:r>
    </w:p>
    <w:p>
      <w:r>
        <w:t xml:space="preserve">tarina: Marcy halusi hakea koiralleen ruokaa eläinkaupasta. Hänellä oli tytär mukanaan. Pelkän ruoan kanssa eläinkaupan läpi kulkeminen on vaikeaa. Lähes tunnin kuluttua he pääsivät autolle. Marcy oli koiranruokapussin ja uuden koiranpennun ylpeä omistaja. valittu lause: Lemmikkikaupan läpi kulkeminen pelkän ruoan kanssa on vaikeaa.</w:t>
      </w:r>
    </w:p>
    <w:p>
      <w:r>
        <w:rPr>
          <w:b/>
        </w:rPr>
        <w:t xml:space="preserve">Tulos</w:t>
      </w:r>
    </w:p>
    <w:p>
      <w:r>
        <w:t xml:space="preserve">marcylla on vaikeaa kaupassa &gt;Syyt/mahdollistaa&gt; marcy ostaa koiranpennun</w:t>
      </w:r>
    </w:p>
    <w:p>
      <w:r>
        <w:rPr>
          <w:b/>
        </w:rPr>
        <w:t xml:space="preserve">Esimerkki 6.3357</w:t>
      </w:r>
    </w:p>
    <w:p>
      <w:r>
        <w:t xml:space="preserve">tarina: Oprah käveli korttelin poikki. Hän ei nähnyt roskiksia ja heitti paperia maahan. Kun hän jatkoi kävelyä, paikalle tuli useita poliiseja. He antoivat hänelle laskun roskaamisesta. He varoittivat häntä tekemästä niin enää. valittu lause: Kun hän jatkoi kävelemistä, paikalle tuli useita poliiseja.</w:t>
      </w:r>
    </w:p>
    <w:p>
      <w:r>
        <w:rPr>
          <w:b/>
        </w:rPr>
        <w:t xml:space="preserve">Tulos</w:t>
      </w:r>
    </w:p>
    <w:p>
      <w:r>
        <w:t xml:space="preserve">poliisi tulee hänen peräänsä &gt;Syyt/mahdollistaa&gt; oprah saa sakot</w:t>
      </w:r>
    </w:p>
    <w:p>
      <w:r>
        <w:rPr>
          <w:b/>
        </w:rPr>
        <w:t xml:space="preserve">Esimerkki 6.3358</w:t>
      </w:r>
    </w:p>
    <w:p>
      <w:r>
        <w:t xml:space="preserve">tarina: Janin syntymäpäivä oli viime viikonloppuna. Hänellä oli suuret juhlat. Kaikki hänen ystävänsä tulivat. Hänellä oli paljon ruokaa ja pelejä. Se oli hauskaa. valittu lause: Kaikki hänen ystävänsä tulivat.</w:t>
      </w:r>
    </w:p>
    <w:p>
      <w:r>
        <w:rPr>
          <w:b/>
        </w:rPr>
        <w:t xml:space="preserve">Tulos</w:t>
      </w:r>
    </w:p>
    <w:p>
      <w:r>
        <w:t xml:space="preserve">Kaikki hänen ystävänsä tulevat &gt;Syyt/Mahdollistaa&gt; He syövät ruokaa.</w:t>
      </w:r>
    </w:p>
    <w:p>
      <w:r>
        <w:rPr>
          <w:b/>
        </w:rPr>
        <w:t xml:space="preserve">Esimerkki 6.3359</w:t>
      </w:r>
    </w:p>
    <w:p>
      <w:r>
        <w:t xml:space="preserve">tarina: Dan oli kaivamassa pihallaan talonsa laajennusta. Hän ei ollut kovin syvällä, kun hänen lapionsa kolahti kovaa jotakin vastaan. Yhtäkkiä ilmaan paiskautui musta virta! Dan luuli törmänneensä öljyyn! Kun hän haistoi ilmaa, hän tajusi osuneensa viemäriputkeen. valittu lause: Dan kaivoi pihallaan asunnon laajennusta varten.</w:t>
      </w:r>
    </w:p>
    <w:p>
      <w:r>
        <w:rPr>
          <w:b/>
        </w:rPr>
        <w:t xml:space="preserve">Tulos</w:t>
      </w:r>
    </w:p>
    <w:p>
      <w:r>
        <w:t xml:space="preserve">Dan kaivaa &gt;Syyt/mahdollistaa&gt; Lapio osuu johonkin.</w:t>
      </w:r>
    </w:p>
    <w:p>
      <w:r>
        <w:rPr>
          <w:b/>
        </w:rPr>
        <w:t xml:space="preserve">Esimerkki 6.3360</w:t>
      </w:r>
    </w:p>
    <w:p>
      <w:r>
        <w:t xml:space="preserve">tarina: Jeff rakasti kuunvaloa. Hän istui ikkunan ääressä joka ilta. Eräänä päivänä kuu ei tullut ulos. Jeff oli surullinen. Hän piirsi kuun seinälle ja oli siitä lähtien onnellinen. valittu lause: Hän piirsi kuun seinälle ja oli siitä lähtien onnellinen.</w:t>
      </w:r>
    </w:p>
    <w:p>
      <w:r>
        <w:rPr>
          <w:b/>
        </w:rPr>
        <w:t xml:space="preserve">Tulos</w:t>
      </w:r>
    </w:p>
    <w:p>
      <w:r>
        <w:t xml:space="preserve">Jeff piirtää kuun &gt;Syyt/mahdollistaa&gt; Jeffistä tulee onnellinen.</w:t>
      </w:r>
    </w:p>
    <w:p>
      <w:r>
        <w:rPr>
          <w:b/>
        </w:rPr>
        <w:t xml:space="preserve">Esimerkki 6.3361</w:t>
      </w:r>
    </w:p>
    <w:p>
      <w:r>
        <w:t xml:space="preserve">tarina: Kesäkuu rakastaa yötä enemmän kuin päivää. Hän ei voinut ymmärtää, miksi näin oli. Päivällä hän oli ärtyisämpi ja vihaisempi. Hän kävi lääkärissä tämän ongelman vuoksi. Hän rakastaa edelleen yötä. valittu lause: Hän kävi lääkärissä tämän ongelman vuoksi.</w:t>
      </w:r>
    </w:p>
    <w:p>
      <w:r>
        <w:rPr>
          <w:b/>
        </w:rPr>
        <w:t xml:space="preserve">Tulos</w:t>
      </w:r>
    </w:p>
    <w:p>
      <w:r>
        <w:t xml:space="preserve">Hän menee lääkäriin &gt;Syyt/mahdollistaa&gt; Lääkäri yrittää auttaa.</w:t>
      </w:r>
    </w:p>
    <w:p>
      <w:r>
        <w:rPr>
          <w:b/>
        </w:rPr>
        <w:t xml:space="preserve">Esimerkki 6.3362</w:t>
      </w:r>
    </w:p>
    <w:p>
      <w:r>
        <w:t xml:space="preserve">tarina: Tänään meillä oli lumipäivä. Sain leikkiä lumessa. Rakensin lumiukon ja enkelin. Oli tosi kylmä. Nautin tänään lumileikeistä. valittu lause: Tänään meillä oli lumipäivä.</w:t>
      </w:r>
    </w:p>
    <w:p>
      <w:r>
        <w:rPr>
          <w:b/>
        </w:rPr>
        <w:t xml:space="preserve">Tulos</w:t>
      </w:r>
    </w:p>
    <w:p>
      <w:r>
        <w:t xml:space="preserve">Meillä on lumipäivä &gt;Syyt/mahdollistavat&gt; Leikimme lumessa.</w:t>
      </w:r>
    </w:p>
    <w:p>
      <w:r>
        <w:rPr>
          <w:b/>
        </w:rPr>
        <w:t xml:space="preserve">Tulos</w:t>
      </w:r>
    </w:p>
    <w:p>
      <w:r>
        <w:t xml:space="preserve">Minulla on lumipäivä &gt;Syyt/mahdollistavat&gt; Leikin lumessa.</w:t>
      </w:r>
    </w:p>
    <w:p>
      <w:r>
        <w:rPr>
          <w:b/>
        </w:rPr>
        <w:t xml:space="preserve">Esimerkki 6.3363</w:t>
      </w:r>
    </w:p>
    <w:p>
      <w:r>
        <w:t xml:space="preserve">tarina: Greg ei saanut unta. Hän pyöri koko ajan ympäriinsä. Hän nousi ylös ja meni lukemaan kirjaa. Tämä väsytti häntä entisestään. Hän nukahti. valittu lause: Hän nousi ylös ja meni lukemaan kirjaa.</w:t>
      </w:r>
    </w:p>
    <w:p>
      <w:r>
        <w:rPr>
          <w:b/>
        </w:rPr>
        <w:t xml:space="preserve">Tulos</w:t>
      </w:r>
    </w:p>
    <w:p>
      <w:r>
        <w:t xml:space="preserve">Greg siirtyy lukemaan &gt;Syyt/mahdollistaa&gt; Greg lukee seuraavaa</w:t>
      </w:r>
    </w:p>
    <w:p>
      <w:r>
        <w:rPr>
          <w:b/>
        </w:rPr>
        <w:t xml:space="preserve">Tulos</w:t>
      </w:r>
    </w:p>
    <w:p>
      <w:r>
        <w:t xml:space="preserve">Hän menee lukemaan kirjaa &gt;Syyt/mahdollistaa&gt; Häntä väsyttää.</w:t>
      </w:r>
    </w:p>
    <w:p>
      <w:r>
        <w:rPr>
          <w:b/>
        </w:rPr>
        <w:t xml:space="preserve">Esimerkki 6.3364</w:t>
      </w:r>
    </w:p>
    <w:p>
      <w:r>
        <w:t xml:space="preserve">tarina: Pöydällä on tyhjä kuppi. Minä nostin kupin. Vein sen keittiöön. Täytin kupin maidolla. Join maitoa kupista. valittu lause: Pöydällä on tyhjä kuppi.</w:t>
      </w:r>
    </w:p>
    <w:p>
      <w:r>
        <w:rPr>
          <w:b/>
        </w:rPr>
        <w:t xml:space="preserve">Tulos</w:t>
      </w:r>
    </w:p>
    <w:p>
      <w:r>
        <w:t xml:space="preserve">Pöydällä on tyhjä kuppi &gt;Syyt/Mahdollistaa&gt; Täytän kupin maidolla.</w:t>
      </w:r>
    </w:p>
    <w:p>
      <w:r>
        <w:rPr>
          <w:b/>
        </w:rPr>
        <w:t xml:space="preserve">Esimerkki 6.3365</w:t>
      </w:r>
    </w:p>
    <w:p>
      <w:r>
        <w:t xml:space="preserve">tarina: Istuin olohuoneessa ja söin välipalaksi Twinkie-keksiä. Kääreen ääni sai kissani uteliaaksi. Kissani venytteli ja haisteli Twinkie-kakkua. Sitten yllätyksekseni se söi Twinkie-kakkuni. Nyt minun on piilouduttava kissaltani syödäkseni Twinkie. valittu lause: Istuin olohuoneessa Twinkien kanssa välipalaksi.</w:t>
      </w:r>
    </w:p>
    <w:p>
      <w:r>
        <w:rPr>
          <w:b/>
        </w:rPr>
        <w:t xml:space="preserve">Tulos</w:t>
      </w:r>
    </w:p>
    <w:p>
      <w:r>
        <w:t xml:space="preserve">Minulla on Twinkie &gt;Syyt/Mahdollistaa&gt; Kissani syö Twinkieni.</w:t>
      </w:r>
    </w:p>
    <w:p>
      <w:r>
        <w:rPr>
          <w:b/>
        </w:rPr>
        <w:t xml:space="preserve">Esimerkki 6.3366</w:t>
      </w:r>
    </w:p>
    <w:p>
      <w:r>
        <w:t xml:space="preserve">tarina: Jill katseli karusellia odottaessaan pääsyä kyytiin. Hän ei osannut päättää, millä eläimellä hän ratsastaisi. Hän ajatteli, että ehkä valkoisella hevosella, jolla oli vaaleanpunainen satula. Mutta pupu oli ihastuttava. Hän ratsasti sillä kahdesti, jotta hän voisi kokeilla molempia! valittu lause: Hän ajatteli ehkä valkoista hevosta, jolla oli vaaleanpunainen satula.</w:t>
      </w:r>
    </w:p>
    <w:p>
      <w:r>
        <w:rPr>
          <w:b/>
        </w:rPr>
        <w:t xml:space="preserve">Tulos</w:t>
      </w:r>
    </w:p>
    <w:p>
      <w:r>
        <w:t xml:space="preserve">Jill harkitsee valkoisen hevosen ratsastamista &gt;Syyt/Mahdollistaa&gt; Jill ratsastaa valkoisella hevosella</w:t>
      </w:r>
    </w:p>
    <w:p>
      <w:r>
        <w:rPr>
          <w:b/>
        </w:rPr>
        <w:t xml:space="preserve">Esimerkki 6.3367</w:t>
      </w:r>
    </w:p>
    <w:p>
      <w:r>
        <w:t xml:space="preserve">tarina: Mark oli mennyt nukkumaan. Vähän myöhemmin hänet herätti kova ääni. Naapurin hälytys oli lauennut. Mark nukahti uudelleen, kun hälytys oli vihdoin lakannut soimasta. Hälytys soi uudelleen ja herätti Markin. valittu lause: Hälytys naapurissa oli soinut.</w:t>
      </w:r>
    </w:p>
    <w:p>
      <w:r>
        <w:rPr>
          <w:b/>
        </w:rPr>
        <w:t xml:space="preserve">Tulos</w:t>
      </w:r>
    </w:p>
    <w:p>
      <w:r>
        <w:t xml:space="preserve">Naapurissa soi hälytys &gt;Syyt/Mahdollistaa&gt; Mark herää hälytykseen</w:t>
      </w:r>
    </w:p>
    <w:p>
      <w:r>
        <w:rPr>
          <w:b/>
        </w:rPr>
        <w:t xml:space="preserve">Esimerkki 6.3368</w:t>
      </w:r>
    </w:p>
    <w:p>
      <w:r>
        <w:t xml:space="preserve">tarina: Isäni teki minulle jättimäisen köysikeinun. Hän ripusti sen puun korkeaan oksaan. Minä ja ystäväni pelkäsimme sitä aluksi. Kesti jonkin aikaa tottua siihen. Nyt meillä on hauskaa työntää toisiamme niin korkealle kuin pystymme! valittu lause: Isäni teki minulle jättimäisen köysikeinun.</w:t>
      </w:r>
    </w:p>
    <w:p>
      <w:r>
        <w:rPr>
          <w:b/>
        </w:rPr>
        <w:t xml:space="preserve">Tulos</w:t>
      </w:r>
    </w:p>
    <w:p>
      <w:r>
        <w:t xml:space="preserve">Isäni tekee minulle köysikeinun &gt;Syyt/mahdollistaa&gt; Meillä on hauskaa köysikeinun kanssa.</w:t>
      </w:r>
    </w:p>
    <w:p>
      <w:r>
        <w:rPr>
          <w:b/>
        </w:rPr>
        <w:t xml:space="preserve">Esimerkki 6.3369</w:t>
      </w:r>
    </w:p>
    <w:p>
      <w:r>
        <w:t xml:space="preserve">tarina: Danny pelasi korttia pikkusiskonsa kanssa. Hän sai nerokkaan idean. Hän kertoi tytölle, että tämän oli käytettävä kaikki huonoimmat kortit. Sitten hän käytti kaikki hyvät kortit. Tyttö ei koskaan tiennyt paremmin, ja mies tietenkin voitti. valittu lause: Sitten hän käytti kaikki hyvät kortit.</w:t>
      </w:r>
    </w:p>
    <w:p>
      <w:r>
        <w:rPr>
          <w:b/>
        </w:rPr>
        <w:t xml:space="preserve">Tulos</w:t>
      </w:r>
    </w:p>
    <w:p>
      <w:r>
        <w:t xml:space="preserve">Hän huijaa &gt;Syyt/mahdollistaa&gt; Hän voittaa.</w:t>
      </w:r>
    </w:p>
    <w:p>
      <w:r>
        <w:rPr>
          <w:b/>
        </w:rPr>
        <w:t xml:space="preserve">Esimerkki 6.3370</w:t>
      </w:r>
    </w:p>
    <w:p>
      <w:r>
        <w:t xml:space="preserve">tarina: Ug on koira, joka kuuluu Bobille. Ug tykkää ottaa aurinkoa joka päivä. Ug liikkuu ympäri huonetta auringon perässä joka aamu. Se tykkää maata kuistilla auringossa iltapäivällä. Bob tietää, että hänen koiransa on hassu, ja se saa hänet rakastamaan sitä vielä enemmän! valittu lause: Bob tietää, että hänen koiransa on hassu, ja se saa hänet rakastamaan sitä vielä enemmän!</w:t>
      </w:r>
    </w:p>
    <w:p>
      <w:r>
        <w:rPr>
          <w:b/>
        </w:rPr>
        <w:t xml:space="preserve">Tulos</w:t>
      </w:r>
    </w:p>
    <w:p>
      <w:r>
        <w:t xml:space="preserve">Bob tietää, että hänen koiransa on hassu &gt;Syyt/Mahdollistaa&gt; Se saa Bobin rakastamaan koiraa vielä enemmän.</w:t>
      </w:r>
    </w:p>
    <w:p>
      <w:r>
        <w:rPr>
          <w:b/>
        </w:rPr>
        <w:t xml:space="preserve">Esimerkki 6.3371</w:t>
      </w:r>
    </w:p>
    <w:p>
      <w:r>
        <w:t xml:space="preserve">tarina: Paul osti Cindylle pienen lahjan syntymäpäivälahjaksi. Hän ei käyttänyt paljon rahaa, mutta hän käytti paljon aikaa valintaan. Lahja oli pieni messinkihiiri, jolla oli pitkä häntä. Kukaan syntymäpäiväjuhlissa ei pitänyt sitä lainkaan tärkeänä. Cindy tiesi, että se oli huomaavaisin lahja, jonka hän sai sinä päivänä. valittu lause: Paul osti Cindylle pienen lahjan syntymäpäivälahjaksi.</w:t>
      </w:r>
    </w:p>
    <w:p>
      <w:r>
        <w:rPr>
          <w:b/>
        </w:rPr>
        <w:t xml:space="preserve">Tulos</w:t>
      </w:r>
    </w:p>
    <w:p>
      <w:r>
        <w:t xml:space="preserve">Paul ostaa lahjan Cindylle &gt;Syyt/mahdollistaa&gt; Cindy avaa lahjan.</w:t>
      </w:r>
    </w:p>
    <w:p>
      <w:r>
        <w:rPr>
          <w:b/>
        </w:rPr>
        <w:t xml:space="preserve">Tulos</w:t>
      </w:r>
    </w:p>
    <w:p>
      <w:r>
        <w:t xml:space="preserve">Paul ostaa lahjan Cindylle &gt;Syyt/Mahdollistaa&gt; Cindy pitää lahjasta.</w:t>
      </w:r>
    </w:p>
    <w:p>
      <w:r>
        <w:rPr>
          <w:b/>
        </w:rPr>
        <w:t xml:space="preserve">Esimerkki 6.3372</w:t>
      </w:r>
    </w:p>
    <w:p>
      <w:r>
        <w:t xml:space="preserve">tarina: Mary oli aina saanut hyviä arvosanoja koulussa, mutta reputti eräässä kokeessa. Hän oli surullinen, kun hän näki, että hän oli saanut arvosanaksi F. Mary itki, kun hän näki huonon arvosanan. Mary kysyi opettajalta, voisiko hän tehdä kokeen uudestaan. Opettaja suostui ja antoi Maryn kirjoittaa kokeen uudestaan saadakseen paremman arvosanan. valittu lause: Mary kysyi opettajalta, voisiko hän tehdä kokeen uudelleen.</w:t>
      </w:r>
    </w:p>
    <w:p>
      <w:r>
        <w:rPr>
          <w:b/>
        </w:rPr>
        <w:t xml:space="preserve">Tulos</w:t>
      </w:r>
    </w:p>
    <w:p>
      <w:r>
        <w:t xml:space="preserve">Mary pyytää saada uusia koe &gt;Syyt/Mahdollistaa&gt; Opettaja suostuu siihen, että Mary saa uusia kokeen.</w:t>
      </w:r>
    </w:p>
    <w:p>
      <w:r>
        <w:rPr>
          <w:b/>
        </w:rPr>
        <w:t xml:space="preserve">Esimerkki 6.3373</w:t>
      </w:r>
    </w:p>
    <w:p>
      <w:r>
        <w:t xml:space="preserve">tarina: Tom kuuli vitsin, joka sai hänet nauramaan. Seuraavana päivänä Tom kertoi vitsin kokouksessa. Kukaan kokouksessa ei nauranut vitsille. Koko päivän Tom murehti, että hän teki huonon päätöksen. Päivän loppupuolella Tom kuuli pomonsa kertovan vitsin uudelleen! valittu lause: Seuraavana päivänä Tom kertoi vitsin kokouksessa.</w:t>
      </w:r>
    </w:p>
    <w:p>
      <w:r>
        <w:rPr>
          <w:b/>
        </w:rPr>
        <w:t xml:space="preserve">Tulos</w:t>
      </w:r>
    </w:p>
    <w:p>
      <w:r>
        <w:t xml:space="preserve">Tom kertoo vitsin kokouksessa &gt;Syyt/Mahdollistaa&gt; Kukaan ei naura vitsille.</w:t>
      </w:r>
    </w:p>
    <w:p>
      <w:r>
        <w:rPr>
          <w:b/>
        </w:rPr>
        <w:t xml:space="preserve">Tulos</w:t>
      </w:r>
    </w:p>
    <w:p>
      <w:r>
        <w:t xml:space="preserve">Tom kertoi vitsin kokouksessa &gt;Syyt/Mahdollistaa&gt; Tom oli huolissaan siitä, että hän teki sänkypäätöksen.</w:t>
      </w:r>
    </w:p>
    <w:p>
      <w:r>
        <w:rPr>
          <w:b/>
        </w:rPr>
        <w:t xml:space="preserve">Esimerkki 6.3374</w:t>
      </w:r>
    </w:p>
    <w:p>
      <w:r>
        <w:t xml:space="preserve">tarina: Ross oli matkalla rannalle. Oli vielä aikainen aamu, mutta hän ei saanut unta. Hän päätti nousta katsomaan auringonnousua. Hän käveli rannalle ja odotti. Auringonnousu oli kirkas ja kaunis rannalla. valittu lause: Ross oli matkalla rannalle.</w:t>
      </w:r>
    </w:p>
    <w:p>
      <w:r>
        <w:rPr>
          <w:b/>
        </w:rPr>
        <w:t xml:space="preserve">Tulos</w:t>
      </w:r>
    </w:p>
    <w:p>
      <w:r>
        <w:t xml:space="preserve">Ross lähtee matkalle rannalle &gt;Syyt/Mahdollistaa&gt; Hän kävelee rannalle.</w:t>
      </w:r>
    </w:p>
    <w:p>
      <w:r>
        <w:rPr>
          <w:b/>
        </w:rPr>
        <w:t xml:space="preserve">Tulos</w:t>
      </w:r>
    </w:p>
    <w:p>
      <w:r>
        <w:t xml:space="preserve">Ross on matkalla &gt;Syyt/Mahdollistaa&gt; Ross lähtee kotiin.</w:t>
      </w:r>
    </w:p>
    <w:p>
      <w:r>
        <w:rPr>
          <w:b/>
        </w:rPr>
        <w:t xml:space="preserve">Esimerkki 6.3375</w:t>
      </w:r>
    </w:p>
    <w:p>
      <w:r>
        <w:t xml:space="preserve">tarina: Robert ei koskaan tiennyt, mitä antaa vaimolleen syntymäpäivälahjaksi. Niinpä hän pyysi sihteeriä valitsemaan lahjan. Hän tuli kotiin mukavan laatikon kanssa, joka oli pakattu hänen vaimolleen. Vaimo avasi sen ja nyrpisti otsaansa. Sisällä oli sihteerin allekirjoittama kortti, jossa kerrottiin kaikki. valittu lause: Hän avasi sen ja nyrpisti otsaansa.</w:t>
      </w:r>
    </w:p>
    <w:p>
      <w:r>
        <w:rPr>
          <w:b/>
        </w:rPr>
        <w:t xml:space="preserve">Tulos</w:t>
      </w:r>
    </w:p>
    <w:p>
      <w:r>
        <w:t xml:space="preserve">Robertin vaimo avaa paketin &gt;Syyt/Mahdollistaa&gt; Robertin vaimo näkee kortin.</w:t>
      </w:r>
    </w:p>
    <w:p>
      <w:r>
        <w:rPr>
          <w:b/>
        </w:rPr>
        <w:t xml:space="preserve">Esimerkki 6.3376</w:t>
      </w:r>
    </w:p>
    <w:p>
      <w:r>
        <w:t xml:space="preserve">tarina: Tomin mielestä jalkapallo näytti hauskalta. Hän päätti mennä kauppaan ja ostaa upouuden jalkapallon. Matkalla kauppaan hän löysi joukon ihmisiä pelaamassa jalkapalloa. He kutsuivat hänet pelaamaan, joten hän liittyi joukkoon. Hänellä oli valtavan hauskaa ja hän sai kasan uusia ystäviä. valittu lause: Tomin mielestä jalkapallo näytti hauskalta.</w:t>
      </w:r>
    </w:p>
    <w:p>
      <w:r>
        <w:rPr>
          <w:b/>
        </w:rPr>
        <w:t xml:space="preserve">Tulos</w:t>
      </w:r>
    </w:p>
    <w:p>
      <w:r>
        <w:t xml:space="preserve">Tomin mielestä jalkapallo näyttää hauskalta &gt;Syyt/Mahdollistaa&gt; Hän ostaa jalkapallon.</w:t>
      </w:r>
    </w:p>
    <w:p>
      <w:r>
        <w:rPr>
          <w:b/>
        </w:rPr>
        <w:t xml:space="preserve">Tulos</w:t>
      </w:r>
    </w:p>
    <w:p>
      <w:r>
        <w:t xml:space="preserve">Tomin mielestä jalkapallo näytti hauskalta &gt;Syyt/Tekijät&gt; Tom osti jalkapallon.</w:t>
      </w:r>
    </w:p>
    <w:p>
      <w:r>
        <w:rPr>
          <w:b/>
        </w:rPr>
        <w:t xml:space="preserve">Esimerkki 6.3377</w:t>
      </w:r>
    </w:p>
    <w:p>
      <w:r>
        <w:t xml:space="preserve">tarina: Stevenillä oli kiire. Hän ajoi töihin ja oli melkein myöhässä. Hän ajoi vahingossa punaisen valon ohi. Poliisi pysäytti hänet. Hän myöhästyi töistä. valittu lause: Hän ajoi vahingossa punaisen valon ohi.</w:t>
      </w:r>
    </w:p>
    <w:p>
      <w:r>
        <w:rPr>
          <w:b/>
        </w:rPr>
        <w:t xml:space="preserve">Tulos</w:t>
      </w:r>
    </w:p>
    <w:p>
      <w:r>
        <w:t xml:space="preserve">Steven ohittaa punaisen valon &gt;Syyt/mahdollistaa&gt; Steven pysäytetään.</w:t>
      </w:r>
    </w:p>
    <w:p>
      <w:r>
        <w:rPr>
          <w:b/>
        </w:rPr>
        <w:t xml:space="preserve">Esimerkki 6.3378</w:t>
      </w:r>
    </w:p>
    <w:p>
      <w:r>
        <w:t xml:space="preserve">tarina: Christy ajoi moottoritiellä. Yhtäkkiä poliisi sytytti valot. Christy pysäytti auton ja puhui miehen kanssa. Hän kertoi, että hänen takavalonsa oli rikki, ja antoi hänelle sakon. Hän meni heti jonnekin korjauttamaan valon. valittu lause: Hän kertoi hänelle, että hänen takavalonsa oli rikki, ja antoi hänelle sakkolapun.</w:t>
      </w:r>
    </w:p>
    <w:p>
      <w:r>
        <w:rPr>
          <w:b/>
        </w:rPr>
        <w:t xml:space="preserve">Tulos</w:t>
      </w:r>
    </w:p>
    <w:p>
      <w:r>
        <w:t xml:space="preserve">Poliisi kertoo Christylle, että hänen takavalonsa on rikki &gt;Syyt/Mahdollistaa&gt; Christy menee jonnekin korjauttamaan valon.</w:t>
      </w:r>
    </w:p>
    <w:p>
      <w:r>
        <w:rPr>
          <w:b/>
        </w:rPr>
        <w:t xml:space="preserve">Esimerkki 6.3379</w:t>
      </w:r>
    </w:p>
    <w:p>
      <w:r>
        <w:t xml:space="preserve">tarina: Julia oli lukenut hiuksista netistä. Hän oli oppinut kookosöljyn laittamisesta hiuksiin. Hän päätti kokeilla sitä. Kun hän teki niin, hänen hiuksistaan tuli erittäin rasvaiset. Hän tajusi, että hän oli käyttänyt liikaa. valittu lause: Julia oli oppinut kookosöljyn laittamisesta hiuksiin.</w:t>
      </w:r>
    </w:p>
    <w:p>
      <w:r>
        <w:rPr>
          <w:b/>
        </w:rPr>
        <w:t xml:space="preserve">Tulos</w:t>
      </w:r>
    </w:p>
    <w:p>
      <w:r>
        <w:t xml:space="preserve">Julia oppii laittamaan öljyä hiuksiinsa &gt;Syyt/Mahdollistaa&gt; Julia laittaa öljyä hiuksiinsa.</w:t>
      </w:r>
    </w:p>
    <w:p>
      <w:r>
        <w:rPr>
          <w:b/>
        </w:rPr>
        <w:t xml:space="preserve">Tulos</w:t>
      </w:r>
    </w:p>
    <w:p>
      <w:r>
        <w:t xml:space="preserve">Julia kuulee kookosöljyn laittamisesta hiuksiin &gt;Syyt/mahdollistaa&gt; Julia kokeilee sitä.</w:t>
      </w:r>
    </w:p>
    <w:p>
      <w:r>
        <w:rPr>
          <w:b/>
        </w:rPr>
        <w:t xml:space="preserve">Esimerkki 6.3380</w:t>
      </w:r>
    </w:p>
    <w:p>
      <w:r>
        <w:t xml:space="preserve">tarina: Jimmy joutui kävelemään kouluun talven kylmimpänä päivänä. Hänellä ei ollut sopivaa takkia. Hän lähti kotoa lyhythihaisissa. Alkoi sataa kovaa lunta. Hänen ystävänsä näki hänet ja antoi hänelle takin. valittu lause: Hänellä ei ollut sopivaa takkia.</w:t>
      </w:r>
    </w:p>
    <w:p>
      <w:r>
        <w:rPr>
          <w:b/>
        </w:rPr>
        <w:t xml:space="preserve">Tulos</w:t>
      </w:r>
    </w:p>
    <w:p>
      <w:r>
        <w:t xml:space="preserve">Jimmyllä ei ole sopivaa takkia &gt;Syyt/Mahdollistaa&gt; Jimmyn ystävä antaa hänelle takin.</w:t>
      </w:r>
    </w:p>
    <w:p>
      <w:r>
        <w:rPr>
          <w:b/>
        </w:rPr>
        <w:t xml:space="preserve">Esimerkki 6.3381</w:t>
      </w:r>
    </w:p>
    <w:p>
      <w:r>
        <w:t xml:space="preserve">tarina: Päätin mennä tänään rannalle. Halusin ottaa aurinkoa. Pakkasin mukaani aurinkovoiteen, uimapuvun ja pyyhkeen. Menin autooni ja ajoin rannalle. Oltuani siellä 2 tuntia ajoin kotiin. valittu lause: Ajoin kotiin, kun olin viipynyt 2 tuntia.</w:t>
      </w:r>
    </w:p>
    <w:p>
      <w:r>
        <w:rPr>
          <w:b/>
        </w:rPr>
        <w:t xml:space="preserve">Tulos</w:t>
      </w:r>
    </w:p>
    <w:p>
      <w:r>
        <w:t xml:space="preserve">Ajan &gt;Syyt/mahdollistaa&gt; Poistun autosta.</w:t>
      </w:r>
    </w:p>
    <w:p>
      <w:r>
        <w:rPr>
          <w:b/>
        </w:rPr>
        <w:t xml:space="preserve">Tulos</w:t>
      </w:r>
    </w:p>
    <w:p>
      <w:r>
        <w:t xml:space="preserve">Ajan kotiin &gt;Syyt/mahdollistavat&gt; Saavun kotiin.</w:t>
      </w:r>
    </w:p>
    <w:p>
      <w:r>
        <w:rPr>
          <w:b/>
        </w:rPr>
        <w:t xml:space="preserve">Esimerkki 6.3382</w:t>
      </w:r>
    </w:p>
    <w:p>
      <w:r>
        <w:t xml:space="preserve">tarina: Oli mies nimeltä Josue. Hän halusi mennä juhliin. Hän pyysi kaikkia ystäviään. He eivät tienneet mistään. Niinpä hän järjesti omat juhlansa. valittu lause: He eivät tienneet kenestäkään.</w:t>
      </w:r>
    </w:p>
    <w:p>
      <w:r>
        <w:rPr>
          <w:b/>
        </w:rPr>
        <w:t xml:space="preserve">Tulos</w:t>
      </w:r>
    </w:p>
    <w:p>
      <w:r>
        <w:t xml:space="preserve">Josuen ystävät eivät tiedä mistään juhlista &gt;Syyt/Tekijät&gt; Josue järjestää juhlat.</w:t>
      </w:r>
    </w:p>
    <w:p>
      <w:r>
        <w:rPr>
          <w:b/>
        </w:rPr>
        <w:t xml:space="preserve">Esimerkki 6.3383</w:t>
      </w:r>
    </w:p>
    <w:p>
      <w:r>
        <w:t xml:space="preserve">tarina: Jane näki oravan seisoessaan pihallaan. Orava oli kiireinen keräämään pähkinöitä talven varalle. Jane ajatteli yrittää ottaa oravan kiinni. Jane juoksi oravaa kohti, ja se säikähti! Jane oppi, että oravat ovat nopeita. valittu lause: Jane ajatteli yrittävänsä ottaa oravan kiinni.</w:t>
      </w:r>
    </w:p>
    <w:p>
      <w:r>
        <w:rPr>
          <w:b/>
        </w:rPr>
        <w:t xml:space="preserve">Tulos</w:t>
      </w:r>
    </w:p>
    <w:p>
      <w:r>
        <w:t xml:space="preserve">Jane ajattelee yrittävänsä ottaa oravan kiinni &gt;Syyt/Mahdollistaa&gt; Jane yrittää ottaa oravan kiinni.</w:t>
      </w:r>
    </w:p>
    <w:p>
      <w:r>
        <w:rPr>
          <w:b/>
        </w:rPr>
        <w:t xml:space="preserve">Esimerkki 6.3384</w:t>
      </w:r>
    </w:p>
    <w:p>
      <w:r>
        <w:t xml:space="preserve">tarina: Lisa menetti eilen hampaansa. Hän meni nukkumaan, ja kun hän heräsi, hän löysi Jotain. Hän sai hammaskeijulta dollarin. Lisa oli onnellinen ja meni ostamaan sillä karkkia. Hän ei malttanut odottaa, että hän menettäisi lisää. valittu lause: Lisa oli onnellinen ja meni ja osti sillä karkkia.</w:t>
      </w:r>
    </w:p>
    <w:p>
      <w:r>
        <w:rPr>
          <w:b/>
        </w:rPr>
        <w:t xml:space="preserve">Tulos</w:t>
      </w:r>
    </w:p>
    <w:p>
      <w:r>
        <w:t xml:space="preserve">Lisa ostaa karkkia &gt;Syyt/mahdollistaa&gt; Lisa syö.</w:t>
      </w:r>
    </w:p>
    <w:p>
      <w:r>
        <w:rPr>
          <w:b/>
        </w:rPr>
        <w:t xml:space="preserve">Esimerkki 6.3385</w:t>
      </w:r>
    </w:p>
    <w:p>
      <w:r>
        <w:t xml:space="preserve">tarina: Charles oli myöhässä aikataulusta. Hänen piti ottaa avaimet ja lähteä töihin. Mutta hän ei löytänyt auton avaimia. Hän etsi kaikkialta huoneestaan, hän jopa siivosi huoneensa. Hän oli valmis luovuttamaan, otti kirjan käteensä ja löysi avaimet. valittu lause: Hän oli valmis luovuttamaan, tarttui kirjaan ja löysi avaimensa.</w:t>
      </w:r>
    </w:p>
    <w:p>
      <w:r>
        <w:rPr>
          <w:b/>
        </w:rPr>
        <w:t xml:space="preserve">Tulos</w:t>
      </w:r>
    </w:p>
    <w:p>
      <w:r>
        <w:t xml:space="preserve">Charles ottaa kirjan käteensä &gt;Syyt/mahdollistaa&gt; Charles laskee kirjan pois.</w:t>
      </w:r>
    </w:p>
    <w:p>
      <w:r>
        <w:rPr>
          <w:b/>
        </w:rPr>
        <w:t xml:space="preserve">Esimerkki 6.3386</w:t>
      </w:r>
    </w:p>
    <w:p>
      <w:r>
        <w:t xml:space="preserve">tarina: Shelly rakasti valvoa myöhään ja odottaa isäänsä. Hän työskenteli ravintolassa, joka myi piirakoita ja kakkuja. Hän odotti kuulevansa auton oven sulkeutuvan. Hän juoksi keittiöön ja kaatoi kaksi lasillista maitoa. Sitten hänen isänsä tuli sisään ja he söivät piirakkaa. valittu lause: Hän odotti, että auton ovi sulkeutuisi.</w:t>
      </w:r>
    </w:p>
    <w:p>
      <w:r>
        <w:rPr>
          <w:b/>
        </w:rPr>
        <w:t xml:space="preserve">Tulos</w:t>
      </w:r>
    </w:p>
    <w:p>
      <w:r>
        <w:t xml:space="preserve">Shelly odottaa, että auton ovi sulkeutuu &gt;Syyt/Mahdollistaa&gt; Shelly tietää, että isä on kotona.</w:t>
      </w:r>
    </w:p>
    <w:p>
      <w:r>
        <w:rPr>
          <w:b/>
        </w:rPr>
        <w:t xml:space="preserve">Tulos</w:t>
      </w:r>
    </w:p>
    <w:p>
      <w:r>
        <w:t xml:space="preserve">Shelly odottaa, että auton ovi sulkeutuu &gt;Syyt/Mahdollistaa&gt; Auton ovi sulkeutuu.</w:t>
      </w:r>
    </w:p>
    <w:p>
      <w:r>
        <w:rPr>
          <w:b/>
        </w:rPr>
        <w:t xml:space="preserve">Esimerkki 6.3387</w:t>
      </w:r>
    </w:p>
    <w:p>
      <w:r>
        <w:t xml:space="preserve">tarina: Erin inhoaa supersankarielokuvia. Eräänä viikonloppuna hän hävisi vedon poikaystävälleen. Poikaystävä pakotti hänet katsomaan Deadpoolin hänen kanssaan. Erin nauroi kovempaa ja kovemmin kuin kukaan muu teatterissa. Hän päätti kokeilla lisää supersankarielokuvia. valittu lause: Eräänä viikonloppuna hän hävisi vedon poikaystävälleen.</w:t>
      </w:r>
    </w:p>
    <w:p>
      <w:r>
        <w:rPr>
          <w:b/>
        </w:rPr>
        <w:t xml:space="preserve">Tulos</w:t>
      </w:r>
    </w:p>
    <w:p>
      <w:r>
        <w:t xml:space="preserve">Erin häviää vedon poikaystävälleen &gt;Syyt/mahdollistaa&gt; Erinin poikaystävä pakottaa Erinin katsomaan Deadpoolin hänen kanssaan.</w:t>
      </w:r>
    </w:p>
    <w:p>
      <w:r>
        <w:rPr>
          <w:b/>
        </w:rPr>
        <w:t xml:space="preserve">Esimerkki 6.3388</w:t>
      </w:r>
    </w:p>
    <w:p>
      <w:r>
        <w:t xml:space="preserve">tarina: Tonya rakasti leikkiä ulkona. Hänen lempieläimiään olivat isot vihreät konnat. Eräänä päivänä Tonyan leikkiessä rupikonna hyppäsi hänen suuhunsa. Tonya säikähti ja sylkäisi sammakon suustaan. Hän oppi olemaan leikkimättä konnien kanssa niin lähellä kasvojaan. valittu lause: Tonya pelästyi ja sylkäisi sammakon suustaan.</w:t>
      </w:r>
    </w:p>
    <w:p>
      <w:r>
        <w:rPr>
          <w:b/>
        </w:rPr>
        <w:t xml:space="preserve">Tulos</w:t>
      </w:r>
    </w:p>
    <w:p>
      <w:r>
        <w:t xml:space="preserve">Tonya pelästyi &gt;Syyt/Tekijät&gt; Tonya oppi olemaan leikkimättä sammakoiden kanssa niin lähellä kasvojaan.</w:t>
      </w:r>
    </w:p>
    <w:p>
      <w:r>
        <w:rPr>
          <w:b/>
        </w:rPr>
        <w:t xml:space="preserve">Esimerkki 6.3389</w:t>
      </w:r>
    </w:p>
    <w:p>
      <w:r>
        <w:t xml:space="preserve">tarina: Mies tuli tänään ulos rakennuksesta. Hän kysyi, oliko bussi Harvard Squareen lähtenyt. Kerroin, että se oli lähtenyt juuri muutama minuutti sitten. Hän otti puhelimensa ja otti yhteyttä Uberiin. Hän sai kyydin muutamaa minuuttia myöhemmin. valittu lause: Kerroin hänelle, että se oli juuri lähtenyt muutama minuutti sitten.</w:t>
      </w:r>
    </w:p>
    <w:p>
      <w:r>
        <w:rPr>
          <w:b/>
        </w:rPr>
        <w:t xml:space="preserve">Tulos</w:t>
      </w:r>
    </w:p>
    <w:p>
      <w:r>
        <w:t xml:space="preserve">Kerron hänelle, että se on juuri lähtenyt &gt;Syyt/mahdollistaa&gt; Hän soittaa Uberille.</w:t>
      </w:r>
    </w:p>
    <w:p>
      <w:r>
        <w:rPr>
          <w:b/>
        </w:rPr>
        <w:t xml:space="preserve">Tulos</w:t>
      </w:r>
    </w:p>
    <w:p>
      <w:r>
        <w:t xml:space="preserve">Kerron miehelle, että bussi lähti &gt;Syyt/mahdollistaa&gt; Mies soittaa Uberille.</w:t>
      </w:r>
    </w:p>
    <w:p>
      <w:r>
        <w:rPr>
          <w:b/>
        </w:rPr>
        <w:t xml:space="preserve">Esimerkki 6.3390</w:t>
      </w:r>
    </w:p>
    <w:p>
      <w:r>
        <w:t xml:space="preserve">tarina: Inalla on suosikkihattu, jota hän käyttää paljon. Eräänä ikkunapäivänä hattu lensi pois. Ina jahtasi hattua pitkin katua. Hän sai sen kiinni neljän korttelin päästä. Ina on nyt varovaisempi hattunsa kanssa. valittu lause: Hattu lensi eräänä ikkunapäivänä pois.</w:t>
      </w:r>
    </w:p>
    <w:p>
      <w:r>
        <w:rPr>
          <w:b/>
        </w:rPr>
        <w:t xml:space="preserve">Tulos</w:t>
      </w:r>
    </w:p>
    <w:p>
      <w:r>
        <w:t xml:space="preserve">Inan hattu lentää eräänä tuulisena päivänä pois &gt;Syyt/Tekijät&gt; Ina jahtaa hattua kadulla.</w:t>
      </w:r>
    </w:p>
    <w:p>
      <w:r>
        <w:rPr>
          <w:b/>
        </w:rPr>
        <w:t xml:space="preserve">Esimerkki 6.3391</w:t>
      </w:r>
    </w:p>
    <w:p>
      <w:r>
        <w:t xml:space="preserve">tarina: Äiti laittoi vauvan syöttötuoliin. Hän antoi vauvalle banaanin. Vauva murskasi banaanin. Vauva laittoi banaanimuusin suuhunsa. Äiti pyyhki vauvan suun. valittu lause: Äiti laittoi vauvan syöttötuoliin.</w:t>
      </w:r>
    </w:p>
    <w:p>
      <w:r>
        <w:rPr>
          <w:b/>
        </w:rPr>
        <w:t xml:space="preserve">Tulos</w:t>
      </w:r>
    </w:p>
    <w:p>
      <w:r>
        <w:t xml:space="preserve">Äiti laittaa vauvan syöttötuoliin &gt;Syyt/mahdollistaa&gt; Hän antaa vauvalle banaanin.</w:t>
      </w:r>
    </w:p>
    <w:p>
      <w:r>
        <w:rPr>
          <w:b/>
        </w:rPr>
        <w:t xml:space="preserve">Esimerkki 6.3392</w:t>
      </w:r>
    </w:p>
    <w:p>
      <w:r>
        <w:t xml:space="preserve">tarina: Halusimme ystävieni kanssa tehdä jotakin. Näimme, että baseball-ottelu oli meneillään. Ajoimme stadionille. Menimme sisälle ja ostimme hodareita. Istuimme ja katsoimme peliä, mutta se oli mielestämme tylsää. valittu lause: Minä ja ystäväni halusimme tehdä jotakin.</w:t>
      </w:r>
    </w:p>
    <w:p>
      <w:r>
        <w:rPr>
          <w:b/>
        </w:rPr>
        <w:t xml:space="preserve">Tulos</w:t>
      </w:r>
    </w:p>
    <w:p>
      <w:r>
        <w:t xml:space="preserve">Ystäväni ja minä haluamme tehdä jotakin &gt;Syyt/mahdollistaa&gt; Ystäväni ja minä ostamme hot dogeja.</w:t>
      </w:r>
    </w:p>
    <w:p>
      <w:r>
        <w:rPr>
          <w:b/>
        </w:rPr>
        <w:t xml:space="preserve">Esimerkki 6.3393</w:t>
      </w:r>
    </w:p>
    <w:p>
      <w:r>
        <w:t xml:space="preserve">tarina: Asuimme todella pienessä kaupungissa useita vuosia. Kun lapsemme aloittivat koulunkäynnin, huomasimme, että meidän oli muutettava. Päätimme muuttaa suurempaan kaupunkiin. Talon löytäminen kesti kaksi kuukautta. Muutimme siihen yhdessä päivässä. valittu lause: Asuimme todella pienessä kaupungissa useita vuosia.</w:t>
      </w:r>
    </w:p>
    <w:p>
      <w:r>
        <w:rPr>
          <w:b/>
        </w:rPr>
        <w:t xml:space="preserve">Tulos</w:t>
      </w:r>
    </w:p>
    <w:p>
      <w:r>
        <w:t xml:space="preserve">Asumme pikkukaupungissa &gt;Syyt/mahdollistavat&gt; Me muutamme</w:t>
      </w:r>
    </w:p>
    <w:p>
      <w:r>
        <w:rPr>
          <w:b/>
        </w:rPr>
        <w:t xml:space="preserve">Tulos</w:t>
      </w:r>
    </w:p>
    <w:p>
      <w:r>
        <w:t xml:space="preserve">Asumme todella pienessä kaupungissa &gt;Syyt/mahdollistavat&gt; Huomaamme, että meidän on muutettava.</w:t>
      </w:r>
    </w:p>
    <w:p>
      <w:r>
        <w:rPr>
          <w:b/>
        </w:rPr>
        <w:t xml:space="preserve">Esimerkki 6.3394</w:t>
      </w:r>
    </w:p>
    <w:p>
      <w:r>
        <w:t xml:space="preserve">tarina: Ystäväni tarvitsi apua kotitehtävänsä kanssa. Koska tunti alkoi 10 minuutin kuluttua, annoin hänen kopioida työni. Seuraavana päivänä unohdin tuoda lounaani kouluun. Kun ystäväni huomasi sen, hän pettyi. Positiivisena puolena hän jakoi osan lounaastaan kanssani. valittu lause: Hän jakoi osan lounaastaan kanssani.</w:t>
      </w:r>
    </w:p>
    <w:p>
      <w:r>
        <w:rPr>
          <w:b/>
        </w:rPr>
        <w:t xml:space="preserve">Tulos</w:t>
      </w:r>
    </w:p>
    <w:p>
      <w:r>
        <w:t xml:space="preserve">Ystäväni jakaa lounaansa kanssani &gt;Syyt/mahdollistaa&gt; Syön.</w:t>
      </w:r>
    </w:p>
    <w:p>
      <w:r>
        <w:rPr>
          <w:b/>
        </w:rPr>
        <w:t xml:space="preserve">Esimerkki 6.3395</w:t>
      </w:r>
    </w:p>
    <w:p>
      <w:r>
        <w:t xml:space="preserve">tarina: Asun lähellä yhtä Suurta järveä. Koska järvi on avointa vettä, se aiheuttaa outoa säätä. Viime keväänä järven yli puhalsi suuri myrsky. Myrsky kaatoi puun talomme päälle. Puun kolahdus oli niin kovaääninen, että se herätti meidät kaikki! valittu lause: Se oli niin kovaääninen, että se herätti meidät kaikki!</w:t>
      </w:r>
    </w:p>
    <w:p>
      <w:r>
        <w:rPr>
          <w:b/>
        </w:rPr>
        <w:t xml:space="preserve">Tulos</w:t>
      </w:r>
    </w:p>
    <w:p>
      <w:r>
        <w:t xml:space="preserve">Puun kolahdus herättää meidät &gt;Syyt/mahdollistaa&gt; Menemme katsomaan puuta.</w:t>
      </w:r>
    </w:p>
    <w:p>
      <w:r>
        <w:rPr>
          <w:b/>
        </w:rPr>
        <w:t xml:space="preserve">Tulos</w:t>
      </w:r>
    </w:p>
    <w:p>
      <w:r>
        <w:t xml:space="preserve">Heräämme &gt;Syyt/mahdollistavat&gt; Nousemme sängystä.</w:t>
      </w:r>
    </w:p>
    <w:p>
      <w:r>
        <w:rPr>
          <w:b/>
        </w:rPr>
        <w:t xml:space="preserve">Esimerkki 6.3396</w:t>
      </w:r>
    </w:p>
    <w:p>
      <w:r>
        <w:t xml:space="preserve">tarina: Kim halusi ostaa uudet olohuoneen huonekalut. Hän päätti mennä Ikeaan ostamaan huonekaluja. Kim löysi tavaroita, joista hän piti, mutta halusi katsella lisää. Kun hän ei löytänyt mitään muuta, hän lähti etsimään valitsemiaan huonekaluja. Kauppa oli niin suuri, että hänellä kesti tunnin alkuperäisen valitsemansa sarjan. valittu lause: Kun hän ei löytänyt mitään muuta, hän meni etsimään valitsemiaan.</w:t>
      </w:r>
    </w:p>
    <w:p>
      <w:r>
        <w:rPr>
          <w:b/>
        </w:rPr>
        <w:t xml:space="preserve">Tulos</w:t>
      </w:r>
    </w:p>
    <w:p>
      <w:r>
        <w:t xml:space="preserve">Kim menee etsimään tavaraa &gt;Syyt/mahdollistaa&gt; Kim etsii tavaraa.</w:t>
      </w:r>
    </w:p>
    <w:p>
      <w:r>
        <w:rPr>
          <w:b/>
        </w:rPr>
        <w:t xml:space="preserve">Tulos</w:t>
      </w:r>
    </w:p>
    <w:p>
      <w:r>
        <w:t xml:space="preserve">Kim etsii valitsemiaan tuotteita &gt;Syyt/mahdollistaa&gt; Kim kamppailee löytääkseen valitsemansa tuotteet.</w:t>
      </w:r>
    </w:p>
    <w:p>
      <w:r>
        <w:rPr>
          <w:b/>
        </w:rPr>
        <w:t xml:space="preserve">Esimerkki 6.3397</w:t>
      </w:r>
    </w:p>
    <w:p>
      <w:r>
        <w:t xml:space="preserve">tarina: Tänään vein skootterini huoltoasemalle tankkaamaan sitä. Kun se oli täytetty, yritin käynnistää sitä. Se ei käynnistynyt! Aseman mies antoi minulle öljyä, jota voisin laittaa siihen. Kun se oli täytetty, se käynnistyi heti! valittu lause: Aseman mies antoi minulle öljyä tankattavaksi.</w:t>
      </w:r>
    </w:p>
    <w:p>
      <w:r>
        <w:rPr>
          <w:b/>
        </w:rPr>
        <w:t xml:space="preserve">Tulos</w:t>
      </w:r>
    </w:p>
    <w:p>
      <w:r>
        <w:t xml:space="preserve">Huoltoaseman mies antaa minulle öljyä, jota voin laittaa siihen &gt;Syytteet/Mahdollistaa&gt; Laitan öljyä skootteriin.</w:t>
      </w:r>
    </w:p>
    <w:p>
      <w:r>
        <w:rPr>
          <w:b/>
        </w:rPr>
        <w:t xml:space="preserve">Esimerkki 6.3398</w:t>
      </w:r>
    </w:p>
    <w:p>
      <w:r>
        <w:t xml:space="preserve">tarina: Halusimme ystävieni kanssa tehdä jotakin. Näimme, että baseball-ottelu oli meneillään. Ajoimme stadionille. Menimme sisälle ja ostimme hodareita. Istuimme ja katsoimme peliä, mutta se oli mielestämme tylsää. valittu lause: Ajoimme stadionille.</w:t>
      </w:r>
    </w:p>
    <w:p>
      <w:r>
        <w:rPr>
          <w:b/>
        </w:rPr>
        <w:t xml:space="preserve">Tulos</w:t>
      </w:r>
    </w:p>
    <w:p>
      <w:r>
        <w:t xml:space="preserve">Minä ja ystäväni ajamme stadionille &gt;Syyt/mahdollistaa&gt; Minä ja ystäväni menemme stadionille.</w:t>
      </w:r>
    </w:p>
    <w:p>
      <w:r>
        <w:rPr>
          <w:b/>
        </w:rPr>
        <w:t xml:space="preserve">Esimerkki 6.3399</w:t>
      </w:r>
    </w:p>
    <w:p>
      <w:r>
        <w:t xml:space="preserve">tarina: James pysähtyi huoltoasemalle tankkaamaan. Hän tankkasi autoonsa bensiiniä. Sitten hän ajoi pois parkkipaikalta. Kotimatkalla hän sai autoonsa varoitusviestin. Hän pysähtyi laittamaan bensiinikorkin takaisin autoonsa. valittu lause: Hän tankkasi autoonsa bensiiniä.</w:t>
      </w:r>
    </w:p>
    <w:p>
      <w:r>
        <w:rPr>
          <w:b/>
        </w:rPr>
        <w:t xml:space="preserve">Tulos</w:t>
      </w:r>
    </w:p>
    <w:p>
      <w:r>
        <w:t xml:space="preserve">James saa bensaa &gt;Syyt/mahdollistaa&gt; James ajaa.</w:t>
      </w:r>
    </w:p>
    <w:p>
      <w:r>
        <w:rPr>
          <w:b/>
        </w:rPr>
        <w:t xml:space="preserve">Esimerkki 6.3400</w:t>
      </w:r>
    </w:p>
    <w:p>
      <w:r>
        <w:t xml:space="preserve">tarina: Jack ei ole tyytyväinen työhönsä tai elämäänsä. Jack ajattelee tarvitsevansa jotain uutta, joka innostaa häntä. Niinpä hän päättää perustaa kerhon. Tämä kerho teki Jackista vapaan! Niinpä Jack lopetti työnsä ja muutti pois, Jack ei ole koskaan ollut onnellisempi. valittu lause: Jack ei ole onnellinen työssään tai elämässään.</w:t>
      </w:r>
    </w:p>
    <w:p>
      <w:r>
        <w:rPr>
          <w:b/>
        </w:rPr>
        <w:t xml:space="preserve">Tulos</w:t>
      </w:r>
    </w:p>
    <w:p>
      <w:r>
        <w:t xml:space="preserve">Jack ei ole tyytyväinen työhönsä &gt;Syyt/Mahdollistaa&gt; Jack irtisanoutuu.</w:t>
      </w:r>
    </w:p>
    <w:p>
      <w:r>
        <w:rPr>
          <w:b/>
        </w:rPr>
        <w:t xml:space="preserve">Esimerkki 6.3401</w:t>
      </w:r>
    </w:p>
    <w:p>
      <w:r>
        <w:t xml:space="preserve">tarina: Anna meni Buffalon kaupunkiin. Hän näki nähtävyyksiä, mutta sitten hänelle tuli nälkä. Anna oli kuullut kuuluisista Buffalon siivistä. Hän meni ravintolaan ja tilasi innokkaasti tusinan siipiä. Kun ne tulivat, Anna totesi niiden olevan herkullisia! valittu lause: Anna meni Buffalon kaupunkiin.</w:t>
      </w:r>
    </w:p>
    <w:p>
      <w:r>
        <w:rPr>
          <w:b/>
        </w:rPr>
        <w:t xml:space="preserve">Tulos</w:t>
      </w:r>
    </w:p>
    <w:p>
      <w:r>
        <w:t xml:space="preserve">Anna menee Buffaloon &gt;Syyt/mahdollistaa&gt; Annalla on hauskaa.</w:t>
      </w:r>
    </w:p>
    <w:p>
      <w:r>
        <w:rPr>
          <w:b/>
        </w:rPr>
        <w:t xml:space="preserve">Tulos</w:t>
      </w:r>
    </w:p>
    <w:p>
      <w:r>
        <w:t xml:space="preserve">Anna vierailee Buffalossa &gt;Syyt/Tekijät&gt; Anna tutustuu Buffalon nähtävyyksiin</w:t>
      </w:r>
    </w:p>
    <w:p>
      <w:r>
        <w:rPr>
          <w:b/>
        </w:rPr>
        <w:t xml:space="preserve">Esimerkki 6.3402</w:t>
      </w:r>
    </w:p>
    <w:p>
      <w:r>
        <w:t xml:space="preserve">tarina: Joseph pitää lemmikeistä. Hänellä on kaksi koiraa ja kolme kissaa. Eräänä päivänä yksi koirista eksyi. Joseph yritti kovasti etsiä sitä. Lopulta hän löysi sen. valittu lause: Hänellä on kaksi koiraa ja kolme kissaa.</w:t>
      </w:r>
    </w:p>
    <w:p>
      <w:r>
        <w:rPr>
          <w:b/>
        </w:rPr>
        <w:t xml:space="preserve">Tulos</w:t>
      </w:r>
    </w:p>
    <w:p>
      <w:r>
        <w:t xml:space="preserve">Joosefilla on koiria ja kissoja &gt;Syyt/Tekijät&gt; Joosef yrittää löytää kadonneen koiransa.</w:t>
      </w:r>
    </w:p>
    <w:p>
      <w:r>
        <w:rPr>
          <w:b/>
        </w:rPr>
        <w:t xml:space="preserve">Tulos</w:t>
      </w:r>
    </w:p>
    <w:p>
      <w:r>
        <w:t xml:space="preserve">Joosefilla on kaksi koiraa ja kolme kissaa &gt;Syyt/Tekijät&gt; Yksi koirista eksyy.</w:t>
      </w:r>
    </w:p>
    <w:p>
      <w:r>
        <w:rPr>
          <w:b/>
        </w:rPr>
        <w:t xml:space="preserve">Esimerkki 6.3403</w:t>
      </w:r>
    </w:p>
    <w:p>
      <w:r>
        <w:t xml:space="preserve">tarina: Molly meni eläinkauppaan. Hän näki kaikki eläimet ja innostui. Hän valitsi koiran, joka oli hänen mielestään söpö. Koira nuoli hänen kasvojaan ja heilutti häntäänsä. Molly osti koiran ja vei sen kotiin. valittu lause: Hän näki kaikki eläimet ja innostui.</w:t>
      </w:r>
    </w:p>
    <w:p>
      <w:r>
        <w:rPr>
          <w:b/>
        </w:rPr>
        <w:t xml:space="preserve">Tulos</w:t>
      </w:r>
    </w:p>
    <w:p>
      <w:r>
        <w:t xml:space="preserve">Molly näkee kaikki eläimet &gt;Syyt/mahdollistaa&gt; Molly valitsee koiran.</w:t>
      </w:r>
    </w:p>
    <w:p>
      <w:r>
        <w:rPr>
          <w:b/>
        </w:rPr>
        <w:t xml:space="preserve">Esimerkki 6.3404</w:t>
      </w:r>
    </w:p>
    <w:p>
      <w:r>
        <w:t xml:space="preserve">tarina: Pippa ja George rakastivat leikkiä mutalätäköissä. Eräänä päivänä he löysivät takapihalta suuren lätäkön. He laittoivat vanhat vaatteet ja saappaat jalkaansa. He hyppivät lätäköissä tuntikausia. He olivat mudan peitossa päästä varpaisiin, kun he menivät sisään. valittu lause: He hyppivät lätäköissä tuntikausia.</w:t>
      </w:r>
    </w:p>
    <w:p>
      <w:r>
        <w:rPr>
          <w:b/>
        </w:rPr>
        <w:t xml:space="preserve">Tulos</w:t>
      </w:r>
    </w:p>
    <w:p>
      <w:r>
        <w:t xml:space="preserve">Pippa ja George hyppivät lätäköissä &gt;Syyt/Tekijät&gt; Pippa ja George olivat mudan peitossa päästä varpaisiin.</w:t>
      </w:r>
    </w:p>
    <w:p>
      <w:r>
        <w:rPr>
          <w:b/>
        </w:rPr>
        <w:t xml:space="preserve">Tulos</w:t>
      </w:r>
    </w:p>
    <w:p>
      <w:r>
        <w:t xml:space="preserve">Pippa ja George leikkivät lätäköllä &gt;Syyt/Tekijät&gt; Pippa ja George ovat mudan peitossa.</w:t>
      </w:r>
    </w:p>
    <w:p>
      <w:r>
        <w:rPr>
          <w:b/>
        </w:rPr>
        <w:t xml:space="preserve">Esimerkki 6.3405</w:t>
      </w:r>
    </w:p>
    <w:p>
      <w:r>
        <w:t xml:space="preserve">tarina: Kate meni lauantaina pelastuskeskukseen adoptoimaan lemmikin. Ensimmäinen eläin, jonka hän näki, oli pieni mustavalkoinen koiranpentu. Hän otti pienen koiran käteensä, ja se nuoli hänen kasvojaan. Kate tiesi heti rakastavansa tätä pientä pentua. Hän täytti paperit ja vei pennun kotiin. valittu lause: Kate tiesi heti rakastavansa tätä pientä koiranpentua.</w:t>
      </w:r>
    </w:p>
    <w:p>
      <w:r>
        <w:rPr>
          <w:b/>
        </w:rPr>
        <w:t xml:space="preserve">Tulos</w:t>
      </w:r>
    </w:p>
    <w:p>
      <w:r>
        <w:t xml:space="preserve">Kate rakastaa pentua &gt;Syyt/Mahdollistaa&gt; Kate vie pennun kotiinsa.</w:t>
      </w:r>
    </w:p>
    <w:p>
      <w:r>
        <w:rPr>
          <w:b/>
        </w:rPr>
        <w:t xml:space="preserve">Esimerkki 6.3406</w:t>
      </w:r>
    </w:p>
    <w:p>
      <w:r>
        <w:t xml:space="preserve">tarina: Kun Mayn pojanpoika syntyi, hän yritti välittää kaiken tietonsa eteenpäin. Hän antoi tyttärelleen Sadielle ohjeet siitä, miten kaikki piti tehdä. Lopulta Sadie sanoi äidilleen tiukasti, ettei tämä enää yrittäisi ottaa ohjat käsiinsä. May loukkaantui hieman, kun Sadie käski häntä lopettamaan sekaantumisen. Mutta hän tiesi, että hänen oli annettava tyttärensä oppia vanhemmaksi yksin. valittu lause: Hän antoi tyttärelleen Sadielle ohjeet, miten tehdä kaikki.</w:t>
      </w:r>
    </w:p>
    <w:p>
      <w:r>
        <w:rPr>
          <w:b/>
        </w:rPr>
        <w:t xml:space="preserve">Tulos</w:t>
      </w:r>
    </w:p>
    <w:p>
      <w:r>
        <w:t xml:space="preserve">May antoi tyttärelleen Sadielle ohjeet, miten tehdä kaikki &gt;Syyt/Mahdollistaa&gt; Sadie käski Mayta lopettamaan yrittämisensa.</w:t>
      </w:r>
    </w:p>
    <w:p>
      <w:r>
        <w:rPr>
          <w:b/>
        </w:rPr>
        <w:t xml:space="preserve">Esimerkki 6.3407</w:t>
      </w:r>
    </w:p>
    <w:p>
      <w:r>
        <w:t xml:space="preserve">tarina: Ed heitti sipsipussin reppuunsa ennen kuin käveli kouluun. Sitten hän laittoi sinne oppikirjansa ja vihkonsa. Lounaalla hän avasi pussinsa ottaakseen sipsit. Kirjat olivat murskanneet kaikki Edin sipsit. Ed joutui syömään tuhoutuneet sipsit lounaaksi. valittu lause: Lounaalla hän avasi laukkunsa saadakseen sipsinsä.</w:t>
      </w:r>
    </w:p>
    <w:p>
      <w:r>
        <w:rPr>
          <w:b/>
        </w:rPr>
        <w:t xml:space="preserve">Tulos</w:t>
      </w:r>
    </w:p>
    <w:p>
      <w:r>
        <w:t xml:space="preserve">Ed avaa sipsipussin lounaaksi &gt;Syyt/Mahdollistaa&gt; Ed syö sipsejä lounaaksi.</w:t>
      </w:r>
    </w:p>
    <w:p>
      <w:r>
        <w:rPr>
          <w:b/>
        </w:rPr>
        <w:t xml:space="preserve">Esimerkki 6.3408</w:t>
      </w:r>
    </w:p>
    <w:p>
      <w:r>
        <w:t xml:space="preserve">tarina: Sally oli karkkikaupassa rannalla. Siellä oli niin monta eri makua suolavesiherkkuja! Hänen äitinsä antoi hänelle pienen pussin täytettäväksi. Hän päätti laittaa pussiin yhden palan jokaista makua. Näin hän sai maistaa kaikkea. valittu lause: Sally oli karkkikaupassa rannalla.</w:t>
      </w:r>
    </w:p>
    <w:p>
      <w:r>
        <w:rPr>
          <w:b/>
        </w:rPr>
        <w:t xml:space="preserve">Tulos</w:t>
      </w:r>
    </w:p>
    <w:p>
      <w:r>
        <w:t xml:space="preserve">Sally on kaupassa &gt;Syyt/mahdollistaa&gt; Sally saa karkkia.</w:t>
      </w:r>
    </w:p>
    <w:p>
      <w:r>
        <w:rPr>
          <w:b/>
        </w:rPr>
        <w:t xml:space="preserve">Esimerkki 6.3409</w:t>
      </w:r>
    </w:p>
    <w:p>
      <w:r>
        <w:t xml:space="preserve">tarina: Kesti kolme päivää kiivetä vuorelle. Kun lähestyimme huippua, löysimme leiripaikan. Laskimme varusteemme ja päätimme tarkistaa näkymät. Seisoimme puiden yläpuolella kallioisella kukkulalla. Koko laakso avautui edessämme kaikessa kauneudessaan. valittu lause: Kun lähestyimme huippua, löysimme leiripaikan.</w:t>
      </w:r>
    </w:p>
    <w:p>
      <w:r>
        <w:rPr>
          <w:b/>
        </w:rPr>
        <w:t xml:space="preserve">Tulos</w:t>
      </w:r>
    </w:p>
    <w:p>
      <w:r>
        <w:t xml:space="preserve">Löydämme leiripaikan &gt;Syyt/mahdollistavat&gt; Menemme paikalle.</w:t>
      </w:r>
    </w:p>
    <w:p>
      <w:r>
        <w:rPr>
          <w:b/>
        </w:rPr>
        <w:t xml:space="preserve">Esimerkki 6.3410</w:t>
      </w:r>
    </w:p>
    <w:p>
      <w:r>
        <w:t xml:space="preserve">tarina: Kävelimme pimeää polkua pitkin. Hirviöiksi pukeutuneita ihmisiä hyppäsi esiin joka käänteessä. Me hyppäsimme ja huusimme paljon. Yhdessä vaiheessa aloimme juosta. Meillä oli hauskaa kummitusradalla. valittu lause: Kävelimme pimeää polkua pitkin.</w:t>
      </w:r>
    </w:p>
    <w:p>
      <w:r>
        <w:rPr>
          <w:b/>
        </w:rPr>
        <w:t xml:space="preserve">Tulos</w:t>
      </w:r>
    </w:p>
    <w:p>
      <w:r>
        <w:t xml:space="preserve">Kävelemme pimeää polkua pitkin &gt;Syyt/mahdollistaa&gt; Hirviöiksi pukeutuneet ihmiset hyppäävät meitä kohti.</w:t>
      </w:r>
    </w:p>
    <w:p>
      <w:r>
        <w:rPr>
          <w:b/>
        </w:rPr>
        <w:t xml:space="preserve">Esimerkki 6.3411</w:t>
      </w:r>
    </w:p>
    <w:p>
      <w:r>
        <w:t xml:space="preserve">tarina: Timin kotona oli kuuma päivä. Ilmastointilaite hajosi. Timillä oli hyvin kuuma. Hän sai idean. Hän päätti viilentyä rannalla. valittu lause: Ilmastointilaite hajosi.</w:t>
      </w:r>
    </w:p>
    <w:p>
      <w:r>
        <w:rPr>
          <w:b/>
        </w:rPr>
        <w:t xml:space="preserve">Tulos</w:t>
      </w:r>
    </w:p>
    <w:p>
      <w:r>
        <w:t xml:space="preserve">Ilmastointilaite hajoaa &gt;Syyt/mahdollistaa&gt; Tim saa ilmastointilaitteen korjattua.</w:t>
      </w:r>
    </w:p>
    <w:p>
      <w:r>
        <w:rPr>
          <w:b/>
        </w:rPr>
        <w:t xml:space="preserve">Tulos</w:t>
      </w:r>
    </w:p>
    <w:p>
      <w:r>
        <w:t xml:space="preserve">Timin ilmastointilaite hajosi &gt;Syyt/Mahdolliset syyt&gt; Timillä oli kuuma.</w:t>
      </w:r>
    </w:p>
    <w:p>
      <w:r>
        <w:rPr>
          <w:b/>
        </w:rPr>
        <w:t xml:space="preserve">Esimerkki 6.3412</w:t>
      </w:r>
    </w:p>
    <w:p>
      <w:r>
        <w:t xml:space="preserve">tarina: Gary lähti hengailemaan uusien ystävien kanssa. He halusivat testata häntä. He pyysivät häntä merkitsemään junavaunun. Hän sanoi, ettei suostuisi siihen. Hän lähti ryhmästä. valittu lause: He halusivat testata häntä.</w:t>
      </w:r>
    </w:p>
    <w:p>
      <w:r>
        <w:rPr>
          <w:b/>
        </w:rPr>
        <w:t xml:space="preserve">Tulos</w:t>
      </w:r>
    </w:p>
    <w:p>
      <w:r>
        <w:t xml:space="preserve">He haluavat testata Garyn &gt;Syyt/Mahdollistavat&gt; He testaavat Garyn.</w:t>
      </w:r>
    </w:p>
    <w:p>
      <w:r>
        <w:rPr>
          <w:b/>
        </w:rPr>
        <w:t xml:space="preserve">Tulos</w:t>
      </w:r>
    </w:p>
    <w:p>
      <w:r>
        <w:t xml:space="preserve">Häntä halutaan testata &gt;Syyt/Mahdollistaa&gt; Häntä pyydetään merkitsemään junavaunu.</w:t>
      </w:r>
    </w:p>
    <w:p>
      <w:r>
        <w:rPr>
          <w:b/>
        </w:rPr>
        <w:t xml:space="preserve">Esimerkki 6.3413</w:t>
      </w:r>
    </w:p>
    <w:p>
      <w:r>
        <w:t xml:space="preserve">tarina: Garcian kylpyhuone oli kauheassa kunnossa. He lykkäsivät sen korjaamista pitkään. He eivät voineet edes käyttää sitä. Lopulta he saivat sen valmiiksi. Hänen vaimonsa on niin onnellinen, että hänellä on taas kaksi kylpyhuonetta! valittu lause: Garcian kylpyhuone oli kauheassa kunnossa.</w:t>
      </w:r>
    </w:p>
    <w:p>
      <w:r>
        <w:rPr>
          <w:b/>
        </w:rPr>
        <w:t xml:space="preserve">Tulos</w:t>
      </w:r>
    </w:p>
    <w:p>
      <w:r>
        <w:t xml:space="preserve">Garcian kylpyhuone on huonossa kunnossa &gt;Syyt/Mahdollistaa&gt; Garcian kylpyhuone korjataan.</w:t>
      </w:r>
    </w:p>
    <w:p>
      <w:r>
        <w:rPr>
          <w:b/>
        </w:rPr>
        <w:t xml:space="preserve">Esimerkki 6.3414</w:t>
      </w:r>
    </w:p>
    <w:p>
      <w:r>
        <w:t xml:space="preserve">tarina: Judy oli menossa ajelulle. Hän laittoi kahvinsa matkamukiin. Judy ajoi liian lujaa mutkaan. Kansi putosi pois ja kahvi valui hänen päälleen. Judy oli niin vihainen! valittu lause: Hän laittoi kahvinsa matkamukiin.</w:t>
      </w:r>
    </w:p>
    <w:p>
      <w:r>
        <w:rPr>
          <w:b/>
        </w:rPr>
        <w:t xml:space="preserve">Tulos</w:t>
      </w:r>
    </w:p>
    <w:p>
      <w:r>
        <w:t xml:space="preserve">Judy laittaa kahvinsa matkamukiin &gt;Syyt/Mahdollistaa&gt; Matkamukin kansi putoaa irti</w:t>
      </w:r>
    </w:p>
    <w:p>
      <w:r>
        <w:rPr>
          <w:b/>
        </w:rPr>
        <w:t xml:space="preserve">Esimerkki 6.3415</w:t>
      </w:r>
    </w:p>
    <w:p>
      <w:r>
        <w:t xml:space="preserve">tarina: Hannah kertoi paljon valheita. Hänen ystävänsä valehtelivat myös. He joutuivat siitä vaikeuksiin. He oppivat olemaan rehellisiä. Se helpotti heidän elämäänsä. valittu lause: Se sai heidät suuriin vaikeuksiin.</w:t>
      </w:r>
    </w:p>
    <w:p>
      <w:r>
        <w:rPr>
          <w:b/>
        </w:rPr>
        <w:t xml:space="preserve">Tulos</w:t>
      </w:r>
    </w:p>
    <w:p>
      <w:r>
        <w:t xml:space="preserve">Hannah ja hänen ystävänsä joutuvat vaikeuksiin &gt;Syyt/mahdollistaa&gt; Hannah ja hänen ystävänsä lakkaavat valehtelemasta.</w:t>
      </w:r>
    </w:p>
    <w:p>
      <w:r>
        <w:rPr>
          <w:b/>
        </w:rPr>
        <w:t xml:space="preserve">Esimerkki 6.3416</w:t>
      </w:r>
    </w:p>
    <w:p>
      <w:r>
        <w:t xml:space="preserve">tarina: Suuri myrsky riehui erään kaupungin läpi viikkojen sateettomuuden jälkeen. Vesi kerääntyi kaupungin läpi virtaavasta suuresta joesta. Pormestari meloi uuden joen läpi tarkistaakseen asukkaidensa voinnin. Hän huomasi, että kaikki olivat turvassa taloissaan. Kaikki ihmiset kiittivät pormestaria tarkastuksesta. valittu lause: Suuri myrsky tuli kaupungin läpi viikkojen sateettomuuden jälkeen.</w:t>
      </w:r>
    </w:p>
    <w:p>
      <w:r>
        <w:rPr>
          <w:b/>
        </w:rPr>
        <w:t xml:space="preserve">Tulos</w:t>
      </w:r>
    </w:p>
    <w:p>
      <w:r>
        <w:t xml:space="preserve">Myrsky alkaa &gt;Syyt/mahdollistaa&gt; Myrsky loppuu.</w:t>
      </w:r>
    </w:p>
    <w:p>
      <w:r>
        <w:rPr>
          <w:b/>
        </w:rPr>
        <w:t xml:space="preserve">Esimerkki 6.3417</w:t>
      </w:r>
    </w:p>
    <w:p>
      <w:r>
        <w:t xml:space="preserve">tarina: Bob halusi viedä tyttärensä jäätelölle. He nousivat autoonsa ja ajoivat Dairy Queeniin. Bob tilasi kaksi suklaa jäätelöä. Hän maksoi käteisellä ja poistui ravintolasta. Hän unohti lusikat, joten he joutuivat odottamaan, kunnes he pääsivät kotiin syömään. valittu lause: Hän maksoi käteisellä ja poistui ravintolasta.</w:t>
      </w:r>
    </w:p>
    <w:p>
      <w:r>
        <w:rPr>
          <w:b/>
        </w:rPr>
        <w:t xml:space="preserve">Tulos</w:t>
      </w:r>
    </w:p>
    <w:p>
      <w:r>
        <w:t xml:space="preserve">Bob lähtee ravintolasta &gt;Syyt/Mahdollistaa&gt; Bob lähtee kotiin.</w:t>
      </w:r>
    </w:p>
    <w:p>
      <w:r>
        <w:rPr>
          <w:b/>
        </w:rPr>
        <w:t xml:space="preserve">Esimerkki 6.3418</w:t>
      </w:r>
    </w:p>
    <w:p>
      <w:r>
        <w:t xml:space="preserve">tarina: Jimmy näki isänsä juovan kahvia joka aamu. Hän ajatteli, että sen täytyy olla aika herkullista. Aina kun hän pyysi saada sitä, isä kieltäytyi. Eräänä aamuna Jimmy otti kulauksen, kun isä ei katsonut. Se oli pahinta, mitä hän oli koskaan maistanut! valittu lause: Aina kun hän pyysi saada maistaa, hänen isänsä kieltäytyi.</w:t>
      </w:r>
    </w:p>
    <w:p>
      <w:r>
        <w:rPr>
          <w:b/>
        </w:rPr>
        <w:t xml:space="preserve">Tulos</w:t>
      </w:r>
    </w:p>
    <w:p>
      <w:r>
        <w:t xml:space="preserve">Jimmyn isä kieltäytyy antamasta Jimmylle kahvia &gt;Syyt/Mahdollistaa&gt; Jimmy siemaisee kulauksen.</w:t>
      </w:r>
    </w:p>
    <w:p>
      <w:r>
        <w:rPr>
          <w:b/>
        </w:rPr>
        <w:t xml:space="preserve">Esimerkki 6.3419</w:t>
      </w:r>
    </w:p>
    <w:p>
      <w:r>
        <w:t xml:space="preserve">tarina: Amy ja Beth olivat valmiita aloittamaan 7. luokan. Kesä oli ohi ja he olivat valmiita aloittamaan koulun. He päättivät, koska he olivat aikuisia, ottaa korvalävistyksen. Amyn äiti kielsi sen. Amy oli niin järkyttynyt, ettei puhunut äidilleen viikkoon. valittu lause: Amy ja Beth olivat valmiita aloittamaan 7. luokan.</w:t>
      </w:r>
    </w:p>
    <w:p>
      <w:r>
        <w:rPr>
          <w:b/>
        </w:rPr>
        <w:t xml:space="preserve">Tulos</w:t>
      </w:r>
    </w:p>
    <w:p>
      <w:r>
        <w:t xml:space="preserve">Amy ja Beth ovat valmiita aloittamaan &gt;Syyt/mahdollistaa&gt; Amy ja Beth aloittavat</w:t>
      </w:r>
    </w:p>
    <w:p>
      <w:r>
        <w:rPr>
          <w:b/>
        </w:rPr>
        <w:t xml:space="preserve">Esimerkki 6.3420</w:t>
      </w:r>
    </w:p>
    <w:p>
      <w:r>
        <w:t xml:space="preserve">tarina: Gina oli katsomassa televisiosta erästä sarjaa, josta hän todella piti setänsä kotona. Kunnes hänen äitinsä oli valmis lähtemään kotiin. Tämä oli ensimmäinen kerta, kun Gina halusi jäädä enonsa luokse. Ja nyt hänen oli lähdettävä. Hän oli surullinen lähtiessään ohjelmasta, mutta hän lähti äitinsä mukaan. valittu lause: Kunnes hänen äitinsä oli valmis lähtemään kotiin.</w:t>
      </w:r>
    </w:p>
    <w:p>
      <w:r>
        <w:rPr>
          <w:b/>
        </w:rPr>
        <w:t xml:space="preserve">Tulos</w:t>
      </w:r>
    </w:p>
    <w:p>
      <w:r>
        <w:t xml:space="preserve">Ginan äiti on valmis lähtemään kotiin &gt;Syyt/Mahdollistaa&gt; Gina lähtee äitinsä mukaan.</w:t>
      </w:r>
    </w:p>
    <w:p>
      <w:r>
        <w:rPr>
          <w:b/>
        </w:rPr>
        <w:t xml:space="preserve">Esimerkki 6.3421</w:t>
      </w:r>
    </w:p>
    <w:p>
      <w:r>
        <w:t xml:space="preserve">tarina: Tim näki pienen tytön kaatuvan jalkakäytävälle. Hän juoksi sinne, missä tyttö oli kaatunut. Hän näki, että tyttö itki. Tim ojensi kätensä ja veti tytön takaisin ylös. Pikkutyttö alkoi lakata itkemästä, kun Tim hymyili hänelle. valittu lause: Tim ojensi kätensä ja veti tytön takaisin ylös.</w:t>
      </w:r>
    </w:p>
    <w:p>
      <w:r>
        <w:rPr>
          <w:b/>
        </w:rPr>
        <w:t xml:space="preserve">Tulos</w:t>
      </w:r>
    </w:p>
    <w:p>
      <w:r>
        <w:t xml:space="preserve">Tim vetää hänet takaisin ylös &gt;Syyt/mahdollistaa&gt; Hän lakkaa itkemästä.</w:t>
      </w:r>
    </w:p>
    <w:p>
      <w:r>
        <w:rPr>
          <w:b/>
        </w:rPr>
        <w:t xml:space="preserve">Esimerkki 6.3422</w:t>
      </w:r>
    </w:p>
    <w:p>
      <w:r>
        <w:t xml:space="preserve">tarina: Naapurini kutsui minut kahville. Olin innoissani, koska tarvitsin sitä todella. Kun tulin paikalle, hän kaatoi minulle kupin. Annoin sen jäähtyä hetken aikaa kädessäni. Kun menin ottamaan kulauksen, näin, että siinä oli torakka, ja sylkäisin sen ulos. valittu lause: Naapurini kutsui minut kahville.</w:t>
      </w:r>
    </w:p>
    <w:p>
      <w:r>
        <w:rPr>
          <w:b/>
        </w:rPr>
        <w:t xml:space="preserve">Tulos</w:t>
      </w:r>
    </w:p>
    <w:p>
      <w:r>
        <w:t xml:space="preserve">Naapurini kutsuu minut kahville &gt;Syyt/Mahdollistaa&gt; Naapurini kaataa minulle kupin kahvia.</w:t>
      </w:r>
    </w:p>
    <w:p>
      <w:r>
        <w:rPr>
          <w:b/>
        </w:rPr>
        <w:t xml:space="preserve">Esimerkki 6.3423</w:t>
      </w:r>
    </w:p>
    <w:p>
      <w:r>
        <w:t xml:space="preserve">tarina: Parker oli juuri tehnyt grillatun juustovoileivän. Juuri kun hän oli syömässä sitä, hän sai puhelun. Hän meni toiseen huoneeseen puhumaan. Kun hän palasi, hänen voileipänsä oli kadonnut. Hän katsoi ympärilleen ja näki kissansa syövän sen. valittu lause: Kun hän tuli takaisin, hänen voileipänsä oli poissa.</w:t>
      </w:r>
    </w:p>
    <w:p>
      <w:r>
        <w:rPr>
          <w:b/>
        </w:rPr>
        <w:t xml:space="preserve">Tulos</w:t>
      </w:r>
    </w:p>
    <w:p>
      <w:r>
        <w:t xml:space="preserve">Parkerin voileivät ovat loppuneet &gt;Syyt/mahdollistavat&gt; Parker tekee toisen voileivän.</w:t>
      </w:r>
    </w:p>
    <w:p>
      <w:r>
        <w:rPr>
          <w:b/>
        </w:rPr>
        <w:t xml:space="preserve">Tulos</w:t>
      </w:r>
    </w:p>
    <w:p>
      <w:r>
        <w:t xml:space="preserve">Voileipä on kadonnut, kun Jason hakee sen takaisin &gt;Syyt/Mahdollistaa&gt; Jason etsii voileipää huoneesta.</w:t>
      </w:r>
    </w:p>
    <w:p>
      <w:r>
        <w:rPr>
          <w:b/>
        </w:rPr>
        <w:t xml:space="preserve">Esimerkki 6.3424</w:t>
      </w:r>
    </w:p>
    <w:p>
      <w:r>
        <w:t xml:space="preserve">tarina: John käveli ulos eräänä viikonloppuaamuna. Hän huomasi, että hänen pihansa oli uskomattoman huolimaton ja umpeenkasvanut. John meni vajalleen ja otti esiin ruohonleikkurinsa. Käynnistettyään sen John alkoi leikata nurmikkoa. Hän työskenteli tunnin ajan, ja sitten hänen pihansa näytti taas upealta. valittu lause: John käveli ulos eräänä viikonloppuaamuna.</w:t>
      </w:r>
    </w:p>
    <w:p>
      <w:r>
        <w:rPr>
          <w:b/>
        </w:rPr>
        <w:t xml:space="preserve">Tulos</w:t>
      </w:r>
    </w:p>
    <w:p>
      <w:r>
        <w:t xml:space="preserve">John kävelee ulos &gt;Syyt/Mahdollistaa&gt; John näkee nurmikon.</w:t>
      </w:r>
    </w:p>
    <w:p>
      <w:r>
        <w:rPr>
          <w:b/>
        </w:rPr>
        <w:t xml:space="preserve">Tulos</w:t>
      </w:r>
    </w:p>
    <w:p>
      <w:r>
        <w:t xml:space="preserve">Hän kävelee pihan ulkopuolella &gt;Syyt/Mahdollistavat&gt; Hän huomaa, että hänen pihansa on likainen.</w:t>
      </w:r>
    </w:p>
    <w:p>
      <w:r>
        <w:rPr>
          <w:b/>
        </w:rPr>
        <w:t xml:space="preserve">Esimerkki 6.3425</w:t>
      </w:r>
    </w:p>
    <w:p>
      <w:r>
        <w:t xml:space="preserve">tarina: Olimme eräänä päivänä ajamassa ostoskeskukseen. Kuuntelin radiosta lempikappalettani. Lauloin niin kovaa kuin pystyin. Juuri kun saavutin korkeimman nuotin, laulu yllättäen pysähtyi. Vaimoni oli saanut tekstiviestin ja hänen bluetoothinsa sammutti musiikkini. valittu lause: Ajoimme eräänä päivänä ostoskeskukseen.</w:t>
      </w:r>
    </w:p>
    <w:p>
      <w:r>
        <w:rPr>
          <w:b/>
        </w:rPr>
        <w:t xml:space="preserve">Tulos</w:t>
      </w:r>
    </w:p>
    <w:p>
      <w:r>
        <w:t xml:space="preserve">Ajamme ostoskeskukseen &gt;Syyt/mahdollistaa&gt; Saavumme ostoskeskukseen.</w:t>
      </w:r>
    </w:p>
    <w:p>
      <w:r>
        <w:rPr>
          <w:b/>
        </w:rPr>
        <w:t xml:space="preserve">Tulos</w:t>
      </w:r>
    </w:p>
    <w:p>
      <w:r>
        <w:t xml:space="preserve">Ajamme ostoskeskukseen &gt;Syyt/mahdollistaa&gt; Kuuntelen lempikappalettani.</w:t>
      </w:r>
    </w:p>
    <w:p>
      <w:r>
        <w:rPr>
          <w:b/>
        </w:rPr>
        <w:t xml:space="preserve">Esimerkki 6.3426</w:t>
      </w:r>
    </w:p>
    <w:p>
      <w:r>
        <w:t xml:space="preserve">tarina: Fred oli valtavasti ihastunut erääseen tyttöön luokallaan. Mutta Fred pelkäsi puhua tytölle, koska hän oli epäsuosittu. Lopulta Fred rohkaistui puhumaan tytön ystävälle. Ystävä kertoi Fredille, että tyttö piti salaa myös hänestä. Kun Fred vihdoin puhui tytön kanssa, he tulivat hyvin toimeen. valittu lause: Kun Fred vihdoin puhui tytön kanssa, he tulivat hyvin toimeen.</w:t>
      </w:r>
    </w:p>
    <w:p>
      <w:r>
        <w:rPr>
          <w:b/>
        </w:rPr>
        <w:t xml:space="preserve">Tulos</w:t>
      </w:r>
    </w:p>
    <w:p>
      <w:r>
        <w:t xml:space="preserve">Fred puhuu tytön kanssa &gt;Syyt/mahdollistaa&gt; He tulevat hyvin toimeen keskenään</w:t>
      </w:r>
    </w:p>
    <w:p>
      <w:r>
        <w:rPr>
          <w:b/>
        </w:rPr>
        <w:t xml:space="preserve">Esimerkki 6.3427</w:t>
      </w:r>
    </w:p>
    <w:p>
      <w:r>
        <w:t xml:space="preserve">tarina: Kun olin pieni, halusin kovasti hoitokarhun. Suosikkini ja se, jonka halusin, oli murjottava karhu. Menimme naapurin kotiin joulujuhliin. Mies tuli ulos joulupukiksi pukeutuneena. Hän antoi minulle murjottelevan hoitokarhun pussistaan. valittu lause: Suosikkini ja se, jonka halusin, oli murjottava karhu.</w:t>
      </w:r>
    </w:p>
    <w:p>
      <w:r>
        <w:rPr>
          <w:b/>
        </w:rPr>
        <w:t xml:space="preserve">Tulos</w:t>
      </w:r>
    </w:p>
    <w:p>
      <w:r>
        <w:t xml:space="preserve">Haluan murjottelevan karhun &gt;Syyt/Tekijät&gt; Joulupukiksi pukeutunut mies antaa minulle murjottelevan karhun.</w:t>
      </w:r>
    </w:p>
    <w:p>
      <w:r>
        <w:rPr>
          <w:b/>
        </w:rPr>
        <w:t xml:space="preserve">Esimerkki 6.3428</w:t>
      </w:r>
    </w:p>
    <w:p>
      <w:r>
        <w:t xml:space="preserve">tarina: Melanie lähti auttamaan äitiään isoisän ullakon siivoamisessa. Hänen isoisänsä, joka oli juuri kuollut, säilytti siellä monia tavaroita. Kun Melanie avasi oven, hän näki puisen laatikon pöydällä. Hän avasi laatikon ja löysi kiiltäviä kultakolikoita. Hän oli rikas! valittu lause: Hän avasi laatikon ja löysi kiiltäviä kultakolikoita.</w:t>
      </w:r>
    </w:p>
    <w:p>
      <w:r>
        <w:rPr>
          <w:b/>
        </w:rPr>
        <w:t xml:space="preserve">Tulos</w:t>
      </w:r>
    </w:p>
    <w:p>
      <w:r>
        <w:t xml:space="preserve">Melanie löytää kultakolikoita &gt;Syyt/mahdollistaa&gt; Melanie on rikas.</w:t>
      </w:r>
    </w:p>
    <w:p>
      <w:r>
        <w:rPr>
          <w:b/>
        </w:rPr>
        <w:t xml:space="preserve">Esimerkki 6.3429</w:t>
      </w:r>
    </w:p>
    <w:p>
      <w:r>
        <w:t xml:space="preserve">tarina: Zachin suosikkijalkapallojoukkueella oli tulossa tärkeä peli. Muutaman drinkin jälkeen hän päätti lyödä vetoa pelistä. Zach löi paljon rahaa vetoa, koska hän oli varma, että joukkue voittaa. Sen sijaan Zachin joukkue hävisi pelin. Hän oli järkyttynyt siitä, että häneltä oli mennyt paljon rahaa. valittu lause: Muutaman juoman jälkeen hän päätti, että hän aikoi lyödä rahaa vetoa pelistä.</w:t>
      </w:r>
    </w:p>
    <w:p>
      <w:r>
        <w:rPr>
          <w:b/>
        </w:rPr>
        <w:t xml:space="preserve">Tulos</w:t>
      </w:r>
    </w:p>
    <w:p>
      <w:r>
        <w:t xml:space="preserve">Zach joi alkoholia &gt;Syyt/mahdollistavat&gt; Zach lyönyt vetoa rahasta</w:t>
      </w:r>
    </w:p>
    <w:p>
      <w:r>
        <w:rPr>
          <w:b/>
        </w:rPr>
        <w:t xml:space="preserve">Esimerkki 6.3430</w:t>
      </w:r>
    </w:p>
    <w:p>
      <w:r>
        <w:t xml:space="preserve">tarina: Tyttö halusi keksejä. Hänen äitinsä sanoi ei. Hän halusi vain pari. Hän sai niitä kuitenkin. Hänen äitinsä ei saanut tietää. valittu lause: Hän halusi vain pari.</w:t>
      </w:r>
    </w:p>
    <w:p>
      <w:r>
        <w:rPr>
          <w:b/>
        </w:rPr>
        <w:t xml:space="preserve">Tulos</w:t>
      </w:r>
    </w:p>
    <w:p>
      <w:r>
        <w:t xml:space="preserve">Tyttö haluaa keksejä &gt;Syyt/mahdollistaa&gt; Tyttö saa keksejä.</w:t>
      </w:r>
    </w:p>
    <w:p>
      <w:r>
        <w:rPr>
          <w:b/>
        </w:rPr>
        <w:t xml:space="preserve">Esimerkki 6.3431</w:t>
      </w:r>
    </w:p>
    <w:p>
      <w:r>
        <w:t xml:space="preserve">tarina: Kelly ja hänen ystävänsä päättivät lähteä ajelulle. Tytöt halusivat nähdä kaupungin. Heillä oli hauskaa, mutta jotain tapahtui. He saivat puhjenneen renkaan. Onneksi Joku tuli kuitenkin auttamaan. valittu lause: He saivat puhjenneen renkaan.</w:t>
      </w:r>
    </w:p>
    <w:p>
      <w:r>
        <w:rPr>
          <w:b/>
        </w:rPr>
        <w:t xml:space="preserve">Tulos</w:t>
      </w:r>
    </w:p>
    <w:p>
      <w:r>
        <w:t xml:space="preserve">Kelly ja hänen ystävänsä saivat puhjenneen renkaan &gt;Syyt/Tekijät&gt; Joku tuli auttamaan.</w:t>
      </w:r>
    </w:p>
    <w:p>
      <w:r>
        <w:rPr>
          <w:b/>
        </w:rPr>
        <w:t xml:space="preserve">Esimerkki 6.3432</w:t>
      </w:r>
    </w:p>
    <w:p>
      <w:r>
        <w:t xml:space="preserve">tarina: Heräsin päiväunilta hyvin nälkäisenä. Kävelin keittiööni ja aloin etsiä välipalaa. Yhtäkkiä näin rotan juoksevan kaapissani. Suljin kaapin ja soitin nopeasti tarkastajalle. Kun tarkastaja saapui ja tappoi rotat, tunsin itseni hyvin onnelliseksi. valittu lause: Heräsin päiväunilta hyvin nälkäisenä.</w:t>
      </w:r>
    </w:p>
    <w:p>
      <w:r>
        <w:rPr>
          <w:b/>
        </w:rPr>
        <w:t xml:space="preserve">Tulos</w:t>
      </w:r>
    </w:p>
    <w:p>
      <w:r>
        <w:t xml:space="preserve">Minulla on nälkä &gt;Syyt/mahdollistavat&gt; Etsin välipalaa.</w:t>
      </w:r>
    </w:p>
    <w:p>
      <w:r>
        <w:rPr>
          <w:b/>
        </w:rPr>
        <w:t xml:space="preserve">Tulos</w:t>
      </w:r>
    </w:p>
    <w:p>
      <w:r>
        <w:t xml:space="preserve">Minulla on nälkä &gt;Syyt/mahdollistavat&gt; Etsin seuraavia asioita </w:t>
      </w:r>
    </w:p>
    <w:p>
      <w:r>
        <w:rPr>
          <w:b/>
        </w:rPr>
        <w:t xml:space="preserve">Esimerkki 6.3433</w:t>
      </w:r>
    </w:p>
    <w:p>
      <w:r>
        <w:t xml:space="preserve">tarina: Anna rakasti voimistelua. Hän halusi isona tulla ammattilaisvoimistelijaksi. Siksi hän oli innokas kokeilemaan lukionsa voimistelujoukkueeseen! Hän kokeili ja oli iloinen huomatessaan päässeensä joukkueeseen. Eikä siinä kaikki - muut jäsenet olivat äänestäneet hänet joukkueen kapteeniksi! valittu lause: Hän kokeili ja oli iloinen huomatessaan, että hän oli päässyt joukkueeseen.</w:t>
      </w:r>
    </w:p>
    <w:p>
      <w:r>
        <w:rPr>
          <w:b/>
        </w:rPr>
        <w:t xml:space="preserve">Tulos</w:t>
      </w:r>
    </w:p>
    <w:p>
      <w:r>
        <w:t xml:space="preserve">Anna kokeilee &gt;Syyt/mahdollistaa&gt; Anna pääsee joukkueeseen.</w:t>
      </w:r>
    </w:p>
    <w:p>
      <w:r>
        <w:rPr>
          <w:b/>
        </w:rPr>
        <w:t xml:space="preserve">Tulos</w:t>
      </w:r>
    </w:p>
    <w:p>
      <w:r>
        <w:t xml:space="preserve">Anna pääsee voimistelujoukkueeseen &gt;Syyt/mahdollistaa&gt; Annasta tulee joukkueen kapteeni. </w:t>
      </w:r>
    </w:p>
    <w:p>
      <w:r>
        <w:rPr>
          <w:b/>
        </w:rPr>
        <w:t xml:space="preserve">Esimerkki 6.3434</w:t>
      </w:r>
    </w:p>
    <w:p>
      <w:r>
        <w:t xml:space="preserve">tarina: Charly oli seitsemänvuotias poika, joka rakasti maalaamista. Eräänä päivänä Charly päätti maalata hevosen. Aluksi se oli hyvin vaikeaa. Charly yritti yhä uudelleen ja uudelleen. Lopulta hän sai siitä otteen ja maalasi kauniin hevosen. valittu lause: Charly yritti yhä uudelleen ja uudelleen.</w:t>
      </w:r>
    </w:p>
    <w:p>
      <w:r>
        <w:rPr>
          <w:b/>
        </w:rPr>
        <w:t xml:space="preserve">Tulos</w:t>
      </w:r>
    </w:p>
    <w:p>
      <w:r>
        <w:t xml:space="preserve">Charly harjoittelee maalaamista &gt;Syyt/Mahdollistaa&gt; Hän parantaa maalaamista.</w:t>
      </w:r>
    </w:p>
    <w:p>
      <w:r>
        <w:rPr>
          <w:b/>
        </w:rPr>
        <w:t xml:space="preserve">Tulos</w:t>
      </w:r>
    </w:p>
    <w:p>
      <w:r>
        <w:t xml:space="preserve">Charly yrittää maalata hevosen &gt;Syyt/Mahdollistaa&gt; Charly maalaa hevosen.</w:t>
      </w:r>
    </w:p>
    <w:p>
      <w:r>
        <w:rPr>
          <w:b/>
        </w:rPr>
        <w:t xml:space="preserve">Esimerkki 6.3435</w:t>
      </w:r>
    </w:p>
    <w:p>
      <w:r>
        <w:t xml:space="preserve">tarina: Jessicalla ja Robertilla oli vapaapäivä töistä. Heillä oli liput Disneylandiin, ja he päättivät mennä sinne poikansa kanssa. He ottivat poikansa mukaan kaikkiin huvipuistoihin, kunnes he olivat aivan väsyneitä. He kävivät vielä yhdellä viimeisellä ajelulla ja lähtivät puistosta kotiin. He puhuivat siitä, miten hauskaa heillä oli, ja menivät sitten nukkumaan. valittu lause: Jessicalla ja Robertilla oli vapaapäivä töistä.</w:t>
      </w:r>
    </w:p>
    <w:p>
      <w:r>
        <w:rPr>
          <w:b/>
        </w:rPr>
        <w:t xml:space="preserve">Tulos</w:t>
      </w:r>
    </w:p>
    <w:p>
      <w:r>
        <w:t xml:space="preserve">Jessicalla ja Robertilla on vapaapäivä &gt;Syyt/Mahdollistaa&gt; Jessica ja Robert menevät Disneylandiin.</w:t>
      </w:r>
    </w:p>
    <w:p>
      <w:r>
        <w:rPr>
          <w:b/>
        </w:rPr>
        <w:t xml:space="preserve">Esimerkki 6.3436</w:t>
      </w:r>
    </w:p>
    <w:p>
      <w:r>
        <w:t xml:space="preserve">tarina: Timillä oli hammaslääkäriaika keskipäivällä. Hän varmisti lähtevänsä kotoa aikaisin, jotta hän ehtisi ajoissa. Matkalla hän sai rengasrikon. Hän joutui perumaan tapaamisensa. Hinausauto tuli ja ajoi hänet kotiin. valittu lause: Matkalla hän sai rengasrikon.</w:t>
      </w:r>
    </w:p>
    <w:p>
      <w:r>
        <w:rPr>
          <w:b/>
        </w:rPr>
        <w:t xml:space="preserve">Tulos</w:t>
      </w:r>
    </w:p>
    <w:p>
      <w:r>
        <w:t xml:space="preserve">Tim saa puhjenneen renkaan &gt;Syyt/Mahdollistaa&gt; Tim peruu tapaamisensa.</w:t>
      </w:r>
    </w:p>
    <w:p>
      <w:r>
        <w:rPr>
          <w:b/>
        </w:rPr>
        <w:t xml:space="preserve">Tulos</w:t>
      </w:r>
    </w:p>
    <w:p>
      <w:r>
        <w:t xml:space="preserve">Tim saa puhjenneen renkaan &gt;Syyt/Mahdollistaa&gt; Tim soittaa hinausauton.</w:t>
      </w:r>
    </w:p>
    <w:p>
      <w:r>
        <w:rPr>
          <w:b/>
        </w:rPr>
        <w:t xml:space="preserve">Esimerkki 6.3437</w:t>
      </w:r>
    </w:p>
    <w:p>
      <w:r>
        <w:t xml:space="preserve">tarina: Linda oli aina rakastanut ksylofonia. Hän oli rakastanut soitinta jo pienestä pitäen. Kun Linda oli 10-vuotias, hän alkoi opetella sitä. Kovan työn jälkeen hän osasi soittaa sitä. Nyt Linda on yksi maan parhaista soittajista. valittu lause: Hän rakasti soitinta jo pienestä pitäen.</w:t>
      </w:r>
    </w:p>
    <w:p>
      <w:r>
        <w:rPr>
          <w:b/>
        </w:rPr>
        <w:t xml:space="preserve">Tulos</w:t>
      </w:r>
    </w:p>
    <w:p>
      <w:r>
        <w:t xml:space="preserve">Linda rakastaa ksylofonia &gt;Syyt/Mahdollistaa&gt; Linda oppii soittamaan ksylofoniaa.</w:t>
      </w:r>
    </w:p>
    <w:p>
      <w:r>
        <w:rPr>
          <w:b/>
        </w:rPr>
        <w:t xml:space="preserve">Esimerkki 6.3438</w:t>
      </w:r>
    </w:p>
    <w:p>
      <w:r>
        <w:t xml:space="preserve">tarina: George varmisti, että hänen lapsensa olivat nukkumassa, ennen kuin hän meni alakertaan. Kun hän pääsi alakerran pöydän ääreen, hän näki herkullisia sokerikeksejä. George katseli ympärilleen ja otti palan maukasta jälkiruokaa. Keksit olivat herkullisia, ja hän söi niistä jokaisen. Myöhemmin hän joi myös siellä olleen maidon. valittu lause: George varmisti, että hänen lapsensa olivat nukkumassa, ennen kuin hän meni alakertaan.</w:t>
      </w:r>
    </w:p>
    <w:p>
      <w:r>
        <w:rPr>
          <w:b/>
        </w:rPr>
        <w:t xml:space="preserve">Tulos</w:t>
      </w:r>
    </w:p>
    <w:p>
      <w:r>
        <w:t xml:space="preserve">Yrjö meni alakertaan &gt;Syyt/Tekijät&gt; Yrjö näki herkullisia sokerileipiä.</w:t>
      </w:r>
    </w:p>
    <w:p>
      <w:r>
        <w:rPr>
          <w:b/>
        </w:rPr>
        <w:t xml:space="preserve">Esimerkki 6.3439</w:t>
      </w:r>
    </w:p>
    <w:p>
      <w:r>
        <w:t xml:space="preserve">tarina: Ystäväni uhkasi minua ja ystäviäni pysymään paikallaan. Hän ei ottanut häntä tosissaan ennen kuin hän veti pommin esiin. Välttääksemme ongelmia seisoimme paikallamme yhdessä rivissä. Ryhmä turvamiehiä tunkeutui taloon. He ottivat pommin pois ja pidättivät ystäväni. valittu lause: He veivät pommin pois ja pidättivät ystäväni.</w:t>
      </w:r>
    </w:p>
    <w:p>
      <w:r>
        <w:rPr>
          <w:b/>
        </w:rPr>
        <w:t xml:space="preserve">Tulos</w:t>
      </w:r>
    </w:p>
    <w:p>
      <w:r>
        <w:t xml:space="preserve">He pidättävät ystäväni &gt;Syyt/mahdollistavat&gt; He vievät ystäväni vankilaan.</w:t>
      </w:r>
    </w:p>
    <w:p>
      <w:r>
        <w:rPr>
          <w:b/>
        </w:rPr>
        <w:t xml:space="preserve">Esimerkki 6.3440</w:t>
      </w:r>
    </w:p>
    <w:p>
      <w:r>
        <w:t xml:space="preserve">tarina: Olin piirtämässä kotonani ystäväni kanssa. Halusin piirtää suden. Ystäväni piirsi sellaisen todella hyvin. Olin surullinen, etten osannut piirtää yhtä hyvin. Onneksi ystäväni päätti, että hän opettaa minua piirtämään. valittu lause: Halusin piirtää suden.</w:t>
      </w:r>
    </w:p>
    <w:p>
      <w:r>
        <w:rPr>
          <w:b/>
        </w:rPr>
        <w:t xml:space="preserve">Tulos</w:t>
      </w:r>
    </w:p>
    <w:p>
      <w:r>
        <w:t xml:space="preserve">Haluan piirtää suden &gt;Syyt/mahdollistaa&gt; Yritän piirtää suden.</w:t>
      </w:r>
    </w:p>
    <w:p>
      <w:r>
        <w:rPr>
          <w:b/>
        </w:rPr>
        <w:t xml:space="preserve">Esimerkki 6.3441</w:t>
      </w:r>
    </w:p>
    <w:p>
      <w:r>
        <w:t xml:space="preserve">tarina: Rose antoi kuljettajalle käskyn. Hän suuttui ja päätti ajaa pois maksamatta. Pomo suuttui Roselle ja käski häntä lähtemään. Rose heitti hattunsa alas ja sanoi, ettei halua tehdä töitä. Pomo päätyi antamaan hänelle potkut. valittu lause: Pomo suuttui Roselle ja käski häntä lähtemään.</w:t>
      </w:r>
    </w:p>
    <w:p>
      <w:r>
        <w:rPr>
          <w:b/>
        </w:rPr>
        <w:t xml:space="preserve">Tulos</w:t>
      </w:r>
    </w:p>
    <w:p>
      <w:r>
        <w:t xml:space="preserve">Pomo suuttuu Roselle &gt;Syyt/mahdollistaa&gt; Pomo erottaa Rosen.</w:t>
      </w:r>
    </w:p>
    <w:p>
      <w:r>
        <w:rPr>
          <w:b/>
        </w:rPr>
        <w:t xml:space="preserve">Esimerkki 6.3442</w:t>
      </w:r>
    </w:p>
    <w:p>
      <w:r>
        <w:t xml:space="preserve">tarina: Liam muutti uuteen taloon. Hän halusi hankkia uuteen isoon makuuhuoneeseensa valtavan king size -sängyn. Hän katseli huonekaluliikkeessä. Hän löysi täydellisen sängyn! Hän osti sen ja sai sen toimitettua samana päivänä. valittu lause: Hän halusi hankkia uuteen isoon makuuhuoneeseensa valtavan king size -sängyn.</w:t>
      </w:r>
    </w:p>
    <w:p>
      <w:r>
        <w:rPr>
          <w:b/>
        </w:rPr>
        <w:t xml:space="preserve">Tulos</w:t>
      </w:r>
    </w:p>
    <w:p>
      <w:r>
        <w:t xml:space="preserve">Liam haluaa uuden sängyn makuuhuoneeseensa &gt;Syyt/Mahdollistaa&gt; Liam etsii sänkyä huonekaluliikkeestä.</w:t>
      </w:r>
    </w:p>
    <w:p>
      <w:r>
        <w:rPr>
          <w:b/>
        </w:rPr>
        <w:t xml:space="preserve">Esimerkki 6.3443</w:t>
      </w:r>
    </w:p>
    <w:p>
      <w:r>
        <w:t xml:space="preserve">tarina: Cedric oli kirjoittanut näytelmän draamaluokkaa varten. Hänen opettajansa päätti esittää sen, koska se oli erittäin hyvä. Tyttö, josta Cedric piti, pyrki naispääosaan. Hänen poikaystävänsä pyrki miespääosaan. Cedric esitti itseään miespääosassa, mutta kun tyttö sai tietää asiasta, hän lopetti. valittu lause: Cedric valitsi itsensä miespääosaan, mutta kun tyttö sai tietää, hän lopetti.</w:t>
      </w:r>
    </w:p>
    <w:p>
      <w:r>
        <w:rPr>
          <w:b/>
        </w:rPr>
        <w:t xml:space="preserve">Tulos</w:t>
      </w:r>
    </w:p>
    <w:p>
      <w:r>
        <w:t xml:space="preserve">Tyttö lopettaa näytelmän &gt;Syyt/mahdolliset&gt; Cedric ottaa naispääosan uusiksi</w:t>
      </w:r>
    </w:p>
    <w:p>
      <w:r>
        <w:rPr>
          <w:b/>
        </w:rPr>
        <w:t xml:space="preserve">Tulos</w:t>
      </w:r>
    </w:p>
    <w:p>
      <w:r>
        <w:t xml:space="preserve">Cedric valitsi itsensä miespääosaan &gt;Syyt/Mahdollistaa&gt; Tyttö lopettaa.</w:t>
      </w:r>
    </w:p>
    <w:p>
      <w:r>
        <w:rPr>
          <w:b/>
        </w:rPr>
        <w:t xml:space="preserve">Esimerkki 6.3444</w:t>
      </w:r>
    </w:p>
    <w:p>
      <w:r>
        <w:t xml:space="preserve">tarina: Mark vahtii rouva Debbien koiraa Ralfia, kun hän on poissa viikon. Viimeisenä päivänä Ralf karkaa takaovesta! Mark viettää koko päivän etsien Ralfia. Kun hän luovuttaa, hän löytää Ralfin odottamassa häntä kotona. Mark päättää, ettei hän saa tästä työstä tarpeeksi palkkaa. valittu lause: Viimeisenä päivänä Ralf pakenee takaovesta!</w:t>
      </w:r>
    </w:p>
    <w:p>
      <w:r>
        <w:rPr>
          <w:b/>
        </w:rPr>
        <w:t xml:space="preserve">Tulos</w:t>
      </w:r>
    </w:p>
    <w:p>
      <w:r>
        <w:t xml:space="preserve">Ralf pakenee takaoven kautta &gt;Syyt/mahdollistaa&gt; Mark etsii Ralfia.</w:t>
      </w:r>
    </w:p>
    <w:p>
      <w:r>
        <w:rPr>
          <w:b/>
        </w:rPr>
        <w:t xml:space="preserve">Tulos</w:t>
      </w:r>
    </w:p>
    <w:p>
      <w:r>
        <w:t xml:space="preserve">Ralf pakenee Markin kodista &gt;Syyt/mahdollistaa&gt; Mark etsii Ralfia.</w:t>
      </w:r>
    </w:p>
    <w:p>
      <w:r>
        <w:rPr>
          <w:b/>
        </w:rPr>
        <w:t xml:space="preserve">Esimerkki 6.3445</w:t>
      </w:r>
    </w:p>
    <w:p>
      <w:r>
        <w:t xml:space="preserve">tarina: Craigin kotiin tarvittiin uusi ovi. Hän päätti tehdä uuden oven puusta. Craig työskenteli päiväkausia. Hän luuli, ettei se valmistuisi koskaan. Craig sai sen lopulta valmiiksi isänsä avulla. valittu lause: Craigin koti tarvitsi uuden oven.</w:t>
      </w:r>
    </w:p>
    <w:p>
      <w:r>
        <w:rPr>
          <w:b/>
        </w:rPr>
        <w:t xml:space="preserve">Tulos</w:t>
      </w:r>
    </w:p>
    <w:p>
      <w:r>
        <w:t xml:space="preserve">Craig tarvitsee uuden oven &gt;Syyt/Mahdollistaa&gt; Craig tekee uuden oven.</w:t>
      </w:r>
    </w:p>
    <w:p>
      <w:r>
        <w:rPr>
          <w:b/>
        </w:rPr>
        <w:t xml:space="preserve">Esimerkki 6.3446</w:t>
      </w:r>
    </w:p>
    <w:p>
      <w:r>
        <w:t xml:space="preserve">tarina: Päätin, että haluan kotiin lemmikkipupun. Menin eläinkauppaan ja hankin kaikki tarvikkeet, joita tarvitsin pupua varten. Sitten valitsin suosikkini kaikista pupuista, joita heillä oli. Vein pupun kotiin ja laitoin kaikki sen tavarat paikoilleen. Minä ja pupuni asumme onnellisina yhdessä. valittu lause: Sitten valitsin suosikkini kaikista pupuista, joita heillä oli.</w:t>
      </w:r>
    </w:p>
    <w:p>
      <w:r>
        <w:rPr>
          <w:b/>
        </w:rPr>
        <w:t xml:space="preserve">Tulos</w:t>
      </w:r>
    </w:p>
    <w:p>
      <w:r>
        <w:t xml:space="preserve">Valitsen pupun &gt;Syyt/mahdollistaa&gt; Vien pupun kotiin.</w:t>
      </w:r>
    </w:p>
    <w:p>
      <w:r>
        <w:rPr>
          <w:b/>
        </w:rPr>
        <w:t xml:space="preserve">Esimerkki 6.3447</w:t>
      </w:r>
    </w:p>
    <w:p>
      <w:r>
        <w:t xml:space="preserve">tarina: Lisa ja hänen ystävänsä Molly rakastivat tehdä mutakakkuja. He sekoittivat mutaa veteen ja muotoilivat sitä. Sitten he koristivat sen sammalilla ja kivillä. Eräänä päivänä Lisa otti ison palan yhdestä piiraasta. Hän oli unohtanut, että ne oli tehty mudasta! valittu lause: Hän oli unohtanut, että ne oli tehty mudasta!</w:t>
      </w:r>
    </w:p>
    <w:p>
      <w:r>
        <w:rPr>
          <w:b/>
        </w:rPr>
        <w:t xml:space="preserve">Tulos</w:t>
      </w:r>
    </w:p>
    <w:p>
      <w:r>
        <w:t xml:space="preserve">Hän unohtaa, että ne on tehty mudasta &gt;Syyt/mahdollistaa&gt; Hän puree yhtä niistä.</w:t>
      </w:r>
    </w:p>
    <w:p>
      <w:r>
        <w:rPr>
          <w:b/>
        </w:rPr>
        <w:t xml:space="preserve">Tulos</w:t>
      </w:r>
    </w:p>
    <w:p>
      <w:r>
        <w:t xml:space="preserve">Lisa unohtaa, että piirakat ovat mutaa &gt;Syyt/mahdollistaa&gt; Lisa muistaa.</w:t>
      </w:r>
    </w:p>
    <w:p>
      <w:r>
        <w:rPr>
          <w:b/>
        </w:rPr>
        <w:t xml:space="preserve">Esimerkki 6.3448</w:t>
      </w:r>
    </w:p>
    <w:p>
      <w:r>
        <w:t xml:space="preserve">tarina: Ray rakasti syödä riisiä. Eräänä päivänä häneltä loppuivat riisipussit. Ray päätti kasvattaa oman riisin. Hän istutti riisiä pieneen istutuslaitteeseen takapihallaan. Nyt Ray ei koskaan maksa riisistä! valittu lause: Eräänä päivänä häneltä loppuivat riisipussit.</w:t>
      </w:r>
    </w:p>
    <w:p>
      <w:r>
        <w:rPr>
          <w:b/>
        </w:rPr>
        <w:t xml:space="preserve">Tulos</w:t>
      </w:r>
    </w:p>
    <w:p>
      <w:r>
        <w:t xml:space="preserve">Rayn riisi loppuu &gt;Syyt/Mahdollistaa&gt; Ray kasvattaa riisiä.</w:t>
      </w:r>
    </w:p>
    <w:p>
      <w:r>
        <w:rPr>
          <w:b/>
        </w:rPr>
        <w:t xml:space="preserve">Esimerkki 6.3449</w:t>
      </w:r>
    </w:p>
    <w:p>
      <w:r>
        <w:t xml:space="preserve">tarina: Missy oli liikuntatunnilla. Hänen piti kiivetä köyttä pitkin. Hän ei ollut varma, pystyisikö hän siihen. Kiipeillessään hän vain yritti parhaansa. Hän pääsi köyden huipulle. valittu lause: Hänen piti kiivetä köyttä pitkin.</w:t>
      </w:r>
    </w:p>
    <w:p>
      <w:r>
        <w:rPr>
          <w:b/>
        </w:rPr>
        <w:t xml:space="preserve">Tulos</w:t>
      </w:r>
    </w:p>
    <w:p>
      <w:r>
        <w:t xml:space="preserve">Missyn täytyy kiivetä köyttä pitkin &gt;Syyt/Mahdollistaa&gt; Missy pääsee köyden yläpäähän.</w:t>
      </w:r>
    </w:p>
    <w:p>
      <w:r>
        <w:rPr>
          <w:b/>
        </w:rPr>
        <w:t xml:space="preserve">Tulos</w:t>
      </w:r>
    </w:p>
    <w:p>
      <w:r>
        <w:t xml:space="preserve">Missy tarvitsee kiipeilyä &gt;Syyt/Mahdollistaa&gt; Missy kiipeää.</w:t>
      </w:r>
    </w:p>
    <w:p>
      <w:r>
        <w:rPr>
          <w:b/>
        </w:rPr>
        <w:t xml:space="preserve">Esimerkki 6.3450</w:t>
      </w:r>
    </w:p>
    <w:p>
      <w:r>
        <w:t xml:space="preserve">tarina: Kelly työskentelee tarjoilijana. Ravintolaan tuli sisään iäkäs pariskunta. Kelly palveli heitä ja auttoi heitä valitsemaan ruokansa. He hymyilivät hänelle lähtiessään. Kelly löysi kovasta työstään kahdenkymmenen dollarin tipin! valittu lause: Hän palveli heitä ja auttoi heitä valitsemaan ruokansa.</w:t>
      </w:r>
    </w:p>
    <w:p>
      <w:r>
        <w:rPr>
          <w:b/>
        </w:rPr>
        <w:t xml:space="preserve">Tulos</w:t>
      </w:r>
    </w:p>
    <w:p>
      <w:r>
        <w:t xml:space="preserve">Kelly palvelee iäkästä pariskuntaa &gt;Syyt/mahdollistaa&gt; Kelly löytää juomarahaa.</w:t>
      </w:r>
    </w:p>
    <w:p>
      <w:r>
        <w:rPr>
          <w:b/>
        </w:rPr>
        <w:t xml:space="preserve">Esimerkki 6.3451</w:t>
      </w:r>
    </w:p>
    <w:p>
      <w:r>
        <w:t xml:space="preserve">tarina: Timmy-niminen pikkupoika todella rakasti makeisiaan. Hänen äitinsä antoi hänelle tikkarin joka iltapäivä. Hän odotti tikkariaan koko aamun. Eräänä lauantaina hänen äitinsä vei Timmyn karkkikauppaan. Timmy valitsi tikkarin, joka oli isompi kuin hänen oma päänsä! valittu lause: Timmy valitsi tikkarin, joka oli isompi kuin hänen oma päänsä!</w:t>
      </w:r>
    </w:p>
    <w:p>
      <w:r>
        <w:rPr>
          <w:b/>
        </w:rPr>
        <w:t xml:space="preserve">Tulos</w:t>
      </w:r>
    </w:p>
    <w:p>
      <w:r>
        <w:t xml:space="preserve">Timmy poimii tikkarin &gt;Syyt/mahdollistaa&gt; Timmy syö tikkarin.</w:t>
      </w:r>
    </w:p>
    <w:p>
      <w:r>
        <w:rPr>
          <w:b/>
        </w:rPr>
        <w:t xml:space="preserve">Esimerkki 6.3452</w:t>
      </w:r>
    </w:p>
    <w:p>
      <w:r>
        <w:t xml:space="preserve">tarina: Ajoin eräänä päivänä ystäväni luokse. Ajaessani tiellä näin vilkkuvia valoja. Pysähdyin ja yllätyksekseni poliisit kävelivät ikkunalleni. He sanoivat, että ajoin ylinopeutta, ja pyysin anteeksi. He antoivat minulle varoituksen ja päästivät minut sitten menemään. valittu lause: He kertoivat minulle, että ajoin ylinopeutta, ja pyysin anteeksi.</w:t>
      </w:r>
    </w:p>
    <w:p>
      <w:r>
        <w:rPr>
          <w:b/>
        </w:rPr>
        <w:t xml:space="preserve">Tulos</w:t>
      </w:r>
    </w:p>
    <w:p>
      <w:r>
        <w:t xml:space="preserve">Poliisi sanoi, että ajoin ylinopeutta &gt;Syyt/Mahdollistaa&gt; Hän antoi minulle varoituksen. </w:t>
      </w:r>
    </w:p>
    <w:p>
      <w:r>
        <w:rPr>
          <w:b/>
        </w:rPr>
        <w:t xml:space="preserve">Esimerkki 6.3453</w:t>
      </w:r>
    </w:p>
    <w:p>
      <w:r>
        <w:t xml:space="preserve">tarina: Oli eräs tyttö, jolla oli hyvin pitkät hiukset. Ne olivat mustat ja pehmeät. Mutta hänen hiuksiaan oli aina kaikkialla. Eräänä päivänä löysin yhden hänen hiuksistaan keitostani. Se oli hyvin pitkä, ja se joutui kurkkuuni. valittu lause: Oli eräs tyttö, jolla oli hyvin pitkät hiukset.</w:t>
      </w:r>
    </w:p>
    <w:p>
      <w:r>
        <w:rPr>
          <w:b/>
        </w:rPr>
        <w:t xml:space="preserve">Tulos</w:t>
      </w:r>
    </w:p>
    <w:p>
      <w:r>
        <w:t xml:space="preserve">Tytöllä on pitkät hiukset &gt;Syyt/Mahdollistaa&gt; Osa hiuksista putoaa pois.</w:t>
      </w:r>
    </w:p>
    <w:p>
      <w:r>
        <w:rPr>
          <w:b/>
        </w:rPr>
        <w:t xml:space="preserve">Tulos</w:t>
      </w:r>
    </w:p>
    <w:p>
      <w:r>
        <w:t xml:space="preserve">Tyttö kasvatti hiuksensa &gt;Syyt/Mahdollistavat&gt; Hiuksia tuli kaikkialle. </w:t>
      </w:r>
    </w:p>
    <w:p>
      <w:r>
        <w:rPr>
          <w:b/>
        </w:rPr>
        <w:t xml:space="preserve">Tulos</w:t>
      </w:r>
    </w:p>
    <w:p>
      <w:r>
        <w:t xml:space="preserve">Tytöllä on hyvin pitkät hiukset &gt;Syyt/Mahdollistaa&gt; Hiuksia pääsee kaikkialle.</w:t>
      </w:r>
    </w:p>
    <w:p>
      <w:r>
        <w:rPr>
          <w:b/>
        </w:rPr>
        <w:t xml:space="preserve">Esimerkki 6.3454</w:t>
      </w:r>
    </w:p>
    <w:p>
      <w:r>
        <w:t xml:space="preserve">tarina: Kirjoitin viime vuonna kirjeen Rakas Joulupukki. Halusin, että joulupukki lähettäisi minulle komean, rikkaan ja herkän miehen. Lähetin sen viime vuoden joulukuun 25. päivä. Minulla on ollut koko vuosi aikaa miettiä kirjettäni joulupukille. Muutin mieleni ja haluan vain hampurilaisen, kuten televisiossa. valittu lause: Minulla on ollut koko vuosi aikaa miettiä kirjettäni joulupukille.</w:t>
      </w:r>
    </w:p>
    <w:p>
      <w:r>
        <w:rPr>
          <w:b/>
        </w:rPr>
        <w:t xml:space="preserve">Tulos</w:t>
      </w:r>
    </w:p>
    <w:p>
      <w:r>
        <w:t xml:space="preserve">Mietin kirjettäni joulupukille &gt;Syyt/mahdollistavat&gt; Muutan mieleni.</w:t>
      </w:r>
    </w:p>
    <w:p>
      <w:r>
        <w:rPr>
          <w:b/>
        </w:rPr>
        <w:t xml:space="preserve">Esimerkki 6.3455</w:t>
      </w:r>
    </w:p>
    <w:p>
      <w:r>
        <w:t xml:space="preserve">tarina: Tänään oli ensimmäinen päivä kuvataidetunneilla. Olin hyvin innoissani tavatessani uuden opettajani. Kun pääsin tunnille, opettaja oli hyvin mukava. Me maalasimme, eikä meillä ollut kotitehtäviä. Pidän todella uudesta kuvataideluokan opettajastani. valittu lause: Tänään oli ensimmäinen taideluokkapäivä.</w:t>
      </w:r>
    </w:p>
    <w:p>
      <w:r>
        <w:rPr>
          <w:b/>
        </w:rPr>
        <w:t xml:space="preserve">Tulos</w:t>
      </w:r>
    </w:p>
    <w:p>
      <w:r>
        <w:t xml:space="preserve">Minulla on kuvataidetunti &gt;Syyt/mahdollistavat&gt; Menen tunnille.</w:t>
      </w:r>
    </w:p>
    <w:p>
      <w:r>
        <w:rPr>
          <w:b/>
        </w:rPr>
        <w:t xml:space="preserve">Tulos</w:t>
      </w:r>
    </w:p>
    <w:p>
      <w:r>
        <w:t xml:space="preserve">Taidetunti alkaa tänään &gt;Syyt/Tapahtumat&gt; Tapaan taideopettajan.</w:t>
      </w:r>
    </w:p>
    <w:p>
      <w:r>
        <w:rPr>
          <w:b/>
        </w:rPr>
        <w:t xml:space="preserve">Esimerkki 6.3456</w:t>
      </w:r>
    </w:p>
    <w:p>
      <w:r>
        <w:t xml:space="preserve">tarina: Bill-nimisellä nuorella pojalla oli vaikeuksia nimensä kirjoittamisessa. Tämän vuoksi hän ei pystynyt suorittamaan koulutehtäväänsä loppuun. Hän meni vanhempiensa luo ja pyysi heiltä apua. Hänen isänsä pystyi opettamaan hänet kirjoittamaan nimensä. Poika oli innoissaan ja sai kotitehtävänsä ajoissa valmiiksi. valittu lause: Nuorella pojalla nimeltä Bill oli vaikeuksia nimensä kirjoittamisessa.</w:t>
      </w:r>
    </w:p>
    <w:p>
      <w:r>
        <w:rPr>
          <w:b/>
        </w:rPr>
        <w:t xml:space="preserve">Tulos</w:t>
      </w:r>
    </w:p>
    <w:p>
      <w:r>
        <w:t xml:space="preserve">Bill ei osaa kirjoittaa nimeään &gt;Syyt/Mahdollistaa&gt; Billin isä opettaa häntä.</w:t>
      </w:r>
    </w:p>
    <w:p>
      <w:r>
        <w:rPr>
          <w:b/>
        </w:rPr>
        <w:t xml:space="preserve">Esimerkki 6.3457</w:t>
      </w:r>
    </w:p>
    <w:p>
      <w:r>
        <w:t xml:space="preserve">tarina: Ajoin hitaasti mökille. Siitä oli jo aikaa, kun olin viimeksi käynyt täällä. Pysäköin ja kävelin kuistille. Avasin ulko-oven. Pesukarhu juoksi ovesta ulos ja säikäytti minut melkoisesti. valittu lause: Supikoira juoksi ovesta ulos ja säikäytti minut melkoisesti.</w:t>
      </w:r>
    </w:p>
    <w:p>
      <w:r>
        <w:rPr>
          <w:b/>
        </w:rPr>
        <w:t xml:space="preserve">Tulos</w:t>
      </w:r>
    </w:p>
    <w:p>
      <w:r>
        <w:t xml:space="preserve">Pelästyn &gt;Syyt/mahdollistavat&gt; Rauhoitun.</w:t>
      </w:r>
    </w:p>
    <w:p>
      <w:r>
        <w:rPr>
          <w:b/>
        </w:rPr>
        <w:t xml:space="preserve">Esimerkki 6.3458</w:t>
      </w:r>
    </w:p>
    <w:p>
      <w:r>
        <w:t xml:space="preserve">tarina: Eräänä päivänä ajelimme siskoni kanssa ulkona pyörällä. Jotkut lapset päättivät kiusata meitä ja viedä pyörämme pois. Kerroimme äidillemme, ja hän ryntäsi ulos. Hän huusi ja suihkutteli kiusaajia letkullaan, kunnes he antautuivat. Saimme pyörämme takaisin, eikä kukaan enää koskaan kiusannut meitä! valittu lause: Jotkut lapset päättivät kiusata meitä ja viedä pyörämme pois.</w:t>
      </w:r>
    </w:p>
    <w:p>
      <w:r>
        <w:rPr>
          <w:b/>
        </w:rPr>
        <w:t xml:space="preserve">Tulos</w:t>
      </w:r>
    </w:p>
    <w:p>
      <w:r>
        <w:t xml:space="preserve">Kiusaajat varastavat pyörämme &gt;Syyt/mahdollistavat&gt; Saamme pyörämme takaisin.</w:t>
      </w:r>
    </w:p>
    <w:p>
      <w:r>
        <w:rPr>
          <w:b/>
        </w:rPr>
        <w:t xml:space="preserve">Tulos</w:t>
      </w:r>
    </w:p>
    <w:p>
      <w:r>
        <w:t xml:space="preserve">Jotkut lapset veivät meiltä polkupyörämme &gt;Syyt/Mahdollistavat&gt; Siskoni ja minä kerroimme äidillemme</w:t>
      </w:r>
    </w:p>
    <w:p>
      <w:r>
        <w:rPr>
          <w:b/>
        </w:rPr>
        <w:t xml:space="preserve">Esimerkki 6.3459</w:t>
      </w:r>
    </w:p>
    <w:p>
      <w:r>
        <w:t xml:space="preserve">tarina: Molly oli nukahtanut tukka solmussa. Nyt hänen hiuksensa olivat hyvin sekaisin. Hän yritti kammata niitä, mutta se ei onnistunut. Hän päätti hieroa hiuksiin kookosöljyä. Sitten hän pystyi kampaamaan hiukset pois. valittu lause: Molly oli nukahtanut hiukset ponnarissa.</w:t>
      </w:r>
    </w:p>
    <w:p>
      <w:r>
        <w:rPr>
          <w:b/>
        </w:rPr>
        <w:t xml:space="preserve">Tulos</w:t>
      </w:r>
    </w:p>
    <w:p>
      <w:r>
        <w:t xml:space="preserve">Molly nukahtaa tukka solmussa &gt;Syyt/Tekijät&gt; Molly herää tukka sekaisin.</w:t>
      </w:r>
    </w:p>
    <w:p>
      <w:r>
        <w:rPr>
          <w:b/>
        </w:rPr>
        <w:t xml:space="preserve">Tulos</w:t>
      </w:r>
    </w:p>
    <w:p>
      <w:r>
        <w:t xml:space="preserve">Molly nukahti hiukset letissä &gt;Syyt/Tekijät&gt; Mollyn hiukset sotkeutuivat. </w:t>
      </w:r>
    </w:p>
    <w:p>
      <w:r>
        <w:rPr>
          <w:b/>
        </w:rPr>
        <w:t xml:space="preserve">Esimerkki 6.3460</w:t>
      </w:r>
    </w:p>
    <w:p>
      <w:r>
        <w:t xml:space="preserve">tarina: Kay halusi neuloa villapaidan. Hänellä ei ollut aavistustakaan, miten neulotaan, joten hän katsoi sitä Youtubesta. Hänen katsomansa video sai sen näyttämään helpolta. Kay alkoi neuloa, mutta se ei sujunut kovin hyvin. Kay luovutti lopulta ja osti sen sijaan villapaidan. valittu lause: Kay luovutti lopulta ja osti sen sijaan villapaidan.</w:t>
      </w:r>
    </w:p>
    <w:p>
      <w:r>
        <w:rPr>
          <w:b/>
        </w:rPr>
        <w:t xml:space="preserve">Tulos</w:t>
      </w:r>
    </w:p>
    <w:p>
      <w:r>
        <w:t xml:space="preserve">Kay ostaa villapaidan &gt;Syyt/Mahdollistaa&gt; Kay käyttää villapaitaa.</w:t>
      </w:r>
    </w:p>
    <w:p>
      <w:r>
        <w:rPr>
          <w:b/>
        </w:rPr>
        <w:t xml:space="preserve">Tulos</w:t>
      </w:r>
    </w:p>
    <w:p>
      <w:r>
        <w:t xml:space="preserve">Kay ei onnistu neulomaan villapaitaa &gt;Syyt/Mahdollistaa&gt; Kay ostaa villapaidan. </w:t>
      </w:r>
    </w:p>
    <w:p>
      <w:r>
        <w:rPr>
          <w:b/>
        </w:rPr>
        <w:t xml:space="preserve">Esimerkki 6.3461</w:t>
      </w:r>
    </w:p>
    <w:p>
      <w:r>
        <w:t xml:space="preserve">tarina: Nana laulaa laulun Fionalle. Fiona hymyilee Nanalle. Fiona taputtaa käsiään. Fiona tanssii ympyrää. Fiona laulaa laulun Nanalle. valittu lause: Nana laulaa laulun Fionalle.</w:t>
      </w:r>
    </w:p>
    <w:p>
      <w:r>
        <w:rPr>
          <w:b/>
        </w:rPr>
        <w:t xml:space="preserve">Tulos</w:t>
      </w:r>
    </w:p>
    <w:p>
      <w:r>
        <w:t xml:space="preserve">Nana laulaa Fionalle &gt;Syyt/mahdollistaa&gt; Fiona hymyilee Nanalle.</w:t>
      </w:r>
    </w:p>
    <w:p>
      <w:r>
        <w:rPr>
          <w:b/>
        </w:rPr>
        <w:t xml:space="preserve">Esimerkki 6.3462</w:t>
      </w:r>
    </w:p>
    <w:p>
      <w:r>
        <w:t xml:space="preserve">tarina: Kävin eilen ulkona syömässä. Myöhemmin söin tähteitä. En pitänyt tähteistä. Ne eivät maistuneet hyvältä, heitin ne pois. valittu lause: En pitänyt tähteistä.</w:t>
      </w:r>
    </w:p>
    <w:p>
      <w:r>
        <w:rPr>
          <w:b/>
        </w:rPr>
        <w:t xml:space="preserve">Tulos</w:t>
      </w:r>
    </w:p>
    <w:p>
      <w:r>
        <w:t xml:space="preserve">En pidä tähteistä &gt;Syyt/Mahdollistaa&gt; Heitän tähteet pois.</w:t>
      </w:r>
    </w:p>
    <w:p>
      <w:r>
        <w:rPr>
          <w:b/>
        </w:rPr>
        <w:t xml:space="preserve">Esimerkki 6.3463</w:t>
      </w:r>
    </w:p>
    <w:p>
      <w:r>
        <w:t xml:space="preserve">tarina: Hevonen makasi kyljellään keskipäivän auringossa. Sarah meni sisälle muutamaksi minuutiksi ja tuli sitten takaisin ulos. Teo makasi puoliksi ulkona aitauksestaan! Sarah katseli, kun Kaksonen kiemurteli hiekalla. Minuuttia myöhemmin Kaksonen oli ulkona ja ravisteli pölyä maneesistaan! valittu lause: Sarah katseli, kun Two raahautui hiekalla.</w:t>
      </w:r>
    </w:p>
    <w:p>
      <w:r>
        <w:rPr>
          <w:b/>
        </w:rPr>
        <w:t xml:space="preserve">Tulos</w:t>
      </w:r>
    </w:p>
    <w:p>
      <w:r>
        <w:t xml:space="preserve">Sarah katsoo Kaksi &gt;Syyt/mahdollistaa&gt; Sarahilla on hauskaa.</w:t>
      </w:r>
    </w:p>
    <w:p>
      <w:r>
        <w:rPr>
          <w:b/>
        </w:rPr>
        <w:t xml:space="preserve">Esimerkki 6.3464</w:t>
      </w:r>
    </w:p>
    <w:p>
      <w:r>
        <w:t xml:space="preserve">tarina: Michael on pitänyt Aliciasta jo vuosia. Hän oli aina liian peloissaan tunnustamaan. Eräänä päivänä, kun he menivät elokuviin, hän tunnusti Alicialle. Tyttö ei pitänyt hänestä sillä tavalla. He eivät enää juuri puhu toisilleen. valittu lause: Michael on pitänyt Aliciasta jo vuosia.</w:t>
      </w:r>
    </w:p>
    <w:p>
      <w:r>
        <w:rPr>
          <w:b/>
        </w:rPr>
        <w:t xml:space="preserve">Tulos</w:t>
      </w:r>
    </w:p>
    <w:p>
      <w:r>
        <w:t xml:space="preserve">Michael pitää Aliciasta &gt;Syyt/mahdollistaa&gt; Michael tunnustaa.</w:t>
      </w:r>
    </w:p>
    <w:p>
      <w:r>
        <w:rPr>
          <w:b/>
        </w:rPr>
        <w:t xml:space="preserve">Esimerkki 6.3465</w:t>
      </w:r>
    </w:p>
    <w:p>
      <w:r>
        <w:t xml:space="preserve">tarina: Hannah kertoi paljon valheita. Hänen ystävänsä valehtelivat myös. He joutuivat siitä vaikeuksiin. He oppivat olemaan rehellisiä. Se helpotti heidän elämäänsä. valittu lause: Hannah valehteli paljon.</w:t>
      </w:r>
    </w:p>
    <w:p>
      <w:r>
        <w:rPr>
          <w:b/>
        </w:rPr>
        <w:t xml:space="preserve">Tulos</w:t>
      </w:r>
    </w:p>
    <w:p>
      <w:r>
        <w:t xml:space="preserve">Hannah kertoi paljon valheita &gt;Syyt/mahdollistaa&gt; Hannah ja hänen ystävänsä joutuivat paljon vaikeuksiin.</w:t>
      </w:r>
    </w:p>
    <w:p>
      <w:r>
        <w:rPr>
          <w:b/>
        </w:rPr>
        <w:t xml:space="preserve">Esimerkki 6.3466</w:t>
      </w:r>
    </w:p>
    <w:p>
      <w:r>
        <w:t xml:space="preserve">tarina: Lucy ja hänen isovanhempansa söivät päivällistä. Lucy söi kaikki ranskalaiset ja sai lisää. Hän halusi lisää, mutta isoäiti esti häntä. Lucyn piti syödä hampurilaisensa ensin. Hän söi sen nopeasti ja nappasi viimeiset ranskalaiset. valittu lause: Lucy joutui syömään hampurilaisensa ensin.</w:t>
      </w:r>
    </w:p>
    <w:p>
      <w:r>
        <w:rPr>
          <w:b/>
        </w:rPr>
        <w:t xml:space="preserve">Tulos</w:t>
      </w:r>
    </w:p>
    <w:p>
      <w:r>
        <w:t xml:space="preserve">Lucy joutui syömään hampurilaisensa ensin &gt;Syyt/Mahdollisuudet&gt; Lucy söi hampurilaisen nopeasti.</w:t>
      </w:r>
    </w:p>
    <w:p>
      <w:r>
        <w:rPr>
          <w:b/>
        </w:rPr>
        <w:t xml:space="preserve">Esimerkki 6.3467</w:t>
      </w:r>
    </w:p>
    <w:p>
      <w:r>
        <w:t xml:space="preserve">tarina: Bob osti tyttärelleen uuden leijan. He menivät lennättämään leijaa. Ulkona oli tuulista ja täydellinen sää leijan lennättämiseen. Heidän leijansa nousi satoja metrejä taivaalle. Päivän päätteeksi he menivät kotiin ja söivät jäätelöä. valittu lause: Päivän päätteeksi he menivät kotiin ja söivät jäätelöä.</w:t>
      </w:r>
    </w:p>
    <w:p>
      <w:r>
        <w:rPr>
          <w:b/>
        </w:rPr>
        <w:t xml:space="preserve">Tulos</w:t>
      </w:r>
    </w:p>
    <w:p>
      <w:r>
        <w:t xml:space="preserve">He menevät kotiin &gt;Syyt/mahdollistavat&gt; He syövät jäätelöä.</w:t>
      </w:r>
    </w:p>
    <w:p>
      <w:r>
        <w:rPr>
          <w:b/>
        </w:rPr>
        <w:t xml:space="preserve">Esimerkki 6.3468</w:t>
      </w:r>
    </w:p>
    <w:p>
      <w:r>
        <w:t xml:space="preserve">tarina: Jan sai uuden koiranpennun. Hän antoi sille nimen Bailey. Bailey itki kaikkina kellonaikoina. Janin oli pakko antaa Baileyn nukkua kanssaan. Nyt Bailey on hemmoteltu pentu. valittu lause: Bailey itki koko ajan.</w:t>
      </w:r>
    </w:p>
    <w:p>
      <w:r>
        <w:rPr>
          <w:b/>
        </w:rPr>
        <w:t xml:space="preserve">Tulos</w:t>
      </w:r>
    </w:p>
    <w:p>
      <w:r>
        <w:t xml:space="preserve">Bailey itkee &gt;Syyt/mahdollistaa&gt; Bailey lakkaa itkemästä.</w:t>
      </w:r>
    </w:p>
    <w:p>
      <w:r>
        <w:rPr>
          <w:b/>
        </w:rPr>
        <w:t xml:space="preserve">Esimerkki 6.3469</w:t>
      </w:r>
    </w:p>
    <w:p>
      <w:r>
        <w:t xml:space="preserve">tarina: Jim teki koulussa joulukoristeen. Hän toi sen kotiin äidilleen. Hän pelkäsi, ettei äiti pitäisi siitä. Mutta äiti suhtautui siihen hyvin myönteisesti! Hän ripusti Jimin koristeen heti kuuseen. valittu lause: Jim teki joulukoristeen koulussa.</w:t>
      </w:r>
    </w:p>
    <w:p>
      <w:r>
        <w:rPr>
          <w:b/>
        </w:rPr>
        <w:t xml:space="preserve">Tulos</w:t>
      </w:r>
    </w:p>
    <w:p>
      <w:r>
        <w:t xml:space="preserve">Jim tekee koristeen &gt;Syyt/Mahdollistaa&gt; Jim antaa koristeen äidilleen.</w:t>
      </w:r>
    </w:p>
    <w:p>
      <w:r>
        <w:rPr>
          <w:b/>
        </w:rPr>
        <w:t xml:space="preserve">Tulos</w:t>
      </w:r>
    </w:p>
    <w:p>
      <w:r>
        <w:t xml:space="preserve">Jim teki koulussa joulukoristeen &gt;Syyt/Tekijät&gt; Jim antoi koristeen äidilleen. </w:t>
      </w:r>
    </w:p>
    <w:p>
      <w:r>
        <w:rPr>
          <w:b/>
        </w:rPr>
        <w:t xml:space="preserve">Esimerkki 6.3470</w:t>
      </w:r>
    </w:p>
    <w:p>
      <w:r>
        <w:t xml:space="preserve">tarina: Sam meni rannalle katsomaan merta. Mutta hän huomasi, että hän oli ainoa yksin. Hän alkoi olla surullinen. Sam jatkoi surullisena meren katselua. Mutta sitten hän huomasi Jonkun istuvan hänen vieressään. valittu lause: Mutta sitten hän huomasi Jonkun istuvan hänen vieressään.</w:t>
      </w:r>
    </w:p>
    <w:p>
      <w:r>
        <w:rPr>
          <w:b/>
        </w:rPr>
        <w:t xml:space="preserve">Tulos</w:t>
      </w:r>
    </w:p>
    <w:p>
      <w:r>
        <w:t xml:space="preserve">Sam huomaa henkilön &gt;Syyt/mahdollistaa&gt; Sam puhuu henkilölle.</w:t>
      </w:r>
    </w:p>
    <w:p>
      <w:r>
        <w:rPr>
          <w:b/>
        </w:rPr>
        <w:t xml:space="preserve">Esimerkki 6.3471</w:t>
      </w:r>
    </w:p>
    <w:p>
      <w:r>
        <w:t xml:space="preserve">tarina: Karen oli menossa taksilla kauppaan. Kun he saapuivat perille, kuljettaja huomasi, ettei hän ollut asettanut mittaria. Heillä ei ollut aavistustakaan, paljonko se maksoi. Hän huitaisi Karenia pois sanomalla, että se oli talon puolesta. Karen epäröi, mutta kiitti sitten. valittu lause: Kun he saapuivat paikalle, kuljettaja tajusi, ettei hän ollut asettanut mittaria.</w:t>
      </w:r>
    </w:p>
    <w:p>
      <w:r>
        <w:rPr>
          <w:b/>
        </w:rPr>
        <w:t xml:space="preserve">Tulos</w:t>
      </w:r>
    </w:p>
    <w:p>
      <w:r>
        <w:t xml:space="preserve">He saapuvat kauppaan &gt;Syyt/mahdollistaa&gt; Karen poistuu taksista.</w:t>
      </w:r>
    </w:p>
    <w:p>
      <w:r>
        <w:rPr>
          <w:b/>
        </w:rPr>
        <w:t xml:space="preserve">Esimerkki 6.3472</w:t>
      </w:r>
    </w:p>
    <w:p>
      <w:r>
        <w:t xml:space="preserve">tarina: Muutama vuosi sitten opetin veljeäni ajamaan. Hän oli uskomattoman hermostunut, mikä sai minutkin hermostumaan. Huusin, kun hän mokasi, ja sain hänet mokaamaan vielä enemmän. Lopulta tajusin pysyä rauhallisena ja auttaa häntä tekemään samoin. Hän on nyt erittäin taitava kuljettaja, ja olin iloinen voidessani auttaa. valittu lause: Lopulta tajusin pysyä rauhallisena ja auttaa häntä tekemään samoin.</w:t>
      </w:r>
    </w:p>
    <w:p>
      <w:r>
        <w:rPr>
          <w:b/>
        </w:rPr>
        <w:t xml:space="preserve">Tulos</w:t>
      </w:r>
    </w:p>
    <w:p>
      <w:r>
        <w:t xml:space="preserve">Pysyin rauhallisena &gt;Syyt/Mahdollistavat&gt; Veli oppi ajamaan autoa.</w:t>
      </w:r>
    </w:p>
    <w:p>
      <w:r>
        <w:rPr>
          <w:b/>
        </w:rPr>
        <w:t xml:space="preserve">Esimerkki 6.3473</w:t>
      </w:r>
    </w:p>
    <w:p>
      <w:r>
        <w:t xml:space="preserve">tarina: Lapset menivät ulos sateeseen. Heistä tulee hyvin märkiä. Yhdelle lapsista tuli liian kylmä. Lapset menivät takaisin sisälle. He kaikki kuivuivat. valittu lause: Lapset menivät ulos sateeseen.</w:t>
      </w:r>
    </w:p>
    <w:p>
      <w:r>
        <w:rPr>
          <w:b/>
        </w:rPr>
        <w:t xml:space="preserve">Tulos</w:t>
      </w:r>
    </w:p>
    <w:p>
      <w:r>
        <w:t xml:space="preserve">Lapset menevät ulos sateeseen &gt;Syyt/Mahdollistaa&gt; Lapset kastuvat.</w:t>
      </w:r>
    </w:p>
    <w:p>
      <w:r>
        <w:rPr>
          <w:b/>
        </w:rPr>
        <w:t xml:space="preserve">Esimerkki 6.3474</w:t>
      </w:r>
    </w:p>
    <w:p>
      <w:r>
        <w:t xml:space="preserve">tarina: Vuonna 1998 meidän piti hankkia pojalleni koulupuvut. Kauppa sijaitsi tuntemattomalla alueella. Eksyimme ja päädyimme karuun kaupunginosaan. Ystävällinen vanha mies näytti meille tietä. Olin iloinen, kun GPS tuli suosituksi. valittu lause: Vuonna 1998 meidän piti hankkia pojalleni univormut.</w:t>
      </w:r>
    </w:p>
    <w:p>
      <w:r>
        <w:rPr>
          <w:b/>
        </w:rPr>
        <w:t xml:space="preserve">Tulos</w:t>
      </w:r>
    </w:p>
    <w:p>
      <w:r>
        <w:t xml:space="preserve">Meidän on hankittava virkapuvut &gt;Syyt/mahdollistavat&gt; Hankimme virkapuvut.</w:t>
      </w:r>
    </w:p>
    <w:p>
      <w:r>
        <w:rPr>
          <w:b/>
        </w:rPr>
        <w:t xml:space="preserve">Tulos</w:t>
      </w:r>
    </w:p>
    <w:p>
      <w:r>
        <w:t xml:space="preserve">Meidän on hankittava univormut &gt;Syyt/mahdollistaa&gt; Ajamme kohti kauppaa.</w:t>
      </w:r>
    </w:p>
    <w:p>
      <w:r>
        <w:rPr>
          <w:b/>
        </w:rPr>
        <w:t xml:space="preserve">Esimerkki 6.3475</w:t>
      </w:r>
    </w:p>
    <w:p>
      <w:r>
        <w:t xml:space="preserve">tarina: Billy on pyytänyt joulupukilta joululahjaksi rekeä. Hän toivoi kovasti, että joulusta tulisi valkoinen. Säätiedotus lupasi lunta, kun hän meni nukkumaan. Seuraavana aamuna hän heräsi siihen, että maassa oli lunta. Hän oli saanut myös kelkkansa. valittu lause: Niinpä hän todella toivoi, että tulisi valkoinen joulu.</w:t>
      </w:r>
    </w:p>
    <w:p>
      <w:r>
        <w:rPr>
          <w:b/>
        </w:rPr>
        <w:t xml:space="preserve">Tulos</w:t>
      </w:r>
    </w:p>
    <w:p>
      <w:r>
        <w:t xml:space="preserve">Billy toivoo lunta &gt;Syyt/Mahdollistaa&gt; Billy katsoo sääennustetta. </w:t>
      </w:r>
    </w:p>
    <w:p>
      <w:r>
        <w:rPr>
          <w:b/>
        </w:rPr>
        <w:t xml:space="preserve">Esimerkki 6.3476</w:t>
      </w:r>
    </w:p>
    <w:p>
      <w:r>
        <w:t xml:space="preserve">tarina: Ethan pelkäsi pimeää. Hän kertoi äidilleen pelostaan. Seuraavana päivänä äiti toi hänelle pienen yövalon. Hän sanoi Ethanille, että hän voisi käyttää valoa joka ilta. Yövalo auttoi Ethania voittamaan lapsellisen pelkonsa. valittu lause: Hän kertoi äidilleen pelostaan.</w:t>
      </w:r>
    </w:p>
    <w:p>
      <w:r>
        <w:rPr>
          <w:b/>
        </w:rPr>
        <w:t xml:space="preserve">Tulos</w:t>
      </w:r>
    </w:p>
    <w:p>
      <w:r>
        <w:t xml:space="preserve">Hän kertoo äidilleen pelostaan &gt;Syyt/Mahdollistaa&gt; Äiti ostaa hänelle pienen yövalon.</w:t>
      </w:r>
    </w:p>
    <w:p>
      <w:r>
        <w:rPr>
          <w:b/>
        </w:rPr>
        <w:t xml:space="preserve">Tulos</w:t>
      </w:r>
    </w:p>
    <w:p>
      <w:r>
        <w:t xml:space="preserve">Ethan kertoo äidilleen pelostaan &gt;Syyt/Mahdollistaa&gt; Ethanin äiti tuo pienen yövalon Ethanin pelon vuoksi.</w:t>
      </w:r>
    </w:p>
    <w:p>
      <w:r>
        <w:rPr>
          <w:b/>
        </w:rPr>
        <w:t xml:space="preserve">Tulos</w:t>
      </w:r>
    </w:p>
    <w:p>
      <w:r>
        <w:t xml:space="preserve">Ethan kertoo äidilleen pelkäävänsä pimeää &gt;Syyt/Mahdollistaa&gt; Ethanin äiti hankkii hänelle yövalon.</w:t>
      </w:r>
    </w:p>
    <w:p>
      <w:r>
        <w:rPr>
          <w:b/>
        </w:rPr>
        <w:t xml:space="preserve">Esimerkki 6.3477</w:t>
      </w:r>
    </w:p>
    <w:p>
      <w:r>
        <w:t xml:space="preserve">tarina: Oscar-kissa heräsi hyvin nälkäisenä. Ensin se etsi omasta kulhostaan kissanruokaa. Se ei löytänyt sieltä ruokaa. Sitten se etsi koiran kulhosta ruokaa. Se oli niin nälkäinen, että se söi kaiken koiran ruoan. valittu lause: Oscar-kissa heräsi hyvin nälkäisenä.</w:t>
      </w:r>
    </w:p>
    <w:p>
      <w:r>
        <w:rPr>
          <w:b/>
        </w:rPr>
        <w:t xml:space="preserve">Tulos</w:t>
      </w:r>
    </w:p>
    <w:p>
      <w:r>
        <w:t xml:space="preserve">Oscar-kissa heräsi hyvin nälkäisenä &gt;Syyt/Tekijät&gt; Oscar-kissa etsi ruokaa kulhostaan.</w:t>
      </w:r>
    </w:p>
    <w:p>
      <w:r>
        <w:rPr>
          <w:b/>
        </w:rPr>
        <w:t xml:space="preserve">Esimerkki 6.3478</w:t>
      </w:r>
    </w:p>
    <w:p>
      <w:r>
        <w:t xml:space="preserve">tarina: Ike osti koalakarhun nimeltä Gum Nut. Hän ajatteli, että siitä tulisi hyvä lemmikki. Mutta hän huomasi olleensa pahasti väärässä! Gumnut aiheutti kaikenlaista harmia. Pian Ike laittoi sen myyntiin. valittu lause: Hän luuli, että siitä tulisi hyvä lemmikki.</w:t>
      </w:r>
    </w:p>
    <w:p>
      <w:r>
        <w:rPr>
          <w:b/>
        </w:rPr>
        <w:t xml:space="preserve">Tulos</w:t>
      </w:r>
    </w:p>
    <w:p>
      <w:r>
        <w:t xml:space="preserve">Ike ajattelee, että koala olisi hyvä lemmikki &gt;Syyt/mahdollistaa&gt; Ike saa koalan.</w:t>
      </w:r>
    </w:p>
    <w:p>
      <w:r>
        <w:rPr>
          <w:b/>
        </w:rPr>
        <w:t xml:space="preserve">Esimerkki 6.3479</w:t>
      </w:r>
    </w:p>
    <w:p>
      <w:r>
        <w:t xml:space="preserve">tarina: Pete meni naimisiin hyvin nuorena. Nyt hänellä oli työ, talo ja 5-vuotias tytär. Pete päätti, että hän piti muista miehistä enemmän kuin vaimostaan. Hän jätti vaimonsa löytääkseen sielunkumppaninsa. Nyt hän näkee tytärtään kaksi kertaa vuodessa. valittu lause: Nyt hänellä oli työpaikka, talo ja 5-vuotias tytär.</w:t>
      </w:r>
    </w:p>
    <w:p>
      <w:r>
        <w:rPr>
          <w:b/>
        </w:rPr>
        <w:t xml:space="preserve">Tulos</w:t>
      </w:r>
    </w:p>
    <w:p>
      <w:r>
        <w:t xml:space="preserve">Pete on töissä &gt;Syyt/mahdollistaa&gt; Pete menee töihin.</w:t>
      </w:r>
    </w:p>
    <w:p>
      <w:r>
        <w:rPr>
          <w:b/>
        </w:rPr>
        <w:t xml:space="preserve">Esimerkki 6.3480</w:t>
      </w:r>
    </w:p>
    <w:p>
      <w:r>
        <w:t xml:space="preserve">tarina: Neil oli matkalla Italiaan. Hän oli lähtenyt Espanjasta suurnopeusjunalla. Juna oli niin nopea! Hän saapui Italiaan alle päivässä. Neil ei voinut uskoa, miten nopeasti hän oli matkustanut! valittu lause: Juna oli niin nopea!</w:t>
      </w:r>
    </w:p>
    <w:p>
      <w:r>
        <w:rPr>
          <w:b/>
        </w:rPr>
        <w:t xml:space="preserve">Tulos</w:t>
      </w:r>
    </w:p>
    <w:p>
      <w:r>
        <w:t xml:space="preserve">Juna, jolla Neil matkusti, oli hyvin nopea &gt;Syyt/Mahdollistaa&gt; Neil saapui ajoissa määränpäähänsä.</w:t>
      </w:r>
    </w:p>
    <w:p>
      <w:r>
        <w:rPr>
          <w:b/>
        </w:rPr>
        <w:t xml:space="preserve">Esimerkki 6.3481</w:t>
      </w:r>
    </w:p>
    <w:p>
      <w:r>
        <w:t xml:space="preserve">tarina: Olimme lähdössä talosta aamukävelylle, kun huomasimme ankan. Tämä pieni vihreä ja musta ankka istui kuistillamme. Se vaikutti hyvin kesyltä ja ystävälliseltä, joten annoimme sille nimen Wadley. Kuukauden kuluttua Wadleyn ruokkimisesta se ilmestyi 17 lapsen ja vaimon kanssa! Meillä on nyt yhteensä 19 ankkaa. valittu lause: Olimme lähdössä talosta aamukävelylle, kun huomasimme ankan.</w:t>
      </w:r>
    </w:p>
    <w:p>
      <w:r>
        <w:rPr>
          <w:b/>
        </w:rPr>
        <w:t xml:space="preserve">Tulos</w:t>
      </w:r>
    </w:p>
    <w:p>
      <w:r>
        <w:t xml:space="preserve">Huomaamme ankan &gt;Syyt/mahdollistaa&gt; Annamme sille nimen Wadley.</w:t>
      </w:r>
    </w:p>
    <w:p>
      <w:r>
        <w:rPr>
          <w:b/>
        </w:rPr>
        <w:t xml:space="preserve">Esimerkki 6.3482</w:t>
      </w:r>
    </w:p>
    <w:p>
      <w:r>
        <w:t xml:space="preserve">tarina: Oli isä ja poika. Isä halusi opettaa poikansa ajamaan partansa. Hän opetti poikaa olemaan varovainen Hän opetti poikaa ajamaan parran tarkasti. Poika muistaa tämän ikuisesti. valittu lause: Hän opetti hänet ajamaan parran tarkasti.</w:t>
      </w:r>
    </w:p>
    <w:p>
      <w:r>
        <w:rPr>
          <w:b/>
        </w:rPr>
        <w:t xml:space="preserve">Tulos</w:t>
      </w:r>
    </w:p>
    <w:p>
      <w:r>
        <w:t xml:space="preserve">Isä opettaa poikaa ajamaan partansa läheltä &gt;Syyt/Mahdollistaa&gt; Poika muistaa tämän ikuisesti.</w:t>
      </w:r>
    </w:p>
    <w:p>
      <w:r>
        <w:rPr>
          <w:b/>
        </w:rPr>
        <w:t xml:space="preserve">Esimerkki 6.3483</w:t>
      </w:r>
    </w:p>
    <w:p>
      <w:r>
        <w:t xml:space="preserve">tarina: Andrew'n isä herätti Andrew'n aikaisin haravoimaan takapihaa. Andrew oli unelias ja inhosi tämän tekemistä. Mutta hänen isänsä lupasi, että he menisivät elokuviin, jos hän tekisi sen. Niinpä Andrew sai sen tehtyä tunnissa. Hän ja hänen isänsä menivät sen jälkeen elokuviin. valittu lause: Mutta hänen isänsä lupasi hänelle, että he menisivät elokuviin, jos hän tekisi sen.</w:t>
      </w:r>
    </w:p>
    <w:p>
      <w:r>
        <w:rPr>
          <w:b/>
        </w:rPr>
        <w:t xml:space="preserve">Tulos</w:t>
      </w:r>
    </w:p>
    <w:p>
      <w:r>
        <w:t xml:space="preserve">Andrew'n isä lupaa, että hän ja Andrew menevät elokuviin sen jälkeen, kun Andrew on haravoinut takapihan &gt;Syyt/Tekijät&gt; Andrew haravoi takapihan</w:t>
      </w:r>
    </w:p>
    <w:p>
      <w:r>
        <w:rPr>
          <w:b/>
        </w:rPr>
        <w:t xml:space="preserve">Esimerkki 6.3484</w:t>
      </w:r>
    </w:p>
    <w:p>
      <w:r>
        <w:t xml:space="preserve">tarina: June putosi puumajastaan. Hänen käteensä sattui. Hänen äitinsä vei hänet sairaalaan. He ottivat röntgenkuvan. He näkivät, että hänen kätensä oli murtunut. valittu lause: June putosi puumajastaan.</w:t>
      </w:r>
    </w:p>
    <w:p>
      <w:r>
        <w:rPr>
          <w:b/>
        </w:rPr>
        <w:t xml:space="preserve">Tulos</w:t>
      </w:r>
    </w:p>
    <w:p>
      <w:r>
        <w:t xml:space="preserve">Jill putoaa puumajastaan &gt;Syyt/Tekijät&gt; Jill murtaa kätensä.</w:t>
      </w:r>
    </w:p>
    <w:p>
      <w:r>
        <w:rPr>
          <w:b/>
        </w:rPr>
        <w:t xml:space="preserve">Tulos</w:t>
      </w:r>
    </w:p>
    <w:p>
      <w:r>
        <w:t xml:space="preserve">June kaatuu &gt;Syyt/Tapahtumat&gt; June murtaa kätensä.</w:t>
      </w:r>
    </w:p>
    <w:p>
      <w:r>
        <w:rPr>
          <w:b/>
        </w:rPr>
        <w:t xml:space="preserve">Tulos</w:t>
      </w:r>
    </w:p>
    <w:p>
      <w:r>
        <w:t xml:space="preserve">June putoaa puumajasta &gt;Syyt/Tekijät&gt; Hän loukkaa kätensä.</w:t>
      </w:r>
    </w:p>
    <w:p>
      <w:r>
        <w:rPr>
          <w:b/>
        </w:rPr>
        <w:t xml:space="preserve">Esimerkki 6.3485</w:t>
      </w:r>
    </w:p>
    <w:p>
      <w:r>
        <w:t xml:space="preserve">tarina: Jeff luki iltaisin sarjakuvia. Hän luki Batmania ja ajatteli, että hänestä voisi tulla Batmanin kaltainen. Jeff päätti mennä kaupunkiin katsomaan, onko siellä rikoksia. Hän näki ryöstön ja hyppäsi autostaan estääkseen sen. Ryöstäjä löi häntä kasvoihin, Jeff pysyy sarjakuvien lukemisessa. valittu lause: Jeff luki iltaisin sarjakuvia.</w:t>
      </w:r>
    </w:p>
    <w:p>
      <w:r>
        <w:rPr>
          <w:b/>
        </w:rPr>
        <w:t xml:space="preserve">Tulos</w:t>
      </w:r>
    </w:p>
    <w:p>
      <w:r>
        <w:t xml:space="preserve">Jeff lukee Batman-sarjakuvia &gt;Syyt/Mahdollistaa&gt; Jeff haluaa olla Batman.</w:t>
      </w:r>
    </w:p>
    <w:p>
      <w:r>
        <w:rPr>
          <w:b/>
        </w:rPr>
        <w:t xml:space="preserve">Esimerkki 6.3486</w:t>
      </w:r>
    </w:p>
    <w:p>
      <w:r>
        <w:t xml:space="preserve">tarina: Joanin isoäidin oli mentävä vanhainkotiin. Joan lähti auttamaan isoäidin vanhan talon siivoamisessa. Hän törmäsi hyllyyn, joka oli täynnä pölyisiä purkkeja, joiden sisällä oli vihanneksia. Joan näki, että päivämäärät olivat hyvin vanhoja, joten vihannekset olivat pilaantuneet. Hän pakkasi purkit, pyyhki ne pölystä ja laittoi ne kotiin hyllylle. valittu lause: Joan meni auttamaan isoäidin vanhan talon siivoamisessa.</w:t>
      </w:r>
    </w:p>
    <w:p>
      <w:r>
        <w:rPr>
          <w:b/>
        </w:rPr>
        <w:t xml:space="preserve">Tulos</w:t>
      </w:r>
    </w:p>
    <w:p>
      <w:r>
        <w:t xml:space="preserve">Joan lähti auttamaan isoäidin vanhan talon siivoamisessa &gt;Syyt/Tekijät&gt; Joan pakkasi purkit.</w:t>
      </w:r>
    </w:p>
    <w:p>
      <w:r>
        <w:rPr>
          <w:b/>
        </w:rPr>
        <w:t xml:space="preserve">Esimerkki 6.3487</w:t>
      </w:r>
    </w:p>
    <w:p>
      <w:r>
        <w:t xml:space="preserve">tarina: Arlene tunsi itsensä yhä heikoksi edellisen sairauden jäljiltä. Lentopallo-otteluun oli enää muutama päivä. Hän ei vieläkään pystynyt hengittämään kovin hyvin eikä harjoittelemaan. Hänen valmentajansa keksi kotilääkkeen, joka auttaisi häntä paranemaan. Arlene lopulta kilpaili ottelussa ja pelasi hyvin. valittu lause: Hänen valmentajansa keksi kotilääkkeen, joka auttaa häntä paranemaan.</w:t>
      </w:r>
    </w:p>
    <w:p>
      <w:r>
        <w:rPr>
          <w:b/>
        </w:rPr>
        <w:t xml:space="preserve">Tulos</w:t>
      </w:r>
    </w:p>
    <w:p>
      <w:r>
        <w:t xml:space="preserve">Arlenen valmentaja antaa hänelle lääkkeen &gt;Syyt/mahdollistaa&gt; Arlene käyttää lääkettä.</w:t>
      </w:r>
    </w:p>
    <w:p>
      <w:r>
        <w:rPr>
          <w:b/>
        </w:rPr>
        <w:t xml:space="preserve">Esimerkki 6.3488</w:t>
      </w:r>
    </w:p>
    <w:p>
      <w:r>
        <w:t xml:space="preserve">tarina: Andrew'n isä herätti Andrew'n aikaisin haravoimaan takapihaa. Andrew oli unelias ja inhosi tämän tekemistä. Mutta hänen isänsä lupasi, että he menisivät elokuviin, jos hän tekisi sen. Niinpä Andrew sai sen tehtyä tunnissa. Hän ja hänen isänsä menivät sen jälkeen elokuviin. valittu lause: Hän ja hänen isänsä menivät sen jälkeen elokuviin.</w:t>
      </w:r>
    </w:p>
    <w:p>
      <w:r>
        <w:rPr>
          <w:b/>
        </w:rPr>
        <w:t xml:space="preserve">Tulos</w:t>
      </w:r>
    </w:p>
    <w:p>
      <w:r>
        <w:t xml:space="preserve">Andrew ja hänen isänsä menevät elokuviin &gt;Syyt/Mahdollistaa&gt; Andrew ja hänen isänsä katsovat elokuvan.</w:t>
      </w:r>
    </w:p>
    <w:p>
      <w:r>
        <w:rPr>
          <w:b/>
        </w:rPr>
        <w:t xml:space="preserve">Esimerkki 6.3489</w:t>
      </w:r>
    </w:p>
    <w:p>
      <w:r>
        <w:t xml:space="preserve">tarina: Pikkupoika tarvitsi uuden takin. Hänen äitinsä vei hänet kauppaan ostamaan sellaisen. Pikkupoika löysi kirkkaan sinisen takin, joka sopi täydellisesti. Hänen äitinsä osti hänelle takin. Nyt pikkupojalla on päällään uusi sininen takki. valittu lause: Pikkupoika tarvitsi uuden takin.</w:t>
      </w:r>
    </w:p>
    <w:p>
      <w:r>
        <w:rPr>
          <w:b/>
        </w:rPr>
        <w:t xml:space="preserve">Tulos</w:t>
      </w:r>
    </w:p>
    <w:p>
      <w:r>
        <w:t xml:space="preserve">poika tarvitsi takin &gt;Syyt/Tekijät&gt; poika meni kauppaan</w:t>
      </w:r>
    </w:p>
    <w:p>
      <w:r>
        <w:rPr>
          <w:b/>
        </w:rPr>
        <w:t xml:space="preserve">Esimerkki 6.3490</w:t>
      </w:r>
    </w:p>
    <w:p>
      <w:r>
        <w:t xml:space="preserve">tarina: Jessican äiti oli lähdössä pois kaupungista. Hänen isosiskonsa piti vahtia häntä. Sinä iltana sisko jätti Jessican lähtemään ulos ystäviensä kanssa. Jessica vietti koko yön yksin. Kun hänen äitinsä sai tietää asiasta, hän raivostui Jessican siskolle. valittu lause: Hänen isosiskonsa piti vahtia häntä.</w:t>
      </w:r>
    </w:p>
    <w:p>
      <w:r>
        <w:rPr>
          <w:b/>
        </w:rPr>
        <w:t xml:space="preserve">Tulos</w:t>
      </w:r>
    </w:p>
    <w:p>
      <w:r>
        <w:t xml:space="preserve">Jessican siskon pitäisi olla lapsenvahtina &gt;Syyt/Tekijät&gt; Jessican sisko ei ole lapsenvahtina.</w:t>
      </w:r>
    </w:p>
    <w:p>
      <w:r>
        <w:rPr>
          <w:b/>
        </w:rPr>
        <w:t xml:space="preserve">Esimerkki 6.3491</w:t>
      </w:r>
    </w:p>
    <w:p>
      <w:r>
        <w:t xml:space="preserve">tarina: Darryl oli valokuvaaja. Hän yritti lähettää uusimman kuvansa nettiin. Kun hän oli valmis, hänen piti kiirehtiä tapaamaan jotakuta. Kuva oli niin iso, että siihen meni ikuisuus. Darryl joutui odottamaan niin kauan, että hän melkein myöhästyi tapaamisestaan. valittu lause: Darryl oli valokuvaaja.</w:t>
      </w:r>
    </w:p>
    <w:p>
      <w:r>
        <w:rPr>
          <w:b/>
        </w:rPr>
        <w:t xml:space="preserve">Tulos</w:t>
      </w:r>
    </w:p>
    <w:p>
      <w:r>
        <w:t xml:space="preserve">Darryl on valokuvaaja &gt;Syyt/Mahdollistaa&gt; Darryl ottaa valokuvia.</w:t>
      </w:r>
    </w:p>
    <w:p>
      <w:r>
        <w:rPr>
          <w:b/>
        </w:rPr>
        <w:t xml:space="preserve">Esimerkki 6.3492</w:t>
      </w:r>
    </w:p>
    <w:p>
      <w:r>
        <w:t xml:space="preserve">tarina: Ystävä pyysi Billiä vahtimaan koiraansa, kun hän oli poissa. Koira jätettiin Billin kotiin. Koira pääsi ulos Billin pihalta ja katosi. Billin ystävä palasi aikaisin etsimään kadonnutta koiraa. Koira löytyi naapurin autotallista. valittu lause: Koira jäi Billin talolle.</w:t>
      </w:r>
    </w:p>
    <w:p>
      <w:r>
        <w:rPr>
          <w:b/>
        </w:rPr>
        <w:t xml:space="preserve">Tulos</w:t>
      </w:r>
    </w:p>
    <w:p>
      <w:r>
        <w:t xml:space="preserve">Koira on Billin talossa &gt;Syyt/Mahdollistaa&gt; Koira pääsee ulos. </w:t>
      </w:r>
    </w:p>
    <w:p>
      <w:r>
        <w:rPr>
          <w:b/>
        </w:rPr>
        <w:t xml:space="preserve">Esimerkki 6.3493</w:t>
      </w:r>
    </w:p>
    <w:p>
      <w:r>
        <w:t xml:space="preserve">tarina: Sally on kokenut nosturinkuljettaja. Eräänä päivänä hän poimi nosturiinsa liikaa likaa. Lika putosi rakennushankkeelle. Sallyn oli autettava siivoamaan sotku pois. Sen jälkeen rakennushanke oli valmis. valittu lause: Sally on kokenut nosturinkuljettaja.</w:t>
      </w:r>
    </w:p>
    <w:p>
      <w:r>
        <w:rPr>
          <w:b/>
        </w:rPr>
        <w:t xml:space="preserve">Tulos</w:t>
      </w:r>
    </w:p>
    <w:p>
      <w:r>
        <w:t xml:space="preserve">Sally on nosturinkuljettaja &gt;Syyt/Mahdollistaa&gt; Sally käyttää nosturia.</w:t>
      </w:r>
    </w:p>
    <w:p>
      <w:r>
        <w:rPr>
          <w:b/>
        </w:rPr>
        <w:t xml:space="preserve">Tulos</w:t>
      </w:r>
    </w:p>
    <w:p>
      <w:r>
        <w:t xml:space="preserve">Sally käyttää nosturia &gt;Syyt/Mahdollistaa&gt; Sally poimii nosturilla likaa.</w:t>
      </w:r>
    </w:p>
    <w:p>
      <w:r>
        <w:rPr>
          <w:b/>
        </w:rPr>
        <w:t xml:space="preserve">Esimerkki 6.3494</w:t>
      </w:r>
    </w:p>
    <w:p>
      <w:r>
        <w:t xml:space="preserve">tarina: Nancy vihasi kalastusta. Hän ei pitänyt matoista. Hänen miehensä halusi todella, että hän pitäisi kalastuksesta. Hän osti hänelle väärennettyjä matoja käytettäväksi. Nyt he molemmat rakastavat kalastusta yhdessä. valittu lause: Hänen miehensä halusi todella, että Nancy pitäisi kalastuksesta.</w:t>
      </w:r>
    </w:p>
    <w:p>
      <w:r>
        <w:rPr>
          <w:b/>
        </w:rPr>
        <w:t xml:space="preserve">Tulos</w:t>
      </w:r>
    </w:p>
    <w:p>
      <w:r>
        <w:t xml:space="preserve">Nancyn aviomies haluaa Nancyn pitävän kalastuksesta &gt;Syyt/Tekijät&gt; Nancy pitää kalastuksesta.</w:t>
      </w:r>
    </w:p>
    <w:p>
      <w:r>
        <w:rPr>
          <w:b/>
        </w:rPr>
        <w:t xml:space="preserve">Tulos</w:t>
      </w:r>
    </w:p>
    <w:p>
      <w:r>
        <w:t xml:space="preserve">Hän haluaa tytön pitävän kalastuksesta &gt;Syyt/mahdollistaa&gt; Hän ostaa tytölle tekomatoja.</w:t>
      </w:r>
    </w:p>
    <w:p>
      <w:r>
        <w:rPr>
          <w:b/>
        </w:rPr>
        <w:t xml:space="preserve">Esimerkki 6.3495</w:t>
      </w:r>
    </w:p>
    <w:p>
      <w:r>
        <w:t xml:space="preserve">tarina: Olin pelaamassa jalkapalloa ystäväni kanssa puistossa. Hän heitti pallon minulle ja minä sain sen kiinni. Kun palautin pallon, se lensi pois hänen luotaan. Se osui lopulta naiseen. Hän kaatui välittömästi. valittu lause: Hän kaatui välittömästi.</w:t>
      </w:r>
    </w:p>
    <w:p>
      <w:r>
        <w:rPr>
          <w:b/>
        </w:rPr>
        <w:t xml:space="preserve">Tulos</w:t>
      </w:r>
    </w:p>
    <w:p>
      <w:r>
        <w:t xml:space="preserve">Hän kaatuu &gt;Syyt/mahdollistaa&gt; Hän nousee ylös. </w:t>
      </w:r>
    </w:p>
    <w:p>
      <w:r>
        <w:rPr>
          <w:b/>
        </w:rPr>
        <w:t xml:space="preserve">Esimerkki 6.3496</w:t>
      </w:r>
    </w:p>
    <w:p>
      <w:r>
        <w:t xml:space="preserve">tarina: Lily oli valmistautumassa Halloweeniin. Hän oli pukeutumassa prinsessaksi. Juuri ennen kuin oli aika lähteä, hänen äitinsä antoi hänelle lahjan. Se oli todella hieno tiara hänen asuaan varten. Lily kiitti äitiään ja laittoi sitten tiaran päähänsä. valittu lause: Se oli todella hieno tiara hänen naamiaisasuunsa.</w:t>
      </w:r>
    </w:p>
    <w:p>
      <w:r>
        <w:rPr>
          <w:b/>
        </w:rPr>
        <w:t xml:space="preserve">Tulos</w:t>
      </w:r>
    </w:p>
    <w:p>
      <w:r>
        <w:t xml:space="preserve">Hänen äitinsä antaa hänelle tiaran &gt;Syyt/mahdollistaa&gt; Hän laittaa sen päähänsä. </w:t>
      </w:r>
    </w:p>
    <w:p>
      <w:r>
        <w:rPr>
          <w:b/>
        </w:rPr>
        <w:t xml:space="preserve">Tulos</w:t>
      </w:r>
    </w:p>
    <w:p>
      <w:r>
        <w:t xml:space="preserve">Lily saa tiaran &gt;Syyt/mahdollistaa&gt; Lily käyttää tiaraa.</w:t>
      </w:r>
    </w:p>
    <w:p>
      <w:r>
        <w:rPr>
          <w:b/>
        </w:rPr>
        <w:t xml:space="preserve">Esimerkki 6.3497</w:t>
      </w:r>
    </w:p>
    <w:p>
      <w:r>
        <w:t xml:space="preserve">tarina: Noel käveli äitinsä kanssa lentokentän ruokalassa. He olivat juuri päässeet lennolta ja olivat syömässä lounasta. Yhtäkkiä Noelista tuntui, että jokin hänelle tärkeä asia puuttui. Hän alkoi itkeä, kun hän huomasi, ettei hänellä ollut lelukarhua. Hänen äitinsä selitti sitten, että hän oli laittanut karhun heidän matkatavaroihinsa. valittu lause: Noel käveli äitinsä kanssa lentokentän ruokalassa.</w:t>
      </w:r>
    </w:p>
    <w:p>
      <w:r>
        <w:rPr>
          <w:b/>
        </w:rPr>
        <w:t xml:space="preserve">Tulos</w:t>
      </w:r>
    </w:p>
    <w:p>
      <w:r>
        <w:t xml:space="preserve">Noel kävelee äitinsä kanssa lentokentän ruokapaikan läpi &gt;Syyt/Mahdollistavat&gt; Noel haluaa lounasta.</w:t>
      </w:r>
    </w:p>
    <w:p>
      <w:r>
        <w:rPr>
          <w:b/>
        </w:rPr>
        <w:t xml:space="preserve">Esimerkki 6.3498</w:t>
      </w:r>
    </w:p>
    <w:p>
      <w:r>
        <w:t xml:space="preserve">tarina: Kävin tänään isoäitini kanssa ostoksilla. Ostimme paljon hedelmiä. Mutta omenat olivat suosikkini. Hän leikkasi ne ja leipoi niistä piirakan! Piirakka oli herkullinen. valittu lause: Hän paloitteli ne ja leipoi niistä piirakan!</w:t>
      </w:r>
    </w:p>
    <w:p>
      <w:r>
        <w:rPr>
          <w:b/>
        </w:rPr>
        <w:t xml:space="preserve">Tulos</w:t>
      </w:r>
    </w:p>
    <w:p>
      <w:r>
        <w:t xml:space="preserve">Isoäitini leipoo piirakan &gt;Syyt/mahdollistaa&gt; Syön piirakan.</w:t>
      </w:r>
    </w:p>
    <w:p>
      <w:r>
        <w:rPr>
          <w:b/>
        </w:rPr>
        <w:t xml:space="preserve">Esimerkki 6.3499</w:t>
      </w:r>
    </w:p>
    <w:p>
      <w:r>
        <w:t xml:space="preserve">tarina: Jane juoksi rakennuksen katolla. Hän päätti hypätä putken yli päästäkseen toiselle puolelle. Hän kuitenkin liukastui ja putosi. Hänen ystävänsä Johnin oli mentävä hänen luokseen hakemaan apua. Myöhemmin samana päivänä hänet vietiin ambulanssiin. valittu lause: Hän päätti hypätä putken yli päästäkseen toiselle puolelle.</w:t>
      </w:r>
    </w:p>
    <w:p>
      <w:r>
        <w:rPr>
          <w:b/>
        </w:rPr>
        <w:t xml:space="preserve">Tulos</w:t>
      </w:r>
    </w:p>
    <w:p>
      <w:r>
        <w:t xml:space="preserve">Hän hyppää putken yli &gt;Syyt/mahdollistaa&gt; Hän liukastuu.</w:t>
      </w:r>
    </w:p>
    <w:p>
      <w:r>
        <w:rPr>
          <w:b/>
        </w:rPr>
        <w:t xml:space="preserve">Tulos</w:t>
      </w:r>
    </w:p>
    <w:p>
      <w:r>
        <w:t xml:space="preserve">Jane hyppää putken yli &gt;Syyt/mahdollistaa&gt; Jane liukastuu.</w:t>
      </w:r>
    </w:p>
    <w:p>
      <w:r>
        <w:rPr>
          <w:b/>
        </w:rPr>
        <w:t xml:space="preserve">Esimerkki 6.3500</w:t>
      </w:r>
    </w:p>
    <w:p>
      <w:r>
        <w:t xml:space="preserve">tarina: Pidän kaverista, joka vihdoin pyysi minua treffeille. Treffit menivät hyvin ja olin innoissani siitä, että hän suuteli minua autossa. Kun pääsimme kotiin, hän yritti tehdä niin. Sen sijaan hän tarttuu kaulaani, jotta vetäisin häntä itseäni kohti. Lyhyesti sanottuna minulla on niskatuki. valittu lause: Treffit menivät hyvin, ja olin innoissani siitä, että hän suuteli minua autossa.</w:t>
      </w:r>
    </w:p>
    <w:p>
      <w:r>
        <w:rPr>
          <w:b/>
        </w:rPr>
        <w:t xml:space="preserve">Tulos</w:t>
      </w:r>
    </w:p>
    <w:p>
      <w:r>
        <w:t xml:space="preserve">Treffit sujuvat hyvin &gt;Syyt/mahdollistavat&gt; Hän yrittää suudella minua.</w:t>
      </w:r>
    </w:p>
    <w:p>
      <w:r>
        <w:rPr>
          <w:b/>
        </w:rPr>
        <w:t xml:space="preserve">Esimerkki 6.3501</w:t>
      </w:r>
    </w:p>
    <w:p>
      <w:r>
        <w:t xml:space="preserve">tarina: Amy laittoi karkkia äitinsä ostoskärryyn kysymättä. Hän tajusi, että äiti löytäisi ne, kun hän laittaisi ostokset pois. Hän yritti etsiä karkkia, kun äiti ajoi autoa. Amy ei löytänyt pussia, jossa karkit olivat. Hän tajusi, että pussin on täytynyt olla takakontissa. valittu lause: Hän tajusi, että pussin on täytynyt olla takakontissa.</w:t>
      </w:r>
    </w:p>
    <w:p>
      <w:r>
        <w:rPr>
          <w:b/>
        </w:rPr>
        <w:t xml:space="preserve">Tulos</w:t>
      </w:r>
    </w:p>
    <w:p>
      <w:r>
        <w:t xml:space="preserve">Amy huomaa, että laukku on takakontissa &gt;Syyt/mahdollistaa&gt; Amy menee takakonttiin.</w:t>
      </w:r>
    </w:p>
    <w:p>
      <w:r>
        <w:rPr>
          <w:b/>
        </w:rPr>
        <w:t xml:space="preserve">Tulos</w:t>
      </w:r>
    </w:p>
    <w:p>
      <w:r>
        <w:t xml:space="preserve">Karkkipussi on takakontissa &gt;Syyt/Mahdollistaa&gt; Amy ei löydä karkkia.</w:t>
      </w:r>
    </w:p>
    <w:p>
      <w:r>
        <w:rPr>
          <w:b/>
        </w:rPr>
        <w:t xml:space="preserve">Esimerkki 6.3502</w:t>
      </w:r>
    </w:p>
    <w:p>
      <w:r>
        <w:t xml:space="preserve">tarina: Dan oli kyllästynyt omistamaan vaatekaupan. Hän päätti myydä kaiken omaisuutensa ja lopettaa liiketoimintansa. Dan pystytti suuret kyltit ja järjesti suuren alennusmyynnin. Paljon ihmisiä tuli ostamaan hänen vaatteitaan. Ihmisiä tuli niin paljon, että Danin vaatteet myytiin loppuun ennen sulkemisaikaa. valittu lause: Dan oli kyllästynyt vaatekaupan omistamiseen.</w:t>
      </w:r>
    </w:p>
    <w:p>
      <w:r>
        <w:rPr>
          <w:b/>
        </w:rPr>
        <w:t xml:space="preserve">Tulos</w:t>
      </w:r>
    </w:p>
    <w:p>
      <w:r>
        <w:t xml:space="preserve">Dan on kyllästynyt vaatekaupan omistamiseen &gt;Syyt/Mahdollistaa&gt; Hän päättää myydä vaatekaupan.</w:t>
      </w:r>
    </w:p>
    <w:p>
      <w:r>
        <w:rPr>
          <w:b/>
        </w:rPr>
        <w:t xml:space="preserve">Tulos</w:t>
      </w:r>
    </w:p>
    <w:p>
      <w:r>
        <w:t xml:space="preserve">Dan kyllästyy kaupan omistamiseen &gt;Syyt/mahdollistaa&gt; Dan myy kaupan.</w:t>
      </w:r>
    </w:p>
    <w:p>
      <w:r>
        <w:rPr>
          <w:b/>
        </w:rPr>
        <w:t xml:space="preserve">Esimerkki 6.3503</w:t>
      </w:r>
    </w:p>
    <w:p>
      <w:r>
        <w:t xml:space="preserve">tarina: Jenny lähti ajamaan. Hän vihelteli ajaessaan. Hän näki jotain stop-merkin alla! Se oli pieni koiranpentu! Hän otti sen kotiin ja rakasti sitä ikuisesti! valittu lause: Hän vei sen kotiin ja rakasti sitä ikuisesti!</w:t>
      </w:r>
    </w:p>
    <w:p>
      <w:r>
        <w:rPr>
          <w:b/>
        </w:rPr>
        <w:t xml:space="preserve">Tulos</w:t>
      </w:r>
    </w:p>
    <w:p>
      <w:r>
        <w:t xml:space="preserve">Jenny vie koiranpennun kotiin &gt;Syyt/Mahdollistaa&gt; Jenny ruokkii koiranpennun.</w:t>
      </w:r>
    </w:p>
    <w:p>
      <w:r>
        <w:rPr>
          <w:b/>
        </w:rPr>
        <w:t xml:space="preserve">Esimerkki 6.3504</w:t>
      </w:r>
    </w:p>
    <w:p>
      <w:r>
        <w:t xml:space="preserve">tarina: Liisa rakasti taiteilua ja askartelua. Hän piti glitteristä ja laittoi sitä kaikkeen. Hän teki hatun, jonka hän puki päähänsä ja laittoi glitteriä kaikkialle. Mutta hän ei käyttänyt niin paljon liimaa. Ja glitteriä joutui kaikkialle talossa. valittu lause: Hän teki hatun, jota hän käytti, ja laittoi glitteriä kaikkialle.</w:t>
      </w:r>
    </w:p>
    <w:p>
      <w:r>
        <w:rPr>
          <w:b/>
        </w:rPr>
        <w:t xml:space="preserve">Tulos</w:t>
      </w:r>
    </w:p>
    <w:p>
      <w:r>
        <w:t xml:space="preserve">Liisa laittoi glitteriä tekemäänsä hattuun &gt;Syyt/Mahdollistaa&gt; Liisa sai glitteriä kaikkialle. </w:t>
      </w:r>
    </w:p>
    <w:p>
      <w:r>
        <w:rPr>
          <w:b/>
        </w:rPr>
        <w:t xml:space="preserve">Esimerkki 6.3505</w:t>
      </w:r>
    </w:p>
    <w:p>
      <w:r>
        <w:t xml:space="preserve">tarina: Tyttö löysi rannalta viestin. Mutta se oli pullossa. Hän löi pullon rantakiveen. Se oli rullattu ja näytti vanhentuneelta. Viestissä kysyttiin, miksi tyttö rikkoi pullon. valittu lause: Hän murskasi pullon rantakivelle.</w:t>
      </w:r>
    </w:p>
    <w:p>
      <w:r>
        <w:rPr>
          <w:b/>
        </w:rPr>
        <w:t xml:space="preserve">Tulos</w:t>
      </w:r>
    </w:p>
    <w:p>
      <w:r>
        <w:t xml:space="preserve">Hän murskaa pullon &gt;Syyt/mahdollistaa&gt; Hän saa viestin takaisin.</w:t>
      </w:r>
    </w:p>
    <w:p>
      <w:r>
        <w:rPr>
          <w:b/>
        </w:rPr>
        <w:t xml:space="preserve">Esimerkki 6.3506</w:t>
      </w:r>
    </w:p>
    <w:p>
      <w:r>
        <w:t xml:space="preserve">tarina: Alex ei pitänyt syntymäpäiväkakusta. Hänen tyttöystävänsä tiesi sen. Hänen lempikarkkejaan olivat keksit. Niinpä hän teki hänelle keksikakun. Alex oli niin yllättynyt ja rakasti sitä. valittu lause: Alex oli niin yllättynyt ja piti siitä.</w:t>
      </w:r>
    </w:p>
    <w:p>
      <w:r>
        <w:rPr>
          <w:b/>
        </w:rPr>
        <w:t xml:space="preserve">Tulos</w:t>
      </w:r>
    </w:p>
    <w:p>
      <w:r>
        <w:t xml:space="preserve">Alex rakastaa keksikakkua &gt;Syyt/Mahdollistaa&gt; Alex syö keksikakkua.</w:t>
      </w:r>
    </w:p>
    <w:p>
      <w:r>
        <w:rPr>
          <w:b/>
        </w:rPr>
        <w:t xml:space="preserve">Esimerkki 6.3507</w:t>
      </w:r>
    </w:p>
    <w:p>
      <w:r>
        <w:t xml:space="preserve">tarina: Becky oli hermostunut koettaan varten. Hän ajatteli, ettei pärjäisi hyvin. Hän käveli huoneeseen peloissaan. Sitten hän teki kokeen. Se oli helpompi kuin hän oli ajatellut. valittu lause: Sitten hän kirjoitti kokeen.</w:t>
      </w:r>
    </w:p>
    <w:p>
      <w:r>
        <w:rPr>
          <w:b/>
        </w:rPr>
        <w:t xml:space="preserve">Tulos</w:t>
      </w:r>
    </w:p>
    <w:p>
      <w:r>
        <w:t xml:space="preserve">Becky tekee testin &gt;Syyt/mahdollistaa&gt; Beckyn mielestä testi on helppo.</w:t>
      </w:r>
    </w:p>
    <w:p>
      <w:r>
        <w:rPr>
          <w:b/>
        </w:rPr>
        <w:t xml:space="preserve">Tulos</w:t>
      </w:r>
    </w:p>
    <w:p>
      <w:r>
        <w:t xml:space="preserve">Becky tekee kokeen &gt;Syyt/mahdollistaa&gt; Becky läpäisee kokeen.</w:t>
      </w:r>
    </w:p>
    <w:p>
      <w:r>
        <w:rPr>
          <w:b/>
        </w:rPr>
        <w:t xml:space="preserve">Esimerkki 6.3508</w:t>
      </w:r>
    </w:p>
    <w:p>
      <w:r>
        <w:t xml:space="preserve">tarina: Ulkona oli pilvinen päivä. Tina ajatteli, että ulkona sataisi. Hän otti sateenvarjonsa mukaansa bussiin. Tina kadotti sateenvarjonsa bussissa. Hänen päälleen satoi, kun hän käveli töihin. valittu lause: Ulkona oli pilvinen päivä.</w:t>
      </w:r>
    </w:p>
    <w:p>
      <w:r>
        <w:rPr>
          <w:b/>
        </w:rPr>
        <w:t xml:space="preserve">Tulos</w:t>
      </w:r>
    </w:p>
    <w:p>
      <w:r>
        <w:t xml:space="preserve">On pilvistä &gt;Syyt/Mahdollistaa&gt; Sataa vettä</w:t>
      </w:r>
    </w:p>
    <w:p>
      <w:r>
        <w:rPr>
          <w:b/>
        </w:rPr>
        <w:t xml:space="preserve">Esimerkki 6.3509</w:t>
      </w:r>
    </w:p>
    <w:p>
      <w:r>
        <w:t xml:space="preserve">tarina: Manny oli kaupassa äitinsä kanssa. Hän huomasi kirjan, josta piti kovasti ja alkoi lukea sitä. Kun tuli aika mennä kassalle, hän kysyi, voisivatko he ostaa sen. Hänen äitinsä kieltäytyi, koska heillä ei ollut siihen varaa. Onneksi joku heidän takanaan tarjoutui ostamaan sen hänen puolestaan. valittu lause: Hänen äitinsä sanoi ei, koska heillä ei ollut varaa siihen.</w:t>
      </w:r>
    </w:p>
    <w:p>
      <w:r>
        <w:rPr>
          <w:b/>
        </w:rPr>
        <w:t xml:space="preserve">Tulos</w:t>
      </w:r>
    </w:p>
    <w:p>
      <w:r>
        <w:t xml:space="preserve">Mannyn äiti sanoo, ettei heillä ole varaa kirjaan &gt;Syyt/mahdollistaa&gt; Joku tarjoutuu ostamaan sen.</w:t>
      </w:r>
    </w:p>
    <w:p>
      <w:r>
        <w:rPr>
          <w:b/>
        </w:rPr>
        <w:t xml:space="preserve">Esimerkki 6.3510</w:t>
      </w:r>
    </w:p>
    <w:p>
      <w:r>
        <w:t xml:space="preserve">tarina: Kevin aloitti uuden työn. Hän kysyi, kuinka paljon hänen pitäisi tehdä töitä. He sanoivat hänelle 60 tuntia. Kevin alkoi pelätä työtä. Hän irtisanoutui seuraavana päivänä. valittu lause: He sanoivat hänelle 60 tuntia.</w:t>
      </w:r>
    </w:p>
    <w:p>
      <w:r>
        <w:rPr>
          <w:b/>
        </w:rPr>
        <w:t xml:space="preserve">Tulos</w:t>
      </w:r>
    </w:p>
    <w:p>
      <w:r>
        <w:t xml:space="preserve">Kevinille sanotaan, että hänen on työskenneltävä 60 tuntia &gt;Syyt/mahdollistaa&gt; Kevin lopettaa.</w:t>
      </w:r>
    </w:p>
    <w:p>
      <w:r>
        <w:rPr>
          <w:b/>
        </w:rPr>
        <w:t xml:space="preserve">Esimerkki 6.3511</w:t>
      </w:r>
    </w:p>
    <w:p>
      <w:r>
        <w:t xml:space="preserve">tarina: En ollut käynyt kirkossa lainkaan viime vuosina. Hiljattain päätin, että minun pitäisi aloittaa uudelleen. Ainoa ongelma oli, etten tiennyt, minne mennä. Päätin kokeilla kaupunkini baptistikirkkoa. Rakastin sitä ja tulen käymään siellä pitkään. valittu lause: Rakastin sitä ja aion käydä siellä pitkään.</w:t>
      </w:r>
    </w:p>
    <w:p>
      <w:r>
        <w:rPr>
          <w:b/>
        </w:rPr>
        <w:t xml:space="preserve">Tulos</w:t>
      </w:r>
    </w:p>
    <w:p>
      <w:r>
        <w:t xml:space="preserve">Menen &gt;Syyt/mahdollistavat&gt; Menen &gt;Menenen</w:t>
      </w:r>
    </w:p>
    <w:p>
      <w:r>
        <w:rPr>
          <w:b/>
        </w:rPr>
        <w:t xml:space="preserve">Esimerkki 6.3512</w:t>
      </w:r>
    </w:p>
    <w:p>
      <w:r>
        <w:t xml:space="preserve">tarina: Dan päätti pukeutua pääsiäispupuksi lapsilleen. Hän haki vaimonsa netistä tilaaman asun. Kun hän puki puvun päälleen, se oli liian iso. Hän meni pihalle katsomaan, että lapset olivat pukeutuneet hirvittävän suureen pukuun. Lapset alkoivat huutaa nähdessään hirviöpupun. valittu lause: Lapset alkoivat huutaa nähdessään hirviöpupun.</w:t>
      </w:r>
    </w:p>
    <w:p>
      <w:r>
        <w:rPr>
          <w:b/>
        </w:rPr>
        <w:t xml:space="preserve">Tulos</w:t>
      </w:r>
    </w:p>
    <w:p>
      <w:r>
        <w:t xml:space="preserve">Lapset alkavat huutaa &gt;Syyt/mahdollistaa&gt; Lapset lopettavat huutamisen.</w:t>
      </w:r>
    </w:p>
    <w:p>
      <w:r>
        <w:rPr>
          <w:b/>
        </w:rPr>
        <w:t xml:space="preserve">Esimerkki 6.3513</w:t>
      </w:r>
    </w:p>
    <w:p>
      <w:r>
        <w:t xml:space="preserve">tarina: Jane sai uuden kissan. Se päätti nukkua hänen sylissään. Janen mielestä se näytti liian söpöltä siirtääkseen sitä. Hän jäi istumaan tuntikausiksi. Lopulta hänen jalkansa nukahtivat ennen kuin hän liikkui. valittu lause: Jane sai uuden kisun.</w:t>
      </w:r>
    </w:p>
    <w:p>
      <w:r>
        <w:rPr>
          <w:b/>
        </w:rPr>
        <w:t xml:space="preserve">Tulos</w:t>
      </w:r>
    </w:p>
    <w:p>
      <w:r>
        <w:t xml:space="preserve">Jane saa kissanpennun &gt;Syyt/Mahdollistaa&gt; Kisu nukkuu Janen sylissä.</w:t>
      </w:r>
    </w:p>
    <w:p>
      <w:r>
        <w:rPr>
          <w:b/>
        </w:rPr>
        <w:t xml:space="preserve">Esimerkki 6.3514</w:t>
      </w:r>
    </w:p>
    <w:p>
      <w:r>
        <w:t xml:space="preserve">tarina: Jäätelöauton ääni voimistui. Päätin juosta ulos etsimään autoa. Se liikkui kadun vasemmalla puolella. Kun rekka saapui, kävelin sen eteen. Kuljettaja tarjosi useita makuja ostettavaksi. valittu lause: Kun rekka saapui, kävelin eteen.</w:t>
      </w:r>
    </w:p>
    <w:p>
      <w:r>
        <w:rPr>
          <w:b/>
        </w:rPr>
        <w:t xml:space="preserve">Tulos</w:t>
      </w:r>
    </w:p>
    <w:p>
      <w:r>
        <w:t xml:space="preserve">Kävelen jäätelöauton eteen &gt;Syyt/mahdollistaa&gt; Kuljettaja tarjoaa useita makuja ostettavaksi.</w:t>
      </w:r>
    </w:p>
    <w:p>
      <w:r>
        <w:rPr>
          <w:b/>
        </w:rPr>
        <w:t xml:space="preserve">Esimerkki 6.3515</w:t>
      </w:r>
    </w:p>
    <w:p>
      <w:r>
        <w:t xml:space="preserve">tarina: Mark ja Joan eivät malttaneet odottaa joulupukin saapumista. He asettivat lautasellisen pipareita ja lasillisen maitoa. He hiipivät portaita ylös nukkumaan. Seuraavana aamuna he juoksivat portaita alas. He näkivät kaikki joulupukilta saamansa lahjat kuusen alla. valittu lause: He asettivat lautasellisen keksejä ja lasillisen maitoa.</w:t>
      </w:r>
    </w:p>
    <w:p>
      <w:r>
        <w:rPr>
          <w:b/>
        </w:rPr>
        <w:t xml:space="preserve">Tulos</w:t>
      </w:r>
    </w:p>
    <w:p>
      <w:r>
        <w:t xml:space="preserve">Mark ja Joan ottavat lasin maitoa &gt;Syyt/mahdollistaa&gt; Joulupukki juo maidon.</w:t>
      </w:r>
    </w:p>
    <w:p>
      <w:r>
        <w:rPr>
          <w:b/>
        </w:rPr>
        <w:t xml:space="preserve">Esimerkki 6.3516</w:t>
      </w:r>
    </w:p>
    <w:p>
      <w:r>
        <w:t xml:space="preserve">tarina: Brad ja Emma lähtivät automatkalle. He pysähtyivät monille huoltoasemille syömään välipaloja. He ottivat myös valokuvia jokaisella osavaltion rajalla. He saivat paljon hyviä muistoja. Brad ja Emma pitivät road tripistä! valittu lause: Brad ja Emma lähtivät road tripille.</w:t>
      </w:r>
    </w:p>
    <w:p>
      <w:r>
        <w:rPr>
          <w:b/>
        </w:rPr>
        <w:t xml:space="preserve">Tulos</w:t>
      </w:r>
    </w:p>
    <w:p>
      <w:r>
        <w:t xml:space="preserve">Brad ja Emma lähtevät matkalle &gt;Syyt/Mahdollistaa&gt; He pysähtyvät huoltoasemilla.</w:t>
      </w:r>
    </w:p>
    <w:p>
      <w:r>
        <w:rPr>
          <w:b/>
        </w:rPr>
        <w:t xml:space="preserve">Esimerkki 6.3517</w:t>
      </w:r>
    </w:p>
    <w:p>
      <w:r>
        <w:t xml:space="preserve">tarina: Tänään oli sateinen päivä. Meidän piti keksiä tekemistä päiväksi. Otimme esiin lautapelejä. Valitsimme muutaman elokuvan. Meillä oli hauska päivä sisällä yhdessä. valittu lause: Valitsimme muutaman elokuvan.</w:t>
      </w:r>
    </w:p>
    <w:p>
      <w:r>
        <w:rPr>
          <w:b/>
        </w:rPr>
        <w:t xml:space="preserve">Tulos</w:t>
      </w:r>
    </w:p>
    <w:p>
      <w:r>
        <w:t xml:space="preserve">Valitsemme elokuvia &gt;Syyt/mahdollistavat&gt; Katsomme elokuvia.</w:t>
      </w:r>
    </w:p>
    <w:p>
      <w:r>
        <w:rPr>
          <w:b/>
        </w:rPr>
        <w:t xml:space="preserve">Esimerkki 6.3518</w:t>
      </w:r>
    </w:p>
    <w:p>
      <w:r>
        <w:t xml:space="preserve">tarina: Söimme tänään pizzaa päivälliseksi. Vaimoni pitää paikallisesta pizzeriasta kadun varrella. He toimittavat, mutta hän ei halunnut odottaa. Hän otti ison puolikkaan pepperonipizzan. Myös kälyni liittyi seuraamme. valittu lause: Hän otti ison puolikkaan pepperonipizzan.</w:t>
      </w:r>
    </w:p>
    <w:p>
      <w:r>
        <w:rPr>
          <w:b/>
        </w:rPr>
        <w:t xml:space="preserve">Tulos</w:t>
      </w:r>
    </w:p>
    <w:p>
      <w:r>
        <w:t xml:space="preserve">Vaimoni hakee pizzan &gt;Syyt/Mahdollistaa&gt; Syömme vaimoni kanssa pizzaa päivälliseksi.</w:t>
      </w:r>
    </w:p>
    <w:p>
      <w:r>
        <w:rPr>
          <w:b/>
        </w:rPr>
        <w:t xml:space="preserve">Tulos</w:t>
      </w:r>
    </w:p>
    <w:p>
      <w:r>
        <w:t xml:space="preserve">Vaimoni ottaa pizzan &gt;Syyt/Mahdollistaa&gt; Vaimoni syö pizzaa</w:t>
      </w:r>
    </w:p>
    <w:p>
      <w:r>
        <w:rPr>
          <w:b/>
        </w:rPr>
        <w:t xml:space="preserve">Tulos</w:t>
      </w:r>
    </w:p>
    <w:p>
      <w:r>
        <w:t xml:space="preserve">Hän ottaa pizzan &gt;Syyt/mahdollistaa&gt; Syömme pizzan.</w:t>
      </w:r>
    </w:p>
    <w:p>
      <w:r>
        <w:rPr>
          <w:b/>
        </w:rPr>
        <w:t xml:space="preserve">Esimerkki 6.3519</w:t>
      </w:r>
    </w:p>
    <w:p>
      <w:r>
        <w:t xml:space="preserve">tarina: Ystäväni Jeremy soitti eräänä päivänä. Hän pyysi minua lentämään Kaliforniaan vierailulle. Hän kertoi minulle, että siellä oli meneillään jännittävä show. Kun suljin puhelimen, olin niin innoissani, etten kestänyt sitä. Soitin heti ystävälleni Jacobille ja kutsuin hänet mukaan. valittu lause: Hän kertoi minulle, että siellä oli meneillään jännittävä esitys.</w:t>
      </w:r>
    </w:p>
    <w:p>
      <w:r>
        <w:rPr>
          <w:b/>
        </w:rPr>
        <w:t xml:space="preserve">Tulos</w:t>
      </w:r>
    </w:p>
    <w:p>
      <w:r>
        <w:t xml:space="preserve">Jeremy kertoo minulle näyttelystä &gt;Syyt/mahdollistaa&gt; Menen näyttelyyn.</w:t>
      </w:r>
    </w:p>
    <w:p>
      <w:r>
        <w:rPr>
          <w:b/>
        </w:rPr>
        <w:t xml:space="preserve">Esimerkki 6.3520</w:t>
      </w:r>
    </w:p>
    <w:p>
      <w:r>
        <w:t xml:space="preserve">tarina: Darrel auttoi veljeään läksyjen kanssa. Hänen veljensä ei ymmärtänyt, mitä Darrel näytti hänelle. He päättivät pitää tauon. Darrel yritti selittää ongelmaa uudelleen. Hänen veljensä ymmärsi paljon paremmin levättyään. valittu lause: Hänen veljensä ei ymmärtänyt, mitä Darrel näytti hänelle.</w:t>
      </w:r>
    </w:p>
    <w:p>
      <w:r>
        <w:rPr>
          <w:b/>
        </w:rPr>
        <w:t xml:space="preserve">Tulos</w:t>
      </w:r>
    </w:p>
    <w:p>
      <w:r>
        <w:t xml:space="preserve">Hänen veljensä ei ymmärrä, mitä Darrell näyttää hänelle &gt;Syyt/Mahdollistaa&gt; He päättävät pitää tauon.</w:t>
      </w:r>
    </w:p>
    <w:p>
      <w:r>
        <w:rPr>
          <w:b/>
        </w:rPr>
        <w:t xml:space="preserve">Esimerkki 6.3521</w:t>
      </w:r>
    </w:p>
    <w:p>
      <w:r>
        <w:t xml:space="preserve">tarina: Siskoni Olga-koira makasi sohvalla. Se hyppäsi alas hakemaan vettä. Kun hän palasi takaisin, koirani Max makasi sen paikalla. Olga ei edes huomannut sitä. Se vain makasi suoraan sen päälle! valittu lause: Siskoni koira Olga makasi sohvalla.</w:t>
      </w:r>
    </w:p>
    <w:p>
      <w:r>
        <w:rPr>
          <w:b/>
        </w:rPr>
        <w:t xml:space="preserve">Tulos</w:t>
      </w:r>
    </w:p>
    <w:p>
      <w:r>
        <w:t xml:space="preserve">Olga makaa sohvalla &gt;Syyt/mahdollistaa&gt; Olga hyppää alas sohvalta.</w:t>
      </w:r>
    </w:p>
    <w:p>
      <w:r>
        <w:rPr>
          <w:b/>
        </w:rPr>
        <w:t xml:space="preserve">Esimerkki 6.3522</w:t>
      </w:r>
    </w:p>
    <w:p>
      <w:r>
        <w:t xml:space="preserve">tarina: Clara oli lapsenvahtina tytölle. Tyttö oli mennyt nukkumaan ja Claralla oli tylsää. Hän päätti siivota talon. Kun omistaja tuli kotiin, hän oli todella tyytyväinen. Hän maksoi Claralle ja Clara huomasi ylimääräisen tipin. valittu lause: Kun omistaja tuli kotiin, hän oli todella tyytyväinen.</w:t>
      </w:r>
    </w:p>
    <w:p>
      <w:r>
        <w:rPr>
          <w:b/>
        </w:rPr>
        <w:t xml:space="preserve">Tulos</w:t>
      </w:r>
    </w:p>
    <w:p>
      <w:r>
        <w:t xml:space="preserve">Omistaja on tyytyväinen &gt;Syyt/mahdollistaa&gt; Omistaja antaa Claralle ylimääräisen juomarahan.</w:t>
      </w:r>
    </w:p>
    <w:p>
      <w:r>
        <w:rPr>
          <w:b/>
        </w:rPr>
        <w:t xml:space="preserve">Esimerkki 6.3523</w:t>
      </w:r>
    </w:p>
    <w:p>
      <w:r>
        <w:t xml:space="preserve">tarina: Macien vanhemmat tarjosivat hänelle uutta polkupyörää, jos hän saisi kokeesta kiitettävän. Hän päätti opiskella kovasti saadakseen tuon arvosanan. Hänen ystävänsä kutsuivat hänet ulos leikkimään, mutta hän kieltäytyi. Hän jopa valvoi myöhään varmistaakseen, että hän opiskeli kaiken. Macie sai kiitettävän arvosanan ja hänen vanhempansa ostivat hänelle uuden pyörän. valittu lause: Macien vanhemmat tarjosivat hänelle uutta polkupyörää, jos hän saisi kokeesta kiitettävän.</w:t>
      </w:r>
    </w:p>
    <w:p>
      <w:r>
        <w:rPr>
          <w:b/>
        </w:rPr>
        <w:t xml:space="preserve">Tulos</w:t>
      </w:r>
    </w:p>
    <w:p>
      <w:r>
        <w:t xml:space="preserve">Macien vanhemmat tarjosivat Macielle uutta polkupyörää, jos hän saisi kokeesta kiitettävän &gt;Syyt/Mahdollistaa&gt; Macie opiskeli todella ahkerasti.</w:t>
      </w:r>
    </w:p>
    <w:p>
      <w:r>
        <w:rPr>
          <w:b/>
        </w:rPr>
        <w:t xml:space="preserve">Esimerkki 6.3524</w:t>
      </w:r>
    </w:p>
    <w:p>
      <w:r>
        <w:t xml:space="preserve">tarina: Robinin äiti oli jo lähtenyt töihin. Hän päätti, että hän oli liian sairas menemään kouluun. Talossa ei ollut paljon syötävää. Hän teki kulhollisen muroja ja meni takaisin nukkumaan. Hän söi muroja katsellessaan vanhojen tv-sarjojen uusintoja. valittu lause: Hän teki kulhollisen muroja ja meni takaisin nukkumaan.</w:t>
      </w:r>
    </w:p>
    <w:p>
      <w:r>
        <w:rPr>
          <w:b/>
        </w:rPr>
        <w:t xml:space="preserve">Tulos</w:t>
      </w:r>
    </w:p>
    <w:p>
      <w:r>
        <w:t xml:space="preserve">Robin tekee kulhollisen muroja &gt;Syyt/Mahdollistaa&gt; Robin syö muroja.</w:t>
      </w:r>
    </w:p>
    <w:p>
      <w:r>
        <w:rPr>
          <w:b/>
        </w:rPr>
        <w:t xml:space="preserve">Esimerkki 6.3525</w:t>
      </w:r>
    </w:p>
    <w:p>
      <w:r>
        <w:t xml:space="preserve">tarina: Tori päätti viedä koiransa kävelylle. He kävelivät neljä kilometriä kylmässä säässä. Tori paleli koko ajan. Kotiin päästyään hän tunsi vilustuvansa. Tori päätti, että ensi kerralla hän käyttäisi enemmän kerroksia. valittu lause: Kun hän pääsi kotiin, hän tunsi vilustuvansa.</w:t>
      </w:r>
    </w:p>
    <w:p>
      <w:r>
        <w:rPr>
          <w:b/>
        </w:rPr>
        <w:t xml:space="preserve">Tulos</w:t>
      </w:r>
    </w:p>
    <w:p>
      <w:r>
        <w:t xml:space="preserve">Hän vilustuu &gt;Syyt/Mahdollistaa&gt; Hän päättää käyttää seuraavalla kerralla enemmän kerroksia.</w:t>
      </w:r>
    </w:p>
    <w:p>
      <w:r>
        <w:rPr>
          <w:b/>
        </w:rPr>
        <w:t xml:space="preserve">Tulos</w:t>
      </w:r>
    </w:p>
    <w:p>
      <w:r>
        <w:t xml:space="preserve">Tori pääsee kotiin &gt;Syyt/mahdollistaa&gt; Tori menee nukkumaan.</w:t>
      </w:r>
    </w:p>
    <w:p>
      <w:r>
        <w:rPr>
          <w:b/>
        </w:rPr>
        <w:t xml:space="preserve">Esimerkki 6.3526</w:t>
      </w:r>
    </w:p>
    <w:p>
      <w:r>
        <w:t xml:space="preserve">tarina: Uusi chick fil a avattiin aivan kadun varrella. Lucy ei malttanut odottaa, että pääsisi sinne. Lucy käveli sisään ja tilasi. Hän otti rapeaa kanaa. Kun hän maistoi sitä, se oli uskomatonta. valittu lause: Lucy ei malttanut odottaa, että pääsisi sinne.</w:t>
      </w:r>
    </w:p>
    <w:p>
      <w:r>
        <w:rPr>
          <w:b/>
        </w:rPr>
        <w:t xml:space="preserve">Tulos</w:t>
      </w:r>
    </w:p>
    <w:p>
      <w:r>
        <w:t xml:space="preserve">Lucy haluaa mennä uuteen chick fil a -ravintolaan &gt;Syyt/Mahdollistaa&gt; Lucy menee uuteen chick fil a -ravintolaan.</w:t>
      </w:r>
    </w:p>
    <w:p>
      <w:r>
        <w:rPr>
          <w:b/>
        </w:rPr>
        <w:t xml:space="preserve">Tulos</w:t>
      </w:r>
    </w:p>
    <w:p>
      <w:r>
        <w:t xml:space="preserve">Lucy menee chick fil a -ravintolaan &gt;Syyt/Mahdollistaa&gt; Lucy menee chick fil a -ravintolaan</w:t>
      </w:r>
    </w:p>
    <w:p>
      <w:r>
        <w:rPr>
          <w:b/>
        </w:rPr>
        <w:t xml:space="preserve">Esimerkki 6.3527</w:t>
      </w:r>
    </w:p>
    <w:p>
      <w:r>
        <w:t xml:space="preserve">tarina: Paulin auto hajosi. Hänen piti mennä töihin, joten hän soitti ystävälleen ja pyysi kyytiä. Paulin ystävä sanoi hakevansa hänet töistä. Kun Paulin ystävä saapui paikalle, toinen auton takarenkaista oli tyhjä. Paulin oli otettava taksi töihin. valittu lause: Paulin ystävä sanoi, että hän hakisi hänet töistä.</w:t>
      </w:r>
    </w:p>
    <w:p>
      <w:r>
        <w:rPr>
          <w:b/>
        </w:rPr>
        <w:t xml:space="preserve">Tulos</w:t>
      </w:r>
    </w:p>
    <w:p>
      <w:r>
        <w:t xml:space="preserve">Paulin ystävä sanoo hakevansa hänet &gt;Syyt/Mahdollistaa&gt; Paulin ystävä saapuu paikalle.</w:t>
      </w:r>
    </w:p>
    <w:p>
      <w:r>
        <w:rPr>
          <w:b/>
        </w:rPr>
        <w:t xml:space="preserve">Esimerkki 6.3528</w:t>
      </w:r>
    </w:p>
    <w:p>
      <w:r>
        <w:t xml:space="preserve">tarina: Koulun viimeisenä päivänä päiväkodissa kaikki oppilaat saivat lelun. Minun leluni oli pieni paketti, jossa luki "kalkkarokäärmeen munat". Sen mukana tuli kuminauha ja pala muovia. En ymmärtänyt, miten lelu toimi, ja olin hyvin järkyttynyt. Kun pääsin kotiin, isäni näytti minulle, miten lelu laitetaan kuntoon, ja olin onnellinen. valittu lause: Viimeisenä koulupäivänä päiväkodissa kaikki oppilaat saivat lelun.</w:t>
      </w:r>
    </w:p>
    <w:p>
      <w:r>
        <w:rPr>
          <w:b/>
        </w:rPr>
        <w:t xml:space="preserve">Tulos</w:t>
      </w:r>
    </w:p>
    <w:p>
      <w:r>
        <w:t xml:space="preserve">Oppilaille annetaan leluja &gt;Syyt/mahdollistaa&gt; Oppilaat leikkivät leluilla.</w:t>
      </w:r>
    </w:p>
    <w:p>
      <w:r>
        <w:rPr>
          <w:b/>
        </w:rPr>
        <w:t xml:space="preserve">Esimerkki 6.3529</w:t>
      </w:r>
    </w:p>
    <w:p>
      <w:r>
        <w:t xml:space="preserve">tarina: Minun piti eilen käydä ostoksilla. Kävelin kauppaan sen sijaan, että olisin ajanut autolla. Matkalla mietin, mitä minun pitäisi ostaa. Otin listan mukaani kauppaan. Ostin kaiken, mitä listalla oli, ja minulla oli vaikeuksia kantaa se kotiin. valittu lause: Ostin kaiken, mitä listalla oli, ja minulla oli vaikeuksia kantaa se kotiin.</w:t>
      </w:r>
    </w:p>
    <w:p>
      <w:r>
        <w:rPr>
          <w:b/>
        </w:rPr>
        <w:t xml:space="preserve">Tulos</w:t>
      </w:r>
    </w:p>
    <w:p>
      <w:r>
        <w:t xml:space="preserve">Ostan kaiken listalla olevan &gt;Syyt/Mahdollistaa&gt; Minulla on vaikeuksia kantaa sitä kotiin.</w:t>
      </w:r>
    </w:p>
    <w:p>
      <w:r>
        <w:rPr>
          <w:b/>
        </w:rPr>
        <w:t xml:space="preserve">Esimerkki 6.3530</w:t>
      </w:r>
    </w:p>
    <w:p>
      <w:r>
        <w:t xml:space="preserve">tarina: Muutin juuri uuteen asuntoon. Nyt minun täytyy kiinnittää kaikki seinäkoristeet. Minulla on nauloja ja ruuveja, mutta ei työkaluja. Käytän kolikkorullaa vasarana. Se ei toimi kovin hyvin, ja minun on etsittävä työkaluja. valittu lause: Muutin juuri uuteen asuntoon.</w:t>
      </w:r>
    </w:p>
    <w:p>
      <w:r>
        <w:rPr>
          <w:b/>
        </w:rPr>
        <w:t xml:space="preserve">Tulos</w:t>
      </w:r>
    </w:p>
    <w:p>
      <w:r>
        <w:t xml:space="preserve">Muutan uuteen asuntooni &gt;Syyt/mahdollistaa&gt; Puran tavarani pakkauksesta.</w:t>
      </w:r>
    </w:p>
    <w:p>
      <w:r>
        <w:rPr>
          <w:b/>
        </w:rPr>
        <w:t xml:space="preserve">Esimerkki 6.3531</w:t>
      </w:r>
    </w:p>
    <w:p>
      <w:r>
        <w:t xml:space="preserve">tarina: Zoe rakastaa uima-altaalla makaamista. Hän oli juuri saanut uuden uimapuvun. Hän päätti ruskettua. Kun hän pääsi altaalle, hän nukahti. Zoe on nyt palanut auringossa. valittu lause: Kun hän pääsi altaalle, hän nukahti.</w:t>
      </w:r>
    </w:p>
    <w:p>
      <w:r>
        <w:rPr>
          <w:b/>
        </w:rPr>
        <w:t xml:space="preserve">Tulos</w:t>
      </w:r>
    </w:p>
    <w:p>
      <w:r>
        <w:t xml:space="preserve">Zoe nukahtaa &gt;Syyt/mahdollistaa&gt; Zoe herää.</w:t>
      </w:r>
    </w:p>
    <w:p>
      <w:r>
        <w:rPr>
          <w:b/>
        </w:rPr>
        <w:t xml:space="preserve">Esimerkki 6.3532</w:t>
      </w:r>
    </w:p>
    <w:p>
      <w:r>
        <w:t xml:space="preserve">tarina: Thelman piti käydä ostoksilla. Hän teki listan kaikista tarvitsemistaan asioista. Sitten hän otti uudelleenkäytettävän kassinsa ja meni kauppaan. Kaupassa hän osti paljon hedelmiä ja vihanneksia. Thelma sai ostokset valmiiksi ja lähti kotiin. valittu lause: Hän osti kaupasta paljon hedelmiä ja vihanneksia.</w:t>
      </w:r>
    </w:p>
    <w:p>
      <w:r>
        <w:rPr>
          <w:b/>
        </w:rPr>
        <w:t xml:space="preserve">Tulos</w:t>
      </w:r>
    </w:p>
    <w:p>
      <w:r>
        <w:t xml:space="preserve">Thelma ostaa hedelmiä &gt;Syyt/mahdollistaa&gt; Thelma syö.</w:t>
      </w:r>
    </w:p>
    <w:p>
      <w:r>
        <w:rPr>
          <w:b/>
        </w:rPr>
        <w:t xml:space="preserve">Esimerkki 6.3533</w:t>
      </w:r>
    </w:p>
    <w:p>
      <w:r>
        <w:t xml:space="preserve">tarina: Tänään sain uuden puhelimen. Kirjoitin tekstiviestejä puhelimellani. Pudotin puhelimeni. Puhelimeni murtui. Minun piti viedä uusi puhelimeni korjattavaksi. valittu lause: Puhelimeni särkyi.</w:t>
      </w:r>
    </w:p>
    <w:p>
      <w:r>
        <w:rPr>
          <w:b/>
        </w:rPr>
        <w:t xml:space="preserve">Tulos</w:t>
      </w:r>
    </w:p>
    <w:p>
      <w:r>
        <w:t xml:space="preserve">Puhelimeni murtuu &gt;Syyt/mahdollistavat&gt; Korjautan puhelimeni.</w:t>
      </w:r>
    </w:p>
    <w:p>
      <w:r>
        <w:rPr>
          <w:b/>
        </w:rPr>
        <w:t xml:space="preserve">Esimerkki 6.3534</w:t>
      </w:r>
    </w:p>
    <w:p>
      <w:r>
        <w:t xml:space="preserve">tarina: He avasivat uuden jäätelökioskin kadun varrella. Lapset olivat niin innoissaan päästäkseen kokeilemaan niitä. Kävimme siellä lauantaina. He tekevät kaiken jäätelönsä itse. Ne olivat herkullisia. valittu lause: He avasivat uuden jäätelökaupan kadun varrella.</w:t>
      </w:r>
    </w:p>
    <w:p>
      <w:r>
        <w:rPr>
          <w:b/>
        </w:rPr>
        <w:t xml:space="preserve">Tulos</w:t>
      </w:r>
    </w:p>
    <w:p>
      <w:r>
        <w:t xml:space="preserve">He avaavat jäätelökioskin &gt;Syyt/Mahdollistaa&gt; Lapset ovat innoissaan kokeilemaan jäätelökioskia.</w:t>
      </w:r>
    </w:p>
    <w:p>
      <w:r>
        <w:rPr>
          <w:b/>
        </w:rPr>
        <w:t xml:space="preserve">Tulos</w:t>
      </w:r>
    </w:p>
    <w:p>
      <w:r>
        <w:t xml:space="preserve">He avaavat jäätelökioskin &gt;Syyt/mahdollistaa&gt; Käymme jäätelökioskissa.</w:t>
      </w:r>
    </w:p>
    <w:p>
      <w:r>
        <w:rPr>
          <w:b/>
        </w:rPr>
        <w:t xml:space="preserve">Esimerkki 6.3535</w:t>
      </w:r>
    </w:p>
    <w:p>
      <w:r>
        <w:t xml:space="preserve">tarina: Joe oli matkalla siskonsa juhliin. Kun tämä soitti ja pyysi häntä hakemaan lisää sipsejä kaupasta. Joe meni kauppaan etsimään sipsejä. Hän löysi hyvän tarjouksen sipseistä ja osti ne. Joe ajoi sipsit mukanaan siskonsa kotiin. valittu lause: Kun Joe soitti ja käski häntä hakemaan lisää sipsejä kaupasta.</w:t>
      </w:r>
    </w:p>
    <w:p>
      <w:r>
        <w:rPr>
          <w:b/>
        </w:rPr>
        <w:t xml:space="preserve">Tulos</w:t>
      </w:r>
    </w:p>
    <w:p>
      <w:r>
        <w:t xml:space="preserve">Joen sisko kehottaa Joeta ostamaan sipsejä &gt;Syyt/Mahdollistaa&gt; Joe ostaa sipsejä.</w:t>
      </w:r>
    </w:p>
    <w:p>
      <w:r>
        <w:rPr>
          <w:b/>
        </w:rPr>
        <w:t xml:space="preserve">Esimerkki 6.3536</w:t>
      </w:r>
    </w:p>
    <w:p>
      <w:r>
        <w:t xml:space="preserve">tarina: Tapasin tämän pikkupojan kolmannella luokalla. Hänen nimensä oli Billy. Billy ja minä riitelimme ensimmäisenä koulupäivänä. Kaksi viikkoa myöhemmin meistä tuli ensimmäiset ystävät. Kolmannelta luokalta aikuisuuteen olemme edelleen parhaita ystäviä. valittu lause: Kaksi viikkoa myöhemmin meistä tuli ensimmäiset ystävät.</w:t>
      </w:r>
    </w:p>
    <w:p>
      <w:r>
        <w:rPr>
          <w:b/>
        </w:rPr>
        <w:t xml:space="preserve">Tulos</w:t>
      </w:r>
    </w:p>
    <w:p>
      <w:r>
        <w:t xml:space="preserve">Billy ja minä ystävystyimme ensimmäisen kerran kolmannella luokalla &gt;Syyt/mahdollistavat&gt; Billy ja minä pysyimme pitkään parhaina ystävinä.</w:t>
      </w:r>
    </w:p>
    <w:p>
      <w:r>
        <w:rPr>
          <w:b/>
        </w:rPr>
        <w:t xml:space="preserve">Tulos</w:t>
      </w:r>
    </w:p>
    <w:p>
      <w:r>
        <w:t xml:space="preserve">Billy ja minä ystävystymme kolmannella luokalla &gt;Syyt/Mahdollistaa&gt; Billy ja minä olemme edelleen parhaita ystäviä aikuisina.</w:t>
      </w:r>
    </w:p>
    <w:p>
      <w:r>
        <w:rPr>
          <w:b/>
        </w:rPr>
        <w:t xml:space="preserve">Esimerkki 6.3537</w:t>
      </w:r>
    </w:p>
    <w:p>
      <w:r>
        <w:t xml:space="preserve">tarina: Terryn elinikäinen unelma oli tavata Joey Logano. Hän meni Nascarin Daytonan kilparadalle. Hän maksoi VIP-varikkopassista. Varikkoriville päästyään hän etsi kaikkialta Joey Loganoa. Hän tapasi hänet ja sai nimmarin. valittu lause: Varikkoriville päästyään hän etsi kaikkialta Joey Loganoa.</w:t>
      </w:r>
    </w:p>
    <w:p>
      <w:r>
        <w:rPr>
          <w:b/>
        </w:rPr>
        <w:t xml:space="preserve">Tulos</w:t>
      </w:r>
    </w:p>
    <w:p>
      <w:r>
        <w:t xml:space="preserve">Terry etsii Joeya &gt;Syyt/mahdollistaa&gt; Terry löytää Joeyn.</w:t>
      </w:r>
    </w:p>
    <w:p>
      <w:r>
        <w:rPr>
          <w:b/>
        </w:rPr>
        <w:t xml:space="preserve">Esimerkki 6.3538</w:t>
      </w:r>
    </w:p>
    <w:p>
      <w:r>
        <w:t xml:space="preserve">tarina: Loralla on koira. Koira haukkuu koko päivän. Hän uskoo sen johtuvan linnuista. Eräänä päivänä hän päätti laittaa verhot. Nyt koira haukkuu paljon vähemmän. valittu lause: Eräänä päivänä hän päätti laittaa verhot.</w:t>
      </w:r>
    </w:p>
    <w:p>
      <w:r>
        <w:rPr>
          <w:b/>
        </w:rPr>
        <w:t xml:space="preserve">Tulos</w:t>
      </w:r>
    </w:p>
    <w:p>
      <w:r>
        <w:t xml:space="preserve">Lora päättää laittaa verhot &gt;Syyt/Mahdollistaa&gt; Lora laittaa verhot&gt; Lora laittaa verhot</w:t>
      </w:r>
    </w:p>
    <w:p>
      <w:r>
        <w:rPr>
          <w:b/>
        </w:rPr>
        <w:t xml:space="preserve">Esimerkki 6.3539</w:t>
      </w:r>
    </w:p>
    <w:p>
      <w:r>
        <w:t xml:space="preserve">tarina: Ana tekee kovasti töitä rahansa eteen. Hänellä on tylsä työ. Hän tarvitsee lomaa ja pyytää sitä. Hän saa viikon lomaa, jonka hän voi mennä minne haluaa. Hän suuntaa kaupunkiin, jota hän rakastaa eniten Pariisiin, Ranskaan. valittu lause: Hän tarvitsee lomaa ja pyytää sitä.</w:t>
      </w:r>
    </w:p>
    <w:p>
      <w:r>
        <w:rPr>
          <w:b/>
        </w:rPr>
        <w:t xml:space="preserve">Tulos</w:t>
      </w:r>
    </w:p>
    <w:p>
      <w:r>
        <w:t xml:space="preserve">Ana pyytää lomaa &gt;Syyt/Mahdollistaa&gt; Ana lähtee lomalle Pariisiin.</w:t>
      </w:r>
    </w:p>
    <w:p>
      <w:r>
        <w:rPr>
          <w:b/>
        </w:rPr>
        <w:t xml:space="preserve">Esimerkki 6.3540</w:t>
      </w:r>
    </w:p>
    <w:p>
      <w:r>
        <w:t xml:space="preserve">tarina: Becca halusi todella kissanpennun joululahjaksi. Hän kirjoitti joulupukille kirjeen, jossa hän toivoi vain uutta kissanpentua. Hän vihjasi kissanpennusta vanhemmilleen joka päivä. Becca jopa piirsi kuvia kissanpennuista ja ripusti niitä ympäri taloa. Jouluaamuna hän heräsi siihen, että hänen sängyssään oli pieni kissanpentu. valittu lause: Hän kirjoitti joulupukille kirjeen, jossa hän toivoi vain uutta kissanpentua.</w:t>
      </w:r>
    </w:p>
    <w:p>
      <w:r>
        <w:rPr>
          <w:b/>
        </w:rPr>
        <w:t xml:space="preserve">Tulos</w:t>
      </w:r>
    </w:p>
    <w:p>
      <w:r>
        <w:t xml:space="preserve">Becca kertoo joulupukille haluavansa kissanpennun &gt;Syyt/mahdollistaa&gt; Becca saa kissanpennun</w:t>
      </w:r>
    </w:p>
    <w:p>
      <w:r>
        <w:rPr>
          <w:b/>
        </w:rPr>
        <w:t xml:space="preserve">Tulos</w:t>
      </w:r>
    </w:p>
    <w:p>
      <w:r>
        <w:t xml:space="preserve">Becca pyytää joulupukilta kissanpentua &gt;Syyt/mahdolliset&gt; Becca löytää kissanpennun sängystään jouluna.</w:t>
      </w:r>
    </w:p>
    <w:p>
      <w:r>
        <w:rPr>
          <w:b/>
        </w:rPr>
        <w:t xml:space="preserve">Esimerkki 6.3541</w:t>
      </w:r>
    </w:p>
    <w:p>
      <w:r>
        <w:t xml:space="preserve">tarina: Sarah oli surullinen siitä, kuinka paljon hän oli lihonut. Hän päätti keksiä laihdutussuunnitelman. Hän alkoi harrastaa liikuntaa ja syödä terveellisempää ruokaa. Muutamassa kuukaudessa hän oli saavuttanut laihdutustavoitteensa. Sarah tunsi itsensä hyvin saavutetuksi. valittu lause: Hän päätti keksiä laihdutussuunnitelman.</w:t>
      </w:r>
    </w:p>
    <w:p>
      <w:r>
        <w:rPr>
          <w:b/>
        </w:rPr>
        <w:t xml:space="preserve">Tulos</w:t>
      </w:r>
    </w:p>
    <w:p>
      <w:r>
        <w:t xml:space="preserve">sarah muodostaa laihdutussuunnitelman &gt;Syyt/mahdollistaa&gt; sarah laihtuu</w:t>
      </w:r>
    </w:p>
    <w:p>
      <w:r>
        <w:rPr>
          <w:b/>
        </w:rPr>
        <w:t xml:space="preserve">Esimerkki 6.3542</w:t>
      </w:r>
    </w:p>
    <w:p>
      <w:r>
        <w:t xml:space="preserve">tarina: Oli Kellyn kuudestoista syntymäpäivä. Hän halusi todella auton. Syntymäpäivänsä jälkeen hän meni ulos. Siellä oli auto, joka oli kääritty rusettiin. Kelly oli niin onnellinen. valittu lause: Se oli Kellyn kuudestoista syntymäpäivä.</w:t>
      </w:r>
    </w:p>
    <w:p>
      <w:r>
        <w:rPr>
          <w:b/>
        </w:rPr>
        <w:t xml:space="preserve">Tulos</w:t>
      </w:r>
    </w:p>
    <w:p>
      <w:r>
        <w:t xml:space="preserve">Kellyn syntymäpäivä on täällä &gt;Syyt/mahdollistaa&gt; Kelly saa auton</w:t>
      </w:r>
    </w:p>
    <w:p>
      <w:r>
        <w:rPr>
          <w:b/>
        </w:rPr>
        <w:t xml:space="preserve">Esimerkki 6.3543</w:t>
      </w:r>
    </w:p>
    <w:p>
      <w:r>
        <w:t xml:space="preserve">tarina: Tim oli viemässä roskia ulos. Banaaninkuori putosi roskapussista. Tim liukastui banaaninkuoreen. Hän laskeutui ranteelleen. Tim nyrjäytti lopulta ranteensa. valittu lause: Tim oli viemässä roskia ulos.</w:t>
      </w:r>
    </w:p>
    <w:p>
      <w:r>
        <w:rPr>
          <w:b/>
        </w:rPr>
        <w:t xml:space="preserve">Tulos</w:t>
      </w:r>
    </w:p>
    <w:p>
      <w:r>
        <w:t xml:space="preserve">Tim vie roskat ulos &gt;Syyt/Mahdollistaa&gt; Banaaninkuori putoaa roskapussista.</w:t>
      </w:r>
    </w:p>
    <w:p>
      <w:r>
        <w:rPr>
          <w:b/>
        </w:rPr>
        <w:t xml:space="preserve">Esimerkki 6.3544</w:t>
      </w:r>
    </w:p>
    <w:p>
      <w:r>
        <w:t xml:space="preserve">tarina: Missy ja hänen tyttärensä olivat ruokakaupassa. Missyn tytär Cindy piti kiinni nallekarhusta. Cindy harhautui ja istutti nallensa yhdelle käytävistä. Kun he olivat menossa kotiin, hän tajusi unohtaneensa nallen. Missy ajoi takaisin kauppaan nallea hakemaan. valittu lause: Kun he olivat menossa kotiin, hän tajusi, että hän oli unohtanut nallen.</w:t>
      </w:r>
    </w:p>
    <w:p>
      <w:r>
        <w:rPr>
          <w:b/>
        </w:rPr>
        <w:t xml:space="preserve">Tulos</w:t>
      </w:r>
    </w:p>
    <w:p>
      <w:r>
        <w:t xml:space="preserve">Hän huomaa unohtaneensa karhun &gt;Syyt/Mahdollistaa&gt; Missy ajaa takaisin kauppaan.</w:t>
      </w:r>
    </w:p>
    <w:p>
      <w:r>
        <w:rPr>
          <w:b/>
        </w:rPr>
        <w:t xml:space="preserve">Tulos</w:t>
      </w:r>
    </w:p>
    <w:p>
      <w:r>
        <w:t xml:space="preserve">Cindy jättää vahingossa karhun kauppaan &gt;Syyt/Mahdollistaa&gt; Cindy menee hakemaan karhun.</w:t>
      </w:r>
    </w:p>
    <w:p>
      <w:r>
        <w:rPr>
          <w:b/>
        </w:rPr>
        <w:t xml:space="preserve">Esimerkki 6.3545</w:t>
      </w:r>
    </w:p>
    <w:p>
      <w:r>
        <w:t xml:space="preserve">tarina: Kun olin pieni, halusin kovasti hoitokarhun. Suosikkini ja se, jonka halusin, oli murjottava karhu. Menimme naapurin kotiin joulujuhliin. Mies tuli ulos joulupukiksi pukeutuneena. Hän antoi minulle murjottelevan hoitokarhun pussistaan. valittu lause: Kun olin pieni, halusin kovasti hoivakarhun.</w:t>
      </w:r>
    </w:p>
    <w:p>
      <w:r>
        <w:rPr>
          <w:b/>
        </w:rPr>
        <w:t xml:space="preserve">Tulos</w:t>
      </w:r>
    </w:p>
    <w:p>
      <w:r>
        <w:t xml:space="preserve">Haluan hoitokarhun &gt;Syyt/Mahdollistaa&gt; Naapuri antaa minulle hoitokarhun.</w:t>
      </w:r>
    </w:p>
    <w:p>
      <w:r>
        <w:rPr>
          <w:b/>
        </w:rPr>
        <w:t xml:space="preserve">Esimerkki 6.3546</w:t>
      </w:r>
    </w:p>
    <w:p>
      <w:r>
        <w:t xml:space="preserve">tarina: Ken oli ajamassa kotiin. Hän tarttui juomaansa. Se ei ollut siellä. Sitten hän pysäytti auton. Ken oli unohtanut sen auton katolle. valittu lause: Ken ajoi kotiin.</w:t>
      </w:r>
    </w:p>
    <w:p>
      <w:r>
        <w:rPr>
          <w:b/>
        </w:rPr>
        <w:t xml:space="preserve">Tulos</w:t>
      </w:r>
    </w:p>
    <w:p>
      <w:r>
        <w:t xml:space="preserve">Ken ajaa autoa &gt;Syyt/Mahdollistaa&gt; Ken pysähtyy.</w:t>
      </w:r>
    </w:p>
    <w:p>
      <w:r>
        <w:rPr>
          <w:b/>
        </w:rPr>
        <w:t xml:space="preserve">Esimerkki 6.3547</w:t>
      </w:r>
    </w:p>
    <w:p>
      <w:r>
        <w:t xml:space="preserve">tarina: Mollylla ei ollut takkia. Hän kertoi äidilleen . Mollyn äiti teki hänelle takin. Molly rakasti uutta takkia. Hänen takkinsa oli tehty käsin ryysyistä. valittu lause: Hänen takkinsa oli tehty käsin ryysyistä.</w:t>
      </w:r>
    </w:p>
    <w:p>
      <w:r>
        <w:rPr>
          <w:b/>
        </w:rPr>
        <w:t xml:space="preserve">Tulos</w:t>
      </w:r>
    </w:p>
    <w:p>
      <w:r>
        <w:t xml:space="preserve">Takki on tehty &gt;Syyt/mahdollistaa&gt; Molly käyttää takkia.</w:t>
      </w:r>
    </w:p>
    <w:p>
      <w:r>
        <w:rPr>
          <w:b/>
        </w:rPr>
        <w:t xml:space="preserve">Esimerkki 6.3548</w:t>
      </w:r>
    </w:p>
    <w:p>
      <w:r>
        <w:t xml:space="preserve">tarina: Perheeni näki uutisissa, että hurrikaani oli iskemässä kaupunkiimme. Pelkäsimme, että myrsky voisi vahingoittaa meitä. Koko perhe valmistautui myrskyyn ja laittoi laudat ikkunoihin. Hurrikaani tuli ja kaatoi jopa puun etupihalta. Meillä oli iso sotku siivottavana, mutta olimme niin iloisia, että olimme turvassa. valittu lause: Meillä oli suuri sotku siivottavana, mutta olimme niin iloisia, että olimme turvassa.</w:t>
      </w:r>
    </w:p>
    <w:p>
      <w:r>
        <w:rPr>
          <w:b/>
        </w:rPr>
        <w:t xml:space="preserve">Tulos</w:t>
      </w:r>
    </w:p>
    <w:p>
      <w:r>
        <w:t xml:space="preserve">Meillä on sotku siivottavana &gt;Syyt/mahdollistaa&gt; Siivoamme sotkun pois.</w:t>
      </w:r>
    </w:p>
    <w:p>
      <w:r>
        <w:rPr>
          <w:b/>
        </w:rPr>
        <w:t xml:space="preserve">Tulos</w:t>
      </w:r>
    </w:p>
    <w:p>
      <w:r>
        <w:t xml:space="preserve">Perheeni joutuu siivoamaan sotkua &gt;Syyt/mahdollistaa&gt; Perheeni siivoaa sotkun.</w:t>
      </w:r>
    </w:p>
    <w:p>
      <w:r>
        <w:rPr>
          <w:b/>
        </w:rPr>
        <w:t xml:space="preserve">Esimerkki 6.3549</w:t>
      </w:r>
    </w:p>
    <w:p>
      <w:r>
        <w:t xml:space="preserve">tarina: Pariskunta istui puistossa. He katsoivat taivaalle. He puhuivat siitä, millaisia muodot olivat. Toinen sanoi nähneensä lohikäärmeen. He nousivat ylös mennäkseen myöhemmin kotiin. valittu lause: He puhuivat siitä, millaisia muodot olivat.</w:t>
      </w:r>
    </w:p>
    <w:p>
      <w:r>
        <w:rPr>
          <w:b/>
        </w:rPr>
        <w:t xml:space="preserve">Tulos</w:t>
      </w:r>
    </w:p>
    <w:p>
      <w:r>
        <w:t xml:space="preserve">Pariskunta puhuu &gt;Syyt/mahdollistaa&gt; Pariskunta lopettaa puhumisen.</w:t>
      </w:r>
    </w:p>
    <w:p>
      <w:r>
        <w:rPr>
          <w:b/>
        </w:rPr>
        <w:t xml:space="preserve">Esimerkki 6.3550</w:t>
      </w:r>
    </w:p>
    <w:p>
      <w:r>
        <w:t xml:space="preserve">tarina: Viime vuonna lähdin kouluni kanssa bändimatkalle. Se oli tosi hauskaa ja menimme New Yorkiin. Ainoa ongelma oli se, että eksyimme. Yritimme löytää teatterin, mutta kukaan ei auttanut. Lopulta tunnin kuluttua löysimme perille. valittu lause: Yritimme löytää teatterin, mutta kukaan ei auttanut.</w:t>
      </w:r>
    </w:p>
    <w:p>
      <w:r>
        <w:rPr>
          <w:b/>
        </w:rPr>
        <w:t xml:space="preserve">Tulos</w:t>
      </w:r>
    </w:p>
    <w:p>
      <w:r>
        <w:t xml:space="preserve">Yritämme löytää teatterin &gt;Syyt/mahdollistavat&gt; Löydämme teatterin.</w:t>
      </w:r>
    </w:p>
    <w:p>
      <w:r>
        <w:rPr>
          <w:b/>
        </w:rPr>
        <w:t xml:space="preserve">Esimerkki 6.3551</w:t>
      </w:r>
    </w:p>
    <w:p>
      <w:r>
        <w:t xml:space="preserve">tarina: Beth oli lukion opettaja. Hänen oppilaansa olivat hyvin äänekkäitä. Eräänä päivänä hän ei enää kestänyt sitä. Hän huusi heille vahingossa. Luokka ei ollut enää koskaan äänekäs. valittu lause: Hän huusi heille vahingossa.</w:t>
      </w:r>
    </w:p>
    <w:p>
      <w:r>
        <w:rPr>
          <w:b/>
        </w:rPr>
        <w:t xml:space="preserve">Tulos</w:t>
      </w:r>
    </w:p>
    <w:p>
      <w:r>
        <w:t xml:space="preserve">Beth huutaa oppilailleen &gt;Syyt/mahdollistaa&gt; Bethin oppilaat eivät enää koskaan ole äänekkäitä.</w:t>
      </w:r>
    </w:p>
    <w:p>
      <w:r>
        <w:rPr>
          <w:b/>
        </w:rPr>
        <w:t xml:space="preserve">Esimerkki 6.3552</w:t>
      </w:r>
    </w:p>
    <w:p>
      <w:r>
        <w:t xml:space="preserve">tarina: Anna meni kirkkoon ja nautti saarnasta. Mutta sitten he alkoivat ojentaa keräyslautasta. Anna tajusi, että hän oli unohtanut rahansa! Hänen oli pakko antaa lautasen mennä hänen ohitseen. Annan posket paloivat häpeästä. valittu lause: Anna meni kirkkoon ja nautti saarnasta.</w:t>
      </w:r>
    </w:p>
    <w:p>
      <w:r>
        <w:rPr>
          <w:b/>
        </w:rPr>
        <w:t xml:space="preserve">Tulos</w:t>
      </w:r>
    </w:p>
    <w:p>
      <w:r>
        <w:t xml:space="preserve">Anna menee kirkkoon &gt;Syyt/mahdollistavat&gt; Anna lähtee kirkosta.</w:t>
      </w:r>
    </w:p>
    <w:p>
      <w:r>
        <w:rPr>
          <w:b/>
        </w:rPr>
        <w:t xml:space="preserve">Esimerkki 6.3553</w:t>
      </w:r>
    </w:p>
    <w:p>
      <w:r>
        <w:t xml:space="preserve">tarina: Kyle meni hienoihin illallisjuhliin töiden vuoksi. Hänen pomonsa kommentoi hänen hienoa kultakelloaan. Kyle kiitti häntä ja mainitsi, että se oli itse asiassa väärennetty kello. Kylen pomo hämmästyi ja käski kaikkia katsomaan hänen kelloaan. Kylea nolotti tämä outo huomio. valittu lause: Kylen pomo hämmästyi ja kehotti kaikkia katsomaan hänen kelloaan.</w:t>
      </w:r>
    </w:p>
    <w:p>
      <w:r>
        <w:rPr>
          <w:b/>
        </w:rPr>
        <w:t xml:space="preserve">Tulos</w:t>
      </w:r>
    </w:p>
    <w:p>
      <w:r>
        <w:t xml:space="preserve">Kylen pomo käskee ihmisiä katsomaan &gt;Syyt/mahdollistaa&gt; Ihmiset katsovat.</w:t>
      </w:r>
    </w:p>
    <w:p>
      <w:r>
        <w:rPr>
          <w:b/>
        </w:rPr>
        <w:t xml:space="preserve">Tulos</w:t>
      </w:r>
    </w:p>
    <w:p>
      <w:r>
        <w:t xml:space="preserve">Hänen pomonsa käskee kaikkia katsomaan hänen kelloaan &gt;Syyt/Mahdollistaa&gt; Kyle nolostuu.</w:t>
      </w:r>
    </w:p>
    <w:p>
      <w:r>
        <w:rPr>
          <w:b/>
        </w:rPr>
        <w:t xml:space="preserve">Esimerkki 6.3554</w:t>
      </w:r>
    </w:p>
    <w:p>
      <w:r>
        <w:t xml:space="preserve">tarina: Jamie oli ilmoittautunut salaiseksi joulupukiksi. Joulu lähestyi, eikä hänellä ollut rahaa. Hän tajusi, ettei hänellä ollut varaa ostaa lahjaa. Hän ilmoitti yhdelle ylläpitäjistä. Onneksi he pystyivät auttamaan häntä. valittu lause: Jamie oli ilmoittautunut salaiselle joulupukille.</w:t>
      </w:r>
    </w:p>
    <w:p>
      <w:r>
        <w:rPr>
          <w:b/>
        </w:rPr>
        <w:t xml:space="preserve">Tulos</w:t>
      </w:r>
    </w:p>
    <w:p>
      <w:r>
        <w:t xml:space="preserve">Hän ilmoittautuu Secret Santa -lahjaksi &gt;Syyt/mahdollistaa&gt; Hänellä ei ole varaa lahjaan.</w:t>
      </w:r>
    </w:p>
    <w:p>
      <w:r>
        <w:rPr>
          <w:b/>
        </w:rPr>
        <w:t xml:space="preserve">Esimerkki 6.3555</w:t>
      </w:r>
    </w:p>
    <w:p>
      <w:r>
        <w:t xml:space="preserve">tarina: Lisa yritti varastaa lehden. Hän oli menossa ulos ovesta. Yhtäkkiä työntekijä pysäytti hänet. Hän oli jäänyt kiinni. Hänen isänsä piti tulla hakemaan hänet ja maksaa sakko. valittu tuomio: Lisa oli jäänyt kiinni.</w:t>
      </w:r>
    </w:p>
    <w:p>
      <w:r>
        <w:rPr>
          <w:b/>
        </w:rPr>
        <w:t xml:space="preserve">Tulos</w:t>
      </w:r>
    </w:p>
    <w:p>
      <w:r>
        <w:t xml:space="preserve">Lisa jää kiinni &gt;Syyt/mahdollistaa&gt; Lisa joutuu vaikeuksiin.</w:t>
      </w:r>
    </w:p>
    <w:p>
      <w:r>
        <w:rPr>
          <w:b/>
        </w:rPr>
        <w:t xml:space="preserve">Esimerkki 6.3556</w:t>
      </w:r>
    </w:p>
    <w:p>
      <w:r>
        <w:t xml:space="preserve">tarina: Äitini pyysi eräänä iltana veljeäni viemään roskat ulos. Halusin auttaa, joten tartuin siihen. Kukaan ei kertonut minulle, että siellä oli lasinsiruja. Lasi viilsi jalkaani. Tarvitsin 13 tikkiä sinä yönä. valittu lause: Halusin auttaa, joten tartuin siihen.</w:t>
      </w:r>
    </w:p>
    <w:p>
      <w:r>
        <w:rPr>
          <w:b/>
        </w:rPr>
        <w:t xml:space="preserve">Tulos</w:t>
      </w:r>
    </w:p>
    <w:p>
      <w:r>
        <w:t xml:space="preserve">Tartun siihen &gt;Syyt/Tapahtumat&gt; Lasi viilsi jalkaani.</w:t>
      </w:r>
    </w:p>
    <w:p>
      <w:r>
        <w:rPr>
          <w:b/>
        </w:rPr>
        <w:t xml:space="preserve">Esimerkki 6.3557</w:t>
      </w:r>
    </w:p>
    <w:p>
      <w:r>
        <w:t xml:space="preserve">tarina: Abby rakasti koulua, koska hän rakasti lukemista. Hän meni koulun jälkeen kirjastoon etsimään uusia kirjoja. Kun hän pääsi sinne, hän ei löytänyt yhtään kirjaa, jota hän ei olisi lukenut! Niinpä hän meni kauppaan hakemaan lehden. Abby rakastaa nyt lehtiä enemmän kuin kirjoja. valittu lause: Hän meni koulun jälkeen kirjastoon etsimään uusia kirjoja.</w:t>
      </w:r>
    </w:p>
    <w:p>
      <w:r>
        <w:rPr>
          <w:b/>
        </w:rPr>
        <w:t xml:space="preserve">Tulos</w:t>
      </w:r>
    </w:p>
    <w:p>
      <w:r>
        <w:t xml:space="preserve">Hän menee kirjastoon &gt;Syyt/Mahdollistaa&gt; Hän ei löydä kirjaa.</w:t>
      </w:r>
    </w:p>
    <w:p>
      <w:r>
        <w:rPr>
          <w:b/>
        </w:rPr>
        <w:t xml:space="preserve">Tulos</w:t>
      </w:r>
    </w:p>
    <w:p>
      <w:r>
        <w:t xml:space="preserve">Abby menee kirjastoon &gt;Syyt/mahdollistaa&gt; Abby etsii kirjoja.</w:t>
      </w:r>
    </w:p>
    <w:p>
      <w:r>
        <w:rPr>
          <w:b/>
        </w:rPr>
        <w:t xml:space="preserve">Tulos</w:t>
      </w:r>
    </w:p>
    <w:p>
      <w:r>
        <w:t xml:space="preserve">Abby menee kirjastoon &gt;Syyt/mahdollistaa&gt; Abby katsoo kirjoja.</w:t>
      </w:r>
    </w:p>
    <w:p>
      <w:r>
        <w:rPr>
          <w:b/>
        </w:rPr>
        <w:t xml:space="preserve">Esimerkki 6.3558</w:t>
      </w:r>
    </w:p>
    <w:p>
      <w:r>
        <w:t xml:space="preserve">tarina: Caleb asui vehnätilalla Oklahomassa. Hän haaveili muuttavansa jonain päivänä suurkaupunkiin. Eräänä päivänä hän osti vanhan moottoripyörän. Hän aikoi vain ajaa paikalliseen ruokakauppaan. Sen sijaan Caleb jatkoi ajamista, kunnes hän saapui Saint Louisiin. valittu lause: Hän aikoi vain ajaa paikalliseen ruokakauppaan.</w:t>
      </w:r>
    </w:p>
    <w:p>
      <w:r>
        <w:rPr>
          <w:b/>
        </w:rPr>
        <w:t xml:space="preserve">Tulos</w:t>
      </w:r>
    </w:p>
    <w:p>
      <w:r>
        <w:t xml:space="preserve">Caleb aikoo ajaa &gt;Syyt/mahdollistaa&gt; Caleb ajaa.</w:t>
      </w:r>
    </w:p>
    <w:p>
      <w:r>
        <w:rPr>
          <w:b/>
        </w:rPr>
        <w:t xml:space="preserve">Esimerkki 6.3559</w:t>
      </w:r>
    </w:p>
    <w:p>
      <w:r>
        <w:t xml:space="preserve">tarina: Se oli jouluaamu! Ryntäsin alakertaan avaamaan lahjani. Se oli Playstation. Suutuin, koska halusin Xboxin. Vanhempani antoivat minulle kotiarestia, koska suutuin. valittu lause: Vanhempani antoivat minulle kotiarestia, koska suutuin.</w:t>
      </w:r>
    </w:p>
    <w:p>
      <w:r>
        <w:rPr>
          <w:b/>
        </w:rPr>
        <w:t xml:space="preserve">Tulos</w:t>
      </w:r>
    </w:p>
    <w:p>
      <w:r>
        <w:t xml:space="preserve">Vanhempani antavat minulle kotiarestia &gt;Syyt/mahdollistavat&gt; Suutun.</w:t>
      </w:r>
    </w:p>
    <w:p>
      <w:r>
        <w:rPr>
          <w:b/>
        </w:rPr>
        <w:t xml:space="preserve">Tulos</w:t>
      </w:r>
    </w:p>
    <w:p>
      <w:r>
        <w:t xml:space="preserve">Vanhempani antavat minulle kotiarestia &gt;Syyt/mahdollistavat&gt; Menen huoneeseeni.</w:t>
      </w:r>
    </w:p>
    <w:p>
      <w:r>
        <w:rPr>
          <w:b/>
        </w:rPr>
        <w:t xml:space="preserve">Esimerkki 6.3560</w:t>
      </w:r>
    </w:p>
    <w:p>
      <w:r>
        <w:t xml:space="preserve">tarina: Äitini halusi lähteä kanssani valtion messuille. Hän ei ollut varma, saisiko hän vapaata töistä, joten hän oli järkyttynyt. Kun hänen aikataulunsa tuli julki, hän oli iloinen nähdessään, että hän sai vapaata! Hän halusi myös lähteä minun ja tyttöystäväni kanssa, mutta se ei voi onnistua. Hän päätti sen sijaan mennä kanssani valtion messuille! valittu lause: Hän halusi myös lähteä minun ja tyttöystäväni kanssa, mutta se ei voi onnistua.</w:t>
      </w:r>
    </w:p>
    <w:p>
      <w:r>
        <w:rPr>
          <w:b/>
        </w:rPr>
        <w:t xml:space="preserve">Tulos</w:t>
      </w:r>
    </w:p>
    <w:p>
      <w:r>
        <w:t xml:space="preserve">Hän halusi lähteä minun ja tyttöystäväni kanssa, mutta se ei onnistu &gt; Syyt/Mahdollistaa&gt; Hän lähti minun kanssani.</w:t>
      </w:r>
    </w:p>
    <w:p>
      <w:r>
        <w:rPr>
          <w:b/>
        </w:rPr>
        <w:t xml:space="preserve">Esimerkki 6.3561</w:t>
      </w:r>
    </w:p>
    <w:p>
      <w:r>
        <w:t xml:space="preserve">tarina: Olipa kerran tyttö nimeltä Josie. Hän halusi oppia ajamaan pyörällä. Hän yritti koko ajan ja kaatui. Lopulta hänen ystävänsä opetti hänelle oikean tavan. Hän oli onnellinen. valittu lause: Hän halusi oppia ajamaan pyörällä.</w:t>
      </w:r>
    </w:p>
    <w:p>
      <w:r>
        <w:rPr>
          <w:b/>
        </w:rPr>
        <w:t xml:space="preserve">Tulos</w:t>
      </w:r>
    </w:p>
    <w:p>
      <w:r>
        <w:t xml:space="preserve">Josie haluaa oppia ajamaan polkupyörällä &gt;Syyt/Tekijät&gt; Josie oppii ajamaan polkupyörällä.</w:t>
      </w:r>
    </w:p>
    <w:p>
      <w:r>
        <w:rPr>
          <w:b/>
        </w:rPr>
        <w:t xml:space="preserve">Esimerkki 6.3562</w:t>
      </w:r>
    </w:p>
    <w:p>
      <w:r>
        <w:t xml:space="preserve">tarina: Tätini sai tietää, että hänellä oli neljännen vaiheen keuhkosyöpä. Kaksi päivää myöhemmin lähdimme kahdeksan tunnin ajomatkalle Los Angelesiin. Kuusi ja puoli tuntia matkan jälkeen sain puhelun. Hän oli kuollut rauhallisesti kotona ja mukavasti muutamaa minuuttia aiemmin. Hän makasi rauhassa, kun saavuin hyvästelemään. valittu lause: Hän makasi maassa, kun saavuin hyvästelemään.</w:t>
      </w:r>
    </w:p>
    <w:p>
      <w:r>
        <w:rPr>
          <w:b/>
        </w:rPr>
        <w:t xml:space="preserve">Tulos</w:t>
      </w:r>
    </w:p>
    <w:p>
      <w:r>
        <w:t xml:space="preserve">Sanon hyvästit tädilleni &gt;Syyt/mahdollistaa&gt; Itken.</w:t>
      </w:r>
    </w:p>
    <w:p>
      <w:r>
        <w:rPr>
          <w:b/>
        </w:rPr>
        <w:t xml:space="preserve">Esimerkki 6.3563</w:t>
      </w:r>
    </w:p>
    <w:p>
      <w:r>
        <w:t xml:space="preserve">tarina: Heräsin ja minulla oli kova nälkä. Menin keittiöön tekemään aamiaista. Otin jääkaapista munia ja makkaraa. Kypsensin ruoan ja tein paahtoleipää ja kaadoin lasin maitoa. Istuin alas ja nautin ateriasta. valittu lause: Heräsin ja minulla oli kova nälkä.</w:t>
      </w:r>
    </w:p>
    <w:p>
      <w:r>
        <w:rPr>
          <w:b/>
        </w:rPr>
        <w:t xml:space="preserve">Tulos</w:t>
      </w:r>
    </w:p>
    <w:p>
      <w:r>
        <w:t xml:space="preserve">Minulla on nälkä &gt;Syyt/Mahdollistavat&gt; Syön kananmunia ja makkaraa.</w:t>
      </w:r>
    </w:p>
    <w:p>
      <w:r>
        <w:rPr>
          <w:b/>
        </w:rPr>
        <w:t xml:space="preserve">Tulos</w:t>
      </w:r>
    </w:p>
    <w:p>
      <w:r>
        <w:t xml:space="preserve">Minulla on nälkä &gt;Syyt/mahdollistavat&gt; Syön.</w:t>
      </w:r>
    </w:p>
    <w:p>
      <w:r>
        <w:rPr>
          <w:b/>
        </w:rPr>
        <w:t xml:space="preserve">Esimerkki 6.3564</w:t>
      </w:r>
    </w:p>
    <w:p>
      <w:r>
        <w:t xml:space="preserve">tarina: Jerry on eräänä päivänä matkalla äitinsä luokse. Hän alkaa kuulla moottorin tikitystä. Hän pysähtyy ja vilkaisee. Hänen moottorinsa on melkein tulessa. Hän soittaa äidilleen ja kertoo, että myöhästyy illalliselta. valittu lause: Hän pysähtyy ja vilkaisee.</w:t>
      </w:r>
    </w:p>
    <w:p>
      <w:r>
        <w:rPr>
          <w:b/>
        </w:rPr>
        <w:t xml:space="preserve">Tulos</w:t>
      </w:r>
    </w:p>
    <w:p>
      <w:r>
        <w:t xml:space="preserve">Jerry pysähtyy ja katsoo autoaan &gt;Syyt/Mahdollistaa&gt; Jerry huomaa, että hänen autonsa on melkein tulessa.</w:t>
      </w:r>
    </w:p>
    <w:p>
      <w:r>
        <w:rPr>
          <w:b/>
        </w:rPr>
        <w:t xml:space="preserve">Esimerkki 6.3565</w:t>
      </w:r>
    </w:p>
    <w:p>
      <w:r>
        <w:t xml:space="preserve">tarina: Se oli kesäloma. Gina ei ollut nähnyt koulukavereitaan kuukauteen. Hänen ystävänsä Lisa oli tulossa vierailulle. Gina ja hänen äitinsä lähtivät hakemaan häntä. Se oli ensimmäinen kerta, kun Gina oli käynyt siinä kaupunginosassa. valittu lause: Se oli kesäloma.</w:t>
      </w:r>
    </w:p>
    <w:p>
      <w:r>
        <w:rPr>
          <w:b/>
        </w:rPr>
        <w:t xml:space="preserve">Tulos</w:t>
      </w:r>
    </w:p>
    <w:p>
      <w:r>
        <w:t xml:space="preserve">Kesäloma on täällä &gt;Syyt/Tekijät&gt; Gina ei ole koulussa.</w:t>
      </w:r>
    </w:p>
    <w:p>
      <w:r>
        <w:rPr>
          <w:b/>
        </w:rPr>
        <w:t xml:space="preserve">Esimerkki 6.3566</w:t>
      </w:r>
    </w:p>
    <w:p>
      <w:r>
        <w:t xml:space="preserve">tarina: Ajoin, kun edessäni oleva henkilö liikkui hitaasti. Päätin kiihdyttää toisella kaistalla ja mennä hänen eteensä. Lopulta hän ajoi eteeni ja osui autoni kylkeen. Pysähdyin välittömästi, mutta hän jatkoi ajamista. Koska en voinut tehdä rikosilmoitusta, olin vihainen. valittu lause: Koska en voinut tehdä rikosilmoitusta, olin vihainen.</w:t>
      </w:r>
    </w:p>
    <w:p>
      <w:r>
        <w:rPr>
          <w:b/>
        </w:rPr>
        <w:t xml:space="preserve">Tulos</w:t>
      </w:r>
    </w:p>
    <w:p>
      <w:r>
        <w:t xml:space="preserve">Olen vihainen &gt;Syyt/mahdollistavat&gt; Rauhoitun.</w:t>
      </w:r>
    </w:p>
    <w:p>
      <w:r>
        <w:rPr>
          <w:b/>
        </w:rPr>
        <w:t xml:space="preserve">Esimerkki 6.3567</w:t>
      </w:r>
    </w:p>
    <w:p>
      <w:r>
        <w:t xml:space="preserve">tarina: Koulussa esitimme Leijonakuningas-näytelmän. Minun roolini oli Simbas äiti. Äitini yllätti minut eräänä iltana lipuilla. Hän vei minut katsomaan varsinaista näytelmää. Saimme jopa tavata joitakin näyttelijöitä. valittu lause: Äitini yllätti minut eräänä iltana lipuilla.</w:t>
      </w:r>
    </w:p>
    <w:p>
      <w:r>
        <w:rPr>
          <w:b/>
        </w:rPr>
        <w:t xml:space="preserve">Tulos</w:t>
      </w:r>
    </w:p>
    <w:p>
      <w:r>
        <w:t xml:space="preserve">Äidilläni on liput &gt;Syyt/Mahdollistaa&gt; Näemme näytelmän.</w:t>
      </w:r>
    </w:p>
    <w:p>
      <w:r>
        <w:rPr>
          <w:b/>
        </w:rPr>
        <w:t xml:space="preserve">Esimerkki 6.3568</w:t>
      </w:r>
    </w:p>
    <w:p>
      <w:r>
        <w:t xml:space="preserve">tarina: Halusin leikkiä lempipallollani välitunnilla. Etsin palloa kaikkialta. Näin muutaman lapsen leikkivän sillä. Nappasin pallon ja juoksin. Jouduin lopulta vaikeuksiin, koska olin vienyt pallon lapsilta. valittu lause: Päädyin vaikeuksiin, koska otin pallon lapsilta.</w:t>
      </w:r>
    </w:p>
    <w:p>
      <w:r>
        <w:rPr>
          <w:b/>
        </w:rPr>
        <w:t xml:space="preserve">Tulos</w:t>
      </w:r>
    </w:p>
    <w:p>
      <w:r>
        <w:t xml:space="preserve">Otan pallon lapsilta &gt;Syyt/mahdollistaa&gt; Olen vaikeuksissa.</w:t>
      </w:r>
    </w:p>
    <w:p>
      <w:r>
        <w:rPr>
          <w:b/>
        </w:rPr>
        <w:t xml:space="preserve">Tulos</w:t>
      </w:r>
    </w:p>
    <w:p>
      <w:r>
        <w:t xml:space="preserve">Joudun vaikeuksiin, kun otan pallon lapsilta &gt;Syyt/mahdollistavat&gt; Saan kotiarestia.</w:t>
      </w:r>
    </w:p>
    <w:p>
      <w:r>
        <w:rPr>
          <w:b/>
        </w:rPr>
        <w:t xml:space="preserve">Esimerkki 6.3569</w:t>
      </w:r>
    </w:p>
    <w:p>
      <w:r>
        <w:t xml:space="preserve">tarina: Se oli huhtikuussa, kun näin hänet ensimmäisen kerran. Hän on kaunis ja haluan tutustua häneen. Siksi päätin kysyä hänen nimeään. Löysin hänen nimensä facebookista ja lähetin hänelle viestin. Onneksi hän vastasi ja aloimme jutella ja käydä ulkona yhdessä. valittu lause: Se oli huhtikuussa, kun näin hänet ensimmäisen kerran.</w:t>
      </w:r>
    </w:p>
    <w:p>
      <w:r>
        <w:rPr>
          <w:b/>
        </w:rPr>
        <w:t xml:space="preserve">Tulos</w:t>
      </w:r>
    </w:p>
    <w:p>
      <w:r>
        <w:t xml:space="preserve">Näen hänet &gt;Syyt/mahdollistavat&gt; Aloitamme keskustelun.</w:t>
      </w:r>
    </w:p>
    <w:p>
      <w:r>
        <w:rPr>
          <w:b/>
        </w:rPr>
        <w:t xml:space="preserve">Esimerkki 6.3570</w:t>
      </w:r>
    </w:p>
    <w:p>
      <w:r>
        <w:t xml:space="preserve">tarina: Luke oli kiipeämässä puuhun, kun hän putosi. Hänen äitinsä vei hänet ensiapuun. He ottivat röntgenkuvat ja kertoivat, että se oli murtunut. Siihen laitettiin korvaus ja hänet lähetettiin kotiin. Useita viikkoja myöhemmin kipsi oli otettu pois ja hän oli palannut kiipeilemään. valittu lause: Luke oli kiipeämässä puuhun, kun hän kaatui.</w:t>
      </w:r>
    </w:p>
    <w:p>
      <w:r>
        <w:rPr>
          <w:b/>
        </w:rPr>
        <w:t xml:space="preserve">Tulos</w:t>
      </w:r>
    </w:p>
    <w:p>
      <w:r>
        <w:t xml:space="preserve">Luke kaatuu &gt;Syyt/mahdollistaa&gt; Luke loukkaantuu</w:t>
      </w:r>
    </w:p>
    <w:p>
      <w:r>
        <w:rPr>
          <w:b/>
        </w:rPr>
        <w:t xml:space="preserve">Tulos</w:t>
      </w:r>
    </w:p>
    <w:p>
      <w:r>
        <w:t xml:space="preserve">Luke putosi puusta &gt;Syyt/Tapahtumat&gt; Luke ajettiin ensiapuun.</w:t>
      </w:r>
    </w:p>
    <w:p>
      <w:r>
        <w:rPr>
          <w:b/>
        </w:rPr>
        <w:t xml:space="preserve">Esimerkki 6.3571</w:t>
      </w:r>
    </w:p>
    <w:p>
      <w:r>
        <w:t xml:space="preserve">tarina: Ali oli kolmannella luokalla. Hän tuli toimeen kaikkien luokkansa oppilaiden kanssa. Ali sai tietää, että eräs tyttö toisella luokalla vihasi häntä. Ali oli hämmentynyt, koska hän ei ollut koskaan tavannut tyttöä. Ali päätti selvittää lounaalla, kuka tämä tyttö oli. valittu lause: Ali sai selville, että eräs toisen luokan tyttö vihasi häntä.</w:t>
      </w:r>
    </w:p>
    <w:p>
      <w:r>
        <w:rPr>
          <w:b/>
        </w:rPr>
        <w:t xml:space="preserve">Tulos</w:t>
      </w:r>
    </w:p>
    <w:p>
      <w:r>
        <w:t xml:space="preserve">Ali saa selville, että eräs tyttö hänen luokallaan vihaa häntä &gt;Syyt/Mahdollistaa&gt; Ali päättää selvittää, kuka tämä tyttö on.</w:t>
      </w:r>
    </w:p>
    <w:p>
      <w:r>
        <w:rPr>
          <w:b/>
        </w:rPr>
        <w:t xml:space="preserve">Esimerkki 6.3572</w:t>
      </w:r>
    </w:p>
    <w:p>
      <w:r>
        <w:t xml:space="preserve">tarina: Jim oli innoissaan ostaessaan itselleen uuden lelun. Hänellä oli 22 dollaria ja hän ajoi pyörällään lelukauppaan. Jim valitsi lelun, joka maksoi 21 dollaria ja viisikymmentä senttiä. Kun hän pääsi kassalle, he halusivat 22 dollaria ja kymmenen senttiä! Jim oli unohtanut veron, onneksi mukava mies antoi hänelle sentin. valittu lause: Jim oli unohtanut veron, onneksi mukava mies antoi hänelle sentin.</w:t>
      </w:r>
    </w:p>
    <w:p>
      <w:r>
        <w:rPr>
          <w:b/>
        </w:rPr>
        <w:t xml:space="preserve">Tulos</w:t>
      </w:r>
    </w:p>
    <w:p>
      <w:r>
        <w:t xml:space="preserve">Mukava mies antaa Jimille 10 senttiä &gt;Syyt/mahdollistaa&gt; Jim ostaa lelun.</w:t>
      </w:r>
    </w:p>
    <w:p>
      <w:r>
        <w:rPr>
          <w:b/>
        </w:rPr>
        <w:t xml:space="preserve">Tulos</w:t>
      </w:r>
    </w:p>
    <w:p>
      <w:r>
        <w:t xml:space="preserve">Jim saa 10 senttiä &gt;Syyt/mahdollistaa&gt; Jim ostaa lelun.</w:t>
      </w:r>
    </w:p>
    <w:p>
      <w:r>
        <w:rPr>
          <w:b/>
        </w:rPr>
        <w:t xml:space="preserve">Esimerkki 6.3573</w:t>
      </w:r>
    </w:p>
    <w:p>
      <w:r>
        <w:t xml:space="preserve">tarina: Sarah heräsi eräänä kylmänä yönä outoon ääneen, joka kuului hänen ikkunastaan. Hän nousi sängystä mennäkseen katsomaan, mitä se oli. Kun hän käveli ikkunalle, hän näki pienen varjon. Hän avasi verhon ja oli iloisesti yllättynyt. Se oli pieni kissanpentu, joka raapii sisään kylmältä. valittu lause: Hän avasi verhon ja oli iloisesti yllättynyt.</w:t>
      </w:r>
    </w:p>
    <w:p>
      <w:r>
        <w:rPr>
          <w:b/>
        </w:rPr>
        <w:t xml:space="preserve">Tulos</w:t>
      </w:r>
    </w:p>
    <w:p>
      <w:r>
        <w:t xml:space="preserve">Sarah avaa verhot &gt;Syyt/mahdollistaa&gt; Sarah näkee kissanpennun ikkunan ulkopuolella.</w:t>
      </w:r>
    </w:p>
    <w:p>
      <w:r>
        <w:rPr>
          <w:b/>
        </w:rPr>
        <w:t xml:space="preserve">Tulos</w:t>
      </w:r>
    </w:p>
    <w:p>
      <w:r>
        <w:t xml:space="preserve">Sarah avaa verhot &gt;Syyt/mahdollistaa&gt; Sarah näkee kissanpennun</w:t>
      </w:r>
    </w:p>
    <w:p>
      <w:r>
        <w:rPr>
          <w:b/>
        </w:rPr>
        <w:t xml:space="preserve">Esimerkki 6.3574</w:t>
      </w:r>
    </w:p>
    <w:p>
      <w:r>
        <w:t xml:space="preserve">tarina: Tim oli lyhyt. Mutta hän halusi pelata koripalloa lounasaikaan. Kukaan ei halunnut Timiä joukkueeseensa. Joten Tim pelasi koripalloa yksin. Ja muutamat muut lyhyet oppilaat liittyivät mielellään hänen seuraansa. valittu lause: Tim oli lyhyt.</w:t>
      </w:r>
    </w:p>
    <w:p>
      <w:r>
        <w:rPr>
          <w:b/>
        </w:rPr>
        <w:t xml:space="preserve">Tulos</w:t>
      </w:r>
    </w:p>
    <w:p>
      <w:r>
        <w:t xml:space="preserve">Tim on lyhyt &gt;Syyt/Mahdollistaa&gt; Tim suljetaan koripallojoukkueiden ulkopuolelle.</w:t>
      </w:r>
    </w:p>
    <w:p>
      <w:r>
        <w:rPr>
          <w:b/>
        </w:rPr>
        <w:t xml:space="preserve">Esimerkki 6.3575</w:t>
      </w:r>
    </w:p>
    <w:p>
      <w:r>
        <w:t xml:space="preserve">tarina: Amirilla oli huono päivä. Hän päätti kävellä lempikahvilaansa piristääkseen itseään. Kun hän pääsi perille, hän huomasi, että kauppa oli suljettu. Hän päätti kävellä kotiin, kun hän kuuli kovan pamauksen. Valtava sade alkoi sataa. valittu lause: Hän päätti kävellä lempikahvilaansa piristymään.</w:t>
      </w:r>
    </w:p>
    <w:p>
      <w:r>
        <w:rPr>
          <w:b/>
        </w:rPr>
        <w:t xml:space="preserve">Tulos</w:t>
      </w:r>
    </w:p>
    <w:p>
      <w:r>
        <w:t xml:space="preserve">Amir kävelee kahvilaan &gt;Syyt/Mahdollistaa&gt; Amir näkee, että kahvila on suljettu.</w:t>
      </w:r>
    </w:p>
    <w:p>
      <w:r>
        <w:rPr>
          <w:b/>
        </w:rPr>
        <w:t xml:space="preserve">Tulos</w:t>
      </w:r>
    </w:p>
    <w:p>
      <w:r>
        <w:t xml:space="preserve">Amir käveli lempikahvilaansa &gt;Syyt/Tekijät&gt; Kahvila on suljettu.</w:t>
      </w:r>
    </w:p>
    <w:p>
      <w:r>
        <w:rPr>
          <w:b/>
        </w:rPr>
        <w:t xml:space="preserve">Tulos</w:t>
      </w:r>
    </w:p>
    <w:p>
      <w:r>
        <w:t xml:space="preserve">Amir kävelee lempikahvilaansa &gt;Syyt/Mahdollistaa&gt; Amir näkee, että kahvila on suljettu.</w:t>
      </w:r>
    </w:p>
    <w:p>
      <w:r>
        <w:rPr>
          <w:b/>
        </w:rPr>
        <w:t xml:space="preserve">Esimerkki 6.3576</w:t>
      </w:r>
    </w:p>
    <w:p>
      <w:r>
        <w:t xml:space="preserve">tarina: Kissa on aina nälkäinen ja kerjää ruokaa. Eräänä päivänä se hyppäsi päälleni, kun olin nukkumassa. Se tahrasi märän nenänsä minun nenääni. Kun avasin silmäni, se alkoi kehrätä. Menin ja täytin sen ruokakupin. valittu lause: Menin ja täytin sen ruokakupin.</w:t>
      </w:r>
    </w:p>
    <w:p>
      <w:r>
        <w:rPr>
          <w:b/>
        </w:rPr>
        <w:t xml:space="preserve">Tulos</w:t>
      </w:r>
    </w:p>
    <w:p>
      <w:r>
        <w:t xml:space="preserve">Täytän kissan ruokakupin &gt;Syyt/Mahdollistaa&gt; Kissani syö ruoan.</w:t>
      </w:r>
    </w:p>
    <w:p>
      <w:r>
        <w:rPr>
          <w:b/>
        </w:rPr>
        <w:t xml:space="preserve">Esimerkki 6.3577</w:t>
      </w:r>
    </w:p>
    <w:p>
      <w:r>
        <w:t xml:space="preserve">tarina: Olin leikkimässä palloa puistossa. Pudotin pallon. Menin hakemaan sitä. Minä nostin sen. Jatkoin kopin pelaamista ystäväni kanssa. valittu lause: Jatkoin kiinniottoa ystäväni kanssa.</w:t>
      </w:r>
    </w:p>
    <w:p>
      <w:r>
        <w:rPr>
          <w:b/>
        </w:rPr>
        <w:t xml:space="preserve">Tulos</w:t>
      </w:r>
    </w:p>
    <w:p>
      <w:r>
        <w:t xml:space="preserve">Leikin palloa ystäväni kanssa &gt;Syyt/Mahdollistaa&gt; Ystäväni heittää pallon minulle.</w:t>
      </w:r>
    </w:p>
    <w:p>
      <w:r>
        <w:rPr>
          <w:b/>
        </w:rPr>
        <w:t xml:space="preserve">Esimerkki 6.3578</w:t>
      </w:r>
    </w:p>
    <w:p>
      <w:r>
        <w:t xml:space="preserve">tarina: Tina lainasi äitini autoa. Hän oli matkalla poikaystävänsä luokse. Äidin piti kuitenkin mennä jonnekin ja hän yritti soittaa Tinalle. Tina ei vastannut. Äitini päätti ajaa autollani Tinan luo. valittu lause: Hän oli matkalla poikaystävänsä kotiin.</w:t>
      </w:r>
    </w:p>
    <w:p>
      <w:r>
        <w:rPr>
          <w:b/>
        </w:rPr>
        <w:t xml:space="preserve">Tulos</w:t>
      </w:r>
    </w:p>
    <w:p>
      <w:r>
        <w:t xml:space="preserve">Tina on tulossa &gt;Syyt/mahdollistaa&gt; Tina saapuu paikalle.</w:t>
      </w:r>
    </w:p>
    <w:p>
      <w:r>
        <w:rPr>
          <w:b/>
        </w:rPr>
        <w:t xml:space="preserve">Esimerkki 6.3579</w:t>
      </w:r>
    </w:p>
    <w:p>
      <w:r>
        <w:t xml:space="preserve">tarina: Isäni toi kotiin 6 kalaa. Yksi kala jokaiselle hänen lapselleen. Veljeni huuhtoi omani vessanpöntöstä alas. Joten minä heitin hänen kalansa viemäriin. Isä oli niin järkyttynyt. valittu lause: Niinpä heitin hänen kalansa viemäriin.</w:t>
      </w:r>
    </w:p>
    <w:p>
      <w:r>
        <w:rPr>
          <w:b/>
        </w:rPr>
        <w:t xml:space="preserve">Tulos</w:t>
      </w:r>
    </w:p>
    <w:p>
      <w:r>
        <w:t xml:space="preserve">Heitän veljeni kalat viemäriin &gt;Syyt/Mahdollistaa&gt; Isäni on järkyttynyt.</w:t>
      </w:r>
    </w:p>
    <w:p>
      <w:r>
        <w:rPr>
          <w:b/>
        </w:rPr>
        <w:t xml:space="preserve">Tulos</w:t>
      </w:r>
    </w:p>
    <w:p>
      <w:r>
        <w:t xml:space="preserve">Heitän sen viemäriin &gt;Syyt/mahdollistaa&gt; Isäni hermostuu.</w:t>
      </w:r>
    </w:p>
    <w:p>
      <w:r>
        <w:rPr>
          <w:b/>
        </w:rPr>
        <w:t xml:space="preserve">Esimerkki 6.3580</w:t>
      </w:r>
    </w:p>
    <w:p>
      <w:r>
        <w:t xml:space="preserve">tarina: Ikkunani päästävät sisään liikaa valoa. Tilasin verhot ja palkin. Kun ne saapuivat, asensin ne paikalleen. Suljin verhot, ja ne katkaisivat kaiken valon. Istuin tuolissani ja rentouduin. valittu lause: Suljin verhot ja ne katkaisivat kaiken valon.</w:t>
      </w:r>
    </w:p>
    <w:p>
      <w:r>
        <w:rPr>
          <w:b/>
        </w:rPr>
        <w:t xml:space="preserve">Tulos</w:t>
      </w:r>
    </w:p>
    <w:p>
      <w:r>
        <w:t xml:space="preserve">Suljen verhot &gt;Syyt/mahdollistaa&gt; Huoneesta tulee pimeä.</w:t>
      </w:r>
    </w:p>
    <w:p>
      <w:r>
        <w:rPr>
          <w:b/>
        </w:rPr>
        <w:t xml:space="preserve">Esimerkki 6.3581</w:t>
      </w:r>
    </w:p>
    <w:p>
      <w:r>
        <w:t xml:space="preserve">tarina: Jay meni ystävänsä luokse jouluksi. Hänellä ei ollut muuta tekemistä jouluksi. Hän joi ja söi paljon ruokaa. He antoivat hänelle jopa lahjoja Hänellä oli hauskaa Valittu lause: Jay meni ystäviensä luokse jouluksi.</w:t>
      </w:r>
    </w:p>
    <w:p>
      <w:r>
        <w:rPr>
          <w:b/>
        </w:rPr>
        <w:t xml:space="preserve">Tulos</w:t>
      </w:r>
    </w:p>
    <w:p>
      <w:r>
        <w:t xml:space="preserve">Jay menee ystävänsä luokse &gt;Syyt/Mahdollistaa&gt; Jayllä on hauskaa.</w:t>
      </w:r>
    </w:p>
    <w:p>
      <w:r>
        <w:rPr>
          <w:b/>
        </w:rPr>
        <w:t xml:space="preserve">Esimerkki 6.3582</w:t>
      </w:r>
    </w:p>
    <w:p>
      <w:r>
        <w:t xml:space="preserve">tarina: Tim oli kotona. Hän kuuli kovaäänistä koputusta. Hän ei tiennyt, mitä se oli. Hän katsoi kaikkialle talossaan. Kävi ilmi, että hänen nälkäinen koiransa naputteli ruoka-astiaa. valittu lause: Hän ei tiennyt, mistä se johtui.</w:t>
      </w:r>
    </w:p>
    <w:p>
      <w:r>
        <w:rPr>
          <w:b/>
        </w:rPr>
        <w:t xml:space="preserve">Tulos</w:t>
      </w:r>
    </w:p>
    <w:p>
      <w:r>
        <w:t xml:space="preserve">Tim ei tiedä, mikä ääni on &gt;Syyt/mahdollistaa&gt; Tim etsii ääntä.</w:t>
      </w:r>
    </w:p>
    <w:p>
      <w:r>
        <w:rPr>
          <w:b/>
        </w:rPr>
        <w:t xml:space="preserve">Esimerkki 6.3583</w:t>
      </w:r>
    </w:p>
    <w:p>
      <w:r>
        <w:t xml:space="preserve">tarina: Sandy oli tarvinnut tikkejä pudottuaan pyörältään. Nyt hänen haavansa oli parantunut. Oli aika ottaa tikit pois. Sandy pelkäsi, koska ajatteli sen olevan kivuliasta. Mutta onneksi tikkien poistaminen ei sattunut lainkaan! valittu lause: Sandy oli tarvinnut tikkejä pudottuaan pyörältään.</w:t>
      </w:r>
    </w:p>
    <w:p>
      <w:r>
        <w:rPr>
          <w:b/>
        </w:rPr>
        <w:t xml:space="preserve">Tulos</w:t>
      </w:r>
    </w:p>
    <w:p>
      <w:r>
        <w:t xml:space="preserve">Sandy tarvitsee tikkejä &gt;Syyt/Tekijät&gt; Sandy saa tikkejä</w:t>
      </w:r>
    </w:p>
    <w:p>
      <w:r>
        <w:rPr>
          <w:b/>
        </w:rPr>
        <w:t xml:space="preserve">Esimerkki 6.3584</w:t>
      </w:r>
    </w:p>
    <w:p>
      <w:r>
        <w:t xml:space="preserve">tarina: Charles huomasi muurahaisjonon liikkuvan keittiönsä lattialla. Hän osti hyönteismyrkkyä, mutta muurahaiset tulivat takaisin. Lopulta hän luovutti ja soitti tuholaistorjujalle. He tulivat ja hoitivat ongelman. Vaikka se oli kallista, Charles oli helpottunut. valittu lause: Hän osti hyönteismyrkkyä, mutta muurahaiset tulivat aina takaisin.</w:t>
      </w:r>
    </w:p>
    <w:p>
      <w:r>
        <w:rPr>
          <w:b/>
        </w:rPr>
        <w:t xml:space="preserve">Tulos</w:t>
      </w:r>
    </w:p>
    <w:p>
      <w:r>
        <w:t xml:space="preserve">Hän ostaa hyönteissumutetta &gt;Syyt/mahdollistaa&gt; Hän käyttää hyönteissumutetta muurahaisiin.</w:t>
      </w:r>
    </w:p>
    <w:p>
      <w:r>
        <w:rPr>
          <w:b/>
        </w:rPr>
        <w:t xml:space="preserve">Esimerkki 6.3585</w:t>
      </w:r>
    </w:p>
    <w:p>
      <w:r>
        <w:t xml:space="preserve">tarina: Mel vei poikansa kalastamaan viikonloppuisin. Hän rakasti poikansa kanssa viettämäänsä kahdenkeskistä aikaa. Kun Melin poika kasvoi, hänen poikansa muutti pois. Mel näki poikaansa useita kertoja vuoden aikana. He löysivät aina aikaa mennä kalaan. valittu lause: Mel vei poikansa viikonloppuisin kalaan.</w:t>
      </w:r>
    </w:p>
    <w:p>
      <w:r>
        <w:rPr>
          <w:b/>
        </w:rPr>
        <w:t xml:space="preserve">Tulos</w:t>
      </w:r>
    </w:p>
    <w:p>
      <w:r>
        <w:t xml:space="preserve">Mel vie poikansa kalaan &gt;Syyt/Mahdollistaa&gt; Mel ja hänen poikansa kalastavat.</w:t>
      </w:r>
    </w:p>
    <w:p>
      <w:r>
        <w:rPr>
          <w:b/>
        </w:rPr>
        <w:t xml:space="preserve">Esimerkki 6.3586</w:t>
      </w:r>
    </w:p>
    <w:p>
      <w:r>
        <w:t xml:space="preserve">tarina: Se oli vuoden ensimmäinen lumisade. Koulut olivat suljettu, samoin jotkut yritykset. Ed sai jäädä kotiin lastensa kanssa. Hän tunsi itsensä isoksi lapseksi, kun hän kelkkaili poikiensa kanssa. Se oli hieno tapa tuntea itsensä taas nuoreksi. valittu lause: Hän tunsi itsensä isoksi lapseksi, kun hän kelkkasi nuorten poikiensa kanssa.</w:t>
      </w:r>
    </w:p>
    <w:p>
      <w:r>
        <w:rPr>
          <w:b/>
        </w:rPr>
        <w:t xml:space="preserve">Tulos</w:t>
      </w:r>
    </w:p>
    <w:p>
      <w:r>
        <w:t xml:space="preserve">Ed lähtee kelkkailemaan &gt;Syyt/mahdollistaa&gt; Edillä on hauskaa.</w:t>
      </w:r>
    </w:p>
    <w:p>
      <w:r>
        <w:rPr>
          <w:b/>
        </w:rPr>
        <w:t xml:space="preserve">Esimerkki 6.3587</w:t>
      </w:r>
    </w:p>
    <w:p>
      <w:r>
        <w:t xml:space="preserve">tarina: Hannahin kukkarosta putosi aina pikkurahaa. Hän menetti paljon rahaa! Hänen ystävänsä osti hänelle kukkaron! Laukku oli vahva! Hän ei enää koskaan menettänyt rahaa! valittu lause: Kukkaro oli vahva!</w:t>
      </w:r>
    </w:p>
    <w:p>
      <w:r>
        <w:rPr>
          <w:b/>
        </w:rPr>
        <w:t xml:space="preserve">Tulos</w:t>
      </w:r>
    </w:p>
    <w:p>
      <w:r>
        <w:t xml:space="preserve">Kukkaro on vahva &gt;Syyt/mahdollistaa&gt; Hän ei enää koskaan menetä rahaa.</w:t>
      </w:r>
    </w:p>
    <w:p>
      <w:r>
        <w:rPr>
          <w:b/>
        </w:rPr>
        <w:t xml:space="preserve">Tulos</w:t>
      </w:r>
    </w:p>
    <w:p>
      <w:r>
        <w:t xml:space="preserve">Kukkaro on vahva &gt;Syyt/mahdollistaa&gt; Hannah ei menetä rahaa.</w:t>
      </w:r>
    </w:p>
    <w:p>
      <w:r>
        <w:rPr>
          <w:b/>
        </w:rPr>
        <w:t xml:space="preserve">Esimerkki 6.3588</w:t>
      </w:r>
    </w:p>
    <w:p>
      <w:r>
        <w:t xml:space="preserve">tarina: Viime viikonloppuna menimme rannalle. Sinne oli tunnin ajomatka. Kun pääsimme sinne, se oli aika täynnä. Löysimme paikan ja vietimme siellä koko päivän. Lapset olivat uupuneita ja nukahtivat kotimatkalla. valittu lause: Lapset olivat uupuneita ja nukahtivat kotimatkalla.</w:t>
      </w:r>
    </w:p>
    <w:p>
      <w:r>
        <w:rPr>
          <w:b/>
        </w:rPr>
        <w:t xml:space="preserve">Tulos</w:t>
      </w:r>
    </w:p>
    <w:p>
      <w:r>
        <w:t xml:space="preserve">Lapset nukahtavat &gt;Syyt/mahdollistavat&gt; Lapset heräävät.</w:t>
      </w:r>
    </w:p>
    <w:p>
      <w:r>
        <w:rPr>
          <w:b/>
        </w:rPr>
        <w:t xml:space="preserve">Esimerkki 6.3589</w:t>
      </w:r>
    </w:p>
    <w:p>
      <w:r>
        <w:t xml:space="preserve">tarina: John käveli matkalla töihin. John näki ruokakärryn. John maistoi riisiruokaa. John oli yllättynyt sen runsaasta mausta. John kävi päivittäin ruokakärryssä lounaalla. valittu lause: John oli yllättynyt runsaasta mausta.</w:t>
      </w:r>
    </w:p>
    <w:p>
      <w:r>
        <w:rPr>
          <w:b/>
        </w:rPr>
        <w:t xml:space="preserve">Tulos</w:t>
      </w:r>
    </w:p>
    <w:p>
      <w:r>
        <w:t xml:space="preserve">John yllättyy riisin maukkaudesta &gt;Syyt/Mahdollistaa&gt; John palaa takaisin ruokakärryn luo</w:t>
      </w:r>
    </w:p>
    <w:p>
      <w:r>
        <w:rPr>
          <w:b/>
        </w:rPr>
        <w:t xml:space="preserve">Esimerkki 6.3590</w:t>
      </w:r>
    </w:p>
    <w:p>
      <w:r>
        <w:t xml:space="preserve">tarina: Suzie yritti ahtautua Halloween-asuunsa. Hän oli käyttänyt sitä viime vuonna, ja se sopi silloin täydellisesti. Suzie alkoi itkeä, kun hän ei saanut sitä mahtumaan nyt. Hänen äitinsä otti ompelukoneen esiin ja teki siihen muutoksia. Suzie halasi äitiään ja lähti temppuilemaan asussaan. valittu lause: Hän oli käyttänyt sitä viime vuonna, ja silloin se sopi täydellisesti.</w:t>
      </w:r>
    </w:p>
    <w:p>
      <w:r>
        <w:rPr>
          <w:b/>
        </w:rPr>
        <w:t xml:space="preserve">Tulos</w:t>
      </w:r>
    </w:p>
    <w:p>
      <w:r>
        <w:t xml:space="preserve">Suzie käyttää halloween-asua &gt;Syyt/mahdollistaa&gt; Suzie yrittää käyttää halloween-asua uudelleen.</w:t>
      </w:r>
    </w:p>
    <w:p>
      <w:r>
        <w:rPr>
          <w:b/>
        </w:rPr>
        <w:t xml:space="preserve">Esimerkki 6.3591</w:t>
      </w:r>
    </w:p>
    <w:p>
      <w:r>
        <w:t xml:space="preserve">tarina: Ray halusi syntymäpäivälahjaksi PS4-videopelin. Joten hän kertoi äidilleen. Mutta syntymäpäivänään hän sai sen sijaan PS3-pelin. Seuraavana päivänä Ray palautti pelin. Mutta hän ei saanut tarpeeksi rahaa ostaakseen haluamansa. valittu lause: Ray palautti pelin seuraavana päivänä.</w:t>
      </w:r>
    </w:p>
    <w:p>
      <w:r>
        <w:rPr>
          <w:b/>
        </w:rPr>
        <w:t xml:space="preserve">Tulos</w:t>
      </w:r>
    </w:p>
    <w:p>
      <w:r>
        <w:t xml:space="preserve">Ray palauttaa pelin &gt;Syyt/mahdollistaa&gt; Ray saa rahaa.</w:t>
      </w:r>
    </w:p>
    <w:p>
      <w:r>
        <w:rPr>
          <w:b/>
        </w:rPr>
        <w:t xml:space="preserve">Esimerkki 6.3592</w:t>
      </w:r>
    </w:p>
    <w:p>
      <w:r>
        <w:t xml:space="preserve">tarina: Lenny makasi sohvallaan katsomassa televisiota. Hänen kissansa tuli sisään ja hyppäsi hänen syliinsä. Lenny alkoi raapia kissaa, kun hän huomasi ötökät sen turkissa. Hän laittoi kissan kylpyhuoneeseen. Sitten hän meni nopeasti ulos ja osti ötökkävoidetta. valittu lause: Sitten hän meni nopeasti ulos ja osti ötökkävoidetta.</w:t>
      </w:r>
    </w:p>
    <w:p>
      <w:r>
        <w:rPr>
          <w:b/>
        </w:rPr>
        <w:t xml:space="preserve">Tulos</w:t>
      </w:r>
    </w:p>
    <w:p>
      <w:r>
        <w:t xml:space="preserve">Lenny lähtee ulos &gt;Syyt/mahdollistaa&gt; Lenny tulee kotiin.</w:t>
      </w:r>
    </w:p>
    <w:p>
      <w:r>
        <w:rPr>
          <w:b/>
        </w:rPr>
        <w:t xml:space="preserve">Esimerkki 6.3593</w:t>
      </w:r>
    </w:p>
    <w:p>
      <w:r>
        <w:t xml:space="preserve">tarina: Susie näki eräänä päivänä puistossa jonkun lennättävän leijaa. Hän pyysi heti äitiään ostamaan sellaisen. Hän jopa tarjoutui vapaaehtoiseksi tekemään ylimääräisiä kotitöitä viikon ajan. Susien äiti vei hänet valitsemaan haluamansa leijan. Hän päätti valita violetin, joka näytti jättiläiskalmarilta. valittu lause: Susien äiti vei hänet valitsemaan haluamansa leijan.</w:t>
      </w:r>
    </w:p>
    <w:p>
      <w:r>
        <w:rPr>
          <w:b/>
        </w:rPr>
        <w:t xml:space="preserve">Tulos</w:t>
      </w:r>
    </w:p>
    <w:p>
      <w:r>
        <w:t xml:space="preserve">Susie menee valitsemaan leijaa &gt;Syyt/mahdollistaa&gt; Susie valitsee leijan.</w:t>
      </w:r>
    </w:p>
    <w:p>
      <w:r>
        <w:rPr>
          <w:b/>
        </w:rPr>
        <w:t xml:space="preserve">Tulos</w:t>
      </w:r>
    </w:p>
    <w:p>
      <w:r>
        <w:t xml:space="preserve">Hänen äitinsä vie hänet valitsemaan leijaa &gt;Syyt/mahdollistaa&gt; Hän valitsee leijan, joka näyttää jättiläiskalmarilta.</w:t>
      </w:r>
    </w:p>
    <w:p>
      <w:r>
        <w:rPr>
          <w:b/>
        </w:rPr>
        <w:t xml:space="preserve">Esimerkki 6.3594</w:t>
      </w:r>
    </w:p>
    <w:p>
      <w:r>
        <w:t xml:space="preserve">tarina: Mike on aina rakastanut kalastusta. Eräänä päivänä hän meni järvelle ja laittoi pyydyksensä valmiiksi. Hän odotti kärsivällisesti, että kala napostelisi hänen siimansa. Lopulta hän tunsi vetoa ja napsahti ongella koukkuun! Hän oli niin innoissaan voidessaan näyttää ystävilleen saaliinsa! valittu lause: Hän odotti kärsivällisesti, että kala napostelisi hänen siimansa.</w:t>
      </w:r>
    </w:p>
    <w:p>
      <w:r>
        <w:rPr>
          <w:b/>
        </w:rPr>
        <w:t xml:space="preserve">Tulos</w:t>
      </w:r>
    </w:p>
    <w:p>
      <w:r>
        <w:t xml:space="preserve">Mike odottaa kalaa &gt;Syyt/mahdollistaa&gt; Mike saa kalan kiinni.</w:t>
      </w:r>
    </w:p>
    <w:p>
      <w:r>
        <w:rPr>
          <w:b/>
        </w:rPr>
        <w:t xml:space="preserve">Esimerkki 6.3595</w:t>
      </w:r>
    </w:p>
    <w:p>
      <w:r>
        <w:t xml:space="preserve">tarina: Katsoin postilaatikkoani. Sain kiitoskirjeen. Se oli siskoltani. Hän kiitti minua lahjasta. Viesti kosketti minua. valittu lause: Katsoin postilaatikkoani.</w:t>
      </w:r>
    </w:p>
    <w:p>
      <w:r>
        <w:rPr>
          <w:b/>
        </w:rPr>
        <w:t xml:space="preserve">Tulos</w:t>
      </w:r>
    </w:p>
    <w:p>
      <w:r>
        <w:t xml:space="preserve">Katsoin postilaatikkoon &gt;Syyt/Mahdollistaa&gt; Siskoni lähetti kiitosviestin</w:t>
      </w:r>
    </w:p>
    <w:p>
      <w:r>
        <w:rPr>
          <w:b/>
        </w:rPr>
        <w:t xml:space="preserve">Esimerkki 6.3596</w:t>
      </w:r>
    </w:p>
    <w:p>
      <w:r>
        <w:t xml:space="preserve">tarina: Olin nuori tyttö, kun aloitin steppitanssin. Ensimmäinen tanssikonserttini oli tulossa, ja minua pelotti. Olin liian nuori tietääkseni, miten valmistautua henkisesti. Esityspäivänä äitini antoi minulle hyvät kannustuspuheet. Tämä valmisti minua esitykseen, ja pärjäsin todella hyvin. valittu lause: Ensimmäinen tanssikonserttini oli tulossa, ja minua pelotti.</w:t>
      </w:r>
    </w:p>
    <w:p>
      <w:r>
        <w:rPr>
          <w:b/>
        </w:rPr>
        <w:t xml:space="preserve">Tulos</w:t>
      </w:r>
    </w:p>
    <w:p>
      <w:r>
        <w:t xml:space="preserve">Minua pelottaa &gt;Syyt/mahdollistavat&gt; Rauhoitun.</w:t>
      </w:r>
    </w:p>
    <w:p>
      <w:r>
        <w:rPr>
          <w:b/>
        </w:rPr>
        <w:t xml:space="preserve">Tulos</w:t>
      </w:r>
    </w:p>
    <w:p>
      <w:r>
        <w:t xml:space="preserve">Esityskonserttini on tulossa &gt;Syyt/Mahdollistaa&gt; Äitini pitää minulle kannustuspuheenvuoron.</w:t>
      </w:r>
    </w:p>
    <w:p>
      <w:r>
        <w:rPr>
          <w:b/>
        </w:rPr>
        <w:t xml:space="preserve">Esimerkki 6.3597</w:t>
      </w:r>
    </w:p>
    <w:p>
      <w:r>
        <w:t xml:space="preserve">tarina: Tina oli käymässä perheensä luona meren rannalla. Perillä hän muisti, miten pelottavaa siellä oli lapsena. Oltuaan talossa jonkin aikaa Tina ei voinut lakata pelkäämästä. Lopulta hän kertoi vanhemmilleen, että häntä pelotti liikaa jäädä. Tina ajoi lomamökiltä kotiin peloissaan. valittu lause: Hän kertoi lopulta vanhemmilleen, että häntä pelotti liikaa jäädä.</w:t>
      </w:r>
    </w:p>
    <w:p>
      <w:r>
        <w:rPr>
          <w:b/>
        </w:rPr>
        <w:t xml:space="preserve">Tulos</w:t>
      </w:r>
    </w:p>
    <w:p>
      <w:r>
        <w:t xml:space="preserve">Tina kertoo vanhemmilleen, että häntä pelottaa jäädä kotiin &gt;Syyt/Mahdollistaa&gt; Tina ajaa peloissaan kotiin.</w:t>
      </w:r>
    </w:p>
    <w:p>
      <w:r>
        <w:rPr>
          <w:b/>
        </w:rPr>
        <w:t xml:space="preserve">Esimerkki 6.3598</w:t>
      </w:r>
    </w:p>
    <w:p>
      <w:r>
        <w:t xml:space="preserve">tarina: James omisti kissan. Se toi kotiin ystävän. Nämä kaksi kissaa hyppivät kaiken päälle. Ne tekivät Jamesin hulluksi. Niinpä hän lukitsi ne ulos talosta. valittu lause: Se toi kotiin ystävän.</w:t>
      </w:r>
    </w:p>
    <w:p>
      <w:r>
        <w:rPr>
          <w:b/>
        </w:rPr>
        <w:t xml:space="preserve">Tulos</w:t>
      </w:r>
    </w:p>
    <w:p>
      <w:r>
        <w:t xml:space="preserve">Se tuo kotiin ystävän &gt;Syyt/mahdollistaa&gt; Kaksi kissaa hyppii kaiken päälle.</w:t>
      </w:r>
    </w:p>
    <w:p>
      <w:r>
        <w:rPr>
          <w:b/>
        </w:rPr>
        <w:t xml:space="preserve">Tulos</w:t>
      </w:r>
    </w:p>
    <w:p>
      <w:r>
        <w:t xml:space="preserve">Kissa tuo ystävän &gt;Syyt/mahdollistaa&gt; Kissat leikkivät.</w:t>
      </w:r>
    </w:p>
    <w:p>
      <w:r>
        <w:rPr>
          <w:b/>
        </w:rPr>
        <w:t xml:space="preserve">Esimerkki 6.3599</w:t>
      </w:r>
    </w:p>
    <w:p>
      <w:r>
        <w:t xml:space="preserve">tarina: Kissa jäi auton alle. Se on kunnossa, mutta sen jalka murtui. Hain sen eläinlääkäriltä tänä aamuna. Sen odotetaan toipuvan täysin. Luulen, että sillä on nyt kahdeksan elämää jäljellä. valittu lause: Sen odotetaan toipuvan täysin.</w:t>
      </w:r>
    </w:p>
    <w:p>
      <w:r>
        <w:rPr>
          <w:b/>
        </w:rPr>
        <w:t xml:space="preserve">Tulos</w:t>
      </w:r>
    </w:p>
    <w:p>
      <w:r>
        <w:t xml:space="preserve">Kissani odotetaan toipuvan &gt;Syyt/mahdollistavat&gt; Kissani toipuu.</w:t>
      </w:r>
    </w:p>
    <w:p>
      <w:r>
        <w:rPr>
          <w:b/>
        </w:rPr>
        <w:t xml:space="preserve">Esimerkki 6.3600</w:t>
      </w:r>
    </w:p>
    <w:p>
      <w:r>
        <w:t xml:space="preserve">tarina: Vanki meni pihan reunalle ja katsoi aitaa. Hänen ystävänsä oli leikannut siihen pienen reiän ulkopuolelta. Vanki odotti, kunnes vartija oli hajamielinen. Hän juoksi aitaa kohti ja ryömi siitä läpi. Toiselle puolelle päästyään hän juoksi metsään. valittu lause: Vanki meni pihan reunalle ja katsoi aitaa.</w:t>
      </w:r>
    </w:p>
    <w:p>
      <w:r>
        <w:rPr>
          <w:b/>
        </w:rPr>
        <w:t xml:space="preserve">Tulos</w:t>
      </w:r>
    </w:p>
    <w:p>
      <w:r>
        <w:t xml:space="preserve">Vanki menee reunalle &gt;Syyt/mahdollistaa&gt; Vanki lähtee.</w:t>
      </w:r>
    </w:p>
    <w:p>
      <w:r>
        <w:rPr>
          <w:b/>
        </w:rPr>
        <w:t xml:space="preserve">Esimerkki 6.3601</w:t>
      </w:r>
    </w:p>
    <w:p>
      <w:r>
        <w:t xml:space="preserve">tarina: Billyn perhe lähti eräänä päivänä retkelle eläintarhaan. Billy meni katsomaan leijonan luolaa siskonsa kanssa. Billy käveli luolan luokse ja koputti lasia. Yksi leijonista hyppäsi ilmaan ja heilautti tassua Billyä kohti. Billy pelkäsi siitä lähtien lähestyä muita eläimiä. valittu lause: Billy pelkäsi lähestyä muita eläimiä siitä lähtien.</w:t>
      </w:r>
    </w:p>
    <w:p>
      <w:r>
        <w:rPr>
          <w:b/>
        </w:rPr>
        <w:t xml:space="preserve">Tulos</w:t>
      </w:r>
    </w:p>
    <w:p>
      <w:r>
        <w:t xml:space="preserve">Billy ei uskalla lähestyä &gt;Syyt/Mahdollistaa&gt; Billy ei lähesty.</w:t>
      </w:r>
    </w:p>
    <w:p>
      <w:r>
        <w:rPr>
          <w:b/>
        </w:rPr>
        <w:t xml:space="preserve">Esimerkki 6.3602</w:t>
      </w:r>
    </w:p>
    <w:p>
      <w:r>
        <w:t xml:space="preserve">tarina: Äiti laittoi vauvan syöttötuoliin. Hän antoi vauvalle banaanin. Vauva murskasi banaanin. Vauva laittoi banaanimuusin suuhunsa. Äiti pyyhki vauvan suun. valittu lause: Hän antoi vauvalle banaanin.</w:t>
      </w:r>
    </w:p>
    <w:p>
      <w:r>
        <w:rPr>
          <w:b/>
        </w:rPr>
        <w:t xml:space="preserve">Tulos</w:t>
      </w:r>
    </w:p>
    <w:p>
      <w:r>
        <w:t xml:space="preserve">Vauva saa banaanin &gt;Syyt/Mahdollistaa&gt; Vauva syö banaania.</w:t>
      </w:r>
    </w:p>
    <w:p>
      <w:r>
        <w:rPr>
          <w:b/>
        </w:rPr>
        <w:t xml:space="preserve">Tulos</w:t>
      </w:r>
    </w:p>
    <w:p>
      <w:r>
        <w:t xml:space="preserve">Hän antaa vauvalle banaanin &gt;Syyt/mahdollistaa&gt; Vauva murskaa banaanin.</w:t>
      </w:r>
    </w:p>
    <w:p>
      <w:r>
        <w:rPr>
          <w:b/>
        </w:rPr>
        <w:t xml:space="preserve">Esimerkki 6.3603</w:t>
      </w:r>
    </w:p>
    <w:p>
      <w:r>
        <w:t xml:space="preserve">tarina: Olivia oli innoissaan ensimmäisestä koulupäivästään. Hän hyppäsi koulubussiin ja istuutui. Kun bussi saapui koululle, hän käveli luokkaan. Opettaja tervehti häntä ystävällisesti hymyillen. Olivia tunsi itsensä tässä vaiheessa hyvin tervetulleeksi ja iloiseksi. valittu lause: Hän hyppäsi koulubussiin ja istuutui.</w:t>
      </w:r>
    </w:p>
    <w:p>
      <w:r>
        <w:rPr>
          <w:b/>
        </w:rPr>
        <w:t xml:space="preserve">Tulos</w:t>
      </w:r>
    </w:p>
    <w:p>
      <w:r>
        <w:t xml:space="preserve">Olivia nousee koulubussiin &gt;Syyt/Mahdollistaa&gt; Olivia menee kouluun.</w:t>
      </w:r>
    </w:p>
    <w:p>
      <w:r>
        <w:rPr>
          <w:b/>
        </w:rPr>
        <w:t xml:space="preserve">Esimerkki 6.3604</w:t>
      </w:r>
    </w:p>
    <w:p>
      <w:r>
        <w:t xml:space="preserve">tarina: Luulin nähneeni jotain silmäkulmassa. Käännyin ja katsoin, mutta siellä ei ollut mitään. Hylkäsin ajatukseni ja käännyin takaisin kohti ovea. Heti kun käännyin poispäin, näin sen taas. Tällä kertaa en epäröinyt juosta sen perään, mikä se sitten olikin. valittu lause: Käännyin ja katsoin, mutta siellä ei ollut mitään.</w:t>
      </w:r>
    </w:p>
    <w:p>
      <w:r>
        <w:rPr>
          <w:b/>
        </w:rPr>
        <w:t xml:space="preserve">Tulos</w:t>
      </w:r>
    </w:p>
    <w:p>
      <w:r>
        <w:t xml:space="preserve">Käännyn kohti paikkaa, jossa luulen nähneeni jotain &gt;Syyt/mahdollistaa&gt; En näe mitään.</w:t>
      </w:r>
    </w:p>
    <w:p>
      <w:r>
        <w:rPr>
          <w:b/>
        </w:rPr>
        <w:t xml:space="preserve">Esimerkki 6.3605</w:t>
      </w:r>
    </w:p>
    <w:p>
      <w:r>
        <w:t xml:space="preserve">tarina: Tanya oli päättänyt voittaa. Hän hyppäsi lavalta ja loiskahti veteen. Tanya ui niin nopeasti kuin pystyi. Kun hän lähestyi maaliviivaa, hän pidätti vielä kerran henkeään. Hänen sormensa koskettivat altaan reunaa, hän oli saanut viimeisen kierroksensa päätökseen. valittu lause: Hänen sormensa koskettivat altaan reunaa, hän oli saanut viimeisen kierroksensa päätökseen.</w:t>
      </w:r>
    </w:p>
    <w:p>
      <w:r>
        <w:rPr>
          <w:b/>
        </w:rPr>
        <w:t xml:space="preserve">Tulos</w:t>
      </w:r>
    </w:p>
    <w:p>
      <w:r>
        <w:t xml:space="preserve">Tanya lopettaa kilpailun &gt;Syyt/Mahdollistaa&gt; Tanya poistuu altaasta.</w:t>
      </w:r>
    </w:p>
    <w:p>
      <w:r>
        <w:rPr>
          <w:b/>
        </w:rPr>
        <w:t xml:space="preserve">Esimerkki 6.3606</w:t>
      </w:r>
    </w:p>
    <w:p>
      <w:r>
        <w:t xml:space="preserve">tarina: Tom kutsui ystävänsä syömään hyvin erikoisen aterian. Hän tarjosi illalliseksi pihviä, kanaa, katkarapuja ja yllätyslihaa. Saavuttuaan paikalle hänen vieraansa istuivat pöytään ja alkoivat esittää vaatimuksia. Hänellä ei ollut juustoa, leipää tai viiniä juotavaksi. Tom päätti, että seuraavalla kerralla hän vain tarjoaisi heille ravintolassa. valittu lause: Tom kutsui ystävänsä kylään hyvin erityiselle aterialle.</w:t>
      </w:r>
    </w:p>
    <w:p>
      <w:r>
        <w:rPr>
          <w:b/>
        </w:rPr>
        <w:t xml:space="preserve">Tulos</w:t>
      </w:r>
    </w:p>
    <w:p>
      <w:r>
        <w:t xml:space="preserve">Tom kutsuu ystävänsä &gt;Syyt/Mahdollistaa&gt; Tomin ystävät tulevat käymään.</w:t>
      </w:r>
    </w:p>
    <w:p>
      <w:r>
        <w:rPr>
          <w:b/>
        </w:rPr>
        <w:t xml:space="preserve">Esimerkki 6.3607</w:t>
      </w:r>
    </w:p>
    <w:p>
      <w:r>
        <w:t xml:space="preserve">tarina: Martha rakasti miestään. Hän halusi hankkia hänelle jotain erityistä. Eräänä päivänä hän työskenteli myöhään töissä. Hän työskenteli Starbucksissa. Martha hankki miehelleen herkullisen suklaajuoman. valittu lause: Hän halusi ostaa miehelle jotain erityistä.</w:t>
      </w:r>
    </w:p>
    <w:p>
      <w:r>
        <w:rPr>
          <w:b/>
        </w:rPr>
        <w:t xml:space="preserve">Tulos</w:t>
      </w:r>
    </w:p>
    <w:p>
      <w:r>
        <w:t xml:space="preserve">Martha haluaa hankkia miehelleen jotain erityistä &gt;Syyt/Mahdollistaa&gt; Martha hankkii miehelleen suklaajuoman.</w:t>
      </w:r>
    </w:p>
    <w:p>
      <w:r>
        <w:rPr>
          <w:b/>
        </w:rPr>
        <w:t xml:space="preserve">Tulos</w:t>
      </w:r>
    </w:p>
    <w:p>
      <w:r>
        <w:t xml:space="preserve">Martha haluaa tuoda hänelle jotain &gt;Syyt/Mahdollistaa&gt; Martha tuo hänelle juotavaa.</w:t>
      </w:r>
    </w:p>
    <w:p>
      <w:r>
        <w:rPr>
          <w:b/>
        </w:rPr>
        <w:t xml:space="preserve">Esimerkki 6.3608</w:t>
      </w:r>
    </w:p>
    <w:p>
      <w:r>
        <w:t xml:space="preserve">tarina: Olen aina halunnut matkustaa jokilaivalla. Sellaiseen, jossa on iso vesipyörä ja joka kulkee Mississippi-joella. Näin sellaisen kerran vanhassa elokuvassa. Vesipyörä ei varmaan paljon muutu, mutta se on varmaan hiljaisempi. Säästän rahojani, jotta pääsen ajamaan sellaisella, jos joskus saan tilaisuuden. valittu lause: Näin sellaisen kerran vanhassa elokuvassa.</w:t>
      </w:r>
    </w:p>
    <w:p>
      <w:r>
        <w:rPr>
          <w:b/>
        </w:rPr>
        <w:t xml:space="preserve">Tulos</w:t>
      </w:r>
    </w:p>
    <w:p>
      <w:r>
        <w:t xml:space="preserve">Näen jokilaivan vanhassa elokuvassa &gt;Syyt/mahdollistaa&gt; Haluan matkustaa jokilaivalla.</w:t>
      </w:r>
    </w:p>
    <w:p>
      <w:r>
        <w:rPr>
          <w:b/>
        </w:rPr>
        <w:t xml:space="preserve">Esimerkki 6.3609</w:t>
      </w:r>
    </w:p>
    <w:p>
      <w:r>
        <w:t xml:space="preserve">tarina: Kultakalani käyttäytyi oudosti. Soitin eläinlääkärille, joka sanoi kalan olevan sairas. Menin eläinlääkärille ja ostin lääkettä lemmikille. Palasin kotiin ja laitoin lääkkeen veteen. Muutaman päivän kuluttua kala parani taas. valittu lause: Menin takaisin kotiin ja laitoin lääkettä veteen.</w:t>
      </w:r>
    </w:p>
    <w:p>
      <w:r>
        <w:rPr>
          <w:b/>
        </w:rPr>
        <w:t xml:space="preserve">Tulos</w:t>
      </w:r>
    </w:p>
    <w:p>
      <w:r>
        <w:t xml:space="preserve">Laitoin lääkettä veteen &gt;Syyt/Mahdollistaa&gt; Parani taas.</w:t>
      </w:r>
    </w:p>
    <w:p>
      <w:r>
        <w:rPr>
          <w:b/>
        </w:rPr>
        <w:t xml:space="preserve">Esimerkki 6.3610</w:t>
      </w:r>
    </w:p>
    <w:p>
      <w:r>
        <w:t xml:space="preserve">tarina: Mike on aina luullut, että valkoviinin juominen ei ole miesten juttu. Hän pilkkasi ystäviään aina, kun nämä joivat valkoviiniä. Eräänä päivänä Mike kokeili juoda sitä yksin. Hän ihastui valkoviinin raikkaaseen ja raikkaaseen makuun. Siitä päivästä lähtien Mike rakasti valkoviiniä. valittu lause: Hän rakasti valkoviinin raikasta, raikasta makua.</w:t>
      </w:r>
    </w:p>
    <w:p>
      <w:r>
        <w:rPr>
          <w:b/>
        </w:rPr>
        <w:t xml:space="preserve">Tulos</w:t>
      </w:r>
    </w:p>
    <w:p>
      <w:r>
        <w:t xml:space="preserve">Mike pitää viinistä &gt;Syyt/Mahdollistaa&gt; Mike juo viiniä</w:t>
      </w:r>
    </w:p>
    <w:p>
      <w:r>
        <w:rPr>
          <w:b/>
        </w:rPr>
        <w:t xml:space="preserve">Tulos</w:t>
      </w:r>
    </w:p>
    <w:p>
      <w:r>
        <w:t xml:space="preserve">Mike rakastaa valkoviiniä &gt;Syyt/Tekijät&gt; Mike juo valkoviiniä.</w:t>
      </w:r>
    </w:p>
    <w:p>
      <w:r>
        <w:rPr>
          <w:b/>
        </w:rPr>
        <w:t xml:space="preserve">Esimerkki 6.3611</w:t>
      </w:r>
    </w:p>
    <w:p>
      <w:r>
        <w:t xml:space="preserve">tarina: Jeff tuli kouluun hyvin sotkuinen tukka. Opettaja antoi hänelle harjan ja lähetti hänet vessaan. Jeff harjasi hiuksiaan lähes 10 minuuttia. Kun hän tuli takaisin, opettaja oli tyytyväinen. Hän käski Jimin pitää harjaa varmuuden vuoksi. valittu lause: Opettaja ojensi hänelle harjan ja lähetti hänet kylpyhuoneeseen.</w:t>
      </w:r>
    </w:p>
    <w:p>
      <w:r>
        <w:rPr>
          <w:b/>
        </w:rPr>
        <w:t xml:space="preserve">Tulos</w:t>
      </w:r>
    </w:p>
    <w:p>
      <w:r>
        <w:t xml:space="preserve">Jeff saa harjan &gt;Syyt/Mahdollistaa&gt; Jeff harjaa hiuksiaan.</w:t>
      </w:r>
    </w:p>
    <w:p>
      <w:r>
        <w:rPr>
          <w:b/>
        </w:rPr>
        <w:t xml:space="preserve">Esimerkki 6.3612</w:t>
      </w:r>
    </w:p>
    <w:p>
      <w:r>
        <w:t xml:space="preserve">tarina: Bob ja hänen ystävänsä Joe leikkivät piilosta. Kun oli Bobin vuoro piiloutua, hän odotti ja odotti. Joe ei koskaan tullut, joten hän ajatteli löytäneensä täydellisen paikan. Lopulta hän meni takaisin sisälle ja löysi Joen pöydästä. Hän söi keksejä ja oli täysin unohtanut Bobin. valittu lause: Hän palasi vihdoin taloon ja löysi Joen pöydästä.</w:t>
      </w:r>
    </w:p>
    <w:p>
      <w:r>
        <w:rPr>
          <w:b/>
        </w:rPr>
        <w:t xml:space="preserve">Tulos</w:t>
      </w:r>
    </w:p>
    <w:p>
      <w:r>
        <w:t xml:space="preserve">Bob menee sisälle taloon &gt;Syyt/mahdollistaa&gt; Bob löytää Joen.</w:t>
      </w:r>
    </w:p>
    <w:p>
      <w:r>
        <w:rPr>
          <w:b/>
        </w:rPr>
        <w:t xml:space="preserve">Esimerkki 6.3613</w:t>
      </w:r>
    </w:p>
    <w:p>
      <w:r>
        <w:t xml:space="preserve">tarina: Greg rakasti rullalautailua skeittipuistossa. Hän päätti rakentaa oman rullalautarampin kotikäyttöön. Kun hän oli saanut rampin valmiiksi, hän seisoi sen huipulla rullalaudallaan. Ramppi oli niin korkea, että Greg pelästyi. Häntä nolotti, ettei hän voinut luistella ramppiaan alas. valittu lause: Greg tykkäsi ajaa rullalautallaan rullalautapuistossa.</w:t>
      </w:r>
    </w:p>
    <w:p>
      <w:r>
        <w:rPr>
          <w:b/>
        </w:rPr>
        <w:t xml:space="preserve">Tulos</w:t>
      </w:r>
    </w:p>
    <w:p>
      <w:r>
        <w:t xml:space="preserve">Greg rakastaa rullalautailua &gt;Syyt/Mahdollistavat&gt; Greg ajaa rullalautaa.</w:t>
      </w:r>
    </w:p>
    <w:p>
      <w:r>
        <w:rPr>
          <w:b/>
        </w:rPr>
        <w:t xml:space="preserve">Tulos</w:t>
      </w:r>
    </w:p>
    <w:p>
      <w:r>
        <w:t xml:space="preserve">Greg rakastaa rullalautailua rullalautapuistossa &gt;Syyt/Tekijät&gt; Greg päättää rakentaa oman rullalautarampin.</w:t>
      </w:r>
    </w:p>
    <w:p>
      <w:r>
        <w:rPr>
          <w:b/>
        </w:rPr>
        <w:t xml:space="preserve">Esimerkki 6.3614</w:t>
      </w:r>
    </w:p>
    <w:p>
      <w:r>
        <w:t xml:space="preserve">tarina: Kate oli tuomassa ruokaostoksia, kun mehiläinen tuli sisään. Hän yritti metsästää sen pois ja hankkiutua eroon siitä. Se roikkui hänen ikkunansa ympärillä, ja hän yritti lyödä sitä. Sitten mehiläinen ryömi koloon. Hän ei saanut sitä kiinni ja päätti luovuttaa. valittu lause: Kate oli tuomassa ruokaostoksia, kun mehiläinen tuli sisään.</w:t>
      </w:r>
    </w:p>
    <w:p>
      <w:r>
        <w:rPr>
          <w:b/>
        </w:rPr>
        <w:t xml:space="preserve">Tulos</w:t>
      </w:r>
    </w:p>
    <w:p>
      <w:r>
        <w:t xml:space="preserve">Mehiläinen tulee sisään &gt;Syyt/mahdollistaa&gt; Kate metsästää mehiläistä.</w:t>
      </w:r>
    </w:p>
    <w:p>
      <w:r>
        <w:rPr>
          <w:b/>
        </w:rPr>
        <w:t xml:space="preserve">Esimerkki 6.3615</w:t>
      </w:r>
    </w:p>
    <w:p>
      <w:r>
        <w:t xml:space="preserve">tarina: Olipa kerran pieni tyttö, joka omisti lemmikkikiven. Hän halusi ottaa sen mukaansa kouluun. Hän piilotti sen reppuunsa. Sitten hän näytti sen kaikille ystävilleen. Hänen opettajansa näki sen ja vei sen pois ikuisiksi ajoiksi. valittu lause: Hän piilotti sen reppuunsa.</w:t>
      </w:r>
    </w:p>
    <w:p>
      <w:r>
        <w:rPr>
          <w:b/>
        </w:rPr>
        <w:t xml:space="preserve">Tulos</w:t>
      </w:r>
    </w:p>
    <w:p>
      <w:r>
        <w:t xml:space="preserve">Tyttö piilottaa kiven reppuunsa &gt;Syyt/mahdollistaa&gt; Tyttö vie kiven kouluun.</w:t>
      </w:r>
    </w:p>
    <w:p>
      <w:r>
        <w:rPr>
          <w:b/>
        </w:rPr>
        <w:t xml:space="preserve">Esimerkki 6.3616</w:t>
      </w:r>
    </w:p>
    <w:p>
      <w:r>
        <w:t xml:space="preserve">tarina: Jon pyysi Marya mukaansa kuntosalin liikuntatunnille. Mary suostui ja sanoi tapaavansa hänet siellä. Jon ehti tunnille, mutta Mary ei ollut siellä. Mary lähetti Jonille tekstiviestin, jossa hän sanoi unohtaneensa tunnin ja pyysi anteeksi. Jon ei enää koskaan yrittänyt treenata Maryn kanssa. valittu lause: Jon pyysi Marya tulemaan mukaansa kuntosalin liikuntatunnille.</w:t>
      </w:r>
    </w:p>
    <w:p>
      <w:r>
        <w:rPr>
          <w:b/>
        </w:rPr>
        <w:t xml:space="preserve">Tulos</w:t>
      </w:r>
    </w:p>
    <w:p>
      <w:r>
        <w:t xml:space="preserve">Jon kutsuu Maryn kuntosalille &gt;Syyt/mahdollistaa&gt; Mary suostuu tapaamaan Jonia kuntosalilla.</w:t>
      </w:r>
    </w:p>
    <w:p>
      <w:r>
        <w:rPr>
          <w:b/>
        </w:rPr>
        <w:t xml:space="preserve">Esimerkki 6.3617</w:t>
      </w:r>
    </w:p>
    <w:p>
      <w:r>
        <w:t xml:space="preserve">tarina: Kenny oli eksynyt kadulle. Eräs autoilija pysähtyi tien sivuun. Hän kysyi Kennyltä, tarvitseeko hän apua. Kenny antoi hänelle kotinsa osoitteen. Kuljettaja löysi sen lopulta ja jätti hänet kyydistä. valittu lause: Kenny antoi hänelle talonsa osoitteen.</w:t>
      </w:r>
    </w:p>
    <w:p>
      <w:r>
        <w:rPr>
          <w:b/>
        </w:rPr>
        <w:t xml:space="preserve">Tulos</w:t>
      </w:r>
    </w:p>
    <w:p>
      <w:r>
        <w:t xml:space="preserve">Kenny antaa kuljettajalle osoitteen &gt;Syyt/mahdollistaa&gt; Kenny saa kyydin.</w:t>
      </w:r>
    </w:p>
    <w:p>
      <w:r>
        <w:rPr>
          <w:b/>
        </w:rPr>
        <w:t xml:space="preserve">Tulos</w:t>
      </w:r>
    </w:p>
    <w:p>
      <w:r>
        <w:t xml:space="preserve">Kenny antaa kuljettajalle kotinsa osoitteen &gt;Syyt/Mahdollistaa&gt; Kuljettaja löytää kotinsa.</w:t>
      </w:r>
    </w:p>
    <w:p>
      <w:r>
        <w:rPr>
          <w:b/>
        </w:rPr>
        <w:t xml:space="preserve">Esimerkki 6.3618</w:t>
      </w:r>
    </w:p>
    <w:p>
      <w:r>
        <w:t xml:space="preserve">tarina: Caleb oli tylsistynyt eräänä iltapäivänä. Hän halusi uida, mutta hänen äitinsä oli kiireinen. Hän päätti uida ilman äitiä. Hän oli altaassa, kun äiti huomasi hänet. Hän huusi Calebin tulevan ulos ja sanoi, ettei se ole turvallista. valittu lause: Hän oli altaassa, kun äiti huomasi hänet.</w:t>
      </w:r>
    </w:p>
    <w:p>
      <w:r>
        <w:rPr>
          <w:b/>
        </w:rPr>
        <w:t xml:space="preserve">Tulos</w:t>
      </w:r>
    </w:p>
    <w:p>
      <w:r>
        <w:t xml:space="preserve">Caleb on altaassa &gt;Syyt/mahdollistaa&gt; Caleb pääsee pois altaasta. </w:t>
      </w:r>
    </w:p>
    <w:p>
      <w:r>
        <w:rPr>
          <w:b/>
        </w:rPr>
        <w:t xml:space="preserve">Esimerkki 6.3619</w:t>
      </w:r>
    </w:p>
    <w:p>
      <w:r>
        <w:t xml:space="preserve">tarina: Pete suoraan altaan pihalla olevaan korkeushyppyyn. Hän kiipesi tikkaita ylös. Sukellus näytti paljon korkeammalta, kun hän oli huipulla. Hän sulki silmänsä ja hyppäsi. Pete teki valtavan roiskeen ja sai kaikki kastumaan. valittu lause: Pete suoraan altaan pihalla olevaan korkeaan hyppyyn.</w:t>
      </w:r>
    </w:p>
    <w:p>
      <w:r>
        <w:rPr>
          <w:b/>
        </w:rPr>
        <w:t xml:space="preserve">Tulos</w:t>
      </w:r>
    </w:p>
    <w:p>
      <w:r>
        <w:t xml:space="preserve">Pete menee altaaseen &gt;Syyt/mahdollistaa&gt; Pete ui.</w:t>
      </w:r>
    </w:p>
    <w:p>
      <w:r>
        <w:rPr>
          <w:b/>
        </w:rPr>
        <w:t xml:space="preserve">Esimerkki 6.3620</w:t>
      </w:r>
    </w:p>
    <w:p>
      <w:r>
        <w:t xml:space="preserve">tarina: Tina halusi ajaa moottoripyörällä. Hänellä ei kuitenkaan ollut tarpeeksi rahaa oman moottoripyörän ostamiseen. Hän tapasi baarissa miehen, joka omisti sellaisen. Hän alkoi seurustella miehen kanssa. Mies antoi Tinan ajaa moottoripyörällä milloin tahansa. valittu lause: Tina halusi ajaa moottoripyörillä.</w:t>
      </w:r>
    </w:p>
    <w:p>
      <w:r>
        <w:rPr>
          <w:b/>
        </w:rPr>
        <w:t xml:space="preserve">Tulos</w:t>
      </w:r>
    </w:p>
    <w:p>
      <w:r>
        <w:t xml:space="preserve">Tina haluaa ratsastaa &gt;Syyt/mahdollistaa&gt; Tina ratsastaa.</w:t>
      </w:r>
    </w:p>
    <w:p>
      <w:r>
        <w:rPr>
          <w:b/>
        </w:rPr>
        <w:t xml:space="preserve">Tulos</w:t>
      </w:r>
    </w:p>
    <w:p>
      <w:r>
        <w:t xml:space="preserve">Tina haluaa ajaa moottoripyörällä &gt;Syyt/Mahdollistaa&gt; Hän tapailee miestä, jolla on moottoripyörä.</w:t>
      </w:r>
    </w:p>
    <w:p>
      <w:r>
        <w:rPr>
          <w:b/>
        </w:rPr>
        <w:t xml:space="preserve">Esimerkki 6.3621</w:t>
      </w:r>
    </w:p>
    <w:p>
      <w:r>
        <w:t xml:space="preserve">tarina: Sam oli innoissaan uusimman puhelimen saamisesta. Hän päätti mennä kauppaan, kun se aukeaa, jotta hän olisi ensimmäinen. Muilla ihmisillä oli sama ajatus. Sam joutui jonottamaan tuntikausia. Kun vihdoin tuli hänen vuoronsa, puhelin oli myyty loppuun. valittu lause: Muilla ihmisillä oli sama ajatus.</w:t>
      </w:r>
    </w:p>
    <w:p>
      <w:r>
        <w:rPr>
          <w:b/>
        </w:rPr>
        <w:t xml:space="preserve">Tulos</w:t>
      </w:r>
    </w:p>
    <w:p>
      <w:r>
        <w:t xml:space="preserve">Muut ihmiset jonottavat aikaisin &gt;Syyt/Mahdollistaa&gt; Sam joutuu odottamaan tuntikausia.</w:t>
      </w:r>
    </w:p>
    <w:p>
      <w:r>
        <w:rPr>
          <w:b/>
        </w:rPr>
        <w:t xml:space="preserve">Esimerkki 6.3622</w:t>
      </w:r>
    </w:p>
    <w:p>
      <w:r>
        <w:t xml:space="preserve">tarina: Kissani rakastaa noutoleikkejä. Leikin tänään noutoa sen kanssa. Heitin sille leluhiirtä. Se jahtasi leluhiiriään. Se toi leluhiiren takaisin. valittu lause: Hän toi leluhiirensä takaisin.</w:t>
      </w:r>
    </w:p>
    <w:p>
      <w:r>
        <w:rPr>
          <w:b/>
        </w:rPr>
        <w:t xml:space="preserve">Tulos</w:t>
      </w:r>
    </w:p>
    <w:p>
      <w:r>
        <w:t xml:space="preserve">Kissani tuo leikkihiiren takaisin &gt;Syyt/mahdollistaa&gt; Heitän leikkihiiren takaisin</w:t>
      </w:r>
    </w:p>
    <w:p>
      <w:r>
        <w:rPr>
          <w:b/>
        </w:rPr>
        <w:t xml:space="preserve">Esimerkki 6.3623</w:t>
      </w:r>
    </w:p>
    <w:p>
      <w:r>
        <w:t xml:space="preserve">tarina: Gerry käveli töihin. Matkalla hän kompastui jalkakäytävällä ja kaatui selälleen. Gerry meni lääkäriin. Hän sai selville, että hänen selkärankansa oli murtunut. Gerry oli poissa töistä muutaman kuukauden. valittu lause: Hän kompastui matkalla jalkakäytävällä ja kaatui selälleen.</w:t>
      </w:r>
    </w:p>
    <w:p>
      <w:r>
        <w:rPr>
          <w:b/>
        </w:rPr>
        <w:t xml:space="preserve">Tulos</w:t>
      </w:r>
    </w:p>
    <w:p>
      <w:r>
        <w:t xml:space="preserve">Gerry kaatuu &gt;Syyt/Tapahtumat&gt; Gerry murtuu selkärangan murtuma</w:t>
      </w:r>
    </w:p>
    <w:p>
      <w:r>
        <w:rPr>
          <w:b/>
        </w:rPr>
        <w:t xml:space="preserve">Esimerkki 6.3624</w:t>
      </w:r>
    </w:p>
    <w:p>
      <w:r>
        <w:t xml:space="preserve">tarina: Alex puhui puhelimessa tyttöystävänsä kanssa. Hänen pikkusiskonsa tuli linjalle ja alkoi kiusata häntä. Alex oli niin vihainen, että hän juoksi tytön huoneeseen selvittämään asiaa. Tyttö sulki nopeasti ovensa ja Alex potkaisi sitä vihaisena. Oveen tuli reikä ja Alex joutui suuriin vaikeuksiin. valittu lause: Hänen pikkusiskonsa tuli puhelimeen ja alkoi kiusata häntä.</w:t>
      </w:r>
    </w:p>
    <w:p>
      <w:r>
        <w:rPr>
          <w:b/>
        </w:rPr>
        <w:t xml:space="preserve">Tulos</w:t>
      </w:r>
    </w:p>
    <w:p>
      <w:r>
        <w:t xml:space="preserve">Nainen kiusaa häntä &gt;Syyt/mahdollistaa&gt; Mies suuttuu.</w:t>
      </w:r>
    </w:p>
    <w:p>
      <w:r>
        <w:rPr>
          <w:b/>
        </w:rPr>
        <w:t xml:space="preserve">Esimerkki 6.3625</w:t>
      </w:r>
    </w:p>
    <w:p>
      <w:r>
        <w:t xml:space="preserve">tarina: Tim mokasi jatkuvasti töissä. Hänen pomonsa sanoi, että se oli hänen viimeinen varoituksensa. Tim mokasi taas. Pomo oli pahoillaan. Hän antoi Timille viimeisen varoituksen. valittu lause: Hänen pomonsa sanoi, että se oli hänen viimeinen varoituksensa.</w:t>
      </w:r>
    </w:p>
    <w:p>
      <w:r>
        <w:rPr>
          <w:b/>
        </w:rPr>
        <w:t xml:space="preserve">Tulos</w:t>
      </w:r>
    </w:p>
    <w:p>
      <w:r>
        <w:t xml:space="preserve">Timin pomo antaa Timille viimeisen varoituksen &gt;Syyt/mahdollistaa&gt; Tim on varovaisempi.</w:t>
      </w:r>
    </w:p>
    <w:p>
      <w:r>
        <w:rPr>
          <w:b/>
        </w:rPr>
        <w:t xml:space="preserve">Esimerkki 6.3626</w:t>
      </w:r>
    </w:p>
    <w:p>
      <w:r>
        <w:t xml:space="preserve">tarina: Rachel oli juuri muuttanut uuteen taloon. Hänellä oli ensimmäistä kertaa oma pesukone ja kuivausrumpu. Hänelle oli kertynyt paljon pyykkiä vanhassa asunnossaan. Heti kun hän oli muuttanut asuntoon, hän alkoi pestä vaatteita. Siihen meni tunteja, mutta hän sai vihdoin pestyä kaikki tavaransa. valittu lause: Hänellä oli ensimmäistä kertaa oma pesukone ja kuivausrumpu.</w:t>
      </w:r>
    </w:p>
    <w:p>
      <w:r>
        <w:rPr>
          <w:b/>
        </w:rPr>
        <w:t xml:space="preserve">Tulos</w:t>
      </w:r>
    </w:p>
    <w:p>
      <w:r>
        <w:t xml:space="preserve">Rachelilla on pesukone ja kuivausrumpu &gt;Syyt/Mahdollistaa&gt; Rachel pesee vaatteensa.</w:t>
      </w:r>
    </w:p>
    <w:p>
      <w:r>
        <w:rPr>
          <w:b/>
        </w:rPr>
        <w:t xml:space="preserve">Tulos</w:t>
      </w:r>
    </w:p>
    <w:p>
      <w:r>
        <w:t xml:space="preserve">Rachelilla on pyykinpesukone ja kuivausrumpu &gt;Syyt/Mahdollistaa&gt; Rachel pesee pyykkiä.</w:t>
      </w:r>
    </w:p>
    <w:p>
      <w:r>
        <w:rPr>
          <w:b/>
        </w:rPr>
        <w:t xml:space="preserve">Esimerkki 6.3627</w:t>
      </w:r>
    </w:p>
    <w:p>
      <w:r>
        <w:t xml:space="preserve">tarina: Kahdella tytöllä on poikaystävä isiksessä. He liittyivät poikaystäviensä vuoksi. He näkivät heidän tappavan ihmisiä. He hermostuivat siitä ja yrittivät lähteä. ISIS tappoi heidät. valittu lause: Kahdella tytöllä on poikaystäviä isiksessä.</w:t>
      </w:r>
    </w:p>
    <w:p>
      <w:r>
        <w:rPr>
          <w:b/>
        </w:rPr>
        <w:t xml:space="preserve">Tulos</w:t>
      </w:r>
    </w:p>
    <w:p>
      <w:r>
        <w:t xml:space="preserve">Kahdella tytöllä on poikaystävät &gt;Syyt/Mahdollistaa&gt; Kaksi tyttöä liittyy poikaystäviensä vuoksi.</w:t>
      </w:r>
    </w:p>
    <w:p>
      <w:r>
        <w:rPr>
          <w:b/>
        </w:rPr>
        <w:t xml:space="preserve">Esimerkki 6.3628</w:t>
      </w:r>
    </w:p>
    <w:p>
      <w:r>
        <w:t xml:space="preserve">tarina: Stephen heräsi kylmään aamuun. Hän käveli ulos. Maassa oli jäätä. Vanha nainen oli astumassa jään päälle. Stephen pelasti hänet putoamiselta. valittu lause: Maassa oli jäätä.</w:t>
      </w:r>
    </w:p>
    <w:p>
      <w:r>
        <w:rPr>
          <w:b/>
        </w:rPr>
        <w:t xml:space="preserve">Tulos</w:t>
      </w:r>
    </w:p>
    <w:p>
      <w:r>
        <w:t xml:space="preserve">Maassa on jäätä &gt;Syyt/Mahdollistaa&gt; Vanha nainen liukastuu.</w:t>
      </w:r>
    </w:p>
    <w:p>
      <w:r>
        <w:rPr>
          <w:b/>
        </w:rPr>
        <w:t xml:space="preserve">Esimerkki 6.3629</w:t>
      </w:r>
    </w:p>
    <w:p>
      <w:r>
        <w:t xml:space="preserve">tarina: John tarvitsi uuden pyörän. Hänen vanha pyöränsä hajosi. Hänen äitinsä vei hänet kauppaan. Hän osti kirkkaanpunaisen! Hän ajoi uudella pyörällään koko päivän! valittu lause: Hänen vanha pyöränsä hajosi.</w:t>
      </w:r>
    </w:p>
    <w:p>
      <w:r>
        <w:rPr>
          <w:b/>
        </w:rPr>
        <w:t xml:space="preserve">Tulos</w:t>
      </w:r>
    </w:p>
    <w:p>
      <w:r>
        <w:t xml:space="preserve">Johnin pyörä hajoaa &gt;Syyt/Mahdollistaa&gt; John hankkii uuden pyörän.</w:t>
      </w:r>
    </w:p>
    <w:p>
      <w:r>
        <w:rPr>
          <w:b/>
        </w:rPr>
        <w:t xml:space="preserve">Tulos</w:t>
      </w:r>
    </w:p>
    <w:p>
      <w:r>
        <w:t xml:space="preserve">vanha hajoaa &gt;Syyt/mahdollistaa&gt; Hän ostaa uuden.</w:t>
      </w:r>
    </w:p>
    <w:p>
      <w:r>
        <w:rPr>
          <w:b/>
        </w:rPr>
        <w:t xml:space="preserve">Esimerkki 6.3630</w:t>
      </w:r>
    </w:p>
    <w:p>
      <w:r>
        <w:t xml:space="preserve">tarina: Ellen ja hänen äitinsä haluavat mennä ulos syömään jogurttia. Kun he saapuvat kauppaan, siellä on niin paljon erilaisia jogurtteja. He saavat maistaa joitakin ja valitsevat parhaat. Kun he ovat täyttäneet jogurttikupin, he saavat valita täytteen. Kun he menevät maksamaan jogurttia, heidän on punnittava kupit. valittu lause: Kun he ovat täyttäneet jogurttikupin, he saavat valita täytteen.</w:t>
      </w:r>
    </w:p>
    <w:p>
      <w:r>
        <w:rPr>
          <w:b/>
        </w:rPr>
        <w:t xml:space="preserve">Tulos</w:t>
      </w:r>
    </w:p>
    <w:p>
      <w:r>
        <w:t xml:space="preserve">He valitsevat täytteet jääjogurttiin &gt;Syyt/mahdollistavat&gt; He maksavat jääjogurtin.</w:t>
      </w:r>
    </w:p>
    <w:p>
      <w:r>
        <w:rPr>
          <w:b/>
        </w:rPr>
        <w:t xml:space="preserve">Esimerkki 6.3631</w:t>
      </w:r>
    </w:p>
    <w:p>
      <w:r>
        <w:t xml:space="preserve">tarina: Pelkäsin ennen sitä, mitä kellarissamme oli. Älkää kysykö minulta, mitä siellä alhaalla oli, koska en tiedä. Eräänä jouluna veljeni sanoi, että vanhempamme piilottivat lelumme kellariin. Olin niin utelias leluistamme, että menin silti kellariin. Nyt menen sinne alas koko ajan, koska en enää pelkää. valittu lause: Jouluna veljeni sanoi, että vanhempamme piilottivat lelumme kellariin.</w:t>
      </w:r>
    </w:p>
    <w:p>
      <w:r>
        <w:rPr>
          <w:b/>
        </w:rPr>
        <w:t xml:space="preserve">Tulos</w:t>
      </w:r>
    </w:p>
    <w:p>
      <w:r>
        <w:t xml:space="preserve">Vanhempamme piilottavat lelut kellariin &gt;Syyt/Mahdollistaa&gt; Menen kellariin etsimään leluja.</w:t>
      </w:r>
    </w:p>
    <w:p>
      <w:r>
        <w:rPr>
          <w:b/>
        </w:rPr>
        <w:t xml:space="preserve">Tulos</w:t>
      </w:r>
    </w:p>
    <w:p>
      <w:r>
        <w:t xml:space="preserve">Veljeni kertoo minulle kellarissa olevista leluista &gt;Syyt/mahdollistaa&gt; Menen kellariin.</w:t>
      </w:r>
    </w:p>
    <w:p>
      <w:r>
        <w:rPr>
          <w:b/>
        </w:rPr>
        <w:t xml:space="preserve">Esimerkki 6.3632</w:t>
      </w:r>
    </w:p>
    <w:p>
      <w:r>
        <w:t xml:space="preserve">tarina: Bridgett heräsi. Hänellä ei ollut aikaa syödä. Hän kaivoi esiin leipää. Hän laittoi sen uuniin. Hän söi paahtoleipää. valittu lause: Hän veti leivän esiin.</w:t>
      </w:r>
    </w:p>
    <w:p>
      <w:r>
        <w:rPr>
          <w:b/>
        </w:rPr>
        <w:t xml:space="preserve">Tulos</w:t>
      </w:r>
    </w:p>
    <w:p>
      <w:r>
        <w:t xml:space="preserve">Bridgett ottaa leivän esiin &gt;Syyt/mahdollistaa&gt; Bridgett tekee paahtoleipää.</w:t>
      </w:r>
    </w:p>
    <w:p>
      <w:r>
        <w:rPr>
          <w:b/>
        </w:rPr>
        <w:t xml:space="preserve">Esimerkki 6.3633</w:t>
      </w:r>
    </w:p>
    <w:p>
      <w:r>
        <w:t xml:space="preserve">tarina: Lucy halusi tehdä jäätelöä. Hän laittoi mehun valmiiksi. Kun hän oli valmis, hän otti maistiaisen. Se oli herkullista. Ainoa ongelma oli, että hän kaatoi sen päälleen. valittu lause: Se oli herkullista.</w:t>
      </w:r>
    </w:p>
    <w:p>
      <w:r>
        <w:rPr>
          <w:b/>
        </w:rPr>
        <w:t xml:space="preserve">Tulos</w:t>
      </w:r>
    </w:p>
    <w:p>
      <w:r>
        <w:t xml:space="preserve">Mehu on herkullista &gt;Syyt/Mahdollistaa&gt; Lucy maistaa mehua.</w:t>
      </w:r>
    </w:p>
    <w:p>
      <w:r>
        <w:rPr>
          <w:b/>
        </w:rPr>
        <w:t xml:space="preserve">Esimerkki 6.3634</w:t>
      </w:r>
    </w:p>
    <w:p>
      <w:r>
        <w:t xml:space="preserve">tarina: Lila vieraili viime viikolla New Yorkista. Asumme Cambridgessa. Sunnuntaiaamuna menimme puistoon. Lila rakasti keinua. Hän ei halunnut nousta keinusta mennäkseen takaisin päiväunille. valittu lause: 2-vuotias tyttärentyttäremme Lila vieraili viime viikolla NYC:stä.</w:t>
      </w:r>
    </w:p>
    <w:p>
      <w:r>
        <w:rPr>
          <w:b/>
        </w:rPr>
        <w:t xml:space="preserve">Tulos</w:t>
      </w:r>
    </w:p>
    <w:p>
      <w:r>
        <w:t xml:space="preserve">2-vuotias tyttärentyttäremme Lila vierailee luonamme &gt;Syyt/Tekijät&gt; Lila yöpyy luonamme. </w:t>
      </w:r>
    </w:p>
    <w:p>
      <w:r>
        <w:rPr>
          <w:b/>
        </w:rPr>
        <w:t xml:space="preserve">Esimerkki 6.3635</w:t>
      </w:r>
    </w:p>
    <w:p>
      <w:r>
        <w:t xml:space="preserve">tarina: Mikayla ei osannut ajaa pyörällä. Hänen isänsä vei hänet puistoon opettamaan häntä. Hän laittoi kypärän päähänsä ja polki polkkaa, kun isä piti kiinni takapenkistä. Hän päästi irti, kun tyttö alkoi viihtyä. Hän polki radan ympäri yksin. valittu lause: Hän laittoi kypärän päähänsä ja polki polkupyörää, kun hänen isänsä piti kiinni selästä.</w:t>
      </w:r>
    </w:p>
    <w:p>
      <w:r>
        <w:rPr>
          <w:b/>
        </w:rPr>
        <w:t xml:space="preserve">Tulos</w:t>
      </w:r>
    </w:p>
    <w:p>
      <w:r>
        <w:t xml:space="preserve">Mikayla laittaa kypärän päähänsä &gt;Syyt/mahdollistaa&gt; Mikayla ottaa kypärän pois päältään.</w:t>
      </w:r>
    </w:p>
    <w:p>
      <w:r>
        <w:rPr>
          <w:b/>
        </w:rPr>
        <w:t xml:space="preserve">Esimerkki 6.3636</w:t>
      </w:r>
    </w:p>
    <w:p>
      <w:r>
        <w:t xml:space="preserve">tarina: Sam odotti bussipysäkillä. Lähellä oli lätäkkö. Hän ei ollut tietoinen siitä. Auto ajoi sen yli ja roiskui Samin päälle. Samin oli palattava kotiin ja vaihdettava vaatteet. valittu lause: Sam odotti bussipysäkillä.</w:t>
      </w:r>
    </w:p>
    <w:p>
      <w:r>
        <w:rPr>
          <w:b/>
        </w:rPr>
        <w:t xml:space="preserve">Tulos</w:t>
      </w:r>
    </w:p>
    <w:p>
      <w:r>
        <w:t xml:space="preserve">Sam odotti lätäkön lähellä &gt;Syyt/Tapahtumat&gt; Sam sai vettä lätäköstä.</w:t>
      </w:r>
    </w:p>
    <w:p>
      <w:r>
        <w:rPr>
          <w:b/>
        </w:rPr>
        <w:t xml:space="preserve">Esimerkki 6.3637</w:t>
      </w:r>
    </w:p>
    <w:p>
      <w:r>
        <w:t xml:space="preserve">tarina: Jeff rakasti syödä paljon kurkkuja. Eräänä päivänä hän päätti, että hän haluaisi syödä mahdollisimman paljon. Tämä johti siihen, että Jeffistä tuli hyvin lihava. Lopulta Jeff meni lääkäriin. Lääkäri kertoi Jeffille, että noin paljon syöminen on hyvin epäterveellistä. valittu lause: Lääkäri kertoi Jeffille, että noin paljon syöminen on hyvin epäterveellistä.</w:t>
      </w:r>
    </w:p>
    <w:p>
      <w:r>
        <w:rPr>
          <w:b/>
        </w:rPr>
        <w:t xml:space="preserve">Tulos</w:t>
      </w:r>
    </w:p>
    <w:p>
      <w:r>
        <w:t xml:space="preserve">Lääkärit sanovat Jeffille, että liian monien kurkkujen syöminen on epäterveellistä &gt;Syyt/Mahdollistaa&gt; Jeff lakkaa syömästä niin paljon kurkkuja.</w:t>
      </w:r>
    </w:p>
    <w:p>
      <w:r>
        <w:rPr>
          <w:b/>
        </w:rPr>
        <w:t xml:space="preserve">Esimerkki 6.3638</w:t>
      </w:r>
    </w:p>
    <w:p>
      <w:r>
        <w:t xml:space="preserve">tarina: Martha ja hänen perheensä nousivat autoon aloittaakseen pitkän matkan. Kun he alkoivat ajaa, Martha tunsi olonsa epämukavaksi. Hän alkoi tuntea pahoinvointia ja huimausta. Hän pyysi isäänsä pysähtymään ja oksensi auton ulkopuolelle. Oksennettuaan hän tunsi olonsa paremmaksi, ja he jatkoivat matkaa. valittu lause: Kun he alkoivat ajaa, Martha tunsi olonsa epämukavaksi.</w:t>
      </w:r>
    </w:p>
    <w:p>
      <w:r>
        <w:rPr>
          <w:b/>
        </w:rPr>
        <w:t xml:space="preserve">Tulos</w:t>
      </w:r>
    </w:p>
    <w:p>
      <w:r>
        <w:t xml:space="preserve">Hän tuntee olonsa epämukavaksi &gt;Syyt/Mahdollistaa&gt; Hän pyytää isäänsä pysähtymään.</w:t>
      </w:r>
    </w:p>
    <w:p>
      <w:r>
        <w:rPr>
          <w:b/>
        </w:rPr>
        <w:t xml:space="preserve">Esimerkki 6.3639</w:t>
      </w:r>
    </w:p>
    <w:p>
      <w:r>
        <w:t xml:space="preserve">tarina: perheeni oli köyhä. jos halusi jotain, se piti hankkia itse. halusin auton. tein kovasti töitä kahden vuoden ajan. säästin tarpeeksi, jotta sain ostaa oman auton. valittu lause: tein kovasti töitä kahden vuoden ajan.</w:t>
      </w:r>
    </w:p>
    <w:p>
      <w:r>
        <w:rPr>
          <w:b/>
        </w:rPr>
        <w:t xml:space="preserve">Tulos</w:t>
      </w:r>
    </w:p>
    <w:p>
      <w:r>
        <w:t xml:space="preserve">Teen töitä &gt;Syyt/mahdollistavat&gt; Saan rahaa.</w:t>
      </w:r>
    </w:p>
    <w:p>
      <w:r>
        <w:rPr>
          <w:b/>
        </w:rPr>
        <w:t xml:space="preserve">Esimerkki 6.3640</w:t>
      </w:r>
    </w:p>
    <w:p>
      <w:r>
        <w:t xml:space="preserve">tarina: Mies halusi uuden auton värin. Hän kysyi ystäviltään, minkä värinen se olisi. He sanoivat sinistä. Hän vei sen liikkeeseen. Se maalattiin siniseksi: Hän vei sen korjaamolle.</w:t>
      </w:r>
    </w:p>
    <w:p>
      <w:r>
        <w:rPr>
          <w:b/>
        </w:rPr>
        <w:t xml:space="preserve">Tulos</w:t>
      </w:r>
    </w:p>
    <w:p>
      <w:r>
        <w:t xml:space="preserve">Mies vie auton korjaamolle &gt;Syyt/Mahdollistaa&gt; Mies saa auton maalattua.</w:t>
      </w:r>
    </w:p>
    <w:p>
      <w:r>
        <w:rPr>
          <w:b/>
        </w:rPr>
        <w:t xml:space="preserve">Tulos</w:t>
      </w:r>
    </w:p>
    <w:p>
      <w:r>
        <w:t xml:space="preserve">Hän vie auton korjaamolle &gt;Syyt/mahdollistaa&gt; Se maalataan siniseksi.</w:t>
      </w:r>
    </w:p>
    <w:p>
      <w:r>
        <w:rPr>
          <w:b/>
        </w:rPr>
        <w:t xml:space="preserve">Esimerkki 6.3641</w:t>
      </w:r>
    </w:p>
    <w:p>
      <w:r>
        <w:t xml:space="preserve">tarina: Taylor oli koulun uusi poika. Vaikka hän oli innoissaan uudesta, hän oli myös melko hermostunut. Onneksi hän sai ensimmäisenä päivänä uuden ystävän. Hänen nimensä oli Lily. Siitä päivästä lähtien he olivat parhaita ystäviä vuosia. valittu lause: Hänen nimensä oli Lily.</w:t>
      </w:r>
    </w:p>
    <w:p>
      <w:r>
        <w:rPr>
          <w:b/>
        </w:rPr>
        <w:t xml:space="preserve">Tulos</w:t>
      </w:r>
    </w:p>
    <w:p>
      <w:r>
        <w:t xml:space="preserve">Hänen nimensä on Lily &gt;Syyt/mahdollistaa&gt; Kutsun häntä Lilyksi.</w:t>
      </w:r>
    </w:p>
    <w:p>
      <w:r>
        <w:rPr>
          <w:b/>
        </w:rPr>
        <w:t xml:space="preserve">Tulos</w:t>
      </w:r>
    </w:p>
    <w:p>
      <w:r>
        <w:t xml:space="preserve">Lilyn nimi on Lily &gt;Syyt/mahdollistaa&gt; Taylor kutsuu Lilyä Lilyksi.</w:t>
      </w:r>
    </w:p>
    <w:p>
      <w:r>
        <w:rPr>
          <w:b/>
        </w:rPr>
        <w:t xml:space="preserve">Esimerkki 6.3642</w:t>
      </w:r>
    </w:p>
    <w:p>
      <w:r>
        <w:t xml:space="preserve">tarina: Tom oli hiihtämässä ensimmäistä kertaa. Hän pystyi hyvin pysymään suksiensa päällä. Niinpä hän sai ottaa T-raudan yhdelle pienistä kukkuloista. Hän pelkäsi, ettei pääsisi pois, kun se oli huipulla. Hän oli hieman hutera, mutta hän pääsi pois t-baarista putoamatta. valittu lause: Hän oli hieman hutera, mutta hän pääsi alas tangosta putoamatta.</w:t>
      </w:r>
    </w:p>
    <w:p>
      <w:r>
        <w:rPr>
          <w:b/>
        </w:rPr>
        <w:t xml:space="preserve">Tulos</w:t>
      </w:r>
    </w:p>
    <w:p>
      <w:r>
        <w:t xml:space="preserve">Tom nousee t-baarista &gt;Syyt/mahdollistaa&gt; Tom hiihtää.</w:t>
      </w:r>
    </w:p>
    <w:p>
      <w:r>
        <w:rPr>
          <w:b/>
        </w:rPr>
        <w:t xml:space="preserve">Esimerkki 6.3643</w:t>
      </w:r>
    </w:p>
    <w:p>
      <w:r>
        <w:t xml:space="preserve">tarina: Poika itki. Nainen näki pojan itkevän. Hän halusi auttaa. Poika ei halunnut hänen apuaan. Pojan äiti tuli juosten paikalle. valittu lause: Pojan äiti tuli juosten paikalle.</w:t>
      </w:r>
    </w:p>
    <w:p>
      <w:r>
        <w:rPr>
          <w:b/>
        </w:rPr>
        <w:t xml:space="preserve">Tulos</w:t>
      </w:r>
    </w:p>
    <w:p>
      <w:r>
        <w:t xml:space="preserve">Pojan äiti juoksee pojan luo &gt;Syyt/Mahdollistaa&gt; Pojan äiti auttaa poikaa.</w:t>
      </w:r>
    </w:p>
    <w:p>
      <w:r>
        <w:rPr>
          <w:b/>
        </w:rPr>
        <w:t xml:space="preserve">Esimerkki 6.3644</w:t>
      </w:r>
    </w:p>
    <w:p>
      <w:r>
        <w:t xml:space="preserve">tarina: Tom ajoi yöllä. Poliisi pysäytti hänet. Tomille kerrottiin, että hänellä oli rikkinäinen takavalo. Hän sai sakon ja käskettiin korjata se. Tom korjasi sen samana yönä. valittu lause: Tom ajoi yöllä.</w:t>
      </w:r>
    </w:p>
    <w:p>
      <w:r>
        <w:rPr>
          <w:b/>
        </w:rPr>
        <w:t xml:space="preserve">Tulos</w:t>
      </w:r>
    </w:p>
    <w:p>
      <w:r>
        <w:t xml:space="preserve">Tom ajaa yöllä &gt;Syyt/Tekijät&gt; Poliisi pysäyttää hänet.</w:t>
      </w:r>
    </w:p>
    <w:p>
      <w:r>
        <w:rPr>
          <w:b/>
        </w:rPr>
        <w:t xml:space="preserve">Esimerkki 6.3645</w:t>
      </w:r>
    </w:p>
    <w:p>
      <w:r>
        <w:t xml:space="preserve">tarina: Gina ja hänen perheensä olivat puistossa suurperheen kanssa. Osa lapsista oli aika villejä. Parkkipaikalla erään auton hälytys alkoi soida. Kaikki aikuiset menivät tarkistamaan, oliko se heidän autonsa. Autojen ympärillä oli kiviä, joita lapset olivat heittäneet. valittu lause: Valittu lause: Lasten heittelemien autojen ympärillä oli kiviä.</w:t>
      </w:r>
    </w:p>
    <w:p>
      <w:r>
        <w:rPr>
          <w:b/>
        </w:rPr>
        <w:t xml:space="preserve">Tulos</w:t>
      </w:r>
    </w:p>
    <w:p>
      <w:r>
        <w:t xml:space="preserve">Lapset heittelevät kiviä autojen lähelle &gt;Syyt/Tekijät&gt; Kiviä on autojen ympärillä.</w:t>
      </w:r>
    </w:p>
    <w:p>
      <w:r>
        <w:rPr>
          <w:b/>
        </w:rPr>
        <w:t xml:space="preserve">Tulos</w:t>
      </w:r>
    </w:p>
    <w:p>
      <w:r>
        <w:t xml:space="preserve">Kivet ovat lähellä autoja &gt;Syyt/mahdollistavat&gt; Kivet siirtyvät poispäin autoista.</w:t>
      </w:r>
    </w:p>
    <w:p>
      <w:r>
        <w:rPr>
          <w:b/>
        </w:rPr>
        <w:t xml:space="preserve">Esimerkki 6.3646</w:t>
      </w:r>
    </w:p>
    <w:p>
      <w:r>
        <w:t xml:space="preserve">tarina: Ug on koira, joka kuuluu Bobille. Ug tykkää ottaa aurinkoa joka päivä. Ug liikkuu ympäri huonetta auringon perässä joka aamu. Se tykkää maata kuistilla auringossa iltapäivällä. Bob tietää, että hänen koiransa on hassu, ja se saa hänet rakastamaan sitä vielä enemmän! valittu lause: Ug tykkää ottaa aurinkoa joka päivä.</w:t>
      </w:r>
    </w:p>
    <w:p>
      <w:r>
        <w:rPr>
          <w:b/>
        </w:rPr>
        <w:t xml:space="preserve">Tulos</w:t>
      </w:r>
    </w:p>
    <w:p>
      <w:r>
        <w:t xml:space="preserve">Ug tykkää ottaa aurinkoa &gt;Syyt/Tekijät&gt; Ug ottaa aurinkoa.</w:t>
      </w:r>
    </w:p>
    <w:p>
      <w:r>
        <w:rPr>
          <w:b/>
        </w:rPr>
        <w:t xml:space="preserve">Esimerkki 6.3647</w:t>
      </w:r>
    </w:p>
    <w:p>
      <w:r>
        <w:t xml:space="preserve">tarina: Olin kävelemässä kadulla. Näin yhtäkkiä pojan itkevän. Kysyin häneltä, mikä häntä vaivaa. Hän kertoi, että hänen ilmapallonsa leijui pois. Ostin hänelle uuden ilmapallon, ja hän oli onnellinen. valittu lause: Näin yhtäkkiä pojan itkevän.</w:t>
      </w:r>
    </w:p>
    <w:p>
      <w:r>
        <w:rPr>
          <w:b/>
        </w:rPr>
        <w:t xml:space="preserve">Tulos</w:t>
      </w:r>
    </w:p>
    <w:p>
      <w:r>
        <w:t xml:space="preserve">Näen pojan &gt;Syyt/mahdollistaa&gt; Kysyn pojalta, mikä on vialla.</w:t>
      </w:r>
    </w:p>
    <w:p>
      <w:r>
        <w:rPr>
          <w:b/>
        </w:rPr>
        <w:t xml:space="preserve">Esimerkki 6.3648</w:t>
      </w:r>
    </w:p>
    <w:p>
      <w:r>
        <w:t xml:space="preserve">tarina: Olipa kerran pieni tyttö, joka omisti lemmikkikiven. Hän halusi ottaa sen mukaansa kouluun. Hän piilotti sen reppuunsa. Sitten hän näytti sen kaikille ystävilleen. Hänen opettajansa näki sen ja vei sen pois ikuisiksi ajoiksi. valittu lause: Olipa kerran pieni tyttö, joka omisti lemmikkikiven.</w:t>
      </w:r>
    </w:p>
    <w:p>
      <w:r>
        <w:rPr>
          <w:b/>
        </w:rPr>
        <w:t xml:space="preserve">Tulos</w:t>
      </w:r>
    </w:p>
    <w:p>
      <w:r>
        <w:t xml:space="preserve">Tytöllä on lemmikkikivi &gt;Syyt/Mahdollistaa&gt; Tyttö vie kiven kouluun.</w:t>
      </w:r>
    </w:p>
    <w:p>
      <w:r>
        <w:rPr>
          <w:b/>
        </w:rPr>
        <w:t xml:space="preserve">Esimerkki 6.3649</w:t>
      </w:r>
    </w:p>
    <w:p>
      <w:r>
        <w:t xml:space="preserve">tarina: Sam heräsi aikaisin kouluun. Hänellä oli koe aikaisin aamulla. Hän opiskeli koko yön koetta varten. Hän ehti juuri ja juuri ohittaa koulubussin, kun se ajoi hänen talonsa ohi. Sam jäi kokeesta paitsi, koska hän tuli kouluun myöhässä. valittu lause: Sam heräsi aikaisin kouluun.</w:t>
      </w:r>
    </w:p>
    <w:p>
      <w:r>
        <w:rPr>
          <w:b/>
        </w:rPr>
        <w:t xml:space="preserve">Tulos</w:t>
      </w:r>
    </w:p>
    <w:p>
      <w:r>
        <w:t xml:space="preserve">Sam herää aikaisin kouluun &gt;Syyt/Mahdollistaa&gt; Sam menee kouluun.</w:t>
      </w:r>
    </w:p>
    <w:p>
      <w:r>
        <w:rPr>
          <w:b/>
        </w:rPr>
        <w:t xml:space="preserve">Tulos</w:t>
      </w:r>
    </w:p>
    <w:p>
      <w:r>
        <w:t xml:space="preserve">Sam heräsi aikaisin kouluun &gt;Syyt/Tekijät&gt; Sam myöhästyi juuri ja juuri koulubussista.</w:t>
      </w:r>
    </w:p>
    <w:p>
      <w:r>
        <w:rPr>
          <w:b/>
        </w:rPr>
        <w:t xml:space="preserve">Esimerkki 6.3650</w:t>
      </w:r>
    </w:p>
    <w:p>
      <w:r>
        <w:t xml:space="preserve">tarina: Kelly oli todella innoissaan. Hän oli vihdoin saamassa birkin-laukkunsa tänään. Hän oli odottanut sitä kaksi vuotta, ja nyt hän sai sen. Kelly juoksi kauppaan hakemaan sitä. Se oli täydellinen. valittu lause: Se oli täydellinen.</w:t>
      </w:r>
    </w:p>
    <w:p>
      <w:r>
        <w:rPr>
          <w:b/>
        </w:rPr>
        <w:t xml:space="preserve">Tulos</w:t>
      </w:r>
    </w:p>
    <w:p>
      <w:r>
        <w:t xml:space="preserve">Laukku on täydellinen &gt;Syyt/Mahdollistaa&gt; Kelly käyttää laukkua.</w:t>
      </w:r>
    </w:p>
    <w:p>
      <w:r>
        <w:rPr>
          <w:b/>
        </w:rPr>
        <w:t xml:space="preserve">Esimerkki 6.3651</w:t>
      </w:r>
    </w:p>
    <w:p>
      <w:r>
        <w:t xml:space="preserve">tarina: Betty tykkää tehdä popcornia. Yleensä perjantaisin perheen kanssa vietettävää elokuvailtaa varten. Eräänä päivänä hän teki perheelle kasan. Hän toi ne takaisin tv-huoneeseen syötäväksi. Mutta hän kompastui ja läikytti popcornit kaikkialle. valittu lause: Eräänä päivänä hän teki perheelle kasan popcornia.</w:t>
      </w:r>
    </w:p>
    <w:p>
      <w:r>
        <w:rPr>
          <w:b/>
        </w:rPr>
        <w:t xml:space="preserve">Tulos</w:t>
      </w:r>
    </w:p>
    <w:p>
      <w:r>
        <w:t xml:space="preserve">Betty tekee popcornia perheelle &gt;Syyt/Mahdollistaa&gt; Betty tuo popcornia perheelle.</w:t>
      </w:r>
    </w:p>
    <w:p>
      <w:r>
        <w:rPr>
          <w:b/>
        </w:rPr>
        <w:t xml:space="preserve">Tulos</w:t>
      </w:r>
    </w:p>
    <w:p>
      <w:r>
        <w:t xml:space="preserve">Hän tekee kasan &gt;Syyt/mahdollistaa&gt; Hän kaataa sen.</w:t>
      </w:r>
    </w:p>
    <w:p>
      <w:r>
        <w:rPr>
          <w:b/>
        </w:rPr>
        <w:t xml:space="preserve">Esimerkki 6.3652</w:t>
      </w:r>
    </w:p>
    <w:p>
      <w:r>
        <w:t xml:space="preserve">tarina: Olin 10-vuotias, kun sain ensimmäisen suudelmaani. Olin hyvin hermostunut. Suunnittelimme menevämme kentän takaosaan, jossa oli sumuista. Kaikki ystävämme olivat siellä ja piirittivät meidät. Sitten meillä oli pieni nuoleskelu. valittu lause: Suunnittelimme menevämme pellon takaosaan, jossa oli sumuista.</w:t>
      </w:r>
    </w:p>
    <w:p>
      <w:r>
        <w:rPr>
          <w:b/>
        </w:rPr>
        <w:t xml:space="preserve">Tulos</w:t>
      </w:r>
    </w:p>
    <w:p>
      <w:r>
        <w:t xml:space="preserve">Suunnittelemme menevämme &gt;Syyt/mahdollistavat&gt; Me menemme.</w:t>
      </w:r>
    </w:p>
    <w:p>
      <w:r>
        <w:rPr>
          <w:b/>
        </w:rPr>
        <w:t xml:space="preserve">Esimerkki 6.3653</w:t>
      </w:r>
    </w:p>
    <w:p>
      <w:r>
        <w:t xml:space="preserve">tarina: Jake halusi tehdä jotain hyvää. Hän halusi siivota naapuruston. Eräänä päivänä hän otti pussin ja keräsi roskia. Muut näkivät hänen tekevän sen. Lopulta muutama liittyi myös mukaan. valittu lause: Eräänä päivänä hän otti pussin ja keräsi roskia.</w:t>
      </w:r>
    </w:p>
    <w:p>
      <w:r>
        <w:rPr>
          <w:b/>
        </w:rPr>
        <w:t xml:space="preserve">Tulos</w:t>
      </w:r>
    </w:p>
    <w:p>
      <w:r>
        <w:t xml:space="preserve">Jake poimii roskia &gt;Syyt/mahdollistaa&gt; Muut liittyvät mukaan. </w:t>
      </w:r>
    </w:p>
    <w:p>
      <w:r>
        <w:rPr>
          <w:b/>
        </w:rPr>
        <w:t xml:space="preserve">Esimerkki 6.3654</w:t>
      </w:r>
    </w:p>
    <w:p>
      <w:r>
        <w:t xml:space="preserve">tarina: Rachel makasi sängyssä ja pelkäsi pimeää. Hän yritti rauhoittua ja mennä nukkumaan. Hän oli vain liian peloissaan ja hyppäsi sängystä. Hän päätti hiipiä siskonsa huoneeseen. Hän hiipi hiljaa sisään ja makasi sitten lattialla ja nukahti. valittu lause: Rachel makasi sängyssä pimeää peläten.</w:t>
      </w:r>
    </w:p>
    <w:p>
      <w:r>
        <w:rPr>
          <w:b/>
        </w:rPr>
        <w:t xml:space="preserve">Tulos</w:t>
      </w:r>
    </w:p>
    <w:p>
      <w:r>
        <w:t xml:space="preserve">Rachel on peloissaan &gt;Syyt/Mahdollistaa&gt; Hän yrittää rauhoittua.</w:t>
      </w:r>
    </w:p>
    <w:p>
      <w:r>
        <w:rPr>
          <w:b/>
        </w:rPr>
        <w:t xml:space="preserve">Esimerkki 6.3655</w:t>
      </w:r>
    </w:p>
    <w:p>
      <w:r>
        <w:t xml:space="preserve">tarina: Miranda oli nälkäinen chilin takia. Hän rakasti chiliä, mutta ei ollut koskaan tehnyt sitä itse. Hän seurasi reseptiä. Hän lisäsi lisää mausteita, koska hän rakasti tulisia ruokia. Hän joutui heittämään chilin pois, koska se oli aivan liian mausteista. valittu lause: Hän rakasti chiliä, mutta ei ollut koskaan tehnyt sitä itse.</w:t>
      </w:r>
    </w:p>
    <w:p>
      <w:r>
        <w:rPr>
          <w:b/>
        </w:rPr>
        <w:t xml:space="preserve">Tulos</w:t>
      </w:r>
    </w:p>
    <w:p>
      <w:r>
        <w:t xml:space="preserve">Miranda ei osaa tehdä chiliä &gt;Syyt/Mahdollistaa&gt; Miranda noudattaa reseptiä.</w:t>
      </w:r>
    </w:p>
    <w:p>
      <w:r>
        <w:rPr>
          <w:b/>
        </w:rPr>
        <w:t xml:space="preserve">Tulos</w:t>
      </w:r>
    </w:p>
    <w:p>
      <w:r>
        <w:t xml:space="preserve">Miranda pitää chilistä &gt;Syyt/Mahdollistaa&gt; Miranda syö chiliä.</w:t>
      </w:r>
    </w:p>
    <w:p>
      <w:r>
        <w:rPr>
          <w:b/>
        </w:rPr>
        <w:t xml:space="preserve">Esimerkki 6.3656</w:t>
      </w:r>
    </w:p>
    <w:p>
      <w:r>
        <w:t xml:space="preserve">tarina: Tom halusi pitää hauskaa talvella Idahon pikkukaupungissa. Hänen vanhempansa ehdottivat, että hän lähtisi hiihtämään. Hän tarttui lumivaatteisiinsa ja soitti ystävilleen, että he lähtisivät ylös. Hän ja hänen ystävänsä pääsevät vuorelle! He viettävät koko päivän hiihtäen hauskaa lumessa. valittu lause: Hän ja hänen ystävänsä pääsevät vuorelle!</w:t>
      </w:r>
    </w:p>
    <w:p>
      <w:r>
        <w:rPr>
          <w:b/>
        </w:rPr>
        <w:t xml:space="preserve">Tulos</w:t>
      </w:r>
    </w:p>
    <w:p>
      <w:r>
        <w:t xml:space="preserve">Tom ja hänen ystävänsä menevät vuorelle &gt;Syyt/Mahdollistaa&gt; Tom ja hänen ystävänsä menevät hiihtämään.</w:t>
      </w:r>
    </w:p>
    <w:p>
      <w:r>
        <w:rPr>
          <w:b/>
        </w:rPr>
        <w:t xml:space="preserve">Tulos</w:t>
      </w:r>
    </w:p>
    <w:p>
      <w:r>
        <w:t xml:space="preserve">Tom ja hänen ystävänsä nousevat vuorelle &gt;Syyt/mahdollistavat&gt; Tom ja hänen ystävänsä laskettelevat vuorta alas.</w:t>
      </w:r>
    </w:p>
    <w:p>
      <w:r>
        <w:rPr>
          <w:b/>
        </w:rPr>
        <w:t xml:space="preserve">Tulos</w:t>
      </w:r>
    </w:p>
    <w:p>
      <w:r>
        <w:t xml:space="preserve">Hän ja hänen ystävänsä pääsevät vuorelle &gt;Syyt/mahdollistavat&gt; He viettävät päivän hiihtäen.</w:t>
      </w:r>
    </w:p>
    <w:p>
      <w:r>
        <w:rPr>
          <w:b/>
        </w:rPr>
        <w:t xml:space="preserve">Esimerkki 6.3657</w:t>
      </w:r>
    </w:p>
    <w:p>
      <w:r>
        <w:t xml:space="preserve">tarina: Olivian poikavauva tarvitsi röntgenkuvauksen. Jotta hänestä saataisiin selkeä kuva, hänet piti sitoa alas. Olivia oli niin surullinen, kun hän katsoi pojan itkevän. Hoitajat lohduttivat häntä, kun he ottivat kuvan. Heti kun poika oli valmis, Olivia halasi häntä. valittu lause: Olivian poikavauva tarvitsi röntgenkuvauksen.</w:t>
      </w:r>
    </w:p>
    <w:p>
      <w:r>
        <w:rPr>
          <w:b/>
        </w:rPr>
        <w:t xml:space="preserve">Tulos</w:t>
      </w:r>
    </w:p>
    <w:p>
      <w:r>
        <w:t xml:space="preserve">Hän tarvitsee röntgenkuvauksen &gt;Syyt/Mahdollistaa&gt; Sairaanhoitajat sitovat hänet alas.</w:t>
      </w:r>
    </w:p>
    <w:p>
      <w:r>
        <w:rPr>
          <w:b/>
        </w:rPr>
        <w:t xml:space="preserve">Tulos</w:t>
      </w:r>
    </w:p>
    <w:p>
      <w:r>
        <w:t xml:space="preserve">Olivian vauva tarvitsee röntgenkuvauksen &gt;Syyt/mahdollistaa&gt; Olivian vauva sidotaan alas.</w:t>
      </w:r>
    </w:p>
    <w:p>
      <w:r>
        <w:rPr>
          <w:b/>
        </w:rPr>
        <w:t xml:space="preserve">Esimerkki 6.3658</w:t>
      </w:r>
    </w:p>
    <w:p>
      <w:r>
        <w:t xml:space="preserve">tarina: Tim todella piti Cindystä. Eräänä päivänä luokassa hän kirjoitti Cindylle viestin. Lappu pyysi Cindyä treffeille. Cindy luki sen ja kirjoitti hänelle viestin takaisin. Cindyn lapussa luki kyllä! valittu lause: Cindy luki sen ja kirjoitti hänelle lapun takaisin.</w:t>
      </w:r>
    </w:p>
    <w:p>
      <w:r>
        <w:rPr>
          <w:b/>
        </w:rPr>
        <w:t xml:space="preserve">Tulos</w:t>
      </w:r>
    </w:p>
    <w:p>
      <w:r>
        <w:t xml:space="preserve">Cindy kirjoittaa hänelle viestin &gt;Syyt/mahdollistaa&gt; Tim lukee viestin.</w:t>
      </w:r>
    </w:p>
    <w:p>
      <w:r>
        <w:rPr>
          <w:b/>
        </w:rPr>
        <w:t xml:space="preserve">Tulos</w:t>
      </w:r>
    </w:p>
    <w:p>
      <w:r>
        <w:t xml:space="preserve">Cindy kirjoittaa viestin &gt;Syyt/mahdollistaa&gt; Tim lukee viestin.</w:t>
      </w:r>
    </w:p>
    <w:p>
      <w:r>
        <w:rPr>
          <w:b/>
        </w:rPr>
        <w:t xml:space="preserve">Esimerkki 6.3659</w:t>
      </w:r>
    </w:p>
    <w:p>
      <w:r>
        <w:t xml:space="preserve">tarina: Chuck rakasti metsästystä, ja myös hänen poikansa oli kiinnostunut siitä. Chuck otti lopulta poikansa mukaan metsästysretkelle. Chuck joutui opettamaan pojalleen kärsivällisyyden arvon metsästyksessä. He odottelivat tuntikausia, ja lopulta he ampuivat ison hirven. He ottivat kuvan hirven kanssa ja vaalivat muistoa ikuisesti. valittu lause: Chuck vei lopulta poikansa metsästysretkelle.</w:t>
      </w:r>
    </w:p>
    <w:p>
      <w:r>
        <w:rPr>
          <w:b/>
        </w:rPr>
        <w:t xml:space="preserve">Tulos</w:t>
      </w:r>
    </w:p>
    <w:p>
      <w:r>
        <w:t xml:space="preserve">Chuck vie poikansa metsästysretkelle &gt;Syyt/Tekijät&gt; He ampuvat ison hirven.</w:t>
      </w:r>
    </w:p>
    <w:p>
      <w:r>
        <w:rPr>
          <w:b/>
        </w:rPr>
        <w:t xml:space="preserve">Tulos</w:t>
      </w:r>
    </w:p>
    <w:p>
      <w:r>
        <w:t xml:space="preserve">Chuck lähtee metsästämään &gt;Syyt/Mahdollistaa&gt; Chuck ampuu metsäkauriin.</w:t>
      </w:r>
    </w:p>
    <w:p>
      <w:r>
        <w:rPr>
          <w:b/>
        </w:rPr>
        <w:t xml:space="preserve">Esimerkki 6.3660</w:t>
      </w:r>
    </w:p>
    <w:p>
      <w:r>
        <w:t xml:space="preserve">tarina: Kate oli laittamassa ruokaa. Hänen miehensä tuli töistä kotiin. Mies yritti hiipiä ja halata Katea. Katella oli veitsi kädessään ja hän puukotti miestä vahingossa. Hänen oli soitettava hätänumeroon saadakseen apua. valittu lause: Hän joutui soittamaan hätänumeroon apua.</w:t>
      </w:r>
    </w:p>
    <w:p>
      <w:r>
        <w:rPr>
          <w:b/>
        </w:rPr>
        <w:t xml:space="preserve">Tulos</w:t>
      </w:r>
    </w:p>
    <w:p>
      <w:r>
        <w:t xml:space="preserve">Kate soittaa hätänumeroon &gt;Syyt/mahdollistaa&gt; Poliisi saapuu paikalle</w:t>
      </w:r>
    </w:p>
    <w:p>
      <w:r>
        <w:rPr>
          <w:b/>
        </w:rPr>
        <w:t xml:space="preserve">Tulos</w:t>
      </w:r>
    </w:p>
    <w:p>
      <w:r>
        <w:t xml:space="preserve">Kate soittaa hätänumeroon ja pyytää apua &gt;Syyt/mahdollistaa&gt; Ambulanssi saapuu auttamaan Katen aviomiestä.</w:t>
      </w:r>
    </w:p>
    <w:p>
      <w:r>
        <w:rPr>
          <w:b/>
        </w:rPr>
        <w:t xml:space="preserve">Esimerkki 6.3661</w:t>
      </w:r>
    </w:p>
    <w:p>
      <w:r>
        <w:t xml:space="preserve">tarina: Al aivasteli toimistossaan eräänä aamuna melko äänekkäästi. Lyhyen tauon jälkeen hän kuuli kovemman aivastuksen muualta toimistosta. Al otti tämän haasteena ja aivasteli vielä kovempaa. Tämä jatkui edestakaisin jonkin aikaa. Alin työtoverit huusivat Alille ja toiselle miehelle, että he lopettaisivat sen. valittu lause: Alin työtoverit huusivat Alille ja toiselle miehelle, että he lopettaisivat sen.</w:t>
      </w:r>
    </w:p>
    <w:p>
      <w:r>
        <w:rPr>
          <w:b/>
        </w:rPr>
        <w:t xml:space="preserve">Tulos</w:t>
      </w:r>
    </w:p>
    <w:p>
      <w:r>
        <w:t xml:space="preserve">Alin työtoverit huutavat Alille ja toiselle miehelle, että nämä lopettavat aivastelun &gt;Syyt/Mahdollistaa&gt; Al ja toinen mies lopettavat aivastelun.</w:t>
      </w:r>
    </w:p>
    <w:p>
      <w:r>
        <w:rPr>
          <w:b/>
        </w:rPr>
        <w:t xml:space="preserve">Tulos</w:t>
      </w:r>
    </w:p>
    <w:p>
      <w:r>
        <w:t xml:space="preserve">Alin työtoverit huutavat pysähtymään &gt;Syyt/mahdollistaa&gt; Al pysähtyy.</w:t>
      </w:r>
    </w:p>
    <w:p>
      <w:r>
        <w:rPr>
          <w:b/>
        </w:rPr>
        <w:t xml:space="preserve">Esimerkki 6.3662</w:t>
      </w:r>
    </w:p>
    <w:p>
      <w:r>
        <w:t xml:space="preserve">tarina: Bob pakkasi laatikon lähetettäväksi jollekulle, mutta hänellä oli ongelma. Laatikko oli liian pieni kaikelle sille tavaralle, jonka hän halusi laittaa sinne! Bob etsi ympärilleen isompaa laatikkoa. Hän huomasi, että yksi täydelliseltä näyttävä oli saapunut juuri sinä päivänä. Bob pakkasi kaikki tavarat uuteen laatikkoon ja kaikki mahtui täydellisesti. valittu lause: Laatikko oli liian pieni kaikelle sille tavaralle, jonka hän halusi siihen laittaa!</w:t>
      </w:r>
    </w:p>
    <w:p>
      <w:r>
        <w:rPr>
          <w:b/>
        </w:rPr>
        <w:t xml:space="preserve">Tulos</w:t>
      </w:r>
    </w:p>
    <w:p>
      <w:r>
        <w:t xml:space="preserve">Laatikko on liian pieni tavaroille, jotka hän haluaa laittaa sinne &gt;Syyt/mahdollistaa&gt; Bob etsii suuremman laatikon.</w:t>
      </w:r>
    </w:p>
    <w:p>
      <w:r>
        <w:rPr>
          <w:b/>
        </w:rPr>
        <w:t xml:space="preserve">Tulos</w:t>
      </w:r>
    </w:p>
    <w:p>
      <w:r>
        <w:t xml:space="preserve">Laatikko on kaikille tavaroille. &gt;Syyt/mahdollistaa&gt; Bob katsoo suuremman laatikon eteen.</w:t>
      </w:r>
    </w:p>
    <w:p>
      <w:r>
        <w:rPr>
          <w:b/>
        </w:rPr>
        <w:t xml:space="preserve">Tulos</w:t>
      </w:r>
    </w:p>
    <w:p>
      <w:r>
        <w:t xml:space="preserve">laatikko on liian pieni niille tavaroille, jotka Bobin täytyy laittaa siihen &gt;Syyt/Mahdollistaa&gt; Bob etsii suuremman laatikon.</w:t>
      </w:r>
    </w:p>
    <w:p>
      <w:r>
        <w:rPr>
          <w:b/>
        </w:rPr>
        <w:t xml:space="preserve">Esimerkki 6.3663</w:t>
      </w:r>
    </w:p>
    <w:p>
      <w:r>
        <w:t xml:space="preserve">tarina: Mike pomppi varpaillaan lämmitellessään takapenkillä. Hän oli valmis tähän otteluun ja tiesi sen. Kuullessaan nimensä Mike juoksi kehään kädet ylhäällä valmiina voittamaan. Mike ei kuullut muuta kuin kellon ja hänen tuntiensa lensi kovaa. Alle kolmessakymmenessä sekunnissa mies oli pudonnut, Mike oli voittanut. valittu lause: Mike oli voittanut alle kolmessakymmenessä sekunnissa.</w:t>
      </w:r>
    </w:p>
    <w:p>
      <w:r>
        <w:rPr>
          <w:b/>
        </w:rPr>
        <w:t xml:space="preserve">Tulos</w:t>
      </w:r>
    </w:p>
    <w:p>
      <w:r>
        <w:t xml:space="preserve">Mike lyö miestä ympäri &gt;Syyt/mahdollistaa&gt; Mike voittaa</w:t>
      </w:r>
    </w:p>
    <w:p>
      <w:r>
        <w:rPr>
          <w:b/>
        </w:rPr>
        <w:t xml:space="preserve">Esimerkki 6.3664</w:t>
      </w:r>
    </w:p>
    <w:p>
      <w:r>
        <w:t xml:space="preserve">tarina: Tom lisäsi tytön satunnaisesti Facebookissa. Tyttö lähetti hänelle viestin ja kysyi miksi. He juttelivat jonkin aikaa. Pian he päättivät mennä treffeille. He ovat nyt olleet yhdessä kuukausia. valittu lause: Tom lisäsi tytön satunnaisesti Facebookissa.</w:t>
      </w:r>
    </w:p>
    <w:p>
      <w:r>
        <w:rPr>
          <w:b/>
        </w:rPr>
        <w:t xml:space="preserve">Tulos</w:t>
      </w:r>
    </w:p>
    <w:p>
      <w:r>
        <w:t xml:space="preserve">Tom lisää tytön Facebookiin &gt;Syyt/mahdollistaa&gt; Tom ja tyttö lähettävät toisilleen viestejä.</w:t>
      </w:r>
    </w:p>
    <w:p>
      <w:r>
        <w:rPr>
          <w:b/>
        </w:rPr>
        <w:t xml:space="preserve">Esimerkki 6.3665</w:t>
      </w:r>
    </w:p>
    <w:p>
      <w:r>
        <w:t xml:space="preserve">tarina: Alex oli peliohjelmassa. Hän oli niin innoissaan, että unohti koko ajan soittaa. Vaikka hän tiesi vastaukset, hän jäi pahasti jälkeen. Ohjelman lopussa hän oli viimeisellä sijalla. Häntä hävetti, kun oli nolannut itsensä näin. valittu lause: Vaikka hän tiesi vastaukset, hän jäi pahasti jälkeen.</w:t>
      </w:r>
    </w:p>
    <w:p>
      <w:r>
        <w:rPr>
          <w:b/>
        </w:rPr>
        <w:t xml:space="preserve">Tulos</w:t>
      </w:r>
    </w:p>
    <w:p>
      <w:r>
        <w:t xml:space="preserve">Hän jää jälkeen &gt;Syyt/Mahdollistaa&gt; Hän jää viimeiseksi.</w:t>
      </w:r>
    </w:p>
    <w:p>
      <w:r>
        <w:rPr>
          <w:b/>
        </w:rPr>
        <w:t xml:space="preserve">Esimerkki 6.3666</w:t>
      </w:r>
    </w:p>
    <w:p>
      <w:r>
        <w:t xml:space="preserve">tarina: Timmy-niminen pikkupoika todella rakasti makeisiaan. Hänen äitinsä antoi hänelle tikkarin joka iltapäivä. Hän odotti tikkariaan koko aamun. Eräänä lauantaina hänen äitinsä vei Timmyn karkkikauppaan. Timmy valitsi tikkarin, joka oli isompi kuin hänen oma päänsä! valittu lause: Eräänä lauantaina hänen äitinsä vei Timmyn karkkikauppaan.</w:t>
      </w:r>
    </w:p>
    <w:p>
      <w:r>
        <w:rPr>
          <w:b/>
        </w:rPr>
        <w:t xml:space="preserve">Tulos</w:t>
      </w:r>
    </w:p>
    <w:p>
      <w:r>
        <w:t xml:space="preserve">Timmyn äiti vie Timmyn karkkikauppaan &gt;Syyt/Mahdollistaa&gt; Timmy valitsee karkkia. </w:t>
      </w:r>
    </w:p>
    <w:p>
      <w:r>
        <w:rPr>
          <w:b/>
        </w:rPr>
        <w:t xml:space="preserve">Tulos</w:t>
      </w:r>
    </w:p>
    <w:p>
      <w:r>
        <w:t xml:space="preserve">Nainen vie miehen karkkikauppaan &gt;Syyt/mahdollistaa&gt; Mies valitsee tikkarin.</w:t>
      </w:r>
    </w:p>
    <w:p>
      <w:r>
        <w:rPr>
          <w:b/>
        </w:rPr>
        <w:t xml:space="preserve">Esimerkki 6.3667</w:t>
      </w:r>
    </w:p>
    <w:p>
      <w:r>
        <w:t xml:space="preserve">tarina: Ginan isoäiti lähetti hänet ruokkimaan koiria. Mutta Gina oli peloissaan. Kun hän oli lopettanut, hän seisoi suljetulla portilla helpottuneena siitä, että hän oli valmis. Hän ajatteli, että isoäiti olisi iloinen, että hän oli ruokkinut koirat. Sen sijaan hän seisoi ovensuussa pudistellen päätään pettymyksestä. valittu lause: Sen sijaan hän seisoi ovensuussa pudistellen päätään pettymyksestä.</w:t>
      </w:r>
    </w:p>
    <w:p>
      <w:r>
        <w:rPr>
          <w:b/>
        </w:rPr>
        <w:t xml:space="preserve">Tulos</w:t>
      </w:r>
    </w:p>
    <w:p>
      <w:r>
        <w:t xml:space="preserve">Ginan isoäiti seisoo ovella &gt;Syyt/Mahdollistaa&gt; Ginan isoäiti lähtee pois.</w:t>
      </w:r>
    </w:p>
    <w:p>
      <w:r>
        <w:rPr>
          <w:b/>
        </w:rPr>
        <w:t xml:space="preserve">Esimerkki 6.3668</w:t>
      </w:r>
    </w:p>
    <w:p>
      <w:r>
        <w:t xml:space="preserve">tarina: Ostin spagettikurpitsan illalliseksi. Se yritti leikata sitä, jotta voisin keittää sen. Valitettavasti se oli hyvin kova ja veitseni liukastui. Se viilsi kättäni pahasti. Heitin squashin pois ja tilasin sen sijaan pizzan. valittu lause: Valitettavasti se oli hyvin kova ja veitseni liukastui.</w:t>
      </w:r>
    </w:p>
    <w:p>
      <w:r>
        <w:rPr>
          <w:b/>
        </w:rPr>
        <w:t xml:space="preserve">Tulos</w:t>
      </w:r>
    </w:p>
    <w:p>
      <w:r>
        <w:t xml:space="preserve">Veitseni liukastuu &gt;Syyt/mahdollistaa&gt; Veitsi viiltää minua.</w:t>
      </w:r>
    </w:p>
    <w:p>
      <w:r>
        <w:rPr>
          <w:b/>
        </w:rPr>
        <w:t xml:space="preserve">Esimerkki 6.3669</w:t>
      </w:r>
    </w:p>
    <w:p>
      <w:r>
        <w:t xml:space="preserve">tarina: Oli äitienpäivä. Sharon sai korin juhlia. Sisällä oli suklaata. Mukana oli myös hienoja saippuoita ja hiuspannoja. Sharon nautti korista. valittu lause: Se oli äitienpäivä.</w:t>
      </w:r>
    </w:p>
    <w:p>
      <w:r>
        <w:rPr>
          <w:b/>
        </w:rPr>
        <w:t xml:space="preserve">Tulos</w:t>
      </w:r>
    </w:p>
    <w:p>
      <w:r>
        <w:t xml:space="preserve">On äitienpäivä &gt;Syyt/mahdollistaa&gt; Sharon saa korin.</w:t>
      </w:r>
    </w:p>
    <w:p>
      <w:r>
        <w:rPr>
          <w:b/>
        </w:rPr>
        <w:t xml:space="preserve">Tulos</w:t>
      </w:r>
    </w:p>
    <w:p>
      <w:r>
        <w:t xml:space="preserve">Äitienpäivä on tänään &gt;Syyt/Mahdollisuudet&gt; Sharon sai korin äitienpäiväksi.</w:t>
      </w:r>
    </w:p>
    <w:p>
      <w:r>
        <w:rPr>
          <w:b/>
        </w:rPr>
        <w:t xml:space="preserve">Esimerkki 6.3670</w:t>
      </w:r>
    </w:p>
    <w:p>
      <w:r>
        <w:t xml:space="preserve">tarina: Tay ja hänen ystävänsä ajoivat kilpaa pyörillä. Tay tiesi, että hän voisi voittaa kilpailun. Hän oli kaukana muita edellä! Mutta sitten hän putosi pyörältään. Tay hävisi kisan sittenkin. valittu lause: Tay ja hänen ystävänsä ajoivat kilpaa pyörillä.</w:t>
      </w:r>
    </w:p>
    <w:p>
      <w:r>
        <w:rPr>
          <w:b/>
        </w:rPr>
        <w:t xml:space="preserve">Tulos</w:t>
      </w:r>
    </w:p>
    <w:p>
      <w:r>
        <w:t xml:space="preserve">Tay ja hänen ystävänsä ajavat kilpaa polkupyörillä &gt;Syyt/Mahdollistaa&gt; Tay häviää kilpailun.</w:t>
      </w:r>
    </w:p>
    <w:p>
      <w:r>
        <w:rPr>
          <w:b/>
        </w:rPr>
        <w:t xml:space="preserve">Esimerkki 6.3671</w:t>
      </w:r>
    </w:p>
    <w:p>
      <w:r>
        <w:t xml:space="preserve">tarina: Kelly ja hänen ystävänsä menivät katsomaan puhujaa auditoriossa. Tytöillä oli tylsää. Heillä ei ollut aavistustakaan, mitä tehdä. Kelly nukahti lopulta. Hänen ystävänsä joutuivat herättämään hänet. valittu lause: Heillä ei ollut aavistustakaan, mitä tehdä.</w:t>
      </w:r>
    </w:p>
    <w:p>
      <w:r>
        <w:rPr>
          <w:b/>
        </w:rPr>
        <w:t xml:space="preserve">Tulos</w:t>
      </w:r>
    </w:p>
    <w:p>
      <w:r>
        <w:t xml:space="preserve">Kelly ja hänen ystävänsä eivät tiedä, mitä tehdä &gt;Syyt/Mahdollistaa&gt; Kelly ja hänen ystävänsä päättävät lähteä pois.</w:t>
      </w:r>
    </w:p>
    <w:p>
      <w:r>
        <w:rPr>
          <w:b/>
        </w:rPr>
        <w:t xml:space="preserve">Esimerkki 6.3672</w:t>
      </w:r>
    </w:p>
    <w:p>
      <w:r>
        <w:t xml:space="preserve">tarina: Sammy oli riidellyt äitinsä kanssa. He eivät olleet puhuneet kuukausiin. Eräänä päivänä Sammy kaipasi äitiä kovasti ja lähetti hänelle tekstiviestin. Pian sen jälkeen hänen äitinsä vastasi hyvin kylmästi ja ilkeästi. Sammy oli murtunut eikä yrittänyt ottaa häneen enää yhteyttä. valittu lause: Sammy kaipasi häntä todella eräänä päivänä ja lähetti hänelle tekstiviestin.</w:t>
      </w:r>
    </w:p>
    <w:p>
      <w:r>
        <w:rPr>
          <w:b/>
        </w:rPr>
        <w:t xml:space="preserve">Tulos</w:t>
      </w:r>
    </w:p>
    <w:p>
      <w:r>
        <w:t xml:space="preserve">Sammy lähettää tekstiviestin &gt;Syyt/mahdollistaa&gt; Sammy saa vastauksen.</w:t>
      </w:r>
    </w:p>
    <w:p>
      <w:r>
        <w:rPr>
          <w:b/>
        </w:rPr>
        <w:t xml:space="preserve">Tulos</w:t>
      </w:r>
    </w:p>
    <w:p>
      <w:r>
        <w:t xml:space="preserve">Sammy lähettää äidille tekstiviestin &gt;Syyt/mahdollistaa&gt; Hänen äitinsä vastaa hyvin kylmästi ja ilkeästi.</w:t>
      </w:r>
    </w:p>
    <w:p>
      <w:r>
        <w:rPr>
          <w:b/>
        </w:rPr>
        <w:t xml:space="preserve">Esimerkki 6.3673</w:t>
      </w:r>
    </w:p>
    <w:p>
      <w:r>
        <w:t xml:space="preserve">tarina: Whitneyn piti päästä pankkiin. Hän pääsi töistä vasta kello 17.00. Pankki sulkeutui kello 17.00. Hän ajoi sinne niin nopeasti kuin pystyi. Hän saapui pankkiin klo 16.58. Valittu lause: Pankki suljettiin kello 17.00.</w:t>
      </w:r>
    </w:p>
    <w:p>
      <w:r>
        <w:rPr>
          <w:b/>
        </w:rPr>
        <w:t xml:space="preserve">Tulos</w:t>
      </w:r>
    </w:p>
    <w:p>
      <w:r>
        <w:t xml:space="preserve">Pankki sulkeutuu klo 17.00 &gt;Syyt/Mahdollistaa&gt; Whitney saapuu klo 16.58.</w:t>
      </w:r>
    </w:p>
    <w:p>
      <w:r>
        <w:rPr>
          <w:b/>
        </w:rPr>
        <w:t xml:space="preserve">Esimerkki 6.3674</w:t>
      </w:r>
    </w:p>
    <w:p>
      <w:r>
        <w:t xml:space="preserve">tarina: Kun olin 15-vuotias, olin hyvin epäkunnioittava. Sanoin aikuisen sanan puhuessani isälleni. Hän antoi minulle kotiarestia ja otti autonavaimet pois. Murjotin päiväkausia, koska en voinut lähteä kotoa. Lopulta varastin avaimet ja menin kuitenkin tapaamaan ystäviäni. valittu lause: Minä murjotin päiväkausia, koska en voinut lähteä kotoa.</w:t>
      </w:r>
    </w:p>
    <w:p>
      <w:r>
        <w:rPr>
          <w:b/>
        </w:rPr>
        <w:t xml:space="preserve">Tulos</w:t>
      </w:r>
    </w:p>
    <w:p>
      <w:r>
        <w:t xml:space="preserve">En voi poistua kotoa &gt;Syyt/mahdollistaa&gt; Menen kuitenkin tapaamaan ystäviäni.</w:t>
      </w:r>
    </w:p>
    <w:p>
      <w:r>
        <w:rPr>
          <w:b/>
        </w:rPr>
        <w:t xml:space="preserve">Esimerkki 6.3675</w:t>
      </w:r>
    </w:p>
    <w:p>
      <w:r>
        <w:t xml:space="preserve">tarina: Oli vihdoin aika lähteä rannalle. Pakkasin kaikki tavarani ja laitoin varvassandaalit jalkaan. Rannalle oli lyhyt kävelymatka. Otin varvassandaalit pois jalastani ja lähdin kävelemään hiekalla. Hiekan tunne varpaideni välissä oli mahtava. valittu lause: Pakkasin kaikki tavarani ja laitoin varvassandaalit jalkaan.</w:t>
      </w:r>
    </w:p>
    <w:p>
      <w:r>
        <w:rPr>
          <w:b/>
        </w:rPr>
        <w:t xml:space="preserve">Tulos</w:t>
      </w:r>
    </w:p>
    <w:p>
      <w:r>
        <w:t xml:space="preserve">Laitan varvassandaalit jalkaan &gt;Syyt/mahdollistaa&gt; Otan varvassandaalit pois jalasta.</w:t>
      </w:r>
    </w:p>
    <w:p>
      <w:r>
        <w:rPr>
          <w:b/>
        </w:rPr>
        <w:t xml:space="preserve">Esimerkki 6.3676</w:t>
      </w:r>
    </w:p>
    <w:p>
      <w:r>
        <w:t xml:space="preserve">tarina: Jake oli kävelemässä koulusta kotiin. Hänen piti kävellä kadun yli. Kun hän oli ylittämässä katua, auto tuli kuin tyhjästä. Auto pysähtyi onneksi ajoissa. Jake juoksi kotiin hän oli kunnossa mutta peloissaan. valittu lause: Jake juoksi kotiin hän oli kunnossa mutta peloissaan.</w:t>
      </w:r>
    </w:p>
    <w:p>
      <w:r>
        <w:rPr>
          <w:b/>
        </w:rPr>
        <w:t xml:space="preserve">Tulos</w:t>
      </w:r>
    </w:p>
    <w:p>
      <w:r>
        <w:t xml:space="preserve">Jake on peloissaan &gt;Syyt/Mahdollistaa&gt; Jake rauhoittuu.</w:t>
      </w:r>
    </w:p>
    <w:p>
      <w:r>
        <w:rPr>
          <w:b/>
        </w:rPr>
        <w:t xml:space="preserve">Esimerkki 6.3677</w:t>
      </w:r>
    </w:p>
    <w:p>
      <w:r>
        <w:t xml:space="preserve">tarina: Huuleni vuotivat verta. Olin koulussa. Minulla oli takki päällä. Joku poika veti vetoketjuni auki. Huuleni jäi kiinni vetoketjuun. valittu lause: Huuleni vuotivat verta.</w:t>
      </w:r>
    </w:p>
    <w:p>
      <w:r>
        <w:rPr>
          <w:b/>
        </w:rPr>
        <w:t xml:space="preserve">Tulos</w:t>
      </w:r>
    </w:p>
    <w:p>
      <w:r>
        <w:t xml:space="preserve">Huuleni vuotavat verta &gt;Syyt/mahdollistavat&gt; Huuleni paranevat.</w:t>
      </w:r>
    </w:p>
    <w:p>
      <w:r>
        <w:rPr>
          <w:b/>
        </w:rPr>
        <w:t xml:space="preserve">Esimerkki 6.3678</w:t>
      </w:r>
    </w:p>
    <w:p>
      <w:r>
        <w:t xml:space="preserve">tarina: Thomas poltti 2 tai 3 askia savukkeita päivässä. Muutaman vuoden kuluttua Thomas alkoi sairastua. Hänen lääkärinsä sanoi hänelle, että jos hän ei lopeta, hän kuolee. Thomas ei lopettanut tupakointia. Thomas sai keuhkoahtaumataudin ja kuoli muutaman vuoden kuluttua. valittu lause: Thomas poltti 2 tai 3 askia savukkeita päivässä.</w:t>
      </w:r>
    </w:p>
    <w:p>
      <w:r>
        <w:rPr>
          <w:b/>
        </w:rPr>
        <w:t xml:space="preserve">Tulos</w:t>
      </w:r>
    </w:p>
    <w:p>
      <w:r>
        <w:t xml:space="preserve">Thomas polttaa kaksi tai kolme askia savukkeita päivässä &gt;Syyt/edellytykset&gt; Thomas sairastui. </w:t>
      </w:r>
    </w:p>
    <w:p>
      <w:r>
        <w:rPr>
          <w:b/>
        </w:rPr>
        <w:t xml:space="preserve">Esimerkki 6.3679</w:t>
      </w:r>
    </w:p>
    <w:p>
      <w:r>
        <w:t xml:space="preserve">tarina: George kävi luistelemassa viime lauantaina. Hän ei ollut koskaan aikaisemmin käynyt. Hän liukastui ja kaatui useita kertoja. Vihdoin hän sai siitä otteen. On hämmästyttävää, miten paljon hän parani yhdessä päivässä. valittu lause: Hän liukastui ja kaatui useita kertoja.</w:t>
      </w:r>
    </w:p>
    <w:p>
      <w:r>
        <w:rPr>
          <w:b/>
        </w:rPr>
        <w:t xml:space="preserve">Tulos</w:t>
      </w:r>
    </w:p>
    <w:p>
      <w:r>
        <w:t xml:space="preserve">Yrjö liukastuu ja kaatuu useita kertoja &gt;Syyt/mahdollistaa&gt; Yrjö jatkaa yrittämistä.</w:t>
      </w:r>
    </w:p>
    <w:p>
      <w:r>
        <w:rPr>
          <w:b/>
        </w:rPr>
        <w:t xml:space="preserve">Esimerkki 6.3680</w:t>
      </w:r>
    </w:p>
    <w:p>
      <w:r>
        <w:t xml:space="preserve">tarina: Siivosin autotalliani tänään. Yllätyksekseni löysin laatikoittain vanhoja albumeita. Ne olivat teinivuosiltani. Niiden läpikäyminen toi mieleeni niin paljon muistoja. Pakkasin ne takaisin laatikoihin ja päätin pitää ne. valittu lause: Ne olivat teinivuosiltani.</w:t>
      </w:r>
    </w:p>
    <w:p>
      <w:r>
        <w:rPr>
          <w:b/>
        </w:rPr>
        <w:t xml:space="preserve">Tulos</w:t>
      </w:r>
    </w:p>
    <w:p>
      <w:r>
        <w:t xml:space="preserve">Ne ovat teinivuosiltani &gt;Syyt/mahdollistavat&gt; Ne tuovat mieleen muistoja. </w:t>
      </w:r>
    </w:p>
    <w:p>
      <w:r>
        <w:rPr>
          <w:b/>
        </w:rPr>
        <w:t xml:space="preserve">Esimerkki 6.3681</w:t>
      </w:r>
    </w:p>
    <w:p>
      <w:r>
        <w:t xml:space="preserve">tarina: Hän käveli puistossa joka päivä. Tänään hän tunsi itsensä kyllästyneeksi samaan vanhaan. Niinpä hän päätti mennä jonnekin muualle. Hän mietti, minne hän voisi mennä. Ajatus uuvutti hänet, joten hän lähti kotiin. valittu lause: Hän käveli puiston ympäri, joka päivä.</w:t>
      </w:r>
    </w:p>
    <w:p>
      <w:r>
        <w:rPr>
          <w:b/>
        </w:rPr>
        <w:t xml:space="preserve">Tulos</w:t>
      </w:r>
    </w:p>
    <w:p>
      <w:r>
        <w:t xml:space="preserve">Hän kävelee puistossa &gt;Syyt/Mahdollistaa&gt; Hänellä on tylsää.</w:t>
      </w:r>
    </w:p>
    <w:p>
      <w:r>
        <w:rPr>
          <w:b/>
        </w:rPr>
        <w:t xml:space="preserve">Tulos</w:t>
      </w:r>
    </w:p>
    <w:p>
      <w:r>
        <w:t xml:space="preserve">Hän kävelee puistossa joka päivä &gt;Syyt/Mahdollistaa&gt; Hän tuntee itsensä kyllästyneeksi samaan vanhaan asiaan</w:t>
      </w:r>
    </w:p>
    <w:p>
      <w:r>
        <w:rPr>
          <w:b/>
        </w:rPr>
        <w:t xml:space="preserve">Esimerkki 6.3682</w:t>
      </w:r>
    </w:p>
    <w:p>
      <w:r>
        <w:t xml:space="preserve">tarina: Julie ei ollut suunnitellut mitään viikonlopuksi. Tylsistyneenä hän päätti tehdä retken ostoskeskukseen. Hän kävi monissa liikkeissä ja osti kaksi uutta puseroa. Shoppailun jälkeen hän lähti yksin katsomaan elokuvaa. Sen jälkeen hän meni kotiin ja oli iloinen siitä, että oli viettänyt päivän yksin. valittu lause: Hän meni sitten kotiin ja oli iloinen siitä, että oli viettänyt päivän yksin.</w:t>
      </w:r>
    </w:p>
    <w:p>
      <w:r>
        <w:rPr>
          <w:b/>
        </w:rPr>
        <w:t xml:space="preserve">Tulos</w:t>
      </w:r>
    </w:p>
    <w:p>
      <w:r>
        <w:t xml:space="preserve">Julie menee kotiin &gt;Syyt/Mahdollistaa&gt; Julie menee nukkumaan.</w:t>
      </w:r>
    </w:p>
    <w:p>
      <w:r>
        <w:rPr>
          <w:b/>
        </w:rPr>
        <w:t xml:space="preserve">Tulos</w:t>
      </w:r>
    </w:p>
    <w:p>
      <w:r>
        <w:t xml:space="preserve">Hän viettää päivän yksin &gt;Syyt/mahdollistavat&gt; Hän on onnellinen.</w:t>
      </w:r>
    </w:p>
    <w:p>
      <w:r>
        <w:rPr>
          <w:b/>
        </w:rPr>
        <w:t xml:space="preserve">Esimerkki 6.3683</w:t>
      </w:r>
    </w:p>
    <w:p>
      <w:r>
        <w:t xml:space="preserve">tarina: Äitini Davey on 92-vuotias ja hyvässä kunnossa. Hän on aina ollut hyvin varovainen siinä, mitä hän sanoo ihmisten seurassa. Hän on menettänyt suodattimensa ja sanoo nyt sen, mitä ajattelee. Hän sanoo minulle, että olen ylipainoinen ja että poikani on painava. Nämä sattuvat, mutta tiedän, että hän vanhenee ja sanoo mitä haluaa. valittu lause: Nämä sattuvat, mutta tiedän, että hän on vanhenemassa ja sanoo mitä haluaa.</w:t>
      </w:r>
    </w:p>
    <w:p>
      <w:r>
        <w:rPr>
          <w:b/>
        </w:rPr>
        <w:t xml:space="preserve">Tulos</w:t>
      </w:r>
    </w:p>
    <w:p>
      <w:r>
        <w:t xml:space="preserve">Hän vanhenee &gt;Syyt/mahdollistaa&gt; Hän sanoo mitä haluaa</w:t>
      </w:r>
    </w:p>
    <w:p>
      <w:r>
        <w:rPr>
          <w:b/>
        </w:rPr>
        <w:t xml:space="preserve">Esimerkki 6.3684</w:t>
      </w:r>
    </w:p>
    <w:p>
      <w:r>
        <w:t xml:space="preserve">tarina: Sophia oli jalkapallojoukkueessa. Heillä oli peli kesken. Joukkue oli hävinnyt ja peli oli melkein ohi. Yhtäkkiä Sophia sai pallon ja päätti yrittää maalia. Hän onnistui laukauksessa, ja hänen joukkueensa sai tarpeeksi pisteitä voittaakseen. valittu lause: Sophia oli jalkapallojoukkueessa.</w:t>
      </w:r>
    </w:p>
    <w:p>
      <w:r>
        <w:rPr>
          <w:b/>
        </w:rPr>
        <w:t xml:space="preserve">Tulos</w:t>
      </w:r>
    </w:p>
    <w:p>
      <w:r>
        <w:t xml:space="preserve">Sophia on jalkapallojoukkueessa &gt;Syyt/Mahdollistaa&gt; Sophia tekee maalin.</w:t>
      </w:r>
    </w:p>
    <w:p>
      <w:r>
        <w:rPr>
          <w:b/>
        </w:rPr>
        <w:t xml:space="preserve">Esimerkki 6.3685</w:t>
      </w:r>
    </w:p>
    <w:p>
      <w:r>
        <w:t xml:space="preserve">tarina: 2-vuotias lapsenlapsemme vieraili viikonloppuna Bostonissa. Hän asuu NYC:ssä. Hän oli lähdössä maanantaina. Yritimme ottaa hänestä kuvan kanssamme. Hän ei halunnut kuvaa, mutta saimme yhden. valittu lause: Hän asuu NYC:ssä.</w:t>
      </w:r>
    </w:p>
    <w:p>
      <w:r>
        <w:rPr>
          <w:b/>
        </w:rPr>
        <w:t xml:space="preserve">Tulos</w:t>
      </w:r>
    </w:p>
    <w:p>
      <w:r>
        <w:t xml:space="preserve">Tyttärentyttäremme vieraili luonamme New Yorkista &gt;Syyt/Mahdollisuudet&gt; Otimme valokuvan hänen kanssaan.</w:t>
      </w:r>
    </w:p>
    <w:p>
      <w:r>
        <w:rPr>
          <w:b/>
        </w:rPr>
        <w:t xml:space="preserve">Tulos</w:t>
      </w:r>
    </w:p>
    <w:p>
      <w:r>
        <w:t xml:space="preserve">2-vuotias tyttärentyttäremme asuu NYC:ssä &gt;Syyt/mahdollistaa&gt; Hän vierailee luonamme Bostonissa.</w:t>
      </w:r>
    </w:p>
    <w:p>
      <w:r>
        <w:rPr>
          <w:b/>
        </w:rPr>
        <w:t xml:space="preserve">Esimerkki 6.3686</w:t>
      </w:r>
    </w:p>
    <w:p>
      <w:r>
        <w:t xml:space="preserve">tarina: Randy on ulkona kaatamassa puita. Hän kaataa joukon puita. Randy väsyy. Kun hän kaataa viimeistä puuta, se kaatuu hänen päälleen. Puu katkaisee Randyn niskan. valittu lause: Kun hän kaataa viimeistä puuta, se kaatuu hänen päälleen.</w:t>
      </w:r>
    </w:p>
    <w:p>
      <w:r>
        <w:rPr>
          <w:b/>
        </w:rPr>
        <w:t xml:space="preserve">Tulos</w:t>
      </w:r>
    </w:p>
    <w:p>
      <w:r>
        <w:t xml:space="preserve">Viimeinen puu kaatuu Randyn päälle &gt;Syyt/Mahdollistaa&gt; Puu katkaisee Randyn niskan.</w:t>
      </w:r>
    </w:p>
    <w:p>
      <w:r>
        <w:rPr>
          <w:b/>
        </w:rPr>
        <w:t xml:space="preserve">Esimerkki 6.3687</w:t>
      </w:r>
    </w:p>
    <w:p>
      <w:r>
        <w:t xml:space="preserve">tarina: Mark ja Tom menivät eräänä päivänä ulos syömään. Molemmat tilasivat paljon ruokaa ja söivät kaiken loppuun. Molemmat sanoivat, että he voisivat syödä enemmän kuin toinen, jos haluaisivat. He päättivät tasoittaa tilit järjestämällä hot dogin syömiskilpailun. Tom söi 27 ja Mark 17, joten Tom oli mestari. valittu lause: He molemmat sanoivat, että he voisivat syödä enemmän kuin toinen, jos haluaisivat.</w:t>
      </w:r>
    </w:p>
    <w:p>
      <w:r>
        <w:rPr>
          <w:b/>
        </w:rPr>
        <w:t xml:space="preserve">Tulos</w:t>
      </w:r>
    </w:p>
    <w:p>
      <w:r>
        <w:t xml:space="preserve">Mark ja Tom sanovat voivansa syödä enemmän &gt;Syyt/Mahdollistaa&gt; Mark ja Tom yrittävät syödä enemmän.</w:t>
      </w:r>
    </w:p>
    <w:p>
      <w:r>
        <w:rPr>
          <w:b/>
        </w:rPr>
        <w:t xml:space="preserve">Esimerkki 6.3688</w:t>
      </w:r>
    </w:p>
    <w:p>
      <w:r>
        <w:t xml:space="preserve">tarina: Eilen menin osavaltion puistoon melomaan. Päätimme ystävieni kanssa osallistua kilpailuun. Juoksimme kilpaa niin nopeasti kuin pystyimme kallion ympäri. Lopulta päädyin voittamaan. Olin innoissani. valittu lause: Lopulta päädyin voittamaan.</w:t>
      </w:r>
    </w:p>
    <w:p>
      <w:r>
        <w:rPr>
          <w:b/>
        </w:rPr>
        <w:t xml:space="preserve">Tulos</w:t>
      </w:r>
    </w:p>
    <w:p>
      <w:r>
        <w:t xml:space="preserve">Minä voitan &gt;Syyt/mahdollistavat&gt; Minä juhlin.</w:t>
      </w:r>
    </w:p>
    <w:p>
      <w:r>
        <w:rPr>
          <w:b/>
        </w:rPr>
        <w:t xml:space="preserve">Esimerkki 6.3689</w:t>
      </w:r>
    </w:p>
    <w:p>
      <w:r>
        <w:t xml:space="preserve">tarina: Zoe rakastaa uima-altaalla makaamista. Hän oli juuri saanut uuden uimapuvun. Hän päätti ruskettua. Kun hän pääsi altaalle, hän nukahti. Zoe on nyt palanut auringossa. valittu lause: Hän oli juuri saanut uuden uimapuvun.</w:t>
      </w:r>
    </w:p>
    <w:p>
      <w:r>
        <w:rPr>
          <w:b/>
        </w:rPr>
        <w:t xml:space="preserve">Tulos</w:t>
      </w:r>
    </w:p>
    <w:p>
      <w:r>
        <w:t xml:space="preserve">Zoe saa uimapuvun &gt;Syyt/mahdollistaa&gt; Zoe menee uima-altaalle.</w:t>
      </w:r>
    </w:p>
    <w:p>
      <w:r>
        <w:rPr>
          <w:b/>
        </w:rPr>
        <w:t xml:space="preserve">Esimerkki 6.3690</w:t>
      </w:r>
    </w:p>
    <w:p>
      <w:r>
        <w:t xml:space="preserve">tarina: Kävin eilen lounaalla kahden ystäväni kanssa. Olin valinnut ravintolan. Tilasin hampurilaisen. Ystäväni tilasivat saman. Vaimoni sanoi, että ihmiset tekevät usein niin. valittu lause: Tilasin hampurilaisen.</w:t>
      </w:r>
    </w:p>
    <w:p>
      <w:r>
        <w:rPr>
          <w:b/>
        </w:rPr>
        <w:t xml:space="preserve">Tulos</w:t>
      </w:r>
    </w:p>
    <w:p>
      <w:r>
        <w:t xml:space="preserve">Tilaan hampurilaisen &gt;Syyt/mahdollistaa&gt; Syön.</w:t>
      </w:r>
    </w:p>
    <w:p>
      <w:r>
        <w:rPr>
          <w:b/>
        </w:rPr>
        <w:t xml:space="preserve">Esimerkki 6.3691</w:t>
      </w:r>
    </w:p>
    <w:p>
      <w:r>
        <w:t xml:space="preserve">tarina: Joe oli juuri päässyt kahdeksannelle luokalle. Hän oli aina tottunut saamaan parhaat arvosanat. Kun hän pääsi luonnontieteisiin, hän sai ensimmäisen kerran hylättyjä arvosanoja kokeesta. Joe oli järkyttynyt. Hän päätti, että hänen on parasta ryhdistäytyä ja muuttaa tapansa. valittu lause: Hän oli aina tottunut saamaan parhaat arvosanat.</w:t>
      </w:r>
    </w:p>
    <w:p>
      <w:r>
        <w:rPr>
          <w:b/>
        </w:rPr>
        <w:t xml:space="preserve">Tulos</w:t>
      </w:r>
    </w:p>
    <w:p>
      <w:r>
        <w:t xml:space="preserve">Joe saa parhaat arvosanat &gt;Syyt/Mahdollistaa&gt; Joe on järkyttynyt saadessaan nelosen.</w:t>
      </w:r>
    </w:p>
    <w:p>
      <w:r>
        <w:rPr>
          <w:b/>
        </w:rPr>
        <w:t xml:space="preserve">Esimerkki 6.3692</w:t>
      </w:r>
    </w:p>
    <w:p>
      <w:r>
        <w:t xml:space="preserve">tarina: James pysähtyi huoltoasemalle tankkaamaan. Hän tankkasi autoonsa bensiiniä. Sitten hän ajoi pois parkkipaikalta. Kotimatkalla hän sai autoonsa varoitusviestin. Hän pysähtyi laittamaan bensiinikorkin takaisin autoonsa. valittu lause: James pysähtyi huoltoasemalle tankkaamaan.</w:t>
      </w:r>
    </w:p>
    <w:p>
      <w:r>
        <w:rPr>
          <w:b/>
        </w:rPr>
        <w:t xml:space="preserve">Tulos</w:t>
      </w:r>
    </w:p>
    <w:p>
      <w:r>
        <w:t xml:space="preserve">James pysähtyy tankkaamaan &gt;Syyt/Mahdollistaa&gt; James tankkaa bensaa</w:t>
      </w:r>
    </w:p>
    <w:p>
      <w:r>
        <w:rPr>
          <w:b/>
        </w:rPr>
        <w:t xml:space="preserve">Esimerkki 6.3693</w:t>
      </w:r>
    </w:p>
    <w:p>
      <w:r>
        <w:t xml:space="preserve">tarina: Smithin perhe halusi lähteä lomalle. He päättivät lähteä rannalle Floridaan. He uivat vedessä ja rakensivat hiekkalinnoja. He löysivät simpukankuoria merenrannalta. Heillä oli hauskaa, eivätkä he halunneet palata kotiin! valittu lause: Heillä oli hauskaa eivätkä he halunneet lähteä kotiin!</w:t>
      </w:r>
    </w:p>
    <w:p>
      <w:r>
        <w:rPr>
          <w:b/>
        </w:rPr>
        <w:t xml:space="preserve">Tulos</w:t>
      </w:r>
    </w:p>
    <w:p>
      <w:r>
        <w:t xml:space="preserve">Heillä on hauskaa &gt;Syyt/mahdollistavat&gt; He eivät halua mennä kotiin.</w:t>
      </w:r>
    </w:p>
    <w:p>
      <w:r>
        <w:rPr>
          <w:b/>
        </w:rPr>
        <w:t xml:space="preserve">Tulos</w:t>
      </w:r>
    </w:p>
    <w:p>
      <w:r>
        <w:t xml:space="preserve">Smithin perheellä on hauskaa rannalla &gt;Syyt/Tekijät&gt; Smithin perhe puhuu rannasta.</w:t>
      </w:r>
    </w:p>
    <w:p>
      <w:r>
        <w:rPr>
          <w:b/>
        </w:rPr>
        <w:t xml:space="preserve">Esimerkki 6.3694</w:t>
      </w:r>
    </w:p>
    <w:p>
      <w:r>
        <w:t xml:space="preserve">tarina: Charly oli seitsemänvuotias poika, joka rakasti maalaamista. Eräänä päivänä Charly päätti maalata hevosen. Aluksi se oli hyvin vaikeaa. Charly yritti yhä uudelleen ja uudelleen. Lopulta hän sai siitä otteen ja maalasi kauniin hevosen. valittu lause: Charly oli seitsemänvuotias poika, joka rakasti maalaamista.</w:t>
      </w:r>
    </w:p>
    <w:p>
      <w:r>
        <w:rPr>
          <w:b/>
        </w:rPr>
        <w:t xml:space="preserve">Tulos</w:t>
      </w:r>
    </w:p>
    <w:p>
      <w:r>
        <w:t xml:space="preserve">Charlie tykkää maalata &gt;Syyt/Tekijät&gt; Charlie maalasi hevosen. </w:t>
      </w:r>
    </w:p>
    <w:p>
      <w:r>
        <w:rPr>
          <w:b/>
        </w:rPr>
        <w:t xml:space="preserve">Tulos</w:t>
      </w:r>
    </w:p>
    <w:p>
      <w:r>
        <w:t xml:space="preserve">Charly rakastaa maalaamista &gt;Syyt/Tekijät&gt; Charly maalaa.</w:t>
      </w:r>
    </w:p>
    <w:p>
      <w:r>
        <w:rPr>
          <w:b/>
        </w:rPr>
        <w:t xml:space="preserve">Esimerkki 6.3695</w:t>
      </w:r>
    </w:p>
    <w:p>
      <w:r>
        <w:t xml:space="preserve">tarina: Viime viikolla yritin juosta portaita ylös. Kompastuin ja kaaduin. Jotenkin venäytin nilkkani melko pahasti. Minun on nyt kipsattava se. Se vaikeuttaa entisestään portaiden nousemista. valittu lause: Jostain syystä venäytin nilkkani melko pahasti.</w:t>
      </w:r>
    </w:p>
    <w:p>
      <w:r>
        <w:rPr>
          <w:b/>
        </w:rPr>
        <w:t xml:space="preserve">Tulos</w:t>
      </w:r>
    </w:p>
    <w:p>
      <w:r>
        <w:t xml:space="preserve">Nyrjäytän nilkkani &gt;Syyt/Mahdollistaa&gt; Nilkkani on kipsattu.</w:t>
      </w:r>
    </w:p>
    <w:p>
      <w:r>
        <w:rPr>
          <w:b/>
        </w:rPr>
        <w:t xml:space="preserve">Tulos</w:t>
      </w:r>
    </w:p>
    <w:p>
      <w:r>
        <w:t xml:space="preserve">Nyrjäytän nilkkani &gt;Syyt/mahdollistaa&gt; Menen sairaalaan.</w:t>
      </w:r>
    </w:p>
    <w:p>
      <w:r>
        <w:rPr>
          <w:b/>
        </w:rPr>
        <w:t xml:space="preserve">Esimerkki 6.3696</w:t>
      </w:r>
    </w:p>
    <w:p>
      <w:r>
        <w:t xml:space="preserve">tarina: Ulkona oli kylmä. Talon lämmitin ei toiminut. Joten Tom yritti keksiä keinon lämmetä. Hänellä ei ollut takkaa eikä huopia. Hän meni naapurinsa taloon loppuviikoksi! valittu lause: Ulkona oli kylmä.</w:t>
      </w:r>
    </w:p>
    <w:p>
      <w:r>
        <w:rPr>
          <w:b/>
        </w:rPr>
        <w:t xml:space="preserve">Tulos</w:t>
      </w:r>
    </w:p>
    <w:p>
      <w:r>
        <w:t xml:space="preserve">Ulkona oli kylmää &gt;Syyt/Mahdolliset syyt&gt; Talon lämmitin ei toiminut.</w:t>
      </w:r>
    </w:p>
    <w:p>
      <w:r>
        <w:rPr>
          <w:b/>
        </w:rPr>
        <w:t xml:space="preserve">Esimerkki 6.3697</w:t>
      </w:r>
    </w:p>
    <w:p>
      <w:r>
        <w:t xml:space="preserve">tarina: Cade osaa juosta hyvin nopeasti. Hän on niin nopea, että joskus hän kompastuu omiin jalkoihinsa. Tänään hän päättää juosta nopeimman juoksunsa koskaan. Mutta hänen toinen jalkansa tulee tyhjästä, ja hän kaatuu nenälleen. Hän päättää kävellä takaisin äitinsä luo. valittu lause: Hän on niin nopea, että joskus hän kompastuu omiin jalkoihinsa.</w:t>
      </w:r>
    </w:p>
    <w:p>
      <w:r>
        <w:rPr>
          <w:b/>
        </w:rPr>
        <w:t xml:space="preserve">Tulos</w:t>
      </w:r>
    </w:p>
    <w:p>
      <w:r>
        <w:t xml:space="preserve">hän kompastuu jalkoihinsa &gt;Syyt/mahdollistaa&gt; hän kävelee äidin luo.</w:t>
      </w:r>
    </w:p>
    <w:p>
      <w:r>
        <w:rPr>
          <w:b/>
        </w:rPr>
        <w:t xml:space="preserve">Esimerkki 6.3698</w:t>
      </w:r>
    </w:p>
    <w:p>
      <w:r>
        <w:t xml:space="preserve">tarina: Sam aikoi ajaa pyörällä ensimmäistä kertaa. Hän oli hieman peloissaan. Kun hän yritti ensimmäisen kerran, hän kaatui. Hän loukkasi polvensa aika pahasti. Se sai hänet luopumaan yrittämisestä. valittu lause: Sam aikoi ajaa pyörällä ensimmäistä kertaa.</w:t>
      </w:r>
    </w:p>
    <w:p>
      <w:r>
        <w:rPr>
          <w:b/>
        </w:rPr>
        <w:t xml:space="preserve">Tulos</w:t>
      </w:r>
    </w:p>
    <w:p>
      <w:r>
        <w:t xml:space="preserve">Sam aikoo ratsastaa &gt;Syyt/mahdollistaa&gt; Sam ratsastaa.</w:t>
      </w:r>
    </w:p>
    <w:p>
      <w:r>
        <w:rPr>
          <w:b/>
        </w:rPr>
        <w:t xml:space="preserve">Esimerkki 6.3699</w:t>
      </w:r>
    </w:p>
    <w:p>
      <w:r>
        <w:t xml:space="preserve">tarina: Sam löi vetoa äitinsä kanssa. Hän löi vetoa, ettei Sam voisi syödä kasviksia joka aterialla viikon ajan. Hän suostui. Mutta hän ei kestänyt syödä kaikkia niitä kasviksia. Hänen äitinsä voitti vedon! valittu lause: Hän suostui.</w:t>
      </w:r>
    </w:p>
    <w:p>
      <w:r>
        <w:rPr>
          <w:b/>
        </w:rPr>
        <w:t xml:space="preserve">Tulos</w:t>
      </w:r>
    </w:p>
    <w:p>
      <w:r>
        <w:t xml:space="preserve">Sam hyväksyy vedon &gt;Syyt/mahdollistaa&gt; Sam häviää vedon.</w:t>
      </w:r>
    </w:p>
    <w:p>
      <w:r>
        <w:rPr>
          <w:b/>
        </w:rPr>
        <w:t xml:space="preserve">Esimerkki 6.3700</w:t>
      </w:r>
    </w:p>
    <w:p>
      <w:r>
        <w:t xml:space="preserve">tarina: Jake oli tekemässä pastaa. Häneltä loppui kastike. Hänen piti tehdä siitä maukasta. Hän sekoitti pastaan 5 erilaista maustetta. Hänen ystävänsä sanoivat, että se oli parasta pastaa ikinä. valittu lause: Hänen piti tehdä siitä maukasta.</w:t>
      </w:r>
    </w:p>
    <w:p>
      <w:r>
        <w:rPr>
          <w:b/>
        </w:rPr>
        <w:t xml:space="preserve">Tulos</w:t>
      </w:r>
    </w:p>
    <w:p>
      <w:r>
        <w:t xml:space="preserve">Jaken on tehtävä pastasta maukasta &gt;Syyt/Mahdollistaa&gt; Jake tekee pastasta maukasta.</w:t>
      </w:r>
    </w:p>
    <w:p>
      <w:r>
        <w:rPr>
          <w:b/>
        </w:rPr>
        <w:t xml:space="preserve">Esimerkki 6.3701</w:t>
      </w:r>
    </w:p>
    <w:p>
      <w:r>
        <w:t xml:space="preserve">tarina: Lucy tarvitsee todella lomaa. Hän tekee kahta työtä ja hänellä on kaksi lasta. Hän kysyi äidiltään, voisiko hän vahtia lapsia viikonlopun ajan. Äiti suostui, ja Lucy otti perjantaina vapaata. Lucy vietti mukavan kolmipäiväisen viikonlopun hotellissa yksin. valittu lause: Lucy tarvitsee todella lomaa.</w:t>
      </w:r>
    </w:p>
    <w:p>
      <w:r>
        <w:rPr>
          <w:b/>
        </w:rPr>
        <w:t xml:space="preserve">Tulos</w:t>
      </w:r>
    </w:p>
    <w:p>
      <w:r>
        <w:t xml:space="preserve">Lucy tarvitsee lomaa &gt;Syyt/Mahdollistaa&gt; Lucy lähtee lomalle.</w:t>
      </w:r>
    </w:p>
    <w:p>
      <w:r>
        <w:rPr>
          <w:b/>
        </w:rPr>
        <w:t xml:space="preserve">Esimerkki 6.3702</w:t>
      </w:r>
    </w:p>
    <w:p>
      <w:r>
        <w:t xml:space="preserve">tarina: Tim oli järkyttynyt. Hän ei osannut sitoa kenkäänsä. Hänen isänsä tuli auttamaan. Hän näytti, miten se tehdään. Pojan mielestä se oli hyvin helppoa. valittu lause: Pojan mielestä se oli hyvin yksinkertaista.</w:t>
      </w:r>
    </w:p>
    <w:p>
      <w:r>
        <w:rPr>
          <w:b/>
        </w:rPr>
        <w:t xml:space="preserve">Tulos</w:t>
      </w:r>
    </w:p>
    <w:p>
      <w:r>
        <w:t xml:space="preserve">Kenkien sitominen on Timin mielestä helppoa &gt;Syyt/Mahdollistaa&gt; Tim sitoo kenkänsä.</w:t>
      </w:r>
    </w:p>
    <w:p>
      <w:r>
        <w:rPr>
          <w:b/>
        </w:rPr>
        <w:t xml:space="preserve">Esimerkki 6.3703</w:t>
      </w:r>
    </w:p>
    <w:p>
      <w:r>
        <w:t xml:space="preserve">tarina: Sallyllä oli töitä myöhemmin illalla. Hän nousi autoonsa ajaakseen töihin. Hänen autonsa ei käynnistynyt. Sally soitti ystävälleen Joelle ja pyysi kyytiä. Joe tuli 5 minuuttia myöhemmin ja pystyi antamaan Sarahille kyydin töihin. valittu lause: Sarah soitti ystävälleen Joelle kyydin.</w:t>
      </w:r>
    </w:p>
    <w:p>
      <w:r>
        <w:rPr>
          <w:b/>
        </w:rPr>
        <w:t xml:space="preserve">Tulos</w:t>
      </w:r>
    </w:p>
    <w:p>
      <w:r>
        <w:t xml:space="preserve">Sarah kutsui Joen kyytiin &gt;Syyt/Mahdollistaa&gt; Joe tuli hakemaan Sarahia.</w:t>
      </w:r>
    </w:p>
    <w:p>
      <w:r>
        <w:rPr>
          <w:b/>
        </w:rPr>
        <w:t xml:space="preserve">Esimerkki 6.3704</w:t>
      </w:r>
    </w:p>
    <w:p>
      <w:r>
        <w:t xml:space="preserve">tarina: Bobilla oli tärkeä työpäivä edessä. Mutta hän heräsi aamulla huonovointisena. Hän mittasi kuumeensa ja huomasi, että hänellä oli korkea kuume. Bobin oli pakko ilmoittautua sairaaksi. Hän oli surullinen, koska hän oli jäänyt pois tärkeästä työpäivästään. valittu lause: Hän mittasi kuumeensa ja huomasi, että hänellä oli korkea kuume.</w:t>
      </w:r>
    </w:p>
    <w:p>
      <w:r>
        <w:rPr>
          <w:b/>
        </w:rPr>
        <w:t xml:space="preserve">Tulos</w:t>
      </w:r>
    </w:p>
    <w:p>
      <w:r>
        <w:t xml:space="preserve">Bob huomaa, että hänellä on kuumetta &gt;Syyt/Mahdollistaa&gt; Bob ilmoittaa olevansa sairas.</w:t>
      </w:r>
    </w:p>
    <w:p>
      <w:r>
        <w:rPr>
          <w:b/>
        </w:rPr>
        <w:t xml:space="preserve">Esimerkki 6.3705</w:t>
      </w:r>
    </w:p>
    <w:p>
      <w:r>
        <w:t xml:space="preserve">tarina: Pietari juoksi kadulla. Hänen ystävänsä jahtasivat häntä. Pietari löysi hyvän piilopaikan. Hän odotti, näkisivätkö he hänet. Pietarin ystävät juoksivat hänen ohitseen! valittu lause: Peterin ystävät juoksivat hänen ohitseen!</w:t>
      </w:r>
    </w:p>
    <w:p>
      <w:r>
        <w:rPr>
          <w:b/>
        </w:rPr>
        <w:t xml:space="preserve">Tulos</w:t>
      </w:r>
    </w:p>
    <w:p>
      <w:r>
        <w:t xml:space="preserve">Pietarin ystävät juoksivat Pietarin ohi &gt;Syyt/Mahdollistavat&gt; Pietarin ystävät eivät löytäneet Pietaria. </w:t>
      </w:r>
    </w:p>
    <w:p>
      <w:r>
        <w:rPr>
          <w:b/>
        </w:rPr>
        <w:t xml:space="preserve">Esimerkki 6.3706</w:t>
      </w:r>
    </w:p>
    <w:p>
      <w:r>
        <w:t xml:space="preserve">tarina: Käskin Frankieta menemään kauppaan ostoksille. Hän puki takkinsa päälle ja lähti matkaan. Viidentoista minuutin kuluttua kuulin koputuksen ovelle. En odottanut Frankieta vielä tuntiin, mutta siellä hän oli. Kun kysyin häneltä, miten hän tuli ja lähti niin nopeasti, hän sanoi, että hän juoksi! valitun lauseen: Hän puki takkinsa päälleen ja lähti matkaan.</w:t>
      </w:r>
    </w:p>
    <w:p>
      <w:r>
        <w:rPr>
          <w:b/>
        </w:rPr>
        <w:t xml:space="preserve">Tulos</w:t>
      </w:r>
    </w:p>
    <w:p>
      <w:r>
        <w:t xml:space="preserve">Frankie menee kauppaan &gt;Syyt/mahdollistaa&gt; Frankie palaa takaisin.</w:t>
      </w:r>
    </w:p>
    <w:p>
      <w:r>
        <w:rPr>
          <w:b/>
        </w:rPr>
        <w:t xml:space="preserve">Esimerkki 6.3707</w:t>
      </w:r>
    </w:p>
    <w:p>
      <w:r>
        <w:t xml:space="preserve">tarina: Ethel pelkäsi yksin vanhenemista. Hän piti miestään tiukasti kurissa. Ethel ei voinut antaa miehen olla tuntia kauempaa soittamatta. Tai lähettämättä tekstiviestiä, kuten hän teki, kun hän myöhästyi mutkasta ja kaatui. Ethel elää yksin, eikä voi syyttää siitä ketään muuta kuin itseään. valittu lause: Tai tekstiviestejä, kuten hän teki, kun hän ohitti mutkan ja ajoi kolarin.</w:t>
      </w:r>
    </w:p>
    <w:p>
      <w:r>
        <w:rPr>
          <w:b/>
        </w:rPr>
        <w:t xml:space="preserve">Tulos</w:t>
      </w:r>
    </w:p>
    <w:p>
      <w:r>
        <w:t xml:space="preserve">Ethelin aviomies kaatuu &gt;Syyt/Tekijät&gt; Ethelin aviomies menehtyy</w:t>
      </w:r>
    </w:p>
    <w:p>
      <w:r>
        <w:rPr>
          <w:b/>
        </w:rPr>
        <w:t xml:space="preserve">Esimerkki 6.3708</w:t>
      </w:r>
    </w:p>
    <w:p>
      <w:r>
        <w:t xml:space="preserve">tarina: Parker ajoi töihin. Hän ei nähnyt kissan hyppäävän tielle. Hän törmäsi kissaan. Hän meni ulos hoitamaan sitä. Se kuoli pian onnettomuuden jälkeen. valittu lause: Parker ajoi töihin.</w:t>
      </w:r>
    </w:p>
    <w:p>
      <w:r>
        <w:rPr>
          <w:b/>
        </w:rPr>
        <w:t xml:space="preserve">Tulos</w:t>
      </w:r>
    </w:p>
    <w:p>
      <w:r>
        <w:t xml:space="preserve">Parker ajaa töihin &gt;Syyt/mahdollistaa&gt; Parker törmää kissaan.</w:t>
      </w:r>
    </w:p>
    <w:p>
      <w:r>
        <w:rPr>
          <w:b/>
        </w:rPr>
        <w:t xml:space="preserve">Esimerkki 6.3709</w:t>
      </w:r>
    </w:p>
    <w:p>
      <w:r>
        <w:t xml:space="preserve">tarina: Amyn ystävä Beth oli saamassa vauvan. Amy kutsui ystävänsä yllätysvauvakutsuille. Kaikki odottivat hiljaa, että Beth astuisi sisään. Hän järkyttyi nähdessään kaikki. Beth oli niin onnellinen, koska hän luuli, ettei kukaan välittänyt järjestää hänelle suihkua. valittu lause: Kaikki odottivat hiljaa, että Beth astuisi sisään.</w:t>
      </w:r>
    </w:p>
    <w:p>
      <w:r>
        <w:rPr>
          <w:b/>
        </w:rPr>
        <w:t xml:space="preserve">Tulos</w:t>
      </w:r>
    </w:p>
    <w:p>
      <w:r>
        <w:t xml:space="preserve">Kaikki odottavat Bethin tuloa &gt;Syyt/mahdollistaa&gt; Beth astuu sisään</w:t>
      </w:r>
    </w:p>
    <w:p>
      <w:r>
        <w:rPr>
          <w:b/>
        </w:rPr>
        <w:t xml:space="preserve">Tulos</w:t>
      </w:r>
    </w:p>
    <w:p>
      <w:r>
        <w:t xml:space="preserve">Kaikki odottavat hiljaa Bethin tuloa &gt;Syyt/Mahdollistaa&gt; Beth ei tiedä, että kaikki ovat paikalla.</w:t>
      </w:r>
    </w:p>
    <w:p>
      <w:r>
        <w:rPr>
          <w:b/>
        </w:rPr>
        <w:t xml:space="preserve">Esimerkki 6.3710</w:t>
      </w:r>
    </w:p>
    <w:p>
      <w:r>
        <w:t xml:space="preserve">tarina: Neil oli vierailulla Hampurissa. Hän ei malttanut odottaa, että pääsisi Hampurin messuille! Hän meni messualueelle ja osti lipun. Sitten hän meni sisään ja ratsasti kyydillä ja pelasi pelejä. Neil piti Hampurin messuista kovasti! valittu lause: Neil kävi Hampurin kaupungissa.</w:t>
      </w:r>
    </w:p>
    <w:p>
      <w:r>
        <w:rPr>
          <w:b/>
        </w:rPr>
        <w:t xml:space="preserve">Tulos</w:t>
      </w:r>
    </w:p>
    <w:p>
      <w:r>
        <w:t xml:space="preserve">Neil vierailee Hampurissa &gt;Syyt/Mahdollisuudet&gt; Neil menee Hampurin messuille.</w:t>
      </w:r>
    </w:p>
    <w:p>
      <w:r>
        <w:rPr>
          <w:b/>
        </w:rPr>
        <w:t xml:space="preserve">Tulos</w:t>
      </w:r>
    </w:p>
    <w:p>
      <w:r>
        <w:t xml:space="preserve">Neil vierailee &gt;Syyt/mahdollistavat&gt; Neil lähtee.</w:t>
      </w:r>
    </w:p>
    <w:p>
      <w:r>
        <w:rPr>
          <w:b/>
        </w:rPr>
        <w:t xml:space="preserve">Esimerkki 6.3711</w:t>
      </w:r>
    </w:p>
    <w:p>
      <w:r>
        <w:t xml:space="preserve">tarina: Kim meni Rojo-ravintolaan työkavereidensa kanssa. Hän oli tyytyväinen, että hinnat näyttivät yllättävän edullisilta. Kun ruoka saapui, annokset näyttivät lasten aterioilta. Kim söi ruokansa ja nautti siitä kovasti. Hänellä oli nälkä taas alle 2 tuntia myöhemmin. valittu lause: Kun ruoka saapui, annokset näyttivät lasten aterialta.</w:t>
      </w:r>
    </w:p>
    <w:p>
      <w:r>
        <w:rPr>
          <w:b/>
        </w:rPr>
        <w:t xml:space="preserve">Tulos</w:t>
      </w:r>
    </w:p>
    <w:p>
      <w:r>
        <w:t xml:space="preserve">Ruoka saapuu &gt;Syyt/mahdollistaa&gt; Kim syö</w:t>
      </w:r>
    </w:p>
    <w:p>
      <w:r>
        <w:rPr>
          <w:b/>
        </w:rPr>
        <w:t xml:space="preserve">Esimerkki 6.3712</w:t>
      </w:r>
    </w:p>
    <w:p>
      <w:r>
        <w:t xml:space="preserve">tarina: John luuli olevansa kaikkien aikojen paras videopelien pelaaja. John meni juhliin ystäviensä kanssa. John joi juhlissa paljon viinaa ja kehuskeli taidoistaan. Ystävänsä haastoi Johnin ja hän hävisi kamalasti. John sai tietää, ettei hän ollutkaan niin hyvä kuin luuli olevansa. valittu lause: John oppi, ettei hän ollutkaan niin hyvä kuin luuli olevansa.</w:t>
      </w:r>
    </w:p>
    <w:p>
      <w:r>
        <w:rPr>
          <w:b/>
        </w:rPr>
        <w:t xml:space="preserve">Tulos</w:t>
      </w:r>
    </w:p>
    <w:p>
      <w:r>
        <w:t xml:space="preserve">Johannes oppii, ettei ole paras &gt;Syyt/Mahdollistaa&gt; Johannes lakkaa kerskailemasta.</w:t>
      </w:r>
    </w:p>
    <w:p>
      <w:r>
        <w:rPr>
          <w:b/>
        </w:rPr>
        <w:t xml:space="preserve">Esimerkki 6.3713</w:t>
      </w:r>
    </w:p>
    <w:p>
      <w:r>
        <w:t xml:space="preserve">tarina: Se oli vuoden ensimmäinen lumisade. Koulut olivat suljettu, samoin jotkut yritykset. Ed sai jäädä kotiin lastensa kanssa. Hän tunsi itsensä isoksi lapseksi, kun hän kelkkaili poikiensa kanssa. Se oli hieno tapa tuntea itsensä taas nuoreksi. valittu lause: Koulut olivat kiinni, samoin kuin jotkut yritykset.</w:t>
      </w:r>
    </w:p>
    <w:p>
      <w:r>
        <w:rPr>
          <w:b/>
        </w:rPr>
        <w:t xml:space="preserve">Tulos</w:t>
      </w:r>
    </w:p>
    <w:p>
      <w:r>
        <w:t xml:space="preserve">Yritykset sulkevat ovensa &gt;Syyt/mahdollistavat&gt; Ed jää kotiin.</w:t>
      </w:r>
    </w:p>
    <w:p>
      <w:r>
        <w:rPr>
          <w:b/>
        </w:rPr>
        <w:t xml:space="preserve">Esimerkki 6.3714</w:t>
      </w:r>
    </w:p>
    <w:p>
      <w:r>
        <w:t xml:space="preserve">tarina: Opettaja oli vihainen luokalle, koska se ei ollut tehnyt kotitehtäviä. Hän päätti ottaa esiin muutaman koepaketin ja jakaa ne kaikille. Kukaan luokassa ei läpäissyt koetta. Lisäksi opettaja merkitsi kokeen arvosanat arvosanakirjaan. Kaikki olivat raivoissaan. valittu lause: Kaikki olivat raivoissaan.</w:t>
      </w:r>
    </w:p>
    <w:p>
      <w:r>
        <w:rPr>
          <w:b/>
        </w:rPr>
        <w:t xml:space="preserve">Tulos</w:t>
      </w:r>
    </w:p>
    <w:p>
      <w:r>
        <w:t xml:space="preserve">Kaikki ovat raivoissaan &gt;Syyt/mahdollistavat&gt; Kaikki valittavat.</w:t>
      </w:r>
    </w:p>
    <w:p>
      <w:r>
        <w:rPr>
          <w:b/>
        </w:rPr>
        <w:t xml:space="preserve">Tulos</w:t>
      </w:r>
    </w:p>
    <w:p>
      <w:r>
        <w:t xml:space="preserve">Kaikki ovat vihaisia &gt;Syyt/mahdollistavat&gt; Kaikki rauhoittuvat.</w:t>
      </w:r>
    </w:p>
    <w:p>
      <w:r>
        <w:rPr>
          <w:b/>
        </w:rPr>
        <w:t xml:space="preserve">Esimerkki 6.3715</w:t>
      </w:r>
    </w:p>
    <w:p>
      <w:r>
        <w:t xml:space="preserve">tarina: Pam käveli kadulla. Oli kesä ja hänellä oli hyvin kuuma. Hän näki lapsia myymässä limonadia. Hän meni heidän myyntikojulleen ja osti sitä. Pam oli hyvin innoissaan, ja juotuaan sitä hän viilentyi. valittu lause: Oli kesä, ja hänellä oli hyvin kuuma.</w:t>
      </w:r>
    </w:p>
    <w:p>
      <w:r>
        <w:rPr>
          <w:b/>
        </w:rPr>
        <w:t xml:space="preserve">Tulos</w:t>
      </w:r>
    </w:p>
    <w:p>
      <w:r>
        <w:t xml:space="preserve">Pam on kuuma &gt;Syyt/Tekijät&gt; Pam juo limonadia.</w:t>
      </w:r>
    </w:p>
    <w:p>
      <w:r>
        <w:rPr>
          <w:b/>
        </w:rPr>
        <w:t xml:space="preserve">Tulos</w:t>
      </w:r>
    </w:p>
    <w:p>
      <w:r>
        <w:t xml:space="preserve">Pamilla on kuuma &gt;Syyt/Tekijät&gt; Pam juo limonadia.</w:t>
      </w:r>
    </w:p>
    <w:p>
      <w:r>
        <w:rPr>
          <w:b/>
        </w:rPr>
        <w:t xml:space="preserve">Esimerkki 6.3716</w:t>
      </w:r>
    </w:p>
    <w:p>
      <w:r>
        <w:t xml:space="preserve">tarina: Kadun varrella oli mies. Hän kerjäsi rahaa. Monet ihmiset kulkivat hänen ohitseen. Yksi ihminen pysähtyi. Nainen antoi hänelle miljoona dollaria. valittu lause: Yksi henkilö pysähtyi.</w:t>
      </w:r>
    </w:p>
    <w:p>
      <w:r>
        <w:rPr>
          <w:b/>
        </w:rPr>
        <w:t xml:space="preserve">Tulos</w:t>
      </w:r>
    </w:p>
    <w:p>
      <w:r>
        <w:t xml:space="preserve">Nainen pysähtyy &gt;Syyt/mahdollistaa&gt; Nainen jatkaa kävelyä.</w:t>
      </w:r>
    </w:p>
    <w:p>
      <w:r>
        <w:rPr>
          <w:b/>
        </w:rPr>
        <w:t xml:space="preserve">Esimerkki 6.3717</w:t>
      </w:r>
    </w:p>
    <w:p>
      <w:r>
        <w:t xml:space="preserve">tarina: Se oli vuoden ensimmäinen lumisade. Koulut olivat suljettu, samoin jotkut yritykset. Ed sai jäädä kotiin lastensa kanssa. Hän tunsi itsensä isoksi lapseksi, kun hän kelkkaili poikiensa kanssa. Se oli hieno tapa tuntea itsensä taas nuoreksi. valittu lause: Se oli vuoden ensimmäinen lumisade.</w:t>
      </w:r>
    </w:p>
    <w:p>
      <w:r>
        <w:rPr>
          <w:b/>
        </w:rPr>
        <w:t xml:space="preserve">Tulos</w:t>
      </w:r>
    </w:p>
    <w:p>
      <w:r>
        <w:t xml:space="preserve">Vuoden ensimmäinen lumisade &gt;Syyt/Mahdollistaa&gt; Koulut suljetaan.</w:t>
      </w:r>
    </w:p>
    <w:p>
      <w:r>
        <w:rPr>
          <w:b/>
        </w:rPr>
        <w:t xml:space="preserve">Tulos</w:t>
      </w:r>
    </w:p>
    <w:p>
      <w:r>
        <w:t xml:space="preserve">Ensimmäinen lumisade &gt;Syyt/Mahdolliset syyt&gt; Koulut ovat suljettu.</w:t>
      </w:r>
    </w:p>
    <w:p>
      <w:r>
        <w:rPr>
          <w:b/>
        </w:rPr>
        <w:t xml:space="preserve">Esimerkki 6.3718</w:t>
      </w:r>
    </w:p>
    <w:p>
      <w:r>
        <w:t xml:space="preserve">tarina: Hän oli vihdoin eronnut Johnista. Mies oli ollut hallitseva ja joskus väkivaltainen. Hän kuuli sireenit ennen kuin poliisiauto pysähtyi. He olivat löytäneet hänen ex-poikaystävänsä kiikarin kanssa puusta. Hän sanoi katselleensa vain lintuja. Valittu lause: He löysivät hänen entisen poikaystävänsä kiikarit puussa.</w:t>
      </w:r>
    </w:p>
    <w:p>
      <w:r>
        <w:rPr>
          <w:b/>
        </w:rPr>
        <w:t xml:space="preserve">Tulos</w:t>
      </w:r>
    </w:p>
    <w:p>
      <w:r>
        <w:t xml:space="preserve">Poliisit löytävät Johnin &gt;Syyt/mahdollistavat&gt; Poliisit pidättävät Johnin.</w:t>
      </w:r>
    </w:p>
    <w:p>
      <w:r>
        <w:rPr>
          <w:b/>
        </w:rPr>
        <w:t xml:space="preserve">Esimerkki 6.3719</w:t>
      </w:r>
    </w:p>
    <w:p>
      <w:r>
        <w:t xml:space="preserve">tarina: Tim halusi perustaa bändin. Tim halusi soittaa kitaraa. Tim harjoitteli kuukausia. Tim oli tullut todella hyväksi kitaransoitossa. Tim perusti onnistuneesti bändinsä! valittu lause: Tim halusi perustaa bändin.</w:t>
      </w:r>
    </w:p>
    <w:p>
      <w:r>
        <w:rPr>
          <w:b/>
        </w:rPr>
        <w:t xml:space="preserve">Tulos</w:t>
      </w:r>
    </w:p>
    <w:p>
      <w:r>
        <w:t xml:space="preserve">Tim haluaa perustaa bändin &gt;Syyt/mahdollistaa&gt; Tim perustaa bändin.</w:t>
      </w:r>
    </w:p>
    <w:p>
      <w:r>
        <w:rPr>
          <w:b/>
        </w:rPr>
        <w:t xml:space="preserve">Esimerkki 6.3720</w:t>
      </w:r>
    </w:p>
    <w:p>
      <w:r>
        <w:t xml:space="preserve">tarina: Perhe meni joelle. He olivat menossa kalaan. He kaikki syöttivät koukkujaan. Vain yksi henkilö sai jotain. He päättivät kokeilla lisää huomenna. valittu lause: Perhe meni joelle.</w:t>
      </w:r>
    </w:p>
    <w:p>
      <w:r>
        <w:rPr>
          <w:b/>
        </w:rPr>
        <w:t xml:space="preserve">Tulos</w:t>
      </w:r>
    </w:p>
    <w:p>
      <w:r>
        <w:t xml:space="preserve">Perhe menee joelle &gt;Syyt/Mahdollisuudet&gt; He menevät kalastamaan.</w:t>
      </w:r>
    </w:p>
    <w:p>
      <w:r>
        <w:rPr>
          <w:b/>
        </w:rPr>
        <w:t xml:space="preserve">Tulos</w:t>
      </w:r>
    </w:p>
    <w:p>
      <w:r>
        <w:t xml:space="preserve">Perhe menee joelle &gt;Syyt/mahdollistavat&gt; Perhe kalastaa.</w:t>
      </w:r>
    </w:p>
    <w:p>
      <w:r>
        <w:rPr>
          <w:b/>
        </w:rPr>
        <w:t xml:space="preserve">Esimerkki 6.3721</w:t>
      </w:r>
    </w:p>
    <w:p>
      <w:r>
        <w:t xml:space="preserve">tarina: Marlene tykkäsi ottaa kuvia. Hän oli jopa käynyt valokuvauskursseilla. Ihmiset pitivät siitä, millaisia Marlenen kuvat olivat. Ihmiset tarjoutuivat maksamaan Marlenelle siitä, että hän ottaisi kuvia tapahtumissa. Marlene perusti oman valokuvausyrityksen. valittu lause: Marlene perusti oman valokuvausyrityksen.</w:t>
      </w:r>
    </w:p>
    <w:p>
      <w:r>
        <w:rPr>
          <w:b/>
        </w:rPr>
        <w:t xml:space="preserve">Tulos</w:t>
      </w:r>
    </w:p>
    <w:p>
      <w:r>
        <w:t xml:space="preserve">Marlene perustaa oman yrityksen &gt;Syyt/mahdollistaa&gt; Marlene tienaa rahaa.</w:t>
      </w:r>
    </w:p>
    <w:p>
      <w:r>
        <w:rPr>
          <w:b/>
        </w:rPr>
        <w:t xml:space="preserve">Esimerkki 6.3722</w:t>
      </w:r>
    </w:p>
    <w:p>
      <w:r>
        <w:t xml:space="preserve">tarina: Sam oli tekemässä pihatöitä takapihallaan. Hänen koiransa piti hänelle seuraa töiden aikana. Sam näki jonkun ajavan hänen pihatielleen ja meni katsomaan, kuka. Hänen koiransa tuli hänen mukaansa. Koira haukkui, kun se tapasi vieraan. valittu lause: Hänen koiransa tuli hänen mukaansa.</w:t>
      </w:r>
    </w:p>
    <w:p>
      <w:r>
        <w:rPr>
          <w:b/>
        </w:rPr>
        <w:t xml:space="preserve">Tulos</w:t>
      </w:r>
    </w:p>
    <w:p>
      <w:r>
        <w:t xml:space="preserve">Samin koira tulee Samin kanssa &gt;Syyt/Mahdollistaa&gt; Samin koira haukkuu muukalaista.</w:t>
      </w:r>
    </w:p>
    <w:p>
      <w:r>
        <w:rPr>
          <w:b/>
        </w:rPr>
        <w:t xml:space="preserve">Esimerkki 6.3723</w:t>
      </w:r>
    </w:p>
    <w:p>
      <w:r>
        <w:t xml:space="preserve">tarina: Whitney vaati uutta ötökkäsuihkua. Hänen asuntonsa oli taas kerran täynnä koiperhosia ja hyttysiä. Hänen tilaamansa laite toimi helposti, ja se asetettiin ulos. Whitney ja hänen ystävänsä ottivat hienoja oluita ja istuivat terassilla. He katselivat, kun satoja hyönteisiä räiskittiin sinä iltana. valittu lause: Whitney vaati uutta ötökkäzapperia.</w:t>
      </w:r>
    </w:p>
    <w:p>
      <w:r>
        <w:rPr>
          <w:b/>
        </w:rPr>
        <w:t xml:space="preserve">Tulos</w:t>
      </w:r>
    </w:p>
    <w:p>
      <w:r>
        <w:t xml:space="preserve">Whitney vaatii ötökkäpuhdistinta &gt;Syyt/mahdollistaa&gt; Whitney saa ötökkäpuhdistimen.</w:t>
      </w:r>
    </w:p>
    <w:p>
      <w:r>
        <w:rPr>
          <w:b/>
        </w:rPr>
        <w:t xml:space="preserve">Esimerkki 6.3724</w:t>
      </w:r>
    </w:p>
    <w:p>
      <w:r>
        <w:t xml:space="preserve">tarina: Auto saapui linnan porteille. Mies pysäytti auton hetkeksi punnitakseen vaihtoehtojaan. Hän poistui autosta ja koputti linnan oveen. Iäkäs mies, jolla oli aksentti, vastasi. Hänet ohjattiin sisälle lyhyen keskustelun jälkeen. valittu lause: Auto saapui linnan porteille.</w:t>
      </w:r>
    </w:p>
    <w:p>
      <w:r>
        <w:rPr>
          <w:b/>
        </w:rPr>
        <w:t xml:space="preserve">Tulos</w:t>
      </w:r>
    </w:p>
    <w:p>
      <w:r>
        <w:t xml:space="preserve">Auto saapuu linnaan &gt;Syyt/mahdollistaa&gt; Mies poistuu autosta.</w:t>
      </w:r>
    </w:p>
    <w:p>
      <w:r>
        <w:rPr>
          <w:b/>
        </w:rPr>
        <w:t xml:space="preserve">Tulos</w:t>
      </w:r>
    </w:p>
    <w:p>
      <w:r>
        <w:t xml:space="preserve">Auto saapuu linnaan &gt;Syyt/mahdollistaa&gt; Mies pysäyttää auton.</w:t>
      </w:r>
    </w:p>
    <w:p>
      <w:r>
        <w:rPr>
          <w:b/>
        </w:rPr>
        <w:t xml:space="preserve">Esimerkki 6.3725</w:t>
      </w:r>
    </w:p>
    <w:p>
      <w:r>
        <w:t xml:space="preserve">tarina: Tim oli järkyttynyt. Hän ei osannut sitoa kenkäänsä. Hänen isänsä tuli auttamaan. Hän näytti, miten se tehdään. Pojan mielestä se oli hyvin helppoa. valittu lause: Hän näytti hänelle, miten se tehdään.</w:t>
      </w:r>
    </w:p>
    <w:p>
      <w:r>
        <w:rPr>
          <w:b/>
        </w:rPr>
        <w:t xml:space="preserve">Tulos</w:t>
      </w:r>
    </w:p>
    <w:p>
      <w:r>
        <w:t xml:space="preserve">Hänen isänsä näyttää hänelle, miten se tehdään &gt;Syyt/Mahdollistaa&gt; Pojan mielestä se on hyvin yksinkertaista.</w:t>
      </w:r>
    </w:p>
    <w:p>
      <w:r>
        <w:rPr>
          <w:b/>
        </w:rPr>
        <w:t xml:space="preserve">Tulos</w:t>
      </w:r>
    </w:p>
    <w:p>
      <w:r>
        <w:t xml:space="preserve">Timin isä näyttää hänelle, miten se tehdään &gt;Syyt/Mahdollistaa&gt; Tim oppii tekemään sen.</w:t>
      </w:r>
    </w:p>
    <w:p>
      <w:r>
        <w:rPr>
          <w:b/>
        </w:rPr>
        <w:t xml:space="preserve">Esimerkki 6.3726</w:t>
      </w:r>
    </w:p>
    <w:p>
      <w:r>
        <w:t xml:space="preserve">tarina: Jeff halusi lähteä automatkalle. Hänellä ei ollut tarpeeksi rahaa lähteä. Eräänä päivänä hän osti raaputusarvan. Hän voitti 500 dollaria. Jeff lähti lopulta automatkalle. valittu lause: Jeff halusi lähteä automatkalle.</w:t>
      </w:r>
    </w:p>
    <w:p>
      <w:r>
        <w:rPr>
          <w:b/>
        </w:rPr>
        <w:t xml:space="preserve">Tulos</w:t>
      </w:r>
    </w:p>
    <w:p>
      <w:r>
        <w:t xml:space="preserve">Jeff haluaa mennä &gt;Syyt/mahdollistaa&gt; Jeff menee.</w:t>
      </w:r>
    </w:p>
    <w:p>
      <w:r>
        <w:rPr>
          <w:b/>
        </w:rPr>
        <w:t xml:space="preserve">Tulos</w:t>
      </w:r>
    </w:p>
    <w:p>
      <w:r>
        <w:t xml:space="preserve">Jeff haluaa lähteä automatkalle &gt;Syyt/Mahdollistaa&gt; Jeff ostaa raaputusarvan</w:t>
      </w:r>
    </w:p>
    <w:p>
      <w:r>
        <w:rPr>
          <w:b/>
        </w:rPr>
        <w:t xml:space="preserve">Esimerkki 6.3727</w:t>
      </w:r>
    </w:p>
    <w:p>
      <w:r>
        <w:t xml:space="preserve">tarina: Bobilla oli tärkeä työpäivä edessä. Mutta hän heräsi aamulla huonovointisena. Hän mittasi kuumeensa ja huomasi, että hänellä oli korkea kuume. Bobin oli pakko ilmoittautua sairaaksi. Hän oli surullinen, koska hän oli jäänyt pois tärkeästä työpäivästään. valittu lause: Bob joutui ilmoittautumaan sairaaksi.</w:t>
      </w:r>
    </w:p>
    <w:p>
      <w:r>
        <w:rPr>
          <w:b/>
        </w:rPr>
        <w:t xml:space="preserve">Tulos</w:t>
      </w:r>
    </w:p>
    <w:p>
      <w:r>
        <w:t xml:space="preserve">Bob ilmoittautuu sairaaksi töihin &gt;Syyt/Mahdollistaa&gt; Bob on surullinen jäädessään pois tärkeästä työpäivästä.</w:t>
      </w:r>
    </w:p>
    <w:p>
      <w:r>
        <w:rPr>
          <w:b/>
        </w:rPr>
        <w:t xml:space="preserve">Esimerkki 6.3728</w:t>
      </w:r>
    </w:p>
    <w:p>
      <w:r>
        <w:t xml:space="preserve">tarina: Max sai eräänä päivänä puhelun. Hän sai tietää, että yksi hänen hyvistä ystävistään oli joutunut auto-onnettomuuteen. Hän riensi sairaalaan ja hänen ystävänsä olivat kaikki siellä. He odottivat ja rukoilivat ystävänsä puolesta. Valitettavasti ystävä päätyi kuolemaan samana yönä. valittu lause: Hän sai tietää, että yksi hänen hyvistä ystävistään oli joutunut auto-onnettomuuteen.</w:t>
      </w:r>
    </w:p>
    <w:p>
      <w:r>
        <w:rPr>
          <w:b/>
        </w:rPr>
        <w:t xml:space="preserve">Tulos</w:t>
      </w:r>
    </w:p>
    <w:p>
      <w:r>
        <w:t xml:space="preserve">Hän saa tietää, että hänen ystävänsä on joutunut auto-onnettomuuteen &gt;Syyt/mahdollistaa&gt; Hän kiirehtii sairaalaan.</w:t>
      </w:r>
    </w:p>
    <w:p>
      <w:r>
        <w:rPr>
          <w:b/>
        </w:rPr>
        <w:t xml:space="preserve">Tulos</w:t>
      </w:r>
    </w:p>
    <w:p>
      <w:r>
        <w:t xml:space="preserve">Max saa tietää ystävästään &gt;Syyt/mahdollistaa&gt; Max menee sairaalaan.</w:t>
      </w:r>
    </w:p>
    <w:p>
      <w:r>
        <w:rPr>
          <w:b/>
        </w:rPr>
        <w:t xml:space="preserve">Esimerkki 6.3729</w:t>
      </w:r>
    </w:p>
    <w:p>
      <w:r>
        <w:t xml:space="preserve">tarina: Jane meni katsomaan suosittua elokuvaa perjantai-iltana. Hän odotti pitkässä jonossa saadakseen lippunsa. Kun hän pääsi eteen, hän kysyi elokuvasta. Teatterin työntekijä kertoi hänelle, että hän osti viimeisen elokuvan. Kaikki hänen takanaan olevat suuttuivat. valittu lause: Jane meni katsomaan suosittua elokuvaa perjantai-iltana.</w:t>
      </w:r>
    </w:p>
    <w:p>
      <w:r>
        <w:rPr>
          <w:b/>
        </w:rPr>
        <w:t xml:space="preserve">Tulos</w:t>
      </w:r>
    </w:p>
    <w:p>
      <w:r>
        <w:t xml:space="preserve">Jane menee katsomaan suosittua elokuvaa &gt;Syyt/mahdollistaa&gt; Jane ostaa viimeisen lipun.</w:t>
      </w:r>
    </w:p>
    <w:p>
      <w:r>
        <w:rPr>
          <w:b/>
        </w:rPr>
        <w:t xml:space="preserve">Esimerkki 6.3730</w:t>
      </w:r>
    </w:p>
    <w:p>
      <w:r>
        <w:t xml:space="preserve">tarina: Tapasin eräänä iltana jonkun. Leikimme taskulamppuhippaa. Piileskelimme pimeässä ihmisiltä, joilla oli taskulamput. Emme koskaan jääneet kiinni. En nähnyt häntä enää koskaan. valittu lause: Me piileskelimme pimeässä ihmisiltä, joilla oli taskulamput.</w:t>
      </w:r>
    </w:p>
    <w:p>
      <w:r>
        <w:rPr>
          <w:b/>
        </w:rPr>
        <w:t xml:space="preserve">Tulos</w:t>
      </w:r>
    </w:p>
    <w:p>
      <w:r>
        <w:t xml:space="preserve">Piileskelemme pimeässä &gt;Syyt/mahdollistavat&gt; Emme koskaan jää kiinni.</w:t>
      </w:r>
    </w:p>
    <w:p>
      <w:r>
        <w:rPr>
          <w:b/>
        </w:rPr>
        <w:t xml:space="preserve">Esimerkki 6.3731</w:t>
      </w:r>
    </w:p>
    <w:p>
      <w:r>
        <w:t xml:space="preserve">tarina: Delores oli uusi isoäiti. Hänellä oli yksi lapsenlapsi, joka oli vauva. Delores halusi hemmotella häntä, joten hän osti hänelle ponin. Menisi muutama vuosi ennen kuin hän voisi ratsastaa sillä. Delores ei malttanut odottaa, että voisi ostaa hänelle lisää lahjoja! valittu lause: Hänellä oli yksi lapsenlapsenlapsi, joka oli vauva.</w:t>
      </w:r>
    </w:p>
    <w:p>
      <w:r>
        <w:rPr>
          <w:b/>
        </w:rPr>
        <w:t xml:space="preserve">Tulos</w:t>
      </w:r>
    </w:p>
    <w:p>
      <w:r>
        <w:t xml:space="preserve">Deloresilla on lapsenlapsi &gt;Syyt/Mahdollistavat&gt; Delores haluaa hemmotella lapsenlastaan.</w:t>
      </w:r>
    </w:p>
    <w:p>
      <w:r>
        <w:rPr>
          <w:b/>
        </w:rPr>
        <w:t xml:space="preserve">Tulos</w:t>
      </w:r>
    </w:p>
    <w:p>
      <w:r>
        <w:t xml:space="preserve">Delores saa lapsenlapsen &gt;Syyt/mahdollistaa&gt; Delores ostaa ponin.</w:t>
      </w:r>
    </w:p>
    <w:p>
      <w:r>
        <w:rPr>
          <w:b/>
        </w:rPr>
        <w:t xml:space="preserve">Esimerkki 6.3732</w:t>
      </w:r>
    </w:p>
    <w:p>
      <w:r>
        <w:t xml:space="preserve">tarina: Tom nukkui sikeästi. Yhtäkkiä hän heräsi savuhälyttimeen. Hän hyppäsi sängystä nähdäkseen, mikä oli vialla. Hän löysi vaimonsa keittiöstä palaneen paahtoleivän kanssa. Tom auttoi häntä sammuttamaan hälyttimen. valittu lause: Hän heräsi yhtäkkiä savuhälyttimeen.</w:t>
      </w:r>
    </w:p>
    <w:p>
      <w:r>
        <w:rPr>
          <w:b/>
        </w:rPr>
        <w:t xml:space="preserve">Tulos</w:t>
      </w:r>
    </w:p>
    <w:p>
      <w:r>
        <w:t xml:space="preserve">Tom herää &gt;Syyt/mahdollistaa&gt; Tom nousee sängystä.</w:t>
      </w:r>
    </w:p>
    <w:p>
      <w:r>
        <w:rPr>
          <w:b/>
        </w:rPr>
        <w:t xml:space="preserve">Esimerkki 6.3733</w:t>
      </w:r>
    </w:p>
    <w:p>
      <w:r>
        <w:t xml:space="preserve">tarina: Kävin historian kokeessa. Kun istuin alas tekemään koetta, olin järkyttynyt. Muistin tuskin mitään, mitä testissä kysyttiin. Tein parhaani, mutta olin varma, että reputin. Kun sain kokeen takaisin, tajusin, etten ollutkaan menestynyt niin huonosti kuin pelkäsin. valittu lause: Tein parhaani, mutta olin varma, että epäonnistuin.</w:t>
      </w:r>
    </w:p>
    <w:p>
      <w:r>
        <w:rPr>
          <w:b/>
        </w:rPr>
        <w:t xml:space="preserve">Tulos</w:t>
      </w:r>
    </w:p>
    <w:p>
      <w:r>
        <w:t xml:space="preserve">Teen parhaani &gt;Syyt/mahdollistavat&gt; Teen hyvin.</w:t>
      </w:r>
    </w:p>
    <w:p>
      <w:r>
        <w:rPr>
          <w:b/>
        </w:rPr>
        <w:t xml:space="preserve">Esimerkki 6.3734</w:t>
      </w:r>
    </w:p>
    <w:p>
      <w:r>
        <w:t xml:space="preserve">tarina: Eräänä päivänä eräs mies oli kuolemansairas. Hänen ystävänsä kantoivat häntä sängyn kanssa. He veivät miehen nimeltä Jeesus. Paikka oli niin täynnä, etteivät he päässeet Jeesuksen luo. Hänen ystävänsä leikkasivat reiän kattoon ja päästivät sairaan miehen alas. valittu lause: Hänen ystävänsä leikkasivat reiän kattoon ja päästivät sairaan miehen alas.</w:t>
      </w:r>
    </w:p>
    <w:p>
      <w:r>
        <w:rPr>
          <w:b/>
        </w:rPr>
        <w:t xml:space="preserve">Tulos</w:t>
      </w:r>
    </w:p>
    <w:p>
      <w:r>
        <w:t xml:space="preserve">Miehen ystävät antavat miehen upota &gt;Syyt/Mahdollistavat&gt; Miehen ystävät uppoavat.</w:t>
      </w:r>
    </w:p>
    <w:p>
      <w:r>
        <w:rPr>
          <w:b/>
        </w:rPr>
        <w:t xml:space="preserve">Esimerkki 6.3735</w:t>
      </w:r>
    </w:p>
    <w:p>
      <w:r>
        <w:t xml:space="preserve">tarina: Asher rakastaa pannukakkuja. Hän syö niitä siirapin kera. Hän laittaa niiden päälle myös kermavaahtoa. Nelivuotiaaksi hän voi syödä viisi pannukakkua yhdellä istumalla. Hän rakastaa niitä joka aterialla. valittu lause: Asher rakastaa pannukakkuja.</w:t>
      </w:r>
    </w:p>
    <w:p>
      <w:r>
        <w:rPr>
          <w:b/>
        </w:rPr>
        <w:t xml:space="preserve">Tulos</w:t>
      </w:r>
    </w:p>
    <w:p>
      <w:r>
        <w:t xml:space="preserve">Asher syö mielellään pannukakkuja &gt;Syyt/Mahdollistavat&gt; Asher syö pannukakkuja.</w:t>
      </w:r>
    </w:p>
    <w:p>
      <w:r>
        <w:rPr>
          <w:b/>
        </w:rPr>
        <w:t xml:space="preserve">Tulos</w:t>
      </w:r>
    </w:p>
    <w:p>
      <w:r>
        <w:t xml:space="preserve">Asher tykkää syödä pannukakkuja &gt;Syyt/mahdollistavat&gt; Asher syö pannukakkuja.</w:t>
      </w:r>
    </w:p>
    <w:p>
      <w:r>
        <w:rPr>
          <w:b/>
        </w:rPr>
        <w:t xml:space="preserve">Esimerkki 6.3736</w:t>
      </w:r>
    </w:p>
    <w:p>
      <w:r>
        <w:t xml:space="preserve">tarina: Gina istui koulubussissa ikkunapaikalla. Hän katseli, kun hänen vanhat ystävänsä kävelivät yhdessä ulos koulusta. He pysähtyivät ovelle ja juttelivat hetken aikaa. Gina halusi myös jutella. Mutta hän ei ollut enää tervetullut ryhmään. valittu lause: Hän katseli, kun hänen vanhat ystävänsä kävelivät yhdessä ulos koulusta.</w:t>
      </w:r>
    </w:p>
    <w:p>
      <w:r>
        <w:rPr>
          <w:b/>
        </w:rPr>
        <w:t xml:space="preserve">Tulos</w:t>
      </w:r>
    </w:p>
    <w:p>
      <w:r>
        <w:t xml:space="preserve">Gina katselee vanhoja ystäviään &gt;Syyt/Mahdollistaa&gt; Hän haluaa jutella heidän kanssaan.</w:t>
      </w:r>
    </w:p>
    <w:p>
      <w:r>
        <w:rPr>
          <w:b/>
        </w:rPr>
        <w:t xml:space="preserve">Esimerkki 6.3737</w:t>
      </w:r>
    </w:p>
    <w:p>
      <w:r>
        <w:t xml:space="preserve">tarina: Trey leikki puistossa. Hän oli leikkinyt hiekkalaatikolla. Trey meni kotiin. Hänellä oli hiekkaa ympäri taloa. Treyn äiti kielsi häntä leikkimästä hiekalla enää. valittu lause: Trey leikki puistossa.</w:t>
      </w:r>
    </w:p>
    <w:p>
      <w:r>
        <w:rPr>
          <w:b/>
        </w:rPr>
        <w:t xml:space="preserve">Tulos</w:t>
      </w:r>
    </w:p>
    <w:p>
      <w:r>
        <w:t xml:space="preserve">Trey leikkii puistossa &gt;Syyt/mahdollistaa&gt; Trey tulee kotiin.</w:t>
      </w:r>
    </w:p>
    <w:p>
      <w:r>
        <w:rPr>
          <w:b/>
        </w:rPr>
        <w:t xml:space="preserve">Esimerkki 6.3738</w:t>
      </w:r>
    </w:p>
    <w:p>
      <w:r>
        <w:t xml:space="preserve">tarina: Se oli Halloween ja kaikki naapurini ovat ulkona. Päätin pukeutua pizzaksi. Kävellessäni naapurissa törmäsin erääseen naapuriin. Hän oli ulkoiluttamassa koiraansa. Koira luuli minua oikeaksi pizzaksi ja jahtasi minua. valittu lause: Koira luuli minua oikeaksi pizzaksi ja jahtasi minua.</w:t>
      </w:r>
    </w:p>
    <w:p>
      <w:r>
        <w:rPr>
          <w:b/>
        </w:rPr>
        <w:t xml:space="preserve">Tulos</w:t>
      </w:r>
    </w:p>
    <w:p>
      <w:r>
        <w:t xml:space="preserve">Koira jahtaa minua &gt;Syyt/mahdollistaa&gt; Juoksen karkuun.</w:t>
      </w:r>
    </w:p>
    <w:p>
      <w:r>
        <w:rPr>
          <w:b/>
        </w:rPr>
        <w:t xml:space="preserve">Tulos</w:t>
      </w:r>
    </w:p>
    <w:p>
      <w:r>
        <w:t xml:space="preserve">Koira jahtaa minua &gt;Syyt/mahdollistaa&gt; Juoksen koiraa pakoon.</w:t>
      </w:r>
    </w:p>
    <w:p>
      <w:r>
        <w:rPr>
          <w:b/>
        </w:rPr>
        <w:t xml:space="preserve">Esimerkki 6.3739</w:t>
      </w:r>
    </w:p>
    <w:p>
      <w:r>
        <w:t xml:space="preserve">tarina: Kerran isä päätti viedä perheen vuorille. Lapset istuivat vanhan armeijan kuorma-auton takapenkillä tuntikausia. He pystyttivät leirin ja keräsivät polttopuita. Tom lähti tutkimusmatkalle ja kuuli lähistöltä ison, kovaäänisen jyrinän. Hän luuli sen olevan leijona, hiipi pois ja näki, että se olikin ilves! valittu lause: He pystyttivät leirin ja keräsivät polttopuita.</w:t>
      </w:r>
    </w:p>
    <w:p>
      <w:r>
        <w:rPr>
          <w:b/>
        </w:rPr>
        <w:t xml:space="preserve">Tulos</w:t>
      </w:r>
    </w:p>
    <w:p>
      <w:r>
        <w:t xml:space="preserve">Isä ja lapset keräävät polttopuita &gt;Syyt/Tekijät&gt; Isä ja lapset sytyttävät nuotion.</w:t>
      </w:r>
    </w:p>
    <w:p>
      <w:r>
        <w:rPr>
          <w:b/>
        </w:rPr>
        <w:t xml:space="preserve">Esimerkki 6.3740</w:t>
      </w:r>
    </w:p>
    <w:p>
      <w:r>
        <w:t xml:space="preserve">tarina: Toissa päivänä oli valtava myrsky. Menimme meren rannalle katsomaan aaltoja. Ne nousivat melkein 15 metriin. Se oli uskomatonta katseltavaa. Otin niistä muutaman kuvan. valittu lause: Aallot nousivat lähes 15 metriin.</w:t>
      </w:r>
    </w:p>
    <w:p>
      <w:r>
        <w:rPr>
          <w:b/>
        </w:rPr>
        <w:t xml:space="preserve">Tulos</w:t>
      </w:r>
    </w:p>
    <w:p>
      <w:r>
        <w:t xml:space="preserve">Aallot nousevat melkein 15 jalkaan &gt;Syyt/mahdollistavat&gt; Otan valokuvia</w:t>
      </w:r>
    </w:p>
    <w:p>
      <w:r>
        <w:rPr>
          <w:b/>
        </w:rPr>
        <w:t xml:space="preserve">Esimerkki 6.3741</w:t>
      </w:r>
    </w:p>
    <w:p>
      <w:r>
        <w:t xml:space="preserve">tarina: Chris oli omituisen laiska. Ruokaostoksilla käymisen jälkeen hän ei halunnut kävellä sisään kuin kerran. Niinpä hän päätti yrittää kantaa kaikki ruokaostokset kerralla. Hän pääsi etuovelle asti, ennen kuin kassi repesi ja läikkyi. Kun hän yritti poimia sitä, loput hänen ruokatavaroistaan putosivat ulos. valittu lause: Niinpä hän päätti yrittää kantaa kaikki ruokatavarat yhtä aikaa.</w:t>
      </w:r>
    </w:p>
    <w:p>
      <w:r>
        <w:rPr>
          <w:b/>
        </w:rPr>
        <w:t xml:space="preserve">Tulos</w:t>
      </w:r>
    </w:p>
    <w:p>
      <w:r>
        <w:t xml:space="preserve">Chris kantaa ruokatavaroita &gt;Syyt/Mahdollistaa&gt; Hän pudottaa ruokatavaroita.</w:t>
      </w:r>
    </w:p>
    <w:p>
      <w:r>
        <w:rPr>
          <w:b/>
        </w:rPr>
        <w:t xml:space="preserve">Esimerkki 6.3742</w:t>
      </w:r>
    </w:p>
    <w:p>
      <w:r>
        <w:t xml:space="preserve">tarina: Kelly työskentelee tarjoilijana. Ravintolaan tuli sisään iäkäs pariskunta. Kelly palveli heitä ja auttoi heitä valitsemaan ruokansa. He hymyilivät hänelle lähtiessään. Kelly löysi kovasta työstään kahdenkymmenen dollarin tipin! valittu lause: Kelly työskentelee tarjoilijana.</w:t>
      </w:r>
    </w:p>
    <w:p>
      <w:r>
        <w:rPr>
          <w:b/>
        </w:rPr>
        <w:t xml:space="preserve">Tulos</w:t>
      </w:r>
    </w:p>
    <w:p>
      <w:r>
        <w:t xml:space="preserve">Kelly oli tarjoilija &gt;Syyt/mahdollistaa&gt; hän löysi vinkin ennen ahkeruuttaan.</w:t>
      </w:r>
    </w:p>
    <w:p>
      <w:r>
        <w:rPr>
          <w:b/>
        </w:rPr>
        <w:t xml:space="preserve">Tulos</w:t>
      </w:r>
    </w:p>
    <w:p>
      <w:r>
        <w:t xml:space="preserve">Kelly työskentelee &gt;Syyt/mahdollistaa&gt; Kelly saa tippiä</w:t>
      </w:r>
    </w:p>
    <w:p>
      <w:r>
        <w:rPr>
          <w:b/>
        </w:rPr>
        <w:t xml:space="preserve">Esimerkki 6.3743</w:t>
      </w:r>
    </w:p>
    <w:p>
      <w:r>
        <w:t xml:space="preserve">tarina: Veljeni laittoi kätensä takaisin. Hän heitti pallon ystävälleni. Sen sijaan, että hän olisi osunut palloon, hän löi minua päähän. Minua huimasi ja aloin juosta pois. Menin kotiini katsomaan peiliin. valittu lause: Minua huimasi ja aloin juosta pois.</w:t>
      </w:r>
    </w:p>
    <w:p>
      <w:r>
        <w:rPr>
          <w:b/>
        </w:rPr>
        <w:t xml:space="preserve">Tulos</w:t>
      </w:r>
    </w:p>
    <w:p>
      <w:r>
        <w:t xml:space="preserve">Minua huimasi ja juoksin karkuun &gt;Syyt/Tekijät&gt; Menin kotiini arvioimaan vammojani. </w:t>
      </w:r>
    </w:p>
    <w:p>
      <w:r>
        <w:rPr>
          <w:b/>
        </w:rPr>
        <w:t xml:space="preserve">Esimerkki 6.3744</w:t>
      </w:r>
    </w:p>
    <w:p>
      <w:r>
        <w:t xml:space="preserve">tarina: Charles oli kuudennella luokalla. Sinä aamuna hänen äitinsä leikkasi hänen hiuksensa huonosti. Mutta hänen tyttöystävänsä Melinda halusi häntä yhä. Leirille menevässä bussissa he suutelivat. Ympärillä olevat lapset hurrasivat, kun Charlesin ja Melindan kielet pyörivät. valittu lause: Mutta hänen tyttöystävänsä Melinda halusi häntä yhä.</w:t>
      </w:r>
    </w:p>
    <w:p>
      <w:r>
        <w:rPr>
          <w:b/>
        </w:rPr>
        <w:t xml:space="preserve">Tulos</w:t>
      </w:r>
    </w:p>
    <w:p>
      <w:r>
        <w:t xml:space="preserve">Melinda haluaa Charlesin &gt;Syyt/mahdollistavat&gt; Melinda tapailee Charlesia</w:t>
      </w:r>
    </w:p>
    <w:p>
      <w:r>
        <w:rPr>
          <w:b/>
        </w:rPr>
        <w:t xml:space="preserve">Esimerkki 6.3745</w:t>
      </w:r>
    </w:p>
    <w:p>
      <w:r>
        <w:t xml:space="preserve">tarina: Suuri myrsky riehui erään kaupungin läpi viikkojen sateettomuuden jälkeen. Vesi kerääntyi kaupungin läpi virtaavasta suuresta joesta. Pormestari meloi uuden joen läpi tarkistaakseen asukkaidensa voinnin. Hän huomasi, että kaikki olivat turvassa taloissaan. Kaikki ihmiset kiittivät pormestaria tarkastuksesta. valittu lause: Vesi kerääntyi kaupungin läpi virtaavasta suuresta joesta.</w:t>
      </w:r>
    </w:p>
    <w:p>
      <w:r>
        <w:rPr>
          <w:b/>
        </w:rPr>
        <w:t xml:space="preserve">Tulos</w:t>
      </w:r>
    </w:p>
    <w:p>
      <w:r>
        <w:t xml:space="preserve">Joki on tehty &gt;Syyt/mahdollistaa&gt; Pormestari kulkee joen läpi kanootilla.</w:t>
      </w:r>
    </w:p>
    <w:p>
      <w:r>
        <w:rPr>
          <w:b/>
        </w:rPr>
        <w:t xml:space="preserve">Esimerkki 6.3746</w:t>
      </w:r>
    </w:p>
    <w:p>
      <w:r>
        <w:t xml:space="preserve">tarina: Poikani meni ulos leikkimään. Muutama tunti sen jälkeen, kun hän oli palannut, naapurini tuli käymään. Hän sanoi haluavansa kertoa minulle, kuinka avulias poikani oli. Hän kertoi, kuinka poika auttoi häntä haravoimaan lehtiä nurmikollaan. Menin etsimään poikaani ja kerroin hänelle, kuinka ylpeä olin. valittu lause: Poikani meni ulos leikkimään.</w:t>
      </w:r>
    </w:p>
    <w:p>
      <w:r>
        <w:rPr>
          <w:b/>
        </w:rPr>
        <w:t xml:space="preserve">Tulos</w:t>
      </w:r>
    </w:p>
    <w:p>
      <w:r>
        <w:t xml:space="preserve">Poikani menee ulos &gt;Syyt/mahdollistaa&gt; Hän tulee takaisin sisälle.</w:t>
      </w:r>
    </w:p>
    <w:p>
      <w:r>
        <w:rPr>
          <w:b/>
        </w:rPr>
        <w:t xml:space="preserve">Esimerkki 6.3747</w:t>
      </w:r>
    </w:p>
    <w:p>
      <w:r>
        <w:t xml:space="preserve">tarina: Kolme päivää sitten toin kouluun lounaaksi banaanin. Unohdin banaanin kaappiini. Tänään menin hakemaan banaania ja se oli muuttunut mustaksi. Heitin banaanin pois. Päätin, etten enää koskaan jätä ruokaa kaappiini. valittu lause: Tänään menin hakemaan banaania ja se oli muuttunut mustaksi.</w:t>
      </w:r>
    </w:p>
    <w:p>
      <w:r>
        <w:rPr>
          <w:b/>
        </w:rPr>
        <w:t xml:space="preserve">Tulos</w:t>
      </w:r>
    </w:p>
    <w:p>
      <w:r>
        <w:t xml:space="preserve">Banaani on musta &gt;Syyt/Mahdollistaa&gt; Heitän banaanin pois.</w:t>
      </w:r>
    </w:p>
    <w:p>
      <w:r>
        <w:rPr>
          <w:b/>
        </w:rPr>
        <w:t xml:space="preserve">Esimerkki 6.3748</w:t>
      </w:r>
    </w:p>
    <w:p>
      <w:r>
        <w:t xml:space="preserve">tarina: Tim halusi perustaa bändin. Tim halusi soittaa kitaraa. Tim harjoitteli kuukausia. Tim oli tullut todella hyväksi kitaransoitossa. Tim perusti onnistuneesti bändinsä! valittu lause: Tim harjoitteli kuukausia.</w:t>
      </w:r>
    </w:p>
    <w:p>
      <w:r>
        <w:rPr>
          <w:b/>
        </w:rPr>
        <w:t xml:space="preserve">Tulos</w:t>
      </w:r>
    </w:p>
    <w:p>
      <w:r>
        <w:t xml:space="preserve">Tim harjoittelee &gt;Syyt/mahdollistaa&gt; Tim tulee hyväksi.</w:t>
      </w:r>
    </w:p>
    <w:p>
      <w:r>
        <w:rPr>
          <w:b/>
        </w:rPr>
        <w:t xml:space="preserve">Esimerkki 6.3749</w:t>
      </w:r>
    </w:p>
    <w:p>
      <w:r>
        <w:t xml:space="preserve">tarina: Joey ei ollut tarpeeksi pitkä ajamaan isolla vuoristoradalla viime vuonna. Hän tiesi kasvaneensa talven aikana, mutta oliko se tarpeeksi? Hän nousi niin pitkäksi kuin pystyi pituuskeppiin. Hän pääsi viimein sinne. Hän pääsi vihdoin ajamaan isolla vuoristoradalla veljensä kanssa! valittu lause: Hän teki sen viimein.</w:t>
      </w:r>
    </w:p>
    <w:p>
      <w:r>
        <w:rPr>
          <w:b/>
        </w:rPr>
        <w:t xml:space="preserve">Tulos</w:t>
      </w:r>
    </w:p>
    <w:p>
      <w:r>
        <w:t xml:space="preserve">Joey on tarpeeksi pitkä ajaakseen vuoristoradalla &gt;Syyt/Mahdollistaa&gt; Joey ajaa vuoristoradalla.</w:t>
      </w:r>
    </w:p>
    <w:p>
      <w:r>
        <w:rPr>
          <w:b/>
        </w:rPr>
        <w:t xml:space="preserve">Esimerkki 6.3750</w:t>
      </w:r>
    </w:p>
    <w:p>
      <w:r>
        <w:t xml:space="preserve">tarina: Sally ei voinut hyvin, kun hän tuli koulusta kotiin. Hän mittasi kuumeensa ja huomasi, että hänellä oli kuumetta. Hän kaatoi itselleen lasillisen appelsiinimehua ja meni huoneeseensa. Sally ryömi sänkyyn ja veti peiton päälleen. Tanssit olivat perjantaina, ja hän toivoi, että hän paranisi siihen mennessä. valittu lause: Sally ei voinut hyvin, kun hän tuli koulusta kotiin.</w:t>
      </w:r>
    </w:p>
    <w:p>
      <w:r>
        <w:rPr>
          <w:b/>
        </w:rPr>
        <w:t xml:space="preserve">Tulos</w:t>
      </w:r>
    </w:p>
    <w:p>
      <w:r>
        <w:t xml:space="preserve">Sally ei voi hyvin, kun Sally tulee koulusta kotiin &gt;Syyt/Tekijät&gt; Sally mittaa kuumeensa.</w:t>
      </w:r>
    </w:p>
    <w:p>
      <w:r>
        <w:rPr>
          <w:b/>
        </w:rPr>
        <w:t xml:space="preserve">Esimerkki 6.3751</w:t>
      </w:r>
    </w:p>
    <w:p>
      <w:r>
        <w:t xml:space="preserve">tarina: Menin puistoon lennättämään leijaani. Puistossa oli hyvin tuulista, joten otin leijani esiin. Juoksin leija perässäni ja se alkoi lentää. Leija lensi korkeammalle ja korkeammalle, kunnes se oli puiden latvojen yläpuolella. Pystyin laskeutumaan leijaan turvallisesti lennettyäni sitä tunnin ajan. valittu lause: Pystyin laskeutumaan leijaan turvallisesti lennettyäni sitä tunnin ajan.</w:t>
      </w:r>
    </w:p>
    <w:p>
      <w:r>
        <w:rPr>
          <w:b/>
        </w:rPr>
        <w:t xml:space="preserve">Tulos</w:t>
      </w:r>
    </w:p>
    <w:p>
      <w:r>
        <w:t xml:space="preserve">Lasken leijan maahan &gt;Syyt/mahdollistaa&gt; Laitan leijan pois.</w:t>
      </w:r>
    </w:p>
    <w:p>
      <w:r>
        <w:rPr>
          <w:b/>
        </w:rPr>
        <w:t xml:space="preserve">Esimerkki 6.3752</w:t>
      </w:r>
    </w:p>
    <w:p>
      <w:r>
        <w:t xml:space="preserve">tarina: Susan ajatteli viikonloppua. Hän ei tiennyt, mitä tehdä. Hän muisti, ettei ollut nähnyt parasta ystäväänsä pitkään aikaan. Hän soitti tälle. Susanilla oli nyt suunnitelmia viikonlopuksi. valittu lause: Hän soitti Susanille.</w:t>
      </w:r>
    </w:p>
    <w:p>
      <w:r>
        <w:rPr>
          <w:b/>
        </w:rPr>
        <w:t xml:space="preserve">Tulos</w:t>
      </w:r>
    </w:p>
    <w:p>
      <w:r>
        <w:t xml:space="preserve">Susan soitti parhaalle ystävälleen &gt;Syyt/Mahdollistaa&gt; Susan teki suunnitelmia viikonlopuksi.</w:t>
      </w:r>
    </w:p>
    <w:p>
      <w:r>
        <w:rPr>
          <w:b/>
        </w:rPr>
        <w:t xml:space="preserve">Esimerkki 6.3753</w:t>
      </w:r>
    </w:p>
    <w:p>
      <w:r>
        <w:t xml:space="preserve">tarina: Kelly lähti viime viikolla matkalle Kaliforniaan. Siellä ollessaan hän hoiti liikeasioita. Yllätyksekseen hän kuitenkin törmäsi vanhaan ystäväänsä. Tytöt juttelivat kuin ennen vanhaan. Kun Kelly lähti, hän soitti tytölle. valittu lause: Hän hoiti siellä ollessaan liikeasioita.</w:t>
      </w:r>
    </w:p>
    <w:p>
      <w:r>
        <w:rPr>
          <w:b/>
        </w:rPr>
        <w:t xml:space="preserve">Tulos</w:t>
      </w:r>
    </w:p>
    <w:p>
      <w:r>
        <w:t xml:space="preserve">Kelly on työmatkalla &gt;Syyt/Mahdollisuudet&gt; Kelly törmäsi vanhaan ystäväänsä</w:t>
      </w:r>
    </w:p>
    <w:p>
      <w:r>
        <w:rPr>
          <w:b/>
        </w:rPr>
        <w:t xml:space="preserve">Esimerkki 6.3754</w:t>
      </w:r>
    </w:p>
    <w:p>
      <w:r>
        <w:t xml:space="preserve">tarina: Amy oli työpöytänsä ääressä, mutta hänen piti käydä vessassa. Hän tiesi, että vahtimestari oli vessassa, ja hänen oli odotettava. Hän käveli ripeästi vessaan, kun mies oli valmis. Kiireessä hän kääntyi kulman taakse ja törmäsi pomoonsa. Amy oli vain iloinen, että hänen päälleen läikkynyt kahvi oli kylmää. valittu lause: Hän käveli ripeästi kylpyhuoneeseen, kun mies oli valmis.</w:t>
      </w:r>
    </w:p>
    <w:p>
      <w:r>
        <w:rPr>
          <w:b/>
        </w:rPr>
        <w:t xml:space="preserve">Tulos</w:t>
      </w:r>
    </w:p>
    <w:p>
      <w:r>
        <w:t xml:space="preserve">Amy käveli nopeasti vessaan &gt;Syyt/Mahdollistaa&gt; Hän törmäsi pomoonsa.</w:t>
      </w:r>
    </w:p>
    <w:p>
      <w:r>
        <w:rPr>
          <w:b/>
        </w:rPr>
        <w:t xml:space="preserve">Esimerkki 6.3755</w:t>
      </w:r>
    </w:p>
    <w:p>
      <w:r>
        <w:t xml:space="preserve">tarina: Ashley asui maatilalla. Hän osti hevosen. Hän ei tiennyt paljon hevosista, mutta ne näyttivät hauskoilta. Hän oppi hoitamaan sitä. Hän tiesi, että se olisi paljon työtä, mutta hän oli innoissaan. valittu lause: Hän tiesi, että se olisi paljon työtä, mutta hän oli innoissaan.</w:t>
      </w:r>
    </w:p>
    <w:p>
      <w:r>
        <w:rPr>
          <w:b/>
        </w:rPr>
        <w:t xml:space="preserve">Tulos</w:t>
      </w:r>
    </w:p>
    <w:p>
      <w:r>
        <w:t xml:space="preserve">Ashley tietää, että siitä tulee paljon työtä &gt;Syyt/mahdollistaa&gt; Ashley valmistautuu.</w:t>
      </w:r>
    </w:p>
    <w:p>
      <w:r>
        <w:rPr>
          <w:b/>
        </w:rPr>
        <w:t xml:space="preserve">Esimerkki 6.3756</w:t>
      </w:r>
    </w:p>
    <w:p>
      <w:r>
        <w:t xml:space="preserve">tarina: Margie oli menossa tapaamaan ystäväänsä lounaalle. Hän meni ravintolaan, mutta mies ei ollut siellä. Hän odotti ja odotti, mutta mies ei tullut paikalle. Lopulta hän soitti miehelle selvittääkseen, mikä oli vialla. He molemmat olivat väärässä ravintolassa! valittu lause: Hän meni ravintolaan, mutta mies ei ollut siellä.</w:t>
      </w:r>
    </w:p>
    <w:p>
      <w:r>
        <w:rPr>
          <w:b/>
        </w:rPr>
        <w:t xml:space="preserve">Tulos</w:t>
      </w:r>
    </w:p>
    <w:p>
      <w:r>
        <w:t xml:space="preserve">Margie menee ravintolaan, mutta hänen ystävänsä ei ole siellä &gt;Syyt/Mahdollistaa&gt; Margie odottaa ja odottaa.</w:t>
      </w:r>
    </w:p>
    <w:p>
      <w:r>
        <w:rPr>
          <w:b/>
        </w:rPr>
        <w:t xml:space="preserve">Tulos</w:t>
      </w:r>
    </w:p>
    <w:p>
      <w:r>
        <w:t xml:space="preserve">Margien ystävä ei ollut ravintolassa &gt;Syyt/Mahdollistaa&gt; Margie odotti.</w:t>
      </w:r>
    </w:p>
    <w:p>
      <w:r>
        <w:rPr>
          <w:b/>
        </w:rPr>
        <w:t xml:space="preserve">Esimerkki 6.3757</w:t>
      </w:r>
    </w:p>
    <w:p>
      <w:r>
        <w:t xml:space="preserve">tarina: Tina oli suihkussa. Yhtäkkiä kuuma vesi sammui. Hänellä ei ollut muuta vaihtoehtoa kuin käyttää kylmää vettä. Kun hän oli päässyt suihkusta, hän kuuli koputuksen ovelle. Hän sai kirjeen, jossa kerrottiin, että hän oli kuukausia myöhässä lämmityslaskusta. valittu lause: Tina oli menossa suihkuun.</w:t>
      </w:r>
    </w:p>
    <w:p>
      <w:r>
        <w:rPr>
          <w:b/>
        </w:rPr>
        <w:t xml:space="preserve">Tulos</w:t>
      </w:r>
    </w:p>
    <w:p>
      <w:r>
        <w:t xml:space="preserve">Tina käy suihkussa &gt;Syyt/Tekijät&gt; Kuuma vesi loppui kesken</w:t>
      </w:r>
    </w:p>
    <w:p>
      <w:r>
        <w:rPr>
          <w:b/>
        </w:rPr>
        <w:t xml:space="preserve">Esimerkki 6.3758</w:t>
      </w:r>
    </w:p>
    <w:p>
      <w:r>
        <w:t xml:space="preserve">tarina: Tim rakasti tanssia kadulla. Hänen äitinsä sanoi sen olevan vaarallista. Tim ei välittänyt. Eräänä päivänä auto melkein törmäsi häneen. Tim ei enää koskaan tanssinut kadulla. valittu lause: Tim rakasti tanssia kadulla.</w:t>
      </w:r>
    </w:p>
    <w:p>
      <w:r>
        <w:rPr>
          <w:b/>
        </w:rPr>
        <w:t xml:space="preserve">Tulos</w:t>
      </w:r>
    </w:p>
    <w:p>
      <w:r>
        <w:t xml:space="preserve">Tim rakastaa tanssia kadulla &gt;Syyt/Mahdollistaa&gt; Auto melkein osuu Timiin.</w:t>
      </w:r>
    </w:p>
    <w:p>
      <w:r>
        <w:rPr>
          <w:b/>
        </w:rPr>
        <w:t xml:space="preserve">Tulos</w:t>
      </w:r>
    </w:p>
    <w:p>
      <w:r>
        <w:t xml:space="preserve">Tim tanssi kadulla. &gt;Syyt/Tapahtumat&gt; Tim jäi auton alle melkein.</w:t>
      </w:r>
    </w:p>
    <w:p>
      <w:r>
        <w:rPr>
          <w:b/>
        </w:rPr>
        <w:t xml:space="preserve">Esimerkki 6.3759</w:t>
      </w:r>
    </w:p>
    <w:p>
      <w:r>
        <w:t xml:space="preserve">tarina: Angelan tädillä on viisi hevosta. Angela haluaa ratsastaa yhdellä. Hän soittaa tädilleen ja kysyy, voiko hän tulla käymään. Angela menee tätinsä maatilalle. He ratsastavat yhdessä koko päivän. valittu lause: Angela haluaa ratsastaa yhdellä.</w:t>
      </w:r>
    </w:p>
    <w:p>
      <w:r>
        <w:rPr>
          <w:b/>
        </w:rPr>
        <w:t xml:space="preserve">Tulos</w:t>
      </w:r>
    </w:p>
    <w:p>
      <w:r>
        <w:t xml:space="preserve">Angela haluaa ratsastaa tätinsä hevosten selässä &gt;Syyt/Mahdollisuudet&gt; Angela ratsastaa tätinsä kanssa hevosten selässä. </w:t>
      </w:r>
    </w:p>
    <w:p>
      <w:r>
        <w:rPr>
          <w:b/>
        </w:rPr>
        <w:t xml:space="preserve">Tulos</w:t>
      </w:r>
    </w:p>
    <w:p>
      <w:r>
        <w:t xml:space="preserve">Angela haluaa ratsastaa &gt;Syyt/mahdollistaa&gt; Angela ratsastaa.</w:t>
      </w:r>
    </w:p>
    <w:p>
      <w:r>
        <w:rPr>
          <w:b/>
        </w:rPr>
        <w:t xml:space="preserve">Esimerkki 6.3760</w:t>
      </w:r>
    </w:p>
    <w:p>
      <w:r>
        <w:t xml:space="preserve">tarina: Mike ei malttanut odottaa, että pääsisi pelaamaan baseballia isoveljensä tavoin. Hän oli pettynyt, kun hän meni ensimmäisiin harjoituksiinsa. Pallo oli pienellä telineellä. Hänen veljensä kertoi hänelle, että hänkin aloitti t-pallolla. Se sai Miken tuntemaan olonsa paljon paremmaksi. valittu lause: Hän oli pettynyt, kun hän meni ensimmäisiin harjoituksiinsa.</w:t>
      </w:r>
    </w:p>
    <w:p>
      <w:r>
        <w:rPr>
          <w:b/>
        </w:rPr>
        <w:t xml:space="preserve">Tulos</w:t>
      </w:r>
    </w:p>
    <w:p>
      <w:r>
        <w:t xml:space="preserve">Mike menee harjoittelemaan &gt;Syyt/Mahdollistaa&gt; Mike harjoittelee.</w:t>
      </w:r>
    </w:p>
    <w:p>
      <w:r>
        <w:rPr>
          <w:b/>
        </w:rPr>
        <w:t xml:space="preserve">Esimerkki 6.3761</w:t>
      </w:r>
    </w:p>
    <w:p>
      <w:r>
        <w:t xml:space="preserve">tarina: Kay meni isoäitinsä kanssa siskonsa luokse. Hän rakasti isoäitinsä siskon ruokaa. Kun he olivat syöneet, hänen tätinsä toi keltaisen piirakan. Kay piti happamasta sitruunasta ja makeasta kuorrutteesta. Hän päätti, että tämä oli hänen uusi lempipiirakkansa. valittu lause: Kay rakasti hapanta sitruunaa ja makeaa täytettä.</w:t>
      </w:r>
    </w:p>
    <w:p>
      <w:r>
        <w:rPr>
          <w:b/>
        </w:rPr>
        <w:t xml:space="preserve">Tulos</w:t>
      </w:r>
    </w:p>
    <w:p>
      <w:r>
        <w:t xml:space="preserve">Kay rakastaa hapanta sitruunaa ja makeaa kuorrutusta &gt;Syyt/Mahdollistaa&gt; Kay päättää, että tämä on hänen uusi suosikkipiirakkansa.</w:t>
      </w:r>
    </w:p>
    <w:p>
      <w:r>
        <w:rPr>
          <w:b/>
        </w:rPr>
        <w:t xml:space="preserve">Esimerkki 6.3762</w:t>
      </w:r>
    </w:p>
    <w:p>
      <w:r>
        <w:t xml:space="preserve">tarina: Tim näki pienen tytön kaatuvan jalkakäytävälle. Hän juoksi sinne, missä tyttö oli kaatunut. Hän näki, että tyttö itki. Tim ojensi kätensä ja veti tytön takaisin ylös. Pikkutyttö alkoi lakata itkemästä, kun Tim hymyili hänelle. valittu lause: Hän näki, että tyttö itki.</w:t>
      </w:r>
    </w:p>
    <w:p>
      <w:r>
        <w:rPr>
          <w:b/>
        </w:rPr>
        <w:t xml:space="preserve">Tulos</w:t>
      </w:r>
    </w:p>
    <w:p>
      <w:r>
        <w:t xml:space="preserve">Hän itkee &gt;Syyt/Mahdollistaa&gt; Hän lopettaa itkemisen.</w:t>
      </w:r>
    </w:p>
    <w:p>
      <w:r>
        <w:rPr>
          <w:b/>
        </w:rPr>
        <w:t xml:space="preserve">Esimerkki 6.3763</w:t>
      </w:r>
    </w:p>
    <w:p>
      <w:r>
        <w:t xml:space="preserve">tarina: Barry lähti telttailemaan ystäviensä kanssa. Hän oli yöllä ainoa teltassaan. Hänen oli vaikea nukkua kovalla maalla. Hänen selkäänsä alkoi sattua. Hän nousi hiljaa ylös, pakkasi tavaransa ja ajoi kotiin. valittu lause: Hänen selkäänsä alkoi sattua.</w:t>
      </w:r>
    </w:p>
    <w:p>
      <w:r>
        <w:rPr>
          <w:b/>
        </w:rPr>
        <w:t xml:space="preserve">Tulos</w:t>
      </w:r>
    </w:p>
    <w:p>
      <w:r>
        <w:t xml:space="preserve">Barryn selkä kipeytyy &gt;Syyt/Mahdollistaa&gt; Barry menee kotiin.</w:t>
      </w:r>
    </w:p>
    <w:p>
      <w:r>
        <w:rPr>
          <w:b/>
        </w:rPr>
        <w:t xml:space="preserve">Esimerkki 6.3764</w:t>
      </w:r>
    </w:p>
    <w:p>
      <w:r>
        <w:t xml:space="preserve">tarina: Brad oli tekemässä koetta. Hänen kynänsä katkesi kahtia. Brad alkoi itkeä. Hänen opettajansa sanoi, ettei tarvitse huolestua. Hän antoi Bradille kynän, jotta hän voisi kirjoittaa kokeen loppuun. valittu lause: Hän antoi Bradille kynän kokeen loppuun kirjoittamista varten.</w:t>
      </w:r>
    </w:p>
    <w:p>
      <w:r>
        <w:rPr>
          <w:b/>
        </w:rPr>
        <w:t xml:space="preserve">Tulos</w:t>
      </w:r>
    </w:p>
    <w:p>
      <w:r>
        <w:t xml:space="preserve">Brad saa kynän &gt;Syyt/mahdollistaa&gt; Brad kirjoittaa</w:t>
      </w:r>
    </w:p>
    <w:p>
      <w:r>
        <w:rPr>
          <w:b/>
        </w:rPr>
        <w:t xml:space="preserve">Esimerkki 6.3765</w:t>
      </w:r>
    </w:p>
    <w:p>
      <w:r>
        <w:t xml:space="preserve">tarina: Lucyn isoisä oli antanut hänelle Easy Bake -uunin. Lucy avasi laatikon ja näki kaikki pienet herkkupaketit. Hän sekoitti kakun ja työnsi sen uuniin. Lucylla ei ollut aavistustakaan, että hehkulampulla kestäisi niin kauan kypsentää kakku. Lopulta, 90 minuutin kuluttua hän ja isoisä jakoivat hänen valmistamansa kakun. valittu lause: Lopulta, 90 minuutin kuluttua Lucy ja isoisä jakoivat hänen valmistamansa kakun.</w:t>
      </w:r>
    </w:p>
    <w:p>
      <w:r>
        <w:rPr>
          <w:b/>
        </w:rPr>
        <w:t xml:space="preserve">Tulos</w:t>
      </w:r>
    </w:p>
    <w:p>
      <w:r>
        <w:t xml:space="preserve">Lucy ja isoisä jakavat kakun &gt;Syyt/mahdollistaa&gt; Isoisä kehuu Lucya</w:t>
      </w:r>
    </w:p>
    <w:p>
      <w:r>
        <w:rPr>
          <w:b/>
        </w:rPr>
        <w:t xml:space="preserve">Tulos</w:t>
      </w:r>
    </w:p>
    <w:p>
      <w:r>
        <w:t xml:space="preserve">Lucy syö &gt;Syyt/mahdollistaa&gt; Lucy pesee kätensä.</w:t>
      </w:r>
    </w:p>
    <w:p>
      <w:r>
        <w:rPr>
          <w:b/>
        </w:rPr>
        <w:t xml:space="preserve">Esimerkki 6.3766</w:t>
      </w:r>
    </w:p>
    <w:p>
      <w:r>
        <w:t xml:space="preserve">tarina: Neulon mielelläni vapaa-ajallani, koska se rentouttaa minua. Minulla on monia ystäviä, jotka saavat vauvoja, ja minun on hankittava lahjoja. Huomasin, että osaan neuloa vauvapeittoja melko nopeasti. Menin siis kauppaan ja ostin kasan lankaa. Nyt olen kiireinen tekemään vauvapeittoja, jotka ovat täydellinen lahja. valittu lause: Niinpä menin kauppaan ja ostin kasan lankaa.</w:t>
      </w:r>
    </w:p>
    <w:p>
      <w:r>
        <w:rPr>
          <w:b/>
        </w:rPr>
        <w:t xml:space="preserve">Tulos</w:t>
      </w:r>
    </w:p>
    <w:p>
      <w:r>
        <w:t xml:space="preserve">Menen kauppaan &gt;Syyt/mahdollistaa&gt; Lähden pois.</w:t>
      </w:r>
    </w:p>
    <w:p>
      <w:r>
        <w:rPr>
          <w:b/>
        </w:rPr>
        <w:t xml:space="preserve">Esimerkki 6.3767</w:t>
      </w:r>
    </w:p>
    <w:p>
      <w:r>
        <w:t xml:space="preserve">tarina: Eräänä vuonna satoi kovaa lunta. Soitin työpaikalleni. He käskivät olla tulematta. Puhelimeen vastannut kaveri oli jumissa siellä. Siinä kaupungissa ei yleensä sataa kovaa lunta. valittu lause: Soitin työpaikalleni.</w:t>
      </w:r>
    </w:p>
    <w:p>
      <w:r>
        <w:rPr>
          <w:b/>
        </w:rPr>
        <w:t xml:space="preserve">Tulos</w:t>
      </w:r>
    </w:p>
    <w:p>
      <w:r>
        <w:t xml:space="preserve">Soitin työpaikalleni &gt;Syyt/mahdollistavat&gt; Jään kotiin.</w:t>
      </w:r>
    </w:p>
    <w:p>
      <w:r>
        <w:rPr>
          <w:b/>
        </w:rPr>
        <w:t xml:space="preserve">Tulos</w:t>
      </w:r>
    </w:p>
    <w:p>
      <w:r>
        <w:t xml:space="preserve">Soitin työpaikalleni &gt;Syyt/Mahdollistaa&gt; He sanoivat, etten saa tulla sisään.</w:t>
      </w:r>
    </w:p>
    <w:p>
      <w:r>
        <w:rPr>
          <w:b/>
        </w:rPr>
        <w:t xml:space="preserve">Esimerkki 6.3768</w:t>
      </w:r>
    </w:p>
    <w:p>
      <w:r>
        <w:t xml:space="preserve">tarina: Becks ei pitänyt shakin pelaamisesta. He olivat perhe, joka rakasti pelejä, kaikkia muita paitsi shakkia. Kerran he olivat shakkiottelussa muiden perheiden kanssa. Ja he hävisivät kauheasti monen ihmisen edessä. He eivät enää pelaa pelejä. valittu lause: Ja he hävisivät kauheasti monen ihmisen edessä.</w:t>
      </w:r>
    </w:p>
    <w:p>
      <w:r>
        <w:rPr>
          <w:b/>
        </w:rPr>
        <w:t xml:space="preserve">Tulos</w:t>
      </w:r>
    </w:p>
    <w:p>
      <w:r>
        <w:t xml:space="preserve">Becks häviää kauheasti shakissa &gt;Syyt/Mahdollistaa&gt; Becks ei pelaa enää shakkia</w:t>
      </w:r>
    </w:p>
    <w:p>
      <w:r>
        <w:rPr>
          <w:b/>
        </w:rPr>
        <w:t xml:space="preserve">Esimerkki 6.3769</w:t>
      </w:r>
    </w:p>
    <w:p>
      <w:r>
        <w:t xml:space="preserve">tarina: Kaikki lapset olivat innoissaan. Kesäloma oli alkamassa. Neiti Smithin viimeisellä tunnilla lapset laskivat lähtölaskentaa. Minuutti ennen kellon soittoa he kaikki alkoivat laskea ääneen. Kaikki hurrasivat, kun he pääsivät nollaan! valittu lause: Kesäloma oli alkamassa.</w:t>
      </w:r>
    </w:p>
    <w:p>
      <w:r>
        <w:rPr>
          <w:b/>
        </w:rPr>
        <w:t xml:space="preserve">Tulos</w:t>
      </w:r>
    </w:p>
    <w:p>
      <w:r>
        <w:t xml:space="preserve">Kesäloma oli alkamassa &gt;Syyt/mahdollistaa&gt; kaikki lapset olivat innoissaan.</w:t>
      </w:r>
    </w:p>
    <w:p>
      <w:r>
        <w:rPr>
          <w:b/>
        </w:rPr>
        <w:t xml:space="preserve">Esimerkki 6.3770</w:t>
      </w:r>
    </w:p>
    <w:p>
      <w:r>
        <w:t xml:space="preserve">tarina: Paul huomaa eräänä päivänä suihkussa, että shampoo on melkein loppu. Seuraavana päivänä hän ajaa kauppaan ostamaan sitä lisää. Kaupassa hän kuitenkin huomaa unohtaneensa lompakkonsa. Hänen on ajettava takaisin kotiin saadakseen rahaa. Lopulta hän palaa kauppaan rahojen kanssa ostaakseen shampoon. valittu lause: Paul huomaa eräänä päivänä suihkussa, että shampoo on melkein loppu.</w:t>
      </w:r>
    </w:p>
    <w:p>
      <w:r>
        <w:rPr>
          <w:b/>
        </w:rPr>
        <w:t xml:space="preserve">Tulos</w:t>
      </w:r>
    </w:p>
    <w:p>
      <w:r>
        <w:t xml:space="preserve">Paul huomaa eräänä päivänä suihkussa, että shampoo on melkein loppu &gt;Syyt/Mahdollistaa&gt; Hän ajaa seuraavana päivänä kauppaan ostamaan lisää shampoota.</w:t>
      </w:r>
    </w:p>
    <w:p>
      <w:r>
        <w:rPr>
          <w:b/>
        </w:rPr>
        <w:t xml:space="preserve">Esimerkki 6.3771</w:t>
      </w:r>
    </w:p>
    <w:p>
      <w:r>
        <w:t xml:space="preserve">tarina: Benin äiti oli lähdössä ulos talosta. Hän jätti Benille listan kotitöistä, jotka hänen piti tehdä sinä päivänä. Ben lykkäsi listaa koko päivän, kunnes aika oli melkein lopussa. Nopeasti hän kiirehti tekemään listan loppuun. Onneksi hän sai kaiken tehtyä juuri ajoissa ennen äidin paluuta. valittu lause: Nopeasti hän kiirehti viimeistelemään kotitöiden listan.</w:t>
      </w:r>
    </w:p>
    <w:p>
      <w:r>
        <w:rPr>
          <w:b/>
        </w:rPr>
        <w:t xml:space="preserve">Tulos</w:t>
      </w:r>
    </w:p>
    <w:p>
      <w:r>
        <w:t xml:space="preserve">Ben kiirehtii tekemään kotitöiden listan loppuun &gt;Syyt/mahdollistaa&gt; Hän saa kaiken tehtyä.</w:t>
      </w:r>
    </w:p>
    <w:p>
      <w:r>
        <w:rPr>
          <w:b/>
        </w:rPr>
        <w:t xml:space="preserve">Esimerkki 6.3772</w:t>
      </w:r>
    </w:p>
    <w:p>
      <w:r>
        <w:t xml:space="preserve">tarina: Pat herää hyvin aikaisin aamulla. Hän on aina hyvin väsynyt. Hän keittää kupin kahvia heti herättyään. Tänään häneltä loppui kahvi! Hän oli loppupäivän unelias. valittu lause: Pat nousee hyvin aikaisin aamulla.</w:t>
      </w:r>
    </w:p>
    <w:p>
      <w:r>
        <w:rPr>
          <w:b/>
        </w:rPr>
        <w:t xml:space="preserve">Tulos</w:t>
      </w:r>
    </w:p>
    <w:p>
      <w:r>
        <w:t xml:space="preserve">Pat herää aikaisin &gt;Syyt/Mahdollistaa&gt; Pat keittää kahvia.</w:t>
      </w:r>
    </w:p>
    <w:p>
      <w:r>
        <w:rPr>
          <w:b/>
        </w:rPr>
        <w:t xml:space="preserve">Esimerkki 6.3773</w:t>
      </w:r>
    </w:p>
    <w:p>
      <w:r>
        <w:t xml:space="preserve">tarina: Poikani ja minä leivomme usein keksejä. Eräänä päivänä, kesken reseptin, huomasin, että meiltä puuttui yksi muna. Poikani ehdotti, että pyydän naapurilta kananmunaa. Hän meni naapuriin ja haki kananmunan. Hänen anteliaisuutensa ansiosta saimme keksit tehtyä loppuun. valittu lause: Leivomme poikani kanssa usein keksejä.</w:t>
      </w:r>
    </w:p>
    <w:p>
      <w:r>
        <w:rPr>
          <w:b/>
        </w:rPr>
        <w:t xml:space="preserve">Tulos</w:t>
      </w:r>
    </w:p>
    <w:p>
      <w:r>
        <w:t xml:space="preserve">Poikani ja minä leivomme &gt;Syyt/mahdollistaa&gt; Poikani ja minä syömme.</w:t>
      </w:r>
    </w:p>
    <w:p>
      <w:r>
        <w:rPr>
          <w:b/>
        </w:rPr>
        <w:t xml:space="preserve">Esimerkki 6.3774</w:t>
      </w:r>
    </w:p>
    <w:p>
      <w:r>
        <w:t xml:space="preserve">tarina: Chris rakasti eläimiä hyvin paljon. Hän halusi äitinsä vievän hänet eläintarhaan. Mutta he asuivat yli tunnin matkan päässä eläintarhasta, ja bensa oli hyvin kallista. Sitten hänen äitinsä sai loistoidean. Hän vei Chrisin eläinkauppaan ja antoi hänen nähdä kymmeniä eläimiä! valittu lause: Mutta he asuivat yli tunnin matkan päässä eläintarhasta, ja bensa oli hyvin kallista.</w:t>
      </w:r>
    </w:p>
    <w:p>
      <w:r>
        <w:rPr>
          <w:b/>
        </w:rPr>
        <w:t xml:space="preserve">Tulos</w:t>
      </w:r>
    </w:p>
    <w:p>
      <w:r>
        <w:t xml:space="preserve">He eivät voi mennä eläintarhaan &gt;Syyt/mahdollistavat&gt; He menevät eläinkauppaan.</w:t>
      </w:r>
    </w:p>
    <w:p>
      <w:r>
        <w:rPr>
          <w:b/>
        </w:rPr>
        <w:t xml:space="preserve">Esimerkki 6.3775</w:t>
      </w:r>
    </w:p>
    <w:p>
      <w:r>
        <w:t xml:space="preserve">tarina: Shelly käveli rannalla etsimässä simpukankuoria. Hän alkoi huomata, että koko ranta oli tyhjentynyt. Hän ajatteli, että oli aivan liian kaunis päivä, jotta kukaan ei olisi ulkona. Silloin hän huomasi valtavan aallon tulevan häntä kohti. Nousuvesi oli kohta iskemässä häneen eikä hän päässyt pakoon. valittu lause: Hän alkoi huomata, että koko ranta oli tyhjentynyt.</w:t>
      </w:r>
    </w:p>
    <w:p>
      <w:r>
        <w:rPr>
          <w:b/>
        </w:rPr>
        <w:t xml:space="preserve">Tulos</w:t>
      </w:r>
    </w:p>
    <w:p>
      <w:r>
        <w:t xml:space="preserve">Hän huomaa, että ranta on tyhjentynyt &gt;Syyt/Mahdollistaa&gt; Hänestä on liian kaunis päivä, jotta kukaan ei olisi ulkona.</w:t>
      </w:r>
    </w:p>
    <w:p>
      <w:r>
        <w:rPr>
          <w:b/>
        </w:rPr>
        <w:t xml:space="preserve">Tulos</w:t>
      </w:r>
    </w:p>
    <w:p>
      <w:r>
        <w:t xml:space="preserve">Shelly huomaa, että ranta oli tyhjentynyt &gt;Syyt/Mahdollistaa&gt; Shelly ajattelee, että ulkona on liian mukavaa, jotta ranta olisi tyhjä.</w:t>
      </w:r>
    </w:p>
    <w:p>
      <w:r>
        <w:rPr>
          <w:b/>
        </w:rPr>
        <w:t xml:space="preserve">Esimerkki 6.3776</w:t>
      </w:r>
    </w:p>
    <w:p>
      <w:r>
        <w:t xml:space="preserve">tarina: Yleensä äitini vihaa lintuja. Lemmikkilintuni toistaa kaiken, mitä sanot. Opetin sen sanomaan, että rakastan sinua. Se sanoi sen äidilleni. Äitini rakastui lintuun! valittu lause: Opetin sen sanomaan, että rakastan sinua.</w:t>
      </w:r>
    </w:p>
    <w:p>
      <w:r>
        <w:rPr>
          <w:b/>
        </w:rPr>
        <w:t xml:space="preserve">Tulos</w:t>
      </w:r>
    </w:p>
    <w:p>
      <w:r>
        <w:t xml:space="preserve">Kertoja opettaa linnun sanomaan rakastan sinua &gt;Syyt/Mahdollistaa&gt; Lintu sanoo rakastan sinua kertojan äidille.</w:t>
      </w:r>
    </w:p>
    <w:p>
      <w:r>
        <w:rPr>
          <w:b/>
        </w:rPr>
        <w:t xml:space="preserve">Esimerkki 6.3777</w:t>
      </w:r>
    </w:p>
    <w:p>
      <w:r>
        <w:t xml:space="preserve">tarina: Johnny oli aina halunnut nähdä Utahin. Hän säästää rahaa suurta matkaa varten. Lopulta hän lentää Utahiin. Hän rakastaa ystävällisiä ihmisiä, joita hän tapaa siellä. Johnny on niin iloinen, että hänen unelmansa Utahissa käymisestä toteutui. valittu lause: Hän rakastaa ystävällisiä ihmisiä, joita hän tapaa siellä.</w:t>
      </w:r>
    </w:p>
    <w:p>
      <w:r>
        <w:rPr>
          <w:b/>
        </w:rPr>
        <w:t xml:space="preserve">Tulos</w:t>
      </w:r>
    </w:p>
    <w:p>
      <w:r>
        <w:t xml:space="preserve">Johnny rakastaa ihmisiä &gt;Syyt/mahdollistavat&gt; Johnny viettää aikaa ihmisten kanssa.</w:t>
      </w:r>
    </w:p>
    <w:p>
      <w:r>
        <w:rPr>
          <w:b/>
        </w:rPr>
        <w:t xml:space="preserve">Esimerkki 6.3778</w:t>
      </w:r>
    </w:p>
    <w:p>
      <w:r>
        <w:t xml:space="preserve">tarina: Minulla oli todella hyvä valmentaja. Hän oli jalkapallovalmentajani. Hän kuunteli, mitä pelaajat halusivat. Me kaikki rakastimme valmentajaamme. Voitimme sitten kaikki pelit sinä vuonna! valittu lause: Minulla oli todella hyvä valmentaja.</w:t>
      </w:r>
    </w:p>
    <w:p>
      <w:r>
        <w:rPr>
          <w:b/>
        </w:rPr>
        <w:t xml:space="preserve">Tulos</w:t>
      </w:r>
    </w:p>
    <w:p>
      <w:r>
        <w:t xml:space="preserve">Minulla on hyvä valmentaja &gt;Syyt/mahdollistaa&gt; Voitamme.</w:t>
      </w:r>
    </w:p>
    <w:p>
      <w:r>
        <w:rPr>
          <w:b/>
        </w:rPr>
        <w:t xml:space="preserve">Esimerkki 6.3779</w:t>
      </w:r>
    </w:p>
    <w:p>
      <w:r>
        <w:t xml:space="preserve">tarina: Timmy halusi ison kiitospäivän illallisen. Timmy kysyi äidiltään, voisiko perhe järjestää ison kiitospäivän illallisen. Timmyn äiti suostui siihen, että he voisivat pitää suuren kiitospäivän päivällisen. Timmyn äiti kutsui kaikki heidän ystävänsä ja perheensä kiitospäiväksi. Timmy ja hänen perheensä viettivät suuren kiitospäivän yhdessä. valittu lause: Timmy kysyi äidiltään, voisivatko he viettää ison kiitospäiväillallisen.</w:t>
      </w:r>
    </w:p>
    <w:p>
      <w:r>
        <w:rPr>
          <w:b/>
        </w:rPr>
        <w:t xml:space="preserve">Tulos</w:t>
      </w:r>
    </w:p>
    <w:p>
      <w:r>
        <w:t xml:space="preserve">Timmy pyytää äidiltään isoa kiitospäivän illallista &gt;Syyt/Mahdollistaa&gt; Timmyn äiti suostuu.</w:t>
      </w:r>
    </w:p>
    <w:p>
      <w:r>
        <w:rPr>
          <w:b/>
        </w:rPr>
        <w:t xml:space="preserve">Esimerkki 6.3780</w:t>
      </w:r>
    </w:p>
    <w:p>
      <w:r>
        <w:t xml:space="preserve">tarina: Sam ei ollut hyvä koripalloilija. Yhden pelin ajan hänet päästettiin sisään. Se oli viimeiset viisi minuuttia. Samin joukkue oli jo voittanut paljon. Samilla oli onnea ja hän sai viime hetken heiton sisään. valittu lause: Sam ei ollut hyvä koripalloilija.</w:t>
      </w:r>
    </w:p>
    <w:p>
      <w:r>
        <w:rPr>
          <w:b/>
        </w:rPr>
        <w:t xml:space="preserve">Tulos</w:t>
      </w:r>
    </w:p>
    <w:p>
      <w:r>
        <w:t xml:space="preserve">Sam ei ole hyvä koripallossa &gt;Syyt/Mahdollistaa&gt; Sam istuu penkillä suurimman osan pelistä.</w:t>
      </w:r>
    </w:p>
    <w:p>
      <w:r>
        <w:rPr>
          <w:b/>
        </w:rPr>
        <w:t xml:space="preserve">Esimerkki 6.3781</w:t>
      </w:r>
    </w:p>
    <w:p>
      <w:r>
        <w:t xml:space="preserve">tarina: Heräsin herätyskelloni soittoon. Suljin silmäni ja käännyin ympäri ennen kuin muistin, että oli sunnuntai. Hyppäsin ylös sängystä, pukeuduin ja juoksin ulos huoneesta. Isäni oli jo ylhäällä sunnuntailehden kanssa odottamassa minua. Sanomatta sanaakaan istahdin hänen viereensä syömään aamiaista. valitun lauseen: Suljin silmäni ja pyörähdin ympäri ennen kuin muistin, että oli sunnuntai.</w:t>
      </w:r>
    </w:p>
    <w:p>
      <w:r>
        <w:rPr>
          <w:b/>
        </w:rPr>
        <w:t xml:space="preserve">Tulos</w:t>
      </w:r>
    </w:p>
    <w:p>
      <w:r>
        <w:t xml:space="preserve">Muistan, että on sunnuntai &gt;Syyt/mahdollistaa&gt; Hyppään sängystä.</w:t>
      </w:r>
    </w:p>
    <w:p>
      <w:r>
        <w:rPr>
          <w:b/>
        </w:rPr>
        <w:t xml:space="preserve">Esimerkki 6.3782</w:t>
      </w:r>
    </w:p>
    <w:p>
      <w:r>
        <w:t xml:space="preserve">tarina: Jessica oli sinkku ja yksinäinen. Eräänä päivänä hän oli ruokakaupassa ostoksilla. Mukava mies käveli hänen luokseen ja kutsui häntä kauniiksi. Mies vei hänet illalliselle seuraavana päivänä. He rakastuivat nopeasti. valittu lause: He rakastuivat nopeasti.</w:t>
      </w:r>
    </w:p>
    <w:p>
      <w:r>
        <w:rPr>
          <w:b/>
        </w:rPr>
        <w:t xml:space="preserve">Tulos</w:t>
      </w:r>
    </w:p>
    <w:p>
      <w:r>
        <w:t xml:space="preserve">Mies ja Jessica rakastuivat &gt;Syyt/mahdollistavat&gt; Mies ja Jessica rakastuivat &gt;Syyt/mahdollistavat&gt; Mies ja Jessica rakastuvat</w:t>
      </w:r>
    </w:p>
    <w:p>
      <w:r>
        <w:rPr>
          <w:b/>
        </w:rPr>
        <w:t xml:space="preserve">Esimerkki 6.3783</w:t>
      </w:r>
    </w:p>
    <w:p>
      <w:r>
        <w:t xml:space="preserve">tarina: Lilith oli varma, että tämä oli hänen loppunsa. Hän oli ollut viikon sairaana, ja viimeisetkin kudokset olivat menneet. Tämä sohva, joka oli täynnä peittoja ja käytettyjä nenäliinoja, olisi hänen hautansa. Hän tunsi jo, kuinka hänen nenänsä alkoi taas tippua, loppu lähestyi. Mutta hän pelastui, kun hänen veljensä palasi &amp; heitti hänelle uuden laatikon. valitun lauseen: Hän oli ollut viikon sairaana, ja viimeisetkin nenäliinat olivat loppuneet.</w:t>
      </w:r>
    </w:p>
    <w:p>
      <w:r>
        <w:rPr>
          <w:b/>
        </w:rPr>
        <w:t xml:space="preserve">Tulos</w:t>
      </w:r>
    </w:p>
    <w:p>
      <w:r>
        <w:t xml:space="preserve">Hänen nenäliinansa ovat loppuneet &gt;Syyt/Mahdollistaa&gt; Hänen veljensä antaa hänelle lisää nenäliinoja.</w:t>
      </w:r>
    </w:p>
    <w:p>
      <w:r>
        <w:rPr>
          <w:b/>
        </w:rPr>
        <w:t xml:space="preserve">Tulos</w:t>
      </w:r>
    </w:p>
    <w:p>
      <w:r>
        <w:t xml:space="preserve">Lilithillä ei ole nenäliinoja &gt;Syyt/mahdollistaa&gt; Lilith saa nenäliinoja.</w:t>
      </w:r>
    </w:p>
    <w:p>
      <w:r>
        <w:rPr>
          <w:b/>
        </w:rPr>
        <w:t xml:space="preserve">Esimerkki 6.3784</w:t>
      </w:r>
    </w:p>
    <w:p>
      <w:r>
        <w:t xml:space="preserve">tarina: Isäni ei ole löytänyt töitä kuukausiin. Rakastan asuinpaikkaamme. Meidän on kuulemma ehkä muutettava pian. Aloitin pakkaamisen aikaisin kaiken varalta. Tänään sain tietää, että se oli hyvä asia, että tein niin. valittu lause: Aloitin pakkaamisen aikaisin kaiken varalta.</w:t>
      </w:r>
    </w:p>
    <w:p>
      <w:r>
        <w:rPr>
          <w:b/>
        </w:rPr>
        <w:t xml:space="preserve">Tulos</w:t>
      </w:r>
    </w:p>
    <w:p>
      <w:r>
        <w:t xml:space="preserve">Aloitan pakkaamisen &gt;Syyt/mahdollistaa&gt; Lopetan pakkaamisen.</w:t>
      </w:r>
    </w:p>
    <w:p>
      <w:r>
        <w:rPr>
          <w:b/>
        </w:rPr>
        <w:t xml:space="preserve">Esimerkki 6.3785</w:t>
      </w:r>
    </w:p>
    <w:p>
      <w:r>
        <w:t xml:space="preserve">tarina: Maria odotti nepalilaisessa ravintolassa tilaustaan. Odottaessaan Maria tarkisti puhelimensa. Hän näki, että hänellä oli yksi vastaamaton puhelu poikaystävältään. Maria aikoi soittaa hänelle takaisin, mutta sitten hänen ruokansa oli valmis. Maria otti ruokansa, kiitti ravintoloitsijaa ja lähti. valittu lause: Maria odotti nepalilaisessa ravintolassa tilaustaan.</w:t>
      </w:r>
    </w:p>
    <w:p>
      <w:r>
        <w:rPr>
          <w:b/>
        </w:rPr>
        <w:t xml:space="preserve">Tulos</w:t>
      </w:r>
    </w:p>
    <w:p>
      <w:r>
        <w:t xml:space="preserve">Maria odottaa tilaustaan &gt;Syyt/Mahdollistaa&gt; Maria ottaa tilauksensa, kun se on valmis.</w:t>
      </w:r>
    </w:p>
    <w:p>
      <w:r>
        <w:rPr>
          <w:b/>
        </w:rPr>
        <w:t xml:space="preserve">Esimerkki 6.3786</w:t>
      </w:r>
    </w:p>
    <w:p>
      <w:r>
        <w:t xml:space="preserve">tarina: Tim oli lyhyt. Mutta hän halusi pelata koripalloa lounasaikaan. Kukaan ei halunnut Timiä joukkueeseensa. Joten Tim pelasi koripalloa yksin. Ja muutamat muut lyhyet oppilaat liittyivät mielellään hänen seuraansa. valittu lause: Niinpä Tim pelasi koripalloa yksin.</w:t>
      </w:r>
    </w:p>
    <w:p>
      <w:r>
        <w:rPr>
          <w:b/>
        </w:rPr>
        <w:t xml:space="preserve">Tulos</w:t>
      </w:r>
    </w:p>
    <w:p>
      <w:r>
        <w:t xml:space="preserve">Tim pelaa koripalloa yksin &gt;Syyt/mahdollistaa&gt; Muut lyhyet oppilaat liittyvät hänen seuraansa.</w:t>
      </w:r>
    </w:p>
    <w:p>
      <w:r>
        <w:rPr>
          <w:b/>
        </w:rPr>
        <w:t xml:space="preserve">Esimerkki 6.3787</w:t>
      </w:r>
    </w:p>
    <w:p>
      <w:r>
        <w:t xml:space="preserve">tarina: Sallyn äiti kertoi hänelle, että hän saisi veljen. Sally oli innoissaan päästessään isosiskoksi. Hän sanoi äidilleen auttavansa lapsenvahtina. Eräänä iltana Sallyn äiti meni ensiapuun. Seuraavana päivänä Sally sai pikkuveljensä. valittu lause: Eräänä yönä Sallyn äiti meni päivystykseen.</w:t>
      </w:r>
    </w:p>
    <w:p>
      <w:r>
        <w:rPr>
          <w:b/>
        </w:rPr>
        <w:t xml:space="preserve">Tulos</w:t>
      </w:r>
    </w:p>
    <w:p>
      <w:r>
        <w:t xml:space="preserve">Sallyn äiti meni ensiapuun &gt;Syyt/Mahdollisuudet&gt; Sally sai pikkuveljen.</w:t>
      </w:r>
    </w:p>
    <w:p>
      <w:r>
        <w:rPr>
          <w:b/>
        </w:rPr>
        <w:t xml:space="preserve">Tulos</w:t>
      </w:r>
    </w:p>
    <w:p>
      <w:r>
        <w:t xml:space="preserve">Sallyn äiti menee ensiapuun &gt;Syyt/mahdollistaa&gt; Sallyn äiti palaa takaisin.</w:t>
      </w:r>
    </w:p>
    <w:p>
      <w:r>
        <w:rPr>
          <w:b/>
        </w:rPr>
        <w:t xml:space="preserve">Esimerkki 6.3788</w:t>
      </w:r>
    </w:p>
    <w:p>
      <w:r>
        <w:t xml:space="preserve">tarina: Gina odotti isoisänsä paluuta kotiin. Hän halusi hänen vievän hänet kauppaan ostamaan sipsejä. Kun isä palasi kotiin, hän oli liian väsynyt menemään kauppaan. Gina joutuisi odottamaan huomiseen asti saadakseen sipsejä. Hän oli pettynyt, mutta hän ei voinut tehdä mitään. valittu lause: Kun hän palasi kotiin, hän oli liian väsynyt menemään kauppaan.</w:t>
      </w:r>
    </w:p>
    <w:p>
      <w:r>
        <w:rPr>
          <w:b/>
        </w:rPr>
        <w:t xml:space="preserve">Tulos</w:t>
      </w:r>
    </w:p>
    <w:p>
      <w:r>
        <w:t xml:space="preserve">Ginan isoisä tulee kotiin &gt;Syyt/Mahdollistaa&gt; Ginan isoisä menee nukkumaan.</w:t>
      </w:r>
    </w:p>
    <w:p>
      <w:r>
        <w:rPr>
          <w:b/>
        </w:rPr>
        <w:t xml:space="preserve">Esimerkki 6.3789</w:t>
      </w:r>
    </w:p>
    <w:p>
      <w:r>
        <w:t xml:space="preserve">tarina: Tricia soitti ystävälleen ja kutsui hänet puistoon piknikille. Hän pakkasi piknik-koriinsa ruokaa molemmille. He tapasivat puistossa ja söivät piknikpöydässä. He siivosivat sotkunsa ja päättivät lähteä kävelylle. Ruoan jälkeen he kävelivät polkua pitkin ja puhuivat elämästä. valittu lause: Hän pakkasi piknik-koriinsa ruokaa molemmille.</w:t>
      </w:r>
    </w:p>
    <w:p>
      <w:r>
        <w:rPr>
          <w:b/>
        </w:rPr>
        <w:t xml:space="preserve">Tulos</w:t>
      </w:r>
    </w:p>
    <w:p>
      <w:r>
        <w:t xml:space="preserve">Tricia pakkaa piknik-korin molemmille &gt;Syyt/mahdollistaa&gt; He syövät piknik-pöydässä puistossa.</w:t>
      </w:r>
    </w:p>
    <w:p>
      <w:r>
        <w:rPr>
          <w:b/>
        </w:rPr>
        <w:t xml:space="preserve">Esimerkki 6.3790</w:t>
      </w:r>
    </w:p>
    <w:p>
      <w:r>
        <w:t xml:space="preserve">tarina: Perheellä oli suuri puutarha. He kasvattivat paljon vihreitä papuja. Ne laitettiin isoon kattilaan ja keitettiin. Sitten he laittoivat niihin voita ja suolaa. Pavut olivat tuoreita ja maistuivat hyvältä! valittu lause: He laittoivat ne isoon kattilaan ja keittivät ne.</w:t>
      </w:r>
    </w:p>
    <w:p>
      <w:r>
        <w:rPr>
          <w:b/>
        </w:rPr>
        <w:t xml:space="preserve">Tulos</w:t>
      </w:r>
    </w:p>
    <w:p>
      <w:r>
        <w:t xml:space="preserve">He keittävät vihreät pavut kattilassa &gt;Syyt/mahdollistavat&gt; He syövät vihreät pavut.</w:t>
      </w:r>
    </w:p>
    <w:p>
      <w:r>
        <w:rPr>
          <w:b/>
        </w:rPr>
        <w:t xml:space="preserve">Esimerkki 6.3791</w:t>
      </w:r>
    </w:p>
    <w:p>
      <w:r>
        <w:t xml:space="preserve">tarina: 2-vuotias tyttärentyttäremme ja hänen vanhempansa ovat tulossa NYC:stä. Vaimoni päätti ostaa uuden maton. Hän maksoi maton keskiviikkona ja sanoi hakevansa sen myöhemmin. Poikamme meni hakemaan sitä ja myyjä sanoi, että hänen pitäisi tulla takaisin 3 päivän kuluttua. Poikani huusi hänelle ja hän löysi maton. valittu lause: Hän maksoi maton keskiviikkona ja sanoi hakevansa sen myöhemmin.</w:t>
      </w:r>
    </w:p>
    <w:p>
      <w:r>
        <w:rPr>
          <w:b/>
        </w:rPr>
        <w:t xml:space="preserve">Tulos</w:t>
      </w:r>
    </w:p>
    <w:p>
      <w:r>
        <w:t xml:space="preserve">Hän maksaa maton &gt;Syyt/mahdollistaa&gt; Poikamme hakee maton.</w:t>
      </w:r>
    </w:p>
    <w:p>
      <w:r>
        <w:rPr>
          <w:b/>
        </w:rPr>
        <w:t xml:space="preserve">Esimerkki 6.3792</w:t>
      </w:r>
    </w:p>
    <w:p>
      <w:r>
        <w:t xml:space="preserve">tarina: Dan käveli maatilallaan, kun hän tunsi nipistyksen jalassaan. Sitten hän näki lähellä käärmeen ja luuli sitä käärmeenpuremaksi. Dan säikähti ja kiirehti lähimpään sairaalaan. Lääkäri sanoi, että kyseessä oli vain hyönteisen eikä käärmeen purema. Dan oli helpottunut ja iloinen kuullessaan tämän lääkäriltä. valittu lause: Sitten hän näki lähellä käärmeen ja luuli sitä käärmeenpuremaksi.</w:t>
      </w:r>
    </w:p>
    <w:p>
      <w:r>
        <w:rPr>
          <w:b/>
        </w:rPr>
        <w:t xml:space="preserve">Tulos</w:t>
      </w:r>
    </w:p>
    <w:p>
      <w:r>
        <w:t xml:space="preserve">Dan luulee saaneensa käärmeenpureman &gt;Syyt/Mahdollistaa&gt; Dan kiirehtii sairaalaan.</w:t>
      </w:r>
    </w:p>
    <w:p>
      <w:r>
        <w:rPr>
          <w:b/>
        </w:rPr>
        <w:t xml:space="preserve">Esimerkki 6.3793</w:t>
      </w:r>
    </w:p>
    <w:p>
      <w:r>
        <w:t xml:space="preserve">tarina: Alex rakastaa matkustamista vaimonsa kanssa. He ovat olleet naimisissa 5 vuotta ja lomailevat joka vuosi. Hänen suosikkimatkansa oli Vatikaaniin. Kaupunki oli hänen mielestään kerrassaan kaunis. He aikovat palata sinne uudelleen tulevaisuudessa. valittu lause: Hänen mielestään kaupunki oli ehdottoman kaunis.</w:t>
      </w:r>
    </w:p>
    <w:p>
      <w:r>
        <w:rPr>
          <w:b/>
        </w:rPr>
        <w:t xml:space="preserve">Tulos</w:t>
      </w:r>
    </w:p>
    <w:p>
      <w:r>
        <w:t xml:space="preserve">Alexin mielestä kaupunki on todella kaunis &gt;Syyt/mahdollistaa&gt; He aikovat palata uudelleen.</w:t>
      </w:r>
    </w:p>
    <w:p>
      <w:r>
        <w:rPr>
          <w:b/>
        </w:rPr>
        <w:t xml:space="preserve">Tulos</w:t>
      </w:r>
    </w:p>
    <w:p>
      <w:r>
        <w:t xml:space="preserve">Alexin mielestä Vatikaani näyttää hyvältä &gt;Syyt/Mahdollistaa&gt; Alex aikoo palata sinne.</w:t>
      </w:r>
    </w:p>
    <w:p>
      <w:r>
        <w:rPr>
          <w:b/>
        </w:rPr>
        <w:t xml:space="preserve">Esimerkki 6.3794</w:t>
      </w:r>
    </w:p>
    <w:p>
      <w:r>
        <w:t xml:space="preserve">tarina: Mies piteli lippua. Kilpailun alkaessa hän laski sen alas. Hän laski lipun maahan. Joku otti lipun. Hänen oli lähdettävä seuraavaan kilpailuun paita päällä. valittu lause: Hän laski lipun maahan.</w:t>
      </w:r>
    </w:p>
    <w:p>
      <w:r>
        <w:rPr>
          <w:b/>
        </w:rPr>
        <w:t xml:space="preserve">Tulos</w:t>
      </w:r>
    </w:p>
    <w:p>
      <w:r>
        <w:t xml:space="preserve">Hän asettaa lipun maahan &gt;Syyt/mahdollistaa&gt; Joku ottaa lipun haltuunsa</w:t>
      </w:r>
    </w:p>
    <w:p>
      <w:r>
        <w:rPr>
          <w:b/>
        </w:rPr>
        <w:t xml:space="preserve">Esimerkki 6.3795</w:t>
      </w:r>
    </w:p>
    <w:p>
      <w:r>
        <w:t xml:space="preserve">tarina: Tänään vein jeeppini uudelle reitille. Reitti oli hyvin mutainen ja vaikea. Jäin jeeppini jumiin. Onneksi ystäväni oli paikalla vetämässä minut ulos. Päätin, etten koskaan lähde maastoon ilman ystävää. valittu lause: Tänään otin jeeppini uudelle reitille.</w:t>
      </w:r>
    </w:p>
    <w:p>
      <w:r>
        <w:rPr>
          <w:b/>
        </w:rPr>
        <w:t xml:space="preserve">Tulos</w:t>
      </w:r>
    </w:p>
    <w:p>
      <w:r>
        <w:t xml:space="preserve">Otan jeeppini uudelle reitille &gt;Syyt/Mahdollistaa&gt; Jäi jeeppini jumiin.</w:t>
      </w:r>
    </w:p>
    <w:p>
      <w:r>
        <w:rPr>
          <w:b/>
        </w:rPr>
        <w:t xml:space="preserve">Esimerkki 6.3796</w:t>
      </w:r>
    </w:p>
    <w:p>
      <w:r>
        <w:t xml:space="preserve">tarina: Amy oli takapihallaan harjoittelemassa lentopalloa. Hän oli aina kuullut, että harjoittelu tekee mestarin. Hän halusi olla paras. Hän jäi pihalle tuntikausiksi harjoittelemaan yksin. Se ei ollut yhtä hyvää kuin valmentajan kanssa, mutta se oli parempi kuin ei mitään. valittu lause: Se ei ollut yhtä hyvä kuin valmentajan kanssa, mutta se oli parempi kuin ei mitään.</w:t>
      </w:r>
    </w:p>
    <w:p>
      <w:r>
        <w:rPr>
          <w:b/>
        </w:rPr>
        <w:t xml:space="preserve">Tulos</w:t>
      </w:r>
    </w:p>
    <w:p>
      <w:r>
        <w:t xml:space="preserve">Yksin harjoittelu on parempi kuin ei mitään &gt;Syyt/mahdollistaa&gt; Amy harjoittelee yksinään.</w:t>
      </w:r>
    </w:p>
    <w:p>
      <w:r>
        <w:rPr>
          <w:b/>
        </w:rPr>
        <w:t xml:space="preserve">Esimerkki 6.3797</w:t>
      </w:r>
    </w:p>
    <w:p>
      <w:r>
        <w:t xml:space="preserve">tarina: John etsi jotain päällepantavaa. Hän ei löytänyt mitään. Hän katsoi pyykkikoriinsa. Se oli täynnä likaisia vaatteita. John pesi pyykkiä. valittu lause: John etsi Jotain päällepantavaa.</w:t>
      </w:r>
    </w:p>
    <w:p>
      <w:r>
        <w:rPr>
          <w:b/>
        </w:rPr>
        <w:t xml:space="preserve">Tulos</w:t>
      </w:r>
    </w:p>
    <w:p>
      <w:r>
        <w:t xml:space="preserve">John etsii vaatteita päällepantavaksi &gt;Syyt/Mahdollistaa&gt; John ei löydä mitään.</w:t>
      </w:r>
    </w:p>
    <w:p>
      <w:r>
        <w:rPr>
          <w:b/>
        </w:rPr>
        <w:t xml:space="preserve">Esimerkki 6.3798</w:t>
      </w:r>
    </w:p>
    <w:p>
      <w:r>
        <w:t xml:space="preserve">tarina: Sasha meni eräänä päivänä Brooklynin sillalle. Hän käveli sitä pitkin jonkin aikaa. Hän ihastui näkymään veteen ja kaupunkiin. Sitten hän palasi takaisin hotelliinsa. Hänellä oli hieno päivä. valittu lause: Eräänä päivänä Sasha meni Brooklynin sillalle.</w:t>
      </w:r>
    </w:p>
    <w:p>
      <w:r>
        <w:rPr>
          <w:b/>
        </w:rPr>
        <w:t xml:space="preserve">Tulos</w:t>
      </w:r>
    </w:p>
    <w:p>
      <w:r>
        <w:t xml:space="preserve">Sasha käveli Brooklynin siltaa pitkin &gt;Syyt/mahdollistaa&gt; Sasha näkee näkymän kaupungin veden yli</w:t>
      </w:r>
    </w:p>
    <w:p>
      <w:r>
        <w:rPr>
          <w:b/>
        </w:rPr>
        <w:t xml:space="preserve">Esimerkki 6.3799</w:t>
      </w:r>
    </w:p>
    <w:p>
      <w:r>
        <w:t xml:space="preserve">tarina: Steven oli suuren hanhiparven luona. Hän lähti ajamaan niitä pois. Ne lensivät ensin pois. Sen jälkeen ne alkoivat jahdata häntä Hän pääsi karkuun. valittu lause: Ne alkoivat jahdata häntä</w:t>
      </w:r>
    </w:p>
    <w:p>
      <w:r>
        <w:rPr>
          <w:b/>
        </w:rPr>
        <w:t xml:space="preserve">Tulos</w:t>
      </w:r>
    </w:p>
    <w:p>
      <w:r>
        <w:t xml:space="preserve">He jahtaavat häntä &gt;Syyt/mahdollistaa&gt; Hän pääsee karkuun.</w:t>
      </w:r>
    </w:p>
    <w:p>
      <w:r>
        <w:rPr>
          <w:b/>
        </w:rPr>
        <w:t xml:space="preserve">Tulos</w:t>
      </w:r>
    </w:p>
    <w:p>
      <w:r>
        <w:t xml:space="preserve">Hanhet jahtaavat häntä &gt;Syyt/mahdollistavat&gt; Hän juoksee karkuun.</w:t>
      </w:r>
    </w:p>
    <w:p>
      <w:r>
        <w:rPr>
          <w:b/>
        </w:rPr>
        <w:t xml:space="preserve">Esimerkki 6.3800</w:t>
      </w:r>
    </w:p>
    <w:p>
      <w:r>
        <w:t xml:space="preserve">tarina: Vauva ei lopettanut itkemistä. Se herätti koko talon. Äiti päätti lopulta antaa sille pullon. Vauva nukahti uudelleen. Muu osa talosta ei pystynyt nukahtamaan uudelleen. valittu lause: Vauva nukahti takaisin.</w:t>
      </w:r>
    </w:p>
    <w:p>
      <w:r>
        <w:rPr>
          <w:b/>
        </w:rPr>
        <w:t xml:space="preserve">Tulos</w:t>
      </w:r>
    </w:p>
    <w:p>
      <w:r>
        <w:t xml:space="preserve">Vauva nukahtaa &gt;Syyt/mahdollistavat&gt; Vauva herää.</w:t>
      </w:r>
    </w:p>
    <w:p>
      <w:r>
        <w:rPr>
          <w:b/>
        </w:rPr>
        <w:t xml:space="preserve">Esimerkki 6.3801</w:t>
      </w:r>
    </w:p>
    <w:p>
      <w:r>
        <w:t xml:space="preserve">tarina: Olin polttanut 3 vuotta. Olin kyllästynyt tuhlaamaan rahojani. Olin väsynyt yskimään. Sammutin viimeisen savukkeeni puolivälissä. En ole sen jälkeen ottanut yhtäkään. valittu lause: Olin kyllästynyt yskimään.</w:t>
      </w:r>
    </w:p>
    <w:p>
      <w:r>
        <w:rPr>
          <w:b/>
        </w:rPr>
        <w:t xml:space="preserve">Tulos</w:t>
      </w:r>
    </w:p>
    <w:p>
      <w:r>
        <w:t xml:space="preserve">Olen kyllästynyt yskimiseen &gt;Syyt/Mahdollistavat&gt; Lopetin tupakoinnin.</w:t>
      </w:r>
    </w:p>
    <w:p>
      <w:r>
        <w:rPr>
          <w:b/>
        </w:rPr>
        <w:t xml:space="preserve">Esimerkki 6.3802</w:t>
      </w:r>
    </w:p>
    <w:p>
      <w:r>
        <w:t xml:space="preserve">tarina: Ricky rakasti sipsejä. Kun hän sai reiän, hän ei voinut syödä niitä ilman kipua. Lopulta hän meni hammaslääkäriin ja sai reiän korjattua. Päivän kuluessa kaikki hammassäryt olivat poissa. Pian hän pystyi taas syömään sipsejä! valittu lause: Ricky rakasti sipsien syömistä.</w:t>
      </w:r>
    </w:p>
    <w:p>
      <w:r>
        <w:rPr>
          <w:b/>
        </w:rPr>
        <w:t xml:space="preserve">Tulos</w:t>
      </w:r>
    </w:p>
    <w:p>
      <w:r>
        <w:t xml:space="preserve">Ricky syö mielellään sipsejä &gt;Syyt/Mahdollistaa&gt; Ricky saa reiän.</w:t>
      </w:r>
    </w:p>
    <w:p>
      <w:r>
        <w:rPr>
          <w:b/>
        </w:rPr>
        <w:t xml:space="preserve">Esimerkki 6.3803</w:t>
      </w:r>
    </w:p>
    <w:p>
      <w:r>
        <w:t xml:space="preserve">tarina: Rodriguezin perhe muutti. He ostivat talon Fairfieldistä. Sen rakentaminen kesti 6 kuukautta. Se on kolmen makuuhuoneen ja kahden kylpyhuoneen talo. He asuvat siellä ja ovat hyvin tyytyväisiä. valittu lause: Rodriguezin perhe muutti.</w:t>
      </w:r>
    </w:p>
    <w:p>
      <w:r>
        <w:rPr>
          <w:b/>
        </w:rPr>
        <w:t xml:space="preserve">Tulos</w:t>
      </w:r>
    </w:p>
    <w:p>
      <w:r>
        <w:t xml:space="preserve">Rodriguezin perhe muuttaa &gt;Syyt/Tekijät&gt; Rodriguezin perhe purkaa tavaroitaan</w:t>
      </w:r>
    </w:p>
    <w:p>
      <w:r>
        <w:rPr>
          <w:b/>
        </w:rPr>
        <w:t xml:space="preserve">Esimerkki 6.3804</w:t>
      </w:r>
    </w:p>
    <w:p>
      <w:r>
        <w:t xml:space="preserve">tarina: Rakastan television katsomista. Minulla on noin kuusi ohjelmaa, joita katson mielelläni. Yritin katsoa niitä kaikkia yhtä aikaa. Se ei onnistunut hyvin ja tulin sairaaksi. Nyt katson vain yhtä kerrallaan. valittu lause: Rakastan television katsomista.</w:t>
      </w:r>
    </w:p>
    <w:p>
      <w:r>
        <w:rPr>
          <w:b/>
        </w:rPr>
        <w:t xml:space="preserve">Tulos</w:t>
      </w:r>
    </w:p>
    <w:p>
      <w:r>
        <w:t xml:space="preserve">Rakastan television katsomista &gt;Syyt/mahdollistavat&gt; Yritin katsoa kaikki ohjelmat kerralla.</w:t>
      </w:r>
    </w:p>
    <w:p>
      <w:r>
        <w:rPr>
          <w:b/>
        </w:rPr>
        <w:t xml:space="preserve">Tulos</w:t>
      </w:r>
    </w:p>
    <w:p>
      <w:r>
        <w:t xml:space="preserve">Rakastan television katsomista &gt;Syyt/mahdollistavat&gt; Yritin katsoa kuutta ohjelmaa kerralla.</w:t>
      </w:r>
    </w:p>
    <w:p>
      <w:r>
        <w:rPr>
          <w:b/>
        </w:rPr>
        <w:t xml:space="preserve">Esimerkki 6.3805</w:t>
      </w:r>
    </w:p>
    <w:p>
      <w:r>
        <w:t xml:space="preserve">tarina: Ystävä kertoi minulle, että limemehu ja Kool Aid maistuvat todella hyvältä. En uskonut häntä, mutta pyysin kuitenkin reseptiä. Hän antoi minulle saman reseptin, joka oli Kool Aid -pakkauksen takana. Ystäväni vain lisäsi limen mehua Koolaid-reseptiin. Tein reseptin ja huomasin, että limemehu Kool Aid on todella hyvää. valittu lause: Ystäväni kertoi minulle, että limemehu ja Kool Aid maistuvat todella hyvältä.</w:t>
      </w:r>
    </w:p>
    <w:p>
      <w:r>
        <w:rPr>
          <w:b/>
        </w:rPr>
        <w:t xml:space="preserve">Tulos</w:t>
      </w:r>
    </w:p>
    <w:p>
      <w:r>
        <w:t xml:space="preserve">Ystäväni kertoo, että limemehu Kool Aidin kanssa maistuu hyvältä &gt;Syyt/Mahdollistaa&gt; Kokeilen limemehua Kool Aidin kanssa.</w:t>
      </w:r>
    </w:p>
    <w:p>
      <w:r>
        <w:rPr>
          <w:b/>
        </w:rPr>
        <w:t xml:space="preserve">Esimerkki 6.3806</w:t>
      </w:r>
    </w:p>
    <w:p>
      <w:r>
        <w:t xml:space="preserve">tarina: Sam ei pitänyt nenästään. Hänen kiusaajansa pilkkasivat sitä. Hän pyysi vanhemmiltaan nenäleikkausta. He maksoivat sen. Kiusaajat kiusasivat häntä enemmän. valittu lause: Hänen kiusaajansa pilkkasivat sitä.</w:t>
      </w:r>
    </w:p>
    <w:p>
      <w:r>
        <w:rPr>
          <w:b/>
        </w:rPr>
        <w:t xml:space="preserve">Tulos</w:t>
      </w:r>
    </w:p>
    <w:p>
      <w:r>
        <w:t xml:space="preserve">Kiusaajat pilkkaavat hänen nenäänsä &gt;Syyt/Mahdollistaa&gt; Hän pyytää vanhemmiltaan nenäleikkausta.</w:t>
      </w:r>
    </w:p>
    <w:p>
      <w:r>
        <w:rPr>
          <w:b/>
        </w:rPr>
        <w:t xml:space="preserve">Tulos</w:t>
      </w:r>
    </w:p>
    <w:p>
      <w:r>
        <w:t xml:space="preserve">Kiusaajat pilkkaavat Samin nenää &gt;Syyt/Mahdollistaa&gt; Sam teettää nenäleikkauksen.</w:t>
      </w:r>
    </w:p>
    <w:p>
      <w:r>
        <w:rPr>
          <w:b/>
        </w:rPr>
        <w:t xml:space="preserve">Esimerkki 6.3807</w:t>
      </w:r>
    </w:p>
    <w:p>
      <w:r>
        <w:t xml:space="preserve">tarina: Lisa päätti kylvettää kissansa. Hän täytti ammeen lämpimällä vedellä. Hän laittoi kissan kylpyyn. Kissa raapi häntä ja hyppäsi ulos kylpyammeesta. Lisa luopui kylpyideasta. valittu lause: Lisa päätti kylvettää kissansa.</w:t>
      </w:r>
    </w:p>
    <w:p>
      <w:r>
        <w:rPr>
          <w:b/>
        </w:rPr>
        <w:t xml:space="preserve">Tulos</w:t>
      </w:r>
    </w:p>
    <w:p>
      <w:r>
        <w:t xml:space="preserve">Lisa päättää kylvettää kissansa &gt;Syyt/Mahdollistaa&gt; Hän laittaa kissansa kylpyyn.</w:t>
      </w:r>
    </w:p>
    <w:p>
      <w:r>
        <w:rPr>
          <w:b/>
        </w:rPr>
        <w:t xml:space="preserve">Esimerkki 6.3808</w:t>
      </w:r>
    </w:p>
    <w:p>
      <w:r>
        <w:t xml:space="preserve">tarina: Olin Intiassa. Näin kadulla kulkukoiran. Se tuntui pahalta. Päätin adoptoida sen. Meistä tuli parhaita ystäviä! valittu lause: Päätin adoptoida sen.</w:t>
      </w:r>
    </w:p>
    <w:p>
      <w:r>
        <w:rPr>
          <w:b/>
        </w:rPr>
        <w:t xml:space="preserve">Tulos</w:t>
      </w:r>
    </w:p>
    <w:p>
      <w:r>
        <w:t xml:space="preserve">Päätin adoptoida kulkukoiran &gt;Syyt/Mahdollistaa&gt; Meistä tulee parhaita ystäviä. </w:t>
      </w:r>
    </w:p>
    <w:p>
      <w:r>
        <w:rPr>
          <w:b/>
        </w:rPr>
        <w:t xml:space="preserve">Esimerkki 6.3809</w:t>
      </w:r>
    </w:p>
    <w:p>
      <w:r>
        <w:t xml:space="preserve">tarina: Jake oli hyvin väsynyt kymmenen tunnin työpäivän jälkeen. Hänen oli mentävä poikansa koulunäytelmään sinä iltana. Hän oli niin väsynyt, ettei tiennyt, miten hän pysyisi hereillä. Hän osti ja joi energiajuomaa kotimatkalla töistä. Sen jälkeen hän pystyi pysymään hereillä koko näytelmän ajan. valittu lause: Hänen oli mentävä poikansa koulunäytelmään sinä iltana.</w:t>
      </w:r>
    </w:p>
    <w:p>
      <w:r>
        <w:rPr>
          <w:b/>
        </w:rPr>
        <w:t xml:space="preserve">Tulos</w:t>
      </w:r>
    </w:p>
    <w:p>
      <w:r>
        <w:t xml:space="preserve">Jaken on mentävä poikansa näytelmään &gt;Syyt/mahdollistaa&gt; Jake menee poikansa näytelmään.</w:t>
      </w:r>
    </w:p>
    <w:p>
      <w:r>
        <w:rPr>
          <w:b/>
        </w:rPr>
        <w:t xml:space="preserve">Esimerkki 6.3810</w:t>
      </w:r>
    </w:p>
    <w:p>
      <w:r>
        <w:t xml:space="preserve">tarina: Lucy halusi mennä ystävien luo. Hän odotti, että hänen isoisänsä saisi lounaansa valmiiksi. Isoisä tarjosi hänelle voileipää. Lucy halusi vain mennä ystävien luo. Hän odotti ajatellen, että isoisä söi aivan liian hitaasti. valittu lause: Lucy halusi mennä ystävien luo.</w:t>
      </w:r>
    </w:p>
    <w:p>
      <w:r>
        <w:rPr>
          <w:b/>
        </w:rPr>
        <w:t xml:space="preserve">Tulos</w:t>
      </w:r>
    </w:p>
    <w:p>
      <w:r>
        <w:t xml:space="preserve">Lucy haluaa mennä &gt;Syyt/mahdollistaa&gt; Lucy menee.</w:t>
      </w:r>
    </w:p>
    <w:p>
      <w:r>
        <w:rPr>
          <w:b/>
        </w:rPr>
        <w:t xml:space="preserve">Esimerkki 6.3811</w:t>
      </w:r>
    </w:p>
    <w:p>
      <w:r>
        <w:t xml:space="preserve">tarina: Lucy makasi sängyssään järkyttyneenä isoäitinsä kanssa. Hänen isoäitinsä ei antanut hänelle kyytiä videovuokraamoon. Lucy saattoi olla epäkohtelias, mutta se ei ollut syy olla ilkeä. Lucy tajusi, että hän voisi silti päästä sinne, jos hän pyytäisi anteeksi. Lucy kuivasi kasvonsa ja lähti etsimään isoäitiään. valittu lause: Lucy kuivasi kasvonsa ja lähti etsimään isoäitiään.</w:t>
      </w:r>
    </w:p>
    <w:p>
      <w:r>
        <w:rPr>
          <w:b/>
        </w:rPr>
        <w:t xml:space="preserve">Tulos</w:t>
      </w:r>
    </w:p>
    <w:p>
      <w:r>
        <w:t xml:space="preserve">Lucy lähtee etsimään isoäitiä &gt;Syyt/Tapahtumat&gt; Lucy löytää isoäidin.</w:t>
      </w:r>
    </w:p>
    <w:p>
      <w:r>
        <w:rPr>
          <w:b/>
        </w:rPr>
        <w:t xml:space="preserve">Tulos</w:t>
      </w:r>
    </w:p>
    <w:p>
      <w:r>
        <w:t xml:space="preserve">Lucy menee etsimään isoäitiään &gt;Syyt/Mahdollistaa&gt; Lucy pyytää anteeksi isoäidiltään.</w:t>
      </w:r>
    </w:p>
    <w:p>
      <w:r>
        <w:rPr>
          <w:b/>
        </w:rPr>
        <w:t xml:space="preserve">Esimerkki 6.3812</w:t>
      </w:r>
    </w:p>
    <w:p>
      <w:r>
        <w:t xml:space="preserve">tarina: Ted vietti paljon aikaa pelaamalla videopelejä. Uusi videopeli oli tulossa pian markkinoille. Ted säästi rahaa, jotta hän voisi ostaa sen. Kun peli ilmestyi, hän osti sen heti. Hän vietti seuraavan viikon pelaten peliä. valittu lause: Hän vietti seuraavan viikon pelaten peliä.</w:t>
      </w:r>
    </w:p>
    <w:p>
      <w:r>
        <w:rPr>
          <w:b/>
        </w:rPr>
        <w:t xml:space="preserve">Tulos</w:t>
      </w:r>
    </w:p>
    <w:p>
      <w:r>
        <w:t xml:space="preserve">Ted leikkii &gt;Syyt/mahdollistaa&gt; Tedillä on hauskaa.</w:t>
      </w:r>
    </w:p>
    <w:p>
      <w:r>
        <w:rPr>
          <w:b/>
        </w:rPr>
        <w:t xml:space="preserve">Esimerkki 6.3813</w:t>
      </w:r>
    </w:p>
    <w:p>
      <w:r>
        <w:t xml:space="preserve">tarina: Eräänä päivänä ajelimme siskoni kanssa ulkona pyörällä. Jotkut lapset päättivät kiusata meitä ja viedä pyörämme pois. Kerroimme äidillemme, ja hän ryntäsi ulos. Hän huusi ja suihkutteli kiusaajia letkullaan, kunnes he antautuivat. Saimme pyörämme takaisin, eikä kukaan enää koskaan kiusannut meitä! valittu lause: Saimme pyörämme takaisin, eikä kukaan enää koskaan kiusannut meitä!</w:t>
      </w:r>
    </w:p>
    <w:p>
      <w:r>
        <w:rPr>
          <w:b/>
        </w:rPr>
        <w:t xml:space="preserve">Tulos</w:t>
      </w:r>
    </w:p>
    <w:p>
      <w:r>
        <w:t xml:space="preserve">Siskoni ja minä saamme polkupyörämme takaisin &gt;Syyt/Mahdollistaa&gt; Siskoni ja minä ajamme polkupyörillä.</w:t>
      </w:r>
    </w:p>
    <w:p>
      <w:r>
        <w:rPr>
          <w:b/>
        </w:rPr>
        <w:t xml:space="preserve">Esimerkki 6.3814</w:t>
      </w:r>
    </w:p>
    <w:p>
      <w:r>
        <w:t xml:space="preserve">tarina: Jimin piti pestä vaatteensa, mutta hänellä ei ollut saippuaa. Hän ajatteli ostaa sitä, mutta tajusi olevansa rahaton. Jim meni kadulle kerjäämään rahaa. Kukaan ei antanut hänelle rahaa saippuaan. Alkoi sataa ja vesi puhdisti Jimin vaatteet. valittu lause: Jim meni kadulle kerjäämään rahaa.</w:t>
      </w:r>
    </w:p>
    <w:p>
      <w:r>
        <w:rPr>
          <w:b/>
        </w:rPr>
        <w:t xml:space="preserve">Tulos</w:t>
      </w:r>
    </w:p>
    <w:p>
      <w:r>
        <w:t xml:space="preserve">Jim menee kerjäämään &gt;Syyt/Mahdollistaa&gt; Jim kerjää</w:t>
      </w:r>
    </w:p>
    <w:p>
      <w:r>
        <w:rPr>
          <w:b/>
        </w:rPr>
        <w:t xml:space="preserve">Esimerkki 6.3815</w:t>
      </w:r>
    </w:p>
    <w:p>
      <w:r>
        <w:t xml:space="preserve">tarina: Koira oli tylsistynyt. Olin koko päivän töissä, joten en voinut viettää aikaa sen kanssa. Kun lopetin työt, päätin leikkiä koirani kanssa. Se oli niin onnellinen, että sillä oli vihdoin hauskaa! Valitettavasti se sairastui ja kuoli. valittu lause: Koirani oli tylsistynyt.</w:t>
      </w:r>
    </w:p>
    <w:p>
      <w:r>
        <w:rPr>
          <w:b/>
        </w:rPr>
        <w:t xml:space="preserve">Tulos</w:t>
      </w:r>
    </w:p>
    <w:p>
      <w:r>
        <w:t xml:space="preserve">Koirallani on tylsää &gt;Syyt/mahdollistavat&gt; Koirani leikkii</w:t>
      </w:r>
    </w:p>
    <w:p>
      <w:r>
        <w:rPr>
          <w:b/>
        </w:rPr>
        <w:t xml:space="preserve">Esimerkki 6.3816</w:t>
      </w:r>
    </w:p>
    <w:p>
      <w:r>
        <w:t xml:space="preserve">tarina: Sarah halusi uuden paidan peliä varten. Hänellä ei ollut tarpeeksi rahaa. Hän päätti ryhtyä lastenvahtimestariksi. Sarah sai lopulta säästöön. Hän pystyi ostamaan haluamansa paidan. valittu lause: Sarah halusi uuden paidan peliä varten.</w:t>
      </w:r>
    </w:p>
    <w:p>
      <w:r>
        <w:rPr>
          <w:b/>
        </w:rPr>
        <w:t xml:space="preserve">Tulos</w:t>
      </w:r>
    </w:p>
    <w:p>
      <w:r>
        <w:t xml:space="preserve">Sarahilla on peli &gt;Syyt/mahdollistaa&gt; Sarah haluaa uuden paidan.</w:t>
      </w:r>
    </w:p>
    <w:p>
      <w:r>
        <w:rPr>
          <w:b/>
        </w:rPr>
        <w:t xml:space="preserve">Esimerkki 6.3817</w:t>
      </w:r>
    </w:p>
    <w:p>
      <w:r>
        <w:t xml:space="preserve">tarina: Viime perjantaina oli siskoni syntymäpäivä. Hän halusi kovasti kakkua, joten leivoin hänelle sellaisen. Pyysin ystävääni viemään sen siskoni kotiin kanssani. Matkalla sinne ystäväni pudotti kakun auton lattialle. Pysähdyimme kauppaan ostamaan uuden kakun, ja siskoni oli onnellinen. valittu lause: Viime perjantaina oli siskoni syntymäpäivä.</w:t>
      </w:r>
    </w:p>
    <w:p>
      <w:r>
        <w:rPr>
          <w:b/>
        </w:rPr>
        <w:t xml:space="preserve">Tulos</w:t>
      </w:r>
    </w:p>
    <w:p>
      <w:r>
        <w:t xml:space="preserve">Siskoni syntymäpäivä &gt;Syyt/mahdollistaa&gt; Annan hänelle kakun.</w:t>
      </w:r>
    </w:p>
    <w:p>
      <w:r>
        <w:rPr>
          <w:b/>
        </w:rPr>
        <w:t xml:space="preserve">Esimerkki 6.3818</w:t>
      </w:r>
    </w:p>
    <w:p>
      <w:r>
        <w:t xml:space="preserve">tarina: Miranda oli juuri eronnut poikaystävästään. Hän oli surullinen ja yksinäinen. Hän puhui ystävilleen, jotka saivat hänet tuntemaan olonsa paremmaksi. Eräänä päivänä Miranda alkoi jutella kaupassa erään miehen kanssa. Pian hän ja Miranda seurustelivat. valittu lause: Eräänä päivänä Miranda alkoi jutella kaupassa erään miehen kanssa.</w:t>
      </w:r>
    </w:p>
    <w:p>
      <w:r>
        <w:rPr>
          <w:b/>
        </w:rPr>
        <w:t xml:space="preserve">Tulos</w:t>
      </w:r>
    </w:p>
    <w:p>
      <w:r>
        <w:t xml:space="preserve">Miranda puhuu &gt;Syyt/mahdollistaa&gt; Miranda pitää hauskaa</w:t>
      </w:r>
    </w:p>
    <w:p>
      <w:r>
        <w:rPr>
          <w:b/>
        </w:rPr>
        <w:t xml:space="preserve">Esimerkki 6.3819</w:t>
      </w:r>
    </w:p>
    <w:p>
      <w:r>
        <w:t xml:space="preserve">tarina: Minulla oli tylsää. Veljeni kysyi, haluaisinko pelata shakkia. Normaalisti sanoisin ei, mutta minulla oli niin tylsää, että suostuin. Veljeni voitti minut shakissa. Suutuin ja heitin shakkilaudan roskiin. valittu lause: Suutuin ja heitin shakkilaudan roskiin.</w:t>
      </w:r>
    </w:p>
    <w:p>
      <w:r>
        <w:rPr>
          <w:b/>
        </w:rPr>
        <w:t xml:space="preserve">Tulos</w:t>
      </w:r>
    </w:p>
    <w:p>
      <w:r>
        <w:t xml:space="preserve">Heitän shakkilaudan roskiin &gt;Syyt/mahdollistaa&gt; Veljeni kaivaa shakkilaudan roskista.</w:t>
      </w:r>
    </w:p>
    <w:p>
      <w:r>
        <w:rPr>
          <w:b/>
        </w:rPr>
        <w:t xml:space="preserve">Esimerkki 6.3820</w:t>
      </w:r>
    </w:p>
    <w:p>
      <w:r>
        <w:t xml:space="preserve">tarina: Kerran lukiossa menimme ystävieni kanssa rannalle. Kyllästyimme nopeasti makoilemaan auringossa. Niinpä päätimme rakentaa hiekasta jättimäisen lohikäärmeen. Parin tunnin kuluttua lohikäärme oli ainakin kaksikymmentä metriä pitkä. Ihmiset kaikkialta rannalta tulivat katsomaan, mitä olimme tehneet. valittu lause: Tylsistyimme nopeasti auringossa makoiluun.</w:t>
      </w:r>
    </w:p>
    <w:p>
      <w:r>
        <w:rPr>
          <w:b/>
        </w:rPr>
        <w:t xml:space="preserve">Tulos</w:t>
      </w:r>
    </w:p>
    <w:p>
      <w:r>
        <w:t xml:space="preserve">Meille tulee tylsää &gt;Syyt/mahdollistavat&gt; Päätämme rakentaa lohikäärmeen.</w:t>
      </w:r>
    </w:p>
    <w:p>
      <w:r>
        <w:rPr>
          <w:b/>
        </w:rPr>
        <w:t xml:space="preserve">Tulos</w:t>
      </w:r>
    </w:p>
    <w:p>
      <w:r>
        <w:t xml:space="preserve">Kyllästymme auringossa makaamiseen &gt;Syyt/Mahdollistaa&gt; Rakennamme hiekkalohikäärmeen.</w:t>
      </w:r>
    </w:p>
    <w:p>
      <w:r>
        <w:rPr>
          <w:b/>
        </w:rPr>
        <w:t xml:space="preserve">Esimerkki 6.3821</w:t>
      </w:r>
    </w:p>
    <w:p>
      <w:r>
        <w:t xml:space="preserve">tarina: Jänis hyppäsi pihalle. Jotkut lapset näkivät sen ja toivat sille porkkanan. Se tuijotti heitä, mutta ei tullut lähellekään. He jättivät kulhon täyteen vihanneksia kanin naposteltavaksi. Seuraavana päivänä vihannekset olivat kaikki poissa! valittu lause: Ne jättivät kulhon täyteen vihanneksia jäniksen naposteltavaksi.</w:t>
      </w:r>
    </w:p>
    <w:p>
      <w:r>
        <w:rPr>
          <w:b/>
        </w:rPr>
        <w:t xml:space="preserve">Tulos</w:t>
      </w:r>
    </w:p>
    <w:p>
      <w:r>
        <w:t xml:space="preserve">Jotkut lapset jättävät kanille kulhollisen vihanneksia &gt;Syyt/Mahdollisuudet&gt; Vihannekset ovat kadonneet seuraavana päivänä.</w:t>
      </w:r>
    </w:p>
    <w:p>
      <w:r>
        <w:rPr>
          <w:b/>
        </w:rPr>
        <w:t xml:space="preserve">Tulos</w:t>
      </w:r>
    </w:p>
    <w:p>
      <w:r>
        <w:t xml:space="preserve">Kanille jätettiin vihanneksia &gt;Syyt/Tekijät&gt; Vihannekset olivat poissa.</w:t>
      </w:r>
    </w:p>
    <w:p>
      <w:r>
        <w:rPr>
          <w:b/>
        </w:rPr>
        <w:t xml:space="preserve">Esimerkki 6.3822</w:t>
      </w:r>
    </w:p>
    <w:p>
      <w:r>
        <w:t xml:space="preserve">tarina: Jason asui kotona ja toi kotiin uuden koiranpennun vanhempiensa kotiin. Hän rukoili vanhempiaan antamaan hänen pitää sen. Vanhemmat suostuivat, kunhan se ei pissannut taloon. Koira päätyi pissaamaan matolle samana päivänä. Vanhemmat pakottivat hänet lopulta viemään koiran takaisin sinne, mistä hän sen sai. valittu lause: Hänen vanhempansa suostuivat, kunhan hän varmisti, ettei koira pissaa talossa.</w:t>
      </w:r>
    </w:p>
    <w:p>
      <w:r>
        <w:rPr>
          <w:b/>
        </w:rPr>
        <w:t xml:space="preserve">Tulos</w:t>
      </w:r>
    </w:p>
    <w:p>
      <w:r>
        <w:t xml:space="preserve">Jasonin vanhemmat suostuvat siihen, että Jason saa pitää koiran &gt;Syyt/Mahdollistaa&gt; Jason pitää koiran.</w:t>
      </w:r>
    </w:p>
    <w:p>
      <w:r>
        <w:rPr>
          <w:b/>
        </w:rPr>
        <w:t xml:space="preserve">Esimerkki 6.3823</w:t>
      </w:r>
    </w:p>
    <w:p>
      <w:r>
        <w:t xml:space="preserve">tarina: Anna meni kirkkoon ja nautti saarnasta. Mutta sitten he alkoivat ojentaa keräyslautasta. Anna tajusi, että hän oli unohtanut rahansa! Hänen oli pakko antaa lautasen mennä hänen ohitseen. Annan posket paloivat häpeästä. valittu lause: Anna tajusi, että hän oli unohtanut rahansa!</w:t>
      </w:r>
    </w:p>
    <w:p>
      <w:r>
        <w:rPr>
          <w:b/>
        </w:rPr>
        <w:t xml:space="preserve">Tulos</w:t>
      </w:r>
    </w:p>
    <w:p>
      <w:r>
        <w:t xml:space="preserve">Anna unohtaa rahansa &gt;Syyt/mahdollistaa&gt; Anna antaa keräyslautasen ohittaa itsensä.</w:t>
      </w:r>
    </w:p>
    <w:p>
      <w:r>
        <w:rPr>
          <w:b/>
        </w:rPr>
        <w:t xml:space="preserve">Esimerkki 6.3824</w:t>
      </w:r>
    </w:p>
    <w:p>
      <w:r>
        <w:t xml:space="preserve">tarina: Tänään vein jeeppini uudelle reitille. Polku oli hyvin mutainen ja vaikea. Jäin jeeppini jumiin. Onneksi ystäväni oli paikalla vetämässä minut ulos. Päätin, etten koskaan lähde maastoon ilman ystävää. valittu lause: Jäin jeeppini jumiin.</w:t>
      </w:r>
    </w:p>
    <w:p>
      <w:r>
        <w:rPr>
          <w:b/>
        </w:rPr>
        <w:t xml:space="preserve">Tulos</w:t>
      </w:r>
    </w:p>
    <w:p>
      <w:r>
        <w:t xml:space="preserve">Jäin jeeppini jumiin &gt;Syyt/Mahdollistavat&gt; Ystäväni veti minut ulos.</w:t>
      </w:r>
    </w:p>
    <w:p>
      <w:r>
        <w:rPr>
          <w:b/>
        </w:rPr>
        <w:t xml:space="preserve">Esimerkki 6.3825</w:t>
      </w:r>
    </w:p>
    <w:p>
      <w:r>
        <w:t xml:space="preserve">tarina: Minun piti tehdä tänään koe. Opiskelin kovasti. Tein kokeen hyvin nopeasti. Sain kokeeni valmiiksi. Sain kokeesta hyvän arvosanan. valittu lause: Minun piti tehdä koe tänään.</w:t>
      </w:r>
    </w:p>
    <w:p>
      <w:r>
        <w:rPr>
          <w:b/>
        </w:rPr>
        <w:t xml:space="preserve">Tulos</w:t>
      </w:r>
    </w:p>
    <w:p>
      <w:r>
        <w:t xml:space="preserve">Minun on tehtävä koe &gt;Syyt/mahdollistaa&gt; Teen kokeen.</w:t>
      </w:r>
    </w:p>
    <w:p>
      <w:r>
        <w:rPr>
          <w:b/>
        </w:rPr>
        <w:t xml:space="preserve">Esimerkki 6.3826</w:t>
      </w:r>
    </w:p>
    <w:p>
      <w:r>
        <w:t xml:space="preserve">tarina: Tom oli Jimin ystävä. He olivat molemmat ilkeitä! He vitsailivat toisista! Eräänä päivänä heidän äitinsä sai heidät kiinni! He eivät enää koskaan olleet ilkeitä muille! valittu lause: Eräänä päivänä heidän äitinsä sai heidät kiinni!</w:t>
      </w:r>
    </w:p>
    <w:p>
      <w:r>
        <w:rPr>
          <w:b/>
        </w:rPr>
        <w:t xml:space="preserve">Tulos</w:t>
      </w:r>
    </w:p>
    <w:p>
      <w:r>
        <w:t xml:space="preserve">Tomin ja Jimin äidit saavat heidät kiinni &gt;Syyt/Mahdollistaa&gt; Tom ja Jim eivät enää koskaan ole ilkeitä toisilleen.</w:t>
      </w:r>
    </w:p>
    <w:p>
      <w:r>
        <w:rPr>
          <w:b/>
        </w:rPr>
        <w:t xml:space="preserve">Esimerkki 6.3827</w:t>
      </w:r>
    </w:p>
    <w:p>
      <w:r>
        <w:t xml:space="preserve">tarina: Bobin koira inhosi koiranruokaa. Bob ei saanut koiraa syömään ruokaa. Bob päätti tehdä koiralleen pihvin. Koira rakasti pihviä. Siitä lähtien koira söi vain pihvejä päivälliseksi. valittu lause: Bob päätti tehdä koiralleen pihvin.</w:t>
      </w:r>
    </w:p>
    <w:p>
      <w:r>
        <w:rPr>
          <w:b/>
        </w:rPr>
        <w:t xml:space="preserve">Tulos</w:t>
      </w:r>
    </w:p>
    <w:p>
      <w:r>
        <w:t xml:space="preserve">Bob valmistaa pihvin &gt;Syyt/Mahdollistaa&gt; Bobin koira syö pihvin.</w:t>
      </w:r>
    </w:p>
    <w:p>
      <w:r>
        <w:rPr>
          <w:b/>
        </w:rPr>
        <w:t xml:space="preserve">Esimerkki 6.3828</w:t>
      </w:r>
    </w:p>
    <w:p>
      <w:r>
        <w:t xml:space="preserve">tarina: Craig vei poikansa ystävänsä pizzajuhliin. Craigin poika söi paljon pizzaa. Melkein liikaa. Hän sairastui ja joutui lähtemään kotiin. Craig pyysi anteeksi ja hyvitti asian antamalla hyvän lahjan. valittu lause: Hän sairastui ja joutui lähtemään kotiin.</w:t>
      </w:r>
    </w:p>
    <w:p>
      <w:r>
        <w:rPr>
          <w:b/>
        </w:rPr>
        <w:t xml:space="preserve">Tulos</w:t>
      </w:r>
    </w:p>
    <w:p>
      <w:r>
        <w:t xml:space="preserve">Hän sairastuu &gt;Syyt/mahdollistavat&gt; Hänen on mentävä kotiin.</w:t>
      </w:r>
    </w:p>
    <w:p>
      <w:r>
        <w:rPr>
          <w:b/>
        </w:rPr>
        <w:t xml:space="preserve">Esimerkki 6.3829</w:t>
      </w:r>
    </w:p>
    <w:p>
      <w:r>
        <w:t xml:space="preserve">tarina: Varas käski kassanhoitajan antaa hänelle kaikki koneessa olevat rahat. Heti kun hän sai ne, poliisit murtautuivat pankkiin. Hän juoksi kohti takaovea, koska siellä ei ollut ketään. Sen sijaan, että poliisit olisivat ajaneet häntä takaa, he yrittivät ajaa sinne. Varas karkasi lopulta heiltä. valittu lause: Sen sijaan, että poliisit olisivat ajaneet häntä takaa, he yrittivät ajaa sinne.</w:t>
      </w:r>
    </w:p>
    <w:p>
      <w:r>
        <w:rPr>
          <w:b/>
        </w:rPr>
        <w:t xml:space="preserve">Tulos</w:t>
      </w:r>
    </w:p>
    <w:p>
      <w:r>
        <w:t xml:space="preserve">Poliisit ajavat varkaan perään &gt;Syyt/Mahdollistaa&gt; Varas kadottaa heidät.</w:t>
      </w:r>
    </w:p>
    <w:p>
      <w:r>
        <w:rPr>
          <w:b/>
        </w:rPr>
        <w:t xml:space="preserve">Esimerkki 6.3830</w:t>
      </w:r>
    </w:p>
    <w:p>
      <w:r>
        <w:t xml:space="preserve">tarina: Ana pudotti iPodinsa vessanpönttöön. Hän kalasti sen heti esiin. Sitten hän laittoi sen riisikulhoon. Hän antoi sen olla siellä yön yli. Onneksi se toimi taas aamulla! valittu lause: Sitten hän laittoi sen kulhoon riisiä.</w:t>
      </w:r>
    </w:p>
    <w:p>
      <w:r>
        <w:rPr>
          <w:b/>
        </w:rPr>
        <w:t xml:space="preserve">Tulos</w:t>
      </w:r>
    </w:p>
    <w:p>
      <w:r>
        <w:t xml:space="preserve">Ana kuivaa ipodin riisikulhossa &gt;Syyt/mahdollistaa&gt; ipod toimii, kun se on ollut siellä yön yli.</w:t>
      </w:r>
    </w:p>
    <w:p>
      <w:r>
        <w:rPr>
          <w:b/>
        </w:rPr>
        <w:t xml:space="preserve">Esimerkki 6.3831</w:t>
      </w:r>
    </w:p>
    <w:p>
      <w:r>
        <w:t xml:space="preserve">tarina: Ginan piti löytää jotain, joka sopisi ovenkahvan aukkoon. Kahva putosi ulos ja jätti hänet huoneeseen. Mikään huoneessa ei sopinut kahvaan. Lopulta hän päätti kokeilla Barbie-nuken jalkaa. Se oli kaukaa haettu, mutta hänen oli pakko kokeilla kaikkea. valittu lause: Se oli kaukaa haettua, mutta hänen oli yritettävä kaikkea.</w:t>
      </w:r>
    </w:p>
    <w:p>
      <w:r>
        <w:rPr>
          <w:b/>
        </w:rPr>
        <w:t xml:space="preserve">Tulos</w:t>
      </w:r>
    </w:p>
    <w:p>
      <w:r>
        <w:t xml:space="preserve">Ginan on kokeiltava kaikkea &gt;Syyt/mahdollistaa&gt; Gina kokeilee kaikkea.</w:t>
      </w:r>
    </w:p>
    <w:p>
      <w:r>
        <w:rPr>
          <w:b/>
        </w:rPr>
        <w:t xml:space="preserve">Esimerkki 6.3832</w:t>
      </w:r>
    </w:p>
    <w:p>
      <w:r>
        <w:t xml:space="preserve">tarina: Tom ja Kim leikkivät piilosta. Mutta Tom alkoi kyllästyä etsimiseen. Niinpä hän päätti mennä sisälle katsomaan televisiota. Kim kyllästyi piiloutumiseen ja näki Tomin katsovan televisiota sisällä. Kim suuttui, että hän luovutti. valittu lause: Kim oli vihainen siitä, että hän luovutti.</w:t>
      </w:r>
    </w:p>
    <w:p>
      <w:r>
        <w:rPr>
          <w:b/>
        </w:rPr>
        <w:t xml:space="preserve">Tulos</w:t>
      </w:r>
    </w:p>
    <w:p>
      <w:r>
        <w:t xml:space="preserve">Kim on vihainen Tomille &gt;Syyt/Mahdollistaa&gt; Kim huutaa Tomille.</w:t>
      </w:r>
    </w:p>
    <w:p>
      <w:r>
        <w:rPr>
          <w:b/>
        </w:rPr>
        <w:t xml:space="preserve">Esimerkki 6.3833</w:t>
      </w:r>
    </w:p>
    <w:p>
      <w:r>
        <w:t xml:space="preserve">tarina: Sam päätti valmistaa lounaan perheelleen. Hän laittoi uunin päälle ja odotti sen esilämmitystä. Kun uuni oli lämmin, hän laittoi pakastepizzan sisään. Hän unohti asettaa ajastimen ja pizza paloi! Nyt koko perheen on mentävä ulos lounaalle. valittu lause: Sam päätti valmistaa lounaan perheelleen.</w:t>
      </w:r>
    </w:p>
    <w:p>
      <w:r>
        <w:rPr>
          <w:b/>
        </w:rPr>
        <w:t xml:space="preserve">Tulos</w:t>
      </w:r>
    </w:p>
    <w:p>
      <w:r>
        <w:t xml:space="preserve">Sam päätti laittaa ruokaa perheelleen &gt;Syyt/Tekijät&gt; Sam poltti pizzan.</w:t>
      </w:r>
    </w:p>
    <w:p>
      <w:r>
        <w:rPr>
          <w:b/>
        </w:rPr>
        <w:t xml:space="preserve">Esimerkki 6.3834</w:t>
      </w:r>
    </w:p>
    <w:p>
      <w:r>
        <w:t xml:space="preserve">tarina: Katselin eräänä päivänä urheilua. Halusin pizzaa, joten nostin puhelimen. Soitin ja tilasin muutaman pizzan. Kolmenkymmenen minuutin kuluttua minulla oli kolme eri pizzaa. Istuin alas ja katselin peliä ja söin. valittu lause: Halusin pizzaa, joten nostin puhelimen.</w:t>
      </w:r>
    </w:p>
    <w:p>
      <w:r>
        <w:rPr>
          <w:b/>
        </w:rPr>
        <w:t xml:space="preserve">Tulos</w:t>
      </w:r>
    </w:p>
    <w:p>
      <w:r>
        <w:t xml:space="preserve">Vastaan puhelimeen &gt;Syyt/mahdollistaa&gt; Laitan puhelimen pois.</w:t>
      </w:r>
    </w:p>
    <w:p>
      <w:r>
        <w:rPr>
          <w:b/>
        </w:rPr>
        <w:t xml:space="preserve">Esimerkki 6.3835</w:t>
      </w:r>
    </w:p>
    <w:p>
      <w:r>
        <w:t xml:space="preserve">tarina: Poikani pelasi päiväkodissa pesäpalloa. Ensimmäisellä luokalla hän luopui siitä ja pelasi jääkiekkoa. Toisella luokalla hän jätti jääkiekon koripalloleirille. Kolmannella luokalla hän kokeili jalkapalloa. Hän on luopunut kaikista urheilulajeista ja soittaa nyt vain pasuunaa. valittu lause: 2. luokalla hän luopui jääkiekosta koripalloleirin vuoksi.</w:t>
      </w:r>
    </w:p>
    <w:p>
      <w:r>
        <w:rPr>
          <w:b/>
        </w:rPr>
        <w:t xml:space="preserve">Tulos</w:t>
      </w:r>
    </w:p>
    <w:p>
      <w:r>
        <w:t xml:space="preserve">Poikani luopui jääkiekosta koripallon takia &gt;Syyt/Tekijät&gt; Poikani luopui koripallosta jalkapallon takia.</w:t>
      </w:r>
    </w:p>
    <w:p>
      <w:r>
        <w:rPr>
          <w:b/>
        </w:rPr>
        <w:t xml:space="preserve">Esimerkki 6.3836</w:t>
      </w:r>
    </w:p>
    <w:p>
      <w:r>
        <w:t xml:space="preserve">tarina: Jake ja Dan näkivät televisiossa Power Wheels -mainoksen. He olivat Jaken kotona. Jake juoksi ja kysyi äidiltään, saisiko hän sellaisen. Hänen äitinsä nauroi ja sanoi miettivänsä asiaa. Dan päätti kysyä äidiltään heti kotiin päästyään. valittu lause: Jake ja Dan näkivät televisiossa Power Wheels -mainoksen.</w:t>
      </w:r>
    </w:p>
    <w:p>
      <w:r>
        <w:rPr>
          <w:b/>
        </w:rPr>
        <w:t xml:space="preserve">Tulos</w:t>
      </w:r>
    </w:p>
    <w:p>
      <w:r>
        <w:t xml:space="preserve">Jake ja Dan näkivät televisiossa PowerWheels-mainoksen &gt;Syyt/mahdollistaa&gt; Jake kysyi äidiltään, voisiko hän saada PowerWheelsin.</w:t>
      </w:r>
    </w:p>
    <w:p>
      <w:r>
        <w:rPr>
          <w:b/>
        </w:rPr>
        <w:t xml:space="preserve">Esimerkki 6.3837</w:t>
      </w:r>
    </w:p>
    <w:p>
      <w:r>
        <w:t xml:space="preserve">tarina: Tyttäreni pelkää kokeilla uusia ruokia. Olin iloinen, että sain hänet suostuteltua kokeilemaan pussillista pähkinäsekoituksia. Pian sen jälkeen, kun hän oli syönyt osan pähkinöistä, hän lakkasi hengittämästä. Soitin paniikissa hätänumeroon. Hän jäi henkiin, mutta sai kantapään kautta tietää, että hänellä on vakava pähkinäallergia, joka on valittu lause: Hän jäi henkiin, mutta sai kantapään kautta selville, että hänellä on vakava pähkinäallergia.</w:t>
      </w:r>
    </w:p>
    <w:p>
      <w:r>
        <w:rPr>
          <w:b/>
        </w:rPr>
        <w:t xml:space="preserve">Tulos</w:t>
      </w:r>
    </w:p>
    <w:p>
      <w:r>
        <w:t xml:space="preserve">Tyttäreni saa tietää olevansa allerginen pähkinöille &gt;Syyt/Mahdollistaa&gt; Tyttäreni lopettaa pähkinöiden syönnin.</w:t>
      </w:r>
    </w:p>
    <w:p>
      <w:r>
        <w:rPr>
          <w:b/>
        </w:rPr>
        <w:t xml:space="preserve">Esimerkki 6.3838</w:t>
      </w:r>
    </w:p>
    <w:p>
      <w:r>
        <w:t xml:space="preserve">tarina: Ethan rakasti lunta. Hän näki lunta ulkona. Hän kysyi äidiltään, saisiko hän leikkiä. Hän otti kelkkaansa. Hän meni mäkeä alas. valittu lause: Hän kysyi äidiltään, voisiko hän leikkiä.</w:t>
      </w:r>
    </w:p>
    <w:p>
      <w:r>
        <w:rPr>
          <w:b/>
        </w:rPr>
        <w:t xml:space="preserve">Tulos</w:t>
      </w:r>
    </w:p>
    <w:p>
      <w:r>
        <w:t xml:space="preserve">Ethan kysyy, voisiko hän leikkiä lumessa &gt;Syyt/Mahdollistaa&gt; Ethanin äiti suostuu.</w:t>
      </w:r>
    </w:p>
    <w:p>
      <w:r>
        <w:rPr>
          <w:b/>
        </w:rPr>
        <w:t xml:space="preserve">Esimerkki 6.3839</w:t>
      </w:r>
    </w:p>
    <w:p>
      <w:r>
        <w:t xml:space="preserve">tarina: Fred heräsi myöhään. Hän myöhästyi juuri bussista. Sitten hän meni äitinsä huoneeseen. Hänen äitinsä ajaa hänet sitten kouluun. Hän ehtii ensimmäiselle luokalle ajoissa. valittu lause: Hän meni sitten äitinsä huoneeseen.</w:t>
      </w:r>
    </w:p>
    <w:p>
      <w:r>
        <w:rPr>
          <w:b/>
        </w:rPr>
        <w:t xml:space="preserve">Tulos</w:t>
      </w:r>
    </w:p>
    <w:p>
      <w:r>
        <w:t xml:space="preserve">Fred menee äitinsä huoneeseen &gt;Syyt/Mahdollistaa&gt; Fredin äiti vie Fredin kouluun.</w:t>
      </w:r>
    </w:p>
    <w:p>
      <w:r>
        <w:rPr>
          <w:b/>
        </w:rPr>
        <w:t xml:space="preserve">Esimerkki 6.3840</w:t>
      </w:r>
    </w:p>
    <w:p>
      <w:r>
        <w:t xml:space="preserve">tarina: Tony ajoi pyörällään töistä kotiin. Hän oli ylittämässä katua, kun yhtäkkiä auto törmäsi häneen. Hänen pyöränsä kaatui ja liukui tien poikki. Tony tunsi kovaa kipua, mutta onneksi hän ei näyttänyt loukkaantuneen pahasti. Onneksi myös autoilija pysähtyi auttamaan häntä. valittu lause: Tony tunsi paljon kipua, mutta onneksi hän ei näyttänyt loukkaantuneen pahasti.</w:t>
      </w:r>
    </w:p>
    <w:p>
      <w:r>
        <w:rPr>
          <w:b/>
        </w:rPr>
        <w:t xml:space="preserve">Tulos</w:t>
      </w:r>
    </w:p>
    <w:p>
      <w:r>
        <w:t xml:space="preserve">Tony tuntee kovaa kipua &gt;Syyt/Mahdollistaa&gt; Kuljettaja pysähtyy auttamaan häntä.</w:t>
      </w:r>
    </w:p>
    <w:p>
      <w:r>
        <w:rPr>
          <w:b/>
        </w:rPr>
        <w:t xml:space="preserve">Esimerkki 6.3841</w:t>
      </w:r>
    </w:p>
    <w:p>
      <w:r>
        <w:t xml:space="preserve">tarina: Sain töistä puhelun, että isoäitini joutui sairaalaan. Tapasin hänet ensiapupoliklinikalla. Hänellä oli virtsatietulehdus ja hänen piti jäädä yöksi sairaalaan. Sairaanhoitajat hoitivat häntä ja antoivat hänelle lääkkeitä. Hän lähti sairaalasta kaksi päivää myöhemmin. valittu lause: Hän lähti sairaalasta kaksi päivää myöhemmin.</w:t>
      </w:r>
    </w:p>
    <w:p>
      <w:r>
        <w:rPr>
          <w:b/>
        </w:rPr>
        <w:t xml:space="preserve">Tulos</w:t>
      </w:r>
    </w:p>
    <w:p>
      <w:r>
        <w:t xml:space="preserve">Isoäitini lähtee sairaalasta &gt;Syyt/Mahdollistaa&gt; Isoäitini lähtee kotiin.</w:t>
      </w:r>
    </w:p>
    <w:p>
      <w:r>
        <w:rPr>
          <w:b/>
        </w:rPr>
        <w:t xml:space="preserve">Esimerkki 6.3842</w:t>
      </w:r>
    </w:p>
    <w:p>
      <w:r>
        <w:t xml:space="preserve">tarina: Eliza oli aloittamassa uutta tanssivuotta. Hänen äitinsä laittoi hänet sovittamaan kenkiä päivää ennen tunnin alkua. Elizan kengät eivät sopineet. Elizan äiti lähti seuraavana päivänä kaupungille. Hän osti Elizalle uudet tanssikengät. valittu lause: Elizan oli tarkoitus aloittaa uusi tanssivuosi.</w:t>
      </w:r>
    </w:p>
    <w:p>
      <w:r>
        <w:rPr>
          <w:b/>
        </w:rPr>
        <w:t xml:space="preserve">Tulos</w:t>
      </w:r>
    </w:p>
    <w:p>
      <w:r>
        <w:t xml:space="preserve">Eliza aikoo aloittaa tanssin &gt;Syyt/mahdollistaa&gt; Eliza laittaa tanssikengät jalkaan</w:t>
      </w:r>
    </w:p>
    <w:p>
      <w:r>
        <w:rPr>
          <w:b/>
        </w:rPr>
        <w:t xml:space="preserve">Esimerkki 6.3843</w:t>
      </w:r>
    </w:p>
    <w:p>
      <w:r>
        <w:t xml:space="preserve">tarina: Timmy sai tänään uuden pallon. Pallo on punainen ja pomppii hyvin korkealle. Timmy kyrsi palloa ja se pomppasi aidan yli. Timmy kiipesi aidan yli ja sai pallon. Timmy ei enää koskaan potkaissut palloa kohti aitaa. valittu lause: Pallo on punainen ja pomppii hyvin korkealle.</w:t>
      </w:r>
    </w:p>
    <w:p>
      <w:r>
        <w:rPr>
          <w:b/>
        </w:rPr>
        <w:t xml:space="preserve">Tulos</w:t>
      </w:r>
    </w:p>
    <w:p>
      <w:r>
        <w:t xml:space="preserve">Pallo kimpoaa korkealle &gt;Syyt/Mahdollistaa&gt; Pallo kimpoaa aidan yli.</w:t>
      </w:r>
    </w:p>
    <w:p>
      <w:r>
        <w:rPr>
          <w:b/>
        </w:rPr>
        <w:t xml:space="preserve">Tulos</w:t>
      </w:r>
    </w:p>
    <w:p>
      <w:r>
        <w:t xml:space="preserve">Pallo pomppii &gt;Syyt/Mahdollistaa&gt; Pallo pomppii.</w:t>
      </w:r>
    </w:p>
    <w:p>
      <w:r>
        <w:rPr>
          <w:b/>
        </w:rPr>
        <w:t xml:space="preserve">Esimerkki 6.3844</w:t>
      </w:r>
    </w:p>
    <w:p>
      <w:r>
        <w:t xml:space="preserve">tarina: Ediä oli varoitettu, että vedessä oli meduusoja. Hän jätti varoitukset huomiotta ja meni kuitenkin uimaan. Hän oli vedessä muutaman minuutin, kun hän tunsi polttavaa kipua. Hän katsoi alas ja näki meduusan koskettavan hänen kylkeään. Hän nousi vedestä niin nopeasti kuin pystyi. valittu lause: Ediä oli varoitettu, että vedessä oli meduusoja.</w:t>
      </w:r>
    </w:p>
    <w:p>
      <w:r>
        <w:rPr>
          <w:b/>
        </w:rPr>
        <w:t xml:space="preserve">Tulos</w:t>
      </w:r>
    </w:p>
    <w:p>
      <w:r>
        <w:t xml:space="preserve">Ediä varoitetaan &gt;Syyt/mahdollistaa&gt; Ed ei välitä varoituksesta.</w:t>
      </w:r>
    </w:p>
    <w:p>
      <w:r>
        <w:rPr>
          <w:b/>
        </w:rPr>
        <w:t xml:space="preserve">Esimerkki 6.3845</w:t>
      </w:r>
    </w:p>
    <w:p>
      <w:r>
        <w:t xml:space="preserve">tarina: Vince toi lautasensa pöytään. Hän kompastui koiraansa. Vince pudotti lautasensa. Ruoka valui lattialle. Vince joutui siivoamaan sotkun. valittu lause: Ruoka valui lattialle.</w:t>
      </w:r>
    </w:p>
    <w:p>
      <w:r>
        <w:rPr>
          <w:b/>
        </w:rPr>
        <w:t xml:space="preserve">Tulos</w:t>
      </w:r>
    </w:p>
    <w:p>
      <w:r>
        <w:t xml:space="preserve">Ruokaa roiskuu lattialle &gt;Syyt/Mahdollistaa&gt; Vincen on siivottava sotku pois.</w:t>
      </w:r>
    </w:p>
    <w:p>
      <w:r>
        <w:rPr>
          <w:b/>
        </w:rPr>
        <w:t xml:space="preserve">Esimerkki 6.3846</w:t>
      </w:r>
    </w:p>
    <w:p>
      <w:r>
        <w:t xml:space="preserve">tarina: Ron on väsynyt tehtyään kovasti töitä. Hän päättää, ettei haluaisi tehdä ruokaa. Sen sijaan Ron tilaa pizzan. Kun se saapuu, hän syö koko pizzan. Ron on iloinen siitä, että hän tilasi illallisen tänä iltana. valittu lause: Ron tuntee itsensä väsyneeksi tehtyään kovasti töitä.</w:t>
      </w:r>
    </w:p>
    <w:p>
      <w:r>
        <w:rPr>
          <w:b/>
        </w:rPr>
        <w:t xml:space="preserve">Tulos</w:t>
      </w:r>
    </w:p>
    <w:p>
      <w:r>
        <w:t xml:space="preserve">Ron tuntee itsensä väsyneeksi tehtyään kovasti töitä &gt;Syyt/Mahdollistaa&gt; Ron päättää tilata pizzan.</w:t>
      </w:r>
    </w:p>
    <w:p>
      <w:r>
        <w:rPr>
          <w:b/>
        </w:rPr>
        <w:t xml:space="preserve">Esimerkki 6.3847</w:t>
      </w:r>
    </w:p>
    <w:p>
      <w:r>
        <w:t xml:space="preserve">tarina: Jennan jalat olivat jäätyneet. Hän tuli juuri lumisista leikeistä. Hänen äidillään oli sohvalla pörröiset sukat odottamassa häntä. Hän puki ne jalkaansa niin nopeasti kuin pystyi. Hän tunsi varpaidensa lämpenevän heti. valittu lause: Hän tuli juuri lumileikeistä.</w:t>
      </w:r>
    </w:p>
    <w:p>
      <w:r>
        <w:rPr>
          <w:b/>
        </w:rPr>
        <w:t xml:space="preserve">Tulos</w:t>
      </w:r>
    </w:p>
    <w:p>
      <w:r>
        <w:t xml:space="preserve">Jenna tulee sisään lumileikeistä &gt;Syyt/Mahdollistaa&gt; Jenna pukee jalkaansa pörröiset sukat.</w:t>
      </w:r>
    </w:p>
    <w:p>
      <w:r>
        <w:rPr>
          <w:b/>
        </w:rPr>
        <w:t xml:space="preserve">Esimerkki 6.3848</w:t>
      </w:r>
    </w:p>
    <w:p>
      <w:r>
        <w:t xml:space="preserve">tarina: Martha rakasti miestään. Hän halusi hankkia hänelle jotain erityistä. Eräänä päivänä hän työskenteli myöhään töissä. Hän työskenteli Starbucksissa. Martha osti miehelleen herkullisen suklaajuoman. valittu lause: Hän oli eräänä päivänä myöhään töissä.</w:t>
      </w:r>
    </w:p>
    <w:p>
      <w:r>
        <w:rPr>
          <w:b/>
        </w:rPr>
        <w:t xml:space="preserve">Tulos</w:t>
      </w:r>
    </w:p>
    <w:p>
      <w:r>
        <w:t xml:space="preserve">Martha tekee myöhään töitä työssään &gt;Syyt/Mahdollistaa&gt; Martha saa miehelleen herkullisen suklaajuoman.</w:t>
      </w:r>
    </w:p>
    <w:p>
      <w:r>
        <w:rPr>
          <w:b/>
        </w:rPr>
        <w:t xml:space="preserve">Tulos</w:t>
      </w:r>
    </w:p>
    <w:p>
      <w:r>
        <w:t xml:space="preserve">Martha oli myöhään töissä &gt;Syyt/Mahdollistaa&gt; Martha sai lisätunteja. </w:t>
      </w:r>
    </w:p>
    <w:p>
      <w:r>
        <w:rPr>
          <w:b/>
        </w:rPr>
        <w:t xml:space="preserve">Tulos</w:t>
      </w:r>
    </w:p>
    <w:p>
      <w:r>
        <w:t xml:space="preserve">Hän on töissä Starbucksissa &gt;Syyt/Mahdollistaa&gt; Hän hakee miehelleen juotavaa</w:t>
      </w:r>
    </w:p>
    <w:p>
      <w:r>
        <w:rPr>
          <w:b/>
        </w:rPr>
        <w:t xml:space="preserve">Esimerkki 6.3849</w:t>
      </w:r>
    </w:p>
    <w:p>
      <w:r>
        <w:t xml:space="preserve">tarina: Julie löysi kulkukoiran tienvarresta. Hän yritti löytää omistajaa, mutta ei onnistunut. Hän päätti pitää koiran. Eräänä päivänä hän kuuli vinkumista. Koira oli synnyttänyt pentuja! valittu lause: Hän yritti löytää koiralle omistajaa, mutta ei onnistunut.</w:t>
      </w:r>
    </w:p>
    <w:p>
      <w:r>
        <w:rPr>
          <w:b/>
        </w:rPr>
        <w:t xml:space="preserve">Tulos</w:t>
      </w:r>
    </w:p>
    <w:p>
      <w:r>
        <w:t xml:space="preserve">Julie ei löydä koiran omistajaa &gt;Syyt/Mahdollistaa&gt; Julie pitää koiran.</w:t>
      </w:r>
    </w:p>
    <w:p>
      <w:r>
        <w:rPr>
          <w:b/>
        </w:rPr>
        <w:t xml:space="preserve">Tulos</w:t>
      </w:r>
    </w:p>
    <w:p>
      <w:r>
        <w:t xml:space="preserve">Julie ei löydä omistajaa &gt;Syyt/Mahdollistaa&gt; Julie pitää koiran.</w:t>
      </w:r>
    </w:p>
    <w:p>
      <w:r>
        <w:rPr>
          <w:b/>
        </w:rPr>
        <w:t xml:space="preserve">Esimerkki 6.3850</w:t>
      </w:r>
    </w:p>
    <w:p>
      <w:r>
        <w:t xml:space="preserve">tarina: Viime vuonna Bob oli sentin liian lyhyt päästäkseen isoon vuoristorataan. Tänä vuonna, kun hän käveli mittakepin luo, hän oli tarpeeksi pitkä. Hän nousi ylpeänä isänsä kanssa etuvaunuun. Hän ei voinut uskoa, miten hauskaa se oli! Hän ajoi sillä neljä kertaa sinä päivänä. valittu lause: Hän nousi ylpeänä isänsä kanssa etuvaunuun.</w:t>
      </w:r>
    </w:p>
    <w:p>
      <w:r>
        <w:rPr>
          <w:b/>
        </w:rPr>
        <w:t xml:space="preserve">Tulos</w:t>
      </w:r>
    </w:p>
    <w:p>
      <w:r>
        <w:t xml:space="preserve">Bob nousee autoon &gt;Syyt/mahdollistaa&gt; Bob ajaa autolla.</w:t>
      </w:r>
    </w:p>
    <w:p>
      <w:r>
        <w:rPr>
          <w:b/>
        </w:rPr>
        <w:t xml:space="preserve">Esimerkki 6.3851</w:t>
      </w:r>
    </w:p>
    <w:p>
      <w:r>
        <w:t xml:space="preserve">tarina: Nick ja Pat tapasivat 7-vuotiaina. He asuivat lapsena vastapäätä toisiaan. He kävivät samoja kouluja ja hengailivat aina yhdessä. Kun heistä tuli aikuisia, Nick muutti pois, mutta he pitivät silti yhteyttä. He ovat nyt 53-vuotiaita ja yhä läheisimpiä ystäviä. valittu lause: He asuivat toisiaan vastapäätä, kun he olivat lapsia.</w:t>
      </w:r>
    </w:p>
    <w:p>
      <w:r>
        <w:rPr>
          <w:b/>
        </w:rPr>
        <w:t xml:space="preserve">Tulos</w:t>
      </w:r>
    </w:p>
    <w:p>
      <w:r>
        <w:t xml:space="preserve">Nick ja Pat asuvat vastapäätä toisiaan &gt;Syyt/Mahdollisuudet&gt; Nick ja Pat</w:t>
      </w:r>
    </w:p>
    <w:p>
      <w:r>
        <w:rPr>
          <w:b/>
        </w:rPr>
        <w:t xml:space="preserve">Esimerkki 6.3852</w:t>
      </w:r>
    </w:p>
    <w:p>
      <w:r>
        <w:t xml:space="preserve">tarina: Kim leikki pihalla. Hän päätti kiivetä puuhun. Hän putosi paluumatkalla alas. Hän mursi kätensä kahdesta kohtaa. Kim jouduttiin lähettämään sairaalan ensiapuun. valittu lause: Hän mursi kätensä kahdesta kohtaa.</w:t>
      </w:r>
    </w:p>
    <w:p>
      <w:r>
        <w:rPr>
          <w:b/>
        </w:rPr>
        <w:t xml:space="preserve">Tulos</w:t>
      </w:r>
    </w:p>
    <w:p>
      <w:r>
        <w:t xml:space="preserve">Kim murtaa kätensä &gt;Syyt/Mahdollistaa&gt; Kim menee ensiapuun.</w:t>
      </w:r>
    </w:p>
    <w:p>
      <w:r>
        <w:rPr>
          <w:b/>
        </w:rPr>
        <w:t xml:space="preserve">Esimerkki 6.3853</w:t>
      </w:r>
    </w:p>
    <w:p>
      <w:r>
        <w:t xml:space="preserve">tarina: Kälyni aviomies kuoli nuorena miehenä. Heillä oli kolme lasta. Yhdeksänvuotias poika oli hyvin surullinen. Eräänä päivänä hän näki miehen, joka näytti hänen isältään, ja hän pelästyi. Hän juoksi kotiin äitinsä luo ja luuli nähneensä aaveen. valittu lause: Hän näki eräänä päivänä miehen, joka näytti hänen isältään, ja hän pelästyi.</w:t>
      </w:r>
    </w:p>
    <w:p>
      <w:r>
        <w:rPr>
          <w:b/>
        </w:rPr>
        <w:t xml:space="preserve">Tulos</w:t>
      </w:r>
    </w:p>
    <w:p>
      <w:r>
        <w:t xml:space="preserve">Poika näkee miehen, joka näyttää hänen isältään &gt;Syyt/Mahdollisuudet&gt; Poika luulee nähneensä aaveen.</w:t>
      </w:r>
    </w:p>
    <w:p>
      <w:r>
        <w:rPr>
          <w:b/>
        </w:rPr>
        <w:t xml:space="preserve">Tulos</w:t>
      </w:r>
    </w:p>
    <w:p>
      <w:r>
        <w:t xml:space="preserve">Poika pelästyy &gt;Syyt/mahdollistaa&gt; Poika juoksee kotiin.</w:t>
      </w:r>
    </w:p>
    <w:p>
      <w:r>
        <w:rPr>
          <w:b/>
        </w:rPr>
        <w:t xml:space="preserve">Esimerkki 6.3854</w:t>
      </w:r>
    </w:p>
    <w:p>
      <w:r>
        <w:t xml:space="preserve">tarina: Timillä oli pussi sipsejä. Hän piti sen itsellään. Lee halusi niitä. Tim ajatteli sitä. Tim päätti jakaa, jotta kaikki olisivat tyytyväisiä. valittu lause: Tim mietti asiaa.</w:t>
      </w:r>
    </w:p>
    <w:p>
      <w:r>
        <w:rPr>
          <w:b/>
        </w:rPr>
        <w:t xml:space="preserve">Tulos</w:t>
      </w:r>
    </w:p>
    <w:p>
      <w:r>
        <w:t xml:space="preserve">Tim ajattelee &gt;Syyt/mahdollistaa&gt; Tim tekee päätöksen.</w:t>
      </w:r>
    </w:p>
    <w:p>
      <w:r>
        <w:rPr>
          <w:b/>
        </w:rPr>
        <w:t xml:space="preserve">Esimerkki 6.3855</w:t>
      </w:r>
    </w:p>
    <w:p>
      <w:r>
        <w:t xml:space="preserve">tarina: Kate sai kirjastossa uuden ystävän nimeltä Jan. He kävelivät kulmakaupalle ostamaan välipaloja. Jan osti myös tölkin limsaa. Jan räkäisi nauraessaan ja hänen nenästään tuli limsaa. He molemmat nauroivat, kun limsat valuivat hänen nenästään. valittu lause: Jan räkäisi nauraessaan ja limsaa tuli hänen nenästään.</w:t>
      </w:r>
    </w:p>
    <w:p>
      <w:r>
        <w:rPr>
          <w:b/>
        </w:rPr>
        <w:t xml:space="preserve">Tulos</w:t>
      </w:r>
    </w:p>
    <w:p>
      <w:r>
        <w:t xml:space="preserve">Janin nenästä tulee limsaa &gt;Syyt/mahdollistaa&gt; Kate ja Jan nauravat.</w:t>
      </w:r>
    </w:p>
    <w:p>
      <w:r>
        <w:rPr>
          <w:b/>
        </w:rPr>
        <w:t xml:space="preserve">Esimerkki 6.3856</w:t>
      </w:r>
    </w:p>
    <w:p>
      <w:r>
        <w:t xml:space="preserve">tarina: Eräänä iltana työskentelin kaksi tuntia kotitehtävieni parissa. Sain ne valmiiksi ja menin sitten nukkumaan. Seuraavana aamuna heräsin menemään kouluun. En löytänyt valmiita kotitehtäviäni. Sain selville, että koirani söi läksyni. valittu lause: En löytänyt kotitehtäviäni, jotka olin saanut valmiiksi.</w:t>
      </w:r>
    </w:p>
    <w:p>
      <w:r>
        <w:rPr>
          <w:b/>
        </w:rPr>
        <w:t xml:space="preserve">Tulos</w:t>
      </w:r>
    </w:p>
    <w:p>
      <w:r>
        <w:t xml:space="preserve">En löydä kotitehtäviä &gt;Syyt/mahdollistavat&gt; En löydä kotitehtäviä.</w:t>
      </w:r>
    </w:p>
    <w:p>
      <w:r>
        <w:rPr>
          <w:b/>
        </w:rPr>
        <w:t xml:space="preserve">Tulos</w:t>
      </w:r>
    </w:p>
    <w:p>
      <w:r>
        <w:t xml:space="preserve">En löydä kotitehtäviäni &gt;Syyt/Mahdollistaa&gt; Kysyn äidiltä kotitehtävistä.</w:t>
      </w:r>
    </w:p>
    <w:p>
      <w:r>
        <w:rPr>
          <w:b/>
        </w:rPr>
        <w:t xml:space="preserve">Esimerkki 6.3857</w:t>
      </w:r>
    </w:p>
    <w:p>
      <w:r>
        <w:t xml:space="preserve">tarina: Carla ja Sam viettivät aamun rakentaen hiekkalinnaa. He halusivat sen olevan rannan paras. He pitivät lounastauon. Kun he palasivat, linna oli poissa. Vuorovesi oli vyörynyt sisään ja murskannut sen. valittu lause: He halusivat sen olevan rannan paras.</w:t>
      </w:r>
    </w:p>
    <w:p>
      <w:r>
        <w:rPr>
          <w:b/>
        </w:rPr>
        <w:t xml:space="preserve">Tulos</w:t>
      </w:r>
    </w:p>
    <w:p>
      <w:r>
        <w:t xml:space="preserve">Carla ja Sam haluavat, että heidän linnastaan tulee paras &gt;Syyt/Mahdollistavat&gt; Carla ja Sam haluavat tehdä linnastaan parhaan.</w:t>
      </w:r>
    </w:p>
    <w:p>
      <w:r>
        <w:rPr>
          <w:b/>
        </w:rPr>
        <w:t xml:space="preserve">Esimerkki 6.3858</w:t>
      </w:r>
    </w:p>
    <w:p>
      <w:r>
        <w:t xml:space="preserve">tarina: Preston yritti parantaa pihaansa. Hän halusi istuttaa puun. Hän katsoi asiaa ja huomasi, että puut eivät kasva hyvin hänen alueellaan. Onneksi hän löysi yhden, joka sopisi. Hän ryhtyi heti istuttamaan sitä. valittu lause: Hän halusi istuttaa puun.</w:t>
      </w:r>
    </w:p>
    <w:p>
      <w:r>
        <w:rPr>
          <w:b/>
        </w:rPr>
        <w:t xml:space="preserve">Tulos</w:t>
      </w:r>
    </w:p>
    <w:p>
      <w:r>
        <w:t xml:space="preserve">Preston haluaa istuttaa &gt;Syyt/mahdollistaa&gt; Preston istuttaa kasvit</w:t>
      </w:r>
    </w:p>
    <w:p>
      <w:r>
        <w:rPr>
          <w:b/>
        </w:rPr>
        <w:t xml:space="preserve">Tulos</w:t>
      </w:r>
    </w:p>
    <w:p>
      <w:r>
        <w:t xml:space="preserve">Preston haluaa istuttaa puun &gt;Syyt/mahdollistaa&gt; Prestons löytää puun, joka kasvaa hänen pihallaan.</w:t>
      </w:r>
    </w:p>
    <w:p>
      <w:r>
        <w:rPr>
          <w:b/>
        </w:rPr>
        <w:t xml:space="preserve">Esimerkki 6.3859</w:t>
      </w:r>
    </w:p>
    <w:p>
      <w:r>
        <w:t xml:space="preserve">tarina: Koulukiusaaja kiusasi Hannahia. Eräänä päivänä hän sanoi Hannahille, että hän varastaisi hänen lounaansa. Hannah oli peloissaan. Hän pyysi opettajaa piilottamaan hänen lounaansa, kunnes oli aika syödä. Kiusaaja ei koskaan varastanut Hannahin lounasta. valittu lause: Eräänä päivänä hän sanoi Hannahille, että hän varastaisi hänen lounaansa.</w:t>
      </w:r>
    </w:p>
    <w:p>
      <w:r>
        <w:rPr>
          <w:b/>
        </w:rPr>
        <w:t xml:space="preserve">Tulos</w:t>
      </w:r>
    </w:p>
    <w:p>
      <w:r>
        <w:t xml:space="preserve">Kiusaaja kertoo Hannahille, että hän varastaa &gt;Syyt/mahdollistaa&gt; Kiusaaja yrittää varastaa.</w:t>
      </w:r>
    </w:p>
    <w:p>
      <w:r>
        <w:rPr>
          <w:b/>
        </w:rPr>
        <w:t xml:space="preserve">Esimerkki 6.3860</w:t>
      </w:r>
    </w:p>
    <w:p>
      <w:r>
        <w:t xml:space="preserve">tarina: Mies ajaa partansa. Hänen ihonsa alla oli ihottumaa. Hän laittoi voidetta kasvoilleen. Ihottuma hävisi. Mies ei enää kasvattanut partaa. valittu lause: Hän laittoi voidetta kasvoilleen.</w:t>
      </w:r>
    </w:p>
    <w:p>
      <w:r>
        <w:rPr>
          <w:b/>
        </w:rPr>
        <w:t xml:space="preserve">Tulos</w:t>
      </w:r>
    </w:p>
    <w:p>
      <w:r>
        <w:t xml:space="preserve">Mies laittaa voidetta kasvoilleen &gt;Syyt/Mahdollistaa&gt; Ihottuma häviää.</w:t>
      </w:r>
    </w:p>
    <w:p>
      <w:r>
        <w:rPr>
          <w:b/>
        </w:rPr>
        <w:t xml:space="preserve">Esimerkki 6.3861</w:t>
      </w:r>
    </w:p>
    <w:p>
      <w:r>
        <w:t xml:space="preserve">tarina: Gary heräsi innoissaan siitä, että tänään oli hänen kahdeksas syntymäpäivänsä. Hän hyppäsi sängystä ja pukeutui kiireesti kouluun. Hän söi aamiaista ja nousi sitten koulubussiin. Koulun jälkeen Gary istui masentuneena bussimatkalla kotiin. Kun hän tuli ovesta sisään, kaikki hyppäsivät ulos ja huusivat yllätys! valittu lause: Kun hän tuli ovesta sisään, kaikki hyppäsivät ulos ja huusivat yllättyneinä!</w:t>
      </w:r>
    </w:p>
    <w:p>
      <w:r>
        <w:rPr>
          <w:b/>
        </w:rPr>
        <w:t xml:space="preserve">Tulos</w:t>
      </w:r>
    </w:p>
    <w:p>
      <w:r>
        <w:t xml:space="preserve">Hän tulee ovesta sisään &gt;Syyt/mahdollistaa&gt; Kaikki hyppäävät ulos. </w:t>
      </w:r>
    </w:p>
    <w:p>
      <w:r>
        <w:rPr>
          <w:b/>
        </w:rPr>
        <w:t xml:space="preserve">Tulos</w:t>
      </w:r>
    </w:p>
    <w:p>
      <w:r>
        <w:t xml:space="preserve">Gary menee ovesta sisään &gt;Syyt/mahdollistaa&gt; Gary sulkee oven.</w:t>
      </w:r>
    </w:p>
    <w:p>
      <w:r>
        <w:rPr>
          <w:b/>
        </w:rPr>
        <w:t xml:space="preserve">Esimerkki 6.3862</w:t>
      </w:r>
    </w:p>
    <w:p>
      <w:r>
        <w:t xml:space="preserve">tarina: Hän yritti juosta ulos ovesta. Mies tarttui hänen avaimiinsa. Mies käveli pois niiden kanssa. Mies sanoi, ettei hän voi saada niitä nyt. Hän piilotti ne jonnekin, mistä nainen ei löytäisi niitä. valittu lause: Hän piilotti ne jonnekin, mistä nainen ei löytäisi niitä.</w:t>
      </w:r>
    </w:p>
    <w:p>
      <w:r>
        <w:rPr>
          <w:b/>
        </w:rPr>
        <w:t xml:space="preserve">Tulos</w:t>
      </w:r>
    </w:p>
    <w:p>
      <w:r>
        <w:t xml:space="preserve">Mies piilottaa avaimet &gt;Syyt/mahdollistaa&gt; Nainen ei löydä avaimia.</w:t>
      </w:r>
    </w:p>
    <w:p>
      <w:r>
        <w:rPr>
          <w:b/>
        </w:rPr>
        <w:t xml:space="preserve">Esimerkki 6.3863</w:t>
      </w:r>
    </w:p>
    <w:p>
      <w:r>
        <w:t xml:space="preserve">tarina: Jessican isoäiti kasvatti koiria. Eräänä päivänä Jessica pääsi todistamaan pentujen syntymää. Hän päätti, että hän haluaisi oman pennun kasvatettavakseen. Hän vietti päivän auttaen isoäitiään pentujen hoidossa. Hän tajusi, että se oli suuri vastuu ja hänen piti odottaa. valittu lause: Jessican isoäiti kasvatti koiria.</w:t>
      </w:r>
    </w:p>
    <w:p>
      <w:r>
        <w:rPr>
          <w:b/>
        </w:rPr>
        <w:t xml:space="preserve">Tulos</w:t>
      </w:r>
    </w:p>
    <w:p>
      <w:r>
        <w:t xml:space="preserve">Jessican isoäiti kasvattaa koiria &gt;Syyt/mahdollistaa&gt; Jessica näkee pennun syntyvän</w:t>
      </w:r>
    </w:p>
    <w:p>
      <w:r>
        <w:rPr>
          <w:b/>
        </w:rPr>
        <w:t xml:space="preserve">Tulos</w:t>
      </w:r>
    </w:p>
    <w:p>
      <w:r>
        <w:t xml:space="preserve">Jessican isoäiti kasvattaa koiria &gt;Syyt/mahdollistaa&gt; Jessica näkee pentujen syntyvän.</w:t>
      </w:r>
    </w:p>
    <w:p>
      <w:r>
        <w:rPr>
          <w:b/>
        </w:rPr>
        <w:t xml:space="preserve">Esimerkki 6.3864</w:t>
      </w:r>
    </w:p>
    <w:p>
      <w:r>
        <w:t xml:space="preserve">tarina: Tein eilen illalla päivällistä. Tein kanaa, jonka päällä oli kastike. En ole yleensä hyvä kokki. Tämä ateria oli hyvä. Olin todella ylpeä itsestäni. valittu lause: Tein kanaa, jonka päällä oli kastike.</w:t>
      </w:r>
    </w:p>
    <w:p>
      <w:r>
        <w:rPr>
          <w:b/>
        </w:rPr>
        <w:t xml:space="preserve">Tulos</w:t>
      </w:r>
    </w:p>
    <w:p>
      <w:r>
        <w:t xml:space="preserve">Teen kanaa, jonka päällä on kastiketta &gt;Syyt/Tekijät&gt; Olen hyvin ylpeä itsestäni.</w:t>
      </w:r>
    </w:p>
    <w:p>
      <w:r>
        <w:rPr>
          <w:b/>
        </w:rPr>
        <w:t xml:space="preserve">Esimerkki 6.3865</w:t>
      </w:r>
    </w:p>
    <w:p>
      <w:r>
        <w:t xml:space="preserve">tarina: Mies kiinnitti turvavyönsä. Hän törmäsi toiseen autoon. Turvavyö pelasti hänet. Hän kertoi kaikille tapaamilleen ihmisille turvavyöstä. Se sai muutkin ihmiset käyttämään turvavyötä. valittu lause: Hän kertoi kaikille tapaamilleen ihmisille turvavyöstä.</w:t>
      </w:r>
    </w:p>
    <w:p>
      <w:r>
        <w:rPr>
          <w:b/>
        </w:rPr>
        <w:t xml:space="preserve">Tulos</w:t>
      </w:r>
    </w:p>
    <w:p>
      <w:r>
        <w:t xml:space="preserve">Mies, jonka turvavyö pelasti, kertoo kaikille tapaamilleen ihmisille turvavöistä &gt;Syyt/mahdollistaa&gt; mies saa jotkut ihmiset vakuuttuneiksi turvavöistä.</w:t>
      </w:r>
    </w:p>
    <w:p>
      <w:r>
        <w:rPr>
          <w:b/>
        </w:rPr>
        <w:t xml:space="preserve">Tulos</w:t>
      </w:r>
    </w:p>
    <w:p>
      <w:r>
        <w:t xml:space="preserve">Mies kertoi muille turvavyöstä &gt;Syyt/Mahdollistaa&gt; Muut päättivät seuraavaksi käyttää turvavyötä.</w:t>
      </w:r>
    </w:p>
    <w:p>
      <w:r>
        <w:rPr>
          <w:b/>
        </w:rPr>
        <w:t xml:space="preserve">Esimerkki 6.3866</w:t>
      </w:r>
    </w:p>
    <w:p>
      <w:r>
        <w:t xml:space="preserve">tarina: Oli eräs tyttö nimeltä Jada. Hän oli hyvin hauska tyttö. Hän piti laulamisesta ja tanssimisesta. Hän voitti monia kilpailuja. Yhdessä hän tapasi miehen ja meni naimisiin. valittu lause: Hän voitti monia kilpailuja.</w:t>
      </w:r>
    </w:p>
    <w:p>
      <w:r>
        <w:rPr>
          <w:b/>
        </w:rPr>
        <w:t xml:space="preserve">Tulos</w:t>
      </w:r>
    </w:p>
    <w:p>
      <w:r>
        <w:t xml:space="preserve">Jada voitti monia kilpailuja &gt;Syyt/Tekijät&gt; Jada tapasi miehen kilpailussa. </w:t>
      </w:r>
    </w:p>
    <w:p>
      <w:r>
        <w:rPr>
          <w:b/>
        </w:rPr>
        <w:t xml:space="preserve">Tulos</w:t>
      </w:r>
    </w:p>
    <w:p>
      <w:r>
        <w:t xml:space="preserve">Hän voittaa kilpailuja &gt;Syyt/mahdollistaa&gt; Hän tapaa miehen kilpailussa.</w:t>
      </w:r>
    </w:p>
    <w:p>
      <w:r>
        <w:rPr>
          <w:b/>
        </w:rPr>
        <w:t xml:space="preserve">Esimerkki 6.3867</w:t>
      </w:r>
    </w:p>
    <w:p>
      <w:r>
        <w:t xml:space="preserve">tarina: Tom omisti koiran. Hänen piti ulkoiluttaa koiraa päivittäin. Koiran keho oli tehty juoksemaan päivittäin. Tom ei pystynyt juoksemaan. Tom antoi koiran juosta vapaana hihnasta. valittu lause: Koiran keho laitettiin juoksemaan päivittäin.</w:t>
      </w:r>
    </w:p>
    <w:p>
      <w:r>
        <w:rPr>
          <w:b/>
        </w:rPr>
        <w:t xml:space="preserve">Tulos</w:t>
      </w:r>
    </w:p>
    <w:p>
      <w:r>
        <w:t xml:space="preserve">Koira juoksee &gt;Syyt/mahdollistaa&gt; Koira lopettaa juoksemisen.</w:t>
      </w:r>
    </w:p>
    <w:p>
      <w:r>
        <w:rPr>
          <w:b/>
        </w:rPr>
        <w:t xml:space="preserve">Esimerkki 6.3868</w:t>
      </w:r>
    </w:p>
    <w:p>
      <w:r>
        <w:t xml:space="preserve">tarina: Lucy auttoi isoäitiään puutarhassa. Aluksi hän vihasi sitä. Mitä kauemmin hän auttoi, sitä vähemmän hän kyllästyi. Hän poimi ison kesäkurpitsan omakseen. Kun he söivät kesäkurpitsaa päivälliseksi, Lucy tajusi pitävänsä puutarhanhoidosta. valittu lause: Mitä kauemmin hän auttoi, sitä vähemmän hän kyllästyi.</w:t>
      </w:r>
    </w:p>
    <w:p>
      <w:r>
        <w:rPr>
          <w:b/>
        </w:rPr>
        <w:t xml:space="preserve">Tulos</w:t>
      </w:r>
    </w:p>
    <w:p>
      <w:r>
        <w:t xml:space="preserve">Lucy tylsistyy puutarhanhoitoon &gt;Syyt/Mahdollistavat&gt; Lucy pitää puutarhanhoidosta. </w:t>
      </w:r>
    </w:p>
    <w:p>
      <w:r>
        <w:rPr>
          <w:b/>
        </w:rPr>
        <w:t xml:space="preserve">Esimerkki 6.3869</w:t>
      </w:r>
    </w:p>
    <w:p>
      <w:r>
        <w:t xml:space="preserve">tarina: Cassien auto lakkasi toimimasta. Hän meni korjaamolle korjauttamaan sen. He sanoivat, ettei sitä voi korjata. Cassie oli hyvin iloinen. Hän käytti sitä tekosyynä ostaa uusi auto. valittu lause: Cassien auto lakkasi toimimasta.</w:t>
      </w:r>
    </w:p>
    <w:p>
      <w:r>
        <w:rPr>
          <w:b/>
        </w:rPr>
        <w:t xml:space="preserve">Tulos</w:t>
      </w:r>
    </w:p>
    <w:p>
      <w:r>
        <w:t xml:space="preserve">Cassien auto lakkaa toimimasta &gt;Syyt/Mahdollistaa&gt; Cassie menee korjaamolle korjauttamaan auton.</w:t>
      </w:r>
    </w:p>
    <w:p>
      <w:r>
        <w:rPr>
          <w:b/>
        </w:rPr>
        <w:t xml:space="preserve">Esimerkki 6.3870</w:t>
      </w:r>
    </w:p>
    <w:p>
      <w:r>
        <w:t xml:space="preserve">tarina: Vuonna 2006 perheeni katsoi Superbowlia olohuoneessamme. Kutsuimme paikalle naapureita ja sukulaisia. Äitini teki ruokaa kaikille, ja se maistui hyvältä. Suosikkijoukkueemme voitti pelin. Vietimme koko yön juhlien voittoa. valittu lause: Vuonna 2006 perheeni katsoi Superbowlia olohuoneessamme.</w:t>
      </w:r>
    </w:p>
    <w:p>
      <w:r>
        <w:rPr>
          <w:b/>
        </w:rPr>
        <w:t xml:space="preserve">Tulos</w:t>
      </w:r>
    </w:p>
    <w:p>
      <w:r>
        <w:t xml:space="preserve">Perheeni katsoo Superbowlia &gt;Syyt/mahdollistaa&gt; Perheeni pitää hauskaa.</w:t>
      </w:r>
    </w:p>
    <w:p>
      <w:r>
        <w:rPr>
          <w:b/>
        </w:rPr>
        <w:t xml:space="preserve">Esimerkki 6.3871</w:t>
      </w:r>
    </w:p>
    <w:p>
      <w:r>
        <w:t xml:space="preserve">tarina: Joka vuosi lähdemme perheeni kanssa retkelle metsään. Ajamme pohjoiseen vuoristoon. Viime kesänä menimme telttailemaan Uuteen Englantiin. Meillä oli hauskaa. En malta odottaa, että pääsen takaisin. valittu lause: Meillä oli hauskaa.</w:t>
      </w:r>
    </w:p>
    <w:p>
      <w:r>
        <w:rPr>
          <w:b/>
        </w:rPr>
        <w:t xml:space="preserve">Tulos</w:t>
      </w:r>
    </w:p>
    <w:p>
      <w:r>
        <w:t xml:space="preserve">Perheelläni on hauskaa &gt;Syyt/Mahdollistaa&gt; Perheeni lähtee taas telttailemaan.</w:t>
      </w:r>
    </w:p>
    <w:p>
      <w:r>
        <w:rPr>
          <w:b/>
        </w:rPr>
        <w:t xml:space="preserve">Tulos</w:t>
      </w:r>
    </w:p>
    <w:p>
      <w:r>
        <w:t xml:space="preserve">Meillä on hauskaa &gt;Syyt/mahdollistaa&gt; En malta odottaa, että pääsen takaisin.</w:t>
      </w:r>
    </w:p>
    <w:p>
      <w:r>
        <w:rPr>
          <w:b/>
        </w:rPr>
        <w:t xml:space="preserve">Esimerkki 6.3872</w:t>
      </w:r>
    </w:p>
    <w:p>
      <w:r>
        <w:t xml:space="preserve">tarina: Anna kiirehti työpaikalleen suurkaupunkiin. Hän oli jo myöhässä ja kiirehti jalkakäytävää pitkin. Odottamatta hän törmäsi Jonkun kanssa. Kyseinen henkilö oli kuuluisa näyttelijä, ja he molemmat pyysivät anteeksi. Anna myöhästyi töistä, mutta ainakin hän sai miehen nimikirjoituksen. valittu lause: Hän törmäsi yllättäen johonkuhun.</w:t>
      </w:r>
    </w:p>
    <w:p>
      <w:r>
        <w:rPr>
          <w:b/>
        </w:rPr>
        <w:t xml:space="preserve">Tulos</w:t>
      </w:r>
    </w:p>
    <w:p>
      <w:r>
        <w:t xml:space="preserve">Anna törmäsi johonkuhun &gt;Syyt/mahdollistaa&gt; Molemmat pyysivät anteeksi.</w:t>
      </w:r>
    </w:p>
    <w:p>
      <w:r>
        <w:rPr>
          <w:b/>
        </w:rPr>
        <w:t xml:space="preserve">Tulos</w:t>
      </w:r>
    </w:p>
    <w:p>
      <w:r>
        <w:t xml:space="preserve">Anna törmää johonkin &gt;Syyt/mahdollistaa&gt; Anna pyytää anteeksi henkilöltä, johon hän törmäsi.</w:t>
      </w:r>
    </w:p>
    <w:p>
      <w:r>
        <w:rPr>
          <w:b/>
        </w:rPr>
        <w:t xml:space="preserve">Esimerkki 6.3873</w:t>
      </w:r>
    </w:p>
    <w:p>
      <w:r>
        <w:t xml:space="preserve">tarina: Kerran iltapäivällä päästin koirani Pandyn ulos leikkimään. Pandy nautti olostaan, kunnes se huomasi lähellä olevan jäniksen. Jänis näki Pandyn ja alkoi hyppiä pois niin nopeasti kuin se pystyi. Pandy jahtasi kania pitkään, mutta joutui lopulta pysähtymään. Hän palasi taloon väsyneenä ja valmiina pitkille päiväunille. valittu lause: Pandy viihtyi, kunnes hän huomasi lähellä olevan kanin.</w:t>
      </w:r>
    </w:p>
    <w:p>
      <w:r>
        <w:rPr>
          <w:b/>
        </w:rPr>
        <w:t xml:space="preserve">Tulos</w:t>
      </w:r>
    </w:p>
    <w:p>
      <w:r>
        <w:t xml:space="preserve">Pandy-koira huomasi jäniksen &gt;Syyt/Tekijät&gt; Pandy-koira jahtasi jänistä.</w:t>
      </w:r>
    </w:p>
    <w:p>
      <w:r>
        <w:rPr>
          <w:b/>
        </w:rPr>
        <w:t xml:space="preserve">Tulos</w:t>
      </w:r>
    </w:p>
    <w:p>
      <w:r>
        <w:t xml:space="preserve">Pandy huomasi jäniksen &gt;Syyt/Tekijät&gt; Pandy jahtasi jänistä.</w:t>
      </w:r>
    </w:p>
    <w:p>
      <w:r>
        <w:rPr>
          <w:b/>
        </w:rPr>
        <w:t xml:space="preserve">Esimerkki 6.3874</w:t>
      </w:r>
    </w:p>
    <w:p>
      <w:r>
        <w:t xml:space="preserve">tarina: Charlie rakasti leikkiä palloa isänsä kanssa. Hän päätti kokeilla koulun pesäpallojoukkuetta. Kun hän pääsi harjoituksiin, hän tajusi unohtaneensa hanskansa. Charlie pärjäsi silti hyvin, vaikka hänellä ei ollut hanskaa. Hän pääsi joukkueeseen ja otti hanskansa mukaan harjoituksiin. valittu lause: Charlie tykkäsi leikkiä isänsä kanssa palloa.</w:t>
      </w:r>
    </w:p>
    <w:p>
      <w:r>
        <w:rPr>
          <w:b/>
        </w:rPr>
        <w:t xml:space="preserve">Tulos</w:t>
      </w:r>
    </w:p>
    <w:p>
      <w:r>
        <w:t xml:space="preserve">Charlie rakastaa kiinniottoleikkejä &gt;Syyt/Tekijät&gt; Charlie leikkii kiinniottoleikkejä.</w:t>
      </w:r>
    </w:p>
    <w:p>
      <w:r>
        <w:rPr>
          <w:b/>
        </w:rPr>
        <w:t xml:space="preserve">Esimerkki 6.3875</w:t>
      </w:r>
    </w:p>
    <w:p>
      <w:r>
        <w:t xml:space="preserve">tarina: Alex rakasti viettää aikaa isoisänsä kanssa. He tekivät aina hauskoja asioita yhdessä. Eräänä päivänä Alexin isoisä vei hänet luistelemaan. He luistelivat koko päivän. Alexilla ja isoisällä oli niin hauskaa! valittu lause: He luistelivat koko päivän.</w:t>
      </w:r>
    </w:p>
    <w:p>
      <w:r>
        <w:rPr>
          <w:b/>
        </w:rPr>
        <w:t xml:space="preserve">Tulos</w:t>
      </w:r>
    </w:p>
    <w:p>
      <w:r>
        <w:t xml:space="preserve">Alex ja hänen isoisänsä luistelevat &gt;Syyt/Tekijät&gt; Alexilla ja hänen isoisällään on hauskaa.</w:t>
      </w:r>
    </w:p>
    <w:p>
      <w:r>
        <w:rPr>
          <w:b/>
        </w:rPr>
        <w:t xml:space="preserve">Esimerkki 6.3876</w:t>
      </w:r>
    </w:p>
    <w:p>
      <w:r>
        <w:t xml:space="preserve">tarina: Jake ajoi töihin. Hän näki auton tien vieressä. Autossa oli puhjennut rengas. Auton ulkopuolella seisoi nainen. Jake auttoi naista vaihtamaan renkaan. valittu lause: Jake ajoi töihin.</w:t>
      </w:r>
    </w:p>
    <w:p>
      <w:r>
        <w:rPr>
          <w:b/>
        </w:rPr>
        <w:t xml:space="preserve">Tulos</w:t>
      </w:r>
    </w:p>
    <w:p>
      <w:r>
        <w:t xml:space="preserve">Jake ajaa töihin &gt;Syyt/Mahdollistaa&gt; Jake saapuu töihin.</w:t>
      </w:r>
    </w:p>
    <w:p>
      <w:r>
        <w:rPr>
          <w:b/>
        </w:rPr>
        <w:t xml:space="preserve">Esimerkki 6.3877</w:t>
      </w:r>
    </w:p>
    <w:p>
      <w:r>
        <w:t xml:space="preserve">tarina: Sarah päätti istuttaa puutarhan. Hän meni kauppaan ostamaan siemeniä. Hän palasi kotiin monien siementen ja ruukkujen kanssa. Hän vietti loppupäivän aloittaen puutarhan istuttamisen. Puutarha kasvoi lopulta ja tuotti lukuisia vihanneksia. valittu lause: Sarah päätti istuttaa puutarhan.</w:t>
      </w:r>
    </w:p>
    <w:p>
      <w:r>
        <w:rPr>
          <w:b/>
        </w:rPr>
        <w:t xml:space="preserve">Tulos</w:t>
      </w:r>
    </w:p>
    <w:p>
      <w:r>
        <w:t xml:space="preserve">Sarah päättää istuttaa &gt;Syyt/mahdollistaa&gt; Sarah istuttaa kasvin.</w:t>
      </w:r>
    </w:p>
    <w:p>
      <w:r>
        <w:rPr>
          <w:b/>
        </w:rPr>
        <w:t xml:space="preserve">Esimerkki 6.3878</w:t>
      </w:r>
    </w:p>
    <w:p>
      <w:r>
        <w:t xml:space="preserve">tarina: Jimin kissa ei lopettanut määkimistä. Hänen kissansa valvotti häntä koko yön. Jim päätti leikkiä kissansa kanssa. Hän antoi kissalleen myös kissanminttua. Muutaman minuutin kuluttua hänen kissansa väsyi ja nukahti. valittu lause: Muutaman minuutin kuluttua hänen kissansa väsyi ja nukahti.</w:t>
      </w:r>
    </w:p>
    <w:p>
      <w:r>
        <w:rPr>
          <w:b/>
        </w:rPr>
        <w:t xml:space="preserve">Tulos</w:t>
      </w:r>
    </w:p>
    <w:p>
      <w:r>
        <w:t xml:space="preserve">Kissa on väsynyt &gt;Syyt/Mahdollistaa&gt; Kissa nukahtaa.</w:t>
      </w:r>
    </w:p>
    <w:p>
      <w:r>
        <w:rPr>
          <w:b/>
        </w:rPr>
        <w:t xml:space="preserve">Esimerkki 6.3879</w:t>
      </w:r>
    </w:p>
    <w:p>
      <w:r>
        <w:t xml:space="preserve">tarina: Kävin vauvani kanssa olohuoneessa. Yhtäkkiä kuulin puhelimeni soivan ja kurotin sitä kohti. Kun olin kurkottanut alas, vauva alkoi liukua käsistäni. Pudotin vauvan maahan ja hän alkoi itkeä. Nostin hänet ylös ja rauhoitin hänet takaisin. valittu lause: Nostin hänet ylös ja rauhoitin hänet takaisin alas.</w:t>
      </w:r>
    </w:p>
    <w:p>
      <w:r>
        <w:rPr>
          <w:b/>
        </w:rPr>
        <w:t xml:space="preserve">Tulos</w:t>
      </w:r>
    </w:p>
    <w:p>
      <w:r>
        <w:t xml:space="preserve">Nostan vauvan ylös &gt;Syyt/mahdollistaa&gt; Lasken vauvan alas.</w:t>
      </w:r>
    </w:p>
    <w:p>
      <w:r>
        <w:rPr>
          <w:b/>
        </w:rPr>
        <w:t xml:space="preserve">Esimerkki 6.3880</w:t>
      </w:r>
    </w:p>
    <w:p>
      <w:r>
        <w:t xml:space="preserve">tarina: Ruth halusi lentää lentokoneella. Hän säästi viikkorahojaan yli vuoden ajan. Sitten hän soitti eräälle kaupunkinsa yksityislentäjälle. Hän suostui viemään Ruthin lentokoneeseen. Ruthilla oli hauskaa ensimmäisellä lentomatkallaan! valittu lause: Hän säästi viikkorahojaan yli vuoden ajan.</w:t>
      </w:r>
    </w:p>
    <w:p>
      <w:r>
        <w:rPr>
          <w:b/>
        </w:rPr>
        <w:t xml:space="preserve">Tulos</w:t>
      </w:r>
    </w:p>
    <w:p>
      <w:r>
        <w:t xml:space="preserve">Ruth säästää viikkorahojaan yli vuoden ajan &gt;Syyt/mahdollistaa&gt; Hän järjestää lentomatkan.</w:t>
      </w:r>
    </w:p>
    <w:p>
      <w:r>
        <w:rPr>
          <w:b/>
        </w:rPr>
        <w:t xml:space="preserve">Esimerkki 6.3881</w:t>
      </w:r>
    </w:p>
    <w:p>
      <w:r>
        <w:t xml:space="preserve">tarina: Viime yönä oli lumimyrsky. Kurkistin ulko-ovesta ja näin, että portaat olivat jään peitossa. Laitoin takin, pipon ja huivin päälleni ennen kuin menin ulos. Ripottelin suolaa portaille ja jalkakäytävälle. En kaadu, kun kävelen bussipysäkille kouluun. valittu lause: Laitoin takin, pipon ja huivin päälleni ennen kuin menin ulos.</w:t>
      </w:r>
    </w:p>
    <w:p>
      <w:r>
        <w:rPr>
          <w:b/>
        </w:rPr>
        <w:t xml:space="preserve">Tulos</w:t>
      </w:r>
    </w:p>
    <w:p>
      <w:r>
        <w:t xml:space="preserve">Laitan takkini päälle &gt;Syyt/mahdollistaa&gt; Menen ulos.</w:t>
      </w:r>
    </w:p>
    <w:p>
      <w:r>
        <w:rPr>
          <w:b/>
        </w:rPr>
        <w:t xml:space="preserve">Esimerkki 6.3882</w:t>
      </w:r>
    </w:p>
    <w:p>
      <w:r>
        <w:t xml:space="preserve">tarina: Minulla oli hyvin kylmä. Laitoin peiton päälleni. Huopa ei riittänyt, sillä minulla oli yhä kylmä. Nousin ylös ja laitoin tossut jalkaan. Tunsin oloni paljon lämpimämmäksi. valittu lause: Huopa ei riittänyt, minulla oli yhä kylmä.</w:t>
      </w:r>
    </w:p>
    <w:p>
      <w:r>
        <w:rPr>
          <w:b/>
        </w:rPr>
        <w:t xml:space="preserve">Tulos</w:t>
      </w:r>
    </w:p>
    <w:p>
      <w:r>
        <w:t xml:space="preserve">Minulla on kylmä &gt;Syyt/Mahdollistaa&gt; Laitan tossut jalkaan.</w:t>
      </w:r>
    </w:p>
    <w:p>
      <w:r>
        <w:rPr>
          <w:b/>
        </w:rPr>
        <w:t xml:space="preserve">Tulos</w:t>
      </w:r>
    </w:p>
    <w:p>
      <w:r>
        <w:t xml:space="preserve">Minulla on kylmä &gt;Syyt/Mahdollistaa&gt; Laitan tossut jalkaan.</w:t>
      </w:r>
    </w:p>
    <w:p>
      <w:r>
        <w:rPr>
          <w:b/>
        </w:rPr>
        <w:t xml:space="preserve">Esimerkki 6.3883</w:t>
      </w:r>
    </w:p>
    <w:p>
      <w:r>
        <w:t xml:space="preserve">tarina: Tim rakasti leikkiä koiransa kanssa. Hän teki lelun neulomalla sukan. Hän näytti sitä koiralleen. Koira haisteli sitä varovasti ja heilutti sitten. Tim ja hänen koiransa leikkivät lelulla noutoa. valittu lause: Hän näytti sitä koiralleen.</w:t>
      </w:r>
    </w:p>
    <w:p>
      <w:r>
        <w:rPr>
          <w:b/>
        </w:rPr>
        <w:t xml:space="preserve">Tulos</w:t>
      </w:r>
    </w:p>
    <w:p>
      <w:r>
        <w:t xml:space="preserve">Tim näytti lelua koiralleen &gt;Syyt/Mahdollistaa&gt; hän ja hänen koiransa leikkivät lelullaan.</w:t>
      </w:r>
    </w:p>
    <w:p>
      <w:r>
        <w:rPr>
          <w:b/>
        </w:rPr>
        <w:t xml:space="preserve">Esimerkki 6.3884</w:t>
      </w:r>
    </w:p>
    <w:p>
      <w:r>
        <w:t xml:space="preserve">tarina: Berry pelaa koripalloa. Berry rakastaa urheilua. Berry ajaa korille. Hän laskeutuu jalalleen. Hän katkaisee jalkansa kahtia. valittu lause: Hän katkaisee jalkansa kahtia.</w:t>
      </w:r>
    </w:p>
    <w:p>
      <w:r>
        <w:rPr>
          <w:b/>
        </w:rPr>
        <w:t xml:space="preserve">Tulos</w:t>
      </w:r>
    </w:p>
    <w:p>
      <w:r>
        <w:t xml:space="preserve">Hän murtaa jalkansa &gt;Syyt/Mahdollistaa&gt; Hän menee sairaalaan.</w:t>
      </w:r>
    </w:p>
    <w:p>
      <w:r>
        <w:rPr>
          <w:b/>
        </w:rPr>
        <w:t xml:space="preserve">Esimerkki 6.3885</w:t>
      </w:r>
    </w:p>
    <w:p>
      <w:r>
        <w:t xml:space="preserve">tarina: Morrisin perhe tuli lemmikkieläinten adoptiokeskukseen etsimään kissanpentuja. Kaikki kolme valitsivat kissanpennun omakseen. Kotiin ajaessaan perhe teki aikataulun suunnitellakseen kissanpennun hoitoa. Kun perhe ajoi pihatielle, he huomasivat kuistilla olevan laatikon. Joku oli jättänyt perheelle kolme muuta kissanpentua hoidettavaksi! valittu lause: Kaikki kolme valitsivat kissanpennun omakseen.</w:t>
      </w:r>
    </w:p>
    <w:p>
      <w:r>
        <w:rPr>
          <w:b/>
        </w:rPr>
        <w:t xml:space="preserve">Tulos</w:t>
      </w:r>
    </w:p>
    <w:p>
      <w:r>
        <w:t xml:space="preserve">Morrisin perhe valitsee kissanpennut &gt;Syyt/mahdollistavat&gt; He suunnittelevat kissanpentujen hoitoa.</w:t>
      </w:r>
    </w:p>
    <w:p>
      <w:r>
        <w:rPr>
          <w:b/>
        </w:rPr>
        <w:t xml:space="preserve">Esimerkki 6.3886</w:t>
      </w:r>
    </w:p>
    <w:p>
      <w:r>
        <w:t xml:space="preserve">tarina: Vuonna 2006 perheeni katsoi Superbowlia olohuoneessamme. Kutsuimme paikalle naapureita ja sukulaisia. Äitini teki ruokaa kaikille, ja se maistui hyvältä. Suosikkijoukkueemme voitti pelin. Vietimme koko yön juhlien voittoa. valittu lause: Lempijoukkueemme voitti pelin.</w:t>
      </w:r>
    </w:p>
    <w:p>
      <w:r>
        <w:rPr>
          <w:b/>
        </w:rPr>
        <w:t xml:space="preserve">Tulos</w:t>
      </w:r>
    </w:p>
    <w:p>
      <w:r>
        <w:t xml:space="preserve">Suosikkijoukkueemme voittaa &gt;Syyt/mahdollistaa&gt; Juhlimme.</w:t>
      </w:r>
    </w:p>
    <w:p>
      <w:r>
        <w:rPr>
          <w:b/>
        </w:rPr>
        <w:t xml:space="preserve">Tulos</w:t>
      </w:r>
    </w:p>
    <w:p>
      <w:r>
        <w:t xml:space="preserve">Suosikkijoukkueemme voittaa &gt;Syyt/mahdollistaa&gt; Juhlimme voittoa.</w:t>
      </w:r>
    </w:p>
    <w:p>
      <w:r>
        <w:rPr>
          <w:b/>
        </w:rPr>
        <w:t xml:space="preserve">Esimerkki 6.3887</w:t>
      </w:r>
    </w:p>
    <w:p>
      <w:r>
        <w:t xml:space="preserve">tarina: Schmidtin piti mennä bussilla töihin. Se kesti kauan. Bussi hajosi. Hän myöhästyi kovasti töistä. Hän sai kirjeen töissä. valittu lause: Se kesti kauan.</w:t>
      </w:r>
    </w:p>
    <w:p>
      <w:r>
        <w:rPr>
          <w:b/>
        </w:rPr>
        <w:t xml:space="preserve">Tulos</w:t>
      </w:r>
    </w:p>
    <w:p>
      <w:r>
        <w:t xml:space="preserve">Bussimatka kesti kauan &gt;Syyt/Mahdolliset syyt&gt; Schmidt myöhästyi töistä.</w:t>
      </w:r>
    </w:p>
    <w:p>
      <w:r>
        <w:rPr>
          <w:b/>
        </w:rPr>
        <w:t xml:space="preserve">Esimerkki 6.3888</w:t>
      </w:r>
    </w:p>
    <w:p>
      <w:r>
        <w:t xml:space="preserve">tarina: Ystävä kertoi minulle, että alueellamme järjestetään koirakilpailu. Ilmoitin koirani Princessin mukaan kilpailuun. Pukeuduin ja laitoin sille rusetin päähän. Se käyttäytyi kilpailussa hyvin, kun oli sen vuoro. Prinsessa voitti toisen palkinnon parhaimman näköisenä koirana. valittu lause: Pukeuduin sen päähän rusetti päässä.</w:t>
      </w:r>
    </w:p>
    <w:p>
      <w:r>
        <w:rPr>
          <w:b/>
        </w:rPr>
        <w:t xml:space="preserve">Tulos</w:t>
      </w:r>
    </w:p>
    <w:p>
      <w:r>
        <w:t xml:space="preserve">Pukeudun koiralleni Prinsessalle rusetti päähän &gt;Syyt/mahdollistaa&gt; Prinsessa voittaa toisen palkinnon parhaimman näköisenä koirana.</w:t>
      </w:r>
    </w:p>
    <w:p>
      <w:r>
        <w:rPr>
          <w:b/>
        </w:rPr>
        <w:t xml:space="preserve">Esimerkki 6.3889</w:t>
      </w:r>
    </w:p>
    <w:p>
      <w:r>
        <w:t xml:space="preserve">tarina: Joe mursi jalkansa jalkapalloa pelatessaan. Hän oli kipsissä. Kun hän palasi kouluun, kaikki lapset halusivat nimikirjoituksen. Koko päivän ihmiset pysäyttivät hänet ja pyysivät häntä lisäämään jotain kipsin päälle. Se oli täynnä ylhäältä alaspäin, kun hän pääsi kotiin. valittu lause: Kun hän palasi kouluun, kaikki lapset halusivat nimikirjoituksen.</w:t>
      </w:r>
    </w:p>
    <w:p>
      <w:r>
        <w:rPr>
          <w:b/>
        </w:rPr>
        <w:t xml:space="preserve">Tulos</w:t>
      </w:r>
    </w:p>
    <w:p>
      <w:r>
        <w:t xml:space="preserve">Lapset haluavat allekirjoittaa sen &gt;Syyt/mahdollistavat&gt; Lapset allekirjoittavat sen.</w:t>
      </w:r>
    </w:p>
    <w:p>
      <w:r>
        <w:rPr>
          <w:b/>
        </w:rPr>
        <w:t xml:space="preserve">Esimerkki 6.3890</w:t>
      </w:r>
    </w:p>
    <w:p>
      <w:r>
        <w:t xml:space="preserve">tarina: Gina osti kokonaisen laatikollisen pyöreitä fudge-välipalakakkuja. Hän ei aikonut jakaa niitä sisarustensa kanssa. Mutta heti kotiin tultuaan he kaikki kerääntyivät ympärilleen. Hänellä oli vain 8 kakkua, ja hän halusi säästää ne myöhemmäksi. Kun he lähtivät, hänellä oli enää 3. Valittu lause: Mutta heti kun hän tuli kotiin, he kaikki myllersivät ympärillä.</w:t>
      </w:r>
    </w:p>
    <w:p>
      <w:r>
        <w:rPr>
          <w:b/>
        </w:rPr>
        <w:t xml:space="preserve">Tulos</w:t>
      </w:r>
    </w:p>
    <w:p>
      <w:r>
        <w:t xml:space="preserve">Ginan sisarukset myllyttävät kakkujen ympärillä &gt;Syyt/Mahdollistaa&gt; He syövät kakut.</w:t>
      </w:r>
    </w:p>
    <w:p>
      <w:r>
        <w:rPr>
          <w:b/>
        </w:rPr>
        <w:t xml:space="preserve">Esimerkki 6.3891</w:t>
      </w:r>
    </w:p>
    <w:p>
      <w:r>
        <w:t xml:space="preserve">tarina: Opiskelija hiipi portaita ylös ja toiseen kerrokseen. Hän hiipi käytävää pitkin kohti lukittua ovea. Hän tiirikoi oven lukon tappia käyttäen ja hiipi sisään. Hän otti rahaa opettajan pöydältä ja oli lähdössä pois. Opettaja käveli huoneeseen ja sai hänet kiinni itse teossa. valittu lause: Hän otti rahaa opettajan pöydältä ja aikoi lähteä.</w:t>
      </w:r>
    </w:p>
    <w:p>
      <w:r>
        <w:rPr>
          <w:b/>
        </w:rPr>
        <w:t xml:space="preserve">Tulos</w:t>
      </w:r>
    </w:p>
    <w:p>
      <w:r>
        <w:t xml:space="preserve">Oppilas varastaa &gt;Syyt/mahdollistaa&gt; Oppilas jää kiinni.</w:t>
      </w:r>
    </w:p>
    <w:p>
      <w:r>
        <w:rPr>
          <w:b/>
        </w:rPr>
        <w:t xml:space="preserve">Tulos</w:t>
      </w:r>
    </w:p>
    <w:p>
      <w:r>
        <w:t xml:space="preserve">Hän varastaa rahat &gt;Syyt/mahdollistaa&gt; Opettaja saa hänet kiinni.</w:t>
      </w:r>
    </w:p>
    <w:p>
      <w:r>
        <w:rPr>
          <w:b/>
        </w:rPr>
        <w:t xml:space="preserve">Esimerkki 6.3892</w:t>
      </w:r>
    </w:p>
    <w:p>
      <w:r>
        <w:t xml:space="preserve">tarina: Ana oli vain vuoden vanha, ja hänellä oli pieni vihreä uimapuku. Hänen äitinsä istutti Anan hiekalle ja antoi hänelle lelulapion: "Katso, And", äiti sanoi ja osoitti hiekkaan. Ana kaivoi hiekkaa ja huomasi, että hiekka kasaantui muodoiksi. Ana teki hiekan muotoja, kunnes oli aika lähteä, ja hän oli onnellinen. valittu lause: Hänen äitinsä istutti In hiekalle ja antoi hänelle lelulapion.</w:t>
      </w:r>
    </w:p>
    <w:p>
      <w:r>
        <w:rPr>
          <w:b/>
        </w:rPr>
        <w:t xml:space="preserve">Tulos</w:t>
      </w:r>
    </w:p>
    <w:p>
      <w:r>
        <w:t xml:space="preserve">Anan äiti antoi Analle lelulapion &gt;Syyt/Tekijät&gt; Ana kaivoi hiekkaa.</w:t>
      </w:r>
    </w:p>
    <w:p>
      <w:r>
        <w:rPr>
          <w:b/>
        </w:rPr>
        <w:t xml:space="preserve">Esimerkki 6.3893</w:t>
      </w:r>
    </w:p>
    <w:p>
      <w:r>
        <w:t xml:space="preserve">tarina: Lorraine heräsi maanantaiaamuna. Hänen äitinsä käski häntä valmistautumaan kouluun. Lorraine valitsi mekon, jonka hän puki päälleen. Hän sanoi äidilleen olevansa valmis lähtemään. Lorraine meni kouluun valitsemassaan mekossa. valittu lause: Lorraine heräsi maanantaiaamuna.</w:t>
      </w:r>
    </w:p>
    <w:p>
      <w:r>
        <w:rPr>
          <w:b/>
        </w:rPr>
        <w:t xml:space="preserve">Tulos</w:t>
      </w:r>
    </w:p>
    <w:p>
      <w:r>
        <w:t xml:space="preserve">Lorraine heräsi maanantaiaamuna &gt;Syyt/Tekijät&gt; Lorrainen äiti käski Lorrainea valmistautumaan kouluun.</w:t>
      </w:r>
    </w:p>
    <w:p>
      <w:r>
        <w:rPr>
          <w:b/>
        </w:rPr>
        <w:t xml:space="preserve">Esimerkki 6.3894</w:t>
      </w:r>
    </w:p>
    <w:p>
      <w:r>
        <w:t xml:space="preserve">tarina: David ei ollut tuntenut oloaan terveeksi muutamaan päivään. Hän yritti mennä kouluun päästäkseen läpi matematiikan tunnilta. Koetta tehdessään hän alkoi yskiä ja tunsi itsensä hyvin sairaaksi. Koulun terveydenhoitaja tuli lopulta tarkistamaan häntä. Hänelle sanottiin, että hän voi tehdä uusintakokeen ja mennä kotiin viikoksi. valittu lause: Hän alkoi yskimään ja tunsi itsensä hyvin sairaaksi, kun hän teki koettaan.</w:t>
      </w:r>
    </w:p>
    <w:p>
      <w:r>
        <w:rPr>
          <w:b/>
        </w:rPr>
        <w:t xml:space="preserve">Tulos</w:t>
      </w:r>
    </w:p>
    <w:p>
      <w:r>
        <w:t xml:space="preserve">David voi pahoin &gt;Syyt/Tekijät&gt; David menee kotiin.</w:t>
      </w:r>
    </w:p>
    <w:p>
      <w:r>
        <w:rPr>
          <w:b/>
        </w:rPr>
        <w:t xml:space="preserve">Esimerkki 6.3895</w:t>
      </w:r>
    </w:p>
    <w:p>
      <w:r>
        <w:t xml:space="preserve">tarina: Monica luki kirjaa sohvalla. Hänen siskonsa huomasi kirjan kävellessään ohi. Hän oli ärsyyntynyt häneen, joten hän otti kirjan pois. Hän kertoi Monicalle, että se oli hänen kirjansa ja lähti sitten pois. Monica joutui katsomaan netistä saadakseen kirjansa valmiiksi. valittu lause: Monica luki kirjaa sohvalla.</w:t>
      </w:r>
    </w:p>
    <w:p>
      <w:r>
        <w:rPr>
          <w:b/>
        </w:rPr>
        <w:t xml:space="preserve">Tulos</w:t>
      </w:r>
    </w:p>
    <w:p>
      <w:r>
        <w:t xml:space="preserve">Monica luki kirjaa &gt;Syyt/mahdollistaa&gt; Hänen siskonsa otti kirjan haltuunsa.</w:t>
      </w:r>
    </w:p>
    <w:p>
      <w:r>
        <w:rPr>
          <w:b/>
        </w:rPr>
        <w:t xml:space="preserve">Esimerkki 6.3896</w:t>
      </w:r>
    </w:p>
    <w:p>
      <w:r>
        <w:t xml:space="preserve">tarina: Jim haluaa viedä poikansa pallopeliin. Jim solmii poikansa autoon. He ajavat peliin. Jimin suosikkijoukkue voittaa. Jim ja hänen poikansa nauttivat muistoista vuosia. valittu lause: Jim ja hänen poikansa nauttivat muistoista vuosien ajan.</w:t>
      </w:r>
    </w:p>
    <w:p>
      <w:r>
        <w:rPr>
          <w:b/>
        </w:rPr>
        <w:t xml:space="preserve">Tulos</w:t>
      </w:r>
    </w:p>
    <w:p>
      <w:r>
        <w:t xml:space="preserve">Jim ja hänen poikansa nauttivat pallopelin muistoista &gt;Syyt/Mahdollisuudet&gt; Jim ja hänen poikansa puhuvat pallopelistä.</w:t>
      </w:r>
    </w:p>
    <w:p>
      <w:r>
        <w:rPr>
          <w:b/>
        </w:rPr>
        <w:t xml:space="preserve">Esimerkki 6.3897</w:t>
      </w:r>
    </w:p>
    <w:p>
      <w:r>
        <w:t xml:space="preserve">tarina: Molly oli nukahtanut tukka solmussa. Nyt hänen hiuksensa olivat hyvin sekaisin. Hän yritti kammata niitä, mutta se ei onnistunut. Hän päätti hieroa hiuksiin kookosöljyä. Sitten hän pystyi kampaamaan hiukset pois. valittu lause: Nyt hänen hiuksensa olivat hyvin sekaisin.</w:t>
      </w:r>
    </w:p>
    <w:p>
      <w:r>
        <w:rPr>
          <w:b/>
        </w:rPr>
        <w:t xml:space="preserve">Tulos</w:t>
      </w:r>
    </w:p>
    <w:p>
      <w:r>
        <w:t xml:space="preserve">Mollyn hiukset ovat hyvin sekaisin &gt;Syyt/Mahdollistavat&gt; Molly yrittää kammata hiuksiaan.</w:t>
      </w:r>
    </w:p>
    <w:p>
      <w:r>
        <w:rPr>
          <w:b/>
        </w:rPr>
        <w:t xml:space="preserve">Esimerkki 6.3898</w:t>
      </w:r>
    </w:p>
    <w:p>
      <w:r>
        <w:t xml:space="preserve">tarina: Lenny makasi sohvallaan katsomassa televisiota. Hänen kissansa tuli sisään ja hyppäsi hänen syliinsä. Lenny alkoi raapia kissaa, kun hän huomasi ötökät sen turkissa. Hän laittoi kissan kylpyhuoneeseen. Sitten hän meni nopeasti ulos ja osti ötökkävoidetta. valittu lause: Lenny alkoi raapia kissaa, kun hän huomasi ötökät sen turkissa.</w:t>
      </w:r>
    </w:p>
    <w:p>
      <w:r>
        <w:rPr>
          <w:b/>
        </w:rPr>
        <w:t xml:space="preserve">Tulos</w:t>
      </w:r>
    </w:p>
    <w:p>
      <w:r>
        <w:t xml:space="preserve">Lenny huomaa ötököitä &gt;Syyt/mahdollistaa&gt; Lenny ostaa ötökkävoidetta.</w:t>
      </w:r>
    </w:p>
    <w:p>
      <w:r>
        <w:rPr>
          <w:b/>
        </w:rPr>
        <w:t xml:space="preserve">Esimerkki 6.3899</w:t>
      </w:r>
    </w:p>
    <w:p>
      <w:r>
        <w:t xml:space="preserve">tarina: Tiinalla on kaksi koiraa. Eräänä päivänä toinen koirista kuoli. Nyt toinen koira tunsi itsensä todella yksinäiseksi. Tina hankki sille uuden koiran, jonka kanssa se voi leikkiä. Niistä tuli parhaita ystäviä ja ne nauttivat leikkimisestä takapihalla yhdessä. valittu lause: Niistä tuli parhaita ystäviä ja ne nauttivat leikkimisestä takapihalla yhdessä.</w:t>
      </w:r>
    </w:p>
    <w:p>
      <w:r>
        <w:rPr>
          <w:b/>
        </w:rPr>
        <w:t xml:space="preserve">Tulos</w:t>
      </w:r>
    </w:p>
    <w:p>
      <w:r>
        <w:t xml:space="preserve">Koirat leikkivät &gt;Syyt/mahdollistavat&gt; Koirilla on hauskaa.</w:t>
      </w:r>
    </w:p>
    <w:p>
      <w:r>
        <w:rPr>
          <w:b/>
        </w:rPr>
        <w:t xml:space="preserve">Esimerkki 6.3900</w:t>
      </w:r>
    </w:p>
    <w:p>
      <w:r>
        <w:t xml:space="preserve">tarina: Anna pelasi jalkapalloa koulun liikuntasalissa. Hän heitti pallon joukkuetoverilleen. Mutta hän ei saanut sitä kiinni - se sai hänet kiinni! Se osui häntä poskeen. Hänelle jäi iso violetti mustelma! valittu lause: Hänelle jäi iso violetti mustelma!</w:t>
      </w:r>
    </w:p>
    <w:p>
      <w:r>
        <w:rPr>
          <w:b/>
        </w:rPr>
        <w:t xml:space="preserve">Tulos</w:t>
      </w:r>
    </w:p>
    <w:p>
      <w:r>
        <w:t xml:space="preserve">Hän saa mustelman &gt;Syyt/mahdollistaa&gt; Hän menee kotiin.</w:t>
      </w:r>
    </w:p>
    <w:p>
      <w:r>
        <w:rPr>
          <w:b/>
        </w:rPr>
        <w:t xml:space="preserve">Esimerkki 6.3901</w:t>
      </w:r>
    </w:p>
    <w:p>
      <w:r>
        <w:t xml:space="preserve">tarina: Jamie oli ilmoittautunut salaiseksi joulupukiksi. Joulu lähestyi, eikä hänellä ollut rahaa. Hän tajusi, ettei hänellä ollut varaa ostaa lahjaa. Hän ilmoitti yhdelle ylläpitäjistä. Onneksi he pystyivät auttamaan häntä. valittu lause: Onneksi he pystyivät auttamaan häntä.</w:t>
      </w:r>
    </w:p>
    <w:p>
      <w:r>
        <w:rPr>
          <w:b/>
        </w:rPr>
        <w:t xml:space="preserve">Tulos</w:t>
      </w:r>
    </w:p>
    <w:p>
      <w:r>
        <w:t xml:space="preserve">Ylläpitäjät voivat auttaa &gt;Syyt/mahdollistaa&gt; Ylläpitäjät auttavat.</w:t>
      </w:r>
    </w:p>
    <w:p>
      <w:r>
        <w:rPr>
          <w:b/>
        </w:rPr>
        <w:t xml:space="preserve">Esimerkki 6.3902</w:t>
      </w:r>
    </w:p>
    <w:p>
      <w:r>
        <w:t xml:space="preserve">tarina: Tom sai uuden grillin. Hän osti pihvin paistettavaksi. Tom kutsui ystäviä syömään. Kun he leikkasivat pihvin, se oli vielä verinen. Tom heitti pihvit vain takaisin grilliin. valittu lause: Tom kutsui ystäviä syömään.</w:t>
      </w:r>
    </w:p>
    <w:p>
      <w:r>
        <w:rPr>
          <w:b/>
        </w:rPr>
        <w:t xml:space="preserve">Tulos</w:t>
      </w:r>
    </w:p>
    <w:p>
      <w:r>
        <w:t xml:space="preserve">Tom kutsuu ystäviä kylään &gt;Syyt/mahdollistaa&gt; Tomin ystävät saapuvat Tomin kotiin.</w:t>
      </w:r>
    </w:p>
    <w:p>
      <w:r>
        <w:rPr>
          <w:b/>
        </w:rPr>
        <w:t xml:space="preserve">Tulos</w:t>
      </w:r>
    </w:p>
    <w:p>
      <w:r>
        <w:t xml:space="preserve">Tom kutsuu ystävänsä kylään &gt;Syyt/Mahdollistaa&gt; Tomin ystävät tulevat kylään.</w:t>
      </w:r>
    </w:p>
    <w:p>
      <w:r>
        <w:rPr>
          <w:b/>
        </w:rPr>
        <w:t xml:space="preserve">Esimerkki 6.3903</w:t>
      </w:r>
    </w:p>
    <w:p>
      <w:r>
        <w:t xml:space="preserve">tarina: Craig osti uudet housut. Hän käytti niitä eräänä iltana ulkona. Kävellessään baariin hän liukastui ja kaatui. Uusiin housuihin tuli pieni reikä. Hänen täytyi mennä kotiin vaihtamaan ne. valittu lause: Hänen oli mentävä kotiin vaihtamaan.</w:t>
      </w:r>
    </w:p>
    <w:p>
      <w:r>
        <w:rPr>
          <w:b/>
        </w:rPr>
        <w:t xml:space="preserve">Tulos</w:t>
      </w:r>
    </w:p>
    <w:p>
      <w:r>
        <w:t xml:space="preserve">Craigin on muututtava &gt;Syyt/mahdollistaa&gt; Craig muuttuu.</w:t>
      </w:r>
    </w:p>
    <w:p>
      <w:r>
        <w:rPr>
          <w:b/>
        </w:rPr>
        <w:t xml:space="preserve">Tulos</w:t>
      </w:r>
    </w:p>
    <w:p>
      <w:r>
        <w:t xml:space="preserve">Craig vaihtaa housunsa &gt;Syyt/Mahdollistaa&gt; Craig heittää vanhat housunsa pois.</w:t>
      </w:r>
    </w:p>
    <w:p>
      <w:r>
        <w:rPr>
          <w:b/>
        </w:rPr>
        <w:t xml:space="preserve">Esimerkki 6.3904</w:t>
      </w:r>
    </w:p>
    <w:p>
      <w:r>
        <w:t xml:space="preserve">tarina: Mies ajaa partansa. Hänen ihonsa alla oli ihottumaa. Hän laittoi voidetta kasvoilleen. Ihottuma hävisi. Mies ei enää kasvattanut partaa. valittu lause: Mies ei kasvattanut enää partaa.</w:t>
      </w:r>
    </w:p>
    <w:p>
      <w:r>
        <w:rPr>
          <w:b/>
        </w:rPr>
        <w:t xml:space="preserve">Tulos</w:t>
      </w:r>
    </w:p>
    <w:p>
      <w:r>
        <w:t xml:space="preserve">Mies ei kasvata enää partaa &gt;Syyt/Mahdollistaa&gt; Mies ajaa kasvonsa partaansa</w:t>
      </w:r>
    </w:p>
    <w:p>
      <w:r>
        <w:rPr>
          <w:b/>
        </w:rPr>
        <w:t xml:space="preserve">Esimerkki 6.3905</w:t>
      </w:r>
    </w:p>
    <w:p>
      <w:r>
        <w:t xml:space="preserve">tarina: Diana päätti pitää puheensa ääneen. Kun hän puhui, hänen suuhunsa lensi kärpänen. Hän päätyi tukehtumaan kärpäseen. Juoksin heti auttamaan kärpäsen poistamisessa. Hän nielaisi sen lopulta. valittu lause: Diana päätti pitää puheensa ääneen.</w:t>
      </w:r>
    </w:p>
    <w:p>
      <w:r>
        <w:rPr>
          <w:b/>
        </w:rPr>
        <w:t xml:space="preserve">Tulos</w:t>
      </w:r>
    </w:p>
    <w:p>
      <w:r>
        <w:t xml:space="preserve">Diana päättää pitää puheen &gt;Syyt/mahdollistaa&gt; Diana pitää puheen.</w:t>
      </w:r>
    </w:p>
    <w:p>
      <w:r>
        <w:rPr>
          <w:b/>
        </w:rPr>
        <w:t xml:space="preserve">Tulos</w:t>
      </w:r>
    </w:p>
    <w:p>
      <w:r>
        <w:t xml:space="preserve">Diana pitää puheen &gt;Syyt/mahdollistaa&gt; Kärpänen lentää hänen suuhunsa.</w:t>
      </w:r>
    </w:p>
    <w:p>
      <w:r>
        <w:rPr>
          <w:b/>
        </w:rPr>
        <w:t xml:space="preserve">Esimerkki 6.3906</w:t>
      </w:r>
    </w:p>
    <w:p>
      <w:r>
        <w:t xml:space="preserve">tarina: Jose ja hänen vaimonsa päättivät eräänä aamuna lähteä kävelylle. He lähtivät kotoaan ja alkoivat kävellä metsäpolkua pitkin. Yhtäkkiä suuri musta pantteri syöksyi heidän kimppuunsa. Jose veti käsiaseensa esiin ja ampui petoa kohti. Suuri kissa kaatui ja Jose ja hänen vaimonsa pakenivat. valittu lause: Jose veti käsiaseensa esiin ja ampui petoa kohti.</w:t>
      </w:r>
    </w:p>
    <w:p>
      <w:r>
        <w:rPr>
          <w:b/>
        </w:rPr>
        <w:t xml:space="preserve">Tulos</w:t>
      </w:r>
    </w:p>
    <w:p>
      <w:r>
        <w:t xml:space="preserve">Jose ampui mustaa pantteria käsiaseella &gt;Syyt/Tekijät&gt; Pantteri putosi maahan. </w:t>
      </w:r>
    </w:p>
    <w:p>
      <w:r>
        <w:rPr>
          <w:b/>
        </w:rPr>
        <w:t xml:space="preserve">Esimerkki 6.3907</w:t>
      </w:r>
    </w:p>
    <w:p>
      <w:r>
        <w:t xml:space="preserve">tarina: Johannes näki loukkaantuneen miehen tien varressa. Hän ei tiennyt, pitäisikö pysähtyä auttamaan vai jatkaa matkaa. Johannes tunsi, että hänen pitäisi auttaa miestä, joten hän teki niin. John laittoi miehen autoonsa ja vei hänet sairaalaan. Mies oli kiitollinen ja antoi Johnille jopa palkkion. valittu lause: Hän ei tiennyt, pitäisikö pysähtyä auttamaan vai jatkaa matkaa.</w:t>
      </w:r>
    </w:p>
    <w:p>
      <w:r>
        <w:rPr>
          <w:b/>
        </w:rPr>
        <w:t xml:space="preserve">Tulos</w:t>
      </w:r>
    </w:p>
    <w:p>
      <w:r>
        <w:t xml:space="preserve">John ei tiedä, mitä tehdä &gt;Syyt/mahdollistaa&gt; John tekee päätöksensä.</w:t>
      </w:r>
    </w:p>
    <w:p>
      <w:r>
        <w:rPr>
          <w:b/>
        </w:rPr>
        <w:t xml:space="preserve">Tulos</w:t>
      </w:r>
    </w:p>
    <w:p>
      <w:r>
        <w:t xml:space="preserve">Johannes harkitsee miehen auttamista &gt;Syyt/mahdollistaa&gt; Johannes auttaa miestä.</w:t>
      </w:r>
    </w:p>
    <w:p>
      <w:r>
        <w:rPr>
          <w:b/>
        </w:rPr>
        <w:t xml:space="preserve">Esimerkki 6.3908</w:t>
      </w:r>
    </w:p>
    <w:p>
      <w:r>
        <w:t xml:space="preserve">tarina: Bailey oli järkyttynyt siitä, että hän teki enemmän töitä kuin työtoverinsa. Hän meni pomonsa luo ja pyysi palkankorotusta. Hänen pomonsa kieltäytyi. Bailey löysi paremman työn, josta maksettiin paljon enemmän. Bailey on onnellisempi uudessa työpaikassaan. valittu lause: Hänen pomonsa sanoi hänelle ei.</w:t>
      </w:r>
    </w:p>
    <w:p>
      <w:r>
        <w:rPr>
          <w:b/>
        </w:rPr>
        <w:t xml:space="preserve">Tulos</w:t>
      </w:r>
    </w:p>
    <w:p>
      <w:r>
        <w:t xml:space="preserve">Baileyn pomo sanoo ei &gt;Syyt/mahdollistaa&gt; Bailey hermostuu.</w:t>
      </w:r>
    </w:p>
    <w:p>
      <w:r>
        <w:rPr>
          <w:b/>
        </w:rPr>
        <w:t xml:space="preserve">Esimerkki 6.3909</w:t>
      </w:r>
    </w:p>
    <w:p>
      <w:r>
        <w:t xml:space="preserve">tarina: John päätti muuttaa uuteen osavaltioon. Ennen muuttoa hänen piti myydä talonsa. Ostaja tarjosi Johnille hyvää hintaa talostaan. John myi talon. Hän oli iloinen siitä, että hän saattoi nyt muuttaa uuteen osavaltioon. valittu lause: John myi talon.</w:t>
      </w:r>
    </w:p>
    <w:p>
      <w:r>
        <w:rPr>
          <w:b/>
        </w:rPr>
        <w:t xml:space="preserve">Tulos</w:t>
      </w:r>
    </w:p>
    <w:p>
      <w:r>
        <w:t xml:space="preserve">John myy talonsa &gt;Syyt/mahdollistaa&gt; John voi muuttaa.</w:t>
      </w:r>
    </w:p>
    <w:p>
      <w:r>
        <w:rPr>
          <w:b/>
        </w:rPr>
        <w:t xml:space="preserve">Esimerkki 6.3910</w:t>
      </w:r>
    </w:p>
    <w:p>
      <w:r>
        <w:t xml:space="preserve">tarina: Peggy rakastaa papukaijoja, ja hänellä on jo kolme pikkulintua. Eräänä päivänä Peggy päätti, että hän haluaa uuden papukaijan. Peggy meni eläinkauppaan katsomaan pikkulintuja. Yksi pikkulintu lauloi niin suloisesti Peggylle, että hän päätti ostaa sen. Hän vei uuden linnun kotiin, ja se sopi hyvin hänen parveensa. valittu lause: Peggy meni eläinkauppaan katsomaan pikkulintuja.</w:t>
      </w:r>
    </w:p>
    <w:p>
      <w:r>
        <w:rPr>
          <w:b/>
        </w:rPr>
        <w:t xml:space="preserve">Tulos</w:t>
      </w:r>
    </w:p>
    <w:p>
      <w:r>
        <w:t xml:space="preserve">Peggy menee eläinkauppaan &gt;Syyt/Mahdollistaa&gt; Peggy ostaa lemmikin.</w:t>
      </w:r>
    </w:p>
    <w:p>
      <w:r>
        <w:rPr>
          <w:b/>
        </w:rPr>
        <w:t xml:space="preserve">Esimerkki 6.3911</w:t>
      </w:r>
    </w:p>
    <w:p>
      <w:r>
        <w:t xml:space="preserve">tarina: Olimme joka kesä isoisäni tilalla. Pelasimme baseballia serkkujen kanssa. Vietimme siellä koko iltapäivän. Se oli niin hauskaa, vaikka pelasimme kaksi vastaan kaksi. Se on yksi lapsuuteni lempimuistoista. valittu lause: Menimme joka kesä isoisäni tontille.</w:t>
      </w:r>
    </w:p>
    <w:p>
      <w:r>
        <w:rPr>
          <w:b/>
        </w:rPr>
        <w:t xml:space="preserve">Tulos</w:t>
      </w:r>
    </w:p>
    <w:p>
      <w:r>
        <w:t xml:space="preserve">Me menemme &gt;Syyt/mahdollistavat&gt; Me palaamme takaisin</w:t>
      </w:r>
    </w:p>
    <w:p>
      <w:r>
        <w:rPr>
          <w:b/>
        </w:rPr>
        <w:t xml:space="preserve">Esimerkki 6.3912</w:t>
      </w:r>
    </w:p>
    <w:p>
      <w:r>
        <w:t xml:space="preserve">tarina: Emma oli yrittänyt vetää irronneen hampaansa ulos jo päiviä. Hän pelkäsi vetää sitä tarpeeksi lujaa, jotta se saataisiin ulos. Hänen vanhempansa yrittivät koko ajan antaa heidän auttaa, mutta Emma kieltäytyi. Eräänä iltana hänen veljensä antoi hänelle purkkaa. Hän tunsi pureskellessaan nykäisyn, kun hänen hampaansa tuli ulos purukumin seasta. valittu lause: Hän pelkäsi vetää sitä tarpeeksi kovaa saadakseen sen ulos.</w:t>
      </w:r>
    </w:p>
    <w:p>
      <w:r>
        <w:rPr>
          <w:b/>
        </w:rPr>
        <w:t xml:space="preserve">Tulos</w:t>
      </w:r>
    </w:p>
    <w:p>
      <w:r>
        <w:t xml:space="preserve">Emma ei uskalla vetää kovaa &gt;Syyt/Mahdollistaa&gt; Emma ei vedä kovaa.</w:t>
      </w:r>
    </w:p>
    <w:p>
      <w:r>
        <w:rPr>
          <w:b/>
        </w:rPr>
        <w:t xml:space="preserve">Esimerkki 6.3913</w:t>
      </w:r>
    </w:p>
    <w:p>
      <w:r>
        <w:t xml:space="preserve">tarina: Tom osti uuden baseball-lippiksen. Hän halusi kaikkien tietävän, että se oli uusi. Hän jätti laput siihen. Hänen ystävänsä pilkkasivat häntä siitä. Tom ei välittänyt siitä ja piti sitä edelleen päässään. valittu lause: Hänen ystävänsä pilkkasivat häntä sen takia.</w:t>
      </w:r>
    </w:p>
    <w:p>
      <w:r>
        <w:rPr>
          <w:b/>
        </w:rPr>
        <w:t xml:space="preserve">Tulos</w:t>
      </w:r>
    </w:p>
    <w:p>
      <w:r>
        <w:t xml:space="preserve">Tomin ystävät pilkkaavat Tomia &gt;Syyt/Mahdollistavat&gt; Tom ei välitä Tomista</w:t>
      </w:r>
    </w:p>
    <w:p>
      <w:r>
        <w:rPr>
          <w:b/>
        </w:rPr>
        <w:t xml:space="preserve">Esimerkki 6.3914</w:t>
      </w:r>
    </w:p>
    <w:p>
      <w:r>
        <w:t xml:space="preserve">tarina: Jaakob halusi joululahjaksi uuden aamutakin. Hän valitsi sellaisen luettelosta. Hän ei uskonut, että hänen äitinsä ostaisi sen. Hän kertoi äidille värin ja kaiken. Kun joulu koitti, hän avasi laatikon ja siinä oli kaapu. valittu lause: Hän kertoi äidille, mitä väriä ja kaikkea.</w:t>
      </w:r>
    </w:p>
    <w:p>
      <w:r>
        <w:rPr>
          <w:b/>
        </w:rPr>
        <w:t xml:space="preserve">Tulos</w:t>
      </w:r>
    </w:p>
    <w:p>
      <w:r>
        <w:t xml:space="preserve">Jacob kertoo äidilleen haluamansa värin &gt;Syyt/Mahdollistaa&gt; Jacobin äiti hankkii hänelle kaapin.</w:t>
      </w:r>
    </w:p>
    <w:p>
      <w:r>
        <w:rPr>
          <w:b/>
        </w:rPr>
        <w:t xml:space="preserve">Esimerkki 6.3915</w:t>
      </w:r>
    </w:p>
    <w:p>
      <w:r>
        <w:t xml:space="preserve">tarina: Cletus oli ainoa hänen ystävistään, joka ei ollut urheilija. Häntä nolotti, että kaikki hänen ystävänsä olivat niin urheilullisia. Cletus päätti kokeilla yleisurheilujoukkuetta. Viikkojen harjoittelun jälkeen hänet hyväksyttiin joukkueeseen. Cletus on hyvin iloinen siitä, että hänestä tuli urheilullinen. valittu lause: Cletus oli ainoa hänen ystävistään, joka ei ollut urheilija.</w:t>
      </w:r>
    </w:p>
    <w:p>
      <w:r>
        <w:rPr>
          <w:b/>
        </w:rPr>
        <w:t xml:space="preserve">Tulos</w:t>
      </w:r>
    </w:p>
    <w:p>
      <w:r>
        <w:t xml:space="preserve">Cletus ei ole urheilija &gt;Syyt/mahdollistaa&gt; Cletuksesta tulee urheilija.</w:t>
      </w:r>
    </w:p>
    <w:p>
      <w:r>
        <w:rPr>
          <w:b/>
        </w:rPr>
        <w:t xml:space="preserve">Esimerkki 6.3916</w:t>
      </w:r>
    </w:p>
    <w:p>
      <w:r>
        <w:t xml:space="preserve">tarina: Gina oli nälkäinen. Hänen isoäitinsä katseli tv-ohjelmia eikä ollut laittanut ruokaa. Pöydällä oli yksi viipale omenapiirakkaa. Hän luuli, että viimeinen viipale oli säästetty hänelle. Mutta hänen isoäitinsä oli säästänyt sen isoisälle. valittu lause: Hän luuli, että viimeinen viipale oli säästetty hänelle.</w:t>
      </w:r>
    </w:p>
    <w:p>
      <w:r>
        <w:rPr>
          <w:b/>
        </w:rPr>
        <w:t xml:space="preserve">Tulos</w:t>
      </w:r>
    </w:p>
    <w:p>
      <w:r>
        <w:t xml:space="preserve">Gina luulee, että viipale on hänelle &gt;Syyt/mahdollistaa&gt; Gina syö viipaleen.</w:t>
      </w:r>
    </w:p>
    <w:p>
      <w:r>
        <w:rPr>
          <w:b/>
        </w:rPr>
        <w:t xml:space="preserve">Esimerkki 6.3917</w:t>
      </w:r>
    </w:p>
    <w:p>
      <w:r>
        <w:t xml:space="preserve">tarina: Sam on yökylässä. Hänen ystävänsä kertovat kummitustarinoita. Sam kuulee äänen ja huutaa. Hänen ystävänsä nauravat hänelle. Sam pelkää ystävänsä ääntä. valittu lause: Sam kuulee äänen ja huutaa.</w:t>
      </w:r>
    </w:p>
    <w:p>
      <w:r>
        <w:rPr>
          <w:b/>
        </w:rPr>
        <w:t xml:space="preserve">Tulos</w:t>
      </w:r>
    </w:p>
    <w:p>
      <w:r>
        <w:t xml:space="preserve">Sam kuulee äänen &gt;Syyt/mahdollistaa&gt; Sam huutaa.</w:t>
      </w:r>
    </w:p>
    <w:p>
      <w:r>
        <w:rPr>
          <w:b/>
        </w:rPr>
        <w:t xml:space="preserve">Esimerkki 6.3918</w:t>
      </w:r>
    </w:p>
    <w:p>
      <w:r>
        <w:t xml:space="preserve">tarina: Tim haastoi siskonsa Beckyn syömään raakaa parsakaalia. Hän teki sen! Sitten hän haastoi Timin syömään elävän madon! Tim ei oikein uskaltanut tehdä sitä. Becky kerskui, että hän oli rohkeampi kuin Tim! valittu lause: Tim usutti siskonsa Beckyn syömään raakaa parsakaalia.</w:t>
      </w:r>
    </w:p>
    <w:p>
      <w:r>
        <w:rPr>
          <w:b/>
        </w:rPr>
        <w:t xml:space="preserve">Tulos</w:t>
      </w:r>
    </w:p>
    <w:p>
      <w:r>
        <w:t xml:space="preserve">Tim usuttaa siskonsa syömään parsakaalia &gt;Syyt/Tekijät&gt; Becky syö parsakaalia.</w:t>
      </w:r>
    </w:p>
    <w:p>
      <w:r>
        <w:rPr>
          <w:b/>
        </w:rPr>
        <w:t xml:space="preserve">Esimerkki 6.3919</w:t>
      </w:r>
    </w:p>
    <w:p>
      <w:r>
        <w:t xml:space="preserve">tarina: Se oli talven ensimmäinen kylmä päivä. Jane käytti silmälasejaan kävellessään kouluun. Kun hän astui rakennukseen, ne huurtuivat. Hänellä ei ollut aavistustakaan, että niin kävisi. Hän nauroi puhdistaessaan huurun pois paidallaan. valittu lause: Kun hän astui rakennukseen, ne huurtuivat.</w:t>
      </w:r>
    </w:p>
    <w:p>
      <w:r>
        <w:rPr>
          <w:b/>
        </w:rPr>
        <w:t xml:space="preserve">Tulos</w:t>
      </w:r>
    </w:p>
    <w:p>
      <w:r>
        <w:t xml:space="preserve">Janen silmälasit huurtuvat hänen astuessaan kouluun &gt;Syyt/Mahdollistaa&gt; Hän puhdistaa huurun paidallaan.</w:t>
      </w:r>
    </w:p>
    <w:p>
      <w:r>
        <w:rPr>
          <w:b/>
        </w:rPr>
        <w:t xml:space="preserve">Esimerkki 6.3920</w:t>
      </w:r>
    </w:p>
    <w:p>
      <w:r>
        <w:t xml:space="preserve">tarina: Alex oli kesäleirillä. Kaikki hänen ystävänsä keinuivat köysikeinussa. Alex päätti kokeilla. Keinuessaan hän osui vahingossa kiveen. Hänen kätensä murtui, ja hän joutui lähtemään kotiin. valittu lause: Alex päätti kokeilla.</w:t>
      </w:r>
    </w:p>
    <w:p>
      <w:r>
        <w:rPr>
          <w:b/>
        </w:rPr>
        <w:t xml:space="preserve">Tulos</w:t>
      </w:r>
    </w:p>
    <w:p>
      <w:r>
        <w:t xml:space="preserve">Alex päättää kokeilla &gt;Syyt/mahdollistaa&gt; Alex yrittää.</w:t>
      </w:r>
    </w:p>
    <w:p>
      <w:r>
        <w:rPr>
          <w:b/>
        </w:rPr>
        <w:t xml:space="preserve">Esimerkki 6.3921</w:t>
      </w:r>
    </w:p>
    <w:p>
      <w:r>
        <w:t xml:space="preserve">tarina: Hän istutti auringonkukan siemeniä. Joe oli niin innoissaan, kun ne kasvoivat. Joe katseli niitä joka päivä ja oli ylpeä niistä. Lopulta niistä tuli niin korkeita, että ne olivat seitsemän jalan korkuisia. Ne kasvoivat niin paljon, että kukkien paino sai ne kaatumaan rikki. valittu lause: Joe ei ollut koskaan ennen kasvattanut mitään, hän istutti auringonkukkien siemeniä.</w:t>
      </w:r>
    </w:p>
    <w:p>
      <w:r>
        <w:rPr>
          <w:b/>
        </w:rPr>
        <w:t xml:space="preserve">Tulos</w:t>
      </w:r>
    </w:p>
    <w:p>
      <w:r>
        <w:t xml:space="preserve">Joe istuttaa siemeniä &gt;Syyt/Tekijät&gt; Auringonkukat kasvavat.</w:t>
      </w:r>
    </w:p>
    <w:p>
      <w:r>
        <w:rPr>
          <w:b/>
        </w:rPr>
        <w:t xml:space="preserve">Esimerkki 6.3922</w:t>
      </w:r>
    </w:p>
    <w:p>
      <w:r>
        <w:t xml:space="preserve">tarina: Gina oli kävelemässä kotiin puistosta. Puistossa irrallaan ollut koira oli alkanut seurata häntä kotiin. Gina pysähtyi ja antoi koiran ottaa kiinni. Ystävällinen koira nuoli hänen kättään ja katsoi häntä. Gina päätti kysyä äidiltään, saisiko hän pitää koiran. valittu lause: Koira nuoli hänen kättään ja katsoi häntä.</w:t>
      </w:r>
    </w:p>
    <w:p>
      <w:r>
        <w:rPr>
          <w:b/>
        </w:rPr>
        <w:t xml:space="preserve">Tulos</w:t>
      </w:r>
    </w:p>
    <w:p>
      <w:r>
        <w:t xml:space="preserve">Koira nuolee Ginan kättä &gt;Syyt/Mahdollistaa&gt; Gina päättää kysyä äidiltään, voiko hän pitää koiran.</w:t>
      </w:r>
    </w:p>
    <w:p>
      <w:r>
        <w:rPr>
          <w:b/>
        </w:rPr>
        <w:t xml:space="preserve">Esimerkki 6.3923</w:t>
      </w:r>
    </w:p>
    <w:p>
      <w:r>
        <w:t xml:space="preserve">tarina: Jenny lähti ajamaan. Hän vihelteli ajaessaan. Hän näki jotain stop-merkin alla! Se oli pieni koiranpentu! Hän otti sen kotiin ja rakasti sitä ikuisesti! valittu lause: Hän näki jotain stop-merkin alla!</w:t>
      </w:r>
    </w:p>
    <w:p>
      <w:r>
        <w:rPr>
          <w:b/>
        </w:rPr>
        <w:t xml:space="preserve">Tulos</w:t>
      </w:r>
    </w:p>
    <w:p>
      <w:r>
        <w:t xml:space="preserve">Hän näkee jotain stop-merkin alla &gt;Syyt/mahdollistaa&gt; Hän vie sen kotiinsa.</w:t>
      </w:r>
    </w:p>
    <w:p>
      <w:r>
        <w:rPr>
          <w:b/>
        </w:rPr>
        <w:t xml:space="preserve">Esimerkki 6.3924</w:t>
      </w:r>
    </w:p>
    <w:p>
      <w:r>
        <w:t xml:space="preserve">tarina: Olipa kerran pieni poika, joka piti kivien keräämisestä. Hän meni suosikkikeräilypaikalleen. Hän ei löytänyt yhtään kiveä. Niinpä hän otti lapion ja kaivoi kolmen metrin kuopan. Harmi, että hänen lempipaikkansa kiville oli äidin puutarha. valittu lause: Hän meni lempikeräilypaikalleen.</w:t>
      </w:r>
    </w:p>
    <w:p>
      <w:r>
        <w:rPr>
          <w:b/>
        </w:rPr>
        <w:t xml:space="preserve">Tulos</w:t>
      </w:r>
    </w:p>
    <w:p>
      <w:r>
        <w:t xml:space="preserve">Poika menee kivien keräyspaikalle &gt;Syyt/Mahdollistaa&gt; Poika etsii kiviä.</w:t>
      </w:r>
    </w:p>
    <w:p>
      <w:r>
        <w:rPr>
          <w:b/>
        </w:rPr>
        <w:t xml:space="preserve">Esimerkki 6.3925</w:t>
      </w:r>
    </w:p>
    <w:p>
      <w:r>
        <w:t xml:space="preserve">tarina: Rufus on aina halunnut kokeilla rullalautailua. Hän säästi viikkorahojaan, kunnes hänellä oli melkein tarpeeksi rahaa siihen. Hänen isänsä antoi hänelle tarvitsemansa ylimääräiset rahat. Hän vei uuden rullalautansa paikalliseen puistoon kokeilemaan sitä. Rufus oli niin onnellinen siitä, että hän vihdoinkin ajoi rullalautalla. valittu lause: Rufus on aina halunnut kokeilla rullalautailua.</w:t>
      </w:r>
    </w:p>
    <w:p>
      <w:r>
        <w:rPr>
          <w:b/>
        </w:rPr>
        <w:t xml:space="preserve">Tulos</w:t>
      </w:r>
    </w:p>
    <w:p>
      <w:r>
        <w:t xml:space="preserve">Rufus haluaa rullalautailla &gt;Syyt/Mahdollisuudet&gt; Rufus rullalautailee.</w:t>
      </w:r>
    </w:p>
    <w:p>
      <w:r>
        <w:rPr>
          <w:b/>
        </w:rPr>
        <w:t xml:space="preserve">Esimerkki 6.3926</w:t>
      </w:r>
    </w:p>
    <w:p>
      <w:r>
        <w:t xml:space="preserve">tarina: Lisa opetteli käyttämään rullaluistimia kotinsa ulkopuolella. Mutta pieni koira alkoi jahdata häntä. Lisa ei ehtinyt ottaa rullaluistimia pois. Joten hän yritti luistella niin nopeasti kuin pystyi. Kun hän kääntyi ympäri, hän yllättyi siitä, kuinka kaukana koira oli. valittu lause: Mutta pieni koira alkoi jahdata häntä.</w:t>
      </w:r>
    </w:p>
    <w:p>
      <w:r>
        <w:rPr>
          <w:b/>
        </w:rPr>
        <w:t xml:space="preserve">Tulos</w:t>
      </w:r>
    </w:p>
    <w:p>
      <w:r>
        <w:t xml:space="preserve">Koira jahtaa Lisaa &gt;Syyt/mahdollistaa&gt; Lisa kääriytyy pois.</w:t>
      </w:r>
    </w:p>
    <w:p>
      <w:r>
        <w:rPr>
          <w:b/>
        </w:rPr>
        <w:t xml:space="preserve">Esimerkki 6.3927</w:t>
      </w:r>
    </w:p>
    <w:p>
      <w:r>
        <w:t xml:space="preserve">tarina: Pojallani on kala. Se ui altaassaan. Hän otti kalan pois akvaariosta. Hän laittoi sen pieneen astiaan. Hän puhdisti akvaarion. valittu lause: Hän otti kalan pois akvaariosta.</w:t>
      </w:r>
    </w:p>
    <w:p>
      <w:r>
        <w:rPr>
          <w:b/>
        </w:rPr>
        <w:t xml:space="preserve">Tulos</w:t>
      </w:r>
    </w:p>
    <w:p>
      <w:r>
        <w:t xml:space="preserve">Poikani ottaa kalat pois akvaariosta &gt;Syyt/mahdollistaa&gt; Poikani puhdistaa akvaarion.</w:t>
      </w:r>
    </w:p>
    <w:p>
      <w:r>
        <w:rPr>
          <w:b/>
        </w:rPr>
        <w:t xml:space="preserve">Esimerkki 6.3928</w:t>
      </w:r>
    </w:p>
    <w:p>
      <w:r>
        <w:t xml:space="preserve">tarina: John käveli ulos eräänä viikonloppuaamuna. Hän huomasi, että hänen pihansa oli uskomattoman huolimaton ja umpeenkasvanut. John meni vajalleen ja otti esiin ruohonleikkurinsa. Käynnistettyään sen John alkoi leikata nurmikkoa. Hän työskenteli tunnin ajan, ja sitten hänen pihansa näytti taas upealta. valittu lause: Hän huomasi, että hänen pihansa oli uskomattoman huolimaton ja umpeenkasvanut.</w:t>
      </w:r>
    </w:p>
    <w:p>
      <w:r>
        <w:rPr>
          <w:b/>
        </w:rPr>
        <w:t xml:space="preserve">Tulos</w:t>
      </w:r>
    </w:p>
    <w:p>
      <w:r>
        <w:t xml:space="preserve">Hän huomaa, että hänen pihansa on epäsiisti &gt;Syyt/Mahdollistaa&gt; Hän leikkaa nurmikon.</w:t>
      </w:r>
    </w:p>
    <w:p>
      <w:r>
        <w:rPr>
          <w:b/>
        </w:rPr>
        <w:t xml:space="preserve">Tulos</w:t>
      </w:r>
    </w:p>
    <w:p>
      <w:r>
        <w:t xml:space="preserve">John huomaa, että piha on kasvanut umpeen &gt;Syyt/Mahdollistaa&gt; John leikkaa pihan.</w:t>
      </w:r>
    </w:p>
    <w:p>
      <w:r>
        <w:rPr>
          <w:b/>
        </w:rPr>
        <w:t xml:space="preserve">Esimerkki 6.3929</w:t>
      </w:r>
    </w:p>
    <w:p>
      <w:r>
        <w:t xml:space="preserve">tarina: Jessica ja hänen äitinsä olivat maksamassa laskuja. Jessica näki kaupan ikkunassa haluamansa mekon. Hänen äitinsä sanoi hänelle, ettei hän voi ostaa sitä juuri nyt. Seuraavana päivänä hän tuli koulusta kotiin ja löysi pakatun laatikon. Hänen äitinsä oli sittenkin ostanut hänelle haluamansa mekon. valittu lause: Hänen äitinsä sanoi hänelle, ettei hän voinut ostaa sitä juuri nyt.</w:t>
      </w:r>
    </w:p>
    <w:p>
      <w:r>
        <w:rPr>
          <w:b/>
        </w:rPr>
        <w:t xml:space="preserve">Tulos</w:t>
      </w:r>
    </w:p>
    <w:p>
      <w:r>
        <w:t xml:space="preserve">Hänen äitinsä sanoo hänelle, ettei hän voi ostaa sitä &gt;Syyt/mahdollistaa&gt; Hänen äitinsä ostaa sen salaa.</w:t>
      </w:r>
    </w:p>
    <w:p>
      <w:r>
        <w:rPr>
          <w:b/>
        </w:rPr>
        <w:t xml:space="preserve">Tulos</w:t>
      </w:r>
    </w:p>
    <w:p>
      <w:r>
        <w:t xml:space="preserve">Jessicalle sanotaan, ettei hän voi ostaa sitä &gt;Syyt/mahdollistaa&gt; Jessica ei osta sitä.</w:t>
      </w:r>
    </w:p>
    <w:p>
      <w:r>
        <w:rPr>
          <w:b/>
        </w:rPr>
        <w:t xml:space="preserve">Esimerkki 6.3930</w:t>
      </w:r>
    </w:p>
    <w:p>
      <w:r>
        <w:t xml:space="preserve">tarina: Tytöt olivat ulkona välitunnilla. Yhtäkkiä alkoi tuulla, koska oli talvi. Kun tuulenpuuska iski Nancyn päälle, hänen peruukkinsa putosi hänen päästään. Se liikkui ilmassa. Lopulta se jäi kiinni lipun päälle. valittu lause: Kun tuulenpuuska iski Nancyyn, hänen peruukkinsa putosi hänen päästään.</w:t>
      </w:r>
    </w:p>
    <w:p>
      <w:r>
        <w:rPr>
          <w:b/>
        </w:rPr>
        <w:t xml:space="preserve">Tulos</w:t>
      </w:r>
    </w:p>
    <w:p>
      <w:r>
        <w:t xml:space="preserve">Tuuli puhalsi Nancyn peruukin pois hänen päästään &gt;Syyt/Tekijät&gt; Nancy jahtasi peruukkiaan. </w:t>
      </w:r>
    </w:p>
    <w:p>
      <w:r>
        <w:rPr>
          <w:b/>
        </w:rPr>
        <w:t xml:space="preserve">Esimerkki 6.3931</w:t>
      </w:r>
    </w:p>
    <w:p>
      <w:r>
        <w:t xml:space="preserve">tarina: Kynäni katkesi. Päätin teroittaa sen. Sitten teroitin hajosi. Kyllästyin ja päätin ostaa mekaanisia kyniä. Nyt minun ei tarvinnut enää huolehtia teroittimista, joten olin onnellinen! valittu lause: Kynäni meni rikki.</w:t>
      </w:r>
    </w:p>
    <w:p>
      <w:r>
        <w:rPr>
          <w:b/>
        </w:rPr>
        <w:t xml:space="preserve">Tulos</w:t>
      </w:r>
    </w:p>
    <w:p>
      <w:r>
        <w:t xml:space="preserve">Kynäni katkeaa &gt;Syyt/Mahdollistaa&gt; Yritän teroittaa kynää.</w:t>
      </w:r>
    </w:p>
    <w:p>
      <w:r>
        <w:rPr>
          <w:b/>
        </w:rPr>
        <w:t xml:space="preserve">Tulos</w:t>
      </w:r>
    </w:p>
    <w:p>
      <w:r>
        <w:t xml:space="preserve">Kynä katkeaa &gt;Syyt/mahdollistaa&gt; Päätän teroittaa sen.</w:t>
      </w:r>
    </w:p>
    <w:p>
      <w:r>
        <w:rPr>
          <w:b/>
        </w:rPr>
        <w:t xml:space="preserve">Tulos</w:t>
      </w:r>
    </w:p>
    <w:p>
      <w:r>
        <w:t xml:space="preserve">Kynäni katkeaa &gt;Syyt/mahdollistaa&gt; Teroitan kynän.</w:t>
      </w:r>
    </w:p>
    <w:p>
      <w:r>
        <w:rPr>
          <w:b/>
        </w:rPr>
        <w:t xml:space="preserve">Esimerkki 6.3932</w:t>
      </w:r>
    </w:p>
    <w:p>
      <w:r>
        <w:t xml:space="preserve">tarina: Viime viikonloppuna menimme rannalle. Sinne oli tunnin ajomatka. Kun pääsimme sinne, se oli aika täynnä. Löysimme paikan ja vietimme siellä koko päivän. Lapset olivat uupuneita ja nukahtivat kotimatkalla. valittu lause: Löysimme paikan ja vietimme siellä koko päivän.</w:t>
      </w:r>
    </w:p>
    <w:p>
      <w:r>
        <w:rPr>
          <w:b/>
        </w:rPr>
        <w:t xml:space="preserve">Tulos</w:t>
      </w:r>
    </w:p>
    <w:p>
      <w:r>
        <w:t xml:space="preserve">Vietämme päivän rannalla &gt;Syyt/mahdollistavat&gt; Meillä on hauskaa.</w:t>
      </w:r>
    </w:p>
    <w:p>
      <w:r>
        <w:rPr>
          <w:b/>
        </w:rPr>
        <w:t xml:space="preserve">Esimerkki 6.3933</w:t>
      </w:r>
    </w:p>
    <w:p>
      <w:r>
        <w:t xml:space="preserve">tarina: Tammy ja Jane istuivat alas pelaamaan lautapeliä. Tammy voitti joka pelin. He päättivät laatia säännön, jotta Tammylla olisi vaikeampaa. Seuraava peli oli paljon tiukempi. Sen jälkeisen pelin Jane oli voittanut. valittu lause: Pelin jälkeen Jane oli voittanut.</w:t>
      </w:r>
    </w:p>
    <w:p>
      <w:r>
        <w:rPr>
          <w:b/>
        </w:rPr>
        <w:t xml:space="preserve">Tulos</w:t>
      </w:r>
    </w:p>
    <w:p>
      <w:r>
        <w:t xml:space="preserve">Jane voittaa pelin &gt;Syyt/mahdollistaa&gt; He pelaavat peliä uudelleen.</w:t>
      </w:r>
    </w:p>
    <w:p>
      <w:r>
        <w:rPr>
          <w:b/>
        </w:rPr>
        <w:t xml:space="preserve">Esimerkki 6.3934</w:t>
      </w:r>
    </w:p>
    <w:p>
      <w:r>
        <w:t xml:space="preserve">tarina: Eräänä päivänä söin maapähkinävoileipää ja aloin tuntea oloni huonoksi. Kurkkuni tuntui oudolta ja meni kiinni. En voinut hengittää! Minut vietiin sairaalaan ja minulle kerrottiin, että olin allerginen maapähkinöille. Nyt syön mantelivoileipiä. valittu lause: Minut vietiin sairaalaan ja minulle kerrottiin, että olen allerginen maapähkinöille.</w:t>
      </w:r>
    </w:p>
    <w:p>
      <w:r>
        <w:rPr>
          <w:b/>
        </w:rPr>
        <w:t xml:space="preserve">Tulos</w:t>
      </w:r>
    </w:p>
    <w:p>
      <w:r>
        <w:t xml:space="preserve">Olen allerginen maapähkinöille &gt;Syyt/mahdollistavat&gt; Syön mantelivoi-leipiä.</w:t>
      </w:r>
    </w:p>
    <w:p>
      <w:r>
        <w:rPr>
          <w:b/>
        </w:rPr>
        <w:t xml:space="preserve">Esimerkki 6.3935</w:t>
      </w:r>
    </w:p>
    <w:p>
      <w:r>
        <w:t xml:space="preserve">tarina: Zoeyn äiti kertoi, että he voisivat mennä valitsemaan uuden koiran tänään. Zoey oli niin innoissaan, että juoksi autolle. He pääsivät eläinkauppaan hetkessä. Zoey löysi kauniin ranskanbulldoggin, johon hän ihastui. Zoeyn äiti maksoi ranskanbulldogista ja he veivät sen kotiin! valittu lause: Zoey löysi kauniin ranskanbulldoggin, johon hän ihastui.</w:t>
      </w:r>
    </w:p>
    <w:p>
      <w:r>
        <w:rPr>
          <w:b/>
        </w:rPr>
        <w:t xml:space="preserve">Tulos</w:t>
      </w:r>
    </w:p>
    <w:p>
      <w:r>
        <w:t xml:space="preserve">Zoey löytää koiran &gt;Syyt/mahdollistaa&gt; Zoeyn äiti ostaa koiran.</w:t>
      </w:r>
    </w:p>
    <w:p>
      <w:r>
        <w:rPr>
          <w:b/>
        </w:rPr>
        <w:t xml:space="preserve">Esimerkki 6.3936</w:t>
      </w:r>
    </w:p>
    <w:p>
      <w:r>
        <w:t xml:space="preserve">tarina: Sandy halusi valita äänenvoimakkuuden autossa. Hänen poikaystävänsä ei halunnut sitä liian kovaa. Hän käänsi nuppia. Lopulta mies pysäytti auton ja käski häntä nousemaan ulos. Sandy lupasi lopettaa radion kanssa pelleilyn sen jälkeen. valittu lause: Sandy halusi säätää auton äänenvoimakkuutta.</w:t>
      </w:r>
    </w:p>
    <w:p>
      <w:r>
        <w:rPr>
          <w:b/>
        </w:rPr>
        <w:t xml:space="preserve">Tulos</w:t>
      </w:r>
    </w:p>
    <w:p>
      <w:r>
        <w:t xml:space="preserve">Sandy haluaa valita &gt;Syyt/mahdollistavat&gt; Sandy valitsee.</w:t>
      </w:r>
    </w:p>
    <w:p>
      <w:r>
        <w:rPr>
          <w:b/>
        </w:rPr>
        <w:t xml:space="preserve">Esimerkki 6.3937</w:t>
      </w:r>
    </w:p>
    <w:p>
      <w:r>
        <w:t xml:space="preserve">tarina: Tori lähti ajelulle. Hän pysähtyi valoihin. Hän alkoi ajaa liian aikaisin. Auto osui hänen kylkeensä. Kaikki olivat kunnossa. valittu lause: Auto osui hänen kylkeensä.</w:t>
      </w:r>
    </w:p>
    <w:p>
      <w:r>
        <w:rPr>
          <w:b/>
        </w:rPr>
        <w:t xml:space="preserve">Tulos</w:t>
      </w:r>
    </w:p>
    <w:p>
      <w:r>
        <w:t xml:space="preserve">Auto törmää Toriin &gt;Syyt/mahdollistaa&gt; Kaikki ovat kunnossa.</w:t>
      </w:r>
    </w:p>
    <w:p>
      <w:r>
        <w:rPr>
          <w:b/>
        </w:rPr>
        <w:t xml:space="preserve">Tulos</w:t>
      </w:r>
    </w:p>
    <w:p>
      <w:r>
        <w:t xml:space="preserve">Auto osuu hänen kylkeensä &gt;Syyt/mahdollistaa&gt; Kaikki ovat kunnossa.</w:t>
      </w:r>
    </w:p>
    <w:p>
      <w:r>
        <w:rPr>
          <w:b/>
        </w:rPr>
        <w:t xml:space="preserve">Esimerkki 6.3938</w:t>
      </w:r>
    </w:p>
    <w:p>
      <w:r>
        <w:t xml:space="preserve">tarina: Alicia maksoi pasianssia. Hän halusi todella voittaa. Lopulta kahdenkymmenen minuutin kuluttua hän voitti. Alicia päätti pelata uudelleen. Tällä kertaa hän voitti viidessä minuutissa. valittu lause: Hän halusi todella voittaa.</w:t>
      </w:r>
    </w:p>
    <w:p>
      <w:r>
        <w:rPr>
          <w:b/>
        </w:rPr>
        <w:t xml:space="preserve">Tulos</w:t>
      </w:r>
    </w:p>
    <w:p>
      <w:r>
        <w:t xml:space="preserve">Alicia haluaa voittaa pasianssissa &gt;Syyt/Mahdollistaa&gt; Alicia pelaa pasianssia, kunnes voittaa.</w:t>
      </w:r>
    </w:p>
    <w:p>
      <w:r>
        <w:rPr>
          <w:b/>
        </w:rPr>
        <w:t xml:space="preserve">Esimerkki 6.3939</w:t>
      </w:r>
    </w:p>
    <w:p>
      <w:r>
        <w:t xml:space="preserve">tarina: Pat näki kukkulan takapihallaan ja laati suunnitelman. Hän kaivoi kukkulaan syvän kuopan. Hän vuorasi kuopan sivut puulla tehdäkseen huoneen. Pat käytti sitä juurikellarinaan ruoalleen. Hän laittoi siihen oven ja alkoi täyttää sitä ruoalla. valittu lause: Hän laittoi siihen oven ja alkoi täyttää sitä ruoalla.</w:t>
      </w:r>
    </w:p>
    <w:p>
      <w:r>
        <w:rPr>
          <w:b/>
        </w:rPr>
        <w:t xml:space="preserve">Tulos</w:t>
      </w:r>
    </w:p>
    <w:p>
      <w:r>
        <w:t xml:space="preserve">Pat täyttää juurikellarinsa ruoalla &gt;Syyt/Mahdollistaa&gt; Patin juurikellari on täynnä ruokaa.</w:t>
      </w:r>
    </w:p>
    <w:p>
      <w:r>
        <w:rPr>
          <w:b/>
        </w:rPr>
        <w:t xml:space="preserve">Esimerkki 6.3940</w:t>
      </w:r>
    </w:p>
    <w:p>
      <w:r>
        <w:t xml:space="preserve">tarina: Joey meni hammaslääkäriin. Hän oli peloissaan eikä halunnut ottaa röntgenkuvia hampaistaan. Toinen poika näki, että Joey oli peloissaan, ja tuli juttelemaan Joeyn kanssa. Kun Joey kuuli poikaa ja näki, ettei tämä pelännyt, hän otti röntgenkuvat Joey oli todella ylpeä itsestään, että hän pystyi voittamaan pelkonsa valittu lause: Toinen poika näki, että häntä pelotti, ja tuli juttelemaan Joeyn kanssa.</w:t>
      </w:r>
    </w:p>
    <w:p>
      <w:r>
        <w:rPr>
          <w:b/>
        </w:rPr>
        <w:t xml:space="preserve">Tulos</w:t>
      </w:r>
    </w:p>
    <w:p>
      <w:r>
        <w:t xml:space="preserve">Poika puhuu Joeylle &gt;Syyt/Mahdollistaa&gt; Joey ei enää pelkää.</w:t>
      </w:r>
    </w:p>
    <w:p>
      <w:r>
        <w:rPr>
          <w:b/>
        </w:rPr>
        <w:t xml:space="preserve">Tulos</w:t>
      </w:r>
    </w:p>
    <w:p>
      <w:r>
        <w:t xml:space="preserve">Poika tulee juttelemaan &gt;Syyt/mahdollistaa&gt; Poika puhuu.</w:t>
      </w:r>
    </w:p>
    <w:p>
      <w:r>
        <w:rPr>
          <w:b/>
        </w:rPr>
        <w:t xml:space="preserve">Esimerkki 6.3941</w:t>
      </w:r>
    </w:p>
    <w:p>
      <w:r>
        <w:t xml:space="preserve">tarina: Joeyn autotallissa oli vanha pyörä, jota hän ei koskaan käyttänyt. Niinpä hän päätti antaa sen pois. Hän jätti sen talonsa ulkopuolelle. Ja joku poimi sen. Henkilö päätti pitää pihamyyjäiset ja myi sen. valittu lause: Niinpä hän päätti antaa sen pois.</w:t>
      </w:r>
    </w:p>
    <w:p>
      <w:r>
        <w:rPr>
          <w:b/>
        </w:rPr>
        <w:t xml:space="preserve">Tulos</w:t>
      </w:r>
    </w:p>
    <w:p>
      <w:r>
        <w:t xml:space="preserve">Joey antaa pyöränsä pois &gt;Syyt/Mahdollistaa&gt; Joku ottaa pyörän pois.</w:t>
      </w:r>
    </w:p>
    <w:p>
      <w:r>
        <w:rPr>
          <w:b/>
        </w:rPr>
        <w:t xml:space="preserve">Esimerkki 6.3942</w:t>
      </w:r>
    </w:p>
    <w:p>
      <w:r>
        <w:t xml:space="preserve">tarina: Caleb asui vehnätilalla Oklahomassa. Hän haaveili muuttavansa jonain päivänä suurkaupunkiin. Eräänä päivänä hän osti vanhan moottoripyörän. Hän aikoi vain ajaa paikalliseen ruokakauppaan. Sen sijaan Caleb jatkoi ajamista, kunnes hän saapui Saint Louisiin. valittu lause: Sen sijaan Caleb jatkoi ajamista, kunnes hän saapui Saint Louisiin.</w:t>
      </w:r>
    </w:p>
    <w:p>
      <w:r>
        <w:rPr>
          <w:b/>
        </w:rPr>
        <w:t xml:space="preserve">Tulos</w:t>
      </w:r>
    </w:p>
    <w:p>
      <w:r>
        <w:t xml:space="preserve">Caleb ajoi Saint Louisiin &gt;Syyt/mahdollistavat&gt; Caleb saapui Saint Louisiin.</w:t>
      </w:r>
    </w:p>
    <w:p>
      <w:r>
        <w:rPr>
          <w:b/>
        </w:rPr>
        <w:t xml:space="preserve">Esimerkki 6.3943</w:t>
      </w:r>
    </w:p>
    <w:p>
      <w:r>
        <w:t xml:space="preserve">tarina: Ostin spagettikurpitsan illalliseksi. Se yritti leikata sitä, jotta voisin keittää sen. Valitettavasti se oli hyvin kova ja veitseni liukastui. Se viilsi kättäni pahasti. Heitin squashin pois ja tilasin sen sijaan pizzan. valittu lause: Se yritti leikata sitä, jotta voisin keittää sen.</w:t>
      </w:r>
    </w:p>
    <w:p>
      <w:r>
        <w:rPr>
          <w:b/>
        </w:rPr>
        <w:t xml:space="preserve">Tulos</w:t>
      </w:r>
    </w:p>
    <w:p>
      <w:r>
        <w:t xml:space="preserve">Yritän leikata &gt;Syyt/mahdollistavat&gt; epäonnistun</w:t>
      </w:r>
    </w:p>
    <w:p>
      <w:r>
        <w:rPr>
          <w:b/>
        </w:rPr>
        <w:t xml:space="preserve">Esimerkki 6.3944</w:t>
      </w:r>
    </w:p>
    <w:p>
      <w:r>
        <w:t xml:space="preserve">tarina: Gus yritti sitoa kenkänsä. Hän veti viimeisen kerran, mutta nauhat eivät menneet paikoilleen. Hän katsoi työtään ymmärtääkseen, mitä tapahtui. Gus avasi nauhansa ja yritti uudelleen. Hän veti uudestaan, ja nauhat menivät taittoon. valittu lause: Gus avasi nauhansa ja yritti uudelleen.</w:t>
      </w:r>
    </w:p>
    <w:p>
      <w:r>
        <w:rPr>
          <w:b/>
        </w:rPr>
        <w:t xml:space="preserve">Tulos</w:t>
      </w:r>
    </w:p>
    <w:p>
      <w:r>
        <w:t xml:space="preserve">Gus yrittää uudelleen &gt;Syyt/mahdollistaa&gt; Gus onnistuu.</w:t>
      </w:r>
    </w:p>
    <w:p>
      <w:r>
        <w:rPr>
          <w:b/>
        </w:rPr>
        <w:t xml:space="preserve">Esimerkki 6.3945</w:t>
      </w:r>
    </w:p>
    <w:p>
      <w:r>
        <w:t xml:space="preserve">tarina: Billy tykkäsi eräästä kenkäparista kaupassa. Hänellä ei ollut rahaa ostaa niitä. Hänen oli keksittävä, miten hän saisi rahaa ja nopeasti. Oli kesä, joten hän päätti leikata nurmikkoa joka päivä koulun jälkeen. Viikon loppuun mennessä Billy pystyi ostamaan kengät. valittu lause: Se oli kesä, joten hän päätti leikata nurmikkoa joka päivä koulun jälkeen.</w:t>
      </w:r>
    </w:p>
    <w:p>
      <w:r>
        <w:rPr>
          <w:b/>
        </w:rPr>
        <w:t xml:space="preserve">Tulos</w:t>
      </w:r>
    </w:p>
    <w:p>
      <w:r>
        <w:t xml:space="preserve">Billy leikkaa nurmikkoa joka päivä &gt;Syyt/Mahdollistaa&gt; Billy voi ostaa kenkiä.</w:t>
      </w:r>
    </w:p>
    <w:p>
      <w:r>
        <w:rPr>
          <w:b/>
        </w:rPr>
        <w:t xml:space="preserve">Esimerkki 6.3946</w:t>
      </w:r>
    </w:p>
    <w:p>
      <w:r>
        <w:t xml:space="preserve">tarina: Dan ei ollut koskaan ennen maistanut omenaa. Hän nautti kaikista muista hedelmistä, mutta jokin omenoissa inhotti häntä. Hänen tyttöystävänsä päätti, että tänään hän huijaisi häntä. Hän jauhoi omenat ja käytti niitä Danin pihvin kastikkeessa. Dan söi kastikkeen ja piti sitä herkullisena. valittu lause: Hän nautti kaikista muista hedelmistä, mutta jokin omenoissa inhotti häntä.</w:t>
      </w:r>
    </w:p>
    <w:p>
      <w:r>
        <w:rPr>
          <w:b/>
        </w:rPr>
        <w:t xml:space="preserve">Tulos</w:t>
      </w:r>
    </w:p>
    <w:p>
      <w:r>
        <w:t xml:space="preserve">Jokin omenoissa inhottaa Dania omenoista &gt;Syyt/Mahdollistaa&gt; Dan ei ole koskaan ennen maistanut omenaa.</w:t>
      </w:r>
    </w:p>
    <w:p>
      <w:r>
        <w:rPr>
          <w:b/>
        </w:rPr>
        <w:t xml:space="preserve">Esimerkki 6.3947</w:t>
      </w:r>
    </w:p>
    <w:p>
      <w:r>
        <w:t xml:space="preserve">tarina: Syntymäpäivänä ystäväni antoi minulle lahjan. Lahja oli sormus. Kadotin sormuksen tänään. Etsimme sormusta kaikkialta. Emme löytäneet sormusta. valittu lause: Etsimme sormusta kaikkialta.</w:t>
      </w:r>
    </w:p>
    <w:p>
      <w:r>
        <w:rPr>
          <w:b/>
        </w:rPr>
        <w:t xml:space="preserve">Tulos</w:t>
      </w:r>
    </w:p>
    <w:p>
      <w:r>
        <w:t xml:space="preserve">Etsimme sormusta kaikkialta &gt;Syyt/mahdollistavat&gt; Emme löydä sormusta.</w:t>
      </w:r>
    </w:p>
    <w:p>
      <w:r>
        <w:rPr>
          <w:b/>
        </w:rPr>
        <w:t xml:space="preserve">Esimerkki 6.3948</w:t>
      </w:r>
    </w:p>
    <w:p>
      <w:r>
        <w:t xml:space="preserve">tarina: Hän rukoili äitiään olemaan tekemättä sitä. Hänen äitinsä sanoi, että se on ihan okei, eikä se satu. Hän rakasti äitiään niin paljon, että itki yhä uudelleen ja uudelleen. Äiti käski häntä lopettamaan itkemisen, se olisi pian ohi. Pikkutyttö ei voinut katsoa, kun äidin pitkät kauniit hiukset leikattiin lyhyiksi. valittu lause: Hän rakasti äitiään niin paljon, että hän itki yhä uudelleen ja uudelleen.</w:t>
      </w:r>
    </w:p>
    <w:p>
      <w:r>
        <w:rPr>
          <w:b/>
        </w:rPr>
        <w:t xml:space="preserve">Tulos</w:t>
      </w:r>
    </w:p>
    <w:p>
      <w:r>
        <w:t xml:space="preserve">Hän itki &gt;Syyt/Mahdollistaa&gt; Hänen äitinsä käski häntä lopettamaan itkemisen.</w:t>
      </w:r>
    </w:p>
    <w:p>
      <w:r>
        <w:rPr>
          <w:b/>
        </w:rPr>
        <w:t xml:space="preserve">Esimerkki 6.3949</w:t>
      </w:r>
    </w:p>
    <w:p>
      <w:r>
        <w:t xml:space="preserve">tarina: Spencer nousi autoon. Vauva alkoi kiukutella. Hän yritti rauhoitella häntä. Tyttö ei rauhoittunut. Hän meni takaisin kotiin. valittu lause: Vauva alkoi kiukutella.</w:t>
      </w:r>
    </w:p>
    <w:p>
      <w:r>
        <w:rPr>
          <w:b/>
        </w:rPr>
        <w:t xml:space="preserve">Tulos</w:t>
      </w:r>
    </w:p>
    <w:p>
      <w:r>
        <w:t xml:space="preserve">Vauva hössöttää &gt;Syyt/mahdollistaa&gt; Spencer yrittää rauhoitella häntä.</w:t>
      </w:r>
    </w:p>
    <w:p>
      <w:r>
        <w:rPr>
          <w:b/>
        </w:rPr>
        <w:t xml:space="preserve">Esimerkki 6.3950</w:t>
      </w:r>
    </w:p>
    <w:p>
      <w:r>
        <w:t xml:space="preserve">tarina: Stan sai uuden uima-altaan tänä kesänä. Allas on kahdeksan metriä syvä ja kaksikymmentä metriä leveä. Se on tarpeeksi leveä, jotta kaikki Stanin ystävät voivat leikkiä siinä. Stanilla ja hänen ystävillään on tänä kesänä paljon hauskaa altaassa. Stan saa paljon uusia ystäviä. valittu lause: Stan sai tänä kesänä uuden uima-altaan.</w:t>
      </w:r>
    </w:p>
    <w:p>
      <w:r>
        <w:rPr>
          <w:b/>
        </w:rPr>
        <w:t xml:space="preserve">Tulos</w:t>
      </w:r>
    </w:p>
    <w:p>
      <w:r>
        <w:t xml:space="preserve">Stan sai uuden uima-altaan tänä kesänä. &gt;Syyt/Mahdollistaa&gt; Stanilla ja hänen ystävillään on hauskaa altaassa.</w:t>
      </w:r>
    </w:p>
    <w:p>
      <w:r>
        <w:rPr>
          <w:b/>
        </w:rPr>
        <w:t xml:space="preserve">Esimerkki 6.3951</w:t>
      </w:r>
    </w:p>
    <w:p>
      <w:r>
        <w:t xml:space="preserve">tarina: Molly ja Devin rakastavat pitkiä kävelylenkkejä. Viime viikolla he päättivät lähteä kävelylle yhdessä. Kävelyn aikana he näkivät paljon oravia. He menivät kotiin kertomaan ystävilleen kaikista näkemistään oravista. Mollylla ja Devinillä oli hauskaa kävelyllä. valittu lause: Kävelyretken aikana he näkivät paljon oravia.</w:t>
      </w:r>
    </w:p>
    <w:p>
      <w:r>
        <w:rPr>
          <w:b/>
        </w:rPr>
        <w:t xml:space="preserve">Tulos</w:t>
      </w:r>
    </w:p>
    <w:p>
      <w:r>
        <w:t xml:space="preserve">Molly ja Devin näkevät paljon oravia &gt;Syyt/mahdollistavat&gt; Molly ja Devin kertovat ystävilleen oravista.</w:t>
      </w:r>
    </w:p>
    <w:p>
      <w:r>
        <w:rPr>
          <w:b/>
        </w:rPr>
        <w:t xml:space="preserve">Esimerkki 6.3952</w:t>
      </w:r>
    </w:p>
    <w:p>
      <w:r>
        <w:t xml:space="preserve">tarina: Oli syntymäpäiväni. Menin kouluun. Odotin koko päivän, että pääsisin kotiin ja saisin pitää syntymäpäiväjuhlat. Olin hyvin innoissani. Kun tulin kotiin, juhlat oli järjestetty veljelleni. valittu lause: Menin kouluun.</w:t>
      </w:r>
    </w:p>
    <w:p>
      <w:r>
        <w:rPr>
          <w:b/>
        </w:rPr>
        <w:t xml:space="preserve">Tulos</w:t>
      </w:r>
    </w:p>
    <w:p>
      <w:r>
        <w:t xml:space="preserve">Käyn koulua &gt;Syyt/mahdollistavat&gt; Opiskelen.</w:t>
      </w:r>
    </w:p>
    <w:p>
      <w:r>
        <w:rPr>
          <w:b/>
        </w:rPr>
        <w:t xml:space="preserve">Tulos</w:t>
      </w:r>
    </w:p>
    <w:p>
      <w:r>
        <w:t xml:space="preserve">Menen kouluun &gt;Syyt/mahdollistavat&gt; Odotan kotiin pääsyä.</w:t>
      </w:r>
    </w:p>
    <w:p>
      <w:r>
        <w:rPr>
          <w:b/>
        </w:rPr>
        <w:t xml:space="preserve">Esimerkki 6.3953</w:t>
      </w:r>
    </w:p>
    <w:p>
      <w:r>
        <w:t xml:space="preserve">tarina: Danielle rakasti tanssia. Hän kävi mielellään klubeilla tanssimassa. Eräänä iltana Danielle tapasi Brandonin klubilla. He tanssivat yhdessä koko illan. Sitten Daniel pyysi häntä treffeille. valittu lause: Sitten Daniel pyysi häntä treffeille.</w:t>
      </w:r>
    </w:p>
    <w:p>
      <w:r>
        <w:rPr>
          <w:b/>
        </w:rPr>
        <w:t xml:space="preserve">Tulos</w:t>
      </w:r>
    </w:p>
    <w:p>
      <w:r>
        <w:t xml:space="preserve">Danielle kysyy Brandonilta &gt;Syyt/mahdollistavat&gt; Brandon vastaa</w:t>
      </w:r>
    </w:p>
    <w:p>
      <w:r>
        <w:rPr>
          <w:b/>
        </w:rPr>
        <w:t xml:space="preserve">Esimerkki 6.3954</w:t>
      </w:r>
    </w:p>
    <w:p>
      <w:r>
        <w:t xml:space="preserve">tarina: He kiipesivät mäkeä ylös ja kelkkailivat sitä alas. Lopulta he kävivät lumipallo-ottelun. Muutaman tunnin kuluttua Amy sanoi, että oli aika lähteä kotiin. He saivat kuumaa kaakaota ja lähtivät kotiin. valittu lause: He saivat kuumaa kaakaota ja palasivat kotiin.</w:t>
      </w:r>
    </w:p>
    <w:p>
      <w:r>
        <w:rPr>
          <w:b/>
        </w:rPr>
        <w:t xml:space="preserve">Tulos</w:t>
      </w:r>
    </w:p>
    <w:p>
      <w:r>
        <w:t xml:space="preserve">Amy ja hänen lapsensa saavat kaakaota &gt;Syyt/Mahdollistaa&gt; Amy ja hänen lapsensa juovat kaakaota.</w:t>
      </w:r>
    </w:p>
    <w:p>
      <w:r>
        <w:rPr>
          <w:b/>
        </w:rPr>
        <w:t xml:space="preserve">Esimerkki 6.3955</w:t>
      </w:r>
    </w:p>
    <w:p>
      <w:r>
        <w:t xml:space="preserve">tarina: Chad oli lähdössä hakemaan passia. Hän oli parkkipaikalla. Joku vartioi häntä. Hän osui kovaa maahan. Hänen kätensä oli murtunut. valittu lause: Hänen kätensä oli murtunut.</w:t>
      </w:r>
    </w:p>
    <w:p>
      <w:r>
        <w:rPr>
          <w:b/>
        </w:rPr>
        <w:t xml:space="preserve">Tulos</w:t>
      </w:r>
    </w:p>
    <w:p>
      <w:r>
        <w:t xml:space="preserve">Chadin käsi on murtunut &gt;Syyt/Mahdollistaa&gt; Chad saa kipsin.</w:t>
      </w:r>
    </w:p>
    <w:p>
      <w:r>
        <w:rPr>
          <w:b/>
        </w:rPr>
        <w:t xml:space="preserve">Esimerkki 6.3956</w:t>
      </w:r>
    </w:p>
    <w:p>
      <w:r>
        <w:t xml:space="preserve">tarina: Timin luokan kiusaaja varasti hänen lounaansa. Tim pyysi häntä palauttamaan sen, mutta hän ei suostunut. Tim ei pitänyt väkivallasta, mutta hän kuitenkin löi poikaa. Poika kaatui ja alkoi itkeä kovaa. Opettaja lähetti Timin rehtorin kansliaan rangaistukseksi! valittu tuomio: Timin luokan kiusaaja varasti hänen lounaansa.</w:t>
      </w:r>
    </w:p>
    <w:p>
      <w:r>
        <w:rPr>
          <w:b/>
        </w:rPr>
        <w:t xml:space="preserve">Tulos</w:t>
      </w:r>
    </w:p>
    <w:p>
      <w:r>
        <w:t xml:space="preserve">Kiusaaja varastaa lounaan &gt;Syyt/mahdollistaa&gt; Tim pyytää palauttamaan sen.</w:t>
      </w:r>
    </w:p>
    <w:p>
      <w:r>
        <w:rPr>
          <w:b/>
        </w:rPr>
        <w:t xml:space="preserve">Esimerkki 6.3957</w:t>
      </w:r>
    </w:p>
    <w:p>
      <w:r>
        <w:t xml:space="preserve">tarina: Nick sai postissa takin. Se ei ollut hänen. Hän ei tiennyt, kenelle se oli tarkoitettu. Hän piti sitä mielellään yllään. Hänen huonetoverinsa pilkkasivat häntä, koska se oli naisen takki. valittu lause: Nick sai postissa takin.</w:t>
      </w:r>
    </w:p>
    <w:p>
      <w:r>
        <w:rPr>
          <w:b/>
        </w:rPr>
        <w:t xml:space="preserve">Tulos</w:t>
      </w:r>
    </w:p>
    <w:p>
      <w:r>
        <w:t xml:space="preserve">Nick saa takin &gt;Syyt/mahdollistaa&gt; Nick käyttää takkia.</w:t>
      </w:r>
    </w:p>
    <w:p>
      <w:r>
        <w:rPr>
          <w:b/>
        </w:rPr>
        <w:t xml:space="preserve">Esimerkki 6.3958</w:t>
      </w:r>
    </w:p>
    <w:p>
      <w:r>
        <w:t xml:space="preserve">tarina: Kissa jäi auton alle. Se on kunnossa, mutta sen jalka murtui. Hain sen eläinlääkäriltä tänä aamuna. Sen odotetaan toipuvan täysin. Luulen, että sillä on nyt kahdeksan elämää jäljellä. valittu lause: Kissa jäi auton alle.</w:t>
      </w:r>
    </w:p>
    <w:p>
      <w:r>
        <w:rPr>
          <w:b/>
        </w:rPr>
        <w:t xml:space="preserve">Tulos</w:t>
      </w:r>
    </w:p>
    <w:p>
      <w:r>
        <w:t xml:space="preserve">Kissani jää auton alle &gt;Syyt/Tekijät&gt; Kissani jalka murtuu.</w:t>
      </w:r>
    </w:p>
    <w:p>
      <w:r>
        <w:rPr>
          <w:b/>
        </w:rPr>
        <w:t xml:space="preserve">Esimerkki 6.3959</w:t>
      </w:r>
    </w:p>
    <w:p>
      <w:r>
        <w:t xml:space="preserve">tarina: Tom ja Jerry ajelivat polkupyörillään. Yhtäkkiä pyörän pyörä putosi Tomin pyörästä. He olivat kaukana kotoa. Tom ja Jerry joutuivat kävelemään koko matkan takaisin. Se oli heille kamala 3 tuntia. valittu lause: Tom ja Jerry ajelivat pyörillään.</w:t>
      </w:r>
    </w:p>
    <w:p>
      <w:r>
        <w:rPr>
          <w:b/>
        </w:rPr>
        <w:t xml:space="preserve">Tulos</w:t>
      </w:r>
    </w:p>
    <w:p>
      <w:r>
        <w:t xml:space="preserve">Tomin ja Jerryn kyyti &gt;Syyt/mahdollistavat&gt; Tom ja Jerry jäävät pois kyydistä.</w:t>
      </w:r>
    </w:p>
    <w:p>
      <w:r>
        <w:rPr>
          <w:b/>
        </w:rPr>
        <w:t xml:space="preserve">Esimerkki 6.3960</w:t>
      </w:r>
    </w:p>
    <w:p>
      <w:r>
        <w:t xml:space="preserve">tarina: Richard sai hiljattain työpaikan postinkantajana. Ensimmäisenä päivänä hän kadotti useita paketteja. Hän pudotti ne noustessaan autoonsa ja poistuessaan siitä. Richard päätti valehdella pomolleen pakettien katoamisesta. Richardin pomo uskoi häntä, mutta Richard tunsi pitkään syyllisyyttä. valittu lause: Richardin pomo uskoi häntä, mutta Richard tunsi pitkään syyllisyyttä.</w:t>
      </w:r>
    </w:p>
    <w:p>
      <w:r>
        <w:rPr>
          <w:b/>
        </w:rPr>
        <w:t xml:space="preserve">Tulos</w:t>
      </w:r>
    </w:p>
    <w:p>
      <w:r>
        <w:t xml:space="preserve">Hänen pomonsa uskoo häntä &gt;Syyt/Mahdollistaa&gt; Richard tuntee syyllisyyttä.</w:t>
      </w:r>
    </w:p>
    <w:p>
      <w:r>
        <w:rPr>
          <w:b/>
        </w:rPr>
        <w:t xml:space="preserve">Esimerkki 6.3961</w:t>
      </w:r>
    </w:p>
    <w:p>
      <w:r>
        <w:t xml:space="preserve">tarina: Yritän käydä elokuvissa joka viikonloppu. Se antaa minulle tilaisuuden päästä pois päästäni kahdeksi tunniksi. Minulla on uusi tyttöystävä, joka rakastaa elokuvia yhtä paljon kuin minä. Olen innostunut, koska pääsemme joka perjantai elokuviin ja hän rakastaa sitä. Elokuvissa käyminen on todella lähentänyt meitä. valittu lause: Se antaa minulle mahdollisuuden päästä pois päästäni kahdeksi tunniksi.</w:t>
      </w:r>
    </w:p>
    <w:p>
      <w:r>
        <w:rPr>
          <w:b/>
        </w:rPr>
        <w:t xml:space="preserve">Tulos</w:t>
      </w:r>
    </w:p>
    <w:p>
      <w:r>
        <w:t xml:space="preserve">Elokuvat antavat minulle mahdollisuuden tyhjentää pääni &gt;Syyt/mahdollistavat&gt; Yritän käydä elokuvissa joka viikonloppu.</w:t>
      </w:r>
    </w:p>
    <w:p>
      <w:r>
        <w:rPr>
          <w:b/>
        </w:rPr>
        <w:t xml:space="preserve">Esimerkki 6.3962</w:t>
      </w:r>
    </w:p>
    <w:p>
      <w:r>
        <w:t xml:space="preserve">tarina: Joku lähetti minulle uuden kappaleen. Pidin siitä niin paljon, että käänsin äänenvoimakkuuden kovemmalle. Taisin kääntää äänenvoimakkuuden kovemmalle kuin luulin. Naapurit soittivat poliisit perääni! Hiljensin äänenvoimakkuutta, kun he käskivät. valittu lause: Joku lähetti minulle uuden kappaleen tsekattavaksi.</w:t>
      </w:r>
    </w:p>
    <w:p>
      <w:r>
        <w:rPr>
          <w:b/>
        </w:rPr>
        <w:t xml:space="preserve">Tulos</w:t>
      </w:r>
    </w:p>
    <w:p>
      <w:r>
        <w:t xml:space="preserve">Kuuntelen uuden kappaleen &gt;Syyt/mahdollistaa&gt; Laitan stereoiden äänenvoimakkuuden kovemmalle.</w:t>
      </w:r>
    </w:p>
    <w:p>
      <w:r>
        <w:rPr>
          <w:b/>
        </w:rPr>
        <w:t xml:space="preserve">Tulos</w:t>
      </w:r>
    </w:p>
    <w:p>
      <w:r>
        <w:t xml:space="preserve">Joku lähettää minulle uuden kappaleen &gt;Syyt/mahdollistaa&gt; Pidän uudesta kappaleesta.</w:t>
      </w:r>
    </w:p>
    <w:p>
      <w:r>
        <w:rPr>
          <w:b/>
        </w:rPr>
        <w:t xml:space="preserve">Esimerkki 6.3963</w:t>
      </w:r>
    </w:p>
    <w:p>
      <w:r>
        <w:t xml:space="preserve">tarina: Howardilla oli ensimmäinen baseball-pelinsä. Hän oli hyvin hermostunut. Lopulta hän löi itsensä ulos. Hän lähti pelistä masentuneena. Hänen vanhempansa antoivat hänelle kakkua piristykseksi. valittu lause: Hän oli hyvin hermostunut.</w:t>
      </w:r>
    </w:p>
    <w:p>
      <w:r>
        <w:rPr>
          <w:b/>
        </w:rPr>
        <w:t xml:space="preserve">Tulos</w:t>
      </w:r>
    </w:p>
    <w:p>
      <w:r>
        <w:t xml:space="preserve">Howard on hermostunut &gt;Syyt/Mahdollistaa&gt; Howard lyö ulos. </w:t>
      </w:r>
    </w:p>
    <w:p>
      <w:r>
        <w:rPr>
          <w:b/>
        </w:rPr>
        <w:t xml:space="preserve">Esimerkki 6.3964</w:t>
      </w:r>
    </w:p>
    <w:p>
      <w:r>
        <w:t xml:space="preserve">tarina: Dubby oli bändin rumpali, ja minä kävin aina harjoituksissa. Eräänä päivänä vein hänet kotiin koulusta, kun hänen autonsa hajosi. Hän istui sängylle minua vastapäätä, pitkät vaaleat hiukset silmiensä edessä. Hän kumartui ja suuteli minua kuin mitään ei olisi tapahtunut. Olin yllättynyt, mutta suutelin häntä takaisin. valittu lause: Hän kumartui ja suuteli minua kuin ei mitään.</w:t>
      </w:r>
    </w:p>
    <w:p>
      <w:r>
        <w:rPr>
          <w:b/>
        </w:rPr>
        <w:t xml:space="preserve">Tulos</w:t>
      </w:r>
    </w:p>
    <w:p>
      <w:r>
        <w:t xml:space="preserve">Dubby suuteli minua &gt;Syyt/mahdollistavat&gt; Minä suutelin Dubbya...</w:t>
      </w:r>
    </w:p>
    <w:p>
      <w:r>
        <w:rPr>
          <w:b/>
        </w:rPr>
        <w:t xml:space="preserve">Tulos</w:t>
      </w:r>
    </w:p>
    <w:p>
      <w:r>
        <w:t xml:space="preserve">Dubby suutelee minua &gt;Syyt/mahdollistaa&gt; suutelen Dubbya takaisin.</w:t>
      </w:r>
    </w:p>
    <w:p>
      <w:r>
        <w:rPr>
          <w:b/>
        </w:rPr>
        <w:t xml:space="preserve">Tulos</w:t>
      </w:r>
    </w:p>
    <w:p>
      <w:r>
        <w:t xml:space="preserve">Dubby suutelee minua &gt;Syyt/mahdollistaa&gt; Minä suutelen Dubbya.</w:t>
      </w:r>
    </w:p>
    <w:p>
      <w:r>
        <w:rPr>
          <w:b/>
        </w:rPr>
        <w:t xml:space="preserve">Esimerkki 6.3965</w:t>
      </w:r>
    </w:p>
    <w:p>
      <w:r>
        <w:t xml:space="preserve">tarina: Fred oli maatilalla lypsämässä lehmiä. Hän lypsää kymmeniä lehmiä sinä aamuna. Hän pakkasi maidon laatikoihin ja myi ne kauppaan. Kaupassa oltiin helpottuneita, koska maito oli loppu. Fred palasi kotiinsa maatilalleen nukkumaan toista päivää varten. valittu lause: Hän pakkasi maidon pahvilaatikoihin ja myi ne kauppaan.</w:t>
      </w:r>
    </w:p>
    <w:p>
      <w:r>
        <w:rPr>
          <w:b/>
        </w:rPr>
        <w:t xml:space="preserve">Tulos</w:t>
      </w:r>
    </w:p>
    <w:p>
      <w:r>
        <w:t xml:space="preserve">Fred myy maidon kaupalle &gt;Syyt/Mahdollistaa&gt; Kauppa saa maitoa.</w:t>
      </w:r>
    </w:p>
    <w:p>
      <w:r>
        <w:rPr>
          <w:b/>
        </w:rPr>
        <w:t xml:space="preserve">Esimerkki 6.3966</w:t>
      </w:r>
    </w:p>
    <w:p>
      <w:r>
        <w:t xml:space="preserve">tarina: Amy laittoi karkkia äitinsä ostoskärryyn kysymättä. Hän tajusi, että äiti löytäisi ne, kun hän laittoi ruokatavarat pois. Hän yritti etsiä karkkia, kun äiti ajoi autoa. Amy ei löytänyt pussia, jossa karkit olivat. Hän tajusi, että pussin on täytynyt olla takakontissa. valittu lause: Amy yritti etsiä karkkia, kun hänen äitinsä ajoi.</w:t>
      </w:r>
    </w:p>
    <w:p>
      <w:r>
        <w:rPr>
          <w:b/>
        </w:rPr>
        <w:t xml:space="preserve">Tulos</w:t>
      </w:r>
    </w:p>
    <w:p>
      <w:r>
        <w:t xml:space="preserve">Amy yrittää löytää &gt;Syyt/mahdollistavat&gt; Amy löytää &gt;Syyt/mahdollistavat&gt;.</w:t>
      </w:r>
    </w:p>
    <w:p>
      <w:r>
        <w:rPr>
          <w:b/>
        </w:rPr>
        <w:t xml:space="preserve">Esimerkki 6.3967</w:t>
      </w:r>
    </w:p>
    <w:p>
      <w:r>
        <w:t xml:space="preserve">tarina: Joel tykkäsi olla kiusaaja. Hän ajoi pyörällä, kun hän näki Brandonin luokasta. Brandon ajoi pyörällään Joelin luo. Joel työnsi Brandonin pois pyörältään ja heitti toisen jalkansa yli. Kun Joel yritti ajaa pois molemmilla pyörillä, hän kaatui heti. valittu lause: Brandon ajoi pyörällään Joelin luo.</w:t>
      </w:r>
    </w:p>
    <w:p>
      <w:r>
        <w:rPr>
          <w:b/>
        </w:rPr>
        <w:t xml:space="preserve">Tulos</w:t>
      </w:r>
    </w:p>
    <w:p>
      <w:r>
        <w:t xml:space="preserve">Brandon ajaa pyörällä &gt;Syyt/mahdollistaa&gt; Joel työntää Brandonin pois pyörän päältä.</w:t>
      </w:r>
    </w:p>
    <w:p>
      <w:r>
        <w:rPr>
          <w:b/>
        </w:rPr>
        <w:t xml:space="preserve">Esimerkki 6.3968</w:t>
      </w:r>
    </w:p>
    <w:p>
      <w:r>
        <w:t xml:space="preserve">tarina: Tom jätti autonsa äitinsä talon takapihalle. Hän jätti sen sinne vuosiksi. Se täyttyi mehiläisistä. Tom näki autonsa ja hankkiutui siitä eroon. Tom osti juuri uuden auton. valittu lause: Hän jätti sen sinne vuosiksi.</w:t>
      </w:r>
    </w:p>
    <w:p>
      <w:r>
        <w:rPr>
          <w:b/>
        </w:rPr>
        <w:t xml:space="preserve">Tulos</w:t>
      </w:r>
    </w:p>
    <w:p>
      <w:r>
        <w:t xml:space="preserve">Tom jättää autonsa takapihalle vuosiksi &gt;Syyt/Mahdollistaa&gt; Autossa on mehiläisiä.</w:t>
      </w:r>
    </w:p>
    <w:p>
      <w:r>
        <w:rPr>
          <w:b/>
        </w:rPr>
        <w:t xml:space="preserve">Esimerkki 6.3969</w:t>
      </w:r>
    </w:p>
    <w:p>
      <w:r>
        <w:t xml:space="preserve">tarina: Margaret näki jotain käytävällä. Hän luuli sitä aaveeksi. Hän kertoi siitä ystävilleen töissä. Hänen ystävänsä tulivat Margaretin luokse. He eivät pitäneet sitä kummituksena. valittu lause: Hän luuli, että se oli aave.</w:t>
      </w:r>
    </w:p>
    <w:p>
      <w:r>
        <w:rPr>
          <w:b/>
        </w:rPr>
        <w:t xml:space="preserve">Tulos</w:t>
      </w:r>
    </w:p>
    <w:p>
      <w:r>
        <w:t xml:space="preserve">Margaret luulee näkevänsä aaveen &gt;Syyt/Mahdollistaa&gt; Margaret kertoo ystävilleen...</w:t>
      </w:r>
    </w:p>
    <w:p>
      <w:r>
        <w:rPr>
          <w:b/>
        </w:rPr>
        <w:t xml:space="preserve">Tulos</w:t>
      </w:r>
    </w:p>
    <w:p>
      <w:r>
        <w:t xml:space="preserve">Margaret luulee näkemänsä olion olevan aave &gt;Syyt/Mahdollistaa&gt; Margaret kertoo näkemästään oliosta työkavereilleen.</w:t>
      </w:r>
    </w:p>
    <w:p>
      <w:r>
        <w:rPr>
          <w:b/>
        </w:rPr>
        <w:t xml:space="preserve">Esimerkki 6.3970</w:t>
      </w:r>
    </w:p>
    <w:p>
      <w:r>
        <w:t xml:space="preserve">tarina: Jeb teki uuden kerhon. Sitä kutsuttiin lasten kerhoksi. Vain lapset olivat sallittuja. Kukaan ei kuitenkaan liittynyt ollenkaan. Jeb muutti sen iloisesti Jebin kerhoksi. valittu lause: Jeb perusti uuden kerhon.</w:t>
      </w:r>
    </w:p>
    <w:p>
      <w:r>
        <w:rPr>
          <w:b/>
        </w:rPr>
        <w:t xml:space="preserve">Tulos</w:t>
      </w:r>
    </w:p>
    <w:p>
      <w:r>
        <w:t xml:space="preserve">Jeb perusti uuden kerhon. &gt;Syyt/mahdollistavat&gt; Kukaan ei liittynyt kerhoon.</w:t>
      </w:r>
    </w:p>
    <w:p>
      <w:r>
        <w:rPr>
          <w:b/>
        </w:rPr>
        <w:t xml:space="preserve">Esimerkki 6.3971</w:t>
      </w:r>
    </w:p>
    <w:p>
      <w:r>
        <w:t xml:space="preserve">tarina: Jim oli juuri tehnyt kinkkuvoileivän. Hän oli juuri syömässä sitä, kun hän kuuli äänen. Hän meni katsomaan, mikä se ääni oli. Kun hän palasi, hänen voileipänsä oli kadonnut. Hänen kissansa oli syönyt koko voileivän. valittu lause: Jim oli juuri tehnyt kinkkuvoileivän.</w:t>
      </w:r>
    </w:p>
    <w:p>
      <w:r>
        <w:rPr>
          <w:b/>
        </w:rPr>
        <w:t xml:space="preserve">Tulos</w:t>
      </w:r>
    </w:p>
    <w:p>
      <w:r>
        <w:t xml:space="preserve">Jim tekee voileivän &gt;Syyt/Mahdollistaa&gt; Jimin kissa syö voileivän.</w:t>
      </w:r>
    </w:p>
    <w:p>
      <w:r>
        <w:rPr>
          <w:b/>
        </w:rPr>
        <w:t xml:space="preserve">Esimerkki 6.3972</w:t>
      </w:r>
    </w:p>
    <w:p>
      <w:r>
        <w:t xml:space="preserve">tarina: Freddie oli viettämässä 80-vuotissyntymäpäiväänsä. Freddie halusi tehdä jotain, joka saisi hänet tuntemaan itsensä nuoreksi. Freddie päätti, että hän lähtisi laskuvarjohyppäämään. Läpäistyään kaikki testit Freddie sai luvan lähteä laskuvarjohyppäämään. Freddie oli innoissaan laskuvarjohyppäämisestä, sillä se sai hänet tuntemaan itsensä nuoreksi. valittu lause: Freddie oli viettämässä 80-vuotissyntymäpäiväänsä.</w:t>
      </w:r>
    </w:p>
    <w:p>
      <w:r>
        <w:rPr>
          <w:b/>
        </w:rPr>
        <w:t xml:space="preserve">Tulos</w:t>
      </w:r>
    </w:p>
    <w:p>
      <w:r>
        <w:t xml:space="preserve">Freddie oli viettämässä 80-vuotissyntymäpäiväänsä &gt;Syyt/Tekijät&gt; Freddie halusi tehdä jotain erityistä syntymäpäivänsä kunniaksi.</w:t>
      </w:r>
    </w:p>
    <w:p>
      <w:r>
        <w:rPr>
          <w:b/>
        </w:rPr>
        <w:t xml:space="preserve">Tulos</w:t>
      </w:r>
    </w:p>
    <w:p>
      <w:r>
        <w:t xml:space="preserve">Freddie täyttää pian 80 vuotta &gt;Syyt/Tekijät&gt; Freddie täyttää 80 vuotta.</w:t>
      </w:r>
    </w:p>
    <w:p>
      <w:r>
        <w:rPr>
          <w:b/>
        </w:rPr>
        <w:t xml:space="preserve">Esimerkki 6.3973</w:t>
      </w:r>
    </w:p>
    <w:p>
      <w:r>
        <w:t xml:space="preserve">tarina: Bethin isoisä oli sairaalassa. Hän meni tapaamaan häntä. Kun hän kyllästyi, hän meni lahjatavarakauppaan. Beth halusi kirjan, mutta häneltä puuttui dollari. Kassanhoitaja laittoi kirjan pussiin ja hymyili Bethille. valittu lause: Bethin isoisä oli sairaalassa.</w:t>
      </w:r>
    </w:p>
    <w:p>
      <w:r>
        <w:rPr>
          <w:b/>
        </w:rPr>
        <w:t xml:space="preserve">Tulos</w:t>
      </w:r>
    </w:p>
    <w:p>
      <w:r>
        <w:t xml:space="preserve">Bethin isoisä on sairaalassa &gt;Syyt/Tekijät&gt; Beth vierailee isoisänsä luona.</w:t>
      </w:r>
    </w:p>
    <w:p>
      <w:r>
        <w:rPr>
          <w:b/>
        </w:rPr>
        <w:t xml:space="preserve">Esimerkki 6.3974</w:t>
      </w:r>
    </w:p>
    <w:p>
      <w:r>
        <w:t xml:space="preserve">tarina: Rose halusi nähdä New Yorkin. Hän matkusti junalla Manhattanille. Siellä hän näki nähtävyyksiä. Sitten hän söi kuuluisaa newyorkilaista pizzaa. Rose tykkäsi käydä New Yorkissa! valittu lause: Rose halusi nähdä New Yorkin.</w:t>
      </w:r>
    </w:p>
    <w:p>
      <w:r>
        <w:rPr>
          <w:b/>
        </w:rPr>
        <w:t xml:space="preserve">Tulos</w:t>
      </w:r>
    </w:p>
    <w:p>
      <w:r>
        <w:t xml:space="preserve">Rose halusi nähdä New Yorkin &gt;Syyt/Mahdollistaa&gt; Rose lähti junalla New Yorkiin.</w:t>
      </w:r>
    </w:p>
    <w:p>
      <w:r>
        <w:rPr>
          <w:b/>
        </w:rPr>
        <w:t xml:space="preserve">Esimerkki 6.3975</w:t>
      </w:r>
    </w:p>
    <w:p>
      <w:r>
        <w:t xml:space="preserve">tarina: Koulussa soitettiin seuraavan jakson kello. Koska luokkani oli siirrettävissä tiloissa, nousin nopeasti ylös. Monet ihmiset käytävillä väistyivät, koska liikuin liian nopeasti. Kun tulin luokkaan, kello soi heti. Päätin istuutua. valittu lause: Kun tulin luokkaan, kello soi välittömästi.</w:t>
      </w:r>
    </w:p>
    <w:p>
      <w:r>
        <w:rPr>
          <w:b/>
        </w:rPr>
        <w:t xml:space="preserve">Tulos</w:t>
      </w:r>
    </w:p>
    <w:p>
      <w:r>
        <w:t xml:space="preserve">Tulen luokkaan &gt;Syyt/mahdollistaa&gt; Poistun luokasta.</w:t>
      </w:r>
    </w:p>
    <w:p>
      <w:r>
        <w:rPr>
          <w:b/>
        </w:rPr>
        <w:t xml:space="preserve">Esimerkki 6.3976</w:t>
      </w:r>
    </w:p>
    <w:p>
      <w:r>
        <w:t xml:space="preserve">tarina: Olin näytelmissä koko nuoren aikuisikäni. Halusin tulla suureksi tähdeksi. Harjoittelin näyttelemistä koko ajan. Olin loistava näyttelijä. Mutta en koskaan voittanut palkintoja ja luovuin unelmistani. valittu lause: Harjoittelin näyttelemistä koko ajan.</w:t>
      </w:r>
    </w:p>
    <w:p>
      <w:r>
        <w:rPr>
          <w:b/>
        </w:rPr>
        <w:t xml:space="preserve">Tulos</w:t>
      </w:r>
    </w:p>
    <w:p>
      <w:r>
        <w:t xml:space="preserve">Harjoittelen &gt;Syyt/mahdollistavat&gt; Taitoni paranevat.</w:t>
      </w:r>
    </w:p>
    <w:p>
      <w:r>
        <w:rPr>
          <w:b/>
        </w:rPr>
        <w:t xml:space="preserve">Esimerkki 6.3977</w:t>
      </w:r>
    </w:p>
    <w:p>
      <w:r>
        <w:t xml:space="preserve">tarina: Tim oli menossa klubille ystäviensä kanssa. Ulkona oli pitkä jono. Odotusaika oli noin puoli tuntia. Timin ystävät halusivat odottaa. Tim ei halunnut ja lähti kotiin. valittu lause: Timin ystävät halusivat odottaa.</w:t>
      </w:r>
    </w:p>
    <w:p>
      <w:r>
        <w:rPr>
          <w:b/>
        </w:rPr>
        <w:t xml:space="preserve">Tulos</w:t>
      </w:r>
    </w:p>
    <w:p>
      <w:r>
        <w:t xml:space="preserve">Timin ystävät haluavat odottaa &gt;Syyt/mahdollistaa&gt; Timin ystävät odottavat.</w:t>
      </w:r>
    </w:p>
    <w:p>
      <w:r>
        <w:rPr>
          <w:b/>
        </w:rPr>
        <w:t xml:space="preserve">Tulos</w:t>
      </w:r>
    </w:p>
    <w:p>
      <w:r>
        <w:t xml:space="preserve">Timin ystävät odottavat jonossa &gt;Syyt/Mahdollistaa&gt; Tim menee yksin kotiin.</w:t>
      </w:r>
    </w:p>
    <w:p>
      <w:r>
        <w:rPr>
          <w:b/>
        </w:rPr>
        <w:t xml:space="preserve">Esimerkki 6.3978</w:t>
      </w:r>
    </w:p>
    <w:p>
      <w:r>
        <w:t xml:space="preserve">tarina: Tim söi yksin kahvilassa. Hän oli yksinäinen. Hän ajatteli, ettei saisi koskaan ystäviä. Sitten hän tunsi taputuksen olkapäähänsä. Se oli Jim, joka halusi kutsua Timin syömään ystäviensä kanssa. valittu lause: Hän tunsi sitten taputuksen olkapäällään.</w:t>
      </w:r>
    </w:p>
    <w:p>
      <w:r>
        <w:rPr>
          <w:b/>
        </w:rPr>
        <w:t xml:space="preserve">Tulos</w:t>
      </w:r>
    </w:p>
    <w:p>
      <w:r>
        <w:t xml:space="preserve">Tim tuntee napautuksen &gt;Syyt/mahdollistaa&gt; Tim katsoo Jimiin.</w:t>
      </w:r>
    </w:p>
    <w:p>
      <w:r>
        <w:rPr>
          <w:b/>
        </w:rPr>
        <w:t xml:space="preserve">Esimerkki 6.3979</w:t>
      </w:r>
    </w:p>
    <w:p>
      <w:r>
        <w:t xml:space="preserve">tarina: John rakasti ajaa nopeasti. Eräänä päivänä hän ajoi jäisellä tiellä. Hän liukastui tieltä ja törmäsi puuhun. Hän oli kunnossa, mutta hänen autonsa oli romuna. John ajoi siitä lähtien varovaisemmin. valittu lause: John rakasti ajaa kovaa.</w:t>
      </w:r>
    </w:p>
    <w:p>
      <w:r>
        <w:rPr>
          <w:b/>
        </w:rPr>
        <w:t xml:space="preserve">Tulos</w:t>
      </w:r>
    </w:p>
    <w:p>
      <w:r>
        <w:t xml:space="preserve">John rakastaa kovaa ajamista &gt;Syyt/Mahdollistaa&gt; Hän romuttaa autonsa.</w:t>
      </w:r>
    </w:p>
    <w:p>
      <w:r>
        <w:rPr>
          <w:b/>
        </w:rPr>
        <w:t xml:space="preserve">Tulos</w:t>
      </w:r>
    </w:p>
    <w:p>
      <w:r>
        <w:t xml:space="preserve">John rakastaa kovaa ajoa &gt;Syyt/Mahdollistaa&gt; John ajaa kovaa.</w:t>
      </w:r>
    </w:p>
    <w:p>
      <w:r>
        <w:rPr>
          <w:b/>
        </w:rPr>
        <w:t xml:space="preserve">Esimerkki 6.3980</w:t>
      </w:r>
    </w:p>
    <w:p>
      <w:r>
        <w:t xml:space="preserve">tarina: June oli tekemässä kakkua. Hän unohti ostaa sokeria. Hänellä ei ollut sitä kotona. Hän käytti sen sijaan omenasosetta. Kakusta tuli ihana! valittu lause: Hänellä ei ollut sitä kotona.</w:t>
      </w:r>
    </w:p>
    <w:p>
      <w:r>
        <w:rPr>
          <w:b/>
        </w:rPr>
        <w:t xml:space="preserve">Tulos</w:t>
      </w:r>
    </w:p>
    <w:p>
      <w:r>
        <w:t xml:space="preserve">Kesäkuu ei käytä sokeria &gt;Syyt/Mahdollistaa&gt; Kesäkuu käyttää kakussa omenasosetta.</w:t>
      </w:r>
    </w:p>
    <w:p>
      <w:r>
        <w:rPr>
          <w:b/>
        </w:rPr>
        <w:t xml:space="preserve">Tulos</w:t>
      </w:r>
    </w:p>
    <w:p>
      <w:r>
        <w:t xml:space="preserve">Kesäkuu ei käytä sokeria &gt;Syyt/Mahdolliset syyt&gt; Kesäkuu käyttää omenasosetta.</w:t>
      </w:r>
    </w:p>
    <w:p>
      <w:r>
        <w:rPr>
          <w:b/>
        </w:rPr>
        <w:t xml:space="preserve">Esimerkki 6.3981</w:t>
      </w:r>
    </w:p>
    <w:p>
      <w:r>
        <w:t xml:space="preserve">tarina: Kayn piti juosta paikalliseen kauppaan tekemään ostoksia. Kello oli 4.30, ja hän oli varma, että kauppa suljettaisiin pian. Hän saapui paikalle kello 16.46 ja juoksi ovelle. Hän järkyttyi nähdessään, että ovi oli lukossa. Kay oli tyrmistynyt nähdessään, että kauppa suljettiin kello 16.45. Valittu lause: Kay oli tyrmistynyt nähdessään, että kauppa suljettiin klo 16.45.</w:t>
      </w:r>
    </w:p>
    <w:p>
      <w:r>
        <w:rPr>
          <w:b/>
        </w:rPr>
        <w:t xml:space="preserve">Tulos</w:t>
      </w:r>
    </w:p>
    <w:p>
      <w:r>
        <w:t xml:space="preserve">Myymälä on suljettu &gt;Syyt/Mahdollistaa&gt; Kay lähtee myymälästä.</w:t>
      </w:r>
    </w:p>
    <w:p>
      <w:r>
        <w:rPr>
          <w:b/>
        </w:rPr>
        <w:t xml:space="preserve">Esimerkki 6.3982</w:t>
      </w:r>
    </w:p>
    <w:p>
      <w:r>
        <w:t xml:space="preserve">tarina: Vakooja kirjoitti salaisen viestin paperille. Sitten hän taitteli sen ja laittoi sen kirjastokirjaan. Hän vei kirjan takaisin kirjastoon ja piilotti sen pinoon. Pian sen jälkeen toinen vakooja poimi kirjan. Hän selasi sivuja ja otti salaisen viestin. valitun lauseen: Pian sen jälkeen toinen vakooja poimi kirjan.</w:t>
      </w:r>
    </w:p>
    <w:p>
      <w:r>
        <w:rPr>
          <w:b/>
        </w:rPr>
        <w:t xml:space="preserve">Tulos</w:t>
      </w:r>
    </w:p>
    <w:p>
      <w:r>
        <w:t xml:space="preserve">Vakooja ottaa kirjan käteensä &gt;Syyt/mahdollistaa&gt; Vakooja laskee kirjan pois.</w:t>
      </w:r>
    </w:p>
    <w:p>
      <w:r>
        <w:rPr>
          <w:b/>
        </w:rPr>
        <w:t xml:space="preserve">Tulos</w:t>
      </w:r>
    </w:p>
    <w:p>
      <w:r>
        <w:t xml:space="preserve">Toinen vakooja ottaa kirjan haltuunsa &gt;Syyt/mahdollistaa&gt; Hän ottaa salaisen viestin vastaan</w:t>
      </w:r>
    </w:p>
    <w:p>
      <w:r>
        <w:rPr>
          <w:b/>
        </w:rPr>
        <w:t xml:space="preserve">Esimerkki 6.3983</w:t>
      </w:r>
    </w:p>
    <w:p>
      <w:r>
        <w:t xml:space="preserve">tarina: Sain tekstiviestin. Tyttöystäväni kertoi minulle, että hän oli tulossa käymään. Joten ahmin voileipäni ja menin suihkuun. Nousen ulos ja huomaan pahan hajun, munasalaatin. Juuri kun olin menossa suihkuttamaan, hän kävelee sisään, hän luuli sitä minuksi. valittu lause: Niinpä syön voileipäni ja olen juuri suihkussa.</w:t>
      </w:r>
    </w:p>
    <w:p>
      <w:r>
        <w:rPr>
          <w:b/>
        </w:rPr>
        <w:t xml:space="preserve">Tulos</w:t>
      </w:r>
    </w:p>
    <w:p>
      <w:r>
        <w:t xml:space="preserve">Syömään haisevan voileivän ennen suihkuun hyppäämistä &gt;Syyt/Mahdollistaa&gt; Asuntoni haisee pahanhajuiselta, vaikka olen puhdas.</w:t>
      </w:r>
    </w:p>
    <w:p>
      <w:r>
        <w:rPr>
          <w:b/>
        </w:rPr>
        <w:t xml:space="preserve">Esimerkki 6.3984</w:t>
      </w:r>
    </w:p>
    <w:p>
      <w:r>
        <w:t xml:space="preserve">tarina: Rakastuin unelmieni mieheen. Hän matkusti työnsä vuoksi ympäri maailmaa. Rakastin matkustaa hänen kanssaan aina kun sain tilaisuuden. Rakastuimme yhä enemmän ja tulimme hyvin läheisiksi toisillemme. Tänä päivänä olemme hullun rakastuneita ja usein yhdessä. valittu lause: Rakastuimme yhä syvemmin ja tulimme hyvin lähelle toisiamme.</w:t>
      </w:r>
    </w:p>
    <w:p>
      <w:r>
        <w:rPr>
          <w:b/>
        </w:rPr>
        <w:t xml:space="preserve">Tulos</w:t>
      </w:r>
    </w:p>
    <w:p>
      <w:r>
        <w:t xml:space="preserve">Mies ja minä tulemme hyvin läheisiksi &gt;Syyt/mahdollistavat&gt; Mies ja minä olemme usein yhdessä.</w:t>
      </w:r>
    </w:p>
    <w:p>
      <w:r>
        <w:rPr>
          <w:b/>
        </w:rPr>
        <w:t xml:space="preserve">Esimerkki 6.3985</w:t>
      </w:r>
    </w:p>
    <w:p>
      <w:r>
        <w:t xml:space="preserve">tarina: Sally lähti eräänä päivänä äitinsä kanssa rannalle. Sally meni suoraan suurimmalle hiekkakasalle. Sally ei nähnyt suurta aaltoa, joka oli tulossa häntä kohti. Aalto osui Sallyyn ja työnsi hänet hiekkakasaan. Siitä lähtien Sally katsoi aina tarkkaan aaltoja. valittu lause: Siitä lähtien Sally seurasi aaltoja aina tarkasti.</w:t>
      </w:r>
    </w:p>
    <w:p>
      <w:r>
        <w:rPr>
          <w:b/>
        </w:rPr>
        <w:t xml:space="preserve">Tulos</w:t>
      </w:r>
    </w:p>
    <w:p>
      <w:r>
        <w:t xml:space="preserve">Sally tarkkaili huolellisesti aaltoja &gt;Syyt/Mahdollistaa&gt; Sally pysyi turvassa.</w:t>
      </w:r>
    </w:p>
    <w:p>
      <w:r>
        <w:rPr>
          <w:b/>
        </w:rPr>
        <w:t xml:space="preserve">Esimerkki 6.3986</w:t>
      </w:r>
    </w:p>
    <w:p>
      <w:r>
        <w:t xml:space="preserve">tarina: Lucy oli puhelimessa ystävänsä Amyn kanssa. Amy oli toisen ystävänsä juhlissa. Lucy halusi tuntea olevansa mukana. Puhelimessa oleminen oli kuitenkin pahempaa kuin olemattomuus. Lucy lopetti puhelun Amyn kanssa ja istui yksin huoneessaan. valittu lause: Lucy halusi tuntea olevansa mukana.</w:t>
      </w:r>
    </w:p>
    <w:p>
      <w:r>
        <w:rPr>
          <w:b/>
        </w:rPr>
        <w:t xml:space="preserve">Tulos</w:t>
      </w:r>
    </w:p>
    <w:p>
      <w:r>
        <w:t xml:space="preserve">Lucy haluaa tuntea olevansa mukana &gt;Syyt/Mahdollistaa&gt; Lucy on puhelimessa ystävänsä Amyn kanssa.</w:t>
      </w:r>
    </w:p>
    <w:p>
      <w:r>
        <w:rPr>
          <w:b/>
        </w:rPr>
        <w:t xml:space="preserve">Esimerkki 6.3987</w:t>
      </w:r>
    </w:p>
    <w:p>
      <w:r>
        <w:t xml:space="preserve">tarina: Timin kotona oli kuuma päivä. Ilmastointilaite hajosi. Timillä oli hyvin kuuma. Hän sai idean. Hän päätti viilentyä rannalla. valittu lause: Tim oli hyvin kuuma.</w:t>
      </w:r>
    </w:p>
    <w:p>
      <w:r>
        <w:rPr>
          <w:b/>
        </w:rPr>
        <w:t xml:space="preserve">Tulos</w:t>
      </w:r>
    </w:p>
    <w:p>
      <w:r>
        <w:t xml:space="preserve">Tim on hyvin kuuma &gt;Syyt/Mahdollistaa&gt; Hän viilenee rannalla.</w:t>
      </w:r>
    </w:p>
    <w:p>
      <w:r>
        <w:rPr>
          <w:b/>
        </w:rPr>
        <w:t xml:space="preserve">Tulos</w:t>
      </w:r>
    </w:p>
    <w:p>
      <w:r>
        <w:t xml:space="preserve">Tim on kuuma &gt;Syyt/Tekijät&gt; Tim menee rannalle.</w:t>
      </w:r>
    </w:p>
    <w:p>
      <w:r>
        <w:rPr>
          <w:b/>
        </w:rPr>
        <w:t xml:space="preserve">Tulos</w:t>
      </w:r>
    </w:p>
    <w:p>
      <w:r>
        <w:t xml:space="preserve">Timillä on hyvin kuuma &gt;Syyt/Mahdollistaa&gt; Hän päättää mennä rannalle.</w:t>
      </w:r>
    </w:p>
    <w:p>
      <w:r>
        <w:rPr>
          <w:b/>
        </w:rPr>
        <w:t xml:space="preserve">Esimerkki 6.3988</w:t>
      </w:r>
    </w:p>
    <w:p>
      <w:r>
        <w:t xml:space="preserve">tarina: Kellyn taapero kärsi kamalasta yskästä. Se piti hänet hereillä öisin. Lopulta vauva nukahti puoli-istuvaan asentoon sohvalle. Kelly oli helpottunut nähdessään, että lapsi ei yskinyt. Hän päätti jättää lapsen paikalleen, jotta hän voisi levätä. valittu lause: Kellyn taapero kärsi kamalasta yskästä.</w:t>
      </w:r>
    </w:p>
    <w:p>
      <w:r>
        <w:rPr>
          <w:b/>
        </w:rPr>
        <w:t xml:space="preserve">Tulos</w:t>
      </w:r>
    </w:p>
    <w:p>
      <w:r>
        <w:t xml:space="preserve">Kellyn pikkulapsella on yskä &gt;Syyt/Mahdollistaa&gt; Kellyn pikkulapsi paranee.</w:t>
      </w:r>
    </w:p>
    <w:p>
      <w:r>
        <w:rPr>
          <w:b/>
        </w:rPr>
        <w:t xml:space="preserve">Esimerkki 6.3989</w:t>
      </w:r>
    </w:p>
    <w:p>
      <w:r>
        <w:t xml:space="preserve">tarina: Pearsonit päättivät lähteä automatkalle. Heiltä kesti jonkin aikaa valmistautua. Heidän piti säästää rahaa ja tehdä suunnitelmia. Lopulta he lähtivät matkalle. Heillä oli mahtavaa aikaa! valittu lause: Heillä oli mahtavaa aikaa!</w:t>
      </w:r>
    </w:p>
    <w:p>
      <w:r>
        <w:rPr>
          <w:b/>
        </w:rPr>
        <w:t xml:space="preserve">Tulos</w:t>
      </w:r>
    </w:p>
    <w:p>
      <w:r>
        <w:t xml:space="preserve">Pearsonit viihtyvät matkallaan loistavasti &gt;Syyt/mahdollistavat&gt; He puhuvat matkastaan.</w:t>
      </w:r>
    </w:p>
    <w:p>
      <w:r>
        <w:rPr>
          <w:b/>
        </w:rPr>
        <w:t xml:space="preserve">Esimerkki 6.3990</w:t>
      </w:r>
    </w:p>
    <w:p>
      <w:r>
        <w:t xml:space="preserve">tarina: Bobby oli autossa vanhempiensa kanssa. Hän kertoi heille olevansa hyvin janoinen. He olivat unohtaneet hänen juomamukinsa, mutta he kysyivät, voisiko hän käyttää tölkkiä. Bobby sanoi innokkaasti, että hän voisi juoda limsatölkistä helposti! Mutta kun he antoivat sen hänelle, Bobby läikytti sen kaikkialle! valittu lause: He olivat unohtaneet hänen juomamukinsa, mutta kysyivät, voisiko hän käyttää tölkkiä.</w:t>
      </w:r>
    </w:p>
    <w:p>
      <w:r>
        <w:rPr>
          <w:b/>
        </w:rPr>
        <w:t xml:space="preserve">Tulos</w:t>
      </w:r>
    </w:p>
    <w:p>
      <w:r>
        <w:t xml:space="preserve">Bobbyn vanhemmat kysyvät, voiko hän käyttää tölkkiä &gt;Syyt/Mahdollistaa&gt; Bobby sanoo voivansa käyttää tölkkiä.</w:t>
      </w:r>
    </w:p>
    <w:p>
      <w:r>
        <w:rPr>
          <w:b/>
        </w:rPr>
        <w:t xml:space="preserve">Tulos</w:t>
      </w:r>
    </w:p>
    <w:p>
      <w:r>
        <w:t xml:space="preserve">Bobbyn vanhemmat unohtivat hänen juomamukinsa &gt;Syyt/Tekijät&gt; Hän joi limsatölkistä.</w:t>
      </w:r>
    </w:p>
    <w:p>
      <w:r>
        <w:rPr>
          <w:b/>
        </w:rPr>
        <w:t xml:space="preserve">Esimerkki 6.3991</w:t>
      </w:r>
    </w:p>
    <w:p>
      <w:r>
        <w:t xml:space="preserve">tarina: Olin nälkäinen eräänä päivänä ajaessani. Päätin pysähtyä pikaruokaravintolaan. Kun olin tehnyt tilaukseni, ajoin hakemaan ruokaani. Kun sain tilaukseni, huomasin, että ruoka oli ihan litistynyt. Toin ruoan takaisin kauppaan, ja he vaihtoivat sen ilmaiseksi. valittu lause: Kun sain tilaukseni, huomasin, että ruoka oli ihan litistynyt.</w:t>
      </w:r>
    </w:p>
    <w:p>
      <w:r>
        <w:rPr>
          <w:b/>
        </w:rPr>
        <w:t xml:space="preserve">Tulos</w:t>
      </w:r>
    </w:p>
    <w:p>
      <w:r>
        <w:t xml:space="preserve">Ruoka on murskattu &gt;Syyt/mahdollistaa&gt; Palautan ruoan takaisin.</w:t>
      </w:r>
    </w:p>
    <w:p>
      <w:r>
        <w:rPr>
          <w:b/>
        </w:rPr>
        <w:t xml:space="preserve">Esimerkki 6.3992</w:t>
      </w:r>
    </w:p>
    <w:p>
      <w:r>
        <w:t xml:space="preserve">tarina: Kivi oli irronnut jalkakäytävässä. Kuorma-auto tuli vastaan ja pudotti sen reunakivestä. Kivi makasi nyt keskellä katua. Toinen auto tuli ja ajoi sen yli. Kivi aiheutti autolle puhjenneen renkaan. valittu lause: Kivi aiheutti autolle renkaan puhkeamisen.</w:t>
      </w:r>
    </w:p>
    <w:p>
      <w:r>
        <w:rPr>
          <w:b/>
        </w:rPr>
        <w:t xml:space="preserve">Tulos</w:t>
      </w:r>
    </w:p>
    <w:p>
      <w:r>
        <w:t xml:space="preserve">Kivi litisti ajoneuvon renkaan &gt;Syyt/Mahdolliset syyt&gt; Auton kuljettaja oli myöhässä töistä.</w:t>
      </w:r>
    </w:p>
    <w:p>
      <w:r>
        <w:rPr>
          <w:b/>
        </w:rPr>
        <w:t xml:space="preserve">Tulos</w:t>
      </w:r>
    </w:p>
    <w:p>
      <w:r>
        <w:t xml:space="preserve">Autosta puhkeaa rengas &gt;Syyt/Mahdollistaa&gt; Auto pysähtyy.</w:t>
      </w:r>
    </w:p>
    <w:p>
      <w:r>
        <w:rPr>
          <w:b/>
        </w:rPr>
        <w:t xml:space="preserve">Esimerkki 6.3993</w:t>
      </w:r>
    </w:p>
    <w:p>
      <w:r>
        <w:t xml:space="preserve">tarina: Amyn äiti päätti, että heidän pitäisi syödä terveellisemmin. Amy oli surullinen nähdessään äitinsä heittävän pois hänen lempiruokansa. Hän ei halunnut syödä sitä, mitä hänen äitinsä laittoi lounaaksi. Amyllä oli nälkä, mutta kotona ei ollut mitään hyvää syötävää. Amy meni lounaalle ystävänsä luokse. valittu lause: Amyllä oli nälkä, mutta kotona ei ollut mitään hyvää syötävää.</w:t>
      </w:r>
    </w:p>
    <w:p>
      <w:r>
        <w:rPr>
          <w:b/>
        </w:rPr>
        <w:t xml:space="preserve">Tulos</w:t>
      </w:r>
    </w:p>
    <w:p>
      <w:r>
        <w:t xml:space="preserve">Amyllä on nälkä &gt;Syyt/mahdollistavat&gt; Amy syö.</w:t>
      </w:r>
    </w:p>
    <w:p>
      <w:r>
        <w:rPr>
          <w:b/>
        </w:rPr>
        <w:t xml:space="preserve">Esimerkki 6.3994</w:t>
      </w:r>
    </w:p>
    <w:p>
      <w:r>
        <w:t xml:space="preserve">tarina: Asuimme lapsena lammen lähellä. Lammessa asui paljon sammakoita. Eräänä päivänä minä ja pikkuveljeni pyydystimme niin monta sammakkoa kuin pystyimme. Toimme ne kotiin ja laitoimme ne pieneen muoviseen uima-altaaseemme. Kun isäni tuli kotiin, hän oli ihmeissään, mutta pakotti meidät viemään ne takaisin. valittu lause: Kun isäni tuli kotiin, hän hämmästyi, mutta pakotti meidät viemään ne takaisin.</w:t>
      </w:r>
    </w:p>
    <w:p>
      <w:r>
        <w:rPr>
          <w:b/>
        </w:rPr>
        <w:t xml:space="preserve">Tulos</w:t>
      </w:r>
    </w:p>
    <w:p>
      <w:r>
        <w:t xml:space="preserve">Isäni pakottaa meidät palauttamaan sammakot &gt;Syyt/mahdollistaa&gt; Palautamme sammakot.</w:t>
      </w:r>
    </w:p>
    <w:p>
      <w:r>
        <w:rPr>
          <w:b/>
        </w:rPr>
        <w:t xml:space="preserve">Esimerkki 6.3995</w:t>
      </w:r>
    </w:p>
    <w:p>
      <w:r>
        <w:t xml:space="preserve">tarina: Derek ja Elizabeth olivat juuri asettumassa uuteen kotiinsa. He päättivät kokata ison aterian ja kutsua naapurit kylään. Koko päivä kului talon ja illallisen valmisteluun. Koska he eivät olleet tottuneet uuteen hellaansa, kaikki paloi. Naapurit eivät panneet pahakseen, että pizza toimitettiin. valittu lause: Derek ja Elizabeth olivat juuri asettumassa uuteen kotiinsa.</w:t>
      </w:r>
    </w:p>
    <w:p>
      <w:r>
        <w:rPr>
          <w:b/>
        </w:rPr>
        <w:t xml:space="preserve">Tulos</w:t>
      </w:r>
    </w:p>
    <w:p>
      <w:r>
        <w:t xml:space="preserve">He asettuvat uuteen kotiinsa &gt;Syyt/mahdollistavat&gt; He kutsuvat naapurit kylään.</w:t>
      </w:r>
    </w:p>
    <w:p>
      <w:r>
        <w:rPr>
          <w:b/>
        </w:rPr>
        <w:t xml:space="preserve">Tulos</w:t>
      </w:r>
    </w:p>
    <w:p>
      <w:r>
        <w:t xml:space="preserve">Derek ja Elizabeth asettuvat aloilleen &gt;Syyt/mahdollistaa&gt; Derek ja Elizabeth purkavat tavaroitaan.</w:t>
      </w:r>
    </w:p>
    <w:p>
      <w:r>
        <w:rPr>
          <w:b/>
        </w:rPr>
        <w:t xml:space="preserve">Esimerkki 6.3996</w:t>
      </w:r>
    </w:p>
    <w:p>
      <w:r>
        <w:t xml:space="preserve">tarina: Perheeni näki uutisissa, että hurrikaani oli iskemässä kaupunkiimme. Pelkäsimme, että myrsky voisi vahingoittaa meitä. Koko perhe valmistautui myrskyyn ja laittoi laudat ikkunoihin. Hurrikaani tuli ja kaatoi jopa puun etupihalta. Meillä oli iso sotku siivottavana, mutta olimme niin iloisia, että olimme turvassa. valittu lause: Hurrikaani tuli ja kaatoi jopa puun etupihalla.</w:t>
      </w:r>
    </w:p>
    <w:p>
      <w:r>
        <w:rPr>
          <w:b/>
        </w:rPr>
        <w:t xml:space="preserve">Tulos</w:t>
      </w:r>
    </w:p>
    <w:p>
      <w:r>
        <w:t xml:space="preserve">Hurrikaani kaataa puun etupihallamme &gt;Syyt/Mahdollistaa&gt; Meillä on iso sotku siivottavana.</w:t>
      </w:r>
    </w:p>
    <w:p>
      <w:r>
        <w:rPr>
          <w:b/>
        </w:rPr>
        <w:t xml:space="preserve">Tulos</w:t>
      </w:r>
    </w:p>
    <w:p>
      <w:r>
        <w:t xml:space="preserve">Hurrikaani kaataa pihallamme olevan puun &gt;Syyt/Mahdollistaa&gt; Siivoamme puun pois</w:t>
      </w:r>
    </w:p>
    <w:p>
      <w:r>
        <w:rPr>
          <w:b/>
        </w:rPr>
        <w:t xml:space="preserve">Esimerkki 6.3997</w:t>
      </w:r>
    </w:p>
    <w:p>
      <w:r>
        <w:t xml:space="preserve">tarina: Koulussa esitimme Leijonakuningas-näytelmän. Minun roolini oli Simbas äiti. Äitini yllätti minut eräänä iltana lipuilla. Hän vei minut katsomaan varsinaista näytelmää. Saimme jopa tavata joitakin näyttelijöitä. valittu lause: Koulussa esitimme Leijonakuningas-näytelmää.</w:t>
      </w:r>
    </w:p>
    <w:p>
      <w:r>
        <w:rPr>
          <w:b/>
        </w:rPr>
        <w:t xml:space="preserve">Tulos</w:t>
      </w:r>
    </w:p>
    <w:p>
      <w:r>
        <w:t xml:space="preserve">Teemme näytelmän &gt;Syyt/mahdollistaa&gt; Ihmiset katsovat näytelmän.</w:t>
      </w:r>
    </w:p>
    <w:p>
      <w:r>
        <w:rPr>
          <w:b/>
        </w:rPr>
        <w:t xml:space="preserve">Esimerkki 6.3998</w:t>
      </w:r>
    </w:p>
    <w:p>
      <w:r>
        <w:t xml:space="preserve">tarina: Vanhempani tulivat Kiinasta. Isäni ei tiennyt Halloweenista. Eräänä päivänä jotkut lapset koputtivat hänen ovelleen saadakseen karkkia. Hän huusi heille ja ajoi heidät pois. Hän osti karkkia vuotta myöhemmin, kun hän oppi Halloweenista. valittu lause: Eräänä päivänä jotkut lapset koputtivat hänen ovelleen saadakseen karkkia.</w:t>
      </w:r>
    </w:p>
    <w:p>
      <w:r>
        <w:rPr>
          <w:b/>
        </w:rPr>
        <w:t xml:space="preserve">Tulos</w:t>
      </w:r>
    </w:p>
    <w:p>
      <w:r>
        <w:t xml:space="preserve">Jotkut lapset koputtavat isäni ovelle saadakseen karkkia &gt;Syyt/Tekijät&gt; Isäni huutaa lapsille.</w:t>
      </w:r>
    </w:p>
    <w:p>
      <w:r>
        <w:rPr>
          <w:b/>
        </w:rPr>
        <w:t xml:space="preserve">Tulos</w:t>
      </w:r>
    </w:p>
    <w:p>
      <w:r>
        <w:t xml:space="preserve">Lapset koputtivat hänen ovelleen saadakseen karkkia &gt;Syyt/Mahdollistaa&gt; Hän osti karkkia.</w:t>
      </w:r>
    </w:p>
    <w:p>
      <w:r>
        <w:rPr>
          <w:b/>
        </w:rPr>
        <w:t xml:space="preserve">Tulos</w:t>
      </w:r>
    </w:p>
    <w:p>
      <w:r>
        <w:t xml:space="preserve">Lapset koputtavat oveen &gt;Syyt/mahdollistaa&gt; Isäni avaa oven.</w:t>
      </w:r>
    </w:p>
    <w:p>
      <w:r>
        <w:rPr>
          <w:b/>
        </w:rPr>
        <w:t xml:space="preserve">Esimerkki 6.3999</w:t>
      </w:r>
    </w:p>
    <w:p>
      <w:r>
        <w:t xml:space="preserve">tarina: Yvette keitti kahvia vierailleen. Hän toi tarjottimen kahvipöydälle. Mutta ensimmäinen vieras valitti, ettei pitänyt hänen kahvistaan. Toinen valitti, että maito oli liian rasvaista. Yvette meni takaisin keittiöön itkien silmät päästään. valittu lause: Mutta ensimmäinen vieras valitti, ettei hän pitänyt hänen kahvistaan.</w:t>
      </w:r>
    </w:p>
    <w:p>
      <w:r>
        <w:rPr>
          <w:b/>
        </w:rPr>
        <w:t xml:space="preserve">Tulos</w:t>
      </w:r>
    </w:p>
    <w:p>
      <w:r>
        <w:t xml:space="preserve">Vieras valittaa, että hän ei pidä hänen kahvistaan &gt;Syyt/Mahdollistaa&gt; Yvette itkee.</w:t>
      </w:r>
    </w:p>
    <w:p>
      <w:r>
        <w:rPr>
          <w:b/>
        </w:rPr>
        <w:t xml:space="preserve">Esimerkki 6.4000</w:t>
      </w:r>
    </w:p>
    <w:p>
      <w:r>
        <w:t xml:space="preserve">tarina: Sam pelkäsi aina aseita. Hänestä ne olivat äänekkäitä ja väkivaltaisia. Hänen ystävänsä kutsuivat hänet ampumaradalle. Sam suostui vastahakoisesti. Hänellä oli lopulta hauskempaa kuin hän haluaisi myöntää. valittu lause: Hänen ystävänsä kutsuivat hänet ampumaradalle.</w:t>
      </w:r>
    </w:p>
    <w:p>
      <w:r>
        <w:rPr>
          <w:b/>
        </w:rPr>
        <w:t xml:space="preserve">Tulos</w:t>
      </w:r>
    </w:p>
    <w:p>
      <w:r>
        <w:t xml:space="preserve">Samin ystävät kutsuvat Samin ampumaradalle &gt;Syyt/Mahdollistaa&gt; Samilla on hauskaa.</w:t>
      </w:r>
    </w:p>
    <w:p>
      <w:r>
        <w:rPr>
          <w:b/>
        </w:rPr>
        <w:t xml:space="preserve">Esimerkki 6.4001</w:t>
      </w:r>
    </w:p>
    <w:p>
      <w:r>
        <w:t xml:space="preserve">tarina: Nicole oli erittäin fiksu tyttö, joka teki aina kovasti töitä. Hänestä oli hyvin tärkeää tehdä aina parhaansa. Eräänä päivänä häntä ei oikein huvittanut tehdä parhaansa. Työn tekemisen sijaan hän leikki ja jutteli ystäviensä kanssa. Kun hän näki tämän seuraukset, hän ei enää koskaan tehnyt niin. valittu lause: Hän leikki ja jutteli ystäviensä kanssa sen sijaan, että olisi tehnyt töitä.</w:t>
      </w:r>
    </w:p>
    <w:p>
      <w:r>
        <w:rPr>
          <w:b/>
        </w:rPr>
        <w:t xml:space="preserve">Tulos</w:t>
      </w:r>
    </w:p>
    <w:p>
      <w:r>
        <w:t xml:space="preserve">Nicole pelaa &gt;Syyt/mahdollistaa&gt; Nicole pitää hauskaa</w:t>
      </w:r>
    </w:p>
    <w:p>
      <w:r>
        <w:rPr>
          <w:b/>
        </w:rPr>
        <w:t xml:space="preserve">Esimerkki 6.4002</w:t>
      </w:r>
    </w:p>
    <w:p>
      <w:r>
        <w:t xml:space="preserve">tarina: Pojan isä tuli peittelemään hänet, kuten joka ilta. Hän pyysi isäänsä etsimään sängyn alta hirviöitä. Sängyn alta hän löysi täytetyn dinosauruksen. Se oli hänen suosikkinsa, apatosaurus. Oli isän syntymäpäivä ja tämä oli hänen lahjansa. valittu lause: Sängyn alta hän löysi täytetyn dinosauruksen.</w:t>
      </w:r>
    </w:p>
    <w:p>
      <w:r>
        <w:rPr>
          <w:b/>
        </w:rPr>
        <w:t xml:space="preserve">Tulos</w:t>
      </w:r>
    </w:p>
    <w:p>
      <w:r>
        <w:t xml:space="preserve">Isä löytää sängyn alta dinosauruksen &gt;Syyt/mahdollistaa&gt; Poika kertoo isälle, että dinosaurus on hänelle.</w:t>
      </w:r>
    </w:p>
    <w:p>
      <w:r>
        <w:rPr>
          <w:b/>
        </w:rPr>
        <w:t xml:space="preserve">Esimerkki 6.4003</w:t>
      </w:r>
    </w:p>
    <w:p>
      <w:r>
        <w:t xml:space="preserve">tarina: Joen lapset halusivat pitää hauskaa pääsiäisenä. Joe osti pääsiäismunia. Joe ja lapset maalasivat munat. Joe piilotti munat. Lapset löysivät ne ja pitivät hauskaa. valittu lause: Joe piilotti munat.</w:t>
      </w:r>
    </w:p>
    <w:p>
      <w:r>
        <w:rPr>
          <w:b/>
        </w:rPr>
        <w:t xml:space="preserve">Tulos</w:t>
      </w:r>
    </w:p>
    <w:p>
      <w:r>
        <w:t xml:space="preserve">Joe piilotti munat &gt;Syyt/Tapahtumat&gt; Joen lapset löysivät munat.</w:t>
      </w:r>
    </w:p>
    <w:p>
      <w:r>
        <w:rPr>
          <w:b/>
        </w:rPr>
        <w:t xml:space="preserve">Esimerkki 6.4004</w:t>
      </w:r>
    </w:p>
    <w:p>
      <w:r>
        <w:t xml:space="preserve">tarina: Aivastelin herätessäni tänä aamuna. Tiesin heti, että jokin oli pielessä. Kun pääsin suihkusta ulos, yskin. Menin heti takaisin sänkyyn. Minun täytyy levätä ja parantua. valittu lause: Minun täytyy levätä ja parantua.</w:t>
      </w:r>
    </w:p>
    <w:p>
      <w:r>
        <w:rPr>
          <w:b/>
        </w:rPr>
        <w:t xml:space="preserve">Tulos</w:t>
      </w:r>
    </w:p>
    <w:p>
      <w:r>
        <w:t xml:space="preserve">Minun on levättävä &gt;Syyt/mahdollistavat&gt; Minä lepään.</w:t>
      </w:r>
    </w:p>
    <w:p>
      <w:r>
        <w:rPr>
          <w:b/>
        </w:rPr>
        <w:t xml:space="preserve">Esimerkki 6.4005</w:t>
      </w:r>
    </w:p>
    <w:p>
      <w:r>
        <w:t xml:space="preserve">tarina: Adam istui tuolissa, kun hänen vatsansa alkoi murista. Hän päätti tehdä keskiyön välipalan. Hän meni keittiöön ja laittoi itselleen muroja. Hän käytti kulhon sijasta kuppia säästääkseen maitoa. Hän istuutui alas ja nautti kupillisen muroja. valittu lause: Adam istui tuolissa, kun hänen vatsansa alkoi murista.</w:t>
      </w:r>
    </w:p>
    <w:p>
      <w:r>
        <w:rPr>
          <w:b/>
        </w:rPr>
        <w:t xml:space="preserve">Tulos</w:t>
      </w:r>
    </w:p>
    <w:p>
      <w:r>
        <w:t xml:space="preserve">Adam istuu &gt;Syyt/mahdollistaa&gt; Adam nousee ylös.</w:t>
      </w:r>
    </w:p>
    <w:p>
      <w:r>
        <w:rPr>
          <w:b/>
        </w:rPr>
        <w:t xml:space="preserve">Tulos</w:t>
      </w:r>
    </w:p>
    <w:p>
      <w:r>
        <w:t xml:space="preserve">Aatamin vatsa murisee &gt;Syyt/mahdollistaa&gt; Hän tekee keskiyön välipalan.</w:t>
      </w:r>
    </w:p>
    <w:p>
      <w:r>
        <w:rPr>
          <w:b/>
        </w:rPr>
        <w:t xml:space="preserve">Esimerkki 6.4006</w:t>
      </w:r>
    </w:p>
    <w:p>
      <w:r>
        <w:t xml:space="preserve">tarina: Kevin ajoi rullalautallaan kouluun. Mutta alkoi sataa todella kovaa. Jalkakäytävästä tuli liian liukas ajettavaksi. Mutta Kevinillä ei ollut aikaa kävellä. Liukastuttuaan ja loukkaannuttuaan Kevin myöhästyi kuitenkin. valittu lause: Kevin ajoi rullalautallaan kouluun.</w:t>
      </w:r>
    </w:p>
    <w:p>
      <w:r>
        <w:rPr>
          <w:b/>
        </w:rPr>
        <w:t xml:space="preserve">Tulos</w:t>
      </w:r>
    </w:p>
    <w:p>
      <w:r>
        <w:t xml:space="preserve">Kevin ajaa rullalautallaan &gt;Syyt/Mahdollistaa&gt; Kevin kaatuu.</w:t>
      </w:r>
    </w:p>
    <w:p>
      <w:r>
        <w:rPr>
          <w:b/>
        </w:rPr>
        <w:t xml:space="preserve">Tulos</w:t>
      </w:r>
    </w:p>
    <w:p>
      <w:r>
        <w:t xml:space="preserve">Kevin ajaa rullalautallaan &gt;Syyt/Tekijät&gt; Kevin liukastuu rullalautaltaan.</w:t>
      </w:r>
    </w:p>
    <w:p>
      <w:r>
        <w:rPr>
          <w:b/>
        </w:rPr>
        <w:t xml:space="preserve">Esimerkki 6.4007</w:t>
      </w:r>
    </w:p>
    <w:p>
      <w:r>
        <w:t xml:space="preserve">tarina: Cindy oli kaupassa äitinsä kanssa. Cindy näki suklaapatukan, jonka hän halusi, mutta hänellä ei ollut rahaa ostaa sitä. Cindy kysyi äidiltään, voisiko hän ostaa hänelle suklaapatukan. Cindyn äiti kieltäytyi, koska se ei ollut terveellinen. Cindy päätti varastaa suklaapatukan ja laittaa sen taskuunsa. valittu lause: Cindy näki suklaapatukan, jonka hän halusi, mutta hänellä ei ollut rahaa ostaa sitä.</w:t>
      </w:r>
    </w:p>
    <w:p>
      <w:r>
        <w:rPr>
          <w:b/>
        </w:rPr>
        <w:t xml:space="preserve">Tulos</w:t>
      </w:r>
    </w:p>
    <w:p>
      <w:r>
        <w:t xml:space="preserve">Cindy näkee suklaapatukan &gt;Syyt/Mahdollistaa&gt; Cindy pyytää äidiltään karkkia.</w:t>
      </w:r>
    </w:p>
    <w:p>
      <w:r>
        <w:rPr>
          <w:b/>
        </w:rPr>
        <w:t xml:space="preserve">Esimerkki 6.4008</w:t>
      </w:r>
    </w:p>
    <w:p>
      <w:r>
        <w:t xml:space="preserve">tarina: May muutti vanhempiensa kanssa uuteen kaupunkiin. May oli hermostunut saamaan uusia ystäviä naapurustossaan. Eräänä päivänä eräs tyttö tuli käymään ja pyysi Mayta leikkimään hänen kanssaan. May suostui, ja he viettivät päivän yhdessä. Nyt May ja tyttö ovat parhaita ystäviä, ja May rakastaa uutta kotiaan. valittu lause: May suostui ja he viettivät päivän yhdessä.</w:t>
      </w:r>
    </w:p>
    <w:p>
      <w:r>
        <w:rPr>
          <w:b/>
        </w:rPr>
        <w:t xml:space="preserve">Tulos</w:t>
      </w:r>
    </w:p>
    <w:p>
      <w:r>
        <w:t xml:space="preserve">May leikkii naapurin tytön kanssa koko päivän &gt;Syyt/mahdollistaa&gt; May ja tyttö tulevat parhaiksi ystäviksi.</w:t>
      </w:r>
    </w:p>
    <w:p>
      <w:r>
        <w:rPr>
          <w:b/>
        </w:rPr>
        <w:t xml:space="preserve">Esimerkki 6.4009</w:t>
      </w:r>
    </w:p>
    <w:p>
      <w:r>
        <w:t xml:space="preserve">tarina: Casey oli koristelemassa joulukuusta. Hän oli laittamassa jokaista koristetta, kun hän huomasi yhden olevan rikki. Hän ei halunnut sen menevän hukkaan, joten hän yritti korjata sen. Hän laittoi sen takaisin yhteen liiman avulla. Hän ripusti sen kuuseen ja hänen särkynyt osa. valittu lause: Hän ei halunnut sen menevän hukkaan, joten hän yritti korjata sen.</w:t>
      </w:r>
    </w:p>
    <w:p>
      <w:r>
        <w:rPr>
          <w:b/>
        </w:rPr>
        <w:t xml:space="preserve">Tulos</w:t>
      </w:r>
    </w:p>
    <w:p>
      <w:r>
        <w:t xml:space="preserve">Casey yritti korjata rikkinäisen koristeen &gt;Syyt/Mahdollistaa&gt; Casey laittoi rikkinäisen koristeen takaisin kasaan.</w:t>
      </w:r>
    </w:p>
    <w:p>
      <w:r>
        <w:rPr>
          <w:b/>
        </w:rPr>
        <w:t xml:space="preserve">Esimerkki 6.4010</w:t>
      </w:r>
    </w:p>
    <w:p>
      <w:r>
        <w:t xml:space="preserve">tarina: Kate osti uudet housut. Ne olivat todella tiukat. Kate päätti käyttää niitä tanssimassa. Ensimmäisen tunnin aikana ne repesivät takapuolen kohdalta. Kate ei huomannut sitä ennen kuin palasi kotiin. valittu lause: Ne olivat todella tiukat.</w:t>
      </w:r>
    </w:p>
    <w:p>
      <w:r>
        <w:rPr>
          <w:b/>
        </w:rPr>
        <w:t xml:space="preserve">Tulos</w:t>
      </w:r>
    </w:p>
    <w:p>
      <w:r>
        <w:t xml:space="preserve">Housut ovat todella kireät &gt;Syyt/Mahdollistavat&gt; Housut repeytyvät</w:t>
      </w:r>
    </w:p>
    <w:p>
      <w:r>
        <w:rPr>
          <w:b/>
        </w:rPr>
        <w:t xml:space="preserve">Esimerkki 6.4011</w:t>
      </w:r>
    </w:p>
    <w:p>
      <w:r>
        <w:t xml:space="preserve">tarina: Shannonin mielestä hänen hiuksensa olivat liian pitkät. Hän meni kampaajalle. Hän päätti leikata hiuksensa piknikiksi. Häntä jännitti, että pixie-leikkaus ei näyttäisi hyvältä hänen päällään. Seuraavana päivänä Shannon sai paljon kehuja hiustenleikkauksestaan. valittu lause: Hän meni kampaajalle.</w:t>
      </w:r>
    </w:p>
    <w:p>
      <w:r>
        <w:rPr>
          <w:b/>
        </w:rPr>
        <w:t xml:space="preserve">Tulos</w:t>
      </w:r>
    </w:p>
    <w:p>
      <w:r>
        <w:t xml:space="preserve">Shannon menee kampaajalle &gt;Syyt/Mahdollistaa&gt; Shannon käy kampaajalla.</w:t>
      </w:r>
    </w:p>
    <w:p>
      <w:r>
        <w:rPr>
          <w:b/>
        </w:rPr>
        <w:t xml:space="preserve">Esimerkki 6.4012</w:t>
      </w:r>
    </w:p>
    <w:p>
      <w:r>
        <w:t xml:space="preserve">tarina: Kävimme eilen illalla syömässä. Satoi rankasti. Kun olimme lopettaneet, sade oli lakannut ja aurinko paistoi. Otin kuvan auringon valaisemista pilvistä ravintolan takana. Aion tulostaa kuvan. valittu lause: Se oli rankkasade.</w:t>
      </w:r>
    </w:p>
    <w:p>
      <w:r>
        <w:rPr>
          <w:b/>
        </w:rPr>
        <w:t xml:space="preserve">Tulos</w:t>
      </w:r>
    </w:p>
    <w:p>
      <w:r>
        <w:t xml:space="preserve">Sataa rankasti &gt;Syyt/Mahdollistaa&gt; Katselemme sadetta.</w:t>
      </w:r>
    </w:p>
    <w:p>
      <w:r>
        <w:rPr>
          <w:b/>
        </w:rPr>
        <w:t xml:space="preserve">Esimerkki 6.4013</w:t>
      </w:r>
    </w:p>
    <w:p>
      <w:r>
        <w:t xml:space="preserve">tarina: Susie näki eräänä päivänä puistossa jonkun lennättävän leijaa. Hän pyysi heti äitiään ostamaan sellaisen. Hän jopa tarjoutui vapaaehtoiseksi tekemään ylimääräisiä kotitöitä viikon ajan. Susien äiti vei hänet valitsemaan haluamansa leijan. Hän päätti valita violetin, joka näytti jättiläiskalmarilta. valittu lause: Susie näki eräänä päivänä puistossa Jonkun lennättävän leijaa.</w:t>
      </w:r>
    </w:p>
    <w:p>
      <w:r>
        <w:rPr>
          <w:b/>
        </w:rPr>
        <w:t xml:space="preserve">Tulos</w:t>
      </w:r>
    </w:p>
    <w:p>
      <w:r>
        <w:t xml:space="preserve">Susie näkee leijan &gt;Syyt/mahdollistaa&gt; Susie pyytää äidiltään leijaa.</w:t>
      </w:r>
    </w:p>
    <w:p>
      <w:r>
        <w:rPr>
          <w:b/>
        </w:rPr>
        <w:t xml:space="preserve">Tulos</w:t>
      </w:r>
    </w:p>
    <w:p>
      <w:r>
        <w:t xml:space="preserve">Susie näkee leijan &gt;Syyt/mahdollistaa&gt; Susie saa leijan.</w:t>
      </w:r>
    </w:p>
    <w:p>
      <w:r>
        <w:rPr>
          <w:b/>
        </w:rPr>
        <w:t xml:space="preserve">Esimerkki 6.4014</w:t>
      </w:r>
    </w:p>
    <w:p>
      <w:r>
        <w:t xml:space="preserve">tarina: Olin leikkimässä palloa puistossa. Pudotin pallon. Menin hakemaan sitä. Minä nostin sen. Jatkoin kopin pelaamista ystäväni kanssa. valittu lause: Pudotin pallon.</w:t>
      </w:r>
    </w:p>
    <w:p>
      <w:r>
        <w:rPr>
          <w:b/>
        </w:rPr>
        <w:t xml:space="preserve">Tulos</w:t>
      </w:r>
    </w:p>
    <w:p>
      <w:r>
        <w:t xml:space="preserve">Pudotan pallon &gt;Syyt/mahdollistaa&gt; Menen hakemaan palloa.</w:t>
      </w:r>
    </w:p>
    <w:p>
      <w:r>
        <w:rPr>
          <w:b/>
        </w:rPr>
        <w:t xml:space="preserve">Esimerkki 6.4015</w:t>
      </w:r>
    </w:p>
    <w:p>
      <w:r>
        <w:t xml:space="preserve">tarina: Smithin perhe meni piirikunnan messuille. Syötyään maissimakkaraa ja hattaraa he katsoivat sirkusta. Kun sirkus oli ohi, he kaikki ajoivat karusellilla. Autolle palatessaan he pelasivat pelejä palkinnoista. Se oli niin hauskaa, että he päättivät tehdä siitä perinteen ja mennä sinne joka vuosi! valittu lause: Se oli niin hauskaa, että he päättivät tehdä siitä perinteen ja mennä joka vuosi!</w:t>
      </w:r>
    </w:p>
    <w:p>
      <w:r>
        <w:rPr>
          <w:b/>
        </w:rPr>
        <w:t xml:space="preserve">Tulos</w:t>
      </w:r>
    </w:p>
    <w:p>
      <w:r>
        <w:t xml:space="preserve">Smithin perhe päättää lähteä joka vuosi &gt;Syyt/Mahdollistaa&gt; Smithin perhe lähtee joka vuosi &gt;Syyt/Mahdollistaa&gt; Smithin perhe lähtee joka vuosi</w:t>
      </w:r>
    </w:p>
    <w:p>
      <w:r>
        <w:rPr>
          <w:b/>
        </w:rPr>
        <w:t xml:space="preserve">Esimerkki 6.4016</w:t>
      </w:r>
    </w:p>
    <w:p>
      <w:r>
        <w:t xml:space="preserve">tarina: Gina halusi olla kaunis tyttö. Hän oli lihava. Kukaan pojista ei pitänyt hänestä. Hän teki kovasti töitä ja laihdutti 40 kiloa. Hän luulee olevansa nyt kaunis tyttö. valittu lause: Gina halusi olla kaunis tyttö.</w:t>
      </w:r>
    </w:p>
    <w:p>
      <w:r>
        <w:rPr>
          <w:b/>
        </w:rPr>
        <w:t xml:space="preserve">Tulos</w:t>
      </w:r>
    </w:p>
    <w:p>
      <w:r>
        <w:t xml:space="preserve">Gina haluaa olla kaunis &gt;Syyt/Mahdollistaa&gt; Gina laihtuu.</w:t>
      </w:r>
    </w:p>
    <w:p>
      <w:r>
        <w:rPr>
          <w:b/>
        </w:rPr>
        <w:t xml:space="preserve">Esimerkki 6.4017</w:t>
      </w:r>
    </w:p>
    <w:p>
      <w:r>
        <w:t xml:space="preserve">tarina: Jane juoksi rakennuksen katolla. Hän päätti hypätä putken yli päästäkseen toiselle puolelle. Hän kuitenkin liukastui ja putosi. Hänen ystävänsä Johnin oli mentävä hänen luokseen hakemaan apua. Myöhemmin samana päivänä hänet vietiin ambulanssiin. valittu lause: Myöhemmin sinä päivänä hänet vietiin ambulanssiin.</w:t>
      </w:r>
    </w:p>
    <w:p>
      <w:r>
        <w:rPr>
          <w:b/>
        </w:rPr>
        <w:t xml:space="preserve">Tulos</w:t>
      </w:r>
    </w:p>
    <w:p>
      <w:r>
        <w:t xml:space="preserve">Hänet viedään ambulanssiin &gt;Syyt/Mahdollistaa&gt; Ensihoitajat hoitavat häntä.</w:t>
      </w:r>
    </w:p>
    <w:p>
      <w:r>
        <w:rPr>
          <w:b/>
        </w:rPr>
        <w:t xml:space="preserve">Esimerkki 6.4018</w:t>
      </w:r>
    </w:p>
    <w:p>
      <w:r>
        <w:t xml:space="preserve">tarina: Mike oli niin innoissaan, ettei saanut unta. Hän oli juuri saanut liput World Seriesiin! Hän lastasi autonsa täyteen ja valmistautui lähtemään matkaan. Kun hän saapui stadionille, hän löysi nopeasti paikkansa. Hän ei malttanut odottaa pelin alkamista! valittu lause: Mike oli niin innoissaan, ettei saanut unta.</w:t>
      </w:r>
    </w:p>
    <w:p>
      <w:r>
        <w:rPr>
          <w:b/>
        </w:rPr>
        <w:t xml:space="preserve">Tulos</w:t>
      </w:r>
    </w:p>
    <w:p>
      <w:r>
        <w:t xml:space="preserve">Mike ei saa unta &gt;Syyt/Tekijät&gt; Mike ei saa unta.</w:t>
      </w:r>
    </w:p>
    <w:p>
      <w:r>
        <w:rPr>
          <w:b/>
        </w:rPr>
        <w:t xml:space="preserve">Esimerkki 6.4019</w:t>
      </w:r>
    </w:p>
    <w:p>
      <w:r>
        <w:t xml:space="preserve">tarina: Tara halusi olla kaunein tyttö. Hän oli hyvin kaunis. Hänen mielestään hänen nenänsä oli liian iso. Hän teetti nenäleikkauksen. Nyt hänestä hän näyttää täydelliseltä. valittu lause: Tara halusi olla kaunein tyttö.</w:t>
      </w:r>
    </w:p>
    <w:p>
      <w:r>
        <w:rPr>
          <w:b/>
        </w:rPr>
        <w:t xml:space="preserve">Tulos</w:t>
      </w:r>
    </w:p>
    <w:p>
      <w:r>
        <w:t xml:space="preserve">Tara haluaa olla kaunein tyttö &gt;Syyt/Mahdollistaa&gt; Hän teettää nenäleikkauksen.</w:t>
      </w:r>
    </w:p>
    <w:p>
      <w:r>
        <w:rPr>
          <w:b/>
        </w:rPr>
        <w:t xml:space="preserve">Esimerkki 6.4020</w:t>
      </w:r>
    </w:p>
    <w:p>
      <w:r>
        <w:t xml:space="preserve">tarina: Jane juoksi rakennuksen katolla. Hän päätti hypätä putken yli päästäkseen toiselle puolelle. Hän kuitenkin liukastui ja putosi. Hänen ystävänsä Johnin oli mentävä hänen luokseen hakemaan apua. Myöhemmin samana päivänä hänet vietiin ambulanssiin. valittu lause: Hänen ystävänsä Johnin oli mentävä hänen luokseen ja haettava apua.</w:t>
      </w:r>
    </w:p>
    <w:p>
      <w:r>
        <w:rPr>
          <w:b/>
        </w:rPr>
        <w:t xml:space="preserve">Tulos</w:t>
      </w:r>
    </w:p>
    <w:p>
      <w:r>
        <w:t xml:space="preserve">John auttaa Janea &gt;Syyt/Mahdollistaa&gt; Jane viedään sairaalaan.</w:t>
      </w:r>
    </w:p>
    <w:p>
      <w:r>
        <w:rPr>
          <w:b/>
        </w:rPr>
        <w:t xml:space="preserve">Esimerkki 6.4021</w:t>
      </w:r>
    </w:p>
    <w:p>
      <w:r>
        <w:t xml:space="preserve">tarina: Koulun viimeisenä päivänä päiväkodissa kaikki oppilaat saivat lelun. Minun leluni oli pieni paketti, jossa luki "kalkkarokäärmeen munat". Sen mukana tuli kuminauha ja pala muovia. En ymmärtänyt, miten lelu toimi, ja olin hyvin järkyttynyt. Kun pääsin kotiin, isäni näytti minulle, miten lelu laitetaan kuntoon, ja olin onnellinen. valittu lause: Se tuli kuminauhan ja muovipalan kanssa.</w:t>
      </w:r>
    </w:p>
    <w:p>
      <w:r>
        <w:rPr>
          <w:b/>
        </w:rPr>
        <w:t xml:space="preserve">Tulos</w:t>
      </w:r>
    </w:p>
    <w:p>
      <w:r>
        <w:t xml:space="preserve">Minulla on kalkkarokäärmeen munia &gt;Syyt/mahdollistaa&gt; Leikin kalkkarokäärmeen munilla.</w:t>
      </w:r>
    </w:p>
    <w:p>
      <w:r>
        <w:rPr>
          <w:b/>
        </w:rPr>
        <w:t xml:space="preserve">Esimerkki 6.4022</w:t>
      </w:r>
    </w:p>
    <w:p>
      <w:r>
        <w:t xml:space="preserve">tarina: Poika kaiveli nenäänsä. Hänen äitinsä sai hänet lopettamaan. Seuraavalla kerralla poika teki sen kahden kesken. Äiti ei saanut häntä lopettamaan sillä kertaa. Hän alkoi kaivella nenäänsä koko ajan yksityisesti. valittu lause: Poika teki sen seuraavalla kerralla yksityisesti.</w:t>
      </w:r>
    </w:p>
    <w:p>
      <w:r>
        <w:rPr>
          <w:b/>
        </w:rPr>
        <w:t xml:space="preserve">Tulos</w:t>
      </w:r>
    </w:p>
    <w:p>
      <w:r>
        <w:t xml:space="preserve">Poika kaivelee nenäänsä &gt;Syyt/Mahdollistaa&gt; Poika kaivelee nenäänsä edelleen.</w:t>
      </w:r>
    </w:p>
    <w:p>
      <w:r>
        <w:rPr>
          <w:b/>
        </w:rPr>
        <w:t xml:space="preserve">Esimerkki 6.4023</w:t>
      </w:r>
    </w:p>
    <w:p>
      <w:r>
        <w:t xml:space="preserve">tarina: Kaikkia työntekijöitä pyydettiin tuomaan ruokaa toimistojuhliin. Jeremy päätti tehdä perheensä kuuluisaa buffalokana-dippiä. Hänen äitinsä auttoi häntä yleensä vaikeissa asioissa. Tällä kertaa hän yritti tehdä sen itse. Valitettavasti hän mittasi väärin, ja dippi oli liian mausteinen syötäväksi. valittu lause: Hänen äitinsä auttoi häntä yleensä vaikeissa asioissa.</w:t>
      </w:r>
    </w:p>
    <w:p>
      <w:r>
        <w:rPr>
          <w:b/>
        </w:rPr>
        <w:t xml:space="preserve">Tulos</w:t>
      </w:r>
    </w:p>
    <w:p>
      <w:r>
        <w:t xml:space="preserve">Hänen äitinsä auttaa Jeremyä tekemään kanadippiä &gt;Syyt/Mahdollistaa&gt; Dippi onnistuu hyvin</w:t>
      </w:r>
    </w:p>
    <w:p>
      <w:r>
        <w:rPr>
          <w:b/>
        </w:rPr>
        <w:t xml:space="preserve">Esimerkki 6.4024</w:t>
      </w:r>
    </w:p>
    <w:p>
      <w:r>
        <w:t xml:space="preserve">tarina: Bryant lähti hiihtämään ensimmäistä kertaa ikinä. Hänen vaimonsa yritti saada hänet laskemaan keskirinnettä. Bryant pääsi mäen huipulle ja päätti kävellä takaisin alas. Hän pääsi alas ja vannoi, ettei enää koskaan menisi sinne ylös. Hän vietti loppupäivän jännerinteillä. valittu lause: Hän pääsi pohjalle ja vannoi, ettei enää koskaan menisi sinne ylös.</w:t>
      </w:r>
    </w:p>
    <w:p>
      <w:r>
        <w:rPr>
          <w:b/>
        </w:rPr>
        <w:t xml:space="preserve">Tulos</w:t>
      </w:r>
    </w:p>
    <w:p>
      <w:r>
        <w:t xml:space="preserve">Bryant vannoo, ettei nouse ylös &gt;Syyt/Mahdollistaa&gt; Bryant ei nouse ylös.</w:t>
      </w:r>
    </w:p>
    <w:p>
      <w:r>
        <w:rPr>
          <w:b/>
        </w:rPr>
        <w:t xml:space="preserve">Esimerkki 6.4025</w:t>
      </w:r>
    </w:p>
    <w:p>
      <w:r>
        <w:t xml:space="preserve">tarina: Lou oli saanut kupongin erääseen voileipäpaikkaan. Hän piti siitä, mutta ei käynyt siellä usein, koska se oli hieman kallis. Hän tilasi lempileipänsä. Kun hän ojensi kupongin myyjälle, tämä sanoi, että se oli vanhentunut. Häntä nolotti niin paljon, että hän ei mennyt maksamaan täyttä hintaa. valittu lause: Häntä nolotti liikaa olla maksamatta täyttä hintaa.</w:t>
      </w:r>
    </w:p>
    <w:p>
      <w:r>
        <w:rPr>
          <w:b/>
        </w:rPr>
        <w:t xml:space="preserve">Tulos</w:t>
      </w:r>
    </w:p>
    <w:p>
      <w:r>
        <w:t xml:space="preserve">Lou on liian nolona maksamatta täyttä hintaa &gt;Syyt/mahdollistaa&gt; Lou maksaa täyden hinnan.</w:t>
      </w:r>
    </w:p>
    <w:p>
      <w:r>
        <w:rPr>
          <w:b/>
        </w:rPr>
        <w:t xml:space="preserve">Esimerkki 6.4026</w:t>
      </w:r>
    </w:p>
    <w:p>
      <w:r>
        <w:t xml:space="preserve">tarina: Pariskunta etsi jotain tekemistä. He päättivät mennä sirkukseen. Ensimmäinen esitys oli tanssivat koirat. He taputtivat ja nauroivat. Siitä oli vuosia, kun he olivat viimeksi käyneet sirkuksessa, mutta tämä oli hauskaa! valittu lause: He päättivät mennä sirkukseen.</w:t>
      </w:r>
    </w:p>
    <w:p>
      <w:r>
        <w:rPr>
          <w:b/>
        </w:rPr>
        <w:t xml:space="preserve">Tulos</w:t>
      </w:r>
    </w:p>
    <w:p>
      <w:r>
        <w:t xml:space="preserve">He menevät sirkukseen &gt;Syyt/mahdollistavat&gt; He näkevät tanssivia koiria.</w:t>
      </w:r>
    </w:p>
    <w:p>
      <w:r>
        <w:rPr>
          <w:b/>
        </w:rPr>
        <w:t xml:space="preserve">Esimerkki 6.4027</w:t>
      </w:r>
    </w:p>
    <w:p>
      <w:r>
        <w:t xml:space="preserve">tarina: Tomilla oli ensimmäinen päivä peruskoulussa. Siellä oli lapsi, joka seurasi häntä koko ajan. Hän halusi olla Tomin ystävä. Tomin mielestä hän oli todella ärsyttävä. Hän käski Tomia jättämään hänet rauhaan. valittu lause: Hän halusi olla Tomin ystävä.</w:t>
      </w:r>
    </w:p>
    <w:p>
      <w:r>
        <w:rPr>
          <w:b/>
        </w:rPr>
        <w:t xml:space="preserve">Tulos</w:t>
      </w:r>
    </w:p>
    <w:p>
      <w:r>
        <w:t xml:space="preserve">Lapsi haluaa olla Tomin ystävä &gt;Syyt/Mahdollistaa&gt; Lapsi seuraa Tomia jatkuvasti.</w:t>
      </w:r>
    </w:p>
    <w:p>
      <w:r>
        <w:rPr>
          <w:b/>
        </w:rPr>
        <w:t xml:space="preserve">Esimerkki 6.4028</w:t>
      </w:r>
    </w:p>
    <w:p>
      <w:r>
        <w:t xml:space="preserve">tarina: June oli tekemässä kakkua. Hän unohti ostaa sokeria. Hänellä ei ollut sitä kotona. Hän käytti sen sijaan omenasosetta. Kakusta tuli ihana! valittu lause: Siitä tuli ihana!</w:t>
      </w:r>
    </w:p>
    <w:p>
      <w:r>
        <w:rPr>
          <w:b/>
        </w:rPr>
        <w:t xml:space="preserve">Tulos</w:t>
      </w:r>
    </w:p>
    <w:p>
      <w:r>
        <w:t xml:space="preserve">Kakusta tulee hyvä &gt;Syyt/mahdollistaa&gt; Kesäkuu syö.</w:t>
      </w:r>
    </w:p>
    <w:p>
      <w:r>
        <w:rPr>
          <w:b/>
        </w:rPr>
        <w:t xml:space="preserve">Esimerkki 6.4029</w:t>
      </w:r>
    </w:p>
    <w:p>
      <w:r>
        <w:t xml:space="preserve">tarina: Mieheni ja minä menimme elokuviin. Ajoimme teatteriin. Ja ostimme elokuvalippuja lippukassasta. Menimme molemmat teatteriin. Istuimme ja katsoimme elokuvaa. valittu lause: Ja me ostimme elokuvalippuja lippukassasta.</w:t>
      </w:r>
    </w:p>
    <w:p>
      <w:r>
        <w:rPr>
          <w:b/>
        </w:rPr>
        <w:t xml:space="preserve">Tulos</w:t>
      </w:r>
    </w:p>
    <w:p>
      <w:r>
        <w:t xml:space="preserve">Mieheni ja minä ostamme elokuvaliput &gt;Syyt/mahdollistaa&gt; Mieheni ja minä katsomme elokuvan.</w:t>
      </w:r>
    </w:p>
    <w:p>
      <w:r>
        <w:rPr>
          <w:b/>
        </w:rPr>
        <w:t xml:space="preserve">Tulos</w:t>
      </w:r>
    </w:p>
    <w:p>
      <w:r>
        <w:t xml:space="preserve">Ostamme elokuvalippuja &gt;Syyt/mahdollistavat&gt; Menemme teatteriin.</w:t>
      </w:r>
    </w:p>
    <w:p>
      <w:r>
        <w:rPr>
          <w:b/>
        </w:rPr>
        <w:t xml:space="preserve">Esimerkki 6.4030</w:t>
      </w:r>
    </w:p>
    <w:p>
      <w:r>
        <w:t xml:space="preserve">tarina: Izzy meni mummonsa kanssa kirkon bingoon. Hän kävi silloin tällöin, mutta ei ollut koskaan voittanut. Hän odotti innolla päivää, jolloin hän pääsisi huutamaan bingoa. Hänellä oli kaikki numerot kortissaan. Hän huusi bingoa täysillä. valittu lause: Hän kävi silloin tällöin, mutta ei ollut koskaan voittanut.</w:t>
      </w:r>
    </w:p>
    <w:p>
      <w:r>
        <w:rPr>
          <w:b/>
        </w:rPr>
        <w:t xml:space="preserve">Tulos</w:t>
      </w:r>
    </w:p>
    <w:p>
      <w:r>
        <w:t xml:space="preserve">Izzy ei koskaan voittanut bingoa &gt;Syyt/mahdollistavat&gt; Izzy odotti innolla bingovoittoa.</w:t>
      </w:r>
    </w:p>
    <w:p>
      <w:r>
        <w:rPr>
          <w:b/>
        </w:rPr>
        <w:t xml:space="preserve">Esimerkki 6.4031</w:t>
      </w:r>
    </w:p>
    <w:p>
      <w:r>
        <w:t xml:space="preserve">tarina: Lilly näki painajaista, jossa hänen isänsä tuli kotiin reikä rinnassaan. Hän ei voinut nukahtaa, koska se pelotti häntä niin paljon. Seuraavana aamuna hän kertoi äidilleen unesta, mutta äiti nauroi. Häntä nolotti kertoa isälleen, kuinka peloissaan hän oli. Lopulta hän kertoi isälle, joka vain halasi häntä ja sanoi rakastavansa häntä. valittu lause: Häntä nolotti kertoa isälleen, kuinka peloissaan hän oli.</w:t>
      </w:r>
    </w:p>
    <w:p>
      <w:r>
        <w:rPr>
          <w:b/>
        </w:rPr>
        <w:t xml:space="preserve">Tulos</w:t>
      </w:r>
    </w:p>
    <w:p>
      <w:r>
        <w:t xml:space="preserve">Lilytä nolotti kertoa isälleen, kuinka peloissaan hän oli painajaisesta &gt;Syyt/Mahdollistaa&gt; Lily kertoi isälleen painajaisesta.</w:t>
      </w:r>
    </w:p>
    <w:p>
      <w:r>
        <w:rPr>
          <w:b/>
        </w:rPr>
        <w:t xml:space="preserve">Esimerkki 6.4032</w:t>
      </w:r>
    </w:p>
    <w:p>
      <w:r>
        <w:t xml:space="preserve">tarina: Sam oli ihastunut Katyyn. Sam oli liian ujo puhuakseen Katylle. Eräänä päivänä hän päätti pyytää Katya ulos. Katy sanoi, että hän lähtisi mielellään ulos! Sam ja Katy ovat seurustelleet siitä lähtien. valittu lause: Katy sanoi, että hän haluaisi mennä ulos!</w:t>
      </w:r>
    </w:p>
    <w:p>
      <w:r>
        <w:rPr>
          <w:b/>
        </w:rPr>
        <w:t xml:space="preserve">Tulos</w:t>
      </w:r>
    </w:p>
    <w:p>
      <w:r>
        <w:t xml:space="preserve">Katy suostui yhdelle treffeille Samin kanssa &gt;Syyt/Mahdollistaa&gt; Katy ja Sam jatkavat seurustelua sen jälkeen, kun</w:t>
      </w:r>
    </w:p>
    <w:p>
      <w:r>
        <w:rPr>
          <w:b/>
        </w:rPr>
        <w:t xml:space="preserve">Esimerkki 6.4033</w:t>
      </w:r>
    </w:p>
    <w:p>
      <w:r>
        <w:t xml:space="preserve">tarina: Jim oli valmistautumassa kouluun. Hänellä oli kengät, takki ja hattu. Hän tiesi unohtaneensa jotain! Hänen äitinsä antoi hänelle repun ennen kuin hän lähti. Jim meni kouluun onnellisena siitä, ettei hän unohtanut reppuaan. valittu lause: Jim oli valmistautumassa kouluun.</w:t>
      </w:r>
    </w:p>
    <w:p>
      <w:r>
        <w:rPr>
          <w:b/>
        </w:rPr>
        <w:t xml:space="preserve">Tulos</w:t>
      </w:r>
    </w:p>
    <w:p>
      <w:r>
        <w:t xml:space="preserve">Jim oli valmistautumassa kouluun &gt;Syyt/Tekijät&gt; Jim tiesi unohtavansa jotakin</w:t>
      </w:r>
    </w:p>
    <w:p>
      <w:r>
        <w:rPr>
          <w:b/>
        </w:rPr>
        <w:t xml:space="preserve">Esimerkki 6.4034</w:t>
      </w:r>
    </w:p>
    <w:p>
      <w:r>
        <w:t xml:space="preserve">tarina: Ostin tyttöystävälleni suklaata ystävänpäiväksi. Sitten muistin, että hän on allerginen. Kaupassa sanottiin, etten voi palauttaa niitä. Joten nyt syön kaikki suklaat yksin. Tyttöystäväni saa lahjaksi lihavan poikaystävän. valittu lause: Sitten muistin, että hän on allerginen.</w:t>
      </w:r>
    </w:p>
    <w:p>
      <w:r>
        <w:rPr>
          <w:b/>
        </w:rPr>
        <w:t xml:space="preserve">Tulos</w:t>
      </w:r>
    </w:p>
    <w:p>
      <w:r>
        <w:t xml:space="preserve">Muistin, että tyttöystäväni on allerginen suklaalle &gt;Syyt/Mahdollistaa&gt; Syön kaikki suklaat yksin.</w:t>
      </w:r>
    </w:p>
    <w:p>
      <w:r>
        <w:rPr>
          <w:b/>
        </w:rPr>
        <w:t xml:space="preserve">Esimerkki 6.4035</w:t>
      </w:r>
    </w:p>
    <w:p>
      <w:r>
        <w:t xml:space="preserve">tarina: Sara oli viettämässä yötä poikaystävänsä kanssa. He olivat suunnitelleet paljon suutelua ja halailua. Sen sijaan Sara oli kipeä eikä voinut lopettaa yskimistä. Poikaystävä keitti hänelle kuumaa keittoa. Onneksi keitto sai hänet tuntemaan olonsa paljon paremmaksi hengailla. valittu lause: Hänen poikaystävänsä teki hänelle hyvää kuumaa keittoa.</w:t>
      </w:r>
    </w:p>
    <w:p>
      <w:r>
        <w:rPr>
          <w:b/>
        </w:rPr>
        <w:t xml:space="preserve">Tulos</w:t>
      </w:r>
    </w:p>
    <w:p>
      <w:r>
        <w:t xml:space="preserve">Poikaystävä keitti Saralle keittoa &gt;Syyt/Mahdollistaa&gt; Saran olo paranee.</w:t>
      </w:r>
    </w:p>
    <w:p>
      <w:r>
        <w:rPr>
          <w:b/>
        </w:rPr>
        <w:t xml:space="preserve">Esimerkki 6.4036</w:t>
      </w:r>
    </w:p>
    <w:p>
      <w:r>
        <w:t xml:space="preserve">tarina: Larry halusi lounaaksi omenan. Hän meni kauppaan ostamaan sitä. Hän osti sen. Hän toi sen kotiin. Hän söi omenan lounaaksi. valittu lause: Hän söi omenan lounaaksi.</w:t>
      </w:r>
    </w:p>
    <w:p>
      <w:r>
        <w:rPr>
          <w:b/>
        </w:rPr>
        <w:t xml:space="preserve">Tulos</w:t>
      </w:r>
    </w:p>
    <w:p>
      <w:r>
        <w:t xml:space="preserve">larry haluaa omenan &gt;Syyt/Mahdollistaa&gt; larry meni kauppaan</w:t>
      </w:r>
    </w:p>
    <w:p>
      <w:r>
        <w:rPr>
          <w:b/>
        </w:rPr>
        <w:t xml:space="preserve">Esimerkki 6.4037</w:t>
      </w:r>
    </w:p>
    <w:p>
      <w:r>
        <w:t xml:space="preserve">tarina: Kävimme viisivuotiaan poikani kanssa eläintarhassa. Hän halusi käydä kaikkien eläinten luona. Hän ruokki lintuja ja norsuja kaukaa. Kun päivä oli ohi, hän kiitti minua ajasta, jonka vietin hänen kanssaan. Sydämeni oli täynnä iloa. valittu lause: Hän ruokki lintuja ja norsuja etäältä.</w:t>
      </w:r>
    </w:p>
    <w:p>
      <w:r>
        <w:rPr>
          <w:b/>
        </w:rPr>
        <w:t xml:space="preserve">Tulos</w:t>
      </w:r>
    </w:p>
    <w:p>
      <w:r>
        <w:t xml:space="preserve">Hän ruokkii lintuja ja elefantteja &gt;Syyt/Mahdollistaa&gt; Linnut ja elefantit syövät.</w:t>
      </w:r>
    </w:p>
    <w:p>
      <w:r>
        <w:rPr>
          <w:b/>
        </w:rPr>
        <w:t xml:space="preserve">Esimerkki 6.4038</w:t>
      </w:r>
    </w:p>
    <w:p>
      <w:r>
        <w:t xml:space="preserve">tarina: Bobilla oli aamulla matematiikan koe ja hän oli todella hermostunut. Hän käveli luokkaan ja otti esiin tarvikkeensa. Kun hän sai kokeen, Bob luki jokaisen kysymyksen huolellisesti. Hän selvitti kokeen ja palautti sen. Bobista tuntui erittäin hyvältä tästä matematiikan kokeesta ja hän oli ylpeä. valittu lause: Kun hän sai kokeen, Bob luki jokaisen kysymyksen huolellisesti.</w:t>
      </w:r>
    </w:p>
    <w:p>
      <w:r>
        <w:rPr>
          <w:b/>
        </w:rPr>
        <w:t xml:space="preserve">Tulos</w:t>
      </w:r>
    </w:p>
    <w:p>
      <w:r>
        <w:t xml:space="preserve">Bob saa testin &gt;Syyt/mahdollistaa&gt; Bob suorittaa testin.</w:t>
      </w:r>
    </w:p>
    <w:p>
      <w:r>
        <w:rPr>
          <w:b/>
        </w:rPr>
        <w:t xml:space="preserve">Esimerkki 6.4039</w:t>
      </w:r>
    </w:p>
    <w:p>
      <w:r>
        <w:t xml:space="preserve">tarina: Maeva sai rahaa syntymäpäivälahjaksi. Hänellä oli lista ostettavista asioista. Hän lähti ulos ystäviensä kanssa. He ostivat vaatteita. Hän meni kotiin. valittu lause: Hän meni ulos ystäviensä kanssa.</w:t>
      </w:r>
    </w:p>
    <w:p>
      <w:r>
        <w:rPr>
          <w:b/>
        </w:rPr>
        <w:t xml:space="preserve">Tulos</w:t>
      </w:r>
    </w:p>
    <w:p>
      <w:r>
        <w:t xml:space="preserve">Maeva menee kauppaan &gt;Syyt/Mahdollistaa&gt; Maeva ostaa vaatteita.</w:t>
      </w:r>
    </w:p>
    <w:p>
      <w:r>
        <w:rPr>
          <w:b/>
        </w:rPr>
        <w:t xml:space="preserve">Esimerkki 6.4040</w:t>
      </w:r>
    </w:p>
    <w:p>
      <w:r>
        <w:t xml:space="preserve">tarina: Cade osaa juosta hyvin nopeasti. Hän on niin nopea, että joskus hän kompastuu omiin jalkoihinsa. Tänään hän päättää juosta nopeimman juoksunsa koskaan. Mutta hänen toinen jalkansa tulee tyhjästä, ja hän kaatuu nenälleen. Hän päättää kävellä takaisin äitinsä luo. valittu lause: Mutta hänen toinen jalkansa ilmestyy tyhjästä, ja hän kaatuu nenälleen.</w:t>
      </w:r>
    </w:p>
    <w:p>
      <w:r>
        <w:rPr>
          <w:b/>
        </w:rPr>
        <w:t xml:space="preserve">Tulos</w:t>
      </w:r>
    </w:p>
    <w:p>
      <w:r>
        <w:t xml:space="preserve">cade kaatuu nenään &gt;Syyt/mahdollistaa&gt; cade kävelee äidin luo</w:t>
      </w:r>
    </w:p>
    <w:p>
      <w:r>
        <w:rPr>
          <w:b/>
        </w:rPr>
        <w:t xml:space="preserve">Esimerkki 6.4041</w:t>
      </w:r>
    </w:p>
    <w:p>
      <w:r>
        <w:t xml:space="preserve">tarina: Anita ei ollut nähnyt poikaansa 10 vuoteen. Eräänä päivänä hän ilmestyi hänen kotiinsa ilman ennakkoilmoitusta. Anita halusi olla järkyttynyt, mutta hänen poikansa toi mukanaan perheensä. Hän oli naimisissa meksikolaisen naisen kanssa ja hänellä oli kaksi lasta. Annita avasi oven, halasi poikaansa ja tapasi lapsenlapsensa. valittu lause: Eräänä päivänä mies ilmestyi ilmoittamatta hänen kotiinsa.</w:t>
      </w:r>
    </w:p>
    <w:p>
      <w:r>
        <w:rPr>
          <w:b/>
        </w:rPr>
        <w:t xml:space="preserve">Tulos</w:t>
      </w:r>
    </w:p>
    <w:p>
      <w:r>
        <w:t xml:space="preserve">Anitan poika ilmestyy taloon &gt;Syyt/Mahdollistaa&gt; Anitan poika tulee taloon.</w:t>
      </w:r>
    </w:p>
    <w:p>
      <w:r>
        <w:rPr>
          <w:b/>
        </w:rPr>
        <w:t xml:space="preserve">Tulos</w:t>
      </w:r>
    </w:p>
    <w:p>
      <w:r>
        <w:t xml:space="preserve">Anitan poika ilmestyy Anitan kotiin &gt;Syyt/Mahdollistaa&gt; Anita halaa poikaansa.</w:t>
      </w:r>
    </w:p>
    <w:p>
      <w:r>
        <w:rPr>
          <w:b/>
        </w:rPr>
        <w:t xml:space="preserve">Esimerkki 6.4042</w:t>
      </w:r>
    </w:p>
    <w:p>
      <w:r>
        <w:t xml:space="preserve">tarina: Tänään minut määrättiin tiskaamaan. Pestäviä kattiloita ja pannuja oli yli viisitoista. Kesti yli kaksi tuntia saada ne puhtaiksi. Olen iloinen, että joudun tiskaamaan vain kerran viikossa. Aion käyttää vähemmän astioita, koska en pidä niiden pesemisestä. valittu lause: Aion käyttää vähemmän astioita, koska en pidä niiden pesemisestä.</w:t>
      </w:r>
    </w:p>
    <w:p>
      <w:r>
        <w:rPr>
          <w:b/>
        </w:rPr>
        <w:t xml:space="preserve">Tulos</w:t>
      </w:r>
    </w:p>
    <w:p>
      <w:r>
        <w:t xml:space="preserve">Päätän käyttää vähemmän &gt;Syyt/mahdollistavat&gt; Käytän vähemmän.</w:t>
      </w:r>
    </w:p>
    <w:p>
      <w:r>
        <w:rPr>
          <w:b/>
        </w:rPr>
        <w:t xml:space="preserve">Esimerkki 6.4043</w:t>
      </w:r>
    </w:p>
    <w:p>
      <w:r>
        <w:t xml:space="preserve">tarina: Rebecca joutuu pitämään ensimmäisen puheensa julkisten puheiden tunnilla. Hän on niin peloissaan kävellessään luokan eteen. Aluksi hänen äänensä ja kätensä tärisevät. Sitten hän tajuaa, että voisi sen sijaan häikäistä yleisöä. Hän asettuu rytmiin ja lopulta rakastaa tehtävää. valittu lause: Rebeccan on pidettävä ensimmäinen puheensa julkisen puhumisen tunnilla.</w:t>
      </w:r>
    </w:p>
    <w:p>
      <w:r>
        <w:rPr>
          <w:b/>
        </w:rPr>
        <w:t xml:space="preserve">Tulos</w:t>
      </w:r>
    </w:p>
    <w:p>
      <w:r>
        <w:t xml:space="preserve">Rebecca pitää puheen &gt;Syyt/Mahdollistaa&gt; Häntä pelottaa.</w:t>
      </w:r>
    </w:p>
    <w:p>
      <w:r>
        <w:rPr>
          <w:b/>
        </w:rPr>
        <w:t xml:space="preserve">Esimerkki 6.4044</w:t>
      </w:r>
    </w:p>
    <w:p>
      <w:r>
        <w:t xml:space="preserve">tarina: Tracy asui pikkukaupunkinsa päässä. Häneltä kesti kaksi minuuttia päästä keskustaan. Toiseen päähän pääsi kahdessa minuutissa. Koska hän rakasti juosta koko matkan, siihen ei mennyt kovin kauan. Ja se sai hänet tuntemaan itsensä hyvin voimakkaaksi, kun hän sai kulkea koko kaupungin läpi niin nopeasti. valittu lause: Tracy asui pikkukaupunkinsa päässä.</w:t>
      </w:r>
    </w:p>
    <w:p>
      <w:r>
        <w:rPr>
          <w:b/>
        </w:rPr>
        <w:t xml:space="preserve">Tulos</w:t>
      </w:r>
    </w:p>
    <w:p>
      <w:r>
        <w:t xml:space="preserve">Tracy asuu pikkukaupungin toisessa päässä &gt;Syyt/mahdollistaa&gt; Tracy voi juosta kaupungin toiseen päähän neljässä minuutissa.</w:t>
      </w:r>
    </w:p>
    <w:p>
      <w:r>
        <w:rPr>
          <w:b/>
        </w:rPr>
        <w:t xml:space="preserve">Tulos</w:t>
      </w:r>
    </w:p>
    <w:p>
      <w:r>
        <w:t xml:space="preserve">Tracy asuu pikkukaupungissa &gt;Syyt/Mahdollistaa&gt; Tracy juoksee koko kaupungin läpi nopeasti. </w:t>
      </w:r>
    </w:p>
    <w:p>
      <w:r>
        <w:rPr>
          <w:b/>
        </w:rPr>
        <w:t xml:space="preserve">Esimerkki 6.4045</w:t>
      </w:r>
    </w:p>
    <w:p>
      <w:r>
        <w:t xml:space="preserve">tarina: Lia oli aloittamassa lukiota uudessa koulussa. Häntä pelotti. Hän luuli, ettei kukaan pitäisi hänestä. Mutta kaikki oppilaat olivat ystävällisiä hänelle. Lia sai paljon ystäviä ensimmäisenä päivänä! valittu lause: Lia aloitti lukion uudessa koulussa.</w:t>
      </w:r>
    </w:p>
    <w:p>
      <w:r>
        <w:rPr>
          <w:b/>
        </w:rPr>
        <w:t xml:space="preserve">Tulos</w:t>
      </w:r>
    </w:p>
    <w:p>
      <w:r>
        <w:t xml:space="preserve">Li aloittaa uudessa koulussa &gt;Syyt/Mahdollistaa&gt; Lia pelkää.</w:t>
      </w:r>
    </w:p>
    <w:p>
      <w:r>
        <w:rPr>
          <w:b/>
        </w:rPr>
        <w:t xml:space="preserve">Tulos</w:t>
      </w:r>
    </w:p>
    <w:p>
      <w:r>
        <w:t xml:space="preserve">Lia aloittaa lukion &gt;Syyt/Tekijät&gt; Lia aloittaa lukionsa</w:t>
      </w:r>
    </w:p>
    <w:p>
      <w:r>
        <w:rPr>
          <w:b/>
        </w:rPr>
        <w:t xml:space="preserve">Esimerkki 6.4046</w:t>
      </w:r>
    </w:p>
    <w:p>
      <w:r>
        <w:t xml:space="preserve">tarina: Stephen nousi luokan eteen. Hän oli äskettäin käynyt vessassa. Hän näki lasten nauravan. Hän katsoi alas housuihinsa. Hänen rintaneulansa oli auki! valittu lause: Stephen nousi luokan eteen.</w:t>
      </w:r>
    </w:p>
    <w:p>
      <w:r>
        <w:rPr>
          <w:b/>
        </w:rPr>
        <w:t xml:space="preserve">Tulos</w:t>
      </w:r>
    </w:p>
    <w:p>
      <w:r>
        <w:t xml:space="preserve">Stephen nousee luokan eteen &gt;Syyt/mahdollistaa&gt; Lapset näkevät Stephenin avonaisen kärpäsen.</w:t>
      </w:r>
    </w:p>
    <w:p>
      <w:r>
        <w:rPr>
          <w:b/>
        </w:rPr>
        <w:t xml:space="preserve">Esimerkki 6.4047</w:t>
      </w:r>
    </w:p>
    <w:p>
      <w:r>
        <w:t xml:space="preserve">tarina: Terry aikoi lopettaa tupakoinnin. Hän kokeili sähkösikareita, mutta ei pitänyt niistä. Hän osti vapen. Hän nautti siitä ja savun määrästä. Hän oli päässyt yli savukkeista. valittu lause: Hän kokeili sähkösikareita, mutta ei pitänyt niistä.</w:t>
      </w:r>
    </w:p>
    <w:p>
      <w:r>
        <w:rPr>
          <w:b/>
        </w:rPr>
        <w:t xml:space="preserve">Tulos</w:t>
      </w:r>
    </w:p>
    <w:p>
      <w:r>
        <w:t xml:space="preserve">Terry ei pidä sähkösavukkeista &gt;Syyt/Tekijät&gt; Terry ei käytä sähkösavukkeita.</w:t>
      </w:r>
    </w:p>
    <w:p>
      <w:r>
        <w:rPr>
          <w:b/>
        </w:rPr>
        <w:t xml:space="preserve">Esimerkki 6.4048</w:t>
      </w:r>
    </w:p>
    <w:p>
      <w:r>
        <w:t xml:space="preserve">tarina: Judy käveli kadulla ja hoiti omia asioitaan. Kun eräs herrasmies pysäytti hänet kadulla. Hän kysyi häneltä muutaman kysymyksen itsestään. Vastattuaan kysymyksiin Judy saa palkinnon. Judy vei palkintonsa kotiin ja jakoi sen perheensä kanssa. valittu lause: Judy saa palkinnon vastattuaan kysymyksiin.</w:t>
      </w:r>
    </w:p>
    <w:p>
      <w:r>
        <w:rPr>
          <w:b/>
        </w:rPr>
        <w:t xml:space="preserve">Tulos</w:t>
      </w:r>
    </w:p>
    <w:p>
      <w:r>
        <w:t xml:space="preserve">Judy saa palkinnon kysymyksiin vastaamisesta &gt;Syyt/mahdollistaa&gt; Judy jakaa palkintonsa perheen kanssa.</w:t>
      </w:r>
    </w:p>
    <w:p>
      <w:r>
        <w:rPr>
          <w:b/>
        </w:rPr>
        <w:t xml:space="preserve">Esimerkki 6.4049</w:t>
      </w:r>
    </w:p>
    <w:p>
      <w:r>
        <w:t xml:space="preserve">tarina: Jane oli innoissaan luokkaretkestä. He olivat menossa New Yorkiin. Hän ei ollut koskaan ennen käynyt siellä. Luokka saapui bussilla. Kaupunki oli paljon suurempi kuin Jane oli kuvitellut. valittu lause: Luokka saapui bussilla.</w:t>
      </w:r>
    </w:p>
    <w:p>
      <w:r>
        <w:rPr>
          <w:b/>
        </w:rPr>
        <w:t xml:space="preserve">Tulos</w:t>
      </w:r>
    </w:p>
    <w:p>
      <w:r>
        <w:t xml:space="preserve">Luokka saapuu &gt;Syyt/mahdollistaa&gt; Luokka poistuu bussista.</w:t>
      </w:r>
    </w:p>
    <w:p>
      <w:r>
        <w:rPr>
          <w:b/>
        </w:rPr>
        <w:t xml:space="preserve">Esimerkki 6.4050</w:t>
      </w:r>
    </w:p>
    <w:p>
      <w:r>
        <w:t xml:space="preserve">tarina: Sam pelasi softballia. Hän harjoitteli isänsä kanssa kiinniottoa. Hänen isänsä heitti palloa. Sam ei saanut sitä kiinni. Sam sai lopulta mustan silmän. valittu lause: Sam ei saanut sitä kiinni.</w:t>
      </w:r>
    </w:p>
    <w:p>
      <w:r>
        <w:rPr>
          <w:b/>
        </w:rPr>
        <w:t xml:space="preserve">Tulos</w:t>
      </w:r>
    </w:p>
    <w:p>
      <w:r>
        <w:t xml:space="preserve">Sam ei saa palloa kiinni &gt;Syyt/Mahdollistaa&gt; Samilla on musta silmä.</w:t>
      </w:r>
    </w:p>
    <w:p>
      <w:r>
        <w:rPr>
          <w:b/>
        </w:rPr>
        <w:t xml:space="preserve">Esimerkki 6.4051</w:t>
      </w:r>
    </w:p>
    <w:p>
      <w:r>
        <w:t xml:space="preserve">tarina: Kun astuin ovesta sisään, tiesin, että se oli erilainen. Kaikki olivat niin mukavia. Ensimmäinen tapaamani tyttö saattoi minut ensimmäiselle luokalleni. Hänestä tuli paras ystäväni. Minulla on parhaat muistot siitä koulusta. valittu lause: Kaikki olivat niin mukavia.</w:t>
      </w:r>
    </w:p>
    <w:p>
      <w:r>
        <w:rPr>
          <w:b/>
        </w:rPr>
        <w:t xml:space="preserve">Tulos</w:t>
      </w:r>
    </w:p>
    <w:p>
      <w:r>
        <w:t xml:space="preserve">Kaikki olivat niin mukavia &gt;Syyt/mahdollistavat&gt; Ensimmäinen tapaamani tyttö saattoi minut ensimmäiselle luokalleni. </w:t>
      </w:r>
    </w:p>
    <w:p>
      <w:r>
        <w:rPr>
          <w:b/>
        </w:rPr>
        <w:t xml:space="preserve">Esimerkki 6.4052</w:t>
      </w:r>
    </w:p>
    <w:p>
      <w:r>
        <w:t xml:space="preserve">tarina: Ed ja hänen ystävänsä kiinnittivät polkupyöriinsä punaisia, valkoisia ja sinisiä lippuja. He kiinnittivät Amerikan liput pyöränsä kahvoihin. He ajoivat niillä itsenäisyyspäivän paraatissa. Heillä oli jopa punaiset paidat ja siniset farkut. Heistä tuntui ylpeältä, kun he ajoivat vaunujen mukana. valittu lause: Heillä oli jopa punaiset paidat ja siniset farkut.</w:t>
      </w:r>
    </w:p>
    <w:p>
      <w:r>
        <w:rPr>
          <w:b/>
        </w:rPr>
        <w:t xml:space="preserve">Tulos</w:t>
      </w:r>
    </w:p>
    <w:p>
      <w:r>
        <w:t xml:space="preserve">Ed ja hänen ystävänsä käyttävät punaisia paitoja ja sinisiä farkkuja &gt;Syyt/Mahdollistaa&gt; Ed ja hänen ystävänsä ovat ylpeitä siitä, että he ovat mukana paraatissa.</w:t>
      </w:r>
    </w:p>
    <w:p>
      <w:r>
        <w:rPr>
          <w:b/>
        </w:rPr>
        <w:t xml:space="preserve">Esimerkki 6.4053</w:t>
      </w:r>
    </w:p>
    <w:p>
      <w:r>
        <w:t xml:space="preserve">tarina: Minun piti eilen käydä ostoksilla. Kävelin kauppaan sen sijaan, että olisin ajanut autolla. Matkalla mietin, mitä minun pitäisi ostaa. Otin listan mukaani kauppaan. Ostin kaiken, mitä listalla oli, ja minulla oli vaikeuksia kantaa se kotiin. valittu lause: Kävelin kauppaan sen sijaan, että olisin ajanut autolla.</w:t>
      </w:r>
    </w:p>
    <w:p>
      <w:r>
        <w:rPr>
          <w:b/>
        </w:rPr>
        <w:t xml:space="preserve">Tulos</w:t>
      </w:r>
    </w:p>
    <w:p>
      <w:r>
        <w:t xml:space="preserve">Kävelen kauppaan &gt;Syyt/Mahdollistaa&gt; Minulla on vaikeuksia kantaa ostokseni kotiin.</w:t>
      </w:r>
    </w:p>
    <w:p>
      <w:r>
        <w:rPr>
          <w:b/>
        </w:rPr>
        <w:t xml:space="preserve">Tulos</w:t>
      </w:r>
    </w:p>
    <w:p>
      <w:r>
        <w:t xml:space="preserve">Kävelen ruokakauppaan sen sijaan, että ajaisin autolla &gt;Syyt/mahdollistaa&gt; Mietin, mitä tarvitsen kävellessäni.</w:t>
      </w:r>
    </w:p>
    <w:p>
      <w:r>
        <w:rPr>
          <w:b/>
        </w:rPr>
        <w:t xml:space="preserve">Tulos</w:t>
      </w:r>
    </w:p>
    <w:p>
      <w:r>
        <w:t xml:space="preserve">Kävelen kauppaan &gt;Syyt/mahdollistaa&gt; Otan listani mukaan kauppaan</w:t>
      </w:r>
    </w:p>
    <w:p>
      <w:r>
        <w:rPr>
          <w:b/>
        </w:rPr>
        <w:t xml:space="preserve">Esimerkki 6.4054</w:t>
      </w:r>
    </w:p>
    <w:p>
      <w:r>
        <w:t xml:space="preserve">tarina: Jim osti tytölleen sormuksen. Sormus oli liian suuri. Hän vaihtoi sen toiseen. Tämä sormus oli liian pieni. Tyttö käski Jimiä myymään sormuksen, koska hän tiesi jo, että Jim rakastaa häntä. valittu lause: Tämä sormus oli liian pieni.</w:t>
      </w:r>
    </w:p>
    <w:p>
      <w:r>
        <w:rPr>
          <w:b/>
        </w:rPr>
        <w:t xml:space="preserve">Tulos</w:t>
      </w:r>
    </w:p>
    <w:p>
      <w:r>
        <w:t xml:space="preserve">Sormus on liian pieni &gt;Syyt/Mahdollistaa&gt; Jim myy sormuksen.</w:t>
      </w:r>
    </w:p>
    <w:p>
      <w:r>
        <w:rPr>
          <w:b/>
        </w:rPr>
        <w:t xml:space="preserve">Esimerkki 6.4055</w:t>
      </w:r>
    </w:p>
    <w:p>
      <w:r>
        <w:t xml:space="preserve">tarina: Tom rakasti koiraansa. Tom valmistautui automatkalle. Tom päätti ottaa koiransa mukaan. Hänen koiransa rakasti kuorma-autossa ajamista. Tomilla ja hänen koirallaan oli hauskaa automatkalla. valittu lause: Tom rakasti koiraansa.</w:t>
      </w:r>
    </w:p>
    <w:p>
      <w:r>
        <w:rPr>
          <w:b/>
        </w:rPr>
        <w:t xml:space="preserve">Tulos</w:t>
      </w:r>
    </w:p>
    <w:p>
      <w:r>
        <w:t xml:space="preserve">Tom rakastaa koiraansa &gt;Syyt/Mahdollistaa&gt; Tom tuo koiransa mukanaan.</w:t>
      </w:r>
    </w:p>
    <w:p>
      <w:r>
        <w:rPr>
          <w:b/>
        </w:rPr>
        <w:t xml:space="preserve">Esimerkki 6.4056</w:t>
      </w:r>
    </w:p>
    <w:p>
      <w:r>
        <w:t xml:space="preserve">tarina: Katselin eräänä iltana televisiota. Minulla oli kova nälkä ja päätin, että minun on syötävä. Menin keittiöön kokkaamaan jotain. Löysin paketin parsakaalia ja naudanlihaa keitettäväksi. Tein aterian ja nautin siitä. valittu lause: Menin keittiöön kokkaamaan Jotain.</w:t>
      </w:r>
    </w:p>
    <w:p>
      <w:r>
        <w:rPr>
          <w:b/>
        </w:rPr>
        <w:t xml:space="preserve">Tulos</w:t>
      </w:r>
    </w:p>
    <w:p>
      <w:r>
        <w:t xml:space="preserve">Menen laittamaan ruokaa &gt;Syyt/mahdollistavat&gt; Laitan ruokaa.</w:t>
      </w:r>
    </w:p>
    <w:p>
      <w:r>
        <w:rPr>
          <w:b/>
        </w:rPr>
        <w:t xml:space="preserve">Esimerkki 6.4057</w:t>
      </w:r>
    </w:p>
    <w:p>
      <w:r>
        <w:t xml:space="preserve">tarina: Gary rakasti pyöräilyä. Hän tapasi tytön, joka myös piti. Hän pyysi tyttöä treffeille. He hankkivat pyöränsä yhdessä. He ajelivat ympäri kaupunkia. valittu lause: He ajelivat ympäri kaupunkia.</w:t>
      </w:r>
    </w:p>
    <w:p>
      <w:r>
        <w:rPr>
          <w:b/>
        </w:rPr>
        <w:t xml:space="preserve">Tulos</w:t>
      </w:r>
    </w:p>
    <w:p>
      <w:r>
        <w:t xml:space="preserve">Gary ja tyttö ratsastavat &gt;Syyt/mahdollistaa&gt; Gary ja tyttö pitävät hauskaa</w:t>
      </w:r>
    </w:p>
    <w:p>
      <w:r>
        <w:rPr>
          <w:b/>
        </w:rPr>
        <w:t xml:space="preserve">Esimerkki 6.4058</w:t>
      </w:r>
    </w:p>
    <w:p>
      <w:r>
        <w:t xml:space="preserve">tarina: Asuimme kaupungissa, kun menimme naimisiin vuonna 1981. Eräänä päivänä kyyhkynen istui tyhjään kukkaruukkuun paloportaiden vieressä. Kyyhkynen muni kaksi munaa. Munat kuoriutuivat ja se kasvatti kaksi poikasta. Jonkin ajan kuluttua kolme lintua lensi pois. valittu lause: Eräänä päivänä kyyhkynen istui tyhjään kukkaruukkuun palotikkaan vieressä.</w:t>
      </w:r>
    </w:p>
    <w:p>
      <w:r>
        <w:rPr>
          <w:b/>
        </w:rPr>
        <w:t xml:space="preserve">Tulos</w:t>
      </w:r>
    </w:p>
    <w:p>
      <w:r>
        <w:t xml:space="preserve">Kyyhkynen istuu &gt;Syyt/mahdollistaa&gt; Kyyhkynen nousee ylös.</w:t>
      </w:r>
    </w:p>
    <w:p>
      <w:r>
        <w:rPr>
          <w:b/>
        </w:rPr>
        <w:t xml:space="preserve">Esimerkki 6.4059</w:t>
      </w:r>
    </w:p>
    <w:p>
      <w:r>
        <w:t xml:space="preserve">tarina: Lisa oli nälkäinen töistä päästyään. Hän etsi netistä hyviä paikkoja, joista tilata. Hän päätti valita pizzan ja teki tilauksen verkossa. Hänen pizzansa toimitettiin 30 minuutissa. Hän oli tyytyväinen ja hänen vatsansa oli täynnä. valittu lause: Hän päätti valita pizzan ja teki tilauksen verkossa.</w:t>
      </w:r>
    </w:p>
    <w:p>
      <w:r>
        <w:rPr>
          <w:b/>
        </w:rPr>
        <w:t xml:space="preserve">Tulos</w:t>
      </w:r>
    </w:p>
    <w:p>
      <w:r>
        <w:t xml:space="preserve">Lisa päättää valita pizzan ja tekee tilauksen verkossa &gt;Syyt/Mahdollistaa&gt; Lisan pizza toimitetaan 30 minuutissa.</w:t>
      </w:r>
    </w:p>
    <w:p>
      <w:r>
        <w:rPr>
          <w:b/>
        </w:rPr>
        <w:t xml:space="preserve">Esimerkki 6.4060</w:t>
      </w:r>
    </w:p>
    <w:p>
      <w:r>
        <w:t xml:space="preserve">tarina: Luin uutisista, että rikollinen pakeni vankilasta. Se tapahtui minun kaupungissani, ja olin peloissani. Olin niin peloissani, etten halunnut mennä kouluun. Vanhempani sanoivat minulle, ettei minun tarvitse olla huolissani. He olivat ilmeisesti saaneet rikollisen kiinni heti paon jälkeen. valittu lause: Se oli minun kaupungissani ja minua pelotti.</w:t>
      </w:r>
    </w:p>
    <w:p>
      <w:r>
        <w:rPr>
          <w:b/>
        </w:rPr>
        <w:t xml:space="preserve">Tulos</w:t>
      </w:r>
    </w:p>
    <w:p>
      <w:r>
        <w:t xml:space="preserve">Minua pelottaa &gt;Syyt/Mahdollistavat&gt; En halua mennä kouluun.</w:t>
      </w:r>
    </w:p>
    <w:p>
      <w:r>
        <w:rPr>
          <w:b/>
        </w:rPr>
        <w:t xml:space="preserve">Esimerkki 6.4061</w:t>
      </w:r>
    </w:p>
    <w:p>
      <w:r>
        <w:t xml:space="preserve">tarina: Berry oli valmistamassa piirakkaa. Hän sai puhelun vanhalta ystävältään. Betty nautti puhelimessa olostaan. Betty oli unohtanut piirakkansa uuniin. Kun Betty oli lopettanut puhelun, piirakka oli palanut. valittu lause: Hän sai puhelinsoiton vanhalta ystävältä.</w:t>
      </w:r>
    </w:p>
    <w:p>
      <w:r>
        <w:rPr>
          <w:b/>
        </w:rPr>
        <w:t xml:space="preserve">Tulos</w:t>
      </w:r>
    </w:p>
    <w:p>
      <w:r>
        <w:t xml:space="preserve">Betty saa puhelinsoiton vanhalta ystävältään &gt;Syyt/Mahdollistaa&gt; Betty nauttii puhelimessa olostaan.</w:t>
      </w:r>
    </w:p>
    <w:p>
      <w:r>
        <w:rPr>
          <w:b/>
        </w:rPr>
        <w:t xml:space="preserve">Esimerkki 6.4062</w:t>
      </w:r>
    </w:p>
    <w:p>
      <w:r>
        <w:t xml:space="preserve">tarina: Sain töistä puhelun, että isoäitini joutui sairaalaan. Tapasin hänet ensiapupoliklinikalla. Hänellä oli virtsatietulehdus ja hänen piti jäädä yöksi sairaalaan. Sairaanhoitajat hoitivat häntä ja antoivat hänelle lääkkeitä. Hän lähti sairaalasta kaksi päivää myöhemmin. valittu lause: Sain töistä puhelun, että isoäitini meni sairaalaan.</w:t>
      </w:r>
    </w:p>
    <w:p>
      <w:r>
        <w:rPr>
          <w:b/>
        </w:rPr>
        <w:t xml:space="preserve">Tulos</w:t>
      </w:r>
    </w:p>
    <w:p>
      <w:r>
        <w:t xml:space="preserve">Minulle sanotaan, että isoäitini on sairaalassa &gt;Syyt/Mahdollistaa&gt; Menen sairaalaan.</w:t>
      </w:r>
    </w:p>
    <w:p>
      <w:r>
        <w:rPr>
          <w:b/>
        </w:rPr>
        <w:t xml:space="preserve">Tulos</w:t>
      </w:r>
    </w:p>
    <w:p>
      <w:r>
        <w:t xml:space="preserve">Isoäitini menee sairaalaan &gt;Syyt/Mahdollistaa&gt; Tapaan hänet ensiapupoliklinikalla.</w:t>
      </w:r>
    </w:p>
    <w:p>
      <w:r>
        <w:rPr>
          <w:b/>
        </w:rPr>
        <w:t xml:space="preserve">Esimerkki 6.4063</w:t>
      </w:r>
    </w:p>
    <w:p>
      <w:r>
        <w:t xml:space="preserve">tarina: Ken oli tekemässä käsitöitä koulussa. Ystävä pyysi saksia. Ken juoksi ne hänelle. Matkalla Ken kaatui. Hän kaatui saksille ja viilteli itseään. valittu lause: Ken juoksi ne hänen luokseen.</w:t>
      </w:r>
    </w:p>
    <w:p>
      <w:r>
        <w:rPr>
          <w:b/>
        </w:rPr>
        <w:t xml:space="preserve">Tulos</w:t>
      </w:r>
    </w:p>
    <w:p>
      <w:r>
        <w:t xml:space="preserve">Ken juoksee ne hänen luokseen &gt;Syyt/mahdollistaa&gt; Ken kaatuu.</w:t>
      </w:r>
    </w:p>
    <w:p>
      <w:r>
        <w:rPr>
          <w:b/>
        </w:rPr>
        <w:t xml:space="preserve">Esimerkki 6.4064</w:t>
      </w:r>
    </w:p>
    <w:p>
      <w:r>
        <w:t xml:space="preserve">tarina: Corinne ei ollut kurinalainen. Hänellä oli jatkuvasti tavoitteita, mutta hän ei koskaan noudattanut niitä. Auttaakseen itseään hän teki listan kaikista tavoitteistaan. Hän yhdisti ne lahjoihin, joita hän todella halusi. Ja aina kun hän saavutti tavoitteen, hän antoi itselleen lahjan. valittu lause: Hänellä oli jatkuvasti tavoitteita, mutta hän ei koskaan noudattanut niitä.</w:t>
      </w:r>
    </w:p>
    <w:p>
      <w:r>
        <w:rPr>
          <w:b/>
        </w:rPr>
        <w:t xml:space="preserve">Tulos</w:t>
      </w:r>
    </w:p>
    <w:p>
      <w:r>
        <w:t xml:space="preserve">Corinne ei toteuta tavoitteitaan &gt;Syyt/mahdollistavat&gt; Corinne yhdistää tavoitteensa haluamiinsa lahjoihin.</w:t>
      </w:r>
    </w:p>
    <w:p>
      <w:r>
        <w:rPr>
          <w:b/>
        </w:rPr>
        <w:t xml:space="preserve">Esimerkki 6.4065</w:t>
      </w:r>
    </w:p>
    <w:p>
      <w:r>
        <w:t xml:space="preserve">tarina: Tänä kesänä on ollut niin kuuma sää. Jouduin laittamaan ilmastointilaitteen usein päälle. Oli jopa päiviä, jolloin jouduimme pysymään sisällä. Toivottavasti alkaa viilentyä. Lapset haluavat kovasti ulos leikkimään. valittu lause: Lapset haluavat kovasti ulos leikkimään.</w:t>
      </w:r>
    </w:p>
    <w:p>
      <w:r>
        <w:rPr>
          <w:b/>
        </w:rPr>
        <w:t xml:space="preserve">Tulos</w:t>
      </w:r>
    </w:p>
    <w:p>
      <w:r>
        <w:t xml:space="preserve"> Lapset haluavat leikkiä &gt;Syyt/mahdollistavat&gt; Lapset leikkivät.</w:t>
      </w:r>
    </w:p>
    <w:p>
      <w:r>
        <w:rPr>
          <w:b/>
        </w:rPr>
        <w:t xml:space="preserve">Esimerkki 6.4066</w:t>
      </w:r>
    </w:p>
    <w:p>
      <w:r>
        <w:t xml:space="preserve">tarina: Emily nukkui sängyssä, kun hänen lampustaan syttyi tulipalo. Hän oli juuri herännyt, kun tuli levisi hänen käsivarteensa. Hän huusi kivusta ja putosi sitten maahan pyörimään. Onneksi tulipalo saatiin sammutettua, mutta ei ennen kuin siitä jäi paha palovamma. Emilyn käsivarteen sattui kuukausia sen jälkeen. valittu lause: Emilyllä oli paljon kipua käsivarressa kuukausia sen jälkeen.</w:t>
      </w:r>
    </w:p>
    <w:p>
      <w:r>
        <w:rPr>
          <w:b/>
        </w:rPr>
        <w:t xml:space="preserve">Tulos</w:t>
      </w:r>
    </w:p>
    <w:p>
      <w:r>
        <w:t xml:space="preserve">Emilyllä on paljon kipuja &gt;Syyt/Mahdollistaa&gt; Kipu menee pois.</w:t>
      </w:r>
    </w:p>
    <w:p>
      <w:r>
        <w:rPr>
          <w:b/>
        </w:rPr>
        <w:t xml:space="preserve">Esimerkki 6.4067</w:t>
      </w:r>
    </w:p>
    <w:p>
      <w:r>
        <w:t xml:space="preserve">tarina: Will rakasti Legoja. Hän halusi uuden sarjan. Hänen äitinsä sanoi, että hänen pitäisi säästää rahat itse. Hän teki paljon kotitöitä ja hanttihommia. Hän oli niin innoissaan, kun hän sai rahat säästöön. valittu lause: Hän halusi uuden sarjan.</w:t>
      </w:r>
    </w:p>
    <w:p>
      <w:r>
        <w:rPr>
          <w:b/>
        </w:rPr>
        <w:t xml:space="preserve">Tulos</w:t>
      </w:r>
    </w:p>
    <w:p>
      <w:r>
        <w:t xml:space="preserve">Will haluaa uuden legosarjan &gt;Syyt/Mahdollistaa&gt; Hän säästää rahaa.</w:t>
      </w:r>
    </w:p>
    <w:p>
      <w:r>
        <w:rPr>
          <w:b/>
        </w:rPr>
        <w:t xml:space="preserve">Tulos</w:t>
      </w:r>
    </w:p>
    <w:p>
      <w:r>
        <w:t xml:space="preserve">Will haluaa uuden Lego-sarjan &gt;Syyt/mahdollistaa&gt; Will tekee kotitöitä rahan takia. </w:t>
      </w:r>
    </w:p>
    <w:p>
      <w:r>
        <w:rPr>
          <w:b/>
        </w:rPr>
        <w:t xml:space="preserve">Esimerkki 6.4068</w:t>
      </w:r>
    </w:p>
    <w:p>
      <w:r>
        <w:t xml:space="preserve">tarina: Sarah on aina halunnut lemmikkikissan. Sarahin äiti tiesi, että Sarah oli liian nuori omalle lemmikille. Kissan sijaan Sarahin äiti osti hänelle kultakalan. Sarah antoi kalalleen nimen Kissa. Näyttää siltä, että Sarah sai sittenkin lemmikkikissan. valittu lause: Sarahin äiti osti hänelle kissan sijasta kultakalan.</w:t>
      </w:r>
    </w:p>
    <w:p>
      <w:r>
        <w:rPr>
          <w:b/>
        </w:rPr>
        <w:t xml:space="preserve">Tulos</w:t>
      </w:r>
    </w:p>
    <w:p>
      <w:r>
        <w:t xml:space="preserve">Sarahin äiti ostaa hänelle kalan &gt;Syyt/Mahdollistaa&gt; Sarah antaa kalalle nimen.</w:t>
      </w:r>
    </w:p>
    <w:p>
      <w:r>
        <w:rPr>
          <w:b/>
        </w:rPr>
        <w:t xml:space="preserve">Esimerkki 6.4069</w:t>
      </w:r>
    </w:p>
    <w:p>
      <w:r>
        <w:t xml:space="preserve">tarina: Alice sai uuden kissanpennun. Hän osti sille hauskan lelun. Se oli täynnä höyheniä. Kissa leikki sillä tuntikausia. Alicella oli sen kanssa niin hauskaa! valittu lause: Alice sai uuden kissanpennun.</w:t>
      </w:r>
    </w:p>
    <w:p>
      <w:r>
        <w:rPr>
          <w:b/>
        </w:rPr>
        <w:t xml:space="preserve">Tulos</w:t>
      </w:r>
    </w:p>
    <w:p>
      <w:r>
        <w:t xml:space="preserve">Liisalla on uusi kissanpentu &gt;Syyt/mahdollistaa&gt; Liisa ostaa sille uuden lelun.</w:t>
      </w:r>
    </w:p>
    <w:p>
      <w:r>
        <w:rPr>
          <w:b/>
        </w:rPr>
        <w:t xml:space="preserve">Tulos</w:t>
      </w:r>
    </w:p>
    <w:p>
      <w:r>
        <w:t xml:space="preserve">Liisalla on kissanpentu &gt;Syyt/Mahdollistaa&gt; Liisa leikkii kissanpennulla.</w:t>
      </w:r>
    </w:p>
    <w:p>
      <w:r>
        <w:rPr>
          <w:b/>
        </w:rPr>
        <w:t xml:space="preserve">Tulos</w:t>
      </w:r>
    </w:p>
    <w:p>
      <w:r>
        <w:t xml:space="preserve">Liisalla on uusi kissanpentu &gt;Syyt/Mahdollistaa&gt; Liisa osti kissanpennulle hauskan lelun.</w:t>
      </w:r>
    </w:p>
    <w:p>
      <w:r>
        <w:rPr>
          <w:b/>
        </w:rPr>
        <w:t xml:space="preserve">Esimerkki 6.4070</w:t>
      </w:r>
    </w:p>
    <w:p>
      <w:r>
        <w:t xml:space="preserve">tarina: Susie oli niin nälkäinen. Hän täytti lautasensa ääriään myöten. Hänen oli pakko syödä. Yhtäkkiä hän tuli täyteen. Hän lihoi liikaa. valittu lause: Hän lihoi liikaa.</w:t>
      </w:r>
    </w:p>
    <w:p>
      <w:r>
        <w:rPr>
          <w:b/>
        </w:rPr>
        <w:t xml:space="preserve">Tulos</w:t>
      </w:r>
    </w:p>
    <w:p>
      <w:r>
        <w:t xml:space="preserve">Susie lihoo &gt;Syyt/Mahdollistavat&gt; Susie syö vähemmän.</w:t>
      </w:r>
    </w:p>
    <w:p>
      <w:r>
        <w:rPr>
          <w:b/>
        </w:rPr>
        <w:t xml:space="preserve">Esimerkki 6.4071</w:t>
      </w:r>
    </w:p>
    <w:p>
      <w:r>
        <w:t xml:space="preserve">tarina: Minulle tarjottiin uutta työtä tiistaina. Sen kunniaksi päätin ostaa uusia vaatteita. Tärkein oli uusi puku Se oli lähinnä pukeutua työpaikalle. Se oli se, mikä teki sen ylipäätään mahdolliseksi. valittu lause: Minulle tarjottiin uutta työpaikkaa tiistaina.</w:t>
      </w:r>
    </w:p>
    <w:p>
      <w:r>
        <w:rPr>
          <w:b/>
        </w:rPr>
        <w:t xml:space="preserve">Tulos</w:t>
      </w:r>
    </w:p>
    <w:p>
      <w:r>
        <w:t xml:space="preserve">Minulle tarjotaan työtä &gt;Syyt/mahdollistavat&gt; Hyväksyn tarjouksen.</w:t>
      </w:r>
    </w:p>
    <w:p>
      <w:r>
        <w:rPr>
          <w:b/>
        </w:rPr>
        <w:t xml:space="preserve">Esimerkki 6.4072</w:t>
      </w:r>
    </w:p>
    <w:p>
      <w:r>
        <w:t xml:space="preserve">tarina: Kirjoitin eräänä sateisena iltana. Kuulin sateen ja koin sen inspiroivaksi. Päätin avata ikkunan, jotta kuulisin sen paremmin. Nousin ylös ja avasin ikkunan. Istuin takaisin alas ja kuuntelin sadetta kirjoittaessani. valittu lause: Päätin avata ikkunan kuullakseni sen paremmin.</w:t>
      </w:r>
    </w:p>
    <w:p>
      <w:r>
        <w:rPr>
          <w:b/>
        </w:rPr>
        <w:t xml:space="preserve">Tulos</w:t>
      </w:r>
    </w:p>
    <w:p>
      <w:r>
        <w:t xml:space="preserve">Avasin &gt;Causes/Enables&gt; Luetteloin sateeseen.</w:t>
      </w:r>
    </w:p>
    <w:p>
      <w:r>
        <w:rPr>
          <w:b/>
        </w:rPr>
        <w:t xml:space="preserve">Esimerkki 6.4073</w:t>
      </w:r>
    </w:p>
    <w:p>
      <w:r>
        <w:t xml:space="preserve">tarina: Neil lähti lautalla Tasmanian saarelle. Siellä hän ihaili kauniita rantoja. Hiekka oli valkoista ja ihanaa. Mutta vaikka Neil kuinka yritti, häneltä jäi yksi asia näkemättä. Hän ei löytänyt yhtään tasmanialaista paholaista! valittu lause: Hiekat olivat valkoisia ja ihania.</w:t>
      </w:r>
    </w:p>
    <w:p>
      <w:r>
        <w:rPr>
          <w:b/>
        </w:rPr>
        <w:t xml:space="preserve">Tulos</w:t>
      </w:r>
    </w:p>
    <w:p>
      <w:r>
        <w:t xml:space="preserve">Hiekka on ihanaa &gt;Syyt/Mahdollistaa&gt; Rannat ihailee rantaa</w:t>
      </w:r>
    </w:p>
    <w:p>
      <w:r>
        <w:rPr>
          <w:b/>
        </w:rPr>
        <w:t xml:space="preserve">Esimerkki 6.4074</w:t>
      </w:r>
    </w:p>
    <w:p>
      <w:r>
        <w:t xml:space="preserve">tarina: Tara rakasti rannekoruja. Hän käytti aina rannekoruja. Eräänä päivänä hän heilutti käsiään hyvin nopeasti. Rannekoru lensi irti ja katkesi. Tara itki. valittu lause: Rannekoru lensi irti ja katkesi.</w:t>
      </w:r>
    </w:p>
    <w:p>
      <w:r>
        <w:rPr>
          <w:b/>
        </w:rPr>
        <w:t xml:space="preserve">Tulos</w:t>
      </w:r>
    </w:p>
    <w:p>
      <w:r>
        <w:t xml:space="preserve">Rannekoru katkeaa &gt;Syyt/mahdollistaa&gt; Tara itkee.</w:t>
      </w:r>
    </w:p>
    <w:p>
      <w:r>
        <w:rPr>
          <w:b/>
        </w:rPr>
        <w:t xml:space="preserve">Esimerkki 6.4075</w:t>
      </w:r>
    </w:p>
    <w:p>
      <w:r>
        <w:t xml:space="preserve">tarina: Danin vaimo Jane oli terveystalkoissa. Dan päätti syödä hampurilaisen. Hän päätti syödä auton autossa autotallissa. Hänen poikansa Dave sai hänet kiinni hampurilaisen syömisestä. Dan antoi hänelle puolet hampurilaisesta, jotta hän pysyisi hiljaa. valittu lause: Danin vaimo Jane oli terveyspotkussa.</w:t>
      </w:r>
    </w:p>
    <w:p>
      <w:r>
        <w:rPr>
          <w:b/>
        </w:rPr>
        <w:t xml:space="preserve">Tulos</w:t>
      </w:r>
    </w:p>
    <w:p>
      <w:r>
        <w:t xml:space="preserve">Danin vaimo on terveystalkoissa &gt;Syyt/Mahdollistaa&gt; Dan syö hampurilaisen autotallissa.</w:t>
      </w:r>
    </w:p>
    <w:p>
      <w:r>
        <w:rPr>
          <w:b/>
        </w:rPr>
        <w:t xml:space="preserve">Esimerkki 6.4076</w:t>
      </w:r>
    </w:p>
    <w:p>
      <w:r>
        <w:t xml:space="preserve">tarina: Jerry halusi saada välipalaa. Hän nousi ylös ja meni keittiöön. Kun hän meni keittiöön, hän unohti, miksi hän oli siellä. Jerry käveli takaisin sohvalle. Istuuduttuaan hän muisti halunneensa välipalaa. valittu lause: Kun hän istuutui alas, hän muisti halunneensa välipalaa.</w:t>
      </w:r>
    </w:p>
    <w:p>
      <w:r>
        <w:rPr>
          <w:b/>
        </w:rPr>
        <w:t xml:space="preserve">Tulos</w:t>
      </w:r>
    </w:p>
    <w:p>
      <w:r>
        <w:t xml:space="preserve">Jerry istuu alas &gt;Syyt/mahdollistaa&gt; Jerry nousee ylös.</w:t>
      </w:r>
    </w:p>
    <w:p>
      <w:r>
        <w:rPr>
          <w:b/>
        </w:rPr>
        <w:t xml:space="preserve">Esimerkki 6.4077</w:t>
      </w:r>
    </w:p>
    <w:p>
      <w:r>
        <w:t xml:space="preserve">tarina: Tulin töistä ja halusin katsoa televisiota. Etsin koko olohuoneesta kaukosäädintä. Kysyin lapsilta, mihin he olivat sen jättäneet. Kukaan lapsista ei tiennyt, missä kaukosäädin oli. Sitten koirani juoksi huoneen läpi kaukosäädin suussaan. valittu lause: Tulin töistä ja halusin katsoa televisiota.</w:t>
      </w:r>
    </w:p>
    <w:p>
      <w:r>
        <w:rPr>
          <w:b/>
        </w:rPr>
        <w:t xml:space="preserve">Tulos</w:t>
      </w:r>
    </w:p>
    <w:p>
      <w:r>
        <w:t xml:space="preserve">Tulin töistä &gt;Syyt/mahdollistavat&gt; Haluan katsoa televisiota.</w:t>
      </w:r>
    </w:p>
    <w:p>
      <w:r>
        <w:rPr>
          <w:b/>
        </w:rPr>
        <w:t xml:space="preserve">Esimerkki 6.4078</w:t>
      </w:r>
    </w:p>
    <w:p>
      <w:r>
        <w:t xml:space="preserve">tarina: Vince halusi mennä juhliin lauantai-iltana. Hänen vanhempansa pyysivät häntä siivoamaan huoneensa ennen kuin hän voi mennä. Vince päätti olla siivoamatta huonettaan ollenkaan. Hänen vanhempansa selittivät, ettei hän voi mennä juhliin. Vince jäi kotiin ja siivosi huoneensa lauantai-iltana. valittu lause: Hänen vanhempansa selittivät, ettei hän voi mennä juhliin.</w:t>
      </w:r>
    </w:p>
    <w:p>
      <w:r>
        <w:rPr>
          <w:b/>
        </w:rPr>
        <w:t xml:space="preserve">Tulos</w:t>
      </w:r>
    </w:p>
    <w:p>
      <w:r>
        <w:t xml:space="preserve">Vincen vanhemmat selittävät, ettei Vince voi mennä juhliin &gt;Syyt/Mahdollistavat&gt; He ymmärtävät.</w:t>
      </w:r>
    </w:p>
    <w:p>
      <w:r>
        <w:rPr>
          <w:b/>
        </w:rPr>
        <w:t xml:space="preserve">Esimerkki 6.4079</w:t>
      </w:r>
    </w:p>
    <w:p>
      <w:r>
        <w:t xml:space="preserve">tarina: Suzanne yritti pukea vauvaansa päiväksi. Mikään hänen vaatteistaan ei tuntunut enää sopivan hänelle. Hän kokeili paitaa toisensa jälkeen, mutta kaikki olivat liian pieniä. Sen sijaan hän puki pojan isoveljen vaatteisiin. Hänen oli ostettava pojalle heti lisää vaatteita kaupasta. valittu lause: Hän joutui ostamaan kaupasta heti lisää vaatteita.</w:t>
      </w:r>
    </w:p>
    <w:p>
      <w:r>
        <w:rPr>
          <w:b/>
        </w:rPr>
        <w:t xml:space="preserve">Tulos</w:t>
      </w:r>
    </w:p>
    <w:p>
      <w:r>
        <w:t xml:space="preserve">Suzanne joutuu ostamaan vaatteita &gt;Syyt/mahdollistavat&gt; Suzanne ostaa vaatteita.</w:t>
      </w:r>
    </w:p>
    <w:p>
      <w:r>
        <w:rPr>
          <w:b/>
        </w:rPr>
        <w:t xml:space="preserve">Esimerkki 6.4080</w:t>
      </w:r>
    </w:p>
    <w:p>
      <w:r>
        <w:t xml:space="preserve">tarina: Karl huomasi tahran housuissaan. Hän ei tiennyt, mikä se oli. Hän kurottautui taskuunsa, ja hänen taskunsa peittyi musteeseen. Hänen kynänsä oli hajonnut. Se vuoti kaikkialle, ja hänen oli ostettava uudet housut. valittu lause: Hänen kynänsä oli mennyt rikki.</w:t>
      </w:r>
    </w:p>
    <w:p>
      <w:r>
        <w:rPr>
          <w:b/>
        </w:rPr>
        <w:t xml:space="preserve">Tulos</w:t>
      </w:r>
    </w:p>
    <w:p>
      <w:r>
        <w:t xml:space="preserve">Karlin kynä rikkoutuu &gt;Syyt/mahdollistaa&gt; Muste tahraa Karlin housut.</w:t>
      </w:r>
    </w:p>
    <w:p>
      <w:r>
        <w:rPr>
          <w:b/>
        </w:rPr>
        <w:t xml:space="preserve">Esimerkki 6.4081</w:t>
      </w:r>
    </w:p>
    <w:p>
      <w:r>
        <w:t xml:space="preserve">tarina: Evanin veli oli tulossa kaupunkiin. Hän oli hyvin innoissaan. Hän suunnitteli monia hauskoja aktiviteetteja. Hänen veljensä nautti kaikista asioista, joita he tekivät. Evan viihtyi. valittu lause: Evanin veli oli tulossa kaupunkiin.</w:t>
      </w:r>
    </w:p>
    <w:p>
      <w:r>
        <w:rPr>
          <w:b/>
        </w:rPr>
        <w:t xml:space="preserve">Tulos</w:t>
      </w:r>
    </w:p>
    <w:p>
      <w:r>
        <w:t xml:space="preserve">Evanin veli on tulossa kaupunkiin &gt;Syyt/Tekijät&gt; Evanin veli tulee kaupunkiin.</w:t>
      </w:r>
    </w:p>
    <w:p>
      <w:r>
        <w:rPr>
          <w:b/>
        </w:rPr>
        <w:t xml:space="preserve">Esimerkki 6.4082</w:t>
      </w:r>
    </w:p>
    <w:p>
      <w:r>
        <w:t xml:space="preserve">tarina: Eilen menin matkalle eläinten valtakuntaan. Se oli tosi hauskaa. Minusta oli ihanaa mennä ja nähdä eläimiä. Otin paljon kuvia. Kun lähdin, en malttanut odottaa, että pääsisin takaisin. valittu lause: Eilen kävin retkellä eläinten valtakunnassa.</w:t>
      </w:r>
    </w:p>
    <w:p>
      <w:r>
        <w:rPr>
          <w:b/>
        </w:rPr>
        <w:t xml:space="preserve">Tulos</w:t>
      </w:r>
    </w:p>
    <w:p>
      <w:r>
        <w:t xml:space="preserve">Lähden matkalle eläinten valtakuntaan &gt;Syyt/mahdollistavat&gt; Se on hauskaa.</w:t>
      </w:r>
    </w:p>
    <w:p>
      <w:r>
        <w:rPr>
          <w:b/>
        </w:rPr>
        <w:t xml:space="preserve">Tulos</w:t>
      </w:r>
    </w:p>
    <w:p>
      <w:r>
        <w:t xml:space="preserve">Lähden matkalle &gt;Syyt/mahdollistavat&gt; Palaan takaisin.</w:t>
      </w:r>
    </w:p>
    <w:p>
      <w:r>
        <w:rPr>
          <w:b/>
        </w:rPr>
        <w:t xml:space="preserve">Esimerkki 6.4083</w:t>
      </w:r>
    </w:p>
    <w:p>
      <w:r>
        <w:t xml:space="preserve">tarina: Nuori afrikkalainen poika käveli viidakossa. Poika tarvitsi vettä perheelleen. Hän kompastui yllättäen oksaan ja näki hiiren. Hiiri katsoi häntä ja juoksi pois. Poika oli utelias ja seurasi sitä ja löysi vesilähteen. valittu lause: Nuori afrikkalainen poika käveli viidakossa.</w:t>
      </w:r>
    </w:p>
    <w:p>
      <w:r>
        <w:rPr>
          <w:b/>
        </w:rPr>
        <w:t xml:space="preserve">Tulos</w:t>
      </w:r>
    </w:p>
    <w:p>
      <w:r>
        <w:t xml:space="preserve">Poika kävelee &gt;Syyt/mahdollistavat&gt; Poika kompastuu</w:t>
      </w:r>
    </w:p>
    <w:p>
      <w:r>
        <w:rPr>
          <w:b/>
        </w:rPr>
        <w:t xml:space="preserve">Tulos</w:t>
      </w:r>
    </w:p>
    <w:p>
      <w:r>
        <w:t xml:space="preserve">Poika kävelee viidakossa &gt;Syyt/mahdollistaa&gt; Poika kompastuu oksaan</w:t>
      </w:r>
    </w:p>
    <w:p>
      <w:r>
        <w:rPr>
          <w:b/>
        </w:rPr>
        <w:t xml:space="preserve">Esimerkki 6.4084</w:t>
      </w:r>
    </w:p>
    <w:p>
      <w:r>
        <w:t xml:space="preserve">tarina: Jillillä oli sotkuinen huone. Hänellä ei ollut aikaa siivota sitä. Hän jätti karkkeja ja papereita kaikkialle. Eräänä päivänä hän jäi kotiin sairaana. Hän pystyi siivoamaan koko huoneen sairauspäivänään. valittu lause: Yhtenä päivänä hän jäi kotiin sairaana.</w:t>
      </w:r>
    </w:p>
    <w:p>
      <w:r>
        <w:rPr>
          <w:b/>
        </w:rPr>
        <w:t xml:space="preserve">Tulos</w:t>
      </w:r>
    </w:p>
    <w:p>
      <w:r>
        <w:t xml:space="preserve">Jill jäi kotiin &gt;Syyt/Tekijät&gt; Jill siivosi huoneensa.</w:t>
      </w:r>
    </w:p>
    <w:p>
      <w:r>
        <w:rPr>
          <w:b/>
        </w:rPr>
        <w:t xml:space="preserve">Esimerkki 6.4085</w:t>
      </w:r>
    </w:p>
    <w:p>
      <w:r>
        <w:t xml:space="preserve">tarina: Siskoni halusi hankkia kanin lemmikiksi. Kanit kakkaavat ympäri taloa. Äitini hankki hänelle silti lemmikin. Kanin nimi oli Peter, ja se oli hyvin rauhallinen. Ainoa paikka, johon se päätyi kakkaamaan, oli minun huoneeni. valittu lause: Ainoa paikka, johon se päätyi kakkaamaan, oli huoneeni.</w:t>
      </w:r>
    </w:p>
    <w:p>
      <w:r>
        <w:rPr>
          <w:b/>
        </w:rPr>
        <w:t xml:space="preserve">Tulos</w:t>
      </w:r>
    </w:p>
    <w:p>
      <w:r>
        <w:t xml:space="preserve">Kani kakkaa &gt;Syyt/mahdollistaa&gt; Minä siivoan.</w:t>
      </w:r>
    </w:p>
    <w:p>
      <w:r>
        <w:rPr>
          <w:b/>
        </w:rPr>
        <w:t xml:space="preserve">Tulos</w:t>
      </w:r>
    </w:p>
    <w:p>
      <w:r>
        <w:t xml:space="preserve">Kani kakkaa huoneeseeni &gt;Syyt/Mahdollistaa&gt; Siskoni siivoaa kakan pois.</w:t>
      </w:r>
    </w:p>
    <w:p>
      <w:r>
        <w:rPr>
          <w:b/>
        </w:rPr>
        <w:t xml:space="preserve">Esimerkki 6.4086</w:t>
      </w:r>
    </w:p>
    <w:p>
      <w:r>
        <w:t xml:space="preserve">tarina: Poika kuulee sireenin talon ulkopuolella. Hän juoksi ulos katsomaan, mikä se oli. Kaukana häntä kohti ajoi paloauto. Hän vilkutti palomiehille, kun he ajoivat ohi. Yksi palomiehistä vilkutti pojalle takaisin. valittu lause: Hän juoksi ulos katsomaan, mikä se oli.</w:t>
      </w:r>
    </w:p>
    <w:p>
      <w:r>
        <w:rPr>
          <w:b/>
        </w:rPr>
        <w:t xml:space="preserve">Tulos</w:t>
      </w:r>
    </w:p>
    <w:p>
      <w:r>
        <w:t xml:space="preserve">Poika menee katsomaan, mikä se on &gt;Syyt/Mahdollistaa&gt; Poika näkee paloauton.</w:t>
      </w:r>
    </w:p>
    <w:p>
      <w:r>
        <w:rPr>
          <w:b/>
        </w:rPr>
        <w:t xml:space="preserve">Esimerkki 6.4087</w:t>
      </w:r>
    </w:p>
    <w:p>
      <w:r>
        <w:t xml:space="preserve">tarina: Lu oli innoissaan kurpitsojen kaiverruksesta. Hän valitsi suurimman. Hänen äitinsä auttoi häntä veitsen kanssa. Hän kaiversi pelottavat kasvot. Se näytti upealta! valittu lause: Hän valitsi suurimman.</w:t>
      </w:r>
    </w:p>
    <w:p>
      <w:r>
        <w:rPr>
          <w:b/>
        </w:rPr>
        <w:t xml:space="preserve">Tulos</w:t>
      </w:r>
    </w:p>
    <w:p>
      <w:r>
        <w:t xml:space="preserve">Lu poimii kurpitsan &gt;Syyt/mahdollistaa&gt; Lu kaivertaa kurpitsaan kasvot.</w:t>
      </w:r>
    </w:p>
    <w:p>
      <w:r>
        <w:rPr>
          <w:b/>
        </w:rPr>
        <w:t xml:space="preserve">Tulos</w:t>
      </w:r>
    </w:p>
    <w:p>
      <w:r>
        <w:t xml:space="preserve">Lu saa kurpitsan &gt;Syyt/mahdollistaa&gt; Lu veistää kurpitsan.</w:t>
      </w:r>
    </w:p>
    <w:p>
      <w:r>
        <w:rPr>
          <w:b/>
        </w:rPr>
        <w:t xml:space="preserve">Esimerkki 6.4088</w:t>
      </w:r>
    </w:p>
    <w:p>
      <w:r>
        <w:t xml:space="preserve">tarina: Äitini oli niin järkyttynyt menetettyään perheemme ensimmäisen koiran. Hän kaipasi koiraa ympärilleen vuosien ajan. Isäni ja minä päätimme eräänä päivänä yllättää hänet uudella koiranpennulla. Kun äitini näki pennun ensimmäisen kerran, hän itki onnellisena. Pentu on äitini uusi paras ystävä. valittu lause: Kun äitini näki koiranpennun ensimmäisen kerran, hän itki onnellisena.</w:t>
      </w:r>
    </w:p>
    <w:p>
      <w:r>
        <w:rPr>
          <w:b/>
        </w:rPr>
        <w:t xml:space="preserve">Tulos</w:t>
      </w:r>
    </w:p>
    <w:p>
      <w:r>
        <w:t xml:space="preserve">Äitini itkee onnellisena nähdessään koiranpennun &gt;Syyt/Mahdollistaa&gt; Pentu on äitini uusi paras ystävä.</w:t>
      </w:r>
    </w:p>
    <w:p>
      <w:r>
        <w:rPr>
          <w:b/>
        </w:rPr>
        <w:t xml:space="preserve">Esimerkki 6.4089</w:t>
      </w:r>
    </w:p>
    <w:p>
      <w:r>
        <w:t xml:space="preserve">tarina: Ginan piti sitoa koira pihansa aitaan. Hän sitoi sen hyppynarulla. Mutta se jatkoi hyppimistä ympäri pihaa. Köysi alkoi hitaasti löystyä. Koira veti itsensä helposti irti köydestä. valittu lause: Köysi löystyi hitaasti.</w:t>
      </w:r>
    </w:p>
    <w:p>
      <w:r>
        <w:rPr>
          <w:b/>
        </w:rPr>
        <w:t xml:space="preserve">Tulos</w:t>
      </w:r>
    </w:p>
    <w:p>
      <w:r>
        <w:t xml:space="preserve">Köysi irtoaa &gt;Syyt/mahdollistaa&gt; Koira pääsee irti.</w:t>
      </w:r>
    </w:p>
    <w:p>
      <w:r>
        <w:rPr>
          <w:b/>
        </w:rPr>
        <w:t xml:space="preserve">Esimerkki 6.4090</w:t>
      </w:r>
    </w:p>
    <w:p>
      <w:r>
        <w:t xml:space="preserve">tarina: Mary löysi kadulta nuken. Siitä puuttui silmä ja se oli hyvin likainen. Hän vei sen kotiin ja siivosi sen. Hän kuuli nuken nauravan ja se liikkui. Mary päätti myydä kummitusnuken Ebayssä. valittu lause: Hän kuuli nuken nauravan ja se liikkui ympäriinsä.</w:t>
      </w:r>
    </w:p>
    <w:p>
      <w:r>
        <w:rPr>
          <w:b/>
        </w:rPr>
        <w:t xml:space="preserve">Tulos</w:t>
      </w:r>
    </w:p>
    <w:p>
      <w:r>
        <w:t xml:space="preserve">Nukke liikkuu &gt;Syyt/mahdollistaa&gt; Maria myy nuken.</w:t>
      </w:r>
    </w:p>
    <w:p>
      <w:r>
        <w:rPr>
          <w:b/>
        </w:rPr>
        <w:t xml:space="preserve">Esimerkki 6.4091</w:t>
      </w:r>
    </w:p>
    <w:p>
      <w:r>
        <w:t xml:space="preserve">tarina: Kun olin lukiossa, minulla oli tapana katsoa South Parkia. Vanhempani eivät tienneet, mistä sarjassa oli kyse. Tämä ohjelma oli poliittisesti hyvin epäkorrekti. Aluksi vanhempani eivät pitäneet South Parkista. Lopulta vanhempani pitivät siitä. valittu lause: Vanhempani eivät tienneet, mistä tämä ohjelma kertoi.</w:t>
      </w:r>
    </w:p>
    <w:p>
      <w:r>
        <w:rPr>
          <w:b/>
        </w:rPr>
        <w:t xml:space="preserve">Tulos</w:t>
      </w:r>
    </w:p>
    <w:p>
      <w:r>
        <w:t xml:space="preserve">Vanhempani eivät tiedä South Parkista &gt;Syyt/mahdollistavat&gt; Vanhempani katsovat South Parkia.</w:t>
      </w:r>
    </w:p>
    <w:p>
      <w:r>
        <w:rPr>
          <w:b/>
        </w:rPr>
        <w:t xml:space="preserve">Esimerkki 6.4092</w:t>
      </w:r>
    </w:p>
    <w:p>
      <w:r>
        <w:t xml:space="preserve">tarina: Lee vihasi kaikenlaisia ötököitä. Hän oli menossa ensimmäistä kertaa kalaan. Kun oli aika ottaa mato koukkuun, Lee pyörtyi. Koko kalastusmatka päättyi nopeasti. Lee oli superhäpeissään reaktiostaan matoihin. valittu lause: Kun oli aika koukuttaa mato, Lee pyörtyi.</w:t>
      </w:r>
    </w:p>
    <w:p>
      <w:r>
        <w:rPr>
          <w:b/>
        </w:rPr>
        <w:t xml:space="preserve">Tulos</w:t>
      </w:r>
    </w:p>
    <w:p>
      <w:r>
        <w:t xml:space="preserve">Lee pyörtyy &gt;Syyt/mahdollistaa&gt; Lee herää.</w:t>
      </w:r>
    </w:p>
    <w:p>
      <w:r>
        <w:rPr>
          <w:b/>
        </w:rPr>
        <w:t xml:space="preserve">Esimerkki 6.4093</w:t>
      </w:r>
    </w:p>
    <w:p>
      <w:r>
        <w:t xml:space="preserve">tarina: Jake oli kävelemässä koulusta kotiin. Hänen piti kävellä kadun yli. Kun hän oli ylittämässä katua, auto tuli kuin tyhjästä. Auto pysähtyi onneksi ajoissa. Jake juoksi kotiin hän oli kunnossa mutta peloissaan. valittu lause: Kun hän oli ylittämässä katua, auto tuli tyhjästä.</w:t>
      </w:r>
    </w:p>
    <w:p>
      <w:r>
        <w:rPr>
          <w:b/>
        </w:rPr>
        <w:t xml:space="preserve">Tulos</w:t>
      </w:r>
    </w:p>
    <w:p>
      <w:r>
        <w:t xml:space="preserve">Auto tulee kohti Jakea &gt;Syyt/mahdollistaa&gt; Auto pysähtyy.</w:t>
      </w:r>
    </w:p>
    <w:p>
      <w:r>
        <w:rPr>
          <w:b/>
        </w:rPr>
        <w:t xml:space="preserve">Esimerkki 6.4094</w:t>
      </w:r>
    </w:p>
    <w:p>
      <w:r>
        <w:t xml:space="preserve">tarina: Lucy oli puhelimessa ystävänsä Amyn kanssa. Amy oli toisen ystävänsä juhlissa. Lucy halusi tuntea olevansa mukana. Puhelimessa oleminen oli kuitenkin pahempaa kuin olemattomuus. Lucy lopetti puhelun Amyn kanssa ja istui yksin huoneessaan. valittu lause: Lucy oli puhelimessa ystävänsä Amyn kanssa.</w:t>
      </w:r>
    </w:p>
    <w:p>
      <w:r>
        <w:rPr>
          <w:b/>
        </w:rPr>
        <w:t xml:space="preserve">Tulos</w:t>
      </w:r>
    </w:p>
    <w:p>
      <w:r>
        <w:t xml:space="preserve">Lucy on puhelimessa ystävänsä Amyn kanssa &gt;Syyt/Mahdollistaa&gt; Lucy lopettaa puhelun.</w:t>
      </w:r>
    </w:p>
    <w:p>
      <w:r>
        <w:rPr>
          <w:b/>
        </w:rPr>
        <w:t xml:space="preserve">Esimerkki 6.4095</w:t>
      </w:r>
    </w:p>
    <w:p>
      <w:r>
        <w:t xml:space="preserve">tarina: Martin on kiipeilemässä ystäviensä kanssa. Hän katselee, kun kaikki hänen ystävänsä kiipeävät huipulle. Hän aloittaa kiipeämisen viimeisenä. Hän aloittaa kiipeämisen ja juuri ennen huipulle pääsyä - Hän liukastuu ja putoaa alas vuorelta. valittu lause: Martin on kiipeilemässä ystäviensä kanssa.</w:t>
      </w:r>
    </w:p>
    <w:p>
      <w:r>
        <w:rPr>
          <w:b/>
        </w:rPr>
        <w:t xml:space="preserve">Tulos</w:t>
      </w:r>
    </w:p>
    <w:p>
      <w:r>
        <w:t xml:space="preserve">Martin kiipeää &gt;Syyt/mahdollistavat&gt; Martin putoaa</w:t>
      </w:r>
    </w:p>
    <w:p>
      <w:r>
        <w:rPr>
          <w:b/>
        </w:rPr>
        <w:t xml:space="preserve">Esimerkki 6.4096</w:t>
      </w:r>
    </w:p>
    <w:p>
      <w:r>
        <w:t xml:space="preserve">tarina: Jeffin on annettava potkut Scottille, koska tämä ei koskaan tule töihin. Aluksi Jeff oli hermostunut eikä halunnut suututtaa Scottia. Sinä päivänä, kun Scottille piti antaa potkut, hän ilmoittautui sairaaksi. Tämä suututti Jeffin, koska hän tarvitsi Scottin olevan töissä sinä päivänä. Tämä teki Jeffin työstä paljon helpompaa antaa Scottille potkut, koska hän oli vihainen. valittu lause: Tämä teki Jeffin työstä paljon helpompaa erottaa hänet, koska hän oli vihainen.</w:t>
      </w:r>
    </w:p>
    <w:p>
      <w:r>
        <w:rPr>
          <w:b/>
        </w:rPr>
        <w:t xml:space="preserve">Tulos</w:t>
      </w:r>
    </w:p>
    <w:p>
      <w:r>
        <w:t xml:space="preserve">Jeff haluaa erottaa Scottin &gt;Syyt/Mahdollistaa&gt; Jeff kutsuu Scottin toimistoonsa.</w:t>
      </w:r>
    </w:p>
    <w:p>
      <w:r>
        <w:rPr>
          <w:b/>
        </w:rPr>
        <w:t xml:space="preserve">Tulos</w:t>
      </w:r>
    </w:p>
    <w:p>
      <w:r>
        <w:t xml:space="preserve">Jeffin työ helpottuu &gt;Syyt/mahdollistaa&gt; Jeff tekee työnsä.</w:t>
      </w:r>
    </w:p>
    <w:p>
      <w:r>
        <w:rPr>
          <w:b/>
        </w:rPr>
        <w:t xml:space="preserve">Esimerkki 6.4097</w:t>
      </w:r>
    </w:p>
    <w:p>
      <w:r>
        <w:t xml:space="preserve">tarina: Jessica on lomalla Havaijilla. Hän rakastaa kaikkea saarella. Hän kertoo vanhemmilleen haluavansa jäädä sinne ikuisesti. Vanhemmat sanovat, että hän voi jäädä, jos hän haluaa. Jessica jää Havaijille loppuelämäkseen. valittu lause: Jessica jää Havaijille loppuelämäkseen.</w:t>
      </w:r>
    </w:p>
    <w:p>
      <w:r>
        <w:rPr>
          <w:b/>
        </w:rPr>
        <w:t xml:space="preserve">Tulos</w:t>
      </w:r>
    </w:p>
    <w:p>
      <w:r>
        <w:t xml:space="preserve">Jessica jää Havaijille loppuelämäkseen &gt;Syyt/Mahdollistaa&gt; Jessica kuolee Havaijilla.</w:t>
      </w:r>
    </w:p>
    <w:p>
      <w:r>
        <w:rPr>
          <w:b/>
        </w:rPr>
        <w:t xml:space="preserve">Esimerkki 6.4098</w:t>
      </w:r>
    </w:p>
    <w:p>
      <w:r>
        <w:t xml:space="preserve">tarina: Naapureillamme käytävällä oli erittäin meluisat juhlat. Yksi vieraista sammui oveni eteen. Kun pyysin häntä poistumaan, hän kiroili minulle. Soitin poliisille. Vieras lähti ennen poliisin tuloa. valittu lause: Kun pyysin häntä lähtemään, hän kiroili minulle.</w:t>
      </w:r>
    </w:p>
    <w:p>
      <w:r>
        <w:rPr>
          <w:b/>
        </w:rPr>
        <w:t xml:space="preserve">Tulos</w:t>
      </w:r>
    </w:p>
    <w:p>
      <w:r>
        <w:t xml:space="preserve">Pyydän häntä lähtemään &gt;Syyt/Mahdollistaa&gt; Hän kiroilee minulle.</w:t>
      </w:r>
    </w:p>
    <w:p>
      <w:r>
        <w:rPr>
          <w:b/>
        </w:rPr>
        <w:t xml:space="preserve">Tulos</w:t>
      </w:r>
    </w:p>
    <w:p>
      <w:r>
        <w:t xml:space="preserve">Pyydän häntä lähtemään &gt;Syyt/mahdollistaa&gt; Hän lähtee.</w:t>
      </w:r>
    </w:p>
    <w:p>
      <w:r>
        <w:rPr>
          <w:b/>
        </w:rPr>
        <w:t xml:space="preserve">Esimerkki 6.4099</w:t>
      </w:r>
    </w:p>
    <w:p>
      <w:r>
        <w:t xml:space="preserve">tarina: Smithit muuttivat uuteen taloon. Talon toisella puolella kourut olivat 20 metriä korkealla. Smith hankki uudet tikkaat, mutta ne maksoivat yli 300 dollaria. Seuraavana viikonloppuna Smith löysi autotallimyynnistä 40 jalan tikkaat. Se oli paras 20 dollaria, jonka herra Smith oli koskaan käyttänyt. valittu lause: Smithit muuttivat uuteen taloon.</w:t>
      </w:r>
    </w:p>
    <w:p>
      <w:r>
        <w:rPr>
          <w:b/>
        </w:rPr>
        <w:t xml:space="preserve">Tulos</w:t>
      </w:r>
    </w:p>
    <w:p>
      <w:r>
        <w:t xml:space="preserve">Smithit muuttavat uuteen taloon &gt;Syyt/mahdollistavat&gt; Smithit tervehtivät naapureitaan.</w:t>
      </w:r>
    </w:p>
    <w:p>
      <w:r>
        <w:rPr>
          <w:b/>
        </w:rPr>
        <w:t xml:space="preserve">Esimerkki 6.4100</w:t>
      </w:r>
    </w:p>
    <w:p>
      <w:r>
        <w:t xml:space="preserve">tarina: Marilyn ja hänen ystävänsä olivat kävelemässä koulusta kotiin. Heidän perässään ajoi mies valkoisessa kuorma-autossa. Tytöt juoksivat kotiin ja kertoivat vanhemmilleen, mitä oli tapahtunut. Vanhemmat soittivat poliisille. Pian mies otettiin kiinni ja häntä kuulusteltiin. valittu lause: Marilyn ja hänen ystävänsä olivat kävelemässä koulusta kotiin.</w:t>
      </w:r>
    </w:p>
    <w:p>
      <w:r>
        <w:rPr>
          <w:b/>
        </w:rPr>
        <w:t xml:space="preserve">Tulos</w:t>
      </w:r>
    </w:p>
    <w:p>
      <w:r>
        <w:t xml:space="preserve">Marilyn ja hänen ystävänsä kävelevät &gt;Syyt/mahdollistaa&gt; Marilynia ja hänen ystäviään seurataan.</w:t>
      </w:r>
    </w:p>
    <w:p>
      <w:r>
        <w:rPr>
          <w:b/>
        </w:rPr>
        <w:t xml:space="preserve">Esimerkki 6.4101</w:t>
      </w:r>
    </w:p>
    <w:p>
      <w:r>
        <w:t xml:space="preserve">tarina: Kun olin viisi, isäni toi kotiin kissanpennun. Se oli persialainen. Se oli hyvin kaunis. Se rakasti hiipiä ulos metsästämään hiiriä. Eräänä päivänä se katosi, enkä nähnyt sitä enää koskaan. valittu lause: Se oli persialainen.</w:t>
      </w:r>
    </w:p>
    <w:p>
      <w:r>
        <w:rPr>
          <w:b/>
        </w:rPr>
        <w:t xml:space="preserve">Tulos</w:t>
      </w:r>
    </w:p>
    <w:p>
      <w:r>
        <w:t xml:space="preserve">Kissanpentu on persialainen &gt;Syyt/mahdollistavat&gt; Kissanpentu on kaunis.</w:t>
      </w:r>
    </w:p>
    <w:p>
      <w:r>
        <w:rPr>
          <w:b/>
        </w:rPr>
        <w:t xml:space="preserve">Esimerkki 6.4102</w:t>
      </w:r>
    </w:p>
    <w:p>
      <w:r>
        <w:t xml:space="preserve">tarina: Alison vihaa kilpikonnia. Allisonin luokka lähti retkelle eläintarhaan. He näkivät monia kilpikonnia. Alison meinasi oksentaa kilpikonnien katselusta. Hän oli hyvin iloinen, kun he lähtivät eläintarhasta. valittu lause: Alison vihaa kilpikonnia.</w:t>
      </w:r>
    </w:p>
    <w:p>
      <w:r>
        <w:rPr>
          <w:b/>
        </w:rPr>
        <w:t xml:space="preserve">Tulos</w:t>
      </w:r>
    </w:p>
    <w:p>
      <w:r>
        <w:t xml:space="preserve">Alison vihaa kilpikonnia &gt;Syyt/Tekijät&gt; Alison on iloinen päästessään pois eläintarhasta.</w:t>
      </w:r>
    </w:p>
    <w:p>
      <w:r>
        <w:rPr>
          <w:b/>
        </w:rPr>
        <w:t xml:space="preserve">Esimerkki 6.4103</w:t>
      </w:r>
    </w:p>
    <w:p>
      <w:r>
        <w:t xml:space="preserve">tarina: Mel vei poikansa kalastamaan viikonloppuisin. Hän rakasti poikansa kanssa viettämäänsä kahdenkeskistä aikaa. Kun Melin poika kasvoi, hänen poikansa muutti pois. Mel näki poikaansa useita kertoja vuoden aikana. He löysivät aina aikaa mennä kalaan. valittu lause: Kun Melin poika vanheni, hänen poikansa poika muutti pois.</w:t>
      </w:r>
    </w:p>
    <w:p>
      <w:r>
        <w:rPr>
          <w:b/>
        </w:rPr>
        <w:t xml:space="preserve">Tulos</w:t>
      </w:r>
    </w:p>
    <w:p>
      <w:r>
        <w:t xml:space="preserve">Melin poika muuttaa pois &gt;Syyt/mahdollistaa&gt; Melin poika tulee käymään.</w:t>
      </w:r>
    </w:p>
    <w:p>
      <w:r>
        <w:rPr>
          <w:b/>
        </w:rPr>
        <w:t xml:space="preserve">Esimerkki 6.4104</w:t>
      </w:r>
    </w:p>
    <w:p>
      <w:r>
        <w:t xml:space="preserve">tarina: Samin naapuriin muutti uusi perhe. Heillä oli pieni tyttö. Kun Sam meni tapaamaan tyttöä, hän huomasi jotain outoa. Pikkutyttö oli sokea! Sam päätti, että olisi siistiä saada sokea ystävä. valittu lause: Samin naapuriin muutti uusi perhe.</w:t>
      </w:r>
    </w:p>
    <w:p>
      <w:r>
        <w:rPr>
          <w:b/>
        </w:rPr>
        <w:t xml:space="preserve">Tulos</w:t>
      </w:r>
    </w:p>
    <w:p>
      <w:r>
        <w:t xml:space="preserve">Perhe muuttaa sisään &gt;Syyt/mahdollistaa&gt; Perhe purkaa tavaransa.</w:t>
      </w:r>
    </w:p>
    <w:p>
      <w:r>
        <w:rPr>
          <w:b/>
        </w:rPr>
        <w:t xml:space="preserve">Tulos</w:t>
      </w:r>
    </w:p>
    <w:p>
      <w:r>
        <w:t xml:space="preserve">Samin viereen muuttaa uusi perhe &gt;Syyt/mahdollistaa&gt; Sam tapaa pienen tytön.</w:t>
      </w:r>
    </w:p>
    <w:p>
      <w:r>
        <w:rPr>
          <w:b/>
        </w:rPr>
        <w:t xml:space="preserve">Esimerkki 6.4105</w:t>
      </w:r>
    </w:p>
    <w:p>
      <w:r>
        <w:t xml:space="preserve">tarina: Jaken lempilaji oli koripallo. Hän pelasi koulun joukkueessa 4., 5. ja 6. luokalla. Eilen hän katseli isänsä vanhoja koripallokortteja. Jake yllättyi, kun hänen isänsä nimi oli kortissa. Jaken isällä oli oma koripallokortti, kun hän oli ammattilainen. valittu lause: Jake yllättyi, kun hänen isänsä nimi oli kortissa.</w:t>
      </w:r>
    </w:p>
    <w:p>
      <w:r>
        <w:rPr>
          <w:b/>
        </w:rPr>
        <w:t xml:space="preserve">Tulos</w:t>
      </w:r>
    </w:p>
    <w:p>
      <w:r>
        <w:t xml:space="preserve">Jake hämmästelee vanhoja koripallokortteja &gt;Syyt/mahdollistaa&gt; Jake kysyy isältään korteista.</w:t>
      </w:r>
    </w:p>
    <w:p>
      <w:r>
        <w:rPr>
          <w:b/>
        </w:rPr>
        <w:t xml:space="preserve">Esimerkki 6.4106</w:t>
      </w:r>
    </w:p>
    <w:p>
      <w:r>
        <w:t xml:space="preserve">tarina: Tom ja hänen vaimonsa Diane olivat juuri saaneet ensimmäisen lapsensa. Joka yö he vuorottelivat siitä, kuka syöttäisi hänet aamukolmelta. Eräänä yönä Tom oli hyvin sairas ja hänen vaimonsa hoiti vauvaa. Tom heräsi seuraavana aamuna ja tajusi, ettei hän koskaan syöttänyt vauvaa. Hän herätti vaimonsa kertoakseen hänelle, joka sitten kertoi uutisen Tomille. valittu lause: Hän herätti vaimonsa kertoakseen hänelle, ja vaimo kertoi sitten uutisen hänelle.</w:t>
      </w:r>
    </w:p>
    <w:p>
      <w:r>
        <w:rPr>
          <w:b/>
        </w:rPr>
        <w:t xml:space="preserve">Tulos</w:t>
      </w:r>
    </w:p>
    <w:p>
      <w:r>
        <w:t xml:space="preserve">Diane herää &gt;Syyt/Mahdollistaa&gt; Diane nousee sängystä.</w:t>
      </w:r>
    </w:p>
    <w:p>
      <w:r>
        <w:rPr>
          <w:b/>
        </w:rPr>
        <w:t xml:space="preserve">Tulos</w:t>
      </w:r>
    </w:p>
    <w:p>
      <w:r>
        <w:t xml:space="preserve">Tomin vaimo kertoo Tomille &gt;Syyt/mahdollistaa&gt; Tom huokaisee helpotuksesta.</w:t>
      </w:r>
    </w:p>
    <w:p>
      <w:r>
        <w:rPr>
          <w:b/>
        </w:rPr>
        <w:t xml:space="preserve">Esimerkki 6.4107</w:t>
      </w:r>
    </w:p>
    <w:p>
      <w:r>
        <w:t xml:space="preserve">tarina: Kesti kolme päivää kiivetä vuorelle. Kun lähestyimme huippua, löysimme leiripaikan. Laskimme varusteemme ja päätimme tarkistaa näkymät. Seisoimme puiden yläpuolella kallioisella kukkulalla. Koko laakso avautui edessämme kaikessa kauneudessaan. valittu lause: Koko laakso avautui edessämme kaikessa kauneudessaan.</w:t>
      </w:r>
    </w:p>
    <w:p>
      <w:r>
        <w:rPr>
          <w:b/>
        </w:rPr>
        <w:t xml:space="preserve">Tulos</w:t>
      </w:r>
    </w:p>
    <w:p>
      <w:r>
        <w:t xml:space="preserve">Näemme laakson &gt;Syyt/mahdollistavat&gt; Meillä on hauskaa.</w:t>
      </w:r>
    </w:p>
    <w:p>
      <w:r>
        <w:rPr>
          <w:b/>
        </w:rPr>
        <w:t xml:space="preserve">Esimerkki 6.4108</w:t>
      </w:r>
    </w:p>
    <w:p>
      <w:r>
        <w:t xml:space="preserve">tarina: Olin tekemässä taito- ja taideaineita espanjan tunnilla. Kysyin ystävältäni, voisiko hän tuoda sakset. Hän otti ne korista ja käveli luokseni. Koska hän ei katsonut saksia, hän päätyi puukottamaan minua. Minulle jäi mustelma. valittu lause: Koska hän ei katsonut saksia, hän päätyi puukottamaan minua.</w:t>
      </w:r>
    </w:p>
    <w:p>
      <w:r>
        <w:rPr>
          <w:b/>
        </w:rPr>
        <w:t xml:space="preserve">Tulos</w:t>
      </w:r>
    </w:p>
    <w:p>
      <w:r>
        <w:t xml:space="preserve">Hän puukottaa minua &gt;Syyt/mahdollistaa&gt; Minulla on mustelma.</w:t>
      </w:r>
    </w:p>
    <w:p>
      <w:r>
        <w:rPr>
          <w:b/>
        </w:rPr>
        <w:t xml:space="preserve">Esimerkki 6.4109</w:t>
      </w:r>
    </w:p>
    <w:p>
      <w:r>
        <w:t xml:space="preserve">tarina: Mark ja Tom menivät eräänä päivänä ulos syömään. Molemmat tilasivat paljon ruokaa ja söivät kaiken loppuun. Molemmat sanoivat, että he voisivat syödä enemmän kuin toinen, jos haluaisivat. He päättivät tasoittaa tilit järjestämällä hot dogin syömiskilpailun. Tom söi 27 ja Mark 17, joten Tom oli mestari. valittu lause: Tom söi 27 ja Mark 17, joten Tom oli mestari.</w:t>
      </w:r>
    </w:p>
    <w:p>
      <w:r>
        <w:rPr>
          <w:b/>
        </w:rPr>
        <w:t xml:space="preserve">Tulos</w:t>
      </w:r>
    </w:p>
    <w:p>
      <w:r>
        <w:t xml:space="preserve">Tom voittaa &gt;Syyt/mahdollistaa&gt; Tom juhlii.</w:t>
      </w:r>
    </w:p>
    <w:p>
      <w:r>
        <w:rPr>
          <w:b/>
        </w:rPr>
        <w:t xml:space="preserve">Esimerkki 6.4110</w:t>
      </w:r>
    </w:p>
    <w:p>
      <w:r>
        <w:t xml:space="preserve">tarina: Bella juoksi ulos koulurakennuksesta viimeisenä koulupäivänä. Useimpien luokkalaistensa kanssa hän suuntasi uima-altaalle. Hän huomasi surullisen näköisen pojan, joka istui maassa. Hän kertoi jättäneensä uimapukunsa kotiin, ja se oli lukossa. Puoli tuntia myöhemmin he molemmat uivat, poika hänen veljensä vanhassa puvussa. valittu lause: Suurimman osan luokastaan kanssa hän suuntasi uima-altaalle.</w:t>
      </w:r>
    </w:p>
    <w:p>
      <w:r>
        <w:rPr>
          <w:b/>
        </w:rPr>
        <w:t xml:space="preserve">Tulos</w:t>
      </w:r>
    </w:p>
    <w:p>
      <w:r>
        <w:t xml:space="preserve">Hän menee altaalle luokkansa kanssa &gt;Syyt/mahdollistaa&gt; He uivat.</w:t>
      </w:r>
    </w:p>
    <w:p>
      <w:r>
        <w:rPr>
          <w:b/>
        </w:rPr>
        <w:t xml:space="preserve">Tulos</w:t>
      </w:r>
    </w:p>
    <w:p>
      <w:r>
        <w:t xml:space="preserve">Bella suuntaa uima-altaalle &gt;Syyt/Mahdollistaa&gt; Bella saapuu uima-altaalle.</w:t>
      </w:r>
    </w:p>
    <w:p>
      <w:r>
        <w:rPr>
          <w:b/>
        </w:rPr>
        <w:t xml:space="preserve">Esimerkki 6.4111</w:t>
      </w:r>
    </w:p>
    <w:p>
      <w:r>
        <w:t xml:space="preserve">tarina: Pelkäsin ennen sitä, mitä kellarissamme oli. Älkää kysykö minulta, mitä siellä alhaalla oli, koska en tiedä. Eräänä jouluna veljeni sanoi, että vanhempamme piilottivat lelumme kellariin. Olin niin utelias leluistamme, että menin silti kellariin. Nyt menen sinne alas koko ajan, koska en enää pelkää. valittu lause: Nyt menen sinne alas koko ajan, koska en enää pelkää.</w:t>
      </w:r>
    </w:p>
    <w:p>
      <w:r>
        <w:rPr>
          <w:b/>
        </w:rPr>
        <w:t xml:space="preserve">Tulos</w:t>
      </w:r>
    </w:p>
    <w:p>
      <w:r>
        <w:t xml:space="preserve">En enää pelkää &gt;Syyt/Mahdollistaa&gt; Käyn kellarissa koko ajan.</w:t>
      </w:r>
    </w:p>
    <w:p>
      <w:r>
        <w:rPr>
          <w:b/>
        </w:rPr>
        <w:t xml:space="preserve">Esimerkki 6.4112</w:t>
      </w:r>
    </w:p>
    <w:p>
      <w:r>
        <w:t xml:space="preserve">tarina: Hannah osti laatikkopastaa. Hän otti kaikki ainekset tiskille. Sitten hän laittoi kattilan liedelle. Hän seurasi ohjeita pastan keittämiseksi. Kun hän oli valmis, hän söi pastansa. valittu lause: Hannah osti laatikkopastaa.</w:t>
      </w:r>
    </w:p>
    <w:p>
      <w:r>
        <w:rPr>
          <w:b/>
        </w:rPr>
        <w:t xml:space="preserve">Tulos</w:t>
      </w:r>
    </w:p>
    <w:p>
      <w:r>
        <w:t xml:space="preserve">Hannah osti laatikkopastaa &gt;Syyt/Mahdollistaa&gt; Hannah keitti pastan. </w:t>
      </w:r>
    </w:p>
    <w:p>
      <w:r>
        <w:rPr>
          <w:b/>
        </w:rPr>
        <w:t xml:space="preserve">Esimerkki 6.4113</w:t>
      </w:r>
    </w:p>
    <w:p>
      <w:r>
        <w:t xml:space="preserve">tarina: Noah oli säästänyt autoa varten kahden vuoden ajan. Eilen, hänen syntymäpäivänään, hänen vanhempansa ostivat hänelle auton. Hän oli niin innoissaan, ettei tiennyt mitä sanoa! Hänellä oli kyyneleet silmissä ja hän kiitti heitä yhä uudelleen ja uudelleen. Sitten hän vei vanhempansa ja pikkusiskonsa ajelulle ympäri kaupunkia. valittu lause: Noah oli säästänyt autoa varten kaksi vuotta.</w:t>
      </w:r>
    </w:p>
    <w:p>
      <w:r>
        <w:rPr>
          <w:b/>
        </w:rPr>
        <w:t xml:space="preserve">Tulos</w:t>
      </w:r>
    </w:p>
    <w:p>
      <w:r>
        <w:t xml:space="preserve">Noah säästää autoa varten &gt;Syyt/Mahdollistaa&gt; Vanhemmat ostavat hänelle auton.</w:t>
      </w:r>
    </w:p>
    <w:p>
      <w:r>
        <w:rPr>
          <w:b/>
        </w:rPr>
        <w:t xml:space="preserve">Esimerkki 6.4114</w:t>
      </w:r>
    </w:p>
    <w:p>
      <w:r>
        <w:t xml:space="preserve">tarina: Gary heräsi innoissaan siitä, että tänään oli hänen kahdeksas syntymäpäivänsä. Hän hyppäsi sängystä ja pukeutui kiireesti kouluun. Hän söi aamiaista ja nousi sitten koulubussiin. Koulun jälkeen Gary istui masentuneena bussimatkalla kotiin. Kun hän astui ovesta sisään, kaikki hyppäsivät ulos ja huusivat yllätys! valittu lause: Koulun jälkeen Gary istui masentuneena bussimatkalla kotiin.</w:t>
      </w:r>
    </w:p>
    <w:p>
      <w:r>
        <w:rPr>
          <w:b/>
        </w:rPr>
        <w:t xml:space="preserve">Tulos</w:t>
      </w:r>
    </w:p>
    <w:p>
      <w:r>
        <w:t xml:space="preserve">Gary istuu &gt;Syyt/mahdollistaa&gt; Gary nousee ylös.</w:t>
      </w:r>
    </w:p>
    <w:p>
      <w:r>
        <w:rPr>
          <w:b/>
        </w:rPr>
        <w:t xml:space="preserve">Esimerkki 6.4115</w:t>
      </w:r>
    </w:p>
    <w:p>
      <w:r>
        <w:t xml:space="preserve">tarina: Anan piti ostaa lisää ruokatarvikkeita työviikkoa varten. Hän ajoi kauppaan. Hän laittoi kärryynsä kananmunia, maitoa, leipää ja juustoa. Hän meni kassalle ja maksoi kaikki ruokansa. Hän ajoi kotiin ja hänellä oli tarpeeksi ruokaa viikoksi! valittu lause: Hän ajoi kotiin ja sai tarpeeksi ruokaa viikoksi!</w:t>
      </w:r>
    </w:p>
    <w:p>
      <w:r>
        <w:rPr>
          <w:b/>
        </w:rPr>
        <w:t xml:space="preserve">Tulos</w:t>
      </w:r>
    </w:p>
    <w:p>
      <w:r>
        <w:t xml:space="preserve">Ana ajaa kotiin &gt;Syyt/mahdollistaa&gt; Ana poistuu autosta.</w:t>
      </w:r>
    </w:p>
    <w:p>
      <w:r>
        <w:rPr>
          <w:b/>
        </w:rPr>
        <w:t xml:space="preserve">Tulos</w:t>
      </w:r>
    </w:p>
    <w:p>
      <w:r>
        <w:t xml:space="preserve">Hän ajaa kotiin &gt;Syyt/mahdollistaa&gt; Hän menee sisälle taloon.</w:t>
      </w:r>
    </w:p>
    <w:p>
      <w:r>
        <w:rPr>
          <w:b/>
        </w:rPr>
        <w:t xml:space="preserve">Esimerkki 6.4116</w:t>
      </w:r>
    </w:p>
    <w:p>
      <w:r>
        <w:t xml:space="preserve">tarina: Kiara oli lapsenvahtina. Ensin hän syötti lapselle lounaan. Sitten hän väritti heidän kanssaan kuvia. Lopuksi he leikkivät pukeutumisleikkejä. Sitten hän vei tytön kotiin. valittu lause: Kiara oli lapsenvahtina.</w:t>
      </w:r>
    </w:p>
    <w:p>
      <w:r>
        <w:rPr>
          <w:b/>
        </w:rPr>
        <w:t xml:space="preserve">Tulos</w:t>
      </w:r>
    </w:p>
    <w:p>
      <w:r>
        <w:t xml:space="preserve">Kiara on lapsenvahtina &gt;Syyt/mahdollistaa&gt; Kiara syöttää lapsen.</w:t>
      </w:r>
    </w:p>
    <w:p>
      <w:r>
        <w:rPr>
          <w:b/>
        </w:rPr>
        <w:t xml:space="preserve">Esimerkki 6.4117</w:t>
      </w:r>
    </w:p>
    <w:p>
      <w:r>
        <w:t xml:space="preserve">tarina: Hän harjoitteli hieman ennen ohjelmaan menoa. Kun hän oli siellä, hän sai toisen sijan. Hän voitti rahaa ja palkintoja. Hänellä oli hauskaa. valittu lause: Hän harjoitteli hieman ennen ohjelmaan menoa.</w:t>
      </w:r>
    </w:p>
    <w:p>
      <w:r>
        <w:rPr>
          <w:b/>
        </w:rPr>
        <w:t xml:space="preserve">Tulos</w:t>
      </w:r>
    </w:p>
    <w:p>
      <w:r>
        <w:t xml:space="preserve">Tom harjoittelee esitystä varten &gt;Syyt/mahdollistaa&gt; Tom tulee toiseksi.</w:t>
      </w:r>
    </w:p>
    <w:p>
      <w:r>
        <w:rPr>
          <w:b/>
        </w:rPr>
        <w:t xml:space="preserve">Tulos</w:t>
      </w:r>
    </w:p>
    <w:p>
      <w:r>
        <w:t xml:space="preserve">Tom harjoittelee &gt;Syyt/mahdollistavat&gt; Tom saa toisen sijan.</w:t>
      </w:r>
    </w:p>
    <w:p>
      <w:r>
        <w:rPr>
          <w:b/>
        </w:rPr>
        <w:t xml:space="preserve">Esimerkki 6.4118</w:t>
      </w:r>
    </w:p>
    <w:p>
      <w:r>
        <w:t xml:space="preserve">tarina: Shelly käveli rannalla etsimässä simpukankuoria. Hän alkoi huomata, että koko ranta oli tyhjentynyt. Hän ajatteli, että oli aivan liian kaunis päivä, jotta kukaan ei olisi ulkona. Silloin hän huomasi valtavan aallon tulevan häntä kohti. Nousuvesi oli kohta iskemässä häneen eikä hän päässyt pakoon. valittu lause: Valittu lause: Nousuvesi oli iskemässä häneen, eikä hän päässyt pakoon.</w:t>
      </w:r>
    </w:p>
    <w:p>
      <w:r>
        <w:rPr>
          <w:b/>
        </w:rPr>
        <w:t xml:space="preserve">Tulos</w:t>
      </w:r>
    </w:p>
    <w:p>
      <w:r>
        <w:t xml:space="preserve">Vuorovesi on tulossa &gt;Syyt/Mahdollistaa&gt; Vuorovesi on tulossa.</w:t>
      </w:r>
    </w:p>
    <w:p>
      <w:r>
        <w:rPr>
          <w:b/>
        </w:rPr>
        <w:t xml:space="preserve">Tulos</w:t>
      </w:r>
    </w:p>
    <w:p>
      <w:r>
        <w:t xml:space="preserve">Hän ei pääse pakoon &gt;Syyt/Mahdollistaa&gt; Aalto osuu häneen.</w:t>
      </w:r>
    </w:p>
    <w:p>
      <w:r>
        <w:rPr>
          <w:b/>
        </w:rPr>
        <w:t xml:space="preserve">Esimerkki 6.4119</w:t>
      </w:r>
    </w:p>
    <w:p>
      <w:r>
        <w:t xml:space="preserve">tarina: Mieheni ja minä menimme elokuviin. Ajoimme teatteriin. Ja ostimme elokuvalippuja lippukassasta. Menimme molemmat teatteriin. Istuimme ja katsoimme elokuvaa. valittu lause: Molemmat menimme teatteriin.</w:t>
      </w:r>
    </w:p>
    <w:p>
      <w:r>
        <w:rPr>
          <w:b/>
        </w:rPr>
        <w:t xml:space="preserve">Tulos</w:t>
      </w:r>
    </w:p>
    <w:p>
      <w:r>
        <w:t xml:space="preserve">Mieheni ja minä menemme teatteriin &gt;Syyt/mahdollistaa&gt; Mieheni ja minä katsomme elokuvan.</w:t>
      </w:r>
    </w:p>
    <w:p>
      <w:r>
        <w:rPr>
          <w:b/>
        </w:rPr>
        <w:t xml:space="preserve">Tulos</w:t>
      </w:r>
    </w:p>
    <w:p>
      <w:r>
        <w:t xml:space="preserve">Menemme teatteriin &gt;Syyt/mahdollistavat&gt; Katsomme elokuvan.</w:t>
      </w:r>
    </w:p>
    <w:p>
      <w:r>
        <w:rPr>
          <w:b/>
        </w:rPr>
        <w:t xml:space="preserve">Esimerkki 6.4120</w:t>
      </w:r>
    </w:p>
    <w:p>
      <w:r>
        <w:t xml:space="preserve">tarina: Jerry oli illallisella tyttöystävänsä kanssa. Jerry oli niin rakastunut häneen. He olivat olleet yhdessä 2 vuotta. Jerry polvistui ja pyysi tyttöä morsiamekseen. Tyttö itki ja kertoi Jerrylle, että heidän välinsä eivät toimineet. valittu lause: Jerry itki ja kertoi miehelle, ettei heidän välinsä toiminut.</w:t>
      </w:r>
    </w:p>
    <w:p>
      <w:r>
        <w:rPr>
          <w:b/>
        </w:rPr>
        <w:t xml:space="preserve">Tulos</w:t>
      </w:r>
    </w:p>
    <w:p>
      <w:r>
        <w:t xml:space="preserve">Jerryn tyttöystävä itkee &gt;Syyt/mahdollistaa&gt; Hän lakkaa itkemästä.</w:t>
      </w:r>
    </w:p>
    <w:p>
      <w:r>
        <w:rPr>
          <w:b/>
        </w:rPr>
        <w:t xml:space="preserve">Esimerkki 6.4121</w:t>
      </w:r>
    </w:p>
    <w:p>
      <w:r>
        <w:t xml:space="preserve">tarina: Bill päätti ajaa polkupyörällä kouluun. Matkalla sinne hän sai puhjenneen renkaan. Eräs mies näki Billin rengasrikon ja pysäytti autonsa. Kuljettaja tarjoutui viemään Billin kouluun. Bill ehti kouluun ajoissa. valittu lause: Mies näki Billin puhjenneen renkaan ja pysäytti autonsa.</w:t>
      </w:r>
    </w:p>
    <w:p>
      <w:r>
        <w:rPr>
          <w:b/>
        </w:rPr>
        <w:t xml:space="preserve">Tulos</w:t>
      </w:r>
    </w:p>
    <w:p>
      <w:r>
        <w:t xml:space="preserve">Mies pysäyttää autonsa &gt;Syyt/mahdollistaa&gt; Mies ajaa.</w:t>
      </w:r>
    </w:p>
    <w:p>
      <w:r>
        <w:rPr>
          <w:b/>
        </w:rPr>
        <w:t xml:space="preserve">Esimerkki 6.4122</w:t>
      </w:r>
    </w:p>
    <w:p>
      <w:r>
        <w:t xml:space="preserve">tarina: Mike kokoaa ystävänsä yhteen pelaamaan jalkapalloa. He kaikki ajavat jalkapallokentälle. Mike valitsee joukkueet. Miken joukkue voittaa pelin. Miken joukkue juhlii pelin jälkeen. valittu lause: He kaikki ajavat jalkapallokentälle.</w:t>
      </w:r>
    </w:p>
    <w:p>
      <w:r>
        <w:rPr>
          <w:b/>
        </w:rPr>
        <w:t xml:space="preserve">Tulos</w:t>
      </w:r>
    </w:p>
    <w:p>
      <w:r>
        <w:t xml:space="preserve">Mike ja hänen ystävänsä ajavat autolla &gt;Syyt/mahdollistaa&gt; Mike ja hänen ystävänsä nousevat autosta.</w:t>
      </w:r>
    </w:p>
    <w:p>
      <w:r>
        <w:rPr>
          <w:b/>
        </w:rPr>
        <w:t xml:space="preserve">Esimerkki 6.4123</w:t>
      </w:r>
    </w:p>
    <w:p>
      <w:r>
        <w:t xml:space="preserve">tarina: Gina osti kokonaisen laatikollisen pyöreitä fudge-välipalakakkuja. Hän ei aikonut jakaa niitä sisarustensa kanssa. Mutta heti kotiin tultuaan he kaikki kerääntyivät ympärilleen. Hänellä oli vain 8 kakkua, ja hän halusi säästää ne myöhemmäksi. Kun he lähtivät, hänellä oli enää 3. Valittu lause: Valittu lause: Kun he lähtivät, hänellä oli enää 3 kakkua.</w:t>
      </w:r>
    </w:p>
    <w:p>
      <w:r>
        <w:rPr>
          <w:b/>
        </w:rPr>
        <w:t xml:space="preserve">Tulos</w:t>
      </w:r>
    </w:p>
    <w:p>
      <w:r>
        <w:t xml:space="preserve">Ginalle on jäänyt kolme kakkua &gt;Syyt/Mahdollistaa&gt; Gina syö.</w:t>
      </w:r>
    </w:p>
    <w:p>
      <w:r>
        <w:rPr>
          <w:b/>
        </w:rPr>
        <w:t xml:space="preserve">Esimerkki 6.4124</w:t>
      </w:r>
    </w:p>
    <w:p>
      <w:r>
        <w:t xml:space="preserve">tarina: Karen, Ashley ja Beth olivat hyvin innoissaan. Kahden viikon päästä heistä tulisi kukkatyttöjä! Karen päätti, että heidän pitäisi leikata toistensa hiukset. Sen jälkeen heidän hiuksensa koskettivat heidän korviaan ja tuntuivat hyvin kevyiltä. Kun äiti tuli kotiin, hän oli varmasti hyvin yllättynyt! valittu lause: Karen päätti, että heidän pitäisi leikata toistensa hiukset.</w:t>
      </w:r>
    </w:p>
    <w:p>
      <w:r>
        <w:rPr>
          <w:b/>
        </w:rPr>
        <w:t xml:space="preserve">Tulos</w:t>
      </w:r>
    </w:p>
    <w:p>
      <w:r>
        <w:t xml:space="preserve">Karen, Ashley ja Beth päättävät leikata toistensa hiukset &gt;Syyt/Tekijät&gt; Karen, Ashley ja Beth leikkaavat toistensa hiukset.</w:t>
      </w:r>
    </w:p>
    <w:p>
      <w:r>
        <w:rPr>
          <w:b/>
        </w:rPr>
        <w:t xml:space="preserve">Esimerkki 6.4125</w:t>
      </w:r>
    </w:p>
    <w:p>
      <w:r>
        <w:t xml:space="preserve">tarina: Henry rakasti katsella liito-oravien leikkiä pihallaan. Eräänä päivänä hän päätti yrittää pyydystää yhden ja pitää sen lemmikkinä. Henry rakensi ansan ja sai liito-oravan kiinni, mutta se yritti purra häntä! Henry oli yllättynyt ja peloissaan. Hän päätti jättää liito-oravat siitä lähtien rauhaan. valittu lause: Henry rakensi ansan ja sai oravan kiinni, mutta se yritti purra häntä!</w:t>
      </w:r>
    </w:p>
    <w:p>
      <w:r>
        <w:rPr>
          <w:b/>
        </w:rPr>
        <w:t xml:space="preserve">Tulos</w:t>
      </w:r>
    </w:p>
    <w:p>
      <w:r>
        <w:t xml:space="preserve">Liito-orava yrittää purra Henryä &gt;Syyt/Mahdollistaa&gt; Henry pelästyy.</w:t>
      </w:r>
    </w:p>
    <w:p>
      <w:r>
        <w:rPr>
          <w:b/>
        </w:rPr>
        <w:t xml:space="preserve">Esimerkki 6.4126</w:t>
      </w:r>
    </w:p>
    <w:p>
      <w:r>
        <w:t xml:space="preserve">tarina: Olin Intiassa. Näin kadulla kulkukoiran. Se tuntui pahalta. Päätin adoptoida sen. Meistä tuli parhaita ystäviä! valittu lause: Se tuntui pahalta.</w:t>
      </w:r>
    </w:p>
    <w:p>
      <w:r>
        <w:rPr>
          <w:b/>
        </w:rPr>
        <w:t xml:space="preserve">Tulos</w:t>
      </w:r>
    </w:p>
    <w:p>
      <w:r>
        <w:t xml:space="preserve">Näin kadulla kulkukoiran &gt;Syyt/Mahdollistaa&gt; Minua säälitti sen puolesta.</w:t>
      </w:r>
    </w:p>
    <w:p>
      <w:r>
        <w:rPr>
          <w:b/>
        </w:rPr>
        <w:t xml:space="preserve">Esimerkki 6.4127</w:t>
      </w:r>
    </w:p>
    <w:p>
      <w:r>
        <w:t xml:space="preserve">tarina: Bill ajoi autonsa kotiin töiden jälkeen. Hän tunsi kolinaa ja tärinää auton etuosasta. Bill pysähtyi katsomaan, mistä se johtui. Hän huomasi, että rengas oli puhjennut. Bill vaihtoi renkaan ja ajoi kotiin. valittu lause: Hän näki, että hänellä oli puhjennut rengas.</w:t>
      </w:r>
    </w:p>
    <w:p>
      <w:r>
        <w:rPr>
          <w:b/>
        </w:rPr>
        <w:t xml:space="preserve">Tulos</w:t>
      </w:r>
    </w:p>
    <w:p>
      <w:r>
        <w:t xml:space="preserve">Bill huomasi, että hänen renkaansa oli puhjennut &gt;Syyt/Mahdollistaa&gt; Bill vaihtoi renkaan.</w:t>
      </w:r>
    </w:p>
    <w:p>
      <w:r>
        <w:rPr>
          <w:b/>
        </w:rPr>
        <w:t xml:space="preserve">Esimerkki 6.4128</w:t>
      </w:r>
    </w:p>
    <w:p>
      <w:r>
        <w:t xml:space="preserve">tarina: Susie oli saamassa ensisuudelmansa. Hän piti ystävästään Fredistä paljon. Fred kumartui ja suuteli Susieta. Mutta Susie ei pitänyt siitä. Se oli hänestä ällöttävää. valittu lause: Mutta Susie ei pitänyt siitä.</w:t>
      </w:r>
    </w:p>
    <w:p>
      <w:r>
        <w:rPr>
          <w:b/>
        </w:rPr>
        <w:t xml:space="preserve">Tulos</w:t>
      </w:r>
    </w:p>
    <w:p>
      <w:r>
        <w:t xml:space="preserve">Susie ei pidä suudelmasta &gt;Syyt/Mahdollistaa&gt; Susie ei suutele Frediä enää koskaan.</w:t>
      </w:r>
    </w:p>
    <w:p>
      <w:r>
        <w:rPr>
          <w:b/>
        </w:rPr>
        <w:t xml:space="preserve">Esimerkki 6.4129</w:t>
      </w:r>
    </w:p>
    <w:p>
      <w:r>
        <w:t xml:space="preserve">tarina: Minulla oli hyvin kylmä. Laitoin peiton päälleni. Huopa ei riittänyt, sillä minulla oli yhä kylmä. Nousin ylös ja laitoin tossut jalkaan. Tunsin oloni paljon lämpimämmäksi. valittu lause: Tunsin itseni hyvin kylmäksi.</w:t>
      </w:r>
    </w:p>
    <w:p>
      <w:r>
        <w:rPr>
          <w:b/>
        </w:rPr>
        <w:t xml:space="preserve">Tulos</w:t>
      </w:r>
    </w:p>
    <w:p>
      <w:r>
        <w:t xml:space="preserve">Minulla on kylmä &gt;Syyt/Mahdollistaa&gt; Laitan peiton päälleni.</w:t>
      </w:r>
    </w:p>
    <w:p>
      <w:r>
        <w:rPr>
          <w:b/>
        </w:rPr>
        <w:t xml:space="preserve">Esimerkki 6.4130</w:t>
      </w:r>
    </w:p>
    <w:p>
      <w:r>
        <w:t xml:space="preserve">tarina: Jen kiipesi portaat ylös asti. Huipulla oli valtava vesiliukumäki. Hän oli innoissaan, kunnes katsoi alas. Hän veti syvään henkeä ja hyppäsi sisään. Hän nauroi koko matkan pohjaan asti! valittu lause: Hän oli innoissaan, kunnes katsoi alas.</w:t>
      </w:r>
    </w:p>
    <w:p>
      <w:r>
        <w:rPr>
          <w:b/>
        </w:rPr>
        <w:t xml:space="preserve">Tulos</w:t>
      </w:r>
    </w:p>
    <w:p>
      <w:r>
        <w:t xml:space="preserve">Jen on innoissaan &gt;Syyt/Mahdollistaa&gt; Jen menee liukumäkeä alas.</w:t>
      </w:r>
    </w:p>
    <w:p>
      <w:r>
        <w:rPr>
          <w:b/>
        </w:rPr>
        <w:t xml:space="preserve">Esimerkki 6.4131</w:t>
      </w:r>
    </w:p>
    <w:p>
      <w:r>
        <w:t xml:space="preserve">tarina: Erin käveli eräänä päivänä koulusta kotiin. Hän löysi pienen kulkukoiran, joka näytti nälkäiseltä. Erin vei koiran kotiin ja alkoi ruokkia ja pestä sitä. Koira oli todella iloinen, ja Erin päätti pitää sen. Erin käy nyt viikonloppuisin puistossa koiransa kanssa. valittu lause: Erin käveli eräänä päivänä koulusta kotiin.</w:t>
      </w:r>
    </w:p>
    <w:p>
      <w:r>
        <w:rPr>
          <w:b/>
        </w:rPr>
        <w:t xml:space="preserve">Tulos</w:t>
      </w:r>
    </w:p>
    <w:p>
      <w:r>
        <w:t xml:space="preserve">Erin kävelee kotiin &gt;Syyt/Tekijät&gt; Erin saapuu kotiinsa</w:t>
      </w:r>
    </w:p>
    <w:p>
      <w:r>
        <w:rPr>
          <w:b/>
        </w:rPr>
        <w:t xml:space="preserve">Esimerkki 6.4132</w:t>
      </w:r>
    </w:p>
    <w:p>
      <w:r>
        <w:t xml:space="preserve">tarina: Bob ja hänen ystävänsä Joe leikkivät piilosta. Kun oli Bobin vuoro piiloutua, hän odotti ja odotti. Joe ei koskaan tullut, joten hän ajatteli löytäneensä täydellisen paikan. Lopulta hän meni takaisin sisälle ja löysi Joen pöydästä. Hän söi keksejä ja oli täysin unohtanut Bobin. valittu lause: Kun oli Bobin vuoro piiloutua, hän odotti ja odotti.</w:t>
      </w:r>
    </w:p>
    <w:p>
      <w:r>
        <w:rPr>
          <w:b/>
        </w:rPr>
        <w:t xml:space="preserve">Tulos</w:t>
      </w:r>
    </w:p>
    <w:p>
      <w:r>
        <w:t xml:space="preserve">Bob odottaa pitkään, että Joe löytää hänet &gt;Syyt/Mahdollistaa&gt; Bob luulee löytäneensä täydellisen piilopaikan.</w:t>
      </w:r>
    </w:p>
    <w:p>
      <w:r>
        <w:rPr>
          <w:b/>
        </w:rPr>
        <w:t xml:space="preserve">Tulos</w:t>
      </w:r>
    </w:p>
    <w:p>
      <w:r>
        <w:t xml:space="preserve">Bob odottaa Joeta &gt;Syyt/mahdollistaa&gt; Joe ei koskaan tule paikalle.</w:t>
      </w:r>
    </w:p>
    <w:p>
      <w:r>
        <w:rPr>
          <w:b/>
        </w:rPr>
        <w:t xml:space="preserve">Tulos</w:t>
      </w:r>
    </w:p>
    <w:p>
      <w:r>
        <w:t xml:space="preserve">Bob odotti Joeta &gt;Syyt/Mahdollistaa&gt; Joe ei koskaan tullut.</w:t>
      </w:r>
    </w:p>
    <w:p>
      <w:r>
        <w:rPr>
          <w:b/>
        </w:rPr>
        <w:t xml:space="preserve">Esimerkki 6.4133</w:t>
      </w:r>
    </w:p>
    <w:p>
      <w:r>
        <w:t xml:space="preserve">tarina: Maria makasi sängyssä ja yritti nukkua. Hän kietoi peittonsa ympärilleen, mutta hänellä oli silti kylmä. Hän oli niin väsynyt, ettei halunnut nousta ylös. Mutta mitä kauemmin hän meni, sitä kylmemmäksi hän tuli. Lopulta hän hyppäsi ylös sängystä ja laittoi lämmittimen päälle. valittu lause: Lopulta hän hyppäsi sängystä ja laittoi lämmittimen päälle.</w:t>
      </w:r>
    </w:p>
    <w:p>
      <w:r>
        <w:rPr>
          <w:b/>
        </w:rPr>
        <w:t xml:space="preserve">Tulos</w:t>
      </w:r>
    </w:p>
    <w:p>
      <w:r>
        <w:t xml:space="preserve">Maria hyppää ylös sängystä &gt;Syyt/Mahdollistaa&gt; Hän laittaa lämmittimen päälle.</w:t>
      </w:r>
    </w:p>
    <w:p>
      <w:r>
        <w:rPr>
          <w:b/>
        </w:rPr>
        <w:t xml:space="preserve">Esimerkki 6.4134</w:t>
      </w:r>
    </w:p>
    <w:p>
      <w:r>
        <w:t xml:space="preserve">tarina: Dan oli kaivamassa pihallaan talonsa laajennusta. Hän ei ollut kovin syvällä, kun hänen lapionsa kolahti kovaa jotakin vastaan. Yhtäkkiä ilmaan paiskautui musta virta! Dan luuli törmänneensä öljyyn! Kun hän haistoi ilmaa, hän tajusi osuneensa viemäriputkeen. valittu lause: Dan luuli osuneensa öljyyn!</w:t>
      </w:r>
    </w:p>
    <w:p>
      <w:r>
        <w:rPr>
          <w:b/>
        </w:rPr>
        <w:t xml:space="preserve">Tulos</w:t>
      </w:r>
    </w:p>
    <w:p>
      <w:r>
        <w:t xml:space="preserve">Dan luuli törmänneensä öljyyn &gt;Syyt/Mahdolliset&gt; Dan haisteli ainetta ja huomasi sen olevan jätevettä. </w:t>
      </w:r>
    </w:p>
    <w:p>
      <w:r>
        <w:rPr>
          <w:b/>
        </w:rPr>
        <w:t xml:space="preserve">Esimerkki 6.4135</w:t>
      </w:r>
    </w:p>
    <w:p>
      <w:r>
        <w:t xml:space="preserve">tarina: Kävimme ystäväni kanssa kaivoksessa. Kaivoimme kuoppia kaikkialta etsien kiviä. Löysimme erilaisia versioita turmaliinista. Keräsimme ne pussiin. Veimme kivet kotiin kokoelmiimme. valittu lause: Toimme kivet kotiin kokoelmiimme.</w:t>
      </w:r>
    </w:p>
    <w:p>
      <w:r>
        <w:rPr>
          <w:b/>
        </w:rPr>
        <w:t xml:space="preserve">Tulos</w:t>
      </w:r>
    </w:p>
    <w:p>
      <w:r>
        <w:t xml:space="preserve">Tuomme kivet kotiin &gt;Syyt/mahdollistavat&gt; Tutkimme kiviä.</w:t>
      </w:r>
    </w:p>
    <w:p>
      <w:r>
        <w:rPr>
          <w:b/>
        </w:rPr>
        <w:t xml:space="preserve">Tulos</w:t>
      </w:r>
    </w:p>
    <w:p>
      <w:r>
        <w:t xml:space="preserve">Ystäväni ja minä viemme kivet kotiin &gt;Syyt/mahdollistaa&gt; Ystäväni ja minä pidämme hauskaa.</w:t>
      </w:r>
    </w:p>
    <w:p>
      <w:r>
        <w:rPr>
          <w:b/>
        </w:rPr>
        <w:t xml:space="preserve">Esimerkki 6.4136</w:t>
      </w:r>
    </w:p>
    <w:p>
      <w:r>
        <w:t xml:space="preserve">tarina: Noel käveli äitinsä kanssa lentokentän ruokalassa. He olivat juuri päässeet lennolta ja olivat syömässä lounasta. Yhtäkkiä Noelista tuntui, että jokin hänelle tärkeä asia puuttui. Hän alkoi itkeä, kun hän huomasi, ettei hänellä ollut lelukarhua. Hänen äitinsä selitti sitten, että hän oli laittanut karhun heidän matkatavaroihinsa. valittu lause: He olivat juuri päässeet lennolta ja olivat syömässä lounasta.</w:t>
      </w:r>
    </w:p>
    <w:p>
      <w:r>
        <w:rPr>
          <w:b/>
        </w:rPr>
        <w:t xml:space="preserve">Tulos</w:t>
      </w:r>
    </w:p>
    <w:p>
      <w:r>
        <w:t xml:space="preserve">Noel ja hänen äitinsä nousevat lennoltaan &gt;Syyt/Tekijät&gt; Noel huomaa, että jotain puuttuu.</w:t>
      </w:r>
    </w:p>
    <w:p>
      <w:r>
        <w:rPr>
          <w:b/>
        </w:rPr>
        <w:t xml:space="preserve">Esimerkki 6.4137</w:t>
      </w:r>
    </w:p>
    <w:p>
      <w:r>
        <w:t xml:space="preserve">tarina: Carla rakasti rantaa. Hän halusi oman rantatalon. Carla työskenteli 40 vuotta ja säästi rahaa rantatalon ostamiseen. Hän jäi auton alle sinä päivänä, jolloin hänen piti muuttaa taloon. Carla ei koskaan päässyt asumaan unelmiensa rantatalossa. valittu lause: Hän jäi auton alle sinä päivänä, jolloin hänen piti muuttaa taloon.</w:t>
      </w:r>
    </w:p>
    <w:p>
      <w:r>
        <w:rPr>
          <w:b/>
        </w:rPr>
        <w:t xml:space="preserve">Tulos</w:t>
      </w:r>
    </w:p>
    <w:p>
      <w:r>
        <w:t xml:space="preserve">Carla jää auton alle sinä päivänä, kun hän muuttaisi taloon &gt;Syyt/Tekijät&gt; Carla ei koskaan pääse asumaan unelmiensa taloon.</w:t>
      </w:r>
    </w:p>
    <w:p>
      <w:r>
        <w:rPr>
          <w:b/>
        </w:rPr>
        <w:t xml:space="preserve">Tulos</w:t>
      </w:r>
    </w:p>
    <w:p>
      <w:r>
        <w:t xml:space="preserve">Carla kuoli auto-onnettomuudessa &gt;Syyt/Tekijät&gt; Carla ei voinut ostaa unelmiensa taloa.</w:t>
      </w:r>
    </w:p>
    <w:p>
      <w:r>
        <w:rPr>
          <w:b/>
        </w:rPr>
        <w:t xml:space="preserve">Esimerkki 6.4138</w:t>
      </w:r>
    </w:p>
    <w:p>
      <w:r>
        <w:t xml:space="preserve">tarina: Gary rakasti pyöräilyä. Hän tapasi tytön, joka myös piti. Hän pyysi tyttöä treffeille. He hankkivat pyöränsä yhdessä. He ajelivat ympäri kaupunkia. valittu lause: Gary rakasti pyöräilyä.</w:t>
      </w:r>
    </w:p>
    <w:p>
      <w:r>
        <w:rPr>
          <w:b/>
        </w:rPr>
        <w:t xml:space="preserve">Tulos</w:t>
      </w:r>
    </w:p>
    <w:p>
      <w:r>
        <w:t xml:space="preserve">Gary rakastaa pyöräilyä &gt;Syyt/Tekijät&gt; Gary ajaa pyörällä</w:t>
      </w:r>
    </w:p>
    <w:p>
      <w:r>
        <w:rPr>
          <w:b/>
        </w:rPr>
        <w:t xml:space="preserve">Esimerkki 6.4139</w:t>
      </w:r>
    </w:p>
    <w:p>
      <w:r>
        <w:t xml:space="preserve">tarina: Johnilla oli koe kolmen päivän kuluttua. John oli siis valmis opiskelemaan koetta varten. Hänen oli läpäistävä koe, jotta hän pääsisi läpi luokasta. John opiskeli nuo kolme päivää. John teki kokeen ja läpäisi sen. valittu lause: Hänen täytyi läpäistä se läpäistäkseen luokan.</w:t>
      </w:r>
    </w:p>
    <w:p>
      <w:r>
        <w:rPr>
          <w:b/>
        </w:rPr>
        <w:t xml:space="preserve">Tulos</w:t>
      </w:r>
    </w:p>
    <w:p>
      <w:r>
        <w:t xml:space="preserve">Johnin on läpäistävä testi &gt;Syyt/Mahdollistaa&gt; John läpäisee testin.</w:t>
      </w:r>
    </w:p>
    <w:p>
      <w:r>
        <w:rPr>
          <w:b/>
        </w:rPr>
        <w:t xml:space="preserve">Esimerkki 6.4140</w:t>
      </w:r>
    </w:p>
    <w:p>
      <w:r>
        <w:t xml:space="preserve">tarina: Alicia maksoi pasianssia. Hän halusi todella voittaa. Lopulta kahdenkymmenen minuutin kuluttua hän voitti. Alicia päätti pelata uudelleen. Tällä kertaa hän voitti viidessä minuutissa. valittu lause: Hän voitti lopulta kahdenkymmenen minuutin jälkeen.</w:t>
      </w:r>
    </w:p>
    <w:p>
      <w:r>
        <w:rPr>
          <w:b/>
        </w:rPr>
        <w:t xml:space="preserve">Tulos</w:t>
      </w:r>
    </w:p>
    <w:p>
      <w:r>
        <w:t xml:space="preserve">Alicia voittaa pasianssissa &gt;Syyt/mahdollistaa&gt; Alicia pelaa taas pasianssia.</w:t>
      </w:r>
    </w:p>
    <w:p>
      <w:r>
        <w:rPr>
          <w:b/>
        </w:rPr>
        <w:t xml:space="preserve">Tulos</w:t>
      </w:r>
    </w:p>
    <w:p>
      <w:r>
        <w:t xml:space="preserve">Alicia voittaa pasianssissa &gt;Syyt/mahdollistaa&gt; Hän pelaa uudelleen.</w:t>
      </w:r>
    </w:p>
    <w:p>
      <w:r>
        <w:rPr>
          <w:b/>
        </w:rPr>
        <w:t xml:space="preserve">Esimerkki 6.4141</w:t>
      </w:r>
    </w:p>
    <w:p>
      <w:r>
        <w:t xml:space="preserve">tarina: Amylle puhkesi rengas matkalla töistä kotiin. Hän soitti Triple A:lle ja odotti hermostuneena. Hänen takanaan pysähtyi kuorma-auto, mutta se ei ollut Triple A. Se oli mies, joka pysähtyi auttamaan ja vaihtoi renkaan Amyn puolesta. Amy ajoi pois onnellisena siitä, että maailmassa oli vielä hyviä samarialaisia. valittu lause: Se oli mies, joka pysähtyi auttamaan ja vaihtoi renkaan Amyn puolesta.</w:t>
      </w:r>
    </w:p>
    <w:p>
      <w:r>
        <w:rPr>
          <w:b/>
        </w:rPr>
        <w:t xml:space="preserve">Tulos</w:t>
      </w:r>
    </w:p>
    <w:p>
      <w:r>
        <w:t xml:space="preserve">Mies vaihtaa hänen renkaansa &gt;Syyt/mahdollistaa&gt; Hän ajaa pois.</w:t>
      </w:r>
    </w:p>
    <w:p>
      <w:r>
        <w:rPr>
          <w:b/>
        </w:rPr>
        <w:t xml:space="preserve">Esimerkki 6.4142</w:t>
      </w:r>
    </w:p>
    <w:p>
      <w:r>
        <w:t xml:space="preserve">tarina: Alicia päätti, että hänen täytyy puhua Taylorin kanssa. Hän oli vihainen Taylorille. Kun tytöt puhuivat, he tajusivat, ettei heidän pitäisi olla ystäviä. He halasivat viimeisen kerran ja kävelivät pois. Molemmat pidättelivät kyyneleitä. valittu lause: He molemmat pidättelivät kyyneleitä.</w:t>
      </w:r>
    </w:p>
    <w:p>
      <w:r>
        <w:rPr>
          <w:b/>
        </w:rPr>
        <w:t xml:space="preserve">Tulos</w:t>
      </w:r>
    </w:p>
    <w:p>
      <w:r>
        <w:t xml:space="preserve">Alicia ja Taylor pidättelevät kyyneleitä &gt;Syyt/mahdollistaa&gt; Alicia ja Taylor tarttuvat nenäliinaan</w:t>
      </w:r>
    </w:p>
    <w:p>
      <w:r>
        <w:rPr>
          <w:b/>
        </w:rPr>
        <w:t xml:space="preserve">Esimerkki 6.4143</w:t>
      </w:r>
    </w:p>
    <w:p>
      <w:r>
        <w:t xml:space="preserve">tarina: Kerran ystäväni näytti minulle todella hienon kaukoputkensa. Katselimme yöllä planeettoja ja tähtiä. Näin hänet muutaman päivän kuluttua ja kysyin, voisinko katsoa sen läpi uudestaan. Hän kertoi myyneensä sen ystävälleen. Olin pettynyt, mutta sain selville, että vanhempani ostivat sen minulle. valittu lause: Katselimme yöllä planeettoja ja tähtiä.</w:t>
      </w:r>
    </w:p>
    <w:p>
      <w:r>
        <w:rPr>
          <w:b/>
        </w:rPr>
        <w:t xml:space="preserve">Tulos</w:t>
      </w:r>
    </w:p>
    <w:p>
      <w:r>
        <w:t xml:space="preserve">Ystäväni ja minä katselemme planeettoja ja tähtiä &gt;Syyt/mahdollistaa&gt; Kysyn, voisimmeko tehdä sen uudestaan.</w:t>
      </w:r>
    </w:p>
    <w:p>
      <w:r>
        <w:rPr>
          <w:b/>
        </w:rPr>
        <w:t xml:space="preserve">Esimerkki 6.4144</w:t>
      </w:r>
    </w:p>
    <w:p>
      <w:r>
        <w:t xml:space="preserve">tarina: Fred heräsi myöhään. Hän myöhästyi juuri bussista. Sitten hän meni äitinsä huoneeseen. Hänen äitinsä ajaa hänet sitten kouluun. Hän ehtii ensimmäiselle luokalle ajoissa. valittu lause: Fred myöhästyi juuri bussista.</w:t>
      </w:r>
    </w:p>
    <w:p>
      <w:r>
        <w:rPr>
          <w:b/>
        </w:rPr>
        <w:t xml:space="preserve">Tulos</w:t>
      </w:r>
    </w:p>
    <w:p>
      <w:r>
        <w:t xml:space="preserve">Fred myöhästyy bussista &gt;Syyt/Tekijät&gt; Fredin äiti ajaa Fredin kouluun.</w:t>
      </w:r>
    </w:p>
    <w:p>
      <w:r>
        <w:rPr>
          <w:b/>
        </w:rPr>
        <w:t xml:space="preserve">Esimerkki 6.4145</w:t>
      </w:r>
    </w:p>
    <w:p>
      <w:r>
        <w:t xml:space="preserve">tarina: Hän liikkui nopeasti käytävää pitkin ja sisälle rakennukseen. Hänellä oli tärkeä tapaaminen ja hän tarvitsi apua. Nainen tuli häntä vastaan ja selitti nopeasti, mistä oli kyse. Mies oli hämmästynyt siitä, mitä nainen kertoi hänelle, ja poistui nopeasti. Hänen oli päästävä kotiin ja hänen oli löydettävä apua. valittu lause: Nainen tapasi hänet ja selitti nopeasti, mitä oli tapahtumassa.</w:t>
      </w:r>
    </w:p>
    <w:p>
      <w:r>
        <w:rPr>
          <w:b/>
        </w:rPr>
        <w:t xml:space="preserve">Tulos</w:t>
      </w:r>
    </w:p>
    <w:p>
      <w:r>
        <w:t xml:space="preserve">Nainen selittää, mitä tapahtui &gt;Syyt/mahdollistaa&gt; Hän on hämmästynyt.</w:t>
      </w:r>
    </w:p>
    <w:p>
      <w:r>
        <w:rPr>
          <w:b/>
        </w:rPr>
        <w:t xml:space="preserve">Esimerkki 6.4146</w:t>
      </w:r>
    </w:p>
    <w:p>
      <w:r>
        <w:t xml:space="preserve">tarina: Maria makasi sängyssä ja yritti nukkua. Hän kietoi peittoja ympärilleen, mutta hänellä oli silti kylmä. Hän oli niin väsynyt, ettei halunnut nousta ylös. Mutta mitä kauemmin hän meni, sitä kylmemmäksi hän tuli. Lopulta hän hyppäsi ylös sängystä ja laittoi lämmittimen päälle. valittu lause: Mutta mitä kauemmin hän meni, sitä kylmemmäksi hän tuli.</w:t>
      </w:r>
    </w:p>
    <w:p>
      <w:r>
        <w:rPr>
          <w:b/>
        </w:rPr>
        <w:t xml:space="preserve">Tulos</w:t>
      </w:r>
    </w:p>
    <w:p>
      <w:r>
        <w:t xml:space="preserve">Maria kylmenee &gt;Syyt/Mahdollistaa&gt; Maria laittaa lämmittimen päälle.</w:t>
      </w:r>
    </w:p>
    <w:p>
      <w:r>
        <w:rPr>
          <w:b/>
        </w:rPr>
        <w:t xml:space="preserve">Esimerkki 6.4147</w:t>
      </w:r>
    </w:p>
    <w:p>
      <w:r>
        <w:t xml:space="preserve">tarina: Katelyn istui taaperonsa kanssa. Heidän lempilaulunsa alkoi soida. Lapsi halusi laulaa. Katelyn alkoi laulaa hänen kanssaan. Pikkulapsi piti siitä. valittu lause: Katelyn alkoi laulaa hänen kanssaan.</w:t>
      </w:r>
    </w:p>
    <w:p>
      <w:r>
        <w:rPr>
          <w:b/>
        </w:rPr>
        <w:t xml:space="preserve">Tulos</w:t>
      </w:r>
    </w:p>
    <w:p>
      <w:r>
        <w:t xml:space="preserve">Katelyn laulaa hänen kanssaan &gt;Syyt/mahdollistaa&gt; Hän rakastaa sitä.</w:t>
      </w:r>
    </w:p>
    <w:p>
      <w:r>
        <w:rPr>
          <w:b/>
        </w:rPr>
        <w:t xml:space="preserve">Tulos</w:t>
      </w:r>
    </w:p>
    <w:p>
      <w:r>
        <w:t xml:space="preserve">Katelyn alkaa laulaa &gt;Syyt/mahdollistaa&gt; Katelyn lopettaa laulamisen.</w:t>
      </w:r>
    </w:p>
    <w:p>
      <w:r>
        <w:rPr>
          <w:b/>
        </w:rPr>
        <w:t xml:space="preserve">Esimerkki 6.4148</w:t>
      </w:r>
    </w:p>
    <w:p>
      <w:r>
        <w:t xml:space="preserve">tarina: Säästin rahaa vuoden ajan. Halusin todella ostaa biljardipöydän. Lopulta minulla oli tarpeeksi rahaa, joten tilasin sellaisen netistä. Kun se saapui, kutsuin ystäväni kylään. Söimme olutta ja pizzaa ja pelasimme biljardia. valittu lause: Halusin todella ostaa biljardipöydän.</w:t>
      </w:r>
    </w:p>
    <w:p>
      <w:r>
        <w:rPr>
          <w:b/>
        </w:rPr>
        <w:t xml:space="preserve">Tulos</w:t>
      </w:r>
    </w:p>
    <w:p>
      <w:r>
        <w:t xml:space="preserve">Halusin ostaa biljardipöydän &gt;Syyt/Mahdollistaa&gt; Ostin biljardipöydän.</w:t>
      </w:r>
    </w:p>
    <w:p>
      <w:r>
        <w:rPr>
          <w:b/>
        </w:rPr>
        <w:t xml:space="preserve">Esimerkki 6.4149</w:t>
      </w:r>
    </w:p>
    <w:p>
      <w:r>
        <w:t xml:space="preserve">tarina: Richin kanssa metsässä. Talvi oli juuri päättymässä. Ryöppäsimme lumen läpi lammelle. Rich astui jäälle. Se antoi periksi, kun minä tein niin, ja päädyin läpimäräksi. valittu lause: Talvi oli juuri päättymässä.</w:t>
      </w:r>
    </w:p>
    <w:p>
      <w:r>
        <w:rPr>
          <w:b/>
        </w:rPr>
        <w:t xml:space="preserve">Tulos</w:t>
      </w:r>
    </w:p>
    <w:p>
      <w:r>
        <w:t xml:space="preserve">Talvi on päättymässä &gt;Syyt/Tekijät&gt; Lämpötila lämpenee.</w:t>
      </w:r>
    </w:p>
    <w:p>
      <w:r>
        <w:rPr>
          <w:b/>
        </w:rPr>
        <w:t xml:space="preserve">Esimerkki 6.4150</w:t>
      </w:r>
    </w:p>
    <w:p>
      <w:r>
        <w:t xml:space="preserve">tarina: Rennyllä oli suosikkimuki, jota hän käytti joka päivä. Eräänä päivänä hän pyysi poikaansa laittamaan sen lavuaariin. Hänen poikansa tarttui kuppiin ja käveli kohti lavuaaria. Matkalla sinne hän kompastui leluun, joka oli jätetty maahan. Rennyn poika ja hänen lempikuppinsa putosivat maahan ja hänen kupinsa meni rikki. valittu lause: Matkalla sinne hän kompastui leluun, joka oli jätetty maahan.</w:t>
      </w:r>
    </w:p>
    <w:p>
      <w:r>
        <w:rPr>
          <w:b/>
        </w:rPr>
        <w:t xml:space="preserve">Tulos</w:t>
      </w:r>
    </w:p>
    <w:p>
      <w:r>
        <w:t xml:space="preserve">Rennyn poika kompastuu &gt;Syyt/mahdollistaa&gt; Hän kaatuu.</w:t>
      </w:r>
    </w:p>
    <w:p>
      <w:r>
        <w:rPr>
          <w:b/>
        </w:rPr>
        <w:t xml:space="preserve">Esimerkki 6.4151</w:t>
      </w:r>
    </w:p>
    <w:p>
      <w:r>
        <w:t xml:space="preserve">tarina: Tyttöystäväni ja minä ajoimme kotiin lomalle. Meillä oli hyvin vähän polttoainetta eikä ruokaa. Se oli todella lähellä ja meidän oli melkein pakko pysähtyä. Kesti kaksi päivää ennen kuin saavuimme perille. Perillä saimme bensarahaa lahjaksi. valittu lause: Meillä oli hyvin vähän polttoainetta eikä ruokaa.</w:t>
      </w:r>
    </w:p>
    <w:p>
      <w:r>
        <w:rPr>
          <w:b/>
        </w:rPr>
        <w:t xml:space="preserve">Tulos</w:t>
      </w:r>
    </w:p>
    <w:p>
      <w:r>
        <w:t xml:space="preserve">Minulla ja tyttöystävälläni on vähän polttoainetta &gt;Syyt/Mahdollistaa&gt; Ostamme tyttöystäväni kanssa polttoainetta.</w:t>
      </w:r>
    </w:p>
    <w:p>
      <w:r>
        <w:rPr>
          <w:b/>
        </w:rPr>
        <w:t xml:space="preserve">Esimerkki 6.4152</w:t>
      </w:r>
    </w:p>
    <w:p>
      <w:r>
        <w:t xml:space="preserve">tarina: Greg rakasti rullalautailua skeittipuistossa. Hän päätti rakentaa oman rullalautarampin kotikäyttöön. Kun hän oli saanut rampin valmiiksi, hän seisoi sen huipulla rullalaudallaan. Ramppi oli niin korkea, että Greg pelästyi. Häntä nolotti, ettei hän voinut luistella ramppiaan alas. valittu lause: Kun hän oli saanut rampin valmiiksi, hän seisoi sen huipulla skeittilautansa päällä.</w:t>
      </w:r>
    </w:p>
    <w:p>
      <w:r>
        <w:rPr>
          <w:b/>
        </w:rPr>
        <w:t xml:space="preserve">Tulos</w:t>
      </w:r>
    </w:p>
    <w:p>
      <w:r>
        <w:t xml:space="preserve">Greg seisoo rullalautansa päällä &gt;Syyt/mahdollistaa&gt; Greg nousee rullalautansa päältä</w:t>
      </w:r>
    </w:p>
    <w:p>
      <w:r>
        <w:rPr>
          <w:b/>
        </w:rPr>
        <w:t xml:space="preserve">Esimerkki 6.4153</w:t>
      </w:r>
    </w:p>
    <w:p>
      <w:r>
        <w:t xml:space="preserve">tarina: Lisa päätti kylvettää kissansa. Hän täytti ammeen lämpimällä vedellä. Hän laittoi kissan kylpyyn. Kissa raapi häntä ja hyppäsi ulos kylpyammeesta. Lisa luopui kylpyideasta. valittu lause: Kissa raapaisi häntä ja hyppäsi ulos kylpyammeesta.</w:t>
      </w:r>
    </w:p>
    <w:p>
      <w:r>
        <w:rPr>
          <w:b/>
        </w:rPr>
        <w:t xml:space="preserve">Tulos</w:t>
      </w:r>
    </w:p>
    <w:p>
      <w:r>
        <w:t xml:space="preserve">Kissa hyppää ulos kylpyammeesta &gt;Syyt/Mahdollistaa&gt; Lisa luopuu kissan kylvystä.</w:t>
      </w:r>
    </w:p>
    <w:p>
      <w:r>
        <w:rPr>
          <w:b/>
        </w:rPr>
        <w:t xml:space="preserve">Esimerkki 6.4154</w:t>
      </w:r>
    </w:p>
    <w:p>
      <w:r>
        <w:t xml:space="preserve">tarina: Harold oli hyvin vanha mies. Kaikki vanhainkodissa pitivät häntä äreänä. Eräänä päivänä hoitaja päätti tutustua häneen paremmin. Hän huomasi, että Harold tarvitsi vain seuraa. Hoitaja ja Harold ovat hyviä ystäviä. valittu lause: Hän huomasi, että Harold tarvitsi vain seuraa.</w:t>
      </w:r>
    </w:p>
    <w:p>
      <w:r>
        <w:rPr>
          <w:b/>
        </w:rPr>
        <w:t xml:space="preserve">Tulos</w:t>
      </w:r>
    </w:p>
    <w:p>
      <w:r>
        <w:t xml:space="preserve">Hän huomaa, että Harold tarvitsee seuraa &gt;Syyt/mahdollistaa&gt; Hän viettää aikaa Haroldin kanssa. </w:t>
      </w:r>
    </w:p>
    <w:p>
      <w:r>
        <w:rPr>
          <w:b/>
        </w:rPr>
        <w:t xml:space="preserve">Tulos</w:t>
      </w:r>
    </w:p>
    <w:p>
      <w:r>
        <w:t xml:space="preserve">Harold tarvitsee seuraa &gt;Syyt/mahdollistavat&gt; Sairaanhoitaja antaa Haroldille seuraa.</w:t>
      </w:r>
    </w:p>
    <w:p>
      <w:r>
        <w:rPr>
          <w:b/>
        </w:rPr>
        <w:t xml:space="preserve">Esimerkki 6.4155</w:t>
      </w:r>
    </w:p>
    <w:p>
      <w:r>
        <w:t xml:space="preserve">tarina: Jimillä oli hammassärky viikon ajan. Hän meni hammaslääkäriin tarkistuttamaan sen. Hammaslääkäri sanoi, että hammas pitäisi vetää pois. Kun hammas oli vedetty, Jimillä ei ollut enää kipuja. Hammaslääkäri sanoi Jimille, että hänen pitäisi harjata hampaitaan enemmän. valittu lause: Hammaslääkäri sanoi, että hänen täytyisi vetää hammas.</w:t>
      </w:r>
    </w:p>
    <w:p>
      <w:r>
        <w:rPr>
          <w:b/>
        </w:rPr>
        <w:t xml:space="preserve">Tulos</w:t>
      </w:r>
    </w:p>
    <w:p>
      <w:r>
        <w:t xml:space="preserve">Hammaslääkäri sanoo vetävänsä &gt;Syyt/mahdollistaa&gt; Hammaslääkäri vetää</w:t>
      </w:r>
    </w:p>
    <w:p>
      <w:r>
        <w:rPr>
          <w:b/>
        </w:rPr>
        <w:t xml:space="preserve">Tulos</w:t>
      </w:r>
    </w:p>
    <w:p>
      <w:r>
        <w:t xml:space="preserve">Hammaslääkäri kertoo Jimille, että hammas on vedettävä &gt;Syyt/Mahdollistaa&gt; Jim kysyy hammaslääkäriltä toimenpiteestä.</w:t>
      </w:r>
    </w:p>
    <w:p>
      <w:r>
        <w:rPr>
          <w:b/>
        </w:rPr>
        <w:t xml:space="preserve">Esimerkki 6.4156</w:t>
      </w:r>
    </w:p>
    <w:p>
      <w:r>
        <w:t xml:space="preserve">tarina: Carl pelasi videopelejä ystävänsä kanssa. Hänen ystävänsä oli huono häviäjä. Carl antoi hänen voittaa. Eräässä vaiheessa Carl voitti hänet. Carlin ystävä suuttui siitä silminnähden. valittu lause: Carl antoi hänen voittaa.</w:t>
      </w:r>
    </w:p>
    <w:p>
      <w:r>
        <w:rPr>
          <w:b/>
        </w:rPr>
        <w:t xml:space="preserve">Tulos</w:t>
      </w:r>
    </w:p>
    <w:p>
      <w:r>
        <w:t xml:space="preserve">Carl antaa ystävänsä voittaa toistuvasti &gt;Syyt/mahdollistaa&gt; Carl päättää voittaa pelin. </w:t>
      </w:r>
    </w:p>
    <w:p>
      <w:r>
        <w:rPr>
          <w:b/>
        </w:rPr>
        <w:t xml:space="preserve">Esimerkki 6.4157</w:t>
      </w:r>
    </w:p>
    <w:p>
      <w:r>
        <w:t xml:space="preserve">tarina: Tomin auto kuoli. Hän ei saanut sitä enää käyntiin. Käynnistyksen jälkeen hän vei akun tarkistettavaksi. He sanoivat, että se oli tyhjä. Tom osti uuden. valittu lause: He sanoivat hänelle, että se oli tyhjä.</w:t>
      </w:r>
    </w:p>
    <w:p>
      <w:r>
        <w:rPr>
          <w:b/>
        </w:rPr>
        <w:t xml:space="preserve">Tulos</w:t>
      </w:r>
    </w:p>
    <w:p>
      <w:r>
        <w:t xml:space="preserve">Tomille kerrotaan, että akku on tyhjä &gt;Syyt/mahdollistaa&gt; Tom ostaa uuden akun.</w:t>
      </w:r>
    </w:p>
    <w:p>
      <w:r>
        <w:rPr>
          <w:b/>
        </w:rPr>
        <w:t xml:space="preserve">Esimerkki 6.4158</w:t>
      </w:r>
    </w:p>
    <w:p>
      <w:r>
        <w:t xml:space="preserve">tarina: Minulla oli vuosia pitkät hiukset. Mutta kun sydämeni särkyi, päätin leikata hiukseni lyhyiksi. Uuden hiustenleikkuuteni jälkeen melkein itkin sen takia. Se ei näytä minusta hyvältä. Sen takia en enää koskaan leikkaa hiuksiani lyhyiksi. valittu lause: Se ei näytä minusta hyvältä.</w:t>
      </w:r>
    </w:p>
    <w:p>
      <w:r>
        <w:rPr>
          <w:b/>
        </w:rPr>
        <w:t xml:space="preserve">Tulos</w:t>
      </w:r>
    </w:p>
    <w:p>
      <w:r>
        <w:t xml:space="preserve">Lyhyet hiukseni eivät näytä hyvältä &gt;Syyt/Mahdollistavat&gt; En leikkaa hiuksiani enää lyhyiksi.</w:t>
      </w:r>
    </w:p>
    <w:p>
      <w:r>
        <w:rPr>
          <w:b/>
        </w:rPr>
        <w:t xml:space="preserve">Esimerkki 6.4159</w:t>
      </w:r>
    </w:p>
    <w:p>
      <w:r>
        <w:t xml:space="preserve">tarina: Tony oli valmistautumassa treffeille. Hän oli pukeutumassa. Tony puki päälleen vaatteita, jotka eivät sopineet yhteen. Hän haki seuralaisensa. Tonyn treffikumppani nauroi hänen vaatteilleen. valittu lause: Tony puki päälleen vaatteita, jotka eivät sopineet yhteen.</w:t>
      </w:r>
    </w:p>
    <w:p>
      <w:r>
        <w:rPr>
          <w:b/>
        </w:rPr>
        <w:t xml:space="preserve">Tulos</w:t>
      </w:r>
    </w:p>
    <w:p>
      <w:r>
        <w:t xml:space="preserve">Tony pukeutuu vaatteisiin, jotka eivät sovi yhteen &gt;Syyt/Mahdollistaa&gt; Seuralaisensa nauraa hänen vaatteilleen.</w:t>
      </w:r>
    </w:p>
    <w:p>
      <w:r>
        <w:rPr>
          <w:b/>
        </w:rPr>
        <w:t xml:space="preserve">Esimerkki 6.4160</w:t>
      </w:r>
    </w:p>
    <w:p>
      <w:r>
        <w:t xml:space="preserve">tarina: Dan oli iloinen nähdessään auringon paistavan eilisen sadekuuron jälkeen. Dan päätti mennä ulos ja nauttia aurinkoisesta päivästä. Kun Dan kuitenkin pääsi ulos, hän tiesi menevänsä takaisin sisälle. Vaikka päivä oli aurinkoinen, se oli myös kylmä. Dan oli vihainen siitä, ettei hän voinut nauttia aurinkoisesta päivästä suunnitelmiensa mukaisesti. valittu lause: Kun Dan pääsi ulos, hän kuitenkin tiesi menevänsä takaisin sisälle.</w:t>
      </w:r>
    </w:p>
    <w:p>
      <w:r>
        <w:rPr>
          <w:b/>
        </w:rPr>
        <w:t xml:space="preserve">Tulos</w:t>
      </w:r>
    </w:p>
    <w:p>
      <w:r>
        <w:t xml:space="preserve">Dan menee ulos &gt;Syyt/mahdollistaa&gt; Dan menee takaisin sisälle.</w:t>
      </w:r>
    </w:p>
    <w:p>
      <w:r>
        <w:rPr>
          <w:b/>
        </w:rPr>
        <w:t xml:space="preserve">Tulos</w:t>
      </w:r>
    </w:p>
    <w:p>
      <w:r>
        <w:t xml:space="preserve">Dan tietää menevänsä takaisin sisälle &gt;Syyt/mahdollistaa&gt; Dan menee takaisin sisälle.</w:t>
      </w:r>
    </w:p>
    <w:p>
      <w:r>
        <w:rPr>
          <w:b/>
        </w:rPr>
        <w:t xml:space="preserve">Tulos</w:t>
      </w:r>
    </w:p>
    <w:p>
      <w:r>
        <w:t xml:space="preserve">Dan palaa taloonsa heti, kun hän pääsee talonsa ulkopuolelle &gt;Syyt/Mahdollistavat&gt; Dan on vihainen kylmästä säästä.</w:t>
      </w:r>
    </w:p>
    <w:p>
      <w:r>
        <w:rPr>
          <w:b/>
        </w:rPr>
        <w:t xml:space="preserve">Esimerkki 6.4161</w:t>
      </w:r>
    </w:p>
    <w:p>
      <w:r>
        <w:t xml:space="preserve">tarina: Robert ei koskaan tiennyt, mitä antaa vaimolleen syntymäpäivälahjaksi. Niinpä hän pyysi sihteeriä valitsemaan lahjan. Hän tuli kotiin mukavan laatikon kanssa, joka oli pakattu hänen vaimolleen. Vaimo avasi sen ja nyrpisti otsaansa. Sisällä oli sihteerin allekirjoittama kortti, jossa kerrottiin kaikki. valittu lause: Niinpä hän pyysi sihteeriään valitsemaan hänen puolestaan.</w:t>
      </w:r>
    </w:p>
    <w:p>
      <w:r>
        <w:rPr>
          <w:b/>
        </w:rPr>
        <w:t xml:space="preserve">Tulos</w:t>
      </w:r>
    </w:p>
    <w:p>
      <w:r>
        <w:t xml:space="preserve">Robert pyytää sihteeriä valitsemaan vaimonsa lahjan &gt;Syyt/Perusteet&gt; Robertin sihteeri valitsee vaimonsa lahjan... </w:t>
      </w:r>
    </w:p>
    <w:p>
      <w:r>
        <w:rPr>
          <w:b/>
        </w:rPr>
        <w:t xml:space="preserve">Tulos</w:t>
      </w:r>
    </w:p>
    <w:p>
      <w:r>
        <w:t xml:space="preserve">Robert pyytää sihteeriä valitsemaan lahjan &gt;Syyt/mahdollistaa&gt; Robertin sihteeri valitsee lahjan.</w:t>
      </w:r>
    </w:p>
    <w:p>
      <w:r>
        <w:rPr>
          <w:b/>
        </w:rPr>
        <w:t xml:space="preserve">Esimerkki 6.4162</w:t>
      </w:r>
    </w:p>
    <w:p>
      <w:r>
        <w:t xml:space="preserve">tarina: Kävin rautakaupassa ostamassa puuta. Ostin tarpeeksi puuta rakentaakseni oman talon. Puu piti toimittaa kuorma-autolla tontilleni. Aloin tehdä seiniä suurimmista laudoista. Kun seinät olivat valmiit, laitoin katon päälle ja se oli valmis. valittu lause: Menin rautakauppaan ostamaan puuta.</w:t>
      </w:r>
    </w:p>
    <w:p>
      <w:r>
        <w:rPr>
          <w:b/>
        </w:rPr>
        <w:t xml:space="preserve">Tulos</w:t>
      </w:r>
    </w:p>
    <w:p>
      <w:r>
        <w:t xml:space="preserve">Menen rautakauppaan &gt;Syyt/Mahdollistaa&gt; Ostan tarpeeksi puuta rakentaakseni oman talon</w:t>
      </w:r>
    </w:p>
    <w:p>
      <w:r>
        <w:rPr>
          <w:b/>
        </w:rPr>
        <w:t xml:space="preserve">Tulos</w:t>
      </w:r>
    </w:p>
    <w:p>
      <w:r>
        <w:t xml:space="preserve">Menen ostamaan puuta &gt;Syyt/Mahdollistaa&gt; Ostan puuta.</w:t>
      </w:r>
    </w:p>
    <w:p>
      <w:r>
        <w:rPr>
          <w:b/>
        </w:rPr>
        <w:t xml:space="preserve">Esimerkki 6.4163</w:t>
      </w:r>
    </w:p>
    <w:p>
      <w:r>
        <w:t xml:space="preserve">tarina: Sam ei ollut hyvä koripalloilija. Yhden pelin ajan hänet päästettiin sisään. Se oli viimeiset viisi minuuttia. Samin joukkue oli jo voittanut paljon. Samilla oli onnea ja hän sai viime hetken heiton sisään. valittu lause: Sam oli onnekas ja sai viime hetken heiton sisään.</w:t>
      </w:r>
    </w:p>
    <w:p>
      <w:r>
        <w:rPr>
          <w:b/>
        </w:rPr>
        <w:t xml:space="preserve">Tulos</w:t>
      </w:r>
    </w:p>
    <w:p>
      <w:r>
        <w:t xml:space="preserve">Sam sai vastaansa yhden mahdollisuuden peliin &gt;Syyt/Mahdollistaa&gt; Samin joukkue voitti pelin. </w:t>
      </w:r>
    </w:p>
    <w:p>
      <w:r>
        <w:rPr>
          <w:b/>
        </w:rPr>
        <w:t xml:space="preserve">Esimerkki 6.4164</w:t>
      </w:r>
    </w:p>
    <w:p>
      <w:r>
        <w:t xml:space="preserve">tarina: Mikey oli kerran pieni kissa. Se oli pieni eikä koskaan syönyt. Eräs perhe otti sen luokseen ja ruokki sitä hyvin. Sitten Mikey alkoi syödä enemmän. Nyt pikku-Mikey on iso lihava kissa. valittu lause: Se oli pieni eikä koskaan syönyt.</w:t>
      </w:r>
    </w:p>
    <w:p>
      <w:r>
        <w:rPr>
          <w:b/>
        </w:rPr>
        <w:t xml:space="preserve">Tulos</w:t>
      </w:r>
    </w:p>
    <w:p>
      <w:r>
        <w:t xml:space="preserve">Mikey on pieni &gt;Syyt/mahdollistavat&gt; Mikey kasvaa.</w:t>
      </w:r>
    </w:p>
    <w:p>
      <w:r>
        <w:rPr>
          <w:b/>
        </w:rPr>
        <w:t xml:space="preserve">Esimerkki 6.4165</w:t>
      </w:r>
    </w:p>
    <w:p>
      <w:r>
        <w:t xml:space="preserve">tarina: Meidän piti mennä latoon hakemaan puita. Puut olivat vähissä nuotiota varten. Otimme kirveen esiin halkaistaksemme ne. Kun ne oli halkaistu, toimme ne tänne. Nyt meillä oli mukava roihuava tuli. valittu lause: Otimme kirveen esiin ja halkaisimme ne.</w:t>
      </w:r>
    </w:p>
    <w:p>
      <w:r>
        <w:rPr>
          <w:b/>
        </w:rPr>
        <w:t xml:space="preserve">Tulos</w:t>
      </w:r>
    </w:p>
    <w:p>
      <w:r>
        <w:t xml:space="preserve">Otamme kirveen esiin &gt;Syyt/mahdollistavat&gt; Hakkaamme puuta.</w:t>
      </w:r>
    </w:p>
    <w:p>
      <w:r>
        <w:rPr>
          <w:b/>
        </w:rPr>
        <w:t xml:space="preserve">Tulos</w:t>
      </w:r>
    </w:p>
    <w:p>
      <w:r>
        <w:t xml:space="preserve">Otamme kirveen esiin &gt;Syyt/mahdollistaa&gt; Halkaisemme puun.</w:t>
      </w:r>
    </w:p>
    <w:p>
      <w:r>
        <w:rPr>
          <w:b/>
        </w:rPr>
        <w:t xml:space="preserve">Esimerkki 6.4166</w:t>
      </w:r>
    </w:p>
    <w:p>
      <w:r>
        <w:t xml:space="preserve">tarina: Bob kasvoi Oklahomassa, joten tornadot olivat usein lähellä. Hänen isänsä oli menettänyt talonsa tornadossa, kun hän oli lapsi. Hän kertoi Bobille, että näkee asioita, jotka eivät tunnu mahdollisilta. Tornado iski vain kahden kilometrin päässä Bobin talosta. Hän meni sinne ja näki oljenpätkän läpi kaksi kertaa neljä. valitun lauseen: Tornado iski vain kahden mailin päässä Bobin talosta.</w:t>
      </w:r>
    </w:p>
    <w:p>
      <w:r>
        <w:rPr>
          <w:b/>
        </w:rPr>
        <w:t xml:space="preserve">Tulos</w:t>
      </w:r>
    </w:p>
    <w:p>
      <w:r>
        <w:t xml:space="preserve">Tornado iskee kolmen kilometrin päässä Bobin talosta &gt;Syyt/Mahdollistaa&gt; Bob näkee oljenpätkän kaksi kertaa neljän neliömetrin kokoisen aukon läpi</w:t>
      </w:r>
    </w:p>
    <w:p>
      <w:r>
        <w:rPr>
          <w:b/>
        </w:rPr>
        <w:t xml:space="preserve">Tulos</w:t>
      </w:r>
    </w:p>
    <w:p>
      <w:r>
        <w:t xml:space="preserve">Tornado iskee &gt;Syyt/mahdollistaa&gt; Bob näkee oljen läpi kaksi kertaa neljä</w:t>
      </w:r>
    </w:p>
    <w:p>
      <w:r>
        <w:rPr>
          <w:b/>
        </w:rPr>
        <w:t xml:space="preserve">Esimerkki 6.4167</w:t>
      </w:r>
    </w:p>
    <w:p>
      <w:r>
        <w:t xml:space="preserve">tarina: Ulkona oli todella kylmä päivä. Jim valmistautui lähtemään töihin. Hän yritti avata autonsa oven käynnistääkseen sen. Se oli jäätynyt kiinni. Jimin oli käytettävä hiustenkuivaajaa avatakseen oven kahvan jäätymisen. valittu lause: Hän yritti avata autonsa oven käynnistääkseen sen.</w:t>
      </w:r>
    </w:p>
    <w:p>
      <w:r>
        <w:rPr>
          <w:b/>
        </w:rPr>
        <w:t xml:space="preserve">Tulos</w:t>
      </w:r>
    </w:p>
    <w:p>
      <w:r>
        <w:t xml:space="preserve">Jim yrittää avata autonsa ovea &gt;Syyt/Mahdollistaa&gt; Jim huomaa, että ovi on jäätynyt kiinni.</w:t>
      </w:r>
    </w:p>
    <w:p>
      <w:r>
        <w:rPr>
          <w:b/>
        </w:rPr>
        <w:t xml:space="preserve">Esimerkki 6.4168</w:t>
      </w:r>
    </w:p>
    <w:p>
      <w:r>
        <w:t xml:space="preserve">tarina: Jillillä oli uusi vauva. Hän laittoi vauvan syöttötuoliin. Kun hän käveli pois, vauva läikytti mehua matolle. Jennyn piti siivota sitä puoli tuntia. Hän oppi ottamaan mehun pois ennen kuin jättää vauvan yksin. valittu lause: Jillillä oli uusi vauva.</w:t>
      </w:r>
    </w:p>
    <w:p>
      <w:r>
        <w:rPr>
          <w:b/>
        </w:rPr>
        <w:t xml:space="preserve">Tulos</w:t>
      </w:r>
    </w:p>
    <w:p>
      <w:r>
        <w:t xml:space="preserve">Jill sai vauvan &gt;Syyt/Tapahtumat&gt; Vauva läikytti mehunsa &gt;Syyt&gt; Vauva kaatoi mehunsa</w:t>
      </w:r>
    </w:p>
    <w:p>
      <w:r>
        <w:rPr>
          <w:b/>
        </w:rPr>
        <w:t xml:space="preserve">Esimerkki 6.4169</w:t>
      </w:r>
    </w:p>
    <w:p>
      <w:r>
        <w:t xml:space="preserve">tarina: Tyler meni eläintarhaan isänsä kanssa. Hän nauroi nähdessään kaikkien eläinten tekevän hassuja asioita. Hänen isänsä auttoi häntä ottamaan puhelimella kuvia eläimistä. Hän piti kuvista ja oli hyvin tyytyväinen. Hänen isänsä osti hänelle jäätelön, ja he lähtivät kotiin. valittu lause: Tyler meni eläintarhaan isänsä kanssa.</w:t>
      </w:r>
    </w:p>
    <w:p>
      <w:r>
        <w:rPr>
          <w:b/>
        </w:rPr>
        <w:t xml:space="preserve">Tulos</w:t>
      </w:r>
    </w:p>
    <w:p>
      <w:r>
        <w:t xml:space="preserve">Tyler menee eläintarhaan isänsä kanssa &gt;Syyt/Mahdollistaa&gt; Hän näkee eläimiä.</w:t>
      </w:r>
    </w:p>
    <w:p>
      <w:r>
        <w:rPr>
          <w:b/>
        </w:rPr>
        <w:t xml:space="preserve">Esimerkki 6.4170</w:t>
      </w:r>
    </w:p>
    <w:p>
      <w:r>
        <w:t xml:space="preserve">tarina: Chris rakasti eläimiä hyvin paljon. Hän halusi äitinsä vievän hänet eläintarhaan. Mutta he asuivat yli tunnin matkan päässä eläintarhasta, ja bensa oli hyvin kallista. Sitten hänen äitinsä sai loistoidean. Hän vei Chrisin eläinkauppaan ja antoi hänen nähdä kymmeniä eläimiä! valittu lause: Chris rakasti eläimiä kovasti.</w:t>
      </w:r>
    </w:p>
    <w:p>
      <w:r>
        <w:rPr>
          <w:b/>
        </w:rPr>
        <w:t xml:space="preserve">Tulos</w:t>
      </w:r>
    </w:p>
    <w:p>
      <w:r>
        <w:t xml:space="preserve">Chris rakastaa eläimiä &gt;Syyt/Tekijät&gt; Chris haluaa mennä eläintarhaan.</w:t>
      </w:r>
    </w:p>
    <w:p>
      <w:r>
        <w:rPr>
          <w:b/>
        </w:rPr>
        <w:t xml:space="preserve">Esimerkki 6.4171</w:t>
      </w:r>
    </w:p>
    <w:p>
      <w:r>
        <w:t xml:space="preserve">tarina: Sam meni tapaamaan setäänsä. Kukaan ei vastannut, kun hän koputti. Hän huolestui ja murtautui sisään. Hän löysi setänsä sohvalta. Hän oli kuollut aiemmin samana päivänä. valittu lause: Sam meni tapaamaan setäänsä.</w:t>
      </w:r>
    </w:p>
    <w:p>
      <w:r>
        <w:rPr>
          <w:b/>
        </w:rPr>
        <w:t xml:space="preserve">Tulos</w:t>
      </w:r>
    </w:p>
    <w:p>
      <w:r>
        <w:t xml:space="preserve">Sam käy setänsä luona &gt;Syyt/Mahdollistaa&gt; Hän koputtaa oveen.</w:t>
      </w:r>
    </w:p>
    <w:p>
      <w:r>
        <w:rPr>
          <w:b/>
        </w:rPr>
        <w:t xml:space="preserve">Esimerkki 6.4172</w:t>
      </w:r>
    </w:p>
    <w:p>
      <w:r>
        <w:t xml:space="preserve">tarina: Jerry huomaa kaljuuntuvansa hieman päässään. Hän on vasta kolmekymppinen ja alkaa hermostua siitä. Hän päättää käyttää hattua muutaman päivän ajan. Kaikki alkavat kysellä häneltä, miksi hänellä on nykyään aina hattu päässä. Hän päättää vain ajella päänsä, jotta ihmiset lakkaisivat kyselemästä. valittu lause: Hän päätti vain ajella päänsä, jotta ihmiset lakkaisivat kyselemästä.</w:t>
      </w:r>
    </w:p>
    <w:p>
      <w:r>
        <w:rPr>
          <w:b/>
        </w:rPr>
        <w:t xml:space="preserve">Tulos</w:t>
      </w:r>
    </w:p>
    <w:p>
      <w:r>
        <w:t xml:space="preserve">Jerry päättää ajaa partansa &gt;Syyt/Mahdollistaa&gt; Jerry ajaa partansa.</w:t>
      </w:r>
    </w:p>
    <w:p>
      <w:r>
        <w:rPr>
          <w:b/>
        </w:rPr>
        <w:t xml:space="preserve">Esimerkki 6.4173</w:t>
      </w:r>
    </w:p>
    <w:p>
      <w:r>
        <w:t xml:space="preserve">tarina: Söin pizzaa uudessa paikassa perheeni kanssa. Myöhemmin samana iltana katselin televisiota, kun aloin voida pahoin. Minusta tuli hyvin sairas, oksensin ja olin sängyssä päiväkausia. Paraneminen kesti yli viikon. Kun se oli ohi, en enää kestänyt pizzan näkemistä. valittu lause: Söin pizzaa uudessa paikassa perheeni kanssa.</w:t>
      </w:r>
    </w:p>
    <w:p>
      <w:r>
        <w:rPr>
          <w:b/>
        </w:rPr>
        <w:t xml:space="preserve">Tulos</w:t>
      </w:r>
    </w:p>
    <w:p>
      <w:r>
        <w:t xml:space="preserve">Syön pizzaa &gt;Syyt/mahdollistavat&gt; Oksennan pizzaa.</w:t>
      </w:r>
    </w:p>
    <w:p>
      <w:r>
        <w:rPr>
          <w:b/>
        </w:rPr>
        <w:t xml:space="preserve">Tulos</w:t>
      </w:r>
    </w:p>
    <w:p>
      <w:r>
        <w:t xml:space="preserve">Söin pizzaa &gt;Syyt/Tekijät&gt; Sain ruokamyrkytyksen pizzasta.</w:t>
      </w:r>
    </w:p>
    <w:p>
      <w:r>
        <w:rPr>
          <w:b/>
        </w:rPr>
        <w:t xml:space="preserve">Esimerkki 6.4174</w:t>
      </w:r>
    </w:p>
    <w:p>
      <w:r>
        <w:t xml:space="preserve">tarina: Pat toivoi lunta kouluun. Lunta oli satanut koko päivän ja yön kahden viime päivän ajan. Seuraavana aamuna hän odotti uutisia uutisista. Hän näki, että hänen koulunsa oli suljettu viimeisimmässä raportissa. Pat jäi kotiin ja teki sinä päivänä lumiukkoja. valittu lause: Se oli lunta koko päivän ja yön viimeiset kaksi päivää.</w:t>
      </w:r>
    </w:p>
    <w:p>
      <w:r>
        <w:rPr>
          <w:b/>
        </w:rPr>
        <w:t xml:space="preserve">Tulos</w:t>
      </w:r>
    </w:p>
    <w:p>
      <w:r>
        <w:t xml:space="preserve">Lunta sataa &gt;Syyt/Tekijät&gt; Pat tekee lumiukon</w:t>
      </w:r>
    </w:p>
    <w:p>
      <w:r>
        <w:rPr>
          <w:b/>
        </w:rPr>
        <w:t xml:space="preserve">Esimerkki 6.4175</w:t>
      </w:r>
    </w:p>
    <w:p>
      <w:r>
        <w:t xml:space="preserve">tarina: Gary lähti hengailemaan uusien ystävien kanssa. He halusivat testata häntä. He pyysivät häntä merkitsemään junavaunun. Hän sanoi, ettei suostuisi siihen. Hän lähti ryhmästä. valittu lause: He pyysivät häntä merkitsemään junavaunun.</w:t>
      </w:r>
    </w:p>
    <w:p>
      <w:r>
        <w:rPr>
          <w:b/>
        </w:rPr>
        <w:t xml:space="preserve">Tulos</w:t>
      </w:r>
    </w:p>
    <w:p>
      <w:r>
        <w:t xml:space="preserve">Häntä pyydetään merkitsemään junavaunu &gt;Syyt/mahdollistaa&gt; Hän sanoo, ettei suostu siihen</w:t>
      </w:r>
    </w:p>
    <w:p>
      <w:r>
        <w:rPr>
          <w:b/>
        </w:rPr>
        <w:t xml:space="preserve">Esimerkki 6.4176</w:t>
      </w:r>
    </w:p>
    <w:p>
      <w:r>
        <w:t xml:space="preserve">tarina: Poikani ei osannut tilata ruokaa ravintolassa. Vein poikani ravintolaan, jossa oli lasten ruokalista. Ohjasin poikaani lukemaan ruokalistaa ja valitsemaan ruokavaihtoehdon. Kun tarjoilija tuli, käskin poikaani kertomaan tarjoilijalle valintansa. Poikani ymmärtää nyt, miten ravintolassa tilataan ruokaa. valittu lause: Kun tarjoilija tuli, käskin poikaani kertomaan tarjoilijalle valintansa.</w:t>
      </w:r>
    </w:p>
    <w:p>
      <w:r>
        <w:rPr>
          <w:b/>
        </w:rPr>
        <w:t xml:space="preserve">Tulos</w:t>
      </w:r>
    </w:p>
    <w:p>
      <w:r>
        <w:t xml:space="preserve">Pyydän poikaani kertomaan &gt;Syyt/mahdollistaa&gt; Poikani kertoo.</w:t>
      </w:r>
    </w:p>
    <w:p>
      <w:r>
        <w:rPr>
          <w:b/>
        </w:rPr>
        <w:t xml:space="preserve">Tulos</w:t>
      </w:r>
    </w:p>
    <w:p>
      <w:r>
        <w:t xml:space="preserve">Poikani harjoittelee ruoan tilaamista &gt;Syyt/Mahdollistaa&gt; Poikani ymmärtää, miten ruokaa tilataan.</w:t>
      </w:r>
    </w:p>
    <w:p>
      <w:r>
        <w:rPr>
          <w:b/>
        </w:rPr>
        <w:t xml:space="preserve">Esimerkki 6.4177</w:t>
      </w:r>
    </w:p>
    <w:p>
      <w:r>
        <w:t xml:space="preserve">tarina: Tomin piti ostaa ruokaostoksia. Hän meni ensin pysähtymään ja ostoksille. Hän osti omenoita. Sitten hän meni Shopriteen ja huomasi, että se oli siellä halvempaa. Hän oli harmissaan, ettei mennyt ensin shopriteen. valittu lause: Tomin oli ostettava ruokatarvikkeita.</w:t>
      </w:r>
    </w:p>
    <w:p>
      <w:r>
        <w:rPr>
          <w:b/>
        </w:rPr>
        <w:t xml:space="preserve">Tulos</w:t>
      </w:r>
    </w:p>
    <w:p>
      <w:r>
        <w:t xml:space="preserve">Tomin on ostettava elintarvikkeita &gt;Syyt/Mahdollistaa&gt; Tom menee stop and shop -kauppaan.</w:t>
      </w:r>
    </w:p>
    <w:p>
      <w:r>
        <w:rPr>
          <w:b/>
        </w:rPr>
        <w:t xml:space="preserve">Esimerkki 6.4178</w:t>
      </w:r>
    </w:p>
    <w:p>
      <w:r>
        <w:t xml:space="preserve">tarina: Ed lähti kalastamaan isänsä kanssa. Hän sai ison hauen! Mutta Ed ei halunnut tappaa kalaansa. Sen sijaan hän veti koukun irti. Sitten hän päästi sen irti. valittu lause: Ed lähti kalastamaan isänsä kanssa.</w:t>
      </w:r>
    </w:p>
    <w:p>
      <w:r>
        <w:rPr>
          <w:b/>
        </w:rPr>
        <w:t xml:space="preserve">Tulos</w:t>
      </w:r>
    </w:p>
    <w:p>
      <w:r>
        <w:t xml:space="preserve">Ed lähtee kalastamaan &gt;Syyt/Tekijät&gt; Ed saa hauen kiinni.</w:t>
      </w:r>
    </w:p>
    <w:p>
      <w:r>
        <w:rPr>
          <w:b/>
        </w:rPr>
        <w:t xml:space="preserve">Esimerkki 6.4179</w:t>
      </w:r>
    </w:p>
    <w:p>
      <w:r>
        <w:t xml:space="preserve">tarina: Ted oli hermostunut suudellessaan Lisaa ensimmäistä kertaa. Hän vei naisen puistoon, jossa he kävelivät. Kun he istuivat penkille, hän otti tytön kasvot. Hän suuteli häntä. Molemmat tunsivat kipinöitä. valittu lause: Ted suuteli häntä.</w:t>
      </w:r>
    </w:p>
    <w:p>
      <w:r>
        <w:rPr>
          <w:b/>
        </w:rPr>
        <w:t xml:space="preserve">Tulos</w:t>
      </w:r>
    </w:p>
    <w:p>
      <w:r>
        <w:t xml:space="preserve">Ted suutelee Lisaa &gt;Syyt/mahdollistaa&gt; Ted ja Lisa menevät toisille treffeille.</w:t>
      </w:r>
    </w:p>
    <w:p>
      <w:r>
        <w:rPr>
          <w:b/>
        </w:rPr>
        <w:t xml:space="preserve">Esimerkki 6.4180</w:t>
      </w:r>
    </w:p>
    <w:p>
      <w:r>
        <w:t xml:space="preserve">tarina: Ryhmä teini-ikäisiä poikia oli keräämässä puuta myytäväksi. He tarvitsivat rahaa leiriä varten. Yksi poika kiipesi puuhun kaatamaan kuolleita puita. Hän putosi puusta ja mursi kätensä. Heidän oli vietävä hänet lääkäriin, joten he saivat hyvin vähän puuta. valittu lause: Hän putosi puusta ja mursi kätensä.</w:t>
      </w:r>
    </w:p>
    <w:p>
      <w:r>
        <w:rPr>
          <w:b/>
        </w:rPr>
        <w:t xml:space="preserve">Tulos</w:t>
      </w:r>
    </w:p>
    <w:p>
      <w:r>
        <w:t xml:space="preserve">Poika murtaa kätensä &gt;Syyt/Mahdollistaa&gt; Poika viedään lääkäriin.</w:t>
      </w:r>
    </w:p>
    <w:p>
      <w:r>
        <w:rPr>
          <w:b/>
        </w:rPr>
        <w:t xml:space="preserve">Esimerkki 6.4181</w:t>
      </w:r>
    </w:p>
    <w:p>
      <w:r>
        <w:t xml:space="preserve">tarina: Kolme puistonpenkillä istuvaa miestä halusi katsoa Sarahin hameen alle. Niinpä yksi heistä käveli Sarahin luokse ja haastoi hänet tennikseen. Hän suostui. Jonkin ajan kuluttua hän pelasi kovaa, mutta huomasi jotain outoa. Aina kun hänen hameensa lensi ylös, pojat hänen takanaan hurrasivat. valittu lause: Niinpä eräs poika käveli hänen luokseen ja haastoi hänet tennikseen.</w:t>
      </w:r>
    </w:p>
    <w:p>
      <w:r>
        <w:rPr>
          <w:b/>
        </w:rPr>
        <w:t xml:space="preserve">Tulos</w:t>
      </w:r>
    </w:p>
    <w:p>
      <w:r>
        <w:t xml:space="preserve">Poika haastaa Sarahin tennispeliin &gt;Syyt/Mahdollistaa&gt; Sarah hyväksyi tarjouksen.</w:t>
      </w:r>
    </w:p>
    <w:p>
      <w:r>
        <w:rPr>
          <w:b/>
        </w:rPr>
        <w:t xml:space="preserve">Esimerkki 6.4182</w:t>
      </w:r>
    </w:p>
    <w:p>
      <w:r>
        <w:t xml:space="preserve">tarina: Tom oli baarissa uudenvuodenpäivänä. Hänellä ei ollut ketään ketä suudella keskiyöllä. Hän kysyi baarissa olevalta kauniilta tytöltä, haluaisiko tämä suudella. Tyttö torjui hänet. Tom vain tuijotti sen sijaan television lähtölaskentaa. valittu lause: Hän kysyi baarissa olevalta kauniilta tytöltä, haluaisiko tämä.</w:t>
      </w:r>
    </w:p>
    <w:p>
      <w:r>
        <w:rPr>
          <w:b/>
        </w:rPr>
        <w:t xml:space="preserve">Tulos</w:t>
      </w:r>
    </w:p>
    <w:p>
      <w:r>
        <w:t xml:space="preserve">Tom pyytää tytöltä suudelmaa &gt;Syyt/Mahdollistaa&gt; Tomille ei anneta suukkoa.</w:t>
      </w:r>
    </w:p>
    <w:p>
      <w:r>
        <w:rPr>
          <w:b/>
        </w:rPr>
        <w:t xml:space="preserve">Esimerkki 6.4183</w:t>
      </w:r>
    </w:p>
    <w:p>
      <w:r>
        <w:t xml:space="preserve">tarina: Hänellä oli nälkä paahtoleivän perään. Hän sai leipää. Hän laittoi sen leivänpaahtimeen. Se lensi leivänpaahtimesta lattialle. Hän söi sen kuitenkin. valittu lause: Hän sai leipää.</w:t>
      </w:r>
    </w:p>
    <w:p>
      <w:r>
        <w:rPr>
          <w:b/>
        </w:rPr>
        <w:t xml:space="preserve">Tulos</w:t>
      </w:r>
    </w:p>
    <w:p>
      <w:r>
        <w:t xml:space="preserve">Hän sai leipää &gt;Syyt/Mahdollistaa&gt; Hän laittoi sen leivänpaahtimeen.</w:t>
      </w:r>
    </w:p>
    <w:p>
      <w:r>
        <w:rPr>
          <w:b/>
        </w:rPr>
        <w:t xml:space="preserve">Esimerkki 6.4184</w:t>
      </w:r>
    </w:p>
    <w:p>
      <w:r>
        <w:t xml:space="preserve">tarina: Hannah jätti poikaystävänsä ennen koulun päättymistä. Kun Hannah ajoi bussilla kotiin, mies seurasi bussia autollaan. Lisäksi hän yritti ajaa Hannahin ohi, kun tämä nousi bussista. Hannah raivostui ja uhkaili miestä. Heti kun Hannah alkoi soittaa poliisille, mies lähti. valittu lause: Heti kun Hannah alkoi soittaa poliiseja, mies lähti.</w:t>
      </w:r>
    </w:p>
    <w:p>
      <w:r>
        <w:rPr>
          <w:b/>
        </w:rPr>
        <w:t xml:space="preserve">Tulos</w:t>
      </w:r>
    </w:p>
    <w:p>
      <w:r>
        <w:t xml:space="preserve">Hannah soittaa poliisille Hannahin poikaystävästä &gt;Syyt/mahdollistaa&gt; Hannahin poikaystävä lähtee pois.</w:t>
      </w:r>
    </w:p>
    <w:p>
      <w:r>
        <w:rPr>
          <w:b/>
        </w:rPr>
        <w:t xml:space="preserve">Esimerkki 6.4185</w:t>
      </w:r>
    </w:p>
    <w:p>
      <w:r>
        <w:t xml:space="preserve">tarina: Sally ajoi pyörällä. Hän oli pyörällä vain muutaman minuutin, ennen kuin rengas puhkesi. Hän paikkasi pyöränsä nopeasti teipillä. Hän pystyi vaihtamaan uuden renkaan, kun hän palasi autolleen. Sally pystyi suorittamaan aamupäivän pyöräretken loppuun. valittu lause: Sally pystyi suorittamaan aamuisen pyöräretkensä loppuun.</w:t>
      </w:r>
    </w:p>
    <w:p>
      <w:r>
        <w:rPr>
          <w:b/>
        </w:rPr>
        <w:t xml:space="preserve">Tulos</w:t>
      </w:r>
    </w:p>
    <w:p>
      <w:r>
        <w:t xml:space="preserve">Sally tekee aamupyöräretken &gt;Syyt/Mahdollistaa&gt; Sally juo vettä.</w:t>
      </w:r>
    </w:p>
    <w:p>
      <w:r>
        <w:rPr>
          <w:b/>
        </w:rPr>
        <w:t xml:space="preserve">Tulos</w:t>
      </w:r>
    </w:p>
    <w:p>
      <w:r>
        <w:t xml:space="preserve">Sally ajaa pyörällä &gt;Syyt/mahdollistaa&gt; Sallyllä on hauskaa.</w:t>
      </w:r>
    </w:p>
    <w:p>
      <w:r>
        <w:rPr>
          <w:b/>
        </w:rPr>
        <w:t xml:space="preserve">Esimerkki 6.4186</w:t>
      </w:r>
    </w:p>
    <w:p>
      <w:r>
        <w:t xml:space="preserve">tarina: Kate ajoi polkupyörällä kouluun. Kun hän ajoi, yksi hänen renkaistaan puhkesi. Hänen täytyi kävellä loppumatka kouluun. Kun hän pääsi kouluun, yksi opettajista auttoi korjaamaan hänen pyöränsä. Kate oli iloinen siitä, että hänellä oli mukavat opettajat. valittu lause: Hän joutui kävelemään loppumatkan kouluun.</w:t>
      </w:r>
    </w:p>
    <w:p>
      <w:r>
        <w:rPr>
          <w:b/>
        </w:rPr>
        <w:t xml:space="preserve">Tulos</w:t>
      </w:r>
    </w:p>
    <w:p>
      <w:r>
        <w:t xml:space="preserve">Kate kävelee kouluun &gt;Syyt/Tekijät&gt; Kate saapuu kouluun</w:t>
      </w:r>
    </w:p>
    <w:p>
      <w:r>
        <w:rPr>
          <w:b/>
        </w:rPr>
        <w:t xml:space="preserve">Tulos</w:t>
      </w:r>
    </w:p>
    <w:p>
      <w:r>
        <w:t xml:space="preserve">Kate kävelee kouluun &gt;Syyt/Mahdollistaa&gt; Kate pääsee koulun viereen.</w:t>
      </w:r>
    </w:p>
    <w:p>
      <w:r>
        <w:rPr>
          <w:b/>
        </w:rPr>
        <w:t xml:space="preserve">Esimerkki 6.4187</w:t>
      </w:r>
    </w:p>
    <w:p>
      <w:r>
        <w:t xml:space="preserve">tarina: Sam oli surullinen. Hän pudotti aina kaiken. Hänen ystävänsä pilkkasivat häntä. Eräänä päivänä hän harjoitteli varovaisuutta käsillään. Hän ei enää koskaan pudottanut mitään. valittu lause: Eräänä päivänä hän harjoitteli varovaisuutta käsillään.</w:t>
      </w:r>
    </w:p>
    <w:p>
      <w:r>
        <w:rPr>
          <w:b/>
        </w:rPr>
        <w:t xml:space="preserve">Tulos</w:t>
      </w:r>
    </w:p>
    <w:p>
      <w:r>
        <w:t xml:space="preserve">Sam harjoittelee varovaisuutta &gt;Syyt/Mahdollistaa&gt; Sam lakkaa pudottamasta tavaroita.</w:t>
      </w:r>
    </w:p>
    <w:p>
      <w:r>
        <w:rPr>
          <w:b/>
        </w:rPr>
        <w:t xml:space="preserve">Tulos</w:t>
      </w:r>
    </w:p>
    <w:p>
      <w:r>
        <w:t xml:space="preserve">Hän harjoittelee varovaisuutta &gt;Syyt/Mahdollistaa&gt; Hänestä tulee varovaisempi.</w:t>
      </w:r>
    </w:p>
    <w:p>
      <w:r>
        <w:rPr>
          <w:b/>
        </w:rPr>
        <w:t xml:space="preserve">Esimerkki 6.4188</w:t>
      </w:r>
    </w:p>
    <w:p>
      <w:r>
        <w:t xml:space="preserve">tarina: Allen oli lähdössä järvelle päiväksi. Ensimmäiseksi hän pystytti leirin rannalle. Sitten hän meni uimaan. Iltapäivällä hän ajoi veneellään järven ympäri. Päivän päätteeksi hän kokkaili rannalla. valittu lause: Ensimmäiseksi hän pystytti leirin rannalle.</w:t>
      </w:r>
    </w:p>
    <w:p>
      <w:r>
        <w:rPr>
          <w:b/>
        </w:rPr>
        <w:t xml:space="preserve">Tulos</w:t>
      </w:r>
    </w:p>
    <w:p>
      <w:r>
        <w:t xml:space="preserve">Allen pystyttää leirin rannalle &gt;Syyt/mahdollistaa&gt; Allenilla on kokkikisa</w:t>
      </w:r>
    </w:p>
    <w:p>
      <w:r>
        <w:rPr>
          <w:b/>
        </w:rPr>
        <w:t xml:space="preserve">Esimerkki 6.4189</w:t>
      </w:r>
    </w:p>
    <w:p>
      <w:r>
        <w:t xml:space="preserve">tarina: Tim mokasi jatkuvasti töissä. Hänen pomonsa sanoi, että se oli hänen viimeinen varoituksensa. Tim mokasi taas. Pomo oli pahoillaan. Hän antoi Timille viimeisen varoituksen. valittu lause: Tim mokasi jatkuvasti töissä.</w:t>
      </w:r>
    </w:p>
    <w:p>
      <w:r>
        <w:rPr>
          <w:b/>
        </w:rPr>
        <w:t xml:space="preserve">Tulos</w:t>
      </w:r>
    </w:p>
    <w:p>
      <w:r>
        <w:t xml:space="preserve">Tim mokaa jatkuvasti töissä &gt; Syyt/Mahdolliset syyt&gt; Timin pomo varoittaa Timiä.</w:t>
      </w:r>
    </w:p>
    <w:p>
      <w:r>
        <w:rPr>
          <w:b/>
        </w:rPr>
        <w:t xml:space="preserve">Esimerkki 6.4190</w:t>
      </w:r>
    </w:p>
    <w:p>
      <w:r>
        <w:t xml:space="preserve">tarina: Kaksi poikaa takapenkillä kuitenkin riitelivät. Isä käski heitä olemaan hiljaa, jos he eivät halua mennä kotiin. Pojat jatkoivat riitelyä. Isä käänsi auton ympäri ja lähti kotiin. valittu lause: Perhe ajoi ravintolaan syömään</w:t>
      </w:r>
    </w:p>
    <w:p>
      <w:r>
        <w:rPr>
          <w:b/>
        </w:rPr>
        <w:t xml:space="preserve">Tulos</w:t>
      </w:r>
    </w:p>
    <w:p>
      <w:r>
        <w:t xml:space="preserve">perhe ajaa ravintolaan &gt;Syyt/mahdollistavat&gt; pojat tappelevat keskenään</w:t>
      </w:r>
    </w:p>
    <w:p>
      <w:r>
        <w:rPr>
          <w:b/>
        </w:rPr>
        <w:t xml:space="preserve">Esimerkki 6.4191</w:t>
      </w:r>
    </w:p>
    <w:p>
      <w:r>
        <w:t xml:space="preserve">tarina: Joe toi kotiin uuden kissanpennun. Se oli hyvin vihainen. Se raapi kaikkia. Joe antoi kissanpennulle maitoa. Kävi ilmi, että kissanpentu oli janoinen. valittu lause: Se raapi kaikkia.</w:t>
      </w:r>
    </w:p>
    <w:p>
      <w:r>
        <w:rPr>
          <w:b/>
        </w:rPr>
        <w:t xml:space="preserve">Tulos</w:t>
      </w:r>
    </w:p>
    <w:p>
      <w:r>
        <w:t xml:space="preserve">Kissanpentu raapii kaikkia &gt;Syyt/Mahdollistaa&gt; Kaikki loukkaantuvat.</w:t>
      </w:r>
    </w:p>
    <w:p>
      <w:r>
        <w:rPr>
          <w:b/>
        </w:rPr>
        <w:t xml:space="preserve">Esimerkki 6.4192</w:t>
      </w:r>
    </w:p>
    <w:p>
      <w:r>
        <w:t xml:space="preserve">tarina: Rene rakasti keinuja. Hän ei pitänyt itseään liian vanhana käyttääkseen niitä. Rene nousi hyvin korkealle. Lopussa hän hyppäsi alas. Hänellä oli hauskaa. valittu lause: Lopussa hän hyppäsi alas.</w:t>
      </w:r>
    </w:p>
    <w:p>
      <w:r>
        <w:rPr>
          <w:b/>
        </w:rPr>
        <w:t xml:space="preserve">Tulos</w:t>
      </w:r>
    </w:p>
    <w:p>
      <w:r>
        <w:t xml:space="preserve">Rene hyppää keinuista &gt;Syyt/mahdollistaa&gt; Rene pitää hauskaa.</w:t>
      </w:r>
    </w:p>
    <w:p>
      <w:r>
        <w:rPr>
          <w:b/>
        </w:rPr>
        <w:t xml:space="preserve">Tulos</w:t>
      </w:r>
    </w:p>
    <w:p>
      <w:r>
        <w:t xml:space="preserve">Rene hyppää pois keinusta &gt;Syyt/mahdollistaa&gt; Rene laskeutuu maahan.</w:t>
      </w:r>
    </w:p>
    <w:p>
      <w:r>
        <w:rPr>
          <w:b/>
        </w:rPr>
        <w:t xml:space="preserve">Esimerkki 6.4193</w:t>
      </w:r>
    </w:p>
    <w:p>
      <w:r>
        <w:t xml:space="preserve">tarina: Tinan piti kirjoittaa hyvä essee päästäkseen yliopistoon. Hän oli huolissaan, koska epäili kirjoitustaitojaan. Hän päätti kirjoittaa omasta elämästään. Hän teki esseessään parhaansa. Hän oli iloinen kuullessaan, että korkeakoulu oli hyväksynyt hänet! valittu lause: Hän oli iloinen kuullessaan, että yliopisto oli hyväksynyt hänet!</w:t>
      </w:r>
    </w:p>
    <w:p>
      <w:r>
        <w:rPr>
          <w:b/>
        </w:rPr>
        <w:t xml:space="preserve">Tulos</w:t>
      </w:r>
    </w:p>
    <w:p>
      <w:r>
        <w:t xml:space="preserve">Korkeakoulu hyväksyy hänet &gt;Syyt/mahdollistaa&gt; Hän osallistuu korkeakouluun. </w:t>
      </w:r>
    </w:p>
    <w:p>
      <w:r>
        <w:rPr>
          <w:b/>
        </w:rPr>
        <w:t xml:space="preserve">Esimerkki 6.4194</w:t>
      </w:r>
    </w:p>
    <w:p>
      <w:r>
        <w:t xml:space="preserve">tarina: Preslie teki parasta Memphisin BBQ:ta. Lopulta terveystarkastaja huomasi, ettei Preslie käyttänyt sianlihaa. Preslie meni paikalliselle hevostallille. Hän varasti hevosen. Ja tappoi hevosen tehdäkseen grilliruokaa. Valittu tuomio: Preslie meni paikalliselle hevostallille.</w:t>
      </w:r>
    </w:p>
    <w:p>
      <w:r>
        <w:rPr>
          <w:b/>
        </w:rPr>
        <w:t xml:space="preserve">Tulos</w:t>
      </w:r>
    </w:p>
    <w:p>
      <w:r>
        <w:t xml:space="preserve">Preslie menee hevostallille &gt;Syyt/Mahdolliset syyt&gt; Preslie varastaa hevosen.</w:t>
      </w:r>
    </w:p>
    <w:p>
      <w:r>
        <w:rPr>
          <w:b/>
        </w:rPr>
        <w:t xml:space="preserve">Tulos</w:t>
      </w:r>
    </w:p>
    <w:p>
      <w:r>
        <w:t xml:space="preserve">Preslie menee talleille &gt;Syyt/mahdollistaa&gt; Preslie palaa takaisin.</w:t>
      </w:r>
    </w:p>
    <w:p>
      <w:r>
        <w:rPr>
          <w:b/>
        </w:rPr>
        <w:t xml:space="preserve">Esimerkki 6.4195</w:t>
      </w:r>
    </w:p>
    <w:p>
      <w:r>
        <w:t xml:space="preserve">tarina: Pam oli kirjastonhoitaja. Eräänä päivänä joku oli hyvin äänekäs kirjastossa. Pam hyssytteli heitä. He hyssyttelivät hänet takaisin. Pam ei tiennyt, miten reagoida, ja jätti heidät rauhaan. valittu lause: Pam oli kirjastonhoitaja.</w:t>
      </w:r>
    </w:p>
    <w:p>
      <w:r>
        <w:rPr>
          <w:b/>
        </w:rPr>
        <w:t xml:space="preserve">Tulos</w:t>
      </w:r>
    </w:p>
    <w:p>
      <w:r>
        <w:t xml:space="preserve">Pam oli librerian &gt;Syyt/mahdollistaa&gt; hän haluaa olla hiljaa.</w:t>
      </w:r>
    </w:p>
    <w:p>
      <w:r>
        <w:rPr>
          <w:b/>
        </w:rPr>
        <w:t xml:space="preserve">Esimerkki 6.4196</w:t>
      </w:r>
    </w:p>
    <w:p>
      <w:r>
        <w:t xml:space="preserve">tarina: Isäni vei minut koripallopeliin, kun olin pieni. Hän opetti minulle kaiken lajista yhdessä illassa. Hän näytti minulle kaikki eri pelipaikat ja miten peli voitetaan. Hänellä oli suuri rooli siinä, että rakastin lajia. Olen nyt aikuinen ja toivon voivani tehdä saman jonain päivänä poikani kanssa. valittu lause: Isäni vei minut koripallopeliin, kun olin pieni.</w:t>
      </w:r>
    </w:p>
    <w:p>
      <w:r>
        <w:rPr>
          <w:b/>
        </w:rPr>
        <w:t xml:space="preserve">Tulos</w:t>
      </w:r>
    </w:p>
    <w:p>
      <w:r>
        <w:t xml:space="preserve">Isäni vie minut koripallopeliin &gt;Syyt/mahdollistaa&gt; Hän opettaa minulle koripalloa.</w:t>
      </w:r>
    </w:p>
    <w:p>
      <w:r>
        <w:rPr>
          <w:b/>
        </w:rPr>
        <w:t xml:space="preserve">Tulos</w:t>
      </w:r>
    </w:p>
    <w:p>
      <w:r>
        <w:t xml:space="preserve">Menen koripallo-otteluun &gt;Syyt/mahdollistavat&gt; Katson peliä.</w:t>
      </w:r>
    </w:p>
    <w:p>
      <w:r>
        <w:rPr>
          <w:b/>
        </w:rPr>
        <w:t xml:space="preserve">Esimerkki 6.4197</w:t>
      </w:r>
    </w:p>
    <w:p>
      <w:r>
        <w:t xml:space="preserve">tarina: Marcy halusi hakea koiralleen ruokaa eläinkaupasta. Hänellä oli tytär mukanaan. Pelkän ruoan kanssa eläinkaupan läpi kulkeminen on vaikeaa. Lähes tunnin kuluttua he pääsivät autolle. Marcy oli koiranruokapussin ja uuden koiranpennun ylpeä omistaja. valittu lause: Marcy oli koiranruokapussin ja uuden koiranpennun ylpeä omistaja.</w:t>
      </w:r>
    </w:p>
    <w:p>
      <w:r>
        <w:rPr>
          <w:b/>
        </w:rPr>
        <w:t xml:space="preserve">Tulos</w:t>
      </w:r>
    </w:p>
    <w:p>
      <w:r>
        <w:t xml:space="preserve">marcy ostaa koiranpennun &gt;Syyt/mahdollistaa&gt; marcy kouluttaa koiranpennun pottaan</w:t>
      </w:r>
    </w:p>
    <w:p>
      <w:r>
        <w:rPr>
          <w:b/>
        </w:rPr>
        <w:t xml:space="preserve">Esimerkki 6.4198</w:t>
      </w:r>
    </w:p>
    <w:p>
      <w:r>
        <w:t xml:space="preserve">tarina: Tom halusi pitää hauskaa talvella Idahon pikkukaupungissa. Hänen vanhempansa ehdottivat, että hän lähtisi hiihtämään. Hän tarttui lumivaatteisiinsa ja soitti ystävilleen, että he lähtisivät ylös. Hän ja hänen ystävänsä pääsevät vuorelle! He viettävät koko päivän hiihtäen hauskaa lumessa. valittu lause: Hänen vanhempansa ehdottivat, että hän lähtisi hiihtämään.</w:t>
      </w:r>
    </w:p>
    <w:p>
      <w:r>
        <w:rPr>
          <w:b/>
        </w:rPr>
        <w:t xml:space="preserve">Tulos</w:t>
      </w:r>
    </w:p>
    <w:p>
      <w:r>
        <w:t xml:space="preserve">Tomin vanhemmat ehdottavat Tomin hiihtämistä &gt;Syyt/mahdollistavat&gt; Tom hiihtää.</w:t>
      </w:r>
    </w:p>
    <w:p>
      <w:r>
        <w:rPr>
          <w:b/>
        </w:rPr>
        <w:t xml:space="preserve">Tulos</w:t>
      </w:r>
    </w:p>
    <w:p>
      <w:r>
        <w:t xml:space="preserve">Vanhemmat ehdottavat hiihtämistä &gt;Syyt/Mahdollistavat&gt; Hän lähtee hiihtämään.</w:t>
      </w:r>
    </w:p>
    <w:p>
      <w:r>
        <w:rPr>
          <w:b/>
        </w:rPr>
        <w:t xml:space="preserve">Esimerkki 6.4199</w:t>
      </w:r>
    </w:p>
    <w:p>
      <w:r>
        <w:t xml:space="preserve">tarina: Keittiöni oli täyttymässä roskista. Nostin pussin kantaakseni sen roskakoriin. Aloin kävellä pihatietä pitkin pussi mukanani. Yhtäkkiä pussi repesi ja roskia putosi kaikkialle. Siivosin roiskuneet roskat ja laitoin ne roskakoriin. valittu lause: Keittiöni täyttyi roskista.</w:t>
      </w:r>
    </w:p>
    <w:p>
      <w:r>
        <w:rPr>
          <w:b/>
        </w:rPr>
        <w:t xml:space="preserve">Tulos</w:t>
      </w:r>
    </w:p>
    <w:p>
      <w:r>
        <w:t xml:space="preserve">Keittiöni täyttyy roskista &gt;Syyt/Mahdollistaa&gt; Vien roskat ulos.</w:t>
      </w:r>
    </w:p>
    <w:p>
      <w:r>
        <w:rPr>
          <w:b/>
        </w:rPr>
        <w:t xml:space="preserve">Esimerkki 6.4200</w:t>
      </w:r>
    </w:p>
    <w:p>
      <w:r>
        <w:t xml:space="preserve">tarina: Smithit menivät perhepiknikille. He menivät läheiseen puistoon. Puisto oli lähellä järveä. He toivat voileipiä ja piirakkaa. Muutaman tunnin kuluttua Smithit lähtivät kotiin. valittu lause: He toivat voileipiä ja piirakkaa.</w:t>
      </w:r>
    </w:p>
    <w:p>
      <w:r>
        <w:rPr>
          <w:b/>
        </w:rPr>
        <w:t xml:space="preserve">Tulos</w:t>
      </w:r>
    </w:p>
    <w:p>
      <w:r>
        <w:t xml:space="preserve">Smithit tuovat voileipiä &gt;Syyt/mahdollistavat&gt; Smithit syövät.</w:t>
      </w:r>
    </w:p>
    <w:p>
      <w:r>
        <w:rPr>
          <w:b/>
        </w:rPr>
        <w:t xml:space="preserve">Esimerkki 6.4201</w:t>
      </w:r>
    </w:p>
    <w:p>
      <w:r>
        <w:t xml:space="preserve">tarina: John ja minä päätimme, että haluamme nähdä tänään baseball-pelin. Kävelimme puistoon ja ostimme liput. Pelin alettua ostimme hodareita ja limsaa. Kotijoukkue hävisi pelin. Kävelimme kotiin surullisina. valittu lause: Pelin alettua ostimme hodareita ja limsaa.</w:t>
      </w:r>
    </w:p>
    <w:p>
      <w:r>
        <w:rPr>
          <w:b/>
        </w:rPr>
        <w:t xml:space="preserve">Tulos</w:t>
      </w:r>
    </w:p>
    <w:p>
      <w:r>
        <w:t xml:space="preserve">John ja minä ostamme nakkisämpylöitä &gt;Syyt/Mahdollistaa&gt; John ja minä syömme hodareita.</w:t>
      </w:r>
    </w:p>
    <w:p>
      <w:r>
        <w:rPr>
          <w:b/>
        </w:rPr>
        <w:t xml:space="preserve">Tulos</w:t>
      </w:r>
    </w:p>
    <w:p>
      <w:r>
        <w:t xml:space="preserve">John ja minä ostamme hot dogeja ja limsaa &gt;Syyt/Mahdollistaa&gt; John ja minä syömme hot dogeja ja limsaa.</w:t>
      </w:r>
    </w:p>
    <w:p>
      <w:r>
        <w:rPr>
          <w:b/>
        </w:rPr>
        <w:t xml:space="preserve">Tulos</w:t>
      </w:r>
    </w:p>
    <w:p>
      <w:r>
        <w:t xml:space="preserve">Ostamme hot dogeja &gt;Syyt/mahdollistavat&gt; Syömme hot dogeja.</w:t>
      </w:r>
    </w:p>
    <w:p>
      <w:r>
        <w:rPr>
          <w:b/>
        </w:rPr>
        <w:t xml:space="preserve">Esimerkki 6.4202</w:t>
      </w:r>
    </w:p>
    <w:p>
      <w:r>
        <w:t xml:space="preserve">tarina: Bill ajoi autonsa kotiin töiden jälkeen. Hän tunsi kolinaa ja tärinää auton etuosasta. Bill pysähtyi katsomaan, mistä se johtui. Hän huomasi, että rengas oli puhjennut. Bill vaihtoi renkaan ja ajoi kotiin. valittu lause: Bill ajoi autonsa kotiin töiden jälkeen.</w:t>
      </w:r>
    </w:p>
    <w:p>
      <w:r>
        <w:rPr>
          <w:b/>
        </w:rPr>
        <w:t xml:space="preserve">Tulos</w:t>
      </w:r>
    </w:p>
    <w:p>
      <w:r>
        <w:t xml:space="preserve">Bill ajaa kotiin &gt;Syyt/Mahdollistaa&gt; Billille puhkeaa rengas.</w:t>
      </w:r>
    </w:p>
    <w:p>
      <w:r>
        <w:rPr>
          <w:b/>
        </w:rPr>
        <w:t xml:space="preserve">Esimerkki 6.4203</w:t>
      </w:r>
    </w:p>
    <w:p>
      <w:r>
        <w:t xml:space="preserve">tarina: Sam halusi liittyä kerhoon. Hän liittyisi yhteen koulun jälkeen. Hän ei tiennyt, mihin kerhoon liittyisi. Sitten hän sai idean. Hän perustaisi oman kerhon itselleen. valittu lause: Hän ei tiennyt, mihin kerhoon liittyä.</w:t>
      </w:r>
    </w:p>
    <w:p>
      <w:r>
        <w:rPr>
          <w:b/>
        </w:rPr>
        <w:t xml:space="preserve">Tulos</w:t>
      </w:r>
    </w:p>
    <w:p>
      <w:r>
        <w:t xml:space="preserve">Sam ei tiedä, mitä tehdä &gt;Syyt/mahdollistaa&gt; Sam tekee päätöksensä.</w:t>
      </w:r>
    </w:p>
    <w:p>
      <w:r>
        <w:rPr>
          <w:b/>
        </w:rPr>
        <w:t xml:space="preserve">Esimerkki 6.4204</w:t>
      </w:r>
    </w:p>
    <w:p>
      <w:r>
        <w:t xml:space="preserve">tarina: Sarah unohti eräänä päivänä sulkea pihansa portin. Myöhemmin hän päästi koiransa ulos pissalle. Koira karkasi avoimesta portista. Sarah ajeli ympäri kaupunkia etsien kadonnutta lemmikkiään. Lopulta hän löysi kadonneen koiransa ja toi sen kotiin. valittu lause: Eräänä päivänä Sarah unohti sulkea pihansa portin.</w:t>
      </w:r>
    </w:p>
    <w:p>
      <w:r>
        <w:rPr>
          <w:b/>
        </w:rPr>
        <w:t xml:space="preserve">Tulos</w:t>
      </w:r>
    </w:p>
    <w:p>
      <w:r>
        <w:t xml:space="preserve">Sarah unohtaa sulkea portin &gt;Syyt/Mahdollistaa&gt; Koira karkaa.</w:t>
      </w:r>
    </w:p>
    <w:p>
      <w:r>
        <w:rPr>
          <w:b/>
        </w:rPr>
        <w:t xml:space="preserve">Esimerkki 6.4205</w:t>
      </w:r>
    </w:p>
    <w:p>
      <w:r>
        <w:t xml:space="preserve">tarina: Kim halusi ostaa uudet olohuoneen huonekalut. Hän päätti mennä Ikeaan ostamaan huonekaluja. Kim löysi tavaroita, joista hän piti, mutta halusi katsella lisää. Kun hän ei löytänyt mitään muuta, hän lähti etsimään valitsemiaan huonekaluja. Kauppa oli niin suuri, että hänellä kesti tunnin alkuperäisen valitsemansa sarjan. valittu lause: Kauppa oli niin suuri, että hänellä kesti tunnin valita alkuperäinen setti.</w:t>
      </w:r>
    </w:p>
    <w:p>
      <w:r>
        <w:rPr>
          <w:b/>
        </w:rPr>
        <w:t xml:space="preserve">Tulos</w:t>
      </w:r>
    </w:p>
    <w:p>
      <w:r>
        <w:t xml:space="preserve">Kim löytää sarjan &gt;Syyt/mahdollistaa&gt; Kim ostaa sarjan.</w:t>
      </w:r>
    </w:p>
    <w:p>
      <w:r>
        <w:rPr>
          <w:b/>
        </w:rPr>
        <w:t xml:space="preserve">Esimerkki 6.4206</w:t>
      </w:r>
    </w:p>
    <w:p>
      <w:r>
        <w:t xml:space="preserve">tarina: Joe rakasti partaansa. Se oli kymmenen senttiä pitkä. Se oli paksu ja karhea. Se esti häntä kuitenkin saamasta töitä. Hän päätti ajaa parran ja sai heti töitä. valittu lause: Hän päätti ajaa parran ja sai heti töitä.</w:t>
      </w:r>
    </w:p>
    <w:p>
      <w:r>
        <w:rPr>
          <w:b/>
        </w:rPr>
        <w:t xml:space="preserve">Tulos</w:t>
      </w:r>
    </w:p>
    <w:p>
      <w:r>
        <w:t xml:space="preserve">Hän ajaa partansa &gt;Syyt/mahdollistaa&gt; Hän saa työpaikan.</w:t>
      </w:r>
    </w:p>
    <w:p>
      <w:r>
        <w:rPr>
          <w:b/>
        </w:rPr>
        <w:t xml:space="preserve">Esimerkki 6.4207</w:t>
      </w:r>
    </w:p>
    <w:p>
      <w:r>
        <w:t xml:space="preserve">tarina: Tim haastoi siskonsa Beckyn syömään raakaa parsakaalia. Hän teki sen! Sitten hän haastoi Timin syömään elävän madon! Tim ei oikein uskaltanut tehdä sitä. Becky kerskui, että hän oli rohkeampi kuin Tim! valittu lause: Tim ei oikein uskaltanut tehdä sitä.</w:t>
      </w:r>
    </w:p>
    <w:p>
      <w:r>
        <w:rPr>
          <w:b/>
        </w:rPr>
        <w:t xml:space="preserve">Tulos</w:t>
      </w:r>
    </w:p>
    <w:p>
      <w:r>
        <w:t xml:space="preserve">Tim ei tee sitä &gt;Syyt/mahdollistaa&gt; Becky loukkaa Timin rohkeutta.</w:t>
      </w:r>
    </w:p>
    <w:p>
      <w:r>
        <w:rPr>
          <w:b/>
        </w:rPr>
        <w:t xml:space="preserve">Tulos</w:t>
      </w:r>
    </w:p>
    <w:p>
      <w:r>
        <w:t xml:space="preserve">Tim ei uskalla tehdä sitä &gt;Syyt/Mahdollistaa&gt; Hän sanoo olevansa rohkeampi kuin Tim.</w:t>
      </w:r>
    </w:p>
    <w:p>
      <w:r>
        <w:rPr>
          <w:b/>
        </w:rPr>
        <w:t xml:space="preserve">Esimerkki 6.4208</w:t>
      </w:r>
    </w:p>
    <w:p>
      <w:r>
        <w:t xml:space="preserve">tarina: Victor työnsi poikansa rattaita. Sitten hän katsoi rattaisiin tarkistaakseen poikansa. Hän ei nähnyt siinä lasta. Hän katsoi takaisin autoon. Poika oli edelleen turvaistuimessa. valittu lause: Sitten hän katsoi rattaisiin tarkistaakseen poikansa.</w:t>
      </w:r>
    </w:p>
    <w:p>
      <w:r>
        <w:rPr>
          <w:b/>
        </w:rPr>
        <w:t xml:space="preserve">Tulos</w:t>
      </w:r>
    </w:p>
    <w:p>
      <w:r>
        <w:t xml:space="preserve">Hän katsoo rattaisiin tarkistaakseen, onko hänen poikansa kunnossa &gt;Syyt/Mahdollistaa&gt; Hän ei näe siellä lasta.</w:t>
      </w:r>
    </w:p>
    <w:p>
      <w:r>
        <w:rPr>
          <w:b/>
        </w:rPr>
        <w:t xml:space="preserve">Esimerkki 6.4209</w:t>
      </w:r>
    </w:p>
    <w:p>
      <w:r>
        <w:t xml:space="preserve">tarina: Sam oli viiden lapsen isä. Yksi Samin pojista tarvitsi apua. Hän kerjäsi isältään rahaa. Sam sanoi, ettei voinut auttaa häntä. Sam ei antanut hänelle rahaa. valittu lause: Sam sanoi hänelle, ettei voinut auttaa häntä.</w:t>
      </w:r>
    </w:p>
    <w:p>
      <w:r>
        <w:rPr>
          <w:b/>
        </w:rPr>
        <w:t xml:space="preserve">Tulos</w:t>
      </w:r>
    </w:p>
    <w:p>
      <w:r>
        <w:t xml:space="preserve">Sam kertoi pojalleen, ettei voinut auttaa tätä &gt;Syyt/Tekijät&gt; Sam ei auttanut poikaansa.</w:t>
      </w:r>
    </w:p>
    <w:p>
      <w:r>
        <w:rPr>
          <w:b/>
        </w:rPr>
        <w:t xml:space="preserve">Esimerkki 6.4210</w:t>
      </w:r>
    </w:p>
    <w:p>
      <w:r>
        <w:t xml:space="preserve">tarina: Olin nälkäinen valvoessani myöhään. Menin keittiöön hakemaan välipalaa. Löysin keksejä ja nappasin myös maitoa. Laitoin välipalani lautaselle ja kuppiin. Palasin elokuvaan välipalojen kanssa. valittu lause: Palasin elokuvaani välipalojen kanssa.</w:t>
      </w:r>
    </w:p>
    <w:p>
      <w:r>
        <w:rPr>
          <w:b/>
        </w:rPr>
        <w:t xml:space="preserve">Tulos</w:t>
      </w:r>
    </w:p>
    <w:p>
      <w:r>
        <w:t xml:space="preserve">Palaan elokuvaan &gt;Syyt/mahdollistaa&gt; Katson elokuvan.</w:t>
      </w:r>
    </w:p>
    <w:p>
      <w:r>
        <w:rPr>
          <w:b/>
        </w:rPr>
        <w:t xml:space="preserve">Esimerkki 6.4211</w:t>
      </w:r>
    </w:p>
    <w:p>
      <w:r>
        <w:t xml:space="preserve">tarina: Sam katsoi peiliin. Hänestä hän näytti rumalta. Hän ei pitänyt näkemästään. Kävi ilmi, että peili oli likainen. Hän puhdisti sen ja näytti upealta. valittu lause: Hän ei pitänyt näkemästään.</w:t>
      </w:r>
    </w:p>
    <w:p>
      <w:r>
        <w:rPr>
          <w:b/>
        </w:rPr>
        <w:t xml:space="preserve">Tulos</w:t>
      </w:r>
    </w:p>
    <w:p>
      <w:r>
        <w:t xml:space="preserve">Sam ei pidä näkemästään &gt;Syyt/Mahdollistaa&gt; Sam puhdistaa peilin.</w:t>
      </w:r>
    </w:p>
    <w:p>
      <w:r>
        <w:rPr>
          <w:b/>
        </w:rPr>
        <w:t xml:space="preserve">Esimerkki 6.4212</w:t>
      </w:r>
    </w:p>
    <w:p>
      <w:r>
        <w:t xml:space="preserve">tarina: Tim todella piti Cindystä. Eräänä päivänä luokassa hän kirjoitti Cindylle viestin. Lappu pyysi Cindyä treffeille. Cindy luki sen ja kirjoitti hänelle viestin takaisin. Cindyn lapussa luki kyllä! valittu lause: Tim todella piti Cindystä.</w:t>
      </w:r>
    </w:p>
    <w:p>
      <w:r>
        <w:rPr>
          <w:b/>
        </w:rPr>
        <w:t xml:space="preserve">Tulos</w:t>
      </w:r>
    </w:p>
    <w:p>
      <w:r>
        <w:t xml:space="preserve">Tim pitää Cindystä &gt;Syyt/Mahdollistaa&gt; Tim pyytää Cindyä treffeille.</w:t>
      </w:r>
    </w:p>
    <w:p>
      <w:r>
        <w:rPr>
          <w:b/>
        </w:rPr>
        <w:t xml:space="preserve">Esimerkki 6.4213</w:t>
      </w:r>
    </w:p>
    <w:p>
      <w:r>
        <w:t xml:space="preserve">tarina: Danny pelasi korttia pikkusiskonsa kanssa. Hän sai nerokkaan idean. Hän kertoi tytölle, että tämän oli käytettävä kaikki huonoimmat kortit. Sitten hän käytti kaikki hyvät kortit. Tyttö ei koskaan tiennyt paremmin, ja mies tietenkin voitti. valittu lause: Hänellä oli nerokas idea.</w:t>
      </w:r>
    </w:p>
    <w:p>
      <w:r>
        <w:rPr>
          <w:b/>
        </w:rPr>
        <w:t xml:space="preserve">Tulos</w:t>
      </w:r>
    </w:p>
    <w:p>
      <w:r>
        <w:t xml:space="preserve">Dannyllä on ajatus &gt;Syyt/mahdollistaa&gt; Danny toimii idean mukaan.</w:t>
      </w:r>
    </w:p>
    <w:p>
      <w:r>
        <w:rPr>
          <w:b/>
        </w:rPr>
        <w:t xml:space="preserve">Esimerkki 6.4214</w:t>
      </w:r>
    </w:p>
    <w:p>
      <w:r>
        <w:t xml:space="preserve">tarina: Rhonda on ollut valmis lähtemään rantalomalle jo kuukausia. Hän on käynyt kuntosalilla laihduttaakseen. Lopulta hän ostaa matkalleen uuden kauniin uimapuvun. Hän pakkaa kaikki tavaransa laukkuunsa ja on valmis lähtemään. Rhonda ei malta odottaa, että lentokone nousee ilmaan. valittu lause: Rhonda on ollut valmis lähtemään rantalomalle jo kuukausia.</w:t>
      </w:r>
    </w:p>
    <w:p>
      <w:r>
        <w:rPr>
          <w:b/>
        </w:rPr>
        <w:t xml:space="preserve">Tulos</w:t>
      </w:r>
    </w:p>
    <w:p>
      <w:r>
        <w:t xml:space="preserve">Rhonda on valmis lähtemään rantalomalle &gt;Syyt/Mahdollisuudet&gt; Rhonda pakkaa kaikki tavaransa laukkuunsa.</w:t>
      </w:r>
    </w:p>
    <w:p>
      <w:r>
        <w:rPr>
          <w:b/>
        </w:rPr>
        <w:t xml:space="preserve">Esimerkki 6.4215</w:t>
      </w:r>
    </w:p>
    <w:p>
      <w:r>
        <w:t xml:space="preserve">tarina: Hän sujahti reppuunsa hymyillen, päivä oli vihdoin tullut! Hän oli kuudesluokkalainen - koulun hallitsijat! Hän avasi ulko-oven ja kutsui miehen autoon. Pudotusportilla hän antoi tytölle jäähyväissuukon ja juoksi kavereidensa luo. Kyyneleet valuivat, kun hän katseli, kuinka hänen pieni poikansa lähti hallitsemaan koulua. valittu lause: Hän avasi ulko-oven ja kutsui poikaa autoon.</w:t>
      </w:r>
    </w:p>
    <w:p>
      <w:r>
        <w:rPr>
          <w:b/>
        </w:rPr>
        <w:t xml:space="preserve">Tulos</w:t>
      </w:r>
    </w:p>
    <w:p>
      <w:r>
        <w:t xml:space="preserve">Hän avaa oven &gt;Syyt/mahdollistaa&gt; Hän kävelee ulos. </w:t>
      </w:r>
    </w:p>
    <w:p>
      <w:r>
        <w:rPr>
          <w:b/>
        </w:rPr>
        <w:t xml:space="preserve">Tulos</w:t>
      </w:r>
    </w:p>
    <w:p>
      <w:r>
        <w:t xml:space="preserve">Nainen kehottaa miestä nousemaan autoon &gt;Syyt/välttää&gt; Mies nousee autoon.</w:t>
      </w:r>
    </w:p>
    <w:p>
      <w:r>
        <w:rPr>
          <w:b/>
        </w:rPr>
        <w:t xml:space="preserve">Esimerkki 6.4216</w:t>
      </w:r>
    </w:p>
    <w:p>
      <w:r>
        <w:t xml:space="preserve">tarina: Mies kiinnitti turvavyönsä. Hän törmäsi toiseen autoon. Turvavyö pelasti hänet. Hän kertoi kaikille tapaamilleen ihmisille turvavyöstä. Se sai muutkin ihmiset käyttämään turvavyötä. valittu lause: Hän törmäsi toiseen autoon.</w:t>
      </w:r>
    </w:p>
    <w:p>
      <w:r>
        <w:rPr>
          <w:b/>
        </w:rPr>
        <w:t xml:space="preserve">Tulos</w:t>
      </w:r>
    </w:p>
    <w:p>
      <w:r>
        <w:t xml:space="preserve">Mies törmää toiseen autoon &gt;Syyt/mahdollistaa&gt; Turvavyö pelastaa hänet.</w:t>
      </w:r>
    </w:p>
    <w:p>
      <w:r>
        <w:rPr>
          <w:b/>
        </w:rPr>
        <w:t xml:space="preserve">Tulos</w:t>
      </w:r>
    </w:p>
    <w:p>
      <w:r>
        <w:t xml:space="preserve">Hän törmäsi toiseen autoon &gt;Syyt/Tekijät&gt; Turvavyö pelasti hänet.</w:t>
      </w:r>
    </w:p>
    <w:p>
      <w:r>
        <w:rPr>
          <w:b/>
        </w:rPr>
        <w:t xml:space="preserve">Esimerkki 6.4217</w:t>
      </w:r>
    </w:p>
    <w:p>
      <w:r>
        <w:t xml:space="preserve">tarina: Dan oli englannin tunnilla lähettämässä tekstiviestiä ystävälleen. Opettaja käski Dania laittamaan puhelimen pois, mutta hän ei laittanut. Lopulta opettaja käveli paikalle ja otti puhelimen. Dan suuttui ja riiteli opettajan kanssa. Koska Dan riiteli, opettaja päätti kertoa hänen äidilleen, että hän oli töykeä. valittu lause: Opettaja käski Dania laittamaan puhelimen pois, mutta hän ei laittanut .</w:t>
      </w:r>
    </w:p>
    <w:p>
      <w:r>
        <w:rPr>
          <w:b/>
        </w:rPr>
        <w:t xml:space="preserve">Tulos</w:t>
      </w:r>
    </w:p>
    <w:p>
      <w:r>
        <w:t xml:space="preserve">Dan ei laita puhelinta pois &gt;Syyt/Mahdollistaa&gt; Opettaja ottaa puhelimen pois.</w:t>
      </w:r>
    </w:p>
    <w:p>
      <w:r>
        <w:rPr>
          <w:b/>
        </w:rPr>
        <w:t xml:space="preserve">Esimerkki 6.4218</w:t>
      </w:r>
    </w:p>
    <w:p>
      <w:r>
        <w:t xml:space="preserve">tarina: Shawn syö lempikarkkejaan. Shawn alkaa voida pahoin. Shawn käy makuulle. Shawn nousee oksentamaan. Karkki sai hänet voimaan pahoin. valittu lause: Karkki sai hänet voimaan pahoin.</w:t>
      </w:r>
    </w:p>
    <w:p>
      <w:r>
        <w:rPr>
          <w:b/>
        </w:rPr>
        <w:t xml:space="preserve">Tulos</w:t>
      </w:r>
    </w:p>
    <w:p>
      <w:r>
        <w:t xml:space="preserve">Shawn sairastuu karkista &gt;Syyt/Tekijät&gt; Shawn oksentaa.</w:t>
      </w:r>
    </w:p>
    <w:p>
      <w:r>
        <w:rPr>
          <w:b/>
        </w:rPr>
        <w:t xml:space="preserve">Esimerkki 6.4219</w:t>
      </w:r>
    </w:p>
    <w:p>
      <w:r>
        <w:t xml:space="preserve">tarina: Brad oli juuri hankkinut uuden kissan. Hänen kissansa oli juuri alkanut kehittyä aikuiseksi. Kun Brad tuli töistä kotiin, se huusi astuessaan taloonsa. Hänen kissansa oli tuonut sisään kuolleen linnun. Brad siivosi verisen sotkun. valittu lause: Brad oli juuri äskettäin saanut uuden kissan.</w:t>
      </w:r>
    </w:p>
    <w:p>
      <w:r>
        <w:rPr>
          <w:b/>
        </w:rPr>
        <w:t xml:space="preserve">Tulos</w:t>
      </w:r>
    </w:p>
    <w:p>
      <w:r>
        <w:t xml:space="preserve">Brad oli hiljattain saanut uuden kissan &gt;Syyt/Tekijät&gt; Bradin kissa toi kuolleen linnun.</w:t>
      </w:r>
    </w:p>
    <w:p>
      <w:r>
        <w:rPr>
          <w:b/>
        </w:rPr>
        <w:t xml:space="preserve">Esimerkki 6.4220</w:t>
      </w:r>
    </w:p>
    <w:p>
      <w:r>
        <w:t xml:space="preserve">tarina: Joe lähti äidin kanssa kalaan. He istuivat veneessä koko päivän. He juttelivat elämästä kalastaessaan. Päivän päätteeksi he eivät olleet saaneet mitään saalista. Mutta kummallakin heistä oli kuitenkin ollut hauskaa. valittu lause: Joe lähti äidin kanssa kalaan.</w:t>
      </w:r>
    </w:p>
    <w:p>
      <w:r>
        <w:rPr>
          <w:b/>
        </w:rPr>
        <w:t xml:space="preserve">Tulos</w:t>
      </w:r>
    </w:p>
    <w:p>
      <w:r>
        <w:t xml:space="preserve">Joe lähtee kalaan &gt;Syyt/Mahdollistaa&gt; Joe pitää hauskaa.</w:t>
      </w:r>
    </w:p>
    <w:p>
      <w:r>
        <w:rPr>
          <w:b/>
        </w:rPr>
        <w:t xml:space="preserve">Esimerkki 6.4221</w:t>
      </w:r>
    </w:p>
    <w:p>
      <w:r>
        <w:t xml:space="preserve">tarina: Joku naapurustossani ajoi postilaatikkoni yli. Postinkantaja ei osannut toimittaa postiani ilman laatikkoa. En saanut postia kahteen viikkoon, kunnes sain uuden postilaatikon. Ensimmäisenä päivänä uuden postilaatikon kanssa sain 20 kirjettä kerralla. Kesti kauan lukea ne kaikki. valittu lause: Sain ensimmäisenä päivänä uuden postilaatikon kanssa 20 kirjettä kerralla.</w:t>
      </w:r>
    </w:p>
    <w:p>
      <w:r>
        <w:rPr>
          <w:b/>
        </w:rPr>
        <w:t xml:space="preserve">Tulos</w:t>
      </w:r>
    </w:p>
    <w:p>
      <w:r>
        <w:t xml:space="preserve">Saan 20 kirjettä kerralla &gt;Syyt/mahdollistaa&gt; Kestää kauan lukea ne kaikki.</w:t>
      </w:r>
    </w:p>
    <w:p>
      <w:r>
        <w:rPr>
          <w:b/>
        </w:rPr>
        <w:t xml:space="preserve">Esimerkki 6.4222</w:t>
      </w:r>
    </w:p>
    <w:p>
      <w:r>
        <w:t xml:space="preserve">tarina: Bill rakasti suolakurkkuja. Hän tykkäsi tehdä ja syödä niitä. Viime viikolla häneltä loppuivat suolakurkut. Hän meni kauppaan ja osti 5 purkkia. Hän oli valmis loppuviikoksi. valittu lause: Bill rakasti suolakurkkuja.</w:t>
      </w:r>
    </w:p>
    <w:p>
      <w:r>
        <w:rPr>
          <w:b/>
        </w:rPr>
        <w:t xml:space="preserve">Tulos</w:t>
      </w:r>
    </w:p>
    <w:p>
      <w:r>
        <w:t xml:space="preserve">Bill rakastaa suolakurkkuja &gt;Syyt/Mahdollistavat&gt; Bill syö suolakurkkuja.</w:t>
      </w:r>
    </w:p>
    <w:p>
      <w:r>
        <w:rPr>
          <w:b/>
        </w:rPr>
        <w:t xml:space="preserve">Tulos</w:t>
      </w:r>
    </w:p>
    <w:p>
      <w:r>
        <w:t xml:space="preserve">Bill rakastaa suolakurkkuja &gt;Syyt/Mahdollistavat&gt; Bill osti viisi purkkia suolakurkkuja. </w:t>
      </w:r>
    </w:p>
    <w:p>
      <w:r>
        <w:rPr>
          <w:b/>
        </w:rPr>
        <w:t xml:space="preserve">Esimerkki 6.4223</w:t>
      </w:r>
    </w:p>
    <w:p>
      <w:r>
        <w:t xml:space="preserve">tarina: Tom laittoi leivänpaahtimeen kaksi rinkeliviipaletta. Mutta hän huomasi, ettei hänellä ollut kermajuustoa. Niinpä hän laittoi kananmunaa ja kinkkua rinkeleiden väliin. Ja hän unohti tuorejuuston puutteen. Tom päätti syödä samaa joka aamiainen. valittu lause: Tom päätti syödä samaa joka aamiainen.</w:t>
      </w:r>
    </w:p>
    <w:p>
      <w:r>
        <w:rPr>
          <w:b/>
        </w:rPr>
        <w:t xml:space="preserve">Tulos</w:t>
      </w:r>
    </w:p>
    <w:p>
      <w:r>
        <w:t xml:space="preserve">Tom päättää syödä taas kinkkubageleita &gt;Syyt/Mahdollistaa&gt; Tom syö taas kinkkubageleita.</w:t>
      </w:r>
    </w:p>
    <w:p>
      <w:r>
        <w:rPr>
          <w:b/>
        </w:rPr>
        <w:t xml:space="preserve">Esimerkki 6.4224</w:t>
      </w:r>
    </w:p>
    <w:p>
      <w:r>
        <w:t xml:space="preserve">tarina: June putosi puumajastaan. Hänen käteensä sattui. Hänen äitinsä vei hänet sairaalaan. He ottivat röntgenkuvan. He näkivät, että hänen kätensä oli murtunut. valittu lause: He tekivät röntgenkuvan.</w:t>
      </w:r>
    </w:p>
    <w:p>
      <w:r>
        <w:rPr>
          <w:b/>
        </w:rPr>
        <w:t xml:space="preserve">Tulos</w:t>
      </w:r>
    </w:p>
    <w:p>
      <w:r>
        <w:t xml:space="preserve">Lääkärit ottavat röntgenkuvan &gt;Syyt/mahdollistaa&gt; Lääkärit näkevät, että Junen käsi on murtunut.</w:t>
      </w:r>
    </w:p>
    <w:p>
      <w:r>
        <w:rPr>
          <w:b/>
        </w:rPr>
        <w:t xml:space="preserve">Esimerkki 6.4225</w:t>
      </w:r>
    </w:p>
    <w:p>
      <w:r>
        <w:t xml:space="preserve">tarina: Ulkona oli hyvin tuulista ja sateista. Ava otti sateenvarjon mukaansa lähtiessään. Mutta kun hän käveli, tuuli voimistui. Sateenvarjo repäistiin hänen käsistään ja vietiin pois! Ava-parka joutui kävelemään ilman sateenvarjoa. valittu lause: Sateenvarjo revittiin hänen käsistään ja kannettiin pois!</w:t>
      </w:r>
    </w:p>
    <w:p>
      <w:r>
        <w:rPr>
          <w:b/>
        </w:rPr>
        <w:t xml:space="preserve">Tulos</w:t>
      </w:r>
    </w:p>
    <w:p>
      <w:r>
        <w:t xml:space="preserve">Avan sateenvarjo revitään hänen käsistään &gt;Syyt/Mahdollistaa&gt; Ava katsoo sateenvarjoa.</w:t>
      </w:r>
    </w:p>
    <w:p>
      <w:r>
        <w:rPr>
          <w:b/>
        </w:rPr>
        <w:t xml:space="preserve">Esimerkki 6.4226</w:t>
      </w:r>
    </w:p>
    <w:p>
      <w:r>
        <w:t xml:space="preserve">tarina: Mies katsoi ulos ikkunasta ja mietti, millaista on lentää. Hän avasi ikkunan ja katsoi alas. Mies kiipesi ikkunasta ulos ja seisoi katolla. Hän otti juoksuhypyn ja lähti katolta. Hän putosi kahdeksan metrin korkeudelta lehtikasan päälle. valittu lause: Mies katsoi ulos ikkunasta ja mietti, millaista on lentää.</w:t>
      </w:r>
    </w:p>
    <w:p>
      <w:r>
        <w:rPr>
          <w:b/>
        </w:rPr>
        <w:t xml:space="preserve">Tulos</w:t>
      </w:r>
    </w:p>
    <w:p>
      <w:r>
        <w:t xml:space="preserve"> Mies mietti, millaista on lentää &gt;Syyt/Mahdollistaa&gt; Mies yritti lentää.</w:t>
      </w:r>
    </w:p>
    <w:p>
      <w:r>
        <w:rPr>
          <w:b/>
        </w:rPr>
        <w:t xml:space="preserve">Esimerkki 6.4227</w:t>
      </w:r>
    </w:p>
    <w:p>
      <w:r>
        <w:t xml:space="preserve">tarina: Susylla oli puutarha talonsa takana. Eräänä päivänä hän päätti lähteä kävelylle sinne. Mutta siinä hän näki peuran. Susy pysyi hiljaa. Peura katseli häntä hetken aikaa ja katsoi sitten pois. valittu lause: Susy pysyi hiljaa.</w:t>
      </w:r>
    </w:p>
    <w:p>
      <w:r>
        <w:rPr>
          <w:b/>
        </w:rPr>
        <w:t xml:space="preserve">Tulos</w:t>
      </w:r>
    </w:p>
    <w:p>
      <w:r>
        <w:t xml:space="preserve">Susy pysyy hiljaa &gt;Syyt/mahdollistaa&gt; Hirvi ei säikähdä.</w:t>
      </w:r>
    </w:p>
    <w:p>
      <w:r>
        <w:rPr>
          <w:b/>
        </w:rPr>
        <w:t xml:space="preserve">Esimerkki 6.4228</w:t>
      </w:r>
    </w:p>
    <w:p>
      <w:r>
        <w:t xml:space="preserve">tarina: Ted vietti paljon aikaa pelaamalla videopelejä. Uusi videopeli oli tulossa pian markkinoille. Ted säästi rahaa, jotta hän voisi ostaa sen. Kun peli ilmestyi, hän osti sen heti. Hän vietti seuraavan viikon pelaten peliä. valittu lause: Ted vietti paljon aikaa videopelien pelaamiseen.</w:t>
      </w:r>
    </w:p>
    <w:p>
      <w:r>
        <w:rPr>
          <w:b/>
        </w:rPr>
        <w:t xml:space="preserve">Tulos</w:t>
      </w:r>
    </w:p>
    <w:p>
      <w:r>
        <w:t xml:space="preserve">Ted pelaa pelejä &gt;Syyt/mahdollistaa&gt; Tedillä on hauskaa.</w:t>
      </w:r>
    </w:p>
    <w:p>
      <w:r>
        <w:rPr>
          <w:b/>
        </w:rPr>
        <w:t xml:space="preserve">Tulos</w:t>
      </w:r>
    </w:p>
    <w:p>
      <w:r>
        <w:t xml:space="preserve">Ted viettää paljon aikaa videopelien pelaamisella &gt;Syyt/Mahdollistaa&gt; Ted ostaa pelin.</w:t>
      </w:r>
    </w:p>
    <w:p>
      <w:r>
        <w:rPr>
          <w:b/>
        </w:rPr>
        <w:t xml:space="preserve">Tulos</w:t>
      </w:r>
    </w:p>
    <w:p>
      <w:r>
        <w:t xml:space="preserve">Ted viettää paljon aikaa videopelien pelaamiseen &gt;Syyt/Mahdollistaa&gt; Ted säästää rahaa uuteen peliin.</w:t>
      </w:r>
    </w:p>
    <w:p>
      <w:r>
        <w:rPr>
          <w:b/>
        </w:rPr>
        <w:t xml:space="preserve">Esimerkki 6.4229</w:t>
      </w:r>
    </w:p>
    <w:p>
      <w:r>
        <w:t xml:space="preserve">tarina: Kim sai juuri uuden koiran. Hän halusi viedä sen kävelylle, mutta hänellä ei ollut koirapantaa. Niinpä hän meni eläinkauppaan ja osti koiralleen uuden kaulapannan. Hän laittoi pannan koiralle. Hän ulkoilutti koiraa kolmekymmentä minuuttia. valittu lause: Niinpä hän meni eläinkauppaan ja osti koiralleen uuden kaulapannan.</w:t>
      </w:r>
    </w:p>
    <w:p>
      <w:r>
        <w:rPr>
          <w:b/>
        </w:rPr>
        <w:t xml:space="preserve">Tulos</w:t>
      </w:r>
    </w:p>
    <w:p>
      <w:r>
        <w:t xml:space="preserve">Kim ostaa koiran kaulapannan &gt;Syyt/Mahdollistaa&gt; Kim laittaa kaulapannan koiralleen.</w:t>
      </w:r>
    </w:p>
    <w:p>
      <w:r>
        <w:rPr>
          <w:b/>
        </w:rPr>
        <w:t xml:space="preserve">Esimerkki 6.4230</w:t>
      </w:r>
    </w:p>
    <w:p>
      <w:r>
        <w:t xml:space="preserve">tarina: Bart rakasti lentokoneisiin liittyviä juttuja. Hänen tyttöystävänsä yllätti hänet näytelmälipuilla. Se kertoi lentäjistä. Hän oli hyvin yllättynyt. Heillä oli hauskaa näytelmässä. valittu lause: Bart rakasti lentokoneisiin liittyviä asioita.</w:t>
      </w:r>
    </w:p>
    <w:p>
      <w:r>
        <w:rPr>
          <w:b/>
        </w:rPr>
        <w:t xml:space="preserve">Tulos</w:t>
      </w:r>
    </w:p>
    <w:p>
      <w:r>
        <w:t xml:space="preserve">Bart rakastaa lentokoneisiin liittyviä juttuja &gt;Syyt/mahdollistaa&gt; Bart saa liput lentäjänäytelmään.</w:t>
      </w:r>
    </w:p>
    <w:p>
      <w:r>
        <w:rPr>
          <w:b/>
        </w:rPr>
        <w:t xml:space="preserve">Esimerkki 6.4231</w:t>
      </w:r>
    </w:p>
    <w:p>
      <w:r>
        <w:t xml:space="preserve">tarina: Tori päätti viedä koiransa kävelylle. He kävelivät neljä kilometriä kylmässä säässä. Tori paleli koko ajan. Kotiin päästyään hän tunsi vilustuvansa. Tori päätti, että ensi kerralla hän käyttäisi enemmän kerroksia. valittu lause: He kävelivät 4 mailia kylmässä säässä.</w:t>
      </w:r>
    </w:p>
    <w:p>
      <w:r>
        <w:rPr>
          <w:b/>
        </w:rPr>
        <w:t xml:space="preserve">Tulos</w:t>
      </w:r>
    </w:p>
    <w:p>
      <w:r>
        <w:t xml:space="preserve">He kävelevät kylmässä säässä &gt;Syyt/mahdollistaa&gt; Hän jäätyy.</w:t>
      </w:r>
    </w:p>
    <w:p>
      <w:r>
        <w:rPr>
          <w:b/>
        </w:rPr>
        <w:t xml:space="preserve">Esimerkki 6.4232</w:t>
      </w:r>
    </w:p>
    <w:p>
      <w:r>
        <w:t xml:space="preserve">tarina: Katsoin ulos ikkunastani ja näin, että ruohoni oli kasvamassa korkeaksi. Päätin, että ruoho on leikattava. Menin ulos ja otin ruohonleikkurin vajasta. Leikkasin ruohoa tunnin ajan. Istuin kuistilla ja olin ylpeä siitä, miten hyvältä ruoho näytti. valittu lause: Katsoin ulos ikkunasta ja näin, että ruoho oli kasvamassa korkeaksi.</w:t>
      </w:r>
    </w:p>
    <w:p>
      <w:r>
        <w:rPr>
          <w:b/>
        </w:rPr>
        <w:t xml:space="preserve">Tulos</w:t>
      </w:r>
    </w:p>
    <w:p>
      <w:r>
        <w:t xml:space="preserve">Näen ruohon &gt;Syyt/mahdollistaa&gt; Leikkaan ruohon.</w:t>
      </w:r>
    </w:p>
    <w:p>
      <w:r>
        <w:rPr>
          <w:b/>
        </w:rPr>
        <w:t xml:space="preserve">Esimerkki 6.4233</w:t>
      </w:r>
    </w:p>
    <w:p>
      <w:r>
        <w:t xml:space="preserve">tarina: Tyttö käveli vaatekauppaan ja näki paidan, josta hän piti. Hän kysyi myyjältä, oliko sitä hänen kokoaan. Myyjä löysi vain liian pieniä kokoja. Myyjä otti yhden paidan selästä ja venytti sitä käsin. Hän toi sen tytölle ja se sopi täydellisesti. valittu lause: Virkailija löysi vain kokoja, jotka olivat liian pieniä.</w:t>
      </w:r>
    </w:p>
    <w:p>
      <w:r>
        <w:rPr>
          <w:b/>
        </w:rPr>
        <w:t xml:space="preserve">Tulos</w:t>
      </w:r>
    </w:p>
    <w:p>
      <w:r>
        <w:t xml:space="preserve">Virkailija löytää vain liian pieniä paitoja &gt;Syyt/Mahdollistaa&gt; Virkailija venyttää käsin yhden paidan.</w:t>
      </w:r>
    </w:p>
    <w:p>
      <w:r>
        <w:rPr>
          <w:b/>
        </w:rPr>
        <w:t xml:space="preserve">Esimerkki 6.4234</w:t>
      </w:r>
    </w:p>
    <w:p>
      <w:r>
        <w:t xml:space="preserve">tarina: Johnilla ei ollut paljon ystäviä luokassaan. Hän oli juuri muuttanut aiemmin tänä vuonna. Hän luki Tom Sawyer -kirjaa välitunnilla. Eräs poika käveli hänen luokseen ja kertoi, että se oli hänen lempikirjansa. Hän ja poika ystävystyivät sen jälkeen. valittu lause: Johnilla ei ollut paljon ystäviä luokallaan.</w:t>
      </w:r>
    </w:p>
    <w:p>
      <w:r>
        <w:rPr>
          <w:b/>
        </w:rPr>
        <w:t xml:space="preserve">Tulos</w:t>
      </w:r>
    </w:p>
    <w:p>
      <w:r>
        <w:t xml:space="preserve">Johnilla ei ole paljon kavereita luokassa &gt;Syyt/Mahdollistaa&gt; John lukee välitunnilla.</w:t>
      </w:r>
    </w:p>
    <w:p>
      <w:r>
        <w:rPr>
          <w:b/>
        </w:rPr>
        <w:t xml:space="preserve">Esimerkki 6.4235</w:t>
      </w:r>
    </w:p>
    <w:p>
      <w:r>
        <w:t xml:space="preserve">tarina: Ali oli kolmannella luokalla. Hän tuli toimeen kaikkien luokkansa oppilaiden kanssa. Ali sai tietää, että eräs tyttö toisella luokalla vihasi häntä. Ali oli hämmentynyt, koska hän ei ollut koskaan tavannut tyttöä. Ali päätti selvittää lounaalla, kuka tämä tyttö oli. valittu lause: Ali oli kolmannella luokalla.</w:t>
      </w:r>
    </w:p>
    <w:p>
      <w:r>
        <w:rPr>
          <w:b/>
        </w:rPr>
        <w:t xml:space="preserve">Tulos</w:t>
      </w:r>
    </w:p>
    <w:p>
      <w:r>
        <w:t xml:space="preserve">Ali on kolmannella luokalla &gt;Syyt/Mahdollisuudet&gt; Hän tulee toimeen kaikkien luokkansa oppilaiden kanssa.</w:t>
      </w:r>
    </w:p>
    <w:p>
      <w:r>
        <w:rPr>
          <w:b/>
        </w:rPr>
        <w:t xml:space="preserve">Tulos</w:t>
      </w:r>
    </w:p>
    <w:p>
      <w:r>
        <w:t xml:space="preserve">Ali on kolmannella luokalla &gt;Syyt/Tekijät&gt; Ali käy koulua.</w:t>
      </w:r>
    </w:p>
    <w:p>
      <w:r>
        <w:rPr>
          <w:b/>
        </w:rPr>
        <w:t xml:space="preserve">Esimerkki 6.4236</w:t>
      </w:r>
    </w:p>
    <w:p>
      <w:r>
        <w:t xml:space="preserve">tarina: Sally saa syntymäpäivälahjaksi uuden polkupyörän. Hän on kuitenkin surullinen, koska hän ei osaa ajaa sillä. Hänen isänsä opettaa hänet ajamaan sillä. Parin viikon harjoittelun jälkeen Sally osaa ajaa pyörällä yksin. Nyt hän ajaa pyörällään kaikkialle, minne hän menee. valittu lause: Hänen isänsä opettaa häntä ajamaan sillä.</w:t>
      </w:r>
    </w:p>
    <w:p>
      <w:r>
        <w:rPr>
          <w:b/>
        </w:rPr>
        <w:t xml:space="preserve">Tulos</w:t>
      </w:r>
    </w:p>
    <w:p>
      <w:r>
        <w:t xml:space="preserve">Sallyn isä opettaa hänet ratsastamaan &gt;Syyt/mahdollistaa&gt; Sally ratsastaa.</w:t>
      </w:r>
    </w:p>
    <w:p>
      <w:r>
        <w:rPr>
          <w:b/>
        </w:rPr>
        <w:t xml:space="preserve">Esimerkki 6.4237</w:t>
      </w:r>
    </w:p>
    <w:p>
      <w:r>
        <w:t xml:space="preserve">tarina: Ajoin merirosvoa pitkin Mainia ja kohti Broadwayta. Se näytti aika rähjäiseltä, mutta tuoksui ihan hyvältä. Päätin, etten aio veloittaa häneltä ylimääräistä. Kun hän nousi ulos, hänen miekkansa osui taksini kylkeen. Hän maksoi kyydin, antoi minulle kaksikymppisen tippinä ja suklaakolikon! valitun lauseen: Ajoin merirosvoa pitkin Mainia ja kohti Broadwayta.</w:t>
      </w:r>
    </w:p>
    <w:p>
      <w:r>
        <w:rPr>
          <w:b/>
        </w:rPr>
        <w:t xml:space="preserve">Tulos</w:t>
      </w:r>
    </w:p>
    <w:p>
      <w:r>
        <w:t xml:space="preserve">Ajan &gt;Syyt/mahdollistavat&gt; saavun Broadwaylle.</w:t>
      </w:r>
    </w:p>
    <w:p>
      <w:r>
        <w:rPr>
          <w:b/>
        </w:rPr>
        <w:t xml:space="preserve">Esimerkki 6.4238</w:t>
      </w:r>
    </w:p>
    <w:p>
      <w:r>
        <w:t xml:space="preserve">tarina: Jason päätti lähteä kelkkailemaan. Hän löysi kelkkansa autotallista. Hän käveli isolle lumiselle mäelle. Jason kiipesi kelkkansa kanssa huipulle. Jason laskeutui kelkallaan alas isoa mäkeä. valittu lause: Hän käveli isolle lumiselle mäelle.</w:t>
      </w:r>
    </w:p>
    <w:p>
      <w:r>
        <w:rPr>
          <w:b/>
        </w:rPr>
        <w:t xml:space="preserve">Tulos</w:t>
      </w:r>
    </w:p>
    <w:p>
      <w:r>
        <w:t xml:space="preserve">Jason menee mäkeen &gt;Syyt/mahdollistaa&gt; Jason kelkkailee.</w:t>
      </w:r>
    </w:p>
    <w:p>
      <w:r>
        <w:rPr>
          <w:b/>
        </w:rPr>
        <w:t xml:space="preserve">Esimerkki 6.4239</w:t>
      </w:r>
    </w:p>
    <w:p>
      <w:r>
        <w:t xml:space="preserve">tarina: Oli Lizan viides syntymäpäivä, ja hänen vanhempansa päättivät viedä hänet ulos. He päättivät, että olisi hyvä idea mennä eläintarhaan. Heillä kolmella oli hauskaa katsella eläimiä. Lizan lempieläin oli tiikeri. Kukaan heistä ei halunnut lähteä, koska se oli niin hauskaa. valittu lause: He päättivät, että olisi hyvä idea lähteä eläintarhaan.</w:t>
      </w:r>
    </w:p>
    <w:p>
      <w:r>
        <w:rPr>
          <w:b/>
        </w:rPr>
        <w:t xml:space="preserve">Tulos</w:t>
      </w:r>
    </w:p>
    <w:p>
      <w:r>
        <w:t xml:space="preserve">Lizan vanhemmat päättävät viedä hänet eläintarhaan &gt;Syyt/Tekijät&gt; Lizan vanhemmat vievät hänet eläintarhaan.</w:t>
      </w:r>
    </w:p>
    <w:p>
      <w:r>
        <w:rPr>
          <w:b/>
        </w:rPr>
        <w:t xml:space="preserve">Esimerkki 6.4240</w:t>
      </w:r>
    </w:p>
    <w:p>
      <w:r>
        <w:t xml:space="preserve">tarina: Pesässä oli pelokas lintu. Pesä oli hajoamassa, joten linnun oli pakko hypätä. Linnun onneksi se lensi ja laskeutui turvallisesti. Lintuemo tuli katsomaan lintua. Lintu oli kunnossa ja asiat olivat hyvin. valittu lause: Lintuemo tuli tarkistamaan lintua.</w:t>
      </w:r>
    </w:p>
    <w:p>
      <w:r>
        <w:rPr>
          <w:b/>
        </w:rPr>
        <w:t xml:space="preserve">Tulos</w:t>
      </w:r>
    </w:p>
    <w:p>
      <w:r>
        <w:t xml:space="preserve">Emolintu tulee katsomaan lintua &gt;Syyt/Mahdollistaa&gt; Emolintu katselee lintua.</w:t>
      </w:r>
    </w:p>
    <w:p>
      <w:r>
        <w:rPr>
          <w:b/>
        </w:rPr>
        <w:t xml:space="preserve">Esimerkki 6.4241</w:t>
      </w:r>
    </w:p>
    <w:p>
      <w:r>
        <w:t xml:space="preserve">tarina: Sain uuden kellon syntymäpäivälahjaksi. Käytin sitä joka päivä. Eräänä päivänä kellon päälle satoi vettä. Olin niin surullinen, koska se lakkasi toimimasta. Onneksi sain toisen kellon joululahjaksi. valittu lause: Eräänä päivänä kellon päälle satoi.</w:t>
      </w:r>
    </w:p>
    <w:p>
      <w:r>
        <w:rPr>
          <w:b/>
        </w:rPr>
        <w:t xml:space="preserve">Tulos</w:t>
      </w:r>
    </w:p>
    <w:p>
      <w:r>
        <w:t xml:space="preserve">Sade kastelee kelloni &gt;Syyt/Mahdollistaa&gt; Kello lakkaa toimimasta.</w:t>
      </w:r>
    </w:p>
    <w:p>
      <w:r>
        <w:rPr>
          <w:b/>
        </w:rPr>
        <w:t xml:space="preserve">Esimerkki 6.4242</w:t>
      </w:r>
    </w:p>
    <w:p>
      <w:r>
        <w:t xml:space="preserve">tarina: Viime viikolla meillä oli rantapäivä. Se oli mahtavaa. Odotin sitä todella innolla. Kun menimme sinne, oli hyvin kuuma. Hyppäsin heti veteen. valittu lause: Kun menimme sinne, oli hyvin kuuma.</w:t>
      </w:r>
    </w:p>
    <w:p>
      <w:r>
        <w:rPr>
          <w:b/>
        </w:rPr>
        <w:t xml:space="preserve">Tulos</w:t>
      </w:r>
    </w:p>
    <w:p>
      <w:r>
        <w:t xml:space="preserve">Se on hyvin kuuma &gt;Syyt/mahdollistaa&gt; Hyppään heti mukaan.</w:t>
      </w:r>
    </w:p>
    <w:p>
      <w:r>
        <w:rPr>
          <w:b/>
        </w:rPr>
        <w:t xml:space="preserve">Esimerkki 6.4243</w:t>
      </w:r>
    </w:p>
    <w:p>
      <w:r>
        <w:t xml:space="preserve">tarina: Rick oli kahdeksankymppinen ja hieman huonokuuloinen. Hänen vaimonsa vei hänet lääkäriin tarkistuttamaan korvansa. Vastaanotolla Rick joutui lähes tunnin mittaisiin tutkimuksiin. Lääkäri kertoi Rickille, että hän tarvitsi kuulokojeen. Rick tiesi sen jo ja suostui käyttämään elektronista laitetta. valittu lause: Lääkäri kertoi Rickille, että hän tarvitsi kuulokojeen.</w:t>
      </w:r>
    </w:p>
    <w:p>
      <w:r>
        <w:rPr>
          <w:b/>
        </w:rPr>
        <w:t xml:space="preserve">Tulos</w:t>
      </w:r>
    </w:p>
    <w:p>
      <w:r>
        <w:t xml:space="preserve">Rick tarvitsee kuulokojeen &gt;Syyt/mahdollistaa&gt; Rick saa kuulokojeen.</w:t>
      </w:r>
    </w:p>
    <w:p>
      <w:r>
        <w:rPr>
          <w:b/>
        </w:rPr>
        <w:t xml:space="preserve">Esimerkki 6.4244</w:t>
      </w:r>
    </w:p>
    <w:p>
      <w:r>
        <w:t xml:space="preserve">tarina: Rodney luuli, että tänään sataa lunta. Hänellä oli huivi ja hattu. Hän laittoi jopa hanskat käteen. Lopulta lunta ei satanutkaan! Hän oli hyvin surullinen. valittu lause: Lunta ei satanutkaan!</w:t>
      </w:r>
    </w:p>
    <w:p>
      <w:r>
        <w:rPr>
          <w:b/>
        </w:rPr>
        <w:t xml:space="preserve">Tulos</w:t>
      </w:r>
    </w:p>
    <w:p>
      <w:r>
        <w:t xml:space="preserve">Lunta ei tule &gt;Syyt/Mahdollistaa&gt; Rodney ei pidä huivia ja pipoa.</w:t>
      </w:r>
    </w:p>
    <w:p>
      <w:r>
        <w:rPr>
          <w:b/>
        </w:rPr>
        <w:t xml:space="preserve">Esimerkki 6.4245</w:t>
      </w:r>
    </w:p>
    <w:p>
      <w:r>
        <w:t xml:space="preserve">tarina: Kerry ja Tony olivat matkalla töihin. Tony kuuli kovaa surinaa korvassaan. Se oli mehiläinen! Kerry pysäytti auton ja he molemmat nousivat ulos. He seisoivat siinä, kunnes mehiläinen lensi ulos ikkunasta. valittu lause: Tony kuuli kovaa surinaa korvassaan.</w:t>
      </w:r>
    </w:p>
    <w:p>
      <w:r>
        <w:rPr>
          <w:b/>
        </w:rPr>
        <w:t xml:space="preserve">Tulos</w:t>
      </w:r>
    </w:p>
    <w:p>
      <w:r>
        <w:t xml:space="preserve"> Tony kuulee äänekkään surinan &gt;Syyt/Mahdollistaa&gt; Tony poistuu autosta.</w:t>
      </w:r>
    </w:p>
    <w:p>
      <w:r>
        <w:rPr>
          <w:b/>
        </w:rPr>
        <w:t xml:space="preserve">Tulos</w:t>
      </w:r>
    </w:p>
    <w:p>
      <w:r>
        <w:t xml:space="preserve">Tony kuulee kovan sirinän &gt;Syyt/mahdollistaa&gt; Kerry pysäyttää auton.</w:t>
      </w:r>
    </w:p>
    <w:p>
      <w:r>
        <w:rPr>
          <w:b/>
        </w:rPr>
        <w:t xml:space="preserve">Esimerkki 6.4246</w:t>
      </w:r>
    </w:p>
    <w:p>
      <w:r>
        <w:t xml:space="preserve">tarina: Lisan tytär oli kolmevuotias. He olivat käyneet ostoksilla ja asioilla koko päivän. Lapsella oli jano, joten Lisa osti hänelle juotavaa. Lisan tytär läikytti juoman autoon. Lisa lakkasi antamasta tyttärensä juoda autossa. valittu lause: Lisa lakkasi antamasta tyttärensä juoda autossa.</w:t>
      </w:r>
    </w:p>
    <w:p>
      <w:r>
        <w:rPr>
          <w:b/>
        </w:rPr>
        <w:t xml:space="preserve">Tulos</w:t>
      </w:r>
    </w:p>
    <w:p>
      <w:r>
        <w:t xml:space="preserve">Lisa kieltää tytärtään juomasta autossa &gt;Syyt/Mahdollistaa&gt; Lisan tytär ei juo autossa.</w:t>
      </w:r>
    </w:p>
    <w:p>
      <w:r>
        <w:rPr>
          <w:b/>
        </w:rPr>
        <w:t xml:space="preserve">Tulos</w:t>
      </w:r>
    </w:p>
    <w:p>
      <w:r>
        <w:t xml:space="preserve">Lisa kieltää tytärtään juomasta autossa &gt;Syyt/Mahdollistaa&gt; Lisan tytär ei juo autossa.</w:t>
      </w:r>
    </w:p>
    <w:p>
      <w:r>
        <w:rPr>
          <w:b/>
        </w:rPr>
        <w:t xml:space="preserve">Esimerkki 6.4247</w:t>
      </w:r>
    </w:p>
    <w:p>
      <w:r>
        <w:t xml:space="preserve">tarina: Dan ei ollut käynyt Jaken luona viikkoon. Palattuaan hän pyysi Jakea ajamaan Power Wheels -autollaan. Jake ei antanut hänen ajaa. Kun Jake meni vessaan, Dan ajoi autoa. Jake huusi Danille, koska tämä leikki hänen lelullaan. valittu lause: Jake ei antanut.</w:t>
      </w:r>
    </w:p>
    <w:p>
      <w:r>
        <w:rPr>
          <w:b/>
        </w:rPr>
        <w:t xml:space="preserve">Tulos</w:t>
      </w:r>
    </w:p>
    <w:p>
      <w:r>
        <w:t xml:space="preserve">Jake ei antanut Danin ajaa kuorma-autoaan &gt;Syyt/Mahdollistaa&gt; Dan ajoi kuorma-autoa ilman lupaa.</w:t>
      </w:r>
    </w:p>
    <w:p>
      <w:r>
        <w:rPr>
          <w:b/>
        </w:rPr>
        <w:t xml:space="preserve">Esimerkki 6.4248</w:t>
      </w:r>
    </w:p>
    <w:p>
      <w:r>
        <w:t xml:space="preserve">tarina: Hän heräsi myöhään ja ryntäsi bussipysäkille. Bussi oli todella myöhässä. Tämä päivä ei ala hyvin, hän ajatteli. Sitten alkoi sataa. Kun sataa, sataa, hän ajatteli itsekseen. valittu lause: Sitten alkoi sataa.</w:t>
      </w:r>
    </w:p>
    <w:p>
      <w:r>
        <w:rPr>
          <w:b/>
        </w:rPr>
        <w:t xml:space="preserve">Tulos</w:t>
      </w:r>
    </w:p>
    <w:p>
      <w:r>
        <w:t xml:space="preserve">Alkaa sataa &gt;Syyt/mahdollistaa&gt; Hän luulee, että kun sataa, sataa myös.</w:t>
      </w:r>
    </w:p>
    <w:p>
      <w:r>
        <w:rPr>
          <w:b/>
        </w:rPr>
        <w:t xml:space="preserve">Esimerkki 6.4249</w:t>
      </w:r>
    </w:p>
    <w:p>
      <w:r>
        <w:t xml:space="preserve">tarina: Rakastan television katsomista. Minulla on noin kuusi ohjelmaa, joita katson mielelläni. Yritin katsoa niitä kaikkia yhtä aikaa. Se ei onnistunut hyvin ja tulin sairaaksi. Nyt katson vain yhtä kerrallaan. valittu lause: Minulla on noin kuusi ohjelmaa, joita katson mielelläni.</w:t>
      </w:r>
    </w:p>
    <w:p>
      <w:r>
        <w:rPr>
          <w:b/>
        </w:rPr>
        <w:t xml:space="preserve">Tulos</w:t>
      </w:r>
    </w:p>
    <w:p>
      <w:r>
        <w:t xml:space="preserve">Minulla on kuusi ohjelmaa, joita katson mielelläni. &gt;Syyt/mahdollistaa&gt; Yritin katsoa niitä kaikkia kerralla.</w:t>
      </w:r>
    </w:p>
    <w:p>
      <w:r>
        <w:rPr>
          <w:b/>
        </w:rPr>
        <w:t xml:space="preserve">Esimerkki 6.4250</w:t>
      </w:r>
    </w:p>
    <w:p>
      <w:r>
        <w:t xml:space="preserve">tarina: Tänään meillä oli lumipäivä. Sain leikkiä lumessa. Rakensin lumiukon ja enkelin. Oli tosi kylmä. Nautin tänään lumileikeistä. valittu lause: Sain leikkiä lumessa.</w:t>
      </w:r>
    </w:p>
    <w:p>
      <w:r>
        <w:rPr>
          <w:b/>
        </w:rPr>
        <w:t xml:space="preserve">Tulos</w:t>
      </w:r>
    </w:p>
    <w:p>
      <w:r>
        <w:t xml:space="preserve">Leikin lumessa &gt;Syyt/mahdollistaa&gt; Rakennan lumiukon.</w:t>
      </w:r>
    </w:p>
    <w:p>
      <w:r>
        <w:rPr>
          <w:b/>
        </w:rPr>
        <w:t xml:space="preserve">Esimerkki 6.4251</w:t>
      </w:r>
    </w:p>
    <w:p>
      <w:r>
        <w:t xml:space="preserve">tarina: Lunta satoi pikkukaupungin ylle yön aikana. Mies heräsi ja huomasi autonsa olevan lumen peitossa. Hän hyppäsi sängystä ja alkoi puhdistaa sitä. Kun hän oli valmis, hän lapioi myös ajotiensä. Mies nousi autoonsa ja ajoi töihin. valittu lause: Lunta satoi pikkukaupungin ylle yön aikana.</w:t>
      </w:r>
    </w:p>
    <w:p>
      <w:r>
        <w:rPr>
          <w:b/>
        </w:rPr>
        <w:t xml:space="preserve">Tulos</w:t>
      </w:r>
    </w:p>
    <w:p>
      <w:r>
        <w:t xml:space="preserve">Pikkukaupungin ylle sataa yön aikana lunta &gt;Syyt/Tekijät&gt; Mies löytää autonsa lumen peittämänä.</w:t>
      </w:r>
    </w:p>
    <w:p>
      <w:r>
        <w:rPr>
          <w:b/>
        </w:rPr>
        <w:t xml:space="preserve">Esimerkki 6.4252</w:t>
      </w:r>
    </w:p>
    <w:p>
      <w:r>
        <w:t xml:space="preserve">tarina: Oli Allisonin syntymäpäivä. Allison kävi koulussa ja oli innoissaan päästäkseen kotiin. Kun hän pääsi kotiin, siellä ei ollut ketään. Allison soitti äidilleen selvittääkseen, mitä oli tekeillä. Hänen äitinsä kertoi Allisonin kuolleen. valittu lause: Allison soitti äidilleen selvittääkseen, mitä oli tekeillä.</w:t>
      </w:r>
    </w:p>
    <w:p>
      <w:r>
        <w:rPr>
          <w:b/>
        </w:rPr>
        <w:t xml:space="preserve">Tulos</w:t>
      </w:r>
    </w:p>
    <w:p>
      <w:r>
        <w:t xml:space="preserve">Allison soittaa äidilleen &gt;Syyt/Tapahtumat&gt; Äiti kertoo, että joku on kuollut.</w:t>
      </w:r>
    </w:p>
    <w:p>
      <w:r>
        <w:rPr>
          <w:b/>
        </w:rPr>
        <w:t xml:space="preserve">Tulos</w:t>
      </w:r>
    </w:p>
    <w:p>
      <w:r>
        <w:t xml:space="preserve">Allison soittaa äidilleen &gt;Syyt/Mahdollistaa&gt; Allisonin äiti vastaa puhelimeen.</w:t>
      </w:r>
    </w:p>
    <w:p>
      <w:r>
        <w:rPr>
          <w:b/>
        </w:rPr>
        <w:t xml:space="preserve">Esimerkki 6.4253</w:t>
      </w:r>
    </w:p>
    <w:p>
      <w:r>
        <w:t xml:space="preserve">tarina: Gil tarvitsi sipulia päivällistä varten. Hänen paistettu makkaransa ei maistuisi ilman sitä! Mutta hänellä ei ollut aikaa juosta kauppaan. Sitten hän päätti lainata sipulia naapuriltaan. Hän lainasi hänelle sipulin ja pelasti illallisen! valittu lause: Sitten hän päätti lainata yhden naapuriltaan.</w:t>
      </w:r>
    </w:p>
    <w:p>
      <w:r>
        <w:rPr>
          <w:b/>
        </w:rPr>
        <w:t xml:space="preserve">Tulos</w:t>
      </w:r>
    </w:p>
    <w:p>
      <w:r>
        <w:t xml:space="preserve">Gil päättää lainata &gt;Syyt/Mahdollistaa&gt; Gil lainaa rahaa.</w:t>
      </w:r>
    </w:p>
    <w:p>
      <w:r>
        <w:rPr>
          <w:b/>
        </w:rPr>
        <w:t xml:space="preserve">Esimerkki 6.4254</w:t>
      </w:r>
    </w:p>
    <w:p>
      <w:r>
        <w:t xml:space="preserve">tarina: Jesaja sanoi vihaavansa mereneläviä. Carlos haastoi Isaiahin maistamaan katkarapuja. Isaiah sanoi haluavansa sulatetun voin kanssa. Carlos haki Isaiahille katkarapuja ja voita. Jesaja söi katkaravun ja sanoi sen olleen herkullista. valittu lause: Carlos haki Isaiahille katkarapuja ja voita.</w:t>
      </w:r>
    </w:p>
    <w:p>
      <w:r>
        <w:rPr>
          <w:b/>
        </w:rPr>
        <w:t xml:space="preserve">Tulos</w:t>
      </w:r>
    </w:p>
    <w:p>
      <w:r>
        <w:t xml:space="preserve">Carlos hakee Isaiahille katkarapuja ja voita &gt;Syyt/mahdollistaa&gt; Isaiah syö katkarapuja.</w:t>
      </w:r>
    </w:p>
    <w:p>
      <w:r>
        <w:rPr>
          <w:b/>
        </w:rPr>
        <w:t xml:space="preserve">Tulos</w:t>
      </w:r>
    </w:p>
    <w:p>
      <w:r>
        <w:t xml:space="preserve">Carlos hakee katkarapuja Isaiahille &gt;Syyt/Mahdollistaa&gt; Isaiah syö katkaravut.</w:t>
      </w:r>
    </w:p>
    <w:p>
      <w:r>
        <w:rPr>
          <w:b/>
        </w:rPr>
        <w:t xml:space="preserve">Esimerkki 6.4255</w:t>
      </w:r>
    </w:p>
    <w:p>
      <w:r>
        <w:t xml:space="preserve">tarina: Linda halusi valmistaa erikoisillallisen poikaystävälleen. Se vaati paljon työtä, mutta illallinen valmistui juuri kun mies saapui. Mies rakasti jokaista suupalaa. Nyt mies pyytää Lindaa laittamaan ruokaa aina, kun hän käy luonaan. Linda toivoo, ettei hän olisi kokannut niin hyvin, koska hän vihaa kokkaamista. valittu lause: Hän toivoo, ettei olisi kokannut niin hyvin, koska hän vihaa kokkaamista.</w:t>
      </w:r>
    </w:p>
    <w:p>
      <w:r>
        <w:rPr>
          <w:b/>
        </w:rPr>
        <w:t xml:space="preserve">Tulos</w:t>
      </w:r>
    </w:p>
    <w:p>
      <w:r>
        <w:t xml:space="preserve">Hän vihaa ruoanlaittoa &gt;Syyt/Mahdollistavat&gt; Hän ei halua tehdä ruokaa.</w:t>
      </w:r>
    </w:p>
    <w:p>
      <w:r>
        <w:rPr>
          <w:b/>
        </w:rPr>
        <w:t xml:space="preserve">Esimerkki 6.4256</w:t>
      </w:r>
    </w:p>
    <w:p>
      <w:r>
        <w:t xml:space="preserve">tarina: Kynnet laitettiin juuri viime viikolla. Ne olivat kirkkaan vaaleanpunaiset. Ne näyttivät upeilta. Silti eilen katkaisin kynnen ja olin surullinen. Jouduin liimaamaan sen yhteen. valittu lause: Kynsi katkesi eilen ja olin surullinen.</w:t>
      </w:r>
    </w:p>
    <w:p>
      <w:r>
        <w:rPr>
          <w:b/>
        </w:rPr>
        <w:t xml:space="preserve">Tulos</w:t>
      </w:r>
    </w:p>
    <w:p>
      <w:r>
        <w:t xml:space="preserve">Murran naulan &gt;Syyt/mahdollistaa&gt; Liimaan sen yhteen.</w:t>
      </w:r>
    </w:p>
    <w:p>
      <w:r>
        <w:rPr>
          <w:b/>
        </w:rPr>
        <w:t xml:space="preserve">Esimerkki 6.4257</w:t>
      </w:r>
    </w:p>
    <w:p>
      <w:r>
        <w:t xml:space="preserve">tarina: Mieheni päätti, että tänään olisi päivä, jolloin menisimme ulos. Hän valitsi ihanan ravintolan ja vei minut sinne. Matkalla hän kehui minua ja asuani. Syödessämme hän piti kädestäni kiinni ja kuunteli minua, kun puhuin. Minulla oli todella hauskaa, kun söimme siellä yhdessä. valittu lause: Hän piti kädestäni kiinni ja kuunteli minua, kun puhuin.</w:t>
      </w:r>
    </w:p>
    <w:p>
      <w:r>
        <w:rPr>
          <w:b/>
        </w:rPr>
        <w:t xml:space="preserve">Tulos</w:t>
      </w:r>
    </w:p>
    <w:p>
      <w:r>
        <w:t xml:space="preserve">Mieheni ja minä syömme ravintolassa &gt;Syyt/mahdollistaa&gt; Mieheni ja minä pidämme hauskaa.</w:t>
      </w:r>
    </w:p>
    <w:p>
      <w:r>
        <w:rPr>
          <w:b/>
        </w:rPr>
        <w:t xml:space="preserve">Esimerkki 6.4258</w:t>
      </w:r>
    </w:p>
    <w:p>
      <w:r>
        <w:t xml:space="preserve">tarina: Jimin poika pelkää lentämistä. Hän on nähnyt liikaa tarinoita lento-onnettomuuksista. Hän ei saa unta yönä ennen kuin heidän on määrä lentää Denveriin. Mutta kun hän nousee koneeseen, hän on uupunut. Hän on niin väsynyt, että hän nukkuu koko lennon ajan. valittu lause: Mutta kun hän nousee lentokoneeseen, hän on uupunut.</w:t>
      </w:r>
    </w:p>
    <w:p>
      <w:r>
        <w:rPr>
          <w:b/>
        </w:rPr>
        <w:t xml:space="preserve">Tulos</w:t>
      </w:r>
    </w:p>
    <w:p>
      <w:r>
        <w:t xml:space="preserve">Jimin poika nousee lentokoneeseen &gt;Syyt/Mahdollistaa&gt; Jimin poika poistuu lentokoneesta.</w:t>
      </w:r>
    </w:p>
    <w:p>
      <w:r>
        <w:rPr>
          <w:b/>
        </w:rPr>
        <w:t xml:space="preserve">Tulos</w:t>
      </w:r>
    </w:p>
    <w:p>
      <w:r>
        <w:t xml:space="preserve">Jimin poika on uupunut &gt;Syyt/Mahdollistaa&gt; Jimin poika nukkuu koko lennon ajan.</w:t>
      </w:r>
    </w:p>
    <w:p>
      <w:r>
        <w:rPr>
          <w:b/>
        </w:rPr>
        <w:t xml:space="preserve">Esimerkki 6.4259</w:t>
      </w:r>
    </w:p>
    <w:p>
      <w:r>
        <w:t xml:space="preserve">tarina: Ben ajoi pyörällään, kun hän näki Naten jalkakäytävän reunalla. Naten pyörässä oli puhjennut rengas ja hän oli noin kilometrin päässä kotoa. Ben tarjoutui viemään Naten kotiin pyörällään. Nate ja Ben ajoivat yhdessä kotiin Benin pyörällä. Benistä tuntui hyvältä, että hän pystyi auttamaan Naten kotiin. valittu lause: Ben tarjoutui viemään Naten kotiin pyörällään.</w:t>
      </w:r>
    </w:p>
    <w:p>
      <w:r>
        <w:rPr>
          <w:b/>
        </w:rPr>
        <w:t xml:space="preserve">Tulos</w:t>
      </w:r>
    </w:p>
    <w:p>
      <w:r>
        <w:t xml:space="preserve">Ben antaa Natelle kyydin kotiin &gt;Syyt/mahdollistaa&gt; Nate menee kotiin.</w:t>
      </w:r>
    </w:p>
    <w:p>
      <w:r>
        <w:rPr>
          <w:b/>
        </w:rPr>
        <w:t xml:space="preserve">Esimerkki 6.4260</w:t>
      </w:r>
    </w:p>
    <w:p>
      <w:r>
        <w:t xml:space="preserve">tarina: Cali ei ollut ollut treffeillä pitkään aikaan. Hän oli tavannut miehen, joka pyysi häntä ulos, mutta häntä jännitti lähteä. Hän ei ollut varma, oliko hän valmis, mutta pakotti itsensä kuitenkin menemään. Mies haki hänet kyytiin ja oli mukava ja huomaavainen. Hänellä oli hauskaa treffeillä ja hän oli iloinen, että meni. valittu lause: Hän oli tavannut miehen, joka pyysi häntä ulos, mutta häntä jännitti mennä.</w:t>
      </w:r>
    </w:p>
    <w:p>
      <w:r>
        <w:rPr>
          <w:b/>
        </w:rPr>
        <w:t xml:space="preserve">Tulos</w:t>
      </w:r>
    </w:p>
    <w:p>
      <w:r>
        <w:t xml:space="preserve">Cali on hermostunut &gt;Syyt/Mahdollistaa&gt; Cali rauhoittuu.</w:t>
      </w:r>
    </w:p>
    <w:p>
      <w:r>
        <w:rPr>
          <w:b/>
        </w:rPr>
        <w:t xml:space="preserve">Esimerkki 6.4261</w:t>
      </w:r>
    </w:p>
    <w:p>
      <w:r>
        <w:t xml:space="preserve">tarina: Joey putosi kiipeilytelineestä välitunnilla. Hoitaja soitti hänen äidilleen hakemaan Joeyn. Joeyn äiti vei hänet lääkäriin. Lääkärin piti laittaa kipsin Joeyn murtuneeseen ranteeseen. Seuraavana päivänä Joey antoi luokkatovereidensa allekirjoittaa kipsin. valittu lause: Joeyn äiti vei hänet lääkäriin.</w:t>
      </w:r>
    </w:p>
    <w:p>
      <w:r>
        <w:rPr>
          <w:b/>
        </w:rPr>
        <w:t xml:space="preserve">Tulos</w:t>
      </w:r>
    </w:p>
    <w:p>
      <w:r>
        <w:t xml:space="preserve">Joey's mom brings Joey to the doctor &gt;Causes/Enables&gt; The doctor treats Joey</w:t>
      </w:r>
    </w:p>
    <w:p>
      <w:r>
        <w:rPr>
          <w:b/>
        </w:rPr>
        <w:t xml:space="preserve">Esimerkki 6.4262</w:t>
      </w:r>
    </w:p>
    <w:p>
      <w:r>
        <w:t xml:space="preserve">tarina: Gina ratsasti tarinan lapselleen. Hän kertoi pojasta, joka auttoi tyttöä kotitöissä. Luettuaan muutaman minuutin, lapsi nukahti. Hän sulki kirjan ja laittoi vauvan pinnasänkyynsä. Hän nukkui rauhallisesti. valittu lause: Hän nukkui rauhallisesti.</w:t>
      </w:r>
    </w:p>
    <w:p>
      <w:r>
        <w:rPr>
          <w:b/>
        </w:rPr>
        <w:t xml:space="preserve">Tulos</w:t>
      </w:r>
    </w:p>
    <w:p>
      <w:r>
        <w:t xml:space="preserve">Vauva nukkuu &gt;Syyt/mahdollistavat&gt; Vauva kuolaa.</w:t>
      </w:r>
    </w:p>
    <w:p>
      <w:r>
        <w:rPr>
          <w:b/>
        </w:rPr>
        <w:t xml:space="preserve">Tulos</w:t>
      </w:r>
    </w:p>
    <w:p>
      <w:r>
        <w:t xml:space="preserve">Vauva nukkuu &gt;Syyt/mahdollistavat&gt; Vauva herää.</w:t>
      </w:r>
    </w:p>
    <w:p>
      <w:r>
        <w:rPr>
          <w:b/>
        </w:rPr>
        <w:t xml:space="preserve">Esimerkki 6.4263</w:t>
      </w:r>
    </w:p>
    <w:p>
      <w:r>
        <w:t xml:space="preserve">tarina: Gus nousi autoonsa ajaakseen ulos ajotieltä. Hän katsoi taakseen peruuttaakseen, mutta ei nähnyt mitään. Hänen ikkunallaan oli liikaa lunta. Gus nousi autosta ja harjautti sen pois. Hän nousi takaisin autoonsa eikä voinut turvallisesti mennä. valittu lause: Gus nousi autoonsa ajaakseen ulos ajotieltä.</w:t>
      </w:r>
    </w:p>
    <w:p>
      <w:r>
        <w:rPr>
          <w:b/>
        </w:rPr>
        <w:t xml:space="preserve">Tulos</w:t>
      </w:r>
    </w:p>
    <w:p>
      <w:r>
        <w:t xml:space="preserve">Gus istuu autossaan &gt;Syyt/Mahdollistaa&gt; Gus katsoo takaikkunan läpi</w:t>
      </w:r>
    </w:p>
    <w:p>
      <w:r>
        <w:rPr>
          <w:b/>
        </w:rPr>
        <w:t xml:space="preserve">Esimerkki 6.4264</w:t>
      </w:r>
    </w:p>
    <w:p>
      <w:r>
        <w:t xml:space="preserve">tarina: Jessien ystävät kutsuivat hänet ulos. Hän ei saanut mennä. Hän päätti hiipiä ulos. Hän avasi ikkunan ja kiipesi ulos. Sitten hän juoksi pois tietä pitkin. valittu lause: Jessien ystävät kutsuivat hänet ulos.</w:t>
      </w:r>
    </w:p>
    <w:p>
      <w:r>
        <w:rPr>
          <w:b/>
        </w:rPr>
        <w:t xml:space="preserve">Tulos</w:t>
      </w:r>
    </w:p>
    <w:p>
      <w:r>
        <w:t xml:space="preserve">Jessien ystävät kutsuvat hänet paikalle &gt;Syyt/mahdollistavat&gt; Jessie päättää hiipiä ulos. </w:t>
      </w:r>
    </w:p>
    <w:p>
      <w:r>
        <w:rPr>
          <w:b/>
        </w:rPr>
        <w:t xml:space="preserve">Esimerkki 6.4265</w:t>
      </w:r>
    </w:p>
    <w:p>
      <w:r>
        <w:t xml:space="preserve">tarina: Tina on aina halunnut kissanpennun. Hänellä ei ole koskaan aiemmin ollut lemmikkiä. Lopulta hänen vanhempansa sanoivat, että hän voisi saada sellaisen. Tina oli innoissaan. Lopulta hän valitsi kissan. valittu lause: Hän valitsi vihdoin yhden.</w:t>
      </w:r>
    </w:p>
    <w:p>
      <w:r>
        <w:rPr>
          <w:b/>
        </w:rPr>
        <w:t xml:space="preserve">Tulos</w:t>
      </w:r>
    </w:p>
    <w:p>
      <w:r>
        <w:t xml:space="preserve">Tina valitsee kissan &gt;Syyt/mahdollistaa&gt; Tina saa kissan.</w:t>
      </w:r>
    </w:p>
    <w:p>
      <w:r>
        <w:rPr>
          <w:b/>
        </w:rPr>
        <w:t xml:space="preserve">Esimerkki 6.4266</w:t>
      </w:r>
    </w:p>
    <w:p>
      <w:r>
        <w:t xml:space="preserve">tarina: Missy ja hänen tyttärensä olivat ruokakaupassa. Missyn tytär Cindy piti kiinni nallekarhusta. Cindy harhautui ja istutti nallensa yhdelle käytävistä. Kun he olivat menossa kotiin, hän tajusi unohtaneensa nallen. Missy ajoi takaisin kauppaan nallea hakemaan. valittu lause: Missy ja hänen tyttärensä olivat ruokakaupassa.</w:t>
      </w:r>
    </w:p>
    <w:p>
      <w:r>
        <w:rPr>
          <w:b/>
        </w:rPr>
        <w:t xml:space="preserve">Tulos</w:t>
      </w:r>
    </w:p>
    <w:p>
      <w:r>
        <w:t xml:space="preserve">Missy ja hänen tyttärensä ovat kaupassa &gt;Syyt/Mahdollistaa&gt; Missy ja hänen tyttärensä ostavat tavaroita.</w:t>
      </w:r>
    </w:p>
    <w:p>
      <w:r>
        <w:rPr>
          <w:b/>
        </w:rPr>
        <w:t xml:space="preserve">Esimerkki 6.4267</w:t>
      </w:r>
    </w:p>
    <w:p>
      <w:r>
        <w:t xml:space="preserve">tarina: Tim kiirehti tunnille. Hän oli myöhästynyt bussista matkalla kouluun. Hänen äitinsä jätti hänet kyydistä. Tim juoksi kohti 1. luokkaa. Kello soi juuri kun Tim pääsi luokkaan. valittu lause: Tim kiirehti luokkaan.</w:t>
      </w:r>
    </w:p>
    <w:p>
      <w:r>
        <w:rPr>
          <w:b/>
        </w:rPr>
        <w:t xml:space="preserve">Tulos</w:t>
      </w:r>
    </w:p>
    <w:p>
      <w:r>
        <w:t xml:space="preserve">Tim kiirehtii luokkaan &gt;Syyt/mahdollistaa&gt; Tim pääsee luokkaan.</w:t>
      </w:r>
    </w:p>
    <w:p>
      <w:r>
        <w:rPr>
          <w:b/>
        </w:rPr>
        <w:t xml:space="preserve">Esimerkki 6.4268</w:t>
      </w:r>
    </w:p>
    <w:p>
      <w:r>
        <w:t xml:space="preserve">tarina: Susan todella rakastaa taidettaan. Hän innostuu siitä. Siinä määrin, että viime viikolla hän rikkoi pensselinsä. Hänen piti ostaa uusi. Nyt hän pitää siitä parempaa huolta, mutta on edelleen innoissaan. valittu lause: Hän innostuu siitä.</w:t>
      </w:r>
    </w:p>
    <w:p>
      <w:r>
        <w:rPr>
          <w:b/>
        </w:rPr>
        <w:t xml:space="preserve">Tulos</w:t>
      </w:r>
    </w:p>
    <w:p>
      <w:r>
        <w:t xml:space="preserve">Susan pitää taiteesta &gt;Syyt/Mahdollistaa&gt; Susan tekee taidetta.</w:t>
      </w:r>
    </w:p>
    <w:p>
      <w:r>
        <w:rPr>
          <w:b/>
        </w:rPr>
        <w:t xml:space="preserve">Esimerkki 6.4269</w:t>
      </w:r>
    </w:p>
    <w:p>
      <w:r>
        <w:t xml:space="preserve">tarina: Rodriguezin perhe muutti. He ostivat talon Fairfieldistä. Sen rakentaminen kesti 6 kuukautta. Se on kolmen makuuhuoneen ja kahden kylpyhuoneen talo. He asuvat siellä ja ovat hyvin tyytyväisiä. valittu lause: Se kesti 6 kuukautta, ennen kuin se rakennettiin.</w:t>
      </w:r>
    </w:p>
    <w:p>
      <w:r>
        <w:rPr>
          <w:b/>
        </w:rPr>
        <w:t xml:space="preserve">Tulos</w:t>
      </w:r>
    </w:p>
    <w:p>
      <w:r>
        <w:t xml:space="preserve">Talon rakentaminen kestää 6 kuukautta &gt;Syyt/Mahdollistaa&gt; Rodriquezin perhe odottaa taloa 6 kuukautta.</w:t>
      </w:r>
    </w:p>
    <w:p>
      <w:r>
        <w:rPr>
          <w:b/>
        </w:rPr>
        <w:t xml:space="preserve">Tulos</w:t>
      </w:r>
    </w:p>
    <w:p>
      <w:r>
        <w:t xml:space="preserve">Talo rakennetaan &gt;Syyt/mahdollistavat&gt; Rodriguezin perhe muuttaa taloon &gt;Syyt/mahdollistavat&gt; Rodriguezin perhe muuttaa sisään </w:t>
      </w:r>
    </w:p>
    <w:p>
      <w:r>
        <w:rPr>
          <w:b/>
        </w:rPr>
        <w:t xml:space="preserve">Esimerkki 6.4270</w:t>
      </w:r>
    </w:p>
    <w:p>
      <w:r>
        <w:t xml:space="preserve">tarina: Joe oli tylsistynyt ravintolassa, koska se oli hidas. Hän istahti ruokasaliin pelaamaan puhelimellaan. Yhtäkkiä puhelin soi. Joe hyppäsi tuoliltaan ja juoksi vastaamaan siihen. Hän vastasi siihen toisella soittokerralla. valittu lause: Joe hyppäsi tuoliltaan juosten vastaamaan siihen.</w:t>
      </w:r>
    </w:p>
    <w:p>
      <w:r>
        <w:rPr>
          <w:b/>
        </w:rPr>
        <w:t xml:space="preserve">Tulos</w:t>
      </w:r>
    </w:p>
    <w:p>
      <w:r>
        <w:t xml:space="preserve">Joe hyppää ylös tuoliltaan &gt;Syyt/Mahdollistaa&gt; Hän juoksee vastaamaan.</w:t>
      </w:r>
    </w:p>
    <w:p>
      <w:r>
        <w:rPr>
          <w:b/>
        </w:rPr>
        <w:t xml:space="preserve">Tulos</w:t>
      </w:r>
    </w:p>
    <w:p>
      <w:r>
        <w:t xml:space="preserve">Joe menee vastaamaan puhelimeen &gt;Syyt/mahdollistaa&gt; Joe vastaa puhelimeen.</w:t>
      </w:r>
    </w:p>
    <w:p>
      <w:r>
        <w:rPr>
          <w:b/>
        </w:rPr>
        <w:t xml:space="preserve">Esimerkki 6.4271</w:t>
      </w:r>
    </w:p>
    <w:p>
      <w:r>
        <w:t xml:space="preserve">tarina: Kävin eilen lounaalla kahden ystäväni kanssa. Olin valinnut ravintolan. Tilasin hampurilaisen. Ystäväni tilasivat saman. Vaimoni sanoi, että ihmiset tekevät usein niin. valittu lause: Vaimoni sanoi, että ihmiset tekevät usein niin.</w:t>
      </w:r>
    </w:p>
    <w:p>
      <w:r>
        <w:rPr>
          <w:b/>
        </w:rPr>
        <w:t xml:space="preserve">Tulos</w:t>
      </w:r>
    </w:p>
    <w:p>
      <w:r>
        <w:t xml:space="preserve">Vaimoni kertoo minulle &gt;Syyt/mahdollistaa&gt; Opin.</w:t>
      </w:r>
    </w:p>
    <w:p>
      <w:r>
        <w:rPr>
          <w:b/>
        </w:rPr>
        <w:t xml:space="preserve">Esimerkki 6.4272</w:t>
      </w:r>
    </w:p>
    <w:p>
      <w:r>
        <w:t xml:space="preserve">tarina: Rowan meni takapihalleen leikkimään koiransa Harperin kanssa. Ne leikkivät yleensä hyvin yhdessä, mutta tänään oli toisin. Aina kun Rowan heitti pallon Harperille, Harper ei saanut sitä kiinni. Sitten Rowan tajusi, että Harper oli hyvin uninen. Molemmat päättivät mennä takaisin sisälle ja ottaa sen sijaan päiväunet. valittu lause: He molemmat päättivät mennä takaisin sisälle ja ottaa sen sijaan päiväunet.</w:t>
      </w:r>
    </w:p>
    <w:p>
      <w:r>
        <w:rPr>
          <w:b/>
        </w:rPr>
        <w:t xml:space="preserve">Tulos</w:t>
      </w:r>
    </w:p>
    <w:p>
      <w:r>
        <w:t xml:space="preserve">Rowan ja Harper päättävät ottaa päiväunet &gt;Syyt/Mahdollistaa&gt; Rowan ja Harper ottavat päiväunet.</w:t>
      </w:r>
    </w:p>
    <w:p>
      <w:r>
        <w:rPr>
          <w:b/>
        </w:rPr>
        <w:t xml:space="preserve">Esimerkki 6.4273</w:t>
      </w:r>
    </w:p>
    <w:p>
      <w:r>
        <w:t xml:space="preserve">tarina: Isäni ja minä tykkäämme metsästää matoja. Käytämme matoja kalastukseen. Tänään oli täydellinen ilta matojen metsästykseen. Tänään sain eniten matoja ikinä. Isäni ja minä päätimme myydä osan matoista ja käyttää loput kalastukseen. valittu lause: Tänä yönä sain eniten matoja ikinä.</w:t>
      </w:r>
    </w:p>
    <w:p>
      <w:r>
        <w:rPr>
          <w:b/>
        </w:rPr>
        <w:t xml:space="preserve">Tulos</w:t>
      </w:r>
    </w:p>
    <w:p>
      <w:r>
        <w:t xml:space="preserve">Saan eniten matoja ikinä &gt;Syyt/mahdollistaa&gt; Isäni ja minä myymme matoja.</w:t>
      </w:r>
    </w:p>
    <w:p>
      <w:r>
        <w:rPr>
          <w:b/>
        </w:rPr>
        <w:t xml:space="preserve">Tulos</w:t>
      </w:r>
    </w:p>
    <w:p>
      <w:r>
        <w:t xml:space="preserve">Saan matoja &gt;Syyt/mahdollistavat&gt; Kalastan.</w:t>
      </w:r>
    </w:p>
    <w:p>
      <w:r>
        <w:rPr>
          <w:b/>
        </w:rPr>
        <w:t xml:space="preserve">Esimerkki 6.4274</w:t>
      </w:r>
    </w:p>
    <w:p>
      <w:r>
        <w:t xml:space="preserve">tarina: Mieheni ja minä veimme lapsemme leikkipuistoon. Saavuttuamme sinne tajusimme, että olimme unohtaneet vaipat. Lapsemme käytti vessaa ja tarvitsi vaipanvaihdon. Sen sijaan, että olisimme kiirehtineet kotiin, kysyimme toiselta vanhemmalta, oliko hänellä vaippoja. Ystävällisellä vanhemmalla oli, ja saimme jäädä nauttimaan päivästä. valittu lause: Mieheni ja minä veimme lapsemme leikkipuistoon.</w:t>
      </w:r>
    </w:p>
    <w:p>
      <w:r>
        <w:rPr>
          <w:b/>
        </w:rPr>
        <w:t xml:space="preserve">Tulos</w:t>
      </w:r>
    </w:p>
    <w:p>
      <w:r>
        <w:t xml:space="preserve">Mieheni ja minä viemme lapsemme leikkipuistoon &gt;Syyt/mahdollistavat&gt; Saavumme sinne</w:t>
      </w:r>
    </w:p>
    <w:p>
      <w:r>
        <w:rPr>
          <w:b/>
        </w:rPr>
        <w:t xml:space="preserve">Esimerkki 6.4275</w:t>
      </w:r>
    </w:p>
    <w:p>
      <w:r>
        <w:t xml:space="preserve">tarina: Troy ei ollut nähnyt perhettään vuosiin. Troy oli asunut toisessa maassa. Hän kaipasi nähdä perheensä. Hän osti lentolipun. Hän kävi perheensä luona kiitospäivänä. valittu lause: Hän kaipasi nähdä perheensä.</w:t>
      </w:r>
    </w:p>
    <w:p>
      <w:r>
        <w:rPr>
          <w:b/>
        </w:rPr>
        <w:t xml:space="preserve">Tulos</w:t>
      </w:r>
    </w:p>
    <w:p>
      <w:r>
        <w:t xml:space="preserve">Troy kaipaa nähdä perheensä &gt;Syyt/Mahdollistaa&gt; Troy ostaa lentolippunsa.</w:t>
      </w:r>
    </w:p>
    <w:p>
      <w:r>
        <w:rPr>
          <w:b/>
        </w:rPr>
        <w:t xml:space="preserve">Tulos</w:t>
      </w:r>
    </w:p>
    <w:p>
      <w:r>
        <w:t xml:space="preserve">Troy kaipasi nähdä perheensä &gt;Syyt/Mahdollistaa&gt; Troy osti lentolipun nähdäkseen perheensä. </w:t>
      </w:r>
    </w:p>
    <w:p>
      <w:r>
        <w:rPr>
          <w:b/>
        </w:rPr>
        <w:t xml:space="preserve">Esimerkki 6.4276</w:t>
      </w:r>
    </w:p>
    <w:p>
      <w:r>
        <w:t xml:space="preserve">tarina: Bobby oli innoissaan viikonlopusta. Hänen isänsä oli luvannut viedä hänet eläintarhaan. Valitettavasti lauantaiaamuna alkoi sataa. Bobbyn isä vei hänet kuitenkin eläintarhaan. Bobby pääsi näkemään, kuinka norsunpoikanen loiskutteli sadelammikoissa. valittu lause: Hänen isänsä oli luvannut viedä hänet eläintarhaan.</w:t>
      </w:r>
    </w:p>
    <w:p>
      <w:r>
        <w:rPr>
          <w:b/>
        </w:rPr>
        <w:t xml:space="preserve">Tulos</w:t>
      </w:r>
    </w:p>
    <w:p>
      <w:r>
        <w:t xml:space="preserve">Bobbyn isä lupaa ottaa hänet mukaansa &gt;Syyt/Mahdollistaa&gt; Bobbyn isä ottaa hänet mukaansa.</w:t>
      </w:r>
    </w:p>
    <w:p>
      <w:r>
        <w:rPr>
          <w:b/>
        </w:rPr>
        <w:t xml:space="preserve">Tulos</w:t>
      </w:r>
    </w:p>
    <w:p>
      <w:r>
        <w:t xml:space="preserve">Hänen isänsä lupaa viedä hänet eläintarhaan &gt;Syyt/Mahdollistaa&gt; Hänen isänsä vie hänet eläintarhaan.</w:t>
      </w:r>
    </w:p>
    <w:p>
      <w:r>
        <w:rPr>
          <w:b/>
        </w:rPr>
        <w:t xml:space="preserve">Esimerkki 6.4277</w:t>
      </w:r>
    </w:p>
    <w:p>
      <w:r>
        <w:t xml:space="preserve">tarina: Wilcosit pitivät aluksi koiranpennun hankkimista hyvänä ajatuksena. Se oli söpö, leikkisä ja pieni. Sitten se alkoi kasvaa ja leikkiä kovempaa. Nyt he pelkäävät sitä liikaa päästääkseen sitä ulos kellarista. Se ei anna heidän soittaa eläinsuojeluviranomaisille, eivätkä he tiedä, mitä tehdä. valittu lause: Nyt he pelkäävät sitä liikaa päästääkseen sen ulos kellarista.</w:t>
      </w:r>
    </w:p>
    <w:p>
      <w:r>
        <w:rPr>
          <w:b/>
        </w:rPr>
        <w:t xml:space="preserve">Tulos</w:t>
      </w:r>
    </w:p>
    <w:p>
      <w:r>
        <w:t xml:space="preserve">Wilcos ei uskalla päästää koiraa ulos &gt;Syyt/Mahdollistaa&gt; Wilcos ei päästä koiraa ulos.</w:t>
      </w:r>
    </w:p>
    <w:p>
      <w:r>
        <w:rPr>
          <w:b/>
        </w:rPr>
        <w:t xml:space="preserve">Tulos</w:t>
      </w:r>
    </w:p>
    <w:p>
      <w:r>
        <w:t xml:space="preserve">Wilcosit pelkäävät koiraansa &gt;Syyt/Mahdollistavat&gt; Wilcosit piiloutuvat koiraltaan.</w:t>
      </w:r>
    </w:p>
    <w:p>
      <w:r>
        <w:rPr>
          <w:b/>
        </w:rPr>
        <w:t xml:space="preserve">Esimerkki 6.4278</w:t>
      </w:r>
    </w:p>
    <w:p>
      <w:r>
        <w:t xml:space="preserve">tarina: Kesäkuu rakastaa yötä enemmän kuin päivää. Hän ei voinut ymmärtää, miksi näin oli. Päivällä hän oli ärtyisämpi ja vihaisempi. Hän kävi lääkärissä tämän ongelman vuoksi. Hän rakastaa edelleen yötä. valittu lause: June rakastaa yötä enemmän kuin päivää.</w:t>
      </w:r>
    </w:p>
    <w:p>
      <w:r>
        <w:rPr>
          <w:b/>
        </w:rPr>
        <w:t xml:space="preserve">Tulos</w:t>
      </w:r>
    </w:p>
    <w:p>
      <w:r>
        <w:t xml:space="preserve">Hän rakastaa yötä enemmän kuin päivää &gt;Syyt/Mahdollistaa&gt; Hän kysyy lääkäriltä, miksi...</w:t>
      </w:r>
    </w:p>
    <w:p>
      <w:r>
        <w:rPr>
          <w:b/>
        </w:rPr>
        <w:t xml:space="preserve">Tulos</w:t>
      </w:r>
    </w:p>
    <w:p>
      <w:r>
        <w:t xml:space="preserve">Kesäkuu rakastaa yötä &gt;Syyt/Mahdollistaa&gt; Kesäkuu valvoo myöhään.</w:t>
      </w:r>
    </w:p>
    <w:p>
      <w:r>
        <w:rPr>
          <w:b/>
        </w:rPr>
        <w:t xml:space="preserve">Esimerkki 6.4279</w:t>
      </w:r>
    </w:p>
    <w:p>
      <w:r>
        <w:t xml:space="preserve">tarina: Maggie oli hauskalla retkellä rannalla. Hän oli säästänyt sitä varten koko vuoden. Matkapäivänä hän ei voinut hyvin. Rannalla hänestä tuntui, että hän oksentaisi. Hän jäi lopulta koko matkasta paitsi. valittu lause: Rannalla hänestä tuntui, että hän oksentaisi.</w:t>
      </w:r>
    </w:p>
    <w:p>
      <w:r>
        <w:rPr>
          <w:b/>
        </w:rPr>
        <w:t xml:space="preserve">Tulos</w:t>
      </w:r>
    </w:p>
    <w:p>
      <w:r>
        <w:t xml:space="preserve">Maggie tunsi itsensä sairaaksi &gt;Syyt/Tekijät&gt; Maggie ei päässyt rannalle.</w:t>
      </w:r>
    </w:p>
    <w:p>
      <w:r>
        <w:rPr>
          <w:b/>
        </w:rPr>
        <w:t xml:space="preserve">Esimerkki 6.4280</w:t>
      </w:r>
    </w:p>
    <w:p>
      <w:r>
        <w:t xml:space="preserve">tarina: Gina nukkui autossa takapenkillä. Ovet avautuivat ja hänen perheensä alkoi kasaantua sisään. Hän oli ollut setänsä luona tylsistyneenä keskipäivästä lähtien. Kello oli nyt 22.00. Gina oli järkyttynyt, että hänen koko päivänsä oli mennyt hukkaan odottaessaan. valittu lause: Gina nukkui autossa takapenkillä.</w:t>
      </w:r>
    </w:p>
    <w:p>
      <w:r>
        <w:rPr>
          <w:b/>
        </w:rPr>
        <w:t xml:space="preserve">Tulos</w:t>
      </w:r>
    </w:p>
    <w:p>
      <w:r>
        <w:t xml:space="preserve">Gina nukkuu &gt;Syyt/mahdollistaa&gt; Gina herää.</w:t>
      </w:r>
    </w:p>
    <w:p>
      <w:r>
        <w:rPr>
          <w:b/>
        </w:rPr>
        <w:t xml:space="preserve">Tulos</w:t>
      </w:r>
    </w:p>
    <w:p>
      <w:r>
        <w:t xml:space="preserve">Gina nukkuu &gt;Syyt/mahdollistaa&gt; Hänen perheensä herättää hänet.</w:t>
      </w:r>
    </w:p>
    <w:p>
      <w:r>
        <w:rPr>
          <w:b/>
        </w:rPr>
        <w:t xml:space="preserve">Esimerkki 6.4281</w:t>
      </w:r>
    </w:p>
    <w:p>
      <w:r>
        <w:t xml:space="preserve">tarina: Ostin vaimolleni uuden kaulakorun. Se oli ystävänpäivälahja. Hän piti siitä kovasti. Vaimoni kiitti minua monta kertaa ja teki minulle illallista. Olin iloinen, että vaimoni oli onnellinen. valittu lause: Vaimoni kiitti minua monta kertaa ja teki minulle illallista.</w:t>
      </w:r>
    </w:p>
    <w:p>
      <w:r>
        <w:rPr>
          <w:b/>
        </w:rPr>
        <w:t xml:space="preserve">Tulos</w:t>
      </w:r>
    </w:p>
    <w:p>
      <w:r>
        <w:t xml:space="preserve">Vaimoni valmistaa minulle päivällistä &gt;Syyt / Mahdollistaa&gt; Syön päivällistä.</w:t>
      </w:r>
    </w:p>
    <w:p>
      <w:r>
        <w:rPr>
          <w:b/>
        </w:rPr>
        <w:t xml:space="preserve">Tulos</w:t>
      </w:r>
    </w:p>
    <w:p>
      <w:r>
        <w:t xml:space="preserve">Vaimoni tekee päivällisen &gt;Syyt/mahdollistaa&gt; Vaimoni syö.</w:t>
      </w:r>
    </w:p>
    <w:p>
      <w:r>
        <w:rPr>
          <w:b/>
        </w:rPr>
        <w:t xml:space="preserve">Esimerkki 6.4282</w:t>
      </w:r>
    </w:p>
    <w:p>
      <w:r>
        <w:t xml:space="preserve">tarina: Jordan taputti täyteen vatsaansa meksikolaisessa ravintolassa. Hän oli syönyt paljon mausteista ruokaa. Yhtäkkiä hänen kasvonsa lankesivat, kun hän tunsi välittömän vessahädän. Kylpyhuoneessa vessa oli rikki, mutta siellä oli kissalaatikko. Jordan palasi takaisin pöytäänsä ja näytti kanarialinnun syöneeltä kissalta. valittu lause: Yhtäkkiä hänen kasvonsa lankesivat, kun hän tunsi välittömän vessan tarpeen.</w:t>
      </w:r>
    </w:p>
    <w:p>
      <w:r>
        <w:rPr>
          <w:b/>
        </w:rPr>
        <w:t xml:space="preserve">Tulos</w:t>
      </w:r>
    </w:p>
    <w:p>
      <w:r>
        <w:t xml:space="preserve">Jordan tarvitsee vessaa &gt;Syyt/Mahdollistaa&gt; Jordan menee vessaan.</w:t>
      </w:r>
    </w:p>
    <w:p>
      <w:r>
        <w:rPr>
          <w:b/>
        </w:rPr>
        <w:t xml:space="preserve">Esimerkki 6.4283</w:t>
      </w:r>
    </w:p>
    <w:p>
      <w:r>
        <w:t xml:space="preserve">tarina: Ron yritti käynnistää autoaan. Se ei käynnistynyt. Hän tiesi, että bensaa oli tarpeeksi. Hän pyysi ystävältään starttia. Se sai sen käyntiin, koska hänen akkunsa oli tyhjä. valittu lause: Se sai sen käyntiin, koska hänen akkunsa oli tyhjä.</w:t>
      </w:r>
    </w:p>
    <w:p>
      <w:r>
        <w:rPr>
          <w:b/>
        </w:rPr>
        <w:t xml:space="preserve">Tulos</w:t>
      </w:r>
    </w:p>
    <w:p>
      <w:r>
        <w:t xml:space="preserve">Ronin akku on tyhjä &gt;Syyt/Mahdollistaa&gt; Ron vaihtaa akun.</w:t>
      </w:r>
    </w:p>
    <w:p>
      <w:r>
        <w:rPr>
          <w:b/>
        </w:rPr>
        <w:t xml:space="preserve">Tulos</w:t>
      </w:r>
    </w:p>
    <w:p>
      <w:r>
        <w:t xml:space="preserve">Ronin auto käynnistyy &gt;Syyt/mahdollistaa&gt; Ron ajaa.</w:t>
      </w:r>
    </w:p>
    <w:p>
      <w:r>
        <w:rPr>
          <w:b/>
        </w:rPr>
        <w:t xml:space="preserve">Esimerkki 6.4284</w:t>
      </w:r>
    </w:p>
    <w:p>
      <w:r>
        <w:t xml:space="preserve">tarina: Rakensin raunioituneesta puumajastani linnoituksen. Minun piti ostaa vain kuusi lautaa lisää. Nämä hautasin maahan tuiksi. Sitten rakensin talon vanhasta puusta. Uusi linnoitus on kaksi kertaa parempi kuin vanha puumaja. valittu lause: Käytin raunioitunutta puumajaani linnoituksen rakentamiseen.</w:t>
      </w:r>
    </w:p>
    <w:p>
      <w:r>
        <w:rPr>
          <w:b/>
        </w:rPr>
        <w:t xml:space="preserve">Tulos</w:t>
      </w:r>
    </w:p>
    <w:p>
      <w:r>
        <w:t xml:space="preserve">Rakennan linnakkeen &gt;Syyt/mahdollistavat&gt; Leikin</w:t>
      </w:r>
    </w:p>
    <w:p>
      <w:r>
        <w:rPr>
          <w:b/>
        </w:rPr>
        <w:t xml:space="preserve">Esimerkki 6.4285</w:t>
      </w:r>
    </w:p>
    <w:p>
      <w:r>
        <w:t xml:space="preserve">tarina: Ulkona oli pilvinen päivä. Tina ajatteli, että ulkona sataisi. Hän otti sateenvarjonsa mukaansa bussiin. Tina kadotti sateenvarjonsa bussissa. Hänen päälleen satoi, kun hän käveli töihin. valittu lause: Hänelle satoi, kun hän käveli töihin.</w:t>
      </w:r>
    </w:p>
    <w:p>
      <w:r>
        <w:rPr>
          <w:b/>
        </w:rPr>
        <w:t xml:space="preserve">Tulos</w:t>
      </w:r>
    </w:p>
    <w:p>
      <w:r>
        <w:t xml:space="preserve">Tina kävelee töihin &gt;Syyt/Mahdollistaa&gt; Tina saapuu töihin.</w:t>
      </w:r>
    </w:p>
    <w:p>
      <w:r>
        <w:rPr>
          <w:b/>
        </w:rPr>
        <w:t xml:space="preserve">Esimerkki 6.4286</w:t>
      </w:r>
    </w:p>
    <w:p>
      <w:r>
        <w:t xml:space="preserve">tarina: Koira seisoi ovella ja odotti, että häntä ulkoilutettaisiin. Poika näki koiransa ja tarttui hihnaan. He kävelivät korttelin ympäri ja palasivat kotiin. Poika laittoi hihnan pois. Koira meni makaamaan sänkyynsä. valittu lause: Poika näki koiransa ja tarttui hihnaan.</w:t>
      </w:r>
    </w:p>
    <w:p>
      <w:r>
        <w:rPr>
          <w:b/>
        </w:rPr>
        <w:t xml:space="preserve">Tulos</w:t>
      </w:r>
    </w:p>
    <w:p>
      <w:r>
        <w:t xml:space="preserve">Poika nappasi koiransa hihnan &gt;Syyt/Tekijät&gt; Poika ja koira lähtivät kävelylle.</w:t>
      </w:r>
    </w:p>
    <w:p>
      <w:r>
        <w:rPr>
          <w:b/>
        </w:rPr>
        <w:t xml:space="preserve">Esimerkki 6.4287</w:t>
      </w:r>
    </w:p>
    <w:p>
      <w:r>
        <w:t xml:space="preserve">tarina: Kate valittiin koulun näytelmään. Hän sairastui flunssaan viikkoa ennen näytelmää. Kate oli huolissaan siitä, että hän jättäisi näytelmän väliin. Hän meni lääkäriin ja sai rokotteen. Kate parani ajoissa ennen näytelmää. valittu lause: Hän meni lääkäriin ja sai rokotuksen.</w:t>
      </w:r>
    </w:p>
    <w:p>
      <w:r>
        <w:rPr>
          <w:b/>
        </w:rPr>
        <w:t xml:space="preserve">Tulos</w:t>
      </w:r>
    </w:p>
    <w:p>
      <w:r>
        <w:t xml:space="preserve">Kate menee lääkäriin saadakseen pistoksen &gt;Syyt/Mahdollistaa&gt; Kate toipuu ennen näytelmän alkua.</w:t>
      </w:r>
    </w:p>
    <w:p>
      <w:r>
        <w:rPr>
          <w:b/>
        </w:rPr>
        <w:t xml:space="preserve">Tulos</w:t>
      </w:r>
    </w:p>
    <w:p>
      <w:r>
        <w:t xml:space="preserve">Kate saa pistoksen &gt;Syyt/mahdollistaa&gt; Kate paranee.</w:t>
      </w:r>
    </w:p>
    <w:p>
      <w:r>
        <w:rPr>
          <w:b/>
        </w:rPr>
        <w:t xml:space="preserve">Esimerkki 6.4288</w:t>
      </w:r>
    </w:p>
    <w:p>
      <w:r>
        <w:t xml:space="preserve">tarina: Olin eilen illalla sängyssä. Naapurin koira ei lopettanut haukkumista. Löysin jääkaapista vanhan pakastepihvin. Heitin pihvin aidan yli koiralle. Se söi sen hyvin hitaasti ja oli vihdoin hiljaa. valittu lause: Naapurin koira ei suostunut lopettamaan haukkumista.</w:t>
      </w:r>
    </w:p>
    <w:p>
      <w:r>
        <w:rPr>
          <w:b/>
        </w:rPr>
        <w:t xml:space="preserve">Tulos</w:t>
      </w:r>
    </w:p>
    <w:p>
      <w:r>
        <w:t xml:space="preserve">Koira haukkuu &gt;Syyt/mahdollistaa&gt; Annan koiralle pihvin.</w:t>
      </w:r>
    </w:p>
    <w:p>
      <w:r>
        <w:rPr>
          <w:b/>
        </w:rPr>
        <w:t xml:space="preserve">Tulos</w:t>
      </w:r>
    </w:p>
    <w:p>
      <w:r>
        <w:t xml:space="preserve">Naapurin koira ei lopettanut haukkumista &gt;Syyt/Tekijät&gt; Heitin pihvin aidan yli. </w:t>
      </w:r>
    </w:p>
    <w:p>
      <w:r>
        <w:rPr>
          <w:b/>
        </w:rPr>
        <w:t xml:space="preserve">Esimerkki 6.4289</w:t>
      </w:r>
    </w:p>
    <w:p>
      <w:r>
        <w:t xml:space="preserve">tarina: Jane valmensi jalkapallojoukkuetta. Hän opetti heille paljon leikkejä. Joukkue pelasi ensimmäisen pelinsä hyvin. He voittivat pisteellä. Jane oli niin ylpeä joukkueestaan! valittu lause: Joukkue pelasi ensimmäisen pelinsä hyvin.</w:t>
      </w:r>
    </w:p>
    <w:p>
      <w:r>
        <w:rPr>
          <w:b/>
        </w:rPr>
        <w:t xml:space="preserve">Tulos</w:t>
      </w:r>
    </w:p>
    <w:p>
      <w:r>
        <w:t xml:space="preserve">Joukkue pelaa hyvin &gt;Syyt/mahdollistaa&gt; Joukkue voittaa.</w:t>
      </w:r>
    </w:p>
    <w:p>
      <w:r>
        <w:rPr>
          <w:b/>
        </w:rPr>
        <w:t xml:space="preserve">Esimerkki 6.4290</w:t>
      </w:r>
    </w:p>
    <w:p>
      <w:r>
        <w:t xml:space="preserve">tarina: Tim rakasti leikkiä koiransa kanssa. Hän teki lelun neulomalla sukan. Hän näytti sitä koiralleen. Koira haisteli sitä varovasti ja heilutti sitten. Tim ja hänen koiransa leikkivät lelulla noutoa. valittu lause: Tim rakasti leikkiä koiransa kanssa.</w:t>
      </w:r>
    </w:p>
    <w:p>
      <w:r>
        <w:rPr>
          <w:b/>
        </w:rPr>
        <w:t xml:space="preserve">Tulos</w:t>
      </w:r>
    </w:p>
    <w:p>
      <w:r>
        <w:t xml:space="preserve">Tim rakastaa leikkiä koiransa kanssa &gt;Syyt/Mahdollistaa&gt; Tim tekee lelun.</w:t>
      </w:r>
    </w:p>
    <w:p>
      <w:r>
        <w:rPr>
          <w:b/>
        </w:rPr>
        <w:t xml:space="preserve">Esimerkki 6.4291</w:t>
      </w:r>
    </w:p>
    <w:p>
      <w:r>
        <w:t xml:space="preserve">tarina: Sarah on aina halunnut kissan. Hän pyysi vanhemmiltaan kissaa. He sanoivat harkitsevansa asiaa. He päättivät yllättää hänet ja hankkivat kissan. Hän tuli koulusta kotiin ja löysi kissan iloisena. valittu lause: He päättivät yllättää Sarahin ja hankkivat hänelle kissan.</w:t>
      </w:r>
    </w:p>
    <w:p>
      <w:r>
        <w:rPr>
          <w:b/>
        </w:rPr>
        <w:t xml:space="preserve">Tulos</w:t>
      </w:r>
    </w:p>
    <w:p>
      <w:r>
        <w:t xml:space="preserve">Sarahin vanhemmat päättävät hankkia hänelle kissan &gt;Syyt/mahdollistaa&gt; Sarah hankkii kissan.</w:t>
      </w:r>
    </w:p>
    <w:p>
      <w:r>
        <w:rPr>
          <w:b/>
        </w:rPr>
        <w:t xml:space="preserve">Esimerkki 6.4292</w:t>
      </w:r>
    </w:p>
    <w:p>
      <w:r>
        <w:t xml:space="preserve">tarina: Smithin perhe meni piirikunnan messuille. Syötyään maissimakkaraa ja hattaraa he katsoivat sirkusta. Kun sirkus oli ohi, he kaikki ajoivat karusellilla. Autolle palatessaan he pelasivat pelejä palkinnoista. Se oli niin hauskaa, että he päättivät tehdä siitä perinteen ja mennä sinne joka vuosi! valittu lause: Kun he olivat syöneet maissimakkaraa ja hattaraa, he katsoivat sirkusta.</w:t>
      </w:r>
    </w:p>
    <w:p>
      <w:r>
        <w:rPr>
          <w:b/>
        </w:rPr>
        <w:t xml:space="preserve">Tulos</w:t>
      </w:r>
    </w:p>
    <w:p>
      <w:r>
        <w:t xml:space="preserve">Smithin perhe katsoo sirkusta &gt;Syyt/mahdollistaa&gt; Smithin perheellä on hauskaa.</w:t>
      </w:r>
    </w:p>
    <w:p>
      <w:r>
        <w:rPr>
          <w:b/>
        </w:rPr>
        <w:t xml:space="preserve">Esimerkki 6.4293</w:t>
      </w:r>
    </w:p>
    <w:p>
      <w:r>
        <w:t xml:space="preserve">tarina: Joe oli pesemässä hampaitaan. Vesi lakkasi toimimasta. Joe oli surullinen. Kävi ilmi, että hänen hanansa oli rikki. Hän osti uuden ja se oli täydellinen. valittu lause: Kävi ilmi, että hänen hanansa oli rikki.</w:t>
      </w:r>
    </w:p>
    <w:p>
      <w:r>
        <w:rPr>
          <w:b/>
        </w:rPr>
        <w:t xml:space="preserve">Tulos</w:t>
      </w:r>
    </w:p>
    <w:p>
      <w:r>
        <w:t xml:space="preserve">Hana on rikki &gt;Syyt/Mahdollistaa&gt; Joe hankkii uuden hanan.</w:t>
      </w:r>
    </w:p>
    <w:p>
      <w:r>
        <w:rPr>
          <w:b/>
        </w:rPr>
        <w:t xml:space="preserve">Tulos</w:t>
      </w:r>
    </w:p>
    <w:p>
      <w:r>
        <w:t xml:space="preserve">Joen hana on rikki &gt;Syyt/Mahdollistaa&gt; Joe ostaa uuden hanan.</w:t>
      </w:r>
    </w:p>
    <w:p>
      <w:r>
        <w:rPr>
          <w:b/>
        </w:rPr>
        <w:t xml:space="preserve">Esimerkki 6.4294</w:t>
      </w:r>
    </w:p>
    <w:p>
      <w:r>
        <w:t xml:space="preserve">tarina: Carlos on ajamassa kotiin poikien kanssa vietetystä illasta. Carlos törmää johonkin tiellä. Auto alkaa hidastaa vauhtia. Hän pysähtyy katsomaan, mikä on vialla. Carlosin rengas puhkesi ja hän soitti apua. valittu lause: Carlos ajaa kotiin tämän poikien kanssa vietetystä illasta.</w:t>
      </w:r>
    </w:p>
    <w:p>
      <w:r>
        <w:rPr>
          <w:b/>
        </w:rPr>
        <w:t xml:space="preserve">Tulos</w:t>
      </w:r>
    </w:p>
    <w:p>
      <w:r>
        <w:t xml:space="preserve">Carlos ajaa autoa &gt;Syyt/Tekijät&gt; Carlos törmää johonkin tiellä.</w:t>
      </w:r>
    </w:p>
    <w:p>
      <w:r>
        <w:rPr>
          <w:b/>
        </w:rPr>
        <w:t xml:space="preserve">Esimerkki 6.4295</w:t>
      </w:r>
    </w:p>
    <w:p>
      <w:r>
        <w:t xml:space="preserve">tarina: Pete suoraan altaan pihalla olevaan korkeushyppyyn. Hän kiipesi tikkaita pitkin huipulle. Sukellus näytti paljon korkeammalta, kun hän oli huipulla. Hän sulki silmänsä ja hyppäsi. Pete teki valtavan roiskeen ja sai kaikki kastumaan. valittu lause: Sukellus tuntui paljon korkeammalta, kun hän oli huipulla.</w:t>
      </w:r>
    </w:p>
    <w:p>
      <w:r>
        <w:rPr>
          <w:b/>
        </w:rPr>
        <w:t xml:space="preserve">Tulos</w:t>
      </w:r>
    </w:p>
    <w:p>
      <w:r>
        <w:t xml:space="preserve">Pete on huipulla &gt;Syyt/mahdollistaa&gt; Pete hyppää alas.</w:t>
      </w:r>
    </w:p>
    <w:p>
      <w:r>
        <w:rPr>
          <w:b/>
        </w:rPr>
        <w:t xml:space="preserve">Esimerkki 6.4296</w:t>
      </w:r>
    </w:p>
    <w:p>
      <w:r>
        <w:t xml:space="preserve">tarina: Katelyn istui taaperonsa kanssa. Heidän lempilaulunsa alkoi soida. Lapsi halusi laulaa. Katelyn alkoi laulaa hänen kanssaan. Pikkulapsi piti siitä. valittu lause: Heidän lempilaulunsa tuli soimaan.</w:t>
      </w:r>
    </w:p>
    <w:p>
      <w:r>
        <w:rPr>
          <w:b/>
        </w:rPr>
        <w:t xml:space="preserve">Tulos</w:t>
      </w:r>
    </w:p>
    <w:p>
      <w:r>
        <w:t xml:space="preserve">Laulu alkaa soida &gt;Syyt/mahdollistaa&gt; Katelyn kuuntelee laulua.</w:t>
      </w:r>
    </w:p>
    <w:p>
      <w:r>
        <w:rPr>
          <w:b/>
        </w:rPr>
        <w:t xml:space="preserve">Tulos</w:t>
      </w:r>
    </w:p>
    <w:p>
      <w:r>
        <w:t xml:space="preserve">Heidän lempilaulunsa soi &gt;Syyt/mahdollistaa&gt; Katelyn ja pikkulapsi laulavat lempilaulunsa.</w:t>
      </w:r>
    </w:p>
    <w:p>
      <w:r>
        <w:rPr>
          <w:b/>
        </w:rPr>
        <w:t xml:space="preserve">Esimerkki 6.4297</w:t>
      </w:r>
    </w:p>
    <w:p>
      <w:r>
        <w:t xml:space="preserve">tarina: Ed vihelteli suosittua sävelmää työskennellessään pöytätyössään. Jonkin ajan kuluttua yksi hänen työtovereistaan liittyi mukaan. He vihelsivät niin kovaa, että koko toimisto kuuli. Ed ja hänen työtoverinsa saivat hurraahuutoja, kun laulu loppui. Ed sanoi työtoverilleen, että ensi viikolla heidän pitäisi esiintyä uudelleen! valittu lause: Ed vihelteli suosittua sävelmää työskennellessään pöytätyössään.</w:t>
      </w:r>
    </w:p>
    <w:p>
      <w:r>
        <w:rPr>
          <w:b/>
        </w:rPr>
        <w:t xml:space="preserve">Tulos</w:t>
      </w:r>
    </w:p>
    <w:p>
      <w:r>
        <w:t xml:space="preserve">Ed vihelteli suosittua sävelmää työskennellessään työpöytänsä ääressä &gt;Syyt/Mahdollistaa&gt; Yksi Edin työtovereista liittyi sävelmään. </w:t>
      </w:r>
    </w:p>
    <w:p>
      <w:r>
        <w:rPr>
          <w:b/>
        </w:rPr>
        <w:t xml:space="preserve">Esimerkki 6.4298</w:t>
      </w:r>
    </w:p>
    <w:p>
      <w:r>
        <w:t xml:space="preserve">tarina: John heräsi, kun hänen kurkkunsa kutisi. John pelkäsi, että hän oli tulossa flunssaan. Hän joi kaksi lasillista appelsiinimehua ja otti vitamiinia. Myöhemmin samana päivänä John meni lääkäriin. Siellä John sai tietää, että hänellä oli todellakin paha flunssa. valittu lause: John heräsi kurkussaan kutisevaan nuhaan.</w:t>
      </w:r>
    </w:p>
    <w:p>
      <w:r>
        <w:rPr>
          <w:b/>
        </w:rPr>
        <w:t xml:space="preserve">Tulos</w:t>
      </w:r>
    </w:p>
    <w:p>
      <w:r>
        <w:t xml:space="preserve">Johanneksella on kutina kurkussa &gt;Syyt/Mahdollistaa&gt; Johannes menee lääkäriin.</w:t>
      </w:r>
    </w:p>
    <w:p>
      <w:r>
        <w:rPr>
          <w:b/>
        </w:rPr>
        <w:t xml:space="preserve">Esimerkki 6.4299</w:t>
      </w:r>
    </w:p>
    <w:p>
      <w:r>
        <w:t xml:space="preserve">tarina: Jason haluaa oppia tekemään meksikolaista ruokaa. Jason luulee, että hän voi tehdä sen Meksikossa. Jason lentää Meksikoon. Jason osallistuu kurssille kokkikoulussa. Jasonista tulee hyvä meksikolaisen ruoan kokki. valittu lause: Jason lentää Meksikoon.</w:t>
      </w:r>
    </w:p>
    <w:p>
      <w:r>
        <w:rPr>
          <w:b/>
        </w:rPr>
        <w:t xml:space="preserve">Tulos</w:t>
      </w:r>
    </w:p>
    <w:p>
      <w:r>
        <w:t xml:space="preserve">Jason lentää Meksikoon &gt;Syyt/Mahdollistaa&gt; Jason osallistuu meksikolaisen ruoan kokkauskurssille. </w:t>
      </w:r>
    </w:p>
    <w:p>
      <w:r>
        <w:rPr>
          <w:b/>
        </w:rPr>
        <w:t xml:space="preserve">Tulos</w:t>
      </w:r>
    </w:p>
    <w:p>
      <w:r>
        <w:t xml:space="preserve">Jason tykkää kokata &gt;Syyt/Mahdollistaa&gt; Jason haluaa kokata maxicossa.</w:t>
      </w:r>
    </w:p>
    <w:p>
      <w:r>
        <w:rPr>
          <w:b/>
        </w:rPr>
        <w:t xml:space="preserve">Tulos</w:t>
      </w:r>
    </w:p>
    <w:p>
      <w:r>
        <w:t xml:space="preserve">Jason lentää Meksikoon &gt;Syyt/Mahdollistaa&gt; Jason osallistuu meksikolaista ruokaa käsittelevälle kokkikurssille.</w:t>
      </w:r>
    </w:p>
    <w:p>
      <w:r>
        <w:rPr>
          <w:b/>
        </w:rPr>
        <w:t xml:space="preserve">Esimerkki 6.4300</w:t>
      </w:r>
    </w:p>
    <w:p>
      <w:r>
        <w:t xml:space="preserve">tarina: Tom ja Sarah rakastavat kissanpentuja ja ovat aina halunneet sellaisen. He näkivät kyltin, jossa luki "ilmaisia kissanpentuja". He lähtivät matkaan. He löysivät täydellisen kissanpennun. Kissanpentu tuli kotiin ja kaikki olivat onnellisia. valittu lause: Kissanpentu tuli kotiin ja kaikki olivat onnellisia.</w:t>
      </w:r>
    </w:p>
    <w:p>
      <w:r>
        <w:rPr>
          <w:b/>
        </w:rPr>
        <w:t xml:space="preserve">Tulos</w:t>
      </w:r>
    </w:p>
    <w:p>
      <w:r>
        <w:t xml:space="preserve">Kissanpentu tulee kotiin &gt;Syyt/mahdollistavat&gt; Kaikki ovat onnellisia.</w:t>
      </w:r>
    </w:p>
    <w:p>
      <w:r>
        <w:rPr>
          <w:b/>
        </w:rPr>
        <w:t xml:space="preserve">Esimerkki 6.4301</w:t>
      </w:r>
    </w:p>
    <w:p>
      <w:r>
        <w:t xml:space="preserve">tarina: Tom osti uudet alusvaatteet. Hän käytti niitä töissä. Ne olivat liian tiukat ja epämukavat. Tom ei pystynyt työskentelemään kunnolla niiden kanssa. Hän päätti riisua ne kylpyhuoneessa. valittu lause: Ne olivat liian tiukat ja epämukavat.</w:t>
      </w:r>
    </w:p>
    <w:p>
      <w:r>
        <w:rPr>
          <w:b/>
        </w:rPr>
        <w:t xml:space="preserve">Tulos</w:t>
      </w:r>
    </w:p>
    <w:p>
      <w:r>
        <w:t xml:space="preserve">Tomin alusvaatteet ovat epämukavat &gt;Syyt/Mahdollistavat&gt; Tom riisuu alusvaatteet.</w:t>
      </w:r>
    </w:p>
    <w:p>
      <w:r>
        <w:rPr>
          <w:b/>
        </w:rPr>
        <w:t xml:space="preserve">Esimerkki 6.4302</w:t>
      </w:r>
    </w:p>
    <w:p>
      <w:r>
        <w:t xml:space="preserve">tarina: Rick ei ole koskaan elämässään polttanut. Hänen ystävänsä kutsuivat hänet pelaamaan pokeria. Kaikki muut paitsi Rick polttivat sikaria. Rick päätti kokeilla sikarin polttamista. Hän jäi heti koukkuun ja on nyt sikariharrastaja. valittu lause: Hänen ystävänsä kutsuivat hänet pelaamaan pokeria.</w:t>
      </w:r>
    </w:p>
    <w:p>
      <w:r>
        <w:rPr>
          <w:b/>
        </w:rPr>
        <w:t xml:space="preserve">Tulos</w:t>
      </w:r>
    </w:p>
    <w:p>
      <w:r>
        <w:t xml:space="preserve">Rickin ystävät kutsuvat hänet kylään &gt;Syyt/mahdollistavat&gt; Rick tulee kylään.</w:t>
      </w:r>
    </w:p>
    <w:p>
      <w:r>
        <w:rPr>
          <w:b/>
        </w:rPr>
        <w:t xml:space="preserve">Esimerkki 6.4303</w:t>
      </w:r>
    </w:p>
    <w:p>
      <w:r>
        <w:t xml:space="preserve">tarina: Jaakob halusi joululahjaksi uuden aamutakin. Hän valitsi sellaisen luettelosta. Hän ei uskonut, että hänen äitinsä ostaisi sen. Hän kertoi äidille värin ja kaiken. Kun joulu koitti, hän avasi laatikon ja siinä oli kaapu. valittu lause: Hän ei uskonut, että hänen äitinsä aikoi ostaa sen.</w:t>
      </w:r>
    </w:p>
    <w:p>
      <w:r>
        <w:rPr>
          <w:b/>
        </w:rPr>
        <w:t xml:space="preserve">Tulos</w:t>
      </w:r>
    </w:p>
    <w:p>
      <w:r>
        <w:t xml:space="preserve">Jaakob ei uskonut, että hänen äitinsä saisi hänen kaapunsa &gt;Syyt/Tekijät&gt; Jaakobin äiti hankki hänelle kaapin. </w:t>
      </w:r>
    </w:p>
    <w:p>
      <w:r>
        <w:rPr>
          <w:b/>
        </w:rPr>
        <w:t xml:space="preserve">Esimerkki 6.4304</w:t>
      </w:r>
    </w:p>
    <w:p>
      <w:r>
        <w:t xml:space="preserve">tarina: Mies näki, että sprinkleri oli rikki. Hän juoksi korjaamaan sitä. Hän sai kaikki tarvitsemansa osat. Hän kaivoi sprinklerin esiin. Sprinkleri saatiin korjattua. valittu lause: Hän kaivoi sprinklerin esiin.</w:t>
      </w:r>
    </w:p>
    <w:p>
      <w:r>
        <w:rPr>
          <w:b/>
        </w:rPr>
        <w:t xml:space="preserve">Tulos</w:t>
      </w:r>
    </w:p>
    <w:p>
      <w:r>
        <w:t xml:space="preserve">Mies kaivaa sprinklerin ylös &gt;Syyt/mahdollistaa&gt; Mies korjaa sprinklerin.</w:t>
      </w:r>
    </w:p>
    <w:p>
      <w:r>
        <w:rPr>
          <w:b/>
        </w:rPr>
        <w:t xml:space="preserve">Esimerkki 6.4305</w:t>
      </w:r>
    </w:p>
    <w:p>
      <w:r>
        <w:t xml:space="preserve">tarina: Tim oli tulossa töistä kotiin. Hän käveli pihatietä pitkin. Hän kuuli pieniä ääniä kotinsa sisältä. Hän pelästyi kovasti. Kävi ilmi, että ne olivat hänen ystävänsä, jotka järjestivät yllätysjuhlat. valittu lause: Hän pelästyi kovasti.</w:t>
      </w:r>
    </w:p>
    <w:p>
      <w:r>
        <w:rPr>
          <w:b/>
        </w:rPr>
        <w:t xml:space="preserve">Tulos</w:t>
      </w:r>
    </w:p>
    <w:p>
      <w:r>
        <w:t xml:space="preserve">Hän pelästyy &gt;Syyt/Mahdollistaa&gt; Hän tarkistaa, mitä ääni on.</w:t>
      </w:r>
    </w:p>
    <w:p>
      <w:r>
        <w:rPr>
          <w:b/>
        </w:rPr>
        <w:t xml:space="preserve">Tulos</w:t>
      </w:r>
    </w:p>
    <w:p>
      <w:r>
        <w:t xml:space="preserve">Tim pelästyy &gt;Syyt/mahdollistaa&gt; Tim rauhoittuu.</w:t>
      </w:r>
    </w:p>
    <w:p>
      <w:r>
        <w:rPr>
          <w:b/>
        </w:rPr>
        <w:t xml:space="preserve">Tulos</w:t>
      </w:r>
    </w:p>
    <w:p>
      <w:r>
        <w:t xml:space="preserve">Tim pelästyy &gt;Syyt/Mahdollistaa&gt; Tim hikoilee.</w:t>
      </w:r>
    </w:p>
    <w:p>
      <w:r>
        <w:rPr>
          <w:b/>
        </w:rPr>
        <w:t xml:space="preserve">Esimerkki 6.4306</w:t>
      </w:r>
    </w:p>
    <w:p>
      <w:r>
        <w:t xml:space="preserve">tarina: Pamin lapset olivat koulussa. Hän oli mennyt ostoksille. Pam oli vielä kaupungissa, kun lapset pääsivät koulusta. Pam pyysi siskoaan hakemaan lapset. Pamin sisko vahti lapsia, kunnes hän tuli kotiin. valittu lause: Pam pyysi siskoaan hakemaan lapset.</w:t>
      </w:r>
    </w:p>
    <w:p>
      <w:r>
        <w:rPr>
          <w:b/>
        </w:rPr>
        <w:t xml:space="preserve">Tulos</w:t>
      </w:r>
    </w:p>
    <w:p>
      <w:r>
        <w:t xml:space="preserve">Pam pyytää siskoaan hakemaan lapset &gt;Syyt/Mahdollistaa&gt; Pamin sisko hakee lapset &gt;Syyt/mahdollistaa&gt; Pamin sisko hakee lapset</w:t>
      </w:r>
    </w:p>
    <w:p>
      <w:r>
        <w:rPr>
          <w:b/>
        </w:rPr>
        <w:t xml:space="preserve">Esimerkki 6.4307</w:t>
      </w:r>
    </w:p>
    <w:p>
      <w:r>
        <w:t xml:space="preserve">tarina: Pamilla oli hyvin sotkuinen vaatekaappi. Se oli sotkuinen, eikä hän koskaan löytänyt tarvitsemiaan vaatteita. Lopulta hän päätti siivota sen. Muutamaa tuntia myöhemmin Pamilla oli siisti ja järjestetty vaatekaappi. Hän tunsi olonsa erittäin hyväksi siitä, mitä oli tehnyt. valittu lause: Lopulta hän päätti siivota sen.</w:t>
      </w:r>
    </w:p>
    <w:p>
      <w:r>
        <w:rPr>
          <w:b/>
        </w:rPr>
        <w:t xml:space="preserve">Tulos</w:t>
      </w:r>
    </w:p>
    <w:p>
      <w:r>
        <w:t xml:space="preserve">Pam siivosi kaappinsa &gt;Syyt/Tekijät&gt; Pamin kaappi oli sotkuinen.</w:t>
      </w:r>
    </w:p>
    <w:p>
      <w:r>
        <w:rPr>
          <w:b/>
        </w:rPr>
        <w:t xml:space="preserve">Tulos</w:t>
      </w:r>
    </w:p>
    <w:p>
      <w:r>
        <w:t xml:space="preserve">Pam päättää siivota sotkuisen vaatekaappinsa &gt;Syyt/Mahdollistaa&gt; Pamilla on siisti ja järjestetty vaatekaappi.</w:t>
      </w:r>
    </w:p>
    <w:p>
      <w:r>
        <w:rPr>
          <w:b/>
        </w:rPr>
        <w:t xml:space="preserve">Esimerkki 6.4308</w:t>
      </w:r>
    </w:p>
    <w:p>
      <w:r>
        <w:t xml:space="preserve">tarina: Siskoni tuli vierailulle viime vuonna. Hän haluaa tuoda mukanaan jännittäviä asioita. Hän toi ilotulitteita ja konfettipommeja! Sytytimme ne pihalla. Meillä oli paljon siivottavaa, kun hän lähti! valittu lause: Meillä oli paljon siivottavaa hänen lähdettyään!</w:t>
      </w:r>
    </w:p>
    <w:p>
      <w:r>
        <w:rPr>
          <w:b/>
        </w:rPr>
        <w:t xml:space="preserve">Tulos</w:t>
      </w:r>
    </w:p>
    <w:p>
      <w:r>
        <w:t xml:space="preserve">Meillä on paljon siivottavaa &gt;Syyt/Mahdollistaa&gt; Siivoamme pihan.</w:t>
      </w:r>
    </w:p>
    <w:p>
      <w:r>
        <w:rPr>
          <w:b/>
        </w:rPr>
        <w:t xml:space="preserve">Esimerkki 6.4309</w:t>
      </w:r>
    </w:p>
    <w:p>
      <w:r>
        <w:t xml:space="preserve">tarina: Sam odotti bussipysäkillä. Lähellä oli lätäkkö. Hän ei ollut tietoinen siitä. Auto ajoi sen yli ja roiskui Samin päälle. Samin oli palattava kotiin ja vaihdettava vaatteet. valittu lause: Hän ei ollut siitä tietoinen.</w:t>
      </w:r>
    </w:p>
    <w:p>
      <w:r>
        <w:rPr>
          <w:b/>
        </w:rPr>
        <w:t xml:space="preserve">Tulos</w:t>
      </w:r>
    </w:p>
    <w:p>
      <w:r>
        <w:t xml:space="preserve">Sam ei ole tietoinen lätäköstä &gt;Syyt/Mahdollistaa&gt; Sam saa roiskeita.</w:t>
      </w:r>
    </w:p>
    <w:p>
      <w:r>
        <w:rPr>
          <w:b/>
        </w:rPr>
        <w:t xml:space="preserve">Tulos</w:t>
      </w:r>
    </w:p>
    <w:p>
      <w:r>
        <w:t xml:space="preserve">Sam ei näe lätäkköä &gt;Syyt/Mahdollistaa&gt; Sam saa roiskeita.</w:t>
      </w:r>
    </w:p>
    <w:p>
      <w:r>
        <w:rPr>
          <w:b/>
        </w:rPr>
        <w:t xml:space="preserve">Tulos</w:t>
      </w:r>
    </w:p>
    <w:p>
      <w:r>
        <w:t xml:space="preserve">Sam ei ole tietoinen lähellä olevasta lätäköstä &gt;Syyt/Mahdollistaa&gt; Auto ajaa lätäkön yli ja roiskuu Samin päälle.</w:t>
      </w:r>
    </w:p>
    <w:p>
      <w:r>
        <w:rPr>
          <w:b/>
        </w:rPr>
        <w:t xml:space="preserve">Esimerkki 6.4310</w:t>
      </w:r>
    </w:p>
    <w:p>
      <w:r>
        <w:t xml:space="preserve">tarina: Brandon heräsi myöhään. Hän kiirehti valmistautumaan. Hän ajatteli, että ulkona olisi kuuma. Hän ei ottanut takkia mukaan. Kun hän pääsi ulos, oli todella tuulista. valittu lause: Brandon heräsi myöhään.</w:t>
      </w:r>
    </w:p>
    <w:p>
      <w:r>
        <w:rPr>
          <w:b/>
        </w:rPr>
        <w:t xml:space="preserve">Tulos</w:t>
      </w:r>
    </w:p>
    <w:p>
      <w:r>
        <w:t xml:space="preserve">Brandon heräsi myöhään &gt;Syyt/Tekijät&gt; Brandon kiirehti valmistautumaan. </w:t>
      </w:r>
    </w:p>
    <w:p>
      <w:r>
        <w:rPr>
          <w:b/>
        </w:rPr>
        <w:t xml:space="preserve">Esimerkki 6.4311</w:t>
      </w:r>
    </w:p>
    <w:p>
      <w:r>
        <w:t xml:space="preserve">tarina: Sarah halusi järjestää rantajuhlat itselleen ja ystävilleen. Sarah istui pöydän ääreen ja kirjoitti ylös, mitä hän tarvitsi juhliin. Sarah kävi eri kaupoissa ja osti tarvitsemansa tavarat. Sarah soitti ja kutsui kaikki ystävät, jotka hän halusi juhliinsa. Sarah järjesti rantajuhlat ja piti hauskaa ystäviensä kanssa. valittu lause: Sarah soitti ja kutsui kaikki ystävät, jotka hän halusi juhliinsa.</w:t>
      </w:r>
    </w:p>
    <w:p>
      <w:r>
        <w:rPr>
          <w:b/>
        </w:rPr>
        <w:t xml:space="preserve">Tulos</w:t>
      </w:r>
    </w:p>
    <w:p>
      <w:r>
        <w:t xml:space="preserve">Sarah kutsuu ystävänsä &gt;Syyt/mahdollistaa&gt; Sarahin ystävät tulevat paikalle.</w:t>
      </w:r>
    </w:p>
    <w:p>
      <w:r>
        <w:rPr>
          <w:b/>
        </w:rPr>
        <w:t xml:space="preserve">Esimerkki 6.4312</w:t>
      </w:r>
    </w:p>
    <w:p>
      <w:r>
        <w:t xml:space="preserve">tarina: Missy ja hänen tyttärensä olivat ruokakaupassa. Missyn tytär Cindy piti kiinni nallekarhusta. Cindy harhautui ja istutti nallensa yhdelle käytävistä. Kun he olivat menossa kotiin, hän tajusi unohtaneensa nallen. Missy ajoi takaisin kauppaan nallea hakemaan. valittu lause: Missy ajoi takaisin kauppaan nallea hakemaan.</w:t>
      </w:r>
    </w:p>
    <w:p>
      <w:r>
        <w:rPr>
          <w:b/>
        </w:rPr>
        <w:t xml:space="preserve">Tulos</w:t>
      </w:r>
    </w:p>
    <w:p>
      <w:r>
        <w:t xml:space="preserve">Missy menee hakemaan karhua &gt;Syyt/Mahdollistaa&gt; Missy saa karhun.</w:t>
      </w:r>
    </w:p>
    <w:p>
      <w:r>
        <w:rPr>
          <w:b/>
        </w:rPr>
        <w:t xml:space="preserve">Esimerkki 6.4313</w:t>
      </w:r>
    </w:p>
    <w:p>
      <w:r>
        <w:t xml:space="preserve">tarina: Tim rakasti leikkiä koiransa kanssa. Hän teki lelun neulomalla sukan. Hän näytti sitä koiralleen. Koira haisteli sitä varovasti ja heilutti sitten. Tim ja hänen koiransa leikkivät lelulla noutoa. valittu lause: Tim ja hänen koiransa leikkivät noutoa lelulla.</w:t>
      </w:r>
    </w:p>
    <w:p>
      <w:r>
        <w:rPr>
          <w:b/>
        </w:rPr>
        <w:t xml:space="preserve">Tulos</w:t>
      </w:r>
    </w:p>
    <w:p>
      <w:r>
        <w:t xml:space="preserve">Tim leikki koiransa kanssa &gt;Syyt/Tekijät&gt; He leikkivät noutoa lelulla.</w:t>
      </w:r>
    </w:p>
    <w:p>
      <w:r>
        <w:rPr>
          <w:b/>
        </w:rPr>
        <w:t xml:space="preserve">Esimerkki 6.4314</w:t>
      </w:r>
    </w:p>
    <w:p>
      <w:r>
        <w:t xml:space="preserve">tarina: Amy ja hänen isänsä olivat ajamassa pois osavaltiosta. Amy nukkui, kun hänen isänsä herätti hänet huoltoasemalla Myöhemmin Amy heräsi ja hänen piti käydä vessassa. Hänen isänsä suuttui, koska Amy ei mennyt, kun he pysähtyivät tankkaamaan. He istuivat vihaisessa hiljaisuudessa tunnin ajan toisen pysähdyksen jälkeen. valittu lause: Myöhemmin hän heräsi ja hänen täytyi käydä vessassa.</w:t>
      </w:r>
    </w:p>
    <w:p>
      <w:r>
        <w:rPr>
          <w:b/>
        </w:rPr>
        <w:t xml:space="preserve">Tulos</w:t>
      </w:r>
    </w:p>
    <w:p>
      <w:r>
        <w:t xml:space="preserve">Amyn on käytettävä &gt;Causes/Enables&gt; Amy käyttää &gt;Causes/Enables&gt;.</w:t>
      </w:r>
    </w:p>
    <w:p>
      <w:r>
        <w:rPr>
          <w:b/>
        </w:rPr>
        <w:t xml:space="preserve">Esimerkki 6.4315</w:t>
      </w:r>
    </w:p>
    <w:p>
      <w:r>
        <w:t xml:space="preserve">tarina: Päätin syödä popcornia eilen illalla. Kun tein niitä, oveen koputettiin. Menin ikkunaan ja katsoin ulos. Pesukarhu piti kädessään kiveä ja hakkasi ovea. En ole varma, osaavatko pesukarhut koputtaa, mutta tämä koputti. valittu lause: Sitä tehdessä oveen koputettiin.</w:t>
      </w:r>
    </w:p>
    <w:p>
      <w:r>
        <w:rPr>
          <w:b/>
        </w:rPr>
        <w:t xml:space="preserve">Tulos</w:t>
      </w:r>
    </w:p>
    <w:p>
      <w:r>
        <w:t xml:space="preserve">Oveen koputetaan &gt;Syyt/mahdollistaa&gt; Tarkistan oven.</w:t>
      </w:r>
    </w:p>
    <w:p>
      <w:r>
        <w:rPr>
          <w:b/>
        </w:rPr>
        <w:t xml:space="preserve">Esimerkki 6.4316</w:t>
      </w:r>
    </w:p>
    <w:p>
      <w:r>
        <w:t xml:space="preserve">tarina: Brian meni supermarkettiin. Hän tarvitsi hedelmiä. Hän otti omenoita ja laittoi ne taskuunsa. Joku näki hänet. Hänet pakotettiin maksamaan siitä. valittu lause: Hän tarvitsi hedelmiä.</w:t>
      </w:r>
    </w:p>
    <w:p>
      <w:r>
        <w:rPr>
          <w:b/>
        </w:rPr>
        <w:t xml:space="preserve">Tulos</w:t>
      </w:r>
    </w:p>
    <w:p>
      <w:r>
        <w:t xml:space="preserve">Brian meni supermarketin viereen &gt;Syyt/mahdollistaa&gt; Hän tarvitsi hedelmiä.</w:t>
      </w:r>
    </w:p>
    <w:p>
      <w:r>
        <w:rPr>
          <w:b/>
        </w:rPr>
        <w:t xml:space="preserve">Esimerkki 6.4317</w:t>
      </w:r>
    </w:p>
    <w:p>
      <w:r>
        <w:t xml:space="preserve">tarina: Dominickilla on syntymäpäivä tulossa. Hän haluaa kovasti työkengät. Hän kertoi vanhemmilleen, että hän haluaa niitä. Vanhemmat menivät ja ostivat ne hänen syntymäpäiväkseen. Dominick oli niin onnellinen saadessaan saappaat. valittu lause: Dominick oli niin onnellinen saadessaan saappaat.</w:t>
      </w:r>
    </w:p>
    <w:p>
      <w:r>
        <w:rPr>
          <w:b/>
        </w:rPr>
        <w:t xml:space="preserve">Tulos</w:t>
      </w:r>
    </w:p>
    <w:p>
      <w:r>
        <w:t xml:space="preserve">Dominick on iloinen saappaiden saamisesta &gt;Syyt/mahdollistaa&gt; Dominick käyttää saappaita.</w:t>
      </w:r>
    </w:p>
    <w:p>
      <w:r>
        <w:rPr>
          <w:b/>
        </w:rPr>
        <w:t xml:space="preserve">Tulos</w:t>
      </w:r>
    </w:p>
    <w:p>
      <w:r>
        <w:t xml:space="preserve">Dominick on iloinen saadessaan saappaat &gt;Syyt/mahdollistaa&gt; Dominick kiittää vanhempiaan. </w:t>
      </w:r>
    </w:p>
    <w:p>
      <w:r>
        <w:rPr>
          <w:b/>
        </w:rPr>
        <w:t xml:space="preserve">Esimerkki 6.4318</w:t>
      </w:r>
    </w:p>
    <w:p>
      <w:r>
        <w:t xml:space="preserve">tarina: Ostin Blue Dahlia -kirjan kymmenen vuotta sitten. En koskaan avannut dvd:tä. Tässä kuussa vaimoni lähti tapaamaan tytärtämme. Kun olin aivan yksin, avasin dvd:n. Katsoin elokuvaa kaksi tuntia ja olin onnellinen. valittu lause: Ostin The Blue Dahlia -elokuvan kymmenen vuotta sitten.</w:t>
      </w:r>
    </w:p>
    <w:p>
      <w:r>
        <w:rPr>
          <w:b/>
        </w:rPr>
        <w:t xml:space="preserve">Tulos</w:t>
      </w:r>
    </w:p>
    <w:p>
      <w:r>
        <w:t xml:space="preserve">Ostan kopion elokuvasta The Blue Dahlia &gt;Syyt/mahdollistavat&gt; Katson elokuvan.</w:t>
      </w:r>
    </w:p>
    <w:p>
      <w:r>
        <w:rPr>
          <w:b/>
        </w:rPr>
        <w:t xml:space="preserve">Esimerkki 6.4319</w:t>
      </w:r>
    </w:p>
    <w:p>
      <w:r>
        <w:t xml:space="preserve">tarina: Tim oli rakastunut. Hän oli rakastunut Maryyn. Hän halusi ostaa Marylle kukkia. Hän oli hyvin hermostunut. Kun hän antoi tytölle kukat, hän oli hyvin onnellinen. valittu lause: Hän oli hyvin hermostunut.</w:t>
      </w:r>
    </w:p>
    <w:p>
      <w:r>
        <w:rPr>
          <w:b/>
        </w:rPr>
        <w:t xml:space="preserve">Tulos</w:t>
      </w:r>
    </w:p>
    <w:p>
      <w:r>
        <w:t xml:space="preserve">Tim on hermostunut &gt;Syyt/Mahdollistaa&gt; Timin kädet tärisevät.</w:t>
      </w:r>
    </w:p>
    <w:p>
      <w:r>
        <w:rPr>
          <w:b/>
        </w:rPr>
        <w:t xml:space="preserve">Tulos</w:t>
      </w:r>
    </w:p>
    <w:p>
      <w:r>
        <w:t xml:space="preserve">Tim on hermostunut &gt;Syyt/Mahdollistaa&gt; Tim rauhoittuu.</w:t>
      </w:r>
    </w:p>
    <w:p>
      <w:r>
        <w:rPr>
          <w:b/>
        </w:rPr>
        <w:t xml:space="preserve">Esimerkki 6.4320</w:t>
      </w:r>
    </w:p>
    <w:p>
      <w:r>
        <w:t xml:space="preserve">tarina: Tomilla oli todella hieno valkoinen paita. Eräänä päivänä hän yritti pestä pyykkiä. Hän jätti vahingossa punaisen sukan valkoisten vaatteidensa joukkoon. Tomin hieno paita muuttui vaaleanpunaiseksi. Hän ei enää koskaan käyttänyt sitä. valittu lause: Hän ei enää koskaan käyttänyt sitä.</w:t>
      </w:r>
    </w:p>
    <w:p>
      <w:r>
        <w:rPr>
          <w:b/>
        </w:rPr>
        <w:t xml:space="preserve">Tulos</w:t>
      </w:r>
    </w:p>
    <w:p>
      <w:r>
        <w:t xml:space="preserve">Tom ei käytä paitaa enää koskaan &gt;Syyt/Mahdollistaa&gt; Tom käyttää eri paitaa.</w:t>
      </w:r>
    </w:p>
    <w:p>
      <w:r>
        <w:rPr>
          <w:b/>
        </w:rPr>
        <w:t xml:space="preserve">Esimerkki 6.4321</w:t>
      </w:r>
    </w:p>
    <w:p>
      <w:r>
        <w:t xml:space="preserve">tarina: Luulin aina, että golf on vanhuksille. Eräänä päivänä isäni kutsui minut pelaamaan golfia kanssaan. Vastahakoisesti hyväksyin hänen kutsunsa. Golfkentällä näin paljon ikäisiäni ihmisiä. Tajusin, että golf on urheilulaji, josta kaikki voivat nauttia iästä riippumatta. valittu lause: Eräänä päivänä isäni kutsui minut pelaamaan golfia kanssaan.</w:t>
      </w:r>
    </w:p>
    <w:p>
      <w:r>
        <w:rPr>
          <w:b/>
        </w:rPr>
        <w:t xml:space="preserve">Tulos</w:t>
      </w:r>
    </w:p>
    <w:p>
      <w:r>
        <w:t xml:space="preserve">Isäni kutsuu minut &gt;Syyt/mahdollistaa&gt; Hyväksyn kutsun.</w:t>
      </w:r>
    </w:p>
    <w:p>
      <w:r>
        <w:rPr>
          <w:b/>
        </w:rPr>
        <w:t xml:space="preserve">Tulos</w:t>
      </w:r>
    </w:p>
    <w:p>
      <w:r>
        <w:t xml:space="preserve">Isäni kutsuu minut pelaamaan golfia &gt;Syyt/Mahdollistaa&gt; Pelaan golfia isäni kanssa.</w:t>
      </w:r>
    </w:p>
    <w:p>
      <w:r>
        <w:rPr>
          <w:b/>
        </w:rPr>
        <w:t xml:space="preserve">Esimerkki 6.4322</w:t>
      </w:r>
    </w:p>
    <w:p>
      <w:r>
        <w:t xml:space="preserve">tarina: Minulla on pistorasia, joka ei toimi. Yritin purkaa sen ja korjata ongelman. Pistorasia ei vieläkään toiminut, joten soitin ammattilaiselle. Pistorasian korjaaminen oikein maksoi minulle neljäkymmentä dollaria. Olin iloinen, että kutsuin ammattilaisen, jotta en loukkaantunut. valittu lause: Pistorasia ei vieläkään toiminut, joten soitin ammattilaiselle.</w:t>
      </w:r>
    </w:p>
    <w:p>
      <w:r>
        <w:rPr>
          <w:b/>
        </w:rPr>
        <w:t xml:space="preserve">Tulos</w:t>
      </w:r>
    </w:p>
    <w:p>
      <w:r>
        <w:t xml:space="preserve">Soitan ammattilaiselle rikkoutuneen pistorasian takia &gt;Syyt/Mahdollistaa&gt; Ammattilainen korjaa pistorasian.</w:t>
      </w:r>
    </w:p>
    <w:p>
      <w:r>
        <w:rPr>
          <w:b/>
        </w:rPr>
        <w:t xml:space="preserve">Esimerkki 6.4323</w:t>
      </w:r>
    </w:p>
    <w:p>
      <w:r>
        <w:t xml:space="preserve">tarina: Äiti tekee minulle keksejä. Äiti sai jauhot alas. Sitten iso kulho ja sokeria. Äiti sanoi, että voin auttaa. Keksit olivat mahtavia. valittu lause: Äiti sai jauhot alas.</w:t>
      </w:r>
    </w:p>
    <w:p>
      <w:r>
        <w:rPr>
          <w:b/>
        </w:rPr>
        <w:t xml:space="preserve">Tulos</w:t>
      </w:r>
    </w:p>
    <w:p>
      <w:r>
        <w:t xml:space="preserve">Äiti nappaa jauhot &gt;Syyt/mahdollistaa&gt; Hän nappaa kulhon.</w:t>
      </w:r>
    </w:p>
    <w:p>
      <w:r>
        <w:rPr>
          <w:b/>
        </w:rPr>
        <w:t xml:space="preserve">Esimerkki 6.4324</w:t>
      </w:r>
    </w:p>
    <w:p>
      <w:r>
        <w:t xml:space="preserve">tarina: Siskoni nukkui sängyssään. Kuulokkeet hänen korvastaan putosivat yhtäkkiä pois. Hän päätyi pyörimään kuulokkeiden toiselle puolelle. Kun hän heräsi, hän yritti kuunnella sillä musiikkia. Vain toinen puoli toimi kunnolla. valittu lause: Kun hän heräsi, hän yritti kuunnella sillä musiikkia.</w:t>
      </w:r>
    </w:p>
    <w:p>
      <w:r>
        <w:rPr>
          <w:b/>
        </w:rPr>
        <w:t xml:space="preserve">Tulos</w:t>
      </w:r>
    </w:p>
    <w:p>
      <w:r>
        <w:t xml:space="preserve">Siskoni yritti kuunnella kuulokkeillaan herätessään &gt;Syyt/Mahdolliset syyt&gt; Kuulokkeet eivät toimineet molemmin puolin.</w:t>
      </w:r>
    </w:p>
    <w:p>
      <w:r>
        <w:rPr>
          <w:b/>
        </w:rPr>
        <w:t xml:space="preserve">Esimerkki 6.4325</w:t>
      </w:r>
    </w:p>
    <w:p>
      <w:r>
        <w:t xml:space="preserve">tarina: Vince heräsi eräänä aamuna ja nousi pukeutumaan. Kun hän etsi asua, hän ei löytänyt mitään päällepantavaa. Vince huomasi, että hänellä oli paljon likapyykkiä, ja päätti pestä sen. Ladattuaan vaatteet pesukoneeseen hän alkoi odottaa. Kun vaatteet olivat kuivuneet, Vincellä oli mukava asu yllään. valittu lause: Kun hän etsi asua, hän ei löytänyt mitään päällepantavaa.</w:t>
      </w:r>
    </w:p>
    <w:p>
      <w:r>
        <w:rPr>
          <w:b/>
        </w:rPr>
        <w:t xml:space="preserve">Tulos</w:t>
      </w:r>
    </w:p>
    <w:p>
      <w:r>
        <w:t xml:space="preserve">Vince etsii asua &gt;Syyt/mahdollistaa&gt; Hän huomaa likapyykkinsä.</w:t>
      </w:r>
    </w:p>
    <w:p>
      <w:r>
        <w:rPr>
          <w:b/>
        </w:rPr>
        <w:t xml:space="preserve">Esimerkki 6.4326</w:t>
      </w:r>
    </w:p>
    <w:p>
      <w:r>
        <w:t xml:space="preserve">tarina: Stan on hulluna uuteen iphoneen. Hän päättää, että hänen on oltava yksi ensimmäisistä, joka saa sen. Stan kävelee keskustaan Apple Storeen ja odottaa jonossa. Hän on aivan ensimmäisenä jonossa. Stanin kärsivällisyys kannattaa, sillä hän saa ostaa iphonen ensimmäisenä. valittu lause: Stan on hulluna uuteen iphoneen.</w:t>
      </w:r>
    </w:p>
    <w:p>
      <w:r>
        <w:rPr>
          <w:b/>
        </w:rPr>
        <w:t xml:space="preserve">Tulos</w:t>
      </w:r>
    </w:p>
    <w:p>
      <w:r>
        <w:t xml:space="preserve">Stan on hulluna uuteen iphoneen &gt;Syyt/Mahdollistaa&gt; Stan ostaa uuden iphonen.</w:t>
      </w:r>
    </w:p>
    <w:p>
      <w:r>
        <w:rPr>
          <w:b/>
        </w:rPr>
        <w:t xml:space="preserve">Tulos</w:t>
      </w:r>
    </w:p>
    <w:p>
      <w:r>
        <w:t xml:space="preserve">Stan on hulluna uuteen iphoneen &gt;Syyt/mahdollistaa&gt; Stan päättää olla yksi ensimmäisistä, joka saa uuden iphonen.</w:t>
      </w:r>
    </w:p>
    <w:p>
      <w:r>
        <w:rPr>
          <w:b/>
        </w:rPr>
        <w:t xml:space="preserve">Esimerkki 6.4327</w:t>
      </w:r>
    </w:p>
    <w:p>
      <w:r>
        <w:t xml:space="preserve">tarina: Työskentelin jonkin aikaa kirkossa nuorisopastorina. Lapset pitivät minusta, vaikka olivatkin hieman hiljaisia ja ujoja. Teimme juttuja koko kesän, ja meillä oli mahtavaa. Tosin heidän vanhempansa eivät luottaneet minuun ikäni vuoksi. He saivat minut erotetuksi, ja minun piti hyvästellä heidän lapsensa. valittu lause: Työskentelin jonkin aikaa kirkossa nuorisopastorina.</w:t>
      </w:r>
    </w:p>
    <w:p>
      <w:r>
        <w:rPr>
          <w:b/>
        </w:rPr>
        <w:t xml:space="preserve">Tulos</w:t>
      </w:r>
    </w:p>
    <w:p>
      <w:r>
        <w:t xml:space="preserve">Olen töissä &gt;Syyt/mahdollistavat&gt; Saan potkut.</w:t>
      </w:r>
    </w:p>
    <w:p>
      <w:r>
        <w:rPr>
          <w:b/>
        </w:rPr>
        <w:t xml:space="preserve">Esimerkki 6.4328</w:t>
      </w:r>
    </w:p>
    <w:p>
      <w:r>
        <w:t xml:space="preserve">tarina: Dan on töissä Dairy Queenissa, kun sokea mies tulee sisään. Kun sokea mies maksaa, hän pudottaa kahdenkymmenen dollarin setelin. Nainen poimii sen ja laittaa taskuunsa. Dan käskee naista antamaan rahat takaisin. Sokea mies kiittää Dania siitä, että hän puolusti häntä. valittu lause: Nainen poimii sen ja laittaa sen taskuunsa.</w:t>
      </w:r>
    </w:p>
    <w:p>
      <w:r>
        <w:rPr>
          <w:b/>
        </w:rPr>
        <w:t xml:space="preserve">Tulos</w:t>
      </w:r>
    </w:p>
    <w:p>
      <w:r>
        <w:t xml:space="preserve">Nainen nostaa pudonneen kahdenkymmenen dollarin setelin ja laittaa sen taskuunsa &gt;Syyt/Mahdollistaa&gt; Dan kehottaa naista antamaan rahat takaisin.</w:t>
      </w:r>
    </w:p>
    <w:p>
      <w:r>
        <w:rPr>
          <w:b/>
        </w:rPr>
        <w:t xml:space="preserve">Esimerkki 6.4329</w:t>
      </w:r>
    </w:p>
    <w:p>
      <w:r>
        <w:t xml:space="preserve">tarina: Wendy rakasti kokata, mutta hänellä ei ollut rahaa. Hänen ystävänsä kannustivat häntä hankkimaan elantonsa ruoanlaitolla. Wendy yritti leipoa ja myydä niitä eräänä päivänä. Wendy tienasi niin paljon rahaa, että pystyi maksamaan laskunsa. Nykyään Wendy tekee sitä, mitä hän rakastaa, ja myös maksaa tiensä kokkaamalla. valittu lause: Wendy rakasti kokkaamista, mutta hänellä ei ollut rahaa.</w:t>
      </w:r>
    </w:p>
    <w:p>
      <w:r>
        <w:rPr>
          <w:b/>
        </w:rPr>
        <w:t xml:space="preserve">Tulos</w:t>
      </w:r>
    </w:p>
    <w:p>
      <w:r>
        <w:t xml:space="preserve">Wendy rakastaa ruoanlaittoa &gt;Syyt/mahdollistavat&gt; Wendy kokkaa ruokaa.</w:t>
      </w:r>
    </w:p>
    <w:p>
      <w:r>
        <w:rPr>
          <w:b/>
        </w:rPr>
        <w:t xml:space="preserve">Esimerkki 6.4330</w:t>
      </w:r>
    </w:p>
    <w:p>
      <w:r>
        <w:t xml:space="preserve">tarina: Amy ja hänen isänsä olivat ajamassa pois osavaltiosta. Amy nukkui, kun hänen isänsä herätti hänet huoltoasemalla Myöhemmin Amy heräsi ja hänen piti käydä vessassa. Hänen isänsä suuttui, koska Amy ei mennyt, kun he pysähtyivät tankkaamaan. He istuivat vihaisessa hiljaisuudessa tunnin ajan toisen pysähdyksen jälkeen. valittu lause: Amy ja hänen isänsä olivat ajamassa pois osavaltiosta.</w:t>
      </w:r>
    </w:p>
    <w:p>
      <w:r>
        <w:rPr>
          <w:b/>
        </w:rPr>
        <w:t xml:space="preserve">Tulos</w:t>
      </w:r>
    </w:p>
    <w:p>
      <w:r>
        <w:t xml:space="preserve">Amy ja hänen isänsä ajavat pois osavaltiosta &gt;Syyt/Tekijät&gt; Amy nukahtaa.</w:t>
      </w:r>
    </w:p>
    <w:p>
      <w:r>
        <w:rPr>
          <w:b/>
        </w:rPr>
        <w:t xml:space="preserve">Esimerkki 6.4331</w:t>
      </w:r>
    </w:p>
    <w:p>
      <w:r>
        <w:t xml:space="preserve">tarina: Lucy tilasi pizzaa. Hän odotti sitä puoli tuntia. Kun hän sai sen, siinä oli ongelma. Se oli jääkylmää. Lucyn piti lämmittää se. valittu lause: Lucy joutui lämmittämään sen.</w:t>
      </w:r>
    </w:p>
    <w:p>
      <w:r>
        <w:rPr>
          <w:b/>
        </w:rPr>
        <w:t xml:space="preserve">Tulos</w:t>
      </w:r>
    </w:p>
    <w:p>
      <w:r>
        <w:t xml:space="preserve">Pizza on kylmää &gt;Syyt/Mahdollistaa&gt; Lucy lämmittää pizzan.</w:t>
      </w:r>
    </w:p>
    <w:p>
      <w:r>
        <w:rPr>
          <w:b/>
        </w:rPr>
        <w:t xml:space="preserve">Esimerkki 6.4332</w:t>
      </w:r>
    </w:p>
    <w:p>
      <w:r>
        <w:t xml:space="preserve">tarina: Lillyn isä vei sen koirankoppiin kissanpennun takia. Hän rakastui yhteen, mutta se oli häkissä sisarensa kanssa. Hän ei voinut repiä niitä erilleen. Hänen isänsä näki, kuinka surullinen Lilly oli. Hän antoi tytön ottaa molemmat kissanpennut kotiin! valittu lause: Lillyn isä vei hänet koirankoppiin hakemaan kissanpentua.</w:t>
      </w:r>
    </w:p>
    <w:p>
      <w:r>
        <w:rPr>
          <w:b/>
        </w:rPr>
        <w:t xml:space="preserve">Tulos</w:t>
      </w:r>
    </w:p>
    <w:p>
      <w:r>
        <w:t xml:space="preserve">Lillyn isä vie Lillyn koirankoppiin &gt;Syyt/Mahdollistaa&gt; Lilly saa kissanpennun</w:t>
      </w:r>
    </w:p>
    <w:p>
      <w:r>
        <w:rPr>
          <w:b/>
        </w:rPr>
        <w:t xml:space="preserve">Tulos</w:t>
      </w:r>
    </w:p>
    <w:p>
      <w:r>
        <w:t xml:space="preserve">Lilyn isä vie Lilyn koirankoppiin &gt;Syyt/mahdollistaa&gt; Lily rakastuu kissanpentuun</w:t>
      </w:r>
    </w:p>
    <w:p>
      <w:r>
        <w:rPr>
          <w:b/>
        </w:rPr>
        <w:t xml:space="preserve">Esimerkki 6.4333</w:t>
      </w:r>
    </w:p>
    <w:p>
      <w:r>
        <w:t xml:space="preserve">tarina: Kelsillä oli hyvä olo, kunnes hän tunsi kipuja ja särkyjä. Hän päätti mennä lääkäriin. Lääkäri kertoi, että hänellä oli flunssa. Sen seurauksena hän joutui olemaan viikon vuodelepoon. Lopulta viikkoa myöhemmin hän oli täysin kunnossa. valittu lause: Hän päätti mennä lääkäriin.</w:t>
      </w:r>
    </w:p>
    <w:p>
      <w:r>
        <w:rPr>
          <w:b/>
        </w:rPr>
        <w:t xml:space="preserve">Tulos</w:t>
      </w:r>
    </w:p>
    <w:p>
      <w:r>
        <w:t xml:space="preserve">Hän menee lääkäriin &gt;Syyt/Mahdollistaa&gt; Lääkäri kertoo, että hänellä on flunssa.</w:t>
      </w:r>
    </w:p>
    <w:p>
      <w:r>
        <w:rPr>
          <w:b/>
        </w:rPr>
        <w:t xml:space="preserve">Tulos</w:t>
      </w:r>
    </w:p>
    <w:p>
      <w:r>
        <w:t xml:space="preserve">Kelsi menee lääkäriin &gt;Syyt/mahdollistaa&gt; Kelsi lähtee.</w:t>
      </w:r>
    </w:p>
    <w:p>
      <w:r>
        <w:rPr>
          <w:b/>
        </w:rPr>
        <w:t xml:space="preserve">Esimerkki 6.4334</w:t>
      </w:r>
    </w:p>
    <w:p>
      <w:r>
        <w:t xml:space="preserve">tarina: Perhe kokoontui taloon. Kaikki osallistuivat ruoan valmistamiseen. Kaikki istuivat saman pöydän ääressä. Kaikki söivät yhdessä. Syömisen jälkeen kaikki auttoivat siivoamisessa. valittu lause: Kaikki osallistuivat ruoan laittamiseen.</w:t>
      </w:r>
    </w:p>
    <w:p>
      <w:r>
        <w:rPr>
          <w:b/>
        </w:rPr>
        <w:t xml:space="preserve">Tulos</w:t>
      </w:r>
    </w:p>
    <w:p>
      <w:r>
        <w:t xml:space="preserve">Kaikki osallistuvat ruoan korjaamiseen &gt;Syyt/mahdollistavat&gt; He syövät ruoan.</w:t>
      </w:r>
    </w:p>
    <w:p>
      <w:r>
        <w:rPr>
          <w:b/>
        </w:rPr>
        <w:t xml:space="preserve">Tulos</w:t>
      </w:r>
    </w:p>
    <w:p>
      <w:r>
        <w:t xml:space="preserve">Kaikki osallistuivat ruoan valmistamiseen. &gt;Syyt/Mahdollisuudet&gt; Kaikki söivät yhdessä.</w:t>
      </w:r>
    </w:p>
    <w:p>
      <w:r>
        <w:rPr>
          <w:b/>
        </w:rPr>
        <w:t xml:space="preserve">Tulos</w:t>
      </w:r>
    </w:p>
    <w:p>
      <w:r>
        <w:t xml:space="preserve">Kaikki auttavat ruoan valmistuksessa &gt;Syyt/mahdollistavat&gt; Kaikki syövät.</w:t>
      </w:r>
    </w:p>
    <w:p>
      <w:r>
        <w:rPr>
          <w:b/>
        </w:rPr>
        <w:t xml:space="preserve">Esimerkki 6.4335</w:t>
      </w:r>
    </w:p>
    <w:p>
      <w:r>
        <w:t xml:space="preserve">tarina: Vaimoni teki minulle kakun syntymäpäivälahjaksi. Hän laittoi siihen vain yhden kynttilän. Puhalsin sen helposti pois. Kysyin häneltä, miksei kynttilöitä ollut viisikymmentä. Hän sanoi, ettei kakku ollut tarpeeksi suuri. valittu lause: Hän sanoi, ettei kakku ollut tarpeeksi suuri.</w:t>
      </w:r>
    </w:p>
    <w:p>
      <w:r>
        <w:rPr>
          <w:b/>
        </w:rPr>
        <w:t xml:space="preserve">Tulos</w:t>
      </w:r>
    </w:p>
    <w:p>
      <w:r>
        <w:t xml:space="preserve">Hän sanoi, että kakku ei ollut tarpeeksi suuri &gt;Syyt/mahdollistaa&gt; Nauran</w:t>
      </w:r>
    </w:p>
    <w:p>
      <w:r>
        <w:rPr>
          <w:b/>
        </w:rPr>
        <w:t xml:space="preserve">Esimerkki 6.4336</w:t>
      </w:r>
    </w:p>
    <w:p>
      <w:r>
        <w:t xml:space="preserve">tarina: Jenny halusi kuppikakkuja. Hän meni leipomoon. Leipomon sisällä oli paljon kuppikakkuja. Jenny piti vaaleanpunaisista. Hän osti ne kaikki. valittu lause: Jenny piti vaaleanpunaisista.</w:t>
      </w:r>
    </w:p>
    <w:p>
      <w:r>
        <w:rPr>
          <w:b/>
        </w:rPr>
        <w:t xml:space="preserve">Tulos</w:t>
      </w:r>
    </w:p>
    <w:p>
      <w:r>
        <w:t xml:space="preserve">Jenny pitää vaaleanpunaisista &gt;Syyt/Mahdollistaa&gt; Jenny ostaa vaaleanpunaiset.</w:t>
      </w:r>
    </w:p>
    <w:p>
      <w:r>
        <w:rPr>
          <w:b/>
        </w:rPr>
        <w:t xml:space="preserve">Esimerkki 6.4337</w:t>
      </w:r>
    </w:p>
    <w:p>
      <w:r>
        <w:t xml:space="preserve">tarina: Rochelle käveli ulos jäisenä joulukuun iltana. Jalkakäytävä oli lumen peitossa. Rochelle liukastui lumen alla olevaan jäähän. Hän kaatui ja putosi kasvot edellä lumeen ja jäähän. Hän sai lempinimen Rudolph, koska hän raapaisi nenänsä. valittu lause: Rochelle liukastui lumen alla olleeseen jäähän.</w:t>
      </w:r>
    </w:p>
    <w:p>
      <w:r>
        <w:rPr>
          <w:b/>
        </w:rPr>
        <w:t xml:space="preserve">Tulos</w:t>
      </w:r>
    </w:p>
    <w:p>
      <w:r>
        <w:t xml:space="preserve">Rochell liukastuu &gt;Syyt/mahdollistaa&gt; Rochell kaatuu.</w:t>
      </w:r>
    </w:p>
    <w:p>
      <w:r>
        <w:rPr>
          <w:b/>
        </w:rPr>
        <w:t xml:space="preserve">Esimerkki 6.4338</w:t>
      </w:r>
    </w:p>
    <w:p>
      <w:r>
        <w:t xml:space="preserve">tarina: Laura makasi rannalla täysin rentoutuneena. Hän pystytti tuolin ja levitti huovan. Hän oli haaveillut tästä lomasta kuukausia. Kun oli aika lähteä, Laura oli surullinen. Kotiin päästyään hän alkoi suunnitella seuraavaa matkaansa. valittu lause: Laura oli täysin rentoutunut rannalla makoillessaan.</w:t>
      </w:r>
    </w:p>
    <w:p>
      <w:r>
        <w:rPr>
          <w:b/>
        </w:rPr>
        <w:t xml:space="preserve">Tulos</w:t>
      </w:r>
    </w:p>
    <w:p>
      <w:r>
        <w:t xml:space="preserve">Laura rentoutuu rannalla makaamalla &gt;Syyt/Mahdollistaa&gt; Laura suunnittelee uutta matkaa rannalle.</w:t>
      </w:r>
    </w:p>
    <w:p>
      <w:r>
        <w:rPr>
          <w:b/>
        </w:rPr>
        <w:t xml:space="preserve">Esimerkki 6.4339</w:t>
      </w:r>
    </w:p>
    <w:p>
      <w:r>
        <w:t xml:space="preserve">tarina: Sam rakasti leikkiä legoilla. Sam rakensi Legoista valtavan tornin. Samin veli tykkäsi juosta ympäri taloa. Samin veli ei katsonut minne hän meni! Hän juoksi suoraan Samin torniin! valittu lause: Sam rakensi Legoista valtavan tornin.</w:t>
      </w:r>
    </w:p>
    <w:p>
      <w:r>
        <w:rPr>
          <w:b/>
        </w:rPr>
        <w:t xml:space="preserve">Tulos</w:t>
      </w:r>
    </w:p>
    <w:p>
      <w:r>
        <w:t xml:space="preserve">Sam rakentaa tornin &gt;Syyt/mahdollistaa&gt; Samin veli juoksee torniin.</w:t>
      </w:r>
    </w:p>
    <w:p>
      <w:r>
        <w:rPr>
          <w:b/>
        </w:rPr>
        <w:t xml:space="preserve">Esimerkki 6.4340</w:t>
      </w:r>
    </w:p>
    <w:p>
      <w:r>
        <w:t xml:space="preserve">tarina: Kaikki Sethin koulukaverit ajavat omalla autolla. Häntä hävettää, ettei hänellä ole omaa autoa. Seth tekee kovasti töitä säästääkseen rahaa autoa varten. Lopulta hänellä on tarpeeksi rahaa auton ostamiseen. Seth on onnellinen siitä, että hänellä on vihdoin auto kuten kaikilla hänen ystävillään. valittu lause: Vihdoinkin hänellä on tarpeeksi rahaa auton ostamiseen.</w:t>
      </w:r>
    </w:p>
    <w:p>
      <w:r>
        <w:rPr>
          <w:b/>
        </w:rPr>
        <w:t xml:space="preserve">Tulos</w:t>
      </w:r>
    </w:p>
    <w:p>
      <w:r>
        <w:t xml:space="preserve">Sethillä on vihdoin tarpeeksi rahaa auton ostamiseen &gt;Syyt/Mahdollistaa&gt; Seth on onnellinen, että hänellä on vihdoin auto kuten kaikilla hänen ystävillään.</w:t>
      </w:r>
    </w:p>
    <w:p>
      <w:r>
        <w:rPr>
          <w:b/>
        </w:rPr>
        <w:t xml:space="preserve">Esimerkki 6.4341</w:t>
      </w:r>
    </w:p>
    <w:p>
      <w:r>
        <w:t xml:space="preserve">tarina: Viime vuonna lähdin kouluni kanssa bändimatkalle. Se oli tosi hauskaa ja menimme New Yorkiin. Ainoa ongelma oli se, että eksyimme. Yritimme löytää teatterin, mutta kukaan ei auttanut. Lopulta tunnin kuluttua löysimme perille. valittu lause: Se oli erittäin hauskaa, ja menimme New Yorkiin.</w:t>
      </w:r>
    </w:p>
    <w:p>
      <w:r>
        <w:rPr>
          <w:b/>
        </w:rPr>
        <w:t xml:space="preserve">Tulos</w:t>
      </w:r>
    </w:p>
    <w:p>
      <w:r>
        <w:t xml:space="preserve">Menemme New Yorkiin &gt;Syyt/mahdollistavat&gt; Eksymme.</w:t>
      </w:r>
    </w:p>
    <w:p>
      <w:r>
        <w:rPr>
          <w:b/>
        </w:rPr>
        <w:t xml:space="preserve">Esimerkki 6.4342</w:t>
      </w:r>
    </w:p>
    <w:p>
      <w:r>
        <w:t xml:space="preserve">tarina: Mandy oli retkeilemässä. Joku oli antanut kaikille lapsille hehkutikkuja. Mandyn tikku oli alkanut sammua. Hän juoksi äitinsä luo ja pyysi uutta. Hänen äitinsä antoi hänelle uuden tikun. valittu lause: Joku oli antanut kaikille lapsille hehkutikkuja.</w:t>
      </w:r>
    </w:p>
    <w:p>
      <w:r>
        <w:rPr>
          <w:b/>
        </w:rPr>
        <w:t xml:space="preserve">Tulos</w:t>
      </w:r>
    </w:p>
    <w:p>
      <w:r>
        <w:t xml:space="preserve">Joku antaa kaikille lapsille hehkutikkuja &gt;Syyt/mahdollistaa&gt; Mandyn tikku alkaa kuolla.</w:t>
      </w:r>
    </w:p>
    <w:p>
      <w:r>
        <w:rPr>
          <w:b/>
        </w:rPr>
        <w:t xml:space="preserve">Tulos</w:t>
      </w:r>
    </w:p>
    <w:p>
      <w:r>
        <w:t xml:space="preserve">Joku jakaa hehkutikkuja kaikille lapsille &gt;Syyt/Mahdollistaa&gt; Mandyn hehkutikku alkoi himmentyä. </w:t>
      </w:r>
    </w:p>
    <w:p>
      <w:r>
        <w:rPr>
          <w:b/>
        </w:rPr>
        <w:t xml:space="preserve">Esimerkki 6.4343</w:t>
      </w:r>
    </w:p>
    <w:p>
      <w:r>
        <w:t xml:space="preserve">tarina: Eilen illalla pelasimme totuus tai tehtävä -leikkiä. Oli minun vuoroni ja valitsin uskalluksen. Rick haastoi minut hyppäämään järveen. Olin juuri hyppäämässä järveen, kun kuulin jotain. Katsoin veteen ja siellä oli iso alligaattori. valittu lause: Katsoin veteen ja siellä oli iso alligaattori.</w:t>
      </w:r>
    </w:p>
    <w:p>
      <w:r>
        <w:rPr>
          <w:b/>
        </w:rPr>
        <w:t xml:space="preserve">Tulos</w:t>
      </w:r>
    </w:p>
    <w:p>
      <w:r>
        <w:t xml:space="preserve">Näen ison alligaattorin &gt;Syyt/mahdollistaa&gt; Juoksen pois.</w:t>
      </w:r>
    </w:p>
    <w:p>
      <w:r>
        <w:rPr>
          <w:b/>
        </w:rPr>
        <w:t xml:space="preserve">Esimerkki 6.4344</w:t>
      </w:r>
    </w:p>
    <w:p>
      <w:r>
        <w:t xml:space="preserve">tarina: Jerry huomaa kaljuuntuvansa hieman päässään. Hän on vasta kolmekymppinen ja alkaa hermostua siitä. Hän päättää käyttää hattua muutaman päivän ajan. Kaikki alkavat kysellä häneltä, miksi hänellä on nykyään aina hattu päässä. Hän päättää vain ajella päänsä, jotta ihmiset lakkaisivat kyselemästä. valittu lause: Hän on vasta kolmekymmentä ja alkaa hermostua siitä.</w:t>
      </w:r>
    </w:p>
    <w:p>
      <w:r>
        <w:rPr>
          <w:b/>
        </w:rPr>
        <w:t xml:space="preserve">Tulos</w:t>
      </w:r>
    </w:p>
    <w:p>
      <w:r>
        <w:t xml:space="preserve">Jerry on hermostunut kaljuuntumisestaan &gt;Syyt/Mahdollistaa&gt; Jerry käyttää hattua.</w:t>
      </w:r>
    </w:p>
    <w:p>
      <w:r>
        <w:rPr>
          <w:b/>
        </w:rPr>
        <w:t xml:space="preserve">Tulos</w:t>
      </w:r>
    </w:p>
    <w:p>
      <w:r>
        <w:t xml:space="preserve">Hän hermostuu kaljuuntumisestaan &gt;Syyt/Mahdollistaa&gt; Hän käyttää hattua.</w:t>
      </w:r>
    </w:p>
    <w:p>
      <w:r>
        <w:rPr>
          <w:b/>
        </w:rPr>
        <w:t xml:space="preserve">Esimerkki 6.4345</w:t>
      </w:r>
    </w:p>
    <w:p>
      <w:r>
        <w:t xml:space="preserve">tarina: Poika leikki puussa. Hän laittoi kätensä sen reikään. Hän tunnusteli jotain sisältä ja veti sen ulos. Se oli jousi. Hän laittoi ne taskuunsa. valittu lause: Hän laittoi kätensä sen reikään.</w:t>
      </w:r>
    </w:p>
    <w:p>
      <w:r>
        <w:rPr>
          <w:b/>
        </w:rPr>
        <w:t xml:space="preserve">Tulos</w:t>
      </w:r>
    </w:p>
    <w:p>
      <w:r>
        <w:t xml:space="preserve">Poika laittaa kätensä reikään &gt;Syyt/mahdollistaa&gt; Poika ottaa kätensä ulos.</w:t>
      </w:r>
    </w:p>
    <w:p>
      <w:r>
        <w:rPr>
          <w:b/>
        </w:rPr>
        <w:t xml:space="preserve">Esimerkki 6.4346</w:t>
      </w:r>
    </w:p>
    <w:p>
      <w:r>
        <w:t xml:space="preserve">tarina: Lily rakasti kananugetteja. Hän päätti tehdä niitä itselleen. Hän hankki kaikki ainekset ja ryhtyi töihin. Kun ne olivat valmiit, hän oli tyytyväinen työhönsä. Kun hän kuitenkin maistoi niitä, hän tajusi, että hän tarvitsi vielä harjoitusta. valittu lause: Kun hän kuitenkin maistoi niitä, hän tajusi, että hän tarvitsi vielä harjoitusta.</w:t>
      </w:r>
    </w:p>
    <w:p>
      <w:r>
        <w:rPr>
          <w:b/>
        </w:rPr>
        <w:t xml:space="preserve">Tulos</w:t>
      </w:r>
    </w:p>
    <w:p>
      <w:r>
        <w:t xml:space="preserve">Lily tarvitsee harjoittelua &gt;Syyt/Mahdollistaa&gt; Lily harjoittelee.</w:t>
      </w:r>
    </w:p>
    <w:p>
      <w:r>
        <w:rPr>
          <w:b/>
        </w:rPr>
        <w:t xml:space="preserve">Esimerkki 6.4347</w:t>
      </w:r>
    </w:p>
    <w:p>
      <w:r>
        <w:t xml:space="preserve">tarina: Carla rakasti rantaa. Hän halusi oman rantatalon. Carla työskenteli 40 vuotta ja säästi rahaa rantatalon ostamiseen. Hän jäi auton alle sinä päivänä, jolloin hänen piti muuttaa taloon. Carla ei koskaan päässyt asumaan unelmiensa rantatalossa. valittu lause: Hän halusi oman rantatalon.</w:t>
      </w:r>
    </w:p>
    <w:p>
      <w:r>
        <w:rPr>
          <w:b/>
        </w:rPr>
        <w:t xml:space="preserve">Tulos</w:t>
      </w:r>
    </w:p>
    <w:p>
      <w:r>
        <w:t xml:space="preserve">Carla haluaa asua rannalla &gt;Syyt/Mahdollistaa&gt; Carla säästää rahaa rantataloa varten.</w:t>
      </w:r>
    </w:p>
    <w:p>
      <w:r>
        <w:rPr>
          <w:b/>
        </w:rPr>
        <w:t xml:space="preserve">Esimerkki 6.4348</w:t>
      </w:r>
    </w:p>
    <w:p>
      <w:r>
        <w:t xml:space="preserve">tarina: Jason oli treffeillä ravintolassa. Heille kerrottiin, että odotusaika oli lyhyt. Jason ja tyttö istuivat baaritiskillä ja katsoivat televisiota. Pian odotus oli kestänyt aivan liian kauan. Juuri kun he olivat aikeissa valittaa, he saivat vihdoin istumapaikan. valittu lause: Jason oli treffeillä ravintolassa.</w:t>
      </w:r>
    </w:p>
    <w:p>
      <w:r>
        <w:rPr>
          <w:b/>
        </w:rPr>
        <w:t xml:space="preserve">Tulos</w:t>
      </w:r>
    </w:p>
    <w:p>
      <w:r>
        <w:t xml:space="preserve">Jason on ravintolassa &gt;Syyt/Mahdollistaa&gt; Jason syö.</w:t>
      </w:r>
    </w:p>
    <w:p>
      <w:r>
        <w:rPr>
          <w:b/>
        </w:rPr>
        <w:t xml:space="preserve">Esimerkki 6.4349</w:t>
      </w:r>
    </w:p>
    <w:p>
      <w:r>
        <w:t xml:space="preserve">tarina: Asher rakastaa pannukakkuja. Hän syö niitä siirapin kera. Hän laittaa niiden päälle myös kermavaahtoa. Nelivuotiaaksi hän voi syödä viisi pannukakkua yhdellä istumalla. Hän rakastaa niitä joka aterialla. valittu lause: Hän voi syödä 4-vuotiaaksi viisi pannukakkua yhdellä istumalla.</w:t>
      </w:r>
    </w:p>
    <w:p>
      <w:r>
        <w:rPr>
          <w:b/>
        </w:rPr>
        <w:t xml:space="preserve">Tulos</w:t>
      </w:r>
    </w:p>
    <w:p>
      <w:r>
        <w:t xml:space="preserve">Asher voi syödä pannukakkuja &gt;Syyt/Mahdollistaa&gt; Asher syö pannukakkuja.</w:t>
      </w:r>
    </w:p>
    <w:p>
      <w:r>
        <w:rPr>
          <w:b/>
        </w:rPr>
        <w:t xml:space="preserve">Esimerkki 6.4350</w:t>
      </w:r>
    </w:p>
    <w:p>
      <w:r>
        <w:t xml:space="preserve">tarina: Joe tarvitsi ylimääräistä rahaa. Hän päätti työskennellä koiran ulkoiluttajana. Muutaman koiria ulkoiluttaneen yön jälkeen hän kuitenkin muutti mielensä. Koiria oli vaikea ulkoiluttaa. Joe päätti etsiä toisen työn. valittu lause: Koiria oli vaikea ulkoiluttaa.</w:t>
      </w:r>
    </w:p>
    <w:p>
      <w:r>
        <w:rPr>
          <w:b/>
        </w:rPr>
        <w:t xml:space="preserve">Tulos</w:t>
      </w:r>
    </w:p>
    <w:p>
      <w:r>
        <w:t xml:space="preserve">Koiria on vaikea ulkoiluttaa &gt;Syyt/Mahdollistaa&gt; Joe päättää etsiä toisen työn.</w:t>
      </w:r>
    </w:p>
    <w:p>
      <w:r>
        <w:rPr>
          <w:b/>
        </w:rPr>
        <w:t xml:space="preserve">Tulos</w:t>
      </w:r>
    </w:p>
    <w:p>
      <w:r>
        <w:t xml:space="preserve">Koiria on vaikea ulkoiluttaa &gt;Syyt/Mahdollistaa&gt; Joe lopettaa koirien ulkoiluttamisen.</w:t>
      </w:r>
    </w:p>
    <w:p>
      <w:r>
        <w:rPr>
          <w:b/>
        </w:rPr>
        <w:t xml:space="preserve">Esimerkki 6.4351</w:t>
      </w:r>
    </w:p>
    <w:p>
      <w:r>
        <w:t xml:space="preserve">tarina: Katie meni puistoon lennättämään leijaa. Hänen leijansa jäi jumiin korkeaan puuhun. Katie ei päässyt leijaansa käsiksi. Hän pyysi apua korkealta mieheltä. Mies sai hänen leijansa pois puusta. valittu lause: Mies sai hänen leijansa pois puusta.</w:t>
      </w:r>
    </w:p>
    <w:p>
      <w:r>
        <w:rPr>
          <w:b/>
        </w:rPr>
        <w:t xml:space="preserve">Tulos</w:t>
      </w:r>
    </w:p>
    <w:p>
      <w:r>
        <w:t xml:space="preserve">Mies sai leijan puusta. &gt;Syyt/Mahdollisuudet&gt; Mies antoi leijan Katille.</w:t>
      </w:r>
    </w:p>
    <w:p>
      <w:r>
        <w:rPr>
          <w:b/>
        </w:rPr>
        <w:t xml:space="preserve">Esimerkki 6.4352</w:t>
      </w:r>
    </w:p>
    <w:p>
      <w:r>
        <w:t xml:space="preserve">tarina: Dan oli iloinen nähdessään auringon paistavan eilisen sadekuuron jälkeen. Dan päätti mennä ulos ja nauttia aurinkoisesta päivästä. Kun Dan kuitenkin pääsi ulos, hän tiesi menevänsä takaisin sisälle. Vaikka päivä oli aurinkoinen, se oli myös kylmä. Dan oli vihainen siitä, ettei hän voinut nauttia aurinkoisesta päivästä suunnitelmiensa mukaisesti. valittu lause: Dan oli iloinen nähdessään auringon paistavan eilisen sadekuuron jälkeen.</w:t>
      </w:r>
    </w:p>
    <w:p>
      <w:r>
        <w:rPr>
          <w:b/>
        </w:rPr>
        <w:t xml:space="preserve">Tulos</w:t>
      </w:r>
    </w:p>
    <w:p>
      <w:r>
        <w:t xml:space="preserve">Dan arvostaa aurinkoista säätä eilisiltaisen myrskyn jälkeen &gt;Syyt/Mahdollistaa&gt; Dan menee ulos nauttimaan säästä.</w:t>
      </w:r>
    </w:p>
    <w:p>
      <w:r>
        <w:rPr>
          <w:b/>
        </w:rPr>
        <w:t xml:space="preserve">Esimerkki 6.4353</w:t>
      </w:r>
    </w:p>
    <w:p>
      <w:r>
        <w:t xml:space="preserve">tarina: Martha matkustaa vanhempiensa kanssa. Tällä viikolla he ovat Italiassa. Marthalla on siellä perhettä, ja hän rakastaa viettää aikaa siellä. Hän oli niin pieni, kun hän viimeksi näki heidät. Martha ajattelee, että ehkä hän haluaisi jäädä tänne ikuisesti. valittu lause: Martha matkustaa vanhempiensa kanssa.</w:t>
      </w:r>
    </w:p>
    <w:p>
      <w:r>
        <w:rPr>
          <w:b/>
        </w:rPr>
        <w:t xml:space="preserve">Tulos</w:t>
      </w:r>
    </w:p>
    <w:p>
      <w:r>
        <w:t xml:space="preserve">Martha matkustaa vanhempiensa kanssa &gt;Syyt/mahdollistaa&gt; Martha ja hänen vanhempansa jäävät Italiaan.</w:t>
      </w:r>
    </w:p>
    <w:p>
      <w:r>
        <w:rPr>
          <w:b/>
        </w:rPr>
        <w:t xml:space="preserve">Esimerkki 6.4354</w:t>
      </w:r>
    </w:p>
    <w:p>
      <w:r>
        <w:t xml:space="preserve">tarina: Olin pelaamassa lukion koripallo-ottelussa. Koko perheeni tuli katsomaan peliäni. Halusin tehdä heidät ylpeiksi ja pelasin kovaa. Pärjäsin hyvin ja tein paljon pisteitä. Pelin jälkeen perheeni kertoi minulle, kuinka ylpeitä he olivat. valittu lause: Pelin jälkeen perheeni kertoi minulle, kuinka ylpeitä he olivat.</w:t>
      </w:r>
    </w:p>
    <w:p>
      <w:r>
        <w:rPr>
          <w:b/>
        </w:rPr>
        <w:t xml:space="preserve">Tulos</w:t>
      </w:r>
    </w:p>
    <w:p>
      <w:r>
        <w:t xml:space="preserve">Perheeni kertoo minulle olevansa ylpeä &gt;Syyt/mahdollistaa&gt; Kiitän heitä.</w:t>
      </w:r>
    </w:p>
    <w:p>
      <w:r>
        <w:rPr>
          <w:b/>
        </w:rPr>
        <w:t xml:space="preserve">Esimerkki 6.4355</w:t>
      </w:r>
    </w:p>
    <w:p>
      <w:r>
        <w:t xml:space="preserve">tarina: Kävin eilen poimimassa kukkia. Minulla on kiva puutarha pihallani ja kävin poimimassa sitä. Poimin tulppaaneja ja ruusuja. Kun olin valmis laitoin ne maljakkoon. Sain niin paljon kohteliaisuuksia kukista. valittu lause: Kun olin valmis, laitoin ne maljakkoon.</w:t>
      </w:r>
    </w:p>
    <w:p>
      <w:r>
        <w:rPr>
          <w:b/>
        </w:rPr>
        <w:t xml:space="preserve">Tulos</w:t>
      </w:r>
    </w:p>
    <w:p>
      <w:r>
        <w:t xml:space="preserve">Laitan kukkia maljakkoon &gt;Syyt/Tekijät&gt; Kukat kuihtuvat.</w:t>
      </w:r>
    </w:p>
    <w:p>
      <w:r>
        <w:rPr>
          <w:b/>
        </w:rPr>
        <w:t xml:space="preserve">Esimerkki 6.4356</w:t>
      </w:r>
    </w:p>
    <w:p>
      <w:r>
        <w:t xml:space="preserve">tarina: Jake ajoi töihin. Hän näki auton tien sivussa. Autossa oli puhjennut rengas. Auton ulkopuolella seisoi nainen. Jake auttoi naista vaihtamaan renkaan. valittu lause: Autossa oli puhjennut rengas.</w:t>
      </w:r>
    </w:p>
    <w:p>
      <w:r>
        <w:rPr>
          <w:b/>
        </w:rPr>
        <w:t xml:space="preserve">Tulos</w:t>
      </w:r>
    </w:p>
    <w:p>
      <w:r>
        <w:t xml:space="preserve">Autossa oli puhjennut rengas &gt;Syyt/Mahdollistaa&gt; Jake auttoi naista vaihtamaan renkaan.</w:t>
      </w:r>
    </w:p>
    <w:p>
      <w:r>
        <w:rPr>
          <w:b/>
        </w:rPr>
        <w:t xml:space="preserve">Tulos</w:t>
      </w:r>
    </w:p>
    <w:p>
      <w:r>
        <w:t xml:space="preserve">Autossa on puhjennut rengas &gt;Syyt/mahdollistaa&gt; Jake auttaa renkaan vaihdossa.</w:t>
      </w:r>
    </w:p>
    <w:p>
      <w:r>
        <w:rPr>
          <w:b/>
        </w:rPr>
        <w:t xml:space="preserve">Esimerkki 6.4357</w:t>
      </w:r>
    </w:p>
    <w:p>
      <w:r>
        <w:t xml:space="preserve">tarina: Jimin piti pestä vaatteensa, mutta hänellä ei ollut saippuaa. Hän ajatteli ostaa sitä, mutta tajusi olevansa rahaton. Jim meni kadulle kerjäämään rahaa. Kukaan ei antanut hänelle rahaa saippuaan. Alkoi sataa ja vesi puhdisti Jimin vaatteet. valittu lause: Jimin piti pestä vaatteensa, mutta hänellä ei ollut saippuaa.</w:t>
      </w:r>
    </w:p>
    <w:p>
      <w:r>
        <w:rPr>
          <w:b/>
        </w:rPr>
        <w:t xml:space="preserve">Tulos</w:t>
      </w:r>
    </w:p>
    <w:p>
      <w:r>
        <w:t xml:space="preserve">Jimillä ei ole saippuaa Jim hakee saippuaa &gt;aiheuttaa/mahdollistaa&gt;.</w:t>
      </w:r>
    </w:p>
    <w:p>
      <w:r>
        <w:rPr>
          <w:b/>
        </w:rPr>
        <w:t xml:space="preserve">Esimerkki 6.4358</w:t>
      </w:r>
    </w:p>
    <w:p>
      <w:r>
        <w:t xml:space="preserve">tarina: Harris rakasti kermaa paljon. Hän käytti sitä paljon joka päivä. Eräänä päivänä häneltä loppui kerma. Hänen oli pakko juosta ystävänsä luokse. Silloin Harris sai kermaa. valittu lause: Hänen oli pakko juosta ystävänsä luokse.</w:t>
      </w:r>
    </w:p>
    <w:p>
      <w:r>
        <w:rPr>
          <w:b/>
        </w:rPr>
        <w:t xml:space="preserve">Tulos</w:t>
      </w:r>
    </w:p>
    <w:p>
      <w:r>
        <w:t xml:space="preserve">Harris juoksee ystävänsä luokse &gt;Syyt/Mahdollistaa&gt; Harris lainaa kermaa.</w:t>
      </w:r>
    </w:p>
    <w:p>
      <w:r>
        <w:rPr>
          <w:b/>
        </w:rPr>
        <w:t xml:space="preserve">Esimerkki 6.4359</w:t>
      </w:r>
    </w:p>
    <w:p>
      <w:r>
        <w:t xml:space="preserve">tarina: Julia rakasti kukkia. Hänen mielestään ne olivat niin kauniita. Eräänä päivänä hän oli kävelyllä. Hän näki kukkapellon. Hänellä oli hauskaa leikkiä kukkien kanssa. valittu lause: Eräänä päivänä hän käveli.</w:t>
      </w:r>
    </w:p>
    <w:p>
      <w:r>
        <w:rPr>
          <w:b/>
        </w:rPr>
        <w:t xml:space="preserve">Tulos</w:t>
      </w:r>
    </w:p>
    <w:p>
      <w:r>
        <w:t xml:space="preserve">Hän kävelee &gt;Syyt/mahdollistaa&gt; Hän näkee kukkapellon.</w:t>
      </w:r>
    </w:p>
    <w:p>
      <w:r>
        <w:rPr>
          <w:b/>
        </w:rPr>
        <w:t xml:space="preserve">Esimerkki 6.4360</w:t>
      </w:r>
    </w:p>
    <w:p>
      <w:r>
        <w:t xml:space="preserve">tarina: Bussi saapui pysäkilleni. Kaikki menivät bussiin. Bussi sulki oven, kun yritin mennä sisään. Kun vilkutin, bussikuski ei nähnyt minua. Minun piti koputtaa oveen, jotta hän huomasi. valittu lause: Bussi sulki oven, kun yritin päästä sisään.</w:t>
      </w:r>
    </w:p>
    <w:p>
      <w:r>
        <w:rPr>
          <w:b/>
        </w:rPr>
        <w:t xml:space="preserve">Tulos</w:t>
      </w:r>
    </w:p>
    <w:p>
      <w:r>
        <w:t xml:space="preserve">Bussi sulkee ovensa ennen kuin nousen kyytiin &gt;Syyt/Mahdollistaa&gt; Vilkutan bussinkuljettajalle saadakseni hänen huomionsa.</w:t>
      </w:r>
    </w:p>
    <w:p>
      <w:r>
        <w:rPr>
          <w:b/>
        </w:rPr>
        <w:t xml:space="preserve">Tulos</w:t>
      </w:r>
    </w:p>
    <w:p>
      <w:r>
        <w:t xml:space="preserve">Bussi sulkee ovet, kun yritän päästä sisään &gt;Syyt/Mahdollistaa&gt; Koputan oveen.</w:t>
      </w:r>
    </w:p>
    <w:p>
      <w:r>
        <w:rPr>
          <w:b/>
        </w:rPr>
        <w:t xml:space="preserve">Tulos</w:t>
      </w:r>
    </w:p>
    <w:p>
      <w:r>
        <w:t xml:space="preserve">Bussin ovi sulkeutui, kun olin ulkopuolella &gt;Syyt/Mahdollistaa&gt; Koputin bussin ovea.</w:t>
      </w:r>
    </w:p>
    <w:p>
      <w:r>
        <w:rPr>
          <w:b/>
        </w:rPr>
        <w:t xml:space="preserve">Esimerkki 6.4361</w:t>
      </w:r>
    </w:p>
    <w:p>
      <w:r>
        <w:t xml:space="preserve">tarina: Elliott on aina halunnut oppia uuden kielen. Niinpä hän päätti mennä espanjan kurssille. Hänellä oli tunneilla ylä- ja alamäkiä. Hän oppi kurssilla niin paljon tietoa. Lopulta Elliott läpäisi kurssin ja oppi espanjaa. valittu lause: Lopulta Elliott läpäisi kurssin ja oppi espanjaa.</w:t>
      </w:r>
    </w:p>
    <w:p>
      <w:r>
        <w:rPr>
          <w:b/>
        </w:rPr>
        <w:t xml:space="preserve">Tulos</w:t>
      </w:r>
    </w:p>
    <w:p>
      <w:r>
        <w:t xml:space="preserve">Elliot oppii espanjaa &gt;Syyt/Tekijät&gt; Elliott osaa espanjaa</w:t>
      </w:r>
    </w:p>
    <w:p>
      <w:r>
        <w:rPr>
          <w:b/>
        </w:rPr>
        <w:t xml:space="preserve">Esimerkki 6.4362</w:t>
      </w:r>
    </w:p>
    <w:p>
      <w:r>
        <w:t xml:space="preserve">tarina: Angel sai suuren bonuksen kaikesta kovasta työstään. Hän päätti hemmotella itseään, mutta ei ollut varma, miten. Hän päätti mennä ostoksille. Hän halusi joka tapauksessa uusia vaatteita. Hän meni nettiin ja löysi muutaman asun, joista hän piti, ja osti ne. valittu lause: Hän halusi joka tapauksessa uusia vaatteita.</w:t>
      </w:r>
    </w:p>
    <w:p>
      <w:r>
        <w:rPr>
          <w:b/>
        </w:rPr>
        <w:t xml:space="preserve">Tulos</w:t>
      </w:r>
    </w:p>
    <w:p>
      <w:r>
        <w:t xml:space="preserve">Angel haluaa uudet vaatteet &gt;Syyt/Mahdollistaa&gt; Angel saa uudet vaatteet.</w:t>
      </w:r>
    </w:p>
    <w:p>
      <w:r>
        <w:rPr>
          <w:b/>
        </w:rPr>
        <w:t xml:space="preserve">Tulos</w:t>
      </w:r>
    </w:p>
    <w:p>
      <w:r>
        <w:t xml:space="preserve">Angel haluaa uusia vaatteita &gt;Syyt/Mahdollistaa&gt; Angel ostaa uusia vaatteita netistä.</w:t>
      </w:r>
    </w:p>
    <w:p>
      <w:r>
        <w:rPr>
          <w:b/>
        </w:rPr>
        <w:t xml:space="preserve">Esimerkki 6.4363</w:t>
      </w:r>
    </w:p>
    <w:p>
      <w:r>
        <w:t xml:space="preserve">tarina: Halusin aina uida delfiinien kanssa. Näin delfiinejä, kun olin Sea Worldissa perheeni kanssa. Kysyin äidiltäni, voisimmeko uida niiden kanssa. Hän ei antanut minun uida, koska se maksoi liikaa rahaa. Olin pettynyt, etten voinut uida niiden kanssa sinä päivänä. valittu lause: Näin delfiinejä, kun olin Sea Worldissa perheeni kanssa.</w:t>
      </w:r>
    </w:p>
    <w:p>
      <w:r>
        <w:rPr>
          <w:b/>
        </w:rPr>
        <w:t xml:space="preserve">Tulos</w:t>
      </w:r>
    </w:p>
    <w:p>
      <w:r>
        <w:t xml:space="preserve">Näin delfiinejä Sea Worldissa &gt;Syyt/mahdollistavat&gt; Pyysin päästä uimaan delfiinien kanssa.</w:t>
      </w:r>
    </w:p>
    <w:p>
      <w:r>
        <w:rPr>
          <w:b/>
        </w:rPr>
        <w:t xml:space="preserve">Esimerkki 6.4364</w:t>
      </w:r>
    </w:p>
    <w:p>
      <w:r>
        <w:t xml:space="preserve">tarina: Su halusi kasvattaa sipulia. Hän istutti siemenet puutarhaansa. Mutta kului kuukausia, eikä sipuleita kasvanut! Sitten Su:n äiti kertoi, että sipulit kasvavat maan alla. Su kaivoi maata ja löysi kymmeniä sipuleita! valittu lause: Hän istutti siemenet puutarhaansa.</w:t>
      </w:r>
    </w:p>
    <w:p>
      <w:r>
        <w:rPr>
          <w:b/>
        </w:rPr>
        <w:t xml:space="preserve">Tulos</w:t>
      </w:r>
    </w:p>
    <w:p>
      <w:r>
        <w:t xml:space="preserve">Su istuttaa siemeniä &gt;Syyt/mahdollistavat&gt; Sipulit kasvavat</w:t>
      </w:r>
    </w:p>
    <w:p>
      <w:r>
        <w:rPr>
          <w:b/>
        </w:rPr>
        <w:t xml:space="preserve">Tulos</w:t>
      </w:r>
    </w:p>
    <w:p>
      <w:r>
        <w:t xml:space="preserve">Hän istuttaa siemenet &gt;Syyt/mahdollistaa&gt; Siemenet kasvavat sipuleiksi.</w:t>
      </w:r>
    </w:p>
    <w:p>
      <w:r>
        <w:rPr>
          <w:b/>
        </w:rPr>
        <w:t xml:space="preserve">Esimerkki 6.4365</w:t>
      </w:r>
    </w:p>
    <w:p>
      <w:r>
        <w:t xml:space="preserve">tarina: Sam meni uima-altaaseen. Hän ui ystäviensä kanssa. He pelasivat vedessä monia leikkejä. Sitten he pitivät tauon ja söivät. Samilla oli niin hauskaa. valittu lause: Hän oli uimassa ystäviensä kanssa.</w:t>
      </w:r>
    </w:p>
    <w:p>
      <w:r>
        <w:rPr>
          <w:b/>
        </w:rPr>
        <w:t xml:space="preserve">Tulos</w:t>
      </w:r>
    </w:p>
    <w:p>
      <w:r>
        <w:t xml:space="preserve">Sam ui &gt;Syyt/mahdollistaa&gt; Samilla on hauskaa.</w:t>
      </w:r>
    </w:p>
    <w:p>
      <w:r>
        <w:rPr>
          <w:b/>
        </w:rPr>
        <w:t xml:space="preserve">Esimerkki 6.4366</w:t>
      </w:r>
    </w:p>
    <w:p>
      <w:r>
        <w:t xml:space="preserve">tarina: Tim meni ruokakauppaan. Hän osti ensimmäiset näkemänsä lastenvaunut. Pyörät olivat aivan sekaisin ja se heilui villisti. Tim oli liian laiska hankkimaan toisen. Hän vain jatkoi tuon vaunun työntämistä eteenpäin. valittu lause: Hän otti ensimmäiset näkemänsä rattaat.</w:t>
      </w:r>
    </w:p>
    <w:p>
      <w:r>
        <w:rPr>
          <w:b/>
        </w:rPr>
        <w:t xml:space="preserve">Tulos</w:t>
      </w:r>
    </w:p>
    <w:p>
      <w:r>
        <w:t xml:space="preserve">Tim saa rattaat &gt;Syyt/mahdollistaa&gt; Tim työntää rattaita.</w:t>
      </w:r>
    </w:p>
    <w:p>
      <w:r>
        <w:rPr>
          <w:b/>
        </w:rPr>
        <w:t xml:space="preserve">Esimerkki 6.4367</w:t>
      </w:r>
    </w:p>
    <w:p>
      <w:r>
        <w:t xml:space="preserve">tarina: Allie odotti jäätelöjonossa. Mutta hänen edessään ollut nainen oli ärsyttävä. Nainen maisteli jokaista makua. Lopulta nainen päätti valita suklaan. Mutta Allie tuhlasi puoli tuntia odotteluun. valittu lause: Lopulta nainen päätyi suklaaseen.</w:t>
      </w:r>
    </w:p>
    <w:p>
      <w:r>
        <w:rPr>
          <w:b/>
        </w:rPr>
        <w:t xml:space="preserve">Tulos</w:t>
      </w:r>
    </w:p>
    <w:p>
      <w:r>
        <w:t xml:space="preserve">Allie:n edessä oleva nainen valitsee suklaan &gt;Syyt/mahdollistaa&gt; Allie saa vuoronsa ostaa jäätelöä.</w:t>
      </w:r>
    </w:p>
    <w:p>
      <w:r>
        <w:rPr>
          <w:b/>
        </w:rPr>
        <w:t xml:space="preserve">Tulos</w:t>
      </w:r>
    </w:p>
    <w:p>
      <w:r>
        <w:t xml:space="preserve">Nainen saa suklaata &gt;Syyt/mahdollistaa&gt; Nainen syö suklaata.</w:t>
      </w:r>
    </w:p>
    <w:p>
      <w:r>
        <w:rPr>
          <w:b/>
        </w:rPr>
        <w:t xml:space="preserve">Esimerkki 6.4368</w:t>
      </w:r>
    </w:p>
    <w:p>
      <w:r>
        <w:t xml:space="preserve">tarina: Se oli niin lämmin päivä, ja päätimme pitää allasjuhlat. Hankimme ruokaa ja juomia juhlia varten. Kutsuimme useita ystäviämme ja saimme ihmisiä tulemaan. Kaikilla oli niin hauskaa leikkiä altaassa. Olimme niin iloisia siitä, että teimme sen, ja odotamme innolla, että voimme pitää sen uudelleen. valittu lause: Kutsuimme useita ystäviämme ja saimme ihmisiä tulemaan.</w:t>
      </w:r>
    </w:p>
    <w:p>
      <w:r>
        <w:rPr>
          <w:b/>
        </w:rPr>
        <w:t xml:space="preserve">Tulos</w:t>
      </w:r>
    </w:p>
    <w:p>
      <w:r>
        <w:t xml:space="preserve">Kutsumme ystäviämme juhliimme &gt;Syyt/mahdollistaa&gt; Kaikilla on hauskaa.</w:t>
      </w:r>
    </w:p>
    <w:p>
      <w:r>
        <w:rPr>
          <w:b/>
        </w:rPr>
        <w:t xml:space="preserve">Esimerkki 6.4369</w:t>
      </w:r>
    </w:p>
    <w:p>
      <w:r>
        <w:t xml:space="preserve">tarina: Ana pudotti iPodinsa vessanpönttöön. Hän kalasti sen heti esiin. Sitten hän laittoi sen riisikulhoon. Hän antoi sen olla siellä yön yli. Onneksi se toimi taas aamulla! valittu lause: Ana pudotti iPodinsa vessanpönttöön.</w:t>
      </w:r>
    </w:p>
    <w:p>
      <w:r>
        <w:rPr>
          <w:b/>
        </w:rPr>
        <w:t xml:space="preserve">Tulos</w:t>
      </w:r>
    </w:p>
    <w:p>
      <w:r>
        <w:t xml:space="preserve">Ana pudottaa iPodinsa vessanpönttöön &gt;Syyt/Mahdollistaa&gt; Ana kalastelee iPodiaan ympäriinsä.</w:t>
      </w:r>
    </w:p>
    <w:p>
      <w:r>
        <w:rPr>
          <w:b/>
        </w:rPr>
        <w:t xml:space="preserve">Esimerkki 6.4370</w:t>
      </w:r>
    </w:p>
    <w:p>
      <w:r>
        <w:t xml:space="preserve">tarina: Isoäiti tarvitsi huoneensa maalausta. Hän soitti pojalleen Adamille, että hän tulisi maalaamaan huoneen. Adam valitsi kauniin värin. Hän työskenteli koko päivän ja yön saadakseen huoneen valmiiksi. Isoäiti oli onnellinen nähdessään miehen tekemän työn. valittu lause: Hän työskenteli koko päivän ja koko yön saadakseen huoneen valmiiksi.</w:t>
      </w:r>
    </w:p>
    <w:p>
      <w:r>
        <w:rPr>
          <w:b/>
        </w:rPr>
        <w:t xml:space="preserve">Tulos</w:t>
      </w:r>
    </w:p>
    <w:p>
      <w:r>
        <w:t xml:space="preserve">Adam maalaa &gt;Syyt/mahdollistaa&gt; Adam maalaa loppuun</w:t>
      </w:r>
    </w:p>
    <w:p>
      <w:r>
        <w:rPr>
          <w:b/>
        </w:rPr>
        <w:t xml:space="preserve">Esimerkki 6.4371</w:t>
      </w:r>
    </w:p>
    <w:p>
      <w:r>
        <w:t xml:space="preserve">tarina: Renee saa vauvan. Eräänä päivänä Courtney pyysi saada pitää vauvaa sylissä. Courtney ei osannut pidellä Reneen vauvaa. Renee näytti hänelle, miten vauvaa pidellään. Courtney oli iloinen oppiessaan pitelemään vauvaa. valittu lause: Reneellä on vauva.</w:t>
      </w:r>
    </w:p>
    <w:p>
      <w:r>
        <w:rPr>
          <w:b/>
        </w:rPr>
        <w:t xml:space="preserve">Tulos</w:t>
      </w:r>
    </w:p>
    <w:p>
      <w:r>
        <w:t xml:space="preserve">Renee saa vauvan. &gt;Syyt/mahdollistaa&gt; Courtney haluaa pitää vauvaa sylissä.</w:t>
      </w:r>
    </w:p>
    <w:p>
      <w:r>
        <w:rPr>
          <w:b/>
        </w:rPr>
        <w:t xml:space="preserve">Tulos</w:t>
      </w:r>
    </w:p>
    <w:p>
      <w:r>
        <w:t xml:space="preserve">Renee saa vauvan &gt;Syyt/mahdollistaa&gt; Renee pitää vauvaa sylissään.</w:t>
      </w:r>
    </w:p>
    <w:p>
      <w:r>
        <w:rPr>
          <w:b/>
        </w:rPr>
        <w:t xml:space="preserve">Esimerkki 6.4372</w:t>
      </w:r>
    </w:p>
    <w:p>
      <w:r>
        <w:t xml:space="preserve">tarina: Amy rakasti kesää, mutta vihasi kesätapahtumia. Työkaveri kutsui hänet juhliin puistoon. Hän suostui lähtemään, mutta ei todellakaan odottanut sitä. Juhlapäivänä hän pukeutui ja lähti puistoon. Amy jäi vain sen verran aikaa, että hän ehti esiintyä ja kiirehti kotiin. valittu lause: Hän suostui lähtemään, mutta ei todellakaan odottanut sitä.</w:t>
      </w:r>
    </w:p>
    <w:p>
      <w:r>
        <w:rPr>
          <w:b/>
        </w:rPr>
        <w:t xml:space="preserve">Tulos</w:t>
      </w:r>
    </w:p>
    <w:p>
      <w:r>
        <w:t xml:space="preserve">Amy suostuu lähtemään &gt;Syyt/mahdollistaa&gt; Amy lähtee mukaan</w:t>
      </w:r>
    </w:p>
    <w:p>
      <w:r>
        <w:rPr>
          <w:b/>
        </w:rPr>
        <w:t xml:space="preserve">Esimerkki 6.4373</w:t>
      </w:r>
    </w:p>
    <w:p>
      <w:r>
        <w:t xml:space="preserve">tarina: Ostin hiljattain uuden kynsilakan värin. Olin maalaamassa kynsiäni, kun kissa hyppäsi ylös ja kaatoi sen. Kynsilakka valui lattialle. Yritin siivota sitä, mutta mikään ei onnistunut. Nyt lattialla on iso violetti tahra. valittu lause: Maalasin kynsiäni, kun kissa hyppäsi ylös ja kaatoi sen.</w:t>
      </w:r>
    </w:p>
    <w:p>
      <w:r>
        <w:rPr>
          <w:b/>
        </w:rPr>
        <w:t xml:space="preserve">Tulos</w:t>
      </w:r>
    </w:p>
    <w:p>
      <w:r>
        <w:t xml:space="preserve">Kissa hyppää ylös ja kaataa kynsilakan &gt;Syyt/Mahdollistaa&gt; Kynsilakka leviää lattialle.</w:t>
      </w:r>
    </w:p>
    <w:p>
      <w:r>
        <w:rPr>
          <w:b/>
        </w:rPr>
        <w:t xml:space="preserve">Esimerkki 6.4374</w:t>
      </w:r>
    </w:p>
    <w:p>
      <w:r>
        <w:t xml:space="preserve">tarina: Davis oli perheensä hirsitalossa metsässä. Hän oli viettämässä omaa aikaa pitkän työviikon jälkeen. Hän yritti sytyttää ulkona nuotiota, mutta puut olivat liian kosteita sytytettäväksi. Ilman tulta Davis ei pystynyt valmistamaan ruokaa. Davis päätti lähteä mökiltä syömään pikaruokaa. valittu lause: Davis oli perheensä hirsimökillä metsässä.</w:t>
      </w:r>
    </w:p>
    <w:p>
      <w:r>
        <w:rPr>
          <w:b/>
        </w:rPr>
        <w:t xml:space="preserve">Tulos</w:t>
      </w:r>
    </w:p>
    <w:p>
      <w:r>
        <w:t xml:space="preserve">Davis on hirsitalossa &gt;Syyt/Mahdollistaa&gt; Davis lähtee hirsitalosta.</w:t>
      </w:r>
    </w:p>
    <w:p>
      <w:r>
        <w:rPr>
          <w:b/>
        </w:rPr>
        <w:t xml:space="preserve">Tulos</w:t>
      </w:r>
    </w:p>
    <w:p>
      <w:r>
        <w:t xml:space="preserve">Davis on perheensä hirsirakennuksessa metsässä &gt;Syyt/Tekijät&gt; Davis on yksin.</w:t>
      </w:r>
    </w:p>
    <w:p>
      <w:r>
        <w:rPr>
          <w:b/>
        </w:rPr>
        <w:t xml:space="preserve">Esimerkki 6.4375</w:t>
      </w:r>
    </w:p>
    <w:p>
      <w:r>
        <w:t xml:space="preserve">tarina: Sallyn äiti herätti hänet kouluun. Sally kertoi äidille, ettei hän voinut kovin hyvin. Hänen äitinsä tarkisti hänen kuumeensa. Lämpötila osoitti, että hänellä oli kuumetta. Niinpä hänen äitinsä vei hänet lääkäriin hakemaan lääkettä. valittu lause: Niinpä hänen äitinsä vei hänet lääkäriin hakemaan lääkettä.</w:t>
      </w:r>
    </w:p>
    <w:p>
      <w:r>
        <w:rPr>
          <w:b/>
        </w:rPr>
        <w:t xml:space="preserve">Tulos</w:t>
      </w:r>
    </w:p>
    <w:p>
      <w:r>
        <w:t xml:space="preserve">Sally menee hakemaan lääkettä &gt;Syyt/Mahdollistaa&gt; Sally saa lääkettä.</w:t>
      </w:r>
    </w:p>
    <w:p>
      <w:r>
        <w:rPr>
          <w:b/>
        </w:rPr>
        <w:t xml:space="preserve">Esimerkki 6.4376</w:t>
      </w:r>
    </w:p>
    <w:p>
      <w:r>
        <w:t xml:space="preserve">tarina: Hallie heräsi. Hän ei voinut hyvin. Hän suuttui, kun hänen piti jäädä pois koulusta. Hallie meni takaisin nukkumaan. Kun hän heräsi, hän tunsi olonsa paljon paremmaksi. valittu lause: Hallie heräsi.</w:t>
      </w:r>
    </w:p>
    <w:p>
      <w:r>
        <w:rPr>
          <w:b/>
        </w:rPr>
        <w:t xml:space="preserve">Tulos</w:t>
      </w:r>
    </w:p>
    <w:p>
      <w:r>
        <w:t xml:space="preserve">Hallie herää &gt;Syyt/mahdollistaa&gt; Hallie nukahtaa uudelleen.</w:t>
      </w:r>
    </w:p>
    <w:p>
      <w:r>
        <w:rPr>
          <w:b/>
        </w:rPr>
        <w:t xml:space="preserve">Esimerkki 6.4377</w:t>
      </w:r>
    </w:p>
    <w:p>
      <w:r>
        <w:t xml:space="preserve">tarina: Bart rakasti rullalautailua. Hän skeittasi aina koulun ympäri. Rehtori ei antanut hänen skeitata. Eräänä päivänä rehtori sai Bartin kiinni skeittaamisesta ja vei hänen lautansa! Bartin oli odotettava päivän loppuun asti saadakseen sen takaisin. valittu lause: Bart rakasti rullalautailua.</w:t>
      </w:r>
    </w:p>
    <w:p>
      <w:r>
        <w:rPr>
          <w:b/>
        </w:rPr>
        <w:t xml:space="preserve">Tulos</w:t>
      </w:r>
    </w:p>
    <w:p>
      <w:r>
        <w:t xml:space="preserve">Bart rakastaa rullalautailua &gt;Syyt/Tekijät&gt; Bart rullalautailee mielellään</w:t>
      </w:r>
    </w:p>
    <w:p>
      <w:r>
        <w:rPr>
          <w:b/>
        </w:rPr>
        <w:t xml:space="preserve">Esimerkki 6.4378</w:t>
      </w:r>
    </w:p>
    <w:p>
      <w:r>
        <w:t xml:space="preserve">tarina: Oli lapsi, joka ei osannut lukea kovin hyvin. Äiti ei tiennyt, mitä tehdä. Isä vei hänet lääkäriin. Hänelle sanottiin, että hän tarvitsee silmälasit. Hän sai silmälasit ja luki paremmin. valittu lause: He sanoivat hänelle, että hän tarvitsi silmälasit.</w:t>
      </w:r>
    </w:p>
    <w:p>
      <w:r>
        <w:rPr>
          <w:b/>
        </w:rPr>
        <w:t xml:space="preserve">Tulos</w:t>
      </w:r>
    </w:p>
    <w:p>
      <w:r>
        <w:t xml:space="preserve">Poika tarvitsee silmälasit &gt;Syyt/Mahdollistaa&gt; Poika saa silmälasit.</w:t>
      </w:r>
    </w:p>
    <w:p>
      <w:r>
        <w:rPr>
          <w:b/>
        </w:rPr>
        <w:t xml:space="preserve">Esimerkki 6.4379</w:t>
      </w:r>
    </w:p>
    <w:p>
      <w:r>
        <w:t xml:space="preserve">tarina: Tyttö istui alas. Hänen istuimensa oli märkä. Se kasteli hänen housunsa. Tytön piti vaihtaa housut. Äiti siivosi tuolin. valittu lause: Hänen istuimensa oli märkä.</w:t>
      </w:r>
    </w:p>
    <w:p>
      <w:r>
        <w:rPr>
          <w:b/>
        </w:rPr>
        <w:t xml:space="preserve">Tulos</w:t>
      </w:r>
    </w:p>
    <w:p>
      <w:r>
        <w:t xml:space="preserve">Istuin on märkä &gt;Syyt/Mahdollistaa&gt; Äiti siivoaa tuolin.</w:t>
      </w:r>
    </w:p>
    <w:p>
      <w:r>
        <w:rPr>
          <w:b/>
        </w:rPr>
        <w:t xml:space="preserve">Esimerkki 6.4380</w:t>
      </w:r>
    </w:p>
    <w:p>
      <w:r>
        <w:t xml:space="preserve">tarina: Jill halusi ajaa kilpaa Saran kanssa! He molemmat tapasivat puistossa! He juoksivat niin nopeasti kuin pystyivät! Molemmat juoksivat tasan! He nauroivat tietäen, että he olivat molemmat hyviä juoksijoita! valittu lause: He nauroivat tietäen, että he olivat molemmat hyviä juoksijoita!</w:t>
      </w:r>
    </w:p>
    <w:p>
      <w:r>
        <w:rPr>
          <w:b/>
        </w:rPr>
        <w:t xml:space="preserve">Tulos</w:t>
      </w:r>
    </w:p>
    <w:p>
      <w:r>
        <w:t xml:space="preserve">Jill ja Sara nauravat &gt;Syyt/mahdollistaa&gt; Jill ja Sara hymyilevät.</w:t>
      </w:r>
    </w:p>
    <w:p>
      <w:r>
        <w:rPr>
          <w:b/>
        </w:rPr>
        <w:t xml:space="preserve">Esimerkki 6.4381</w:t>
      </w:r>
    </w:p>
    <w:p>
      <w:r>
        <w:t xml:space="preserve">tarina: John rakasti ajaa nopeasti. Eräänä päivänä hän ajoi jäisellä tiellä. Hän liukastui tieltä ja törmäsi puuhun. Hän oli kunnossa, mutta hänen autonsa oli romuna. John ajoi siitä lähtien varovaisemmin. valittu lause: John ajoi eräänä päivänä jäisellä tiellä.</w:t>
      </w:r>
    </w:p>
    <w:p>
      <w:r>
        <w:rPr>
          <w:b/>
        </w:rPr>
        <w:t xml:space="preserve">Tulos</w:t>
      </w:r>
    </w:p>
    <w:p>
      <w:r>
        <w:t xml:space="preserve">John ajaa jäisellä tiellä &gt;Syyt/Mahdollistaa&gt; John liukuu tieltä.</w:t>
      </w:r>
    </w:p>
    <w:p>
      <w:r>
        <w:rPr>
          <w:b/>
        </w:rPr>
        <w:t xml:space="preserve">Esimerkki 6.4382</w:t>
      </w:r>
    </w:p>
    <w:p>
      <w:r>
        <w:t xml:space="preserve">tarina: Ostin kahvia matkalla töihin tänä aamuna. Kun olin juomassa sitä, auto pysähtyi. Minun oli pakko painaa jarruja. Kahvia valui paidalleni. Minun piti kääntyä ympäri ja vaihtaa vaatteet ennen töitä. valittu lause: Ostin kahvia matkalla töihin tänä aamuna.</w:t>
      </w:r>
    </w:p>
    <w:p>
      <w:r>
        <w:rPr>
          <w:b/>
        </w:rPr>
        <w:t xml:space="preserve">Tulos</w:t>
      </w:r>
    </w:p>
    <w:p>
      <w:r>
        <w:t xml:space="preserve">Ostin kahvia matkalla töihin &gt;Syyt/Mahdollistaa&gt; Läikytin kahvin paidalleni. </w:t>
      </w:r>
    </w:p>
    <w:p>
      <w:r>
        <w:rPr>
          <w:b/>
        </w:rPr>
        <w:t xml:space="preserve">Esimerkki 6.4383</w:t>
      </w:r>
    </w:p>
    <w:p>
      <w:r>
        <w:t xml:space="preserve">tarina: Kävimme eilen illalla syömässä. Satoi rankasti. Kun olimme lopettaneet, sade oli lakannut ja aurinko paistoi. Otin kuvan auringon valaisemista pilvistä ravintolan takana. Aion tulostaa kuvan. valittu lause: Aion tulostaa valokuvan.</w:t>
      </w:r>
    </w:p>
    <w:p>
      <w:r>
        <w:rPr>
          <w:b/>
        </w:rPr>
        <w:t xml:space="preserve">Tulos</w:t>
      </w:r>
    </w:p>
    <w:p>
      <w:r>
        <w:t xml:space="preserve">Aion tulostaa valokuvia &gt;Syyt/mahdollistaa&gt; Tulostin valokuvia. </w:t>
      </w:r>
    </w:p>
    <w:p>
      <w:r>
        <w:rPr>
          <w:b/>
        </w:rPr>
        <w:t xml:space="preserve">Esimerkki 6.4384</w:t>
      </w:r>
    </w:p>
    <w:p>
      <w:r>
        <w:t xml:space="preserve">tarina: Tony oli tekemässä pizzaa ravintolassaan. Yhtäkkiä tilattiin ranskalaisia perunoita. Tony nappasi ranskalaisia ja heitti ne friteerauskoneeseen. Hänen huolimattomuutensa aiheutti suuren rasvapalon kaikkialle. Tony nappasi erikoissammuttimensa ja sammutti liekit. valittu lause: Tony tarttui erikoissammuttimeensa ja sammutti liekit.</w:t>
      </w:r>
    </w:p>
    <w:p>
      <w:r>
        <w:rPr>
          <w:b/>
        </w:rPr>
        <w:t xml:space="preserve">Tulos</w:t>
      </w:r>
    </w:p>
    <w:p>
      <w:r>
        <w:t xml:space="preserve">Tony nappaa sammuttimen &gt;Syyt/mahdollistaa&gt; Tony suihkuttaa sammuttimen.</w:t>
      </w:r>
    </w:p>
    <w:p>
      <w:r>
        <w:rPr>
          <w:b/>
        </w:rPr>
        <w:t xml:space="preserve">Esimerkki 6.4385</w:t>
      </w:r>
    </w:p>
    <w:p>
      <w:r>
        <w:t xml:space="preserve">tarina: Dannyn täti lähetti hänelle lahjan. Se oli shortsit. Danny kokeili niitä, mutta ne eivät sopineet. Hän yritti pitää niitä kasassa hakaneulalla. Se toimi riittävän hyvin, joten hän käytti shortseja. valittu lause: Dannyn täti lähetti hänelle lahjan.</w:t>
      </w:r>
    </w:p>
    <w:p>
      <w:r>
        <w:rPr>
          <w:b/>
        </w:rPr>
        <w:t xml:space="preserve">Tulos</w:t>
      </w:r>
    </w:p>
    <w:p>
      <w:r>
        <w:t xml:space="preserve">Dannyn tädille lähetettiin lahja Dannylle &gt;Syyt/Välineet&gt; Se oli shortsit.</w:t>
      </w:r>
    </w:p>
    <w:p>
      <w:r>
        <w:rPr>
          <w:b/>
        </w:rPr>
        <w:t xml:space="preserve">Esimerkki 6.4386</w:t>
      </w:r>
    </w:p>
    <w:p>
      <w:r>
        <w:t xml:space="preserve">tarina: Hän väänsi nuppia. Se oli jumissa. Hän ei saanut ovea auki. Lopulta hän irrotti nupin. Hänen täytyi mennä ostamaan uusi. valittu lause: Hänen oli mentävä ostamaan uusi.</w:t>
      </w:r>
    </w:p>
    <w:p>
      <w:r>
        <w:rPr>
          <w:b/>
        </w:rPr>
        <w:t xml:space="preserve">Tulos</w:t>
      </w:r>
    </w:p>
    <w:p>
      <w:r>
        <w:t xml:space="preserve">Hänen on ostettava nuppi &gt;Syyt/mahdollistaa&gt; Hän ostaa nupin.</w:t>
      </w:r>
    </w:p>
    <w:p>
      <w:r>
        <w:rPr>
          <w:b/>
        </w:rPr>
        <w:t xml:space="preserve">Esimerkki 6.4387</w:t>
      </w:r>
    </w:p>
    <w:p>
      <w:r>
        <w:t xml:space="preserve">tarina: Stephen heräsi kylmään aamuun. Hän käveli ulos. Maassa oli jäätä. Vanha nainen oli astumassa jään päälle. Stephen pelasti hänet putoamiselta. valittu lause: Vanha nainen oli astumassa jäälle.</w:t>
      </w:r>
    </w:p>
    <w:p>
      <w:r>
        <w:rPr>
          <w:b/>
        </w:rPr>
        <w:t xml:space="preserve">Tulos</w:t>
      </w:r>
    </w:p>
    <w:p>
      <w:r>
        <w:t xml:space="preserve">Vanha nainen kävelee kohti jäätä &gt;Syyt/mahdollistaa&gt; Stephen pelastaa hänet putoamiselta.</w:t>
      </w:r>
    </w:p>
    <w:p>
      <w:r>
        <w:rPr>
          <w:b/>
        </w:rPr>
        <w:t xml:space="preserve">Tulos</w:t>
      </w:r>
    </w:p>
    <w:p>
      <w:r>
        <w:t xml:space="preserve">Vanha nainen aikoo astua jäälle &gt;Syyt/Mahdollistaa&gt; Nainen liukastuu.</w:t>
      </w:r>
    </w:p>
    <w:p>
      <w:r>
        <w:rPr>
          <w:b/>
        </w:rPr>
        <w:t xml:space="preserve">Esimerkki 6.4388</w:t>
      </w:r>
    </w:p>
    <w:p>
      <w:r>
        <w:t xml:space="preserve">tarina: Ross oli matkalla rannalle. Oli vielä aikainen aamu, mutta hän ei saanut unta. Hän päätti nousta katsomaan auringonnousua. Hän käveli rannalle ja odotti. Auringonnousu oli kirkas ja kaunis rannalla. valittu lause: Se oli vielä aikainen aamu, mutta hän ei pystynyt nukkumaan.</w:t>
      </w:r>
    </w:p>
    <w:p>
      <w:r>
        <w:rPr>
          <w:b/>
        </w:rPr>
        <w:t xml:space="preserve">Tulos</w:t>
      </w:r>
    </w:p>
    <w:p>
      <w:r>
        <w:t xml:space="preserve">Ross ei saa unta &gt;Syyt/Mahdollistaa&gt; Ross nousee sängystä.</w:t>
      </w:r>
    </w:p>
    <w:p>
      <w:r>
        <w:rPr>
          <w:b/>
        </w:rPr>
        <w:t xml:space="preserve">Esimerkki 6.4389</w:t>
      </w:r>
    </w:p>
    <w:p>
      <w:r>
        <w:t xml:space="preserve">tarina: Tarvitsin laulun kirjoittamiseen. Minulla ei ollut mitään kirjoitettavaa. Etsin pöydältäni kynää. Näin vain kynän korkin. Heitin kynän korkin pois. valittu lause: Minulla ei ollut mitään, millä kirjoittaa.</w:t>
      </w:r>
    </w:p>
    <w:p>
      <w:r>
        <w:rPr>
          <w:b/>
        </w:rPr>
        <w:t xml:space="preserve">Tulos</w:t>
      </w:r>
    </w:p>
    <w:p>
      <w:r>
        <w:t xml:space="preserve">Minulla ei ole mitään kirjoitettavaa &gt;Syyt/mahdollistaa&gt; Etsin kynää.</w:t>
      </w:r>
    </w:p>
    <w:p>
      <w:r>
        <w:rPr>
          <w:b/>
        </w:rPr>
        <w:t xml:space="preserve">Esimerkki 6.4390</w:t>
      </w:r>
    </w:p>
    <w:p>
      <w:r>
        <w:t xml:space="preserve">tarina: Kykyjenetsintäkilpailu jatkui pitkään. Toiseksi viimeinen esiintyjä poistui lavalta. Viimeinen esiintyjä oli pystyssä. He tekivät parhaansa. Heidän ryhmänsä voitti lopussa. valittu lause: Heidän ryhmänsä voitti lopussa.</w:t>
      </w:r>
    </w:p>
    <w:p>
      <w:r>
        <w:rPr>
          <w:b/>
        </w:rPr>
        <w:t xml:space="preserve">Tulos</w:t>
      </w:r>
    </w:p>
    <w:p>
      <w:r>
        <w:t xml:space="preserve">Heidän ryhmänsä voittaa &gt;Syyt/mahdollistaa&gt; Heidän ryhmänsä juhlii.</w:t>
      </w:r>
    </w:p>
    <w:p>
      <w:r>
        <w:rPr>
          <w:b/>
        </w:rPr>
        <w:t xml:space="preserve">Esimerkki 6.4391</w:t>
      </w:r>
    </w:p>
    <w:p>
      <w:r>
        <w:t xml:space="preserve">tarina: Katie seurusteli Timin kanssa. Hän todella rakasti Timiä. Silti hänen vanhempansa vihasivat häntä. Vanhemmat pakottivat hänet jättämään hänet. Katie oli hyvin vihainen ja surullinen. valittu lause: Katie todella rakasti häntä.</w:t>
      </w:r>
    </w:p>
    <w:p>
      <w:r>
        <w:rPr>
          <w:b/>
        </w:rPr>
        <w:t xml:space="preserve">Tulos</w:t>
      </w:r>
    </w:p>
    <w:p>
      <w:r>
        <w:t xml:space="preserve">Katie rakastaa Timiä &gt;Syyt/mahdollistavat&gt; Katie tapailee Timiä.</w:t>
      </w:r>
    </w:p>
    <w:p>
      <w:r>
        <w:rPr>
          <w:b/>
        </w:rPr>
        <w:t xml:space="preserve">Esimerkki 6.4392</w:t>
      </w:r>
    </w:p>
    <w:p>
      <w:r>
        <w:t xml:space="preserve">tarina: David halusi herkkua. Hän kuuli Turkey in the Strawin soivan. Siellä oli jäätelöauto. David osti suklaatötterön. Tuplapalloset sulivat nopeasti ja putosivat jalkakäytävälle. valittu lause: Jäätelöauto.</w:t>
      </w:r>
    </w:p>
    <w:p>
      <w:r>
        <w:rPr>
          <w:b/>
        </w:rPr>
        <w:t xml:space="preserve">Tulos</w:t>
      </w:r>
    </w:p>
    <w:p>
      <w:r>
        <w:t xml:space="preserve">Siellä oli jäätelöauto &gt;Syyt/mahdollistaa&gt; David osti suklaatötterön.</w:t>
      </w:r>
    </w:p>
    <w:p>
      <w:r>
        <w:rPr>
          <w:b/>
        </w:rPr>
        <w:t xml:space="preserve">Esimerkki 6.4393</w:t>
      </w:r>
    </w:p>
    <w:p>
      <w:r>
        <w:t xml:space="preserve">tarina: Sam söi voileipää. Ovikello soi. Sam laski voileivän alas. Samin koira hyppäsi voileivän päälle. Kun Sam palasi takaisin, voileipä oli kadonnut. valittu lause: Sam söi voileipää.</w:t>
      </w:r>
    </w:p>
    <w:p>
      <w:r>
        <w:rPr>
          <w:b/>
        </w:rPr>
        <w:t xml:space="preserve">Tulos</w:t>
      </w:r>
    </w:p>
    <w:p>
      <w:r>
        <w:t xml:space="preserve">Sam syö voileipää &gt;Syyt/Mahdollistaa&gt; Sam laittaa voileivän pois.</w:t>
      </w:r>
    </w:p>
    <w:p>
      <w:r>
        <w:rPr>
          <w:b/>
        </w:rPr>
        <w:t xml:space="preserve">Esimerkki 6.4394</w:t>
      </w:r>
    </w:p>
    <w:p>
      <w:r>
        <w:t xml:space="preserve">tarina: Kissa hyppäsi sohvalta. Kissa mursi jalkansa. Omistaja vei kissan sairaalaan. Lääkäri antoi kissalle jalkakipsin. Kissa pystyi kävelemään. valittu lause: Omistaja kiidätti kissan sairaalaan.</w:t>
      </w:r>
    </w:p>
    <w:p>
      <w:r>
        <w:rPr>
          <w:b/>
        </w:rPr>
        <w:t xml:space="preserve">Tulos</w:t>
      </w:r>
    </w:p>
    <w:p>
      <w:r>
        <w:t xml:space="preserve">Kissa joutuu sairaalaan &gt;Syyt/Mahdollistaa&gt; Kissa saa kipsin.</w:t>
      </w:r>
    </w:p>
    <w:p>
      <w:r>
        <w:rPr>
          <w:b/>
        </w:rPr>
        <w:t xml:space="preserve">Tulos</w:t>
      </w:r>
    </w:p>
    <w:p>
      <w:r>
        <w:t xml:space="preserve">Omistaja kiidättää kissan sairaalaan &gt;Syyt/Mahdollistaa&gt; Lääkäri antaa kissalle jalkakipsin.</w:t>
      </w:r>
    </w:p>
    <w:p>
      <w:r>
        <w:rPr>
          <w:b/>
        </w:rPr>
        <w:t xml:space="preserve">Esimerkki 6.4395</w:t>
      </w:r>
    </w:p>
    <w:p>
      <w:r>
        <w:t xml:space="preserve">tarina: Eräänä päivänä päätin, että haluan oppia tekemään pannukakkuja. Löysin kirjasta pannukakkureseptin ja tein listan ainesosista. Menin kauppaan ostamaan kaikki ainekset pannukakkujen tekemistä varten. Kun palasin kotiin, noudatin reseptiä ja tein paljon pannukakkuja. Kun olin valmis, sain syödä ne kaikki, mikä oli lempikohtani! valittu lause: Eräänä päivänä päätin, että haluan oppia tekemään pannukakkuja.</w:t>
      </w:r>
    </w:p>
    <w:p>
      <w:r>
        <w:rPr>
          <w:b/>
        </w:rPr>
        <w:t xml:space="preserve">Tulos</w:t>
      </w:r>
    </w:p>
    <w:p>
      <w:r>
        <w:t xml:space="preserve">Haluan oppia tekemään pannukakkuja &gt;Syyt/mahdollistavat&gt; Noudatan reseptiä ja teen paljon pannukakkuja.</w:t>
      </w:r>
    </w:p>
    <w:p>
      <w:r>
        <w:rPr>
          <w:b/>
        </w:rPr>
        <w:t xml:space="preserve">Esimerkki 6.4396</w:t>
      </w:r>
    </w:p>
    <w:p>
      <w:r>
        <w:t xml:space="preserve">tarina: Billyllä oli lapsena suosikkinalle. Vuosien mittaan hän kadotti sen ja jopa unohti sen. Kun hänen äitinsä kuoli, hän meni äidin kotiin siivoamaan sitä. Hän löysi ullakolta laatikon, jossa oli hänen vanha nallekarhunsa. Hän vei sen kotiin antaakseen sen tyttärelleen. valittu lause: Billyllä oli lapsena lempinalle.</w:t>
      </w:r>
    </w:p>
    <w:p>
      <w:r>
        <w:rPr>
          <w:b/>
        </w:rPr>
        <w:t xml:space="preserve">Tulos</w:t>
      </w:r>
    </w:p>
    <w:p>
      <w:r>
        <w:t xml:space="preserve">Billyllä oli lapsena suosikkinalle &gt;Syyt/Tekijät&gt; Billy unohti sen.</w:t>
      </w:r>
    </w:p>
    <w:p>
      <w:r>
        <w:rPr>
          <w:b/>
        </w:rPr>
        <w:t xml:space="preserve">Esimerkki 6.4397</w:t>
      </w:r>
    </w:p>
    <w:p>
      <w:r>
        <w:t xml:space="preserve">tarina: Tonyan paras ystävä järjesti hänelle sokkotreffit. Tonya tapasi treffikumppaninsa Benin paikallisessa italialaisessa ravintolassa. Aluksi Tonya oli hyvin ujo. Kun Ben kertoi muutaman vitsin, Tonya alkoi tuntea olonsa mukavammaksi. Illallisen jälkeen he vaihtoivat puhelinnumerot ja suutelivat hyvästiksi. valittu lause: Benin kerrottua muutaman vitsin Tonya alkoi viihtyä paremmin.</w:t>
      </w:r>
    </w:p>
    <w:p>
      <w:r>
        <w:rPr>
          <w:b/>
        </w:rPr>
        <w:t xml:space="preserve">Tulos</w:t>
      </w:r>
    </w:p>
    <w:p>
      <w:r>
        <w:t xml:space="preserve">Ben kertoo vitsejä &gt;Syyt/mahdollistaa&gt; Tonya nauraa.</w:t>
      </w:r>
    </w:p>
    <w:p>
      <w:r>
        <w:rPr>
          <w:b/>
        </w:rPr>
        <w:t xml:space="preserve">Tulos</w:t>
      </w:r>
    </w:p>
    <w:p>
      <w:r>
        <w:t xml:space="preserve">Ben kertoo muutaman vitsin &gt;Syyt/mahdollistaa&gt; Tonya viihtyy paremmin.</w:t>
      </w:r>
    </w:p>
    <w:p>
      <w:r>
        <w:rPr>
          <w:b/>
        </w:rPr>
        <w:t xml:space="preserve">Esimerkki 6.4398</w:t>
      </w:r>
    </w:p>
    <w:p>
      <w:r>
        <w:t xml:space="preserve">tarina: Olin uimassa Pensacolan rannalla. Oli kirkas, aurinkoinen päivä ja tyynet vedet. Satuin katsomaan kaukaisuuteen ja näin hain evän. Huusin "Hai", ja kaikki poistuivat merestä. Minä ja koko perheeni juoksimme ja poistuimme rannalta. valittu lause: Olin uimassa Pensacolan rannalla.</w:t>
      </w:r>
    </w:p>
    <w:p>
      <w:r>
        <w:rPr>
          <w:b/>
        </w:rPr>
        <w:t xml:space="preserve">Tulos</w:t>
      </w:r>
    </w:p>
    <w:p>
      <w:r>
        <w:t xml:space="preserve">Uin &gt;Syyt/mahdollistavat&gt; Nousen vedestä.</w:t>
      </w:r>
    </w:p>
    <w:p>
      <w:r>
        <w:rPr>
          <w:b/>
        </w:rPr>
        <w:t xml:space="preserve">Esimerkki 6.4399</w:t>
      </w:r>
    </w:p>
    <w:p>
      <w:r>
        <w:t xml:space="preserve">tarina: Cindy halusi juoda ystäviensä kanssa. Hän joi aivan liikaa ja tunsi olonsa kamalaksi. Hän pyörtyi ja hänen ystävänsä olivat huolissaan. He soittivat hätänumeroon ja ambulanssi haki hänet. Hän oli saanut alkoholimyrkytyksen liian suuresta määrästä viinaa. valittu lause: Hän oli saanut alkoholimyrkytyksen liiasta viinasta.</w:t>
      </w:r>
    </w:p>
    <w:p>
      <w:r>
        <w:rPr>
          <w:b/>
        </w:rPr>
        <w:t xml:space="preserve">Tulos</w:t>
      </w:r>
    </w:p>
    <w:p>
      <w:r>
        <w:t xml:space="preserve">Cindy saa alkoholimyrkytyksen &gt;Syyt/Tekijät&gt; Cindy pyörtyy. </w:t>
      </w:r>
    </w:p>
    <w:p>
      <w:r>
        <w:rPr>
          <w:b/>
        </w:rPr>
        <w:t xml:space="preserve">Esimerkki 6.4400</w:t>
      </w:r>
    </w:p>
    <w:p>
      <w:r>
        <w:t xml:space="preserve">tarina: John näki naisen, joka yritti vaihtaa renkaita tien sivussa. John pysähtyi ja nousi autostaan kysyäkseen, voisiko hän auttaa. Nainen kysyi, voisiko hän vaihtaa renkaan hänen puolestaan. John alkoi tehdä näin, kun hän huomasi, että nainen oli noussut hänen autoonsa. Nainen ajoi pois Johnin auton, lompakon ja ylpeyden kanssa. valittu lause: Nainen ajoi pois Johnin auton, lompakon ja ylpeyden kanssa.</w:t>
      </w:r>
    </w:p>
    <w:p>
      <w:r>
        <w:rPr>
          <w:b/>
        </w:rPr>
        <w:t xml:space="preserve">Tulos</w:t>
      </w:r>
    </w:p>
    <w:p>
      <w:r>
        <w:t xml:space="preserve">Nainen ajaa &gt;Syyt/mahdollistaa&gt; Nainen pysäyttää auton.</w:t>
      </w:r>
    </w:p>
    <w:p>
      <w:r>
        <w:rPr>
          <w:b/>
        </w:rPr>
        <w:t xml:space="preserve">Tulos</w:t>
      </w:r>
    </w:p>
    <w:p>
      <w:r>
        <w:t xml:space="preserve">Nainen ajaa pois miehen auto ja lompakko mukanaan &gt;Syyt/mahdollistaa&gt; Mies soittaa poliisille.</w:t>
      </w:r>
    </w:p>
    <w:p>
      <w:r>
        <w:rPr>
          <w:b/>
        </w:rPr>
        <w:t xml:space="preserve">Esimerkki 6.4401</w:t>
      </w:r>
    </w:p>
    <w:p>
      <w:r>
        <w:t xml:space="preserve">tarina: Kun ostin bensaa, ostin myös autopesulan. Tankattuani ajoin autopesulaan. Autoni oli todella likainen. Autopesula teki hienoa työtä. Nyt autoni on taas säihkyvän puhdas. valittu lause: Kun olin pumpannut bensaa, ajoin autopesulaan.</w:t>
      </w:r>
    </w:p>
    <w:p>
      <w:r>
        <w:rPr>
          <w:b/>
        </w:rPr>
        <w:t xml:space="preserve">Tulos</w:t>
      </w:r>
    </w:p>
    <w:p>
      <w:r>
        <w:t xml:space="preserve">Ajan autopesulaan &gt;Syyt/Mahdollistaa&gt; Pesen autoni.</w:t>
      </w:r>
    </w:p>
    <w:p>
      <w:r>
        <w:rPr>
          <w:b/>
        </w:rPr>
        <w:t xml:space="preserve">Esimerkki 6.4402</w:t>
      </w:r>
    </w:p>
    <w:p>
      <w:r>
        <w:t xml:space="preserve">tarina: Johannes oli nälkäinen. Hän meni Wendy'siin. Hän tilasi ranskalaisia perunoita. John söi ranskalaiset Wendyssä. John meni kotiin kylläisenä. valittu lause: Johnilla oli nälkä.</w:t>
      </w:r>
    </w:p>
    <w:p>
      <w:r>
        <w:rPr>
          <w:b/>
        </w:rPr>
        <w:t xml:space="preserve">Tulos</w:t>
      </w:r>
    </w:p>
    <w:p>
      <w:r>
        <w:t xml:space="preserve">Johnilla on nälkä &gt;Syyt/Mahdollistaa&gt; John tilaa ranskalaisia perunoita.</w:t>
      </w:r>
    </w:p>
    <w:p>
      <w:r>
        <w:rPr>
          <w:b/>
        </w:rPr>
        <w:t xml:space="preserve">Esimerkki 6.4403</w:t>
      </w:r>
    </w:p>
    <w:p>
      <w:r>
        <w:t xml:space="preserve">tarina: Georgia on ystäväni Philin äiti. Hän asuu toisessa kaupungissa noin kolmen tunnin päässä. Luulen, että hän on hämmentynyt, koska eilen illalla hän soitti minulle. Hän pyysi minua hakemaan hänet ja viemään hänet lääkärin vastaanotolle. En ole varma, kenelle hän luuli soittaneensa. valittu lause: Hän asuu toisessa kaupungissa noin kolmen tunnin päässä.</w:t>
      </w:r>
    </w:p>
    <w:p>
      <w:r>
        <w:rPr>
          <w:b/>
        </w:rPr>
        <w:t xml:space="preserve">Tulos</w:t>
      </w:r>
    </w:p>
    <w:p>
      <w:r>
        <w:t xml:space="preserve">Georgia asuu kaukana Philistä &gt;Syyt/Mahdollistaa&gt; Hän yrittää soittaa Philille.</w:t>
      </w:r>
    </w:p>
    <w:p>
      <w:r>
        <w:rPr>
          <w:b/>
        </w:rPr>
        <w:t xml:space="preserve">Esimerkki 6.4404</w:t>
      </w:r>
    </w:p>
    <w:p>
      <w:r>
        <w:t xml:space="preserve">tarina: Tim vihasi maanantaita. Maanantaiaamuna hän läikytti kahvia paidalleen. Tim joutui vaihtamaan vaatteet. Hän myöhästyi lopulta töistä. Hänen pomonsa huusi hänelle. valittu lause: Hän myöhästyi lopulta töistä.</w:t>
      </w:r>
    </w:p>
    <w:p>
      <w:r>
        <w:rPr>
          <w:b/>
        </w:rPr>
        <w:t xml:space="preserve">Tulos</w:t>
      </w:r>
    </w:p>
    <w:p>
      <w:r>
        <w:t xml:space="preserve">Tim myöhästyy töistä &gt;Syyt/Tekijät&gt; Hänen pomonsa huutaa hänelle.</w:t>
      </w:r>
    </w:p>
    <w:p>
      <w:r>
        <w:rPr>
          <w:b/>
        </w:rPr>
        <w:t xml:space="preserve">Esimerkki 6.4405</w:t>
      </w:r>
    </w:p>
    <w:p>
      <w:r>
        <w:t xml:space="preserve">tarina: Raakel opiskeli tullakseen kastetuksi. Hän oli lähestymässä oppituntiensa loppua. Hänen opettajansa kysyi häneltä, oliko hän varma, että hän halusi tehdä sen. Raakel mietti asiaa. Hän muutti mielensä ja päätti olla tekemättä sitä. valittu lause: Rachel harkitsi asiaa.</w:t>
      </w:r>
    </w:p>
    <w:p>
      <w:r>
        <w:rPr>
          <w:b/>
        </w:rPr>
        <w:t xml:space="preserve">Tulos</w:t>
      </w:r>
    </w:p>
    <w:p>
      <w:r>
        <w:t xml:space="preserve">Rachel miettii, haluaako hän tulla kastetuksi &gt;Syyt/Mahdollistavat&gt; Rachel päättää olla menemättä kasteelle.</w:t>
      </w:r>
    </w:p>
    <w:p>
      <w:r>
        <w:rPr>
          <w:b/>
        </w:rPr>
        <w:t xml:space="preserve">Esimerkki 6.4406</w:t>
      </w:r>
    </w:p>
    <w:p>
      <w:r>
        <w:t xml:space="preserve">tarina: Hän näki savua tulevan keittiöstä. Hän säikähti. Hän huusi apua. Kävi ilmi, että se oli vain höyryä hänen äitinsä ruoanlaitosta. valittu lause: Hän näki savua tulevan keittiöstä.</w:t>
      </w:r>
    </w:p>
    <w:p>
      <w:r>
        <w:rPr>
          <w:b/>
        </w:rPr>
        <w:t xml:space="preserve">Tulos</w:t>
      </w:r>
    </w:p>
    <w:p>
      <w:r>
        <w:t xml:space="preserve">Tim näkee savua keittiössä &gt;Syyt/Mahdollistaa&gt; Tim huutaa apua.</w:t>
      </w:r>
    </w:p>
    <w:p>
      <w:r>
        <w:rPr>
          <w:b/>
        </w:rPr>
        <w:t xml:space="preserve">Tulos</w:t>
      </w:r>
    </w:p>
    <w:p>
      <w:r>
        <w:t xml:space="preserve">Tim näkee savua &gt;Syyt/Mahdollistaa&gt; Tim pelästyy.</w:t>
      </w:r>
    </w:p>
    <w:p>
      <w:r>
        <w:rPr>
          <w:b/>
        </w:rPr>
        <w:t xml:space="preserve">Esimerkki 6.4407</w:t>
      </w:r>
    </w:p>
    <w:p>
      <w:r>
        <w:t xml:space="preserve">tarina: Tom oli tänään kipeä. Hän meni lääkäriin. Lääkäri kertoi, että hänellä oli flunssa. Lääkäri antoi hänelle lääkettä. Tomin olo parani paljon sen jälkeen, kun hän oli ottanut lääkkeen. valittu lause: Hän meni lääkäriin.</w:t>
      </w:r>
    </w:p>
    <w:p>
      <w:r>
        <w:rPr>
          <w:b/>
        </w:rPr>
        <w:t xml:space="preserve">Tulos</w:t>
      </w:r>
    </w:p>
    <w:p>
      <w:r>
        <w:t xml:space="preserve">Tom menee lääkäriin &gt;Syyt/Mahdollistaa&gt; Tom saa lääkettä.</w:t>
      </w:r>
    </w:p>
    <w:p>
      <w:r>
        <w:rPr>
          <w:b/>
        </w:rPr>
        <w:t xml:space="preserve">Esimerkki 6.4408</w:t>
      </w:r>
    </w:p>
    <w:p>
      <w:r>
        <w:t xml:space="preserve">tarina: Jimin piti pestä vaatteensa, mutta hänellä ei ollut saippuaa. Hän ajatteli ostaa sitä, mutta tajusi olevansa rahaton. Jim meni kadulle kerjäämään rahaa. Kukaan ei antanut hänelle rahaa saippuaan. Alkoi sataa ja vesi puhdisti Jimin vaatteet. valittu lause: Hän ajatteli ostaa sitä, mutta tajusi olevansa rahaton.</w:t>
      </w:r>
    </w:p>
    <w:p>
      <w:r>
        <w:rPr>
          <w:b/>
        </w:rPr>
        <w:t xml:space="preserve">Tulos</w:t>
      </w:r>
    </w:p>
    <w:p>
      <w:r>
        <w:t xml:space="preserve">Jim on rahaton &gt;Syyt/Tekijät&gt; Jim kerjää rahaa.</w:t>
      </w:r>
    </w:p>
    <w:p>
      <w:r>
        <w:rPr>
          <w:b/>
        </w:rPr>
        <w:t xml:space="preserve">Tulos</w:t>
      </w:r>
    </w:p>
    <w:p>
      <w:r>
        <w:t xml:space="preserve">Hän ajattelee ostaa saippuaa &gt;Syyt/mahdollistaa&gt; Hän huomaa olevansa rahaton.</w:t>
      </w:r>
    </w:p>
    <w:p>
      <w:r>
        <w:rPr>
          <w:b/>
        </w:rPr>
        <w:t xml:space="preserve">Esimerkki 6.4409</w:t>
      </w:r>
    </w:p>
    <w:p>
      <w:r>
        <w:t xml:space="preserve">tarina: Bonnie rukoili isäänsä ottamaan hänet mukaansa kalastamaan. Kun he pääsivät perille, hän alkoi laittaa siimaa veteen. Hänen isänsä nauroi ja sanoi, että hänen pitäisi ensin laittaa mato siihen. Hän ei missään nimessä koskenut matoon! Onneksi hän syötti koukun hänen puolestaan. valittu lause: Hän ei missään nimessä koskenut matoon!</w:t>
      </w:r>
    </w:p>
    <w:p>
      <w:r>
        <w:rPr>
          <w:b/>
        </w:rPr>
        <w:t xml:space="preserve">Tulos</w:t>
      </w:r>
    </w:p>
    <w:p>
      <w:r>
        <w:t xml:space="preserve">Hän ei halua koskea matoon &gt;Syyt/Mahdollistaa&gt; Hänen isänsä syöttää hänelle koukun.</w:t>
      </w:r>
    </w:p>
    <w:p>
      <w:r>
        <w:rPr>
          <w:b/>
        </w:rPr>
        <w:t xml:space="preserve">Tulos</w:t>
      </w:r>
    </w:p>
    <w:p>
      <w:r>
        <w:t xml:space="preserve">Bonnie kieltäytyy koskemasta matoihin &gt;Syyt/Tekijät&gt; Bonnie ei koske matoihin.</w:t>
      </w:r>
    </w:p>
    <w:p>
      <w:r>
        <w:rPr>
          <w:b/>
        </w:rPr>
        <w:t xml:space="preserve">Esimerkki 6.4410</w:t>
      </w:r>
    </w:p>
    <w:p>
      <w:r>
        <w:t xml:space="preserve">tarina: Vanki meni pihan reunalle ja katsoi aitaa. Hänen ystävänsä oli leikannut siihen pienen reiän ulkopuolelta. Vanki odotti, kunnes vartija oli hajamielinen. Hän juoksi aitaa kohti ja ryömi siitä läpi. Toiselle puolelle päästyään hän juoksi metsään. valittu lause: Kun hän oli toisella puolella, hän juoksi metsään.</w:t>
      </w:r>
    </w:p>
    <w:p>
      <w:r>
        <w:rPr>
          <w:b/>
        </w:rPr>
        <w:t xml:space="preserve">Tulos</w:t>
      </w:r>
    </w:p>
    <w:p>
      <w:r>
        <w:t xml:space="preserve">Vanki juoksee &gt;Syyt/mahdollistaa&gt; Vanki väsyy.</w:t>
      </w:r>
    </w:p>
    <w:p>
      <w:r>
        <w:rPr>
          <w:b/>
        </w:rPr>
        <w:t xml:space="preserve">Tulos</w:t>
      </w:r>
    </w:p>
    <w:p>
      <w:r>
        <w:t xml:space="preserve">Vanki juoksee metsään &gt;Syyt/mahdollistaa&gt; Vanki piileskelee metsässä</w:t>
      </w:r>
    </w:p>
    <w:p>
      <w:r>
        <w:rPr>
          <w:b/>
        </w:rPr>
        <w:t xml:space="preserve">Esimerkki 6.4411</w:t>
      </w:r>
    </w:p>
    <w:p>
      <w:r>
        <w:t xml:space="preserve">tarina: Allie kaivoi kuopan multaan. Hän laittoi pienen siemenen pohjalle ja peitti sen. Hän kasteli sitä joka päivä. Eräänä päivänä pieni vihreä lehti puhkesi mullan läpi. Allie poimi lopulta kukan, joka kasvoi hänen siemenestään. valittu lause: Eräänä päivänä pieni vihreä lehti murtautui mullan läpi.</w:t>
      </w:r>
    </w:p>
    <w:p>
      <w:r>
        <w:rPr>
          <w:b/>
        </w:rPr>
        <w:t xml:space="preserve">Tulos</w:t>
      </w:r>
    </w:p>
    <w:p>
      <w:r>
        <w:t xml:space="preserve">Lehti murtautuu mullan läpi &gt;Syyt/mahdollistaa&gt; Allien siemenestä kasvaa kukka.</w:t>
      </w:r>
    </w:p>
    <w:p>
      <w:r>
        <w:rPr>
          <w:b/>
        </w:rPr>
        <w:t xml:space="preserve">Esimerkki 6.4412</w:t>
      </w:r>
    </w:p>
    <w:p>
      <w:r>
        <w:t xml:space="preserve">tarina: Allie halusi nukkua pitkään. Hänellä oli myöhäinen lauantai ja hän oli väsynyt. Hänen perheensä halusi mennä kirkkoon aikaisin. Hän teeskenteli olevansa sairas ja jäi sänkyyn. Hänen perheensä tiesi, että hän teeskenteli, mutta ei painostanut häntä. valittu lause: Allie halusi nukkua pitkään.</w:t>
      </w:r>
    </w:p>
    <w:p>
      <w:r>
        <w:rPr>
          <w:b/>
        </w:rPr>
        <w:t xml:space="preserve">Tulos</w:t>
      </w:r>
    </w:p>
    <w:p>
      <w:r>
        <w:t xml:space="preserve">Allie halusi nukkua &gt;Syyt/Mahdollistaa&gt; hän teeskenteli olevansa sairas.</w:t>
      </w:r>
    </w:p>
    <w:p>
      <w:r>
        <w:rPr>
          <w:b/>
        </w:rPr>
        <w:t xml:space="preserve">Esimerkki 6.4413</w:t>
      </w:r>
    </w:p>
    <w:p>
      <w:r>
        <w:t xml:space="preserve">tarina: Tyttöystäväni kanssa North Conwayssä vuonna 1980. Meillä ei ollut autoa, joten menimme bussilla. Yövyimme rauhallisessa hotellissa ja söimme illallista. Menimme bussilla takaisin Bostoniin. Menimme naimisiin vuotta myöhemmin. valittu lause: Menin North Conwayhin tyttöystäväni kanssa vuonna 1980.</w:t>
      </w:r>
    </w:p>
    <w:p>
      <w:r>
        <w:rPr>
          <w:b/>
        </w:rPr>
        <w:t xml:space="preserve">Tulos</w:t>
      </w:r>
    </w:p>
    <w:p>
      <w:r>
        <w:t xml:space="preserve">Menen North Conwayhin &gt;Syyt/mahdollistavat&gt; Palaan takaisin.</w:t>
      </w:r>
    </w:p>
    <w:p>
      <w:r>
        <w:rPr>
          <w:b/>
        </w:rPr>
        <w:t xml:space="preserve">Tulos</w:t>
      </w:r>
    </w:p>
    <w:p>
      <w:r>
        <w:t xml:space="preserve">Menin tyttöystäväni kanssa North Conwayhin &gt;Syyt/Tekijät&gt; Yövyimme hotellissa.</w:t>
      </w:r>
    </w:p>
    <w:p>
      <w:r>
        <w:rPr>
          <w:b/>
        </w:rPr>
        <w:t xml:space="preserve">Esimerkki 6.4414</w:t>
      </w:r>
    </w:p>
    <w:p>
      <w:r>
        <w:t xml:space="preserve">tarina: Jim on aina halunnut lemmikkikilpikonnan. Hän meni eläinkauppaan ja näki, että heillä oli muutama. Jim valitsi sen, josta piti eniten. Kassanhoitaja kertoi, että kilpikonnat vaativat paljon hoitoa. Jim sanoi, että se ei ole ongelma, ja osti kilpikonnan. valittu lause: Jim valitsi sen, josta hän piti eniten.</w:t>
      </w:r>
    </w:p>
    <w:p>
      <w:r>
        <w:rPr>
          <w:b/>
        </w:rPr>
        <w:t xml:space="preserve">Tulos</w:t>
      </w:r>
    </w:p>
    <w:p>
      <w:r>
        <w:t xml:space="preserve">Jim valitsee kilpikonnan &gt;Syyt/mahdollistaa&gt; Jim ostaa kilpikonnan.</w:t>
      </w:r>
    </w:p>
    <w:p>
      <w:r>
        <w:rPr>
          <w:b/>
        </w:rPr>
        <w:t xml:space="preserve">Tulos</w:t>
      </w:r>
    </w:p>
    <w:p>
      <w:r>
        <w:t xml:space="preserve">Jim valitsee lemmikkieläinkaupasta kilpikonnan &gt;Syyt/Mahdollistaa&gt; Jim ostaa kilpikonnan.</w:t>
      </w:r>
    </w:p>
    <w:p>
      <w:r>
        <w:rPr>
          <w:b/>
        </w:rPr>
        <w:t xml:space="preserve">Esimerkki 6.4415</w:t>
      </w:r>
    </w:p>
    <w:p>
      <w:r>
        <w:t xml:space="preserve">tarina: Megan rakasti sukan apinaansa. Hän vei sen isoisänsä luokse, kun hän kävi isoisänsä luona. Megan tuli kotiin ja tajusi, että hän oli unohtanut apinansa. Minun piti tavata isoisä puolimatkassa ja hakea hänen apinansa. Megan oli niin onnellinen, ja sitten hän saattoi mennä nukkumaan. valittu lause: Megan tuli kotiin ja tajusi, että hän oli jättänyt apinansa.</w:t>
      </w:r>
    </w:p>
    <w:p>
      <w:r>
        <w:rPr>
          <w:b/>
        </w:rPr>
        <w:t xml:space="preserve">Tulos</w:t>
      </w:r>
    </w:p>
    <w:p>
      <w:r>
        <w:t xml:space="preserve">Megan pääsee kotiin &gt;Syyt/Mahdollistaa&gt; Megan menee nukkumaan.</w:t>
      </w:r>
    </w:p>
    <w:p>
      <w:r>
        <w:rPr>
          <w:b/>
        </w:rPr>
        <w:t xml:space="preserve">Tulos</w:t>
      </w:r>
    </w:p>
    <w:p>
      <w:r>
        <w:t xml:space="preserve">Megan jättää sukan apinansa isoisänsä luokse &gt;Syyt/Mahdollistaa&gt; Haen sukan apinani isoisältäni.</w:t>
      </w:r>
    </w:p>
    <w:p>
      <w:r>
        <w:rPr>
          <w:b/>
        </w:rPr>
        <w:t xml:space="preserve">Esimerkki 6.4416</w:t>
      </w:r>
    </w:p>
    <w:p>
      <w:r>
        <w:t xml:space="preserve">tarina: Molly ajoi vanhempiensa autolla hyvin lujaa. Hän ohitti stop-merkin. Poliisi pysäytti hänet. Poliisi osoittautui hänen isäkseen. Hän antoi Mollylle viikon kotiarestia. valittu lause: Molly ajoi vanhempiensa autoa hyvin lujaa.</w:t>
      </w:r>
    </w:p>
    <w:p>
      <w:r>
        <w:rPr>
          <w:b/>
        </w:rPr>
        <w:t xml:space="preserve">Tulos</w:t>
      </w:r>
    </w:p>
    <w:p>
      <w:r>
        <w:t xml:space="preserve">Molly ajaa vanhempiensa autolla hyvin lujaa &gt;Syyt/Mahdollistaa&gt; Molly ohittaa stop-merkin.</w:t>
      </w:r>
    </w:p>
    <w:p>
      <w:r>
        <w:rPr>
          <w:b/>
        </w:rPr>
        <w:t xml:space="preserve">Esimerkki 6.4417</w:t>
      </w:r>
    </w:p>
    <w:p>
      <w:r>
        <w:t xml:space="preserve">tarina: Joella oli valtava päänsärky. Hän yritti nukkua sen pois. Hän heräsi vielä suurempaan päänsärkyyn. Sitten hän otti lääkettä. Tunnin kuluttua päänsärky oli poissa. valittu lause: Joella oli valtava päänsärky.</w:t>
      </w:r>
    </w:p>
    <w:p>
      <w:r>
        <w:rPr>
          <w:b/>
        </w:rPr>
        <w:t xml:space="preserve">Tulos</w:t>
      </w:r>
    </w:p>
    <w:p>
      <w:r>
        <w:t xml:space="preserve">Joella on päänsärky &gt;Syyt/Mahdollistaa&gt; Joe yrittää nukkua päänsärynsä pois.</w:t>
      </w:r>
    </w:p>
    <w:p>
      <w:r>
        <w:rPr>
          <w:b/>
        </w:rPr>
        <w:t xml:space="preserve">Esimerkki 6.4418</w:t>
      </w:r>
    </w:p>
    <w:p>
      <w:r>
        <w:t xml:space="preserve">tarina: Carter oli juhlissa ystäviensä kanssa. He olivat takapihalla, kun alkoi tappelu. Kaksi poikaa tönäisi toisiaan uima-altaalla. Carter näki, että toinen poika oli hänen veljensä. Hän marssi paikalle ja lopetti tappelun välittömästi. valittu lause: He olivat takapihalla, kun tappelu puhkesi.</w:t>
      </w:r>
    </w:p>
    <w:p>
      <w:r>
        <w:rPr>
          <w:b/>
        </w:rPr>
        <w:t xml:space="preserve">Tulos</w:t>
      </w:r>
    </w:p>
    <w:p>
      <w:r>
        <w:t xml:space="preserve">Tappelu alkaa &gt;Syyt/mahdollistaa&gt; Tappelu päättyy.</w:t>
      </w:r>
    </w:p>
    <w:p>
      <w:r>
        <w:rPr>
          <w:b/>
        </w:rPr>
        <w:t xml:space="preserve">Tulos</w:t>
      </w:r>
    </w:p>
    <w:p>
      <w:r>
        <w:t xml:space="preserve">Kahden pojan välille syntyy tappelu &gt;Syyt/Mahdollistaa&gt; Pojat tönivät toisiaan.</w:t>
      </w:r>
    </w:p>
    <w:p>
      <w:r>
        <w:rPr>
          <w:b/>
        </w:rPr>
        <w:t xml:space="preserve">Esimerkki 6.4419</w:t>
      </w:r>
    </w:p>
    <w:p>
      <w:r>
        <w:t xml:space="preserve">tarina: Lisa ja hänen ystävänsä Molly rakastivat tehdä mutakakkuja. He sekoittivat mutaa veteen ja muotoilivat sitä. Sitten he koristivat sen sammalilla ja kivillä. Eräänä päivänä Lisa otti ison palan yhdestä piiraasta. Hän oli unohtanut, että ne oli tehty mudasta! valittu lause: He sekoittivat mutaa veteen ja muotoilivat sen.</w:t>
      </w:r>
    </w:p>
    <w:p>
      <w:r>
        <w:rPr>
          <w:b/>
        </w:rPr>
        <w:t xml:space="preserve">Tulos</w:t>
      </w:r>
    </w:p>
    <w:p>
      <w:r>
        <w:t xml:space="preserve">Lisa ja Molly muokkaavat mutaa &gt;Syyt/mahdollistavat&gt; Lisalla ja Mollylla on hauskaa.</w:t>
      </w:r>
    </w:p>
    <w:p>
      <w:r>
        <w:rPr>
          <w:b/>
        </w:rPr>
        <w:t xml:space="preserve">Tulos</w:t>
      </w:r>
    </w:p>
    <w:p>
      <w:r>
        <w:t xml:space="preserve">He tekevät mutakakkuja &gt;Syyt/Mahdollistaa&gt; He koristelevat mutakakut.</w:t>
      </w:r>
    </w:p>
    <w:p>
      <w:r>
        <w:rPr>
          <w:b/>
        </w:rPr>
        <w:t xml:space="preserve">Esimerkki 6.4420</w:t>
      </w:r>
    </w:p>
    <w:p>
      <w:r>
        <w:t xml:space="preserve">tarina: Eräänä iltana perheeni piti illalliskutsut. Siellä oli paljon ruokaa, erityisesti paljon piirakkaa! Sinä iltana söin aivan liikaa piirakkaa! Söin niin paljon piirakkaa, että vatsaani sattui! Ensi kerralla pidän huolen, etten syö niin paljon piirakkaa! valittu lause: Ensi kerralla pidän huolen, etten syö niin paljon piirakkaa!</w:t>
      </w:r>
    </w:p>
    <w:p>
      <w:r>
        <w:rPr>
          <w:b/>
        </w:rPr>
        <w:t xml:space="preserve">Tulos</w:t>
      </w:r>
    </w:p>
    <w:p>
      <w:r>
        <w:t xml:space="preserve">En syö niin paljon &gt;Syyt/Mahdollistaa&gt; En syö niin paljon.</w:t>
      </w:r>
    </w:p>
    <w:p>
      <w:r>
        <w:rPr>
          <w:b/>
        </w:rPr>
        <w:t xml:space="preserve">Esimerkki 6.4421</w:t>
      </w:r>
    </w:p>
    <w:p>
      <w:r>
        <w:t xml:space="preserve">tarina: Ostin uuden television suurta peliä varten. Televisio saapui kotiini juuri ajoissa. Kaikki ystäväni tulivat katsomaan peliä. Monet heistä kommentoivat uutta televisiotani. Olen tyytyväinen uuteen ostokseeni ja haluan ostaa toisen. valittu lause: Olen tyytyväinen uuteen ostokseeni ja haluan ostaa toisen.</w:t>
      </w:r>
    </w:p>
    <w:p>
      <w:r>
        <w:rPr>
          <w:b/>
        </w:rPr>
        <w:t xml:space="preserve">Tulos</w:t>
      </w:r>
    </w:p>
    <w:p>
      <w:r>
        <w:t xml:space="preserve">Haluan ostaa toisen &gt;Syyt/mahdollistaa&gt; Ostan toisen.</w:t>
      </w:r>
    </w:p>
    <w:p>
      <w:r>
        <w:rPr>
          <w:b/>
        </w:rPr>
        <w:t xml:space="preserve">Esimerkki 6.4422</w:t>
      </w:r>
    </w:p>
    <w:p>
      <w:r>
        <w:t xml:space="preserve">tarina: Kun olin lapsi, rakastin leikkiä lumessa. Rakensin paljon lumiukkoja. Eräänä päivänä naapurin poika kaatoi lumiukkoni. Olin todella järkyttynyt ja itkin. Hänen äitinsä pakotti hänet tulemaan tänne ja pyytämään anteeksi. valittu lause: Kun olin lapsi, rakastin leikkiä lumessa.</w:t>
      </w:r>
    </w:p>
    <w:p>
      <w:r>
        <w:rPr>
          <w:b/>
        </w:rPr>
        <w:t xml:space="preserve">Tulos</w:t>
      </w:r>
    </w:p>
    <w:p>
      <w:r>
        <w:t xml:space="preserve">leikin lumessa &gt;Syyt/mahdollistaa&gt; lyön lumiukkoja.</w:t>
      </w:r>
    </w:p>
    <w:p>
      <w:r>
        <w:rPr>
          <w:b/>
        </w:rPr>
        <w:t xml:space="preserve">Esimerkki 6.4423</w:t>
      </w:r>
    </w:p>
    <w:p>
      <w:r>
        <w:t xml:space="preserve">tarina: Istuin kahvilassa ja yritin ratkaista ristisanatehtävää. Eräässä kohdassa oli sana, jonka tarvitsin, mutta unohdin tavata. Käännyin viereisellä istuimella istuvan tytön puoleen ja pyysin apua. Hän ystävällisesti kertoi minulle, miten sana kirjoitetaan, jonka kanssa minulla oli ongelmia. Kirjoitin sanan ristisanatehtävään ja se oli ratkaistu. valittu lause: Hän ystävällisesti kertoi minulle, miten kirjoitetaan sana, jonka kanssa minulla oli ongelmia.</w:t>
      </w:r>
    </w:p>
    <w:p>
      <w:r>
        <w:rPr>
          <w:b/>
        </w:rPr>
        <w:t xml:space="preserve">Tulos</w:t>
      </w:r>
    </w:p>
    <w:p>
      <w:r>
        <w:t xml:space="preserve">Tyttö kertoo minulle, miten sana kirjoitetaan &gt;Syyt/Ehdollistaa&gt; Kirjoitan sanan</w:t>
      </w:r>
    </w:p>
    <w:p>
      <w:r>
        <w:rPr>
          <w:b/>
        </w:rPr>
        <w:t xml:space="preserve">Esimerkki 6.4424</w:t>
      </w:r>
    </w:p>
    <w:p>
      <w:r>
        <w:t xml:space="preserve">tarina: Timmy halusi ison kiitospäivän illallisen. Timmy kysyi äidiltään, voisiko perhe järjestää ison kiitospäivän illallisen. Timmyn äiti suostui siihen, että he voisivat pitää suuren kiitospäivän päivällisen. Timmyn äiti kutsui kaikki heidän ystävänsä ja perheensä kiitospäiväksi. Timmy ja hänen perheensä viettivät suuren kiitospäivän yhdessä. valittu lause: Timmyn äiti suostui siihen, että he voisivat pitää ison kiitospäiväillallisen.</w:t>
      </w:r>
    </w:p>
    <w:p>
      <w:r>
        <w:rPr>
          <w:b/>
        </w:rPr>
        <w:t xml:space="preserve">Tulos</w:t>
      </w:r>
    </w:p>
    <w:p>
      <w:r>
        <w:t xml:space="preserve">Timmyn äiti suostuu siihen, että he voisivat pitää ison kiitospäivän päivällisen &gt;Syyt/Mahdollistaa&gt; He pitävät ison kiitospäivän päivällisen.</w:t>
      </w:r>
    </w:p>
    <w:p>
      <w:r>
        <w:rPr>
          <w:b/>
        </w:rPr>
        <w:t xml:space="preserve">Esimerkki 6.4425</w:t>
      </w:r>
    </w:p>
    <w:p>
      <w:r>
        <w:t xml:space="preserve">tarina: Heräsin myöhään tänä aamuna. Heti suihkusta noustuani tein itselleni kulhollisen muroja. Unohdin laittaa maidon pois. Pukeuduttuani ryntäsin keittiöön etsimään auton avaimia. Kyynärpääni osui tiskipöydällä olevaan maitokannuun, ja maito valui kaikkialle. valittu lause: Heti suihkusta noustuani tein itselleni kulhollisen muroja.</w:t>
      </w:r>
    </w:p>
    <w:p>
      <w:r>
        <w:rPr>
          <w:b/>
        </w:rPr>
        <w:t xml:space="preserve">Tulos</w:t>
      </w:r>
    </w:p>
    <w:p>
      <w:r>
        <w:t xml:space="preserve">Syötän kulhollisen muroja &gt;Syyt/Mahdollistaa&gt; Jätän maidon pois.</w:t>
      </w:r>
    </w:p>
    <w:p>
      <w:r>
        <w:rPr>
          <w:b/>
        </w:rPr>
        <w:t xml:space="preserve">Tulos</w:t>
      </w:r>
    </w:p>
    <w:p>
      <w:r>
        <w:t xml:space="preserve">Teen kulhollisen muroja &gt;Syyt/Tekijät&gt; Unohdan laittaa maidon pois.</w:t>
      </w:r>
    </w:p>
    <w:p>
      <w:r>
        <w:rPr>
          <w:b/>
        </w:rPr>
        <w:t xml:space="preserve">Esimerkki 6.4426</w:t>
      </w:r>
    </w:p>
    <w:p>
      <w:r>
        <w:t xml:space="preserve">tarina: Kävin ensimmäistä kertaa elämässäni Floridan rannalla. Minulla oli vain yksi päivä rannalla, jotta saisin kunnon rusketuksen lomalla. Äitini sanoi minulle, että tarvitsen aurinkovoidetta. Hän sanoi, että Floridan aurinko on voimakas, mutta en noudattanut hänen neuvoaan. Sinä yönä ihoni muuttui tuskallisen kirkkaanpunaiseksi. valittu lause: Äitini sanoi minulle, että tarvitsen aurinkovoidetta.</w:t>
      </w:r>
    </w:p>
    <w:p>
      <w:r>
        <w:rPr>
          <w:b/>
        </w:rPr>
        <w:t xml:space="preserve">Tulos</w:t>
      </w:r>
    </w:p>
    <w:p>
      <w:r>
        <w:t xml:space="preserve">Äitini sanoo, että tarvitsen aurinkovoidetta &gt;Syyt/Mahdollistaa&gt; En noudata hänen neuvojaan.</w:t>
      </w:r>
    </w:p>
    <w:p>
      <w:r>
        <w:rPr>
          <w:b/>
        </w:rPr>
        <w:t xml:space="preserve">Esimerkki 6.4427</w:t>
      </w:r>
    </w:p>
    <w:p>
      <w:r>
        <w:t xml:space="preserve">tarina: Isäni vei minut koripallopeliin, kun olin pieni. Hän opetti minulle kaiken lajista yhdessä illassa. Hän näytti minulle kaikki eri pelipaikat ja miten peli voitetaan. Hänellä oli suuri rooli siinä, että rakastin lajia. Olen nyt aikuinen ja toivon voivani tehdä saman jonain päivänä poikani kanssa. valittu lause: Hän opetti minulle kaiken lajista yhdessä illassa.</w:t>
      </w:r>
    </w:p>
    <w:p>
      <w:r>
        <w:rPr>
          <w:b/>
        </w:rPr>
        <w:t xml:space="preserve">Tulos</w:t>
      </w:r>
    </w:p>
    <w:p>
      <w:r>
        <w:t xml:space="preserve">Isäni opettaa minua &gt;Syyt/mahdollistaa&gt; Opin oppimaan</w:t>
      </w:r>
    </w:p>
    <w:p>
      <w:r>
        <w:rPr>
          <w:b/>
        </w:rPr>
        <w:t xml:space="preserve">Esimerkki 6.4428</w:t>
      </w:r>
    </w:p>
    <w:p>
      <w:r>
        <w:t xml:space="preserve">tarina: Kevin syntyi Etelä-Koreassa. Hän muutti perheineen Yhdysvaltoihin, kun hän oli 7-vuotias. Koulussa Kevin oli yksi harvoista aasialaisista oppilaista. Muut lapset kiusasivat häntä. Kevin päätyi kotiopetukseen. valittu lause: Koulussa Kevin oli yksi harvoista aasialaisista oppilaista.</w:t>
      </w:r>
    </w:p>
    <w:p>
      <w:r>
        <w:rPr>
          <w:b/>
        </w:rPr>
        <w:t xml:space="preserve">Tulos</w:t>
      </w:r>
    </w:p>
    <w:p>
      <w:r>
        <w:t xml:space="preserve">Kevin on yksi harvoista aasialaisista oppilaista koulussa &gt;Syyt/Tekijät&gt; Muut lapset kiusaavat Keviniä.</w:t>
      </w:r>
    </w:p>
    <w:p>
      <w:r>
        <w:rPr>
          <w:b/>
        </w:rPr>
        <w:t xml:space="preserve">Esimerkki 6.4429</w:t>
      </w:r>
    </w:p>
    <w:p>
      <w:r>
        <w:t xml:space="preserve">tarina: perheeni oli köyhä. jos halusi jotain, se piti hankkia itse. halusin auton. tein kovasti töitä kahden vuoden ajan. säästin tarpeeksi, jotta sain ostaa oman auton. valittu lause: säästin tarpeeksi, jotta sain ostaa oman auton.</w:t>
      </w:r>
    </w:p>
    <w:p>
      <w:r>
        <w:rPr>
          <w:b/>
        </w:rPr>
        <w:t xml:space="preserve">Tulos</w:t>
      </w:r>
    </w:p>
    <w:p>
      <w:r>
        <w:t xml:space="preserve">Säästän rahaa &gt;Syyt/mahdollistavat&gt; Ostan auton.</w:t>
      </w:r>
    </w:p>
    <w:p>
      <w:r>
        <w:rPr>
          <w:b/>
        </w:rPr>
        <w:t xml:space="preserve">Tulos</w:t>
      </w:r>
    </w:p>
    <w:p>
      <w:r>
        <w:t xml:space="preserve">Säästän tarpeeksi rahaa autoa varten &gt;Syyt/mahdollistavat&gt; Ostan auton.</w:t>
      </w:r>
    </w:p>
    <w:p>
      <w:r>
        <w:rPr>
          <w:b/>
        </w:rPr>
        <w:t xml:space="preserve">Esimerkki 6.4430</w:t>
      </w:r>
    </w:p>
    <w:p>
      <w:r>
        <w:t xml:space="preserve">tarina: Katien syntymäpäivä oli tulossa. Hänen paras ystävänsä halusi yllättää hänet juhlilla. Hän kokoontui yhteen Katien ystävien ja perheen kanssa ja teki suunnitelman. He päättivät, että Katie menee kauppaan sillä aikaa, kun he järjestävät juhlat. He järjestivät juhlat ja yllättivät Katien, kun hän palasi. valittu lause: He päättivät, että Katie lähtee kauppaan, kun he järjestävät juhlat.</w:t>
      </w:r>
    </w:p>
    <w:p>
      <w:r>
        <w:rPr>
          <w:b/>
        </w:rPr>
        <w:t xml:space="preserve">Tulos</w:t>
      </w:r>
    </w:p>
    <w:p>
      <w:r>
        <w:t xml:space="preserve">He järjestävät juhlat &gt;Syyt/mahdollistavat&gt; He yllättävät Katien.</w:t>
      </w:r>
    </w:p>
    <w:p>
      <w:r>
        <w:rPr>
          <w:b/>
        </w:rPr>
        <w:t xml:space="preserve">Esimerkki 6.4431</w:t>
      </w:r>
    </w:p>
    <w:p>
      <w:r>
        <w:t xml:space="preserve">tarina: Kello oli kolme, kun menin ulos. Postinkantaja saapui taloni eteen. Hänellä oli hyvin iso paketti. Kun avasin sen, olin järkyttynyt. Se oli syntymäpäivälahja minulle. valittu lause: Postinkantaja saapui taloni eteen.</w:t>
      </w:r>
    </w:p>
    <w:p>
      <w:r>
        <w:rPr>
          <w:b/>
        </w:rPr>
        <w:t xml:space="preserve">Tulos</w:t>
      </w:r>
    </w:p>
    <w:p>
      <w:r>
        <w:t xml:space="preserve">Postinkantaja tulee kotiini &gt;Syyt/Mahdollistaa&gt; Postinkantaja antaa minulle paketin.</w:t>
      </w:r>
    </w:p>
    <w:p>
      <w:r>
        <w:rPr>
          <w:b/>
        </w:rPr>
        <w:t xml:space="preserve">Esimerkki 6.4432</w:t>
      </w:r>
    </w:p>
    <w:p>
      <w:r>
        <w:t xml:space="preserve">tarina: Joe oli eilen lyönyt ystäväänsä Mikea kasvoihin. Hän teki sen, koska sai selville, että Mike seurusteli Amyn kanssa. Joe oli ollut ihastunut Amyyn yli vuoden ajan. Kun Amy sai tietää, mitä Joe oli tehnyt, hän piti sitä romanttisena. Hän erosi Mikesta, ja Joe ja Amy alkoivat seurustella. valittu lause: Hän erosi Mikesta, ja Joe ja Amy alkoivat seurustella.</w:t>
      </w:r>
    </w:p>
    <w:p>
      <w:r>
        <w:rPr>
          <w:b/>
        </w:rPr>
        <w:t xml:space="preserve">Tulos</w:t>
      </w:r>
    </w:p>
    <w:p>
      <w:r>
        <w:t xml:space="preserve">Amy tapailee Joeta &gt;Syyt/mahdollistaa&gt; Amy menee treffeille Joen kanssa.</w:t>
      </w:r>
    </w:p>
    <w:p>
      <w:r>
        <w:rPr>
          <w:b/>
        </w:rPr>
        <w:t xml:space="preserve">Esimerkki 6.4433</w:t>
      </w:r>
    </w:p>
    <w:p>
      <w:r>
        <w:t xml:space="preserve">tarina: Freddyllä oli rankka päivä töissään. Hän halusi rentoutua kylmän oluen kera. Hänellä ei kuitenkaan ollut kotona olutta. Hän pysähtyi huoltoasemalle ja osti paketin olutta. Kotiin päästyään hän nautti aikuisjuomansa. valittu lause: Freddyllä oli rankka päivä työssään.</w:t>
      </w:r>
    </w:p>
    <w:p>
      <w:r>
        <w:rPr>
          <w:b/>
        </w:rPr>
        <w:t xml:space="preserve">Tulos</w:t>
      </w:r>
    </w:p>
    <w:p>
      <w:r>
        <w:t xml:space="preserve">Freddyllä on rankka työpäivä &gt;Syyt/Mahdollistaa&gt; Hän haluaa kylmän oluen.</w:t>
      </w:r>
    </w:p>
    <w:p>
      <w:r>
        <w:rPr>
          <w:b/>
        </w:rPr>
        <w:t xml:space="preserve">Esimerkki 6.4434</w:t>
      </w:r>
    </w:p>
    <w:p>
      <w:r>
        <w:t xml:space="preserve">tarina: Yrjöllä oli koira nimeltä Oliver. Eräänä päivänä hän vei Oliverin kävelylle järven rannalle. Oliver haisteli ja joi vettä järvestä. Koira juoksi ja juoksi ympäri järveä. Kävelyn jälkeen Georgen piti kantaa Oliver takaisin autoon. valittu lause: Hän vei Oliverin eräänä päivänä kävelylle järven ympäri.</w:t>
      </w:r>
    </w:p>
    <w:p>
      <w:r>
        <w:rPr>
          <w:b/>
        </w:rPr>
        <w:t xml:space="preserve">Tulos</w:t>
      </w:r>
    </w:p>
    <w:p>
      <w:r>
        <w:t xml:space="preserve">George vie koiran järvelle &gt;Syyt/Mahdollistaa&gt; Koira juoksi järven ympäri.</w:t>
      </w:r>
    </w:p>
    <w:p>
      <w:r>
        <w:rPr>
          <w:b/>
        </w:rPr>
        <w:t xml:space="preserve">Esimerkki 6.4435</w:t>
      </w:r>
    </w:p>
    <w:p>
      <w:r>
        <w:t xml:space="preserve">tarina: Cindy halusi juoda ystäviensä kanssa. Hän joi aivan liikaa ja tunsi olonsa kamalaksi. Hän pyörtyi ja hänen ystävänsä olivat huolissaan. He soittivat hätänumeroon ja ambulanssi haki hänet. Hän oli saanut alkoholimyrkytyksen liian suuresta määrästä viinaa. valittu lause: Hän pyörtyi ja hänen ystävänsä olivat huolissaan.</w:t>
      </w:r>
    </w:p>
    <w:p>
      <w:r>
        <w:rPr>
          <w:b/>
        </w:rPr>
        <w:t xml:space="preserve">Tulos</w:t>
      </w:r>
    </w:p>
    <w:p>
      <w:r>
        <w:t xml:space="preserve">Cindyn ystävät ovat huolissaan &gt;Syyt/Mahdollistaa&gt; Cindyn ystävät soittavat hätänumeroon.</w:t>
      </w:r>
    </w:p>
    <w:p>
      <w:r>
        <w:rPr>
          <w:b/>
        </w:rPr>
        <w:t xml:space="preserve">Esimerkki 6.4436</w:t>
      </w:r>
    </w:p>
    <w:p>
      <w:r>
        <w:t xml:space="preserve">tarina: Tänään meillä oli myrsky. Satoi kovaa ja pitkään. Tuuli puhalsi kovaa. Olin iloinen, kun myrsky oli ohi. Kun menin ulos, näin sateenkaaren! valittu lause: Tänään meillä oli myrsky.</w:t>
      </w:r>
    </w:p>
    <w:p>
      <w:r>
        <w:rPr>
          <w:b/>
        </w:rPr>
        <w:t xml:space="preserve">Tulos</w:t>
      </w:r>
    </w:p>
    <w:p>
      <w:r>
        <w:t xml:space="preserve">Myrsky puhkeaa &gt;Syyt/Mahdollistaa&gt; Sade sataa kovaa.</w:t>
      </w:r>
    </w:p>
    <w:p>
      <w:r>
        <w:rPr>
          <w:b/>
        </w:rPr>
        <w:t xml:space="preserve">Esimerkki 6.4437</w:t>
      </w:r>
    </w:p>
    <w:p>
      <w:r>
        <w:t xml:space="preserve">tarina: Allen oli eräänä iltana tekemässä jouluostoksia. Hän luuli näkevänsä ystävänsä kaukana. Hän päätti hiipiä ja pelästyttää hänet. Hän hiipi ja nappasi ystävänsä takaapäin. Allenista tuntui kauhealta, kun hän tajusi tarttuneensa tuntemattomaan. valittu lause: Allen oli eräänä iltana ulkona tekemässä jouluostoksia.</w:t>
      </w:r>
    </w:p>
    <w:p>
      <w:r>
        <w:rPr>
          <w:b/>
        </w:rPr>
        <w:t xml:space="preserve">Tulos</w:t>
      </w:r>
    </w:p>
    <w:p>
      <w:r>
        <w:t xml:space="preserve">Allen menee ostoksille &gt;Syyt/mahdollistaa&gt; Allen ostaa lahjoja.</w:t>
      </w:r>
    </w:p>
    <w:p>
      <w:r>
        <w:rPr>
          <w:b/>
        </w:rPr>
        <w:t xml:space="preserve">Tulos</w:t>
      </w:r>
    </w:p>
    <w:p>
      <w:r>
        <w:t xml:space="preserve">Allen ostaa lahjoja kaupasta &gt;Syyt/Mahdollistaa&gt; Hän näkee ystävänsä kaupassa.</w:t>
      </w:r>
    </w:p>
    <w:p>
      <w:r>
        <w:rPr>
          <w:b/>
        </w:rPr>
        <w:t xml:space="preserve">Esimerkki 6.4438</w:t>
      </w:r>
    </w:p>
    <w:p>
      <w:r>
        <w:t xml:space="preserve">tarina: Yritin kertoa sedälleni viestin. Hän kuitenkin keskeytti minut puhuessani. Yritin puhua hänen ylitseen, mutta hän ei lopettanut. Kävelin välittömästi pois. Hän ei sanonut minulle sanaakaan loppupäivän aikana. valittu lause: Yritin puhua hänen ylitseen, mutta hän ei lopettanut.</w:t>
      </w:r>
    </w:p>
    <w:p>
      <w:r>
        <w:rPr>
          <w:b/>
        </w:rPr>
        <w:t xml:space="preserve">Tulos</w:t>
      </w:r>
    </w:p>
    <w:p>
      <w:r>
        <w:t xml:space="preserve">Setäni jatkaa keskeyttämistä &gt;Syyt/mahdollistaa&gt; Kävelen pois.</w:t>
      </w:r>
    </w:p>
    <w:p>
      <w:r>
        <w:rPr>
          <w:b/>
        </w:rPr>
        <w:t xml:space="preserve">Esimerkki 6.4439</w:t>
      </w:r>
    </w:p>
    <w:p>
      <w:r>
        <w:t xml:space="preserve">tarina: Halusin leikkiä lempipallollani välitunnilla. Etsin palloa kaikkialta. Näin muutaman lapsen leikkivän sillä. Nappasin pallon ja juoksin. Jouduin lopulta vaikeuksiin, koska olin vienyt pallon lapsilta. valittu lause: Näin muutaman lapsen leikkivän sillä.</w:t>
      </w:r>
    </w:p>
    <w:p>
      <w:r>
        <w:rPr>
          <w:b/>
        </w:rPr>
        <w:t xml:space="preserve">Tulos</w:t>
      </w:r>
    </w:p>
    <w:p>
      <w:r>
        <w:t xml:space="preserve">Näen lasten leikkivän &gt;Syyt/mahdollistaa&gt; Lähestyn lapsia.</w:t>
      </w:r>
    </w:p>
    <w:p>
      <w:r>
        <w:rPr>
          <w:b/>
        </w:rPr>
        <w:t xml:space="preserve">Tulos</w:t>
      </w:r>
    </w:p>
    <w:p>
      <w:r>
        <w:t xml:space="preserve">Näen muutaman lapsen leikkivän pallolla &gt;Syyt/mahdollistaa&gt; Otan pallon haltuuni</w:t>
      </w:r>
    </w:p>
    <w:p>
      <w:r>
        <w:rPr>
          <w:b/>
        </w:rPr>
        <w:t xml:space="preserve">Esimerkki 6.4440</w:t>
      </w:r>
    </w:p>
    <w:p>
      <w:r>
        <w:t xml:space="preserve">tarina: Joe toi kotiin uuden kissanpennun. Se oli hyvin vihainen. Se raapi kaikkia. Joe antoi kissanpennulle maitoa. Kävi ilmi, että kissanpentu oli janoinen. valittu lause: Joe antoi kissanpennulle maitoa.</w:t>
      </w:r>
    </w:p>
    <w:p>
      <w:r>
        <w:rPr>
          <w:b/>
        </w:rPr>
        <w:t xml:space="preserve">Tulos</w:t>
      </w:r>
    </w:p>
    <w:p>
      <w:r>
        <w:t xml:space="preserve">Kissa saa maitoa &gt;Syyt/Mahdollistaa&gt; Kissa juo maitoa.</w:t>
      </w:r>
    </w:p>
    <w:p>
      <w:r>
        <w:rPr>
          <w:b/>
        </w:rPr>
        <w:t xml:space="preserve">Esimerkki 6.4441</w:t>
      </w:r>
    </w:p>
    <w:p>
      <w:r>
        <w:t xml:space="preserve">tarina: Olin hieman hermostunut ennen SAT-kokeen suorittamista. Joten edellisenä iltana menin ulos ja ostin Butterfinger-patukan. Ne murtuvat todella helposti, joten yritin pitää sen turvassa. Laitoin sen yöksi erityiseen paikkaan ja suojasin sitä autossa. Olin niin huolissani patukasta, etten ollut huolissani SAT! valitusta lauseesta: Olin niin huolissani tangosta, etten ollut huolissani SAT-kokeesta!</w:t>
      </w:r>
    </w:p>
    <w:p>
      <w:r>
        <w:rPr>
          <w:b/>
        </w:rPr>
        <w:t xml:space="preserve">Tulos</w:t>
      </w:r>
    </w:p>
    <w:p>
      <w:r>
        <w:t xml:space="preserve">Olen huolissani Butterfinger-patukasta &gt;Syyt/mahdollistaa&gt; Unohdan SAT:n.</w:t>
      </w:r>
    </w:p>
    <w:p>
      <w:r>
        <w:rPr>
          <w:b/>
        </w:rPr>
        <w:t xml:space="preserve">Esimerkki 6.4442</w:t>
      </w:r>
    </w:p>
    <w:p>
      <w:r>
        <w:t xml:space="preserve">tarina: Tim leikki lumessa. Hän teki ison lumipallon. Hän heitti sillä Lisaa kohti. Lisa alkoi itkeä. Tim pyysi anteeksi ja leikki kiltisti loppupäivän. valittu lause: Hän teki ison lumipallon.</w:t>
      </w:r>
    </w:p>
    <w:p>
      <w:r>
        <w:rPr>
          <w:b/>
        </w:rPr>
        <w:t xml:space="preserve">Tulos</w:t>
      </w:r>
    </w:p>
    <w:p>
      <w:r>
        <w:t xml:space="preserve">Tim tekee lumipallon &gt;Syyt/mahdollistaa&gt; Tim heittää lumipallon.</w:t>
      </w:r>
    </w:p>
    <w:p>
      <w:r>
        <w:rPr>
          <w:b/>
        </w:rPr>
        <w:t xml:space="preserve">Esimerkki 6.4443</w:t>
      </w:r>
    </w:p>
    <w:p>
      <w:r>
        <w:t xml:space="preserve">tarina: Mark päätti lähteä kaupungista etsimään työtä. Työtä etsiessään hän näki erään naisen, joka myös etsi työtä. Hän päätti jututtaa naista ja kysyä tämän nimeä. Naisen nimi on Beth, ja he päättivät etsiä työtä yhdessä. Siitä lähtien heistä on tullut ystäviä, ja molemmilla on työpaikka. valittu lause: Mark päätti lähteä kaupungista etsimään työtä.</w:t>
      </w:r>
    </w:p>
    <w:p>
      <w:r>
        <w:rPr>
          <w:b/>
        </w:rPr>
        <w:t xml:space="preserve">Tulos</w:t>
      </w:r>
    </w:p>
    <w:p>
      <w:r>
        <w:t xml:space="preserve">Mark hakee töitä ennen kuin hän saa työpaikan &gt;Syyt/mahdollistaa&gt; Mark saa työpaikan ennen kuin hän saa työpaikan.</w:t>
      </w:r>
    </w:p>
    <w:p>
      <w:r>
        <w:rPr>
          <w:b/>
        </w:rPr>
        <w:t xml:space="preserve">Tulos</w:t>
      </w:r>
    </w:p>
    <w:p>
      <w:r>
        <w:t xml:space="preserve">Mark lähtee pois kaupungista &gt;Syyt/mahdollistaa&gt; Mark tapaa Bethin.</w:t>
      </w:r>
    </w:p>
    <w:p>
      <w:r>
        <w:rPr>
          <w:b/>
        </w:rPr>
        <w:t xml:space="preserve">Esimerkki 6.4444</w:t>
      </w:r>
    </w:p>
    <w:p>
      <w:r>
        <w:t xml:space="preserve">tarina: Joe sai puhelun autosta, jota hän yritti myydä. Soittaja pyysi Joeta tapaamaan hänet jossakin ostamaan auton. Joe ajoi heti tapaamaan häntä. Kaveri tarjosi Joelle puolet Joen pyytämästä hinnasta. Joe sanoi hänelle muutaman ruman sanan ja ajoi pois. valittu lause: Joelle soitettiin autosta, jota hän yritti myydä.</w:t>
      </w:r>
    </w:p>
    <w:p>
      <w:r>
        <w:rPr>
          <w:b/>
        </w:rPr>
        <w:t xml:space="preserve">Tulos</w:t>
      </w:r>
    </w:p>
    <w:p>
      <w:r>
        <w:t xml:space="preserve">Joe saa puhelun myymästään autosta &gt;Syyt/Mahdollistaa&gt; soittaja pyytää Joelta tapaamista auton ostamiseksi.</w:t>
      </w:r>
    </w:p>
    <w:p>
      <w:r>
        <w:rPr>
          <w:b/>
        </w:rPr>
        <w:t xml:space="preserve">Tulos</w:t>
      </w:r>
    </w:p>
    <w:p>
      <w:r>
        <w:t xml:space="preserve">Joelle soitettiin &gt;Syyt/Mahdollistaa&gt; Soittaja pyysi tapaamaan Joen Jossain kohtaa.</w:t>
      </w:r>
    </w:p>
    <w:p>
      <w:r>
        <w:rPr>
          <w:b/>
        </w:rPr>
        <w:t xml:space="preserve">Tulos</w:t>
      </w:r>
    </w:p>
    <w:p>
      <w:r>
        <w:t xml:space="preserve">Joe saa puhelun autosta, jota hän yrittää myydä &gt;Syyt/Mahdollistaa&gt; Soittaja haluaa ostaa auton.</w:t>
      </w:r>
    </w:p>
    <w:p>
      <w:r>
        <w:rPr>
          <w:b/>
        </w:rPr>
        <w:t xml:space="preserve">Esimerkki 6.4445</w:t>
      </w:r>
    </w:p>
    <w:p>
      <w:r>
        <w:t xml:space="preserve">tarina: Kimillä oli eräänä yönä univaikeuksia. Hän sulki silmänsä. Mutta hän kuuli jatkuvasti pöllön. Hän nukahti neljältä aamulla. Ja näki pöllön ikkunassaan, kun hän heräsi keskipäivällä. valittu lause: Hän sulki silmänsä.</w:t>
      </w:r>
    </w:p>
    <w:p>
      <w:r>
        <w:rPr>
          <w:b/>
        </w:rPr>
        <w:t xml:space="preserve">Tulos</w:t>
      </w:r>
    </w:p>
    <w:p>
      <w:r>
        <w:t xml:space="preserve">Kim sulki silmänsä &gt;Syyt/Tekijät&gt; Kim nukahti.</w:t>
      </w:r>
    </w:p>
    <w:p>
      <w:r>
        <w:rPr>
          <w:b/>
        </w:rPr>
        <w:t xml:space="preserve">Tulos</w:t>
      </w:r>
    </w:p>
    <w:p>
      <w:r>
        <w:t xml:space="preserve">Kim sulkee silmänsä &gt;Syyt/mahdollistaa&gt; Kim nukahtaa.</w:t>
      </w:r>
    </w:p>
    <w:p>
      <w:r>
        <w:rPr>
          <w:b/>
        </w:rPr>
        <w:t xml:space="preserve">Tulos</w:t>
      </w:r>
    </w:p>
    <w:p>
      <w:r>
        <w:t xml:space="preserve">Kim sulkee silmänsä &gt;Syyt/mahdollistaa&gt; Kim nukahtaa.</w:t>
      </w:r>
    </w:p>
    <w:p>
      <w:r>
        <w:rPr>
          <w:b/>
        </w:rPr>
        <w:t xml:space="preserve">Esimerkki 6.4446</w:t>
      </w:r>
    </w:p>
    <w:p>
      <w:r>
        <w:t xml:space="preserve">tarina: Benillä oli uusi leija. Samilla oli myös uusi leija. Samin leija lensi ja Benin ei. Samista tuntui pahalta. Sam antoi leijansa Benille ja molemmat olivat onnellisia. valittu lause: Sam antoi leijansa Benille ja he olivat molemmat onnellisia.</w:t>
      </w:r>
    </w:p>
    <w:p>
      <w:r>
        <w:rPr>
          <w:b/>
        </w:rPr>
        <w:t xml:space="preserve">Tulos</w:t>
      </w:r>
    </w:p>
    <w:p>
      <w:r>
        <w:t xml:space="preserve">Sam antaa leijansa Benille &gt;Syyt/mahdollistaa&gt; Ben lentää leijaa.</w:t>
      </w:r>
    </w:p>
    <w:p>
      <w:r>
        <w:rPr>
          <w:b/>
        </w:rPr>
        <w:t xml:space="preserve">Esimerkki 6.4447</w:t>
      </w:r>
    </w:p>
    <w:p>
      <w:r>
        <w:t xml:space="preserve">tarina: Nate ja minä menimme hänen vanhempiensa luokse. Hän halusi näyttää minulle, että hän oli hyvä jalkapallossa. Hän otti pallon kellarista ja alkoi jongleerata sillä. Kerran hän ei osunut palloon, liukastui ja kaatui maahan. Pilkkaamme häntä vielä tänäkin päivänä. valittu lause: Hän ei osunut kerran palloon, liukastui ja kaatui maahan.</w:t>
      </w:r>
    </w:p>
    <w:p>
      <w:r>
        <w:rPr>
          <w:b/>
        </w:rPr>
        <w:t xml:space="preserve">Tulos</w:t>
      </w:r>
    </w:p>
    <w:p>
      <w:r>
        <w:t xml:space="preserve">Nate liukastui ja kaatui &gt;Syyt/Mahdollistaa&gt; Me pilkkaamme Natea.</w:t>
      </w:r>
    </w:p>
    <w:p>
      <w:r>
        <w:rPr>
          <w:b/>
        </w:rPr>
        <w:t xml:space="preserve">Tulos</w:t>
      </w:r>
    </w:p>
    <w:p>
      <w:r>
        <w:t xml:space="preserve">Nate kaatuu &gt;Syyt/mahdollistaa&gt; Nate nousee ylös. </w:t>
      </w:r>
    </w:p>
    <w:p>
      <w:r>
        <w:rPr>
          <w:b/>
        </w:rPr>
        <w:t xml:space="preserve">Esimerkki 6.4448</w:t>
      </w:r>
    </w:p>
    <w:p>
      <w:r>
        <w:t xml:space="preserve">tarina: Tim söi karkkia. Hänen äitinsä kielsi häntä syömästä liikaa. Tim ei kuunnellut. Tunnin kuluttua hänen hampaisiinsa sattui todella pahasti. Tim ei enää koskaan syönyt kovia karkkeja. valittu lause: Hänen äitinsä kielsi häntä syömästä liikaa.</w:t>
      </w:r>
    </w:p>
    <w:p>
      <w:r>
        <w:rPr>
          <w:b/>
        </w:rPr>
        <w:t xml:space="preserve">Tulos</w:t>
      </w:r>
    </w:p>
    <w:p>
      <w:r>
        <w:t xml:space="preserve">Hänen äitinsä kehottaa häntä olemaan syömättä liikaa &gt;Syyt/Mahdollistaa&gt; Hän ei kuuntele.</w:t>
      </w:r>
    </w:p>
    <w:p>
      <w:r>
        <w:rPr>
          <w:b/>
        </w:rPr>
        <w:t xml:space="preserve">Tulos</w:t>
      </w:r>
    </w:p>
    <w:p>
      <w:r>
        <w:t xml:space="preserve">Timin äiti käskee häntä olemaan syömättä niin paljon &gt;Syyt/Mahdollistaa&gt; Tim ei välitä äidistä.</w:t>
      </w:r>
    </w:p>
    <w:p>
      <w:r>
        <w:rPr>
          <w:b/>
        </w:rPr>
        <w:t xml:space="preserve">Esimerkki 6.4449</w:t>
      </w:r>
    </w:p>
    <w:p>
      <w:r>
        <w:t xml:space="preserve">tarina: Kun olin nuori, ystäväni osti minulle Ouija-laudan. Laitoimme molemmat kädet siihen leikkiäksemme. Yhtäkkiä planchetti alkoi liikkua hitaasti. Pelästyimme kovasti ja lopetimme leikin heti. Heitin sen seuraavana päivänä pois. valittu lause: Laitoimme molemmat kädet sen päälle leikkiäksemme.</w:t>
      </w:r>
    </w:p>
    <w:p>
      <w:r>
        <w:rPr>
          <w:b/>
        </w:rPr>
        <w:t xml:space="preserve">Tulos</w:t>
      </w:r>
    </w:p>
    <w:p>
      <w:r>
        <w:t xml:space="preserve">Laitamme kädet sen päälle &gt;Syyt/mahdollistaa&gt; Planchette liikkuu.</w:t>
      </w:r>
    </w:p>
    <w:p>
      <w:r>
        <w:rPr>
          <w:b/>
        </w:rPr>
        <w:t xml:space="preserve">Tulos</w:t>
      </w:r>
    </w:p>
    <w:p>
      <w:r>
        <w:t xml:space="preserve">Ystäväni ja minä valmistaudumme pelaamaan &gt;Syyt/mahdollistaa&gt; Ystäväni ja minä pelaamme...</w:t>
      </w:r>
    </w:p>
    <w:p>
      <w:r>
        <w:rPr>
          <w:b/>
        </w:rPr>
        <w:t xml:space="preserve">Esimerkki 6.4450</w:t>
      </w:r>
    </w:p>
    <w:p>
      <w:r>
        <w:t xml:space="preserve">tarina: Kellyn taapero kärsi kamalasta yskästä. Se piti hänet hereillä öisin. Lopulta vauva nukahti puoli-istuvaan asentoon sohvalle. Kelly oli helpottunut nähdessään, että lapsi ei yskinyt. Hän päätti jättää lapsen paikalleen, jotta hän voisi levätä. valittu lause: Lopulta vauva nukahti puoli-istuvaan asentoon sohvalle.</w:t>
      </w:r>
    </w:p>
    <w:p>
      <w:r>
        <w:rPr>
          <w:b/>
        </w:rPr>
        <w:t xml:space="preserve">Tulos</w:t>
      </w:r>
    </w:p>
    <w:p>
      <w:r>
        <w:t xml:space="preserve">Vauva nukahtaa &gt;Syyt/mahdollistavat&gt; Vauva herää.</w:t>
      </w:r>
    </w:p>
    <w:p>
      <w:r>
        <w:rPr>
          <w:b/>
        </w:rPr>
        <w:t xml:space="preserve">Esimerkki 6.4451</w:t>
      </w:r>
    </w:p>
    <w:p>
      <w:r>
        <w:t xml:space="preserve">tarina: Söimme tänään pizzaa päivälliseksi. Vaimoni pitää paikallisesta pizzeriasta kadun varrella. He toimittavat, mutta hän ei halunnut odottaa. Hän otti ison puolikkaan pepperonipizzan. Myös kälyni liittyi seuraamme. valittu lause: Vaimoni pitää paikallisesta pizzeriasta kadun varrella.</w:t>
      </w:r>
    </w:p>
    <w:p>
      <w:r>
        <w:rPr>
          <w:b/>
        </w:rPr>
        <w:t xml:space="preserve">Tulos</w:t>
      </w:r>
    </w:p>
    <w:p>
      <w:r>
        <w:t xml:space="preserve">Vaimoni pitää paikasta &gt;Syyt/mahdollistavat&gt; Vaimoni käy kyseisessä paikassa.</w:t>
      </w:r>
    </w:p>
    <w:p>
      <w:r>
        <w:rPr>
          <w:b/>
        </w:rPr>
        <w:t xml:space="preserve">Esimerkki 6.4452</w:t>
      </w:r>
    </w:p>
    <w:p>
      <w:r>
        <w:t xml:space="preserve">tarina: Jim meni ystävänsä luokse. Hän jäi sinne muutamaksi päiväksi. Kun Jim ajoi takaisin kotiin, hän tunsi, että jokin oli vialla. Kun hän meni huoneeseensa, hän huomasi, että hänen televisionsa oli kadonnut. Jim muisti, että hän oli jättänyt ikkunan lukitsematta. valittu lause: Kun Jim ajoi takaisin kotiin, hän tunsi, että jokin oli vialla.</w:t>
      </w:r>
    </w:p>
    <w:p>
      <w:r>
        <w:rPr>
          <w:b/>
        </w:rPr>
        <w:t xml:space="preserve">Tulos</w:t>
      </w:r>
    </w:p>
    <w:p>
      <w:r>
        <w:t xml:space="preserve">Jim ajaa kotiin &gt;Syyt/Mahdollistaa&gt; Hän menee huoneeseensa.</w:t>
      </w:r>
    </w:p>
    <w:p>
      <w:r>
        <w:rPr>
          <w:b/>
        </w:rPr>
        <w:t xml:space="preserve">Esimerkki 6.4453</w:t>
      </w:r>
    </w:p>
    <w:p>
      <w:r>
        <w:t xml:space="preserve">tarina: Howardilla oli ensimmäinen baseball-pelinsä. Hän oli hyvin hermostunut. Lopulta hän löi itsensä ulos. Hän lähti pelistä masentuneena. Hänen vanhempansa antoivat hänelle kakkua piristykseksi. valittu lause: Hän lähti pelistä masentuneena.</w:t>
      </w:r>
    </w:p>
    <w:p>
      <w:r>
        <w:rPr>
          <w:b/>
        </w:rPr>
        <w:t xml:space="preserve">Tulos</w:t>
      </w:r>
    </w:p>
    <w:p>
      <w:r>
        <w:t xml:space="preserve">Howard on masentunut &gt;Syyt/Mahdollistaa&gt; Howardin vanhemmat yrittävät piristää häntä.</w:t>
      </w:r>
    </w:p>
    <w:p>
      <w:r>
        <w:rPr>
          <w:b/>
        </w:rPr>
        <w:t xml:space="preserve">Esimerkki 6.4454</w:t>
      </w:r>
    </w:p>
    <w:p>
      <w:r>
        <w:t xml:space="preserve">tarina: Coryllä oli tänään ensimmäinen juoksutapahtuma. Cory oli ollut yleisurheilujoukkueessa vasta muutaman viikon. Hän juoksi kierroksia joka päivä ystäviensä kanssa. Hän ei vieläkään ollut varma, miten hänen suorituksensa olisi vertailukelpoinen. Cory pärjäsi paljon paremmin kuin hän odotti. valittu lause: Cory oli ollut juoksujoukkueessa vasta muutaman viikon.</w:t>
      </w:r>
    </w:p>
    <w:p>
      <w:r>
        <w:rPr>
          <w:b/>
        </w:rPr>
        <w:t xml:space="preserve">Tulos</w:t>
      </w:r>
    </w:p>
    <w:p>
      <w:r>
        <w:t xml:space="preserve">Cory on yleisurheilujoukkueessa &gt;Syyt/Mahdollistaa&gt; Cory juoksee.</w:t>
      </w:r>
    </w:p>
    <w:p>
      <w:r>
        <w:rPr>
          <w:b/>
        </w:rPr>
        <w:t xml:space="preserve">Esimerkki 6.4455</w:t>
      </w:r>
    </w:p>
    <w:p>
      <w:r>
        <w:t xml:space="preserve">tarina: Amandan ystävä oli tulossa vierailulle. Hän oli todella innoissaan. Mutta ensin hänen äitinsä tarvitsi häntä tekemään kotitehtäväluettelon loppuun. Amanda yritti tehdä askareet mahdollisimman nopeasti. Hän sai työt valmiiksi juuri sopivasti ennen ystävänsä saapumista. valittu lause: Amanda yritti tehdä kotityöt mahdollisimman nopeasti.</w:t>
      </w:r>
    </w:p>
    <w:p>
      <w:r>
        <w:rPr>
          <w:b/>
        </w:rPr>
        <w:t xml:space="preserve">Tulos</w:t>
      </w:r>
    </w:p>
    <w:p>
      <w:r>
        <w:t xml:space="preserve">Amanda tekee kotityöt nopeasti &gt;Syyt/Mahdollistaa&gt; Amanda saa kotityöt valmiiksi ennen ystävänsä saapumista.</w:t>
      </w:r>
    </w:p>
    <w:p>
      <w:r>
        <w:rPr>
          <w:b/>
        </w:rPr>
        <w:t xml:space="preserve">Esimerkki 6.4456</w:t>
      </w:r>
    </w:p>
    <w:p>
      <w:r>
        <w:t xml:space="preserve">tarina: James osallistui uuteen taideluokkaan korkeakoulussaan. Hän ei oikeastaan tiennyt taiteesta kovinkaan paljon. Hän teki parhaansa ja huomasi, että osaa piirtää. Nyt James haaveilee menestyvästä taiteilijasta. Harjoittelulla ja päättäväisyydellä hän voi saavuttaa unelmansa. valittu lause: Nyt Jamesilla on unelmia tulla menestyväksi taiteilijaksi.</w:t>
      </w:r>
    </w:p>
    <w:p>
      <w:r>
        <w:rPr>
          <w:b/>
        </w:rPr>
        <w:t xml:space="preserve">Tulos</w:t>
      </w:r>
    </w:p>
    <w:p>
      <w:r>
        <w:t xml:space="preserve">James haaveilee taiteilijan ammatista &gt;Syyt/mahdollistaa&gt; James työskentelee unelmansa eteen.</w:t>
      </w:r>
    </w:p>
    <w:p>
      <w:r>
        <w:rPr>
          <w:b/>
        </w:rPr>
        <w:t xml:space="preserve">Esimerkki 6.4457</w:t>
      </w:r>
    </w:p>
    <w:p>
      <w:r>
        <w:t xml:space="preserve">tarina: Täytin kaksikymmentä vuotta. Tyttöystäväni ei tajunnut, että oli syntymäpäiväni. Yritin vihjailla, mutta hän ei ymmärtänyt viestiä. Sitten huusin hänelle, ettei hän muistanut syntymäpäivääni. Tajusin, ettei hän ollut aikani arvoinen, joten jätin hänet. valittu lause: Tajusin, ettei hän ollut aikani arvoinen, joten jätin hänet.</w:t>
      </w:r>
    </w:p>
    <w:p>
      <w:r>
        <w:rPr>
          <w:b/>
        </w:rPr>
        <w:t xml:space="preserve">Tulos</w:t>
      </w:r>
    </w:p>
    <w:p>
      <w:r>
        <w:t xml:space="preserve">Jätän tyttöystäväni &gt;Syyt/Tapahtumat&gt; Tyttöystäväni itkee.</w:t>
      </w:r>
    </w:p>
    <w:p>
      <w:r>
        <w:rPr>
          <w:b/>
        </w:rPr>
        <w:t xml:space="preserve">Tulos</w:t>
      </w:r>
    </w:p>
    <w:p>
      <w:r>
        <w:t xml:space="preserve">Ymmärrän, ettei hän ole aikani arvoinen &gt;Syyt/mahdollistaa&gt; Jätän hänet.</w:t>
      </w:r>
    </w:p>
    <w:p>
      <w:r>
        <w:rPr>
          <w:b/>
        </w:rPr>
        <w:t xml:space="preserve">Esimerkki 6.4458</w:t>
      </w:r>
    </w:p>
    <w:p>
      <w:r>
        <w:t xml:space="preserve">tarina: Fredin piti tehdä SAT-koe. Hän saapui koehuoneeseen. Sitten hän valitsi pöydän. Opettaja antoi hänelle kokeen ja kynän. Häneltä kesti kaksi tuntia. valittu lause: Se kesti kaksi tuntia.</w:t>
      </w:r>
    </w:p>
    <w:p>
      <w:r>
        <w:rPr>
          <w:b/>
        </w:rPr>
        <w:t xml:space="preserve">Tulos</w:t>
      </w:r>
    </w:p>
    <w:p>
      <w:r>
        <w:t xml:space="preserve">Opettaja antoi hänelle kokeen ja kynän &gt;Syyt/Mahdollistaa&gt; Hänellä kesti 2 tuntia.</w:t>
      </w:r>
    </w:p>
    <w:p>
      <w:r>
        <w:rPr>
          <w:b/>
        </w:rPr>
        <w:t xml:space="preserve">Esimerkki 6.4459</w:t>
      </w:r>
    </w:p>
    <w:p>
      <w:r>
        <w:t xml:space="preserve">tarina: Olin tänään bussissa. Eräs henkilö törmäsi minuun. Henkilö, joka törmäsi minuun, alkoi kiirehtiä ulos bussista kukkaroni kanssa huusin bussinkuljettajalle, että hän ei saisi päästää häntä ulos. Bussinkuljettaja piti ovea kiinni, kunnes poliisi tuli. valittu lause: Ajoin tänään bussilla.</w:t>
      </w:r>
    </w:p>
    <w:p>
      <w:r>
        <w:rPr>
          <w:b/>
        </w:rPr>
        <w:t xml:space="preserve">Tulos</w:t>
      </w:r>
    </w:p>
    <w:p>
      <w:r>
        <w:t xml:space="preserve">Olin tänään bussissa. &gt;Syyt/Tekijät&gt; Eräs bussissa ollut henkilö törmäsi minuun.</w:t>
      </w:r>
    </w:p>
    <w:p>
      <w:r>
        <w:rPr>
          <w:b/>
        </w:rPr>
        <w:t xml:space="preserve">Esimerkki 6.4460</w:t>
      </w:r>
    </w:p>
    <w:p>
      <w:r>
        <w:t xml:space="preserve">tarina: Joannan perhe ei pitänyt Brentistä, mutta heidän mielestään hän ei ollut hyvä mies. Eräänä päivänä Brent auttoi Joannaa livahtamaan ulos talosta, mutta hän jäi kiinni. Brent ei saanut enää tavata Joannaa, mutta hän tiesi olleensa väärässä. joanna tapasi lopulta hyvän miehen ja meni naimisiin. valittu lause: Eräänä päivänä Brent auttoi Joannaa livahtamaan ulos talosta, mutta hän jäi kiinni.</w:t>
      </w:r>
    </w:p>
    <w:p>
      <w:r>
        <w:rPr>
          <w:b/>
        </w:rPr>
        <w:t xml:space="preserve">Tulos</w:t>
      </w:r>
    </w:p>
    <w:p>
      <w:r>
        <w:t xml:space="preserve">Joanna jää kiinni &gt;Syyt/mahdollistaa&gt; Joanna saa rangaistuksen.</w:t>
      </w:r>
    </w:p>
    <w:p>
      <w:r>
        <w:rPr>
          <w:b/>
        </w:rPr>
        <w:t xml:space="preserve">Esimerkki 6.4461</w:t>
      </w:r>
    </w:p>
    <w:p>
      <w:r>
        <w:t xml:space="preserve">tarina: Whitneyn piti päästä pankkiin. Hän pääsi töistä vasta kello 17.00. Pankki sulkeutui kello 17.00. Hän ajoi sinne niin nopeasti kuin pystyi. Hän saapui pankkiin klo 16.58. Valittu lause: Hän ajoi sinne niin nopeasti kuin pystyi.</w:t>
      </w:r>
    </w:p>
    <w:p>
      <w:r>
        <w:rPr>
          <w:b/>
        </w:rPr>
        <w:t xml:space="preserve">Tulos</w:t>
      </w:r>
    </w:p>
    <w:p>
      <w:r>
        <w:t xml:space="preserve">Whitney ajaa &gt;Syyt/mahdollistaa&gt; Whitney saapuu pankkiin.</w:t>
      </w:r>
    </w:p>
    <w:p>
      <w:r>
        <w:rPr>
          <w:b/>
        </w:rPr>
        <w:t xml:space="preserve">Esimerkki 6.4462</w:t>
      </w:r>
    </w:p>
    <w:p>
      <w:r>
        <w:t xml:space="preserve">tarina: Ana oli vain vuoden vanha, ja hänellä oli pieni vihreä uimapuku. Hänen äitinsä istutti Anan hiekalle ja antoi hänelle lelulapion: "Katso, And", äiti sanoi ja osoitti hiekkaan. Ana kaivoi hiekkaa ja huomasi, että hiekka kasaantui muodoiksi. Ana teki hiekan muotoja, kunnes oli aika lähteä, ja hän oli onnellinen. valittu lause: "Katso, ja", äiti sanoi ja osoitti alas hiekkaan.</w:t>
      </w:r>
    </w:p>
    <w:p>
      <w:r>
        <w:rPr>
          <w:b/>
        </w:rPr>
        <w:t xml:space="preserve">Tulos</w:t>
      </w:r>
    </w:p>
    <w:p>
      <w:r>
        <w:t xml:space="preserve">Anan äiti näyttää Analle hiekkaa &gt;Syyt/mahdollistaa&gt; Ana leikkii hiekalla.</w:t>
      </w:r>
    </w:p>
    <w:p>
      <w:r>
        <w:rPr>
          <w:b/>
        </w:rPr>
        <w:t xml:space="preserve">Tulos</w:t>
      </w:r>
    </w:p>
    <w:p>
      <w:r>
        <w:t xml:space="preserve">Anan äiti osoitti alas hiekkaan &gt;Syyt/Tekijät&gt; Ana kaivautui hiekkaan.</w:t>
      </w:r>
    </w:p>
    <w:p>
      <w:r>
        <w:rPr>
          <w:b/>
        </w:rPr>
        <w:t xml:space="preserve">Esimerkki 6.4463</w:t>
      </w:r>
    </w:p>
    <w:p>
      <w:r>
        <w:t xml:space="preserve">tarina: Jessican isoäiti kasvatti koiria. Eräänä päivänä Jessica pääsi todistamaan pentujen syntymää. Hän päätti, että hän haluaisi oman pennun kasvatettavakseen. Hän vietti päivän auttaen isoäitiään pentujen hoidossa. Hän tajusi, että se oli suuri vastuu ja hänen piti odottaa. valittu lause: Eräänä päivänä Jessica pääsi todistamaan pentujen syntymistä.</w:t>
      </w:r>
    </w:p>
    <w:p>
      <w:r>
        <w:rPr>
          <w:b/>
        </w:rPr>
        <w:t xml:space="preserve">Tulos</w:t>
      </w:r>
    </w:p>
    <w:p>
      <w:r>
        <w:t xml:space="preserve">Jessica näkee koiranpentuja &gt;Syyt/mahdollistavat&gt; Jessica haluaa koiranpennun.</w:t>
      </w:r>
    </w:p>
    <w:p>
      <w:r>
        <w:rPr>
          <w:b/>
        </w:rPr>
        <w:t xml:space="preserve">Tulos</w:t>
      </w:r>
    </w:p>
    <w:p>
      <w:r>
        <w:t xml:space="preserve">Jessica näkee pentujen syntyvän &gt;Syyt/mahdollistaa&gt; Hän päättää haluavansa oman pennun.</w:t>
      </w:r>
    </w:p>
    <w:p>
      <w:r>
        <w:rPr>
          <w:b/>
        </w:rPr>
        <w:t xml:space="preserve">Esimerkki 6.4464</w:t>
      </w:r>
    </w:p>
    <w:p>
      <w:r>
        <w:t xml:space="preserve">tarina: Kun sijainen tuli luokkaan, hän katsoi meitä. Hän ei vaivautunut tervehtimään ja pyysi meitä ottamaan kotitehtävät esiin. Hän otti ne ja päätti antaa meille paketin. Emme täyttäneet sitä, koska se kattoi materiaalia, jota emme olleet käsitelleet. Hän päätti pitää tunnin, kunnes kaikki olivat saaneet sen valmiiksi. valittu lause: Kun sijainen astui luokkaan, hän katsoi meitä.</w:t>
      </w:r>
    </w:p>
    <w:p>
      <w:r>
        <w:rPr>
          <w:b/>
        </w:rPr>
        <w:t xml:space="preserve">Tulos</w:t>
      </w:r>
    </w:p>
    <w:p>
      <w:r>
        <w:t xml:space="preserve">Sijainen kävelee luokkaan &gt;Syyt/mahdollistaa&gt; Sijainen poistuu luokasta.</w:t>
      </w:r>
    </w:p>
    <w:p>
      <w:r>
        <w:rPr>
          <w:b/>
        </w:rPr>
        <w:t xml:space="preserve">Esimerkki 6.4465</w:t>
      </w:r>
    </w:p>
    <w:p>
      <w:r>
        <w:t xml:space="preserve">tarina: Whitney oli tylsistynyt. Hän päätti istua autoonsa ja ajaa. Hän tankkasi ja lähti etelään. Hän päätyi Floridaan. Hän oli päättänyt lähteä useammalle automatkalle. valittu lause: Hän täytti tankin ja lähti etelään.</w:t>
      </w:r>
    </w:p>
    <w:p>
      <w:r>
        <w:rPr>
          <w:b/>
        </w:rPr>
        <w:t xml:space="preserve">Tulos</w:t>
      </w:r>
    </w:p>
    <w:p>
      <w:r>
        <w:t xml:space="preserve">Whitney täyttää tankin &gt;Syyt/mahdollistaa&gt; Whitney ajaa.</w:t>
      </w:r>
    </w:p>
    <w:p>
      <w:r>
        <w:rPr>
          <w:b/>
        </w:rPr>
        <w:t xml:space="preserve">Esimerkki 6.4466</w:t>
      </w:r>
    </w:p>
    <w:p>
      <w:r>
        <w:t xml:space="preserve">tarina: Katien syntymäpäivä oli tulossa. Hänen paras ystävänsä halusi yllättää hänet juhlilla. Hän kokoontui yhteen Katien ystävien ja perheen kanssa ja teki suunnitelman. He päättivät, että Katie menee kauppaan sillä aikaa, kun he järjestävät juhlat. He järjestivät juhlat ja yllättivät Katien, kun hän palasi. valittu lause: Hän kokoontui Katien ystävien ja perheen kanssa ja teki suunnitelman.</w:t>
      </w:r>
    </w:p>
    <w:p>
      <w:r>
        <w:rPr>
          <w:b/>
        </w:rPr>
        <w:t xml:space="preserve">Tulos</w:t>
      </w:r>
    </w:p>
    <w:p>
      <w:r>
        <w:t xml:space="preserve">He tekevät suunnitelman &gt;Syyt/Mahdollistaa&gt; He päättävät, että Katie menee kauppaan, kun he järjestävät juhlat.</w:t>
      </w:r>
    </w:p>
    <w:p>
      <w:r>
        <w:rPr>
          <w:b/>
        </w:rPr>
        <w:t xml:space="preserve">Esimerkki 6.4467</w:t>
      </w:r>
    </w:p>
    <w:p>
      <w:r>
        <w:t xml:space="preserve">tarina: John halusi oppia soittamaan viulua. Hän meni musiikkikauppaan ostamaan viulua. Hän valitsi halvan mallin, jonka hän ajatteli kelpaavan aloittelijalle. Hän aloitti harjoittelun, ja heti kaksi kieliä katkesi. John meni takaisin kauppaan ja osti paremman viulun. valittu lause: Hän valitsi halvan mallin, jonka hän ajatteli kelpaavan aloittelijalle.</w:t>
      </w:r>
    </w:p>
    <w:p>
      <w:r>
        <w:rPr>
          <w:b/>
        </w:rPr>
        <w:t xml:space="preserve">Tulos</w:t>
      </w:r>
    </w:p>
    <w:p>
      <w:r>
        <w:t xml:space="preserve">John valitsee viulun &gt;Syyt/mahdollistaa&gt; John ostaa viulun.</w:t>
      </w:r>
    </w:p>
    <w:p>
      <w:r>
        <w:rPr>
          <w:b/>
        </w:rPr>
        <w:t xml:space="preserve">Esimerkki 6.4468</w:t>
      </w:r>
    </w:p>
    <w:p>
      <w:r>
        <w:t xml:space="preserve">tarina: Jill rakasti jäätelöä. Hänen vanhempansa veivät hänet jäätelölle. Jill sai vaniljajäätelötötterön. Jillin jäätelötötterö putosi lattialle. Jillin vanhemmat ostivat hänelle uuden. valittu lause: Jillin jäätelötötterö putosi lattialle.</w:t>
      </w:r>
    </w:p>
    <w:p>
      <w:r>
        <w:rPr>
          <w:b/>
        </w:rPr>
        <w:t xml:space="preserve">Tulos</w:t>
      </w:r>
    </w:p>
    <w:p>
      <w:r>
        <w:t xml:space="preserve">Jillin jäätelö putoaa &gt;Syyt/mahdollistaa&gt; Jill saa uuden jäätelön.</w:t>
      </w:r>
    </w:p>
    <w:p>
      <w:r>
        <w:rPr>
          <w:b/>
        </w:rPr>
        <w:t xml:space="preserve">Esimerkki 6.4469</w:t>
      </w:r>
    </w:p>
    <w:p>
      <w:r>
        <w:t xml:space="preserve">tarina: Rennyllä oli suosikkimuki, jota hän käytti joka päivä. Eräänä päivänä hän pyysi poikaansa laittamaan sen lavuaariin. Hänen poikansa tarttui kuppiin ja käveli kohti lavuaaria. Matkalla sinne hän kompastui leluun, joka oli jätetty maahan. Rennyn poika ja hänen lempikuppinsa putosivat maahan ja hänen kupinsa meni rikki. valittu lause: Hänen poikansa tarttui kuppiin ja käveli kohti lavuaaria.</w:t>
      </w:r>
    </w:p>
    <w:p>
      <w:r>
        <w:rPr>
          <w:b/>
        </w:rPr>
        <w:t xml:space="preserve">Tulos</w:t>
      </w:r>
    </w:p>
    <w:p>
      <w:r>
        <w:t xml:space="preserve">Rennyn poika kantaa kuppia kohti lavuaaria &gt;Syyt/Mahdollistaa&gt; Rennyn poika pudottaa kupin kompastuessaan leluun.</w:t>
      </w:r>
    </w:p>
    <w:p>
      <w:r>
        <w:rPr>
          <w:b/>
        </w:rPr>
        <w:t xml:space="preserve">Esimerkki 6.4470</w:t>
      </w:r>
    </w:p>
    <w:p>
      <w:r>
        <w:t xml:space="preserve">tarina: Chris osti uuden keksipurkin. Hän laittoi purkkiin kaikenlaisia keksejä. Hänelle tuli nälkä ja hän päätti napata keksejä. Keksit juuttuivat yhteen ja jäivät purkkiin. Chrisin oli palautettava purkki ja etsittävä uusi. valittu lause: Hän laittoi kaikenlaisia keksejä purkkiin.</w:t>
      </w:r>
    </w:p>
    <w:p>
      <w:r>
        <w:rPr>
          <w:b/>
        </w:rPr>
        <w:t xml:space="preserve">Tulos</w:t>
      </w:r>
    </w:p>
    <w:p>
      <w:r>
        <w:t xml:space="preserve">Chris laittaa kaikenlaisia keksejä purkkiin &gt;Syyt/Mahdollistaa&gt; Keksit juuttuvat purkkiin.</w:t>
      </w:r>
    </w:p>
    <w:p>
      <w:r>
        <w:rPr>
          <w:b/>
        </w:rPr>
        <w:t xml:space="preserve">Esimerkki 6.4471</w:t>
      </w:r>
    </w:p>
    <w:p>
      <w:r>
        <w:t xml:space="preserve">tarina: Halliella oli syntymäpäiväjuhlat kotonaan. Hän ei malttanut odottaa, että saisi puhaltaa kynttilät kakkuunsa. Ennen kakkua Hallie pelasi pelejä perheensä ja ystäviensä kanssa. Hallien äiti toi kakun esille. Hallie sai vihdoin puhaltaa kynttilät syntymäpäiväkakkuunsa. valittu lause: Ennen, kakkua, Hallie leikki leikkejä perheensä ja ystäviensä kanssa.</w:t>
      </w:r>
    </w:p>
    <w:p>
      <w:r>
        <w:rPr>
          <w:b/>
        </w:rPr>
        <w:t xml:space="preserve">Tulos</w:t>
      </w:r>
    </w:p>
    <w:p>
      <w:r>
        <w:t xml:space="preserve">Hallie pelaa pelejä ystäviensä ja perheensä kanssa &gt;Syyt/Mahdollistaa&gt; Hallie voittaa pelit ystäviään ja perhettään vastaan. </w:t>
      </w:r>
    </w:p>
    <w:p>
      <w:r>
        <w:rPr>
          <w:b/>
        </w:rPr>
        <w:t xml:space="preserve">Esimerkki 6.4472</w:t>
      </w:r>
    </w:p>
    <w:p>
      <w:r>
        <w:t xml:space="preserve">tarina: Edward oli keskellä syntymäpäiväjuhliaan. Kakun oli aika tulla ulos. Hän rakasti kuulla ystäviensä ja perheensä laulavan hänelle. Kun oli aika, Edward puhalsi kaikki kynttilät pois. Siihen tarvittiin vain yksi puhallus. valittu lause: Kun oli aika, Edward puhalsi kaikki kynttilät pois.</w:t>
      </w:r>
    </w:p>
    <w:p>
      <w:r>
        <w:rPr>
          <w:b/>
        </w:rPr>
        <w:t xml:space="preserve">Tulos</w:t>
      </w:r>
    </w:p>
    <w:p>
      <w:r>
        <w:t xml:space="preserve">Edward puhaltaa kynttilät pois &gt;Syyt/mahdollistaa&gt; Kynttilät puhalletaan pois.</w:t>
      </w:r>
    </w:p>
    <w:p>
      <w:r>
        <w:rPr>
          <w:b/>
        </w:rPr>
        <w:t xml:space="preserve">Esimerkki 6.4473</w:t>
      </w:r>
    </w:p>
    <w:p>
      <w:r>
        <w:t xml:space="preserve">tarina: Negra-koira tykkää haukkua. Eilen se haukkui naapuria. Naapuri huusi sille. Negra säikähti. Se juoksi hyvin nopeasti ja piiloutui sängyn alle. valittu lause: Negra juoksi hyvin nopeasti ja piiloutui sängyn alle.</w:t>
      </w:r>
    </w:p>
    <w:p>
      <w:r>
        <w:rPr>
          <w:b/>
        </w:rPr>
        <w:t xml:space="preserve">Tulos</w:t>
      </w:r>
    </w:p>
    <w:p>
      <w:r>
        <w:t xml:space="preserve">Negra piiloutuu sängyn alle &gt;Syyt/mahdollistaa&gt; Negra tulee sängyn alta ulos.</w:t>
      </w:r>
    </w:p>
    <w:p>
      <w:r>
        <w:rPr>
          <w:b/>
        </w:rPr>
        <w:t xml:space="preserve">Esimerkki 6.4474</w:t>
      </w:r>
    </w:p>
    <w:p>
      <w:r>
        <w:t xml:space="preserve">tarina: Mies lähti kalastamaan pieneen lampeen saadakseen aterian. Jonkin ajan kuluttua hän sai saaliin. Kala hyppäsi, ja mies huomasi, että se oli liian pieni syötäväksi. Isompi kala tuli kuitenkin ja nielaisi pienemmän kalan kokonaisena. Vaikeuksin hän sai uuden kalan maihin ja sai sittenkin lounaan. valittu lause: Kala hyppäsi, ja hän näki, että se oli liian pieni syötäväksi.</w:t>
      </w:r>
    </w:p>
    <w:p>
      <w:r>
        <w:rPr>
          <w:b/>
        </w:rPr>
        <w:t xml:space="preserve">Tulos</w:t>
      </w:r>
    </w:p>
    <w:p>
      <w:r>
        <w:t xml:space="preserve">Kala hyppää &gt;Syyt/mahdollistaa&gt; Kala putoaa.</w:t>
      </w:r>
    </w:p>
    <w:p>
      <w:r>
        <w:rPr>
          <w:b/>
        </w:rPr>
        <w:t xml:space="preserve">Esimerkki 6.4475</w:t>
      </w:r>
    </w:p>
    <w:p>
      <w:r>
        <w:t xml:space="preserve">tarina: Kim yritti mennä töihin. Hän ei löytänyt autonsa avaimia mistään. Lopulta hän huomasi koiransa äänen. Se oli kantanut niitä mukanaan koko ajan. Kim otti avaimet ja juoksi ovesta ulos. valittu lause: Kim sai avaimet ja juoksi ulos ovesta.</w:t>
      </w:r>
    </w:p>
    <w:p>
      <w:r>
        <w:rPr>
          <w:b/>
        </w:rPr>
        <w:t xml:space="preserve">Tulos</w:t>
      </w:r>
    </w:p>
    <w:p>
      <w:r>
        <w:t xml:space="preserve">Kim juoksee ulos ovesta &gt;Syyt/mahdollistaa&gt; Kim nousee autoonsa.</w:t>
      </w:r>
    </w:p>
    <w:p>
      <w:r>
        <w:rPr>
          <w:b/>
        </w:rPr>
        <w:t xml:space="preserve">Esimerkki 6.4476</w:t>
      </w:r>
    </w:p>
    <w:p>
      <w:r>
        <w:t xml:space="preserve">tarina: Ginan äiti lupasi, että he pääsisivät kotiin kolmen päivän kuluttua. Mutta neljä päivää oli kulunut. Hän kysyi äidiltään uudelleen. Hänen äitinsä huusi hänelle kysymisestä. Hän oli kyllästynyt kysymään, milloin he olivat lähdössä. valittu lause: Ginan äiti lupasi, että he lähtisivät kotiin kolmen päivän kuluttua.</w:t>
      </w:r>
    </w:p>
    <w:p>
      <w:r>
        <w:rPr>
          <w:b/>
        </w:rPr>
        <w:t xml:space="preserve">Tulos</w:t>
      </w:r>
    </w:p>
    <w:p>
      <w:r>
        <w:t xml:space="preserve">Ginan äiti lupaa Ginalle, että he lähtevät kotiin kolmen päivän kuluttua &gt;Syyt/Tekijät&gt; Ginan äiti rikkoo lupauksensa.</w:t>
      </w:r>
    </w:p>
    <w:p>
      <w:r>
        <w:rPr>
          <w:b/>
        </w:rPr>
        <w:t xml:space="preserve">Tulos</w:t>
      </w:r>
    </w:p>
    <w:p>
      <w:r>
        <w:t xml:space="preserve">Hänen äitinsä lupaa, että he pääsevät kotiin &gt;Syyt/Mahdollistaa&gt; Hänen äitinsä ei pidä lupaustaan.</w:t>
      </w:r>
    </w:p>
    <w:p>
      <w:r>
        <w:rPr>
          <w:b/>
        </w:rPr>
        <w:t xml:space="preserve">Esimerkki 6.4477</w:t>
      </w:r>
    </w:p>
    <w:p>
      <w:r>
        <w:t xml:space="preserve">tarina: Ystäväni kissa sai pentuja. Ystäväni yritti löytää ihmisiä, jotka ottaisivat pennut. Päätin, että ottaisin yhden. Ajoin hänen kotiinsa hakemaan kissan. Toin sen kotiin ja se oli hyvin onnellinen. valittu lause: Toin sen takaisin kotiin, ja se oli hyvin onnellinen.</w:t>
      </w:r>
    </w:p>
    <w:p>
      <w:r>
        <w:rPr>
          <w:b/>
        </w:rPr>
        <w:t xml:space="preserve">Tulos</w:t>
      </w:r>
    </w:p>
    <w:p>
      <w:r>
        <w:t xml:space="preserve">Vien kissan kotiin &gt;Syyt/mahdollistaa&gt; Ruokin kissan.</w:t>
      </w:r>
    </w:p>
    <w:p>
      <w:r>
        <w:rPr>
          <w:b/>
        </w:rPr>
        <w:t xml:space="preserve">Esimerkki 6.4478</w:t>
      </w:r>
    </w:p>
    <w:p>
      <w:r>
        <w:t xml:space="preserve">tarina: Asun lähellä yhtä Suurta järveä. Koska järvi on avointa vettä, se aiheuttaa outoa säätä. Viime keväänä järven yli puhalsi suuri myrsky. Myrsky kaatoi puun talomme päälle. Puun kolahdus oli niin kovaääninen, että se herätti meidät kaikki! valittu lause: Viime keväänä järven yli puhalsi suuri myrsky.</w:t>
      </w:r>
    </w:p>
    <w:p>
      <w:r>
        <w:rPr>
          <w:b/>
        </w:rPr>
        <w:t xml:space="preserve">Tulos</w:t>
      </w:r>
    </w:p>
    <w:p>
      <w:r>
        <w:t xml:space="preserve">Myrsky puhaltaa järven yli &gt;Syyt/Mahdollistaa&gt; Myrsky kaataa puun.</w:t>
      </w:r>
    </w:p>
    <w:p>
      <w:r>
        <w:rPr>
          <w:b/>
        </w:rPr>
        <w:t xml:space="preserve">Esimerkki 6.4479</w:t>
      </w:r>
    </w:p>
    <w:p>
      <w:r>
        <w:t xml:space="preserve">tarina: Luke on aina halunnut oppia soittamaan kitaraa. Hän päättää aloittaa harjoittelun. Aluksi se tuntuu hänestä hyvin vaikealta. Lopulta hän kuitenkin paranee. Luke on iloinen siitä, että hän opettelee kitaransoittoa. valittu lause: Luke on iloinen voidessaan opetella kitaransoittoa.</w:t>
      </w:r>
    </w:p>
    <w:p>
      <w:r>
        <w:rPr>
          <w:b/>
        </w:rPr>
        <w:t xml:space="preserve">Tulos</w:t>
      </w:r>
    </w:p>
    <w:p>
      <w:r>
        <w:t xml:space="preserve">Luke on iloinen siitä, että hän opettelee kitaraa &gt;Syyt/Mahdollistaa&gt; Luke jatkaa kitaran opettelua.</w:t>
      </w:r>
    </w:p>
    <w:p>
      <w:r>
        <w:rPr>
          <w:b/>
        </w:rPr>
        <w:t xml:space="preserve">Esimerkki 6.4480</w:t>
      </w:r>
    </w:p>
    <w:p>
      <w:r>
        <w:t xml:space="preserve">tarina: Kävin tänään ensimmäisellä lentomatkallani. Nousimme koneeseen ja istuimme paikoillemme. Olin niin hermostunut, kun kiinnitin turvavyöni. Kone tärisi noustessaan ilmaan. Minusta oli ihana nähdä kaikki pörröiset pilvet taivaalla. valittu lause: Me nousimme koneeseen ja menimme paikoillemme.</w:t>
      </w:r>
    </w:p>
    <w:p>
      <w:r>
        <w:rPr>
          <w:b/>
        </w:rPr>
        <w:t xml:space="preserve">Tulos</w:t>
      </w:r>
    </w:p>
    <w:p>
      <w:r>
        <w:t xml:space="preserve">Nousemme lentokoneeseen &gt;Syyt/mahdollistavat&gt; Kone lähtee lentoon.</w:t>
      </w:r>
    </w:p>
    <w:p>
      <w:r>
        <w:rPr>
          <w:b/>
        </w:rPr>
        <w:t xml:space="preserve">Esimerkki 6.4481</w:t>
      </w:r>
    </w:p>
    <w:p>
      <w:r>
        <w:t xml:space="preserve">tarina: Donald huusi kovaa. Lapsenvahti oli järkyttynyt kaikesta metelistä. Lapsenvahti sanoi Donaldille, että hän saisi donitsin, jos hän rauhoittuisi. Donald päätti lopettaa huutamisen. Hänet palkittiin hyvästä käytöksestään. valittu lause: Donald huusi hyvin kovaa.</w:t>
      </w:r>
    </w:p>
    <w:p>
      <w:r>
        <w:rPr>
          <w:b/>
        </w:rPr>
        <w:t xml:space="preserve">Tulos</w:t>
      </w:r>
    </w:p>
    <w:p>
      <w:r>
        <w:t xml:space="preserve">Donald huusi kovaa &gt;Syyt/Mahdollistaa&gt; Lapsenvahti oli järkyttynyt kaikesta metelistä.</w:t>
      </w:r>
    </w:p>
    <w:p>
      <w:r>
        <w:rPr>
          <w:b/>
        </w:rPr>
        <w:t xml:space="preserve">Tulos</w:t>
      </w:r>
    </w:p>
    <w:p>
      <w:r>
        <w:t xml:space="preserve">Donald huutaa äänekkäästi &gt;Syyt/Mahdollistaa&gt; Lastenvahti on järkyttynyt.</w:t>
      </w:r>
    </w:p>
    <w:p>
      <w:r>
        <w:rPr>
          <w:b/>
        </w:rPr>
        <w:t xml:space="preserve">Esimerkki 6.4482</w:t>
      </w:r>
    </w:p>
    <w:p>
      <w:r>
        <w:t xml:space="preserve">tarina: Ulkona oli yö. Lapset leikkivät kadulla. Jotkut autot yrittivät ajaa ohi. Lapset eivät liikkuneet. Auto torveili. valittu lause: Ulkona oli yö.</w:t>
      </w:r>
    </w:p>
    <w:p>
      <w:r>
        <w:rPr>
          <w:b/>
        </w:rPr>
        <w:t xml:space="preserve">Tulos</w:t>
      </w:r>
    </w:p>
    <w:p>
      <w:r>
        <w:t xml:space="preserve">Lapset leikkivät yöllä &gt;Syyt/Mahdollistavat&gt; Lapset tukkivat autoja kadulla.</w:t>
      </w:r>
    </w:p>
    <w:p>
      <w:r>
        <w:rPr>
          <w:b/>
        </w:rPr>
        <w:t xml:space="preserve">Esimerkki 6.4483</w:t>
      </w:r>
    </w:p>
    <w:p>
      <w:r>
        <w:t xml:space="preserve">tarina: Jan tarvitsi jotain tekemistä. Hän katsoi ulos ja näki, että lampi oli jäässä. Hän tarttui luistimiinsa ja meni ulos. Hän nauhoitti luistimet ja teki muutaman pyörähdyksen jäällä. Janilla oli hauskaa luistella. valittu lause: Oli mukava talvipäivä, ja Jan tarvitsi Jotain tekemistä.</w:t>
      </w:r>
    </w:p>
    <w:p>
      <w:r>
        <w:rPr>
          <w:b/>
        </w:rPr>
        <w:t xml:space="preserve">Tulos</w:t>
      </w:r>
    </w:p>
    <w:p>
      <w:r>
        <w:t xml:space="preserve">Jan tarvitsee tekemistä &gt;Syyt/mahdollistaa&gt; Jan päättää lähteä luistelemaan.</w:t>
      </w:r>
    </w:p>
    <w:p>
      <w:r>
        <w:rPr>
          <w:b/>
        </w:rPr>
        <w:t xml:space="preserve">Esimerkki 6.4484</w:t>
      </w:r>
    </w:p>
    <w:p>
      <w:r>
        <w:t xml:space="preserve">tarina: Taylor tykkäsi ruokkia karhuja kaatopaikalla. Hänen isänsä varoitti häntä tekemästä sitä. Taylor ei välittänyt. Eräänä päivänä karhut hyppäsivät hänen autonsa päälle saadakseen herkkuja. Taylor ei enää koskaan palannut kaatopaikalle. valittu lause: Taylor ei välittänyt.</w:t>
      </w:r>
    </w:p>
    <w:p>
      <w:r>
        <w:rPr>
          <w:b/>
        </w:rPr>
        <w:t xml:space="preserve">Tulos</w:t>
      </w:r>
    </w:p>
    <w:p>
      <w:r>
        <w:t xml:space="preserve">Taylor ei välitä isänsä varoituksesta &gt;Syyt/Mahdollistaa&gt; Taylor ruokkii karhuja jälleen kerran.</w:t>
      </w:r>
    </w:p>
    <w:p>
      <w:r>
        <w:rPr>
          <w:b/>
        </w:rPr>
        <w:t xml:space="preserve">Esimerkki 6.4485</w:t>
      </w:r>
    </w:p>
    <w:p>
      <w:r>
        <w:t xml:space="preserve">tarina: Kelley halusi kissan. Mutta hän ei uskonut, että hänen vanhempansa antaisivat. Lopulta he sanoivat ei. He hankkivat hänelle kaksi kissaa. Kelley nimesi ne Frediksi ja Georgeksi. valittu lause: Kelley antoi niille nimet Fred ja George.</w:t>
      </w:r>
    </w:p>
    <w:p>
      <w:r>
        <w:rPr>
          <w:b/>
        </w:rPr>
        <w:t xml:space="preserve">Tulos</w:t>
      </w:r>
    </w:p>
    <w:p>
      <w:r>
        <w:t xml:space="preserve">Kelley nimeää kissat Frediksi ja Georgeksi &gt;Syyt/mahdollistaa&gt; Kissat vastaavat Fredille ja Georgelle.</w:t>
      </w:r>
    </w:p>
    <w:p>
      <w:r>
        <w:rPr>
          <w:b/>
        </w:rPr>
        <w:t xml:space="preserve">Esimerkki 6.4486</w:t>
      </w:r>
    </w:p>
    <w:p>
      <w:r>
        <w:t xml:space="preserve">tarina: Minulla oli kerran pari sukkia, jotka olivat maailman mukavimmat. Käytin niitä joka päivä, koska ne olivat niin mukavat. Ennen pitkää ne alkoivat haista. Lopulta niihin tuli reikiä, koska käytin niitä niin paljon. Päädyin lopulta heittämään suosikkisukkani pois reikien takia. valittu lause: Käytin niitä joka päivä, koska ne olivat niin mukavat.</w:t>
      </w:r>
    </w:p>
    <w:p>
      <w:r>
        <w:rPr>
          <w:b/>
        </w:rPr>
        <w:t xml:space="preserve">Tulos</w:t>
      </w:r>
    </w:p>
    <w:p>
      <w:r>
        <w:t xml:space="preserve">Käytän sukkia paljon &gt;Syyt/Mahdollistaa&gt; Sukat kuluvat loppuun. </w:t>
      </w:r>
    </w:p>
    <w:p>
      <w:r>
        <w:rPr>
          <w:b/>
        </w:rPr>
        <w:t xml:space="preserve">Esimerkki 6.4487</w:t>
      </w:r>
    </w:p>
    <w:p>
      <w:r>
        <w:t xml:space="preserve">tarina: Ricardin mielestä avaruus oli siistiä. Jonain päivänä hän halusi astronautiksi. Mutta nyt hän oli vain lapsi. Hän aneli joululahjaksi avaruusalusta. Sinä aamuna hän paketoi sellaisen. valittu lause: Hän halusi jonain päivänä astronautiksi.</w:t>
      </w:r>
    </w:p>
    <w:p>
      <w:r>
        <w:rPr>
          <w:b/>
        </w:rPr>
        <w:t xml:space="preserve">Tulos</w:t>
      </w:r>
    </w:p>
    <w:p>
      <w:r>
        <w:t xml:space="preserve">Ricard haluaa astronautiksi &gt;Syyt/Mahdollistaa&gt; Ricard pyytää avaruusalusta.</w:t>
      </w:r>
    </w:p>
    <w:p>
      <w:r>
        <w:rPr>
          <w:b/>
        </w:rPr>
        <w:t xml:space="preserve">Tulos</w:t>
      </w:r>
    </w:p>
    <w:p>
      <w:r>
        <w:t xml:space="preserve">Ricard haluaa astronautiksi &gt;Syyt/Tekijät&gt; Ricard yrittää astronautiksi.</w:t>
      </w:r>
    </w:p>
    <w:p>
      <w:r>
        <w:rPr>
          <w:b/>
        </w:rPr>
        <w:t xml:space="preserve">Esimerkki 6.4488</w:t>
      </w:r>
    </w:p>
    <w:p>
      <w:r>
        <w:t xml:space="preserve">tarina: Sally yritti mahtua vanhoihin farkkuihinsa. Ne olivat olleet hänellä viimeiset 10 vuotta. Mutta hän on kasvanut ajan myötä. Hän veti ja veti farkkuja. Ne repesivät lopulta kahtia. valittu lause: Ne repesivät lopulta kahtia.</w:t>
      </w:r>
    </w:p>
    <w:p>
      <w:r>
        <w:rPr>
          <w:b/>
        </w:rPr>
        <w:t xml:space="preserve">Tulos</w:t>
      </w:r>
    </w:p>
    <w:p>
      <w:r>
        <w:t xml:space="preserve">Farkut repeytyvät &gt;Syyt/Mahdollistaa&gt; Sally heittää farkut pois</w:t>
      </w:r>
    </w:p>
    <w:p>
      <w:r>
        <w:rPr>
          <w:b/>
        </w:rPr>
        <w:t xml:space="preserve">Esimerkki 6.4489</w:t>
      </w:r>
    </w:p>
    <w:p>
      <w:r>
        <w:t xml:space="preserve">tarina: Tyler oli niin hermostunut aloittaessaan ensimmäisen päivänsä yläasteella. Kun suuri päivä koitti, hän nousi bussiin ja istui ystävänsä kanssa. Hän sai tietää, että hänen ystävänsä oli myös hermostunut, mikä helpotti hänen oloaan. Tylerilla oli lopulta ihana ensimmäinen koulupäivä. Hän meni kotiin ja kertoi äidilleen, että häntä oli jännittänyt turhaan! valittu lause: Kun suuri päivä koitti, hän nousi bussiin ja istui ystävänsä kanssa.</w:t>
      </w:r>
    </w:p>
    <w:p>
      <w:r>
        <w:rPr>
          <w:b/>
        </w:rPr>
        <w:t xml:space="preserve">Tulos</w:t>
      </w:r>
    </w:p>
    <w:p>
      <w:r>
        <w:t xml:space="preserve">Tyler nousee bussiin &gt;Syyt/Mahdollistaa&gt; Tyler nousee bussista.</w:t>
      </w:r>
    </w:p>
    <w:p>
      <w:r>
        <w:rPr>
          <w:b/>
        </w:rPr>
        <w:t xml:space="preserve">Esimerkki 6.4490</w:t>
      </w:r>
    </w:p>
    <w:p>
      <w:r>
        <w:t xml:space="preserve">tarina: Kelly tarvitsi taloonsa uuden pesualtaan. Hän etsi kaikkialta. Hän ei löytänyt oikeaa. Lopulta hän löysi yhden netistä. Se näytti hyvältä. valittu lause: Se näytti upealta.</w:t>
      </w:r>
    </w:p>
    <w:p>
      <w:r>
        <w:rPr>
          <w:b/>
        </w:rPr>
        <w:t xml:space="preserve">Tulos</w:t>
      </w:r>
    </w:p>
    <w:p>
      <w:r>
        <w:t xml:space="preserve">Pesuallas näyttää hyvältä &gt;Syyt/Mahdollistaa&gt; Kelly ostaa pesualtaan.</w:t>
      </w:r>
    </w:p>
    <w:p>
      <w:r>
        <w:rPr>
          <w:b/>
        </w:rPr>
        <w:t xml:space="preserve">Tulos</w:t>
      </w:r>
    </w:p>
    <w:p>
      <w:r>
        <w:t xml:space="preserve">Minusta se näyttää hyvältä &gt;Syyt/mahdollistaa&gt; Ostan sen.</w:t>
      </w:r>
    </w:p>
    <w:p>
      <w:r>
        <w:rPr>
          <w:b/>
        </w:rPr>
        <w:t xml:space="preserve">Esimerkki 6.4491</w:t>
      </w:r>
    </w:p>
    <w:p>
      <w:r>
        <w:t xml:space="preserve">tarina: Rich ei ollut käynyt hammaslääkärissä pitkään aikaan. Hänen vaimonsa varasi hänelle ajan. Rich oli hyvin huolissaan hammaslääkäriin menosta. Hän sai selville, että hänellä oli reikä ja hammas piti vetää. Rich on nyt hermostunut seuraavasta tapaamisesta. valittu lause: Rich ei ollut käynyt hammaslääkärissä pitkään aikaan.</w:t>
      </w:r>
    </w:p>
    <w:p>
      <w:r>
        <w:rPr>
          <w:b/>
        </w:rPr>
        <w:t xml:space="preserve">Tulos</w:t>
      </w:r>
    </w:p>
    <w:p>
      <w:r>
        <w:t xml:space="preserve">Rich ei ole käynyt hammaslääkärissä pitkään aikaan &gt;Syyt/Mahdollistaa&gt; Vaimo varaa ajan hammaslääkärille </w:t>
      </w:r>
    </w:p>
    <w:p>
      <w:r>
        <w:rPr>
          <w:b/>
        </w:rPr>
        <w:t xml:space="preserve">Tulos</w:t>
      </w:r>
    </w:p>
    <w:p>
      <w:r>
        <w:t xml:space="preserve">Rich ei ole käynyt hammaslääkärissä pitkään aikaan &gt;Syyt/Mahdollistaa&gt; Richin vaimo varaa Richille ajan hammaslääkäriin.</w:t>
      </w:r>
    </w:p>
    <w:p>
      <w:r>
        <w:rPr>
          <w:b/>
        </w:rPr>
        <w:t xml:space="preserve">Esimerkki 6.4492</w:t>
      </w:r>
    </w:p>
    <w:p>
      <w:r>
        <w:t xml:space="preserve">tarina: Herätys soi kuudelta aamulla . Käännyn sängystä ja venytän selkääni. Laitan työvaatteet päälle ja haen kahvia. Otan avaimet koukusta ja käynnistän autoni. Ajan töihin laulamalla radiosta rock-kappaleita. valittu lause: Käännyin sängystä ja venytin selkääni.</w:t>
      </w:r>
    </w:p>
    <w:p>
      <w:r>
        <w:rPr>
          <w:b/>
        </w:rPr>
        <w:t xml:space="preserve">Tulos</w:t>
      </w:r>
    </w:p>
    <w:p>
      <w:r>
        <w:t xml:space="preserve">Nousen sängystä &gt;Syyt/mahdollistaa&gt; Puen työvaatteet päälleni. </w:t>
      </w:r>
    </w:p>
    <w:p>
      <w:r>
        <w:rPr>
          <w:b/>
        </w:rPr>
        <w:t xml:space="preserve">Tulos</w:t>
      </w:r>
    </w:p>
    <w:p>
      <w:r>
        <w:t xml:space="preserve">Nousen sängystä &gt;Syyt/mahdollistavat&gt; Pukeudun.</w:t>
      </w:r>
    </w:p>
    <w:p>
      <w:r>
        <w:rPr>
          <w:b/>
        </w:rPr>
        <w:t xml:space="preserve">Esimerkki 6.4493</w:t>
      </w:r>
    </w:p>
    <w:p>
      <w:r>
        <w:t xml:space="preserve">tarina: Olin soittamassa eräänä iltana. Alkoi olla jo myöhä, ja äiti kutsui minut kotiin. Olin liian kaukana, joten en kuullut häntä. Kun vihdoin pääsin kotiin, hän oli hyvin vihainen. Olin niin myöhässä, että myöhästyin illalliselta. valittu lause: Äiti kutsui minut kotiin.</w:t>
      </w:r>
    </w:p>
    <w:p>
      <w:r>
        <w:rPr>
          <w:b/>
        </w:rPr>
        <w:t xml:space="preserve">Tulos</w:t>
      </w:r>
    </w:p>
    <w:p>
      <w:r>
        <w:t xml:space="preserve">Äitini kutsuu minut sisään &gt;Syyt/Mahdollistaa&gt; En kuule äitiäni.</w:t>
      </w:r>
    </w:p>
    <w:p>
      <w:r>
        <w:rPr>
          <w:b/>
        </w:rPr>
        <w:t xml:space="preserve">Tulos</w:t>
      </w:r>
    </w:p>
    <w:p>
      <w:r>
        <w:t xml:space="preserve">Äitini kutsuu minut sisään &gt;Syyt/Mahdollistaa&gt; En kuule häntä.</w:t>
      </w:r>
    </w:p>
    <w:p>
      <w:r>
        <w:rPr>
          <w:b/>
        </w:rPr>
        <w:t xml:space="preserve">Esimerkki 6.4494</w:t>
      </w:r>
    </w:p>
    <w:p>
      <w:r>
        <w:t xml:space="preserve">tarina: Mary huomasi, että hänen autonsa vasemmassa eturenkaassa oli hyvin vähän ilmaa. Hän joutui lisäämään renkaaseen ilmaa kolme kertaa yhden kuukauden aikana. Jane vei autonsa The Tire Storeen, jossa rengas tarkistettiin. Renkaassa oli ilmavuoto, ja mekaanikko korjasi renkaan. Jane vei auton kotiin tyytyväisenä, että rengasvuoto oli korjattu. valittu lause: Jane joutui laittamaan renkaaseen lisäilmaa 3 kertaa 1 kuukauden aikana.</w:t>
      </w:r>
    </w:p>
    <w:p>
      <w:r>
        <w:rPr>
          <w:b/>
        </w:rPr>
        <w:t xml:space="preserve">Tulos</w:t>
      </w:r>
    </w:p>
    <w:p>
      <w:r>
        <w:t xml:space="preserve">Janen on laitettava ilmaa &gt;Syyt/mahdollistaa&gt; Jane laittaa ilmaa.</w:t>
      </w:r>
    </w:p>
    <w:p>
      <w:r>
        <w:rPr>
          <w:b/>
        </w:rPr>
        <w:t xml:space="preserve">Esimerkki 6.4495</w:t>
      </w:r>
    </w:p>
    <w:p>
      <w:r>
        <w:t xml:space="preserve">tarina: Jane oli väsynyt. Hän puki pyjaman päälleen. Hän pesi hampaansa. Hän kiipesi sänkyyn. Ennen nukahtamista hän asetti herätyskellon aamua varten. valittu lause: Ennen nukahtamista hän asetti herätyskellon aamua varten.</w:t>
      </w:r>
    </w:p>
    <w:p>
      <w:r>
        <w:rPr>
          <w:b/>
        </w:rPr>
        <w:t xml:space="preserve">Tulos</w:t>
      </w:r>
    </w:p>
    <w:p>
      <w:r>
        <w:t xml:space="preserve">Jane asettaa herätyskellon &gt;Syyt/mahdollistaa&gt; Jane herää ajoissa.</w:t>
      </w:r>
    </w:p>
    <w:p>
      <w:r>
        <w:rPr>
          <w:b/>
        </w:rPr>
        <w:t xml:space="preserve">Tulos</w:t>
      </w:r>
    </w:p>
    <w:p>
      <w:r>
        <w:t xml:space="preserve">Jane laittaa herätyskellon päälle &gt;Syyt/mahdollistaa&gt; Jane menee nukkumaan.</w:t>
      </w:r>
    </w:p>
    <w:p>
      <w:r>
        <w:rPr>
          <w:b/>
        </w:rPr>
        <w:t xml:space="preserve">Esimerkki 6.4496</w:t>
      </w:r>
    </w:p>
    <w:p>
      <w:r>
        <w:t xml:space="preserve">tarina: Jessica oli eräänä päivänä työmatkalla. Hänen vieressään lentokoneessa istunut henkilö oli hyvin hauska. He aloittivat keskustelun. Jessica piti tästä henkilöstä. Näin hän tapasi parhaan ystävänsä. valittu lause: Jessica oli eräänä päivänä työmatkalla.</w:t>
      </w:r>
    </w:p>
    <w:p>
      <w:r>
        <w:rPr>
          <w:b/>
        </w:rPr>
        <w:t xml:space="preserve">Tulos</w:t>
      </w:r>
    </w:p>
    <w:p>
      <w:r>
        <w:t xml:space="preserve">Jessica on työmatkalla &gt;Syyt/Mahdollistaa&gt; Jessica puhuu lentokoneessa vierustoverinsa kanssa.</w:t>
      </w:r>
    </w:p>
    <w:p>
      <w:r>
        <w:rPr>
          <w:b/>
        </w:rPr>
        <w:t xml:space="preserve">Esimerkki 6.4497</w:t>
      </w:r>
    </w:p>
    <w:p>
      <w:r>
        <w:t xml:space="preserve">tarina: Pearsonit päättivät lähteä automatkalle. Heiltä kesti jonkin aikaa valmistautua. Heidän piti säästää rahaa ja tehdä suunnitelmia. Lopulta he lähtivät matkalle. Heillä oli mahtavaa aikaa! valittu lause: Pearsonit päättivät lähteä automatkalle.</w:t>
      </w:r>
    </w:p>
    <w:p>
      <w:r>
        <w:rPr>
          <w:b/>
        </w:rPr>
        <w:t xml:space="preserve">Tulos</w:t>
      </w:r>
    </w:p>
    <w:p>
      <w:r>
        <w:t xml:space="preserve">Pearsonit lähtevät road tripille &gt;Syyt/Mahdollistaa&gt; Heillä on mahtavaa aikaa.</w:t>
      </w:r>
    </w:p>
    <w:p>
      <w:r>
        <w:rPr>
          <w:b/>
        </w:rPr>
        <w:t xml:space="preserve">Esimerkki 6.4498</w:t>
      </w:r>
    </w:p>
    <w:p>
      <w:r>
        <w:t xml:space="preserve">tarina: Jennan jalat olivat jäätyneet. Hän tuli juuri lumisista leikeistä. Hänen äidillään oli sohvalla pörröiset sukat odottamassa häntä. Hän puki ne jalkaansa niin nopeasti kuin pystyi. Hän tunsi varpaidensa lämpenevän heti. valittu lause: Hänen äitinsä odotti häntä sohvalla pörröisillä sukilla.</w:t>
      </w:r>
    </w:p>
    <w:p>
      <w:r>
        <w:rPr>
          <w:b/>
        </w:rPr>
        <w:t xml:space="preserve">Tulos</w:t>
      </w:r>
    </w:p>
    <w:p>
      <w:r>
        <w:t xml:space="preserve">Sukat ovat sohvalla &gt;Syyt/Mahdollistaa&gt; Jenna siirtää sukat sohvalta.</w:t>
      </w:r>
    </w:p>
    <w:p>
      <w:r>
        <w:rPr>
          <w:b/>
        </w:rPr>
        <w:t xml:space="preserve">Tulos</w:t>
      </w:r>
    </w:p>
    <w:p>
      <w:r>
        <w:t xml:space="preserve">Pörröiset sukat odottavat häntä &gt;Syyt/Mahdollistaa&gt; Hän pukee ne jalkaansa. </w:t>
      </w:r>
    </w:p>
    <w:p>
      <w:r>
        <w:rPr>
          <w:b/>
        </w:rPr>
        <w:t xml:space="preserve">Esimerkki 6.4499</w:t>
      </w:r>
    </w:p>
    <w:p>
      <w:r>
        <w:t xml:space="preserve">tarina: Joe lähti äidin kanssa kalaan. He istuivat veneessä koko päivän. He juttelivat elämästä kalastaessaan. Päivän päätteeksi he eivät olleet saaneet mitään saalista. Mutta kummallakin heistä oli kuitenkin ollut hauskaa. valittu lause: Mutta kummallakin heistä oli kuitenkin ollut hauskaa.</w:t>
      </w:r>
    </w:p>
    <w:p>
      <w:r>
        <w:rPr>
          <w:b/>
        </w:rPr>
        <w:t xml:space="preserve">Tulos</w:t>
      </w:r>
    </w:p>
    <w:p>
      <w:r>
        <w:t xml:space="preserve">Joella ja hänen äidillään on hauskaa kalastuksessa &gt;Syyt/Mahdollistaa&gt; Joe ja hänen äitinsä aikovat mennä taas kalastamaan.</w:t>
      </w:r>
    </w:p>
    <w:p>
      <w:r>
        <w:rPr>
          <w:b/>
        </w:rPr>
        <w:t xml:space="preserve">Esimerkki 6.4500</w:t>
      </w:r>
    </w:p>
    <w:p>
      <w:r>
        <w:t xml:space="preserve">tarina: Fred halusi perustaa vitsikaupan. Hänellä ei ollut rahaa. Onneksi hänen ystävänsä Harry antoi hänelle rahaa. Fred avasi liikkeen heti kun pystyi. Monet ihmiset olivat hyvin innoissaan. valittu lause: Onneksi hänen ystävänsä Harry antoi hänelle rahaa.</w:t>
      </w:r>
    </w:p>
    <w:p>
      <w:r>
        <w:rPr>
          <w:b/>
        </w:rPr>
        <w:t xml:space="preserve">Tulos</w:t>
      </w:r>
    </w:p>
    <w:p>
      <w:r>
        <w:t xml:space="preserve">Fred saa rahaa &gt;Syyt/mahdollistaa&gt; Fred avaa kaupan.</w:t>
      </w:r>
    </w:p>
    <w:p>
      <w:r>
        <w:rPr>
          <w:b/>
        </w:rPr>
        <w:t xml:space="preserve">Tulos</w:t>
      </w:r>
    </w:p>
    <w:p>
      <w:r>
        <w:t xml:space="preserve">Harry antaa hänelle rahat &gt;Syyt/mahdollistaa&gt; Hän avaa kaupan.</w:t>
      </w:r>
    </w:p>
    <w:p>
      <w:r>
        <w:rPr>
          <w:b/>
        </w:rPr>
        <w:t xml:space="preserve">Esimerkki 6.4501</w:t>
      </w:r>
    </w:p>
    <w:p>
      <w:r>
        <w:t xml:space="preserve">tarina: Pippin nukahti syliini, kun katselin televisiota iltapäivällä. Hänen lämmin pikku kehonsa minun vartaloani vasten sai minutkin uneliaaksi. Yhtäkkiä se haukkui! Hyppäsin ylös tuolista nähdäkseni, kuka oli ovella. Pippin-parka putosi lattialle! valittu lause: Pippin nukahti syliini, kun katselin iltapäivällä televisiota.</w:t>
      </w:r>
    </w:p>
    <w:p>
      <w:r>
        <w:rPr>
          <w:b/>
        </w:rPr>
        <w:t xml:space="preserve">Tulos</w:t>
      </w:r>
    </w:p>
    <w:p>
      <w:r>
        <w:t xml:space="preserve">Pippin nukahtaa &gt;Syyt/mahdolliset&gt; Pippin herää.</w:t>
      </w:r>
    </w:p>
    <w:p>
      <w:r>
        <w:rPr>
          <w:b/>
        </w:rPr>
        <w:t xml:space="preserve">Esimerkki 6.4502</w:t>
      </w:r>
    </w:p>
    <w:p>
      <w:r>
        <w:t xml:space="preserve">tarina: Jimmyn koiran kuoltua hän oli hyvin surullinen ja hiljainen. Se ei halunnut leikkiä muiden perheen omistamien koirien kanssa. Niinpä hänen äitinsä tarkisti lehden ja päätti mennä katsomaan pentuja. Hän meni ja valitsi söpön mustanruskean pennun. Kun hän palasi kotiin, hän antoi Jimmylle uuden koiransa. valittu lause: Kun Jimmyn koira kuoli, hän oli hyvin surullinen ja hiljainen.</w:t>
      </w:r>
    </w:p>
    <w:p>
      <w:r>
        <w:rPr>
          <w:b/>
        </w:rPr>
        <w:t xml:space="preserve">Tulos</w:t>
      </w:r>
    </w:p>
    <w:p>
      <w:r>
        <w:t xml:space="preserve">Jimmy oli surullinen ja hiljainen, kun hänen koiransa kuoli &gt;Syyt/Tekijät&gt; Jimmyn äiti hankki Jimmylle koiranpennun. </w:t>
      </w:r>
    </w:p>
    <w:p>
      <w:r>
        <w:rPr>
          <w:b/>
        </w:rPr>
        <w:t xml:space="preserve">Esimerkki 6.4503</w:t>
      </w:r>
    </w:p>
    <w:p>
      <w:r>
        <w:t xml:space="preserve">tarina: Howen luolastossa. He menivät luolaan matkaoppaan kanssa. He pyysivät kahta vapaaehtoista lasta tulemaan esiin. Isaac ilmoittautui vapaaehtoiseksi, ja myös toinen tyttö ilmoittautui. He esittivät, miten jotkut ihmiset menevät naimisiin luolassa. valittu lause: He pyysivät kahta vapaaehtoista lasta tulemaan esiin.</w:t>
      </w:r>
    </w:p>
    <w:p>
      <w:r>
        <w:rPr>
          <w:b/>
        </w:rPr>
        <w:t xml:space="preserve">Tulos</w:t>
      </w:r>
    </w:p>
    <w:p>
      <w:r>
        <w:t xml:space="preserve">He pyytävät vapaaehtoisia &gt;Syyt/mahdollistavat&gt; He saavat vapaaehtoisia.</w:t>
      </w:r>
    </w:p>
    <w:p>
      <w:r>
        <w:rPr>
          <w:b/>
        </w:rPr>
        <w:t xml:space="preserve">Esimerkki 6.4504</w:t>
      </w:r>
    </w:p>
    <w:p>
      <w:r>
        <w:t xml:space="preserve">tarina: Amy löysi takapihaltaan pesän, jossa oli pieniä munia. Joka päivä hän näki ison linnun istuvan munien päällä. Aamuisin hän tarkisti, olivatko munat kuoriutuneet. Lopulta eräänä aamuna hän hiipi pesän luo, eikä siellä ollut yhtään munaa. Sen sijaan hän löysi viisi pientä linnunpoikasta kurkistelemassa! valittu lause: Sen sijaan hän löysi viisi pientä linnunpoikasta kurkistelemassa!</w:t>
      </w:r>
    </w:p>
    <w:p>
      <w:r>
        <w:rPr>
          <w:b/>
        </w:rPr>
        <w:t xml:space="preserve">Tulos</w:t>
      </w:r>
    </w:p>
    <w:p>
      <w:r>
        <w:t xml:space="preserve">Amy löytää viisi linnunpoikasta &gt;Syyt/mahdollistaa&gt; Amy hymyilee.</w:t>
      </w:r>
    </w:p>
    <w:p>
      <w:r>
        <w:rPr>
          <w:b/>
        </w:rPr>
        <w:t xml:space="preserve">Esimerkki 6.4505</w:t>
      </w:r>
    </w:p>
    <w:p>
      <w:r>
        <w:t xml:space="preserve">tarina: Sarah rakasti katsella lintuja pihallaan. Eräänä päivänä hän näki pihallaan kauniin linnun. Linnulla oli ystävä, ja ne lensivät jatkuvasti toistensa ympärillä. Sarah oli todella innoissaan, koska hän tiesi, että ne olivat rakastuneita. Myöhemmin samana vuonna Sarah näki kahden linnun vieressä pesän täynnä munia! valittu lause: Sarah rakasti katsella lintuja pihallaan.</w:t>
      </w:r>
    </w:p>
    <w:p>
      <w:r>
        <w:rPr>
          <w:b/>
        </w:rPr>
        <w:t xml:space="preserve">Tulos</w:t>
      </w:r>
    </w:p>
    <w:p>
      <w:r>
        <w:t xml:space="preserve">Sarah rakastaa katsella lintuja pihallaan &gt;Syyt/Mahdollistaa&gt; Hän näkee kauniin linnun pihallaan.</w:t>
      </w:r>
    </w:p>
    <w:p>
      <w:r>
        <w:rPr>
          <w:b/>
        </w:rPr>
        <w:t xml:space="preserve">Esimerkki 6.4506</w:t>
      </w:r>
    </w:p>
    <w:p>
      <w:r>
        <w:t xml:space="preserve">tarina: Sandy halusi valita äänenvoimakkuuden autossa. Hänen poikaystävänsä ei halunnut sitä liian kovaa. Hän käänsi nuppia. Lopulta mies pysäytti auton ja käski häntä nousemaan ulos. Sandy lupasi lopettaa radion kanssa pelleilyn sen jälkeen. valittu lause: Hän lupasi lopettaa radion kanssa pelleilyn sen jälkeen.</w:t>
      </w:r>
    </w:p>
    <w:p>
      <w:r>
        <w:rPr>
          <w:b/>
        </w:rPr>
        <w:t xml:space="preserve">Tulos</w:t>
      </w:r>
    </w:p>
    <w:p>
      <w:r>
        <w:t xml:space="preserve">Hän lupaa lopettaa radion pelleilyn &gt;Causes/Enables&gt; Hän lopettaa radion pelleilyn.</w:t>
      </w:r>
    </w:p>
    <w:p>
      <w:r>
        <w:rPr>
          <w:b/>
        </w:rPr>
        <w:t xml:space="preserve">Esimerkki 6.4507</w:t>
      </w:r>
    </w:p>
    <w:p>
      <w:r>
        <w:t xml:space="preserve">tarina: Rick osti talon keskeltä metsää. Hän käytti seuraavat kaksi kuukautta puiden raivaamiseen. Hän teki kasan kaikista kaatamistaan tukeista. Rick pystytti kyltin myydäkseen puutavaransa. Rick sai paljon rahaa myymällä puuta. valittu lause: Hän käytti seuraavat kaksi kuukautta puiden raivaamiseen.</w:t>
      </w:r>
    </w:p>
    <w:p>
      <w:r>
        <w:rPr>
          <w:b/>
        </w:rPr>
        <w:t xml:space="preserve">Tulos</w:t>
      </w:r>
    </w:p>
    <w:p>
      <w:r>
        <w:t xml:space="preserve">Ricky käyttää kaksi kuukautta puiden raivaamiseen &gt;Syyt/Mahdollistaa&gt; Ricky tienaa paljon rahaa myymällä puuta.</w:t>
      </w:r>
    </w:p>
    <w:p>
      <w:r>
        <w:rPr>
          <w:b/>
        </w:rPr>
        <w:t xml:space="preserve">Esimerkki 6.4508</w:t>
      </w:r>
    </w:p>
    <w:p>
      <w:r>
        <w:t xml:space="preserve">tarina: Tom yritti tehdä hampurilaisia. Hän löysi pakastimesta vanhaa lihaa. Hän ei ollut varma, oliko se vielä hyvää. Tom huomasi pahan hajun, kun hän alkoi kypsentää sitä. Hän päätti olla ottamatta riskiä. valittu lause: Tom huomasi pahan hajun, kun hän alkoi valmistaa sitä.</w:t>
      </w:r>
    </w:p>
    <w:p>
      <w:r>
        <w:rPr>
          <w:b/>
        </w:rPr>
        <w:t xml:space="preserve">Tulos</w:t>
      </w:r>
    </w:p>
    <w:p>
      <w:r>
        <w:t xml:space="preserve">Tom huomaa, että liha haisee pahalle &gt;Syyt/Mahdollistaa&gt; Tom päättää olla kypsentämättä lihaa.</w:t>
      </w:r>
    </w:p>
    <w:p>
      <w:r>
        <w:rPr>
          <w:b/>
        </w:rPr>
        <w:t xml:space="preserve">Esimerkki 6.4509</w:t>
      </w:r>
    </w:p>
    <w:p>
      <w:r>
        <w:t xml:space="preserve">tarina: Anita halusi mennä kesäleirille. Anitan äitipuoli kertoi, että hänen piti jäädä sinä kesänä kotiin vauvoille Anita kertoi isälleen, ettei ollut reilua, että hänet pakotettiin lapsenvahdiksi Anitan isä oli samaa mieltä siitä, että se oli epäreilua. Anita ilmoittautui leirille. valittu lause: Anita halusi mennä kesäleirille.</w:t>
      </w:r>
    </w:p>
    <w:p>
      <w:r>
        <w:rPr>
          <w:b/>
        </w:rPr>
        <w:t xml:space="preserve">Tulos</w:t>
      </w:r>
    </w:p>
    <w:p>
      <w:r>
        <w:t xml:space="preserve">Anita on menossa kesäleirille &gt;Syyt/Mahdollistaa&gt; Anita ilmoittautuu kesäleirille.</w:t>
      </w:r>
    </w:p>
    <w:p>
      <w:r>
        <w:rPr>
          <w:b/>
        </w:rPr>
        <w:t xml:space="preserve">Esimerkki 6.4510</w:t>
      </w:r>
    </w:p>
    <w:p>
      <w:r>
        <w:t xml:space="preserve">tarina: Bob rakasti kalastaa meressä. Hän päätti viedä siskonsa ja anoppinsa kalaan. He kalastivat veneen perässä kaksi tuntia. Anoppi sai koukkuunsa puraisun. Hän veti kaksimetrisen hain aivan yksin. valittu lause: Bob rakasti kalastaa meressä.</w:t>
      </w:r>
    </w:p>
    <w:p>
      <w:r>
        <w:rPr>
          <w:b/>
        </w:rPr>
        <w:t xml:space="preserve">Tulos</w:t>
      </w:r>
    </w:p>
    <w:p>
      <w:r>
        <w:t xml:space="preserve">Bob rakastaa kalastusta &gt;Syyt/Tekijät&gt; Bob vie siskonsa ja anoppinsa kalaan.</w:t>
      </w:r>
    </w:p>
    <w:p>
      <w:r>
        <w:rPr>
          <w:b/>
        </w:rPr>
        <w:t xml:space="preserve">Tulos</w:t>
      </w:r>
    </w:p>
    <w:p>
      <w:r>
        <w:t xml:space="preserve">Bob rakasti kalastusta &gt;Syyt/Tekijät&gt; Bob päätti viedä siskonsa ja anoppinsa kalaan.</w:t>
      </w:r>
    </w:p>
    <w:p>
      <w:r>
        <w:rPr>
          <w:b/>
        </w:rPr>
        <w:t xml:space="preserve">Esimerkki 6.4511</w:t>
      </w:r>
    </w:p>
    <w:p>
      <w:r>
        <w:t xml:space="preserve">tarina: Karen kasvatti itse vihanneksia puutarhassaan. Hän halusi myydä niitä, mutta kukaan ei halunnut tavallisia vihanneksia. Hän päätti yrittää myydä coleslaw-salaattia naapureilleen. He ostivat sen heti! Karen on laajentanut puutarhaansa ja myy nyt coleslaw'ta kokopäiväisesti! valittu lause: He ostivat sen heti!</w:t>
      </w:r>
    </w:p>
    <w:p>
      <w:r>
        <w:rPr>
          <w:b/>
        </w:rPr>
        <w:t xml:space="preserve">Tulos</w:t>
      </w:r>
    </w:p>
    <w:p>
      <w:r>
        <w:t xml:space="preserve">Karenin naapurit ostavat hänen kaalisalaattinsa &gt;Syyt/mahdollistavat&gt; Karen tekee enemmän kaalisalaattia.</w:t>
      </w:r>
    </w:p>
    <w:p>
      <w:r>
        <w:rPr>
          <w:b/>
        </w:rPr>
        <w:t xml:space="preserve">Esimerkki 6.4512</w:t>
      </w:r>
    </w:p>
    <w:p>
      <w:r>
        <w:t xml:space="preserve">tarina: Pamilla oli yksi kissa, eikä hän osannut päättää, hankkisiko hän toisen. Hän päätti, että hänellä olisi toinen kissa vain, jos se tulisi hänen elämäänsä. Eräänä päivänä hän ajoi autoa ja kuuli määkimistä moottorista. Se oli pieni, pelokas mutta terve kissanpentu! Pam antoi kissanpennulle nimen Lucky ja antoi sille ikuisen kodin. valittu lause: Eräänä päivänä hän ajoi autoa ja kuuli moottorin määkimistä.</w:t>
      </w:r>
    </w:p>
    <w:p>
      <w:r>
        <w:rPr>
          <w:b/>
        </w:rPr>
        <w:t xml:space="preserve">Tulos</w:t>
      </w:r>
    </w:p>
    <w:p>
      <w:r>
        <w:t xml:space="preserve">Pam ajaa &gt;Syyt/mahdollistaa&gt; Pam pääsee määränpäähänsä.</w:t>
      </w:r>
    </w:p>
    <w:p>
      <w:r>
        <w:rPr>
          <w:b/>
        </w:rPr>
        <w:t xml:space="preserve">Esimerkki 6.4513</w:t>
      </w:r>
    </w:p>
    <w:p>
      <w:r>
        <w:t xml:space="preserve">tarina: Opettaja varoitti luokkaa, että heillä on kolme minuuttia aikaa. Henry oli selvittämässä useita kysymyksiä, jotka hän oli jättänyt tyhjäksi. Hän löi pulpettiin, koska oli hämmentynyt. Viimeisellä minuutilla hän arvasi kaikki kysymykset. Opettaja pyysi Henryä puhumaan hänelle tunnin jälkeen. valittu lause: Opettaja varoitti luokkaa, että heillä on kolme minuuttia aikaa jäljellä.</w:t>
      </w:r>
    </w:p>
    <w:p>
      <w:r>
        <w:rPr>
          <w:b/>
        </w:rPr>
        <w:t xml:space="preserve">Tulos</w:t>
      </w:r>
    </w:p>
    <w:p>
      <w:r>
        <w:t xml:space="preserve">Opettaja varoittaa luokkaa, että heillä on kolme minuuttia aikaa jäljellä &gt;Syyt/Mahdollistaa&gt; Henry pamauttaa pulpettiin.</w:t>
      </w:r>
    </w:p>
    <w:p>
      <w:r>
        <w:rPr>
          <w:b/>
        </w:rPr>
        <w:t xml:space="preserve">Esimerkki 6.4514</w:t>
      </w:r>
    </w:p>
    <w:p>
      <w:r>
        <w:t xml:space="preserve">tarina: Ana pudotti iPodinsa vessanpönttöön. Hän kalasti sen heti esiin. Sitten hän laittoi sen riisikulhoon. Hän antoi sen olla siellä yön yli. Onneksi se toimi taas aamulla! valittu lause: Hän kalasti sen heti esiin.</w:t>
      </w:r>
    </w:p>
    <w:p>
      <w:r>
        <w:rPr>
          <w:b/>
        </w:rPr>
        <w:t xml:space="preserve">Tulos</w:t>
      </w:r>
    </w:p>
    <w:p>
      <w:r>
        <w:t xml:space="preserve">Sarah kalastaa ipodinsa vessanpöntöstä &gt;Syyt/Mahdollistaa&gt; Sarah kuivaa ipodinsa riisikulhossa.</w:t>
      </w:r>
    </w:p>
    <w:p>
      <w:r>
        <w:rPr>
          <w:b/>
        </w:rPr>
        <w:t xml:space="preserve">Tulos</w:t>
      </w:r>
    </w:p>
    <w:p>
      <w:r>
        <w:t xml:space="preserve">Ana kalastelee iPodia ympäriinsä &gt;Syyt/mahdollistaa&gt; Ana laittaa iPodin riisikulhoon.</w:t>
      </w:r>
    </w:p>
    <w:p>
      <w:r>
        <w:rPr>
          <w:b/>
        </w:rPr>
        <w:t xml:space="preserve">Esimerkki 6.4515</w:t>
      </w:r>
    </w:p>
    <w:p>
      <w:r>
        <w:t xml:space="preserve">tarina: Äiti lupasi minulle, että menisimme perjantaina ravintolaan. Perjantaina kysyin häneltä, mitä syömme päivälliseksi. Hän kertoi minulle, ettei hänellä ole rahaa. Tulin äärimmäisen surulliseksi ja juoksin huoneeseeni. Hän pyysi anteeksi, että oli ollut epärehellinen minulle aiemmin. valittu lause: Tulin äärimmäisen surulliseksi ja juoksin huoneeseeni.</w:t>
      </w:r>
    </w:p>
    <w:p>
      <w:r>
        <w:rPr>
          <w:b/>
        </w:rPr>
        <w:t xml:space="preserve">Tulos</w:t>
      </w:r>
    </w:p>
    <w:p>
      <w:r>
        <w:t xml:space="preserve">Olen surullinen siitä, etten mene ravintolaan &gt;Syyt/Mahdollistaa&gt; Äitini pyytää minulta anteeksi.</w:t>
      </w:r>
    </w:p>
    <w:p>
      <w:r>
        <w:rPr>
          <w:b/>
        </w:rPr>
        <w:t xml:space="preserve">Esimerkki 6.4516</w:t>
      </w:r>
    </w:p>
    <w:p>
      <w:r>
        <w:t xml:space="preserve">tarina: Tammy sai ajokortin sinä päivänä, kun hän täytti kuusitoista. Hän oli kuukausia säästänyt rahaa sitä suurta päivää varten, jolloin hän voisi ostaa auton. Hän koeajoi kymmeniä ajoneuvoja ennen kuin osti ensimmäisen autonsa. Hän ajoi sen pois parkkipaikalta juuri, kun puoliperävaunu ajoi päin punaisia valoja. Tammyn auto romuttui ennen kuin hän ehti edes kotiin. valittu lause: Tammyn auto romuttui ennen kuin hän ehti edes kotiin.</w:t>
      </w:r>
    </w:p>
    <w:p>
      <w:r>
        <w:rPr>
          <w:b/>
        </w:rPr>
        <w:t xml:space="preserve">Tulos</w:t>
      </w:r>
    </w:p>
    <w:p>
      <w:r>
        <w:t xml:space="preserve">Tammyn auto on romuna &gt;Syyt/Mahdollistaa&gt; Tammy itkee.</w:t>
      </w:r>
    </w:p>
    <w:p>
      <w:r>
        <w:rPr>
          <w:b/>
        </w:rPr>
        <w:t xml:space="preserve">Esimerkki 6.4517</w:t>
      </w:r>
    </w:p>
    <w:p>
      <w:r>
        <w:t xml:space="preserve">tarina: Marvin ja Mary ovat naimisissa. Molemmat sairastuivat samaan aikaan. Kysyin, miten voisin auttaa heitä. He pyysivät minua tekemään heille kanakeittoa. Tein kanakeittoa, ja he voivat nyt paremmin. valittu lause: Kysyin, mitä voisin tehdä auttaakseni heitä.</w:t>
      </w:r>
    </w:p>
    <w:p>
      <w:r>
        <w:rPr>
          <w:b/>
        </w:rPr>
        <w:t xml:space="preserve">Tulos</w:t>
      </w:r>
    </w:p>
    <w:p>
      <w:r>
        <w:t xml:space="preserve">Kysyn, miten voin auttaa heitä &gt;Syyt/mahdollistaa&gt; Marvin ja Mary pyytävät minua keittämään kanakeittoa.</w:t>
      </w:r>
    </w:p>
    <w:p>
      <w:r>
        <w:rPr>
          <w:b/>
        </w:rPr>
        <w:t xml:space="preserve">Esimerkki 6.4518</w:t>
      </w:r>
    </w:p>
    <w:p>
      <w:r>
        <w:t xml:space="preserve">tarina: Poika halusi haaveilla hänestä. Hän ei tuntenut tyttöä, vaan näki hänet vain koulussa. Hän halusi puhua tytön kanssa, mutta tiesi olevansa liian ujo. Eräänä päivänä hän haaveili tytöstä koulussa. Yhtäkkiä tyttö tuli suoraan hänen luokseen ja tervehti häntä. valittu lause: Poika tykkäsi haaveilla hänestä.</w:t>
      </w:r>
    </w:p>
    <w:p>
      <w:r>
        <w:rPr>
          <w:b/>
        </w:rPr>
        <w:t xml:space="preserve">Tulos</w:t>
      </w:r>
    </w:p>
    <w:p>
      <w:r>
        <w:t xml:space="preserve">Poika tykkää haaveilla &gt;Syyt/Mahdollistavat&gt; Poika haaveilee päivittäin</w:t>
      </w:r>
    </w:p>
    <w:p>
      <w:r>
        <w:rPr>
          <w:b/>
        </w:rPr>
        <w:t xml:space="preserve">Esimerkki 6.4519</w:t>
      </w:r>
    </w:p>
    <w:p>
      <w:r>
        <w:t xml:space="preserve">tarina: Puhelimeni hälytys lakkasi toimimasta muutama päivä sitten. Oli erittäin tärkeää, että heräsin aikaisin, joten tämä oli ongelma. En tiennyt mitä tehdä, joten pyysin ystäviltäni herätyskelloa. Onneksi yksi heistä tarjoutui lainaamaan minulle omansa. Lainasin sitä tietenkin ja se toimi loistavasti! valittu lause: Onneksi yksi heistä tarjoutui lainaamaan minulle omansa.</w:t>
      </w:r>
    </w:p>
    <w:p>
      <w:r>
        <w:rPr>
          <w:b/>
        </w:rPr>
        <w:t xml:space="preserve">Tulos</w:t>
      </w:r>
    </w:p>
    <w:p>
      <w:r>
        <w:t xml:space="preserve">Ystäväni lainaa minulle herätyskelloaan &gt;Syyt/mahdollistaa&gt; Käytän herätyskelloa.</w:t>
      </w:r>
    </w:p>
    <w:p>
      <w:r>
        <w:rPr>
          <w:b/>
        </w:rPr>
        <w:t xml:space="preserve">Esimerkki 6.4520</w:t>
      </w:r>
    </w:p>
    <w:p>
      <w:r>
        <w:t xml:space="preserve">tarina: Oli Timin syntymäpäivä. Hän ei malttanut odottaa lahjojaan. Hän sai uuden paidan. Hän sai uuden hatun. Hänen lempilahjansa oli radio, joka sai hänet hyppimään ilosta! valittu lause: Hän sai uuden hatun.</w:t>
      </w:r>
    </w:p>
    <w:p>
      <w:r>
        <w:rPr>
          <w:b/>
        </w:rPr>
        <w:t xml:space="preserve">Tulos</w:t>
      </w:r>
    </w:p>
    <w:p>
      <w:r>
        <w:t xml:space="preserve">Tim saa hatun &gt;Syyt/mahdollistaa&gt; Tim käyttää hattua.</w:t>
      </w:r>
    </w:p>
    <w:p>
      <w:r>
        <w:rPr>
          <w:b/>
        </w:rPr>
        <w:t xml:space="preserve">Esimerkki 6.4521</w:t>
      </w:r>
    </w:p>
    <w:p>
      <w:r>
        <w:t xml:space="preserve">tarina: Kävin vauvani kanssa olohuoneessa. Yhtäkkiä kuulin puhelimeni soivan ja kurotin sitä kohti. Kun olin kurkottanut alas, vauva alkoi liukua käsistäni. Pudotin vauvan maahan ja hän alkoi itkeä. Nostin hänet ylös ja rauhoitin hänet takaisin. valittu lause: Yhtäkkiä kuulin puhelimeni soivan ja kurotin alas sen luo.</w:t>
      </w:r>
    </w:p>
    <w:p>
      <w:r>
        <w:rPr>
          <w:b/>
        </w:rPr>
        <w:t xml:space="preserve">Tulos</w:t>
      </w:r>
    </w:p>
    <w:p>
      <w:r>
        <w:t xml:space="preserve">Kuulen puhelimeni soivan &gt;Syyt/mahdollistaa&gt; Vastaan puhelimeen.</w:t>
      </w:r>
    </w:p>
    <w:p>
      <w:r>
        <w:rPr>
          <w:b/>
        </w:rPr>
        <w:t xml:space="preserve">Esimerkki 6.4522</w:t>
      </w:r>
    </w:p>
    <w:p>
      <w:r>
        <w:t xml:space="preserve">tarina: Katie meni puistoon lennättämään leijaa. Hänen leijansa jäi jumiin korkeaan puuhun. Katie ei päässyt leijaansa käsiksi. Hän pyysi apua korkealta mieheltä. Mies sai hänen leijansa pois puusta. valittu lause: Hänen leijansa jäi jumiin korkeaan puuhun.</w:t>
      </w:r>
    </w:p>
    <w:p>
      <w:r>
        <w:rPr>
          <w:b/>
        </w:rPr>
        <w:t xml:space="preserve">Tulos</w:t>
      </w:r>
    </w:p>
    <w:p>
      <w:r>
        <w:t xml:space="preserve">Leija jää jumiin puuhun &gt;Syyt/mahdollistaa&gt; Katie pyytää pitkältä mieheltä apua.</w:t>
      </w:r>
    </w:p>
    <w:p>
      <w:r>
        <w:rPr>
          <w:b/>
        </w:rPr>
        <w:t xml:space="preserve">Esimerkki 6.4523</w:t>
      </w:r>
    </w:p>
    <w:p>
      <w:r>
        <w:t xml:space="preserve">tarina: Joe oli pesemässä hampaitaan. Vesi lakkasi toimimasta. Joe oli surullinen. Kävi ilmi, että hänen hanansa oli rikki. Hän osti uuden ja se oli täydellinen. valittu lause: Joe harjasi hampaitaan.</w:t>
      </w:r>
    </w:p>
    <w:p>
      <w:r>
        <w:rPr>
          <w:b/>
        </w:rPr>
        <w:t xml:space="preserve">Tulos</w:t>
      </w:r>
    </w:p>
    <w:p>
      <w:r>
        <w:t xml:space="preserve">Joe harjaa &gt;Syyt/mahdollistaa&gt; Joe lopettaa harjaamisen.</w:t>
      </w:r>
    </w:p>
    <w:p>
      <w:r>
        <w:rPr>
          <w:b/>
        </w:rPr>
        <w:t xml:space="preserve">Tulos</w:t>
      </w:r>
    </w:p>
    <w:p>
      <w:r>
        <w:t xml:space="preserve">Joe pesee hampaansa &gt;Syyt/Mahdollistaa&gt; Joe huomaa, että hana on rikki.</w:t>
      </w:r>
    </w:p>
    <w:p>
      <w:r>
        <w:rPr>
          <w:b/>
        </w:rPr>
        <w:t xml:space="preserve">Esimerkki 6.4524</w:t>
      </w:r>
    </w:p>
    <w:p>
      <w:r>
        <w:t xml:space="preserve">tarina: Joella oli valtava päänsärky. Hän yritti nukkua sen pois. Hän heräsi vielä suurempaan päänsärkyyn. Sitten hän otti lääkettä. Tunnin kuluttua päänsärky oli poissa. valittu lause: Hän yritti nukkua sen pois.</w:t>
      </w:r>
    </w:p>
    <w:p>
      <w:r>
        <w:rPr>
          <w:b/>
        </w:rPr>
        <w:t xml:space="preserve">Tulos</w:t>
      </w:r>
    </w:p>
    <w:p>
      <w:r>
        <w:t xml:space="preserve">Joe yrittää nukkua päänsärkynsä pois &gt;Syyt/Mahdollistaa&gt; Joe herää isomman päänsäryn kanssa.</w:t>
      </w:r>
    </w:p>
    <w:p>
      <w:r>
        <w:rPr>
          <w:b/>
        </w:rPr>
        <w:t xml:space="preserve">Esimerkki 6.4525</w:t>
      </w:r>
    </w:p>
    <w:p>
      <w:r>
        <w:t xml:space="preserve">tarina: Omistaja kiidätti koiransa eläinlääkäriin. Eläinlääkäri sanoi, että se tarvitsi hätäleikkauksen. Omistaja ei ollut varma, miten hän maksaisi sen. Eläinlääkäri sanoi tekevänsä sen ilmaiseksi. Hänelle oli tärkeää pitää koira terveenä. valittu lause: Omistaja kiidätti koiransa eläinlääkärille.</w:t>
      </w:r>
    </w:p>
    <w:p>
      <w:r>
        <w:rPr>
          <w:b/>
        </w:rPr>
        <w:t xml:space="preserve">Tulos</w:t>
      </w:r>
    </w:p>
    <w:p>
      <w:r>
        <w:t xml:space="preserve">Omistaja kiidättää koiransa eläinlääkäriin &gt;Syyt/Mahdollistaa&gt; Eläinlääkäri sanoo, että koira tarvitsee hätäleikkauksen.</w:t>
      </w:r>
    </w:p>
    <w:p>
      <w:r>
        <w:rPr>
          <w:b/>
        </w:rPr>
        <w:t xml:space="preserve">Esimerkki 6.4526</w:t>
      </w:r>
    </w:p>
    <w:p>
      <w:r>
        <w:t xml:space="preserve">tarina: Kävin historian kokeessa. Kun istuin alas tekemään koetta, olin järkyttynyt. Muistin tuskin mitään, mitä testissä kysyttiin. Tein parhaani, mutta olin varma, että reputin. Kun sain kokeen takaisin, tajusin, etten ollutkaan menestynyt niin huonosti kuin pelkäsin. valittu lause: Tein historian kokeen.</w:t>
      </w:r>
    </w:p>
    <w:p>
      <w:r>
        <w:rPr>
          <w:b/>
        </w:rPr>
        <w:t xml:space="preserve">Tulos</w:t>
      </w:r>
    </w:p>
    <w:p>
      <w:r>
        <w:t xml:space="preserve">Teen kokeen &gt;Syyt/mahdollistaa&gt; Suoritan kokeen loppuun.</w:t>
      </w:r>
    </w:p>
    <w:p>
      <w:r>
        <w:rPr>
          <w:b/>
        </w:rPr>
        <w:t xml:space="preserve">Esimerkki 6.4527</w:t>
      </w:r>
    </w:p>
    <w:p>
      <w:r>
        <w:t xml:space="preserve">tarina: Kaksi lasta pelasi jalkapalloa kadulla. He yrittivät kokeilla, kuinka kauas he pystyivät heittämään toisilleen. Toinen poika heitti pallon niin kovaa, että se meni toisen pään yli. Pallo kimposi naapurin aidan yli. Pallon heittäneen pojan oli hypättävä aidan yli saadakseen pallon takaisin. valittu lause: Kaksi lasta pelasi jalkapalloa kadulla.</w:t>
      </w:r>
    </w:p>
    <w:p>
      <w:r>
        <w:rPr>
          <w:b/>
        </w:rPr>
        <w:t xml:space="preserve">Tulos</w:t>
      </w:r>
    </w:p>
    <w:p>
      <w:r>
        <w:t xml:space="preserve">Kaksi lasta pelasi jalkapalloa &gt;Syyt/Tekijät&gt; Kaksi lasta yritti nähdä, kuinka kauas he pystyivät heittämään toisilleen.</w:t>
      </w:r>
    </w:p>
    <w:p>
      <w:r>
        <w:rPr>
          <w:b/>
        </w:rPr>
        <w:t xml:space="preserve">Esimerkki 6.4528</w:t>
      </w:r>
    </w:p>
    <w:p>
      <w:r>
        <w:t xml:space="preserve">tarina: Tony oli valmistautumassa treffeille. Hän oli pukeutumassa. Tony puki päälleen vaatteita, jotka eivät sopineet yhteen. Hän haki seuralaisensa. Tonyn treffikumppani nauroi hänen vaatteilleen. valittu lause: Tonyn treffikumppani nauroi hänen vaatteilleen.</w:t>
      </w:r>
    </w:p>
    <w:p>
      <w:r>
        <w:rPr>
          <w:b/>
        </w:rPr>
        <w:t xml:space="preserve">Tulos</w:t>
      </w:r>
    </w:p>
    <w:p>
      <w:r>
        <w:t xml:space="preserve">Tonyn seuralainen nauraa hänen vaatteilleen &gt;Syyt/Mahdollistaa&gt; Tony nolostuu.</w:t>
      </w:r>
    </w:p>
    <w:p>
      <w:r>
        <w:rPr>
          <w:b/>
        </w:rPr>
        <w:t xml:space="preserve">Esimerkki 6.4529</w:t>
      </w:r>
    </w:p>
    <w:p>
      <w:r>
        <w:t xml:space="preserve">tarina: Olin eräänä iltana yksin kotona. Näin kuvan vaimostani ja minusta, kun aloimme seurustella. Tunsin surua siitä, kuinka paljon aikaa oli kulunut. Päätin soittaa vaimolleni. Kun hän vastasi, puhuimme tunnin ajan. valittu lause: Päätin soittaa vaimolleni.</w:t>
      </w:r>
    </w:p>
    <w:p>
      <w:r>
        <w:rPr>
          <w:b/>
        </w:rPr>
        <w:t xml:space="preserve">Tulos</w:t>
      </w:r>
    </w:p>
    <w:p>
      <w:r>
        <w:t xml:space="preserve">Soitan vaimolleni &gt;Syyt/mahdollistaa&gt; Puhumme tunnin ajan.</w:t>
      </w:r>
    </w:p>
    <w:p>
      <w:r>
        <w:rPr>
          <w:b/>
        </w:rPr>
        <w:t xml:space="preserve">Esimerkki 6.4530</w:t>
      </w:r>
    </w:p>
    <w:p>
      <w:r>
        <w:t xml:space="preserve">tarina: Halusin kiharruttaa hiukseni. Harjasin ensin kaikki hiukset. Sitten lämmitin rautaa. Kiharrutin jokaisen palan hitaasti. Lopulta hiukseni olivat kiharat. valittu lause: Halusin kiharruttaa hiukseni.</w:t>
      </w:r>
    </w:p>
    <w:p>
      <w:r>
        <w:rPr>
          <w:b/>
        </w:rPr>
        <w:t xml:space="preserve">Tulos</w:t>
      </w:r>
    </w:p>
    <w:p>
      <w:r>
        <w:t xml:space="preserve">Haluan kihartaa hiukseni &gt;Syyt/Mahdollistavat&gt; Kiharran hiukseni.</w:t>
      </w:r>
    </w:p>
    <w:p>
      <w:r>
        <w:rPr>
          <w:b/>
        </w:rPr>
        <w:t xml:space="preserve">Esimerkki 6.4531</w:t>
      </w:r>
    </w:p>
    <w:p>
      <w:r>
        <w:t xml:space="preserve">tarina: Stewartin isä rakensi hänelle puumajan takapihalle. Stewartilla ja hänen ystävillään oli hauskaa puumajassa. Stewart kasvoi vanhemmaksi ja sai lopulta oman pojan. Stewartin takapihalla ei ollut suuria puita. Puumajan sijaan Stewart rakensi pojalleen linnoituksen. valittu lause: Puumajan sijaan Stewart rakensi pojalleen linnoituksen.</w:t>
      </w:r>
    </w:p>
    <w:p>
      <w:r>
        <w:rPr>
          <w:b/>
        </w:rPr>
        <w:t xml:space="preserve">Tulos</w:t>
      </w:r>
    </w:p>
    <w:p>
      <w:r>
        <w:t xml:space="preserve">Stewart rakentaa linnakkeen pojalleen &gt;Syyt/Mahdollistaa&gt; Stewartin poika leikkii linnakkeessa.</w:t>
      </w:r>
    </w:p>
    <w:p>
      <w:r>
        <w:rPr>
          <w:b/>
        </w:rPr>
        <w:t xml:space="preserve">Esimerkki 6.4532</w:t>
      </w:r>
    </w:p>
    <w:p>
      <w:r>
        <w:t xml:space="preserve">tarina: Se oli hyvin sateinen päivä. Halusin olla turvassa, joten ajoin erityisen hitaasti. Kun yritin painaa jarruja, ne eivät toimineet. Ajoin vesiliukkaalla, koska jarrutin liian kovaa ja nopeasti. Törmäsin toiseen autoon ja loukkasin jotakuta. valittu lause: Se oli hyvin sateinen päivä.</w:t>
      </w:r>
    </w:p>
    <w:p>
      <w:r>
        <w:rPr>
          <w:b/>
        </w:rPr>
        <w:t xml:space="preserve">Tulos</w:t>
      </w:r>
    </w:p>
    <w:p>
      <w:r>
        <w:t xml:space="preserve">On hyvin sateinen päivä &gt;Syyt/Mahdollistaa&gt; Ajan erityisen hitaasti.</w:t>
      </w:r>
    </w:p>
    <w:p>
      <w:r>
        <w:rPr>
          <w:b/>
        </w:rPr>
        <w:t xml:space="preserve">Esimerkki 6.4533</w:t>
      </w:r>
    </w:p>
    <w:p>
      <w:r>
        <w:t xml:space="preserve">tarina: Pidin eräästä tytöstä luokallani. Päätin kirjoittaa hänelle rakkauskirjeen. Annoin sen hänelle. Hän avasi sen saman tien! Hän hymyili ja sanoi haluavansa seurustella kanssani! valittu lause: Minä annoin sen hänelle.</w:t>
      </w:r>
    </w:p>
    <w:p>
      <w:r>
        <w:rPr>
          <w:b/>
        </w:rPr>
        <w:t xml:space="preserve">Tulos</w:t>
      </w:r>
    </w:p>
    <w:p>
      <w:r>
        <w:t xml:space="preserve">Annan sen hänelle &gt;Syyt/mahdollistaa&gt; Hän avaa sen.</w:t>
      </w:r>
    </w:p>
    <w:p>
      <w:r>
        <w:rPr>
          <w:b/>
        </w:rPr>
        <w:t xml:space="preserve">Tulos</w:t>
      </w:r>
    </w:p>
    <w:p>
      <w:r>
        <w:t xml:space="preserve">Tyttö saa viestin &gt;Syyt/mahdollistaa&gt; Tyttö lukee viestin.</w:t>
      </w:r>
    </w:p>
    <w:p>
      <w:r>
        <w:rPr>
          <w:b/>
        </w:rPr>
        <w:t xml:space="preserve">Esimerkki 6.4534</w:t>
      </w:r>
    </w:p>
    <w:p>
      <w:r>
        <w:t xml:space="preserve">tarina: Fred halusi perustaa vitsikaupan. Hänellä ei ollut rahaa. Onneksi hänen ystävänsä Harry antoi hänelle rahaa. Fred avasi liikkeen heti kun pystyi. Monet ihmiset olivat hyvin innoissaan. valittu lause: Fredillä ei ollut rahaa.</w:t>
      </w:r>
    </w:p>
    <w:p>
      <w:r>
        <w:rPr>
          <w:b/>
        </w:rPr>
        <w:t xml:space="preserve">Tulos</w:t>
      </w:r>
    </w:p>
    <w:p>
      <w:r>
        <w:t xml:space="preserve">Fredillä ei ole rahaa &gt;Syyt/mahdollistaa&gt; Fred saa rahaa.</w:t>
      </w:r>
    </w:p>
    <w:p>
      <w:r>
        <w:rPr>
          <w:b/>
        </w:rPr>
        <w:t xml:space="preserve">Esimerkki 6.4535</w:t>
      </w:r>
    </w:p>
    <w:p>
      <w:r>
        <w:t xml:space="preserve">tarina: Äitini tuli kotiin. Hän etsi korvakorujaan. Hän kysyi minulta, olenko nähnyt sitä missään. Kun sanoin, etten ole, hän suuttui. Lisäksi hän päätti huutaa minulle. valittu lause: Lisäksi hän päätti huutaa minulle.</w:t>
      </w:r>
    </w:p>
    <w:p>
      <w:r>
        <w:rPr>
          <w:b/>
        </w:rPr>
        <w:t xml:space="preserve">Tulos</w:t>
      </w:r>
    </w:p>
    <w:p>
      <w:r>
        <w:t xml:space="preserve">Äitini päättää huutaa minulle &gt;Syyt/Mahdollistaa&gt; Äitini huutaa minulle.</w:t>
      </w:r>
    </w:p>
    <w:p>
      <w:r>
        <w:rPr>
          <w:b/>
        </w:rPr>
        <w:t xml:space="preserve">Esimerkki 6.4536</w:t>
      </w:r>
    </w:p>
    <w:p>
      <w:r>
        <w:t xml:space="preserve">tarina: Kevin ajoi rullalautallaan kouluun. Mutta alkoi sataa todella kovaa. Jalkakäytävästä tuli liian liukas ajettavaksi. Mutta Kevinillä ei ollut aikaa kävellä. Liukastuttuaan ja loukkaannuttuaan Kevin myöhästyi kuitenkin. valittu lause: Jalkakäytävästä tuli liian liukas ajettavaksi.</w:t>
      </w:r>
    </w:p>
    <w:p>
      <w:r>
        <w:rPr>
          <w:b/>
        </w:rPr>
        <w:t xml:space="preserve">Tulos</w:t>
      </w:r>
    </w:p>
    <w:p>
      <w:r>
        <w:t xml:space="preserve">Jalkakäytävä muuttuu liian liukkaaksi, jotta Kevin voisi ajaa rullalaudallaan &gt;Syyt/Tekijät&gt; Kevin loukkaantuu pudottuaan rullalaudaltaan.</w:t>
      </w:r>
    </w:p>
    <w:p>
      <w:r>
        <w:rPr>
          <w:b/>
        </w:rPr>
        <w:t xml:space="preserve">Esimerkki 6.4537</w:t>
      </w:r>
    </w:p>
    <w:p>
      <w:r>
        <w:t xml:space="preserve">tarina: Miranda oli nälkäinen chilin takia. Hän rakasti chiliä, mutta ei ollut koskaan tehnyt sitä itse. Hän seurasi reseptiä. Hän lisäsi lisämausteita, koska hän rakasti tulisia ruokia. Hän joutui heittämään chilin pois, koska se oli aivan liian mausteista. valittu lause: Hän noudatti reseptiä.</w:t>
      </w:r>
    </w:p>
    <w:p>
      <w:r>
        <w:rPr>
          <w:b/>
        </w:rPr>
        <w:t xml:space="preserve">Tulos</w:t>
      </w:r>
    </w:p>
    <w:p>
      <w:r>
        <w:t xml:space="preserve">Miranda noudattaa reseptiä &gt;Syyt/mahdollistaa&gt; Miranda keittää chiliä.</w:t>
      </w:r>
    </w:p>
    <w:p>
      <w:r>
        <w:rPr>
          <w:b/>
        </w:rPr>
        <w:t xml:space="preserve">Esimerkki 6.4538</w:t>
      </w:r>
    </w:p>
    <w:p>
      <w:r>
        <w:t xml:space="preserve">tarina: Oliverista tuntui kuin hän olisi viettänyt tunteja karamellien purkamisessa. Mutta se olisi hänen aikansa ja vaivansa arvoista. Hänen äitinsä oli tekemässä karamelliomenoita, kun hän sai ne kaikki auki. Hän kastoi omenat sulaan kinuskiin. Hän sai syödä yhden heti palkinnoksi kovasta työstään. valittu lause: Mutta se olisi hänen aikansa ja vaivansa arvoista.</w:t>
      </w:r>
    </w:p>
    <w:p>
      <w:r>
        <w:rPr>
          <w:b/>
        </w:rPr>
        <w:t xml:space="preserve">Tulos</w:t>
      </w:r>
    </w:p>
    <w:p>
      <w:r>
        <w:t xml:space="preserve">Karamellien purkaminen olisi Oliverin ajan arvoista &gt;Syyt/Mahdollisuudet&gt; Oliverin äiti teki karamelliomenoita.</w:t>
      </w:r>
    </w:p>
    <w:p>
      <w:r>
        <w:rPr>
          <w:b/>
        </w:rPr>
        <w:t xml:space="preserve">Tulos</w:t>
      </w:r>
    </w:p>
    <w:p>
      <w:r>
        <w:t xml:space="preserve">Se on vaivan arvoista &gt;Syyt/mahdollistaa&gt; Se on vaivan arvoista.</w:t>
      </w:r>
    </w:p>
    <w:p>
      <w:r>
        <w:rPr>
          <w:b/>
        </w:rPr>
        <w:t xml:space="preserve">Esimerkki 6.4539</w:t>
      </w:r>
    </w:p>
    <w:p>
      <w:r>
        <w:t xml:space="preserve">tarina: Bob ja Ed pelasivat tikkaa. Peli oli hyvin tiukka. Bobilla oli enemmän pisteitä, mutta he eivät vielä tienneet sitä. Kun Ed laski pisteensä, hän valehteli ja ilmoitti enemmän. Bob uskoi häntä ja niin Bob hävisi. valittu lause: Bob ja Ed pelasivat tikanheittoa.</w:t>
      </w:r>
    </w:p>
    <w:p>
      <w:r>
        <w:rPr>
          <w:b/>
        </w:rPr>
        <w:t xml:space="preserve">Tulos</w:t>
      </w:r>
    </w:p>
    <w:p>
      <w:r>
        <w:t xml:space="preserve">Bob ja Ed pelaavat tikkaa &gt;Syyt/mahdollistaa&gt; Ed valehtelee tuloksestaan.</w:t>
      </w:r>
    </w:p>
    <w:p>
      <w:r>
        <w:rPr>
          <w:b/>
        </w:rPr>
        <w:t xml:space="preserve">Tulos</w:t>
      </w:r>
    </w:p>
    <w:p>
      <w:r>
        <w:t xml:space="preserve">Bob ja Ed leikkivät &gt;Syyt/mahdollistavat&gt; Bobilla ja Edillä on hauskaa.</w:t>
      </w:r>
    </w:p>
    <w:p>
      <w:r>
        <w:rPr>
          <w:b/>
        </w:rPr>
        <w:t xml:space="preserve">Esimerkki 6.4540</w:t>
      </w:r>
    </w:p>
    <w:p>
      <w:r>
        <w:t xml:space="preserve">tarina: Dave joutui matkustamaan junalla mummolaansa. Se oli hänen ensimmäinen kertansa. Hän kyseli jatkuvasti ihmisiltä apua ja ohjeita. Hän ehti ajoissa. Hän tapasi isoäitinsä. valittu lause: Tämä oli hänen ensimmäinen kertansa.</w:t>
      </w:r>
    </w:p>
    <w:p>
      <w:r>
        <w:rPr>
          <w:b/>
        </w:rPr>
        <w:t xml:space="preserve">Tulos</w:t>
      </w:r>
    </w:p>
    <w:p>
      <w:r>
        <w:t xml:space="preserve">Dave matkustaa junalla ensimmäistä kertaa &gt;Syyt/mahdollistaa&gt; Dave kysyy ihmisiltä tietä.</w:t>
      </w:r>
    </w:p>
    <w:p>
      <w:r>
        <w:rPr>
          <w:b/>
        </w:rPr>
        <w:t xml:space="preserve">Esimerkki 6.4541</w:t>
      </w:r>
    </w:p>
    <w:p>
      <w:r>
        <w:t xml:space="preserve">tarina: Paul löysi eräänä päivänä pensaan, jossa oli suuria marjoja. Hänellä oli suuri houkutus syödä niitä, mutta hän ei tehnyt niin. Hän poimi yhden ja vei sen isälleen tutkittavaksi. Hänen isänsä sanoi, että niitä oli turvallista syödä, joten Paul söi muutaman. Ne olivat niin hyviä, että hän poimi niitä niin paljon, että niitä riitti koko perheelle. valittu lause: Hänellä oli suuri houkutus syödä niitä, mutta hän ei tehnyt sitä.</w:t>
      </w:r>
    </w:p>
    <w:p>
      <w:r>
        <w:rPr>
          <w:b/>
        </w:rPr>
        <w:t xml:space="preserve">Tulos</w:t>
      </w:r>
    </w:p>
    <w:p>
      <w:r>
        <w:t xml:space="preserve">Paavalia kiusataan syömään &gt;Syyt/mahdollistaa&gt; Paavali syö.</w:t>
      </w:r>
    </w:p>
    <w:p>
      <w:r>
        <w:rPr>
          <w:b/>
        </w:rPr>
        <w:t xml:space="preserve">Esimerkki 6.4542</w:t>
      </w:r>
    </w:p>
    <w:p>
      <w:r>
        <w:t xml:space="preserve">tarina: Gil tarvitsi sipulia päivällistä varten. Hänen paistettu makkaransa ei maistuisi ilman sitä! Mutta hänellä ei ollut aikaa juosta kauppaan. Sitten hän päätti lainata sipulia naapuriltaan. Hän lainasi hänelle sipulin ja pelasti illallisen! valittu lause: Mutta hänellä ei ollut aikaa juosta kauppaan.</w:t>
      </w:r>
    </w:p>
    <w:p>
      <w:r>
        <w:rPr>
          <w:b/>
        </w:rPr>
        <w:t xml:space="preserve">Tulos</w:t>
      </w:r>
    </w:p>
    <w:p>
      <w:r>
        <w:t xml:space="preserve">Gilillä ei ole aikaa käydä kaupassa &gt;Syyt/Mahdollistaa&gt; Gil ei käy kaupassa.</w:t>
      </w:r>
    </w:p>
    <w:p>
      <w:r>
        <w:rPr>
          <w:b/>
        </w:rPr>
        <w:t xml:space="preserve">Esimerkki 6.4543</w:t>
      </w:r>
    </w:p>
    <w:p>
      <w:r>
        <w:t xml:space="preserve">tarina: Anan piti ostaa lisää ruokatarvikkeita työviikkoa varten. Hän ajoi kauppaan. Hän laittoi kärryynsä kananmunia, maitoa, leipää ja juustoa. Hän meni kassalle ja maksoi kaikki ruokansa. Hän ajoi kotiin ja hänellä oli tarpeeksi ruokaa viikoksi! valittu lause: Anan piti ostaa lisää ruokatarvikkeita työviikkoa varten.</w:t>
      </w:r>
    </w:p>
    <w:p>
      <w:r>
        <w:rPr>
          <w:b/>
        </w:rPr>
        <w:t xml:space="preserve">Tulos</w:t>
      </w:r>
    </w:p>
    <w:p>
      <w:r>
        <w:t xml:space="preserve">Anan on ostettava elintarvikkeita &gt;Syyt/Mahdollistaa&gt; Ana ajaa kauppaan.</w:t>
      </w:r>
    </w:p>
    <w:p>
      <w:r>
        <w:rPr>
          <w:b/>
        </w:rPr>
        <w:t xml:space="preserve">Tulos</w:t>
      </w:r>
    </w:p>
    <w:p>
      <w:r>
        <w:t xml:space="preserve">Anan on ostettava &gt;Syyt/mahdollistaa&gt; Ana ostaa.</w:t>
      </w:r>
    </w:p>
    <w:p>
      <w:r>
        <w:rPr>
          <w:b/>
        </w:rPr>
        <w:t xml:space="preserve">Esimerkki 6.4544</w:t>
      </w:r>
    </w:p>
    <w:p>
      <w:r>
        <w:t xml:space="preserve">tarina: Vanha mies käveli kepin kanssa. Hän alkoi kaatua jäällä. Häntä vartioiva henkilö pelasti hänet. Mies oli hyvin kiitollinen. Mies osti henkilölle juotavaa. valittu lause: Mies oli niin kiitollinen.</w:t>
      </w:r>
    </w:p>
    <w:p>
      <w:r>
        <w:rPr>
          <w:b/>
        </w:rPr>
        <w:t xml:space="preserve">Tulos</w:t>
      </w:r>
    </w:p>
    <w:p>
      <w:r>
        <w:t xml:space="preserve">Vanhus on kiitollinen &gt;Syyt/mahdollistaa&gt; Vanhus ostaa henkilölle juoman.</w:t>
      </w:r>
    </w:p>
    <w:p>
      <w:r>
        <w:rPr>
          <w:b/>
        </w:rPr>
        <w:t xml:space="preserve">Tulos</w:t>
      </w:r>
    </w:p>
    <w:p>
      <w:r>
        <w:t xml:space="preserve">Mies on kiitollinen &gt;Syyt/mahdollistaa&gt; Hän ostaa miehelle juotavaa.</w:t>
      </w:r>
    </w:p>
    <w:p>
      <w:r>
        <w:rPr>
          <w:b/>
        </w:rPr>
        <w:t xml:space="preserve">Esimerkki 6.4545</w:t>
      </w:r>
    </w:p>
    <w:p>
      <w:r>
        <w:t xml:space="preserve">tarina: Kelley pääsi suoraan tähtikuvioiseen kyytiin. Hän oli hyvin peloissaan. Kyyti alkoi nousta ilmaan. Kelley huusi. Hän halusi kyydin olevan ohi. valittu lause: Kelley nousi suoraan tähtisikermäkyytiin.</w:t>
      </w:r>
    </w:p>
    <w:p>
      <w:r>
        <w:rPr>
          <w:b/>
        </w:rPr>
        <w:t xml:space="preserve">Tulos</w:t>
      </w:r>
    </w:p>
    <w:p>
      <w:r>
        <w:t xml:space="preserve">Kelley nousi Starburst-kyytiin &gt;Syyt/Mahdollistaa&gt; Kyyti nousi ilmaan.</w:t>
      </w:r>
    </w:p>
    <w:p>
      <w:r>
        <w:rPr>
          <w:b/>
        </w:rPr>
        <w:t xml:space="preserve">Tulos</w:t>
      </w:r>
    </w:p>
    <w:p>
      <w:r>
        <w:t xml:space="preserve">Kelley ratsastaa tähtipyörän kyydissä &gt;Syyt/mahdollistaa&gt; Kelley huutaa.</w:t>
      </w:r>
    </w:p>
    <w:p>
      <w:r>
        <w:rPr>
          <w:b/>
        </w:rPr>
        <w:t xml:space="preserve">Esimerkki 6.4546</w:t>
      </w:r>
    </w:p>
    <w:p>
      <w:r>
        <w:t xml:space="preserve">tarina: Phil oli skeittaamassa ystäviensä kanssa. Hän yritti hypätä penkin yli. Kun hän laskeutui skeittilautaansa, se hajosi. Phil meni kauppaan ja osti uuden rullalautan. Hän skeittasi ystäviensä kanssa loppupäivän. valittu lause: Phil skeittasi ystäviensä kanssa.</w:t>
      </w:r>
    </w:p>
    <w:p>
      <w:r>
        <w:rPr>
          <w:b/>
        </w:rPr>
        <w:t xml:space="preserve">Tulos</w:t>
      </w:r>
    </w:p>
    <w:p>
      <w:r>
        <w:t xml:space="preserve">Phil skeittasi ystäviensä kanssa &gt;Syyt/Tekijät&gt; hän yritti hypätä penkin yli.</w:t>
      </w:r>
    </w:p>
    <w:p>
      <w:r>
        <w:rPr>
          <w:b/>
        </w:rPr>
        <w:t xml:space="preserve">Esimerkki 6.4547</w:t>
      </w:r>
    </w:p>
    <w:p>
      <w:r>
        <w:t xml:space="preserve">tarina: Kävin rautakaupassa ostamassa puuta. Ostin tarpeeksi puuta rakentaakseni oman talon. Puu piti toimittaa kuorma-autolla tontilleni. Aloin tehdä seiniä suurimmista laudoista. Kun seinät olivat valmiit, laitoin katon päälle ja se oli valmis. valittu lause: Puu piti toimittaa kuorma-autolla tontilleni.</w:t>
      </w:r>
    </w:p>
    <w:p>
      <w:r>
        <w:rPr>
          <w:b/>
        </w:rPr>
        <w:t xml:space="preserve">Tulos</w:t>
      </w:r>
    </w:p>
    <w:p>
      <w:r>
        <w:t xml:space="preserve">Puu on toimitettava kuorma-autolla &gt;Syyt/Mahdollistaa&gt; Puu toimitetaan kuorma-autolla.</w:t>
      </w:r>
    </w:p>
    <w:p>
      <w:r>
        <w:rPr>
          <w:b/>
        </w:rPr>
        <w:t xml:space="preserve">Tulos</w:t>
      </w:r>
    </w:p>
    <w:p>
      <w:r>
        <w:t xml:space="preserve">Kaupan omistajat toimittavat minulle puuta &gt;Syyt/mahdollistavat&gt; Rakennan talon.</w:t>
      </w:r>
    </w:p>
    <w:p>
      <w:r>
        <w:rPr>
          <w:b/>
        </w:rPr>
        <w:t xml:space="preserve">Esimerkki 6.4548</w:t>
      </w:r>
    </w:p>
    <w:p>
      <w:r>
        <w:t xml:space="preserve">tarina: Ohjelma on vanderpump rules ja se on yksi lempisarjoistani. Onneksi pääsin kotiin juuri ajoissa katsomaan sen. Päädyin rakastamaan jaksoa. En malttanut odottaa uutta jaksoa seuraavalla viikolla. valittu lause: Onneksi pääsin kotiin juuri ajoissa katsomaan sitä.</w:t>
      </w:r>
    </w:p>
    <w:p>
      <w:r>
        <w:rPr>
          <w:b/>
        </w:rPr>
        <w:t xml:space="preserve">Tulos</w:t>
      </w:r>
    </w:p>
    <w:p>
      <w:r>
        <w:t xml:space="preserve">Pääsen kotiin katsomaan &gt;Syyt/mahdollistavat&gt; Katson &gt;Katson</w:t>
      </w:r>
    </w:p>
    <w:p>
      <w:r>
        <w:rPr>
          <w:b/>
        </w:rPr>
        <w:t xml:space="preserve">Esimerkki 6.4549</w:t>
      </w:r>
    </w:p>
    <w:p>
      <w:r>
        <w:t xml:space="preserve">tarina: Lucyn isoisä torkkui sohvalla. Hän tarvitsi kyydin ystävänsä luokse. Siitä oli kulunut tunti, ja isä nukkui yhä. Lucy tiesi joutuvansa vaikeuksiin, jos hän herättäisi isoisän. Hän päätti, että olisi parempi odottaa kuin joutua vaikeuksiin. valittu lause: Hän oli nukkunut jo tunnin, ja Lucy nukkui yhä.</w:t>
      </w:r>
    </w:p>
    <w:p>
      <w:r>
        <w:rPr>
          <w:b/>
        </w:rPr>
        <w:t xml:space="preserve">Tulos</w:t>
      </w:r>
    </w:p>
    <w:p>
      <w:r>
        <w:t xml:space="preserve">Lucyn isoisä nukkuu &gt;Syyt/Mahdollistaa&gt; Lucy odottaa, että isoisä herää.</w:t>
      </w:r>
    </w:p>
    <w:p>
      <w:r>
        <w:rPr>
          <w:b/>
        </w:rPr>
        <w:t xml:space="preserve">Tulos</w:t>
      </w:r>
    </w:p>
    <w:p>
      <w:r>
        <w:t xml:space="preserve">Lucyn isoisä nukkuu &gt;Syyt/Mahdollistaa&gt; Lucyn isoisä herää.</w:t>
      </w:r>
    </w:p>
    <w:p>
      <w:r>
        <w:rPr>
          <w:b/>
        </w:rPr>
        <w:t xml:space="preserve">Esimerkki 6.4550</w:t>
      </w:r>
    </w:p>
    <w:p>
      <w:r>
        <w:t xml:space="preserve">tarina: Nate ja hänen luokkansa pelasivat leikkiä vaahtokarkkeilla. He kisasivat siitä, kuka pystyi työntämään yhtä nenästään nopeimmin. Nate halusi todella voittaa kisan. Hän työnsi vielä viimeisen ison tönäisyn päälaellaan. Nate sai vaahtokarkkia kiinni hiuksiinsa. valittu lause: He kisasivat siitä, kuka pystyy nopeimmin työntämään yhtä nenällään.</w:t>
      </w:r>
    </w:p>
    <w:p>
      <w:r>
        <w:rPr>
          <w:b/>
        </w:rPr>
        <w:t xml:space="preserve">Tulos</w:t>
      </w:r>
    </w:p>
    <w:p>
      <w:r>
        <w:t xml:space="preserve">He työntävät yhtä nenällään &gt;Syyt/mahdollistaa&gt; Nate saa vaahtokarkin hiuksiinsa.</w:t>
      </w:r>
    </w:p>
    <w:p>
      <w:r>
        <w:rPr>
          <w:b/>
        </w:rPr>
        <w:t xml:space="preserve">Tulos</w:t>
      </w:r>
    </w:p>
    <w:p>
      <w:r>
        <w:t xml:space="preserve">Nate ja hänen luokkansa kilpajuoksu &gt;Syyt/mahdollistaa&gt; Nate antaa viimeisen ponnistuksen</w:t>
      </w:r>
    </w:p>
    <w:p>
      <w:r>
        <w:rPr>
          <w:b/>
        </w:rPr>
        <w:t xml:space="preserve">Esimerkki 6.4551</w:t>
      </w:r>
    </w:p>
    <w:p>
      <w:r>
        <w:t xml:space="preserve">tarina: Bobilla oli tärkeä työpäivä edessä. Mutta hän heräsi aamulla huonovointisena. Hän mittasi kuumeensa ja huomasi, että hänellä oli korkea kuume. Bobin oli pakko ilmoittautua sairaaksi. Hän oli surullinen, koska hän oli jäänyt pois tärkeästä työpäivästään. valittu lause: Mutta hän heräsi aamulla pahoinvoivana.</w:t>
      </w:r>
    </w:p>
    <w:p>
      <w:r>
        <w:rPr>
          <w:b/>
        </w:rPr>
        <w:t xml:space="preserve">Tulos</w:t>
      </w:r>
    </w:p>
    <w:p>
      <w:r>
        <w:t xml:space="preserve">Bob voi huonosti herätessään aamulla &gt;Syyt/Mahdollistaa&gt; Bob mittaa kuumeensa.</w:t>
      </w:r>
    </w:p>
    <w:p>
      <w:r>
        <w:rPr>
          <w:b/>
        </w:rPr>
        <w:t xml:space="preserve">Esimerkki 6.4552</w:t>
      </w:r>
    </w:p>
    <w:p>
      <w:r>
        <w:t xml:space="preserve">tarina: Pieniä puulastuja putosi lattialle. Carly katseli isoisäänsä innokkaasti. Hän oli veistänyt hänelle jotain jo kahden viikon ajan. Lopulta hän hymyili hänelle ja ojensi kätensä. Se oli hänen oma pieni puinen karhunsa! valittu lause: Pieniä puulastuja putosi lattialle.</w:t>
      </w:r>
    </w:p>
    <w:p>
      <w:r>
        <w:rPr>
          <w:b/>
        </w:rPr>
        <w:t xml:space="preserve">Tulos</w:t>
      </w:r>
    </w:p>
    <w:p>
      <w:r>
        <w:t xml:space="preserve">Puulastut putoavat lattialle &gt;Syyt/Mahdollistaa&gt; Carlyn isoisä poimii lastut ylös.</w:t>
      </w:r>
    </w:p>
    <w:p>
      <w:r>
        <w:rPr>
          <w:b/>
        </w:rPr>
        <w:t xml:space="preserve">Esimerkki 6.4553</w:t>
      </w:r>
    </w:p>
    <w:p>
      <w:r>
        <w:t xml:space="preserve">tarina: Max seisoi pankissa. Odottaessaan hän käytti puhelintaan. Yhtäkkiä hän pudotti sen. Se putosi lattialle. Kun Max nosti sen ylös, hän näki, että se oli rikki. valittu lause: Hän pudotti sen yhtäkkiä.</w:t>
      </w:r>
    </w:p>
    <w:p>
      <w:r>
        <w:rPr>
          <w:b/>
        </w:rPr>
        <w:t xml:space="preserve">Tulos</w:t>
      </w:r>
    </w:p>
    <w:p>
      <w:r>
        <w:t xml:space="preserve">Hän pudottaa sen &gt;Syyt/mahdollistaa&gt; Se hajoaa.</w:t>
      </w:r>
    </w:p>
    <w:p>
      <w:r>
        <w:rPr>
          <w:b/>
        </w:rPr>
        <w:t xml:space="preserve">Esimerkki 6.4554</w:t>
      </w:r>
    </w:p>
    <w:p>
      <w:r>
        <w:t xml:space="preserve">tarina: Ennen 911:ää kävin kauniissa mustavalkoisissa häissä. Pariskunta antoi vierailleen lahjaksi japanilaisia Betta-kaloja. Kannoin tuon kauniin kalan lentokoneessa turvaan. Täytin sille täydellisen kulhon vedellä, kun pääsin kotiin. Yritin kaataa kalan kulhoon, mutta se meni viemäriin. valittu lause: Kuljetin tuon kauniin kalan lentokoneessa turvaan.</w:t>
      </w:r>
    </w:p>
    <w:p>
      <w:r>
        <w:rPr>
          <w:b/>
        </w:rPr>
        <w:t xml:space="preserve">Tulos</w:t>
      </w:r>
    </w:p>
    <w:p>
      <w:r>
        <w:t xml:space="preserve">Kannan kalat lentokoneeseen &gt;Syyt/mahdollistaa&gt; Tuon kalat lentokoneesta pois.</w:t>
      </w:r>
    </w:p>
    <w:p>
      <w:r>
        <w:rPr>
          <w:b/>
        </w:rPr>
        <w:t xml:space="preserve">Esimerkki 6.4555</w:t>
      </w:r>
    </w:p>
    <w:p>
      <w:r>
        <w:t xml:space="preserve">tarina: Tim ei voinut nukkua pimeässä. Hän tarvitsi yövalon. Ilman sitä hän näkisi painajaisia. Eräänä päivänä hän oli niin unelias, että hän unohti laittaa sen päälle. Hän tajusi, että hän oli nyt tarpeeksi rohkea nukkumaan ilman sitä. valittu lause: Tim ei voinut nukkua pimeässä.</w:t>
      </w:r>
    </w:p>
    <w:p>
      <w:r>
        <w:rPr>
          <w:b/>
        </w:rPr>
        <w:t xml:space="preserve">Tulos</w:t>
      </w:r>
    </w:p>
    <w:p>
      <w:r>
        <w:t xml:space="preserve">Tim ei voi nukkua pimeässä &gt;Syyt/Mahdollistaa&gt; Tim laittaa yövalon päälle ennen nukkumaanmenoa.</w:t>
      </w:r>
    </w:p>
    <w:p>
      <w:r>
        <w:rPr>
          <w:b/>
        </w:rPr>
        <w:t xml:space="preserve">Esimerkki 6.4556</w:t>
      </w:r>
    </w:p>
    <w:p>
      <w:r>
        <w:t xml:space="preserve">tarina: Janen piti tehdä hyvin tärkeä oikeinkirjoituskoe. Hän valvoi edellisenä iltana myöhään opiskellen sanoja. Kun hän istui luokassa, hän oli hyvin hermostunut. Jane teki parhaansa. Seuraavana päivänä hän sai tietää, että hän sai kiitettävän arvosanan A+. valittu lause: Jane teki parhaansa.</w:t>
      </w:r>
    </w:p>
    <w:p>
      <w:r>
        <w:rPr>
          <w:b/>
        </w:rPr>
        <w:t xml:space="preserve">Tulos</w:t>
      </w:r>
    </w:p>
    <w:p>
      <w:r>
        <w:t xml:space="preserve">Jane tekee parhaansa &gt;Syyt/mahdollistaa&gt; Hän saa kiitettävän.</w:t>
      </w:r>
    </w:p>
    <w:p>
      <w:r>
        <w:rPr>
          <w:b/>
        </w:rPr>
        <w:t xml:space="preserve">Esimerkki 6.4557</w:t>
      </w:r>
    </w:p>
    <w:p>
      <w:r>
        <w:t xml:space="preserve">tarina: Joe oli tylsistynyt. Joe halusi mennä ulos. Joe kutsui ystävänsä ulos. Joe ja hänen ystävänsä lähtivät ulos keskustaan. Joella oli hauskaa ystäviensä kanssa. valittu lause: Joe oli tylsistynyt.</w:t>
      </w:r>
    </w:p>
    <w:p>
      <w:r>
        <w:rPr>
          <w:b/>
        </w:rPr>
        <w:t xml:space="preserve">Tulos</w:t>
      </w:r>
    </w:p>
    <w:p>
      <w:r>
        <w:t xml:space="preserve">Joella on tylsää &gt;Syyt/Mahdollistaa&gt; Joe soittaa ystävilleen.</w:t>
      </w:r>
    </w:p>
    <w:p>
      <w:r>
        <w:rPr>
          <w:b/>
        </w:rPr>
        <w:t xml:space="preserve">Esimerkki 6.4558</w:t>
      </w:r>
    </w:p>
    <w:p>
      <w:r>
        <w:t xml:space="preserve">tarina: Eräs mies opetteli soittamaan trumpettia. Hän osasi soittaa vain kaksi nuottia. Hän käytti näitä kahta nuottia lauluäänen luomiseen. Laulu ei ollut hyvä, mutta hän oli siitä ylpeä. Hän soitti laulun ystävilleen, ja nämä taputtivat hänelle. valittu lause: Laulu ei ollut hieno, mutta hän oli siitä ylpeä.</w:t>
      </w:r>
    </w:p>
    <w:p>
      <w:r>
        <w:rPr>
          <w:b/>
        </w:rPr>
        <w:t xml:space="preserve">Tulos</w:t>
      </w:r>
    </w:p>
    <w:p>
      <w:r>
        <w:t xml:space="preserve">Mies on ylpeä laulustaan &gt;Syyt/mahdollistaa&gt; Mies soittaa laulun ystävilleen.</w:t>
      </w:r>
    </w:p>
    <w:p>
      <w:r>
        <w:rPr>
          <w:b/>
        </w:rPr>
        <w:t xml:space="preserve">Tulos</w:t>
      </w:r>
    </w:p>
    <w:p>
      <w:r>
        <w:t xml:space="preserve">Hän on ylpeä kappaleesta &gt;Syyt/mahdollistaa&gt; Hän soittaa kappaleen ystävilleen.</w:t>
      </w:r>
    </w:p>
    <w:p>
      <w:r>
        <w:rPr>
          <w:b/>
        </w:rPr>
        <w:t xml:space="preserve">Esimerkki 6.4559</w:t>
      </w:r>
    </w:p>
    <w:p>
      <w:r>
        <w:t xml:space="preserve">tarina: Eilen sain tilalleni uuden kukon. Se oli suurin koskaan näkemäni kukko. Tänä aamuna auringon noustessa kukko oli hyvin äänekäs. Kukko herätti minut. Päätin, etten hanki jatkossa isoja kukkoja. valittu lause: Päätin olla hankkimatta isoja kukkoja tulevaisuudessa.</w:t>
      </w:r>
    </w:p>
    <w:p>
      <w:r>
        <w:rPr>
          <w:b/>
        </w:rPr>
        <w:t xml:space="preserve">Tulos</w:t>
      </w:r>
    </w:p>
    <w:p>
      <w:r>
        <w:t xml:space="preserve">Päätän, etten hanki enää kukkoja &gt;Syyt/Mahdollistaa&gt; En hanki enää kukkoja.</w:t>
      </w:r>
    </w:p>
    <w:p>
      <w:r>
        <w:rPr>
          <w:b/>
        </w:rPr>
        <w:t xml:space="preserve">Esimerkki 6.4560</w:t>
      </w:r>
    </w:p>
    <w:p>
      <w:r>
        <w:t xml:space="preserve">tarina: Johnsonin perhe työskenteli autojen parissa. He tekivät korjauksia ihmisille etupihallaan. Eräänä päivänä he päättivät avata yhdessä korjaamon. He kaikki säästivät rahaa ja jatkoivat käsityötään. Muutaman vuoden kuluttua he avasivat Johnsonin perheen autokorjaamon. valittu lause: He kaikki säästivät rahaa ja jatkoivat käsityötään.</w:t>
      </w:r>
    </w:p>
    <w:p>
      <w:r>
        <w:rPr>
          <w:b/>
        </w:rPr>
        <w:t xml:space="preserve">Tulos</w:t>
      </w:r>
    </w:p>
    <w:p>
      <w:r>
        <w:t xml:space="preserve">He säästivät rahaa &gt;Syyt/mahdollistavat&gt; He avasivat autotallin.</w:t>
      </w:r>
    </w:p>
    <w:p>
      <w:r>
        <w:rPr>
          <w:b/>
        </w:rPr>
        <w:t xml:space="preserve">Tulos</w:t>
      </w:r>
    </w:p>
    <w:p>
      <w:r>
        <w:t xml:space="preserve">Johnsonit säästävät rahaa &gt;Syyt/mahdollistavat&gt; Johnsonit avaavat autotallin.</w:t>
      </w:r>
    </w:p>
    <w:p>
      <w:r>
        <w:rPr>
          <w:b/>
        </w:rPr>
        <w:t xml:space="preserve">Esimerkki 6.4561</w:t>
      </w:r>
    </w:p>
    <w:p>
      <w:r>
        <w:t xml:space="preserve">tarina: Tuntematon tapasi Jenin puistossa. Hän pyysi Jeniä treffeille. Nainen sanoi, ettei suostu lähtemään miehen kanssa. Mies oli itsepäinen ja pyysi uudelleen. Tyttö säikähti ja lähti. valittu lause: Mies pyysi häntä treffeille.</w:t>
      </w:r>
    </w:p>
    <w:p>
      <w:r>
        <w:rPr>
          <w:b/>
        </w:rPr>
        <w:t xml:space="preserve">Tulos</w:t>
      </w:r>
    </w:p>
    <w:p>
      <w:r>
        <w:t xml:space="preserve">Muukalainen pyytää Jeniä ulos &gt;Syyt/Mahdollistaa&gt; Jen torjuu hänet.</w:t>
      </w:r>
    </w:p>
    <w:p>
      <w:r>
        <w:rPr>
          <w:b/>
        </w:rPr>
        <w:t xml:space="preserve">Esimerkki 6.4562</w:t>
      </w:r>
    </w:p>
    <w:p>
      <w:r>
        <w:t xml:space="preserve">tarina: Lucy oli isovanhempiensa luona kesälomalla. Hän halusi puhua kotikavereidensa kanssa. Hän soitti ystävälleen Amylle, joka kertoi, että myöhemmin oli juhlat. Lucy tunsi itsensä ulkopuoliseksi, koska ei päässyt sinne. Amy tarjoutui soittamaan juhlista, jotta Lucy tuntisi olevansa mukana. valittu lause: Hän soitti ystävälleen Amylle, joka kertoi, että myöhemmin oli juhlat.</w:t>
      </w:r>
    </w:p>
    <w:p>
      <w:r>
        <w:rPr>
          <w:b/>
        </w:rPr>
        <w:t xml:space="preserve">Tulos</w:t>
      </w:r>
    </w:p>
    <w:p>
      <w:r>
        <w:t xml:space="preserve">Lucy soittaa ystävälleen Amylle &gt;Syyt/Mahdollistaa&gt; Amy tarjoutuu soittamaan Lucylle takaisin myöhemmin.</w:t>
      </w:r>
    </w:p>
    <w:p>
      <w:r>
        <w:rPr>
          <w:b/>
        </w:rPr>
        <w:t xml:space="preserve">Esimerkki 6.4563</w:t>
      </w:r>
    </w:p>
    <w:p>
      <w:r>
        <w:t xml:space="preserve">tarina: Tom oli eräänä aamuna myöhässä töistä. Hän päätti ajaa 15 mailia tunnissa nopeammin kuin nopeusrajoitus. Poliisi pysäytti hänet. Konstaapeli antoi Tomille sakon. Tom oli järkyttynyt siitä, että joutuisi maksamaan sakkoa. valittu lause: Hän päätti ajaa 15 MPH nopeammin kuin nopeusrajoitus.</w:t>
      </w:r>
    </w:p>
    <w:p>
      <w:r>
        <w:rPr>
          <w:b/>
        </w:rPr>
        <w:t xml:space="preserve">Tulos</w:t>
      </w:r>
    </w:p>
    <w:p>
      <w:r>
        <w:t xml:space="preserve">Tom ajoi 15 MPH ylinopeutta &gt;Syyt/Tekijät&gt; Poliisi pysäytti Tomin. </w:t>
      </w:r>
    </w:p>
    <w:p>
      <w:r>
        <w:rPr>
          <w:b/>
        </w:rPr>
        <w:t xml:space="preserve">Esimerkki 6.4564</w:t>
      </w:r>
    </w:p>
    <w:p>
      <w:r>
        <w:t xml:space="preserve">tarina: Chris halusi rahaa uuteen pyörään. Hänen isänsä päätti antaa hänelle lisää viikkorahaa, jos hän tekisi enemmän kotitöitä. Chris teki pyydetyt kotityöt. Hänen isänsä antoi hänelle lisärahaa. Chris sai uuden pyörän. valittu lause: Chris teki pyydetyt kotityöt.</w:t>
      </w:r>
    </w:p>
    <w:p>
      <w:r>
        <w:rPr>
          <w:b/>
        </w:rPr>
        <w:t xml:space="preserve">Tulos</w:t>
      </w:r>
    </w:p>
    <w:p>
      <w:r>
        <w:t xml:space="preserve">Chris teki kotityöt, joita häntä pyydettiin tekemään &gt;Syyt/mahdollistavat&gt; Chrisin isä antoi Chrisille ylimääräisen viikkorahan.</w:t>
      </w:r>
    </w:p>
    <w:p>
      <w:r>
        <w:rPr>
          <w:b/>
        </w:rPr>
        <w:t xml:space="preserve">Esimerkki 6.4565</w:t>
      </w:r>
    </w:p>
    <w:p>
      <w:r>
        <w:t xml:space="preserve">tarina: Franklin halusi lähettää syntymäpäiväkortin isoäidilleen. Hän väritti kuvan paperille. Hän kirjoitti mukavan syntymäpäiväviestin isoäidilleen. Hän taitteli paperin ja sulki sen kirjekuoreen. Franklin pudotti kirjekuoren postilaatikkoon. valittu lause: Franklin pudotti kirjekuoren postilaatikkoon.</w:t>
      </w:r>
    </w:p>
    <w:p>
      <w:r>
        <w:rPr>
          <w:b/>
        </w:rPr>
        <w:t xml:space="preserve">Tulos</w:t>
      </w:r>
    </w:p>
    <w:p>
      <w:r>
        <w:t xml:space="preserve">Franklin pudottaa kirjekuoren postilaatikkoon &gt;Syyt/mahdollistaa&gt; Postinkantaja ottaa kirjekuoren vastaan.</w:t>
      </w:r>
    </w:p>
    <w:p>
      <w:r>
        <w:rPr>
          <w:b/>
        </w:rPr>
        <w:t xml:space="preserve">Esimerkki 6.4566</w:t>
      </w:r>
    </w:p>
    <w:p>
      <w:r>
        <w:t xml:space="preserve">tarina: Kerran ostin itselleni koripallon, koska rakastin pelaamista. Minulla oli tapana ottaa koripallo mukaan kaikkialle. Koripallo oli kuin paras ystäväni. Minulla oli se kolme vuotta. Kun menetin koripallon, olin hyvin surullinen kuin olisin menettänyt ystäväni. valittu lause: Minulla oli tapana ottaa se koripallo mukaan kaikkialle.</w:t>
      </w:r>
    </w:p>
    <w:p>
      <w:r>
        <w:rPr>
          <w:b/>
        </w:rPr>
        <w:t xml:space="preserve">Tulos</w:t>
      </w:r>
    </w:p>
    <w:p>
      <w:r>
        <w:t xml:space="preserve">Otan koripallon mukaan kaikkialle &gt;Syyt/mahdollistaa&gt; Hävitän koripallon.</w:t>
      </w:r>
    </w:p>
    <w:p>
      <w:r>
        <w:rPr>
          <w:b/>
        </w:rPr>
        <w:t xml:space="preserve">Esimerkki 6.4567</w:t>
      </w:r>
    </w:p>
    <w:p>
      <w:r>
        <w:t xml:space="preserve">tarina: Sam tarvitsi apua sohvan siirtämiseen kotonaan. Hän teki lehtisen, jossa hän pyysi vahvaa apulaista. Hän kiinnitti sen jokaiseen puhelinpylvääseen talonsa ympärillä. Seuraavana päivänä hänelle soitettiin. Soittaja sanoi olevansa vahva ja voivansa auttaa Samia. valittu lause: Sam tarvitsi apua kotinsa sohvan siirtämiseen.</w:t>
      </w:r>
    </w:p>
    <w:p>
      <w:r>
        <w:rPr>
          <w:b/>
        </w:rPr>
        <w:t xml:space="preserve">Tulos</w:t>
      </w:r>
    </w:p>
    <w:p>
      <w:r>
        <w:t xml:space="preserve">Sam tarvitsee apua &gt;Syyt/mahdollistavat&gt; Sam saa apua</w:t>
      </w:r>
    </w:p>
    <w:p>
      <w:r>
        <w:rPr>
          <w:b/>
        </w:rPr>
        <w:t xml:space="preserve">Tulos</w:t>
      </w:r>
    </w:p>
    <w:p>
      <w:r>
        <w:t xml:space="preserve">Sam tarvitsee apua sohvansa siirtämisessä &gt;Syyt/Mahdollistaa&gt; Sam tekee lentolehtisen.</w:t>
      </w:r>
    </w:p>
    <w:p>
      <w:r>
        <w:rPr>
          <w:b/>
        </w:rPr>
        <w:t xml:space="preserve">Esimerkki 6.4568</w:t>
      </w:r>
    </w:p>
    <w:p>
      <w:r>
        <w:t xml:space="preserve">tarina: Troy ei ollut nähnyt perhettään vuosiin. Troy oli asunut toisessa maassa. Hän kaipasi nähdä perheensä. Hän osti lentolipun. Hän kävi perheensä luona kiitospäivänä. valittu lause: Hän osti lentolipun.</w:t>
      </w:r>
    </w:p>
    <w:p>
      <w:r>
        <w:rPr>
          <w:b/>
        </w:rPr>
        <w:t xml:space="preserve">Tulos</w:t>
      </w:r>
    </w:p>
    <w:p>
      <w:r>
        <w:t xml:space="preserve">Troy ostaa lentolipun &gt;Syyt/mahdollistaa&gt; Troy vierailee perheensä luona.</w:t>
      </w:r>
    </w:p>
    <w:p>
      <w:r>
        <w:rPr>
          <w:b/>
        </w:rPr>
        <w:t xml:space="preserve">Tulos</w:t>
      </w:r>
    </w:p>
    <w:p>
      <w:r>
        <w:t xml:space="preserve">Troy haluaa nähdä perheensä &gt;Syyt/Mahdollistaa&gt; Hän osti lentolipun.</w:t>
      </w:r>
    </w:p>
    <w:p>
      <w:r>
        <w:rPr>
          <w:b/>
        </w:rPr>
        <w:t xml:space="preserve">Esimerkki 6.4569</w:t>
      </w:r>
    </w:p>
    <w:p>
      <w:r>
        <w:t xml:space="preserve">tarina: Bob rakasti syödä suklaata. Eräänä päivänä Bobin keho sai allergian suklaalle. Bob ei tajunnut, ettei hän voinut syödä sitä. Bob söi suuren suklaapatukan. Bob sairastui pahasti ja joutui sairaalaan. valittu lause: Eräänä päivänä Bobin elimistö sai allergian suklaalle.</w:t>
      </w:r>
    </w:p>
    <w:p>
      <w:r>
        <w:rPr>
          <w:b/>
        </w:rPr>
        <w:t xml:space="preserve">Tulos</w:t>
      </w:r>
    </w:p>
    <w:p>
      <w:r>
        <w:t xml:space="preserve">Bob sai allergian suklaalle &gt;Syyt/Mahdollistaa&gt; Bob joutui sairaalaan.</w:t>
      </w:r>
    </w:p>
    <w:p>
      <w:r>
        <w:rPr>
          <w:b/>
        </w:rPr>
        <w:t xml:space="preserve">Esimerkki 6.4570</w:t>
      </w:r>
    </w:p>
    <w:p>
      <w:r>
        <w:t xml:space="preserve">tarina: Jeff luki iltaisin sarjakuvia. Hän luki Batmania ja ajatteli, että hänestä voisi tulla Batmanin kaltainen. Jeff päätti mennä kaupunkiin katsomaan, onko siellä rikoksia. Hän näki ryöstön ja hyppäsi autostaan estääkseen sen. Ryöstäjä löi häntä kasvoihin, Jeff pysyy sarjakuvien lukemisessa. valittu lause: Hän näki ryöstön ja hyppäsi ulos autostaan estääkseen sen.</w:t>
      </w:r>
    </w:p>
    <w:p>
      <w:r>
        <w:rPr>
          <w:b/>
        </w:rPr>
        <w:t xml:space="preserve">Tulos</w:t>
      </w:r>
    </w:p>
    <w:p>
      <w:r>
        <w:t xml:space="preserve">Jeff näkee ryöstön ja hyppää ulos autostaan pysäyttääkseen sen &gt;Syyt/Mahdollistaa&gt; Ryöstäjä lyö Jeffiä kasvoihin.</w:t>
      </w:r>
    </w:p>
    <w:p>
      <w:r>
        <w:rPr>
          <w:b/>
        </w:rPr>
        <w:t xml:space="preserve">Esimerkki 6.4571</w:t>
      </w:r>
    </w:p>
    <w:p>
      <w:r>
        <w:t xml:space="preserve">tarina: Kathy ei voinut hyvin tänä aamuna. Hän meni kouluun kirjoittamaan matematiikan koetta. Vaikka hän ei voinut hyvin, koe meni hyvin. Hän sai kiitettävän arvosanan. Kathy oli onnellinen. valittu lause: Hän meni kouluun kirjoittamaan matematiikan koetta.</w:t>
      </w:r>
    </w:p>
    <w:p>
      <w:r>
        <w:rPr>
          <w:b/>
        </w:rPr>
        <w:t xml:space="preserve">Tulos</w:t>
      </w:r>
    </w:p>
    <w:p>
      <w:r>
        <w:t xml:space="preserve">Kathy tekee kokeen &gt;Syyt/Mahdollistaa&gt; Kathy saa hyvän arvosanan.</w:t>
      </w:r>
    </w:p>
    <w:p>
      <w:r>
        <w:rPr>
          <w:b/>
        </w:rPr>
        <w:t xml:space="preserve">Esimerkki 6.4572</w:t>
      </w:r>
    </w:p>
    <w:p>
      <w:r>
        <w:t xml:space="preserve">tarina: Olipa kerran pieni lapsi. Pieni lapsi eli leikkimässä nukkeja. Barbie-nukke oli hänen suosikkinsa. Eräänä päivänä hän käyttäytyi huonosti, ja hänen äitinsä otti Barbien pois. Hän oli hyvin surullinen koko päivän, koska lelu oli kadonnut. valittu lause: Barbie-nukke oli hänen suosikkinsa.</w:t>
      </w:r>
    </w:p>
    <w:p>
      <w:r>
        <w:rPr>
          <w:b/>
        </w:rPr>
        <w:t xml:space="preserve">Tulos</w:t>
      </w:r>
    </w:p>
    <w:p>
      <w:r>
        <w:t xml:space="preserve">Nukke on hänen suosikkinsa &gt;Syyt/Mahdollistaa&gt; Pieni lapsi leikkii nukella.</w:t>
      </w:r>
    </w:p>
    <w:p>
      <w:r>
        <w:rPr>
          <w:b/>
        </w:rPr>
        <w:t xml:space="preserve">Tulos</w:t>
      </w:r>
    </w:p>
    <w:p>
      <w:r>
        <w:t xml:space="preserve">Barbie-nukke on hänen suosikkinsa &gt;Syyt/Mahdollistaa&gt; Hänen äitinsä ottaa Barbien pois.</w:t>
      </w:r>
    </w:p>
    <w:p>
      <w:r>
        <w:rPr>
          <w:b/>
        </w:rPr>
        <w:t xml:space="preserve">Esimerkki 6.4573</w:t>
      </w:r>
    </w:p>
    <w:p>
      <w:r>
        <w:t xml:space="preserve">tarina: Kristin haluaa tyttärensä Zoeyn nukkuvan päiväunet. Zoey ei pidä päiväunista. Kristin lukee hänelle sadun ja peittää hänet sänkyyn. Zoey nukahtaa heti. Kristin on onnellinen, kun Zoey nukkuu kolme tuntia! valittu lause: Zoey nukahtaa heti.</w:t>
      </w:r>
    </w:p>
    <w:p>
      <w:r>
        <w:rPr>
          <w:b/>
        </w:rPr>
        <w:t xml:space="preserve">Tulos</w:t>
      </w:r>
    </w:p>
    <w:p>
      <w:r>
        <w:t xml:space="preserve">Zoey nukahtaa &gt;Syyt/Tekijät&gt; Zoey nukkuu kolme tuntia.</w:t>
      </w:r>
    </w:p>
    <w:p>
      <w:r>
        <w:rPr>
          <w:b/>
        </w:rPr>
        <w:t xml:space="preserve">Esimerkki 6.4574</w:t>
      </w:r>
    </w:p>
    <w:p>
      <w:r>
        <w:t xml:space="preserve">tarina: Spencer nousi autoon. Vauva alkoi kiukutella. Hän yritti rauhoitella häntä. Tyttö ei rauhoittunut. Hän meni takaisin kotiin. valittu lause: Hän ei suostunut rauhoittumaan.</w:t>
      </w:r>
    </w:p>
    <w:p>
      <w:r>
        <w:rPr>
          <w:b/>
        </w:rPr>
        <w:t xml:space="preserve">Tulos</w:t>
      </w:r>
    </w:p>
    <w:p>
      <w:r>
        <w:t xml:space="preserve">Vauva ei rauhoittunut &gt;Syyt/mahdollistaa&gt; Spencer menee kotiin.</w:t>
      </w:r>
    </w:p>
    <w:p>
      <w:r>
        <w:rPr>
          <w:b/>
        </w:rPr>
        <w:t xml:space="preserve">Esimerkki 6.4575</w:t>
      </w:r>
    </w:p>
    <w:p>
      <w:r>
        <w:t xml:space="preserve">tarina: Tim osti uuden kirjan. Hän oli kuullut siitä hyvää. Muutaman luvun jälkeen Tim kyllästyi kuoliaaksi. Hän jatkoi lukemista, mutta se ei koskaan parantunut. Tim luovutti noin kirjan puolivälissä. valittu lause: Tim oli tylsistynyt kuoliaaksi.</w:t>
      </w:r>
    </w:p>
    <w:p>
      <w:r>
        <w:rPr>
          <w:b/>
        </w:rPr>
        <w:t xml:space="preserve">Tulos</w:t>
      </w:r>
    </w:p>
    <w:p>
      <w:r>
        <w:t xml:space="preserve">Timillä on tylsää &gt;Syyt/Mahdollistaa&gt; Tim lopettaa kirjan lukemisen.</w:t>
      </w:r>
    </w:p>
    <w:p>
      <w:r>
        <w:rPr>
          <w:b/>
        </w:rPr>
        <w:t xml:space="preserve">Esimerkki 6.4576</w:t>
      </w:r>
    </w:p>
    <w:p>
      <w:r>
        <w:t xml:space="preserve">tarina: Kris oli rannalla ystäviensä kanssa. He toivat mukanaan rantapallon leikkiä varten. He kaikki heittelivät sitä ympäriinsä. Kris löi sen liian kauas merelle. Meri vei pallon lopulta pois. valittu lause: Kris oli rannalla ystäviensä kanssa.</w:t>
      </w:r>
    </w:p>
    <w:p>
      <w:r>
        <w:rPr>
          <w:b/>
        </w:rPr>
        <w:t xml:space="preserve">Tulos</w:t>
      </w:r>
    </w:p>
    <w:p>
      <w:r>
        <w:t xml:space="preserve">Kris on rannalla &gt;Syyt/Mahdollistaa&gt; Kris leikkii rantapallolla.</w:t>
      </w:r>
    </w:p>
    <w:p>
      <w:r>
        <w:rPr>
          <w:b/>
        </w:rPr>
        <w:t xml:space="preserve">Tulos</w:t>
      </w:r>
    </w:p>
    <w:p>
      <w:r>
        <w:t xml:space="preserve">He ovat rannalla &gt;Syyt/mahdollistavat&gt; He pelaavat palloa.</w:t>
      </w:r>
    </w:p>
    <w:p>
      <w:r>
        <w:rPr>
          <w:b/>
        </w:rPr>
        <w:t xml:space="preserve">Esimerkki 6.4577</w:t>
      </w:r>
    </w:p>
    <w:p>
      <w:r>
        <w:t xml:space="preserve">tarina: Anne piti leipomisesta. Hän osti uuden piirakkavuoren piirakoiden leipomista varten. Hän aikoi käyttää sitä paljon tänä syksynä. Kun oli aika testata sitä, hän ei löytänyt sitä. Hänen poikansa oli ottanut sen ja käyttänyt sitä hiekkalaatikolla! valittu lause: Hän osti uuden piirakkavuoan piirakoiden leipomista varten.</w:t>
      </w:r>
    </w:p>
    <w:p>
      <w:r>
        <w:rPr>
          <w:b/>
        </w:rPr>
        <w:t xml:space="preserve">Tulos</w:t>
      </w:r>
    </w:p>
    <w:p>
      <w:r>
        <w:t xml:space="preserve">Anne ostaa piirakkavuoan &gt;Syyt/mahdollistaa&gt; Anne leipoo piirakan.</w:t>
      </w:r>
    </w:p>
    <w:p>
      <w:r>
        <w:rPr>
          <w:b/>
        </w:rPr>
        <w:t xml:space="preserve">Esimerkki 6.4578</w:t>
      </w:r>
    </w:p>
    <w:p>
      <w:r>
        <w:t xml:space="preserve">tarina: Jack pyysi vanhemmiltaan lupaa ostaa kultakala. Vanhemmat suostuivat, jos hän huolehtii siitä itse. Jack lupasi ruokkia kalan joka päivä ja puhdistaa sen akvaarion. Jack meni eläinkauppaan ja valitsi suurimman kultakalan, jota heillä oli. Hän piti kalastaan hyvää huolta, aivan kuten hänen vanhempansa olivat käskeneet. valittu lause: Jack lupasi ruokkia kalan joka päivä ja puhdistaa sen akvaarion.</w:t>
      </w:r>
    </w:p>
    <w:p>
      <w:r>
        <w:rPr>
          <w:b/>
        </w:rPr>
        <w:t xml:space="preserve">Tulos</w:t>
      </w:r>
    </w:p>
    <w:p>
      <w:r>
        <w:t xml:space="preserve">Jack lupasi ruokkia kalat &gt;Syyt/Mahdollistaa&gt; Jackin vanhemmat ostivat Jackille kalan.</w:t>
      </w:r>
    </w:p>
    <w:p>
      <w:r>
        <w:rPr>
          <w:b/>
        </w:rPr>
        <w:t xml:space="preserve">Esimerkki 6.4579</w:t>
      </w:r>
    </w:p>
    <w:p>
      <w:r>
        <w:t xml:space="preserve">tarina: Joka kerta, kun purin jotain, tunsin terävää kipua. Varasin ajan hammaslääkärille. Hän kertoi, että minun piti poistaa hammas. Hammas vedettiin pois, ja oloni parani paljon. Hammaslääkäri käski minun lopettaa makeisten syömisen. valittu lause: Hän kertoi, että minun piti poistaa hammas.</w:t>
      </w:r>
    </w:p>
    <w:p>
      <w:r>
        <w:rPr>
          <w:b/>
        </w:rPr>
        <w:t xml:space="preserve">Tulos</w:t>
      </w:r>
    </w:p>
    <w:p>
      <w:r>
        <w:t xml:space="preserve">Minun on poistettava hammas &gt;Syyt/mahdollistaa&gt; Minun on poistettava hammas.</w:t>
      </w:r>
    </w:p>
    <w:p>
      <w:r>
        <w:rPr>
          <w:b/>
        </w:rPr>
        <w:t xml:space="preserve">Esimerkki 6.4580</w:t>
      </w:r>
    </w:p>
    <w:p>
      <w:r>
        <w:t xml:space="preserve">tarina: Elizabeth ei malttanut odottaa, että hänen poikansa Sam ottaisi ensimmäiset askeleensa. Hän oli päättänyt vangita hetken kameraan. Hän halusi varmistaa, että hän muistaa sen täydellisesti ikuisesti. Mutta kun Sam vihdoin otti ensiaskeleensa, kamera ei ollut ladattu. Elizabethia se ei niinkään haitannut - hän tiesi muistavansa sen joka tapauksessa. valittu lause: Mutta kun Sam viimein otti ensimmäiset askeleensa, kamera ei ollut ladattu.</w:t>
      </w:r>
    </w:p>
    <w:p>
      <w:r>
        <w:rPr>
          <w:b/>
        </w:rPr>
        <w:t xml:space="preserve">Tulos</w:t>
      </w:r>
    </w:p>
    <w:p>
      <w:r>
        <w:t xml:space="preserve">Kameraa ei ole ladattu &gt;Syyt/Mahdollistaa&gt; Elizabeth lataa kameran.</w:t>
      </w:r>
    </w:p>
    <w:p>
      <w:r>
        <w:rPr>
          <w:b/>
        </w:rPr>
        <w:t xml:space="preserve">Esimerkki 6.4581</w:t>
      </w:r>
    </w:p>
    <w:p>
      <w:r>
        <w:t xml:space="preserve">tarina: Olin syömässä miespuolisen ystäväni kanssa kohtuullisen mukavassa ravintolassa. Pöydän toisella puolella istui mies ja nainen. Yhtäkkiä nainen tuli suoraan heidän ohitseen. Hän löi laukullaan miehen päätä. Sen jälkeen hän käveli pois kyyneleet silmissä. valittu lause: Yhtäkkiä nainen tuli suoraan heidän lävitseen.</w:t>
      </w:r>
    </w:p>
    <w:p>
      <w:r>
        <w:rPr>
          <w:b/>
        </w:rPr>
        <w:t xml:space="preserve">Tulos</w:t>
      </w:r>
    </w:p>
    <w:p>
      <w:r>
        <w:t xml:space="preserve">Nainen tulee niiden läpi &gt;Syyt/mahdollistaa&gt; Nainen kävelee pois.</w:t>
      </w:r>
    </w:p>
    <w:p>
      <w:r>
        <w:rPr>
          <w:b/>
        </w:rPr>
        <w:t xml:space="preserve">Esimerkki 6.4582</w:t>
      </w:r>
    </w:p>
    <w:p>
      <w:r>
        <w:t xml:space="preserve">tarina: Sara tilasi pizzan puhelimitse. Hänen piti kävellä kadulle hakemaan se. Sisällä hän antoi tilausnumeronsa. He antoivat hänelle pizzan ja hän maksoi. Lopuksi hän lähti pizza mukanaan. valittu lause: Hänen täytyi kävellä kadulle noutamaan se.</w:t>
      </w:r>
    </w:p>
    <w:p>
      <w:r>
        <w:rPr>
          <w:b/>
        </w:rPr>
        <w:t xml:space="preserve">Tulos</w:t>
      </w:r>
    </w:p>
    <w:p>
      <w:r>
        <w:t xml:space="preserve">Saran on mentävä katua pitkin &gt;Syyt/Mahdollistaa&gt; Sara menee katua pitkin.</w:t>
      </w:r>
    </w:p>
    <w:p>
      <w:r>
        <w:rPr>
          <w:b/>
        </w:rPr>
        <w:t xml:space="preserve">Esimerkki 6.4583</w:t>
      </w:r>
    </w:p>
    <w:p>
      <w:r>
        <w:t xml:space="preserve">tarina: Poikani törmäsi imuriin, kun hän ajoi liian nopeasti autotalliin. Mieheni päätti antaa hänelle kotiarestia kolmeksi päiväksi. Halusin olla hyvä äiti, joten päätin opettaa häntä pysäköimään. Opetuksen aikana osuin vahingossa peilillä mieheeni. Nyt hän sanoo, että minäkin olen kotiarestissa. valittu lause: Poikani törmäsi pajavasaraan ajaessaan liian lujaa autotalliin.</w:t>
      </w:r>
    </w:p>
    <w:p>
      <w:r>
        <w:rPr>
          <w:b/>
        </w:rPr>
        <w:t xml:space="preserve">Tulos</w:t>
      </w:r>
    </w:p>
    <w:p>
      <w:r>
        <w:t xml:space="preserve">Poikani ajaa liian lujaa autotalliin &gt;Syyt/Mahdollistaa&gt; Poikani osuu pölynimuriin.</w:t>
      </w:r>
    </w:p>
    <w:p>
      <w:r>
        <w:rPr>
          <w:b/>
        </w:rPr>
        <w:t xml:space="preserve">Esimerkki 6.4584</w:t>
      </w:r>
    </w:p>
    <w:p>
      <w:r>
        <w:t xml:space="preserve">tarina: Lucy meni isoäitinsä kanssa hakemaan postia tieltä. Laatikossa oli Schwan'sin kuvasto. Lucy ei voinut uskoa, miten herkullisen näköisiä ruokia kuvastossa oli. Isoäiti antoi hänen valita kolme ateriaa tilattavaksi. Lucy tunsi itsensä aikuiseksi, kun hän valitsi 3 ateriaa. valittu lause: Hänen isoäitinsä antoi hänen valita 3 ateriaa tilattavaksi.</w:t>
      </w:r>
    </w:p>
    <w:p>
      <w:r>
        <w:rPr>
          <w:b/>
        </w:rPr>
        <w:t xml:space="preserve">Tulos</w:t>
      </w:r>
    </w:p>
    <w:p>
      <w:r>
        <w:t xml:space="preserve">Lucyn isoäiti antaa Lucyn valita &gt;Syyt/mahdollistaa&gt; Lucy valitsee</w:t>
      </w:r>
    </w:p>
    <w:p>
      <w:r>
        <w:rPr>
          <w:b/>
        </w:rPr>
        <w:t xml:space="preserve">Tulos</w:t>
      </w:r>
    </w:p>
    <w:p>
      <w:r>
        <w:t xml:space="preserve">Hänen isoäitinsä antaa hänen valita 3 ateriaa tilattavaksi &gt;Syyt/Mahdollistaa&gt; Hänen isoäitinsä tilaa 3 ateriaa.</w:t>
      </w:r>
    </w:p>
    <w:p>
      <w:r>
        <w:rPr>
          <w:b/>
        </w:rPr>
        <w:t xml:space="preserve">Esimerkki 6.4585</w:t>
      </w:r>
    </w:p>
    <w:p>
      <w:r>
        <w:t xml:space="preserve">tarina: Tänään menin rannalle. Tuuli alkoi voimistua pian saapumiseni jälkeen. Hiekka pääsi lounaalleni. En voinut syödä mitään, koska se oli hiekan peitossa. Lähdin rannalta ja menin kotiin lounaalle. valittu lause: Tänään menin rannalle.</w:t>
      </w:r>
    </w:p>
    <w:p>
      <w:r>
        <w:rPr>
          <w:b/>
        </w:rPr>
        <w:t xml:space="preserve">Tulos</w:t>
      </w:r>
    </w:p>
    <w:p>
      <w:r>
        <w:t xml:space="preserve">Menen rannalle &gt;Syyt/Mahdollistaa&gt; Hiekkaa joutuu lounaalleni.</w:t>
      </w:r>
    </w:p>
    <w:p>
      <w:r>
        <w:rPr>
          <w:b/>
        </w:rPr>
        <w:t xml:space="preserve">Esimerkki 6.4586</w:t>
      </w:r>
    </w:p>
    <w:p>
      <w:r>
        <w:t xml:space="preserve">tarina: Sally söi hampurilaista kotona. Häntä alkoi janottaa. Hän nousi etsimään juotavaa. Hän löysi jääkaapista mehua. Sally joi sen ahnaasti. valittu lause: Hän löysi jääkaapista mehua.</w:t>
      </w:r>
    </w:p>
    <w:p>
      <w:r>
        <w:rPr>
          <w:b/>
        </w:rPr>
        <w:t xml:space="preserve">Tulos</w:t>
      </w:r>
    </w:p>
    <w:p>
      <w:r>
        <w:t xml:space="preserve">Sally löysi mehua &gt;Syyt/Tekijät&gt; Sally joi mehua.</w:t>
      </w:r>
    </w:p>
    <w:p>
      <w:r>
        <w:rPr>
          <w:b/>
        </w:rPr>
        <w:t xml:space="preserve">Esimerkki 6.4587</w:t>
      </w:r>
    </w:p>
    <w:p>
      <w:r>
        <w:t xml:space="preserve">tarina: Jimin piti pestä vaatteensa, mutta hänellä ei ollut saippuaa. Hän ajatteli ostaa sitä, mutta tajusi olevansa rahaton. Jim meni kadulle kerjäämään rahaa. Kukaan ei antanut hänelle rahaa saippuaan. Alkoi sataa ja vesi puhdisti Jimin vaatteet. valittu lause: Kukaan ei antanut hänelle rahaa saippuaan.</w:t>
      </w:r>
    </w:p>
    <w:p>
      <w:r>
        <w:rPr>
          <w:b/>
        </w:rPr>
        <w:t xml:space="preserve">Tulos</w:t>
      </w:r>
    </w:p>
    <w:p>
      <w:r>
        <w:t xml:space="preserve">Jim ei saa rahaa &gt;Syyt/Mahdollistavat&gt; Jimillä ei ole rahaa.</w:t>
      </w:r>
    </w:p>
    <w:p>
      <w:r>
        <w:rPr>
          <w:b/>
        </w:rPr>
        <w:t xml:space="preserve">Esimerkki 6.4588</w:t>
      </w:r>
    </w:p>
    <w:p>
      <w:r>
        <w:t xml:space="preserve">tarina: Kaksi naista tappeli kaupassa. Howard halusi auttaa. Hän yritti käskeä heitä lopettamaan, mutta se ei onnistunut. Hän meni heidän väliin. He lopettivat. valittu lause: Hän yritti käskeä heitä lopettamaan, mutta se ei tehonnut.</w:t>
      </w:r>
    </w:p>
    <w:p>
      <w:r>
        <w:rPr>
          <w:b/>
        </w:rPr>
        <w:t xml:space="preserve">Tulos</w:t>
      </w:r>
    </w:p>
    <w:p>
      <w:r>
        <w:t xml:space="preserve">Nainen jatkaa tappelua &gt;Syyt/mahdollistaa&gt; Howard menee heidän väliin.</w:t>
      </w:r>
    </w:p>
    <w:p>
      <w:r>
        <w:rPr>
          <w:b/>
        </w:rPr>
        <w:t xml:space="preserve">Esimerkki 6.4589</w:t>
      </w:r>
    </w:p>
    <w:p>
      <w:r>
        <w:t xml:space="preserve">tarina: Fred oli messuilla täyttämässä ilmapalloja. Hän yritti tehdä niistä niin suuria kuin pystyi. Fred alkoi puhaltaa punaista ilmapalloa. Ilmapallo kasvoi hyvin suureksi. Ilmapallo puhkesi Fredin kasvoihin! valittu lause: Fred alkoi puhaltaa punaista ilmapalloa.</w:t>
      </w:r>
    </w:p>
    <w:p>
      <w:r>
        <w:rPr>
          <w:b/>
        </w:rPr>
        <w:t xml:space="preserve">Tulos</w:t>
      </w:r>
    </w:p>
    <w:p>
      <w:r>
        <w:t xml:space="preserve">Fred puhaltaa ilmapallon &gt;Syyt/Mahdollistaa&gt; Ilmapallo poksahtaa.</w:t>
      </w:r>
    </w:p>
    <w:p>
      <w:r>
        <w:rPr>
          <w:b/>
        </w:rPr>
        <w:t xml:space="preserve">Tulos</w:t>
      </w:r>
    </w:p>
    <w:p>
      <w:r>
        <w:t xml:space="preserve">Fred alkaa täyttää ilmapalloa &gt;Syyt/mahdollistaa&gt; Fred täyttää ilmapallon. </w:t>
      </w:r>
    </w:p>
    <w:p>
      <w:r>
        <w:rPr>
          <w:b/>
        </w:rPr>
        <w:t xml:space="preserve">Esimerkki 6.4590</w:t>
      </w:r>
    </w:p>
    <w:p>
      <w:r>
        <w:t xml:space="preserve">tarina: Abigail oli huolissaan siitä, että hän oli raskaana. Hän halusi tehdä testin, mutta ne olivat liian kalliita. Kun kukaan ei katsonut, hän työnsi testin takkiinsa. Sitten hän kiirehti nopeasti ulos kaupasta. Kukaan ei saanut häntä kiinni, ja hän teki testin rauhassa - se oli negatiivinen. valittu lause: Kukaan ei saanut häntä kiinni, ja hän teki testin rauhassa - se oli negatiivinen.</w:t>
      </w:r>
    </w:p>
    <w:p>
      <w:r>
        <w:rPr>
          <w:b/>
        </w:rPr>
        <w:t xml:space="preserve">Tulos</w:t>
      </w:r>
    </w:p>
    <w:p>
      <w:r>
        <w:t xml:space="preserve">Hän ottaa raskaustulokset &gt;Syyt/Mahdollistaa&gt; Testi on negatiivinen.</w:t>
      </w:r>
    </w:p>
    <w:p>
      <w:r>
        <w:rPr>
          <w:b/>
        </w:rPr>
        <w:t xml:space="preserve">Esimerkki 6.4591</w:t>
      </w:r>
    </w:p>
    <w:p>
      <w:r>
        <w:t xml:space="preserve">tarina: Kelly meni suklaakauppaan. Kaupassa hän näki karamellia. Karamelli oli hyvin herkullista. Se oli niin hyvää, että hän teki sitä itse. Hän halusi tehdä sitä joka päivä. valittu lause: Hän halusi tehdä sitä joka päivä.</w:t>
      </w:r>
    </w:p>
    <w:p>
      <w:r>
        <w:rPr>
          <w:b/>
        </w:rPr>
        <w:t xml:space="preserve">Tulos</w:t>
      </w:r>
    </w:p>
    <w:p>
      <w:r>
        <w:t xml:space="preserve">Kelly haluaa tehdä fudgea &gt;Syyt/Mahdollistaa&gt; Kelly tekee fudgea.</w:t>
      </w:r>
    </w:p>
    <w:p>
      <w:r>
        <w:rPr>
          <w:b/>
        </w:rPr>
        <w:t xml:space="preserve">Esimerkki 6.4592</w:t>
      </w:r>
    </w:p>
    <w:p>
      <w:r>
        <w:t xml:space="preserve">tarina: Amy oli saanut syntymäpäivälahjaksi uuden kellon. Hänen ystävänsä pitivät kellosta. He kaikki pyysivät vanhempiaan ostamaan sellaisen. Kaikilla muilla paitsi Saralla oli kello viikkoa myöhemmin. Kaikki tytöt panostivat ja ostivat Saralle kellon, jotta hän sopisi joukkoon. valittu lause: Kaikki tytöt osallistuivat ja ostivat Sarahille kellon, jotta hän sopisi joukkoon.</w:t>
      </w:r>
    </w:p>
    <w:p>
      <w:r>
        <w:rPr>
          <w:b/>
        </w:rPr>
        <w:t xml:space="preserve">Tulos</w:t>
      </w:r>
    </w:p>
    <w:p>
      <w:r>
        <w:t xml:space="preserve">Tytöt ostavat Sarahille uuden kellon &gt;Syyt/mahdollistaa&gt; Sarah laittaa uuden kellon päähänsä.</w:t>
      </w:r>
    </w:p>
    <w:p>
      <w:r>
        <w:rPr>
          <w:b/>
        </w:rPr>
        <w:t xml:space="preserve">Tulos</w:t>
      </w:r>
    </w:p>
    <w:p>
      <w:r>
        <w:t xml:space="preserve">Sarah saa kellon &gt;Syyt/mahdollistaa&gt; Sarah käyttää kelloa.</w:t>
      </w:r>
    </w:p>
    <w:p>
      <w:r>
        <w:rPr>
          <w:b/>
        </w:rPr>
        <w:t xml:space="preserve">Esimerkki 6.4593</w:t>
      </w:r>
    </w:p>
    <w:p>
      <w:r>
        <w:t xml:space="preserve">tarina: Tytöllä oli päiväkodissa tapana saada kauhea verinen nenä. Hän vain valui ja valui kuin vesihana. Joten laitoin hanskat käteen. Otin kostean pienen pyyhkeen ja taittelin sen. Työnsin sen hänen ylähuulensa alle ja veri loppui. valittu lause: Niinpä laitoin hanskat käteen.</w:t>
      </w:r>
    </w:p>
    <w:p>
      <w:r>
        <w:rPr>
          <w:b/>
        </w:rPr>
        <w:t xml:space="preserve">Tulos</w:t>
      </w:r>
    </w:p>
    <w:p>
      <w:r>
        <w:t xml:space="preserve">Laitan hanskat käteen &gt;Syyt/mahdollistaa&gt; Otan hanskat pois käsistä</w:t>
      </w:r>
    </w:p>
    <w:p>
      <w:r>
        <w:rPr>
          <w:b/>
        </w:rPr>
        <w:t xml:space="preserve">Esimerkki 6.4594</w:t>
      </w:r>
    </w:p>
    <w:p>
      <w:r>
        <w:t xml:space="preserve">tarina: Ravintolan keittiössä yksi kokki oli tekemässä kastiketta. Hän pudotti osan kastikkeesta maahan lähelleen. Toinen kokki käveli ohi ja liukastui keiton päälle. Kokki putosi kasaan jauhosäkkejä. Kun hän nousi ylös, hän näytti aaveelta. valittu lause: Kokki putosi jauhosäkkikasaan.</w:t>
      </w:r>
    </w:p>
    <w:p>
      <w:r>
        <w:rPr>
          <w:b/>
        </w:rPr>
        <w:t xml:space="preserve">Tulos</w:t>
      </w:r>
    </w:p>
    <w:p>
      <w:r>
        <w:t xml:space="preserve">Kokki kaatui jauhosäkkikasaan &gt;Syyt/Tekijät&gt; Kokki nousi ylös.</w:t>
      </w:r>
    </w:p>
    <w:p>
      <w:r>
        <w:rPr>
          <w:b/>
        </w:rPr>
        <w:t xml:space="preserve">Esimerkki 6.4595</w:t>
      </w:r>
    </w:p>
    <w:p>
      <w:r>
        <w:t xml:space="preserve">tarina: Eric katseli myrskyä takakuistiltaan. Se jyrisi ja salamoi enemmän kuin hän oli koskaan ennen nähnyt. Yhtäkkiä salama iski puuhun noin 50 metrin päässä. Siitä kuului kova ääni. Puun latvassa olevat suuret oksat kaatuivat maahan. valittu lause: Eric katseli myrskyä takakuistiltaan.</w:t>
      </w:r>
    </w:p>
    <w:p>
      <w:r>
        <w:rPr>
          <w:b/>
        </w:rPr>
        <w:t xml:space="preserve">Tulos</w:t>
      </w:r>
    </w:p>
    <w:p>
      <w:r>
        <w:t xml:space="preserve">Eric katsoo myrskyä &gt;Syyt/mahdollistaa&gt; Eric näkee salaman.</w:t>
      </w:r>
    </w:p>
    <w:p>
      <w:r>
        <w:rPr>
          <w:b/>
        </w:rPr>
        <w:t xml:space="preserve">Esimerkki 6.4596</w:t>
      </w:r>
    </w:p>
    <w:p>
      <w:r>
        <w:t xml:space="preserve">tarina: Hunter, yksivuotias koira, rakastaa ottaa asioita suuhunsa. Eräänä päivänä sen ihmisperhe vei sen joelle. Sen koiranomistaja heitti kiven veteen. Hunter kuitenkin tarttui siihen suuhunsa, ja siitä katkesi hänen kulmahampaansa. Hunterille tehtiin leikkaus, jossa murtunut hammas poistettiin, ja se toipui nopeasti. valittu lause: Sen urosomistaja heitti kiven veteen.</w:t>
      </w:r>
    </w:p>
    <w:p>
      <w:r>
        <w:rPr>
          <w:b/>
        </w:rPr>
        <w:t xml:space="preserve">Tulos</w:t>
      </w:r>
    </w:p>
    <w:p>
      <w:r>
        <w:t xml:space="preserve">Hunterin omistaja heittää kiven &gt;Syyt/mahdollistaa&gt; Hunter lähtee kiven perään.</w:t>
      </w:r>
    </w:p>
    <w:p>
      <w:r>
        <w:rPr>
          <w:b/>
        </w:rPr>
        <w:t xml:space="preserve">Esimerkki 6.4597</w:t>
      </w:r>
    </w:p>
    <w:p>
      <w:r>
        <w:t xml:space="preserve">tarina: Äiti laittoi vauvan syöttötuoliin. Hän antoi vauvalle banaanin. Vauva murskasi banaanin. Vauva laittoi banaanimuusin suuhunsa. Äiti pyyhki vauvan suun. valittu lause: Vauva laittoi banaanimuusin suuhunsa.</w:t>
      </w:r>
    </w:p>
    <w:p>
      <w:r>
        <w:rPr>
          <w:b/>
        </w:rPr>
        <w:t xml:space="preserve">Tulos</w:t>
      </w:r>
    </w:p>
    <w:p>
      <w:r>
        <w:t xml:space="preserve">Vauva laittaa banaanimuusia suuhunsa &gt;Syyt/mahdollistaa&gt; Äiti pyyhkii vauvan suun.</w:t>
      </w:r>
    </w:p>
    <w:p>
      <w:r>
        <w:rPr>
          <w:b/>
        </w:rPr>
        <w:t xml:space="preserve">Esimerkki 6.4598</w:t>
      </w:r>
    </w:p>
    <w:p>
      <w:r>
        <w:t xml:space="preserve">tarina: Avaamme uima-altaamme joka vuosi huhtikuussa. Löydämme vedestä aina muutaman sammakonmunapussin. Kalastan ne altaan verkolla ja laitan ne ämpäriin. Laitan ämpärin autooni ja ajan sillä läheiseen lampeen. Kun munat kuoriutuvat, nuijapoikaset ovat uudessa lammikossaan. valittu lause: Käytän allasverkkoa kalastaakseni ne ulos ja laitan ne ämpäriin.</w:t>
      </w:r>
    </w:p>
    <w:p>
      <w:r>
        <w:rPr>
          <w:b/>
        </w:rPr>
        <w:t xml:space="preserve">Tulos</w:t>
      </w:r>
    </w:p>
    <w:p>
      <w:r>
        <w:t xml:space="preserve">Laitan munia ämpäriin &gt;Syyt/mahdollistaa&gt; Otan munat pois ämpäristä.</w:t>
      </w:r>
    </w:p>
    <w:p>
      <w:r>
        <w:rPr>
          <w:b/>
        </w:rPr>
        <w:t xml:space="preserve">Tulos</w:t>
      </w:r>
    </w:p>
    <w:p>
      <w:r>
        <w:t xml:space="preserve">Laitoin sammakon munat ämpäriin &gt;Syyt/Mahdollistaa&gt; Laitoin ämpärin autooni.</w:t>
      </w:r>
    </w:p>
    <w:p>
      <w:r>
        <w:rPr>
          <w:b/>
        </w:rPr>
        <w:t xml:space="preserve">Tulos</w:t>
      </w:r>
    </w:p>
    <w:p>
      <w:r>
        <w:t xml:space="preserve">Laitan ne ämpäriin &gt;Syyt/mahdollistaa&gt; Vien ämpärin lammelle.</w:t>
      </w:r>
    </w:p>
    <w:p>
      <w:r>
        <w:rPr>
          <w:b/>
        </w:rPr>
        <w:t xml:space="preserve">Esimerkki 6.4599</w:t>
      </w:r>
    </w:p>
    <w:p>
      <w:r>
        <w:t xml:space="preserve">tarina: Maryllä oli koira ja kissa. Koira sairastui. Maria päätti viedä sen eläinlääkäriin. Eläinlääkäri sanoi, että koiran pitäisi ottaa pillereitä. Mary osti pillerit ja palasi kotiin. valittu lause: Mary osti pillerit ja palasi kotiin.</w:t>
      </w:r>
    </w:p>
    <w:p>
      <w:r>
        <w:rPr>
          <w:b/>
        </w:rPr>
        <w:t xml:space="preserve">Tulos</w:t>
      </w:r>
    </w:p>
    <w:p>
      <w:r>
        <w:t xml:space="preserve">Mary ostaa pillereitä &gt;Syyt/mahdollistaa&gt; Mary antaa koiralleen pillereitä.</w:t>
      </w:r>
    </w:p>
    <w:p>
      <w:r>
        <w:rPr>
          <w:b/>
        </w:rPr>
        <w:t xml:space="preserve">Tulos</w:t>
      </w:r>
    </w:p>
    <w:p>
      <w:r>
        <w:t xml:space="preserve">Mary ostaa pillereitä &gt;Syyt/mahdollistaa&gt; Mary antaa pillerit koiralle.</w:t>
      </w:r>
    </w:p>
    <w:p>
      <w:r>
        <w:rPr>
          <w:b/>
        </w:rPr>
        <w:t xml:space="preserve">Esimerkki 6.4600</w:t>
      </w:r>
    </w:p>
    <w:p>
      <w:r>
        <w:t xml:space="preserve">tarina: Tom kuuli vitsin, joka sai hänet nauramaan. Seuraavana päivänä Tom kertoi vitsin kokouksessa. Kukaan kokouksessa ei nauranut vitsille. Koko päivän Tom murehti, että hän teki huonon päätöksen. Päivän loppupuolella Tom kuuli pomonsa kertovan vitsin uudelleen! valittu lause: Tom kuuli vitsin, joka sai hänet nauramaan vatsaansa.</w:t>
      </w:r>
    </w:p>
    <w:p>
      <w:r>
        <w:rPr>
          <w:b/>
        </w:rPr>
        <w:t xml:space="preserve">Tulos</w:t>
      </w:r>
    </w:p>
    <w:p>
      <w:r>
        <w:t xml:space="preserve">Tom kuulee hyvän vitsin &gt;Syyt/mahdollistaa&gt; Tom kertoo vitsin kokouksessa.</w:t>
      </w:r>
    </w:p>
    <w:p>
      <w:r>
        <w:rPr>
          <w:b/>
        </w:rPr>
        <w:t xml:space="preserve">Tulos</w:t>
      </w:r>
    </w:p>
    <w:p>
      <w:r>
        <w:t xml:space="preserve">Tom kuuli vitsin &gt;Syyt/mahdollistaa&gt; Tom kertoi vitsin.</w:t>
      </w:r>
    </w:p>
    <w:p>
      <w:r>
        <w:rPr>
          <w:b/>
        </w:rPr>
        <w:t xml:space="preserve">Esimerkki 6.4601</w:t>
      </w:r>
    </w:p>
    <w:p>
      <w:r>
        <w:t xml:space="preserve">tarina: Fred ja James väittivät molemmat olevansa paras koripalloilija. Eräänä päivänä he päättivät selvittää, kumpi oli parempi. James rakasti kehuskella, mutta Fred keskittyi peliin. Lopulta Fred voitti Jamesin yhdellä pisteellä. James oppi sinä päivänä keskittymään peliin eikä kehuskeluun. valittu lause: Fred ja James väittivät molemmat olevansa paras koripalloilija.</w:t>
      </w:r>
    </w:p>
    <w:p>
      <w:r>
        <w:rPr>
          <w:b/>
        </w:rPr>
        <w:t xml:space="preserve">Tulos</w:t>
      </w:r>
    </w:p>
    <w:p>
      <w:r>
        <w:t xml:space="preserve">Fred ja James haluavat olla parhaita koripallossa &gt;Syyt/mahdollistavat&gt; Fred ja James kilpailevat koripallossa.</w:t>
      </w:r>
    </w:p>
    <w:p>
      <w:r>
        <w:rPr>
          <w:b/>
        </w:rPr>
        <w:t xml:space="preserve">Esimerkki 6.4602</w:t>
      </w:r>
    </w:p>
    <w:p>
      <w:r>
        <w:t xml:space="preserve">tarina: Roger oli niin innoissaan! Hänen uusi veneensä toimitettaisiin tänään venesatamaan. Hänellä oli suuria suunnitelmia viedä kaikki ystävänsä ja perheensä ulos sillä. Hän osti paljon ruokaa ja juomaa. Kun vene saapui, Roger kutsui kaikki paikalle. valittu lause: Kun vene ilmestyi, Roger kutsui kaikki paikalle.</w:t>
      </w:r>
    </w:p>
    <w:p>
      <w:r>
        <w:rPr>
          <w:b/>
        </w:rPr>
        <w:t xml:space="preserve">Tulos</w:t>
      </w:r>
    </w:p>
    <w:p>
      <w:r>
        <w:t xml:space="preserve">Roger kutsuu kaikki kylään &gt;Syyt/mahdollistaa&gt; Kaikki tulevat kylään.</w:t>
      </w:r>
    </w:p>
    <w:p>
      <w:r>
        <w:rPr>
          <w:b/>
        </w:rPr>
        <w:t xml:space="preserve">Esimerkki 6.4603</w:t>
      </w:r>
    </w:p>
    <w:p>
      <w:r>
        <w:t xml:space="preserve">tarina: Kerran, kun olin 12-vuotias, serkkuni tulivat kylään. Juoksentelimme ympäriinsä toisiamme jahdaten. Sain kiinni viisivuotiaan. Hän hyppäsi ylös ja löi leukaani, jolloin hampaani lohkesi. Jouduin menemään hammaslääkäriin ja saamaan korkin. valittu lause: Minä sain kiinni viisivuotiaan.</w:t>
      </w:r>
    </w:p>
    <w:p>
      <w:r>
        <w:rPr>
          <w:b/>
        </w:rPr>
        <w:t xml:space="preserve">Tulos</w:t>
      </w:r>
    </w:p>
    <w:p>
      <w:r>
        <w:t xml:space="preserve">Otan viisivuotiaan serkkuni kiinni &gt;Syyt/mahdollistaa&gt; viisivuotias serkkuni hyppää pystyyn</w:t>
      </w:r>
    </w:p>
    <w:p>
      <w:r>
        <w:rPr>
          <w:b/>
        </w:rPr>
        <w:t xml:space="preserve">Esimerkki 6.4604</w:t>
      </w:r>
    </w:p>
    <w:p>
      <w:r>
        <w:t xml:space="preserve">tarina: Dan piti 40 avainta avaimenperässään, koska se oli hänen mielestään siistiä. Hän yritti päästä taloonsa, mutta ei löytänyt oikeaa avainta. Hän oli kyllästynyt odottamaan, joten hän heilutti avaimenperää ikkunassa. Lasi hajosi ja hän pääsi murtautumaan omaan taloonsa. Dan päätti vähentää avaintensa määrää avaimenperässään vain kymmeneen. valittu lause: Hän yritti päästä taloonsa, mutta ei löytänyt oikeaa avainta.</w:t>
      </w:r>
    </w:p>
    <w:p>
      <w:r>
        <w:rPr>
          <w:b/>
        </w:rPr>
        <w:t xml:space="preserve">Tulos</w:t>
      </w:r>
    </w:p>
    <w:p>
      <w:r>
        <w:t xml:space="preserve">Dan yrittää päästä sisään &gt;Syyt/mahdollistaa&gt; Dan pääsee sisään. </w:t>
      </w:r>
    </w:p>
    <w:p>
      <w:r>
        <w:rPr>
          <w:b/>
        </w:rPr>
        <w:t xml:space="preserve">Esimerkki 6.4605</w:t>
      </w:r>
    </w:p>
    <w:p>
      <w:r>
        <w:t xml:space="preserve">tarina: Jennifer löysi pari saappaita, joita hän todella rakasti. Vaikka ne olivat kalliit, hän osti ne. Kun hän sai ne kotiin, hän päätti pukea ne jalkaansa. Hän sujautti jalkansa sisään ja tunsi jotain outoa. Hän löysi saappaan sisältä käärmeenpoikasen. valittu lause: Jennifer löysi saappaat, joita hän ehdottomasti rakasti.</w:t>
      </w:r>
    </w:p>
    <w:p>
      <w:r>
        <w:rPr>
          <w:b/>
        </w:rPr>
        <w:t xml:space="preserve">Tulos</w:t>
      </w:r>
    </w:p>
    <w:p>
      <w:r>
        <w:t xml:space="preserve">Jennifer löytää saappaat &gt;Syyt/mahdollistaa&gt; Jennifer ostaa saappaat.</w:t>
      </w:r>
    </w:p>
    <w:p>
      <w:r>
        <w:rPr>
          <w:b/>
        </w:rPr>
        <w:t xml:space="preserve">Esimerkki 6.4606</w:t>
      </w:r>
    </w:p>
    <w:p>
      <w:r>
        <w:t xml:space="preserve">tarina: Lisa meni puistoon äitinsä kanssa. Hän halusi leikkiä keinuilla. Kaikki keinut olivat muiden lasten käytössä. Lisan oli odotettava, kunnes oli tyhjä keinu. Lopulta muut lapset olivat lopettaneet ja Lisa pääsi keinumaan. valittu lause: Kaikki keinut olivat muiden lasten käytössä.</w:t>
      </w:r>
    </w:p>
    <w:p>
      <w:r>
        <w:rPr>
          <w:b/>
        </w:rPr>
        <w:t xml:space="preserve">Tulos</w:t>
      </w:r>
    </w:p>
    <w:p>
      <w:r>
        <w:t xml:space="preserve">Muut lapset käyttivät keinuja &gt;Syyt/Mahdollisuudet&gt; Lisa joutui odottamaan.</w:t>
      </w:r>
    </w:p>
    <w:p>
      <w:r>
        <w:rPr>
          <w:b/>
        </w:rPr>
        <w:t xml:space="preserve">Esimerkki 6.4607</w:t>
      </w:r>
    </w:p>
    <w:p>
      <w:r>
        <w:t xml:space="preserve">tarina: Trudy oli surullinen ja ajatteli tarvitsevansa lemmikin. Hän päätti ostaa Pulin. Hän soitti muutamalle Puli-omistajalle kaupungissa ja pyysi ostamaan yhden. Kolmas Puli-omistaja suostui myymään Trudylle yhden koiristaan. Niinpä Trudy osti Puli-koiran ja on nyt paljon onnellisempi. valittu lause: Niinpä Trudy osti Puli-koiran ja on nyt paljon onnellisempi.</w:t>
      </w:r>
    </w:p>
    <w:p>
      <w:r>
        <w:rPr>
          <w:b/>
        </w:rPr>
        <w:t xml:space="preserve">Tulos</w:t>
      </w:r>
    </w:p>
    <w:p>
      <w:r>
        <w:t xml:space="preserve">Trudy ostaa Puliin &gt;Syyt/mahdollistaa&gt; Trudy vie Puliin kotiinsa</w:t>
      </w:r>
    </w:p>
    <w:p>
      <w:r>
        <w:rPr>
          <w:b/>
        </w:rPr>
        <w:t xml:space="preserve">Esimerkki 6.4608</w:t>
      </w:r>
    </w:p>
    <w:p>
      <w:r>
        <w:t xml:space="preserve">tarina: Lucy halusi mennä ystävien luo. Hän odotti, että hänen isoisänsä saisi lounaansa valmiiksi. Isoisä tarjosi hänelle voileipää. Lucy halusi vain mennä ystävien luo. Hän odotti ajatellen, että isoisä söi aivan liian hitaasti. valittu lause: Kun Lucy istui, mies tarjosi hänelle voileipää.</w:t>
      </w:r>
    </w:p>
    <w:p>
      <w:r>
        <w:rPr>
          <w:b/>
        </w:rPr>
        <w:t xml:space="preserve">Tulos</w:t>
      </w:r>
    </w:p>
    <w:p>
      <w:r>
        <w:t xml:space="preserve">Lucyn isoisä tarjoaa Lucylle voileipää &gt;Syyt/Mahdollistaa&gt; Lucy kieltäytyy tarjouksesta.</w:t>
      </w:r>
    </w:p>
    <w:p>
      <w:r>
        <w:rPr>
          <w:b/>
        </w:rPr>
        <w:t xml:space="preserve">Esimerkki 6.4609</w:t>
      </w:r>
    </w:p>
    <w:p>
      <w:r>
        <w:t xml:space="preserve">tarina: Kevin oli innoissaan, kun hänelle tarjottiin työtä keskustan kuntosalilta. Se oli kuitenkin kaukana hänen kodistaan, eikä hänellä ollut autoa. Kevin meni ullakolle ja kaivoi esiin vanhan kymmenvaihteisen pyöränsä. Matka olisi pitkä joka päivä, mutta Kevin tiesi, että se oli sen arvoista. Hän otti työn vastaan, alkoi saada kuntoa ja säästää rahaa autoa varten. valittu lause: Se oli kuitenkin kaukana hänen kodistaan, eikä hänellä ollut autoa.</w:t>
      </w:r>
    </w:p>
    <w:p>
      <w:r>
        <w:rPr>
          <w:b/>
        </w:rPr>
        <w:t xml:space="preserve">Tulos</w:t>
      </w:r>
    </w:p>
    <w:p>
      <w:r>
        <w:t xml:space="preserve">Kevinillä ei ole autoa &gt;Syyt/Mahdollistaa&gt; Kevin alkaa säästää rahaa autoa varten.</w:t>
      </w:r>
    </w:p>
    <w:p>
      <w:r>
        <w:rPr>
          <w:b/>
        </w:rPr>
        <w:t xml:space="preserve">Esimerkki 6.4610</w:t>
      </w:r>
    </w:p>
    <w:p>
      <w:r>
        <w:t xml:space="preserve">tarina: Paul huomaa eräänä päivänä suihkussa, että shampoo on melkein loppu. Seuraavana päivänä hän ajaa kauppaan ostamaan sitä lisää. Kaupassa hän kuitenkin huomaa unohtaneensa lompakkonsa. Hänen on ajettava takaisin kotiin saadakseen rahaa. Lopulta hän palaa kauppaan rahojen kanssa ostaakseen shampoon. valittu lause: Seuraavana päivänä hän ajaa kauppaan ostaakseen sitä lisää.</w:t>
      </w:r>
    </w:p>
    <w:p>
      <w:r>
        <w:rPr>
          <w:b/>
        </w:rPr>
        <w:t xml:space="preserve">Tulos</w:t>
      </w:r>
    </w:p>
    <w:p>
      <w:r>
        <w:t xml:space="preserve">Paul ajaa kauppaan &gt;Syyt/mahdollistaa&gt; Paul ostaa shampoota.</w:t>
      </w:r>
    </w:p>
    <w:p>
      <w:r>
        <w:rPr>
          <w:b/>
        </w:rPr>
        <w:t xml:space="preserve">Esimerkki 6.4611</w:t>
      </w:r>
    </w:p>
    <w:p>
      <w:r>
        <w:t xml:space="preserve">tarina: Adam toi nallensa päiväkotiin joka päivä. Eräänä päivänä hän unohti nallensa ja oli hyvin järkyttynyt. Hän itki päiväunien aikaan, koska hänellä ei ollut nallea, jota halata. Yhtäkkiä hän huomasi, että kissa oli tullut halailemaan hänen viereensä. Tämä teki Adamin onnelliseksi ja hän nukkui hyvin! valittu lause: Eräänä päivänä hän unohti karhunsa ja oli hyvin järkyttynyt.</w:t>
      </w:r>
    </w:p>
    <w:p>
      <w:r>
        <w:rPr>
          <w:b/>
        </w:rPr>
        <w:t xml:space="preserve">Tulos</w:t>
      </w:r>
    </w:p>
    <w:p>
      <w:r>
        <w:t xml:space="preserve">Adam unohti tuoda karhunsa päiväkotiin &gt;Syyt/Tekijät&gt; Adam halasi sen sijaan kissaa.</w:t>
      </w:r>
    </w:p>
    <w:p>
      <w:r>
        <w:rPr>
          <w:b/>
        </w:rPr>
        <w:t xml:space="preserve">Esimerkki 6.4612</w:t>
      </w:r>
    </w:p>
    <w:p>
      <w:r>
        <w:t xml:space="preserve">tarina: Se oli Kellyn ensimmäinen viulukonsertti. Hän oli hyvin hermostunut. Hän varmisti, että hän harjoitteli hyvin. Kun hän meni lavalle, hän teki hyvää työtä. Yleisö riemuitsi aplodeista. valittu lause: Hän oli hyvin hermostunut.</w:t>
      </w:r>
    </w:p>
    <w:p>
      <w:r>
        <w:rPr>
          <w:b/>
        </w:rPr>
        <w:t xml:space="preserve">Tulos</w:t>
      </w:r>
    </w:p>
    <w:p>
      <w:r>
        <w:t xml:space="preserve">Hän hermostuu &gt;Syyt/mahdollistaa&gt; Hän harjoittelee.</w:t>
      </w:r>
    </w:p>
    <w:p>
      <w:r>
        <w:rPr>
          <w:b/>
        </w:rPr>
        <w:t xml:space="preserve">Tulos</w:t>
      </w:r>
    </w:p>
    <w:p>
      <w:r>
        <w:t xml:space="preserve">Kelly on hermostunut &gt;Syyt/Mahdollistaa&gt; Kelly rauhoittuu.</w:t>
      </w:r>
    </w:p>
    <w:p>
      <w:r>
        <w:rPr>
          <w:b/>
        </w:rPr>
        <w:t xml:space="preserve">Esimerkki 6.4613</w:t>
      </w:r>
    </w:p>
    <w:p>
      <w:r>
        <w:t xml:space="preserve">tarina: Dudley oli pioneeri Amerikassa kauan sitten. Eräänä päivänä hänen oli tehtävä matka metsän läpi. Metsän läpi kävellessään hän törmäsi ruskeakarhuun. Sitten hän huomasi, että karhulla oli pieniä pentuja. Karhu hyökkäsi Dudleyn kimppuun, ja hän juoksi henkensä edestä. valittu lause: Dudley oli pioneeri Amerikassa kauan sitten.</w:t>
      </w:r>
    </w:p>
    <w:p>
      <w:r>
        <w:rPr>
          <w:b/>
        </w:rPr>
        <w:t xml:space="preserve">Tulos</w:t>
      </w:r>
    </w:p>
    <w:p>
      <w:r>
        <w:t xml:space="preserve">Dudley on edelläkävijä &gt;Syyt/mahdollistaa&gt; Dudley kulkee metsän halki.</w:t>
      </w:r>
    </w:p>
    <w:p>
      <w:r>
        <w:rPr>
          <w:b/>
        </w:rPr>
        <w:t xml:space="preserve">Tulos</w:t>
      </w:r>
    </w:p>
    <w:p>
      <w:r>
        <w:t xml:space="preserve">Dudley oli edelläkävijä &gt;Syyt/Mahdollisuudet&gt; Dudley kulki metsän läpi</w:t>
      </w:r>
    </w:p>
    <w:p>
      <w:r>
        <w:rPr>
          <w:b/>
        </w:rPr>
        <w:t xml:space="preserve">Esimerkki 6.4614</w:t>
      </w:r>
    </w:p>
    <w:p>
      <w:r>
        <w:t xml:space="preserve">tarina: Äitini tuli kotiin. Hän etsi korvakorujaan. Hän kysyi minulta, olenko nähnyt sitä missään. Kun sanoin, etten ole, hän suuttui. Lisäksi hän päätti huutaa minulle. valittu lause: Hän kysyi minulta, olenko nähnyt sitä missään.</w:t>
      </w:r>
    </w:p>
    <w:p>
      <w:r>
        <w:rPr>
          <w:b/>
        </w:rPr>
        <w:t xml:space="preserve">Tulos</w:t>
      </w:r>
    </w:p>
    <w:p>
      <w:r>
        <w:t xml:space="preserve">Äitini kysyy, olenko nähnyt korvakoruja &gt;Syyt/Mahdollistaa&gt; Sanon, etten ole.</w:t>
      </w:r>
    </w:p>
    <w:p>
      <w:r>
        <w:rPr>
          <w:b/>
        </w:rPr>
        <w:t xml:space="preserve">Tulos</w:t>
      </w:r>
    </w:p>
    <w:p>
      <w:r>
        <w:t xml:space="preserve">Äitini kysyy, olenko nähnyt hänen korvakorunsa &gt;Syyt/Mahdollistaa&gt; Sanon, etten ole.</w:t>
      </w:r>
    </w:p>
    <w:p>
      <w:r>
        <w:rPr>
          <w:b/>
        </w:rPr>
        <w:t xml:space="preserve">Esimerkki 6.4615</w:t>
      </w:r>
    </w:p>
    <w:p>
      <w:r>
        <w:t xml:space="preserve">tarina: Äidilläni oli 75 gallonan akvaario. Hänellä oli siellä ystävällisiä makean veden kaloja. Joka ikinen hänen syntymäpäivänsä, ostin hänelle hain hänen akvaarioonsa. Yritin tehdä hänen suloisesta akvaariostaan hai-akvaarion. Harmikseni kaikki hait kuolivat ja suloiset kalat söivät ne. valittu lause: Äidilläni oli 75 gallonan akvaario.</w:t>
      </w:r>
    </w:p>
    <w:p>
      <w:r>
        <w:rPr>
          <w:b/>
        </w:rPr>
        <w:t xml:space="preserve">Tulos</w:t>
      </w:r>
    </w:p>
    <w:p>
      <w:r>
        <w:t xml:space="preserve">Äidilläni on akvaario &gt;Syyt/mahdollistaa&gt; Ostan hänelle hain.</w:t>
      </w:r>
    </w:p>
    <w:p>
      <w:r>
        <w:rPr>
          <w:b/>
        </w:rPr>
        <w:t xml:space="preserve">Tulos</w:t>
      </w:r>
    </w:p>
    <w:p>
      <w:r>
        <w:t xml:space="preserve">Äidilläni on akvaario &gt;Syyt/mahdollistaa&gt; Ostan äidilleni haita.</w:t>
      </w:r>
    </w:p>
    <w:p>
      <w:r>
        <w:rPr>
          <w:b/>
        </w:rPr>
        <w:t xml:space="preserve">Esimerkki 6.4616</w:t>
      </w:r>
    </w:p>
    <w:p>
      <w:r>
        <w:t xml:space="preserve">tarina: Minulla oli hyvin kylmä. Laitoin peiton päälleni. Huopa ei riittänyt, sillä minulla oli yhä kylmä. Nousin ylös ja laitoin tossut jalkaan. Tunsin oloni paljon lämpimämmäksi. valittu lause: Nousin ylös ja laitoin tossut jalkaan.</w:t>
      </w:r>
    </w:p>
    <w:p>
      <w:r>
        <w:rPr>
          <w:b/>
        </w:rPr>
        <w:t xml:space="preserve">Tulos</w:t>
      </w:r>
    </w:p>
    <w:p>
      <w:r>
        <w:t xml:space="preserve">Laitan tossut jalkaan &gt;Syyt/Mahdollistaa&gt; Tunnen oloni lämpimäksi.</w:t>
      </w:r>
    </w:p>
    <w:p>
      <w:r>
        <w:rPr>
          <w:b/>
        </w:rPr>
        <w:t xml:space="preserve">Tulos</w:t>
      </w:r>
    </w:p>
    <w:p>
      <w:r>
        <w:t xml:space="preserve">Laitan tossut jalkaan &gt;Syyt/mahdollistavat&gt; Tunnen oloni lämpimämmäksi.</w:t>
      </w:r>
    </w:p>
    <w:p>
      <w:r>
        <w:rPr>
          <w:b/>
        </w:rPr>
        <w:t xml:space="preserve">Esimerkki 6.4617</w:t>
      </w:r>
    </w:p>
    <w:p>
      <w:r>
        <w:t xml:space="preserve">tarina: Tay oli pitämässä pihamyyntiä. Hän tarvitsi rahaa autonsa korjaamiseen. Hän pelkäsi, ettei saisi kerättyä niin paljon rahaa kuin tarvitsi. Mutta monet ihmiset tulivat hänen myyjäisiinsä ja ostivat tavaroita. Myynnin jälkeen hän oli saanut enemmän kuin tarpeeksi rahaa! valittu lause: Tay piti pihamyyjäiset.</w:t>
      </w:r>
    </w:p>
    <w:p>
      <w:r>
        <w:rPr>
          <w:b/>
        </w:rPr>
        <w:t xml:space="preserve">Tulos</w:t>
      </w:r>
    </w:p>
    <w:p>
      <w:r>
        <w:t xml:space="preserve">Tay pitää pihamyyjäiset &gt;Syyt/Mahdollistaa&gt; Tay tienaa rahaa.</w:t>
      </w:r>
    </w:p>
    <w:p>
      <w:r>
        <w:rPr>
          <w:b/>
        </w:rPr>
        <w:t xml:space="preserve">Esimerkki 6.4618</w:t>
      </w:r>
    </w:p>
    <w:p>
      <w:r>
        <w:t xml:space="preserve">tarina: Susan rakasti ruokkia kissaansa. Hän osti sille parasta ruokaa. Hän vei ruoan kissalle. Hän laittoi sen kulhoon. Kissa söi ruoan. valittu lause: Susan rakasti ruokkia kissaansa.</w:t>
      </w:r>
    </w:p>
    <w:p>
      <w:r>
        <w:rPr>
          <w:b/>
        </w:rPr>
        <w:t xml:space="preserve">Tulos</w:t>
      </w:r>
    </w:p>
    <w:p>
      <w:r>
        <w:t xml:space="preserve">Susan rakastaa kissansa ruokkimista &gt;Syyt/Mahdollistaa&gt; Susan ostaa kissalleen parasta ruokaa.</w:t>
      </w:r>
    </w:p>
    <w:p>
      <w:r>
        <w:rPr>
          <w:b/>
        </w:rPr>
        <w:t xml:space="preserve">Esimerkki 6.4619</w:t>
      </w:r>
    </w:p>
    <w:p>
      <w:r>
        <w:t xml:space="preserve">tarina: John oli vihdoin löytänyt bändin, johon liittyä. Hän oli etsinyt jo muutaman vuoden. Hän halusi löytää bändin, joka todella sopisi hänelle. Hänen löytämänsä ryhmä sopii täydellisesti yhteen. En malta odottaa heidän ensimmäistä keikkaansa. valittu lause: John oli vihdoin löytänyt bändin, johon liittyä.</w:t>
      </w:r>
    </w:p>
    <w:p>
      <w:r>
        <w:rPr>
          <w:b/>
        </w:rPr>
        <w:t xml:space="preserve">Tulos</w:t>
      </w:r>
    </w:p>
    <w:p>
      <w:r>
        <w:t xml:space="preserve">John löytää bändin, johon liittyä &gt;Syyt/mahdollistaa&gt; John liittyy bändiin.</w:t>
      </w:r>
    </w:p>
    <w:p>
      <w:r>
        <w:rPr>
          <w:b/>
        </w:rPr>
        <w:t xml:space="preserve">Esimerkki 6.4620</w:t>
      </w:r>
    </w:p>
    <w:p>
      <w:r>
        <w:t xml:space="preserve">tarina: Opiskelija hiipi portaita ylös ja toiseen kerrokseen. Hän hiipi käytävää pitkin kohti lukittua ovea. Hän tiirikoi oven lukon tappia käyttäen ja hiipi sisään. Hän otti rahaa opettajan pöydältä ja oli lähdössä pois. Opettaja käveli huoneeseen ja sai hänet kiinni itse teossa. valittu lause: Hän hiipi käytävää pitkin kohti lukittua ovea.</w:t>
      </w:r>
    </w:p>
    <w:p>
      <w:r>
        <w:rPr>
          <w:b/>
        </w:rPr>
        <w:t xml:space="preserve">Tulos</w:t>
      </w:r>
    </w:p>
    <w:p>
      <w:r>
        <w:t xml:space="preserve">Oppilas hiipii kohti lukittua ovea &gt;Syyt/mahdollistaa&gt; Oppilas tiirikoi oven lukon.</w:t>
      </w:r>
    </w:p>
    <w:p>
      <w:r>
        <w:rPr>
          <w:b/>
        </w:rPr>
        <w:t xml:space="preserve">Tulos</w:t>
      </w:r>
    </w:p>
    <w:p>
      <w:r>
        <w:t xml:space="preserve">Oppilas lähestyy ovea &gt;Syyt/mahdollistaa&gt; Oppilas astuu huoneeseen.</w:t>
      </w:r>
    </w:p>
    <w:p>
      <w:r>
        <w:rPr>
          <w:b/>
        </w:rPr>
        <w:t xml:space="preserve">Esimerkki 6.4621</w:t>
      </w:r>
    </w:p>
    <w:p>
      <w:r>
        <w:t xml:space="preserve">tarina: Max rakasti kokkaamista. Hän vietti koko päivän etsien reseptejä. Hän raatoi hellan ääressä tuntikausia. Hän esitteli aterian tyttöystävälleen. Hän piti siitä. valittu lause: Hän käytti koko päivän reseptien etsimiseen.</w:t>
      </w:r>
    </w:p>
    <w:p>
      <w:r>
        <w:rPr>
          <w:b/>
        </w:rPr>
        <w:t xml:space="preserve">Tulos</w:t>
      </w:r>
    </w:p>
    <w:p>
      <w:r>
        <w:t xml:space="preserve">Max etsii reseptiä &gt;Syyt/mahdollistaa&gt; Max löytää reseptin.</w:t>
      </w:r>
    </w:p>
    <w:p>
      <w:r>
        <w:rPr>
          <w:b/>
        </w:rPr>
        <w:t xml:space="preserve">Esimerkki 6.4622</w:t>
      </w:r>
    </w:p>
    <w:p>
      <w:r>
        <w:t xml:space="preserve">tarina: Sally lähti keväällä Italiaan. Hän vieraili Firenzessä, Roomassa ja Milanossa. Hän näki monia vanhoja rakennuksia ja maalauksia. Sally otti matkallaan paljon kuvia. Kun hän palasi kotiin, Sally näytti kuviaan kaikille ystävilleen. valittu lause: Sally lähti Italiaan keväällä.</w:t>
      </w:r>
    </w:p>
    <w:p>
      <w:r>
        <w:rPr>
          <w:b/>
        </w:rPr>
        <w:t xml:space="preserve">Tulos</w:t>
      </w:r>
    </w:p>
    <w:p>
      <w:r>
        <w:t xml:space="preserve">Sally lähtee Italiaan &gt;Syyt/mahdollistavat&gt; Sally palaa takaisin.</w:t>
      </w:r>
    </w:p>
    <w:p>
      <w:r>
        <w:rPr>
          <w:b/>
        </w:rPr>
        <w:t xml:space="preserve">Esimerkki 6.4623</w:t>
      </w:r>
    </w:p>
    <w:p>
      <w:r>
        <w:t xml:space="preserve">tarina: Kadun varrella oli mies. Hän kerjäsi rahaa. Monet ihmiset kulkivat hänen ohitseen. Yksi ihminen pysähtyi. Nainen antoi hänelle miljoona dollaria. valittu lause: Kadun varrella oli mies.</w:t>
      </w:r>
    </w:p>
    <w:p>
      <w:r>
        <w:rPr>
          <w:b/>
        </w:rPr>
        <w:t xml:space="preserve">Tulos</w:t>
      </w:r>
    </w:p>
    <w:p>
      <w:r>
        <w:t xml:space="preserve">Kadun varrella oli mies, joka kerjäsi rahaa &gt;Syyt/Mahdollisuudet&gt; Hän kerjäsi rahaa.</w:t>
      </w:r>
    </w:p>
    <w:p>
      <w:r>
        <w:rPr>
          <w:b/>
        </w:rPr>
        <w:t xml:space="preserve">Esimerkki 6.4624</w:t>
      </w:r>
    </w:p>
    <w:p>
      <w:r>
        <w:t xml:space="preserve">tarina: Tim leikki huoneessaan. Hän kuuli raapivan äänen. Ääni tuli lähemmäksi. Se kävi myös kovemmaksi. Kävi ilmi, että se oli hänen äitinsä hankkima uusi koiranpentu. valittu lause: Hän kuuli raapivan äänen.</w:t>
      </w:r>
    </w:p>
    <w:p>
      <w:r>
        <w:rPr>
          <w:b/>
        </w:rPr>
        <w:t xml:space="preserve">Tulos</w:t>
      </w:r>
    </w:p>
    <w:p>
      <w:r>
        <w:t xml:space="preserve">Tim kuuli oudon äänen &gt;Syyt/Mahdollistaa&gt; Tim löysi äänen lähteen. </w:t>
      </w:r>
    </w:p>
    <w:p>
      <w:r>
        <w:rPr>
          <w:b/>
        </w:rPr>
        <w:t xml:space="preserve">Esimerkki 6.4625</w:t>
      </w:r>
    </w:p>
    <w:p>
      <w:r>
        <w:t xml:space="preserve">tarina: Kävimme Nantasket Beachilla vuonna 2005. Meillä oli hauska päivä uimassa. Päivän lopussa oli kova ukkosmyrsky. Vaimoni oli hyvin hermostunut, kun ajoin kotiin. Pääsimme kotiin turvallisesti. valittu lause: Päivän lopussa oli kova ukkosmyrsky.</w:t>
      </w:r>
    </w:p>
    <w:p>
      <w:r>
        <w:rPr>
          <w:b/>
        </w:rPr>
        <w:t xml:space="preserve">Tulos</w:t>
      </w:r>
    </w:p>
    <w:p>
      <w:r>
        <w:t xml:space="preserve">Meillä on ukkosmyrsky &gt;Syyt/Mahdollistaa&gt; Vaimoni on hermostunut kotimatkalla.</w:t>
      </w:r>
    </w:p>
    <w:p>
      <w:r>
        <w:rPr>
          <w:b/>
        </w:rPr>
        <w:t xml:space="preserve">Esimerkki 6.4626</w:t>
      </w:r>
    </w:p>
    <w:p>
      <w:r>
        <w:t xml:space="preserve">tarina: Olin lenkillä parin ihmisen kanssa. Olimme ojan reunalla. Sanoin, että se treenaa nilkkojamme. He olivat juosseet ojassa aiemmin. He olivat ajatelleet samaa. valittu lause: He olivat ajatelleet samaa asiaa.</w:t>
      </w:r>
    </w:p>
    <w:p>
      <w:r>
        <w:rPr>
          <w:b/>
        </w:rPr>
        <w:t xml:space="preserve">Tulos</w:t>
      </w:r>
    </w:p>
    <w:p>
      <w:r>
        <w:t xml:space="preserve">Juoksukumppanini ajattelevat samaa kuin minä &gt;Syyt/mahdollistavat&gt; Olemme samaa mieltä.</w:t>
      </w:r>
    </w:p>
    <w:p>
      <w:r>
        <w:rPr>
          <w:b/>
        </w:rPr>
        <w:t xml:space="preserve">Esimerkki 6.4627</w:t>
      </w:r>
    </w:p>
    <w:p>
      <w:r>
        <w:t xml:space="preserve">tarina: Alex rakastaa matkustamista vaimonsa kanssa. He ovat olleet naimisissa 5 vuotta ja lomailevat joka vuosi. Hänen suosikkimatkansa oli Vatikaaniin. Kaupunki oli hänen mielestään kerrassaan kaunis. He aikovat palata sinne uudelleen tulevaisuudessa. valittu lause: Hänen lempimatkansa oli Vatikaaniin.</w:t>
      </w:r>
    </w:p>
    <w:p>
      <w:r>
        <w:rPr>
          <w:b/>
        </w:rPr>
        <w:t xml:space="preserve">Tulos</w:t>
      </w:r>
    </w:p>
    <w:p>
      <w:r>
        <w:t xml:space="preserve">Matka Vatikaaniin on Alexin lempiloma &gt;Syyt/Mahdollisuudet&gt; Alex ja hänen vaimonsa aikovat palata Vatikaaniin.</w:t>
      </w:r>
    </w:p>
    <w:p>
      <w:r>
        <w:rPr>
          <w:b/>
        </w:rPr>
        <w:t xml:space="preserve">Tulos</w:t>
      </w:r>
    </w:p>
    <w:p>
      <w:r>
        <w:t xml:space="preserve">Vatikaani on Johanneksen suosikkikohde &gt;Syyt/mahdollistavat&gt; Johannes palaa Vatikaaniin.</w:t>
      </w:r>
    </w:p>
    <w:p>
      <w:r>
        <w:rPr>
          <w:b/>
        </w:rPr>
        <w:t xml:space="preserve">Esimerkki 6.4628</w:t>
      </w:r>
    </w:p>
    <w:p>
      <w:r>
        <w:t xml:space="preserve">tarina: Julie oli sohvalla, kun hän näki äitinsä. Hän pyysi äidiltään leikillään voileipää. Jostain syystä hänen äitinsä suostui. Hän meni ja teki Julielle todella hyvän voileivän. Sitten hän antoi Julien syödä sen sohvalla. valittu lause: Hän pyysi äidiltään vitsillä voileipää.</w:t>
      </w:r>
    </w:p>
    <w:p>
      <w:r>
        <w:rPr>
          <w:b/>
        </w:rPr>
        <w:t xml:space="preserve">Tulos</w:t>
      </w:r>
    </w:p>
    <w:p>
      <w:r>
        <w:t xml:space="preserve">Julie pyytää äitiään tekemään hänelle voileivän &gt;Syyt/Mahdollistaa&gt; Julien äiti suostuu.</w:t>
      </w:r>
    </w:p>
    <w:p>
      <w:r>
        <w:rPr>
          <w:b/>
        </w:rPr>
        <w:t xml:space="preserve">Esimerkki 6.4629</w:t>
      </w:r>
    </w:p>
    <w:p>
      <w:r>
        <w:t xml:space="preserve">tarina: Sam meni ovelta ovelle myymään lehtiä. Hän koputti yhteen oveen ja odotti. Vanha mies avasi oven ja tervehti Samia. Sam otti lehtinsä esiin ja alkoi myydä miehelle. Vanha mies vilkutti Samille ja käski hänen mennä. valittu lause: Vanha mies vilkutti Samille ja käski hänen mennä.</w:t>
      </w:r>
    </w:p>
    <w:p>
      <w:r>
        <w:rPr>
          <w:b/>
        </w:rPr>
        <w:t xml:space="preserve">Tulos</w:t>
      </w:r>
    </w:p>
    <w:p>
      <w:r>
        <w:t xml:space="preserve">Vanha mies käskee Samia lähtemään &gt;Syyt/mahdollistaa&gt; Sam lähtee.</w:t>
      </w:r>
    </w:p>
    <w:p>
      <w:r>
        <w:rPr>
          <w:b/>
        </w:rPr>
        <w:t xml:space="preserve">Esimerkki 6.4630</w:t>
      </w:r>
    </w:p>
    <w:p>
      <w:r>
        <w:t xml:space="preserve">tarina: Sallyn kissa Sam rakasti leikkiä narulla. Eräänä päivänä Sam jäi leikkiessään kiinni naruun. Se kietoutui niin, ettei päässyt irti. Sallyn piti katkaista naru, jotta se saatiin irti. Sen jälkeen Sam ei enää halunnut leikkiä narulla. valittu lause: Sallyn kissa Sam rakasti leikkiä narulla.</w:t>
      </w:r>
    </w:p>
    <w:p>
      <w:r>
        <w:rPr>
          <w:b/>
        </w:rPr>
        <w:t xml:space="preserve">Tulos</w:t>
      </w:r>
    </w:p>
    <w:p>
      <w:r>
        <w:t xml:space="preserve">Sallyn kissa Sam rakasti leikkiä narulla &gt;Syyt/Tekijät&gt; Sam jäi kiinni naruun.</w:t>
      </w:r>
    </w:p>
    <w:p>
      <w:r>
        <w:rPr>
          <w:b/>
        </w:rPr>
        <w:t xml:space="preserve">Esimerkki 6.4631</w:t>
      </w:r>
    </w:p>
    <w:p>
      <w:r>
        <w:t xml:space="preserve">tarina: Alex oli halunnut lemmikkikoiran koko elämänsä ajan. Eräänä jouluna hänen perheensä kertoi, että heillä oli hänelle yllätys. Hänen vanhempansa avasivat huoneensa oven. Sisällä huoneessa oli koiranpentu! Alex oli onnellinen saadessaan oman koiran. valittu lause: Eräänä jouluna hänen perheensä kertoi hänelle, että heillä oli hänelle yllätys.</w:t>
      </w:r>
    </w:p>
    <w:p>
      <w:r>
        <w:rPr>
          <w:b/>
        </w:rPr>
        <w:t xml:space="preserve">Tulos</w:t>
      </w:r>
    </w:p>
    <w:p>
      <w:r>
        <w:t xml:space="preserve">Alexin perhe kertoo hänelle yllätyksen &gt;Syyt/Mahdollistaa&gt; Alexin perhe antaa hänelle yllätyksen.</w:t>
      </w:r>
    </w:p>
    <w:p>
      <w:r>
        <w:rPr>
          <w:b/>
        </w:rPr>
        <w:t xml:space="preserve">Esimerkki 6.4632</w:t>
      </w:r>
    </w:p>
    <w:p>
      <w:r>
        <w:t xml:space="preserve">tarina: Lumimyrsky vuonna 1978. Emme menneet ulos kolmeen päivään. Neljäntenä päivänä kävelimme Chinatowniin, joka oli yllättäen auki. Ostimme paistettua ankkaa. Söimme sinä iltana mukavan illallisen. valittu lause: Neljäntenä päivänä kävelimme Chinatowniin, joka oli yllättäen auki.</w:t>
      </w:r>
    </w:p>
    <w:p>
      <w:r>
        <w:rPr>
          <w:b/>
        </w:rPr>
        <w:t xml:space="preserve">Tulos</w:t>
      </w:r>
    </w:p>
    <w:p>
      <w:r>
        <w:t xml:space="preserve">Kävelemme Chinatowniin &gt;Syyt/mahdollistavat&gt; Tulemme takaisin.</w:t>
      </w:r>
    </w:p>
    <w:p>
      <w:r>
        <w:rPr>
          <w:b/>
        </w:rPr>
        <w:t xml:space="preserve">Tulos</w:t>
      </w:r>
    </w:p>
    <w:p>
      <w:r>
        <w:t xml:space="preserve">Kävelemme Chinatowniin &gt;Syyt/mahdollistaa&gt; Ostamme paistettua ankkaa.</w:t>
      </w:r>
    </w:p>
    <w:p>
      <w:r>
        <w:rPr>
          <w:b/>
        </w:rPr>
        <w:t xml:space="preserve">Esimerkki 6.4633</w:t>
      </w:r>
    </w:p>
    <w:p>
      <w:r>
        <w:t xml:space="preserve">tarina: Cara piti tyttöjen asioista, kuten nukeista ja tanssimisesta. Cara tykkäsi myös leikkiä supersankaria. Eräänä päivänä hän päätti mennä kouluun jediprinsessana. Jotkut lapset pilkkasivat häntä. Mutta toiset lapset sanoivat, että hän näytti siistiltä! valittu lause: Cara piti tyttöjen asioista, kuten nukkeista ja tanssimisesta.</w:t>
      </w:r>
    </w:p>
    <w:p>
      <w:r>
        <w:rPr>
          <w:b/>
        </w:rPr>
        <w:t xml:space="preserve">Tulos</w:t>
      </w:r>
    </w:p>
    <w:p>
      <w:r>
        <w:t xml:space="preserve">Cara tykkää tanssimisesta &gt;Syyt/Mahdollistaa&gt; Cara tanssii.</w:t>
      </w:r>
    </w:p>
    <w:p>
      <w:r>
        <w:rPr>
          <w:b/>
        </w:rPr>
        <w:t xml:space="preserve">Tulos</w:t>
      </w:r>
    </w:p>
    <w:p>
      <w:r>
        <w:t xml:space="preserve">Cara pitää nukeista &gt;Syyt/Tekijät&gt; Cara leikkii nukeilla.</w:t>
      </w:r>
    </w:p>
    <w:p>
      <w:r>
        <w:rPr>
          <w:b/>
        </w:rPr>
        <w:t xml:space="preserve">Esimerkki 6.4634</w:t>
      </w:r>
    </w:p>
    <w:p>
      <w:r>
        <w:t xml:space="preserve">tarina: Willin ystävät halusivat hänet mukaansa telttailemaan. Will ei halunnut lähteä, joten hän valehteli heille aiemmasta kihlauksesta. Hänen ystävänsä lähtivät matkalle ilman häntä. Yksi ystävistä törmäsi seuraavana päivänä Willin äitiin ja kysyi asiasta. Will jäi kiinni valheestaan, ja hänen ystävänsä olivat järkyttyneitä. valittu lause: Willin ystävät halusivat, että hän lähtisi heidän kanssaan telttailemaan.</w:t>
      </w:r>
    </w:p>
    <w:p>
      <w:r>
        <w:rPr>
          <w:b/>
        </w:rPr>
        <w:t xml:space="preserve">Tulos</w:t>
      </w:r>
    </w:p>
    <w:p>
      <w:r>
        <w:t xml:space="preserve">Willin ystävät kutsuvat hänet telttailemaan &gt;Syyt/Mahdollistaa&gt; Hän valehtelee aiemmasta kihlauksestaan.</w:t>
      </w:r>
    </w:p>
    <w:p>
      <w:r>
        <w:rPr>
          <w:b/>
        </w:rPr>
        <w:t xml:space="preserve">Esimerkki 6.4635</w:t>
      </w:r>
    </w:p>
    <w:p>
      <w:r>
        <w:t xml:space="preserve">tarina: Bobin äiti osti uuden koiran kertomatta isälle. Isä suuttui kovasti ja sanoi, että se on palautettava kauppaan. Äiti sanoi, että hänen oli mentävä ulos, mutta hän veisi sen myöhemmin takaisin. Kun äiti tuli kotiin, isä halasi koiraa. Hän sanoi, että se voi jäädä. valittu lause: Bobin äiti osti uuden koiran kertomatta siitä isälle.</w:t>
      </w:r>
    </w:p>
    <w:p>
      <w:r>
        <w:rPr>
          <w:b/>
        </w:rPr>
        <w:t xml:space="preserve">Tulos</w:t>
      </w:r>
    </w:p>
    <w:p>
      <w:r>
        <w:t xml:space="preserve">Bobin äiti toi uuden koiran heidän kotiinsa &gt;Syyt/Mahdollistavat&gt; Bobin isä oli vihainen äidilleen.</w:t>
      </w:r>
    </w:p>
    <w:p>
      <w:r>
        <w:rPr>
          <w:b/>
        </w:rPr>
        <w:t xml:space="preserve">Esimerkki 6.4636</w:t>
      </w:r>
    </w:p>
    <w:p>
      <w:r>
        <w:t xml:space="preserve">tarina: Oli satanut koko illan. Tom ja Robert soittivat taksin päästäkseen kotiin. He odottivat taksin saapumista lähes tunnin. Taksia ei tullut, ja jono taksille oli melko pitkä. Tom ja Robert päättivät kävellä viisi mailia kotiin. valittu lause: Tom ja Robert soittivat taksin päästäkseen takaisin kotiin.</w:t>
      </w:r>
    </w:p>
    <w:p>
      <w:r>
        <w:rPr>
          <w:b/>
        </w:rPr>
        <w:t xml:space="preserve">Tulos</w:t>
      </w:r>
    </w:p>
    <w:p>
      <w:r>
        <w:t xml:space="preserve">Tom ja Robert soittavat taksin päästäkseen kotiin &gt;Syyt/Mahdollistaa&gt; Tom ja Robert odottavat taksin saapumista lähes tunnin.</w:t>
      </w:r>
    </w:p>
    <w:p>
      <w:r>
        <w:rPr>
          <w:b/>
        </w:rPr>
        <w:t xml:space="preserve">Esimerkki 6.4637</w:t>
      </w:r>
    </w:p>
    <w:p>
      <w:r>
        <w:t xml:space="preserve">tarina: Stan muutti paljon. Hän oli vaihtanut koulua neljä kertaa. Hän ei koskaan saanut ystäviä, koska tiesi lähtevänsä liian nopeasti. Oltuaan Teksasissa kaksi vuotta hän sai vihdoin ensimmäisen ystävänsä. Stan muuttaa ensi viikolla New Mexicoon. valittu lause: Hän ei koskaan saanut ystäviä, koska tiesi lähtevänsä liian nopeasti.</w:t>
      </w:r>
    </w:p>
    <w:p>
      <w:r>
        <w:rPr>
          <w:b/>
        </w:rPr>
        <w:t xml:space="preserve">Tulos</w:t>
      </w:r>
    </w:p>
    <w:p>
      <w:r>
        <w:t xml:space="preserve">Stan tietää lähtevänsä liian nopeasti &gt;Syyt/Mahdollistaa&gt; Stan lähtee liian nopeasti.</w:t>
      </w:r>
    </w:p>
    <w:p>
      <w:r>
        <w:rPr>
          <w:b/>
        </w:rPr>
        <w:t xml:space="preserve">Esimerkki 6.4638</w:t>
      </w:r>
    </w:p>
    <w:p>
      <w:r>
        <w:t xml:space="preserve">tarina: Tänä aamuna tajusin, että minulla oli vapaa-aikaa ja halusin tavata ystäväni. Soitin siis ystävälleni Bethille ja pyysin häntä tapaamaan kahville. Beth sanoi kyllä, tavataan Coffee Cannissa puoliltapäivin. Tapasimme siis Bethin kanssa ja juttelimme mukavia neljänkymmenenviiden minuutin ajan. Sitten halasimme parkkipaikalla ja menimme autoillemme. valittu lause: Sitten halasimme parkkipaikalla ja menimme autoillemme.</w:t>
      </w:r>
    </w:p>
    <w:p>
      <w:r>
        <w:rPr>
          <w:b/>
        </w:rPr>
        <w:t xml:space="preserve">Tulos</w:t>
      </w:r>
    </w:p>
    <w:p>
      <w:r>
        <w:t xml:space="preserve">Beth ja minä menemme autoillemme &gt;Syyt/mahdollistaa&gt; Beth ja minä ajamme autolla.</w:t>
      </w:r>
    </w:p>
    <w:p>
      <w:r>
        <w:rPr>
          <w:b/>
        </w:rPr>
        <w:t xml:space="preserve">Tulos</w:t>
      </w:r>
    </w:p>
    <w:p>
      <w:r>
        <w:t xml:space="preserve">Menemme autoillemme &gt;Syyt/mahdollistavat&gt; Lähdemme parkkipaikalta.</w:t>
      </w:r>
    </w:p>
    <w:p>
      <w:r>
        <w:rPr>
          <w:b/>
        </w:rPr>
        <w:t xml:space="preserve">Esimerkki 6.4639</w:t>
      </w:r>
    </w:p>
    <w:p>
      <w:r>
        <w:t xml:space="preserve">tarina: Troy oli aina penkillä baseball-peliensä aikana. Eräänä päivänä hänen valmentajansa päätti laittaa hänet peliin. Odottaessaan lyöjää Troy hermostui. Pallo lensi häntä kohti ilmassa. Troy löi pallon ulos puistosta. valittu lause: Troy hermostui odottaessaan lyöntiä.</w:t>
      </w:r>
    </w:p>
    <w:p>
      <w:r>
        <w:rPr>
          <w:b/>
        </w:rPr>
        <w:t xml:space="preserve">Tulos</w:t>
      </w:r>
    </w:p>
    <w:p>
      <w:r>
        <w:t xml:space="preserve">Troy hermostuu odottaessaan lyöntipeliä &gt;Syyt/Mahdollistaa&gt; Troy lyö pallon ulos puistosta.</w:t>
      </w:r>
    </w:p>
    <w:p>
      <w:r>
        <w:rPr>
          <w:b/>
        </w:rPr>
        <w:t xml:space="preserve">Esimerkki 6.4640</w:t>
      </w:r>
    </w:p>
    <w:p>
      <w:r>
        <w:t xml:space="preserve">tarina: Tänä kesänä on ollut niin kuuma sää. Jouduin laittamaan ilmastointilaitteen usein päälle. Oli jopa päiviä, jolloin jouduimme pysymään sisällä. Toivottavasti alkaa viilentyä. Lapset haluavat kovasti ulos leikkimään. valittu lause: Minun oli laitettava ilmastointilaite paljon päälle.</w:t>
      </w:r>
    </w:p>
    <w:p>
      <w:r>
        <w:rPr>
          <w:b/>
        </w:rPr>
        <w:t xml:space="preserve">Tulos</w:t>
      </w:r>
    </w:p>
    <w:p>
      <w:r>
        <w:t xml:space="preserve">Laitan ilmastointilaitteen päälle &gt;Syyt/mahdollistaa&gt; Ilmastointilaite viilentää huonetta.</w:t>
      </w:r>
    </w:p>
    <w:p>
      <w:r>
        <w:rPr>
          <w:b/>
        </w:rPr>
        <w:t xml:space="preserve">Esimerkki 6.4641</w:t>
      </w:r>
    </w:p>
    <w:p>
      <w:r>
        <w:t xml:space="preserve">tarina: Billy Tuttle piti hyppynarusta. Joka päivä hän hyppäsi köyttä. Viime perjantai ei ollut hänelle hyvä. Hän hyppäsi köyttä, mutta kompastui. Häneltä katkesi kaksi etuhammasta. valittu lause: Billy Tuttle tykkäsi hyppiä köyttä.</w:t>
      </w:r>
    </w:p>
    <w:p>
      <w:r>
        <w:rPr>
          <w:b/>
        </w:rPr>
        <w:t xml:space="preserve">Tulos</w:t>
      </w:r>
    </w:p>
    <w:p>
      <w:r>
        <w:t xml:space="preserve">Billy tykkää hyppäämällä köyttä &gt;Syyt/Mahdollistaa&gt; Billy hyppää köyttä joka päivä.</w:t>
      </w:r>
    </w:p>
    <w:p>
      <w:r>
        <w:rPr>
          <w:b/>
        </w:rPr>
        <w:t xml:space="preserve">Esimerkki 6.4642</w:t>
      </w:r>
    </w:p>
    <w:p>
      <w:r>
        <w:t xml:space="preserve">tarina: Alicia päätti, että hänen täytyy puhua Taylorin kanssa. Hän oli vihainen Taylorille. Kun tytöt puhuivat, he tajusivat, ettei heidän pitäisi olla ystäviä. He halasivat viimeisen kerran ja kävelivät pois. Molemmat pidättelivät kyyneleitä. valittu lause: Alicia päätti, että hänen oli puhuttava Taylorin kanssa.</w:t>
      </w:r>
    </w:p>
    <w:p>
      <w:r>
        <w:rPr>
          <w:b/>
        </w:rPr>
        <w:t xml:space="preserve">Tulos</w:t>
      </w:r>
    </w:p>
    <w:p>
      <w:r>
        <w:t xml:space="preserve">Alicia päättää puhua &gt;Syyt/mahdollistaa&gt; Alicia puhuu.</w:t>
      </w:r>
    </w:p>
    <w:p>
      <w:r>
        <w:rPr>
          <w:b/>
        </w:rPr>
        <w:t xml:space="preserve">Esimerkki 6.4643</w:t>
      </w:r>
    </w:p>
    <w:p>
      <w:r>
        <w:t xml:space="preserve">tarina: Kävimme viime viikolla rannalla. Vauva rakastaa leikkiä hiekassa. En voinut uskoa sitä, kun hän alkoi syödä hiekkaa. Kiirehdin pesemään sen pois hänen suustaan. Uskon, että hän oli jo nielaissut osan. valittu lause: Ryntäsin pesemään sen pois hänen suustaan.</w:t>
      </w:r>
    </w:p>
    <w:p>
      <w:r>
        <w:rPr>
          <w:b/>
        </w:rPr>
        <w:t xml:space="preserve">Tulos</w:t>
      </w:r>
    </w:p>
    <w:p>
      <w:r>
        <w:t xml:space="preserve">Peseydyn kiireesti &gt;Syyt/mahdollistaa&gt; Peseydyn</w:t>
      </w:r>
    </w:p>
    <w:p>
      <w:r>
        <w:rPr>
          <w:b/>
        </w:rPr>
        <w:t xml:space="preserve">Esimerkki 6.4644</w:t>
      </w:r>
    </w:p>
    <w:p>
      <w:r>
        <w:t xml:space="preserve">tarina: Tom halusi korjata autonsa. Mutta hän ei halunnut liata käsiään. Hän ei tiennyt, mitä tehdä. Hän päätti ostaa hanskat. Sitten hän korjasi autonsa likaamatta käsiään. valittu lause: Mutta hän ei halunnut liata käsiään.</w:t>
      </w:r>
    </w:p>
    <w:p>
      <w:r>
        <w:rPr>
          <w:b/>
        </w:rPr>
        <w:t xml:space="preserve">Tulos</w:t>
      </w:r>
    </w:p>
    <w:p>
      <w:r>
        <w:t xml:space="preserve">Tom ei halua liata käsiään &gt;Syyt/Mahdollistaa&gt; Tom käyttää käsineitä.</w:t>
      </w:r>
    </w:p>
    <w:p>
      <w:r>
        <w:rPr>
          <w:b/>
        </w:rPr>
        <w:t xml:space="preserve">Tulos</w:t>
      </w:r>
    </w:p>
    <w:p>
      <w:r>
        <w:t xml:space="preserve">Hän ei halua liata käsiään &gt;Syyt/Mahdollistaa&gt; Hän ostaa hansikkaat</w:t>
      </w:r>
    </w:p>
    <w:p>
      <w:r>
        <w:rPr>
          <w:b/>
        </w:rPr>
        <w:t xml:space="preserve">Esimerkki 6.4645</w:t>
      </w:r>
    </w:p>
    <w:p>
      <w:r>
        <w:t xml:space="preserve">tarina: Ajoin pyörällä ruokakauppaan. Pysäköin pyöräni pyörätelineille. Menin sisälle ja kävin ruokaostoksilla. Ostosten jälkeen huomasin, että pyöräni oli varastettu. Otin puhelimeni ja ilmoitin asiasta poliisille. valittu lause: Ostosten jälkeen huomasin, että pyöräni oli varastettu.</w:t>
      </w:r>
    </w:p>
    <w:p>
      <w:r>
        <w:rPr>
          <w:b/>
        </w:rPr>
        <w:t xml:space="preserve">Tulos</w:t>
      </w:r>
    </w:p>
    <w:p>
      <w:r>
        <w:t xml:space="preserve">Huomaan, että pyöräni varastettiin ostosten jälkeen &gt;Syyt/Mahdollistaa&gt; Ilmoitan asiasta poliisille.</w:t>
      </w:r>
    </w:p>
    <w:p>
      <w:r>
        <w:rPr>
          <w:b/>
        </w:rPr>
        <w:t xml:space="preserve">Esimerkki 6.4646</w:t>
      </w:r>
    </w:p>
    <w:p>
      <w:r>
        <w:t xml:space="preserve">tarina: Dahlia oli sokea, mutta se ei tuntunut koskaan masentavan häntä. Ainoa asia, joka häntä vaivasi, oli yksinolo. Hän päätti tavata toisen sokean ihmisen. Ronald oli myös sokea, ja he molemmat viihtyivät hyvin. He ovat edelleen hyvin läheisiä, ja Ronald kosi juuri Dahliaa. valittu lause: Ainoa asia, joka häntä vaivasi, oli yksinolo.</w:t>
      </w:r>
    </w:p>
    <w:p>
      <w:r>
        <w:rPr>
          <w:b/>
        </w:rPr>
        <w:t xml:space="preserve">Tulos</w:t>
      </w:r>
    </w:p>
    <w:p>
      <w:r>
        <w:t xml:space="preserve">Dahliaa häiritsee yksinolo &gt;Syyt/Mahdollistaa&gt; Dahlia päättää tavata jonkun...</w:t>
      </w:r>
    </w:p>
    <w:p>
      <w:r>
        <w:rPr>
          <w:b/>
        </w:rPr>
        <w:t xml:space="preserve">Esimerkki 6.4647</w:t>
      </w:r>
    </w:p>
    <w:p>
      <w:r>
        <w:t xml:space="preserve">tarina: Andrew huomaa, ettei ole koskaan käynyt paikallisessa puistossaan. Hän laittaa juoksukengät jalkaan ja kävelee puistoon. Puistossa hän näkee monia muita ihmisiä kävelemässä ja juoksemassa. Hän päättää käydä puistossa useammin. Andrew on iloinen siitä, että hän on käynyt paikallisessa puistossaan. valittu lause: Hän laittaa juoksukengät jalkaan ja kävelee puistoon.</w:t>
      </w:r>
    </w:p>
    <w:p>
      <w:r>
        <w:rPr>
          <w:b/>
        </w:rPr>
        <w:t xml:space="preserve">Tulos</w:t>
      </w:r>
    </w:p>
    <w:p>
      <w:r>
        <w:t xml:space="preserve">Andrew menee puistoon &gt;Syyt/Mahdollistaa&gt; Andrew lähtee puistosta.</w:t>
      </w:r>
    </w:p>
    <w:p>
      <w:r>
        <w:rPr>
          <w:b/>
        </w:rPr>
        <w:t xml:space="preserve">Esimerkki 6.4648</w:t>
      </w:r>
    </w:p>
    <w:p>
      <w:r>
        <w:t xml:space="preserve">tarina: David ja Pam menivät kahvilaan. He tilasivat kahvia ja joivat yhdessä. Mutta Pam läikytti kahvia kömpelösti hameelleen. Hän ei halunnut näyttää tyhmältä Davidin edessä. Niinpä hän syytti kahvilaa siitä, että hänen kupistaan oli mennyt kansi rikki. valittu lause: David ja Pam menivät kahvilaan.</w:t>
      </w:r>
    </w:p>
    <w:p>
      <w:r>
        <w:rPr>
          <w:b/>
        </w:rPr>
        <w:t xml:space="preserve">Tulos</w:t>
      </w:r>
    </w:p>
    <w:p>
      <w:r>
        <w:t xml:space="preserve">David ja Pam menevät kauppaan &gt;Syyt/mahdollistaa&gt; David ja Pam hakevat kahvia.</w:t>
      </w:r>
    </w:p>
    <w:p>
      <w:r>
        <w:rPr>
          <w:b/>
        </w:rPr>
        <w:t xml:space="preserve">Esimerkki 6.4649</w:t>
      </w:r>
    </w:p>
    <w:p>
      <w:r>
        <w:t xml:space="preserve">tarina: John tarvitsi uuden pyörän. Hänen vanha pyöränsä hajosi. Hänen äitinsä vei hänet kauppaan. Hän osti kirkkaanpunaisen! Hän ajoi uudella pyörällään koko päivän! valittu lause: John tarvitsi uuden pyörän.</w:t>
      </w:r>
    </w:p>
    <w:p>
      <w:r>
        <w:rPr>
          <w:b/>
        </w:rPr>
        <w:t xml:space="preserve">Tulos</w:t>
      </w:r>
    </w:p>
    <w:p>
      <w:r>
        <w:t xml:space="preserve">John tarvitsee uuden polkupyörän &gt;Syyt/Mahdollistaa&gt; Johnin äiti vie hänet kauppaan.</w:t>
      </w:r>
    </w:p>
    <w:p>
      <w:r>
        <w:rPr>
          <w:b/>
        </w:rPr>
        <w:t xml:space="preserve">Esimerkki 6.4650</w:t>
      </w:r>
    </w:p>
    <w:p>
      <w:r>
        <w:t xml:space="preserve">tarina: Kate oli tuomassa ruokaostoksia, kun mehiläinen tuli sisään. Hän yritti metsästää sen ja hankkiutua eroon siitä. Se roikkui hänen ikkunansa ympärillä, ja hän yritti lyödä sitä. Sitten mehiläinen ryömi koloon. Hän ei saanut sitä kiinni ja päätti luovuttaa. valittu lause: Sitten mehiläinen ryömi koloon.</w:t>
      </w:r>
    </w:p>
    <w:p>
      <w:r>
        <w:rPr>
          <w:b/>
        </w:rPr>
        <w:t xml:space="preserve">Tulos</w:t>
      </w:r>
    </w:p>
    <w:p>
      <w:r>
        <w:t xml:space="preserve">Mehiläinen ryömii reikään &gt;Syyt/mahdollistaa&gt; Mehiläinen poistuu reiästä.</w:t>
      </w:r>
    </w:p>
    <w:p>
      <w:r>
        <w:rPr>
          <w:b/>
        </w:rPr>
        <w:t xml:space="preserve">Tulos</w:t>
      </w:r>
    </w:p>
    <w:p>
      <w:r>
        <w:t xml:space="preserve">Mehiläinen ryömii reikään &gt;Syyt/mahdollistaa&gt; Kate luopuu mehiläisen tappamisesta.</w:t>
      </w:r>
    </w:p>
    <w:p>
      <w:r>
        <w:rPr>
          <w:b/>
        </w:rPr>
        <w:t xml:space="preserve">Esimerkki 6.4651</w:t>
      </w:r>
    </w:p>
    <w:p>
      <w:r>
        <w:t xml:space="preserve">tarina: Daven veli John oli aina niin ilkeä Davelle. Hän ei koskaan antanut Daven leikkiä Johnin ja hänen ystäviensä kanssa. Eräänä päivänä Dave näki, kun koira jahtasi Johnia. Dave pysäytti koiran ja pelasti Johnin. Sen jälkeen John oli paljon ystävällisempi Davelle. valittu lause: Sen jälkeen John oli paljon kiltimpi Davelle.</w:t>
      </w:r>
    </w:p>
    <w:p>
      <w:r>
        <w:rPr>
          <w:b/>
        </w:rPr>
        <w:t xml:space="preserve">Tulos</w:t>
      </w:r>
    </w:p>
    <w:p>
      <w:r>
        <w:t xml:space="preserve">John on mukava Davelle &gt;Syyt/mahdollistaa&gt; Dave on mukava Johnille.</w:t>
      </w:r>
    </w:p>
    <w:p>
      <w:r>
        <w:rPr>
          <w:b/>
        </w:rPr>
        <w:t xml:space="preserve">Esimerkki 6.4652</w:t>
      </w:r>
    </w:p>
    <w:p>
      <w:r>
        <w:t xml:space="preserve">tarina: Eilen illalla päätin tehdä päivällistä poikaystävälleni. Hänen lempiruokansa oli pasta, joten keitin sitä. Tein myös leipää. Pastasta tuli hyvää, mutta paahtoleipä paloi. Poikaystäväni piti siitä silti. valittu lause: Eilen illalla päätin tehdä poikaystävälleni illallista.</w:t>
      </w:r>
    </w:p>
    <w:p>
      <w:r>
        <w:rPr>
          <w:b/>
        </w:rPr>
        <w:t xml:space="preserve">Tulos</w:t>
      </w:r>
    </w:p>
    <w:p>
      <w:r>
        <w:t xml:space="preserve">Keitän pastaa poikaystävälleni &gt;Syyt/Mahdollistaa&gt; Poikaystäväni syö pastaa.</w:t>
      </w:r>
    </w:p>
    <w:p>
      <w:r>
        <w:rPr>
          <w:b/>
        </w:rPr>
        <w:t xml:space="preserve">Esimerkki 6.4653</w:t>
      </w:r>
    </w:p>
    <w:p>
      <w:r>
        <w:t xml:space="preserve">tarina: Mies meni puistoon ruokkimaan ankkoja. Hän heitti leipää veteen, ja ankat tulivat. Suuri joutsen ui ankkojen luokse. Mies heitti lisää leipää pitääkseen joutsenen paikalla. Joutsen torjui innoissaan. valittu lause: Hän heitti leipää veteen ja ankat tulivat.</w:t>
      </w:r>
    </w:p>
    <w:p>
      <w:r>
        <w:rPr>
          <w:b/>
        </w:rPr>
        <w:t xml:space="preserve">Tulos</w:t>
      </w:r>
    </w:p>
    <w:p>
      <w:r>
        <w:t xml:space="preserve">Mies heittää leipää &gt;Syyt/mahdollistaa&gt; Ankat syövät.</w:t>
      </w:r>
    </w:p>
    <w:p>
      <w:r>
        <w:rPr>
          <w:b/>
        </w:rPr>
        <w:t xml:space="preserve">Tulos</w:t>
      </w:r>
    </w:p>
    <w:p>
      <w:r>
        <w:t xml:space="preserve">Mies heittää leipää veteen &gt;Syyt/mahdollistaa&gt; Ankat tulevat.</w:t>
      </w:r>
    </w:p>
    <w:p>
      <w:r>
        <w:rPr>
          <w:b/>
        </w:rPr>
        <w:t xml:space="preserve">Esimerkki 6.4654</w:t>
      </w:r>
    </w:p>
    <w:p>
      <w:r>
        <w:t xml:space="preserve">tarina: Olimme joka kesä isoisäni tilalla. Pelasimme baseballia serkkujen kanssa. Vietimme siellä koko iltapäivän. Se oli niin hauskaa, vaikka pelasimme kaksi vastaan kaksi. Se on yksi lapsuuteni lempimuistoista. valittu lause: Se oli niin hauskaa, vaikka se oli 2 vastaan 2.</w:t>
      </w:r>
    </w:p>
    <w:p>
      <w:r>
        <w:rPr>
          <w:b/>
        </w:rPr>
        <w:t xml:space="preserve">Tulos</w:t>
      </w:r>
    </w:p>
    <w:p>
      <w:r>
        <w:t xml:space="preserve">Minusta baseballin pelaaminen serkkujeni kanssa on hauskaa &gt;Syyt/Mahdollistaa&gt; Muistan pelanneeni baseballia serkkujeni kanssa.</w:t>
      </w:r>
    </w:p>
    <w:p>
      <w:r>
        <w:rPr>
          <w:b/>
        </w:rPr>
        <w:t xml:space="preserve">Esimerkki 6.4655</w:t>
      </w:r>
    </w:p>
    <w:p>
      <w:r>
        <w:t xml:space="preserve">tarina: Kevin oli hermostunut, koska se oli hänen ensimmäinen päivänsä uudessa koulussa. Hän astui rakennukseen ja etsi luokkahuonettaan. Ensimmäisellä tunnilla Kevin huomasi, että muutkin lapset olivat uusia. Hän aloitti keskustelun muiden uusien lasten kanssa. Päivä muuttui yhtäkkiä helpommaksi, kun hän nyt tapasi mahdollisia ystäviä. valittu lause: Kevin oli hermostunut, koska se oli hänen ensimmäinen päivänsä uudessa koulussa.</w:t>
      </w:r>
    </w:p>
    <w:p>
      <w:r>
        <w:rPr>
          <w:b/>
        </w:rPr>
        <w:t xml:space="preserve">Tulos</w:t>
      </w:r>
    </w:p>
    <w:p>
      <w:r>
        <w:t xml:space="preserve">Kevin on uudessa koulussa &gt;Syyt/Mahdollistaa&gt; Kevin menee uuteen kouluun.</w:t>
      </w:r>
    </w:p>
    <w:p>
      <w:r>
        <w:rPr>
          <w:b/>
        </w:rPr>
        <w:t xml:space="preserve">Tulos</w:t>
      </w:r>
    </w:p>
    <w:p>
      <w:r>
        <w:t xml:space="preserve">Kevin on uudessa koulussa &gt;Syyt/Mahdollistaa&gt; Kevin astuu rakennukseen.</w:t>
      </w:r>
    </w:p>
    <w:p>
      <w:r>
        <w:rPr>
          <w:b/>
        </w:rPr>
        <w:t xml:space="preserve">Tulos</w:t>
      </w:r>
    </w:p>
    <w:p>
      <w:r>
        <w:t xml:space="preserve">Kevin on koulussa ensimmäistä kertaa &gt;Syyt/Mahdollistaa&gt; Kevin etsii luokkahuonettaan.</w:t>
      </w:r>
    </w:p>
    <w:p>
      <w:r>
        <w:rPr>
          <w:b/>
        </w:rPr>
        <w:t xml:space="preserve">Esimerkki 6.4656</w:t>
      </w:r>
    </w:p>
    <w:p>
      <w:r>
        <w:t xml:space="preserve">tarina: Ernie lähti eräänä päivänä kävelylle puistoon. Ernie käveli tenniskentän ohi ja näki kahden kauniin naisen pelaavan. Hän ei ollut koskaan ennen pelannut tennistä, mutta hän päätti opetella. Seuraavana päivänä hän meni puistoon, ja naiset olivat siellä taas. He kutsuivat hänet mukaansa, ja lopulta toisesta tuli hänen vaimonsa. valittu lause: Ernie lähti eräänä päivänä kävelylle puistoon.</w:t>
      </w:r>
    </w:p>
    <w:p>
      <w:r>
        <w:rPr>
          <w:b/>
        </w:rPr>
        <w:t xml:space="preserve">Tulos</w:t>
      </w:r>
    </w:p>
    <w:p>
      <w:r>
        <w:t xml:space="preserve">Ernie lähtee kävelylle &gt;Syyt/mahdollistaa&gt; Ernie tulee kotiin.</w:t>
      </w:r>
    </w:p>
    <w:p>
      <w:r>
        <w:rPr>
          <w:b/>
        </w:rPr>
        <w:t xml:space="preserve">Esimerkki 6.4657</w:t>
      </w:r>
    </w:p>
    <w:p>
      <w:r>
        <w:t xml:space="preserve">tarina: Bart rakasti rullalautailua. Hän skeittasi aina koulun ympäri. Rehtori ei antanut hänen skeitata. Eräänä päivänä rehtori sai Bartin kiinni skeittaamisesta ja vei hänen lautansa! Bartin oli odotettava päivän loppuun asti saadakseen sen takaisin. valittu lause: Eräänä päivänä rehtori sai hänet kiinni luistelemasta ja otti hänen laudan!</w:t>
      </w:r>
    </w:p>
    <w:p>
      <w:r>
        <w:rPr>
          <w:b/>
        </w:rPr>
        <w:t xml:space="preserve">Tulos</w:t>
      </w:r>
    </w:p>
    <w:p>
      <w:r>
        <w:t xml:space="preserve">Bart menettää laudan &gt;Syyt/mahdollistaa&gt; Bart saa sen takaisin.</w:t>
      </w:r>
    </w:p>
    <w:p>
      <w:r>
        <w:rPr>
          <w:b/>
        </w:rPr>
        <w:t xml:space="preserve">Esimerkki 6.4658</w:t>
      </w:r>
    </w:p>
    <w:p>
      <w:r>
        <w:t xml:space="preserve">tarina: Chris rakasti NFL:ää. Hän halusi aina mennä peliin. Eräänä iltana hänen isänsä kertoi vievänsä hänet peliin. Chris innostuu ja hyppii ylös ja alas. Chris ja hänen isänsä menevät peliin ja heillä on hauskaa. valittu lause: Chris innostuu ja hyppii ylös ja alas.</w:t>
      </w:r>
    </w:p>
    <w:p>
      <w:r>
        <w:rPr>
          <w:b/>
        </w:rPr>
        <w:t xml:space="preserve">Tulos</w:t>
      </w:r>
    </w:p>
    <w:p>
      <w:r>
        <w:t xml:space="preserve">Chris innostuu &gt;Syyt/mahdollistaa&gt; Chris hyppii ylös ja alas.</w:t>
      </w:r>
    </w:p>
    <w:p>
      <w:r>
        <w:rPr>
          <w:b/>
        </w:rPr>
        <w:t xml:space="preserve">Esimerkki 6.4659</w:t>
      </w:r>
    </w:p>
    <w:p>
      <w:r>
        <w:t xml:space="preserve">tarina: Ystävälläni oli vanha Range Rover. Emme tiedä, miten hän osti sen, koska hän on aina ollut rahaton. Mutta se oli todellinen hakkaaja. Kerran hänen piti viedä se korjaamolle. Se oli niin rikki, että häntä kehotettiin ostamaan uusi auto. valittu lause: Se oli niin huonokuntoinen, että häntä kehotettiin ostamaan uusi auto.</w:t>
      </w:r>
    </w:p>
    <w:p>
      <w:r>
        <w:rPr>
          <w:b/>
        </w:rPr>
        <w:t xml:space="preserve">Tulos</w:t>
      </w:r>
    </w:p>
    <w:p>
      <w:r>
        <w:t xml:space="preserve">mekaanikko kehottaa ystävääni ostamaan uuden auton &gt;Syyt/Mahdollistaa&gt; Ystäväni vie autonsa toiseen korjaamoon.</w:t>
      </w:r>
    </w:p>
    <w:p>
      <w:r>
        <w:rPr>
          <w:b/>
        </w:rPr>
        <w:t xml:space="preserve">Esimerkki 6.4660</w:t>
      </w:r>
    </w:p>
    <w:p>
      <w:r>
        <w:t xml:space="preserve">tarina: Galenin isä rakasti purjeveneitä. Galenilla ei ollut koskaan aikaa oppia purjehtimaan. Eräänä päivänä hän päätti, että hän haluaisi kokeilla sitä. Galen pyysi isäänsä opettamaan häntä purjehtimaan. Nyt hänellä on uusi lempiharrastus. valittu lause: Galen pyysi isäänsä opettamaan hänet purjehtimaan.</w:t>
      </w:r>
    </w:p>
    <w:p>
      <w:r>
        <w:rPr>
          <w:b/>
        </w:rPr>
        <w:t xml:space="preserve">Tulos</w:t>
      </w:r>
    </w:p>
    <w:p>
      <w:r>
        <w:t xml:space="preserve">Galen pyytää saada opetusta &gt;Syyt/mahdollistaa&gt; Galen saa opetusta.</w:t>
      </w:r>
    </w:p>
    <w:p>
      <w:r>
        <w:rPr>
          <w:b/>
        </w:rPr>
        <w:t xml:space="preserve">Esimerkki 6.4661</w:t>
      </w:r>
    </w:p>
    <w:p>
      <w:r>
        <w:t xml:space="preserve">tarina: Manny käveli katua pitkin ja ylitti sen. Hän käveli vielä kolme korttelia jäätelökauppaan. Hän tilasi jäätelön ja söi sen. Hän luki lehteä. Hän käveli kotiin: Hän käveli vielä kolme korttelia jäätelökauppaan.</w:t>
      </w:r>
    </w:p>
    <w:p>
      <w:r>
        <w:rPr>
          <w:b/>
        </w:rPr>
        <w:t xml:space="preserve">Tulos</w:t>
      </w:r>
    </w:p>
    <w:p>
      <w:r>
        <w:t xml:space="preserve">Manny kävelee jäätelökauppaan &gt;Syyt/mahdollistaa&gt; Manny ostaa jäätelöä.</w:t>
      </w:r>
    </w:p>
    <w:p>
      <w:r>
        <w:rPr>
          <w:b/>
        </w:rPr>
        <w:t xml:space="preserve">Esimerkki 6.4662</w:t>
      </w:r>
    </w:p>
    <w:p>
      <w:r>
        <w:t xml:space="preserve">tarina: Jerome ja hänen ystävänsä pukeutuivat tummiin vaatteisiin ja hiipivät ulos. Hänen ystävänsä halusivat maalata rakennuksen, joten Jerome lähti heidän mukaansa. Kun he pääsivät rakennuksen seinälle, Jeromea jännitti. Kun he alkoivat ruiskumaalata, Jerome lähti juoksemaan. Hänen ystävänsä alkoivat haukkua häntä, mutta Jerome tunsi olonsa paremmaksi. valittu lause: Jerome ja hänen ystävänsä pukeutuivat tummiin vaatteisiin ja hiipivät ulos.</w:t>
      </w:r>
    </w:p>
    <w:p>
      <w:r>
        <w:rPr>
          <w:b/>
        </w:rPr>
        <w:t xml:space="preserve">Tulos</w:t>
      </w:r>
    </w:p>
    <w:p>
      <w:r>
        <w:t xml:space="preserve">Jerome ja hänen ystävänsä hiipivät ulos pukeutuneina tummiin vaatteisiin &gt;Syyt/Tekijät&gt; Jerome ja hänen ystävänsä menevät rakennukseen, jonka he halusivat maalata spraymaalilla.</w:t>
      </w:r>
    </w:p>
    <w:p>
      <w:r>
        <w:rPr>
          <w:b/>
        </w:rPr>
        <w:t xml:space="preserve">Esimerkki 6.4663</w:t>
      </w:r>
    </w:p>
    <w:p>
      <w:r>
        <w:t xml:space="preserve">tarina: Reggie heräsi eräänä aamuna nälkäisenä. Hän meni keittiöön katsomaan, mitä hän voisi syödä. Jääkaapissa oli munia ja riisiä. Reggie otti munat ja laittoi ne liedelle. Hän keitti munia, kunnes ne eivät enää olleet juoksevia. valittu lause: Reggie heräsi eräänä aamuna nälkäisenä.</w:t>
      </w:r>
    </w:p>
    <w:p>
      <w:r>
        <w:rPr>
          <w:b/>
        </w:rPr>
        <w:t xml:space="preserve">Tulos</w:t>
      </w:r>
    </w:p>
    <w:p>
      <w:r>
        <w:t xml:space="preserve">Reggie herää nälkäisenä &gt;Syyt/mahdollistaa&gt; Reggie keittää munia.</w:t>
      </w:r>
    </w:p>
    <w:p>
      <w:r>
        <w:rPr>
          <w:b/>
        </w:rPr>
        <w:t xml:space="preserve">Tulos</w:t>
      </w:r>
    </w:p>
    <w:p>
      <w:r>
        <w:t xml:space="preserve">Reggie on nälkäinen &gt;Syyt/mahdollistaa&gt; Reggie kokkaa ruokaa.</w:t>
      </w:r>
    </w:p>
    <w:p>
      <w:r>
        <w:rPr>
          <w:b/>
        </w:rPr>
        <w:t xml:space="preserve">Esimerkki 6.4664</w:t>
      </w:r>
    </w:p>
    <w:p>
      <w:r>
        <w:t xml:space="preserve">tarina: Bill päätti, että oli aika ottaa valokuvia ajotieltä. Ongelmana oli, että se oli lehtien peitossa. Hän sai lapsensa auttamaan häntä lehtien poistamisessa ennen koulua. Heiltä kesti kaksi tuntia, mutta he pussittivat kaikki lehdet. Hän maksoi lapsilleen 20 dollaria kullekin. valittu lause: Ongelmana oli, että se oli lehtien peitossa.</w:t>
      </w:r>
    </w:p>
    <w:p>
      <w:r>
        <w:rPr>
          <w:b/>
        </w:rPr>
        <w:t xml:space="preserve">Tulos</w:t>
      </w:r>
    </w:p>
    <w:p>
      <w:r>
        <w:t xml:space="preserve">Billin ajotie on lehtien peitossa &gt;Syyt/Mahdollistaa&gt; Bill ja hänen lapsensa keräävät lehdet pusseihin.</w:t>
      </w:r>
    </w:p>
    <w:p>
      <w:r>
        <w:rPr>
          <w:b/>
        </w:rPr>
        <w:t xml:space="preserve">Tulos</w:t>
      </w:r>
    </w:p>
    <w:p>
      <w:r>
        <w:t xml:space="preserve">Pihatie on lehtien peitossa &gt;Syyt/Mahdollistaa&gt; Bill pyytää lapsiaan auttamaan.</w:t>
      </w:r>
    </w:p>
    <w:p>
      <w:r>
        <w:rPr>
          <w:b/>
        </w:rPr>
        <w:t xml:space="preserve">Esimerkki 6.4665</w:t>
      </w:r>
    </w:p>
    <w:p>
      <w:r>
        <w:t xml:space="preserve">tarina: Kävin eilen poimimassa kukkia. Minulla on kiva puutarha pihallani ja kävin poimimassa sitä. Poimin tulppaaneja ja ruusuja. Kun olin valmis laitoin ne maljakkoon. Sain niin paljon kohteliaisuuksia kukista. valittu lause: Kävin eilen poimimassa kukkia.</w:t>
      </w:r>
    </w:p>
    <w:p>
      <w:r>
        <w:rPr>
          <w:b/>
        </w:rPr>
        <w:t xml:space="preserve">Tulos</w:t>
      </w:r>
    </w:p>
    <w:p>
      <w:r>
        <w:t xml:space="preserve">Poimin kukkia &gt;Syyt/mahdollistaa&gt; Laitan ne maljakkoon.</w:t>
      </w:r>
    </w:p>
    <w:p>
      <w:r>
        <w:rPr>
          <w:b/>
        </w:rPr>
        <w:t xml:space="preserve">Tulos</w:t>
      </w:r>
    </w:p>
    <w:p>
      <w:r>
        <w:t xml:space="preserve">Käyn poimimassa kukkia &gt;Syyt/mahdollistavat&gt; Poimin kukkia.</w:t>
      </w:r>
    </w:p>
    <w:p>
      <w:r>
        <w:rPr>
          <w:b/>
        </w:rPr>
        <w:t xml:space="preserve">Esimerkki 6.4666</w:t>
      </w:r>
    </w:p>
    <w:p>
      <w:r>
        <w:t xml:space="preserve">tarina: Toin eilen illalla baarista tytön kotiin. Keskellä yötä heräsin siihen, että hän tuijotti minua. Kysyin häneltä, miksi hän tuijottaa minua, mutta en saanut vastausta. Valotin puhelimeni valoa hänen silmiinsä ja näin vain valkoista valkuaista. Tämä tyttö nukkui silmät auki, enkä enää koskaan soittanut hänelle. valittu lause: Toin eilen illalla baarista tytön kotiin.</w:t>
      </w:r>
    </w:p>
    <w:p>
      <w:r>
        <w:rPr>
          <w:b/>
        </w:rPr>
        <w:t xml:space="preserve">Tulos</w:t>
      </w:r>
    </w:p>
    <w:p>
      <w:r>
        <w:t xml:space="preserve">Tuon tytön kotiini &gt;Syyt/Mahdollistaa&gt; Tyttö tuijottaa minua.</w:t>
      </w:r>
    </w:p>
    <w:p>
      <w:r>
        <w:rPr>
          <w:b/>
        </w:rPr>
        <w:t xml:space="preserve">Tulos</w:t>
      </w:r>
    </w:p>
    <w:p>
      <w:r>
        <w:t xml:space="preserve">Tuon baarista tytön kotiin &gt;Syyt/mahdollistaa&gt; Herään siihen, että tyttö tuijottaa minua.</w:t>
      </w:r>
    </w:p>
    <w:p>
      <w:r>
        <w:rPr>
          <w:b/>
        </w:rPr>
        <w:t xml:space="preserve">Esimerkki 6.4667</w:t>
      </w:r>
    </w:p>
    <w:p>
      <w:r>
        <w:t xml:space="preserve">tarina: Tänään iltapäivällä leikin koirieni kanssa kiinniottoa. Olemme aina rakastaneet mennä puistoon leikkimään kopittelua. Minulla oli mukava frisbee, jolla leikimme. Lopussa annoin koirille luun. Ne olivat hyviä lemmikkejä. valittu lause: Meistä oli aina ihanaa mennä puistoon leikkimään kopittelua.</w:t>
      </w:r>
    </w:p>
    <w:p>
      <w:r>
        <w:rPr>
          <w:b/>
        </w:rPr>
        <w:t xml:space="preserve">Tulos</w:t>
      </w:r>
    </w:p>
    <w:p>
      <w:r>
        <w:t xml:space="preserve">Rakastamme puistossa käymistä &gt;Syyt/mahdollistavat&gt; Käymme puistossa.</w:t>
      </w:r>
    </w:p>
    <w:p>
      <w:r>
        <w:rPr>
          <w:b/>
        </w:rPr>
        <w:t xml:space="preserve">Esimerkki 6.4668</w:t>
      </w:r>
    </w:p>
    <w:p>
      <w:r>
        <w:t xml:space="preserve">tarina: Marlene tykkäsi ottaa kuvia. Hän oli jopa käynyt valokuvauskursseilla. Ihmiset pitivät siitä, millaisia Marlenen kuvat olivat. Ihmiset tarjoutuivat maksamaan Marlenelle siitä, että hän ottaisi kuvia tapahtumissa. Marlene perusti oman valokuvausyrityksen. valittu lause: Ihmiset tarjoutuivat maksamaan hänelle siitä, että hän ottaisi kuvia tapahtumissa.</w:t>
      </w:r>
    </w:p>
    <w:p>
      <w:r>
        <w:rPr>
          <w:b/>
        </w:rPr>
        <w:t xml:space="preserve">Tulos</w:t>
      </w:r>
    </w:p>
    <w:p>
      <w:r>
        <w:t xml:space="preserve">Ihmiset tarjoutuvat maksamaan Marlenen kuvista &gt;Syyt/mahdollistavat&gt; Marlene aloittaa valokuvausyrityksen.</w:t>
      </w:r>
    </w:p>
    <w:p>
      <w:r>
        <w:rPr>
          <w:b/>
        </w:rPr>
        <w:t xml:space="preserve">Esimerkki 6.4669</w:t>
      </w:r>
    </w:p>
    <w:p>
      <w:r>
        <w:t xml:space="preserve">tarina: Kun avaamme hamsterihäkkimme, se ryömii ulos. Se tunkee aina antamamme pekaanipähkinäiset herkut pussiinsa. Sitten se kylvettää itsensä. Yleensä se kakkaa meidän päällemme. Silloin laitamme sen takaisin häkkiinsä. valittu lause: Yleensä se kakkaa päällemme.</w:t>
      </w:r>
    </w:p>
    <w:p>
      <w:r>
        <w:rPr>
          <w:b/>
        </w:rPr>
        <w:t xml:space="preserve">Tulos</w:t>
      </w:r>
    </w:p>
    <w:p>
      <w:r>
        <w:t xml:space="preserve">Se kakkaa päällemme &gt;Syyt/Mahdollistaa&gt; Laitoimme sen häkkiinsä.</w:t>
      </w:r>
    </w:p>
    <w:p>
      <w:r>
        <w:rPr>
          <w:b/>
        </w:rPr>
        <w:t xml:space="preserve">Esimerkki 6.4670</w:t>
      </w:r>
    </w:p>
    <w:p>
      <w:r>
        <w:t xml:space="preserve">tarina: Bob istui tuolissa tuijottaen teräviä työkaluja sisältävää tarjotinta. Novakaani oli alkanut vaikuttaa, ja hän kuolasi kiivaasti. Hän ei ollut varma, mitä oli tulossa, mutta hän tiesi, että se olisi kauheaa. Hammaslääkäri astui sisään, katsoi työkaluja ja työnsi ne syrjään. Kun hän veti esiin moottorisahan, Bob vain pyörtyi. valittu lause: Kun hän veti moottorisahan esiin, Bob vain pyörtyi.</w:t>
      </w:r>
    </w:p>
    <w:p>
      <w:r>
        <w:rPr>
          <w:b/>
        </w:rPr>
        <w:t xml:space="preserve">Tulos</w:t>
      </w:r>
    </w:p>
    <w:p>
      <w:r>
        <w:t xml:space="preserve">Hammaslääkäri vetää esiin moottorisahan &gt;Syyt/mahdollistaa&gt; Bob pyörtyy.</w:t>
      </w:r>
    </w:p>
    <w:p>
      <w:r>
        <w:rPr>
          <w:b/>
        </w:rPr>
        <w:t xml:space="preserve">Esimerkki 6.4671</w:t>
      </w:r>
    </w:p>
    <w:p>
      <w:r>
        <w:t xml:space="preserve">tarina: Sally jätti kupin ulos. Hän meni sisälle ja unohti sen. Alkoi sataa kovaa. Kuppi täyttyi vedellä. Sally juoksi ulos ja toi kupin sisään. valittu lause: Sally jätti kupin ulos.</w:t>
      </w:r>
    </w:p>
    <w:p>
      <w:r>
        <w:rPr>
          <w:b/>
        </w:rPr>
        <w:t xml:space="preserve">Tulos</w:t>
      </w:r>
    </w:p>
    <w:p>
      <w:r>
        <w:t xml:space="preserve">Sally jättää kupin ulos &gt;Syyt/Mahdollistaa&gt; Kuppiin sataa vettä.</w:t>
      </w:r>
    </w:p>
    <w:p>
      <w:r>
        <w:rPr>
          <w:b/>
        </w:rPr>
        <w:t xml:space="preserve">Esimerkki 6.4672</w:t>
      </w:r>
    </w:p>
    <w:p>
      <w:r>
        <w:t xml:space="preserve">tarina: Amy meni Paneraan lounaalle. Jono oli pidempi kuin hän toivoi. Kun hänen aikansa viimein koitti, kassanhoitaja käveli pois. Amy pyysi häntä tulemaan takaisin. Kassanhoitaja sanoi Amylle olevansa tauolla ja käveli pois. valittu lause: Kassanhoitaja kertoi Amylle olevansa tauolla ja käveli pois.</w:t>
      </w:r>
    </w:p>
    <w:p>
      <w:r>
        <w:rPr>
          <w:b/>
        </w:rPr>
        <w:t xml:space="preserve">Tulos</w:t>
      </w:r>
    </w:p>
    <w:p>
      <w:r>
        <w:t xml:space="preserve">Kassanhoitaja kävelee pois Amyn luota &gt;Syyt/mahdollistaa&gt; Kassanhoitaja istuu alas.</w:t>
      </w:r>
    </w:p>
    <w:p>
      <w:r>
        <w:rPr>
          <w:b/>
        </w:rPr>
        <w:t xml:space="preserve">Tulos</w:t>
      </w:r>
    </w:p>
    <w:p>
      <w:r>
        <w:t xml:space="preserve">Kassanhoitaja poistuu &gt;Syyt/mahdollistaa&gt; Kassanhoitaja palaa takaisin.</w:t>
      </w:r>
    </w:p>
    <w:p>
      <w:r>
        <w:rPr>
          <w:b/>
        </w:rPr>
        <w:t xml:space="preserve">Esimerkki 6.4673</w:t>
      </w:r>
    </w:p>
    <w:p>
      <w:r>
        <w:t xml:space="preserve">tarina: Se oli kolea syksyinen iltapäivä. Tabatha haravoi lehtiä etupihallaan. Hän löysi raskaana olevan kissan, joka makasi lehtikasassa. Hän vei kissan kotiinsa hoitamaan sitä. Kissa synnytti hänen kotonaan 3 tervettä kissanpentua. valittu lause: Hän vei kissan kotiinsa hoitamaan sitä.</w:t>
      </w:r>
    </w:p>
    <w:p>
      <w:r>
        <w:rPr>
          <w:b/>
        </w:rPr>
        <w:t xml:space="preserve">Tulos</w:t>
      </w:r>
    </w:p>
    <w:p>
      <w:r>
        <w:t xml:space="preserve">Tabatha otti kissan kotiinsa &gt;Syyt/Tekijät&gt; Kissa synnytti kotonaan 3 tervettä pennunpoikasta.</w:t>
      </w:r>
    </w:p>
    <w:p>
      <w:r>
        <w:rPr>
          <w:b/>
        </w:rPr>
        <w:t xml:space="preserve">Esimerkki 6.4674</w:t>
      </w:r>
    </w:p>
    <w:p>
      <w:r>
        <w:t xml:space="preserve">tarina: Paul heräsi ja tunsi itsensä kylmäksi. Hän puki hupparin päälleen ja meni alakertaan. Kun hän lähti talosta, alkoi sataa. Paul meni takaisin sisälle hakemaan sadetakkia. Paul käytti sekä hupparia että sadetakkia töihin. valittu lause: Kun hän lähti talosta, alkoi sataa.</w:t>
      </w:r>
    </w:p>
    <w:p>
      <w:r>
        <w:rPr>
          <w:b/>
        </w:rPr>
        <w:t xml:space="preserve">Tulos</w:t>
      </w:r>
    </w:p>
    <w:p>
      <w:r>
        <w:t xml:space="preserve">Alkaa sataa &gt;Syyt/mahdollistaa&gt; Hän tarttuu sadetakkiin.</w:t>
      </w:r>
    </w:p>
    <w:p>
      <w:r>
        <w:rPr>
          <w:b/>
        </w:rPr>
        <w:t xml:space="preserve">Esimerkki 6.4675</w:t>
      </w:r>
    </w:p>
    <w:p>
      <w:r>
        <w:t xml:space="preserve">tarina: Tay oli pitämässä pihamyyntiä. Hän tarvitsi rahaa autonsa korjaamiseen. Hän pelkäsi, ettei saisi kerättyä niin paljon rahaa kuin tarvitsi. Mutta monet ihmiset tulivat hänen myyjäisiinsä ja ostivat tavaroita. Myynnin jälkeen hän oli saanut enemmän kuin tarpeeksi rahaa! valittu lause: Mutta monet ihmiset tulivat hänen myyjäisiinsä ja ostivat tavaroita.</w:t>
      </w:r>
    </w:p>
    <w:p>
      <w:r>
        <w:rPr>
          <w:b/>
        </w:rPr>
        <w:t xml:space="preserve">Tulos</w:t>
      </w:r>
    </w:p>
    <w:p>
      <w:r>
        <w:t xml:space="preserve">Tay myy esineitä &gt;Syyt/mahdollistaa&gt; Tay saa rahaa.</w:t>
      </w:r>
    </w:p>
    <w:p>
      <w:r>
        <w:rPr>
          <w:b/>
        </w:rPr>
        <w:t xml:space="preserve">Esimerkki 6.4676</w:t>
      </w:r>
    </w:p>
    <w:p>
      <w:r>
        <w:t xml:space="preserve">tarina: Opettaja oli vihainen luokalle, koska se ei ollut tehnyt kotitehtäviä. Hän päätti ottaa esiin muutaman koepaketin ja jakaa ne kaikille. Kukaan luokassa ei läpäissyt koetta. Lisäksi opettaja merkitsi kokeen arvosanat arvosanakirjaan. Kaikki olivat raivoissaan. valittu lause: Opettaja suuttui luokalle, koska he eivät tehneet kotitehtäviä.</w:t>
      </w:r>
    </w:p>
    <w:p>
      <w:r>
        <w:rPr>
          <w:b/>
        </w:rPr>
        <w:t xml:space="preserve">Tulos</w:t>
      </w:r>
    </w:p>
    <w:p>
      <w:r>
        <w:t xml:space="preserve">Opettaja suuttuu &gt;Syyt/mahdollistaa&gt; Opettaja rankaisee oppilaita.</w:t>
      </w:r>
    </w:p>
    <w:p>
      <w:r>
        <w:rPr>
          <w:b/>
        </w:rPr>
        <w:t xml:space="preserve">Esimerkki 6.4677</w:t>
      </w:r>
    </w:p>
    <w:p>
      <w:r>
        <w:t xml:space="preserve">tarina: Ostin spagettikurpitsan illalliseksi. Se yritti leikata sitä, jotta voisin keittää sen. Valitettavasti se oli hyvin kova ja veitseni liukastui. Se viilsi kättäni pahasti. Heitin squashin pois ja tilasin sen sijaan pizzan. valittu lause: Se viilsi kättäni pahasti.</w:t>
      </w:r>
    </w:p>
    <w:p>
      <w:r>
        <w:rPr>
          <w:b/>
        </w:rPr>
        <w:t xml:space="preserve">Tulos</w:t>
      </w:r>
    </w:p>
    <w:p>
      <w:r>
        <w:t xml:space="preserve">Saan haavan &gt;Syyt/Mahdollistaa&gt; Menetän verta.</w:t>
      </w:r>
    </w:p>
    <w:p>
      <w:r>
        <w:rPr>
          <w:b/>
        </w:rPr>
        <w:t xml:space="preserve">Esimerkki 6.4678</w:t>
      </w:r>
    </w:p>
    <w:p>
      <w:r>
        <w:t xml:space="preserve">tarina: Hän on tehnyt ylitöitä saadakseen työnsä tehtyä. Muut toimiston työntekijät pitävät Tomia hienona kaverina. Eräänä päivänä Tom kutsutaan toimistoon. Tomin pomo antaa hänelle palkankorotuksen. valittu lause: Tom on ollut ahkerasti töissä.</w:t>
      </w:r>
    </w:p>
    <w:p>
      <w:r>
        <w:rPr>
          <w:b/>
        </w:rPr>
        <w:t xml:space="preserve">Tulos</w:t>
      </w:r>
    </w:p>
    <w:p>
      <w:r>
        <w:t xml:space="preserve">Tom työskentelee ahkerasti &gt;Syyt/Mahdollistaa&gt; Tom saa palkankorotuksen.</w:t>
      </w:r>
    </w:p>
    <w:p>
      <w:r>
        <w:rPr>
          <w:b/>
        </w:rPr>
        <w:t xml:space="preserve">Esimerkki 6.4679</w:t>
      </w:r>
    </w:p>
    <w:p>
      <w:r>
        <w:t xml:space="preserve">tarina: Dina päätti tehdä vapaaehtoistyötä vanhainkodissa. Hänet esiteltiin eräälle vanhukselle. Mies muisteli nuorena kuollutta ensimmäistä vaimoaan. Dina oli yllättynyt siitä, miten tuoreena vanha kipu oli miehelle. Hän toivoi löytävänsä aviomiehen, joka rakastaisi häntä yhtä paljon. valittu lause: Hänet esiteltiin iäkkäälle miehelle.</w:t>
      </w:r>
    </w:p>
    <w:p>
      <w:r>
        <w:rPr>
          <w:b/>
        </w:rPr>
        <w:t xml:space="preserve">Tulos</w:t>
      </w:r>
    </w:p>
    <w:p>
      <w:r>
        <w:t xml:space="preserve">Hänet esitellään iäkkäälle miehelle &gt;Syyt/mahdollistaa&gt; Mies muistelee ensimmäistä vaimoaan.</w:t>
      </w:r>
    </w:p>
    <w:p>
      <w:r>
        <w:rPr>
          <w:b/>
        </w:rPr>
        <w:t xml:space="preserve">Tulos</w:t>
      </w:r>
    </w:p>
    <w:p>
      <w:r>
        <w:t xml:space="preserve">Dina esitellään miehelle &gt;Syyt/mahdollistaa&gt; Dina puhuu miehelle.</w:t>
      </w:r>
    </w:p>
    <w:p>
      <w:r>
        <w:rPr>
          <w:b/>
        </w:rPr>
        <w:t xml:space="preserve">Esimerkki 6.4680</w:t>
      </w:r>
    </w:p>
    <w:p>
      <w:r>
        <w:t xml:space="preserve">tarina: Oli jouluaatto. Olin täysin yksin. Sitten ovikello soi. Se oli joululauluryhmä. He saivat minut unohtamaan yksinäisyyteni! valittu lause: Sitten ovikello soi.</w:t>
      </w:r>
    </w:p>
    <w:p>
      <w:r>
        <w:rPr>
          <w:b/>
        </w:rPr>
        <w:t xml:space="preserve">Tulos</w:t>
      </w:r>
    </w:p>
    <w:p>
      <w:r>
        <w:t xml:space="preserve">Ovikello soi &gt;Syyt/Mahdollistaa&gt; Vastasin oveen. </w:t>
      </w:r>
    </w:p>
    <w:p>
      <w:r>
        <w:rPr>
          <w:b/>
        </w:rPr>
        <w:t xml:space="preserve">Esimerkki 6.4681</w:t>
      </w:r>
    </w:p>
    <w:p>
      <w:r>
        <w:t xml:space="preserve">tarina: Sam halusi liittyä kerhoon. Hän liittyisi yhteen koulun jälkeen. Hän ei tiennyt, mihin kerhoon liittyisi. Sitten hän sai idean. Hän perustaisi oman kerhon itselleen. valittu lause: Hän liittyisi yhteen koulun jälkeen.</w:t>
      </w:r>
    </w:p>
    <w:p>
      <w:r>
        <w:rPr>
          <w:b/>
        </w:rPr>
        <w:t xml:space="preserve">Tulos</w:t>
      </w:r>
    </w:p>
    <w:p>
      <w:r>
        <w:t xml:space="preserve">Sam päättää liittyä kerhoon &gt;Syyt/Mahdollistaa&gt; Sam liittyy kerhoon.</w:t>
      </w:r>
    </w:p>
    <w:p>
      <w:r>
        <w:rPr>
          <w:b/>
        </w:rPr>
        <w:t xml:space="preserve">Esimerkki 6.4682</w:t>
      </w:r>
    </w:p>
    <w:p>
      <w:r>
        <w:t xml:space="preserve">tarina: Naapurimme Walt on metsästäjä. Me kaikki asumme kaupungissa. Eräänä päivänä kävelimme nurmikolla talomme lähellä. Walt veti ylös jotain, mitä luulimme ruohoksi. Olimme hämmästyneitä, että ne olivatkin villejä sipuleita. valittu lause: Naapurimme Walt on metsästäjä.</w:t>
      </w:r>
    </w:p>
    <w:p>
      <w:r>
        <w:rPr>
          <w:b/>
        </w:rPr>
        <w:t xml:space="preserve">Tulos</w:t>
      </w:r>
    </w:p>
    <w:p>
      <w:r>
        <w:t xml:space="preserve">Walt on metsästäjä &gt;Syyt/mahdollistavat&gt; Walt metsästää.</w:t>
      </w:r>
    </w:p>
    <w:p>
      <w:r>
        <w:rPr>
          <w:b/>
        </w:rPr>
        <w:t xml:space="preserve">Esimerkki 6.4683</w:t>
      </w:r>
    </w:p>
    <w:p>
      <w:r>
        <w:t xml:space="preserve">tarina: Olin hieman hermostunut ennen SAT-kokeen suorittamista. Joten edellisenä iltana menin ulos ja ostin Butterfinger-patukan. Ne murtuvat todella helposti, joten yritin pitää sen turvassa. Laitoin sen yöksi erityiseen paikkaan ja suojasin sitä autossa. Olin niin huolissani patukasta, etten ollut huolissani SAT! valitusta lauseesta: Ne rikkoutuvat todella helposti, joten yritin pitää sen turvassa.</w:t>
      </w:r>
    </w:p>
    <w:p>
      <w:r>
        <w:rPr>
          <w:b/>
        </w:rPr>
        <w:t xml:space="preserve">Tulos</w:t>
      </w:r>
    </w:p>
    <w:p>
      <w:r>
        <w:t xml:space="preserve">Yritän pitää sen turvassa &gt;Syyt/mahdollistaa&gt; Pidän sen turvassa.</w:t>
      </w:r>
    </w:p>
    <w:p>
      <w:r>
        <w:rPr>
          <w:b/>
        </w:rPr>
        <w:t xml:space="preserve">Esimerkki 6.4684</w:t>
      </w:r>
    </w:p>
    <w:p>
      <w:r>
        <w:t xml:space="preserve">tarina: Bill päätti ajaa polkupyörällä kouluun. Matkalla sinne hän sai puhjenneen renkaan. Eräs mies näki Billin rengasrikon ja pysäytti autonsa. Kuljettaja tarjoutui viemään Billin kouluun. Bill ehti kouluun ajoissa. valittu lause: Bill päätti ajaa polkupyörällä kouluun.</w:t>
      </w:r>
    </w:p>
    <w:p>
      <w:r>
        <w:rPr>
          <w:b/>
        </w:rPr>
        <w:t xml:space="preserve">Tulos</w:t>
      </w:r>
    </w:p>
    <w:p>
      <w:r>
        <w:t xml:space="preserve">Bill päättää ratsastaa &gt;Syyt/mahdollistaa&gt; Bill ratsastaa.</w:t>
      </w:r>
    </w:p>
    <w:p>
      <w:r>
        <w:rPr>
          <w:b/>
        </w:rPr>
        <w:t xml:space="preserve">Esimerkki 6.4685</w:t>
      </w:r>
    </w:p>
    <w:p>
      <w:r>
        <w:t xml:space="preserve">tarina: Viime viikolla otimme ystävieni kanssa kelkat ja menimme mäkeen. Meillä kaikilla oli kisat, kun menimme alas ja juoksimme takaisin ylös. Voitin suurimman osan niistä, mutta melkein kaikki olivat tasan. Paras ystäväni luovutti lopulta, kun hän oli liian väsynyt. Se oli hauska päivä, ja me kaikki tunsimme itsemme voittajiksi. valittu lause: Paras ystäväni luovutti lopulta, kun hän oli liian väsynyt.</w:t>
      </w:r>
    </w:p>
    <w:p>
      <w:r>
        <w:rPr>
          <w:b/>
        </w:rPr>
        <w:t xml:space="preserve">Tulos</w:t>
      </w:r>
    </w:p>
    <w:p>
      <w:r>
        <w:t xml:space="preserve">Ystäväni oli kelkkailemassa &gt;Syyt/Mahdollistaa&gt; Ystäväni lopetti, kun hän väsyi.</w:t>
      </w:r>
    </w:p>
    <w:p>
      <w:r>
        <w:rPr>
          <w:b/>
        </w:rPr>
        <w:t xml:space="preserve">Esimerkki 6.4686</w:t>
      </w:r>
    </w:p>
    <w:p>
      <w:r>
        <w:t xml:space="preserve">tarina: Hän nousi ylös vihaisena. Hän tarttui käsilaukkuunsa. Hän otti avaimet. Hän juoksi ulos talosta. Hän lähti tuntikausiksi. valittu lause: Hän lähti tuntikausiksi.</w:t>
      </w:r>
    </w:p>
    <w:p>
      <w:r>
        <w:rPr>
          <w:b/>
        </w:rPr>
        <w:t xml:space="preserve">Tulos</w:t>
      </w:r>
    </w:p>
    <w:p>
      <w:r>
        <w:t xml:space="preserve">Hän lähtee &gt;Syyt/mahdollistaa&gt; Hän palaa takaisin</w:t>
      </w:r>
    </w:p>
    <w:p>
      <w:r>
        <w:rPr>
          <w:b/>
        </w:rPr>
        <w:t xml:space="preserve">Esimerkki 6.4687</w:t>
      </w:r>
    </w:p>
    <w:p>
      <w:r>
        <w:t xml:space="preserve">tarina: Jennifer oli kaupassa. Hänellä oli kasa kuponkeja, ja hänen listansa oli rakennettu niiden ympärille. Hän käytti lähes tunnin ostoskorinsa tyhjentämiseen. Kassalla hän huomasi, että hänen kuponkinsa olivat vanhentuneet. Hänen koko suunnitelmansa oli pilalla, ja hänen täytyi laittaa ruoka takaisin. valittu lause: Jennifer oli kaupassa.</w:t>
      </w:r>
    </w:p>
    <w:p>
      <w:r>
        <w:rPr>
          <w:b/>
        </w:rPr>
        <w:t xml:space="preserve">Tulos</w:t>
      </w:r>
    </w:p>
    <w:p>
      <w:r>
        <w:t xml:space="preserve">Jennifer oli kaupassa &gt;Syyt/Mahdollistaa&gt; Jennifer etsi ostettavia tavaroita</w:t>
      </w:r>
    </w:p>
    <w:p>
      <w:r>
        <w:rPr>
          <w:b/>
        </w:rPr>
        <w:t xml:space="preserve">Esimerkki 6.4688</w:t>
      </w:r>
    </w:p>
    <w:p>
      <w:r>
        <w:t xml:space="preserve">tarina: Tom oli Jimin ystävä. He olivat molemmat ilkeitä! He vitsailivat toisista! Eräänä päivänä heidän äitinsä sai heidät kiinni! He eivät enää koskaan olleet ilkeitä muille! valittu lause: He eivät enää koskaan olleet ilkeitä toisille!</w:t>
      </w:r>
    </w:p>
    <w:p>
      <w:r>
        <w:rPr>
          <w:b/>
        </w:rPr>
        <w:t xml:space="preserve">Tulos</w:t>
      </w:r>
    </w:p>
    <w:p>
      <w:r>
        <w:t xml:space="preserve">He eivät koskaan ole ilkeitä toisilleen &gt;Syyt/mahdollistavat&gt; He ovat mukavia toisilleen.</w:t>
      </w:r>
    </w:p>
    <w:p>
      <w:r>
        <w:rPr>
          <w:b/>
        </w:rPr>
        <w:t xml:space="preserve">Esimerkki 6.4689</w:t>
      </w:r>
    </w:p>
    <w:p>
      <w:r>
        <w:t xml:space="preserve">tarina: Ronald tarvitsi uudet kengät. Niinpä Ronald meni kenkäkauppaan. Ronald etsi oikeat kengät. Hän löysi oikeat kengät. Ronald sai kengät ja osti ne. valittu lause: Ronald tarvitsi uudet kengät.</w:t>
      </w:r>
    </w:p>
    <w:p>
      <w:r>
        <w:rPr>
          <w:b/>
        </w:rPr>
        <w:t xml:space="preserve">Tulos</w:t>
      </w:r>
    </w:p>
    <w:p>
      <w:r>
        <w:t xml:space="preserve">Ronald tarvitsee uudet kengät &gt;Syyt/Mahdollistaa&gt; Ronald menee kenkäkauppaan.</w:t>
      </w:r>
    </w:p>
    <w:p>
      <w:r>
        <w:rPr>
          <w:b/>
        </w:rPr>
        <w:t xml:space="preserve">Esimerkki 6.4690</w:t>
      </w:r>
    </w:p>
    <w:p>
      <w:r>
        <w:t xml:space="preserve">tarina: Jane oli kylpyhuoneessa. Mutta hän pudotti puhelimensa vessanpönttöön. Se ei enää toiminut. Joten hän tarvitsi uuden. Mutta hänen vanhempansa eivät koskaan ostaneet sellaista hänen huolimattomuutensa vuoksi. valittu lause: Jane oli kylpyhuoneessa.</w:t>
      </w:r>
    </w:p>
    <w:p>
      <w:r>
        <w:rPr>
          <w:b/>
        </w:rPr>
        <w:t xml:space="preserve">Tulos</w:t>
      </w:r>
    </w:p>
    <w:p>
      <w:r>
        <w:t xml:space="preserve">Jane on kylpyhuoneessa &gt;Syyt/Tapahtumat&gt; Jane pudottaa puhelimensa vessanpönttöön. </w:t>
      </w:r>
    </w:p>
    <w:p>
      <w:r>
        <w:rPr>
          <w:b/>
        </w:rPr>
        <w:t xml:space="preserve">Tulos</w:t>
      </w:r>
    </w:p>
    <w:p>
      <w:r>
        <w:t xml:space="preserve">Jane on kylpyhuoneessa &gt;Syyt/Tapahtumat&gt; Jane pudottaa puhelimensa vessanpönttöön.</w:t>
      </w:r>
    </w:p>
    <w:p>
      <w:r>
        <w:rPr>
          <w:b/>
        </w:rPr>
        <w:t xml:space="preserve">Esimerkki 6.4691</w:t>
      </w:r>
    </w:p>
    <w:p>
      <w:r>
        <w:t xml:space="preserve">tarina: Erään naisen ystävät olivat innoissaan suositusta uudesta kirjasta. Niinpä hän päätti lukea sen. Se oli kuitenkin hänen mielestään hieman kiusallinen. Se oli pohjimmiltaan kiusallinen toiveiden täyttymysfantasia, Hänellä oli vaikeuksia katsoa ystäviään silmiin sen jälkeen. valittu lause: Hänellä oli vaikeuksia katsoa ystäviään silmiin sen jälkeen.</w:t>
      </w:r>
    </w:p>
    <w:p>
      <w:r>
        <w:rPr>
          <w:b/>
        </w:rPr>
        <w:t xml:space="preserve">Tulos</w:t>
      </w:r>
    </w:p>
    <w:p>
      <w:r>
        <w:t xml:space="preserve">Naisella on vaikeuksia katsoa &gt;Syyt/Mahdollistaa&gt; Nainen yrittää katsoa.</w:t>
      </w:r>
    </w:p>
    <w:p>
      <w:r>
        <w:rPr>
          <w:b/>
        </w:rPr>
        <w:t xml:space="preserve">Esimerkki 6.4692</w:t>
      </w:r>
    </w:p>
    <w:p>
      <w:r>
        <w:t xml:space="preserve">tarina: Dan piti 40 avainta avaimenperässään, koska se oli hänen mielestään siistiä. Hän yritti päästä taloonsa, mutta ei löytänyt oikeaa avainta. Hän oli kyllästynyt odottamaan, joten hän heilutti avaimenperäänsä ikkunassa. Lasi hajosi ja hän pääsi murtautumaan omaan taloonsa. Dan päätti vähentää avaintensa määrää avaimenperässään vain kymmeneen. valittu lause: Dan päätti vähentää avaimet sormuksessaan vain 10:een.</w:t>
      </w:r>
    </w:p>
    <w:p>
      <w:r>
        <w:rPr>
          <w:b/>
        </w:rPr>
        <w:t xml:space="preserve">Tulos</w:t>
      </w:r>
    </w:p>
    <w:p>
      <w:r>
        <w:t xml:space="preserve">Dan päättää vähentää &gt;Syyt/mahdollistaa&gt; Dan vähentää</w:t>
      </w:r>
    </w:p>
    <w:p>
      <w:r>
        <w:rPr>
          <w:b/>
        </w:rPr>
        <w:t xml:space="preserve">Esimerkki 6.4693</w:t>
      </w:r>
    </w:p>
    <w:p>
      <w:r>
        <w:t xml:space="preserve">tarina: Jim osti tytölleen sormuksen. Sormus oli liian suuri. Hän vaihtoi sen toiseen. Tämä sormus oli liian pieni. Tyttö käski Jimiä myymään sormuksen, koska hän tiesi jo, että Jim rakastaa häntä. valittu lause: Sormus oli liian suuri.</w:t>
      </w:r>
    </w:p>
    <w:p>
      <w:r>
        <w:rPr>
          <w:b/>
        </w:rPr>
        <w:t xml:space="preserve">Tulos</w:t>
      </w:r>
    </w:p>
    <w:p>
      <w:r>
        <w:t xml:space="preserve">Sormus on liian suuri &gt;Syyt/Mahdollistaa&gt; Jim vaihtoi sormuksen toiseen. </w:t>
      </w:r>
    </w:p>
    <w:p>
      <w:r>
        <w:rPr>
          <w:b/>
        </w:rPr>
        <w:t xml:space="preserve">Esimerkki 6.4694</w:t>
      </w:r>
    </w:p>
    <w:p>
      <w:r>
        <w:t xml:space="preserve">tarina: Jim oli innoissaan ostaessaan itselleen uuden lelun. Hänellä oli 22 dollaria ja hän ajoi pyörällään lelukauppaan. Jim valitsi lelun, joka maksoi 21 dollaria ja viisikymmentä senttiä. Kun hän pääsi kassalle, he halusivat 22 dollaria ja kymmenen senttiä! Jim oli unohtanut veron, onneksi mukava mies antoi hänelle sentin. valittu lause: Kun hän pääsi kassalle, he halusivat 22 dollaria ja kymmenen senttiä!</w:t>
      </w:r>
    </w:p>
    <w:p>
      <w:r>
        <w:rPr>
          <w:b/>
        </w:rPr>
        <w:t xml:space="preserve">Tulos</w:t>
      </w:r>
    </w:p>
    <w:p>
      <w:r>
        <w:t xml:space="preserve">Jim menee kassalle &gt;Syyt/mahdollistaa&gt; Jim maksaa.</w:t>
      </w:r>
    </w:p>
    <w:p>
      <w:r>
        <w:rPr>
          <w:b/>
        </w:rPr>
        <w:t xml:space="preserve">Tulos</w:t>
      </w:r>
    </w:p>
    <w:p>
      <w:r>
        <w:t xml:space="preserve">Kassanhoitaja haluaa Jimin maksavan enemmän rahaa kuin hänellä on &gt;Syyt/Mahdollistaa&gt; Mukava mies antaa Jimille 10 senttiä.</w:t>
      </w:r>
    </w:p>
    <w:p>
      <w:r>
        <w:rPr>
          <w:b/>
        </w:rPr>
        <w:t xml:space="preserve">Esimerkki 6.4695</w:t>
      </w:r>
    </w:p>
    <w:p>
      <w:r>
        <w:t xml:space="preserve">tarina: Kaikkia työntekijöitä pyydettiin tuomaan ruokaa toimistojuhliin. Jeremy päätti tehdä perheensä kuuluisaa buffalokanadippiä. Hänen äitinsä auttoi häntä yleensä vaikeissa asioissa. Tällä kertaa hän yritti tehdä sen itse. Valitettavasti hän mittasi väärin, ja dippi oli liian mausteinen syötäväksi. valittu lause: Tällä kertaa hän yritti tehdä sen itse.</w:t>
      </w:r>
    </w:p>
    <w:p>
      <w:r>
        <w:rPr>
          <w:b/>
        </w:rPr>
        <w:t xml:space="preserve">Tulos</w:t>
      </w:r>
    </w:p>
    <w:p>
      <w:r>
        <w:t xml:space="preserve">Jeremy yrittää tehdä &gt;Syyt/mahdollistaa&gt; Jeremy tekee dippiä.</w:t>
      </w:r>
    </w:p>
    <w:p>
      <w:r>
        <w:rPr>
          <w:b/>
        </w:rPr>
        <w:t xml:space="preserve">Esimerkki 6.4696</w:t>
      </w:r>
    </w:p>
    <w:p>
      <w:r>
        <w:t xml:space="preserve">tarina: New York City on yksi lempipaikoistamme perheenä. Kerran meillä oli vain yksi päivä aikaa vierailla, joten teimme paljon lyhyessä ajassa. Aloitimme matkan Staten Islandin lautalla. Sitten menimme Central Parkiin asti. Kun meidän piti lähteä, kaikki olivat uupuneita. valittu lause: Aloitimme ajelulla Staten Islandin lautalla.</w:t>
      </w:r>
    </w:p>
    <w:p>
      <w:r>
        <w:rPr>
          <w:b/>
        </w:rPr>
        <w:t xml:space="preserve">Tulos</w:t>
      </w:r>
    </w:p>
    <w:p>
      <w:r>
        <w:t xml:space="preserve">Matkustamme Staten Islandin lautalla &gt;Syyt/mahdollistavat&gt; Ylitämme lahden.</w:t>
      </w:r>
    </w:p>
    <w:p>
      <w:r>
        <w:rPr>
          <w:b/>
        </w:rPr>
        <w:t xml:space="preserve">Esimerkki 6.4697</w:t>
      </w:r>
    </w:p>
    <w:p>
      <w:r>
        <w:t xml:space="preserve">tarina: Kissani määkiminen ja outo käytös. Huomasin, että kissan ruokakuppi oli tyhjä. Nappasin kissanruokaa ja menin kulhon luo. Täytin ruokakupin uudelleen ja kissa söi. Istuin alas ja kissa käyttäytyi taas normaalisti. valittu lause: Kissani määkimisti ja käyttäytyi oudosti.</w:t>
      </w:r>
    </w:p>
    <w:p>
      <w:r>
        <w:rPr>
          <w:b/>
        </w:rPr>
        <w:t xml:space="preserve">Tulos</w:t>
      </w:r>
    </w:p>
    <w:p>
      <w:r>
        <w:t xml:space="preserve">Kissani käyttäytyy oudosti &gt;Syyt/Mahdollistavat&gt; Ruokin kissaani</w:t>
      </w:r>
    </w:p>
    <w:p>
      <w:r>
        <w:rPr>
          <w:b/>
        </w:rPr>
        <w:t xml:space="preserve">Esimerkki 6.4698</w:t>
      </w:r>
    </w:p>
    <w:p>
      <w:r>
        <w:t xml:space="preserve">tarina: Ystäväni R ja hänen miehensä G olivat menossa rantajuhliin. He toivat mukeja. G sai huonoja uutisia töistä eikä halunnut mennä juhliin. R kysyi, kuka tuo kupit. G sanoi, että he pärjäävät, ja he eivät menneet juhliin. valittu lause: R kysyi, kuka tuo kupit.</w:t>
      </w:r>
    </w:p>
    <w:p>
      <w:r>
        <w:rPr>
          <w:b/>
        </w:rPr>
        <w:t xml:space="preserve">Tulos</w:t>
      </w:r>
    </w:p>
    <w:p>
      <w:r>
        <w:t xml:space="preserve">R kysyy, kuka tuo kupit &gt;Syyt/mahdollistaa&gt; G sanoo, että he hoitavat homman</w:t>
      </w:r>
    </w:p>
    <w:p>
      <w:r>
        <w:rPr>
          <w:b/>
        </w:rPr>
        <w:t xml:space="preserve">Esimerkki 6.4699</w:t>
      </w:r>
    </w:p>
    <w:p>
      <w:r>
        <w:t xml:space="preserve">tarina: Tammy tarvitsi äitienpäivälahjan äidilleen. Hän odotti viime hetkeen asti. Kaupassa ei ollut enää lahjoja! Tammy piirsi äidilleen kivan kortin. Hänen äitinsä rakasti sitä ja vaali sitä ikuisesti! valittu lause: Hänen äitinsä rakasti sitä ja vaali sitä ikuisesti!</w:t>
      </w:r>
    </w:p>
    <w:p>
      <w:r>
        <w:rPr>
          <w:b/>
        </w:rPr>
        <w:t xml:space="preserve">Tulos</w:t>
      </w:r>
    </w:p>
    <w:p>
      <w:r>
        <w:t xml:space="preserve">Hänen äitinsä rakastaa sitä &gt;Syyt/mahdollistaa&gt; Hänen äitinsä vaalii sitä.</w:t>
      </w:r>
    </w:p>
    <w:p>
      <w:r>
        <w:rPr>
          <w:b/>
        </w:rPr>
        <w:t xml:space="preserve">Esimerkki 6.4700</w:t>
      </w:r>
    </w:p>
    <w:p>
      <w:r>
        <w:t xml:space="preserve">tarina: Emma oli tekemässä matematiikan kotitehtäviä. Hän pyysi isäänsä auttamaan häntä. Hänen isänsä ei ymmärtänyt ongelmaa. Emma soitti luokkatoverilleen. Emman luokkakaveri selitti ongelman. valittu lause: Hänen isänsä ei ymmärtänyt ongelmaa.</w:t>
      </w:r>
    </w:p>
    <w:p>
      <w:r>
        <w:rPr>
          <w:b/>
        </w:rPr>
        <w:t xml:space="preserve">Tulos</w:t>
      </w:r>
    </w:p>
    <w:p>
      <w:r>
        <w:t xml:space="preserve">Hänen isänsä ei ymmärrä ongelmaa &gt;Syyt/Mahdollistaa&gt; Emma soittaa luokkatoverilleen.</w:t>
      </w:r>
    </w:p>
    <w:p>
      <w:r>
        <w:rPr>
          <w:b/>
        </w:rPr>
        <w:t xml:space="preserve">Esimerkki 6.4701</w:t>
      </w:r>
    </w:p>
    <w:p>
      <w:r>
        <w:t xml:space="preserve">tarina: Tom oli uusi rakennustyöläinen. Ensimmäisenä päivänä hän ei osannut kaataa sementtiä. Pomo huusi Tomille, että hän oli mokannut. Miehistö ei osannut korjata sitä ja jätti sen päiväksi. Myöhemmin samana päivänä auto osui huonoon sementtiin ja kolaroi. valittu lause: Ensimmäisenä päivänä hän ei osannut kaataa sementtiä.</w:t>
      </w:r>
    </w:p>
    <w:p>
      <w:r>
        <w:rPr>
          <w:b/>
        </w:rPr>
        <w:t xml:space="preserve">Tulos</w:t>
      </w:r>
    </w:p>
    <w:p>
      <w:r>
        <w:t xml:space="preserve">Tom ei osaa kaataa &gt;Syyt/Mahdollistaa&gt; Tom tekee virheen.</w:t>
      </w:r>
    </w:p>
    <w:p>
      <w:r>
        <w:rPr>
          <w:b/>
        </w:rPr>
        <w:t xml:space="preserve">Tulos</w:t>
      </w:r>
    </w:p>
    <w:p>
      <w:r>
        <w:t xml:space="preserve">Hän ei osaa kaataa sementtiä &gt;Syyt/Mahdollistaa&gt; Hän mokaa.</w:t>
      </w:r>
    </w:p>
    <w:p>
      <w:r>
        <w:rPr>
          <w:b/>
        </w:rPr>
        <w:t xml:space="preserve">Esimerkki 6.4702</w:t>
      </w:r>
    </w:p>
    <w:p>
      <w:r>
        <w:t xml:space="preserve">tarina: Pallo jäi jumiin katolle. Poika kertoi isälleen. Isä haki tikkaat. Tikkaat olivat liian lyhyet. Isä osti pojalleen kaupasta uuden pallon. valittu lause: Isä osti pojalleen kaupasta uuden pallon.</w:t>
      </w:r>
    </w:p>
    <w:p>
      <w:r>
        <w:rPr>
          <w:b/>
        </w:rPr>
        <w:t xml:space="preserve">Tulos</w:t>
      </w:r>
    </w:p>
    <w:p>
      <w:r>
        <w:t xml:space="preserve">Isä saa uuden pallon ennen poikaansa &gt;Syyt/mahdollistaa&gt; Isä antaa uuden pallon pojalleen.</w:t>
      </w:r>
    </w:p>
    <w:p>
      <w:r>
        <w:rPr>
          <w:b/>
        </w:rPr>
        <w:t xml:space="preserve">Esimerkki 6.4703</w:t>
      </w:r>
    </w:p>
    <w:p>
      <w:r>
        <w:t xml:space="preserve">tarina: Menimme setäni kotiin. Hänellä oli joukko nelipyöräisiä. Saimme 87-vuotiaan isoäitini ajamaan yhdellä. Hän nousi sedän kanssa kyytiin. Hän nautti ajelusta hänen maillaan. valittu lause: Menimme setäni talolle.</w:t>
      </w:r>
    </w:p>
    <w:p>
      <w:r>
        <w:rPr>
          <w:b/>
        </w:rPr>
        <w:t xml:space="preserve">Tulos</w:t>
      </w:r>
    </w:p>
    <w:p>
      <w:r>
        <w:t xml:space="preserve">Menemme setäni kotiin &gt;Syyt/Mahdollistaa&gt; Saamme isoäitini ajamaan nelipyöräisellä moottoripyörällä.</w:t>
      </w:r>
    </w:p>
    <w:p>
      <w:r>
        <w:rPr>
          <w:b/>
        </w:rPr>
        <w:t xml:space="preserve">Esimerkki 6.4704</w:t>
      </w:r>
    </w:p>
    <w:p>
      <w:r>
        <w:t xml:space="preserve">tarina: Olivia kantoi kuumaa keittoa. Hän yritti varovasti laskea sen pöydälle, mutta se oli liian kuuma. Hän läikytti keiton vahingossa pöydälle. Neste hukutti kirjan, jonka hän oli jättänyt pöydälle. Hän yritti pelastaa sen, mutta kirja oli pilalla. valittu lause: Hän kaatoi keiton vahingossa pöydän poikki.</w:t>
      </w:r>
    </w:p>
    <w:p>
      <w:r>
        <w:rPr>
          <w:b/>
        </w:rPr>
        <w:t xml:space="preserve">Tulos</w:t>
      </w:r>
    </w:p>
    <w:p>
      <w:r>
        <w:t xml:space="preserve">Olivia kaataa keittoa &gt;Syyt/mahdollistaa&gt; Olivia siivoaa keiton</w:t>
      </w:r>
    </w:p>
    <w:p>
      <w:r>
        <w:rPr>
          <w:b/>
        </w:rPr>
        <w:t xml:space="preserve">Esimerkki 6.4705</w:t>
      </w:r>
    </w:p>
    <w:p>
      <w:r>
        <w:t xml:space="preserve">tarina: Nick ja Pat tapasivat 7-vuotiaina. He asuivat lapsena vastapäätä toisiaan. He kävivät samoja kouluja ja hengailivat aina yhdessä. Kun heistä tuli aikuisia, Nick muutti pois, mutta he pitivät silti yhteyttä. He ovat nyt 53-vuotiaita ja he ovat edelleen läheisimmät ystävät. valittu lause: Nick ja Pat tapasivat, kun he olivat 7-vuotiaita.</w:t>
      </w:r>
    </w:p>
    <w:p>
      <w:r>
        <w:rPr>
          <w:b/>
        </w:rPr>
        <w:t xml:space="preserve">Tulos</w:t>
      </w:r>
    </w:p>
    <w:p>
      <w:r>
        <w:t xml:space="preserve">Nick ja Pat tapaavat &gt;Syyt/mahdollistavat&gt; Nick ja Pat ystävystyvät keskenään.</w:t>
      </w:r>
    </w:p>
    <w:p>
      <w:r>
        <w:rPr>
          <w:b/>
        </w:rPr>
        <w:t xml:space="preserve">Esimerkki 6.4706</w:t>
      </w:r>
    </w:p>
    <w:p>
      <w:r>
        <w:t xml:space="preserve">tarina: Jim ei nukkunut hyvin viime yönä. Hänen koiransa herätti hänet keskellä yötä. Jimin oli myös mentävä aamulla aikaisin töihin. Hän yritti juoda kahvia, mutta tunsi itsensä silti väsyneeksi. Jim otti päiväunet. valittu lause: Jim ei nukkunut hyvin viime yönä.</w:t>
      </w:r>
    </w:p>
    <w:p>
      <w:r>
        <w:rPr>
          <w:b/>
        </w:rPr>
        <w:t xml:space="preserve">Tulos</w:t>
      </w:r>
    </w:p>
    <w:p>
      <w:r>
        <w:t xml:space="preserve">Jim ei nukkunut hyvin viime yönä &gt;Syyt/Tekijät&gt; Jim otti päiväunet. </w:t>
      </w:r>
    </w:p>
    <w:p>
      <w:r>
        <w:rPr>
          <w:b/>
        </w:rPr>
        <w:t xml:space="preserve">Tulos</w:t>
      </w:r>
    </w:p>
    <w:p>
      <w:r>
        <w:t xml:space="preserve">Jim ei nukkunut hyvin yöllä &gt;Syyt/Tekijät&gt; Hän on edelleen hyvin väsynyt.</w:t>
      </w:r>
    </w:p>
    <w:p>
      <w:r>
        <w:rPr>
          <w:b/>
        </w:rPr>
        <w:t xml:space="preserve">Esimerkki 6.4707</w:t>
      </w:r>
    </w:p>
    <w:p>
      <w:r>
        <w:t xml:space="preserve">tarina: Davis oli perheensä hirsitalossa metsässä. Hän oli viettämässä omaa aikaa pitkän työviikon jälkeen. Hän yritti sytyttää ulkona nuotiota, mutta puut olivat liian kosteita sytytettäväksi. Ilman tulta Davis ei pystynyt valmistamaan ruokaa. Davis päätti lähteä mökiltä syömään pikaruokaa. valittu lause: Ilman tulta Davis ei pystynyt valmistamaan ruokaa.</w:t>
      </w:r>
    </w:p>
    <w:p>
      <w:r>
        <w:rPr>
          <w:b/>
        </w:rPr>
        <w:t xml:space="preserve">Tulos</w:t>
      </w:r>
    </w:p>
    <w:p>
      <w:r>
        <w:t xml:space="preserve">Davis ei osaa laittaa ruokaa &gt;Syyt/Mahdollistaa&gt; Davis saa pikaruokaa.</w:t>
      </w:r>
    </w:p>
    <w:p>
      <w:r>
        <w:rPr>
          <w:b/>
        </w:rPr>
        <w:t xml:space="preserve">Esimerkki 6.4708</w:t>
      </w:r>
    </w:p>
    <w:p>
      <w:r>
        <w:t xml:space="preserve">tarina: Lindsayllä oli vapaapäivä ja hän halusi mennä jonnekin. Hän päätti mennä puistoon. Sisäänkäynnin luona oli ankkalampi. Lindsay meni syöttämään ankoille leipää. Ankat söivät leivän. valittu lause: Sisäänkäynnin luona oli ankkalampi.</w:t>
      </w:r>
    </w:p>
    <w:p>
      <w:r>
        <w:rPr>
          <w:b/>
        </w:rPr>
        <w:t xml:space="preserve">Tulos</w:t>
      </w:r>
    </w:p>
    <w:p>
      <w:r>
        <w:t xml:space="preserve">Siellä on ankkalampi &gt;Syyt/Mahdollistaa&gt; Lindsay ruokkii ankkoja.</w:t>
      </w:r>
    </w:p>
    <w:p>
      <w:r>
        <w:rPr>
          <w:b/>
        </w:rPr>
        <w:t xml:space="preserve">Esimerkki 6.4709</w:t>
      </w:r>
    </w:p>
    <w:p>
      <w:r>
        <w:t xml:space="preserve">tarina: Maryn perhe nautti pannukakkuja ja munia laiskoina viikonloppuaamuina. Mary heräsi varhain lauantaina antaakseen perheelleen yllätyksen. Hän lämmitti hellan ja alkoi laittaa ruokaa. Perhe heräsi lempiaamiaisensa herkulliseen tuoksuun. Perhe tuli kaikki alakertaan ja alkoi syödä iloisesti. valittu lause: Marian perhe nautti pannukakkuja ja munia laiskana viikonloppuaamuna.</w:t>
      </w:r>
    </w:p>
    <w:p>
      <w:r>
        <w:rPr>
          <w:b/>
        </w:rPr>
        <w:t xml:space="preserve">Tulos</w:t>
      </w:r>
    </w:p>
    <w:p>
      <w:r>
        <w:t xml:space="preserve">Maryn perhe nauttii pannukakkuja ja kananmunia &gt;Syyt/Tekijät&gt; Mary tekee pannukakkuja ja kananmunia.</w:t>
      </w:r>
    </w:p>
    <w:p>
      <w:r>
        <w:rPr>
          <w:b/>
        </w:rPr>
        <w:t xml:space="preserve">Tulos</w:t>
      </w:r>
    </w:p>
    <w:p>
      <w:r>
        <w:t xml:space="preserve">Maryn perhe nauttii pannukakkuja ja kananmunia laiskoina viikonloppuaamuina &gt;Syyt/Tekijät&gt; Mary tekee pannukakkuja ja kananmunia perheelleen.</w:t>
      </w:r>
    </w:p>
    <w:p>
      <w:r>
        <w:rPr>
          <w:b/>
        </w:rPr>
        <w:t xml:space="preserve">Tulos</w:t>
      </w:r>
    </w:p>
    <w:p>
      <w:r>
        <w:t xml:space="preserve">Maryn perhe nautti pannukakkuja ja munia &gt;Syyt/Tekijät&gt; Mary teki pannukakkuja ja munia perheelleen.</w:t>
      </w:r>
    </w:p>
    <w:p>
      <w:r>
        <w:rPr>
          <w:b/>
        </w:rPr>
        <w:t xml:space="preserve">Esimerkki 6.4710</w:t>
      </w:r>
    </w:p>
    <w:p>
      <w:r>
        <w:t xml:space="preserve">tarina: Sonya oli loistava juoksija. Hän oli aina ulkona juoksemassa. Sonya oli hyvässä kunnossa ja aikoi osallistua kilpailuun. Kisan päivä koitti ja hän oli valmis. Hän juoksi upeasti ja sijoittui ensimmäiseksi. valittu lause: Sonya oli loistavassa kunnossa ja aikoi osallistua kilpailuun.</w:t>
      </w:r>
    </w:p>
    <w:p>
      <w:r>
        <w:rPr>
          <w:b/>
        </w:rPr>
        <w:t xml:space="preserve">Tulos</w:t>
      </w:r>
    </w:p>
    <w:p>
      <w:r>
        <w:t xml:space="preserve">Sonya on hyvässä kunnossa &gt;Syyt/mahdollistaa&gt; Sonya voittaa kilpailun.</w:t>
      </w:r>
    </w:p>
    <w:p>
      <w:r>
        <w:rPr>
          <w:b/>
        </w:rPr>
        <w:t xml:space="preserve">Esimerkki 6.4711</w:t>
      </w:r>
    </w:p>
    <w:p>
      <w:r>
        <w:t xml:space="preserve">tarina: Timillä oli musta labrakoira. Timin ystävä oli paikallinen koirakuiskaaja. Timin ystävä ilmoitti hänelle, että hänen koiransa pitäisi juosta enemmän. Tim päätti ryhtyä juoksemaan. Tim alkoi juosta koiran kanssa ja molemmat alkoivat tuntea olonsa onnellisemmaksi. valittu lause: Timin ystävä oli paikallinen koirakuiskaaja.</w:t>
      </w:r>
    </w:p>
    <w:p>
      <w:r>
        <w:rPr>
          <w:b/>
        </w:rPr>
        <w:t xml:space="preserve">Tulos</w:t>
      </w:r>
    </w:p>
    <w:p>
      <w:r>
        <w:t xml:space="preserve">Timin ystävä on koirakuiskaaja &gt;Syyt/Mahdollistaa&gt; Timin ystävä tutkii koiraansa.</w:t>
      </w:r>
    </w:p>
    <w:p>
      <w:r>
        <w:rPr>
          <w:b/>
        </w:rPr>
        <w:t xml:space="preserve">Tulos</w:t>
      </w:r>
    </w:p>
    <w:p>
      <w:r>
        <w:t xml:space="preserve">Timin ystävä on koirakuiskaaja &gt;Syyt/Mahdollistaa&gt; Tim puhuu ystävälleen tämän koiran käyttäytymisestä. </w:t>
      </w:r>
    </w:p>
    <w:p>
      <w:r>
        <w:rPr>
          <w:b/>
        </w:rPr>
        <w:t xml:space="preserve">Esimerkki 6.4712</w:t>
      </w:r>
    </w:p>
    <w:p>
      <w:r>
        <w:t xml:space="preserve">tarina: Isoäiti tarvitsi huoneensa maalausta. Hän soitti pojalleen Adamille, että hän tulisi maalaamaan huoneen. Adam valitsi kauniin värin. Hän työskenteli koko päivän ja yön saadakseen huoneen valmiiksi. Isoäiti oli onnellinen nähdessään miehen tekemän työn. valittu lause: Adam valitsi kauniin värin.</w:t>
      </w:r>
    </w:p>
    <w:p>
      <w:r>
        <w:rPr>
          <w:b/>
        </w:rPr>
        <w:t xml:space="preserve">Tulos</w:t>
      </w:r>
    </w:p>
    <w:p>
      <w:r>
        <w:t xml:space="preserve">Adam valitsee värin &gt;Syyt/mahdollistaa&gt; Adam maalaa huoneen kyseisellä värillä.</w:t>
      </w:r>
    </w:p>
    <w:p>
      <w:r>
        <w:rPr>
          <w:b/>
        </w:rPr>
        <w:t xml:space="preserve">Esimerkki 6.4713</w:t>
      </w:r>
    </w:p>
    <w:p>
      <w:r>
        <w:t xml:space="preserve">tarina: Zaiden heräsi valmiina leikkimään autoja. Hän ei halunnut leikkiä yksin. Hän pyysi äitiään leikkimään autoja hänen kanssaan. Hän suostui. Zaiden ja hänen äitinsä leikkivät autoja koko aamun. valittu lause: Zaiden heräsi valmiina leikkimään autoja.</w:t>
      </w:r>
    </w:p>
    <w:p>
      <w:r>
        <w:rPr>
          <w:b/>
        </w:rPr>
        <w:t xml:space="preserve">Tulos</w:t>
      </w:r>
    </w:p>
    <w:p>
      <w:r>
        <w:t xml:space="preserve">Zaiden herää valmiina leikkimään autoja &gt;Syyt/Mahdollistaa&gt; Zaiden ja hänen äitinsä leikkivät autoja koko aamun.</w:t>
      </w:r>
    </w:p>
    <w:p>
      <w:r>
        <w:rPr>
          <w:b/>
        </w:rPr>
        <w:t xml:space="preserve">Esimerkki 6.4714</w:t>
      </w:r>
    </w:p>
    <w:p>
      <w:r>
        <w:t xml:space="preserve">tarina: Olin väsynyt töiden jälkeen ja päätin mennä kylpyyn. Menin kylpyhuoneeseen ja laitoin kylpyveden päälle. Aloin riisua vaatteitani ja mennä kylpyyn. Kun työnsin varpaat veteen, paloin vahingossa. Laskin veden lämpötilaa ja menin takaisin ammeeseen. valittu lause: Tunsin itseni väsyneeksi töiden jälkeen ja päätin mennä kylpyyn.</w:t>
      </w:r>
    </w:p>
    <w:p>
      <w:r>
        <w:rPr>
          <w:b/>
        </w:rPr>
        <w:t xml:space="preserve">Tulos</w:t>
      </w:r>
    </w:p>
    <w:p>
      <w:r>
        <w:t xml:space="preserve">Päätän kylpeä &gt;Syyt/mahdollistavat&gt; Kylven.</w:t>
      </w:r>
    </w:p>
    <w:p>
      <w:r>
        <w:rPr>
          <w:b/>
        </w:rPr>
        <w:t xml:space="preserve">Esimerkki 6.4715</w:t>
      </w:r>
    </w:p>
    <w:p>
      <w:r>
        <w:t xml:space="preserve">tarina: Liu istui lattialla ja alkoi aivastella toistuvasti. Hän tajusi, että hän reagoi huoneessa olevaan pölyyn. Liu etsi koko talosta pölynimuria. Lopulta hän löysi sen ja imuroi kaikki matot. Kun hän oli valmis, Liu huomasi, ettei hän enää aivastellut. valittu lause: Liu etsi imuria ympäri taloa.</w:t>
      </w:r>
    </w:p>
    <w:p>
      <w:r>
        <w:rPr>
          <w:b/>
        </w:rPr>
        <w:t xml:space="preserve">Tulos</w:t>
      </w:r>
    </w:p>
    <w:p>
      <w:r>
        <w:t xml:space="preserve">Liu etsii tyhjiötä &gt;Syyt/mahdollistaa&gt; Liu löysi tyhjiön.</w:t>
      </w:r>
    </w:p>
    <w:p>
      <w:r>
        <w:rPr>
          <w:b/>
        </w:rPr>
        <w:t xml:space="preserve">Esimerkki 6.4716</w:t>
      </w:r>
    </w:p>
    <w:p>
      <w:r>
        <w:t xml:space="preserve">tarina: Olin menossa ulos tupakalle. Huomasin, ettei minulla ollut enää sytytysnestettä. Etsin sytytintä, mutta en löytänyt sellaista. Menin autooni ja ajoin kauppaan. Palasin kotiin ja poltin savukkeen. valittu lause: Etsin sytytintä, mutta en löytänyt sellaista.</w:t>
      </w:r>
    </w:p>
    <w:p>
      <w:r>
        <w:rPr>
          <w:b/>
        </w:rPr>
        <w:t xml:space="preserve">Tulos</w:t>
      </w:r>
    </w:p>
    <w:p>
      <w:r>
        <w:t xml:space="preserve">En löydä sytytintä &gt; Syyt/mahdollistavat&gt; Ajan kauppaan.</w:t>
      </w:r>
    </w:p>
    <w:p>
      <w:r>
        <w:rPr>
          <w:b/>
        </w:rPr>
        <w:t xml:space="preserve">Tulos</w:t>
      </w:r>
    </w:p>
    <w:p>
      <w:r>
        <w:t xml:space="preserve">Tim ei löydä sytytintä &gt;Syytteet/Mahdollistaa&gt; Tim ostaa sytyttimen.</w:t>
      </w:r>
    </w:p>
    <w:p>
      <w:r>
        <w:rPr>
          <w:b/>
        </w:rPr>
        <w:t xml:space="preserve">Esimerkki 6.4717</w:t>
      </w:r>
    </w:p>
    <w:p>
      <w:r>
        <w:t xml:space="preserve">tarina: Jane sai uuden kissan. Se päätti nukkua hänen sylissään. Janen mielestä se näytti liian söpöltä siirtääkseen sitä. Hän jäi istumaan tuntikausiksi. Lopulta hänen jalkansa nukahtivat ennen kuin hän liikkui. valittu lause: Lopulta hänen jalkansa nukahtivat ennen kuin hän liikkui.</w:t>
      </w:r>
    </w:p>
    <w:p>
      <w:r>
        <w:rPr>
          <w:b/>
        </w:rPr>
        <w:t xml:space="preserve">Tulos</w:t>
      </w:r>
    </w:p>
    <w:p>
      <w:r>
        <w:t xml:space="preserve">Janen jalat nukahtavat &gt;Syyt/Mahdollistaa&gt; Janen jalat palautuvat normaaliksi.</w:t>
      </w:r>
    </w:p>
    <w:p>
      <w:r>
        <w:rPr>
          <w:b/>
        </w:rPr>
        <w:t xml:space="preserve">Tulos</w:t>
      </w:r>
    </w:p>
    <w:p>
      <w:r>
        <w:t xml:space="preserve">Hänen jalkansa nukahtavat &gt;Syyt/mahdollistavat&gt; Jane liikkuu.</w:t>
      </w:r>
    </w:p>
    <w:p>
      <w:r>
        <w:rPr>
          <w:b/>
        </w:rPr>
        <w:t xml:space="preserve">Esimerkki 6.4718</w:t>
      </w:r>
    </w:p>
    <w:p>
      <w:r>
        <w:t xml:space="preserve">tarina: Sandy halusi valita äänenvoimakkuuden autossa. Hänen poikaystävänsä ei halunnut sitä liian kovaa. Hän käänsi nuppia. Lopulta mies pysäytti auton ja käski häntä nousemaan ulos. Sandy lupasi lopettaa radion kanssa pelleilyn sen jälkeen. valittu lause: Lopulta mies pysäytti auton ja käski tyttöä poistumaan.</w:t>
      </w:r>
    </w:p>
    <w:p>
      <w:r>
        <w:rPr>
          <w:b/>
        </w:rPr>
        <w:t xml:space="preserve">Tulos</w:t>
      </w:r>
    </w:p>
    <w:p>
      <w:r>
        <w:t xml:space="preserve">Poikaystävä käskee Sandya poistumaan autosta &gt;Syyt/Mahdollistaa&gt; Sandy lupaa lopettaa äänenvoimakkuuden nostamisen.</w:t>
      </w:r>
    </w:p>
    <w:p>
      <w:r>
        <w:rPr>
          <w:b/>
        </w:rPr>
        <w:t xml:space="preserve">Tulos</w:t>
      </w:r>
    </w:p>
    <w:p>
      <w:r>
        <w:t xml:space="preserve">Sandyn poikaystävä pysähtyy tien sivuun &gt;Syyt/Mahdollistaa&gt; Sandyn poikaystävä jatkaa ajamista.</w:t>
      </w:r>
    </w:p>
    <w:p>
      <w:r>
        <w:rPr>
          <w:b/>
        </w:rPr>
        <w:t xml:space="preserve">Esimerkki 6.4719</w:t>
      </w:r>
    </w:p>
    <w:p>
      <w:r>
        <w:t xml:space="preserve">tarina: Chris halusi rahaa uuteen pyörään. Hänen isänsä päätti antaa hänelle lisää viikkorahaa, jos hän tekisi enemmän kotitöitä. Chris teki pyydetyt kotityöt. Hänen isänsä antoi hänelle lisärahaa. Chris sai uuden pyörän. valittu lause: Chris halusi rahaa uuteen pyörään.</w:t>
      </w:r>
    </w:p>
    <w:p>
      <w:r>
        <w:rPr>
          <w:b/>
        </w:rPr>
        <w:t xml:space="preserve">Tulos</w:t>
      </w:r>
    </w:p>
    <w:p>
      <w:r>
        <w:t xml:space="preserve">Chris halusi rahaa uuteen polkupyörään &gt;Syyt/Mahdollistaa&gt; Hänen isänsä päätti antaa hänelle lisää viikkorahaa, jos hän tekisi enemmän kotitöitä.</w:t>
      </w:r>
    </w:p>
    <w:p>
      <w:r>
        <w:rPr>
          <w:b/>
        </w:rPr>
        <w:t xml:space="preserve">Esimerkki 6.4720</w:t>
      </w:r>
    </w:p>
    <w:p>
      <w:r>
        <w:t xml:space="preserve">tarina: Bob lähti pois kaupungista. Hän jätti koiransa kotiinsa. Joku oli käynyt katsomassa niitä. Mutta sitten Bob palasi. Hän huomasi, että yhden koiran häntä oli murtunut. valittu lause: Hän huomasi, että yksi hänen koiristaan oli katkaissut häntänsä.</w:t>
      </w:r>
    </w:p>
    <w:p>
      <w:r>
        <w:rPr>
          <w:b/>
        </w:rPr>
        <w:t xml:space="preserve">Tulos</w:t>
      </w:r>
    </w:p>
    <w:p>
      <w:r>
        <w:t xml:space="preserve">Bob saa selville, että hänen koiransa on loukkaantunut &gt;Syyt/Mahdollistaa&gt; Bob vie koiransa eläinlääkärille.</w:t>
      </w:r>
    </w:p>
    <w:p>
      <w:r>
        <w:rPr>
          <w:b/>
        </w:rPr>
        <w:t xml:space="preserve">Esimerkki 6.4721</w:t>
      </w:r>
    </w:p>
    <w:p>
      <w:r>
        <w:t xml:space="preserve">tarina: Pam käveli kadulla. Oli kesä ja hänellä oli hyvin kuuma. Hän näki lapsia, jotka myivät limonadia. Hän meni heidän myyntikojulleen ja osti sitä. Pam oli hyvin innoissaan, ja juotuaan sitä hän viilentyi. valittu lause: Pam oli hyvin innoissaan, ja juotuaan sitä hän viilentyi.</w:t>
      </w:r>
    </w:p>
    <w:p>
      <w:r>
        <w:rPr>
          <w:b/>
        </w:rPr>
        <w:t xml:space="preserve">Tulos</w:t>
      </w:r>
    </w:p>
    <w:p>
      <w:r>
        <w:t xml:space="preserve">Pam juo limonadia &gt;Syyt/mahdollistaa&gt; Pam viilenee.</w:t>
      </w:r>
    </w:p>
    <w:p>
      <w:r>
        <w:rPr>
          <w:b/>
        </w:rPr>
        <w:t xml:space="preserve">Esimerkki 6.4722</w:t>
      </w:r>
    </w:p>
    <w:p>
      <w:r>
        <w:t xml:space="preserve">tarina: Tim oli leikkaamassa palmuja kadun varrella. Iso oksa putosi maahan juuri, kun nuori nainen kulki ohi. Tim huusi varoittaakseen naista. Nainen hyppäsi pois tieltä juuri kun oksa putosi alas. Se oli hyvin lähellä. valittu lause: Iso oksa putosi maahan juuri kun nuori nainen kulki ohi.</w:t>
      </w:r>
    </w:p>
    <w:p>
      <w:r>
        <w:rPr>
          <w:b/>
        </w:rPr>
        <w:t xml:space="preserve">Tulos</w:t>
      </w:r>
    </w:p>
    <w:p>
      <w:r>
        <w:t xml:space="preserve">Oksa putoaa maahan &gt;Syyt/Mahdollistaa&gt; Oksa osuu maahan.</w:t>
      </w:r>
    </w:p>
    <w:p>
      <w:r>
        <w:rPr>
          <w:b/>
        </w:rPr>
        <w:t xml:space="preserve">Esimerkki 6.4723</w:t>
      </w:r>
    </w:p>
    <w:p>
      <w:r>
        <w:t xml:space="preserve">tarina: Thalia on kutsuttu soittamaan ystävänsä Janicen kotiin. Kun Thalia saapuu sinne, hän on innoissaan nähdessään trampoliinin. Thalia ja Janice viettävät koko iltapäivän trampoliinilla. Thalialla on niin hauskaa, että hän kysyy isältään, voisivatko he hankkia sellaisen. Thalia haluaisi saada trampoliinin aivan kuten Janice on. valittu lause: Thalia haluaisi mielellään trampoliinin, kuten Janicella on.</w:t>
      </w:r>
    </w:p>
    <w:p>
      <w:r>
        <w:rPr>
          <w:b/>
        </w:rPr>
        <w:t xml:space="preserve">Tulos</w:t>
      </w:r>
    </w:p>
    <w:p>
      <w:r>
        <w:t xml:space="preserve">Thalia haluaa hankkia trampoliinin &gt;Syyt/Mahdollistaa&gt; Thalia pyytää isäänsä hankkimaan trampoliinin.</w:t>
      </w:r>
    </w:p>
    <w:p>
      <w:r>
        <w:rPr>
          <w:b/>
        </w:rPr>
        <w:t xml:space="preserve">Esimerkki 6.4724</w:t>
      </w:r>
    </w:p>
    <w:p>
      <w:r>
        <w:t xml:space="preserve">tarina: Kyle ajoi tietä pitkin. Kun hän lähestyi työpaikkaa, hän näki liekkejä. Hän ei saanut selville, mistä tuli oli peräisin. Yhtäkkiä hän näki auton palavan. Onneksi paloauto pystyi sammuttamaan liekit. valittu lause: Hän ei saanut selville, mistä tulipalo oli peräisin.</w:t>
      </w:r>
    </w:p>
    <w:p>
      <w:r>
        <w:rPr>
          <w:b/>
        </w:rPr>
        <w:t xml:space="preserve">Tulos</w:t>
      </w:r>
    </w:p>
    <w:p>
      <w:r>
        <w:t xml:space="preserve">Kyle ei näe, mikä sytytti tulipalon &gt;Syyt/mahdollistaa&gt; Kyle näkee auton palavan.</w:t>
      </w:r>
    </w:p>
    <w:p>
      <w:r>
        <w:rPr>
          <w:b/>
        </w:rPr>
        <w:t xml:space="preserve">Esimerkki 6.4725</w:t>
      </w:r>
    </w:p>
    <w:p>
      <w:r>
        <w:t xml:space="preserve">tarina: Katselin eräänä päivänä urheilua. Halusin pizzaa, joten nostin puhelimen. Soitin ja tilasin muutaman pizzan. Kolmenkymmenen minuutin kuluttua minulla oli kolme eri pizzaa. Istuin alas ja katselin peliä ja söin. valittu lause: Kolmekymmentä minuuttia myöhemmin minulla oli kolme erilaista pizzaa.</w:t>
      </w:r>
    </w:p>
    <w:p>
      <w:r>
        <w:rPr>
          <w:b/>
        </w:rPr>
        <w:t xml:space="preserve">Tulos</w:t>
      </w:r>
    </w:p>
    <w:p>
      <w:r>
        <w:t xml:space="preserve">Söin pizzaa &gt;Syyt/mahdollistavat&gt; Syön pizzaa</w:t>
      </w:r>
    </w:p>
    <w:p>
      <w:r>
        <w:rPr>
          <w:b/>
        </w:rPr>
        <w:t xml:space="preserve">Esimerkki 6.4726</w:t>
      </w:r>
    </w:p>
    <w:p>
      <w:r>
        <w:t xml:space="preserve">tarina: Oli eräs tyttö nimeltä Jada. Hän oli hyvin hauska tyttö. Hän piti laulamisesta ja tanssimisesta. Hän voitti monia kilpailuja. Yhdessä hän tapasi miehen ja meni naimisiin. valittu lause: Hän piti laulamisesta ja tanssimisesta.</w:t>
      </w:r>
    </w:p>
    <w:p>
      <w:r>
        <w:rPr>
          <w:b/>
        </w:rPr>
        <w:t xml:space="preserve">Tulos</w:t>
      </w:r>
    </w:p>
    <w:p>
      <w:r>
        <w:t xml:space="preserve">Jada tykkää laulaa ja tanssia &gt;Syyt/Mahdollisuudet&gt; Jada on voittanut monia laulu- ja tanssikilpailuja. </w:t>
      </w:r>
    </w:p>
    <w:p>
      <w:r>
        <w:rPr>
          <w:b/>
        </w:rPr>
        <w:t xml:space="preserve">Esimerkki 6.4727</w:t>
      </w:r>
    </w:p>
    <w:p>
      <w:r>
        <w:t xml:space="preserve">tarina: Kouluttajani käski minun pestä käteni ennen keittiöön menoa. Laitoin esiliinan ja hanskat päälle varmuuden vuoksi. Hän näytti minulle raakaa makaronia keitettäväksi. Laitoin sen kattilaan ja lisäsin siihen suolaa ja pippuria. 20 minuuttia myöhemmin otin pastan pois ja se tuli kypsäksi. valittu lause: Hän näytti antoi minulle raakaa makaronia keitettäväksi.</w:t>
      </w:r>
    </w:p>
    <w:p>
      <w:r>
        <w:rPr>
          <w:b/>
        </w:rPr>
        <w:t xml:space="preserve">Tulos</w:t>
      </w:r>
    </w:p>
    <w:p>
      <w:r>
        <w:t xml:space="preserve">Saan makaronit kiehumaan &gt;Syyt/mahdollistaa&gt; Keitän ne.</w:t>
      </w:r>
    </w:p>
    <w:p>
      <w:r>
        <w:rPr>
          <w:b/>
        </w:rPr>
        <w:t xml:space="preserve">Tulos</w:t>
      </w:r>
    </w:p>
    <w:p>
      <w:r>
        <w:t xml:space="preserve">Opettajani antaa minulle makaronia &gt;Syyt/mahdollistaa&gt; Laitan makaronit kattilaan.</w:t>
      </w:r>
    </w:p>
    <w:p>
      <w:r>
        <w:rPr>
          <w:b/>
        </w:rPr>
        <w:t xml:space="preserve">Esimerkki 6.4728</w:t>
      </w:r>
    </w:p>
    <w:p>
      <w:r>
        <w:t xml:space="preserve">tarina: Stewartin isä rakensi hänelle puumajan takapihalle. Stewartilla ja hänen ystävillään oli hauskaa puumajassa. Stewart kasvoi vanhemmaksi ja sai lopulta oman pojan. Stewartin takapihalla ei ollut suuria puita. Puumajan sijaan Stewart rakensi pojalleen linnoituksen. valittu lause: Stewart kasvoi vanhemmaksi ja sai lopulta oman pojan.</w:t>
      </w:r>
    </w:p>
    <w:p>
      <w:r>
        <w:rPr>
          <w:b/>
        </w:rPr>
        <w:t xml:space="preserve">Tulos</w:t>
      </w:r>
    </w:p>
    <w:p>
      <w:r>
        <w:t xml:space="preserve">Stewartilla on poika &gt;Syyt/mahdollistaa&gt; Stewart rakentaa linnoituksen pojalleen.</w:t>
      </w:r>
    </w:p>
    <w:p>
      <w:r>
        <w:rPr>
          <w:b/>
        </w:rPr>
        <w:t xml:space="preserve">Esimerkki 6.4729</w:t>
      </w:r>
    </w:p>
    <w:p>
      <w:r>
        <w:t xml:space="preserve">tarina: Kävin eräänä päivänä töiden jälkeen kiinalaisessa ravintolassa. Tein tilaukseni ja odotin pöydässä ruokaani. Tarjoilija toi minulle ruokani, kun olin odottanut jonkin aikaa. Kun katsoin ruokaa, huomasin, että siinä oli hius. Kutsuin tarjoilijan paikalle, ja hän korvasi ruoan ilmaiseksi. valittu lause: Tein tilaukseni ja odotin sitten pöydässä ruokaani.</w:t>
      </w:r>
    </w:p>
    <w:p>
      <w:r>
        <w:rPr>
          <w:b/>
        </w:rPr>
        <w:t xml:space="preserve">Tulos</w:t>
      </w:r>
    </w:p>
    <w:p>
      <w:r>
        <w:t xml:space="preserve">Teen tilauksen &gt;Syyt/mahdollistaa&gt; Tarjoilija tuo minulle ruokani.</w:t>
      </w:r>
    </w:p>
    <w:p>
      <w:r>
        <w:rPr>
          <w:b/>
        </w:rPr>
        <w:t xml:space="preserve">Tulos</w:t>
      </w:r>
    </w:p>
    <w:p>
      <w:r>
        <w:t xml:space="preserve">Teen tilaukseni &gt;Syyt/mahdollistaa&gt; Saan tilaukseni.</w:t>
      </w:r>
    </w:p>
    <w:p>
      <w:r>
        <w:rPr>
          <w:b/>
        </w:rPr>
        <w:t xml:space="preserve">Esimerkki 6.4730</w:t>
      </w:r>
    </w:p>
    <w:p>
      <w:r>
        <w:t xml:space="preserve">tarina: Perheemme päätti vierailla maatilalla lauantaina. Pakkasimme piknik-lounaan ja ajoimme maalle maatilalle. Vierailimme kaikkien maatilan eläinten ja niiden vauvojen luona. Pidin kaikista eniten karitsanpoikasista! Söimme lounaamme lammen rannalla ja lähdimme sitten taas kotiin. valittu lause: Pakkasimme piknik-lounaan ja ajoimme maalle maatilalle.</w:t>
      </w:r>
    </w:p>
    <w:p>
      <w:r>
        <w:rPr>
          <w:b/>
        </w:rPr>
        <w:t xml:space="preserve">Tulos</w:t>
      </w:r>
    </w:p>
    <w:p>
      <w:r>
        <w:t xml:space="preserve">Perheemme lähtee maatilalle &gt;Syyt/mahdollistavat&gt; Perheemme lähtee maatilalta.</w:t>
      </w:r>
    </w:p>
    <w:p>
      <w:r>
        <w:rPr>
          <w:b/>
        </w:rPr>
        <w:t xml:space="preserve">Esimerkki 6.4731</w:t>
      </w:r>
    </w:p>
    <w:p>
      <w:r>
        <w:t xml:space="preserve">tarina: Tänään Timmy hyppi ja leikki mudassa. Muta sotki hänen vaatteensa. Hän meni kotiinsa ja äiti sanoi, että hän tarvitsee kylvyn. Timmy meni ammeeseen ja äiti kylvetti hänet. Timmy oli vihdoin puhdas. valittu lause: Hän meni sisälle kotiinsa ja hänen äitinsä sanoi, että hän tarvitsee kylvyn.</w:t>
      </w:r>
    </w:p>
    <w:p>
      <w:r>
        <w:rPr>
          <w:b/>
        </w:rPr>
        <w:t xml:space="preserve">Tulos</w:t>
      </w:r>
    </w:p>
    <w:p>
      <w:r>
        <w:t xml:space="preserve">Timmyn täytyy kylpeä &gt;Syyt/Mahdollistaa&gt; Timmy kylpee.</w:t>
      </w:r>
    </w:p>
    <w:p>
      <w:r>
        <w:rPr>
          <w:b/>
        </w:rPr>
        <w:t xml:space="preserve">Tulos</w:t>
      </w:r>
    </w:p>
    <w:p>
      <w:r>
        <w:t xml:space="preserve">Timmyn äiti sanoo Timmylle, että hän tarvitsee kylvyn. &gt;Syyt/Tekijät&gt; Timmyn äiti kylvettää Timmyn.</w:t>
      </w:r>
    </w:p>
    <w:p>
      <w:r>
        <w:rPr>
          <w:b/>
        </w:rPr>
        <w:t xml:space="preserve">Esimerkki 6.4732</w:t>
      </w:r>
    </w:p>
    <w:p>
      <w:r>
        <w:t xml:space="preserve">tarina: Kate tuli illalla kotiin pitkän työpäivän jälkeen. Talo oli pimeä ja hiljainen. Kate sytytti valon. Hänen ystävänsä hyppäsivät esiin sohvan takaa ja huusivat Yllätys! He olivat suunnitelleet yllätysjuhlat Katen syntymäpäiväksi. valittu lause: He olivat suunnitelleet yllätysjuhlia Katen syntymäpäiväksi.</w:t>
      </w:r>
    </w:p>
    <w:p>
      <w:r>
        <w:rPr>
          <w:b/>
        </w:rPr>
        <w:t xml:space="preserve">Tulos</w:t>
      </w:r>
    </w:p>
    <w:p>
      <w:r>
        <w:t xml:space="preserve">Katen ystävät suunnittelevat Katea varten yllätysjuhlat &gt;Syyt/Mahdollistaa&gt; Katen ystävät hyppäävät esiin piilostaan ja huutavat yllätyshuutoa</w:t>
      </w:r>
    </w:p>
    <w:p>
      <w:r>
        <w:rPr>
          <w:b/>
        </w:rPr>
        <w:t xml:space="preserve">Esimerkki 6.4733</w:t>
      </w:r>
    </w:p>
    <w:p>
      <w:r>
        <w:t xml:space="preserve">tarina: Karen vei koiransa kävelylle. Koiran kaulapanta oli liian iso, ja hänen pieni koiransa pääsi irti. Koira karkasi, ja Karen kadotti sen. Karen pystytti kadonneesta koirasta kertovia kylttejä naapurustoonsa. Naapuri löysi koiran, soitti Karenille ja palautti koiran. valittu lause: Karen vei koiransa kävelylle.</w:t>
      </w:r>
    </w:p>
    <w:p>
      <w:r>
        <w:rPr>
          <w:b/>
        </w:rPr>
        <w:t xml:space="preserve">Tulos</w:t>
      </w:r>
    </w:p>
    <w:p>
      <w:r>
        <w:t xml:space="preserve">Karen vie koiransa kävelylle &gt;Syyt/Tekijät&gt; Koira juoksee karkuun.</w:t>
      </w:r>
    </w:p>
    <w:p>
      <w:r>
        <w:rPr>
          <w:b/>
        </w:rPr>
        <w:t xml:space="preserve">Esimerkki 6.4734</w:t>
      </w:r>
    </w:p>
    <w:p>
      <w:r>
        <w:t xml:space="preserve">tarina: Eräänä päivänä lähdin junamatkalle kaupunkiin. Kun saavuin juna-asemalle, se oli hyvin kiireinen. Kesti kauan löytää paikkani junassa. Kun pääsin junaan, kesti ikuisuuden päästä liikkeelle. Kun juna lähti liikkeelle, matka ei ollutkaan niin paha. valittu lause: Kun nousin junaan, kesti ikuisuuden päästä liikkeelle.</w:t>
      </w:r>
    </w:p>
    <w:p>
      <w:r>
        <w:rPr>
          <w:b/>
        </w:rPr>
        <w:t xml:space="preserve">Tulos</w:t>
      </w:r>
    </w:p>
    <w:p>
      <w:r>
        <w:t xml:space="preserve">Nousen junaan &gt;Syyt/mahdollistavat&gt; Menen kaupunkiin.</w:t>
      </w:r>
    </w:p>
    <w:p>
      <w:r>
        <w:rPr>
          <w:b/>
        </w:rPr>
        <w:t xml:space="preserve">Esimerkki 6.4735</w:t>
      </w:r>
    </w:p>
    <w:p>
      <w:r>
        <w:t xml:space="preserve">tarina: Jalkakäytävällä oli sotkua. Se oli hänen siskonsa kaatama limsa. Muurahaisia oli kaikkialla. Ginan isä ei välittänyt, kuka sotkun teki. Oli Ginan tehtävä siivota. valittu lause: Jalkakäytävällä oli sotkua.</w:t>
      </w:r>
    </w:p>
    <w:p>
      <w:r>
        <w:rPr>
          <w:b/>
        </w:rPr>
        <w:t xml:space="preserve">Tulos</w:t>
      </w:r>
    </w:p>
    <w:p>
      <w:r>
        <w:t xml:space="preserve">Jalkakäytävällä on sotkua &gt;Syyt/mahdollistaa&gt; Gina siivoaa sotkun.</w:t>
      </w:r>
    </w:p>
    <w:p>
      <w:r>
        <w:rPr>
          <w:b/>
        </w:rPr>
        <w:t xml:space="preserve">Esimerkki 6.4736</w:t>
      </w:r>
    </w:p>
    <w:p>
      <w:r>
        <w:t xml:space="preserve">tarina: Kerran lukiossa menimme ystävieni kanssa rannalle. Kyllästyimme nopeasti makoilemaan auringossa. Niinpä päätimme rakentaa hiekasta jättimäisen lohikäärmeen. Parin tunnin kuluttua lohikäärme oli ainakin kaksikymmentä metriä pitkä. Ihmiset kaikkialta rannalta tulivat katsomaan, mitä olimme tehneet. valittu lause: Ihmiset kaikkialta rannalta tulivat katsomaan, mitä teimme.</w:t>
      </w:r>
    </w:p>
    <w:p>
      <w:r>
        <w:rPr>
          <w:b/>
        </w:rPr>
        <w:t xml:space="preserve">Tulos</w:t>
      </w:r>
    </w:p>
    <w:p>
      <w:r>
        <w:t xml:space="preserve">Ihmiset tulevat katsomaan &gt;Syyt/mahdollistavat&gt; Ihmiset katsovat.</w:t>
      </w:r>
    </w:p>
    <w:p>
      <w:r>
        <w:rPr>
          <w:b/>
        </w:rPr>
        <w:t xml:space="preserve">Tulos</w:t>
      </w:r>
    </w:p>
    <w:p>
      <w:r>
        <w:t xml:space="preserve">Ihmiset katsovat hiekkalohikäärmettä &gt;Syyt/mahdollistaa&gt; Ihmiset kertovat muille ihmisille hiekkalohikäärmeestä.</w:t>
      </w:r>
    </w:p>
    <w:p>
      <w:r>
        <w:rPr>
          <w:b/>
        </w:rPr>
        <w:t xml:space="preserve">Esimerkki 6.4737</w:t>
      </w:r>
    </w:p>
    <w:p>
      <w:r>
        <w:t xml:space="preserve">tarina: Wes kutsui Dougin isoisänsä järvimökille. Doug rakasti uintia. Doug hyväksyi kutsun järvimökille. Wesin ja Dougin kimppuun hyökkäsivät hevoskärpäset, kun he uivat. He viettivät loppuajan sisällä myöhäisessä talossa katsellen televisiota. valittu lause: Doug rakasti uida.</w:t>
      </w:r>
    </w:p>
    <w:p>
      <w:r>
        <w:rPr>
          <w:b/>
        </w:rPr>
        <w:t xml:space="preserve">Tulos</w:t>
      </w:r>
    </w:p>
    <w:p>
      <w:r>
        <w:t xml:space="preserve">Doug rakastaa uintia &gt;Syyt/Tekijät&gt; Doug ui.</w:t>
      </w:r>
    </w:p>
    <w:p>
      <w:r>
        <w:rPr>
          <w:b/>
        </w:rPr>
        <w:t xml:space="preserve">Esimerkki 6.4738</w:t>
      </w:r>
    </w:p>
    <w:p>
      <w:r>
        <w:t xml:space="preserve">tarina: Amy pyysi Jimiä tulemaan katsomaan paraatia televisiosta. Jimillä ja Amyllä oli hauskaa katsella kaikkia piirroshahmojen vaunuja. Paraati oli päättymässä, ja lapset odottivat innoissaan viimeistä vaunua. Juuri silloin Amyn isä tuli huoneeseen ja kompastui johtoon. He kytkivät kiireesti television takaisin, mutta paraati oli jo päättynyt. valittu lause: Amy pyysi Jimiä tulemaan katsomaan paraatia televisiosta.</w:t>
      </w:r>
    </w:p>
    <w:p>
      <w:r>
        <w:rPr>
          <w:b/>
        </w:rPr>
        <w:t xml:space="preserve">Tulos</w:t>
      </w:r>
    </w:p>
    <w:p>
      <w:r>
        <w:t xml:space="preserve">Amy kutsuu Jimin kylään &gt;Syyt/mahdollistaa&gt; Jim tulee kylään.</w:t>
      </w:r>
    </w:p>
    <w:p>
      <w:r>
        <w:rPr>
          <w:b/>
        </w:rPr>
        <w:t xml:space="preserve">Tulos</w:t>
      </w:r>
    </w:p>
    <w:p>
      <w:r>
        <w:t xml:space="preserve">Amy pyytää Jimiä katsomaan paraatia &gt;Syyt/mahdollistaa&gt; Amy ja Jim katsovat vaunuja.</w:t>
      </w:r>
    </w:p>
    <w:p>
      <w:r>
        <w:rPr>
          <w:b/>
        </w:rPr>
        <w:t xml:space="preserve">Esimerkki 6.4739</w:t>
      </w:r>
    </w:p>
    <w:p>
      <w:r>
        <w:t xml:space="preserve">tarina: Pieni vauva alkoi raapia kasvojaan. Vanhemmat ostivat hänelle lapaset. He laittoivat ne vauvalle. Vauva ei pystynyt raapimaan kasvojaan. Vanhemmat olivat onnellisia. valittu lause: Pieni vauva alkoi raapia kasvojaan.</w:t>
      </w:r>
    </w:p>
    <w:p>
      <w:r>
        <w:rPr>
          <w:b/>
        </w:rPr>
        <w:t xml:space="preserve">Tulos</w:t>
      </w:r>
    </w:p>
    <w:p>
      <w:r>
        <w:t xml:space="preserve">Pieni vauva raapii kasvojaan &gt;Syyt/mahdollistaa&gt; Vanhemmat ostavat vauvalle lapaset.</w:t>
      </w:r>
    </w:p>
    <w:p>
      <w:r>
        <w:rPr>
          <w:b/>
        </w:rPr>
        <w:t xml:space="preserve">Esimerkki 6.4740</w:t>
      </w:r>
    </w:p>
    <w:p>
      <w:r>
        <w:t xml:space="preserve">tarina: Allie alkoi lämmetä. Hänen piti avata ikkuna. Hän yritti pitkään. Mutta hän ei saanut sitä auki. Lopulta hänen veljensä avasi sen. valittu lause: Allie alkoi lämmetä.</w:t>
      </w:r>
    </w:p>
    <w:p>
      <w:r>
        <w:rPr>
          <w:b/>
        </w:rPr>
        <w:t xml:space="preserve">Tulos</w:t>
      </w:r>
    </w:p>
    <w:p>
      <w:r>
        <w:t xml:space="preserve">Allie lämpenee &gt;Syyt/Mahdollistaa&gt; Allie avaa ikkunan.</w:t>
      </w:r>
    </w:p>
    <w:p>
      <w:r>
        <w:rPr>
          <w:b/>
        </w:rPr>
        <w:t xml:space="preserve">Esimerkki 6.4741</w:t>
      </w:r>
    </w:p>
    <w:p>
      <w:r>
        <w:t xml:space="preserve">tarina: Randyn jalkapallopeli oli maanantaina. Hänen koko perheensä tuli katsomaan hänen peliään. Hän teki lopulta touchdownin joukkueelleen! Hänen joukkueensa voitti lopulta. Hänen perheensä oli hyvin ylpeä. valittu lause: Hänen joukkueensa voitti lopulta.</w:t>
      </w:r>
    </w:p>
    <w:p>
      <w:r>
        <w:rPr>
          <w:b/>
        </w:rPr>
        <w:t xml:space="preserve">Tulos</w:t>
      </w:r>
    </w:p>
    <w:p>
      <w:r>
        <w:t xml:space="preserve">Randyn joukkue voittaa jalkapallo-ottelun &gt;Syyt/Mahdollistaa&gt; Randyn perhe on ylpeä.</w:t>
      </w:r>
    </w:p>
    <w:p>
      <w:r>
        <w:rPr>
          <w:b/>
        </w:rPr>
        <w:t xml:space="preserve">Esimerkki 6.4742</w:t>
      </w:r>
    </w:p>
    <w:p>
      <w:r>
        <w:t xml:space="preserve">tarina: Bill rakasti piirtää erilaisia sarjakuvasankareita. Hänen ystävänsä Juan taas piirsi mielellään veneitä. Koulu tarjosi lauantaisin kuvataidetunteja. Bill päätti ilmoittautua taideluokalle. Juan piti sitä hyvänä ideana ja ilmoittautui myös tunnille. valittu lause: Juan piti sitä hyvänä ideana ja ilmoittautui myös kurssille.</w:t>
      </w:r>
    </w:p>
    <w:p>
      <w:r>
        <w:rPr>
          <w:b/>
        </w:rPr>
        <w:t xml:space="preserve">Tulos</w:t>
      </w:r>
    </w:p>
    <w:p>
      <w:r>
        <w:t xml:space="preserve">Juan ilmoittautuu taideluokalle &gt;Syyt/mahdollistaa&gt; Juan ostaa tarvikkeita taideluokkaa varten.</w:t>
      </w:r>
    </w:p>
    <w:p>
      <w:r>
        <w:rPr>
          <w:b/>
        </w:rPr>
        <w:t xml:space="preserve">Tulos</w:t>
      </w:r>
    </w:p>
    <w:p>
      <w:r>
        <w:t xml:space="preserve">Juan ilmoittautuu tunnille &gt;Syyt/mahdollistaa&gt; Juan menee tunnille.</w:t>
      </w:r>
    </w:p>
    <w:p>
      <w:r>
        <w:rPr>
          <w:b/>
        </w:rPr>
        <w:t xml:space="preserve">Esimerkki 6.4743</w:t>
      </w:r>
    </w:p>
    <w:p>
      <w:r>
        <w:t xml:space="preserve">tarina: Hänellä oli keskimmäinen paikka. Hän oli järkyttynyt, mutta kuunteli musiikkia Hän nukahti lopulta Hän heräsi, kun kone laskeutui Valittu lause: Fred oli lentokoneessa</w:t>
      </w:r>
    </w:p>
    <w:p>
      <w:r>
        <w:rPr>
          <w:b/>
        </w:rPr>
        <w:t xml:space="preserve">Tulos</w:t>
      </w:r>
    </w:p>
    <w:p>
      <w:r>
        <w:t xml:space="preserve">Fred oli lentokoneessa &gt;Syyt/Tapahtumat&gt; Fred nukahti lentokoneessa.</w:t>
      </w:r>
    </w:p>
    <w:p>
      <w:r>
        <w:rPr>
          <w:b/>
        </w:rPr>
        <w:t xml:space="preserve">Esimerkki 6.4744</w:t>
      </w:r>
    </w:p>
    <w:p>
      <w:r>
        <w:t xml:space="preserve">tarina: Talossani oli kylmä. Etsin huopaa. Se, jonka löysin, oli liian pieni. Löysin isomman huovan. Peitin itseni huovalla. valittu lause: Etsin huopaa.</w:t>
      </w:r>
    </w:p>
    <w:p>
      <w:r>
        <w:rPr>
          <w:b/>
        </w:rPr>
        <w:t xml:space="preserve">Tulos</w:t>
      </w:r>
    </w:p>
    <w:p>
      <w:r>
        <w:t xml:space="preserve">Etsin huovan &gt;Syyt/mahdollistaa&gt; Peittäydyin huovalla.</w:t>
      </w:r>
    </w:p>
    <w:p>
      <w:r>
        <w:rPr>
          <w:b/>
        </w:rPr>
        <w:t xml:space="preserve">Tulos</w:t>
      </w:r>
    </w:p>
    <w:p>
      <w:r>
        <w:t xml:space="preserve">Etsin huopaa &gt;Syyt/mahdollistaa&gt; Löydän huovan.</w:t>
      </w:r>
    </w:p>
    <w:p>
      <w:r>
        <w:rPr>
          <w:b/>
        </w:rPr>
        <w:t xml:space="preserve">Esimerkki 6.4745</w:t>
      </w:r>
    </w:p>
    <w:p>
      <w:r>
        <w:t xml:space="preserve">tarina: Pikku Charlie juoksi pihalla. Hän jahtasi lehtiä, jotka tanssivat puista. Hän piti äitiään silmällä, kun tämä haravoi lehtiä. Yhtäkkiä Charlie lähti juoksuun. Hän hyppäsi keskelle valtavaa lehtikasaa! valittu lause: Charlie lähti yhtäkkiä rynnäkköön.</w:t>
      </w:r>
    </w:p>
    <w:p>
      <w:r>
        <w:rPr>
          <w:b/>
        </w:rPr>
        <w:t xml:space="preserve">Tulos</w:t>
      </w:r>
    </w:p>
    <w:p>
      <w:r>
        <w:t xml:space="preserve">Charlie lähtee juosten liikkeelle &gt;Syyt/mahdollistaa&gt; Charlie hyppää lehtikasaan.</w:t>
      </w:r>
    </w:p>
    <w:p>
      <w:r>
        <w:rPr>
          <w:b/>
        </w:rPr>
        <w:t xml:space="preserve">Tulos</w:t>
      </w:r>
    </w:p>
    <w:p>
      <w:r>
        <w:t xml:space="preserve">Charlie dashes &gt;Syyt/mahdollistaa&gt; Charlie hyppää lehtikasaan.</w:t>
      </w:r>
    </w:p>
    <w:p>
      <w:r>
        <w:rPr>
          <w:b/>
        </w:rPr>
        <w:t xml:space="preserve">Esimerkki 6.4746</w:t>
      </w:r>
    </w:p>
    <w:p>
      <w:r>
        <w:t xml:space="preserve">tarina: Arnoldin auto oli hajonnut. Hän vei sen mekaanikolle. Mekaanikko sanoi, että se tarvitsi uuden moottorin. Arnold päätti, ettei sitä kannata korjata. Hän alkoi etsiä käytettyä autoa. valittu lause: Mekaanikko sanoi, että hän tarvitsi uuden moottorin.</w:t>
      </w:r>
    </w:p>
    <w:p>
      <w:r>
        <w:rPr>
          <w:b/>
        </w:rPr>
        <w:t xml:space="preserve">Tulos</w:t>
      </w:r>
    </w:p>
    <w:p>
      <w:r>
        <w:t xml:space="preserve">Mekaanikko sanoo, että Arnoldin auto tarvitsee uuden moottorin &gt;Syyt/Tekijät&gt; Arnold etsii käytettyä autoa.</w:t>
      </w:r>
    </w:p>
    <w:p>
      <w:r>
        <w:rPr>
          <w:b/>
        </w:rPr>
        <w:t xml:space="preserve">Tulos</w:t>
      </w:r>
    </w:p>
    <w:p>
      <w:r>
        <w:t xml:space="preserve">Mekaanikko ehdottaa Arnoldille uuden moottorin hankkimista &gt;Syyt/mahdollistaa&gt; Arnold etsii käytetyn auton.</w:t>
      </w:r>
    </w:p>
    <w:p>
      <w:r>
        <w:rPr>
          <w:b/>
        </w:rPr>
        <w:t xml:space="preserve">Esimerkki 6.4747</w:t>
      </w:r>
    </w:p>
    <w:p>
      <w:r>
        <w:t xml:space="preserve">tarina: Ajattelen palloja koko ajan. Minulla oli ennen pieniä ja suuria palloja. Kerran iso pallo jäi puuhun kiinni. Otin pienen pallon ja käytin sitä saadakseni ison pallon alas. Nyt heitän vain pieniä palloja puihin. valittu lause: Minulla oli ennen pieniä ja suuria palloja.</w:t>
      </w:r>
    </w:p>
    <w:p>
      <w:r>
        <w:rPr>
          <w:b/>
        </w:rPr>
        <w:t xml:space="preserve">Tulos</w:t>
      </w:r>
    </w:p>
    <w:p>
      <w:r>
        <w:t xml:space="preserve">Minulla oli pieniä ja suuria palloja &gt;Syyt/Mahdollistaa&gt; Suuri pallo jää puuhun kiinni.</w:t>
      </w:r>
    </w:p>
    <w:p>
      <w:r>
        <w:rPr>
          <w:b/>
        </w:rPr>
        <w:t xml:space="preserve">Esimerkki 6.4748</w:t>
      </w:r>
    </w:p>
    <w:p>
      <w:r>
        <w:t xml:space="preserve">tarina: Zoe rakastaa uima-altaalla makaamista. Hän oli juuri saanut uuden uimapuvun. Hän päätti ruskettua. Kun hän pääsi altaalle, hän nukahti. Zoe on nyt palanut auringossa. valittu lause: Zoe rakastaa makoilla altaalla.</w:t>
      </w:r>
    </w:p>
    <w:p>
      <w:r>
        <w:rPr>
          <w:b/>
        </w:rPr>
        <w:t xml:space="preserve">Tulos</w:t>
      </w:r>
    </w:p>
    <w:p>
      <w:r>
        <w:t xml:space="preserve">Zoe rakastaa uima-altaalla makaamista &gt;Syyt/Mahdollistaa&gt; Zoe makaa uima-altaalla.</w:t>
      </w:r>
    </w:p>
    <w:p>
      <w:r>
        <w:rPr>
          <w:b/>
        </w:rPr>
        <w:t xml:space="preserve">Esimerkki 6.4749</w:t>
      </w:r>
    </w:p>
    <w:p>
      <w:r>
        <w:t xml:space="preserve">tarina: John yritti eräänä päivänä siirtää televisiota. Lopulta hän kompastui. Televisio putosi lattialle ja hajosi. John oli järkyttynyt, koska hän rakasti television katsomista. Hän päätyi ostamaan uuden. valittu lause: Televisio putosi lattialle ja hajosi.</w:t>
      </w:r>
    </w:p>
    <w:p>
      <w:r>
        <w:rPr>
          <w:b/>
        </w:rPr>
        <w:t xml:space="preserve">Tulos</w:t>
      </w:r>
    </w:p>
    <w:p>
      <w:r>
        <w:t xml:space="preserve">Televisio hajoaa &gt;Syyt/mahdollistaa&gt; John ostaa uuden television.</w:t>
      </w:r>
    </w:p>
    <w:p>
      <w:r>
        <w:rPr>
          <w:b/>
        </w:rPr>
        <w:t xml:space="preserve">Esimerkki 6.4750</w:t>
      </w:r>
    </w:p>
    <w:p>
      <w:r>
        <w:t xml:space="preserve">tarina: Jane juoksi rakennuksen katolla. Hän päätti hypätä putken yli päästäkseen toiselle puolelle. Hän kuitenkin liukastui ja putosi. Hänen ystävänsä Johnin oli mentävä hänen luokseen hakemaan apua. Myöhemmin samana päivänä hänet vietiin ambulanssiin. valittu lause: Hän kuitenkin liukastui ja kaatui.</w:t>
      </w:r>
    </w:p>
    <w:p>
      <w:r>
        <w:rPr>
          <w:b/>
        </w:rPr>
        <w:t xml:space="preserve">Tulos</w:t>
      </w:r>
    </w:p>
    <w:p>
      <w:r>
        <w:t xml:space="preserve">Jane liukastuu ja kaatuu &gt;Syyt/mahdollistaa&gt; Jane viedään ambulanssilla pois. </w:t>
      </w:r>
    </w:p>
    <w:p>
      <w:r>
        <w:rPr>
          <w:b/>
        </w:rPr>
        <w:t xml:space="preserve">Esimerkki 6.4751</w:t>
      </w:r>
    </w:p>
    <w:p>
      <w:r>
        <w:t xml:space="preserve">tarina: Lisa opetteli käyttämään rullaluistimia kotinsa ulkopuolella. Mutta pieni koira alkoi jahdata häntä. Lisa ei ehtinyt ottaa rullaluistimia pois. Joten hän yritti luistella niin nopeasti kuin pystyi. Kun hän kääntyi ympäri, hän yllättyi siitä, kuinka kaukana koira oli. valittu lause: Lisa ei ehtinyt riisua rullaluistimia.</w:t>
      </w:r>
    </w:p>
    <w:p>
      <w:r>
        <w:rPr>
          <w:b/>
        </w:rPr>
        <w:t xml:space="preserve">Tulos</w:t>
      </w:r>
    </w:p>
    <w:p>
      <w:r>
        <w:t xml:space="preserve">Lisalla ei ole aikaa riisua rullaluistimia &gt;Syyt/Mahdollistaa&gt; Lisa luistelee pois koiran luota.</w:t>
      </w:r>
    </w:p>
    <w:p>
      <w:r>
        <w:rPr>
          <w:b/>
        </w:rPr>
        <w:t xml:space="preserve">Tulos</w:t>
      </w:r>
    </w:p>
    <w:p>
      <w:r>
        <w:t xml:space="preserve">Lisalla ei ole aikaa riisua rullaluistimia &gt;Syyt/Mahdollistaa&gt; Lisa ei ota rullaluistimia pois.</w:t>
      </w:r>
    </w:p>
    <w:p>
      <w:r>
        <w:rPr>
          <w:b/>
        </w:rPr>
        <w:t xml:space="preserve">Esimerkki 6.4752</w:t>
      </w:r>
    </w:p>
    <w:p>
      <w:r>
        <w:t xml:space="preserve">tarina: Alexis oli kaatanut joulukuusen metsässä. Hän toi sen kotiin ja huomasi, että se oli liian pitkä. Sen sijaan hän asetti sen kyljelleen. Sitten hän sahasi kuusen alaosan pois. Kun hän pystytti sen, se oli oikean kokoinen hänen kattoonsa. valittu lause: Hän toi sen kotiin ja tajusi, että se oli liian korkea.</w:t>
      </w:r>
    </w:p>
    <w:p>
      <w:r>
        <w:rPr>
          <w:b/>
        </w:rPr>
        <w:t xml:space="preserve">Tulos</w:t>
      </w:r>
    </w:p>
    <w:p>
      <w:r>
        <w:t xml:space="preserve">Hän tuo sen kotiin &gt;Syyt/Mahdollistaa&gt; Hän huomaa, että se on liian pitkä.</w:t>
      </w:r>
    </w:p>
    <w:p>
      <w:r>
        <w:rPr>
          <w:b/>
        </w:rPr>
        <w:t xml:space="preserve">Tulos</w:t>
      </w:r>
    </w:p>
    <w:p>
      <w:r>
        <w:t xml:space="preserve">Puu on liian korkea &gt;Syyt/mahdollistaa&gt; Alexis sahaa pohjan pois.</w:t>
      </w:r>
    </w:p>
    <w:p>
      <w:r>
        <w:rPr>
          <w:b/>
        </w:rPr>
        <w:t xml:space="preserve">Esimerkki 6.4753</w:t>
      </w:r>
    </w:p>
    <w:p>
      <w:r>
        <w:t xml:space="preserve">tarina: Marcia katseli pikkuveljensä Jonin jalkapalloa puistossa. Jon kompastui ja kaatui nurmikolle. Hän nousi ylös ja ontui kentän poikki. Marcia laittoi kätensä Jonin ympärille. Hän hoivasi Jonin ruhjoutunutta jalkaa. valittu lause: Jon kompastui ja kaatui nurmikolla.</w:t>
      </w:r>
    </w:p>
    <w:p>
      <w:r>
        <w:rPr>
          <w:b/>
        </w:rPr>
        <w:t xml:space="preserve">Tulos</w:t>
      </w:r>
    </w:p>
    <w:p>
      <w:r>
        <w:t xml:space="preserve">Jon kaatuu &gt;Syyt/mahdollistaa&gt; Jon nousee ylös.</w:t>
      </w:r>
    </w:p>
    <w:p>
      <w:r>
        <w:rPr>
          <w:b/>
        </w:rPr>
        <w:t xml:space="preserve">Esimerkki 6.4754</w:t>
      </w:r>
    </w:p>
    <w:p>
      <w:r>
        <w:t xml:space="preserve">tarina: Jane meni katsomaan suosittua elokuvaa perjantai-iltana. Hän odotti pitkässä jonossa saadakseen lippunsa. Kun hän pääsi eteen, hän kysyi elokuvasta. Teatterin työntekijä kertoi hänelle, että hän osti viimeisen elokuvan. Kaikki hänen takanaan olevat suuttuivat. valittu lause: Teatterin työntekijä kertoi hänelle, että hän osti viimeisen elokuvan.</w:t>
      </w:r>
    </w:p>
    <w:p>
      <w:r>
        <w:rPr>
          <w:b/>
        </w:rPr>
        <w:t xml:space="preserve">Tulos</w:t>
      </w:r>
    </w:p>
    <w:p>
      <w:r>
        <w:t xml:space="preserve">Jane osti viimeisen lipun &gt;Syyt/Mahdollistaa&gt; Hänen takanaan jonossa olevat ihmiset olivat vihaisia.</w:t>
      </w:r>
    </w:p>
    <w:p>
      <w:r>
        <w:rPr>
          <w:b/>
        </w:rPr>
        <w:t xml:space="preserve">Tulos</w:t>
      </w:r>
    </w:p>
    <w:p>
      <w:r>
        <w:t xml:space="preserve">Jane osti viimeisen lipun &gt;Syyt/mahdollistaa&gt; Kaikki hänen takanaan olevat suuttuivat.</w:t>
      </w:r>
    </w:p>
    <w:p>
      <w:r>
        <w:rPr>
          <w:b/>
        </w:rPr>
        <w:t xml:space="preserve">Esimerkki 6.4755</w:t>
      </w:r>
    </w:p>
    <w:p>
      <w:r>
        <w:t xml:space="preserve">tarina: Eilen menin vaatekauppaan. Kun pääsin sinne, odotin noin tunnin. En voinut uskoa kuinka pitkä jono oli. Kun olin tehnyt ostokset, odotin kolme tuntia. Tiesin, etten enää koskaan mene sinne. valittu lause: Kun olin saanut ostokset tehtyä, odotin kolme tuntia.</w:t>
      </w:r>
    </w:p>
    <w:p>
      <w:r>
        <w:rPr>
          <w:b/>
        </w:rPr>
        <w:t xml:space="preserve">Tulos</w:t>
      </w:r>
    </w:p>
    <w:p>
      <w:r>
        <w:t xml:space="preserve">Odotan maksua &gt;Syyt/mahdollistavat&gt; Maksan.</w:t>
      </w:r>
    </w:p>
    <w:p>
      <w:r>
        <w:rPr>
          <w:b/>
        </w:rPr>
        <w:t xml:space="preserve">Esimerkki 6.4756</w:t>
      </w:r>
    </w:p>
    <w:p>
      <w:r>
        <w:t xml:space="preserve">tarina: Minulla on pistorasia, joka ei toimi. Yritin purkaa sen ja korjata ongelman. Pistorasia ei vieläkään toiminut, joten soitin ammattilaiselle. Pistorasian korjaaminen oikein maksoi minulle neljäkymmentä dollaria. Olin iloinen, että kutsuin ammattilaisen, jotta en loukkaantunut. valittu lause: Pistorasia maksoi minulle neljäkymmentä dollaria, jotta se saatiin korjattua oikein.</w:t>
      </w:r>
    </w:p>
    <w:p>
      <w:r>
        <w:rPr>
          <w:b/>
        </w:rPr>
        <w:t xml:space="preserve">Tulos</w:t>
      </w:r>
    </w:p>
    <w:p>
      <w:r>
        <w:t xml:space="preserve">Pistorasia korjataan &gt;Syyt/mahdollistaa&gt; Käytän pistorasiaa.</w:t>
      </w:r>
    </w:p>
    <w:p>
      <w:r>
        <w:rPr>
          <w:b/>
        </w:rPr>
        <w:t xml:space="preserve">Esimerkki 6.4757</w:t>
      </w:r>
    </w:p>
    <w:p>
      <w:r>
        <w:t xml:space="preserve">tarina: Gina oli kompastunut ja pudonnut hiekkaan. Hänen ystävänsä Tami tarttui hänen käteensä auttaakseen hänet ylös. Gina tiesi näyttävänsä sekavalta hiekan peitossa. Hän pyyhki kasvonsa, ja Tami pyyhki jalkansa. Gina oli niin järkyttynyt, että hän alkoi itkeä. valittu lause: Hänen ystävänsä Tami tarttui hänen käteensä auttaakseen hänet ylös.</w:t>
      </w:r>
    </w:p>
    <w:p>
      <w:r>
        <w:rPr>
          <w:b/>
        </w:rPr>
        <w:t xml:space="preserve">Tulos</w:t>
      </w:r>
    </w:p>
    <w:p>
      <w:r>
        <w:t xml:space="preserve">Tami auttoi Ginan ylös &gt;Syyt/Tekijät&gt; Gina nousi ylös.</w:t>
      </w:r>
    </w:p>
    <w:p>
      <w:r>
        <w:rPr>
          <w:b/>
        </w:rPr>
        <w:t xml:space="preserve">Esimerkki 6.4758</w:t>
      </w:r>
    </w:p>
    <w:p>
      <w:r>
        <w:t xml:space="preserve">tarina: Kun olin seitsemänvuotias, isäni lähti asioille. Hän väitti menevänsä vain kauppaan hakemaan elintarvikkeita. Nukahdin ennen kuin hän palasi. Seuraavana aamuna tajusin, ettei hän ollut vieläkään palannut. Äitini ja minä emme koskaan puhuneet siitä sen jälkeen. valittu lause: Äitini ja minä emme koskaan puhuneet siitä sen jälkeen.</w:t>
      </w:r>
    </w:p>
    <w:p>
      <w:r>
        <w:rPr>
          <w:b/>
        </w:rPr>
        <w:t xml:space="preserve">Tulos</w:t>
      </w:r>
    </w:p>
    <w:p>
      <w:r>
        <w:t xml:space="preserve">Äitini ja minä emme koskaan puhu siitä &gt;Syyt/Mahdollistavat&gt; Äitini ja minä emme puhu siitä.</w:t>
      </w:r>
    </w:p>
    <w:p>
      <w:r>
        <w:rPr>
          <w:b/>
        </w:rPr>
        <w:t xml:space="preserve">Esimerkki 6.4759</w:t>
      </w:r>
    </w:p>
    <w:p>
      <w:r>
        <w:t xml:space="preserve">tarina: Jimmyn vanhemmat hankkivat uuden astianpesukoneen. Se tuli valtavassa laatikossa! He antoivat sen Jimmylle. Hän ja hänen ystävänsä puhuivat siitä, mitä tekisivät sillä. Lopulta he tekivät siitä avaruusaluksen. valittu lause: He antoivat sen Jimmylle.</w:t>
      </w:r>
    </w:p>
    <w:p>
      <w:r>
        <w:rPr>
          <w:b/>
        </w:rPr>
        <w:t xml:space="preserve">Tulos</w:t>
      </w:r>
    </w:p>
    <w:p>
      <w:r>
        <w:t xml:space="preserve">Jimmyn vanhemmat antoivat Jimmylle laatikon &gt;Syyt/mahdollistavat&gt; Jimmy teki avaruusaluksen.</w:t>
      </w:r>
    </w:p>
    <w:p>
      <w:r>
        <w:rPr>
          <w:b/>
        </w:rPr>
        <w:t xml:space="preserve">Esimerkki 6.4760</w:t>
      </w:r>
    </w:p>
    <w:p>
      <w:r>
        <w:t xml:space="preserve">tarina: Rita oli valmis nousemaan junaan ja lähtemään kotiin. Hän tarkisti, että hänellä oli kaikki tavaransa. Hän huomasi, ettei hänellä ollut junalippua! Hän juoksi asemalta kotiin etsimään lippua. Kun hän pääsi takaisin asemalle, juna oli jo lähtenyt. valittu lause: Hän juoksi asemalta kotiin etsimään lippua.</w:t>
      </w:r>
    </w:p>
    <w:p>
      <w:r>
        <w:rPr>
          <w:b/>
        </w:rPr>
        <w:t xml:space="preserve">Tulos</w:t>
      </w:r>
    </w:p>
    <w:p>
      <w:r>
        <w:t xml:space="preserve">Rita menee hakemaan lippua &gt;Syyt/mahdollistaa&gt; Rita saa lipun.</w:t>
      </w:r>
    </w:p>
    <w:p>
      <w:r>
        <w:rPr>
          <w:b/>
        </w:rPr>
        <w:t xml:space="preserve">Esimerkki 6.4761</w:t>
      </w:r>
    </w:p>
    <w:p>
      <w:r>
        <w:t xml:space="preserve">tarina: Damien oli pahoinvoiva eräänä aamuna ennen töitä. Hänen piti lähettää pomolleen viesti, että hän olisi sairaana. Hän lähetti viestin ja meni takaisin nukkumaan. Kun hän heräsi, hänellä oli paljon vastaamattomia puheluita myöhästymisestä. Hänen tekstiviestinsä ei ollut lähtenyt kunnolla ollenkaan. valittu lause: Hänen piti lähettää pomolleen tekstiviesti, että hän olisi poissa sairaana.</w:t>
      </w:r>
    </w:p>
    <w:p>
      <w:r>
        <w:rPr>
          <w:b/>
        </w:rPr>
        <w:t xml:space="preserve">Tulos</w:t>
      </w:r>
    </w:p>
    <w:p>
      <w:r>
        <w:t xml:space="preserve">Damienin on lähetettävä tekstiviesti pomolleen &gt;Syyt/mahdollistaa&gt; Damien lähettää viestin.</w:t>
      </w:r>
    </w:p>
    <w:p>
      <w:r>
        <w:rPr>
          <w:b/>
        </w:rPr>
        <w:t xml:space="preserve">Esimerkki 6.4762</w:t>
      </w:r>
    </w:p>
    <w:p>
      <w:r>
        <w:t xml:space="preserve">tarina: Tasha meni elokuviin ystävänsä Gordien kanssa. Tasha kaatoi vahingossa popcornit, joita he olivat syömässä. Gordie tarjoutui ostamaan lisää. Tasha muisti, että hänen vanhempansa olivat opettaneet häntä olemaan kohtelias. Tasha sanoi Gordielle, että tällä kertaa oli hänen vuoronsa ostaa popcornit. valittu lause: Tasha muisti, että hänen vanhempansa opettivat häntä olemaan kohtelias.</w:t>
      </w:r>
    </w:p>
    <w:p>
      <w:r>
        <w:rPr>
          <w:b/>
        </w:rPr>
        <w:t xml:space="preserve">Tulos</w:t>
      </w:r>
    </w:p>
    <w:p>
      <w:r>
        <w:t xml:space="preserve">Tashan vanhemmat opettavat häntä olemaan kohtelias &gt;Syyt/Mahdollistaa&gt; Tasha käyttäytyy kohteliaasti.</w:t>
      </w:r>
    </w:p>
    <w:p>
      <w:r>
        <w:rPr>
          <w:b/>
        </w:rPr>
        <w:t xml:space="preserve">Esimerkki 6.4763</w:t>
      </w:r>
    </w:p>
    <w:p>
      <w:r>
        <w:t xml:space="preserve">tarina: Istuin ystävieni kanssa syömässä lounasta, kun mehiläinen pisti minua. Mehiläinen tuli ja pisti minua, ja minä huusin. Juoksin sairaanhoitajan luo hakemaan jäitä. Näin mustan pistimen sisälläni. Aloin heti pelätä mehiläisiä, koska. valittu lause: Juoksin sairaanhoitajan luo hakemaan jäitä.</w:t>
      </w:r>
    </w:p>
    <w:p>
      <w:r>
        <w:rPr>
          <w:b/>
        </w:rPr>
        <w:t xml:space="preserve">Tulos</w:t>
      </w:r>
    </w:p>
    <w:p>
      <w:r>
        <w:t xml:space="preserve">Juoksen hakemaan jäätä &gt;Syyt/mahdollistaa&gt; Saan jäätä.</w:t>
      </w:r>
    </w:p>
    <w:p>
      <w:r>
        <w:rPr>
          <w:b/>
        </w:rPr>
        <w:t xml:space="preserve">Esimerkki 6.4764</w:t>
      </w:r>
    </w:p>
    <w:p>
      <w:r>
        <w:t xml:space="preserve">tarina: Tytöllä oli päiväkodissa tapana saada kauhea verinen nenä. Hän vain valui ja valui kuin vesihana. Joten laitoin hanskat käteen. Otin kostean pienen pyyhkeen ja taittelin sen. Työnsin sen hänen ylähuulensa alle ja veri loppui. valittu lause: Hän vain juoksi ja juoksi kuin hana.</w:t>
      </w:r>
    </w:p>
    <w:p>
      <w:r>
        <w:rPr>
          <w:b/>
        </w:rPr>
        <w:t xml:space="preserve">Tulos</w:t>
      </w:r>
    </w:p>
    <w:p>
      <w:r>
        <w:t xml:space="preserve">Tytön nenästä valuu verta &gt;Syyt/mahdollistaa&gt; Laitan hanskat käteeni.</w:t>
      </w:r>
    </w:p>
    <w:p>
      <w:r>
        <w:rPr>
          <w:b/>
        </w:rPr>
        <w:t xml:space="preserve">Esimerkki 6.4765</w:t>
      </w:r>
    </w:p>
    <w:p>
      <w:r>
        <w:t xml:space="preserve">tarina: Ray halusi syntymäpäivälahjaksi PS4-videopelin. Joten hän kertoi äidilleen. Mutta syntymäpäivänään hän sai sen sijaan PS3-pelin. Seuraavana päivänä Ray palautti pelin. Mutta hän ei saanut tarpeeksi rahaa ostaakseen haluamansa. valittu lause: Mutta syntymäpäivänään hän sai sen sijaan PS3-pelin.</w:t>
      </w:r>
    </w:p>
    <w:p>
      <w:r>
        <w:rPr>
          <w:b/>
        </w:rPr>
        <w:t xml:space="preserve">Tulos</w:t>
      </w:r>
    </w:p>
    <w:p>
      <w:r>
        <w:t xml:space="preserve">Ray saa pelin &gt;Syyt/mahdollistaa&gt; Ray palauttaa pelin.</w:t>
      </w:r>
    </w:p>
    <w:p>
      <w:r>
        <w:rPr>
          <w:b/>
        </w:rPr>
        <w:t xml:space="preserve">Esimerkki 6.4766</w:t>
      </w:r>
    </w:p>
    <w:p>
      <w:r>
        <w:t xml:space="preserve">tarina: Beth oli lähdössä töistä tiistaina. Hän huomasi miehen pudottaneen lompakkonsa parkkipaikalle. Hän juoksi parkkipaikan poikki antaakseen lompakon miehelle takaisin. Mies oli niin iloinen, että hänen lompakkonsa oli palautettu. Koska Beth oli niin rehellinen, hän antoi hänelle 20 dollaria. valittu lause: Mies oli niin onnellinen, että hänen lompakkonsa palautettiin.</w:t>
      </w:r>
    </w:p>
    <w:p>
      <w:r>
        <w:rPr>
          <w:b/>
        </w:rPr>
        <w:t xml:space="preserve">Tulos</w:t>
      </w:r>
    </w:p>
    <w:p>
      <w:r>
        <w:t xml:space="preserve">Mies on onnellinen &gt;Syyt/mahdollistaa&gt; Mies kiittää Bethiä.</w:t>
      </w:r>
    </w:p>
    <w:p>
      <w:r>
        <w:rPr>
          <w:b/>
        </w:rPr>
        <w:t xml:space="preserve">Esimerkki 6.4767</w:t>
      </w:r>
    </w:p>
    <w:p>
      <w:r>
        <w:t xml:space="preserve">tarina: Ulkona oli kylmä. Talon lämmitin ei toiminut. Joten Tom yritti keksiä keinon lämmetä. Hänellä ei ollut takkaa eikä huopia. Hän meni naapurinsa taloon loppuviikoksi! valittu lause: Hänellä ei ollut takkaa eikä huopia.</w:t>
      </w:r>
    </w:p>
    <w:p>
      <w:r>
        <w:rPr>
          <w:b/>
        </w:rPr>
        <w:t xml:space="preserve">Tulos</w:t>
      </w:r>
    </w:p>
    <w:p>
      <w:r>
        <w:t xml:space="preserve">Tomilla ei ole peittoja &gt;Syyt/Mahdollistaa&gt; Tom menee naapurinsa taloon.</w:t>
      </w:r>
    </w:p>
    <w:p>
      <w:r>
        <w:rPr>
          <w:b/>
        </w:rPr>
        <w:t xml:space="preserve">Esimerkki 6.4768</w:t>
      </w:r>
    </w:p>
    <w:p>
      <w:r>
        <w:t xml:space="preserve">tarina: Samilla on kissa, jota hän rakastaa yli kaiken. Hän lähtee lomalle ja joutuu jättämään kissansa taakseen. Hän hankkii kissanhoitajaa vahtimaan kissaa. Kun Sam palaa lomalta, hänen kissansa on kadonnut. Samin kissa varastettiin! valittu lause: Kun Sam palaa lomalta, hänen kissansa on poissa.</w:t>
      </w:r>
    </w:p>
    <w:p>
      <w:r>
        <w:rPr>
          <w:b/>
        </w:rPr>
        <w:t xml:space="preserve">Tulos</w:t>
      </w:r>
    </w:p>
    <w:p>
      <w:r>
        <w:t xml:space="preserve">Sam palaa lomalta &gt;Syyt/Tapahtumat&gt; Sam huomaa, että hänen kissansa on kadonnut.</w:t>
      </w:r>
    </w:p>
    <w:p>
      <w:r>
        <w:rPr>
          <w:b/>
        </w:rPr>
        <w:t xml:space="preserve">Esimerkki 6.4769</w:t>
      </w:r>
    </w:p>
    <w:p>
      <w:r>
        <w:t xml:space="preserve">tarina: Ellen ja hänen äitinsä haluavat mennä ulos syömään jogurttia. Kun he saapuvat kauppaan, siellä on niin paljon erilaisia jogurtteja. He saavat maistaa joitakin ja valitsevat parhaat. Kun he ovat täyttäneet jogurttikupin, he saavat valita täytteen. Kun he menevät maksamaan jogurttia, heidän on punnittava kupit. valittu lause: Kun he saapuvat kauppaan, siellä on niin paljon jogurtti vaihtoehtoja.</w:t>
      </w:r>
    </w:p>
    <w:p>
      <w:r>
        <w:rPr>
          <w:b/>
        </w:rPr>
        <w:t xml:space="preserve">Tulos</w:t>
      </w:r>
    </w:p>
    <w:p>
      <w:r>
        <w:t xml:space="preserve">He yrittävät valita jogurtin makua &gt;Syyt/mahdollistavat&gt; He kokeilevat eri makuja.</w:t>
      </w:r>
    </w:p>
    <w:p>
      <w:r>
        <w:rPr>
          <w:b/>
        </w:rPr>
        <w:t xml:space="preserve">Esimerkki 6.4770</w:t>
      </w:r>
    </w:p>
    <w:p>
      <w:r>
        <w:t xml:space="preserve">tarina: Philillä on monta koiraa. Hän opetti niille monia temppuja. Eräänä päivänä koirat lakkasivat kuuntelemasta Philiä. Hän meni kauppaan ostamaan erilaisia herkkuja. Koirat alkoivat taas kuunnella Philiä. valittu lause: Hän meni kauppaan ostamaan erilaisia herkkuja.</w:t>
      </w:r>
    </w:p>
    <w:p>
      <w:r>
        <w:rPr>
          <w:b/>
        </w:rPr>
        <w:t xml:space="preserve">Tulos</w:t>
      </w:r>
    </w:p>
    <w:p>
      <w:r>
        <w:t xml:space="preserve">Phil ostaa koiralleen erilaisia herkkuja &gt;Syyt/Mahdollistaa&gt; Koira alkaa taas kuunnella häntä.</w:t>
      </w:r>
    </w:p>
    <w:p>
      <w:r>
        <w:rPr>
          <w:b/>
        </w:rPr>
        <w:t xml:space="preserve">Esimerkki 6.4771</w:t>
      </w:r>
    </w:p>
    <w:p>
      <w:r>
        <w:t xml:space="preserve">tarina: Whitney oli tylsistynyt. Hän päätti istua autoonsa ja ajaa. Hän tankkasi ja lähti etelään. Hän päätyi Floridaan. Hän oli päättänyt lähteä useammalle automatkalle. valittu lause: Hän oli päättänyt lähteä useammalle automatkalle.</w:t>
      </w:r>
    </w:p>
    <w:p>
      <w:r>
        <w:rPr>
          <w:b/>
        </w:rPr>
        <w:t xml:space="preserve">Tulos</w:t>
      </w:r>
    </w:p>
    <w:p>
      <w:r>
        <w:t xml:space="preserve">Whitney päättää lähteä useammalle automatkalle &gt;Syyt/mahdollistaa&gt; Whitney suunnittelee automatkan.</w:t>
      </w:r>
    </w:p>
    <w:p>
      <w:r>
        <w:rPr>
          <w:b/>
        </w:rPr>
        <w:t xml:space="preserve">Tulos</w:t>
      </w:r>
    </w:p>
    <w:p>
      <w:r>
        <w:t xml:space="preserve">Whitney päättää lähteä &gt;Syyt/mahdollistaa&gt; Whitney lähtee matkaan</w:t>
      </w:r>
    </w:p>
    <w:p>
      <w:r>
        <w:rPr>
          <w:b/>
        </w:rPr>
        <w:t xml:space="preserve">Esimerkki 6.4772</w:t>
      </w:r>
    </w:p>
    <w:p>
      <w:r>
        <w:t xml:space="preserve">tarina: Dan on käyttänyt samoja saappaita lähes 20 vuotta. Saappaat ovat nyt täysin kuluneet. Lopulta hänen ystävänsä suostuttelevat hänet ostamaan uuden parin. Dan ostaa uuden parin saappaita, jotka näyttävät samalta kuin hänen vanhat saappaansa. Hän toivoo, että hänen uudet saappaansa kestävät myös 20 vuotta. valittu lause: Lopulta hänen ystävänsä vakuuttavat hänet ostamaan uuden parin.</w:t>
      </w:r>
    </w:p>
    <w:p>
      <w:r>
        <w:rPr>
          <w:b/>
        </w:rPr>
        <w:t xml:space="preserve">Tulos</w:t>
      </w:r>
    </w:p>
    <w:p>
      <w:r>
        <w:t xml:space="preserve">Danin ystävät suostuttelevat hänet ostamaan uudet saappaat &gt;Syyt/Mahdollistaa&gt; Dan ostaa uudet saappaat.</w:t>
      </w:r>
    </w:p>
    <w:p>
      <w:r>
        <w:rPr>
          <w:b/>
        </w:rPr>
        <w:t xml:space="preserve">Tulos</w:t>
      </w:r>
    </w:p>
    <w:p>
      <w:r>
        <w:t xml:space="preserve">Danin ystävät suostuttelevat Danin ostamaan uudet saappaat &gt;Syyt/Mahdollistaa&gt; Dan ostaa uudet saappaat.</w:t>
      </w:r>
    </w:p>
    <w:p>
      <w:r>
        <w:rPr>
          <w:b/>
        </w:rPr>
        <w:t xml:space="preserve">Esimerkki 6.4773</w:t>
      </w:r>
    </w:p>
    <w:p>
      <w:r>
        <w:t xml:space="preserve">tarina: Jill nousee bussiin joka aamu. Hän vihaa bussia. Johnny vetää häntä aina hiuksista. Sally varastaa aina hänen lounaansa. Jill toivoo, että hänen äitinsä veisi hänet kouluun. valittu lause: Jill nousee bussiin joka aamu.</w:t>
      </w:r>
    </w:p>
    <w:p>
      <w:r>
        <w:rPr>
          <w:b/>
        </w:rPr>
        <w:t xml:space="preserve">Tulos</w:t>
      </w:r>
    </w:p>
    <w:p>
      <w:r>
        <w:t xml:space="preserve">Jill nousee bussiin &gt;Syyt/mahdollistaa&gt; Johnny vetää Jilliä hiuksista.</w:t>
      </w:r>
    </w:p>
    <w:p>
      <w:r>
        <w:rPr>
          <w:b/>
        </w:rPr>
        <w:t xml:space="preserve">Esimerkki 6.4774</w:t>
      </w:r>
    </w:p>
    <w:p>
      <w:r>
        <w:t xml:space="preserve">tarina: Maria piti syntymäpäiväjuhlat. Hän täytti 21 vuotta. Kaikki hänen ystävänsä tulivat juhliin. Heillä oli todella hauskaa. Maria oli iloinen siitä, että hän täytti 21 vuotta. valittu lause: Maria vietti syntymäpäiväjuhlia.</w:t>
      </w:r>
    </w:p>
    <w:p>
      <w:r>
        <w:rPr>
          <w:b/>
        </w:rPr>
        <w:t xml:space="preserve">Tulos</w:t>
      </w:r>
    </w:p>
    <w:p>
      <w:r>
        <w:t xml:space="preserve">Maria pitää juhlat &gt;Syyt/Mahdollistaa&gt; Maria pitää hauskaa.</w:t>
      </w:r>
    </w:p>
    <w:p>
      <w:r>
        <w:rPr>
          <w:b/>
        </w:rPr>
        <w:t xml:space="preserve">Tulos</w:t>
      </w:r>
    </w:p>
    <w:p>
      <w:r>
        <w:t xml:space="preserve">Marialla on syntymäpäiväjuhlat &gt;Syyt/Mahdollistaa&gt; Hänen ystävänsä tulevat juhliin.</w:t>
      </w:r>
    </w:p>
    <w:p>
      <w:r>
        <w:rPr>
          <w:b/>
        </w:rPr>
        <w:t xml:space="preserve">Esimerkki 6.4775</w:t>
      </w:r>
    </w:p>
    <w:p>
      <w:r>
        <w:t xml:space="preserve">tarina: Saran vuoro päästää koira ulos. Sara avasi ulko-oven ja päästi koiran ulos. Pari tuntia myöhemmin Sara muisti koiran ja meni päästämään sen sisään. Hän huomasi, että portti oli auki ja koira oli kadonnut. Sara riensi kertomaan äidilleen, että koira oli kadonnut. valittu lause: Oli Saran vuoro päästää koira ulos.</w:t>
      </w:r>
    </w:p>
    <w:p>
      <w:r>
        <w:rPr>
          <w:b/>
        </w:rPr>
        <w:t xml:space="preserve">Tulos</w:t>
      </w:r>
    </w:p>
    <w:p>
      <w:r>
        <w:t xml:space="preserve">Saran on päästettävä koira ulos &gt;Syyt/Mahdollistaa&gt; Sara avaa ulko-oven.</w:t>
      </w:r>
    </w:p>
    <w:p>
      <w:r>
        <w:rPr>
          <w:b/>
        </w:rPr>
        <w:t xml:space="preserve">Tulos</w:t>
      </w:r>
    </w:p>
    <w:p>
      <w:r>
        <w:t xml:space="preserve">On Saran vuoro päästää koira ulos &gt;Syyt/Mahdollistaa&gt; Sara päästää koiran ulos.</w:t>
      </w:r>
    </w:p>
    <w:p>
      <w:r>
        <w:rPr>
          <w:b/>
        </w:rPr>
        <w:t xml:space="preserve">Esimerkki 6.4776</w:t>
      </w:r>
    </w:p>
    <w:p>
      <w:r>
        <w:t xml:space="preserve">tarina: Mieheni ja minä menimme elokuviin. Ajoimme teatteriin. Ja ostimme elokuvalippuja lippukassasta. Menimme molemmat teatteriin. Istuimme ja katsoimme elokuvan. valittu lause: Mieheni ja minä menimme elokuviin.</w:t>
      </w:r>
    </w:p>
    <w:p>
      <w:r>
        <w:rPr>
          <w:b/>
        </w:rPr>
        <w:t xml:space="preserve">Tulos</w:t>
      </w:r>
    </w:p>
    <w:p>
      <w:r>
        <w:t xml:space="preserve">Mieheni ja minä menemme elokuviin &gt;Syyt/Mahdollistaa&gt; Mieheni ja minä menemme elokuvateatteriin autolla.</w:t>
      </w:r>
    </w:p>
    <w:p>
      <w:r>
        <w:rPr>
          <w:b/>
        </w:rPr>
        <w:t xml:space="preserve">Esimerkki 6.4777</w:t>
      </w:r>
    </w:p>
    <w:p>
      <w:r>
        <w:t xml:space="preserve">tarina: Samanthalla oli paljon kotitöitä tehtävänä. Hän ei tiennyt, minkä askareen hän tekisi ensin! Samantha päätti tehdä tehtävälistan saadakseen itsensä järjestykseen. Samantha teki tehtäväluettelon ja aloitti kotitöiden tekemisen. Samantha sai tehtyä kaikki askareensa loppuun! valittu lause: Samantha ei tiennyt, mikä askare pitäisi tehdä ensin!</w:t>
      </w:r>
    </w:p>
    <w:p>
      <w:r>
        <w:rPr>
          <w:b/>
        </w:rPr>
        <w:t xml:space="preserve">Tulos</w:t>
      </w:r>
    </w:p>
    <w:p>
      <w:r>
        <w:t xml:space="preserve">Samantha ei osaa päättää, minkä askareen tekisi ensin &gt;Syyt/Mahdollistaa&gt; Samantha tekee tehtävälistan.</w:t>
      </w:r>
    </w:p>
    <w:p>
      <w:r>
        <w:rPr>
          <w:b/>
        </w:rPr>
        <w:t xml:space="preserve">Esimerkki 6.4778</w:t>
      </w:r>
    </w:p>
    <w:p>
      <w:r>
        <w:t xml:space="preserve">tarina: Olin Chicagossa. Lauloin muutaman ihmisen kanssa. Eräs mies kuunteli meitä. Hän antoi meille vinkkejä. Siitä oli paljon apua. valittu lause: Lauloin muutaman ihmisen kanssa.</w:t>
      </w:r>
    </w:p>
    <w:p>
      <w:r>
        <w:rPr>
          <w:b/>
        </w:rPr>
        <w:t xml:space="preserve">Tulos</w:t>
      </w:r>
    </w:p>
    <w:p>
      <w:r>
        <w:t xml:space="preserve">Minä laulan &gt;Syyt/Mahdollistaa&gt; Mies kuuntelee minua laulamassa.</w:t>
      </w:r>
    </w:p>
    <w:p>
      <w:r>
        <w:rPr>
          <w:b/>
        </w:rPr>
        <w:t xml:space="preserve">Esimerkki 6.4779</w:t>
      </w:r>
    </w:p>
    <w:p>
      <w:r>
        <w:t xml:space="preserve">tarina: Carlos on ajamassa kotiin poikien kanssa vietetystä illasta. Carlos törmää johonkin tiellä. Auto alkaa hidastaa vauhtia. Hän pysähtyy katsomaan, mikä on vialla. Carlosin rengas puhkesi ja hän soitti apua. valittu lause: Carlos sai rengasrikon ja soitti apua.</w:t>
      </w:r>
    </w:p>
    <w:p>
      <w:r>
        <w:rPr>
          <w:b/>
        </w:rPr>
        <w:t xml:space="preserve">Tulos</w:t>
      </w:r>
    </w:p>
    <w:p>
      <w:r>
        <w:t xml:space="preserve">Carlosin rengas puhkeaa &gt;Syyt/Mahdollistaa&gt; Carlos pysähtyy tien sivuun.</w:t>
      </w:r>
    </w:p>
    <w:p>
      <w:r>
        <w:rPr>
          <w:b/>
        </w:rPr>
        <w:t xml:space="preserve">Esimerkki 6.4780</w:t>
      </w:r>
    </w:p>
    <w:p>
      <w:r>
        <w:t xml:space="preserve">tarina: Max huomasi olevansa aina väsynyt, joten hän meni lääkäriin pyytämään apua. Lääkäri kysyi Maxilta, nukkuiko hän säännöllisesti läpi yön. Max ei muistanut, milloin hän oli viimeksi nukkunut läpi yön. Lääkäri antoi hänelle pienen näytteen unilääkkeitä kokeiltavaksi. Kun Max oli ottanut pilleriä neljän yön ajan, hän tunsi olevansa hereillä päivisin. valittu lause: Max huomasi olevansa aina väsynyt, joten hän meni lääkäriin hakemaan apua.</w:t>
      </w:r>
    </w:p>
    <w:p>
      <w:r>
        <w:rPr>
          <w:b/>
        </w:rPr>
        <w:t xml:space="preserve">Tulos</w:t>
      </w:r>
    </w:p>
    <w:p>
      <w:r>
        <w:t xml:space="preserve">Max menee lääkäriin &gt;Syyt/Mahdollistaa&gt; Lääkäri kysyy Maxilta, nukkuuko hän yönsä läpi.</w:t>
      </w:r>
    </w:p>
    <w:p>
      <w:r>
        <w:rPr>
          <w:b/>
        </w:rPr>
        <w:t xml:space="preserve">Esimerkki 6.4781</w:t>
      </w:r>
    </w:p>
    <w:p>
      <w:r>
        <w:t xml:space="preserve">tarina: Tom ja Sarah rakastavat kissanpentuja ja ovat aina halunneet sellaisen. He näkivät kyltin, jossa luki "ilmaisia kissanpentuja". He lähtivät matkaan. He löysivät täydellisen kissanpennun. Kissanpentu tuli kotiin ja kaikki olivat onnellisia. valittu lause: He näkivät kyltin, jossa luki ilmaiset kissanpennut.</w:t>
      </w:r>
    </w:p>
    <w:p>
      <w:r>
        <w:rPr>
          <w:b/>
        </w:rPr>
        <w:t xml:space="preserve">Tulos</w:t>
      </w:r>
    </w:p>
    <w:p>
      <w:r>
        <w:t xml:space="preserve">Kyltissä lukee ilmaiset kissanpennut &gt;Syyt/mahdollistaa&gt; Tom ja Sarah saavat ilmaisen kissanpennun.</w:t>
      </w:r>
    </w:p>
    <w:p>
      <w:r>
        <w:rPr>
          <w:b/>
        </w:rPr>
        <w:t xml:space="preserve">Esimerkki 6.4782</w:t>
      </w:r>
    </w:p>
    <w:p>
      <w:r>
        <w:t xml:space="preserve">tarina: Liam oli tuonut pähkinöitä välipalaksi koulumatkalle. Ted oli kysynyt, saisiko hän ottaa niitä. Liam ja Ted eivät olleet oikeastaan ystäviä, mutta Liam oli mukava. Ted heitti kuoret ympäri bussin lattiaa. Liam joutui jäämään myöhään siivoamaan bussia, koska hän oli tuonut välipalan. valittu lause: Ted heitti simpukankuoria ympäri bussin lattiaa.</w:t>
      </w:r>
    </w:p>
    <w:p>
      <w:r>
        <w:rPr>
          <w:b/>
        </w:rPr>
        <w:t xml:space="preserve">Tulos</w:t>
      </w:r>
    </w:p>
    <w:p>
      <w:r>
        <w:t xml:space="preserve">Ted heittää kuoret &gt;Syyt/mahdollistaa&gt; Liam siivoaa.</w:t>
      </w:r>
    </w:p>
    <w:p>
      <w:r>
        <w:rPr>
          <w:b/>
        </w:rPr>
        <w:t xml:space="preserve">Esimerkki 6.4783</w:t>
      </w:r>
    </w:p>
    <w:p>
      <w:r>
        <w:t xml:space="preserve">tarina: Alicia rakastaa kylpyjä. Hän kylpee joka ilta. Viime yönä häneltä loppui kuplasaippua. Hän ei voinut kylpeä tänä iltana. Hän otti sen sijaan suihkun. valittu lause: Alicia ei päässyt tänä iltana kylpyyn.</w:t>
      </w:r>
    </w:p>
    <w:p>
      <w:r>
        <w:rPr>
          <w:b/>
        </w:rPr>
        <w:t xml:space="preserve">Tulos</w:t>
      </w:r>
    </w:p>
    <w:p>
      <w:r>
        <w:t xml:space="preserve">Hän ei voi kylpeä &gt;Syyt/mahdollistaa&gt; Hän käy suihkussa sen sijaan</w:t>
      </w:r>
    </w:p>
    <w:p>
      <w:r>
        <w:rPr>
          <w:b/>
        </w:rPr>
        <w:t xml:space="preserve">Tulos</w:t>
      </w:r>
    </w:p>
    <w:p>
      <w:r>
        <w:t xml:space="preserve">Alicia ei voi kylpeä &gt;Syyt/Tekijät&gt; Alicia käy suihkussa.</w:t>
      </w:r>
    </w:p>
    <w:p>
      <w:r>
        <w:rPr>
          <w:b/>
        </w:rPr>
        <w:t xml:space="preserve">Esimerkki 6.4784</w:t>
      </w:r>
    </w:p>
    <w:p>
      <w:r>
        <w:t xml:space="preserve">tarina: Larry harjoitteli pianokonserttia varten. Mutta mitä enemmän hän ajatteli sitä, sitä hermostuneemmaksi hän tuli. Konsertissa hän teki muutaman virheen. Mutta kaikki taputtivat. Kun soitto oli ohi, hän ajatteli tekemiään virheitä yhä uudelleen ja uudelleen. valittu lause: Hän teki konsertissa muutamia virheitä.</w:t>
      </w:r>
    </w:p>
    <w:p>
      <w:r>
        <w:rPr>
          <w:b/>
        </w:rPr>
        <w:t xml:space="preserve">Tulos</w:t>
      </w:r>
    </w:p>
    <w:p>
      <w:r>
        <w:t xml:space="preserve">Larry tekee virheitä &gt;Syyt/mahdollistaa&gt; Larry miettii virheitä.</w:t>
      </w:r>
    </w:p>
    <w:p>
      <w:r>
        <w:rPr>
          <w:b/>
        </w:rPr>
        <w:t xml:space="preserve">Esimerkki 6.4785</w:t>
      </w:r>
    </w:p>
    <w:p>
      <w:r>
        <w:t xml:space="preserve">tarina: Jen halusi ajaa pyörällä. Hän laittoi pyöräilykengät jalkaansa. Hän puki pyöräilyasun päälleen. Hän tiesi unohtaneensa jotain! Hän muisti kypärän, jotta hän olisi turvassa! valittu lause: Hän muisti käyttää kypärää, jotta hän olisi turvassa!</w:t>
      </w:r>
    </w:p>
    <w:p>
      <w:r>
        <w:rPr>
          <w:b/>
        </w:rPr>
        <w:t xml:space="preserve">Tulos</w:t>
      </w:r>
    </w:p>
    <w:p>
      <w:r>
        <w:t xml:space="preserve">Jen muistaa kypäränsä &gt;Syyt/Mahdollistaa&gt; Jen käyttää kypärää pyöräillessään.</w:t>
      </w:r>
    </w:p>
    <w:p>
      <w:r>
        <w:rPr>
          <w:b/>
        </w:rPr>
        <w:t xml:space="preserve">Esimerkki 6.4786</w:t>
      </w:r>
    </w:p>
    <w:p>
      <w:r>
        <w:t xml:space="preserve">tarina: Ali oli kolmannella luokalla. Hän tuli toimeen kaikkien luokkansa oppilaiden kanssa. Ali sai tietää, että eräs tyttö toisella luokalla vihasi häntä. Ali oli hämmentynyt, koska hän ei ollut koskaan tavannut tyttöä. Ali päätti selvittää lounaalla, kuka tämä tyttö oli. valittu lause: Ali päätti lounaalla selvittää, kuka tämä tyttö oli.</w:t>
      </w:r>
    </w:p>
    <w:p>
      <w:r>
        <w:rPr>
          <w:b/>
        </w:rPr>
        <w:t xml:space="preserve">Tulos</w:t>
      </w:r>
    </w:p>
    <w:p>
      <w:r>
        <w:t xml:space="preserve">Ali päättää ottaa asiasta selvää &gt;Syyt/mahdollistaa&gt; Ali saa selville. </w:t>
      </w:r>
    </w:p>
    <w:p>
      <w:r>
        <w:rPr>
          <w:b/>
        </w:rPr>
        <w:t xml:space="preserve">Esimerkki 6.4787</w:t>
      </w:r>
    </w:p>
    <w:p>
      <w:r>
        <w:t xml:space="preserve">tarina: Lee halusi veneen. Hän kävi ostoksilla monta päivää. Eräänä päivänä hän löysi sellaisen, jonka hän todella halusi. Se oli liian kallis. Hän säästi rahansa ja osti veneen. valittu lause: Hän kävi ostoksilla monta päivää.</w:t>
      </w:r>
    </w:p>
    <w:p>
      <w:r>
        <w:rPr>
          <w:b/>
        </w:rPr>
        <w:t xml:space="preserve">Tulos</w:t>
      </w:r>
    </w:p>
    <w:p>
      <w:r>
        <w:t xml:space="preserve">Lee halusi veneitä &gt;Syyt/Mahdollistavat&gt; Hän osti veneitä.</w:t>
      </w:r>
    </w:p>
    <w:p>
      <w:r>
        <w:rPr>
          <w:b/>
        </w:rPr>
        <w:t xml:space="preserve">Tulos</w:t>
      </w:r>
    </w:p>
    <w:p>
      <w:r>
        <w:t xml:space="preserve">Lee lähti ostamaan venettä &gt;Syyt/Mahdollistaa&gt; Lee löysi veneen, josta hän piti.</w:t>
      </w:r>
    </w:p>
    <w:p>
      <w:r>
        <w:rPr>
          <w:b/>
        </w:rPr>
        <w:t xml:space="preserve">Esimerkki 6.4788</w:t>
      </w:r>
    </w:p>
    <w:p>
      <w:r>
        <w:t xml:space="preserve">tarina: Rod oli silittämässä vaatteitaan. Hänen silitysrautansa on hyvin vanha. Silitysrauta jätti palojäljen hänen lempipaitaansa! Rod suuttui kovasti. Hän osti uuden silitysraudan. valittu lause: Silitysrauta jätti palojäljen hänen lempipaitaansa!</w:t>
      </w:r>
    </w:p>
    <w:p>
      <w:r>
        <w:rPr>
          <w:b/>
        </w:rPr>
        <w:t xml:space="preserve">Tulos</w:t>
      </w:r>
    </w:p>
    <w:p>
      <w:r>
        <w:t xml:space="preserve">Rodin paita palaa &gt;Syyt/Mahdollistaa&gt; Rod heittää paidan pois.</w:t>
      </w:r>
    </w:p>
    <w:p>
      <w:r>
        <w:rPr>
          <w:b/>
        </w:rPr>
        <w:t xml:space="preserve">Esimerkki 6.4789</w:t>
      </w:r>
    </w:p>
    <w:p>
      <w:r>
        <w:t xml:space="preserve">tarina: Jane oli ostoksilla ostoskeskuksessa. Pieni tyttö käveli hänen lähellään. Hän oli alasti ja piteli kädessään likaista vaippaa. Jane yritti kävellä pois tytön luota. Tyttö kuitenkin jatkoi hänen seuraamistaan. valittu lause: Jane yritti kävellä pois tytön luota.</w:t>
      </w:r>
    </w:p>
    <w:p>
      <w:r>
        <w:rPr>
          <w:b/>
        </w:rPr>
        <w:t xml:space="preserve">Tulos</w:t>
      </w:r>
    </w:p>
    <w:p>
      <w:r>
        <w:t xml:space="preserve">Jane yrittää kävellä pois tytön luota &gt;Syyt/mahdollistaa&gt; Tyttö seuraa Janea edelleen.</w:t>
      </w:r>
    </w:p>
    <w:p>
      <w:r>
        <w:rPr>
          <w:b/>
        </w:rPr>
        <w:t xml:space="preserve">Esimerkki 6.4790</w:t>
      </w:r>
    </w:p>
    <w:p>
      <w:r>
        <w:t xml:space="preserve">tarina: Kris oli rannalla ystäviensä kanssa. He toivat mukanaan rantapallon leikkiä varten. He kaikki heittelivät sitä ympäriinsä. Kris löi sen liian kauas merelle. Meri vei pallon lopulta pois. valittu lause: He kaikki heittelivät sitä.</w:t>
      </w:r>
    </w:p>
    <w:p>
      <w:r>
        <w:rPr>
          <w:b/>
        </w:rPr>
        <w:t xml:space="preserve">Tulos</w:t>
      </w:r>
    </w:p>
    <w:p>
      <w:r>
        <w:t xml:space="preserve">He heittelevät palloa ympäriinsä &gt;Syyt/mahdollistaa&gt; Kit lyö pallon liian kauas merelle.</w:t>
      </w:r>
    </w:p>
    <w:p>
      <w:r>
        <w:rPr>
          <w:b/>
        </w:rPr>
        <w:t xml:space="preserve">Esimerkki 6.4791</w:t>
      </w:r>
    </w:p>
    <w:p>
      <w:r>
        <w:t xml:space="preserve">tarina: Nate meni elokuviin! Hän osti ison ämpärillisen popcornia! Hän osti suuren juoman! Hän söi, kunnes oli täynnä. Mutta hän söi niin paljon, että jäi lopulta paitsi elokuvasta! valittu lause: Hän osti ison ämpärillisen popcornia!</w:t>
      </w:r>
    </w:p>
    <w:p>
      <w:r>
        <w:rPr>
          <w:b/>
        </w:rPr>
        <w:t xml:space="preserve">Tulos</w:t>
      </w:r>
    </w:p>
    <w:p>
      <w:r>
        <w:t xml:space="preserve">Nate ostaa ison ämpärillisen popcornia &gt;Syyt/Mahdollistaa&gt; Nate syö, kunnes on täynnä.</w:t>
      </w:r>
    </w:p>
    <w:p>
      <w:r>
        <w:rPr>
          <w:b/>
        </w:rPr>
        <w:t xml:space="preserve">Esimerkki 6.4792</w:t>
      </w:r>
    </w:p>
    <w:p>
      <w:r>
        <w:t xml:space="preserve">tarina: Kyra omisti maatilan autiomaassa. Kuukausiin ei ollut satanut, ja hänen satonsa oli epäonnistunut. Sitten säämies toi hienoja uutisia. Kyran kaupunkiin oli tulossa viikon kestävät rankkasateet! Kyran sadot kasvoivat pitkiksi ja vahvoiksi kaikesta sateesta! valittu lause: Kyran kaupunkia odotti viikko rankkasateita!</w:t>
      </w:r>
    </w:p>
    <w:p>
      <w:r>
        <w:rPr>
          <w:b/>
        </w:rPr>
        <w:t xml:space="preserve">Tulos</w:t>
      </w:r>
    </w:p>
    <w:p>
      <w:r>
        <w:t xml:space="preserve">Kyran kaupunkia odottaa sade &gt;Syyt/Mahdollistaa&gt; Kyran kaupunki saa sateen.</w:t>
      </w:r>
    </w:p>
    <w:p>
      <w:r>
        <w:rPr>
          <w:b/>
        </w:rPr>
        <w:t xml:space="preserve">Esimerkki 6.4793</w:t>
      </w:r>
    </w:p>
    <w:p>
      <w:r>
        <w:t xml:space="preserve">tarina: Quincy meni etsimään munia pääsiäisenä. Hän löysi ruohikosta monta kirkkaanväristä munaa. Quincy etsi lisää, mutta ei löytänyt yhtään. Lopulta hän näki ruohikossa tummanruskean munan. Hän poimi sen vain huomatakseen, että se oli koirankakkaa. valittu lause: Quincy etsi lisää, mutta ei löytänyt yhtään.</w:t>
      </w:r>
    </w:p>
    <w:p>
      <w:r>
        <w:rPr>
          <w:b/>
        </w:rPr>
        <w:t xml:space="preserve">Tulos</w:t>
      </w:r>
    </w:p>
    <w:p>
      <w:r>
        <w:t xml:space="preserve">Quincy etsii munia &gt;Syyt/mahdolliset&gt; Quincy poimii kakkaa.</w:t>
      </w:r>
    </w:p>
    <w:p>
      <w:r>
        <w:rPr>
          <w:b/>
        </w:rPr>
        <w:t xml:space="preserve">Tulos</w:t>
      </w:r>
    </w:p>
    <w:p>
      <w:r>
        <w:t xml:space="preserve">Quincy etsii kananmunia &gt;Syyt/Mahdolliset&gt; Quincy löytää kananmunan.</w:t>
      </w:r>
    </w:p>
    <w:p>
      <w:r>
        <w:rPr>
          <w:b/>
        </w:rPr>
        <w:t xml:space="preserve">Esimerkki 6.4794</w:t>
      </w:r>
    </w:p>
    <w:p>
      <w:r>
        <w:t xml:space="preserve">tarina: Tanya on aina halunnut kissanpennun. Eräänä päivänä hän näki yksinäisen kisun kävelevän yksin. Hän toi kissanpennun kotiin ja antoi sille nimen Chloe. Tanyan vanhemmat antoivat hänen pitää Chloen niin kauan kuin Tanya piti siitä huolta. Tanya rakasti Chloeta kovasti, ja niistä tuli parhaita ystäviä. valittu lause: Eräänä päivänä hän näki yksinäisen kissanpennun kävelevän yksin.</w:t>
      </w:r>
    </w:p>
    <w:p>
      <w:r>
        <w:rPr>
          <w:b/>
        </w:rPr>
        <w:t xml:space="preserve">Tulos</w:t>
      </w:r>
    </w:p>
    <w:p>
      <w:r>
        <w:t xml:space="preserve">Tanya näkee yksinäisen kissanpennun &gt;Syyt/mahdollistaa&gt; Tanya vie kissanpennun kotiinsa.</w:t>
      </w:r>
    </w:p>
    <w:p>
      <w:r>
        <w:rPr>
          <w:b/>
        </w:rPr>
        <w:t xml:space="preserve">Esimerkki 6.4795</w:t>
      </w:r>
    </w:p>
    <w:p>
      <w:r>
        <w:t xml:space="preserve">tarina: Ethan laittoi uunin päälle. Hän laittoi perunan uuniin. Se kypsyi tunnin ajan. Hän otti sen ulos. Hän söi sen päivälliseksi. valittu lause: Se kypsyi tunnin ajan.</w:t>
      </w:r>
    </w:p>
    <w:p>
      <w:r>
        <w:rPr>
          <w:b/>
        </w:rPr>
        <w:t xml:space="preserve">Tulos</w:t>
      </w:r>
    </w:p>
    <w:p>
      <w:r>
        <w:t xml:space="preserve">Peruna kypsyy tunnin ajan &gt;Syyt/mahdollistaa&gt; Ethan syö perunan päivälliseksi.</w:t>
      </w:r>
    </w:p>
    <w:p>
      <w:r>
        <w:rPr>
          <w:b/>
        </w:rPr>
        <w:t xml:space="preserve">Esimerkki 6.4796</w:t>
      </w:r>
    </w:p>
    <w:p>
      <w:r>
        <w:t xml:space="preserve">tarina: Keniä kiusattiin luokassa joka päivä. Hän ei koskaan yrittänyt taistella vastaan. Kun hän pääsi lukioon, hänestä tuli isompi. Hän alkoi kiusata muita lapsia. Pienimmät eivät taistelleet vastaan. valittu lause: Kun hän pääsi lukioon, hänestä tuli isompi.</w:t>
      </w:r>
    </w:p>
    <w:p>
      <w:r>
        <w:rPr>
          <w:b/>
        </w:rPr>
        <w:t xml:space="preserve">Tulos</w:t>
      </w:r>
    </w:p>
    <w:p>
      <w:r>
        <w:t xml:space="preserve">Ken kasvaa isommaksi &gt;Syyt/mahdollistaa&gt; Ken kiusaa muita lapsia.</w:t>
      </w:r>
    </w:p>
    <w:p>
      <w:r>
        <w:rPr>
          <w:b/>
        </w:rPr>
        <w:t xml:space="preserve">Esimerkki 6.4797</w:t>
      </w:r>
    </w:p>
    <w:p>
      <w:r>
        <w:t xml:space="preserve">tarina: Rouva Johnson käski Danielin tulla suoraan kotiin koulusta. Daniel pysähtyi kulmakaupassa ostamaan sipsejä. Daniel jätti rahansa huoneeseensa. Kaupan omistaja antoi Danielille pussillisen sipsejä. Mutta omistaja soitti Danielin äidille kertoakseen hänelle. valittu lause: Daniel jätti rahansa huoneeseensa.</w:t>
      </w:r>
    </w:p>
    <w:p>
      <w:r>
        <w:rPr>
          <w:b/>
        </w:rPr>
        <w:t xml:space="preserve">Tulos</w:t>
      </w:r>
    </w:p>
    <w:p>
      <w:r>
        <w:t xml:space="preserve">Daniel jätti rahansa huoneeseensa &gt;Syyt/Mahdollistaa&gt; Kaupan omistaja antoi Danielille sipsipussin.</w:t>
      </w:r>
    </w:p>
    <w:p>
      <w:r>
        <w:rPr>
          <w:b/>
        </w:rPr>
        <w:t xml:space="preserve">Esimerkki 6.4798</w:t>
      </w:r>
    </w:p>
    <w:p>
      <w:r>
        <w:t xml:space="preserve">tarina: Cindy vihasi ystävänpäivää. Se oli päivä, jolloin hänen sydämensä särkyi. Ystävänpäivä koitti seuraavana vuonna. Cindy oli yksin. Cindy jäi yksin joka ainoa ystävänpäivä. valittu lause: Cindy vihasi ystävänpäivää.</w:t>
      </w:r>
    </w:p>
    <w:p>
      <w:r>
        <w:rPr>
          <w:b/>
        </w:rPr>
        <w:t xml:space="preserve">Tulos</w:t>
      </w:r>
    </w:p>
    <w:p>
      <w:r>
        <w:t xml:space="preserve">Cindy vihaa ystävänpäivää &gt;Syyt/Tekijät&gt; Cindy jää yksin ystävänpäivänä.</w:t>
      </w:r>
    </w:p>
    <w:p>
      <w:r>
        <w:rPr>
          <w:b/>
        </w:rPr>
        <w:t xml:space="preserve">Esimerkki 6.4799</w:t>
      </w:r>
    </w:p>
    <w:p>
      <w:r>
        <w:t xml:space="preserve">tarina: Fred lähti kaupunkiin viikonlopuksi. Hän halusi viettää aikaa ystäviensä kanssa. Hän pääsi töistä ja jäi ruuhka-aikaan ruuhkaan. Hän istui liikenteessä yli tunnin. Hän päätti sen sijaan mennä kotiin nukkumaan. valittu lause: Hän istui ruuhkassa yli tunnin.</w:t>
      </w:r>
    </w:p>
    <w:p>
      <w:r>
        <w:rPr>
          <w:b/>
        </w:rPr>
        <w:t xml:space="preserve">Tulos</w:t>
      </w:r>
    </w:p>
    <w:p>
      <w:r>
        <w:t xml:space="preserve">Fred istui liikenteessä tunnin &gt;Syyt/Mahdollistaa&gt; Fred päätti mennä kotiin.</w:t>
      </w:r>
    </w:p>
    <w:p>
      <w:r>
        <w:rPr>
          <w:b/>
        </w:rPr>
        <w:t xml:space="preserve">Esimerkki 6.4800</w:t>
      </w:r>
    </w:p>
    <w:p>
      <w:r>
        <w:t xml:space="preserve">tarina: Shannonin mielestä hänen hiuksensa olivat liian pitkät. Hän meni kampaajalle. Hän päätti leikata hiuksensa piknikiksi. Häntä jännitti, että pixie-leikkaus ei näyttäisi hyvältä hänen päällään. Seuraavana päivänä Shannon sai paljon kehuja hiustenleikkauksestaan. valittu lause: Häntä jännitti, että pixie-leikkaus ei näyttäisi hyvältä hänen päällään.</w:t>
      </w:r>
    </w:p>
    <w:p>
      <w:r>
        <w:rPr>
          <w:b/>
        </w:rPr>
        <w:t xml:space="preserve">Tulos</w:t>
      </w:r>
    </w:p>
    <w:p>
      <w:r>
        <w:t xml:space="preserve">Shannon on hermostunut &gt;Syyt/Mahdollistaa&gt; Shannon rauhoittuu.</w:t>
      </w:r>
    </w:p>
    <w:p>
      <w:r>
        <w:rPr>
          <w:b/>
        </w:rPr>
        <w:t xml:space="preserve">Esimerkki 6.4801</w:t>
      </w:r>
    </w:p>
    <w:p>
      <w:r>
        <w:t xml:space="preserve">tarina: Ostin uudet kengät. Laitoin ne jalkaan ja kävelin ulos. Nämä kengät olivat tänään hyvin kiiltävät. Kiilto loisti kuljettajan silmiin ja hän jarrutti. Kukaan ei loukkaantunut, ja päätin sen sijaan ottaa päiväunet. valittu lause: Kiilto loisti kuljettajan silmiin, ja hän painoi jarrut päälle.</w:t>
      </w:r>
    </w:p>
    <w:p>
      <w:r>
        <w:rPr>
          <w:b/>
        </w:rPr>
        <w:t xml:space="preserve">Tulos</w:t>
      </w:r>
    </w:p>
    <w:p>
      <w:r>
        <w:t xml:space="preserve">Kuljettaja jarruttaa &gt;Syyt/mahdollistaa&gt; Kukaan ei loukkaannu.</w:t>
      </w:r>
    </w:p>
    <w:p>
      <w:r>
        <w:rPr>
          <w:b/>
        </w:rPr>
        <w:t xml:space="preserve">Esimerkki 6.4802</w:t>
      </w:r>
    </w:p>
    <w:p>
      <w:r>
        <w:t xml:space="preserve">tarina: Amy rakasti kesää, mutta vihasi kesätapahtumia. Työkaveri kutsui hänet juhliin puistoon. Amy suostui lähtemään, mutta ei todellakaan odottanut sitä. Juhlapäivänä hän pukeutui ja lähti puistoon. Amy jäi vain sen verran aikaa, että hän ehti esiintyä ja kiirehti kotiin. valittu lause: Hän pukeutui juhlapäivänä ja meni puistoon.</w:t>
      </w:r>
    </w:p>
    <w:p>
      <w:r>
        <w:rPr>
          <w:b/>
        </w:rPr>
        <w:t xml:space="preserve">Tulos</w:t>
      </w:r>
    </w:p>
    <w:p>
      <w:r>
        <w:t xml:space="preserve">Amy menee puistoon &gt;Syyt/Mahdollistaa&gt; Amy lähtee puistosta.</w:t>
      </w:r>
    </w:p>
    <w:p>
      <w:r>
        <w:rPr>
          <w:b/>
        </w:rPr>
        <w:t xml:space="preserve">Esimerkki 6.4803</w:t>
      </w:r>
    </w:p>
    <w:p>
      <w:r>
        <w:t xml:space="preserve">tarina: Samantha ja hänen perheensä olivat syömässä ravintolassa. Viereisessä pöydässä istui kaksi vanhempaa pikkulapsensa kanssa. Hän huusi. Hän halusi lisää ranskalaisia perunoita. Samanthan oli poistuttava, koska se oli liian äänekästä. valittu lause: Viereisessä pöydässä istui kaksi vanhempaa taaperonsa kanssa.</w:t>
      </w:r>
    </w:p>
    <w:p>
      <w:r>
        <w:rPr>
          <w:b/>
        </w:rPr>
        <w:t xml:space="preserve">Tulos</w:t>
      </w:r>
    </w:p>
    <w:p>
      <w:r>
        <w:t xml:space="preserve">Pikkulapsi on Samanthan lähellä &gt;Syyt/Tekijät&gt; Pikkulapsi huutaa Samanthan lähellä.</w:t>
      </w:r>
    </w:p>
    <w:p>
      <w:r>
        <w:rPr>
          <w:b/>
        </w:rPr>
        <w:t xml:space="preserve">Esimerkki 6.4804</w:t>
      </w:r>
    </w:p>
    <w:p>
      <w:r>
        <w:t xml:space="preserve">tarina: Cory rakasti uutta kelloaan. Hän laittoi kellon seinälle. Hän tuijotti kelloa nähdäkseen, toimiiko se. Cory kompastui ja törmäsi seinään. Kello putosi, mutta Cory sai sen kiinni ja joutui lepäämään päivän. valittu lause: Cory kompastui ja juoksi seinään.</w:t>
      </w:r>
    </w:p>
    <w:p>
      <w:r>
        <w:rPr>
          <w:b/>
        </w:rPr>
        <w:t xml:space="preserve">Tulos</w:t>
      </w:r>
    </w:p>
    <w:p>
      <w:r>
        <w:t xml:space="preserve">Cory törmää seinään &gt;Syyt/mahdollistaa&gt; Kello kaatuu.</w:t>
      </w:r>
    </w:p>
    <w:p>
      <w:r>
        <w:rPr>
          <w:b/>
        </w:rPr>
        <w:t xml:space="preserve">Esimerkki 6.4805</w:t>
      </w:r>
    </w:p>
    <w:p>
      <w:r>
        <w:t xml:space="preserve">tarina: Jill näki televisiossa naisen valmistavan lintuherkkuja. Hän ryhtyi tekemään omia lintuherkkuja. Hän teki pannun käpyjä, jotka oli levitetty maapähkinävoilla. Jill meni autotalliin hakemaan linnunsiemeniä, joita hän ripotteli niiden päälle. Kun hän palasi takaisin, hänen poikansa nuoli maapähkinävoita kävyistä. valittu lause: Hän ryhtyi tekemään omia lintuherkkuja.</w:t>
      </w:r>
    </w:p>
    <w:p>
      <w:r>
        <w:rPr>
          <w:b/>
        </w:rPr>
        <w:t xml:space="preserve">Tulos</w:t>
      </w:r>
    </w:p>
    <w:p>
      <w:r>
        <w:t xml:space="preserve">Jill alkaa tehdä itse lintujen herkkuja &gt;Syyt/Mahdollistaa&gt; Jill menee autotallin viereen hakemaan linnunsiemeniä.</w:t>
      </w:r>
    </w:p>
    <w:p>
      <w:r>
        <w:rPr>
          <w:b/>
        </w:rPr>
        <w:t xml:space="preserve">Esimerkki 6.4806</w:t>
      </w:r>
    </w:p>
    <w:p>
      <w:r>
        <w:t xml:space="preserve">tarina: Mark oli mennyt nukkumaan. Vähän myöhemmin hänet herätti kova ääni. Naapurissa oli soinut hälytys. Mark nukahti uudelleen, kun hälytys oli vihdoin lakannut soimasta. Hälytys soi uudelleen ja herätti Markin. valittu lause: Mark oli mennyt nukkumaan.</w:t>
      </w:r>
    </w:p>
    <w:p>
      <w:r>
        <w:rPr>
          <w:b/>
        </w:rPr>
        <w:t xml:space="preserve">Tulos</w:t>
      </w:r>
    </w:p>
    <w:p>
      <w:r>
        <w:t xml:space="preserve">Mark menee nukkumaan &gt;Syyt/Mahdollistaa&gt; Mark herää kovaan ääneen.</w:t>
      </w:r>
    </w:p>
    <w:p>
      <w:r>
        <w:rPr>
          <w:b/>
        </w:rPr>
        <w:t xml:space="preserve">Esimerkki 6.4807</w:t>
      </w:r>
    </w:p>
    <w:p>
      <w:r>
        <w:t xml:space="preserve">tarina: Ulkona oli pilvinen päivä. Tina ajatteli, että ulkona sataisi. Hän otti sateenvarjonsa mukaansa bussiin. Tina kadotti sateenvarjonsa bussissa. Hänen päälleen satoi, kun hän käveli töihin. valittu lause: Tina kadotti sateenvarjonsa bussissa.</w:t>
      </w:r>
    </w:p>
    <w:p>
      <w:r>
        <w:rPr>
          <w:b/>
        </w:rPr>
        <w:t xml:space="preserve">Tulos</w:t>
      </w:r>
    </w:p>
    <w:p>
      <w:r>
        <w:t xml:space="preserve">Tina menettää sateenvarjonsa &gt;Syyt/Mahdollistaa&gt; Tinan päälle sataa vettä. </w:t>
      </w:r>
    </w:p>
    <w:p>
      <w:r>
        <w:rPr>
          <w:b/>
        </w:rPr>
        <w:t xml:space="preserve">Tulos</w:t>
      </w:r>
    </w:p>
    <w:p>
      <w:r>
        <w:t xml:space="preserve">Tina menettää sateenvarjonsa &gt;Syyt/Mahdollistaa&gt; Tinan päälle sataa vettä.</w:t>
      </w:r>
    </w:p>
    <w:p>
      <w:r>
        <w:rPr>
          <w:b/>
        </w:rPr>
        <w:t xml:space="preserve">Esimerkki 6.4808</w:t>
      </w:r>
    </w:p>
    <w:p>
      <w:r>
        <w:t xml:space="preserve">tarina: Pete oli rannalla. Hän näki edessään hiekassa leikkiviä lapsia. Yhtäkkiä suuri aalto alkoi syöksyä kohti rantaa. Pete juoksi paikalle, tarttui lapsiin ja juoksi pois rannalta. Juuri kun Pete pääsi korkeammalle maalle, aalto nielaisi rannan. valittu lause: Yhtäkkiä suuri aalto alkoi syöksyä kohti rantaa.</w:t>
      </w:r>
    </w:p>
    <w:p>
      <w:r>
        <w:rPr>
          <w:b/>
        </w:rPr>
        <w:t xml:space="preserve">Tulos</w:t>
      </w:r>
    </w:p>
    <w:p>
      <w:r>
        <w:t xml:space="preserve">Aalto syöksyy kohti rantaa &gt;Syyt/mahdollistaa&gt; Pete juoksee rannalta pois.</w:t>
      </w:r>
    </w:p>
    <w:p>
      <w:r>
        <w:rPr>
          <w:b/>
        </w:rPr>
        <w:t xml:space="preserve">Tulos</w:t>
      </w:r>
    </w:p>
    <w:p>
      <w:r>
        <w:t xml:space="preserve">Aalto syöksyy kohti rantaa &gt;Syyt/Mahdollistaa&gt; Aalto osuu rantaan.</w:t>
      </w:r>
    </w:p>
    <w:p>
      <w:r>
        <w:rPr>
          <w:b/>
        </w:rPr>
        <w:t xml:space="preserve">Esimerkki 6.4809</w:t>
      </w:r>
    </w:p>
    <w:p>
      <w:r>
        <w:t xml:space="preserve">tarina: Viime tiistaina menin pelaamaan jalkapalloa ystävieni kanssa. En ole kovin hyvä jalkapallossa, joten ystäväni laittoivat minut pelaamaan maalivahtia. Minulla oli hauskaa maalivahtina, koska pystyin vielä käyttämään käsiäni. Tein erittäin hyvää työtä, ja ystäväni kutsuivat minut takaisin seuraavalla kerralla. En malta odottaa, että pääsen pelaamaan jalkapalloa ensi tiistaina. valittu lause: Minulla oli hauskaa olla maalivahtina, koska pystyin vielä käyttämään käsiäni.</w:t>
      </w:r>
    </w:p>
    <w:p>
      <w:r>
        <w:rPr>
          <w:b/>
        </w:rPr>
        <w:t xml:space="preserve">Tulos</w:t>
      </w:r>
    </w:p>
    <w:p>
      <w:r>
        <w:t xml:space="preserve">Minulla on hauskaa olla maalivahti &gt;Syyt/Mahdollisuudet&gt; En malta odottaa, että pääsen pelaamaan jalkapalloa ensi tiistaina.</w:t>
      </w:r>
    </w:p>
    <w:p>
      <w:r>
        <w:rPr>
          <w:b/>
        </w:rPr>
        <w:t xml:space="preserve">Tulos</w:t>
      </w:r>
    </w:p>
    <w:p>
      <w:r>
        <w:t xml:space="preserve">Minulla oli hauskaa pelata jalkapalloa &gt;Syyt/Mahdollistavat&gt; En malta odottaa, että pääsen pelaamaan jalkapalloa taas.</w:t>
      </w:r>
    </w:p>
    <w:p>
      <w:r>
        <w:rPr>
          <w:b/>
        </w:rPr>
        <w:t xml:space="preserve">Esimerkki 6.4810</w:t>
      </w:r>
    </w:p>
    <w:p>
      <w:r>
        <w:t xml:space="preserve">tarina: Antonelalla oli pikkuveli nimeltä Loki. Antonela rakasti Lokia kovasti. Eräänä päivänä Loki menetti lempinalleensa. Antonela löysi Lokin nallen ja antoi sen takaisin Lokille. Nyt Loki rakastaa Antonelaa yhtä paljon kuin Antonela rakastaa Lokia. valittu lause: Antonela löysi Lokin Nallekarhun ja antoi sen takaisin Lokille.</w:t>
      </w:r>
    </w:p>
    <w:p>
      <w:r>
        <w:rPr>
          <w:b/>
        </w:rPr>
        <w:t xml:space="preserve">Tulos</w:t>
      </w:r>
    </w:p>
    <w:p>
      <w:r>
        <w:t xml:space="preserve">Antonela löysi nallen &gt;Syyt/Tekijät&gt; Loki rakastaa Antonelaa.</w:t>
      </w:r>
    </w:p>
    <w:p>
      <w:r>
        <w:rPr>
          <w:b/>
        </w:rPr>
        <w:t xml:space="preserve">Esimerkki 6.4811</w:t>
      </w:r>
    </w:p>
    <w:p>
      <w:r>
        <w:t xml:space="preserve">tarina: Hän alkoi tehdä salaattia. Hän paloitteli monenlaisia vihanneksia. Hän laittoi vihannekset kulhoon salaatin kanssa. Salaatti oli valmis syötäväksi! valittu lause: Dan oli tekemässä päivällistä perheelleen</w:t>
      </w:r>
    </w:p>
    <w:p>
      <w:r>
        <w:rPr>
          <w:b/>
        </w:rPr>
        <w:t xml:space="preserve">Tulos</w:t>
      </w:r>
    </w:p>
    <w:p>
      <w:r>
        <w:t xml:space="preserve">Dan tekee päivällistä perheelleen &gt;Syyt/Mahdollistaa&gt; Hän leikkaa vihanneksia.</w:t>
      </w:r>
    </w:p>
    <w:p>
      <w:r>
        <w:rPr>
          <w:b/>
        </w:rPr>
        <w:t xml:space="preserve">Esimerkki 6.4812</w:t>
      </w:r>
    </w:p>
    <w:p>
      <w:r>
        <w:t xml:space="preserve">tarina: Ajoin hitaasti mökille. Siitä oli jo aikaa, kun olin viimeksi käynyt täällä. Pysäköin ja kävelin kuistille. Avasin ulko-oven. Pesukarhu juoksi ovesta ulos ja säikäytti minut melkoisesti. valittu lause: Pysäköin auton ja kävelin kuistille.</w:t>
      </w:r>
    </w:p>
    <w:p>
      <w:r>
        <w:rPr>
          <w:b/>
        </w:rPr>
        <w:t xml:space="preserve">Tulos</w:t>
      </w:r>
    </w:p>
    <w:p>
      <w:r>
        <w:t xml:space="preserve">Pysäköin &gt;Syyt/mahdollistavat&gt; Jätän autoni pois.</w:t>
      </w:r>
    </w:p>
    <w:p>
      <w:r>
        <w:rPr>
          <w:b/>
        </w:rPr>
        <w:t xml:space="preserve">Tulos</w:t>
      </w:r>
    </w:p>
    <w:p>
      <w:r>
        <w:t xml:space="preserve">Kävelen kuistille &gt;Syyt/mahdollistaa&gt; Avaan ulko-oven.</w:t>
      </w:r>
    </w:p>
    <w:p>
      <w:r>
        <w:rPr>
          <w:b/>
        </w:rPr>
        <w:t xml:space="preserve">Esimerkki 6.4813</w:t>
      </w:r>
    </w:p>
    <w:p>
      <w:r>
        <w:t xml:space="preserve">tarina: Ava halusi mennä eläintarhaan. hän soitti hänen siskolleen, ja he suostuivat menemään yhdessä. He tapasivat eläintarhan sisäänkäynnin luona. Yhdessä he menivät sisään ja katsoivat eläimiä. Heillä oli hieno päivä eläintarhassa! valittu lause: Ava halusi mennä eläintarhaan.</w:t>
      </w:r>
    </w:p>
    <w:p>
      <w:r>
        <w:rPr>
          <w:b/>
        </w:rPr>
        <w:t xml:space="preserve">Tulos</w:t>
      </w:r>
    </w:p>
    <w:p>
      <w:r>
        <w:t xml:space="preserve">Ava haluaa mennä eläintarhaan &gt;Syyt/Mahdollisuudet&gt; Heillä oli hieno päivä eläintarhassa.</w:t>
      </w:r>
    </w:p>
    <w:p>
      <w:r>
        <w:rPr>
          <w:b/>
        </w:rPr>
        <w:t xml:space="preserve">Esimerkki 6.4814</w:t>
      </w:r>
    </w:p>
    <w:p>
      <w:r>
        <w:t xml:space="preserve">tarina: Sally ja Sam päättivät mennä rannalle. He pakkasivat kaikki tavaransa autoon. He ajoivat kaksi kokonaista tuntia. Kun he pääsivät rannalle, se oli kaunis. Sam ja Sally uivat meressä koko päivän. valittu lause: He pakkasivat kaikki tavaransa autoon.</w:t>
      </w:r>
    </w:p>
    <w:p>
      <w:r>
        <w:rPr>
          <w:b/>
        </w:rPr>
        <w:t xml:space="preserve">Tulos</w:t>
      </w:r>
    </w:p>
    <w:p>
      <w:r>
        <w:t xml:space="preserve">Sally ja Sam pakkaavat &gt;Syyt/mahdollistavat&gt; Sally ja Sam ajavat autollaan</w:t>
      </w:r>
    </w:p>
    <w:p>
      <w:r>
        <w:rPr>
          <w:b/>
        </w:rPr>
        <w:t xml:space="preserve">Tulos</w:t>
      </w:r>
    </w:p>
    <w:p>
      <w:r>
        <w:t xml:space="preserve">He pakkaavat kaikki tavaransa autoon &gt;Syyt/mahdollistavat&gt; He ajavat autolla.</w:t>
      </w:r>
    </w:p>
    <w:p>
      <w:r>
        <w:rPr>
          <w:b/>
        </w:rPr>
        <w:t xml:space="preserve">Esimerkki 6.4815</w:t>
      </w:r>
    </w:p>
    <w:p>
      <w:r>
        <w:t xml:space="preserve">tarina: Poika avasi muropaketin. Hän kuuli siitä äänen. Hän kurottautui sisään ja tunnusteli. Hän löysi lelun. Poika leikki sillä lelulla koko päivän. valittu lause: Hän kuuli siinä äänen.</w:t>
      </w:r>
    </w:p>
    <w:p>
      <w:r>
        <w:rPr>
          <w:b/>
        </w:rPr>
        <w:t xml:space="preserve">Tulos</w:t>
      </w:r>
    </w:p>
    <w:p>
      <w:r>
        <w:t xml:space="preserve">Poika kuulee äänen laatikon sisältä &gt;Syyt/Mahdollistaa&gt; Poika kurkottaa laatikkoon.</w:t>
      </w:r>
    </w:p>
    <w:p>
      <w:r>
        <w:rPr>
          <w:b/>
        </w:rPr>
        <w:t xml:space="preserve">Esimerkki 6.4816</w:t>
      </w:r>
    </w:p>
    <w:p>
      <w:r>
        <w:t xml:space="preserve">tarina: Olipa kerran prinsessa, joka yritti kirjoittaa tarinan. Hän oli todella huono siinä. Prinssi auttoi häntä kirjoittamaan tarinan. Hänen tarinansa oli menestys! Sitten prinssi ja prinsessa elivät onnellisina elämänsä loppuun asti. valittu lause: Prinssi auttoi häntä kirjoittamaan tarinan.</w:t>
      </w:r>
    </w:p>
    <w:p>
      <w:r>
        <w:rPr>
          <w:b/>
        </w:rPr>
        <w:t xml:space="preserve">Tulos</w:t>
      </w:r>
    </w:p>
    <w:p>
      <w:r>
        <w:t xml:space="preserve">Prinssiä autettiin kirjoittamaan tarina &gt;Syyt/mahdollistavat&gt; Hänen tarinansa oli menestys.</w:t>
      </w:r>
    </w:p>
    <w:p>
      <w:r>
        <w:rPr>
          <w:b/>
        </w:rPr>
        <w:t xml:space="preserve">Esimerkki 6.4817</w:t>
      </w:r>
    </w:p>
    <w:p>
      <w:r>
        <w:t xml:space="preserve">tarina: Kouluni on suuri jalkapallokoulu, ja minä ja ystäväni olemme faneja. Kun heillä oli ottelu loppuajasta, päätimme kaikki mennä sinne. Oli kylmä, mutta toivoimme, että se olisi sen arvoista. Jäädyimme koko pelin ajan ja lopulta hävisimme. Ajattelimme tulevaisuudessa kahdesti mennä ulkomaan peleihin. valittu lause: Kun heillä oli peli loppiaisena, päätimme kaikki mennä.</w:t>
      </w:r>
    </w:p>
    <w:p>
      <w:r>
        <w:rPr>
          <w:b/>
        </w:rPr>
        <w:t xml:space="preserve">Tulos</w:t>
      </w:r>
    </w:p>
    <w:p>
      <w:r>
        <w:t xml:space="preserve">Minä ja ystäväni menemme peliin &gt;Syyt/mahdollistaa&gt; Minä ja ystäväni saavumme peliin.</w:t>
      </w:r>
    </w:p>
    <w:p>
      <w:r>
        <w:rPr>
          <w:b/>
        </w:rPr>
        <w:t xml:space="preserve">Esimerkki 6.4818</w:t>
      </w:r>
    </w:p>
    <w:p>
      <w:r>
        <w:t xml:space="preserve">tarina: Preslie teki parasta Memphisin BBQ:ta. Lopulta terveystarkastaja huomasi, ettei Preslie käyttänyt sianlihaa. Preslie meni paikalliselle hevostallille. Hän varasti hevosen. Ja tappoi hevosen tehdäkseen grilliruokaa. Valittu tuomio: Ja sitten tappoi hevosen tehdäkseen grilliruokaa.</w:t>
      </w:r>
    </w:p>
    <w:p>
      <w:r>
        <w:rPr>
          <w:b/>
        </w:rPr>
        <w:t xml:space="preserve">Tulos</w:t>
      </w:r>
    </w:p>
    <w:p>
      <w:r>
        <w:t xml:space="preserve">Preslie tappaa hevosen &gt;Syyt/mahdollistaa&gt; Preslie keittää hevosen lihaa.</w:t>
      </w:r>
    </w:p>
    <w:p>
      <w:r>
        <w:rPr>
          <w:b/>
        </w:rPr>
        <w:t xml:space="preserve">Tulos</w:t>
      </w:r>
    </w:p>
    <w:p>
      <w:r>
        <w:t xml:space="preserve">Preslie tekee grilliruokaa &gt;Syyt/mahdollistaa&gt; Ihmiset syövät.</w:t>
      </w:r>
    </w:p>
    <w:p>
      <w:r>
        <w:rPr>
          <w:b/>
        </w:rPr>
        <w:t xml:space="preserve">Esimerkki 6.4819</w:t>
      </w:r>
    </w:p>
    <w:p>
      <w:r>
        <w:t xml:space="preserve">tarina: Idalla oli Halloweenin jälkeen paljon ylimääräisiä karkkeja. Hän laittoi kaikki ylimääräiset karkit pussiin ja vei ne seuraavana päivänä töihin. Kaikki hänen työtoverinsa kiittivät häntä karkista. Ida oli hyvin iloinen siitä, että Joku nautti kaikista karkkeista. Päivän päätteeksi kaikki karkit olivat loppuneet. valittu lause: Hän laittoi kaikki ylimääräiset karkit pussiin ja vei ne seuraavana päivänä töihin.</w:t>
      </w:r>
    </w:p>
    <w:p>
      <w:r>
        <w:rPr>
          <w:b/>
        </w:rPr>
        <w:t xml:space="preserve">Tulos</w:t>
      </w:r>
    </w:p>
    <w:p>
      <w:r>
        <w:t xml:space="preserve">Ida laittaa karkit pussiin &gt;Syyt/mahdollistaa&gt; Ida ottaa karkit pois pussista.</w:t>
      </w:r>
    </w:p>
    <w:p>
      <w:r>
        <w:rPr>
          <w:b/>
        </w:rPr>
        <w:t xml:space="preserve">Esimerkki 6.4820</w:t>
      </w:r>
    </w:p>
    <w:p>
      <w:r>
        <w:t xml:space="preserve">tarina: Kate oli tehnyt kellarista mukavan rauhan paikan. Mutta hänen veljensä perusti Nintendonsa. Kate päätti työskennellä rauhassa nurkassa, kunnes hän lähtee. Sitten hänen ystävänsä alkoivat saapua. Katella ei ollut enää rauhallista paikkaa hengailla. valittu lause: Kate oli tehnyt kellarista mukavan rauhallisen paikan.</w:t>
      </w:r>
    </w:p>
    <w:p>
      <w:r>
        <w:rPr>
          <w:b/>
        </w:rPr>
        <w:t xml:space="preserve">Tulos</w:t>
      </w:r>
    </w:p>
    <w:p>
      <w:r>
        <w:t xml:space="preserve">Kate tekee kellarista hienon &gt;Syyt/Mahdollistaa&gt; Kate työskentelee kellarissa. </w:t>
      </w:r>
    </w:p>
    <w:p>
      <w:r>
        <w:rPr>
          <w:b/>
        </w:rPr>
        <w:t xml:space="preserve">Esimerkki 6.4821</w:t>
      </w:r>
    </w:p>
    <w:p>
      <w:r>
        <w:t xml:space="preserve">tarina: Fred laittoi kuulokkeet päähänsä ja kuunteli musiikkia. Hän lauloi musiikin tahdissa, kun hän kulki päiväänsä. Kadulla eräs henkilö pysäytti Fredin kysyäkseen hänen laulamisestaan. Hän halusi tietää, mitä laulua hän lauloi. Fred lauloi miehelle kappaleen nimen ja käveli eteenpäin. valittu lause: Hän halusi tietää, mitä laulua hän lauloi.</w:t>
      </w:r>
    </w:p>
    <w:p>
      <w:r>
        <w:rPr>
          <w:b/>
        </w:rPr>
        <w:t xml:space="preserve">Tulos</w:t>
      </w:r>
    </w:p>
    <w:p>
      <w:r>
        <w:t xml:space="preserve">Henkilö haluaa tietää laulusta &gt;Syyt/mahdollistavat&gt; Henkilö kysyy laulusta.</w:t>
      </w:r>
    </w:p>
    <w:p>
      <w:r>
        <w:rPr>
          <w:b/>
        </w:rPr>
        <w:t xml:space="preserve">Esimerkki 6.4822</w:t>
      </w:r>
    </w:p>
    <w:p>
      <w:r>
        <w:t xml:space="preserve">tarina: Carrie täytti eilen neljä vuotta. Hän halusi syntymäpäivälahjaksi ponin. Carrie oli allerginen hevosille. Hänen isänsä pukeutui hevoseksi Carrien syntymäpäivänä. Hän ratsasti isänsä selässä onnellisena juhlien aikana. valittu lause: Hänen isänsä pukeutui hevoseksi Carrien syntymäpäivänä.</w:t>
      </w:r>
    </w:p>
    <w:p>
      <w:r>
        <w:rPr>
          <w:b/>
        </w:rPr>
        <w:t xml:space="preserve">Tulos</w:t>
      </w:r>
    </w:p>
    <w:p>
      <w:r>
        <w:t xml:space="preserve">Carrien isä pukeutui hevoseksi &gt;Syyt/mahdollistaa&gt; Carrie ratsasti Carrien isän selässä.</w:t>
      </w:r>
    </w:p>
    <w:p>
      <w:r>
        <w:rPr>
          <w:b/>
        </w:rPr>
        <w:t xml:space="preserve">Esimerkki 6.4823</w:t>
      </w:r>
    </w:p>
    <w:p>
      <w:r>
        <w:t xml:space="preserve">tarina: Joe kompastui kantaessaan maitotölkkiä. Hän kääntyi hakemaan rättiä, jolla hän pyyhkäisi roiskeen pois. Kun hän kääntyi ympäri, hänen kaksi kissaansa oli jo imemässä sitä. Hän antoi niille hetken aikaa. Ne näyttivät ärtyneiltä, kun hän pyyhki vuodon pois. valittu lause: Kun hän kääntyi ympäri, hänen kaksi kissaansa lorottelivat sitä.</w:t>
      </w:r>
    </w:p>
    <w:p>
      <w:r>
        <w:rPr>
          <w:b/>
        </w:rPr>
        <w:t xml:space="preserve">Tulos</w:t>
      </w:r>
    </w:p>
    <w:p>
      <w:r>
        <w:t xml:space="preserve">Joen kissat söivät maidon &gt;Syyt/Mahdollistaa&gt; Joe pyyhki loput pois.</w:t>
      </w:r>
    </w:p>
    <w:p>
      <w:r>
        <w:rPr>
          <w:b/>
        </w:rPr>
        <w:t xml:space="preserve">Esimerkki 6.4824</w:t>
      </w:r>
    </w:p>
    <w:p>
      <w:r>
        <w:t xml:space="preserve">tarina: Olin menossa lenkille. Menin laittamaan kengät jalkaan. Mutta yhdessä kengässä oli käärme piilossa! Huusin ja kutsuin mieheni alakertaan! Hän tarttui lapioon ja tappoi käärmeen, jotta voisin lähteä lenkille. valittu lause: Mutta käärme piileskeli yhdessä kengistä!</w:t>
      </w:r>
    </w:p>
    <w:p>
      <w:r>
        <w:rPr>
          <w:b/>
        </w:rPr>
        <w:t xml:space="preserve">Tulos</w:t>
      </w:r>
    </w:p>
    <w:p>
      <w:r>
        <w:t xml:space="preserve">Käärme piileskelee kengissäni &gt;Syyt/mahdollistaa&gt; Huudan.</w:t>
      </w:r>
    </w:p>
    <w:p>
      <w:r>
        <w:rPr>
          <w:b/>
        </w:rPr>
        <w:t xml:space="preserve">Esimerkki 6.4825</w:t>
      </w:r>
    </w:p>
    <w:p>
      <w:r>
        <w:t xml:space="preserve">tarina: Jen ja Ed katsoivat televisiosta etsiväsarjaa. He olivat juuri saamassa selville, kuka murhaaja oli. Jenin isä käveli olohuoneeseen. Hän kompastui television johtoon ja irrotti sen. He eivät koskaan saaneet selville, kuka sen teki! valittu lause: Hän kompastui television johtoon ja irrotti sen.</w:t>
      </w:r>
    </w:p>
    <w:p>
      <w:r>
        <w:rPr>
          <w:b/>
        </w:rPr>
        <w:t xml:space="preserve">Tulos</w:t>
      </w:r>
    </w:p>
    <w:p>
      <w:r>
        <w:t xml:space="preserve">Jenin isä irrottaa TV:n pistorasian &gt;Syyt/mahdollistaa&gt; TV sammuu.</w:t>
      </w:r>
    </w:p>
    <w:p>
      <w:r>
        <w:rPr>
          <w:b/>
        </w:rPr>
        <w:t xml:space="preserve">Esimerkki 6.4826</w:t>
      </w:r>
    </w:p>
    <w:p>
      <w:r>
        <w:t xml:space="preserve">tarina: Jacky oli tiskaamassa, kun hän kuuli huudon ulkoa. Hän juoksi ulos ja näki, että hänen poikansa oli pudonnut pyörältään. Hän riensi pojan luokse ja nosti hänet ylös. Hänen poikansa itki ja osoitti kyynärpäässään olevaa naarmua. Jacky suuteli pojan kyynärpäätä, ja poika tunsi olonsa paljon paremmaksi! valittu lause: Hän ryntäsi pojan luokse ja nosti hänet ylös.</w:t>
      </w:r>
    </w:p>
    <w:p>
      <w:r>
        <w:rPr>
          <w:b/>
        </w:rPr>
        <w:t xml:space="preserve">Tulos</w:t>
      </w:r>
    </w:p>
    <w:p>
      <w:r>
        <w:t xml:space="preserve">Hän ryntäsi miehen luokse ja nosti hänet ylös. &gt;Syyt/mahdollistaa&gt; Hän suuteli miehen kyynärpäätä.</w:t>
      </w:r>
    </w:p>
    <w:p>
      <w:r>
        <w:rPr>
          <w:b/>
        </w:rPr>
        <w:t xml:space="preserve">Esimerkki 6.4827</w:t>
      </w:r>
    </w:p>
    <w:p>
      <w:r>
        <w:t xml:space="preserve">tarina: Timillä oli Lott-niminen koira, joka oli pakotettu nukkumaan lattialla. Lott yritti tuloksetta monin tavoin saada Timin päästämään sen sänkyyn. Eräänä päivänä Lott loukkasi jalkansa ja tarvitsi paljon lepoa. Tim sääli Lottia niin paljon, että hän antoi sen maata sängyssä kanssaan. Nyt Lott viettää jokaisen yön Timin sängyssä. valittu lause: Eräänä päivänä Lott loukkasi jalkansa ja tarvitsi paljon lepoa.</w:t>
      </w:r>
    </w:p>
    <w:p>
      <w:r>
        <w:rPr>
          <w:b/>
        </w:rPr>
        <w:t xml:space="preserve">Tulos</w:t>
      </w:r>
    </w:p>
    <w:p>
      <w:r>
        <w:t xml:space="preserve">Lott loukkasi jalkansa ja tarvitsee paljon lepoa &gt;Syyt/Mahdollistaa&gt; Tim antaa Lottin maata sängyssä kanssaan.</w:t>
      </w:r>
    </w:p>
    <w:p>
      <w:r>
        <w:rPr>
          <w:b/>
        </w:rPr>
        <w:t xml:space="preserve">Esimerkki 6.4828</w:t>
      </w:r>
    </w:p>
    <w:p>
      <w:r>
        <w:t xml:space="preserve">tarina: Jake halusi oppia kokkaamaan. Hän osti Tim Ferrissin kirjan "Neljän tunnin kokki". Hän luki koko kirjan yhdessä viikossa. Hänen ensimmäinen ruokalajinsa oli pihvi ja vihanneksia. Hänen ystävänsä pitivät siitä niin paljon, että he pyysivät häntä kokkaamaan tästä lähtien. valittu lause: Hänen ystävänsä pitivät siitä niin paljon, että he pyysivät häntä kokkaamaan tästä lähtien.</w:t>
      </w:r>
    </w:p>
    <w:p>
      <w:r>
        <w:rPr>
          <w:b/>
        </w:rPr>
        <w:t xml:space="preserve">Tulos</w:t>
      </w:r>
    </w:p>
    <w:p>
      <w:r>
        <w:t xml:space="preserve">Häntä pyydetään kokkaamaan tästä lähtien &gt;Syyt/mahdollistaa&gt; Hän kokkaa tästä lähtien.</w:t>
      </w:r>
    </w:p>
    <w:p>
      <w:r>
        <w:rPr>
          <w:b/>
        </w:rPr>
        <w:t xml:space="preserve">Tulos</w:t>
      </w:r>
    </w:p>
    <w:p>
      <w:r>
        <w:t xml:space="preserve">Jaken ystävät pyytävät häntä laittamaan ruokaa &gt;Syyt/mahdollistaa&gt; Jake laittaa ruokaa.</w:t>
      </w:r>
    </w:p>
    <w:p>
      <w:r>
        <w:rPr>
          <w:b/>
        </w:rPr>
        <w:t xml:space="preserve">Esimerkki 6.4829</w:t>
      </w:r>
    </w:p>
    <w:p>
      <w:r>
        <w:t xml:space="preserve">tarina: Tony asui Kansasissa. Hänen vanhempansa soittivat ja kertoivat, että oli tornadovaroitus. Tony pelkäsi kahta asiaa, hämähäkkejä ja tornadoja. Hän meni kellariin siltä varalta, että se iskee hänen lähelleen. Kellari oli täynnä hämähäkkejä, mutta hän jäi sinne ja onneksi selvisi hengissä. valittu lause: Kellari oli täynnä hämähäkkejä, mutta hän jäi sinne ja onneksi selvisi hengissä.</w:t>
      </w:r>
    </w:p>
    <w:p>
      <w:r>
        <w:rPr>
          <w:b/>
        </w:rPr>
        <w:t xml:space="preserve">Tulos</w:t>
      </w:r>
    </w:p>
    <w:p>
      <w:r>
        <w:t xml:space="preserve">Hän jää kellariin &gt;Syyt/mahdollistavat&gt; Hän selviää hengissä.</w:t>
      </w:r>
    </w:p>
    <w:p>
      <w:r>
        <w:rPr>
          <w:b/>
        </w:rPr>
        <w:t xml:space="preserve">Esimerkki 6.4830</w:t>
      </w:r>
    </w:p>
    <w:p>
      <w:r>
        <w:t xml:space="preserve">tarina: Bob pakkasi laatikon lähetettäväksi jollekulle, mutta hänellä oli ongelma. Laatikko oli liian pieni kaikelle sille tavaralle, jonka hän halusi laittaa sinne! Bob etsi ympärilleen isompaa laatikkoa. Hän huomasi, että yksi täydelliseltä näyttävä oli saapunut juuri sinä päivänä. Bob pakkasi kaikki tavarat uuteen laatikkoon ja kaikki mahtui täydellisesti. valittu lause: Bob pakkasi kaikki tavarat uuteen laatikkoon, ja kaikki mahtui täydellisesti.</w:t>
      </w:r>
    </w:p>
    <w:p>
      <w:r>
        <w:rPr>
          <w:b/>
        </w:rPr>
        <w:t xml:space="preserve">Tulos</w:t>
      </w:r>
    </w:p>
    <w:p>
      <w:r>
        <w:t xml:space="preserve">Bob pakkasi kaikki tavaransa laatikkoon. &gt;Syyt/Mahdollistaa&gt; Bob lähettää laatikon.</w:t>
      </w:r>
    </w:p>
    <w:p>
      <w:r>
        <w:rPr>
          <w:b/>
        </w:rPr>
        <w:t xml:space="preserve">Esimerkki 6.4831</w:t>
      </w:r>
    </w:p>
    <w:p>
      <w:r>
        <w:t xml:space="preserve">tarina: Davidilla oli lempipaita. Davidin ystävä kaatoi mehua paidan päälle. David huusi ystävälleen. Ystävä säikähti. David antoi ystävälleen lisää mehua. valittu lause: David huusi ystävälleen.</w:t>
      </w:r>
    </w:p>
    <w:p>
      <w:r>
        <w:rPr>
          <w:b/>
        </w:rPr>
        <w:t xml:space="preserve">Tulos</w:t>
      </w:r>
    </w:p>
    <w:p>
      <w:r>
        <w:t xml:space="preserve">David huutaa ystävälleen, kun tämä kaataa mehua &gt;Syyt/Mahdollistaa&gt; David antaa ystävälleen lisää mehua.</w:t>
      </w:r>
    </w:p>
    <w:p>
      <w:r>
        <w:rPr>
          <w:b/>
        </w:rPr>
        <w:t xml:space="preserve">Esimerkki 6.4832</w:t>
      </w:r>
    </w:p>
    <w:p>
      <w:r>
        <w:t xml:space="preserve">tarina: Billyn perhe lähti eräänä päivänä retkelle eläintarhaan. Billy meni katsomaan leijonan luolaa siskonsa kanssa. Billy käveli luolan luokse ja koputti lasia. Yksi leijonista hyppäsi ilmaan ja heilautti tassua Billyä kohti. Billy pelkäsi siitä lähtien lähestyä muita eläimiä. valittu lause: Billy käveli luolalle ja koputti lasia.</w:t>
      </w:r>
    </w:p>
    <w:p>
      <w:r>
        <w:rPr>
          <w:b/>
        </w:rPr>
        <w:t xml:space="preserve">Tulos</w:t>
      </w:r>
    </w:p>
    <w:p>
      <w:r>
        <w:t xml:space="preserve">Billy napauttaa lasia leijonien lähellä &gt;Syyt/mahdollistaa&gt; Leijona hyppää Billyä kohti.</w:t>
      </w:r>
    </w:p>
    <w:p>
      <w:r>
        <w:rPr>
          <w:b/>
        </w:rPr>
        <w:t xml:space="preserve">Esimerkki 6.4833</w:t>
      </w:r>
    </w:p>
    <w:p>
      <w:r>
        <w:t xml:space="preserve">tarina: Ajoin tänään autolla ruokakauppaan. Otin uudelleenkäytettävät kassini auton takapenkiltä. Menin sisälle kauppaan ostoksille. Kävin joka käytävällä etsimässä tarvitsemiani tuotteita. Maksoin kassalle kaikista ruokaostoksistani. valittu lause: Menin sisälle kauppaan tekemään ruokaostoksia.</w:t>
      </w:r>
    </w:p>
    <w:p>
      <w:r>
        <w:rPr>
          <w:b/>
        </w:rPr>
        <w:t xml:space="preserve">Tulos</w:t>
      </w:r>
    </w:p>
    <w:p>
      <w:r>
        <w:t xml:space="preserve">Astun sisään kauppaan &gt;Syyt/mahdollistavat&gt; Teen ostoksia.</w:t>
      </w:r>
    </w:p>
    <w:p>
      <w:r>
        <w:rPr>
          <w:b/>
        </w:rPr>
        <w:t xml:space="preserve">Esimerkki 6.4834</w:t>
      </w:r>
    </w:p>
    <w:p>
      <w:r>
        <w:t xml:space="preserve">tarina: Halliella oli syntymäpäiväjuhlat kotonaan. Hän ei malttanut odottaa, että saisi puhaltaa kynttilät kakkuunsa. Ennen kakkua Hallie pelasi pelejä perheensä ja ystäviensä kanssa. Hallien äiti toi kakun esille. Hallie sai vihdoin puhaltaa kynttilät syntymäpäiväkakkuunsa. valittu lause: Hän ei malttanut odottaa, että sai puhaltaa kynttilät kakkuunsa.</w:t>
      </w:r>
    </w:p>
    <w:p>
      <w:r>
        <w:rPr>
          <w:b/>
        </w:rPr>
        <w:t xml:space="preserve">Tulos</w:t>
      </w:r>
    </w:p>
    <w:p>
      <w:r>
        <w:t xml:space="preserve">Hallie ei malta odottaa, että pääsee puhaltamaan kynttilät pois &gt;Syyt/mahdollistaa&gt; Hallie puhaltaa kynttilät pois.</w:t>
      </w:r>
    </w:p>
    <w:p>
      <w:r>
        <w:rPr>
          <w:b/>
        </w:rPr>
        <w:t xml:space="preserve">Esimerkki 6.4835</w:t>
      </w:r>
    </w:p>
    <w:p>
      <w:r>
        <w:t xml:space="preserve">tarina: Tim meni ystävänsä luokse. Tim meni äitinsä kanssa. Hänen äitinsä sanoi aina, että hänen ystävällään oli ihana talo. Tim päätti siivota oman talonsa. Hänen äitinsä oli onnellinen siitä, että hänellä oli vihdoin ihana talo. valittu lause: Tim meni ystävänsä luokse.</w:t>
      </w:r>
    </w:p>
    <w:p>
      <w:r>
        <w:rPr>
          <w:b/>
        </w:rPr>
        <w:t xml:space="preserve">Tulos</w:t>
      </w:r>
    </w:p>
    <w:p>
      <w:r>
        <w:t xml:space="preserve">Tim menee ystävänsä luokse &gt;Syyt/Mahdollistaa&gt; Tim päättää siivota oman talonsa.</w:t>
      </w:r>
    </w:p>
    <w:p>
      <w:r>
        <w:rPr>
          <w:b/>
        </w:rPr>
        <w:t xml:space="preserve">Esimerkki 6.4836</w:t>
      </w:r>
    </w:p>
    <w:p>
      <w:r>
        <w:t xml:space="preserve">tarina: Jim on aina halunnut lemmikkikilpikonnan. Hän meni eläinkauppaan ja näki, että heillä oli muutama. Jim valitsi sen, josta piti eniten. Kassanhoitaja kertoi hänelle, että kilpikonnat vaativat paljon hoitoa. Jim sanoi, että se ei ole ongelma, ja osti kilpikonnan. valittu lause: Jim sanoi hänelle, että se ei ollut ongelma, ja osti kilpikonnan.</w:t>
      </w:r>
    </w:p>
    <w:p>
      <w:r>
        <w:rPr>
          <w:b/>
        </w:rPr>
        <w:t xml:space="preserve">Tulos</w:t>
      </w:r>
    </w:p>
    <w:p>
      <w:r>
        <w:t xml:space="preserve">Jim ostaa kilpikonnan &gt;Syyt/mahdollistaa&gt; Jim vie kilpikonnan kotiinsa.</w:t>
      </w:r>
    </w:p>
    <w:p>
      <w:r>
        <w:rPr>
          <w:b/>
        </w:rPr>
        <w:t xml:space="preserve">Esimerkki 6.4837</w:t>
      </w:r>
    </w:p>
    <w:p>
      <w:r>
        <w:t xml:space="preserve">tarina: Sam ei saa yöllä unta. Hän pelkää sängyn alla olevia hirviöitä. Isä kertoo hänelle, ettei hirviöitä ole olemassa, mutta se ei auta. Niinpä isä antaa hänelle huovan ja kertoo, että se on taikahuopa. Sam uskoo, että peitto suojelee häntä ja hän nukkuu hyvin. valittu lause: Sam ei saa yöllä unta.</w:t>
      </w:r>
    </w:p>
    <w:p>
      <w:r>
        <w:rPr>
          <w:b/>
        </w:rPr>
        <w:t xml:space="preserve">Tulos</w:t>
      </w:r>
    </w:p>
    <w:p>
      <w:r>
        <w:t xml:space="preserve">Sam ei saa yöllä unta &gt;Syyt/Mahdollistaa&gt; Samin isä antaa Samille taikahuovan. </w:t>
      </w:r>
    </w:p>
    <w:p>
      <w:r>
        <w:rPr>
          <w:b/>
        </w:rPr>
        <w:t xml:space="preserve">Esimerkki 6.4838</w:t>
      </w:r>
    </w:p>
    <w:p>
      <w:r>
        <w:t xml:space="preserve">tarina: Kevin halusi ostaa videopelin. Mutta hänellä ei ollut tarpeeksi rahaa. Hän tunsi jonkun koulussa, jolla oli hänen haluamansa peli. Ja hänet kutsuttiin kyseisen henkilön kotiin pelaamaan sitä. Ennen kuin Kevin meni kotiin, hän varasti videopelin. valittu lause: Ja hänet kutsuttiin kyseisen henkilön kotiin pelaamaan sitä.</w:t>
      </w:r>
    </w:p>
    <w:p>
      <w:r>
        <w:rPr>
          <w:b/>
        </w:rPr>
        <w:t xml:space="preserve">Tulos</w:t>
      </w:r>
    </w:p>
    <w:p>
      <w:r>
        <w:t xml:space="preserve">Kevin kutsutaan kylään &gt;Syyt/mahdollistaa&gt; Kevin menee taloon.</w:t>
      </w:r>
    </w:p>
    <w:p>
      <w:r>
        <w:rPr>
          <w:b/>
        </w:rPr>
        <w:t xml:space="preserve">Esimerkki 6.4839</w:t>
      </w:r>
    </w:p>
    <w:p>
      <w:r>
        <w:t xml:space="preserve">tarina: Oli mies nimeltä Josue. Hän halusi mennä juhliin. Hän pyysi kaikkia ystäviään. He eivät tienneet mistään. Niinpä hän järjesti omat juhlansa. valittu lause: Hän kysyi kaikilta ystäviltään.</w:t>
      </w:r>
    </w:p>
    <w:p>
      <w:r>
        <w:rPr>
          <w:b/>
        </w:rPr>
        <w:t xml:space="preserve">Tulos</w:t>
      </w:r>
    </w:p>
    <w:p>
      <w:r>
        <w:t xml:space="preserve">Hän kysyy ystäviltään juhlista &gt;Syyt/mahdollistaa&gt; He eivät tiedä juhlista.</w:t>
      </w:r>
    </w:p>
    <w:p>
      <w:r>
        <w:rPr>
          <w:b/>
        </w:rPr>
        <w:t xml:space="preserve">Tulos</w:t>
      </w:r>
    </w:p>
    <w:p>
      <w:r>
        <w:t xml:space="preserve">Josue kysyy ystäviltään &gt;Syyt/mahdollistavat&gt; Josuen ystävät vastaavat.</w:t>
      </w:r>
    </w:p>
    <w:p>
      <w:r>
        <w:rPr>
          <w:b/>
        </w:rPr>
        <w:t xml:space="preserve">Tulos</w:t>
      </w:r>
    </w:p>
    <w:p>
      <w:r>
        <w:t xml:space="preserve">Josue kysyy ystäviltään &gt;Syyt/syyt&gt; He kertovat, etteivät tiedä mitään...</w:t>
      </w:r>
    </w:p>
    <w:p>
      <w:r>
        <w:rPr>
          <w:b/>
        </w:rPr>
        <w:t xml:space="preserve">Esimerkki 6.4840</w:t>
      </w:r>
    </w:p>
    <w:p>
      <w:r>
        <w:t xml:space="preserve">tarina: Trey leikki puistossa. Hän oli leikkinyt hiekkalaatikolla. Trey meni kotiin. Hänellä oli hiekkaa ympäri taloa. Treyn äiti kielsi häntä leikkimästä hiekalla enää. valittu lause: Treyn äiti kielsi häntä leikkimästä hiekalla enää.</w:t>
      </w:r>
    </w:p>
    <w:p>
      <w:r>
        <w:rPr>
          <w:b/>
        </w:rPr>
        <w:t xml:space="preserve">Tulos</w:t>
      </w:r>
    </w:p>
    <w:p>
      <w:r>
        <w:t xml:space="preserve">Treyn äiti käskee häntä lopettamaan hiekalla leikkimisen &gt;Syyt/Tekijät&gt; Tim lopettaa hiekalla leikkimisen.</w:t>
      </w:r>
    </w:p>
    <w:p>
      <w:r>
        <w:rPr>
          <w:b/>
        </w:rPr>
        <w:t xml:space="preserve">Tulos</w:t>
      </w:r>
    </w:p>
    <w:p>
      <w:r>
        <w:t xml:space="preserve">Trey on vaikeuksissa äitinsä kanssa hiekan jäljittämisestä &gt;Syyt/Tekijät&gt; Trey leikkii puiston keinuilla.</w:t>
      </w:r>
    </w:p>
    <w:p>
      <w:r>
        <w:rPr>
          <w:b/>
        </w:rPr>
        <w:t xml:space="preserve">Esimerkki 6.4841</w:t>
      </w:r>
    </w:p>
    <w:p>
      <w:r>
        <w:t xml:space="preserve">tarina: Aloitin pelin pelaamisen myöhään eräänä iltapäivänä. Muutaman tunnin jälkeen tiesin, etten lopettaisi pitkään aikaan. En lopettanut, kun jäin jumiin neljäkymmentäviideksi minuutiksi taistelemaan pomoa vastaan. En lopettanut, kun minun piti olla töissä neljän tunnin päästä. Lopulta, kun herätyskelloni soi, nukahdin sohvalle. valittu lause: Aloitin pelin pelaamisen myöhään eräänä iltapäivänä.</w:t>
      </w:r>
    </w:p>
    <w:p>
      <w:r>
        <w:rPr>
          <w:b/>
        </w:rPr>
        <w:t xml:space="preserve">Tulos</w:t>
      </w:r>
    </w:p>
    <w:p>
      <w:r>
        <w:t xml:space="preserve">Aloitan pelaamisen &gt;Syyt/mahdollistaa&gt; Jatkan pelaamista.</w:t>
      </w:r>
    </w:p>
    <w:p>
      <w:r>
        <w:rPr>
          <w:b/>
        </w:rPr>
        <w:t xml:space="preserve">Tulos</w:t>
      </w:r>
    </w:p>
    <w:p>
      <w:r>
        <w:t xml:space="preserve">Aloitan pelin pelaamisen &gt;Syyt/mahdollistaa&gt; En voi lopettaa pelin pelaamista.</w:t>
      </w:r>
    </w:p>
    <w:p>
      <w:r>
        <w:rPr>
          <w:b/>
        </w:rPr>
        <w:t xml:space="preserve">Esimerkki 6.4842</w:t>
      </w:r>
    </w:p>
    <w:p>
      <w:r>
        <w:t xml:space="preserve">tarina: Alyssa oli mennyt nukkumaan sänkyynsä aikaisin. Yhtäkkiä hän nousi ylös. Hän alkoi käydä unissakävelyllä läpi talon. Hän jatkoi kävelemistä, kunnes päätyi pihalle. Kun hän heräsi, hän oli niin hämmentynyt. valittu lause: Kun hän heräsi, hän oli niin hämmentynyt.</w:t>
      </w:r>
    </w:p>
    <w:p>
      <w:r>
        <w:rPr>
          <w:b/>
        </w:rPr>
        <w:t xml:space="preserve">Tulos</w:t>
      </w:r>
    </w:p>
    <w:p>
      <w:r>
        <w:t xml:space="preserve">alyssa heräsi pihalla &gt;Syyt/Tekijät&gt; alyssa oli hämmentynyt nähdessään hänet pihalla</w:t>
      </w:r>
    </w:p>
    <w:p>
      <w:r>
        <w:rPr>
          <w:b/>
        </w:rPr>
        <w:t xml:space="preserve">Esimerkki 6.4843</w:t>
      </w:r>
    </w:p>
    <w:p>
      <w:r>
        <w:t xml:space="preserve">tarina: Gary törmäsi tulista kastiketta sisältävään purkkiin. Se läikkyi ja liikkui ympäri lattiaa. Äiti haistoi jotain ja tuli ulos. Hän kysyi, kuka sen teki, ja minä olin hiljaa. Veljeni kertoi hänelle, että minä tein sen, ja hän suuttui. valittu lause: Se läikkyi ja liikkui pitkin lattiaa.</w:t>
      </w:r>
    </w:p>
    <w:p>
      <w:r>
        <w:rPr>
          <w:b/>
        </w:rPr>
        <w:t xml:space="preserve">Tulos</w:t>
      </w:r>
    </w:p>
    <w:p>
      <w:r>
        <w:t xml:space="preserve">Tulisen kastikkeen purkki läikkyi &gt;Syyt/Tekijät&gt; Äitini haistoi jotakin.</w:t>
      </w:r>
    </w:p>
    <w:p>
      <w:r>
        <w:rPr>
          <w:b/>
        </w:rPr>
        <w:t xml:space="preserve">Esimerkki 6.4844</w:t>
      </w:r>
    </w:p>
    <w:p>
      <w:r>
        <w:t xml:space="preserve">tarina: Sparky nukkui aamulla herätyskellonsa yli. Hän myöhästyi koulusta. Opettaja soitti Sparkyn äidille. Äiti oli hyvin järkyttynyt. Nyt hänen äitinsä nousee aikaisin aamulla herättääkseen Sparkyn. valittu lause: Hän myöhästyi koulusta.</w:t>
      </w:r>
    </w:p>
    <w:p>
      <w:r>
        <w:rPr>
          <w:b/>
        </w:rPr>
        <w:t xml:space="preserve">Tulos</w:t>
      </w:r>
    </w:p>
    <w:p>
      <w:r>
        <w:t xml:space="preserve">Sparky myöhästyy koulusta &gt;Syyt/Mahdollistaa&gt; Sparky joutuu vaikeuksiin.</w:t>
      </w:r>
    </w:p>
    <w:p>
      <w:r>
        <w:rPr>
          <w:b/>
        </w:rPr>
        <w:t xml:space="preserve">Esimerkki 6.4845</w:t>
      </w:r>
    </w:p>
    <w:p>
      <w:r>
        <w:t xml:space="preserve">tarina: Vanhempani tulivat Kiinasta. Isäni ei tiennyt Halloweenista. Eräänä päivänä jotkut lapset koputtivat hänen ovelleen saadakseen karkkia. Hän huusi heille ja ajoi heidät pois. Hän osti karkkia vuotta myöhemmin, kun hän oppi Halloweenista. valittu lause: Hän huusi heille ja ajoi heidät pois.</w:t>
      </w:r>
    </w:p>
    <w:p>
      <w:r>
        <w:rPr>
          <w:b/>
        </w:rPr>
        <w:t xml:space="preserve">Tulos</w:t>
      </w:r>
    </w:p>
    <w:p>
      <w:r>
        <w:t xml:space="preserve">Isäni ajaa lapset pois &gt;Syyt/mahdollistaa&gt; Lapset lähtevät pois.</w:t>
      </w:r>
    </w:p>
    <w:p>
      <w:r>
        <w:rPr>
          <w:b/>
        </w:rPr>
        <w:t xml:space="preserve">Esimerkki 6.4846</w:t>
      </w:r>
    </w:p>
    <w:p>
      <w:r>
        <w:t xml:space="preserve">tarina: Bob oli syömässä päivällistä, kun hän tunsi jotain outoa suussaan. Pureskellessaan hän puraisi jotain kovaa. Hän sylki palan ulos ja huomasi, että se oli osa hänen hammastaan. Se ei sattunut, joten hän jatkoi syömistä. Noin viikkoa myöhemmin hänen hampaansa tuntui hassulta, koska se oli niin rosoinen. valittu lause: Noin viikkoa myöhemmin hänen hampaansa tuntui hassulta, koska se oli niin rosoinen.</w:t>
      </w:r>
    </w:p>
    <w:p>
      <w:r>
        <w:rPr>
          <w:b/>
        </w:rPr>
        <w:t xml:space="preserve">Tulos</w:t>
      </w:r>
    </w:p>
    <w:p>
      <w:r>
        <w:t xml:space="preserve">Bobin hammas tuntuu oudolta &gt;Syyt/Mahdollistaa&gt; Bob menee hammaslääkäriin.</w:t>
      </w:r>
    </w:p>
    <w:p>
      <w:r>
        <w:rPr>
          <w:b/>
        </w:rPr>
        <w:t xml:space="preserve">Esimerkki 6.4847</w:t>
      </w:r>
    </w:p>
    <w:p>
      <w:r>
        <w:t xml:space="preserve">tarina: Brady rakasti klovneja. Hän halusi klovnin syntymäpäiväjuhliinsa. Hänen isänsä kertoi, että hänelle saatetaan hankkia sellainen. Juhlapäivänä Brady katseli ympärilleen innokkaasti. Hän pettyi, kun hän ei nähnyt yhtään klovnia. valittu lause: Hän pettyi, kun ei nähnyt yhtään klovnia.</w:t>
      </w:r>
    </w:p>
    <w:p>
      <w:r>
        <w:rPr>
          <w:b/>
        </w:rPr>
        <w:t xml:space="preserve">Tulos</w:t>
      </w:r>
    </w:p>
    <w:p>
      <w:r>
        <w:t xml:space="preserve">Brady on pettynyt &gt;Syyt/Mahdollistaa&gt; Brady itkee.</w:t>
      </w:r>
    </w:p>
    <w:p>
      <w:r>
        <w:rPr>
          <w:b/>
        </w:rPr>
        <w:t xml:space="preserve">Esimerkki 6.4848</w:t>
      </w:r>
    </w:p>
    <w:p>
      <w:r>
        <w:t xml:space="preserve">tarina: Ajoin pyörällä ruokakauppaan. Pysäköin pyöräni pyörätelineille. Menin sisälle ja kävin ruokaostoksilla. Ostosten jälkeen huomasin, että pyöräni oli varastettu. Otin puhelimeni ja ilmoitin asiasta poliisille. valittu lause: Menin sisälle ja kävin ruokaostoksilla.</w:t>
      </w:r>
    </w:p>
    <w:p>
      <w:r>
        <w:rPr>
          <w:b/>
        </w:rPr>
        <w:t xml:space="preserve">Tulos</w:t>
      </w:r>
    </w:p>
    <w:p>
      <w:r>
        <w:t xml:space="preserve">Menin sisälle ja kävin ruokaostoksilla. &gt;Syyt/Mahdollistaa&gt; Tulin ulos kaupasta.</w:t>
      </w:r>
    </w:p>
    <w:p>
      <w:r>
        <w:rPr>
          <w:b/>
        </w:rPr>
        <w:t xml:space="preserve">Esimerkki 6.4849</w:t>
      </w:r>
    </w:p>
    <w:p>
      <w:r>
        <w:t xml:space="preserve">tarina: Pietari juoksi kadulla. Hänen ystävänsä jahtasivat häntä. Pietari löysi hyvän piilopaikan. Hän odotti, näkisivätkö he hänet. Pietarin ystävät juoksivat hänen ohitseen! valittu lause: Peter juoksi katua pitkin.</w:t>
      </w:r>
    </w:p>
    <w:p>
      <w:r>
        <w:rPr>
          <w:b/>
        </w:rPr>
        <w:t xml:space="preserve">Tulos</w:t>
      </w:r>
    </w:p>
    <w:p>
      <w:r>
        <w:t xml:space="preserve">Peter juoksee katua pitkin &gt;Syyt/mahdollistaa&gt; Peterin ystävät jahtaavat häntä.</w:t>
      </w:r>
    </w:p>
    <w:p>
      <w:r>
        <w:rPr>
          <w:b/>
        </w:rPr>
        <w:t xml:space="preserve">Esimerkki 6.4850</w:t>
      </w:r>
    </w:p>
    <w:p>
      <w:r>
        <w:t xml:space="preserve">tarina: Paulin oli lähdettävä töihin nyt tai hän myöhästyisi. Mutta hän ei löytänyt auton avaimia. Lopulta hän soitti ystävälle, joka vei hänet töihin. Sinä iltana hän meni hakemaan jotain jääkaapista. Hän oli vahingossa jättänyt avaimet sinne! valittu lause: Hän oli vahingossa jättänyt avaimensa sinne!</w:t>
      </w:r>
    </w:p>
    <w:p>
      <w:r>
        <w:rPr>
          <w:b/>
        </w:rPr>
        <w:t xml:space="preserve">Tulos</w:t>
      </w:r>
    </w:p>
    <w:p>
      <w:r>
        <w:t xml:space="preserve">Paul jättää vahingossa auton avaimet jääkaappiin &gt;Syyt/Tekijät&gt; Paul ei löydä auton avaimia.</w:t>
      </w:r>
    </w:p>
    <w:p>
      <w:r>
        <w:rPr>
          <w:b/>
        </w:rPr>
        <w:t xml:space="preserve">Esimerkki 6.4851</w:t>
      </w:r>
    </w:p>
    <w:p>
      <w:r>
        <w:t xml:space="preserve">tarina: Katie rakasti katsella kauniita luistelijoita. Yhdestä luistelijasta tuli hänen suosikkinsa. Katie oli innoissaan, kun luistelija pääsi olympiajoukkueeseen. Hän seurasi luistelijan esitystä hermostuneena. Kun kilpailijat luistelivat, Katie rukoili, että he kaatuisivat. valittu lause: Katie rakasti katsella kauniita luistelijoita.</w:t>
      </w:r>
    </w:p>
    <w:p>
      <w:r>
        <w:rPr>
          <w:b/>
        </w:rPr>
        <w:t xml:space="preserve">Tulos</w:t>
      </w:r>
    </w:p>
    <w:p>
      <w:r>
        <w:t xml:space="preserve">Katie rakastaa katsomista &gt;Syyt/Mahdollistaa&gt; Katie katsoo katsomista</w:t>
      </w:r>
    </w:p>
    <w:p>
      <w:r>
        <w:rPr>
          <w:b/>
        </w:rPr>
        <w:t xml:space="preserve">Esimerkki 6.4852</w:t>
      </w:r>
    </w:p>
    <w:p>
      <w:r>
        <w:t xml:space="preserve">tarina: Jimmy rakasti kiipeillä puihin. Hänen äitinsä mielestä se oli vaarallista. Eräänä päivänä, kun hänen äitinsä ei ollut katsomassa, hän kiipesi isoon puuhun. Jimmy kaatui ja mursi nilkkansa. Jimmy ei enää koskaan kiipeillyt puuhun. valittu lause: Hänen äitinsä piti sitä vaarallisena.</w:t>
      </w:r>
    </w:p>
    <w:p>
      <w:r>
        <w:rPr>
          <w:b/>
        </w:rPr>
        <w:t xml:space="preserve">Tulos</w:t>
      </w:r>
    </w:p>
    <w:p>
      <w:r>
        <w:t xml:space="preserve">Hänen äitinsä mielestä se on vaarallista &gt;Syyt/Mahdollistaa&gt; Hän kiipeilee puihin, kun äiti ei katso.</w:t>
      </w:r>
    </w:p>
    <w:p>
      <w:r>
        <w:rPr>
          <w:b/>
        </w:rPr>
        <w:t xml:space="preserve">Tulos</w:t>
      </w:r>
    </w:p>
    <w:p>
      <w:r>
        <w:t xml:space="preserve">Jimmyn äiti pitää kiipeilyä vaarallisena &gt;Syyt/Mahdollistaa&gt; Jimmyn äiti ei halua Jimmyn kiipeilevän.</w:t>
      </w:r>
    </w:p>
    <w:p>
      <w:r>
        <w:rPr>
          <w:b/>
        </w:rPr>
        <w:t xml:space="preserve">Esimerkki 6.4853</w:t>
      </w:r>
    </w:p>
    <w:p>
      <w:r>
        <w:t xml:space="preserve">tarina: Sain poikavauvan. Hän kasvoi nopeasti! Minun piti ostaa hänelle uusia vaatteita. Menimme ostoksille ostoskeskukseen. Löysin hänelle täydellisen paidan! valittu lause: Minä sain poikavauvan.</w:t>
      </w:r>
    </w:p>
    <w:p>
      <w:r>
        <w:rPr>
          <w:b/>
        </w:rPr>
        <w:t xml:space="preserve">Tulos</w:t>
      </w:r>
    </w:p>
    <w:p>
      <w:r>
        <w:t xml:space="preserve">Minulla on poikavauva &gt;Syyt/Tekijät&gt; Hän kasvaa nopeasti.</w:t>
      </w:r>
    </w:p>
    <w:p>
      <w:r>
        <w:rPr>
          <w:b/>
        </w:rPr>
        <w:t xml:space="preserve">Tulos</w:t>
      </w:r>
    </w:p>
    <w:p>
      <w:r>
        <w:t xml:space="preserve">Sain poikavauvan &gt;Syyt/Tekijät&gt; Hän kasvoi nopeasti. </w:t>
      </w:r>
    </w:p>
    <w:p>
      <w:r>
        <w:rPr>
          <w:b/>
        </w:rPr>
        <w:t xml:space="preserve">Esimerkki 6.4854</w:t>
      </w:r>
    </w:p>
    <w:p>
      <w:r>
        <w:t xml:space="preserve">tarina: Kun Kia oli 6-vuotias, hän päätti tehdä oman lounaansa. Hän keitti kananmunat ja laittoi ne lounasrasiaan. Seuraavana päivänä koulussa hän alkoi kuoria yhtä munista. Kananmunasta valui valuvaa keltuaista. Kia jäi sinä päivänä nälkäiseksi. valittu lause: Hän keitti kananmunia ja laittoi munat lounasrasiaan.</w:t>
      </w:r>
    </w:p>
    <w:p>
      <w:r>
        <w:rPr>
          <w:b/>
        </w:rPr>
        <w:t xml:space="preserve">Tulos</w:t>
      </w:r>
    </w:p>
    <w:p>
      <w:r>
        <w:t xml:space="preserve">Kia laittaa kananmunia lounasrasiaan &gt;Syyt/mahdollistaa&gt; Kia vie lounasrasian kouluun.</w:t>
      </w:r>
    </w:p>
    <w:p>
      <w:r>
        <w:rPr>
          <w:b/>
        </w:rPr>
        <w:t xml:space="preserve">Esimerkki 6.4855</w:t>
      </w:r>
    </w:p>
    <w:p>
      <w:r>
        <w:t xml:space="preserve">tarina: Olin saanut potkut työpaikaltani. Puhelimeni oli kuollut, enkä voinut käyttää sitä. Päiväni oli menossa kamalasti. Päädyin puhumaan kodittoman miehen kanssa, joka istui lähellä. Hän oli paras kuuntelija, johon olen koskaan törmännyt. valittu lause: Päädyin juttelemaan kodittoman miehen kanssa, joka istui lähellä.</w:t>
      </w:r>
    </w:p>
    <w:p>
      <w:r>
        <w:rPr>
          <w:b/>
        </w:rPr>
        <w:t xml:space="preserve">Tulos</w:t>
      </w:r>
    </w:p>
    <w:p>
      <w:r>
        <w:t xml:space="preserve">Puhun &gt;Syyt/mahdollistavat&gt; Minulla on hauskaa.</w:t>
      </w:r>
    </w:p>
    <w:p>
      <w:r>
        <w:rPr>
          <w:b/>
        </w:rPr>
        <w:t xml:space="preserve">Esimerkki 6.4856</w:t>
      </w:r>
    </w:p>
    <w:p>
      <w:r>
        <w:t xml:space="preserve">tarina: Tim sai syntymäpäivälahjaksi mailan. Se oli hyvin painava. Hän oli vihainen, kun ei pystynyt nostamaan sitä. Hän treenasi joka päivä kuukauden ajan. Sen jälkeen hän pystyi nostamaan sitä helposti. valittu lause: Tim sai syntymäpäivälahjaksi mailan.</w:t>
      </w:r>
    </w:p>
    <w:p>
      <w:r>
        <w:rPr>
          <w:b/>
        </w:rPr>
        <w:t xml:space="preserve">Tulos</w:t>
      </w:r>
    </w:p>
    <w:p>
      <w:r>
        <w:t xml:space="preserve">Tim saa syntymäpäivälahjaksi mailan &gt;Syyt/Mahdollistaa&gt; Tim harjoittelee mailan kanssa.</w:t>
      </w:r>
    </w:p>
    <w:p>
      <w:r>
        <w:rPr>
          <w:b/>
        </w:rPr>
        <w:t xml:space="preserve">Esimerkki 6.4857</w:t>
      </w:r>
    </w:p>
    <w:p>
      <w:r>
        <w:t xml:space="preserve">tarina: Nate ja minä menimme hänen vanhempiensa luokse. Hän halusi näyttää minulle, että hän oli hyvä jalkapallossa. Hän otti pallon kellarista ja alkoi jongleerata sillä. Kerran hän ei osunut palloon, liukastui ja kaatui maahan. Pilkkaamme häntä vielä tänäkin päivänä. valittu lause: Hän otti pallon kellaristaan ja alkoi jongleerata sillä.</w:t>
      </w:r>
    </w:p>
    <w:p>
      <w:r>
        <w:rPr>
          <w:b/>
        </w:rPr>
        <w:t xml:space="preserve">Tulos</w:t>
      </w:r>
    </w:p>
    <w:p>
      <w:r>
        <w:t xml:space="preserve">Nate jongleeraa &gt;Syyt/mahdollistaa&gt; Nate ei saa palloa ohi</w:t>
      </w:r>
    </w:p>
    <w:p>
      <w:r>
        <w:rPr>
          <w:b/>
        </w:rPr>
        <w:t xml:space="preserve">Esimerkki 6.4858</w:t>
      </w:r>
    </w:p>
    <w:p>
      <w:r>
        <w:t xml:space="preserve">tarina: Marie päätti tehdä kanaa päivälliseksi. Hän sulatti kanan ja leikkasi palat kahtia. Hän pyöräytti kanan voissa, maissihiutaleissa ja juustossa. Hän laittoi ne pannulle ja paistoi niitä tunnin ajan. Kun kana oli kypsää, hänen perheensä istuutui syömään. valittu lause: Hän sulatti kanan ja leikkasi sitten palat kahtia.</w:t>
      </w:r>
    </w:p>
    <w:p>
      <w:r>
        <w:rPr>
          <w:b/>
        </w:rPr>
        <w:t xml:space="preserve">Tulos</w:t>
      </w:r>
    </w:p>
    <w:p>
      <w:r>
        <w:t xml:space="preserve">Marie sulattaa kanan &gt;Syyt/mahdollistaa&gt; Marie paistaa kanan.</w:t>
      </w:r>
    </w:p>
    <w:p>
      <w:r>
        <w:rPr>
          <w:b/>
        </w:rPr>
        <w:t xml:space="preserve">Esimerkki 6.4859</w:t>
      </w:r>
    </w:p>
    <w:p>
      <w:r>
        <w:t xml:space="preserve">tarina: Fran työskenteli ravintolassa. Hän menetti korvakorunsa jälkiruokaa tehdessään. Hän ei löytänyt sitä mistään. Eräs asiakas löysi Franin korvakorun jälkiruoasta. Fran pyysi anteeksi, mutta sai kuitenkin potkut. valittu lause: Fran työskenteli ravintolassa.</w:t>
      </w:r>
    </w:p>
    <w:p>
      <w:r>
        <w:rPr>
          <w:b/>
        </w:rPr>
        <w:t xml:space="preserve">Tulos</w:t>
      </w:r>
    </w:p>
    <w:p>
      <w:r>
        <w:t xml:space="preserve">Fran työskentelee &gt;Syyt/mahdollistavat&gt; Fran saa potkut.</w:t>
      </w:r>
    </w:p>
    <w:p>
      <w:r>
        <w:rPr>
          <w:b/>
        </w:rPr>
        <w:t xml:space="preserve">Tulos</w:t>
      </w:r>
    </w:p>
    <w:p>
      <w:r>
        <w:t xml:space="preserve">Fran työskentelee ravintolassa päivisin &gt;Syyt/Mahdollistaa&gt; Fran tarjoilee jälkiruokaa asiakkaalle.</w:t>
      </w:r>
    </w:p>
    <w:p>
      <w:r>
        <w:rPr>
          <w:b/>
        </w:rPr>
        <w:t xml:space="preserve">Esimerkki 6.4860</w:t>
      </w:r>
    </w:p>
    <w:p>
      <w:r>
        <w:t xml:space="preserve">tarina: Kävimme kaikki viime halloweenina kummitustalossa. Karmiva klovni hyppäsi ystäväni Garyn päälle. Gary oli niin peloissaan, että hän huusi. Me kaikki luulimme, että Gary kasteli itsensä. Gary juoksi kotiin vaihtamaan housunsa. valittu lause: Kävimme kaikki viime halloweenina kummitustalossa.</w:t>
      </w:r>
    </w:p>
    <w:p>
      <w:r>
        <w:rPr>
          <w:b/>
        </w:rPr>
        <w:t xml:space="preserve">Tulos</w:t>
      </w:r>
    </w:p>
    <w:p>
      <w:r>
        <w:t xml:space="preserve">Gary menee kummitustaloon &gt;Syyt/Mahdollistaa&gt; Gary pelästyy.</w:t>
      </w:r>
    </w:p>
    <w:p>
      <w:r>
        <w:rPr>
          <w:b/>
        </w:rPr>
        <w:t xml:space="preserve">Esimerkki 6.4861</w:t>
      </w:r>
    </w:p>
    <w:p>
      <w:r>
        <w:t xml:space="preserve">tarina: Koira katsoi häkistään ylös, melkein kuin surullinen. Jimillä oli pehmeä sydän ja hän osti koiran heti. Eräänä päivänä ryöstäjä yritti tunkeutua taloon. Koira haukkui ja ryöstäjä pakeni. Mies pelasti koiran, ja koira pelasti lopulta miehen. valittu lause: Jimillä oli pehmeä sydän ja hän osti koiran heti.</w:t>
      </w:r>
    </w:p>
    <w:p>
      <w:r>
        <w:rPr>
          <w:b/>
        </w:rPr>
        <w:t xml:space="preserve">Tulos</w:t>
      </w:r>
    </w:p>
    <w:p>
      <w:r>
        <w:t xml:space="preserve">Jim ostaa koiran &gt;Syyt/mahdollistaa&gt; Jim antaa koiralle nimen.</w:t>
      </w:r>
    </w:p>
    <w:p>
      <w:r>
        <w:rPr>
          <w:b/>
        </w:rPr>
        <w:t xml:space="preserve">Esimerkki 6.4862</w:t>
      </w:r>
    </w:p>
    <w:p>
      <w:r>
        <w:t xml:space="preserve">tarina: Max seisoi pankissa. Odottaessaan hän käytti puhelintaan. Yhtäkkiä hän pudotti sen. Se putosi lattialle. Kun Max nosti sen ylös, hän näki, että se oli rikki. valittu lause: Kun Max nosti sen, hän näki, että se oli rikki.</w:t>
      </w:r>
    </w:p>
    <w:p>
      <w:r>
        <w:rPr>
          <w:b/>
        </w:rPr>
        <w:t xml:space="preserve">Tulos</w:t>
      </w:r>
    </w:p>
    <w:p>
      <w:r>
        <w:t xml:space="preserve">Puhelin on rikki &gt;Syyt/Mahdollistaa&gt; Max saa uuden puhelimen.</w:t>
      </w:r>
    </w:p>
    <w:p>
      <w:r>
        <w:rPr>
          <w:b/>
        </w:rPr>
        <w:t xml:space="preserve">Esimerkki 6.4863</w:t>
      </w:r>
    </w:p>
    <w:p>
      <w:r>
        <w:t xml:space="preserve">tarina: Heräsin eräänä aamuna, ja vastasyntynyt vauvani huusi. Vaimoni tarkisti hänen vaippansa, mutta se näytti olevan kunnossa. Hän kysyi minulta, voisinko mennä tekemään vauvalle pullon. Lähdin huoneesta ja kävelin keittiöön ja valmistin pullon. Palasin takaisin, annoin vauvalle pullon, ja silloin huuto lakkasi. valittu lause: Hän kysyi minulta, voisinko mennä tekemään vauvalle pullon.</w:t>
      </w:r>
    </w:p>
    <w:p>
      <w:r>
        <w:rPr>
          <w:b/>
        </w:rPr>
        <w:t xml:space="preserve">Tulos</w:t>
      </w:r>
    </w:p>
    <w:p>
      <w:r>
        <w:t xml:space="preserve">Vaimoni pyytää minua tekemään pullon vauvalle &gt;Syyt/mahdollistaa&gt; Valmistan pullon vauvalle.</w:t>
      </w:r>
    </w:p>
    <w:p>
      <w:r>
        <w:rPr>
          <w:b/>
        </w:rPr>
        <w:t xml:space="preserve">Tulos</w:t>
      </w:r>
    </w:p>
    <w:p>
      <w:r>
        <w:t xml:space="preserve">Vaimoni pyysi minua tekemään pullon vauvalle. &gt;Syyt/Mahdollistaa&gt; Annoin pullon vauvan viereen.</w:t>
      </w:r>
    </w:p>
    <w:p>
      <w:r>
        <w:rPr>
          <w:b/>
        </w:rPr>
        <w:t xml:space="preserve">Esimerkki 6.4864</w:t>
      </w:r>
    </w:p>
    <w:p>
      <w:r>
        <w:t xml:space="preserve">tarina: Olen ihminen, joka rakastaa syömistä. Eräänä päivänä menin ruokakauppaan ostamaan elintarvikkeita. Otin mukaan kaikki roskaruoat, joista pidän, ja erilaisia juomia. Kun olin aikeissa maksaa, se melkein vei kaikki rahani. Mutta kun pääsin kotiin, tunsin itseni onnelliseksi syömällä. valittu lause: Kun olin maksamassa sitä, se vei melkein kaikki rahani.</w:t>
      </w:r>
    </w:p>
    <w:p>
      <w:r>
        <w:rPr>
          <w:b/>
        </w:rPr>
        <w:t xml:space="preserve">Tulos</w:t>
      </w:r>
    </w:p>
    <w:p>
      <w:r>
        <w:t xml:space="preserve">Menen maksamaan &gt;Syyt/mahdollistavat&gt; Maksan</w:t>
      </w:r>
    </w:p>
    <w:p>
      <w:r>
        <w:rPr>
          <w:b/>
        </w:rPr>
        <w:t xml:space="preserve">Esimerkki 6.4865</w:t>
      </w:r>
    </w:p>
    <w:p>
      <w:r>
        <w:t xml:space="preserve">tarina: Joseph pitää lemmikeistä. Hänellä on kaksi koiraa ja kolme kissaa. Eräänä päivänä yksi koirista eksyi. Joseph yritti kovasti etsiä sitä. Lopulta hän löysi sen. valittu lause: Joseph pitää lemmikeistä.</w:t>
      </w:r>
    </w:p>
    <w:p>
      <w:r>
        <w:rPr>
          <w:b/>
        </w:rPr>
        <w:t xml:space="preserve">Tulos</w:t>
      </w:r>
    </w:p>
    <w:p>
      <w:r>
        <w:t xml:space="preserve">Joseph pitää lemmikkieläimistä &gt;Syyt/Mahdollistaa&gt; Joseph etsii yhtä lemmikkieläimistään, kun se katoaa.</w:t>
      </w:r>
    </w:p>
    <w:p>
      <w:r>
        <w:rPr>
          <w:b/>
        </w:rPr>
        <w:t xml:space="preserve">Tulos</w:t>
      </w:r>
    </w:p>
    <w:p>
      <w:r>
        <w:t xml:space="preserve">Joseph pitää lemmikkieläimistä &gt;Syyt/Tekijät&gt; Josephilla on lemmikkejä.</w:t>
      </w:r>
    </w:p>
    <w:p>
      <w:r>
        <w:rPr>
          <w:b/>
        </w:rPr>
        <w:t xml:space="preserve">Esimerkki 6.4866</w:t>
      </w:r>
    </w:p>
    <w:p>
      <w:r>
        <w:t xml:space="preserve">tarina: Kävin viime viikolla pitkällä automatkalla. Ajoin neljäsataa kilometriä yhdessä päivässä. Minun ei olisi tarvinnut, mutta halusin vain tyhjentää pääni. Huomasin, että pidän pitkistä ajomatkoista musiikin soidessa. Se on hyvin rauhallista, ja aion tehdä niin useammin. valittu lause: Keksin, että pidän pitkistä ajomatkoista musiikin soidessa.</w:t>
      </w:r>
    </w:p>
    <w:p>
      <w:r>
        <w:rPr>
          <w:b/>
        </w:rPr>
        <w:t xml:space="preserve">Tulos</w:t>
      </w:r>
    </w:p>
    <w:p>
      <w:r>
        <w:t xml:space="preserve">Huomasin, että pidän pitkistä ajomatkoista musiikin soidessa &gt;Syyt/mahdollistaa&gt; Aion tehdä niin enemmän.</w:t>
      </w:r>
    </w:p>
    <w:p>
      <w:r>
        <w:rPr>
          <w:b/>
        </w:rPr>
        <w:t xml:space="preserve">Esimerkki 6.4867</w:t>
      </w:r>
    </w:p>
    <w:p>
      <w:r>
        <w:t xml:space="preserve">tarina: Camilla oli puistossa ystäviensä kanssa. He löysivät mukavan tuoksuisen kukkapensaan. Yksi lapsista sanoi, että se oli kuusenkerkkää ja maistoi sitä. Camilla luuli, että se oli temppu, mutta hän maistoi. Hänen yllätyksekseen se oli makeaa kuin hunaja. valittu lause: Yksi lapsista sanoi, että se oli kuusenkerkkää ja maistoi sitä.</w:t>
      </w:r>
    </w:p>
    <w:p>
      <w:r>
        <w:rPr>
          <w:b/>
        </w:rPr>
        <w:t xml:space="preserve">Tulos</w:t>
      </w:r>
    </w:p>
    <w:p>
      <w:r>
        <w:t xml:space="preserve">Lapsi maistaa sitä &gt;Syyt/mahdollistaa&gt; Camilla maistaa sitä.</w:t>
      </w:r>
    </w:p>
    <w:p>
      <w:r>
        <w:rPr>
          <w:b/>
        </w:rPr>
        <w:t xml:space="preserve">Tulos</w:t>
      </w:r>
    </w:p>
    <w:p>
      <w:r>
        <w:t xml:space="preserve">Lapsi maistaa kukkaa &gt;Syyt/mahdollistaa&gt; Camilla maistaa kukkaa.</w:t>
      </w:r>
    </w:p>
    <w:p>
      <w:r>
        <w:rPr>
          <w:b/>
        </w:rPr>
        <w:t xml:space="preserve">Esimerkki 6.4868</w:t>
      </w:r>
    </w:p>
    <w:p>
      <w:r>
        <w:t xml:space="preserve">tarina: Kirjoitin viime vuonna kirjeen Rakas Joulupukki. Halusin, että joulupukki lähettäisi minulle komean, rikkaan ja herkän miehen. Lähetin sen viime vuoden joulukuun 25. päivä. Minulla on ollut koko vuosi aikaa miettiä kirjettäni joulupukille. Muutin mieleni ja haluan vain hampurilaisen, kuten televisiossa. valittu lause: Muutin mieleni ja haluan vain hampurilaisen, kuten televisiossa.</w:t>
      </w:r>
    </w:p>
    <w:p>
      <w:r>
        <w:rPr>
          <w:b/>
        </w:rPr>
        <w:t xml:space="preserve">Tulos</w:t>
      </w:r>
    </w:p>
    <w:p>
      <w:r>
        <w:t xml:space="preserve">Haluan hampurilaisen &gt;Syyt/mahdollistavat&gt; Ostan hampurilaisen.</w:t>
      </w:r>
    </w:p>
    <w:p>
      <w:r>
        <w:rPr>
          <w:b/>
        </w:rPr>
        <w:t xml:space="preserve">Esimerkki 6.4869</w:t>
      </w:r>
    </w:p>
    <w:p>
      <w:r>
        <w:t xml:space="preserve">tarina: Marissa jätti aina valot päälle huoneeseensa. Hän jätti ne päälle silloinkin, kun hän ei ollut siellä. Hänen vanhempansa sanoivat hänelle, ettei hänen pitäisi tehdä niin. He näyttivät Marissan korkeaa sähkölaskua. Hän järkyttyi ja säästeli siitä lähtien aina energiaa. valittu lause: Hän jätti ne päälle silloinkin, kun hän ei ollut paikalla.</w:t>
      </w:r>
    </w:p>
    <w:p>
      <w:r>
        <w:rPr>
          <w:b/>
        </w:rPr>
        <w:t xml:space="preserve">Tulos</w:t>
      </w:r>
    </w:p>
    <w:p>
      <w:r>
        <w:t xml:space="preserve">Marissa jättää valot päälle &gt;Syyt/mahdollistaa&gt; Marissan vanhemmat käskevät häntä lopettamaan.</w:t>
      </w:r>
    </w:p>
    <w:p>
      <w:r>
        <w:rPr>
          <w:b/>
        </w:rPr>
        <w:t xml:space="preserve">Esimerkki 6.4870</w:t>
      </w:r>
    </w:p>
    <w:p>
      <w:r>
        <w:t xml:space="preserve">tarina: Olimme muuttaneet Floridaan. En ollut koskaan ennen nähnyt oravaa. Eräänä päivänä ulkona ollessani yksi hyppäsi suoraan päälleni. Sain melkein sydänkohtauksen. Se juoksi pois, kun huusin. valittu lause: En ollut koskaan ennen nähnyt oravaa.</w:t>
      </w:r>
    </w:p>
    <w:p>
      <w:r>
        <w:rPr>
          <w:b/>
        </w:rPr>
        <w:t xml:space="preserve">Tulos</w:t>
      </w:r>
    </w:p>
    <w:p>
      <w:r>
        <w:t xml:space="preserve">Olimme muuttaneet Floridaan &gt;Syyt/Mahdollisuudet&gt; emme olleet koskaan ennen nähneet oravaa.</w:t>
      </w:r>
    </w:p>
    <w:p>
      <w:r>
        <w:rPr>
          <w:b/>
        </w:rPr>
        <w:t xml:space="preserve">Esimerkki 6.4871</w:t>
      </w:r>
    </w:p>
    <w:p>
      <w:r>
        <w:t xml:space="preserve">tarina: Pat oli treenannut koko kesän ensimmäistä 5 kilometrin juoksuaan varten. Hän juoksi syysfestivaalin kilpailun. Hän oli asettanut tavoitteekseen juosta 30 minuutissa. Hän ponnisti niin kovaa kuin pystyi. Hän suoritti kisan hieman yli 29 minuutissa! valittu lause: Hän oli asettanut tavoitteekseen päästä maaliin 30 minuutissa.</w:t>
      </w:r>
    </w:p>
    <w:p>
      <w:r>
        <w:rPr>
          <w:b/>
        </w:rPr>
        <w:t xml:space="preserve">Tulos</w:t>
      </w:r>
    </w:p>
    <w:p>
      <w:r>
        <w:t xml:space="preserve">Pat asettaa tavoitteen &gt;Syyt/mahdollistaa&gt; Pat saavuttaa tavoitteensa.</w:t>
      </w:r>
    </w:p>
    <w:p>
      <w:r>
        <w:rPr>
          <w:b/>
        </w:rPr>
        <w:t xml:space="preserve">Esimerkki 6.4872</w:t>
      </w:r>
    </w:p>
    <w:p>
      <w:r>
        <w:t xml:space="preserve">tarina: Kim leikki pihalla. Hän päätti kiivetä puuhun. Hän putosi paluumatkalla alas. Hän mursi kätensä kahdesta kohtaa. Kim jouduttiin lähettämään sairaalan ensiapuun. valittu lause: Kim jouduttiin lähettämään sairaalan ensiapuun.</w:t>
      </w:r>
    </w:p>
    <w:p>
      <w:r>
        <w:rPr>
          <w:b/>
        </w:rPr>
        <w:t xml:space="preserve">Tulos</w:t>
      </w:r>
    </w:p>
    <w:p>
      <w:r>
        <w:t xml:space="preserve">Kim menee ensiapuun &gt;Syyt/mahdollistaa&gt; Kim lähtee pois.</w:t>
      </w:r>
    </w:p>
    <w:p>
      <w:r>
        <w:rPr>
          <w:b/>
        </w:rPr>
        <w:t xml:space="preserve">Esimerkki 6.4873</w:t>
      </w:r>
    </w:p>
    <w:p>
      <w:r>
        <w:t xml:space="preserve">tarina: Brad oli niin rakastunut tyttöystäväänsä. Brad oli seurustellut hänen kanssaan vuosia. Eräänä päivänä Brad oli tulossa hänen luokseen. Hän koputti ovelle kukkien kanssa. Tyttö avasi oven ja sanoi Bradille, että se on ohi. valittu lause: Hän koputti ovelle kukkien kanssa.</w:t>
      </w:r>
    </w:p>
    <w:p>
      <w:r>
        <w:rPr>
          <w:b/>
        </w:rPr>
        <w:t xml:space="preserve">Tulos</w:t>
      </w:r>
    </w:p>
    <w:p>
      <w:r>
        <w:t xml:space="preserve">Brad koputtaa tyttöystävänsä oveen &gt;Syyt/Mahdollistaa&gt; Tyttöystävä avaa oven.</w:t>
      </w:r>
    </w:p>
    <w:p>
      <w:r>
        <w:rPr>
          <w:b/>
        </w:rPr>
        <w:t xml:space="preserve">Tulos</w:t>
      </w:r>
    </w:p>
    <w:p>
      <w:r>
        <w:t xml:space="preserve">Brad koputtaa oveen &gt;Syyt/mahdollistaa&gt; Bradin tyttöystävä avaa oven.</w:t>
      </w:r>
    </w:p>
    <w:p>
      <w:r>
        <w:rPr>
          <w:b/>
        </w:rPr>
        <w:t xml:space="preserve">Esimerkki 6.4874</w:t>
      </w:r>
    </w:p>
    <w:p>
      <w:r>
        <w:t xml:space="preserve">tarina: Nola oli kouluttamassa uutta pentuaan pissaamaan pentutyynyihin. Aluksi se oli katastrofi. Pentu pissasi ympäri taloa! Mutta pian se oppi erottaa oikean väärästä. Muutaman viikon kuluttua Nola oli kouluttanut sen täysin. valittu lause: Nola koulutti uutta pentuaan pissaamaan pentutyynyille.</w:t>
      </w:r>
    </w:p>
    <w:p>
      <w:r>
        <w:rPr>
          <w:b/>
        </w:rPr>
        <w:t xml:space="preserve">Tulos</w:t>
      </w:r>
    </w:p>
    <w:p>
      <w:r>
        <w:t xml:space="preserve">Nola kouluttaa pennun &gt;Syyt/mahdollistaa&gt; Pennusta tulee koulutettu.</w:t>
      </w:r>
    </w:p>
    <w:p>
      <w:r>
        <w:rPr>
          <w:b/>
        </w:rPr>
        <w:t xml:space="preserve">Esimerkki 6.4875</w:t>
      </w:r>
    </w:p>
    <w:p>
      <w:r>
        <w:t xml:space="preserve">tarina: Naisen sydän särkyi. Hän osti lempielokuvansa. Hän meni kotiin katsomaan sitä yksin. Hänen miehensä soitti pyytääkseen anteeksi. He katsoivat elokuvan yhdessä. valittu lause: Hän osti lempielokuvansa.</w:t>
      </w:r>
    </w:p>
    <w:p>
      <w:r>
        <w:rPr>
          <w:b/>
        </w:rPr>
        <w:t xml:space="preserve">Tulos</w:t>
      </w:r>
    </w:p>
    <w:p>
      <w:r>
        <w:t xml:space="preserve">Nainen ostaa lempielokuvansa &gt;Syyt/mahdollistaa&gt; Nainen katsoo elokuvan yksinään.</w:t>
      </w:r>
    </w:p>
    <w:p>
      <w:r>
        <w:rPr>
          <w:b/>
        </w:rPr>
        <w:t xml:space="preserve">Esimerkki 6.4876</w:t>
      </w:r>
    </w:p>
    <w:p>
      <w:r>
        <w:t xml:space="preserve">tarina: Ystäväni joutui vankilaan kahdeksi päiväksi. Hänellä oli keskiyöhön asti aikaa ilmoittautua. Vein hänet sinne puoli yhdeltätoista sinä iltana. Kello 12:30 hän soitti minulle, että tulisin hakemaan hänet. Hän oli siellä alle 3 tuntia, mutta se oli yli 2 päivää. valittu tuomio: Kello 12:30 hän soitti minulle, että tulisin hakemaan hänet.</w:t>
      </w:r>
    </w:p>
    <w:p>
      <w:r>
        <w:rPr>
          <w:b/>
        </w:rPr>
        <w:t xml:space="preserve">Tulos</w:t>
      </w:r>
    </w:p>
    <w:p>
      <w:r>
        <w:t xml:space="preserve">Hän kutsuu minut hakemaan hänet &gt;Syyt/mahdollistaa&gt; Minä haen hänet. </w:t>
      </w:r>
    </w:p>
    <w:p>
      <w:r>
        <w:rPr>
          <w:b/>
        </w:rPr>
        <w:t xml:space="preserve">Esimerkki 6.4877</w:t>
      </w:r>
    </w:p>
    <w:p>
      <w:r>
        <w:t xml:space="preserve">tarina: Maya katsoi käsiään ja tunsi niiden näyttävän tyhjiltä. Hän meni tatuointiliikkeeseen saadakseen ne näyttämään paremmilta. Vasemmalle käsivarrelle hän otti vihreän tiikerin. Vasemmalle käsivarrelle hän sai kuvan salamasta. Maya oli niin tyytyväinen, että hän käytti vain hihattomia paitoja. valittu lause: Hän meni tatuointiliikkeeseen saadakseen ne näyttämään paremmilta.</w:t>
      </w:r>
    </w:p>
    <w:p>
      <w:r>
        <w:rPr>
          <w:b/>
        </w:rPr>
        <w:t xml:space="preserve">Tulos</w:t>
      </w:r>
    </w:p>
    <w:p>
      <w:r>
        <w:t xml:space="preserve">Maya menee tatuointiliikkeeseen &gt;Syyt/Mahdollistaa&gt; Maya saa tatuoinnin.</w:t>
      </w:r>
    </w:p>
    <w:p>
      <w:r>
        <w:rPr>
          <w:b/>
        </w:rPr>
        <w:t xml:space="preserve">Esimerkki 6.4878</w:t>
      </w:r>
    </w:p>
    <w:p>
      <w:r>
        <w:t xml:space="preserve">tarina: Kevin ajoi rullalautallaan kouluun. Mutta alkoi sataa todella kovaa. Jalkakäytävästä tuli liian liukas ajettavaksi. Mutta Kevinillä ei ollut aikaa kävellä. Liukastuttuaan ja loukkaannuttuaan Kevin myöhästyi kuitenkin. valittu lause: Mutta Kevinillä ei ollut aikaa kävellä.</w:t>
      </w:r>
    </w:p>
    <w:p>
      <w:r>
        <w:rPr>
          <w:b/>
        </w:rPr>
        <w:t xml:space="preserve">Tulos</w:t>
      </w:r>
    </w:p>
    <w:p>
      <w:r>
        <w:t xml:space="preserve">Kevinillä ei ole aikaa kävellä &gt;Syyt/Mahdollistaa&gt; Kevin ei kävele.</w:t>
      </w:r>
    </w:p>
    <w:p>
      <w:r>
        <w:rPr>
          <w:b/>
        </w:rPr>
        <w:t xml:space="preserve">Esimerkki 6.4879</w:t>
      </w:r>
    </w:p>
    <w:p>
      <w:r>
        <w:t xml:space="preserve">tarina: Halusin kiharruttaa hiukseni. Harjasin ensin kaikki hiukset. Sitten lämmitin rautaa. Kiharrutin jokaisen palan hitaasti. Lopulta hiukseni olivat kiharat. valittu lause: Sitten lämmitin silitysraudan.</w:t>
      </w:r>
    </w:p>
    <w:p>
      <w:r>
        <w:rPr>
          <w:b/>
        </w:rPr>
        <w:t xml:space="preserve">Tulos</w:t>
      </w:r>
    </w:p>
    <w:p>
      <w:r>
        <w:t xml:space="preserve">Lämmitän silitysrautaa &gt;Syyt/mahdollistaa&gt; Käytän silitysrautaa.</w:t>
      </w:r>
    </w:p>
    <w:p>
      <w:r>
        <w:rPr>
          <w:b/>
        </w:rPr>
        <w:t xml:space="preserve">Esimerkki 6.4880</w:t>
      </w:r>
    </w:p>
    <w:p>
      <w:r>
        <w:t xml:space="preserve">tarina: Se oli hänen syynsä, että nainen oli kuollut. Hän oli juonut pois työpäivän nöyryytyksensä. Hän ei välittänyt maalaisjärjestään ja laista noustessaan autoonsa. Hän oli ajanut naisen yli niin pahasti, että palaset olivat juuttuneet säleikköön. Tuomari ei heittänyt kirjaa hänen niskaansa, vaan löi hänet sillä. Valittu tuomio: Hän oli juonut pois työpäivän nöyryytyksen.</w:t>
      </w:r>
    </w:p>
    <w:p>
      <w:r>
        <w:rPr>
          <w:b/>
        </w:rPr>
        <w:t xml:space="preserve">Tulos</w:t>
      </w:r>
    </w:p>
    <w:p>
      <w:r>
        <w:t xml:space="preserve">Hän juo alkoholia &gt;Syyt/mahdollistaa&gt; Hän tappaa naisen ajaessaan autoa.</w:t>
      </w:r>
    </w:p>
    <w:p>
      <w:r>
        <w:rPr>
          <w:b/>
        </w:rPr>
        <w:t xml:space="preserve">Esimerkki 6.4881</w:t>
      </w:r>
    </w:p>
    <w:p>
      <w:r>
        <w:t xml:space="preserve">tarina: Jane päätti eräänä päivänä lähteä kävelylle puistoon. Hän otti tennarit ja lähti puistoon. Puistossa Jane huomasi puistonpenkillä kissan. Jane ei nähnyt kissalla olevan kaulapantaa. Jane otti kissan kotiinsa ja teki siitä lemmikkinsä. valittu lause: Jane huomasi puistossa kissan puistonpenkillä.</w:t>
      </w:r>
    </w:p>
    <w:p>
      <w:r>
        <w:rPr>
          <w:b/>
        </w:rPr>
        <w:t xml:space="preserve">Tulos</w:t>
      </w:r>
    </w:p>
    <w:p>
      <w:r>
        <w:t xml:space="preserve">Jane huomaa kissan &gt;Syyt/mahdollistaa&gt; Jane vie kissan kotiinsa.</w:t>
      </w:r>
    </w:p>
    <w:p>
      <w:r>
        <w:rPr>
          <w:b/>
        </w:rPr>
        <w:t xml:space="preserve">Esimerkki 6.4882</w:t>
      </w:r>
    </w:p>
    <w:p>
      <w:r>
        <w:t xml:space="preserve">tarina: Laitoin pyykit pois. Kolme pyykkikuormaa oli kasassa odottamassa taittamista. Taittelin ne kaikki ja pinosin ne sitten kasoihin. Laitoin kaikkien vaatteet vaatekaappeihin. Kun olin valmis, olin valmis päiväunille. valittu lause: Kolme kuormaa oli kasassa odottamassa taittamista.</w:t>
      </w:r>
    </w:p>
    <w:p>
      <w:r>
        <w:rPr>
          <w:b/>
        </w:rPr>
        <w:t xml:space="preserve">Tulos</w:t>
      </w:r>
    </w:p>
    <w:p>
      <w:r>
        <w:t xml:space="preserve">Minun täytyy viikata pyykkiä &gt;Syyt/mahdollistaa&gt; Minä viikaan pyykkiä.</w:t>
      </w:r>
    </w:p>
    <w:p>
      <w:r>
        <w:rPr>
          <w:b/>
        </w:rPr>
        <w:t xml:space="preserve">Esimerkki 6.4883</w:t>
      </w:r>
    </w:p>
    <w:p>
      <w:r>
        <w:t xml:space="preserve">tarina: Harris rakasti kermaa paljon. Hän käytti sitä paljon joka päivä. Eräänä päivänä häneltä loppui kerma. Hänen oli pakko juosta ystävänsä luokse. Silloin Harris sai kermaa. valittu lause: Harris rakasti kermaa paljon.</w:t>
      </w:r>
    </w:p>
    <w:p>
      <w:r>
        <w:rPr>
          <w:b/>
        </w:rPr>
        <w:t xml:space="preserve">Tulos</w:t>
      </w:r>
    </w:p>
    <w:p>
      <w:r>
        <w:t xml:space="preserve">Harris rakastaa kermaa &gt;Syyt/Mahdollistaa&gt; Harris syö kermaa.</w:t>
      </w:r>
    </w:p>
    <w:p>
      <w:r>
        <w:rPr>
          <w:b/>
        </w:rPr>
        <w:t xml:space="preserve">Esimerkki 6.4884</w:t>
      </w:r>
    </w:p>
    <w:p>
      <w:r>
        <w:t xml:space="preserve">tarina: Sam oli väsynyt elokuvan katsomisen jälkeen. Hän melkein nukahti sohvalle. Lopulta hän pääsi sänkyynsä. Hän heräsi, kun hän luuli, että oli aamu. Hän oli kuitenkin vain unohtanut sammuttaa valot. valittu lause: Hän pääsi lopulta sänkyynsä.</w:t>
      </w:r>
    </w:p>
    <w:p>
      <w:r>
        <w:rPr>
          <w:b/>
        </w:rPr>
        <w:t xml:space="preserve">Tulos</w:t>
      </w:r>
    </w:p>
    <w:p>
      <w:r>
        <w:t xml:space="preserve">Sam menee nukkumaan &gt;Syyt/mahdollistaa&gt; Sam herää myöhemmin.</w:t>
      </w:r>
    </w:p>
    <w:p>
      <w:r>
        <w:rPr>
          <w:b/>
        </w:rPr>
        <w:t xml:space="preserve">Esimerkki 6.4885</w:t>
      </w:r>
    </w:p>
    <w:p>
      <w:r>
        <w:t xml:space="preserve">tarina: Max rakasti kokkaamista. Hän vietti koko päivän etsien reseptejä. Hän raatoi hellan ääressä tuntikausia. Hän esitteli aterian tyttöystävälleen. Hän piti siitä. valittu lause: Hän raatoi lieden ääressä tuntikausia.</w:t>
      </w:r>
    </w:p>
    <w:p>
      <w:r>
        <w:rPr>
          <w:b/>
        </w:rPr>
        <w:t xml:space="preserve">Tulos</w:t>
      </w:r>
    </w:p>
    <w:p>
      <w:r>
        <w:t xml:space="preserve">Max laittaa ruokaa &gt;Syyt/mahdollistaa&gt; Maxin tyttöystävä syö.</w:t>
      </w:r>
    </w:p>
    <w:p>
      <w:r>
        <w:rPr>
          <w:b/>
        </w:rPr>
        <w:t xml:space="preserve">Esimerkki 6.4886</w:t>
      </w:r>
    </w:p>
    <w:p>
      <w:r>
        <w:t xml:space="preserve">tarina: Tulin kotiin koulusta. Äiti kysyi, oliko minulla hyvä päivä. Samalla hän huomasi tatuoinnin jalassani. Yritin selittää, miksi en kertonut hänelle. Hän ei ollut vakuuttunut ja huusi minulle. valittu lause: Yritin selittää, miksi en kertonut hänelle.</w:t>
      </w:r>
    </w:p>
    <w:p>
      <w:r>
        <w:rPr>
          <w:b/>
        </w:rPr>
        <w:t xml:space="preserve">Tulos</w:t>
      </w:r>
    </w:p>
    <w:p>
      <w:r>
        <w:t xml:space="preserve">Yritän selittää, miksi en kertonut äidilleni &gt;Syyt/Mahdollisuudet&gt; Äitini luulee, että valehtelen.</w:t>
      </w:r>
    </w:p>
    <w:p>
      <w:r>
        <w:rPr>
          <w:b/>
        </w:rPr>
        <w:t xml:space="preserve">Tulos</w:t>
      </w:r>
    </w:p>
    <w:p>
      <w:r>
        <w:t xml:space="preserve">Yritän selittää, miksi en kertonut hänelle tatuoinnista &gt;Syyt/mahdollistavat&gt; Hän ei ole vakuuttunut. </w:t>
      </w:r>
    </w:p>
    <w:p>
      <w:r>
        <w:rPr>
          <w:b/>
        </w:rPr>
        <w:t xml:space="preserve">Esimerkki 6.4887</w:t>
      </w:r>
    </w:p>
    <w:p>
      <w:r>
        <w:t xml:space="preserve">tarina: Muistan ensimmäisen autoni. Se oli keltainen Datsun 240Z. Se oli kaksipaikkainen urheiluauto, joka oli nopea. Olin nuori ja rakastin sitä. Hankkisin sellaisen vielä nykyäänkin. valittu lause: Se oli kaksipaikkainen urheiluauto, joka oli nopea.</w:t>
      </w:r>
    </w:p>
    <w:p>
      <w:r>
        <w:rPr>
          <w:b/>
        </w:rPr>
        <w:t xml:space="preserve">Tulos</w:t>
      </w:r>
    </w:p>
    <w:p>
      <w:r>
        <w:t xml:space="preserve">Auto on nopea &gt;Syyt/Mahdollistaa&gt; Ajan nopeasti.</w:t>
      </w:r>
    </w:p>
    <w:p>
      <w:r>
        <w:rPr>
          <w:b/>
        </w:rPr>
        <w:t xml:space="preserve">Esimerkki 6.4888</w:t>
      </w:r>
    </w:p>
    <w:p>
      <w:r>
        <w:t xml:space="preserve">tarina: Matt pelasi palloa Bobin kanssa. Matt heitti pallon liian korkealle. Se lensi naapurin pihalle. Naapurin piha oli hyvin pelottava. He eivät koskaan menneet hakemaan palloa takaisin. valittu lause: He eivät koskaan menneet hakemaan palloa takaisin.</w:t>
      </w:r>
    </w:p>
    <w:p>
      <w:r>
        <w:rPr>
          <w:b/>
        </w:rPr>
        <w:t xml:space="preserve">Tulos</w:t>
      </w:r>
    </w:p>
    <w:p>
      <w:r>
        <w:t xml:space="preserve">Matt ja Bob eivät saa palloa &gt;Syyt/Mahdollistaa&gt; Matt ja Bob eivät saa palloa.</w:t>
      </w:r>
    </w:p>
    <w:p>
      <w:r>
        <w:rPr>
          <w:b/>
        </w:rPr>
        <w:t xml:space="preserve">Esimerkki 6.4889</w:t>
      </w:r>
    </w:p>
    <w:p>
      <w:r>
        <w:t xml:space="preserve">tarina: Kävin eilen rannalla. Sinne pääseminen kesti ikuisuuden. Meidän piti käyttää gps:ää. Mutta gps ei toiminut. Jäimme jumiin. valittu lause: Se kesti ikuisuuden päästä sinne.</w:t>
      </w:r>
    </w:p>
    <w:p>
      <w:r>
        <w:rPr>
          <w:b/>
        </w:rPr>
        <w:t xml:space="preserve">Tulos</w:t>
      </w:r>
    </w:p>
    <w:p>
      <w:r>
        <w:t xml:space="preserve">Minulla kestää ikuisuuden päästä rannalle &gt;Syyt/Mahdollistaa&gt; Pääsen rannalle.</w:t>
      </w:r>
    </w:p>
    <w:p>
      <w:r>
        <w:rPr>
          <w:b/>
        </w:rPr>
        <w:t xml:space="preserve">Esimerkki 6.4890</w:t>
      </w:r>
    </w:p>
    <w:p>
      <w:r>
        <w:t xml:space="preserve">tarina: Eräs mies opetteli soittamaan trumpettia. Hän osasi soittaa vain kaksi nuottia. Hän käytti näitä kahta nuottia lauluäänen luomiseen. Laulu ei ollut hyvä, mutta hän oli siitä ylpeä. Hän soitti laulun ystävilleen, ja nämä taputtivat hänelle. valittu lause: Hän käytti kahta nuottia lauluäänen luomiseen.</w:t>
      </w:r>
    </w:p>
    <w:p>
      <w:r>
        <w:rPr>
          <w:b/>
        </w:rPr>
        <w:t xml:space="preserve">Tulos</w:t>
      </w:r>
    </w:p>
    <w:p>
      <w:r>
        <w:t xml:space="preserve">Mies loi laulun &gt;Syyt/mahdollistaa&gt; Mies oli ylpeä laulustaan.</w:t>
      </w:r>
    </w:p>
    <w:p>
      <w:r>
        <w:rPr>
          <w:b/>
        </w:rPr>
        <w:t xml:space="preserve">Tulos</w:t>
      </w:r>
    </w:p>
    <w:p>
      <w:r>
        <w:t xml:space="preserve">Mies kirjoittaa laulun kahdella ensimmäisellä nuotilla, jotka hän oppii soittamaan &gt;Syyt/mahdollistaa&gt; Mies soittaa laulun ystävilleen.</w:t>
      </w:r>
    </w:p>
    <w:p>
      <w:r>
        <w:rPr>
          <w:b/>
        </w:rPr>
        <w:t xml:space="preserve">Esimerkki 6.4891</w:t>
      </w:r>
    </w:p>
    <w:p>
      <w:r>
        <w:t xml:space="preserve">tarina: Sam oli matkalla töihin. Tiellä tapahtui onnettomuus. Sam myöhästyisi. Hän soitti kertoakseen pomolleen. Pomo näki uutiset ja ymmärsi. valittu lause: Pomo näki uutiset ja ymmärsi.</w:t>
      </w:r>
    </w:p>
    <w:p>
      <w:r>
        <w:rPr>
          <w:b/>
        </w:rPr>
        <w:t xml:space="preserve">Tulos</w:t>
      </w:r>
    </w:p>
    <w:p>
      <w:r>
        <w:t xml:space="preserve">Pomo näkee uutiset &gt;Syyt/mahdollistaa&gt; Pomo ymmärtää.</w:t>
      </w:r>
    </w:p>
    <w:p>
      <w:r>
        <w:rPr>
          <w:b/>
        </w:rPr>
        <w:t xml:space="preserve">Tulos</w:t>
      </w:r>
    </w:p>
    <w:p>
      <w:r>
        <w:t xml:space="preserve">Pomo ymmärtää &gt;Syyt/mahdollistaa&gt; Pomo ei rankaise Samia.</w:t>
      </w:r>
    </w:p>
    <w:p>
      <w:r>
        <w:rPr>
          <w:b/>
        </w:rPr>
        <w:t xml:space="preserve">Esimerkki 6.4892</w:t>
      </w:r>
    </w:p>
    <w:p>
      <w:r>
        <w:t xml:space="preserve">tarina: Toby meni ulos ulkoiluttamaan koiraansa. Hänen naapurinsa oli ulkona nousemassa autoonsa. Yhtäkkiä mies ryntäsi ohi ja nappasi Tobyn käsilaukun. Toby huusi koiralleen, että se saisi miehen kiinni. Koira juoksi miehen perään, joka sitten pudotti käsilaukun. valittu lause: Hänen naapurinsa oli ulkona nousemassa autoonsa.</w:t>
      </w:r>
    </w:p>
    <w:p>
      <w:r>
        <w:rPr>
          <w:b/>
        </w:rPr>
        <w:t xml:space="preserve">Tulos</w:t>
      </w:r>
    </w:p>
    <w:p>
      <w:r>
        <w:t xml:space="preserve">Hänen naapurinsa nousee autoonsa &gt;Syyt/Mahdollistaa&gt; Mies nappaa hänen käsilaukkunsa. </w:t>
      </w:r>
    </w:p>
    <w:p>
      <w:r>
        <w:rPr>
          <w:b/>
        </w:rPr>
        <w:t xml:space="preserve">Esimerkki 6.4893</w:t>
      </w:r>
    </w:p>
    <w:p>
      <w:r>
        <w:t xml:space="preserve">tarina: Hobbie oli menossa katsomaan ilmaiskonserttia kaupungissa. Keikka oli kuitenkin kello 8 aamulla, joten hänen oli oltava aikaisin hereillä. Hän lähti junalla kaupunkiin neljältä aamulla ollakseen lähempänä esiintymislavaa. Kun hän pääsi sinne, siellä oli ihmisiä odottamassa. Hän joutui odottamaan tuntikausia ennen esitystä. valittu lause: Kun hän saapui paikalle, siellä oli ihmisiä odottamassa.</w:t>
      </w:r>
    </w:p>
    <w:p>
      <w:r>
        <w:rPr>
          <w:b/>
        </w:rPr>
        <w:t xml:space="preserve">Tulos</w:t>
      </w:r>
    </w:p>
    <w:p>
      <w:r>
        <w:t xml:space="preserve">Ihmiset odottavat esitystä &gt;Syyt/mahdollistaa&gt; Esitys alkaa.</w:t>
      </w:r>
    </w:p>
    <w:p>
      <w:r>
        <w:rPr>
          <w:b/>
        </w:rPr>
        <w:t xml:space="preserve">Esimerkki 6.4894</w:t>
      </w:r>
    </w:p>
    <w:p>
      <w:r>
        <w:t xml:space="preserve">tarina: Ulkona oli pilvinen päivä. Tina ajatteli, että ulkona sataisi. Hän otti sateenvarjonsa mukaansa bussiin. Tina kadotti sateenvarjonsa bussissa. Hänen päälleen satoi, kun hän käveli töihin. valittu lause: Hän otti sateenvarjonsa mukaansa bussiin.</w:t>
      </w:r>
    </w:p>
    <w:p>
      <w:r>
        <w:rPr>
          <w:b/>
        </w:rPr>
        <w:t xml:space="preserve">Tulos</w:t>
      </w:r>
    </w:p>
    <w:p>
      <w:r>
        <w:t xml:space="preserve">Tina tuo sateenvarjon &gt;Syyt/Mahdollistaa&gt; Tina menettää sateenvarjon.</w:t>
      </w:r>
    </w:p>
    <w:p>
      <w:r>
        <w:rPr>
          <w:b/>
        </w:rPr>
        <w:t xml:space="preserve">Esimerkki 6.4895</w:t>
      </w:r>
    </w:p>
    <w:p>
      <w:r>
        <w:t xml:space="preserve">tarina: Rachel oli juuri muuttanut uuteen taloon. Hänellä oli ensimmäistä kertaa oma pesukone ja kuivausrumpu. Hänelle oli kertynyt paljon pyykkiä vanhassa asunnossaan. Heti kun hän oli muuttanut asuntoon, hän alkoi pestä vaatteita. Siihen meni tunteja, mutta hän sai vihdoin pestyä kaikki tavaransa. valittu lause: Heti kun hän oli muuttanut sisään, hän alkoi pestä vaatteita.</w:t>
      </w:r>
    </w:p>
    <w:p>
      <w:r>
        <w:rPr>
          <w:b/>
        </w:rPr>
        <w:t xml:space="preserve">Tulos</w:t>
      </w:r>
    </w:p>
    <w:p>
      <w:r>
        <w:t xml:space="preserve">Rachel alkaa pestä vaatteita &gt;Syyt/mahdollistaa&gt; Rachel lopettaa vaatteiden pesun.</w:t>
      </w:r>
    </w:p>
    <w:p>
      <w:r>
        <w:rPr>
          <w:b/>
        </w:rPr>
        <w:t xml:space="preserve">Tulos</w:t>
      </w:r>
    </w:p>
    <w:p>
      <w:r>
        <w:t xml:space="preserve">Rachel pesee vaatteet &gt;Syyt/Mahdollistaa&gt; Rachel laittaa vaatteet kaappiin. </w:t>
      </w:r>
    </w:p>
    <w:p>
      <w:r>
        <w:rPr>
          <w:b/>
        </w:rPr>
        <w:t xml:space="preserve">Esimerkki 6.4896</w:t>
      </w:r>
    </w:p>
    <w:p>
      <w:r>
        <w:t xml:space="preserve">tarina: Hänen perheensä halusi tehdä hänelle jotain erityistä. He herättivät hänet potkurien ääneen. Helikopteri oli laskeutunut hänen etupihalleen. Lentäjä vei hänet helikopterilla kaupungin yllä hänen syntymäpäivänään. valittu lause: Lentäjä vei hänet helikopterilla kaupungin yläpuolelle hänen syntymäpäivänään.</w:t>
      </w:r>
    </w:p>
    <w:p>
      <w:r>
        <w:rPr>
          <w:b/>
        </w:rPr>
        <w:t xml:space="preserve">Tulos</w:t>
      </w:r>
    </w:p>
    <w:p>
      <w:r>
        <w:t xml:space="preserve">James nousee helikopteriin &gt;Syyt/Mahdollistaa&gt; James laskeutuu maahan.</w:t>
      </w:r>
    </w:p>
    <w:p>
      <w:r>
        <w:rPr>
          <w:b/>
        </w:rPr>
        <w:t xml:space="preserve">Esimerkki 6.4897</w:t>
      </w:r>
    </w:p>
    <w:p>
      <w:r>
        <w:t xml:space="preserve">tarina: Philillä on monta koiraa. Hän opetti niille monia temppuja. Eräänä päivänä koirat lakkasivat kuuntelemasta Philiä. Hän meni kauppaan ostamaan erilaisia herkkuja. Koirat alkoivat taas kuunnella Philiä. valittu lause: Eräänä päivänä koirat lakkasivat kuuntelemasta Philiä.</w:t>
      </w:r>
    </w:p>
    <w:p>
      <w:r>
        <w:rPr>
          <w:b/>
        </w:rPr>
        <w:t xml:space="preserve">Tulos</w:t>
      </w:r>
    </w:p>
    <w:p>
      <w:r>
        <w:t xml:space="preserve">Koirat lakkaavat kuuntelemasta Philiä &gt;Syyt/mahdollistaa&gt; Phil ostaa koirille herkkuja.</w:t>
      </w:r>
    </w:p>
    <w:p>
      <w:r>
        <w:rPr>
          <w:b/>
        </w:rPr>
        <w:t xml:space="preserve">Tulos</w:t>
      </w:r>
    </w:p>
    <w:p>
      <w:r>
        <w:t xml:space="preserve">Koirat lakkaavat kuuntelemasta Philiä &gt;Syyt/Mahdollistaa&gt; Phil antaa koirille herkkuja.</w:t>
      </w:r>
    </w:p>
    <w:p>
      <w:r>
        <w:rPr>
          <w:b/>
        </w:rPr>
        <w:t xml:space="preserve">Esimerkki 6.4898</w:t>
      </w:r>
    </w:p>
    <w:p>
      <w:r>
        <w:t xml:space="preserve">tarina: Esther vei lapsenlapsensa ostoskeskukseen tekemään ostoksia vanhemmilleen. Hän antoi jokaiselle lapselle 20 dollaria, jotta he ostaisivat jotain äidille ja isälle. Vanhin pyysi häneltä 20 dollaria lisää. Myöhemmin vanhin kertoi Estherille, että Esterin piti hankkia lahja hänelle. Esther oli liikuttunut tyttärentyttärensä ystävällisyydestä. valittu lause: Hän antoi jokaiselle lapselle 20 dollaria, jotta he saisivat jotain äidille ja isälle.</w:t>
      </w:r>
    </w:p>
    <w:p>
      <w:r>
        <w:rPr>
          <w:b/>
        </w:rPr>
        <w:t xml:space="preserve">Tulos</w:t>
      </w:r>
    </w:p>
    <w:p>
      <w:r>
        <w:t xml:space="preserve">Esther antaa jokaiselle lapselle 20 dollaria, jotta he saisivat jotakin &gt;Syyt/mahdollistaa&gt; Vanhin pyytää häneltä vielä 20 dollaria lisää.</w:t>
      </w:r>
    </w:p>
    <w:p>
      <w:r>
        <w:rPr>
          <w:b/>
        </w:rPr>
        <w:t xml:space="preserve">Esimerkki 6.4899</w:t>
      </w:r>
    </w:p>
    <w:p>
      <w:r>
        <w:t xml:space="preserve">tarina: Lulu oli koulun näytelmässä. Tapahtuma oli tänä iltana. Hän oli hyvin hermostunut. Hän meni lavalle ja jähmettyi, koska hän unohti vuorosanansa. Onneksi kukaan ei huomannut. valittu lause: Hän oli hyvin hermostunut.</w:t>
      </w:r>
    </w:p>
    <w:p>
      <w:r>
        <w:rPr>
          <w:b/>
        </w:rPr>
        <w:t xml:space="preserve">Tulos</w:t>
      </w:r>
    </w:p>
    <w:p>
      <w:r>
        <w:t xml:space="preserve">Lulu on hermostunut &gt;Syyt/Mahdollistaa&gt; Lulu unohtaa vuorosanansa.</w:t>
      </w:r>
    </w:p>
    <w:p>
      <w:r>
        <w:rPr>
          <w:b/>
        </w:rPr>
        <w:t xml:space="preserve">Esimerkki 6.4900</w:t>
      </w:r>
    </w:p>
    <w:p>
      <w:r>
        <w:t xml:space="preserve">tarina: Hannahin kukkarosta putosi aina pikkurahaa. Hän menetti paljon rahaa! Hänen ystävänsä osti hänelle kukkaron! Laukku oli vahva! Hän ei enää koskaan menettänyt rahaa! valittu lause: Hannahin kukkarosta putosi aina pikkurahaa.</w:t>
      </w:r>
    </w:p>
    <w:p>
      <w:r>
        <w:rPr>
          <w:b/>
        </w:rPr>
        <w:t xml:space="preserve">Tulos</w:t>
      </w:r>
    </w:p>
    <w:p>
      <w:r>
        <w:t xml:space="preserve">Vaihtorahat putoavat kukkarosta &gt;Syyt/mahdollistavat&gt; Hannah menettää rahaa.</w:t>
      </w:r>
    </w:p>
    <w:p>
      <w:r>
        <w:rPr>
          <w:b/>
        </w:rPr>
        <w:t xml:space="preserve">Tulos</w:t>
      </w:r>
    </w:p>
    <w:p>
      <w:r>
        <w:t xml:space="preserve">Vaihtorahat putoavat hänen kukkarostaan &gt;Syyt/Mahdollistavat&gt; Hän menettää paljon rahaa.</w:t>
      </w:r>
    </w:p>
    <w:p>
      <w:r>
        <w:rPr>
          <w:b/>
        </w:rPr>
        <w:t xml:space="preserve">Esimerkki 6.4901</w:t>
      </w:r>
    </w:p>
    <w:p>
      <w:r>
        <w:t xml:space="preserve">tarina: Felix halusi mennä Disney Worldiin. Eräänä päivänä hän voitti kaksi pääsylippua. Hän kutsui ystävänsä Alissan. Alissa inhosi Disney Worldia. Hän päätyi menemään yksin. valittu lause: Alissa inhosi disneyta.</w:t>
      </w:r>
    </w:p>
    <w:p>
      <w:r>
        <w:rPr>
          <w:b/>
        </w:rPr>
        <w:t xml:space="preserve">Tulos</w:t>
      </w:r>
    </w:p>
    <w:p>
      <w:r>
        <w:t xml:space="preserve">Alissa vihaa Disneytä &gt;Syyt/Tekijät&gt; Alissa ei halua mennä Disney Worldiin.</w:t>
      </w:r>
    </w:p>
    <w:p>
      <w:r>
        <w:rPr>
          <w:b/>
        </w:rPr>
        <w:t xml:space="preserve">Tulos</w:t>
      </w:r>
    </w:p>
    <w:p>
      <w:r>
        <w:t xml:space="preserve">Alissa vihaa Disneytä &gt;Syyt/Mahdollistaa&gt; Alissa ei mene Disneyyn Felixin kanssa.</w:t>
      </w:r>
    </w:p>
    <w:p>
      <w:r>
        <w:rPr>
          <w:b/>
        </w:rPr>
        <w:t xml:space="preserve">Esimerkki 6.4902</w:t>
      </w:r>
    </w:p>
    <w:p>
      <w:r>
        <w:t xml:space="preserve">tarina: Matt tapasi tytön nimeltä Hannah. He viettivät paljon aikaa yhdessä ja heistä tuli hyviä ystäviä. Eräänä päivänä Matt pyysi Hannahia tyttöystäväkseen. Tyttö suostui. Matt oli onnellinen. valittu lause: Eräänä päivänä Matt pyysi Hannahia tyttöystäväkseen.</w:t>
      </w:r>
    </w:p>
    <w:p>
      <w:r>
        <w:rPr>
          <w:b/>
        </w:rPr>
        <w:t xml:space="preserve">Tulos</w:t>
      </w:r>
    </w:p>
    <w:p>
      <w:r>
        <w:t xml:space="preserve">Matt pyytää Hannahia ulos &gt;Syyt/mahdollistaa&gt; Hannah suostuu.</w:t>
      </w:r>
    </w:p>
    <w:p>
      <w:r>
        <w:rPr>
          <w:b/>
        </w:rPr>
        <w:t xml:space="preserve">Esimerkki 6.4903</w:t>
      </w:r>
    </w:p>
    <w:p>
      <w:r>
        <w:t xml:space="preserve">tarina: Luciusta pyydettiin kirjoittamaan raportti ikääntymisestä. Hän kuvitteli oman elämänsä 85-vuotiaana. Hän ajatteli isoisäänsä, jolla on yksinkertainen mutta onnellinen elämä. Lucius tajusi, ettei hän pelkää ikääntymistä. Hän ajoi koulun jälkeen isoisänsä luokse ollakseen tämän kanssa. valittu lause: Luciusta pyydettiin kirjoittamaan raportti ikääntymisestä.</w:t>
      </w:r>
    </w:p>
    <w:p>
      <w:r>
        <w:rPr>
          <w:b/>
        </w:rPr>
        <w:t xml:space="preserve">Tulos</w:t>
      </w:r>
    </w:p>
    <w:p>
      <w:r>
        <w:t xml:space="preserve">Luciuksen on kirjoitettava raportti ikääntymisestä &gt;Syyt/mahdollistavat&gt; Hän kuvittelee elämänsä 85-vuotiaana.</w:t>
      </w:r>
    </w:p>
    <w:p>
      <w:r>
        <w:rPr>
          <w:b/>
        </w:rPr>
        <w:t xml:space="preserve">Esimerkki 6.4904</w:t>
      </w:r>
    </w:p>
    <w:p>
      <w:r>
        <w:t xml:space="preserve">tarina: Gus yritti sitoa kenkänsä. Hän veti viimeisen kerran, mutta nauhat eivät menneet paikoilleen. Hän katsoi työtään ymmärtääkseen, mitä tapahtui. Gus avasi nauhansa ja yritti uudelleen. Hän veti uudestaan, ja nauhat menivät taittoon. valittu lause: Hän katsoi työtään ymmärtääkseen, mitä tapahtui.</w:t>
      </w:r>
    </w:p>
    <w:p>
      <w:r>
        <w:rPr>
          <w:b/>
        </w:rPr>
        <w:t xml:space="preserve">Tulos</w:t>
      </w:r>
    </w:p>
    <w:p>
      <w:r>
        <w:t xml:space="preserve">Gus tarkastelee kenkiensä sitomista &gt;Syyt/mahdollistavat&gt; Gus näkee, missä hän meni pieleen.</w:t>
      </w:r>
    </w:p>
    <w:p>
      <w:r>
        <w:rPr>
          <w:b/>
        </w:rPr>
        <w:t xml:space="preserve">Esimerkki 6.4905</w:t>
      </w:r>
    </w:p>
    <w:p>
      <w:r>
        <w:t xml:space="preserve">tarina: Hänen siskonsa Anne oli rikkonut hänen vanhat vaununsa. Syntymäpäivänään Carl avasi lahjansa, mutta vaunuja ei ollut. Anne tuli talon nurkan takaa viimeisen lahjan kanssa. Anne oli ostanut Carlille uudet vaunut. valittu lause: Anne tuli talon nurkan takaa viimeisen lahjan kanssa.</w:t>
      </w:r>
    </w:p>
    <w:p>
      <w:r>
        <w:rPr>
          <w:b/>
        </w:rPr>
        <w:t xml:space="preserve">Tulos</w:t>
      </w:r>
    </w:p>
    <w:p>
      <w:r>
        <w:t xml:space="preserve">Anne tuo lahjan &gt;Syyt/mahdollistaa&gt; Anne antaa lahjan Carlille.</w:t>
      </w:r>
    </w:p>
    <w:p>
      <w:r>
        <w:rPr>
          <w:b/>
        </w:rPr>
        <w:t xml:space="preserve">Esimerkki 6.4906</w:t>
      </w:r>
    </w:p>
    <w:p>
      <w:r>
        <w:t xml:space="preserve">tarina: Poikani ei osannut tilata ruokaa ravintolassa. Vein poikani ravintolaan, jossa oli lasten ruokalista. Ohjasin poikaani lukemaan ruokalistaa ja valitsemaan ruokavaihtoehdon. Kun tarjoilija tuli, käskin poikaani kertomaan tarjoilijalle valintansa. Poikani ymmärtää nyt, miten ravintolassa tilataan ruokaa. valittu lause: Poikani ymmärtää nyt, miten ravintolassa tilataan ruokaa.</w:t>
      </w:r>
    </w:p>
    <w:p>
      <w:r>
        <w:rPr>
          <w:b/>
        </w:rPr>
        <w:t xml:space="preserve">Tulos</w:t>
      </w:r>
    </w:p>
    <w:p>
      <w:r>
        <w:t xml:space="preserve">Poikani ymmärtää, miten ruokaa tilataan &gt;Syyt/Mahdollistaa&gt; Poikani hymyilee.</w:t>
      </w:r>
    </w:p>
    <w:p>
      <w:r>
        <w:rPr>
          <w:b/>
        </w:rPr>
        <w:t xml:space="preserve">Tulos</w:t>
      </w:r>
    </w:p>
    <w:p>
      <w:r>
        <w:t xml:space="preserve"> Poikani osaa tilata &gt;Syyt/mahdollistaa&gt; Poikani tilittää.</w:t>
      </w:r>
    </w:p>
    <w:p>
      <w:r>
        <w:rPr>
          <w:b/>
        </w:rPr>
        <w:t xml:space="preserve">Esimerkki 6.4907</w:t>
      </w:r>
    </w:p>
    <w:p>
      <w:r>
        <w:t xml:space="preserve">tarina: Mark vahtii rouva Debbien koiraa Ralfia, kun hän on poissa viikon. Viimeisenä päivänä Ralf karkaa takaovesta! Mark viettää koko päivän etsien Ralfia. Kun hän luovuttaa, hän löytää Ralfin odottamassa häntä kotona. Mark päättää, ettei hän saa tästä työstä tarpeeksi palkkaa. valittu lause: Mark vahtii rouva Debbien koiraa Ralfia, kun tämä on poissa viikon.</w:t>
      </w:r>
    </w:p>
    <w:p>
      <w:r>
        <w:rPr>
          <w:b/>
        </w:rPr>
        <w:t xml:space="preserve">Tulos</w:t>
      </w:r>
    </w:p>
    <w:p>
      <w:r>
        <w:t xml:space="preserve">Mark vahtii rouva Debbien koiraa Ralphia viikon ajan &gt;Syyt/Tekijät&gt; Ralph karkasi takaovesta. </w:t>
      </w:r>
    </w:p>
    <w:p>
      <w:r>
        <w:rPr>
          <w:b/>
        </w:rPr>
        <w:t xml:space="preserve">Esimerkki 6.4908</w:t>
      </w:r>
    </w:p>
    <w:p>
      <w:r>
        <w:t xml:space="preserve">tarina: Susie oli menettänyt veljensä monta vuotta sitten. Hän halusi lähettää hänelle muiston. Silloin Susie päätti sytyttää kynttilöitä. Hänen veljensä merkitsi hänelle niin paljon. Kun hän oli valmis, hän alkoi itkeä. valittu lause: Hänen veljensä merkitsi hänelle niin paljon.</w:t>
      </w:r>
    </w:p>
    <w:p>
      <w:r>
        <w:rPr>
          <w:b/>
        </w:rPr>
        <w:t xml:space="preserve">Tulos</w:t>
      </w:r>
    </w:p>
    <w:p>
      <w:r>
        <w:t xml:space="preserve">Susien veli merkitsi hänelle paljon &gt;Syyt/Mahdollistaa&gt; Susie itkee.</w:t>
      </w:r>
    </w:p>
    <w:p>
      <w:r>
        <w:rPr>
          <w:b/>
        </w:rPr>
        <w:t xml:space="preserve">Esimerkki 6.4909</w:t>
      </w:r>
    </w:p>
    <w:p>
      <w:r>
        <w:t xml:space="preserve">tarina: Se oli melkein Halloween, eivätkä he tienneet, mitä he olisivat. He menivät kauppaan katsomaan pukuja. He etsivät netistä ideoita pariskunnille. Lopulta he päättivät johonkin, joka heidän mielestään toimisi. He päättivät olla Mary Poppins ja Bert. valittu lause: He katsoivat netistä saadakseen ideoita pariskunniksi.</w:t>
      </w:r>
    </w:p>
    <w:p>
      <w:r>
        <w:rPr>
          <w:b/>
        </w:rPr>
        <w:t xml:space="preserve">Tulos</w:t>
      </w:r>
    </w:p>
    <w:p>
      <w:r>
        <w:t xml:space="preserve">He etsivät netistä ideoita pariskunniksi &gt;Syyt/Mahdollisuudet&gt; He päättävät olla Mary Poppins ja Bert.</w:t>
      </w:r>
    </w:p>
    <w:p>
      <w:r>
        <w:rPr>
          <w:b/>
        </w:rPr>
        <w:t xml:space="preserve">Esimerkki 6.4910</w:t>
      </w:r>
    </w:p>
    <w:p>
      <w:r>
        <w:t xml:space="preserve">tarina: Billy oli ihastunut erääseen tyttöön luokallaan. Lopulta hän päätti pyytää tyttöä ulos. Tyttö nauroi hänelle ja sanoi ei. Billytä nolotti. Kesti jonkin aikaa ennen kuin Billy pyysi toista tyttöä ulos. valittu lause: Tyttö nauroi hänelle ja sanoi ei.</w:t>
      </w:r>
    </w:p>
    <w:p>
      <w:r>
        <w:rPr>
          <w:b/>
        </w:rPr>
        <w:t xml:space="preserve">Tulos</w:t>
      </w:r>
    </w:p>
    <w:p>
      <w:r>
        <w:t xml:space="preserve">Tyttö nauraa Billylle &gt;Syyt/mahdollistaa&gt; Billy nolostuu.</w:t>
      </w:r>
    </w:p>
    <w:p>
      <w:r>
        <w:rPr>
          <w:b/>
        </w:rPr>
        <w:t xml:space="preserve">Esimerkki 6.4911</w:t>
      </w:r>
    </w:p>
    <w:p>
      <w:r>
        <w:t xml:space="preserve">tarina: Max huomasi olevansa aina väsynyt, joten hän meni lääkäriin pyytämään apua. Lääkäri kysyi Maxilta, nukkuiko hän säännöllisesti läpi yön. Max ei muistanut, milloin hän oli viimeksi nukkunut läpi yön. Lääkäri antoi hänelle pienen näytteen unilääkkeitä kokeiltavaksi. Kun Max oli ottanut pilleriä neljän yön ajan, hän tunsi olevansa hereillä päivisin. valittu lause: Kun Max oli ottanut pillerin neljän yön ajan, hän tunsi olevansa hereillä päivällä.</w:t>
      </w:r>
    </w:p>
    <w:p>
      <w:r>
        <w:rPr>
          <w:b/>
        </w:rPr>
        <w:t xml:space="preserve">Tulos</w:t>
      </w:r>
    </w:p>
    <w:p>
      <w:r>
        <w:t xml:space="preserve">Max ottaa unilääkkeitä &gt;Syyt/mahdollistaa&gt; Max nukkuu.</w:t>
      </w:r>
    </w:p>
    <w:p>
      <w:r>
        <w:rPr>
          <w:b/>
        </w:rPr>
        <w:t xml:space="preserve">Esimerkki 6.4912</w:t>
      </w:r>
    </w:p>
    <w:p>
      <w:r>
        <w:t xml:space="preserve">tarina: Tänään yllätin tyttäreni uudella lemmikkikissalla. Hän oli hyvin iloinen. Seuraavana päivänä hän alkoi aivastella paljon. Kävi ilmi, että hän oli allerginen kissoille. Minun täytyi antaa kissa ystävälleni. valittu lause: Kävi ilmi, että hän oli allerginen kissoille.</w:t>
      </w:r>
    </w:p>
    <w:p>
      <w:r>
        <w:rPr>
          <w:b/>
        </w:rPr>
        <w:t xml:space="preserve">Tulos</w:t>
      </w:r>
    </w:p>
    <w:p>
      <w:r>
        <w:t xml:space="preserve">Tyttäreni on allerginen kissoille. &gt;Syyt/Tekijät&gt; Hän aivasteli paljon.</w:t>
      </w:r>
    </w:p>
    <w:p>
      <w:r>
        <w:rPr>
          <w:b/>
        </w:rPr>
        <w:t xml:space="preserve">Tulos</w:t>
      </w:r>
    </w:p>
    <w:p>
      <w:r>
        <w:t xml:space="preserve">Tyttäreni on allerginen kissoille &gt;Syyt/Tekijät&gt; Tyttäreni aivastelee.</w:t>
      </w:r>
    </w:p>
    <w:p>
      <w:r>
        <w:rPr>
          <w:b/>
        </w:rPr>
        <w:t xml:space="preserve">Esimerkki 6.4913</w:t>
      </w:r>
    </w:p>
    <w:p>
      <w:r>
        <w:t xml:space="preserve">tarina: Andrew'n lemmikkipapukaijalta loppui ruoka. Niinpä Andrew meni eläinkauppaan hakemaan ruokaa linnulleen. Hän osti linnunruokaa ja ajoi kotiin ruokkimaan sitä. Hän ruokki lemmikkilintuaan. Andrew'n lemmikkilinnulla oli nyt ruokaa. valittu lause: Andrew'n lemmikkipapukaijalta loppui ruoka.</w:t>
      </w:r>
    </w:p>
    <w:p>
      <w:r>
        <w:rPr>
          <w:b/>
        </w:rPr>
        <w:t xml:space="preserve">Tulos</w:t>
      </w:r>
    </w:p>
    <w:p>
      <w:r>
        <w:t xml:space="preserve">Andrew'n lemmikkipapukaijalta loppuu ruoka &gt;Syyt/Tekijät&gt; Andrew ostaa ruokaa.</w:t>
      </w:r>
    </w:p>
    <w:p>
      <w:r>
        <w:rPr>
          <w:b/>
        </w:rPr>
        <w:t xml:space="preserve">Esimerkki 6.4914</w:t>
      </w:r>
    </w:p>
    <w:p>
      <w:r>
        <w:t xml:space="preserve">tarina: Oli Allisonin syntymäpäivä. Allison kävi koulussa ja oli innoissaan päästäkseen kotiin. Kun hän pääsi kotiin, siellä ei ollut ketään. Allison soitti äidilleen selvittääkseen, mitä oli tekeillä. Hänen äitinsä kertoi Allisonin kuolleen. valittu lause: Kun hän tuli kotiin, siellä ei ollut ketään.</w:t>
      </w:r>
    </w:p>
    <w:p>
      <w:r>
        <w:rPr>
          <w:b/>
        </w:rPr>
        <w:t xml:space="preserve">Tulos</w:t>
      </w:r>
    </w:p>
    <w:p>
      <w:r>
        <w:t xml:space="preserve">Hän pääsee kotiin &gt;Syyt/mahdollistaa&gt; Hän etsii perhettään.</w:t>
      </w:r>
    </w:p>
    <w:p>
      <w:r>
        <w:rPr>
          <w:b/>
        </w:rPr>
        <w:t xml:space="preserve">Tulos</w:t>
      </w:r>
    </w:p>
    <w:p>
      <w:r>
        <w:t xml:space="preserve">Allison pääsee kotiin &gt;Syyt/mahdollistaa&gt; Allison menee kotiin.</w:t>
      </w:r>
    </w:p>
    <w:p>
      <w:r>
        <w:rPr>
          <w:b/>
        </w:rPr>
        <w:t xml:space="preserve">Esimerkki 6.4915</w:t>
      </w:r>
    </w:p>
    <w:p>
      <w:r>
        <w:t xml:space="preserve">tarina: Tycho ei löytänyt television kaukosäädintä. Hän pyysi kaikkia perheenjäseniään auttamaan häntä sen etsimisessä. He etsivät kaikkialta. Lopulta yksi hänen siskoistaan löysi sen jääkaapista. Tycho pystyi katsomaan televisiota. valittu lause: Hän pyysi kaikkia perheenjäseniään auttamaan häntä etsimään sitä.</w:t>
      </w:r>
    </w:p>
    <w:p>
      <w:r>
        <w:rPr>
          <w:b/>
        </w:rPr>
        <w:t xml:space="preserve">Tulos</w:t>
      </w:r>
    </w:p>
    <w:p>
      <w:r>
        <w:t xml:space="preserve">Hän pyytää kaikkia perheenjäseniään auttamaan häntä sen etsimisessä &gt;Syyt/Mahdollistaa&gt; Hänen sisarensa löytää sen.</w:t>
      </w:r>
    </w:p>
    <w:p>
      <w:r>
        <w:rPr>
          <w:b/>
        </w:rPr>
        <w:t xml:space="preserve">Esimerkki 6.4916</w:t>
      </w:r>
    </w:p>
    <w:p>
      <w:r>
        <w:t xml:space="preserve">tarina: Neulon mielelläni vapaa-ajallani, koska se rentouttaa minua. Minulla on monia ystäviä, jotka saavat vauvoja, ja minun on hankittava lahjoja. Huomasin, että osaan neuloa vauvapeittoja melko nopeasti. Menin siis kauppaan ja ostin kasan lankaa. Nyt olen kiireinen tekemään vauvapeittoja, jotka ovat täydellinen lahja. valittu lause: Keksin, että osaan neuloa vauvapeittoja melko nopeasti.</w:t>
      </w:r>
    </w:p>
    <w:p>
      <w:r>
        <w:rPr>
          <w:b/>
        </w:rPr>
        <w:t xml:space="preserve">Tulos</w:t>
      </w:r>
    </w:p>
    <w:p>
      <w:r>
        <w:t xml:space="preserve">Huomaan, että osaan neuloa huopia nopeasti &gt;Syyt/mahdollistavat&gt; Neulon huopia.</w:t>
      </w:r>
    </w:p>
    <w:p>
      <w:r>
        <w:rPr>
          <w:b/>
        </w:rPr>
        <w:t xml:space="preserve">Esimerkki 6.4917</w:t>
      </w:r>
    </w:p>
    <w:p>
      <w:r>
        <w:t xml:space="preserve">tarina: Lucy tarvitsi uuden mekon. Hän lähti mielellään ostoksille. Kun hän pääsi kauppaan, hän oli aika onnellinen. Hän valitsi söpön punaisen mekon. Kun hän otti mekon, se sopi hyvin. valittu lause: Kun hän pääsi kauppaan, hän oli aika onnellinen.</w:t>
      </w:r>
    </w:p>
    <w:p>
      <w:r>
        <w:rPr>
          <w:b/>
        </w:rPr>
        <w:t xml:space="preserve">Tulos</w:t>
      </w:r>
    </w:p>
    <w:p>
      <w:r>
        <w:t xml:space="preserve">Lucy menee kauppaan &gt;Syyt/mahdollistaa&gt; Lucy ostaa mekon.</w:t>
      </w:r>
    </w:p>
    <w:p>
      <w:r>
        <w:rPr>
          <w:b/>
        </w:rPr>
        <w:t xml:space="preserve">Tulos</w:t>
      </w:r>
    </w:p>
    <w:p>
      <w:r>
        <w:t xml:space="preserve">Lucy meni kauppaan &gt;Syyt/Mahdollistaa&gt; Lucy valitsi punaisen mekon.</w:t>
      </w:r>
    </w:p>
    <w:p>
      <w:r>
        <w:rPr>
          <w:b/>
        </w:rPr>
        <w:t xml:space="preserve">Esimerkki 6.4918</w:t>
      </w:r>
    </w:p>
    <w:p>
      <w:r>
        <w:t xml:space="preserve">tarina: Quincy meni etsimään munia pääsiäisenä. Hän löysi ruohikosta monta kirkkaanväristä munaa. Quincy etsi lisää, mutta ei löytänyt yhtään. Lopulta hän näki ruohikossa tummanruskean munan. Hän poimi sen vain huomatakseen, että se oli koirankakkaa. valittu lause: Lopulta hän näki ruohikossa tummanruskean munan.</w:t>
      </w:r>
    </w:p>
    <w:p>
      <w:r>
        <w:rPr>
          <w:b/>
        </w:rPr>
        <w:t xml:space="preserve">Tulos</w:t>
      </w:r>
    </w:p>
    <w:p>
      <w:r>
        <w:t xml:space="preserve">Quincy luulee koirankakkaa kananmunaksi &gt;Syyt/Tekijät&gt; Quincy poimii koirankakkaa.</w:t>
      </w:r>
    </w:p>
    <w:p>
      <w:r>
        <w:rPr>
          <w:b/>
        </w:rPr>
        <w:t xml:space="preserve">Tulos</w:t>
      </w:r>
    </w:p>
    <w:p>
      <w:r>
        <w:t xml:space="preserve">Quincy näkee kananmunan &gt;Syyt/mahdollistaa&gt; Quincy poimii kananmunan.</w:t>
      </w:r>
    </w:p>
    <w:p>
      <w:r>
        <w:rPr>
          <w:b/>
        </w:rPr>
        <w:t xml:space="preserve">Esimerkki 6.4919</w:t>
      </w:r>
    </w:p>
    <w:p>
      <w:r>
        <w:t xml:space="preserve">tarina: Dominick meni kouluun. Hän meni pelaamaan potkupalloa ystäviensä kanssa. Oli hänen vuoronsa potkaista palloa. Kun hän potkaisi palloa, hänen kenkänsä halkeili kahtia. Dominickin oli hankittava uudet kengät. valittu lause: Se oli hänen vuoronsa potkaista palloa.</w:t>
      </w:r>
    </w:p>
    <w:p>
      <w:r>
        <w:rPr>
          <w:b/>
        </w:rPr>
        <w:t xml:space="preserve">Tulos</w:t>
      </w:r>
    </w:p>
    <w:p>
      <w:r>
        <w:t xml:space="preserve">On hänen vuoronsa potkaista palloa &gt;Syyt/mahdollistaa&gt; Hän potkaisee palloa.</w:t>
      </w:r>
    </w:p>
    <w:p>
      <w:r>
        <w:rPr>
          <w:b/>
        </w:rPr>
        <w:t xml:space="preserve">Tulos</w:t>
      </w:r>
    </w:p>
    <w:p>
      <w:r>
        <w:t xml:space="preserve">Dominickin vuoro potkaista &gt;Syyt/mahdollistaa&gt; Dominick potkaisee.</w:t>
      </w:r>
    </w:p>
    <w:p>
      <w:r>
        <w:rPr>
          <w:b/>
        </w:rPr>
        <w:t xml:space="preserve">Esimerkki 6.4920</w:t>
      </w:r>
    </w:p>
    <w:p>
      <w:r>
        <w:t xml:space="preserve">tarina: Jan tarvitsi jotain tekemistä. Hän katsoi ulos ja näki, että lampi oli jäässä. Hän tarttui luistimiinsa ja meni ulos. Hän nauhoitti luistimensa ja teki muutaman pyörähdyksen jäällä. Janilla oli hauskaa luistella. valittu lause: Hän tarttui luistimiinsa ja meni ulos.</w:t>
      </w:r>
    </w:p>
    <w:p>
      <w:r>
        <w:rPr>
          <w:b/>
        </w:rPr>
        <w:t xml:space="preserve">Tulos</w:t>
      </w:r>
    </w:p>
    <w:p>
      <w:r>
        <w:t xml:space="preserve">Jan nappaa luistimet &gt;Syyt/mahdollistaa&gt; Jan laittaa luistimet jalkaansa.</w:t>
      </w:r>
    </w:p>
    <w:p>
      <w:r>
        <w:rPr>
          <w:b/>
        </w:rPr>
        <w:t xml:space="preserve">Esimerkki 6.4921</w:t>
      </w:r>
    </w:p>
    <w:p>
      <w:r>
        <w:t xml:space="preserve">tarina: Eräänä yönä oli hyvin kylmä. Isoäiti ei halunnut laittaa lämpöä päälle. Kissoilla oli kylmä. Ne kiipesivät sänkyyn kanssani. Kissat viettivät lämpimän yön kanssani ja kehräsivät koko ajan. valittu lause: Kissat olivat kylmiä.</w:t>
      </w:r>
    </w:p>
    <w:p>
      <w:r>
        <w:rPr>
          <w:b/>
        </w:rPr>
        <w:t xml:space="preserve">Tulos</w:t>
      </w:r>
    </w:p>
    <w:p>
      <w:r>
        <w:t xml:space="preserve">Kissoilla on kylmä &gt;Syyt/Mahdollistaa&gt; Kissat kiipeävät sänkyyn kanssani.</w:t>
      </w:r>
    </w:p>
    <w:p>
      <w:r>
        <w:rPr>
          <w:b/>
        </w:rPr>
        <w:t xml:space="preserve">Esimerkki 6.4922</w:t>
      </w:r>
    </w:p>
    <w:p>
      <w:r>
        <w:t xml:space="preserve">tarina: Ajoin hitaasti mökille. Siitä oli jo aikaa, kun olin viimeksi käynyt täällä. Pysäköin ja kävelin kuistille. Avasin ulko-oven. Pesukarhu juoksi ovesta ulos ja säikäytti minut melkoisesti. valittu lause: Avasin ulko-oven.</w:t>
      </w:r>
    </w:p>
    <w:p>
      <w:r>
        <w:rPr>
          <w:b/>
        </w:rPr>
        <w:t xml:space="preserve">Tulos</w:t>
      </w:r>
    </w:p>
    <w:p>
      <w:r>
        <w:t xml:space="preserve">Avaan oven &gt;Syyt/mahdollistaa&gt; Menen sisälle.</w:t>
      </w:r>
    </w:p>
    <w:p>
      <w:r>
        <w:rPr>
          <w:b/>
        </w:rPr>
        <w:t xml:space="preserve">Esimerkki 6.4923</w:t>
      </w:r>
    </w:p>
    <w:p>
      <w:r>
        <w:t xml:space="preserve">tarina: Amy kuuli äänen. Viemärissä oli loukussa kissanpentu! Hän tarttui siihen kepillä. Kissanpentu oli nälkäinen ja märkä. Amy vei sen kotiin ja huolehti siitä. valittu lause: Viemärissä oli loukussa kissanpentu!</w:t>
      </w:r>
    </w:p>
    <w:p>
      <w:r>
        <w:rPr>
          <w:b/>
        </w:rPr>
        <w:t xml:space="preserve">Tulos</w:t>
      </w:r>
    </w:p>
    <w:p>
      <w:r>
        <w:t xml:space="preserve">Kissanpentu jää loukkuun viemäriin &gt;Syyt/mahdollistaa&gt; Amy pelastaa kissanpennun.</w:t>
      </w:r>
    </w:p>
    <w:p>
      <w:r>
        <w:rPr>
          <w:b/>
        </w:rPr>
        <w:t xml:space="preserve">Esimerkki 6.4924</w:t>
      </w:r>
    </w:p>
    <w:p>
      <w:r>
        <w:t xml:space="preserve">tarina: Dan oli iloinen nähdessään auringon paistavan eilisen sadekuuron jälkeen. Dan päätti mennä ulos ja nauttia aurinkoisesta päivästä. Kun Dan kuitenkin pääsi ulos, hän tiesi menevänsä takaisin sisälle. Vaikka päivä oli aurinkoinen, se oli myös kylmä. Dan oli vihainen siitä, ettei hän voinut nauttia aurinkoisesta päivästä suunnitelmiensa mukaisesti. valittu lause: Dan päätti mennä ulos ja nauttia aurinkoisesta päivästä.</w:t>
      </w:r>
    </w:p>
    <w:p>
      <w:r>
        <w:rPr>
          <w:b/>
        </w:rPr>
        <w:t xml:space="preserve">Tulos</w:t>
      </w:r>
    </w:p>
    <w:p>
      <w:r>
        <w:t xml:space="preserve">Dan menee ulos nauttimaan auringonpaisteesta &gt;Syyt/Mahdollistaa&gt; Dan saa tietää, että ulkona on kylmä.</w:t>
      </w:r>
    </w:p>
    <w:p>
      <w:r>
        <w:rPr>
          <w:b/>
        </w:rPr>
        <w:t xml:space="preserve">Tulos</w:t>
      </w:r>
    </w:p>
    <w:p>
      <w:r>
        <w:t xml:space="preserve">Dan haluaa nauttia aurinkoisesta päivästä &gt;Syyt/Mahdollistaa&gt; Dan menee ulos.</w:t>
      </w:r>
    </w:p>
    <w:p>
      <w:r>
        <w:rPr>
          <w:b/>
        </w:rPr>
        <w:t xml:space="preserve">Esimerkki 6.4925</w:t>
      </w:r>
    </w:p>
    <w:p>
      <w:r>
        <w:t xml:space="preserve">tarina: Suzie asui tien päässä pankkiautomaatista. Hän tarvitsi rahaa. Hän laittoi kengät jalkaan ja meni ulos. Sitten hän käveli pankkiautomaatille. Lopulta hän sai rahansa. valittu lause: Hän laittoi kengät jalkaansa ja meni ulos.</w:t>
      </w:r>
    </w:p>
    <w:p>
      <w:r>
        <w:rPr>
          <w:b/>
        </w:rPr>
        <w:t xml:space="preserve">Tulos</w:t>
      </w:r>
    </w:p>
    <w:p>
      <w:r>
        <w:t xml:space="preserve">Suzie lähtee ulos &gt;Syyt/mahdollistaa&gt; Suzie tulee kotiin.</w:t>
      </w:r>
    </w:p>
    <w:p>
      <w:r>
        <w:rPr>
          <w:b/>
        </w:rPr>
        <w:t xml:space="preserve">Esimerkki 6.4926</w:t>
      </w:r>
    </w:p>
    <w:p>
      <w:r>
        <w:t xml:space="preserve">tarina: Tyttärentyttäremme nimi on Ilsa. Vanhemmat eivät halunneet kertoa meille nimeä ennen vauvan syntymää. Kaikki odottivat lapsen syntymää saadakseen tietää hänen nimensä. Meille kerrottiin, että hänet on nimetty Casablancan Ilsan mukaan. Koska tämä on lempielokuvani, olin hyvin iloinen. valittu lause: Kaikki odottivat lapsen syntymää saadakseen tietää hänen nimensä.</w:t>
      </w:r>
    </w:p>
    <w:p>
      <w:r>
        <w:rPr>
          <w:b/>
        </w:rPr>
        <w:t xml:space="preserve">Tulos</w:t>
      </w:r>
    </w:p>
    <w:p>
      <w:r>
        <w:t xml:space="preserve">Kaikki odottavat syntymää &gt;Syyt/mahdollistavat&gt; Syntymä tapahtuu.</w:t>
      </w:r>
    </w:p>
    <w:p>
      <w:r>
        <w:rPr>
          <w:b/>
        </w:rPr>
        <w:t xml:space="preserve">Esimerkki 6.4927</w:t>
      </w:r>
    </w:p>
    <w:p>
      <w:r>
        <w:t xml:space="preserve">tarina: Dan asetti herätyskellonsa seitsemäksi aamulla. Jostain syystä herätyskello ei soinut. Dan oli vihainen, koska hän jäi sen takia pois töistä. Hän suuttui niin, että rikkoi kellon vasaralla. Sitten hän suuttui vielä enemmän, koska tajusi, että hänen oli mentävä ostamaan kello. valittu lause: Jostain syystä herätyskello ei soinut.</w:t>
      </w:r>
    </w:p>
    <w:p>
      <w:r>
        <w:rPr>
          <w:b/>
        </w:rPr>
        <w:t xml:space="preserve">Tulos</w:t>
      </w:r>
    </w:p>
    <w:p>
      <w:r>
        <w:t xml:space="preserve">Herätyskello ei soi &gt;Syyt/Mahdollistaa&gt; Dan myöhästyy töistä.</w:t>
      </w:r>
    </w:p>
    <w:p>
      <w:r>
        <w:rPr>
          <w:b/>
        </w:rPr>
        <w:t xml:space="preserve">Esimerkki 6.4928</w:t>
      </w:r>
    </w:p>
    <w:p>
      <w:r>
        <w:t xml:space="preserve">tarina: Dan päätti pukeutua pääsiäispupuksi lapsilleen. Hän haki vaimonsa netistä tilaaman asun. Kun hän puki puvun päälleen, se oli liian iso. Hän meni pihalle katsomaan, että lapset olivat pukeutuneet hirvittävän suureen pukuun. Lapset alkoivat huutaa nähdessään hirviöpupun. valittu lause: Hän meni pihalle nähdäkseen lapset, joilla oli hirvittävän suuri puku.</w:t>
      </w:r>
    </w:p>
    <w:p>
      <w:r>
        <w:rPr>
          <w:b/>
        </w:rPr>
        <w:t xml:space="preserve">Tulos</w:t>
      </w:r>
    </w:p>
    <w:p>
      <w:r>
        <w:t xml:space="preserve">Dan menee pihalle &gt;Syyt/Mahdollistaa&gt; Dan poistuu pihalta.</w:t>
      </w:r>
    </w:p>
    <w:p>
      <w:r>
        <w:rPr>
          <w:b/>
        </w:rPr>
        <w:t xml:space="preserve">Esimerkki 6.4929</w:t>
      </w:r>
    </w:p>
    <w:p>
      <w:r>
        <w:t xml:space="preserve">tarina: Äitini ei halunnut mennä Subwayhin lounaalle. Sanoin hänelle, että se on terveellistä ja että siellä on paljon vaihtoehtoja. Menimme sinne, ja hän otti kananrintavoileivän. Kun hän oli syönyt, hän kertoi rakastavansa Subwayta. Nyt minä ja äitini käymme Subwayssa joka sunnuntai. valittu lause: Kerroin hänelle, että se oli terveellinen ja että heillä oli paljon valinnanvaraa.</w:t>
      </w:r>
    </w:p>
    <w:p>
      <w:r>
        <w:rPr>
          <w:b/>
        </w:rPr>
        <w:t xml:space="preserve">Tulos</w:t>
      </w:r>
    </w:p>
    <w:p>
      <w:r>
        <w:t xml:space="preserve">Sanon äidilleni, että Subway on mahtava &gt;Syyt/Mahdollistaa&gt; Käymme Subwaylla.</w:t>
      </w:r>
    </w:p>
    <w:p>
      <w:r>
        <w:rPr>
          <w:b/>
        </w:rPr>
        <w:t xml:space="preserve">Tulos</w:t>
      </w:r>
    </w:p>
    <w:p>
      <w:r>
        <w:t xml:space="preserve">Kerron äidilleni, että Subway on terveellinen &gt;Syyt/Mahdollistaa&gt; Käymme Subwaylla.</w:t>
      </w:r>
    </w:p>
    <w:p>
      <w:r>
        <w:rPr>
          <w:b/>
        </w:rPr>
        <w:t xml:space="preserve">Esimerkki 6.4930</w:t>
      </w:r>
    </w:p>
    <w:p>
      <w:r>
        <w:t xml:space="preserve">tarina: Tom leikki ulkona sateessa. Seuraavana päivänä Tom tunsi itsensä sairaaksi. Tomin äiti ajatteli, että Tomilla saattoi olla flunssa. Tom meni lääkäriin. Tomilla oli hyvin paha flunssa. valittu lause: Tomin äiti ajatteli, että hänellä saattoi mahdollisesti olla flunssa.</w:t>
      </w:r>
    </w:p>
    <w:p>
      <w:r>
        <w:rPr>
          <w:b/>
        </w:rPr>
        <w:t xml:space="preserve">Tulos</w:t>
      </w:r>
    </w:p>
    <w:p>
      <w:r>
        <w:t xml:space="preserve">Tomin äiti uskoo, että Tomilla saattaa olla flunssa &gt;Syyt/Mahdollistaa&gt; Tom menee lääkäriin.</w:t>
      </w:r>
    </w:p>
    <w:p>
      <w:r>
        <w:rPr>
          <w:b/>
        </w:rPr>
        <w:t xml:space="preserve">Esimerkki 6.4931</w:t>
      </w:r>
    </w:p>
    <w:p>
      <w:r>
        <w:t xml:space="preserve">tarina: Bob katseli kokkiohjelmaa, jossa valmistettiin pihviä. Bobille tuli nälkä. Bob meni kauppaan ostamaan pihviä ja sieniä. Kun Bob palasi kotiin, Bob paistoi pihvin ja sienet voissa. Kun Bob oli syönyt herkkunsa Bob tunsi itsensä kylläiseksi. valittu lause: Bob meni meni kauppaan hakemaan pihviä ja sieniä.</w:t>
      </w:r>
    </w:p>
    <w:p>
      <w:r>
        <w:rPr>
          <w:b/>
        </w:rPr>
        <w:t xml:space="preserve">Tulos</w:t>
      </w:r>
    </w:p>
    <w:p>
      <w:r>
        <w:t xml:space="preserve">Bob ostaa pihvin &gt;Syyt/mahdollistaa&gt; Bob syö.</w:t>
      </w:r>
    </w:p>
    <w:p>
      <w:r>
        <w:rPr>
          <w:b/>
        </w:rPr>
        <w:t xml:space="preserve">Esimerkki 6.4932</w:t>
      </w:r>
    </w:p>
    <w:p>
      <w:r>
        <w:t xml:space="preserve">tarina: Vaimoni pääsi tänään aikaisin töistä. Hän meni DD:hen ostamaan kahvia. Hän osti minulle sitruunakakun. Keitin kupin kahvia ja söin neliön. Se oli erittäin maukas. valittu lause: Vaimoni pääsi tänään aikaisin töistä.</w:t>
      </w:r>
    </w:p>
    <w:p>
      <w:r>
        <w:rPr>
          <w:b/>
        </w:rPr>
        <w:t xml:space="preserve">Tulos</w:t>
      </w:r>
    </w:p>
    <w:p>
      <w:r>
        <w:t xml:space="preserve">Vaimo pääsi aikaisin töistä &gt;Syyt/Mahdollistaa&gt; Vaimo käy Dunkin Donutsissa.</w:t>
      </w:r>
    </w:p>
    <w:p>
      <w:r>
        <w:rPr>
          <w:b/>
        </w:rPr>
        <w:t xml:space="preserve">Esimerkki 6.4933</w:t>
      </w:r>
    </w:p>
    <w:p>
      <w:r>
        <w:t xml:space="preserve">tarina: Setäni toi minulle useita kiloja hirvenlihaa. Hän oli tehnyt osasta lihaa kesämakkaraa. En pitänyt lihansyönnistä, mutta minun oli myönnettävä, että rakastin hirvenlihaa. Söin ison palan illallisella sinä iltana. Vietimme illan täyttämällä syväjäädytyslokeron täyteen. valittu lause: En pitänyt lihansyönnistä, mutta minun oli myönnettävä, että rakastin hirveä.</w:t>
      </w:r>
    </w:p>
    <w:p>
      <w:r>
        <w:rPr>
          <w:b/>
        </w:rPr>
        <w:t xml:space="preserve">Tulos</w:t>
      </w:r>
    </w:p>
    <w:p>
      <w:r>
        <w:t xml:space="preserve">Rakastan peuroja &gt;Syyt/Mahdollistaa&gt; Syön ison palan.</w:t>
      </w:r>
    </w:p>
    <w:p>
      <w:r>
        <w:rPr>
          <w:b/>
        </w:rPr>
        <w:t xml:space="preserve">Esimerkki 6.4934</w:t>
      </w:r>
    </w:p>
    <w:p>
      <w:r>
        <w:t xml:space="preserve">tarina: Isäni ajoi minua ja ystävääni kouluun. Hän ei voinut kovin hyvin, mutta yritti sinnitellä. Lopulta en enää kestänyt ja oksensin. Isäni oli oksennuksen peitossa. Isäni alkoi kiroilla ja ystäväni nauroi. valittu lause: Isäni ajoi minut ja ystäväni kouluun.</w:t>
      </w:r>
    </w:p>
    <w:p>
      <w:r>
        <w:rPr>
          <w:b/>
        </w:rPr>
        <w:t xml:space="preserve">Tulos</w:t>
      </w:r>
    </w:p>
    <w:p>
      <w:r>
        <w:t xml:space="preserve">Isäni ajaa meidät kouluun &gt;Syyt/Mahdollistaa&gt; Saavumme kouluun.</w:t>
      </w:r>
    </w:p>
    <w:p>
      <w:r>
        <w:rPr>
          <w:b/>
        </w:rPr>
        <w:t xml:space="preserve">Esimerkki 6.4935</w:t>
      </w:r>
    </w:p>
    <w:p>
      <w:r>
        <w:t xml:space="preserve">tarina: Bethiä kiusasi eräs tyttö koulussa. Eräänä päivänä bussissa tyttö löi Bethiä. Beth löi tyttöä takaisin ja syntyi tappelu. Bussikuski pysähtyi ja erotti heidät. Se oli viimeinen kerta, kun tyttö kiusasi Bethiä. valittu lause: Bussikuski pysäytti ja erotti heidät.</w:t>
      </w:r>
    </w:p>
    <w:p>
      <w:r>
        <w:rPr>
          <w:b/>
        </w:rPr>
        <w:t xml:space="preserve">Tulos</w:t>
      </w:r>
    </w:p>
    <w:p>
      <w:r>
        <w:t xml:space="preserve">Bussinkuljettaja pysähtyy ja katkaisee tappelun &gt;Syyt/mahdollistaa&gt; Tytöt lopettavat tappelun.</w:t>
      </w:r>
    </w:p>
    <w:p>
      <w:r>
        <w:rPr>
          <w:b/>
        </w:rPr>
        <w:t xml:space="preserve">Esimerkki 6.4936</w:t>
      </w:r>
    </w:p>
    <w:p>
      <w:r>
        <w:t xml:space="preserve">tarina: Mies istutti puun. Puu kasvoi hyvin korkeaksi. Eräänä päivänä tuli suuri myrsky. Oksa putosi puusta. Se rikkoi miehen talon ikkunan. valittu lause: Eräänä päivänä oli suuri myrsky.</w:t>
      </w:r>
    </w:p>
    <w:p>
      <w:r>
        <w:rPr>
          <w:b/>
        </w:rPr>
        <w:t xml:space="preserve">Tulos</w:t>
      </w:r>
    </w:p>
    <w:p>
      <w:r>
        <w:t xml:space="preserve">Puu on suuressa myrskyssä &gt;Syyt/Mahdollistaa&gt; Oksan putoaminen puusta</w:t>
      </w:r>
    </w:p>
    <w:p>
      <w:r>
        <w:rPr>
          <w:b/>
        </w:rPr>
        <w:t xml:space="preserve">Esimerkki 6.4937</w:t>
      </w:r>
    </w:p>
    <w:p>
      <w:r>
        <w:t xml:space="preserve">tarina: Lenny makasi sohvallaan katsomassa televisiota. Hänen kissansa tuli sisään ja hyppäsi hänen syliinsä. Lenny alkoi raapia kissaa, kun hän huomasi ötökät sen turkissa. Hän laittoi kissan kylpyhuoneeseen. Sitten hän meni nopeasti ulos ja osti ötökkävoidetta. valittu lause: Hänen kissansa tuli sisälle ja hyppäsi hänen syliinsä.</w:t>
      </w:r>
    </w:p>
    <w:p>
      <w:r>
        <w:rPr>
          <w:b/>
        </w:rPr>
        <w:t xml:space="preserve">Tulos</w:t>
      </w:r>
    </w:p>
    <w:p>
      <w:r>
        <w:t xml:space="preserve">Lennyn kissa hyppää hänen syliinsä &gt;Syyt/Mahdollistaa&gt; Lenny raapii kissaa.</w:t>
      </w:r>
    </w:p>
    <w:p>
      <w:r>
        <w:rPr>
          <w:b/>
        </w:rPr>
        <w:t xml:space="preserve">Esimerkki 6.4938</w:t>
      </w:r>
    </w:p>
    <w:p>
      <w:r>
        <w:t xml:space="preserve">tarina: Ostin uudet kengät. Laitoin ne jalkaan ja kävelin ulos. Nämä kengät olivat tänään hyvin kiiltävät. Kiilto loisti kuljettajan silmiin ja hän jarrutti. Kukaan ei loukkaantunut, ja päätin sen sijaan ottaa päiväunet. valittu lause: Laitoin ne jalkaan ja kävelin ulos.</w:t>
      </w:r>
    </w:p>
    <w:p>
      <w:r>
        <w:rPr>
          <w:b/>
        </w:rPr>
        <w:t xml:space="preserve">Tulos</w:t>
      </w:r>
    </w:p>
    <w:p>
      <w:r>
        <w:t xml:space="preserve">Laitan kengät jalkaan &gt;Syyt/mahdollistaa&gt; Kengät kiiltävät kuljettajan silmiin.</w:t>
      </w:r>
    </w:p>
    <w:p>
      <w:r>
        <w:rPr>
          <w:b/>
        </w:rPr>
        <w:t xml:space="preserve">Esimerkki 6.4939</w:t>
      </w:r>
    </w:p>
    <w:p>
      <w:r>
        <w:t xml:space="preserve">tarina: Whitney oli tylsistynyt. Hän päätti istua autoonsa ja ajaa. Hän tankkasi ja lähti etelään. Hän päätyi Floridaan. Hän oli päättänyt lähteä useammalle automatkalle. valittu lause: Hän päätyi Floridaan.</w:t>
      </w:r>
    </w:p>
    <w:p>
      <w:r>
        <w:rPr>
          <w:b/>
        </w:rPr>
        <w:t xml:space="preserve">Tulos</w:t>
      </w:r>
    </w:p>
    <w:p>
      <w:r>
        <w:t xml:space="preserve">Whitney päätyy Floridaan &gt;Syyt/mahdollistavat&gt; Whitney lähtee Floridasta.</w:t>
      </w:r>
    </w:p>
    <w:p>
      <w:r>
        <w:rPr>
          <w:b/>
        </w:rPr>
        <w:t xml:space="preserve">Esimerkki 6.4940</w:t>
      </w:r>
    </w:p>
    <w:p>
      <w:r>
        <w:t xml:space="preserve">tarina: Halusin tehdä muhennosta. Ostin kaikki ainekset. Vein ne kotiin keittääkseni niitä. Kun tulin kotiin, olin liian väsynyt kokkaamaan. Laitoin ainekset jääkaappiin, jotta voisin valmistaa niitä jonain toisena päivänä. valittu lause: Ostin kaikki ainekset.</w:t>
      </w:r>
    </w:p>
    <w:p>
      <w:r>
        <w:rPr>
          <w:b/>
        </w:rPr>
        <w:t xml:space="preserve">Tulos</w:t>
      </w:r>
    </w:p>
    <w:p>
      <w:r>
        <w:t xml:space="preserve">Ostan kaikki ainekset &gt;Syyt/mahdollistaa&gt; Vien ne kotiin.</w:t>
      </w:r>
    </w:p>
    <w:p>
      <w:r>
        <w:rPr>
          <w:b/>
        </w:rPr>
        <w:t xml:space="preserve">Esimerkki 6.4941</w:t>
      </w:r>
    </w:p>
    <w:p>
      <w:r>
        <w:t xml:space="preserve">tarina: Hän alkoi tehdä salaattia. Hän paloitteli monenlaisia vihanneksia. Hän laittoi vihannekset kulhoon salaatin kanssa. Salaatti oli valmis syötäväksi! valittu lause: Hän paloitteli monenlaisia vihanneksia.</w:t>
      </w:r>
    </w:p>
    <w:p>
      <w:r>
        <w:rPr>
          <w:b/>
        </w:rPr>
        <w:t xml:space="preserve">Tulos</w:t>
      </w:r>
    </w:p>
    <w:p>
      <w:r>
        <w:t xml:space="preserve">Dan paloittelee vihanneksia &gt;Syyt/mahdollistaa&gt; Dan tekee salaatin.</w:t>
      </w:r>
    </w:p>
    <w:p>
      <w:r>
        <w:rPr>
          <w:b/>
        </w:rPr>
        <w:t xml:space="preserve">Esimerkki 6.4942</w:t>
      </w:r>
    </w:p>
    <w:p>
      <w:r>
        <w:t xml:space="preserve">tarina: Marlene tykkäsi ottaa kuvia. Hän oli jopa käynyt valokuvauskursseilla. Ihmiset pitivät siitä, millaisia Marlenen kuvat olivat. Ihmiset tarjoutuivat maksamaan Marlenelle siitä, että hän ottaisi kuvia tapahtumissa. Marlene perusti oman valokuvausyrityksen. valittu lause: Ihmiset pitivät siitä, millaisia Marlenen kuvat olivat.</w:t>
      </w:r>
    </w:p>
    <w:p>
      <w:r>
        <w:rPr>
          <w:b/>
        </w:rPr>
        <w:t xml:space="preserve">Tulos</w:t>
      </w:r>
    </w:p>
    <w:p>
      <w:r>
        <w:t xml:space="preserve">Ihmiset pitävät Marlenen kuvista &gt;Syyt/mahdollistavat&gt; Marlene aloittaa valokuvausyrityksen.</w:t>
      </w:r>
    </w:p>
    <w:p>
      <w:r>
        <w:rPr>
          <w:b/>
        </w:rPr>
        <w:t xml:space="preserve">Esimerkki 6.4943</w:t>
      </w:r>
    </w:p>
    <w:p>
      <w:r>
        <w:t xml:space="preserve">tarina: Tina ja hänen ystävänsä olivat innoissaan päästäkseen kuumailmapallon kyytiin. Se oli ensimmäinen kerta, kun he pääsivät kuumailmapallon kyytiin. Tytöt olivat innoissaan tästä päivästä. Kun tytöt nousivat ilmaan, tytöt olivat hyvin iloisia. Näkymä ylhäältä oli upea. valittu lause: Se oli ensimmäinen kerta, kun he pääsivät kuumailmapallon kyytiin.</w:t>
      </w:r>
    </w:p>
    <w:p>
      <w:r>
        <w:rPr>
          <w:b/>
        </w:rPr>
        <w:t xml:space="preserve">Tulos</w:t>
      </w:r>
    </w:p>
    <w:p>
      <w:r>
        <w:t xml:space="preserve">Tytöt nousevat kuumailmapalloon &gt;Syyt/Mahdollistaa&gt; Tytöt katselevat näkymää ylhäältä käsin.</w:t>
      </w:r>
    </w:p>
    <w:p>
      <w:r>
        <w:rPr>
          <w:b/>
        </w:rPr>
        <w:t xml:space="preserve">Esimerkki 6.4944</w:t>
      </w:r>
    </w:p>
    <w:p>
      <w:r>
        <w:t xml:space="preserve">tarina: Tom sai postissa kupongin, joka kiinnitti hänen huomionsa. Hän huomasi, että sen voi yhdistää muihin alennusmyynteihin. Tom huomasi, että tuote oli myynnissä lähistöllä. Yhdistämällä kupongin Tom sai sen käytännössä lähes ilmaiseksi. Hän etsi lisää kuponkeja saadakseen lisää tuotteita. valittu lause: Hän huomasi, että sen voisi yhdistää muihin alennusmyynteihin.</w:t>
      </w:r>
    </w:p>
    <w:p>
      <w:r>
        <w:rPr>
          <w:b/>
        </w:rPr>
        <w:t xml:space="preserve">Tulos</w:t>
      </w:r>
    </w:p>
    <w:p>
      <w:r>
        <w:t xml:space="preserve">Tom huomaa, että kuponki voidaan yhdistää muihin myynteihin &gt;Syyt/mahdollistaa&gt; Tom yhdistää kupongin myyntiin.</w:t>
      </w:r>
    </w:p>
    <w:p>
      <w:r>
        <w:rPr>
          <w:b/>
        </w:rPr>
        <w:t xml:space="preserve">Tulos</w:t>
      </w:r>
    </w:p>
    <w:p>
      <w:r>
        <w:t xml:space="preserve">Tom huomaa, että kuponki voidaan yhdistää &gt;Syyt/mahdollistaa&gt; Tom yhdistää kupongin.</w:t>
      </w:r>
    </w:p>
    <w:p>
      <w:r>
        <w:rPr>
          <w:b/>
        </w:rPr>
        <w:t xml:space="preserve">Esimerkki 6.4945</w:t>
      </w:r>
    </w:p>
    <w:p>
      <w:r>
        <w:t xml:space="preserve">tarina: Carey ulkoilutti koiraansa koirapuistossa joka päivä. Kun hän näki kaikki koirat siellä, hän sai idean. Hän päätti perustaa koirien ulkoilutusyrityksen. Hän laittoi lehtisiä ja koputti koiranomistajien oville. Nyt Carey ulkoiluttaa 9 koiraa koirapuistossa joka päivä. valittu lause: Hän päätti perustaa koirien ulkoilutusyrityksen.</w:t>
      </w:r>
    </w:p>
    <w:p>
      <w:r>
        <w:rPr>
          <w:b/>
        </w:rPr>
        <w:t xml:space="preserve">Tulos</w:t>
      </w:r>
    </w:p>
    <w:p>
      <w:r>
        <w:t xml:space="preserve">Carey päättää perustaa yrityksen &gt;Syyt/mahdollistavat&gt; Carey perustaa yrityksen.</w:t>
      </w:r>
    </w:p>
    <w:p>
      <w:r>
        <w:rPr>
          <w:b/>
        </w:rPr>
        <w:t xml:space="preserve">Esimerkki 6.4946</w:t>
      </w:r>
    </w:p>
    <w:p>
      <w:r>
        <w:t xml:space="preserve">tarina: Logan oli rotaterrierikoira, joka oli melko kookas. Se oli kärttyisä koira, jonka mielestä maailma pyöri sen ympärillä. Vanhetessaan se unohti, että se saattoi hypätä huonekalujen päälle. Se halusi omistajansa Bobin nostavan sen ylös ja asettavan sen tuolille. Bob ei suostunut tekemään sitä, koska tiesi, että Logan pystyi hyppäämään. valittu lause: Kun Logan tuli vanhaksi, hän unohti, että hän osasi hypätä huonekalujen päälle.</w:t>
      </w:r>
    </w:p>
    <w:p>
      <w:r>
        <w:rPr>
          <w:b/>
        </w:rPr>
        <w:t xml:space="preserve">Tulos</w:t>
      </w:r>
    </w:p>
    <w:p>
      <w:r>
        <w:t xml:space="preserve">Logan unohtaa osaavansa hypätä &gt;Syyt/Mahdollistaa&gt; Logan ei hyppää.</w:t>
      </w:r>
    </w:p>
    <w:p>
      <w:r>
        <w:rPr>
          <w:b/>
        </w:rPr>
        <w:t xml:space="preserve">Esimerkki 6.4947</w:t>
      </w:r>
    </w:p>
    <w:p>
      <w:r>
        <w:t xml:space="preserve">tarina: Tara oli hukannut upouuden hattunsa. Hän etsi hattuaan kaikkialta. Hän oli jo luovuttamassa, kun hän katsoi koiransa kotiin. Koiralla oli suussaan muutama kangasliina. Se oli syönyt hatun. valittu lause: Hän etsi hattuaan kaikkialta.</w:t>
      </w:r>
    </w:p>
    <w:p>
      <w:r>
        <w:rPr>
          <w:b/>
        </w:rPr>
        <w:t xml:space="preserve">Tulos</w:t>
      </w:r>
    </w:p>
    <w:p>
      <w:r>
        <w:t xml:space="preserve">Tara etsii hattuaan &gt;Syyt/mahdollistaa&gt; Tara etsii koirankoppia</w:t>
      </w:r>
    </w:p>
    <w:p>
      <w:r>
        <w:rPr>
          <w:b/>
        </w:rPr>
        <w:t xml:space="preserve">Esimerkki 6.4948</w:t>
      </w:r>
    </w:p>
    <w:p>
      <w:r>
        <w:t xml:space="preserve">tarina: Dan käveli puistoon käyttämään keinua. Hän yritti kokeilla, kuinka korkealle hän pystyisi kiikkumaan. Keinun huipulla Dan hyppäsi pois. Hän lensi ilmassa kohti maata. Dan laskeutui pehmeästi hiekkakasaan. valittu lause: Dan laskeutui pehmeästi hiekkakasaan.</w:t>
      </w:r>
    </w:p>
    <w:p>
      <w:r>
        <w:rPr>
          <w:b/>
        </w:rPr>
        <w:t xml:space="preserve">Tulos</w:t>
      </w:r>
    </w:p>
    <w:p>
      <w:r>
        <w:t xml:space="preserve">Dan laskeutuu pehmeästi hiekkakasaan &gt;Syyt/Mahdollistaa&gt; Dan ei loukkaannu.</w:t>
      </w:r>
    </w:p>
    <w:p>
      <w:r>
        <w:rPr>
          <w:b/>
        </w:rPr>
        <w:t xml:space="preserve">Esimerkki 6.4949</w:t>
      </w:r>
    </w:p>
    <w:p>
      <w:r>
        <w:t xml:space="preserve">tarina: Minulla on uusi suosikkiohjelma televisiossa. Ohjelma pyörii joka viikonloppu, enkä koskaan missaa sitä. Tällä viikolla joudun olemaan poissa kaupungista työni vuoksi. Kysyin Jerryltä, voisiko hän nauhoittaa ohjelman minulle. Hän sanoi, että hän tekee sen, enkä malta odottaa, että pääsen takaisin työtehtävältäni. valittu lause: Tällä viikolla minun on oltava poissa kaupungista työni vuoksi.</w:t>
      </w:r>
    </w:p>
    <w:p>
      <w:r>
        <w:rPr>
          <w:b/>
        </w:rPr>
        <w:t xml:space="preserve">Tulos</w:t>
      </w:r>
    </w:p>
    <w:p>
      <w:r>
        <w:t xml:space="preserve">Lähden pois kaupungista työni vuoksi &gt;Syyt/mahdollistavat&gt; Myöhästyn esityksestä.</w:t>
      </w:r>
    </w:p>
    <w:p>
      <w:r>
        <w:rPr>
          <w:b/>
        </w:rPr>
        <w:t xml:space="preserve">Tulos</w:t>
      </w:r>
    </w:p>
    <w:p>
      <w:r>
        <w:t xml:space="preserve">Minun on oltava poissa kaupungista &gt;Syyt/Mahdollistavat&gt; Olen poissa kaupungista.</w:t>
      </w:r>
    </w:p>
    <w:p>
      <w:r>
        <w:rPr>
          <w:b/>
        </w:rPr>
        <w:t xml:space="preserve">Esimerkki 6.4950</w:t>
      </w:r>
    </w:p>
    <w:p>
      <w:r>
        <w:t xml:space="preserve">tarina: Sam luki, että hänen suosikkikirjailijansa kirjoitti uuden kirjan. Kirja oli tulossa myyntiin kahden päivän kuluttua. Sam pystytti leirin kaupan ulkopuolelle päästäkseen ensimmäisenä jonoon. Hän odotti suureen päivään asti. Kun ovet avautuivat, hän juoksi hyllyille ja haki kirjan. valittu lause: Kun ovet avautuivat, hän juoksi hyllyille ja haki kirjan.</w:t>
      </w:r>
    </w:p>
    <w:p>
      <w:r>
        <w:rPr>
          <w:b/>
        </w:rPr>
        <w:t xml:space="preserve">Tulos</w:t>
      </w:r>
    </w:p>
    <w:p>
      <w:r>
        <w:t xml:space="preserve">Sam juoksee kauppaan hakemaan kirjaa &gt;Syyt/mahdollistaa&gt; Sam ostaa kirjan.</w:t>
      </w:r>
    </w:p>
    <w:p>
      <w:r>
        <w:rPr>
          <w:b/>
        </w:rPr>
        <w:t xml:space="preserve">Esimerkki 6.4951</w:t>
      </w:r>
    </w:p>
    <w:p>
      <w:r>
        <w:t xml:space="preserve">tarina: Ginan 5. tunnin tunti oli englanti. Se oli ensimmäinen päivä, joten opettaja vain puhui suurimman osan tunnista. Gina istui tylsistyneenä odottamassa tunnin loppumista. Kun kello soi, hän meni käytävään etsimään ystäviään. Hän luovutti, kun kello soi päivän viimeisen oppitunnin merkiksi. valittu lause: Se oli ensimmäinen päivä, joten opettaja vain puhui suurimman osan tunnista.</w:t>
      </w:r>
    </w:p>
    <w:p>
      <w:r>
        <w:rPr>
          <w:b/>
        </w:rPr>
        <w:t xml:space="preserve">Tulos</w:t>
      </w:r>
    </w:p>
    <w:p>
      <w:r>
        <w:t xml:space="preserve">Ginan opettaja opettaa englannin tunnilla &gt;Syyt/Tekijät&gt; Gina on kyllästynyt.</w:t>
      </w:r>
    </w:p>
    <w:p>
      <w:r>
        <w:rPr>
          <w:b/>
        </w:rPr>
        <w:t xml:space="preserve">Esimerkki 6.4952</w:t>
      </w:r>
    </w:p>
    <w:p>
      <w:r>
        <w:t xml:space="preserve">tarina: Mies potkaisi mattoa. Se aiheutti hänen kaatumisensa. Se sai hänet vihaiseksi. Hän heitti maton pihalle. Hänen vaimonsa löysi maton seuraavana päivänä. valittu lause: Mies potkaisi mattoa.</w:t>
      </w:r>
    </w:p>
    <w:p>
      <w:r>
        <w:rPr>
          <w:b/>
        </w:rPr>
        <w:t xml:space="preserve">Tulos</w:t>
      </w:r>
    </w:p>
    <w:p>
      <w:r>
        <w:t xml:space="preserve">Mies potkaisee mattoa &gt;Syyt/mahdollistaa&gt; Mies kaatuu.</w:t>
      </w:r>
    </w:p>
    <w:p>
      <w:r>
        <w:rPr>
          <w:b/>
        </w:rPr>
        <w:t xml:space="preserve">Esimerkki 6.4953</w:t>
      </w:r>
    </w:p>
    <w:p>
      <w:r>
        <w:t xml:space="preserve">tarina: Tom sai postissa kupongin, joka kiinnitti hänen huomionsa. Hän huomasi, että sen voi yhdistää muihin alennusmyynteihin. Tom huomasi, että tuote oli myynnissä lähistöllä. Yhdistämällä kupongin Tom sai sen käytännössä lähes ilmaiseksi. Hän etsi lisää kuponkeja saadakseen lisää tuotteita. valittu lause: Hän etsi lisää kuponkeja saadakseen lisää tuotteita.</w:t>
      </w:r>
    </w:p>
    <w:p>
      <w:r>
        <w:rPr>
          <w:b/>
        </w:rPr>
        <w:t xml:space="preserve">Tulos</w:t>
      </w:r>
    </w:p>
    <w:p>
      <w:r>
        <w:t xml:space="preserve">Hän etsii lisää kuponkeja &gt;Syyt/mahdollistaa&gt; Hän löytää lisää kuponkeja.</w:t>
      </w:r>
    </w:p>
    <w:p>
      <w:r>
        <w:rPr>
          <w:b/>
        </w:rPr>
        <w:t xml:space="preserve">Esimerkki 6.4954</w:t>
      </w:r>
    </w:p>
    <w:p>
      <w:r>
        <w:t xml:space="preserve">tarina: Fran oli todella rahaton. Hän alkoi tehdä kaikkensa saadakseen rahaa. Hänen oli saatava rahat kiinni. Hän teki kolmea työtä. Lopulta hän oli taloudellisesti hyvässä asemassa. valittu lause: Fran oli todella rahaton.</w:t>
      </w:r>
    </w:p>
    <w:p>
      <w:r>
        <w:rPr>
          <w:b/>
        </w:rPr>
        <w:t xml:space="preserve">Tulos</w:t>
      </w:r>
    </w:p>
    <w:p>
      <w:r>
        <w:t xml:space="preserve">Fran on rahaton &gt;Syyt/mahdollistaa&gt; Fran alkaa työskennellä.</w:t>
      </w:r>
    </w:p>
    <w:p>
      <w:r>
        <w:rPr>
          <w:b/>
        </w:rPr>
        <w:t xml:space="preserve">Esimerkki 6.4955</w:t>
      </w:r>
    </w:p>
    <w:p>
      <w:r>
        <w:t xml:space="preserve">tarina: Äitini halusi uuden koiran. Soitimme eräälle herralle, joka myi skotlanninterriereitä. Hän pyysi meitä tulemaan kotiinsa, koska hänellä oli kaksi jäljellä. Kun saavuimme paikalle, huomasimme, että koirat olivat hyvin kiintyneitä. Päädyimme ottamaan molemmat kotiin! valittu lause: Soitimme eräälle herrasmiehelle, joka myi skotlanninterriereitä.</w:t>
      </w:r>
    </w:p>
    <w:p>
      <w:r>
        <w:rPr>
          <w:b/>
        </w:rPr>
        <w:t xml:space="preserve">Tulos</w:t>
      </w:r>
    </w:p>
    <w:p>
      <w:r>
        <w:t xml:space="preserve">Soitimme miehelle, jolla oli myynnissä skotlanninterriereitä &gt;Syyt/edellytykset&gt; Mies kutsui meidät katsomaan skotlanninterriereitä. </w:t>
      </w:r>
    </w:p>
    <w:p>
      <w:r>
        <w:rPr>
          <w:b/>
        </w:rPr>
        <w:t xml:space="preserve">Tulos</w:t>
      </w:r>
    </w:p>
    <w:p>
      <w:r>
        <w:t xml:space="preserve">Soitamme koiria myyvälle miehelle &gt;Syyt/mahdollistaa&gt; Hän pyytää meitä tulemaan kotiinsa.</w:t>
      </w:r>
    </w:p>
    <w:p>
      <w:r>
        <w:rPr>
          <w:b/>
        </w:rPr>
        <w:t xml:space="preserve">Esimerkki 6.4956</w:t>
      </w:r>
    </w:p>
    <w:p>
      <w:r>
        <w:t xml:space="preserve">tarina: Tinan talo tuoksui kurpitsoille. Hän oli sytyttänyt uuden kynttilän. Tuoksu levisi koko taloon. Hänen ystävänsä kysyi, mistä hän oli ostanut sen. Kynttilästä tuli hyvin suosittu. valittu lause: Tuoksu levisi koko taloon.</w:t>
      </w:r>
    </w:p>
    <w:p>
      <w:r>
        <w:rPr>
          <w:b/>
        </w:rPr>
        <w:t xml:space="preserve">Tulos</w:t>
      </w:r>
    </w:p>
    <w:p>
      <w:r>
        <w:t xml:space="preserve">Haju leviää koko Tinan taloon &gt;Syyt/Mahdollistaa&gt; Tinan ystävä kysyy Tinalta kynttilästä.</w:t>
      </w:r>
    </w:p>
    <w:p>
      <w:r>
        <w:rPr>
          <w:b/>
        </w:rPr>
        <w:t xml:space="preserve">Esimerkki 6.4957</w:t>
      </w:r>
    </w:p>
    <w:p>
      <w:r>
        <w:t xml:space="preserve">tarina: Isäni lähtee töihin aikaisin aamulla. Hänen on oltava hereillä kolmelta! Hän tekee kovasti töitä koko päivän. Kun hän tulee kotiin, hän on hyvin väsynyt. Tänä iltana isäni meni nukkumaan ennen minua! valittu lause: Kun hän tulee kotiin, hän on hyvin väsynyt.</w:t>
      </w:r>
    </w:p>
    <w:p>
      <w:r>
        <w:rPr>
          <w:b/>
        </w:rPr>
        <w:t xml:space="preserve">Tulos</w:t>
      </w:r>
    </w:p>
    <w:p>
      <w:r>
        <w:t xml:space="preserve">Isäni on väsynyt &gt;Syyt/Mahdollistavat&gt; Isäni nukkuu.</w:t>
      </w:r>
    </w:p>
    <w:p>
      <w:r>
        <w:rPr>
          <w:b/>
        </w:rPr>
        <w:t xml:space="preserve">Esimerkki 6.4958</w:t>
      </w:r>
    </w:p>
    <w:p>
      <w:r>
        <w:t xml:space="preserve">tarina: Melanie lähti auttamaan äitiään isoisän ullakon siivoamisessa. Hänen isoisänsä, joka oli juuri kuollut, säilytti siellä paljon tavaroita. Kun Melanie avasi oven, hän näki puisen laatikon pöydällä. Hän avasi laatikon ja löysi kiiltäviä kultakolikoita. Hän oli rikas! valittu lause: Hänen isoisänsä, joka oli juuri kuollut, säilytti siellä ylhäällä monia tavaroita.</w:t>
      </w:r>
    </w:p>
    <w:p>
      <w:r>
        <w:rPr>
          <w:b/>
        </w:rPr>
        <w:t xml:space="preserve">Tulos</w:t>
      </w:r>
    </w:p>
    <w:p>
      <w:r>
        <w:t xml:space="preserve">Melanien isoisä kuolee &gt;Syyt/Tapahtumat&gt; Melanien isoisällä on hautajaiset.</w:t>
      </w:r>
    </w:p>
    <w:p>
      <w:r>
        <w:rPr>
          <w:b/>
        </w:rPr>
        <w:t xml:space="preserve">Esimerkki 6.4959</w:t>
      </w:r>
    </w:p>
    <w:p>
      <w:r>
        <w:t xml:space="preserve">tarina: Se oli hänen syynsä, että nainen oli kuollut. Hän oli juonut pois työpäivän nöyryytyksensä. Hän ei välittänyt maalaisjärjestään ja laista noustessaan autoonsa. Hän oli ajanut naisen yli niin pahasti, että palaset olivat juuttuneet säleikköön. Tuomari ei heittänyt kirjaa hänen niskaansa, vaan löi häntä sillä. Valittu tuomio: Hän ei piitannut maalaisjärjestään ja laista noustessaan autoonsa.</w:t>
      </w:r>
    </w:p>
    <w:p>
      <w:r>
        <w:rPr>
          <w:b/>
        </w:rPr>
        <w:t xml:space="preserve">Tulos</w:t>
      </w:r>
    </w:p>
    <w:p>
      <w:r>
        <w:t xml:space="preserve">Hän nousee autoonsa &gt;Syyt/mahdollistaa&gt; Hän ajaa naisen päälle.</w:t>
      </w:r>
    </w:p>
    <w:p>
      <w:r>
        <w:rPr>
          <w:b/>
        </w:rPr>
        <w:t xml:space="preserve">Tulos</w:t>
      </w:r>
    </w:p>
    <w:p>
      <w:r>
        <w:t xml:space="preserve">Hän nousee autoon &gt;Syyt/mahdollistaa&gt; Hän ajaa.</w:t>
      </w:r>
    </w:p>
    <w:p>
      <w:r>
        <w:rPr>
          <w:b/>
        </w:rPr>
        <w:t xml:space="preserve">Esimerkki 6.4960</w:t>
      </w:r>
    </w:p>
    <w:p>
      <w:r>
        <w:t xml:space="preserve">tarina: Jane työskenteli lastenhoitajana. Hänen ystävänsä pilkkasivat häntä. He sanoivat, ettei hän koskaan kasva aikuiseksi. Jane rakasti työtään. Hän jatkoi työtään eikä välittänyt siitä, mitä he ajattelivat. valittu lause: Jane rakasti työtään.</w:t>
      </w:r>
    </w:p>
    <w:p>
      <w:r>
        <w:rPr>
          <w:b/>
        </w:rPr>
        <w:t xml:space="preserve">Tulos</w:t>
      </w:r>
    </w:p>
    <w:p>
      <w:r>
        <w:t xml:space="preserve">Jane rakastaa työtään &gt;Syyt/mahdollistavat&gt; Jane jatkaa työntekoa.</w:t>
      </w:r>
    </w:p>
    <w:p>
      <w:r>
        <w:rPr>
          <w:b/>
        </w:rPr>
        <w:t xml:space="preserve">Esimerkki 6.4961</w:t>
      </w:r>
    </w:p>
    <w:p>
      <w:r>
        <w:t xml:space="preserve">tarina: Näin eräänä päivänä käärmeen nurmikolla. Menin sisälle hakemaan luuta. En löytänyt luuta, joten löysin ison kepin. Häädin käärmeen pois isolla kepillä. En ole nähnyt käärmettä sen jälkeen. valittu lause: Menin sisälle hakemaan luuta.</w:t>
      </w:r>
    </w:p>
    <w:p>
      <w:r>
        <w:rPr>
          <w:b/>
        </w:rPr>
        <w:t xml:space="preserve">Tulos</w:t>
      </w:r>
    </w:p>
    <w:p>
      <w:r>
        <w:t xml:space="preserve">Menen sisälle &gt;Syyt/mahdollistaa&gt; Tulen ulos. </w:t>
      </w:r>
    </w:p>
    <w:p>
      <w:r>
        <w:rPr>
          <w:b/>
        </w:rPr>
        <w:t xml:space="preserve">Esimerkki 6.4962</w:t>
      </w:r>
    </w:p>
    <w:p>
      <w:r>
        <w:t xml:space="preserve">tarina: Larry yritti saada kirjaraporttinsa valmiiksi ennen koulua. Hän ei ollut vielä kirjoittanut, kun bussi ajoi paikalle. Bussissa hän jatkoi työskentelyä eikä puhunut ystävilleen. Vaikeuksin hän jopa kirjoitti kävellessään ovelle. Hän laski viimeisen pisteen alas juuri, kun hän astui luokkahuoneeseen. valittu lause: Bussissa hän jatkoi työskentelyä eikä puhunut ystävilleen.</w:t>
      </w:r>
    </w:p>
    <w:p>
      <w:r>
        <w:rPr>
          <w:b/>
        </w:rPr>
        <w:t xml:space="preserve">Tulos</w:t>
      </w:r>
    </w:p>
    <w:p>
      <w:r>
        <w:t xml:space="preserve">Larry työstää kirjaraporttiaan &gt;Syyt/Mahdollistaa&gt; Larry saa kirjaraportin valmiiksi.</w:t>
      </w:r>
    </w:p>
    <w:p>
      <w:r>
        <w:rPr>
          <w:b/>
        </w:rPr>
        <w:t xml:space="preserve">Esimerkki 6.4963</w:t>
      </w:r>
    </w:p>
    <w:p>
      <w:r>
        <w:t xml:space="preserve">tarina: Tom meni yökerhoon. Hän nautti musiikista kovasti. Hän lähti tanssilattialle. Hän tapasi Lolan tanssilattialla. He tulivat hyvin toimeen ja alkoivat seurustella. valittu lause: Hän tapasi Lolan tanssilattialla.</w:t>
      </w:r>
    </w:p>
    <w:p>
      <w:r>
        <w:rPr>
          <w:b/>
        </w:rPr>
        <w:t xml:space="preserve">Tulos</w:t>
      </w:r>
    </w:p>
    <w:p>
      <w:r>
        <w:t xml:space="preserve">Tom tapaa Lolan tanssilattialla &gt;Syyt/mahdollistaa&gt; Tom ja Lola tulevat toimeen ja alkavat seurustella.</w:t>
      </w:r>
    </w:p>
    <w:p>
      <w:r>
        <w:rPr>
          <w:b/>
        </w:rPr>
        <w:t xml:space="preserve">Esimerkki 6.4964</w:t>
      </w:r>
    </w:p>
    <w:p>
      <w:r>
        <w:t xml:space="preserve">tarina: Tom lisäsi tytön satunnaisesti Facebookissa. Tyttö lähetti hänelle viestin ja kysyi miksi. He juttelivat jonkin aikaa. Pian he päättivät mennä treffeille. He ovat nyt olleet yhdessä kuukausia. valittu lause: He juttelivat jonkin aikaa.</w:t>
      </w:r>
    </w:p>
    <w:p>
      <w:r>
        <w:rPr>
          <w:b/>
        </w:rPr>
        <w:t xml:space="preserve">Tulos</w:t>
      </w:r>
    </w:p>
    <w:p>
      <w:r>
        <w:t xml:space="preserve">He puhuvat jonkin aikaa &gt;Syyt/mahdollistaa&gt; He menevät treffeille.</w:t>
      </w:r>
    </w:p>
    <w:p>
      <w:r>
        <w:rPr>
          <w:b/>
        </w:rPr>
        <w:t xml:space="preserve">Esimerkki 6.4965</w:t>
      </w:r>
    </w:p>
    <w:p>
      <w:r>
        <w:t xml:space="preserve">tarina: Kori oli ajamassa ystävänsä luokse, kun tuli suuri lumimyrsky. Hän joutui pysähtymään ja yöpymään hotellissa. Lunta satoi koko yön. Seuraavana aamuna tiet olivat jäisiä ja vaarallisia. Kori joutui perumaan matkansa ja lähtemään kotiin oman turvallisuutensa vuoksi. valittu lause: Kori oli ajamassa ystävänsä luokse, kun tuli suuri lumimyrsky.</w:t>
      </w:r>
    </w:p>
    <w:p>
      <w:r>
        <w:rPr>
          <w:b/>
        </w:rPr>
        <w:t xml:space="preserve">Tulos</w:t>
      </w:r>
    </w:p>
    <w:p>
      <w:r>
        <w:t xml:space="preserve">Suuri lumimyrsky tulee &gt;Syyt/Mahdollistaa&gt; Tiet ovat seuraavana aamuna jäisiä ja vaarallisia.</w:t>
      </w:r>
    </w:p>
    <w:p>
      <w:r>
        <w:rPr>
          <w:b/>
        </w:rPr>
        <w:t xml:space="preserve">Esimerkki 6.4966</w:t>
      </w:r>
    </w:p>
    <w:p>
      <w:r>
        <w:t xml:space="preserve">tarina: Kyle oli päättänyt opettaa kissansa kävelemään hihnassa. Näin hän voisi viedä sen kävelylle ympäri kaupunkia. Hän meni eläinkauppaan ja osti hihnan ja kaulapannan. Kissa ei taistellut häntä vastaan lainkaan, kun hän laittoi pannan päälle. Ne käyvät kävelyillä kahdesti päivässä ilman ongelmia. valittu lause: Kyle oli päättänyt opettaa kissansa kävelemään hihnassa.</w:t>
      </w:r>
    </w:p>
    <w:p>
      <w:r>
        <w:rPr>
          <w:b/>
        </w:rPr>
        <w:t xml:space="preserve">Tulos</w:t>
      </w:r>
    </w:p>
    <w:p>
      <w:r>
        <w:t xml:space="preserve">Kyle päättää opettaa kissansa kävelemään hihnassa &gt;Syyt/Tekijät&gt; Kyle ostaa hihnan ja kaulapannan.</w:t>
      </w:r>
    </w:p>
    <w:p>
      <w:r>
        <w:rPr>
          <w:b/>
        </w:rPr>
        <w:t xml:space="preserve">Esimerkki 6.4967</w:t>
      </w:r>
    </w:p>
    <w:p>
      <w:r>
        <w:t xml:space="preserve">tarina: Päätin lähteä ostoksille mustan perjantain iltana saadakseni tarjouksia. Odotin pitkässä jonossa päästäkseni kauppaan. Ympärilläni ihmiset ryntäsivät sisään saadakseen parhaat tarjoukset. Katselin säälimättä, mutta mikään ei kiinnittänyt huomiotani. Lähdin tyhjänä, väsyneenä ja pettyneenä. valittu lause: Katselin säälimättömästi, mutta mikään ei kiinnittänyt huomiotani.</w:t>
      </w:r>
    </w:p>
    <w:p>
      <w:r>
        <w:rPr>
          <w:b/>
        </w:rPr>
        <w:t xml:space="preserve">Tulos</w:t>
      </w:r>
    </w:p>
    <w:p>
      <w:r>
        <w:t xml:space="preserve">Mikään ei kiinnittänyt huomiotani &gt;Syyt/Mahdollistaa&gt; Lähdin tyhjänä, väsyneenä ja pettyneenä.</w:t>
      </w:r>
    </w:p>
    <w:p>
      <w:r>
        <w:rPr>
          <w:b/>
        </w:rPr>
        <w:t xml:space="preserve">Esimerkki 6.4968</w:t>
      </w:r>
    </w:p>
    <w:p>
      <w:r>
        <w:t xml:space="preserve">tarina: Päätimme mennä naimisiin rannalla. Perheemme ja ystävämme tapasivat meidät siellä. Oli täydellinen aurinkoinen kesäpäivä. Ja mikä parasta, kenenkään ei tarvinnut käyttää kenkiä! Päätimme päivän pulahtamalla viileään mereen. valittu lause: Parasta oli, ettei kenenkään tarvinnut käyttää kenkiä!</w:t>
      </w:r>
    </w:p>
    <w:p>
      <w:r>
        <w:rPr>
          <w:b/>
        </w:rPr>
        <w:t xml:space="preserve">Tulos</w:t>
      </w:r>
    </w:p>
    <w:p>
      <w:r>
        <w:t xml:space="preserve">Meidän ei tarvitse käyttää kenkiä &gt;Syyt/mahdollistavat&gt; Emme käytä kenkiä.</w:t>
      </w:r>
    </w:p>
    <w:p>
      <w:r>
        <w:rPr>
          <w:b/>
        </w:rPr>
        <w:t xml:space="preserve">Esimerkki 6.4969</w:t>
      </w:r>
    </w:p>
    <w:p>
      <w:r>
        <w:t xml:space="preserve">tarina: Lillyllä oli kupillinen viljaa syötettäväksi eläintarhan eläimille. Lampaat olivat hyvin kohteliaita, kun niitä ruokittiin. Vuohet sen sijaan olivat aika töykeitä. Yksi niistä varasti hänen viljakuppinsa. Se ei edes jakanut sitä muiden vuohien kanssa! valittu lause: Yksi niistä varasti hänen viljamukinsa.</w:t>
      </w:r>
    </w:p>
    <w:p>
      <w:r>
        <w:rPr>
          <w:b/>
        </w:rPr>
        <w:t xml:space="preserve">Tulos</w:t>
      </w:r>
    </w:p>
    <w:p>
      <w:r>
        <w:t xml:space="preserve">Vuohi varasti viljaa &gt;Syyt/Mahdolliset syyt&gt; vuohi ei jakanut viljaa</w:t>
      </w:r>
    </w:p>
    <w:p>
      <w:r>
        <w:rPr>
          <w:b/>
        </w:rPr>
        <w:t xml:space="preserve">Esimerkki 6.4970</w:t>
      </w:r>
    </w:p>
    <w:p>
      <w:r>
        <w:t xml:space="preserve">tarina: Tom rakasti rullalautailua. Eräänä päivänä hän pyysi vanhempiaan lähtemään skeittipuistoon. Vanhemmat suostuivat. Vanhemmat veivät Tomin skeittipuistoon. Tomilla oli hauskaa skeittipuistossa. valittu lause: Tomilla oli hauskaa skeittipuistossa.</w:t>
      </w:r>
    </w:p>
    <w:p>
      <w:r>
        <w:rPr>
          <w:b/>
        </w:rPr>
        <w:t xml:space="preserve">Tulos</w:t>
      </w:r>
    </w:p>
    <w:p>
      <w:r>
        <w:t xml:space="preserve">Tomilla on hauskaa skeittipuistossa &gt;Syyt/Mahdollistaa&gt; Tom haluaa mennä skeittipuistoon uudestaan.</w:t>
      </w:r>
    </w:p>
    <w:p>
      <w:r>
        <w:rPr>
          <w:b/>
        </w:rPr>
        <w:t xml:space="preserve">Esimerkki 6.4971</w:t>
      </w:r>
    </w:p>
    <w:p>
      <w:r>
        <w:t xml:space="preserve">tarina: Andres oli loistava kokki. Hän osasi tehdä riisistä uskomattomia asioita. Hän lisäsi lihaa tai tomaatteja. Kaikki rakastivat syödä näitä upeita riisiruokia. Andres teki mielellään ruokaa kaikille, jotka pyysivät. valittu lause: Hän lisäsi siihen lihaa tai tomaatteja.</w:t>
      </w:r>
    </w:p>
    <w:p>
      <w:r>
        <w:rPr>
          <w:b/>
        </w:rPr>
        <w:t xml:space="preserve">Tulos</w:t>
      </w:r>
    </w:p>
    <w:p>
      <w:r>
        <w:t xml:space="preserve">Hän lisää lihaa tai tomaatteja &gt;Syyt/Mahdollistaa&gt; Kaikki rakastavat hänen uskomattomia riisiruokiaan.</w:t>
      </w:r>
    </w:p>
    <w:p>
      <w:r>
        <w:rPr>
          <w:b/>
        </w:rPr>
        <w:t xml:space="preserve">Esimerkki 6.4972</w:t>
      </w:r>
    </w:p>
    <w:p>
      <w:r>
        <w:t xml:space="preserve">tarina: Asuinpaikkakunnallani on paljon peuroja. Kun olimme ajamassa kouluun, yksi käveli edessämme. Melkein törmäsimme siihen autollamme. Se käveli pois kuin ei olisi edes huomannut meitä. Olin niin peloissani, mutta se ei edes häirinnyt! valittu lause: Kun ajoimme kouluun, yksi käveli edessämme.</w:t>
      </w:r>
    </w:p>
    <w:p>
      <w:r>
        <w:rPr>
          <w:b/>
        </w:rPr>
        <w:t xml:space="preserve">Tulos</w:t>
      </w:r>
    </w:p>
    <w:p>
      <w:r>
        <w:t xml:space="preserve">Hirvi käveli edessämme &gt;Syyt/Tekijät&gt; Melkein törmäsimme siihen autollamme.</w:t>
      </w:r>
    </w:p>
    <w:p>
      <w:r>
        <w:rPr>
          <w:b/>
        </w:rPr>
        <w:t xml:space="preserve">Esimerkki 6.4973</w:t>
      </w:r>
    </w:p>
    <w:p>
      <w:r>
        <w:t xml:space="preserve">tarina: Maggie heräsi myöhään tiistaina. Matkalla ulos ovesta hän ei löytänyt avaimiaan. Hän etsi kaikkialta. Hän pyysi ystäväänsä hakemaan hänet. Kun hän oli noussut ystävänsä autoon, hän löysi avaimet taskustaan. valittu lause: Hän etsi kaikkialta.</w:t>
      </w:r>
    </w:p>
    <w:p>
      <w:r>
        <w:rPr>
          <w:b/>
        </w:rPr>
        <w:t xml:space="preserve">Tulos</w:t>
      </w:r>
    </w:p>
    <w:p>
      <w:r>
        <w:t xml:space="preserve">Maggie etsii avaimia &gt;Syyt/mahdollistaa&gt; Maggie löytää avaimet.</w:t>
      </w:r>
    </w:p>
    <w:p>
      <w:r>
        <w:rPr>
          <w:b/>
        </w:rPr>
        <w:t xml:space="preserve">Esimerkki 6.4974</w:t>
      </w:r>
    </w:p>
    <w:p>
      <w:r>
        <w:t xml:space="preserve">tarina: Kim yritti mennä töihin. Hän ei löytänyt autonsa avaimia mistään. Lopulta hän huomasi koiransa äänen. Se oli kantanut niitä mukanaan koko ajan. Kim otti avaimet ja juoksi ovesta ulos. valittu lause: Vihdoin hän huomasi koiransa äänen.</w:t>
      </w:r>
    </w:p>
    <w:p>
      <w:r>
        <w:rPr>
          <w:b/>
        </w:rPr>
        <w:t xml:space="preserve">Tulos</w:t>
      </w:r>
    </w:p>
    <w:p>
      <w:r>
        <w:t xml:space="preserve">Kim huomaa koiransa äänen &gt;Syyt/Mahdollistaa&gt; Kim näkee avaimensa.</w:t>
      </w:r>
    </w:p>
    <w:p>
      <w:r>
        <w:rPr>
          <w:b/>
        </w:rPr>
        <w:t xml:space="preserve">Esimerkki 6.4975</w:t>
      </w:r>
    </w:p>
    <w:p>
      <w:r>
        <w:t xml:space="preserve">tarina: Jessica halusi kissan. Hänen ystävänsä kissalla oli pentuja. Ystävä antoi hänelle kissanpennun. Jessica huomasi olevansa allerginen kissoille. Hänen täytyi antaa kissanpentu takaisin ystävälleen. valittu lause: Hänen ystävänsä antoi hänelle kissanpennun.</w:t>
      </w:r>
    </w:p>
    <w:p>
      <w:r>
        <w:rPr>
          <w:b/>
        </w:rPr>
        <w:t xml:space="preserve">Tulos</w:t>
      </w:r>
    </w:p>
    <w:p>
      <w:r>
        <w:t xml:space="preserve">Jessican ystävä antaa Jessicalle kissanpennun &gt;Syyt/Mahdollistaa&gt; Jessica antaa kissanpennun takaisin ystävälleen.</w:t>
      </w:r>
    </w:p>
    <w:p>
      <w:r>
        <w:rPr>
          <w:b/>
        </w:rPr>
        <w:t xml:space="preserve">Esimerkki 6.4976</w:t>
      </w:r>
    </w:p>
    <w:p>
      <w:r>
        <w:t xml:space="preserve">tarina: Pamilla oli hyvin sotkuinen vaatekaappi. Se oli sotkuinen, eikä hän koskaan löytänyt tarvitsemiaan vaatteita. Lopulta hän päätti siivota sen. Muutamaa tuntia myöhemmin Pamilla oli siisti ja järjestetty vaatekaappi. Hän tunsi olonsa erittäin hyväksi siitä, mitä oli tehnyt. valittu lause: Pamilla oli muutamaa tuntia myöhemmin siisti ja järjestetty vaatekaappi.</w:t>
      </w:r>
    </w:p>
    <w:p>
      <w:r>
        <w:rPr>
          <w:b/>
        </w:rPr>
        <w:t xml:space="preserve">Tulos</w:t>
      </w:r>
    </w:p>
    <w:p>
      <w:r>
        <w:t xml:space="preserve">Pam siivoaa vaatekaappinsa &gt;Syyt/Mahdollistaa&gt; Pamin vaatekaappi on siisti.</w:t>
      </w:r>
    </w:p>
    <w:p>
      <w:r>
        <w:rPr>
          <w:b/>
        </w:rPr>
        <w:t xml:space="preserve">Esimerkki 6.4977</w:t>
      </w:r>
    </w:p>
    <w:p>
      <w:r>
        <w:t xml:space="preserve">tarina: Mike halusi leipoa keksejä ystävilleen. Hän laittoi uunin lämpöasteelle 350 F ja alkoi tehdä taikinaa. Taikina oli täydellistä ja hän teki siitä muotoja. Mike unohti asettaa ajastimen, kun hän laittoi ne uuniin. Neljäkymmentä minuuttia myöhemmin hän juoksi vetämään palaneet keksit ulos. valittu lause: Mike unohti asettaa ajastimen, kun hän laittoi ne uuniin.</w:t>
      </w:r>
    </w:p>
    <w:p>
      <w:r>
        <w:rPr>
          <w:b/>
        </w:rPr>
        <w:t xml:space="preserve">Tulos</w:t>
      </w:r>
    </w:p>
    <w:p>
      <w:r>
        <w:t xml:space="preserve">Mike unohtaa asettaa ajastimen &gt;Syyt/mahdollistaa&gt; Keksit palavat.</w:t>
      </w:r>
    </w:p>
    <w:p>
      <w:r>
        <w:rPr>
          <w:b/>
        </w:rPr>
        <w:t xml:space="preserve">Esimerkki 6.4978</w:t>
      </w:r>
    </w:p>
    <w:p>
      <w:r>
        <w:t xml:space="preserve">tarina: Dahlia oli sokea, mutta se ei tuntunut koskaan masentavan häntä. Ainoa asia, joka häntä vaivasi, oli yksinolo. Hän päätti tavata toisen sokean ihmisen. Ronald oli myös sokea, ja he molemmat viihtyivät hyvin. He ovat edelleen hyvin läheisiä, ja Ronald kosi juuri Dahliaa. valittu lause: He ovat edelleen hyvin läheisiä, ja Ronald kosi juuri Dahliaa.</w:t>
      </w:r>
    </w:p>
    <w:p>
      <w:r>
        <w:rPr>
          <w:b/>
        </w:rPr>
        <w:t xml:space="preserve">Tulos</w:t>
      </w:r>
    </w:p>
    <w:p>
      <w:r>
        <w:t xml:space="preserve">Ronald kosii Dahliaa &gt;Syyt/mahdollistaa&gt; Dahlia suostuu naimisiin Ronaldin kanssa.</w:t>
      </w:r>
    </w:p>
    <w:p>
      <w:r>
        <w:rPr>
          <w:b/>
        </w:rPr>
        <w:t xml:space="preserve">Tulos</w:t>
      </w:r>
    </w:p>
    <w:p>
      <w:r>
        <w:t xml:space="preserve">Ronald ehdottaa &gt;Syyt/mahdollistavat&gt; Dahlia vastaa</w:t>
      </w:r>
    </w:p>
    <w:p>
      <w:r>
        <w:rPr>
          <w:b/>
        </w:rPr>
        <w:t xml:space="preserve">Esimerkki 6.4979</w:t>
      </w:r>
    </w:p>
    <w:p>
      <w:r>
        <w:t xml:space="preserve">tarina: Jimmy osti koiran äidilleen. Hän antoi äidilleen lahjan tämän kotona. Koira sotki hänen sohvansa. Äiti pyysi Jimmyä ottamaan koiran takaisin. Jimmy adoptoi koiran itselleen. valittu lause: Hän antoi äidilleen lahjan tämän kotona.</w:t>
      </w:r>
    </w:p>
    <w:p>
      <w:r>
        <w:rPr>
          <w:b/>
        </w:rPr>
        <w:t xml:space="preserve">Tulos</w:t>
      </w:r>
    </w:p>
    <w:p>
      <w:r>
        <w:t xml:space="preserve">Jimmy antaa koiran äidilleen &gt;Syyt/Mahdollistaa&gt; Koira sotkee sohvan.</w:t>
      </w:r>
    </w:p>
    <w:p>
      <w:r>
        <w:rPr>
          <w:b/>
        </w:rPr>
        <w:t xml:space="preserve">Esimerkki 6.4980</w:t>
      </w:r>
    </w:p>
    <w:p>
      <w:r>
        <w:t xml:space="preserve">tarina: Mike ei malttanut odottaa, että pääsisi pelaamaan baseballia isoveljensä tavoin. Hän oli pettynyt, kun hän meni ensimmäisiin harjoituksiinsa. Pallo oli pienellä telineellä. Hänen veljensä kertoi hänelle, että hänkin aloitti t-pallolla. Se sai Miken tuntemaan olonsa paljon paremmaksi. valittu lause: Se sai Miken tuntemaan olonsa paljon paremmaksi.</w:t>
      </w:r>
    </w:p>
    <w:p>
      <w:r>
        <w:rPr>
          <w:b/>
        </w:rPr>
        <w:t xml:space="preserve">Tulos</w:t>
      </w:r>
    </w:p>
    <w:p>
      <w:r>
        <w:t xml:space="preserve">Miken on helpompi käyttää jalustaa &gt;Syyt/Mahdollistaa&gt; Mike käyttää jalustaa.</w:t>
      </w:r>
    </w:p>
    <w:p>
      <w:r>
        <w:rPr>
          <w:b/>
        </w:rPr>
        <w:t xml:space="preserve">Esimerkki 6.4981</w:t>
      </w:r>
    </w:p>
    <w:p>
      <w:r>
        <w:t xml:space="preserve">tarina: Halusin tehdä kylpysaippuaa viime viikolla. Menin nettiin etsimään tietoa siitä, miten saippuaa tehdään. Ei kestänyt kauan, ennen kuin minulla oli täysi resepti! Kerättyäni kaikki ainekset menin keittämään saippuaa. Seuraavana päivänä nautimme kotitekoisesta saippuasta! valittu lause: Seuraavana päivänä nautimme kotitekoisesta saippuasta!</w:t>
      </w:r>
    </w:p>
    <w:p>
      <w:r>
        <w:rPr>
          <w:b/>
        </w:rPr>
        <w:t xml:space="preserve">Tulos</w:t>
      </w:r>
    </w:p>
    <w:p>
      <w:r>
        <w:t xml:space="preserve">Käytämme kotitekoista saippuaa &gt;Syyt/Mahdollisuudet&gt; Olemme puhtaita.</w:t>
      </w:r>
    </w:p>
    <w:p>
      <w:r>
        <w:rPr>
          <w:b/>
        </w:rPr>
        <w:t xml:space="preserve">Esimerkki 6.4982</w:t>
      </w:r>
    </w:p>
    <w:p>
      <w:r>
        <w:t xml:space="preserve">tarina: Allen oli ostoskeskuksessa ystäviensä kanssa. Hän odotti jonossa valokuvakoppiin. Yhtäkkiä sieltä astui ulos vaaleatukkainen tyttö, jolla oli revityt farkut. Allen rakastui heti, kun tyttö käveli ohi. Hän oli niin tähtihullu, ettei pystynyt edes tervehtimään, kun tyttö käveli pois. valittu lause: Allen oli ostoskeskuksessa ystäviensä kanssa.</w:t>
      </w:r>
    </w:p>
    <w:p>
      <w:r>
        <w:rPr>
          <w:b/>
        </w:rPr>
        <w:t xml:space="preserve">Tulos</w:t>
      </w:r>
    </w:p>
    <w:p>
      <w:r>
        <w:t xml:space="preserve">Allen oli ostoskeskuksessa &gt;Syyt/mahdollistaa&gt; Allen menee valokuvakopin viereen.</w:t>
      </w:r>
    </w:p>
    <w:p>
      <w:r>
        <w:rPr>
          <w:b/>
        </w:rPr>
        <w:t xml:space="preserve">Esimerkki 6.4983</w:t>
      </w:r>
    </w:p>
    <w:p>
      <w:r>
        <w:t xml:space="preserve">tarina: Sara oli innoissaan koulun suurista tansseista. Hän alkoi valmistautua aikaisin päivällä. Hän meikkasi ja laittoi hiuksensa. Sitten hän puki päälleen uuden mekkonsa. Sara meni tansseihin ja piti hauskaa. valittu lause: Hän alkoi valmistautua aikaisin päivällä.</w:t>
      </w:r>
    </w:p>
    <w:p>
      <w:r>
        <w:rPr>
          <w:b/>
        </w:rPr>
        <w:t xml:space="preserve">Tulos</w:t>
      </w:r>
    </w:p>
    <w:p>
      <w:r>
        <w:t xml:space="preserve">Sara alkaa valmistautua aikaisin päivällä &gt;Syyt/mahdollistaa&gt; Sara menee tansseihin ja pitää hauskaa.</w:t>
      </w:r>
    </w:p>
    <w:p>
      <w:r>
        <w:rPr>
          <w:b/>
        </w:rPr>
        <w:t xml:space="preserve">Esimerkki 6.4984</w:t>
      </w:r>
    </w:p>
    <w:p>
      <w:r>
        <w:t xml:space="preserve">tarina: Tyler oli niin hermostunut aloittaessaan ensimmäisen päivänsä yläasteella. Kun suuri päivä koitti, hän nousi bussiin ja istui ystävänsä kanssa. Hän sai tietää, että hänen ystävänsä oli myös hermostunut, mikä helpotti hänen oloaan. Tylerilla oli lopulta ihana ensimmäinen koulupäivä. Hän meni kotiin ja kertoi äidilleen, että häntä oli jännittänyt turhaan! valittu lause: Tylerin ensimmäinen koulupäivä oli sittenkin ihana.</w:t>
      </w:r>
    </w:p>
    <w:p>
      <w:r>
        <w:rPr>
          <w:b/>
        </w:rPr>
        <w:t xml:space="preserve">Tulos</w:t>
      </w:r>
    </w:p>
    <w:p>
      <w:r>
        <w:t xml:space="preserve">Tylerillä on hyvä päivä koulussa &gt;Syyt/Mahdollistaa&gt; Tyler kertoo äidilleen päivästä.</w:t>
      </w:r>
    </w:p>
    <w:p>
      <w:r>
        <w:rPr>
          <w:b/>
        </w:rPr>
        <w:t xml:space="preserve">Esimerkki 6.4985</w:t>
      </w:r>
    </w:p>
    <w:p>
      <w:r>
        <w:t xml:space="preserve">tarina: Halusin nähdä uuden elokuvan, joka oli tulossa. Menin elokuvateatteriin ensi-iltapäivänä. Yllätyksekseni se ei ollut täynnä. Ostin lipun ja eväitä ja menin sisälle. Istuin hyvälle paikalle ja nautin koko elokuvasta. valittu lause: Istuin hyvälle paikalle ja nautin koko elokuvasta.</w:t>
      </w:r>
    </w:p>
    <w:p>
      <w:r>
        <w:rPr>
          <w:b/>
        </w:rPr>
        <w:t xml:space="preserve">Tulos</w:t>
      </w:r>
    </w:p>
    <w:p>
      <w:r>
        <w:t xml:space="preserve">Istun alas &gt;Syyt/mahdollistavat&gt; Nousen ylös.</w:t>
      </w:r>
    </w:p>
    <w:p>
      <w:r>
        <w:rPr>
          <w:b/>
        </w:rPr>
        <w:t xml:space="preserve">Esimerkki 6.4986</w:t>
      </w:r>
    </w:p>
    <w:p>
      <w:r>
        <w:t xml:space="preserve">tarina: Cindy työskenteli puhelinkeskuksessa. Hän oli erittäin ahkera työntekijä. Eräänä päivänä hän sai puhelun äreältä vanhalta mieheltä. Mies haukkui häntä ilman syytä. Cindy lopetti lopulta työnsä. valittu lause: Cindy sai eräänä päivänä puhelun äreältä vanhalta mieheltä.</w:t>
      </w:r>
    </w:p>
    <w:p>
      <w:r>
        <w:rPr>
          <w:b/>
        </w:rPr>
        <w:t xml:space="preserve">Tulos</w:t>
      </w:r>
    </w:p>
    <w:p>
      <w:r>
        <w:t xml:space="preserve">Cindy sai puhelun äreältä vanhalta mieheltä &gt;Syyt/Tekijät&gt; Mies haukkui Cindyn ilman syytä.</w:t>
      </w:r>
    </w:p>
    <w:p>
      <w:r>
        <w:rPr>
          <w:b/>
        </w:rPr>
        <w:t xml:space="preserve">Esimerkki 6.4987</w:t>
      </w:r>
    </w:p>
    <w:p>
      <w:r>
        <w:t xml:space="preserve">tarina: Ystäväni joutui vankilaan kahdeksi päiväksi. Hänellä oli keskiyöhön asti aikaa ilmoittautua. Vein hänet sinne puoli yhdeltätoista sinä iltana. Kello 12:30 hän soitti minulle, että tulisin hakemaan hänet. Hän oli siellä alle 3 tuntia, mutta se oli yli 2 päivää. valittu tuomio: Ystäväni joutui vankilaan kahdeksi päiväksi.</w:t>
      </w:r>
    </w:p>
    <w:p>
      <w:r>
        <w:rPr>
          <w:b/>
        </w:rPr>
        <w:t xml:space="preserve">Tulos</w:t>
      </w:r>
    </w:p>
    <w:p>
      <w:r>
        <w:t xml:space="preserve">Ystäväni joutuu vankilaan &gt;Syyt/mahdollistaa&gt; Vien hänet vankilaan.</w:t>
      </w:r>
    </w:p>
    <w:p>
      <w:r>
        <w:rPr>
          <w:b/>
        </w:rPr>
        <w:t xml:space="preserve">Esimerkki 6.4988</w:t>
      </w:r>
    </w:p>
    <w:p>
      <w:r>
        <w:t xml:space="preserve">tarina: Esther oli matkalla Los Angelesin keskustaan. Hän ajoi väärää liittymää hieman liian itään ja päätyi Comptoniin. Hän oli selvästi eksyksissä. Esther oli aivan liian itsepäinen kysyäkseen tietä. Nyt hän asuu Ray J:n kanssa Trap Housessa. valittu lause: Esther oli aivan liian itsepäinen kysyäkseen tietä.</w:t>
      </w:r>
    </w:p>
    <w:p>
      <w:r>
        <w:rPr>
          <w:b/>
        </w:rPr>
        <w:t xml:space="preserve">Tulos</w:t>
      </w:r>
    </w:p>
    <w:p>
      <w:r>
        <w:t xml:space="preserve">Esther on liian itsepäinen kysyäkseen tietä &gt;Syyt/Mahdollistaa&gt; Esther ei kysy tietä.</w:t>
      </w:r>
    </w:p>
    <w:p>
      <w:r>
        <w:rPr>
          <w:b/>
        </w:rPr>
        <w:t xml:space="preserve">Esimerkki 6.4989</w:t>
      </w:r>
    </w:p>
    <w:p>
      <w:r>
        <w:t xml:space="preserve">tarina: Ryhmä vanhempia odotti kulmassa koulubussin saapumista. He näkivät koulubussin tulevan katua pitkin. Koulubussi pysähtyi vanhempien eteen. Ovet avautuivat. Kaikki koululaiset nousivat bussista ja halasivat vanhempiaan. valittu lause: Koulubussi pysähtyi vanhempien eteen.</w:t>
      </w:r>
    </w:p>
    <w:p>
      <w:r>
        <w:rPr>
          <w:b/>
        </w:rPr>
        <w:t xml:space="preserve">Tulos</w:t>
      </w:r>
    </w:p>
    <w:p>
      <w:r>
        <w:t xml:space="preserve">Bussi pysähtyy vanhempien eteen &gt;Syyt/mahdollistaa&gt; Ovet aukeavat.</w:t>
      </w:r>
    </w:p>
    <w:p>
      <w:r>
        <w:rPr>
          <w:b/>
        </w:rPr>
        <w:t xml:space="preserve">Esimerkki 6.4990</w:t>
      </w:r>
    </w:p>
    <w:p>
      <w:r>
        <w:t xml:space="preserve">tarina: Hänellä oli keskimmäinen paikka. Hän oli järkyttynyt, mutta kuunteli musiikkia Hän nukahti lopulta Hän heräsi, kun kone laskeutui Valittu lause: Hän nukahti lopulta</w:t>
      </w:r>
    </w:p>
    <w:p>
      <w:r>
        <w:rPr>
          <w:b/>
        </w:rPr>
        <w:t xml:space="preserve">Tulos</w:t>
      </w:r>
    </w:p>
    <w:p>
      <w:r>
        <w:t xml:space="preserve">Fred nukahtaa &gt;Syyt/Mahdollistaa&gt; Hän herää, kun kone laskeutuu.</w:t>
      </w:r>
    </w:p>
    <w:p>
      <w:r>
        <w:rPr>
          <w:b/>
        </w:rPr>
        <w:t xml:space="preserve">Esimerkki 6.4991</w:t>
      </w:r>
    </w:p>
    <w:p>
      <w:r>
        <w:t xml:space="preserve">tarina: Cindy oli kaupassa äitinsä kanssa. Cindy näki suklaapatukan, jonka hän halusi, mutta hänellä ei ollut rahaa ostaa sitä. Cindy kysyi äidiltään, voisiko hän ostaa hänelle suklaapatukan. Cindyn äiti kieltäytyi, koska se ei ollut terveellinen. Cindy päätti varastaa suklaapatukan ja laittaa sen taskuunsa. valittu lause: Cindy päätti varastaa suklaapatukan ja laittaa sen taskuunsa.</w:t>
      </w:r>
    </w:p>
    <w:p>
      <w:r>
        <w:rPr>
          <w:b/>
        </w:rPr>
        <w:t xml:space="preserve">Tulos</w:t>
      </w:r>
    </w:p>
    <w:p>
      <w:r>
        <w:t xml:space="preserve">Cindy varastaa suklaapatukan &gt;Syyt/Mahdollistaa&gt; Cindy joutuu vaikeuksiin.</w:t>
      </w:r>
    </w:p>
    <w:p>
      <w:r>
        <w:rPr>
          <w:b/>
        </w:rPr>
        <w:t xml:space="preserve">Esimerkki 6.4992</w:t>
      </w:r>
    </w:p>
    <w:p>
      <w:r>
        <w:t xml:space="preserve">tarina: Äiti käski meidän kirjoittaa ylös muutamia asioita, joita haluamme joululahjaksi. Laitoin lapun kirjekuoreen. Seuraavana päivänä hän avasi sen. Kirjekuoressa oli 1000 dollaria. Hän kiitti minua heti. valittu lause: Kirjekuoressa oli 1000 dollaria.</w:t>
      </w:r>
    </w:p>
    <w:p>
      <w:r>
        <w:rPr>
          <w:b/>
        </w:rPr>
        <w:t xml:space="preserve">Tulos</w:t>
      </w:r>
    </w:p>
    <w:p>
      <w:r>
        <w:t xml:space="preserve">Kirjekuoressa on 1000 dollaria &gt;Syyt/mahdollistaa&gt; Hän kiittää minua.</w:t>
      </w:r>
    </w:p>
    <w:p>
      <w:r>
        <w:rPr>
          <w:b/>
        </w:rPr>
        <w:t xml:space="preserve">Esimerkki 6.4993</w:t>
      </w:r>
    </w:p>
    <w:p>
      <w:r>
        <w:t xml:space="preserve">tarina: Tim oli tulossa töistä kotiin. Hän käveli pihatietä pitkin. Hän kuuli pieniä ääniä kotinsa sisältä. Hän pelästyi kovasti. Kävi ilmi, että ne olivat hänen ystävänsä, jotka järjestivät yllätysjuhlat. valittu lause: Hän käveli pihatiellä.</w:t>
      </w:r>
    </w:p>
    <w:p>
      <w:r>
        <w:rPr>
          <w:b/>
        </w:rPr>
        <w:t xml:space="preserve">Tulos</w:t>
      </w:r>
    </w:p>
    <w:p>
      <w:r>
        <w:t xml:space="preserve">Tim kävelee pihatietä pitkin &gt;Syyt/Mahdollistaa&gt; Tim menee kotiinsa.</w:t>
      </w:r>
    </w:p>
    <w:p>
      <w:r>
        <w:rPr>
          <w:b/>
        </w:rPr>
        <w:t xml:space="preserve">Esimerkki 6.4994</w:t>
      </w:r>
    </w:p>
    <w:p>
      <w:r>
        <w:t xml:space="preserve">tarina: Kayla oli eräänä aamuna matkalla kouluun. Hän varmisti, että hän nappasi kuuman kaakaomukin mukaansa matkalla ulos. Bussipysäkillä hän paleli, joten hän otti kulauksen. Kulaus oli niin kuuma, että hän sylkäisi sen heti ulos, koska hänen suussaan poltti. Loppupäivän ajan hänen suuhunsa sattui palovammasta. valittu lause: Hän sylkäisi sen heti pois, koska hänen suustaan poltti.</w:t>
      </w:r>
    </w:p>
    <w:p>
      <w:r>
        <w:rPr>
          <w:b/>
        </w:rPr>
        <w:t xml:space="preserve">Tulos</w:t>
      </w:r>
    </w:p>
    <w:p>
      <w:r>
        <w:t xml:space="preserve">Kaylan suu palaa &gt;Syyt/Mahdolliset syyt&gt; Kaylan suuhun sattuu.</w:t>
      </w:r>
    </w:p>
    <w:p>
      <w:r>
        <w:rPr>
          <w:b/>
        </w:rPr>
        <w:t xml:space="preserve">Esimerkki 6.4995</w:t>
      </w:r>
    </w:p>
    <w:p>
      <w:r>
        <w:t xml:space="preserve">tarina: Markilla oli paha yskä. Hän yritti peittää suunsa, mutta oli liian myöhäistä. Hän pyysi anteeksi kaikilta lähellä olevilta. He antoivat Markille anteeksi hänen virheensä. Mark piti kätensä lähellä suutaan siltä varalta, että se tapahtuisi uudelleen. valittu lause: He antoivat Markille anteeksi hänen virheensä.</w:t>
      </w:r>
    </w:p>
    <w:p>
      <w:r>
        <w:rPr>
          <w:b/>
        </w:rPr>
        <w:t xml:space="preserve">Tulos</w:t>
      </w:r>
    </w:p>
    <w:p>
      <w:r>
        <w:t xml:space="preserve">Ihmiset antavat Markukselle anteeksi &gt;Syyt/mahdollistavat&gt; Markus peittää yskänsä entistä tarkemmin.</w:t>
      </w:r>
    </w:p>
    <w:p>
      <w:r>
        <w:rPr>
          <w:b/>
        </w:rPr>
        <w:t xml:space="preserve">Esimerkki 6.4996</w:t>
      </w:r>
    </w:p>
    <w:p>
      <w:r>
        <w:t xml:space="preserve">tarina: Eli rakasti oppia eläimistä. Hänen piti kirjoittaa raportti yhdestä eläimestä. Hän päätti kirjoittaa majavista. Hän oppi kaiken majavista ja siitä, miten ne elävät. Hän piti siitä, miten ne rakentavat patoja. valittu lause: Hän päätti kirjoittaa majavista.</w:t>
      </w:r>
    </w:p>
    <w:p>
      <w:r>
        <w:rPr>
          <w:b/>
        </w:rPr>
        <w:t xml:space="preserve">Tulos</w:t>
      </w:r>
    </w:p>
    <w:p>
      <w:r>
        <w:t xml:space="preserve">Hän päättää kirjoittaa majavista &gt;Syyt/mahdollistaa&gt; Hän oppii majavista.</w:t>
      </w:r>
    </w:p>
    <w:p>
      <w:r>
        <w:rPr>
          <w:b/>
        </w:rPr>
        <w:t xml:space="preserve">Esimerkki 6.4997</w:t>
      </w:r>
    </w:p>
    <w:p>
      <w:r>
        <w:t xml:space="preserve">tarina: Lucy asui myrskyssä. Ja hän näki sateessa kastuneen kissan. Niinpä hän päätti viedä sen sisälle. Kissa oli niin suloinen, että Lucy päätti pitää sen. Mutta kun Lucy heräsi seuraavana päivänä, hänen sohvansa ja mattonsa olivat revenneet. valittu lause: Kissa oli niin suloinen, että hän päätti pitää sen.</w:t>
      </w:r>
    </w:p>
    <w:p>
      <w:r>
        <w:rPr>
          <w:b/>
        </w:rPr>
        <w:t xml:space="preserve">Tulos</w:t>
      </w:r>
    </w:p>
    <w:p>
      <w:r>
        <w:t xml:space="preserve">Kissa on läpimärkä &gt;Syyt/Mahdollistaa&gt; Lucy pitää kissaa.</w:t>
      </w:r>
    </w:p>
    <w:p>
      <w:r>
        <w:rPr>
          <w:b/>
        </w:rPr>
        <w:t xml:space="preserve">Esimerkki 6.4998</w:t>
      </w:r>
    </w:p>
    <w:p>
      <w:r>
        <w:t xml:space="preserve">tarina: Emerson lähti aikaisin töistä kotiin. Hänellä oli hyvä olo, joten hän piti loppupäivän vapaata. Kotiin päästyään hänen vaimonsa teki hänelle keittoa. Hän nautti keittoa sohvalla ennen kuin nukahti. Hän tunsi olonsa paljon paremmaksi, kun hän heräsi unestaan. valittu lause: Emerson lähti aikaisin töistä kotiin.</w:t>
      </w:r>
    </w:p>
    <w:p>
      <w:r>
        <w:rPr>
          <w:b/>
        </w:rPr>
        <w:t xml:space="preserve">Tulos</w:t>
      </w:r>
    </w:p>
    <w:p>
      <w:r>
        <w:t xml:space="preserve">Emerson lähtee aikaisin töistä kotiin &gt;Syyt/mahdollistaa&gt; Emersonin vaimo tekee hänelle keittoa.</w:t>
      </w:r>
    </w:p>
    <w:p>
      <w:r>
        <w:rPr>
          <w:b/>
        </w:rPr>
        <w:t xml:space="preserve">Esimerkki 6.4999</w:t>
      </w:r>
    </w:p>
    <w:p>
      <w:r>
        <w:t xml:space="preserve">tarina: Dominickilla on syntymäpäivä tulossa. Hän haluaa kovasti työkengät. Hän kertoi vanhemmilleen, että hän haluaa niitä. Vanhemmat menivät ja ostivat ne hänen syntymäpäiväkseen. Dominick oli niin onnellinen saadessaan saappaat. valittu lause: Hänen vanhempansa menivät ja ostivat ne hänen syntymäpäiväkseen.</w:t>
      </w:r>
    </w:p>
    <w:p>
      <w:r>
        <w:rPr>
          <w:b/>
        </w:rPr>
        <w:t xml:space="preserve">Tulos</w:t>
      </w:r>
    </w:p>
    <w:p>
      <w:r>
        <w:t xml:space="preserve">Dominickin vanhemmat ostavat Dominickille saappaat &gt;Syyt/Mahdollistaa&gt; Dominick käyttää saappaita.</w:t>
      </w:r>
    </w:p>
    <w:p>
      <w:r>
        <w:rPr>
          <w:b/>
        </w:rPr>
        <w:t xml:space="preserve">Tulos</w:t>
      </w:r>
    </w:p>
    <w:p>
      <w:r>
        <w:t xml:space="preserve">Hänen vanhempansa ostavat työsaappaat Dominickin syntymäpäiväksi &gt;Syyt/Mahdollisuudet&gt; Hänen vanhempansa käärivät työsaappaat.</w:t>
      </w:r>
    </w:p>
    <w:p>
      <w:r>
        <w:rPr>
          <w:b/>
        </w:rPr>
        <w:t xml:space="preserve">Esimerkki 6.5000</w:t>
      </w:r>
    </w:p>
    <w:p>
      <w:r>
        <w:t xml:space="preserve">tarina: Tänään on Hunterin syntymäpäivä! Hänen äitinsä teki hänelle ison synttärikakun. Hänen ystävänsä tulivat juhlimaan. He toivat hänelle paljon lahjoja! Nyt Hunter ei malta odottaa seuraavaa syntymäpäiväänsä! valittu lause: Tänään on Hunterin syntymäpäivä!</w:t>
      </w:r>
    </w:p>
    <w:p>
      <w:r>
        <w:rPr>
          <w:b/>
        </w:rPr>
        <w:t xml:space="preserve">Tulos</w:t>
      </w:r>
    </w:p>
    <w:p>
      <w:r>
        <w:t xml:space="preserve">Tänään on Hunterin syntymäpäivä &gt;Syyt/Mahdollistaa&gt; Hänen äitinsä tekee hänelle kakun.</w:t>
      </w:r>
    </w:p>
    <w:p>
      <w:r>
        <w:rPr>
          <w:b/>
        </w:rPr>
        <w:t xml:space="preserve">Tulos</w:t>
      </w:r>
    </w:p>
    <w:p>
      <w:r>
        <w:t xml:space="preserve">Hunterin syntymäpäivä on täällä &gt;Syyt/mahdollistaa&gt; Hunter saa lahjoja.</w:t>
      </w:r>
    </w:p>
    <w:p>
      <w:r>
        <w:rPr>
          <w:b/>
        </w:rPr>
        <w:t xml:space="preserve">Esimerkki 6.5001</w:t>
      </w:r>
    </w:p>
    <w:p>
      <w:r>
        <w:t xml:space="preserve">tarina: Matkalla juhliin auto pysähtyi eräälle syrjäiselle tielle. Nousimme ulos ja rentouduimme puron varrella odottaessamme, että joku ohittaa meidät. Meille tuli nälkä, joten teimme piknikin juhliin varatuista eväistä. Robertin veli soitti kitaraa, kun hänen tyttöystävänsä lauloi. Auto käynnistyi heti ja pääsi kotiin kuin mikään ei olisi ollut vialla. valittu lause: Robertin veli soitti kitaraa, kun hänen tyttöystävänsä lauloi.</w:t>
      </w:r>
    </w:p>
    <w:p>
      <w:r>
        <w:rPr>
          <w:b/>
        </w:rPr>
        <w:t xml:space="preserve">Tulos</w:t>
      </w:r>
    </w:p>
    <w:p>
      <w:r>
        <w:t xml:space="preserve">Robertin veli pelaa &gt;Syyt/mahdollistaa&gt; Robertin veljellä on hauskaa</w:t>
      </w:r>
    </w:p>
    <w:p>
      <w:r>
        <w:rPr>
          <w:b/>
        </w:rPr>
        <w:t xml:space="preserve">Esimerkki 6.5002</w:t>
      </w:r>
    </w:p>
    <w:p>
      <w:r>
        <w:t xml:space="preserve">tarina: Sadie oli hiihtomatkalla vanhempiensa kanssa. Hänellä oli todella hauskaa päivän alkupuolella. Pian hän alkoi tuntea olonsa katkerasti kylmäksi. Hän yritti selvitä siitä, mutta se oli liian turhauttavaa. Lopulta hän luovutti ja päätti lopettaa hiihtämisen. valittu lause: Hän yritti selvitä siitä, mutta se oli liian turhauttavaa.</w:t>
      </w:r>
    </w:p>
    <w:p>
      <w:r>
        <w:rPr>
          <w:b/>
        </w:rPr>
        <w:t xml:space="preserve">Tulos</w:t>
      </w:r>
    </w:p>
    <w:p>
      <w:r>
        <w:t xml:space="preserve">Kylmyyden läpikäyminen on liian turhauttavaa &gt;Syyt/Mahdollistaa&gt; Sadie luovuttaa</w:t>
      </w:r>
    </w:p>
    <w:p>
      <w:r>
        <w:rPr>
          <w:b/>
        </w:rPr>
        <w:t xml:space="preserve">Esimerkki 6.5003</w:t>
      </w:r>
    </w:p>
    <w:p>
      <w:r>
        <w:t xml:space="preserve">tarina: Linet oli kova tyttö. Hän ei pelännyt ketään eikä mitään. Eräänä päivänä poika päätti kiusata Linetiä. Hän ajatteli, ettei Linet pystyisi puolustautumaan. Linet jätti pojalle mustan silmän ja ruhjotun jalan. valittu lause: Linet oli kova tyttö.</w:t>
      </w:r>
    </w:p>
    <w:p>
      <w:r>
        <w:rPr>
          <w:b/>
        </w:rPr>
        <w:t xml:space="preserve">Tulos</w:t>
      </w:r>
    </w:p>
    <w:p>
      <w:r>
        <w:t xml:space="preserve">Linet on kova tyttö &gt;Syyt/mahdollistaa&gt; Linet ei pelkää ketään.</w:t>
      </w:r>
    </w:p>
    <w:p>
      <w:r>
        <w:rPr>
          <w:b/>
        </w:rPr>
        <w:t xml:space="preserve">Esimerkki 6.5004</w:t>
      </w:r>
    </w:p>
    <w:p>
      <w:r>
        <w:t xml:space="preserve">tarina: Mike on aina luullut, että valkoviinin juominen ei ole miesten juttu. Hän pilkkasi ystäviään aina, kun nämä joivat valkoviiniä. Eräänä päivänä Mike kokeili juoda sitä yksin. Hän ihastui valkoviinin raikkaaseen ja raikkaaseen makuun. Siitä päivästä lähtien Mike rakasti valkoviiniä. valittu lause: Mike oli aina sitä mieltä, että valkoviinin juominen ei ole miesten juttu.</w:t>
      </w:r>
    </w:p>
    <w:p>
      <w:r>
        <w:rPr>
          <w:b/>
        </w:rPr>
        <w:t xml:space="preserve">Tulos</w:t>
      </w:r>
    </w:p>
    <w:p>
      <w:r>
        <w:t xml:space="preserve">Mike ajattelee, ettei hänen pitäisi juoda &gt;Syyt/Mahdollistaa&gt; Mike muuttaa mielensä.</w:t>
      </w:r>
    </w:p>
    <w:p>
      <w:r>
        <w:rPr>
          <w:b/>
        </w:rPr>
        <w:t xml:space="preserve">Esimerkki 6.5005</w:t>
      </w:r>
    </w:p>
    <w:p>
      <w:r>
        <w:t xml:space="preserve">tarina: Harold oli hyvin vanha mies. Kaikki vanhainkodissa pitivät häntä äreänä. Eräänä päivänä hoitaja päätti tutustua häneen paremmin. Hän huomasi, että Harold tarvitsi vain seuraa. Hoitaja ja Harold ovat hyviä ystäviä. valittu lause: Hoitaja ja Harold ovat hyviä ystäviä.</w:t>
      </w:r>
    </w:p>
    <w:p>
      <w:r>
        <w:rPr>
          <w:b/>
        </w:rPr>
        <w:t xml:space="preserve">Tulos</w:t>
      </w:r>
    </w:p>
    <w:p>
      <w:r>
        <w:t xml:space="preserve">Sairaanhoitaja ja Harold ovat ystäviä &gt;Syyt/mahdollistavat&gt; Sairaanhoitaja viettää aikaa Haroldin kanssa.</w:t>
      </w:r>
    </w:p>
    <w:p>
      <w:r>
        <w:rPr>
          <w:b/>
        </w:rPr>
        <w:t xml:space="preserve">Tulos</w:t>
      </w:r>
    </w:p>
    <w:p>
      <w:r>
        <w:t xml:space="preserve">Sairaanhoitaja ja Harold ovat ystäviä &gt;Syyt/mahdollistavat&gt; Sairaanhoitaja ja Harold hengailevat yhdessä. </w:t>
      </w:r>
    </w:p>
    <w:p>
      <w:r>
        <w:rPr>
          <w:b/>
        </w:rPr>
        <w:t xml:space="preserve">Esimerkki 6.5006</w:t>
      </w:r>
    </w:p>
    <w:p>
      <w:r>
        <w:t xml:space="preserve">tarina: Reese oli koulussa. Hän oli tekemässä koetta, kun hänen päähänsä alkoi sattua. Opettaja lähetti hänet terveydenhoitajan huoneeseen, jossa hän kävi makuulle. Terveydenhoitaja toivoi, että makaaminen auttaisi häntä voimaan paremmin. Valitettavasti se ei auttanut, joten Reese pyysi äitiään hakemaan hänet. valittu lause: Valitettavasti ei, joten hän pyysi äitiään hakemaan hänet.</w:t>
      </w:r>
    </w:p>
    <w:p>
      <w:r>
        <w:rPr>
          <w:b/>
        </w:rPr>
        <w:t xml:space="preserve">Tulos</w:t>
      </w:r>
    </w:p>
    <w:p>
      <w:r>
        <w:t xml:space="preserve">Hän pyytää äitiään hakemaan hänet &gt;Syyt/Mahdollistaa&gt; Äiti vie hänet kotiin.</w:t>
      </w:r>
    </w:p>
    <w:p>
      <w:r>
        <w:rPr>
          <w:b/>
        </w:rPr>
        <w:t xml:space="preserve">Tulos</w:t>
      </w:r>
    </w:p>
    <w:p>
      <w:r>
        <w:t xml:space="preserve">Reesen äiti hakee hänet &gt;Syyt/mahdollistaa&gt; Reesen äiti vie hänet kotiinsa.</w:t>
      </w:r>
    </w:p>
    <w:p>
      <w:r>
        <w:rPr>
          <w:b/>
        </w:rPr>
        <w:t xml:space="preserve">Esimerkki 6.5007</w:t>
      </w:r>
    </w:p>
    <w:p>
      <w:r>
        <w:t xml:space="preserve">tarina: Sammy päättää lähteä viikonloppupäivänä kelkkailemaan. Hän pakkaa kelkan autoonsa ja ajaa mäelle. Siellä on muitakin ihmisiä kelkkailemassa. Sammy kelkkailee heidän kanssaan pari tuntia, kunnes hänelle tulee liian kylmä. Kotiin päästyään hän lämmittää itsensä kupillisella kuumaa kaakaota. valittu lause: Sammy päättää lähteä viikonloppupäivänä kelkkailemaan.</w:t>
      </w:r>
    </w:p>
    <w:p>
      <w:r>
        <w:rPr>
          <w:b/>
        </w:rPr>
        <w:t xml:space="preserve">Tulos</w:t>
      </w:r>
    </w:p>
    <w:p>
      <w:r>
        <w:t xml:space="preserve">Sammy päättää lähteä kelkkailemaan &gt;Syyt/Mahdollistaa&gt; Sammy lähtee kelkkailemaan.</w:t>
      </w:r>
    </w:p>
    <w:p>
      <w:r>
        <w:rPr>
          <w:b/>
        </w:rPr>
        <w:t xml:space="preserve">Esimerkki 6.5008</w:t>
      </w:r>
    </w:p>
    <w:p>
      <w:r>
        <w:t xml:space="preserve">tarina: Äitini kertoi minulle tarinan pelottavasta talosta nurkassa. Kerroin tarinan ystävilleni. Menimme etsimään taloa. Menimme sisälle taloon ja pelästyimme siellä asuvaa pelleä. Menimme takaisin kotiini ja lupasimme, ettemme enää koskaan puhuisi siitä. valittu lause: Menimme sisälle taloon ja pelästyimme siellä asuvaa pelleä.</w:t>
      </w:r>
    </w:p>
    <w:p>
      <w:r>
        <w:rPr>
          <w:b/>
        </w:rPr>
        <w:t xml:space="preserve">Tulos</w:t>
      </w:r>
    </w:p>
    <w:p>
      <w:r>
        <w:t xml:space="preserve">Menemme talon sisälle &gt;Syyt/mahdollistavat&gt; Poistumme talosta.</w:t>
      </w:r>
    </w:p>
    <w:p>
      <w:r>
        <w:rPr>
          <w:b/>
        </w:rPr>
        <w:t xml:space="preserve">Esimerkki 6.5009</w:t>
      </w:r>
    </w:p>
    <w:p>
      <w:r>
        <w:t xml:space="preserve">tarina: Amyn äiti tilasi joka vuosi talvitakkeja kuvastosta. Kun takit saapuivat, Amy ihastui yhteen turkisverhoiltuun takkiin. Mutta Amyn äiti antoi sen siskolleen. Hän antoi Amylle vaaleanpunaisen takin, joka tuntui muovilta. Amy jätti takin leikkikentälle seuraavana päivänä. valittu lause: Amyn äiti tilasi joka vuosi talvitakkeja kuvastosta.</w:t>
      </w:r>
    </w:p>
    <w:p>
      <w:r>
        <w:rPr>
          <w:b/>
        </w:rPr>
        <w:t xml:space="preserve">Tulos</w:t>
      </w:r>
    </w:p>
    <w:p>
      <w:r>
        <w:t xml:space="preserve">Amyn äiti tilaa takit luettelosta &gt;Syyt/Mahdollistaa&gt; Takit saapuvat.</w:t>
      </w:r>
    </w:p>
    <w:p>
      <w:r>
        <w:rPr>
          <w:b/>
        </w:rPr>
        <w:t xml:space="preserve">Esimerkki 6.5010</w:t>
      </w:r>
    </w:p>
    <w:p>
      <w:r>
        <w:t xml:space="preserve">tarina: Olin väsynyt töiden jälkeen ja päätin mennä kylpyyn. Menin kylpyhuoneeseen ja laitoin kylpyveden päälle. Aloin riisua vaatteitani ja mennä kylpyyn. Kun työnsin varpaat veteen, paloin vahingossa. Laskin veden lämpötilaa ja menin takaisin ammeeseen. valittu lause: Aloin riisua vaatteitani ja mennä kylpyyn.</w:t>
      </w:r>
    </w:p>
    <w:p>
      <w:r>
        <w:rPr>
          <w:b/>
        </w:rPr>
        <w:t xml:space="preserve">Tulos</w:t>
      </w:r>
    </w:p>
    <w:p>
      <w:r>
        <w:t xml:space="preserve">Menin kylpyyn &gt;Syyt/Tekijät&gt; Vesi poltti minut kylvyssä.</w:t>
      </w:r>
    </w:p>
    <w:p>
      <w:r>
        <w:rPr>
          <w:b/>
        </w:rPr>
        <w:t xml:space="preserve">Tulos</w:t>
      </w:r>
    </w:p>
    <w:p>
      <w:r>
        <w:t xml:space="preserve">Menen kylpyyn &gt;Syyt/Mahdollistaa&gt; Kylpyyn</w:t>
      </w:r>
    </w:p>
    <w:p>
      <w:r>
        <w:rPr>
          <w:b/>
        </w:rPr>
        <w:t xml:space="preserve">Esimerkki 6.5011</w:t>
      </w:r>
    </w:p>
    <w:p>
      <w:r>
        <w:t xml:space="preserve">tarina: Amy ja hänen rottweilerinsa Spot olivat puistossa. Amy oli rullaluistimillaan ja piti Spotin hihnaa. Spot alkoi ottaa vauhtia ja hölkätä. Spot veti Amyn ruohikkoon vetäen hänet maahan. Amy päätti, ettei hän enää kävele Spotin kanssa rullaluistimilla. valittu lause: Amy päätti, ettei hän enää kävelyttäisi Spotia rullaluistimilla.</w:t>
      </w:r>
    </w:p>
    <w:p>
      <w:r>
        <w:rPr>
          <w:b/>
        </w:rPr>
        <w:t xml:space="preserve">Tulos</w:t>
      </w:r>
    </w:p>
    <w:p>
      <w:r>
        <w:t xml:space="preserve">Amy päättää olla tekemättä sitä uudelleen &gt;Syyt/Mahdollistaa&gt; Amy ei tee sitä.</w:t>
      </w:r>
    </w:p>
    <w:p>
      <w:r>
        <w:rPr>
          <w:b/>
        </w:rPr>
        <w:t xml:space="preserve">Esimerkki 6.5012</w:t>
      </w:r>
    </w:p>
    <w:p>
      <w:r>
        <w:t xml:space="preserve">tarina: Stevenillä oli kiire. Hän ajoi töihin ja oli melkein myöhässä. Hän ajoi vahingossa punaisen valon ohi. Poliisi pysäytti hänet. Hän myöhästyi töistä. valittu lause: Hän oli myöhässä töistä.</w:t>
      </w:r>
    </w:p>
    <w:p>
      <w:r>
        <w:rPr>
          <w:b/>
        </w:rPr>
        <w:t xml:space="preserve">Tulos</w:t>
      </w:r>
    </w:p>
    <w:p>
      <w:r>
        <w:t xml:space="preserve">Steven on myöhässä &gt;Syyt/Mahdollistaa&gt; Steven joutuu vaikeuksiin.</w:t>
      </w:r>
    </w:p>
    <w:p>
      <w:r>
        <w:rPr>
          <w:b/>
        </w:rPr>
        <w:t xml:space="preserve">Esimerkki 6.5013</w:t>
      </w:r>
    </w:p>
    <w:p>
      <w:r>
        <w:t xml:space="preserve">tarina: Isäni sai uuden työpaikan maan toiselta puolelta. Hän kertoi veljilleni ja minulle, että meidän oli muutettava. Olin niin surullinen, etten enää koskaan näkisi ystäviäni. Onneksi löysin nopeasti uusia ystäviä! Muutto maan toiselle puolelle ei ollutkaan niin paha asia! valittu lause: Isäni sai uuden työpaikan maan toiselta puolelta.</w:t>
      </w:r>
    </w:p>
    <w:p>
      <w:r>
        <w:rPr>
          <w:b/>
        </w:rPr>
        <w:t xml:space="preserve">Tulos</w:t>
      </w:r>
    </w:p>
    <w:p>
      <w:r>
        <w:t xml:space="preserve">Isäni saa uuden työpaikan eri puolilta maata &gt;Syyt/Mahdollistaa&gt; Meidän on muutettava.</w:t>
      </w:r>
    </w:p>
    <w:p>
      <w:r>
        <w:rPr>
          <w:b/>
        </w:rPr>
        <w:t xml:space="preserve">Tulos</w:t>
      </w:r>
    </w:p>
    <w:p>
      <w:r>
        <w:t xml:space="preserve">Isäni sai uuden työpaikan maan toiselta puolelta &gt;Syyt/Mahdollistavat&gt; Muutimme isäni kanssa maan toiselle puolelle.</w:t>
      </w:r>
    </w:p>
    <w:p>
      <w:r>
        <w:rPr>
          <w:b/>
        </w:rPr>
        <w:t xml:space="preserve">Esimerkki 6.5014</w:t>
      </w:r>
    </w:p>
    <w:p>
      <w:r>
        <w:t xml:space="preserve">tarina: Saran vuoro päästää koira ulos. Sara avasi ulko-oven ja päästi koiran ulos. Pari tuntia myöhemmin Sara muisti koiran ja meni päästämään sen sisään. Hän huomasi, että portti oli auki ja koira oli kadonnut. Sara riensi kertomaan äidilleen, että koira oli kadonnut. valittu lause: Hän huomasi, että portti oli auki ja hänen koiransa oli kadonnut.</w:t>
      </w:r>
    </w:p>
    <w:p>
      <w:r>
        <w:rPr>
          <w:b/>
        </w:rPr>
        <w:t xml:space="preserve">Tulos</w:t>
      </w:r>
    </w:p>
    <w:p>
      <w:r>
        <w:t xml:space="preserve">Saran koira on kadonnut &gt;Syyt/Mahdolliset syyt&gt; Sara kertoo äidilleen</w:t>
      </w:r>
    </w:p>
    <w:p>
      <w:r>
        <w:rPr>
          <w:b/>
        </w:rPr>
        <w:t xml:space="preserve">Tulos</w:t>
      </w:r>
    </w:p>
    <w:p>
      <w:r>
        <w:t xml:space="preserve">Koira on kadonnut &gt;Syyt/Mahdollistaa&gt; Sara etsii koiraa.</w:t>
      </w:r>
    </w:p>
    <w:p>
      <w:r>
        <w:rPr>
          <w:b/>
        </w:rPr>
        <w:t xml:space="preserve">Esimerkki 6.5015</w:t>
      </w:r>
    </w:p>
    <w:p>
      <w:r>
        <w:t xml:space="preserve">tarina: Jason alkoi tuntea olonsa kamalaksi. Hänen kehoaan särki ja hän tunsi itsensä hyvin väsyneeksi. Hän jäi töistä kotiin, mutta hänen vointinsa ei parantunut. Jason meni lääkäriin. Jason sai tietää, että hänellä oli flunssa. valittu lause: Hän jäi töistä kotiin, mutta ei parantunut.</w:t>
      </w:r>
    </w:p>
    <w:p>
      <w:r>
        <w:rPr>
          <w:b/>
        </w:rPr>
        <w:t xml:space="preserve">Tulos</w:t>
      </w:r>
    </w:p>
    <w:p>
      <w:r>
        <w:t xml:space="preserve">Jasonin tila ei parane &gt;Syyt/Mahdollistaa&gt; Jason menee lääkäriin.</w:t>
      </w:r>
    </w:p>
    <w:p>
      <w:r>
        <w:rPr>
          <w:b/>
        </w:rPr>
        <w:t xml:space="preserve">Esimerkki 6.5016</w:t>
      </w:r>
    </w:p>
    <w:p>
      <w:r>
        <w:t xml:space="preserve">tarina: Megan rakasti sukan apinaansa. Hän vei sen isoisänsä luokse, kun hän kävi isoisänsä luona. Megan tuli kotiin ja tajusi, että hän oli unohtanut apinansa. Minun piti tavata isoisä puolimatkassa ja hakea hänen apinansa. Megan oli niin onnellinen, ja sitten hän saattoi mennä nukkumaan. valittu lause: Hän vei sen isoisänsä luokse, kun hän kävi isoisänsä luona.</w:t>
      </w:r>
    </w:p>
    <w:p>
      <w:r>
        <w:rPr>
          <w:b/>
        </w:rPr>
        <w:t xml:space="preserve">Tulos</w:t>
      </w:r>
    </w:p>
    <w:p>
      <w:r>
        <w:t xml:space="preserve">Megan vie sukan apinan taloon &gt;Syyt/Mahdollistaa&gt; Megan jättää apinan taloon.</w:t>
      </w:r>
    </w:p>
    <w:p>
      <w:r>
        <w:rPr>
          <w:b/>
        </w:rPr>
        <w:t xml:space="preserve">Esimerkki 6.5017</w:t>
      </w:r>
    </w:p>
    <w:p>
      <w:r>
        <w:t xml:space="preserve">tarina: Marissa oli koulunsa oikeinkirjoituskilpailun finalisti. Hän ei ollut varma, miten seuraava sana kirjoitetaan. Tuomareita huijatakseen hän mutisi yhden vokaalin. Hänen temppunsa toimi, ja hän voitti oikeinkirjoituskilpailun. Vaikka hän voitti, hän ei ole ylpeä voitostaan. valittu lause: Hänen temppunsa toimi, ja hän voitti oikeinkirjoituskilpailun.</w:t>
      </w:r>
    </w:p>
    <w:p>
      <w:r>
        <w:rPr>
          <w:b/>
        </w:rPr>
        <w:t xml:space="preserve">Tulos</w:t>
      </w:r>
    </w:p>
    <w:p>
      <w:r>
        <w:t xml:space="preserve">Marissa voitti oikeinkirjoituskilpailun &gt;Syyt/Mahdollisuudet&gt; Hän ei ole ylpeä.</w:t>
      </w:r>
    </w:p>
    <w:p>
      <w:r>
        <w:rPr>
          <w:b/>
        </w:rPr>
        <w:t xml:space="preserve">Esimerkki 6.5018</w:t>
      </w:r>
    </w:p>
    <w:p>
      <w:r>
        <w:t xml:space="preserve">tarina: Poika kadulla ei lopettanut juoksemista. Hän juoksi tien sivuun viime hetkellä, kun auto tuli ohi. Hänen äitinsä suuttui ja juoksi häntä kohti. Hän potkaisi poikaa aggressiivisesti polveen. Vaikka lapsi itki, hän ei pystynyt nousemaan ylös. valittu lause: Kadulla ollut lapsi ei suostunut lopettamaan juoksemista.</w:t>
      </w:r>
    </w:p>
    <w:p>
      <w:r>
        <w:rPr>
          <w:b/>
        </w:rPr>
        <w:t xml:space="preserve">Tulos</w:t>
      </w:r>
    </w:p>
    <w:p>
      <w:r>
        <w:t xml:space="preserve">Lapsi juoksee kadulla &gt;Syyt/Mahdollistaa&gt; Lapsen äiti potkaisee häntä polveen. </w:t>
      </w:r>
    </w:p>
    <w:p>
      <w:r>
        <w:rPr>
          <w:b/>
        </w:rPr>
        <w:t xml:space="preserve">Esimerkki 6.5019</w:t>
      </w:r>
    </w:p>
    <w:p>
      <w:r>
        <w:t xml:space="preserve">tarina: He kiipesivät mäkeä ylös ja kelkkailivat sitä alas. Lopulta he kävivät lumipallo-ottelun. Muutaman tunnin kuluttua Amy sanoi, että oli aika lähteä kotiin. He saivat kuumaa kaakaota ja lähtivät kotiin. valittu lause: Muutaman tunnin kuluttua Amy sanoi, että oli aika lähteä kotiin.</w:t>
      </w:r>
    </w:p>
    <w:p>
      <w:r>
        <w:rPr>
          <w:b/>
        </w:rPr>
        <w:t xml:space="preserve">Tulos</w:t>
      </w:r>
    </w:p>
    <w:p>
      <w:r>
        <w:t xml:space="preserve">Amy sanoo, että on aika lähteä kotiin &gt;Syyt/mahdollistaa&gt; He palaavat kotiin.</w:t>
      </w:r>
    </w:p>
    <w:p>
      <w:r>
        <w:rPr>
          <w:b/>
        </w:rPr>
        <w:t xml:space="preserve">Esimerkki 6.5020</w:t>
      </w:r>
    </w:p>
    <w:p>
      <w:r>
        <w:t xml:space="preserve">tarina: Jack työskenteli Mturksin parissa. Hän työskenteli kello 11:stä lähtien. Sen jälkeen hän on työskennellyt koko päivän. Hän tienasi 100 dollaria 12 tunnissa. Hän oli onnellinen. valittu lause: Hän oli onnellinen.</w:t>
      </w:r>
    </w:p>
    <w:p>
      <w:r>
        <w:rPr>
          <w:b/>
        </w:rPr>
        <w:t xml:space="preserve">Tulos</w:t>
      </w:r>
    </w:p>
    <w:p>
      <w:r>
        <w:t xml:space="preserve">Jack työskenteli Mturkissa &gt;Syyt/Mahdollisuudet&gt; Hän oli onnellinen.</w:t>
      </w:r>
    </w:p>
    <w:p>
      <w:r>
        <w:rPr>
          <w:b/>
        </w:rPr>
        <w:t xml:space="preserve">Esimerkki 6.5021</w:t>
      </w:r>
    </w:p>
    <w:p>
      <w:r>
        <w:t xml:space="preserve">tarina: Nainen ajoi tietä pitkin. Hän pysähtyi kokonaan. Hän avasi autonsa oven. Hän heitti kissansa ulos. Sitten nainen ajoi pois. valittu lause: Hän heitti kissansa ulos.</w:t>
      </w:r>
    </w:p>
    <w:p>
      <w:r>
        <w:rPr>
          <w:b/>
        </w:rPr>
        <w:t xml:space="preserve">Tulos</w:t>
      </w:r>
    </w:p>
    <w:p>
      <w:r>
        <w:t xml:space="preserve">Nainen heittää kissan ulos &gt;Syyt/mahdollistaa&gt; Nainen ajaa pois.</w:t>
      </w:r>
    </w:p>
    <w:p>
      <w:r>
        <w:rPr>
          <w:b/>
        </w:rPr>
        <w:t xml:space="preserve">Esimerkki 6.5022</w:t>
      </w:r>
    </w:p>
    <w:p>
      <w:r>
        <w:t xml:space="preserve">tarina: Kim halusi mennä tansseihin. Hän ei halunnut mennä yksin. Hän odotti, että ystävä pyytäisi häntä. Mies ei koskaan pyytänyt. Kim ei lopulta mennyt tansseihin. valittu lause: Hän odotti, että ystävä pyytäisi häntä.</w:t>
      </w:r>
    </w:p>
    <w:p>
      <w:r>
        <w:rPr>
          <w:b/>
        </w:rPr>
        <w:t xml:space="preserve">Tulos</w:t>
      </w:r>
    </w:p>
    <w:p>
      <w:r>
        <w:t xml:space="preserve">Hän odottaa ystäväänsä &gt;Syyt/mahdollistaa&gt; Hän ei mene tansseihin.</w:t>
      </w:r>
    </w:p>
    <w:p>
      <w:r>
        <w:rPr>
          <w:b/>
        </w:rPr>
        <w:t xml:space="preserve">Esimerkki 6.5023</w:t>
      </w:r>
    </w:p>
    <w:p>
      <w:r>
        <w:t xml:space="preserve">tarina: Veljeni omisti kultakalan. Kala antoi hänen silittää sitä. Hän laittoi sormensa veteen. Kala ui hänen luokseen. Ja hän silitteli kalaa. valittu lause: Kala ui hänen luokseen.</w:t>
      </w:r>
    </w:p>
    <w:p>
      <w:r>
        <w:rPr>
          <w:b/>
        </w:rPr>
        <w:t xml:space="preserve">Tulos</w:t>
      </w:r>
    </w:p>
    <w:p>
      <w:r>
        <w:t xml:space="preserve">Kala ui veljeni luokse &gt;Syyt/mahdollistaa&gt; Veljeni silittää kalaa.</w:t>
      </w:r>
    </w:p>
    <w:p>
      <w:r>
        <w:rPr>
          <w:b/>
        </w:rPr>
        <w:t xml:space="preserve">Esimerkki 6.5024</w:t>
      </w:r>
    </w:p>
    <w:p>
      <w:r>
        <w:t xml:space="preserve">tarina: Billyä jännitti mennä koulun joulutansseihin. Hänen piti jopa pitää solmiota! Hänen isänsä vaati häntä käyttämään kirkkaanvihreää solmiota, jossa oli karkkikeppejä. Pian sen jälkeen, kun Billy oli päässyt tansseihin, vastaan tuli kaunis tyttö. Hän sanoi pitävänsä Billyn solmiosta! valittu lause: Hänen isänsä vaati, että hänellä oli kirkkaanvihreä solmio, jossa oli karkkikeppejä.</w:t>
      </w:r>
    </w:p>
    <w:p>
      <w:r>
        <w:rPr>
          <w:b/>
        </w:rPr>
        <w:t xml:space="preserve">Tulos</w:t>
      </w:r>
    </w:p>
    <w:p>
      <w:r>
        <w:t xml:space="preserve">Billyn isä vaatii Billyä käyttämään joulusolmiota &gt;Syyt/Mahdollistaa&gt; Billy käyttää joulusolmiota.</w:t>
      </w:r>
    </w:p>
    <w:p>
      <w:r>
        <w:rPr>
          <w:b/>
        </w:rPr>
        <w:t xml:space="preserve">Tulos</w:t>
      </w:r>
    </w:p>
    <w:p>
      <w:r>
        <w:t xml:space="preserve">Billyn isä vaatii Billyä pitämään solmiota &gt;Syyt/mahdollistaa&gt; Billy pitää solmiota.</w:t>
      </w:r>
    </w:p>
    <w:p>
      <w:r>
        <w:rPr>
          <w:b/>
        </w:rPr>
        <w:t xml:space="preserve">Esimerkki 6.5025</w:t>
      </w:r>
    </w:p>
    <w:p>
      <w:r>
        <w:t xml:space="preserve">tarina: John ja minä päätimme, että haluamme nähdä tänään baseball-pelin. Kävelimme puistoon ja ostimme liput. Pelin alettua ostimme hodareita ja limsaa. Kotijoukkue hävisi pelin. Kävelimme kotiin surullisina. valittu lause: Kävelimme puistoon ja ostimme liput.</w:t>
      </w:r>
    </w:p>
    <w:p>
      <w:r>
        <w:rPr>
          <w:b/>
        </w:rPr>
        <w:t xml:space="preserve">Tulos</w:t>
      </w:r>
    </w:p>
    <w:p>
      <w:r>
        <w:t xml:space="preserve">John ja minä ostamme liput &gt;Syyt/mahdollistaa&gt; John ja minä katsomme pelin.</w:t>
      </w:r>
    </w:p>
    <w:p>
      <w:r>
        <w:rPr>
          <w:b/>
        </w:rPr>
        <w:t xml:space="preserve">Tulos</w:t>
      </w:r>
    </w:p>
    <w:p>
      <w:r>
        <w:t xml:space="preserve">Ostamme liput otteluun &gt;Syyt/mahdollistavat&gt; Menemme stadionille.</w:t>
      </w:r>
    </w:p>
    <w:p>
      <w:r>
        <w:rPr>
          <w:b/>
        </w:rPr>
        <w:t xml:space="preserve">Esimerkki 6.5026</w:t>
      </w:r>
    </w:p>
    <w:p>
      <w:r>
        <w:t xml:space="preserve">tarina: Jackien puutarha menestyi hyvin. Hänellä oli runsaasti vihanneksia perheelleen ja jonkin verran jaettavaksi. Lauantaina Jackie vei kurkkuja naapurinsa luo. Sunnuntaina, kun Jackie tuli kotiin kirkosta, oveen koputettiin. Hänen naapurinsa oli tehnyt kurkkusalaattia ja tuonut sitä jaettavaksi. valittu lause: Lauantaina Jackie vei kurkkuja naapurinsa luokse.</w:t>
      </w:r>
    </w:p>
    <w:p>
      <w:r>
        <w:rPr>
          <w:b/>
        </w:rPr>
        <w:t xml:space="preserve">Tulos</w:t>
      </w:r>
    </w:p>
    <w:p>
      <w:r>
        <w:t xml:space="preserve">Jackie vie kurkkuja naapurilleen &gt;Syyt/Mahdollistaa&gt; Naapuri tekee kurkkusalaattia.</w:t>
      </w:r>
    </w:p>
    <w:p>
      <w:r>
        <w:rPr>
          <w:b/>
        </w:rPr>
        <w:t xml:space="preserve">Tulos</w:t>
      </w:r>
    </w:p>
    <w:p>
      <w:r>
        <w:t xml:space="preserve">Jackie antaa kurkkuja naapurille &gt;Syyt/mahdollistaa&gt; Naapuri syö.</w:t>
      </w:r>
    </w:p>
    <w:p>
      <w:r>
        <w:rPr>
          <w:b/>
        </w:rPr>
        <w:t xml:space="preserve">Esimerkki 6.5027</w:t>
      </w:r>
    </w:p>
    <w:p>
      <w:r>
        <w:t xml:space="preserve">tarina: Alex rakastaa matkustamista vaimonsa kanssa. He ovat olleet naimisissa 5 vuotta ja lomailevat joka vuosi. Hänen suosikkimatkansa oli Vatikaaniin. Kaupunki oli hänen mielestään kerrassaan kaunis. He aikovat palata sinne uudelleen tulevaisuudessa. valittu lause: He ovat olleet naimisissa 5 vuotta ja lomailevat joka vuosi.</w:t>
      </w:r>
    </w:p>
    <w:p>
      <w:r>
        <w:rPr>
          <w:b/>
        </w:rPr>
        <w:t xml:space="preserve">Tulos</w:t>
      </w:r>
    </w:p>
    <w:p>
      <w:r>
        <w:t xml:space="preserve">Alex ja hänen vaimonsa lomailevat joka vuosi &gt;Syyt/Mahdollistavat&gt; Alex ja hänen vaimonsa lomailevat vuosittain.</w:t>
      </w:r>
    </w:p>
    <w:p>
      <w:r>
        <w:rPr>
          <w:b/>
        </w:rPr>
        <w:t xml:space="preserve">Esimerkki 6.5028</w:t>
      </w:r>
    </w:p>
    <w:p>
      <w:r>
        <w:t xml:space="preserve">tarina: Philin piti olla ajoissa töissä. Hän oli myöhästynyt liian monta kertaa aiemmin. Hän asetti kolme herätyskelloa, mutta heräsi silti liian myöhään. Vasta potkut saatuaan hän huomasi, mitä oli tapahtunut. Hän asetti kellonajat iltapäiväksi eikä aamuksi. valittu lause: Philin piti olla ajoissa töissä.</w:t>
      </w:r>
    </w:p>
    <w:p>
      <w:r>
        <w:rPr>
          <w:b/>
        </w:rPr>
        <w:t xml:space="preserve">Tulos</w:t>
      </w:r>
    </w:p>
    <w:p>
      <w:r>
        <w:t xml:space="preserve">Philin piti olla ajoissa töissä &gt;Syyt/Tekijät&gt; Phil heräsi liian myöhään.</w:t>
      </w:r>
    </w:p>
    <w:p>
      <w:r>
        <w:rPr>
          <w:b/>
        </w:rPr>
        <w:t xml:space="preserve">Esimerkki 6.5029</w:t>
      </w:r>
    </w:p>
    <w:p>
      <w:r>
        <w:t xml:space="preserve">tarina: Billy päätti tehdä robotin. Hän työskenteli monta kuukautta saadakseen sen juuri oikeanlaiseksi. Kun se oli valmis, hän halusi esitellä sitä. Billy vei robotin kouluun näyttääkseen sitä ystävilleen ja opettajilleen. Kun hän käynnisti robotin, se räjähti liekkeihin. valittu lause: Billy vei robotin kouluun näyttääkseen sitä ystävilleen ja opettajilleen.</w:t>
      </w:r>
    </w:p>
    <w:p>
      <w:r>
        <w:rPr>
          <w:b/>
        </w:rPr>
        <w:t xml:space="preserve">Tulos</w:t>
      </w:r>
    </w:p>
    <w:p>
      <w:r>
        <w:t xml:space="preserve">Billy näyttää robottia ystävilleen &gt;Syyt/mahdollistaa&gt; Billy käynnistää robotin.</w:t>
      </w:r>
    </w:p>
    <w:p>
      <w:r>
        <w:rPr>
          <w:b/>
        </w:rPr>
        <w:t xml:space="preserve">Esimerkki 6.5030</w:t>
      </w:r>
    </w:p>
    <w:p>
      <w:r>
        <w:t xml:space="preserve">tarina: Gina oli hyvin väsynyt. Hän ei ollut nukkunut hyvin päiviin. Gina päätti lähteä töistä nukkumaan. Kotiin päästyään hän meni makuulle. Gina ei ollut koskaan nukkunut näin hyvin. valittu lause: Gina oli hyvin väsynyt.</w:t>
      </w:r>
    </w:p>
    <w:p>
      <w:r>
        <w:rPr>
          <w:b/>
        </w:rPr>
        <w:t xml:space="preserve">Tulos</w:t>
      </w:r>
    </w:p>
    <w:p>
      <w:r>
        <w:t xml:space="preserve">Gina on väsynyt &gt;Syyt/Tekijät&gt; Gina nukkuu.</w:t>
      </w:r>
    </w:p>
    <w:p>
      <w:r>
        <w:rPr>
          <w:b/>
        </w:rPr>
        <w:t xml:space="preserve">Tulos</w:t>
      </w:r>
    </w:p>
    <w:p>
      <w:r>
        <w:t xml:space="preserve">Gina on hyvin väsynyt &gt;Syyt/Mahdollistaa&gt; Gina päättää lähteä töistä nukkumaan.</w:t>
      </w:r>
    </w:p>
    <w:p>
      <w:r>
        <w:rPr>
          <w:b/>
        </w:rPr>
        <w:t xml:space="preserve">Esimerkki 6.5031</w:t>
      </w:r>
    </w:p>
    <w:p>
      <w:r>
        <w:t xml:space="preserve">tarina: Isom meni ulos leikkimään. Hän päätti lähteä kävelylle metsään. Hän kuuli kovan äänen. Kun hän kääntyi, hän näki mustakarhun juoksevan karkuun. Hän juoksi kotiin hakemaan aseensa. valittu lause: Kun hän kääntyi, hän näki mustan karhun juoksevan karkuun.</w:t>
      </w:r>
    </w:p>
    <w:p>
      <w:r>
        <w:rPr>
          <w:b/>
        </w:rPr>
        <w:t xml:space="preserve">Tulos</w:t>
      </w:r>
    </w:p>
    <w:p>
      <w:r>
        <w:t xml:space="preserve">Isom näkee mustakarhun &gt;Syyt/mahdollistaa&gt; Isom juoksee kotiin hakemaan aseensa.</w:t>
      </w:r>
    </w:p>
    <w:p>
      <w:r>
        <w:rPr>
          <w:b/>
        </w:rPr>
        <w:t xml:space="preserve">Esimerkki 6.5032</w:t>
      </w:r>
    </w:p>
    <w:p>
      <w:r>
        <w:t xml:space="preserve">tarina: Siivosin eilen asuntoa. Olin juuri lopettanut moppaamisen, kun vaimoni tuli töistä kotiin. En ehtinyt kertoa hänelle. Hän käveli sisään ja liukastui heti. Onneksi hän ei loukkaantunut, mutta pyysin silti anteeksi. valittu lause: Olin juuri lopettanut moppaamisen, kun vaimoni tuli töistä kotiin.</w:t>
      </w:r>
    </w:p>
    <w:p>
      <w:r>
        <w:rPr>
          <w:b/>
        </w:rPr>
        <w:t xml:space="preserve">Tulos</w:t>
      </w:r>
    </w:p>
    <w:p>
      <w:r>
        <w:t xml:space="preserve">Sain juuri moppauksen valmiiksi &gt;Syyt/Mahdollistaa&gt; Vaimoni tulee sisään ja liukastuu heti...</w:t>
      </w:r>
    </w:p>
    <w:p>
      <w:r>
        <w:rPr>
          <w:b/>
        </w:rPr>
        <w:t xml:space="preserve">Esimerkki 6.5033</w:t>
      </w:r>
    </w:p>
    <w:p>
      <w:r>
        <w:t xml:space="preserve">tarina: Billy oli taas jumissa pöydän ääressä. Hän ei saanut nousta ylös ennen kuin oli syönyt parsakaalinsa. Hän toivoi koko ajan, että koira tulisi ruokasaliin. Se piti parsakaalista. Hänen äitinsä tiesi sen, joten hän oli laittanut koiran ulos! valittu lause: Billy oli taas jumissa pöydän ääressä.</w:t>
      </w:r>
    </w:p>
    <w:p>
      <w:r>
        <w:rPr>
          <w:b/>
        </w:rPr>
        <w:t xml:space="preserve">Tulos</w:t>
      </w:r>
    </w:p>
    <w:p>
      <w:r>
        <w:t xml:space="preserve">Billy on jumissa pöydän ääressä &gt;Syyt/Tekijät&gt; Billy syö parsakaalia.</w:t>
      </w:r>
    </w:p>
    <w:p>
      <w:r>
        <w:rPr>
          <w:b/>
        </w:rPr>
        <w:t xml:space="preserve">Esimerkki 6.5034</w:t>
      </w:r>
    </w:p>
    <w:p>
      <w:r>
        <w:t xml:space="preserve">tarina: Wilcosit pitivät aluksi koiranpennun hankkimista hyvänä ajatuksena. Se oli söpö, leikkisä ja pieni. Sitten se alkoi kasvaa ja leikkiä kovempaa. Nyt he pelkäävät sitä liikaa päästääkseen sitä ulos kellarista. Se ei anna heidän soittaa eläinsuojeluviranomaisille, eivätkä he tiedä, mitä tehdä. valittu lause: Aluksi Wilcosit ajattelivat, että koiranpennun hankkiminen oli hyvä ajatus.</w:t>
      </w:r>
    </w:p>
    <w:p>
      <w:r>
        <w:rPr>
          <w:b/>
        </w:rPr>
        <w:t xml:space="preserve">Tulos</w:t>
      </w:r>
    </w:p>
    <w:p>
      <w:r>
        <w:t xml:space="preserve">Wilcosin mielestä koiranpennun hankkiminen on hyvä ajatus &gt;Syyt/Mahdollistaa&gt; Wilcos hankkii koiranpennun.</w:t>
      </w:r>
    </w:p>
    <w:p>
      <w:r>
        <w:rPr>
          <w:b/>
        </w:rPr>
        <w:t xml:space="preserve">Esimerkki 6.5035</w:t>
      </w:r>
    </w:p>
    <w:p>
      <w:r>
        <w:t xml:space="preserve">tarina: Alex nukkui koulun terveydenhoitajan huoneessa. Hän heräsi siihen, että hänen isänsä odotti häntä. Hänen isänsä oli tunnin myöhässä. Alex oli vihainen isälleen, koska hän oli antanut hänen odottaa. Isä osti Alexille pizzaa hyvittääkseen myöhästymisen. valittu lause: Alex oli vihainen isälleen, koska hän oli antanut hänen odottaa.</w:t>
      </w:r>
    </w:p>
    <w:p>
      <w:r>
        <w:rPr>
          <w:b/>
        </w:rPr>
        <w:t xml:space="preserve">Tulos</w:t>
      </w:r>
    </w:p>
    <w:p>
      <w:r>
        <w:t xml:space="preserve">Alex on vihainen isälleen &gt;Syyt/Mahdollistaa&gt; Isä ostaa Alexille pizzaa.</w:t>
      </w:r>
    </w:p>
    <w:p>
      <w:r>
        <w:rPr>
          <w:b/>
        </w:rPr>
        <w:t xml:space="preserve">Esimerkki 6.5036</w:t>
      </w:r>
    </w:p>
    <w:p>
      <w:r>
        <w:t xml:space="preserve">tarina: Oli talo, joka oli maalattu punaiseksi ja seisoi kukkulalla. Ray käveli talon luo katsomaan, oliko kukaan kotona. Vanha mies avasi oven ja tervehti Rayta. Ray kertoi hänelle, että myrsky oli tulossa ja että hänen oli evakuoitava. Vanha mies katsoi taivaalle, sitten Rayta ja paiskasi sitten oven kiinni. valittu lause: Ray käveli tähän taloon katsomaan, oliko kukaan kotona.</w:t>
      </w:r>
    </w:p>
    <w:p>
      <w:r>
        <w:rPr>
          <w:b/>
        </w:rPr>
        <w:t xml:space="preserve">Tulos</w:t>
      </w:r>
    </w:p>
    <w:p>
      <w:r>
        <w:t xml:space="preserve">Kävelen talolle &gt;Syyt/mahdollistaa&gt; Koputan oveen.</w:t>
      </w:r>
    </w:p>
    <w:p>
      <w:r>
        <w:rPr>
          <w:b/>
        </w:rPr>
        <w:t xml:space="preserve">Esimerkki 6.5037</w:t>
      </w:r>
    </w:p>
    <w:p>
      <w:r>
        <w:t xml:space="preserve">tarina: Päätin siivota kaikki kaapit. Otin rätin ja roskapussin. Menin kaappeihin ja kävin läpi vanhat vaatteet. Heitettyäni vanhat tavarat pois aloin siivota. Pyyhin kaikki hyllyt ja ovet. valittu lause: Päätin siivota kaikki kaapit.</w:t>
      </w:r>
    </w:p>
    <w:p>
      <w:r>
        <w:rPr>
          <w:b/>
        </w:rPr>
        <w:t xml:space="preserve">Tulos</w:t>
      </w:r>
    </w:p>
    <w:p>
      <w:r>
        <w:t xml:space="preserve">Siivoan vaatekaapit &gt;Syyt/Mahdollistaa&gt; Heitän vanhat vaatteet pois.</w:t>
      </w:r>
    </w:p>
    <w:p>
      <w:r>
        <w:rPr>
          <w:b/>
        </w:rPr>
        <w:t xml:space="preserve">Esimerkki 6.5038</w:t>
      </w:r>
    </w:p>
    <w:p>
      <w:r>
        <w:t xml:space="preserve">tarina: Hän tarvitsi uusia pyyhkeitä. Hän ajoi kauppaan. Hän löysi niitä lempiväreissään. Hän valitsi tummanruskeat ja mustat. Hän osti kymmenen uutta pyyhettä. valittu lause: Hän löysi joitakin hänen lempiväreissään.</w:t>
      </w:r>
    </w:p>
    <w:p>
      <w:r>
        <w:rPr>
          <w:b/>
        </w:rPr>
        <w:t xml:space="preserve">Tulos</w:t>
      </w:r>
    </w:p>
    <w:p>
      <w:r>
        <w:t xml:space="preserve">Hän löytää pyyhkeitä &gt;Syyt/mahdollistaa&gt; Hän valitsee pyyhkeitä.</w:t>
      </w:r>
    </w:p>
    <w:p>
      <w:r>
        <w:rPr>
          <w:b/>
        </w:rPr>
        <w:t xml:space="preserve">Esimerkki 6.5039</w:t>
      </w:r>
    </w:p>
    <w:p>
      <w:r>
        <w:t xml:space="preserve">tarina: Brian-niminen kiusaaja kiusaa Timiä joka päivä koulussa. Se ei lopu ennen kuin lukio on ohi. Timistä tulee menestyvä miljonääri. Kaksikymmentä vuotta myöhemmin, paluumatkalla kotiin, Tim pysähtyy McDonaldsissa. Hän ei voi olla hymyilemättä, kun Brian ottaa hänen tilauksensa. valittu lause: Timistä tulee menestyvä miljonääri.</w:t>
      </w:r>
    </w:p>
    <w:p>
      <w:r>
        <w:rPr>
          <w:b/>
        </w:rPr>
        <w:t xml:space="preserve">Tulos</w:t>
      </w:r>
    </w:p>
    <w:p>
      <w:r>
        <w:t xml:space="preserve">Tim on miljonääri &gt;Syyt/mahdollistaa&gt; Tim virnistää Brianille.</w:t>
      </w:r>
    </w:p>
    <w:p>
      <w:r>
        <w:rPr>
          <w:b/>
        </w:rPr>
        <w:t xml:space="preserve">Tulos</w:t>
      </w:r>
    </w:p>
    <w:p>
      <w:r>
        <w:t xml:space="preserve">Timistä tulee miljonääri &gt;Syyt/mahdollistaa&gt; Tim virnistää Brianille.</w:t>
      </w:r>
    </w:p>
    <w:p>
      <w:r>
        <w:rPr>
          <w:b/>
        </w:rPr>
        <w:t xml:space="preserve">Esimerkki 6.5040</w:t>
      </w:r>
    </w:p>
    <w:p>
      <w:r>
        <w:t xml:space="preserve">tarina: Gary törmäsi tulista kastiketta sisältävään purkkiin. Se läikkyi ja liikkui ympäri lattiaa. Äiti haistoi jotain ja tuli ulos. Hän kysyi, kuka sen teki, ja minä olin hiljaa. Veljeni kertoi hänelle, että minä tein sen, ja hän suuttui. valittu lause: Hän kysyi, kuka sen teki, ja minä olin hiljaa.</w:t>
      </w:r>
    </w:p>
    <w:p>
      <w:r>
        <w:rPr>
          <w:b/>
        </w:rPr>
        <w:t xml:space="preserve">Tulos</w:t>
      </w:r>
    </w:p>
    <w:p>
      <w:r>
        <w:t xml:space="preserve">Äitini kysyi, kuka sen teki &gt;Syyt/mahdollistaa&gt; Veljeni kertoi hänelle, että minä tein sen.</w:t>
      </w:r>
    </w:p>
    <w:p>
      <w:r>
        <w:rPr>
          <w:b/>
        </w:rPr>
        <w:t xml:space="preserve">Esimerkki 6.5041</w:t>
      </w:r>
    </w:p>
    <w:p>
      <w:r>
        <w:t xml:space="preserve">tarina: Eräänä päivänä lähdin junamatkalle kaupunkiin. Kun saavuin juna-asemalle, se oli hyvin kiireinen. Kesti kauan löytää paikkani junassa. Kun pääsin junaan, kesti ikuisuuden päästä liikkeelle. Kun juna lähti liikkeelle, matka ei ollutkaan niin paha. valittu lause: Kun saavuin juna-asemalle, se oli hyvin kiireinen.</w:t>
      </w:r>
    </w:p>
    <w:p>
      <w:r>
        <w:rPr>
          <w:b/>
        </w:rPr>
        <w:t xml:space="preserve">Tulos</w:t>
      </w:r>
    </w:p>
    <w:p>
      <w:r>
        <w:t xml:space="preserve">Ilmoittaudun rautatieasemalle &gt;Syyt/mahdollistaa&gt; Nousen junaan.</w:t>
      </w:r>
    </w:p>
    <w:p>
      <w:r>
        <w:rPr>
          <w:b/>
        </w:rPr>
        <w:t xml:space="preserve">Esimerkki 6.5042</w:t>
      </w:r>
    </w:p>
    <w:p>
      <w:r>
        <w:t xml:space="preserve">tarina: Ethanilla oli pitkä työpäivä. Hän nousi autoonsa. Hän ajoi kotiin. Hän soitti musiikkia. Hän pysäköi autotalliinsa. valittu lause: Hän ajoi kotiin.</w:t>
      </w:r>
    </w:p>
    <w:p>
      <w:r>
        <w:rPr>
          <w:b/>
        </w:rPr>
        <w:t xml:space="preserve">Tulos</w:t>
      </w:r>
    </w:p>
    <w:p>
      <w:r>
        <w:t xml:space="preserve">Ethan ajaa kotiin &gt;Syyt/mahdollistavat&gt; Ethan pysäköi parkkipaikalleen.</w:t>
      </w:r>
    </w:p>
    <w:p>
      <w:r>
        <w:rPr>
          <w:b/>
        </w:rPr>
        <w:t xml:space="preserve">Esimerkki 6.5043</w:t>
      </w:r>
    </w:p>
    <w:p>
      <w:r>
        <w:t xml:space="preserve">tarina: Smithin perhe oli aina rakastanut veneilyä. He vuokrasivat säännöllisesti pikaveneet vesillä vietettävää päivää varten. Lopulta he päättivät uskaltaa hankkia oman veneen. Kuukausien säästämisen jälkeen Smithit pystyivät ostamaan veneen. He eivät malttaneet odottaa, että pääsivät viemään sitä ensimmäistä kertaa vesille! valittu lause: Smithin perhe oli aina rakastanut veneilyä.</w:t>
      </w:r>
    </w:p>
    <w:p>
      <w:r>
        <w:rPr>
          <w:b/>
        </w:rPr>
        <w:t xml:space="preserve">Tulos</w:t>
      </w:r>
    </w:p>
    <w:p>
      <w:r>
        <w:t xml:space="preserve">Smithin perhe rakastaa veneilyä &gt;Syyt/Mahdollisuudet&gt; Smithin perhe käy säännöllisesti vesillä.</w:t>
      </w:r>
    </w:p>
    <w:p>
      <w:r>
        <w:rPr>
          <w:b/>
        </w:rPr>
        <w:t xml:space="preserve">Tulos</w:t>
      </w:r>
    </w:p>
    <w:p>
      <w:r>
        <w:t xml:space="preserve">Smithin perhe rakastaa veneilyä &gt;Syyt/Mahdollistaa&gt; Smithin perhe ostaa veneen.</w:t>
      </w:r>
    </w:p>
    <w:p>
      <w:r>
        <w:rPr>
          <w:b/>
        </w:rPr>
        <w:t xml:space="preserve">Esimerkki 6.5044</w:t>
      </w:r>
    </w:p>
    <w:p>
      <w:r>
        <w:t xml:space="preserve">tarina: Sam halusi liittyä kerhoon. Hän liittyisi yhteen koulun jälkeen. Hän ei tiennyt, mihin kerhoon liittyisi. Sitten hän sai idean. Hän perustaisi oman kerhon itselleen. valittu lause: Sam halusi liittyä kerhoon.</w:t>
      </w:r>
    </w:p>
    <w:p>
      <w:r>
        <w:rPr>
          <w:b/>
        </w:rPr>
        <w:t xml:space="preserve">Tulos</w:t>
      </w:r>
    </w:p>
    <w:p>
      <w:r>
        <w:t xml:space="preserve">Sam haluaa liittyä kerhoon &gt;Syyt/Mahdollistaa&gt; Sam liittyy kerhoon.</w:t>
      </w:r>
    </w:p>
    <w:p>
      <w:r>
        <w:rPr>
          <w:b/>
        </w:rPr>
        <w:t xml:space="preserve">Esimerkki 6.5045</w:t>
      </w:r>
    </w:p>
    <w:p>
      <w:r>
        <w:t xml:space="preserve">tarina: Carl oli buffetissa. Mutta hän ei ollut varma, mitä syödä. Hän kokeili niin monta erilaista ruokaa kuin pystyi. Mutta kun hän löysi jotain, josta piti, hän oli liian täynnä syödäkseen enää. Carl toivoi, ettei olisi ollut niin utelias. valittu lause: Hän kokeili niin monta erilaista ruokaa kuin pystyi.</w:t>
      </w:r>
    </w:p>
    <w:p>
      <w:r>
        <w:rPr>
          <w:b/>
        </w:rPr>
        <w:t xml:space="preserve">Tulos</w:t>
      </w:r>
    </w:p>
    <w:p>
      <w:r>
        <w:t xml:space="preserve">Carl syö &gt;Syyt/mahdollistaa&gt; Carl tulee kylläiseksi.</w:t>
      </w:r>
    </w:p>
    <w:p>
      <w:r>
        <w:rPr>
          <w:b/>
        </w:rPr>
        <w:t xml:space="preserve">Esimerkki 6.5046</w:t>
      </w:r>
    </w:p>
    <w:p>
      <w:r>
        <w:t xml:space="preserve">tarina: Kerran keväisenä lauantaiaamuna lähdin pelaamaan golfia kavereiden kanssa. Kun saavuin kentälle, yllätyin nähdessäni siellä ambulanssin. Yksi ystävistäni makasi maassa huopa peitettynä. Ensihoitajat lastasivat ystäväni ambulanssiin ja veivät hänet pois. Kun kävin hänen luonaan sairaalassa, hoitaja sanoi, että hän tulee kuntoon. valittu lause: Kun kävin hänen luonaan sairaalassa, hoitaja sanoi, että hän tulee kuntoon.</w:t>
      </w:r>
    </w:p>
    <w:p>
      <w:r>
        <w:rPr>
          <w:b/>
        </w:rPr>
        <w:t xml:space="preserve">Tulos</w:t>
      </w:r>
    </w:p>
    <w:p>
      <w:r>
        <w:t xml:space="preserve">Vierailen &gt;Syyt/mahdollistavat&gt; Lähden pois</w:t>
      </w:r>
    </w:p>
    <w:p>
      <w:r>
        <w:rPr>
          <w:b/>
        </w:rPr>
        <w:t xml:space="preserve">Tulos</w:t>
      </w:r>
    </w:p>
    <w:p>
      <w:r>
        <w:t xml:space="preserve">Vierailen ystäväni luona sairaalassa &gt;Syyt/mahdollistaa&gt; Puhun sairaanhoitajan kanssa.</w:t>
      </w:r>
    </w:p>
    <w:p>
      <w:r>
        <w:rPr>
          <w:b/>
        </w:rPr>
        <w:t xml:space="preserve">Esimerkki 6.5047</w:t>
      </w:r>
    </w:p>
    <w:p>
      <w:r>
        <w:t xml:space="preserve">tarina: Sam juoksi junaan. Matkalla hän kompastui jalkakäytävään. Hän kaatui ja raapaisi polvensa. Hän nousi nopeasti ylös, mutta ei ehtinyt junaan. Hän joutui odottamaan seuraavaa junaa 30 minuuttia. valittu lause: Hän kaatui ja raapaisi polvensa.</w:t>
      </w:r>
    </w:p>
    <w:p>
      <w:r>
        <w:rPr>
          <w:b/>
        </w:rPr>
        <w:t xml:space="preserve">Tulos</w:t>
      </w:r>
    </w:p>
    <w:p>
      <w:r>
        <w:t xml:space="preserve">Sam kaatuu &gt;Syyt/mahdollistaa&gt; Sam nousee ylös.</w:t>
      </w:r>
    </w:p>
    <w:p>
      <w:r>
        <w:rPr>
          <w:b/>
        </w:rPr>
        <w:t xml:space="preserve">Esimerkki 6.5048</w:t>
      </w:r>
    </w:p>
    <w:p>
      <w:r>
        <w:t xml:space="preserve">tarina: Tammy tarvitsi äitienpäivälahjan äidilleen. Hän odotti viime hetkeen asti. Kaupassa ei ollut enää lahjoja! Tammy piirsi äidilleen kivan kortin. Hänen äitinsä rakasti sitä ja vaali sitä ikuisesti! valittu lause: Tammy tarvitsi äitienpäivälahjan äidilleen.</w:t>
      </w:r>
    </w:p>
    <w:p>
      <w:r>
        <w:rPr>
          <w:b/>
        </w:rPr>
        <w:t xml:space="preserve">Tulos</w:t>
      </w:r>
    </w:p>
    <w:p>
      <w:r>
        <w:t xml:space="preserve">Tammy tarvitsee lahjan &gt;Syyt/mahdollistaa&gt; Tammy tekee lahjan.</w:t>
      </w:r>
    </w:p>
    <w:p>
      <w:r>
        <w:rPr>
          <w:b/>
        </w:rPr>
        <w:t xml:space="preserve">Esimerkki 6.5049</w:t>
      </w:r>
    </w:p>
    <w:p>
      <w:r>
        <w:t xml:space="preserve">tarina: Tyler ajoi nelipyöräisellä moottoripyörällään. Hän oli talonsa takana olevalla polulla. Nelipyörä jäi jumiin mutaan. Tyler käveli takaisin kotiinsa. Hän pyysi isäänsä auttamaan häntä. valittu lause: Hän pyysi isäänsä auttamaan häntä.</w:t>
      </w:r>
    </w:p>
    <w:p>
      <w:r>
        <w:rPr>
          <w:b/>
        </w:rPr>
        <w:t xml:space="preserve">Tulos</w:t>
      </w:r>
    </w:p>
    <w:p>
      <w:r>
        <w:t xml:space="preserve">Tyler pyytää isältään apua &gt;Syyt/Mahdollistaa&gt; Tylerin isä auttaa häntä.</w:t>
      </w:r>
    </w:p>
    <w:p>
      <w:r>
        <w:rPr>
          <w:b/>
        </w:rPr>
        <w:t xml:space="preserve">Esimerkki 6.5050</w:t>
      </w:r>
    </w:p>
    <w:p>
      <w:r>
        <w:t xml:space="preserve">tarina: Jesse piti kirjoittamisesta. Hänen oli kuitenkin vaikea keksiä tarinoita. Hän päätti tehdä viiden lauseen tarinoita. Nyt hänen on paljon helpompi keksiä tarinoita. Hän saa nyt palkkaa niiden kirjoittamisesta. valittu lause: Hänen on nyt paljon helpompi keksiä tarinoita.</w:t>
      </w:r>
    </w:p>
    <w:p>
      <w:r>
        <w:rPr>
          <w:b/>
        </w:rPr>
        <w:t xml:space="preserve">Tulos</w:t>
      </w:r>
    </w:p>
    <w:p>
      <w:r>
        <w:t xml:space="preserve">Jessen on helpompi keksiä tarinoita &gt;Syyt/mahdollistavat&gt; Jesselle maksetaan tarinoiden keksimisestä.</w:t>
      </w:r>
    </w:p>
    <w:p>
      <w:r>
        <w:rPr>
          <w:b/>
        </w:rPr>
        <w:t xml:space="preserve">Esimerkki 6.5051</w:t>
      </w:r>
    </w:p>
    <w:p>
      <w:r>
        <w:t xml:space="preserve">tarina: Tänään oli ensimmäinen päivä kuvataidetunneilla. Olin hyvin innoissani tavatessani uuden opettajani. Kun pääsin tunnille, opettaja oli hyvin mukava. Me maalasimme, eikä meillä ollut kotitehtäviä. Pidän todella uudesta kuvataideluokan opettajastani. valittu lause: Olin hyvin innoissani tavatessani uuden opettajani.</w:t>
      </w:r>
    </w:p>
    <w:p>
      <w:r>
        <w:rPr>
          <w:b/>
        </w:rPr>
        <w:t xml:space="preserve">Tulos</w:t>
      </w:r>
    </w:p>
    <w:p>
      <w:r>
        <w:t xml:space="preserve">Olen innoissani tavatessani opettajani &gt;Syyt/mahdollistavat&gt; Tapaan opettajani.</w:t>
      </w:r>
    </w:p>
    <w:p>
      <w:r>
        <w:rPr>
          <w:b/>
        </w:rPr>
        <w:t xml:space="preserve">Esimerkki 6.5052</w:t>
      </w:r>
    </w:p>
    <w:p>
      <w:r>
        <w:t xml:space="preserve">tarina: Michael oli viisitoistavuotias poika, jolla oli suuri mielikuvitus. Hän laittoi mielensä aina töihin luodakseen uusia tarinoita kerrottavaksi. Hän haaveili aina kolmikerroksisen puumajan rakentamisesta. Michael pani kaikki ajatuksensa paperille rakentaakseen sen. Michael rakensi lopulta unelmiensa puumajan. valittu lause: Michael oli viisitoistavuotias poika, jolla oli suuri mielikuvitus.</w:t>
      </w:r>
    </w:p>
    <w:p>
      <w:r>
        <w:rPr>
          <w:b/>
        </w:rPr>
        <w:t xml:space="preserve">Tulos</w:t>
      </w:r>
    </w:p>
    <w:p>
      <w:r>
        <w:t xml:space="preserve">Mikaelilla on suuri mielikuvitus &gt;Syyt/mahdollistavat&gt; Mikael luo tarinoita.</w:t>
      </w:r>
    </w:p>
    <w:p>
      <w:r>
        <w:rPr>
          <w:b/>
        </w:rPr>
        <w:t xml:space="preserve">Esimerkki 6.5053</w:t>
      </w:r>
    </w:p>
    <w:p>
      <w:r>
        <w:t xml:space="preserve">tarina: Koirani vuodattaa paljon. Koirankarvoja tuntuu olevan kaikkialla. Kun yritän harjata sitä, se yrittää syödä harjatut karvat. Joten eilen illalla yritin, kun se nukkui. Se toimi, ja luulen, että voin askarrella toisen koiran karvojen kanssa. valittu lause: Koirani karvaa paljon.</w:t>
      </w:r>
    </w:p>
    <w:p>
      <w:r>
        <w:rPr>
          <w:b/>
        </w:rPr>
        <w:t xml:space="preserve">Tulos</w:t>
      </w:r>
    </w:p>
    <w:p>
      <w:r>
        <w:t xml:space="preserve">Koirani karvaa paljon &gt; Syyt/Mahdolliset syyt&gt; Koirankarvoja on kaikkialla.</w:t>
      </w:r>
    </w:p>
    <w:p>
      <w:r>
        <w:rPr>
          <w:b/>
        </w:rPr>
        <w:t xml:space="preserve">Tulos</w:t>
      </w:r>
    </w:p>
    <w:p>
      <w:r>
        <w:t xml:space="preserve">Koirani vuodattaa &gt;Syyt/Mahdollistaa&gt; Koirankarvoja on kaikkialla</w:t>
      </w:r>
    </w:p>
    <w:p>
      <w:r>
        <w:rPr>
          <w:b/>
        </w:rPr>
        <w:t xml:space="preserve">Esimerkki 6.5054</w:t>
      </w:r>
    </w:p>
    <w:p>
      <w:r>
        <w:t xml:space="preserve">tarina: Sarah ei nukkunut hyvin. Hän tunsi itsensä väsyneeksi ja poissa tolaltaan. Hän päätti ottaa pienet päiväunet. Hän asetti puhelimensa herätyksen 15 minuutin ajaksi. Hän heräsi ja tunsi olonsa paljon paremmaksi. valittu lause: Hän tunsi itsensä väsyneeksi ja poissa tolaltaan.</w:t>
      </w:r>
    </w:p>
    <w:p>
      <w:r>
        <w:rPr>
          <w:b/>
        </w:rPr>
        <w:t xml:space="preserve">Tulos</w:t>
      </w:r>
    </w:p>
    <w:p>
      <w:r>
        <w:t xml:space="preserve">Sarah tuntee itsensä väsyneeksi &gt;Syyt/Mahdollistaa&gt; Sarah ottaa päiväunet.</w:t>
      </w:r>
    </w:p>
    <w:p>
      <w:r>
        <w:rPr>
          <w:b/>
        </w:rPr>
        <w:t xml:space="preserve">Esimerkki 6.5055</w:t>
      </w:r>
    </w:p>
    <w:p>
      <w:r>
        <w:t xml:space="preserve">tarina: Al aivasteli toimistossaan eräänä aamuna melko äänekkäästi. Lyhyen tauon jälkeen hän kuuli kovemman aivastuksen muualta toimistosta. Al otti tämän haasteena ja aivasteli vielä kovempaa. Tämä jatkui edestakaisin jonkin aikaa. Alin työtoverit huusivat Alille ja toiselle miehelle, että he lopettaisivat sen. valittu lause: Al aivasteli toimistossaan eräänä aamuna melko äänekkäästi.</w:t>
      </w:r>
    </w:p>
    <w:p>
      <w:r>
        <w:rPr>
          <w:b/>
        </w:rPr>
        <w:t xml:space="preserve">Tulos</w:t>
      </w:r>
    </w:p>
    <w:p>
      <w:r>
        <w:t xml:space="preserve">Al aivastelee &gt;Syyt/mahdollistaa&gt; Al pyyhkii nenänsä.</w:t>
      </w:r>
    </w:p>
    <w:p>
      <w:r>
        <w:rPr>
          <w:b/>
        </w:rPr>
        <w:t xml:space="preserve">Esimerkki 6.5056</w:t>
      </w:r>
    </w:p>
    <w:p>
      <w:r>
        <w:t xml:space="preserve">tarina: Tay ja hänen ystävänsä ajoivat kilpaa pyörillä. Tay tiesi, että hän voisi voittaa kilpailun. Hän oli kaukana muita edellä! Mutta sitten hän putosi pyörältään. Tay hävisi kisan sittenkin. valittu lause: Hän oli kaukana muita edellä!</w:t>
      </w:r>
    </w:p>
    <w:p>
      <w:r>
        <w:rPr>
          <w:b/>
        </w:rPr>
        <w:t xml:space="preserve">Tulos</w:t>
      </w:r>
    </w:p>
    <w:p>
      <w:r>
        <w:t xml:space="preserve">Tay oli kilpailussa kaukana muita edellä &gt;Syyt/Tekijät&gt; Tay putosi pyörältään. </w:t>
      </w:r>
    </w:p>
    <w:p>
      <w:r>
        <w:rPr>
          <w:b/>
        </w:rPr>
        <w:t xml:space="preserve">Esimerkki 6.5057</w:t>
      </w:r>
    </w:p>
    <w:p>
      <w:r>
        <w:t xml:space="preserve">tarina: Addie oli eläintarhassa perheensä kanssa. He katselivat kirahveja, kun yksi kirahvi tuli aidan viereen. Addie nosti pitkää ruohoa syöttääkseen kirahvia. Hän järkyttyi sen pitkästä violetista kielestä. Se kietoi sen ruohon ympärille ja otti sen hänen kädestään. valittu lause: He katselivat kirahveja, kun yksi tuli aidan luo.</w:t>
      </w:r>
    </w:p>
    <w:p>
      <w:r>
        <w:rPr>
          <w:b/>
        </w:rPr>
        <w:t xml:space="preserve">Tulos</w:t>
      </w:r>
    </w:p>
    <w:p>
      <w:r>
        <w:t xml:space="preserve">Addie katselee kirahveja &gt;Syyt/mahdollistaa&gt; Addie pitää hauskaa.</w:t>
      </w:r>
    </w:p>
    <w:p>
      <w:r>
        <w:rPr>
          <w:b/>
        </w:rPr>
        <w:t xml:space="preserve">Esimerkki 6.5058</w:t>
      </w:r>
    </w:p>
    <w:p>
      <w:r>
        <w:t xml:space="preserve">tarina: Menin erääseen kaupunkiin. Luulin löytäneeni hyvän parkkipaikan skootterilleni. En halunnut joutua maksamaan paikasta. Se oli jalkakäytävällä linja-autoaseman vieressä. Minulle sanottiin, etten voi pysäköidä sinne. valittu lause: Se oli jalkakäytävällä linja-autoaseman vieressä.</w:t>
      </w:r>
    </w:p>
    <w:p>
      <w:r>
        <w:rPr>
          <w:b/>
        </w:rPr>
        <w:t xml:space="preserve">Tulos</w:t>
      </w:r>
    </w:p>
    <w:p>
      <w:r>
        <w:t xml:space="preserve">Minulla on skootterini jalkakäytävällä linja-autoaseman vieressä &gt;Syyt/edellytykset&gt; Minulle sanotaan, etten voi pysäköidä sinne.</w:t>
      </w:r>
    </w:p>
    <w:p>
      <w:r>
        <w:rPr>
          <w:b/>
        </w:rPr>
        <w:t xml:space="preserve">Esimerkki 6.5059</w:t>
      </w:r>
    </w:p>
    <w:p>
      <w:r>
        <w:t xml:space="preserve">tarina: Joka päivä menen kouluun. Odotan bussia kotini edessä ystävieni kanssa. Kun se saapuu, kiipeän bussiin ja valitsen lempipaikkani. Puhun ystävilleni, kun bussi ajaa kouluun. Kymmenen minuuttia myöhemmin olemme koululla! valittu lause: Puhun ystävilleni, kun bussi ajaa kouluun.</w:t>
      </w:r>
    </w:p>
    <w:p>
      <w:r>
        <w:rPr>
          <w:b/>
        </w:rPr>
        <w:t xml:space="preserve">Tulos</w:t>
      </w:r>
    </w:p>
    <w:p>
      <w:r>
        <w:t xml:space="preserve">Juttelen kavereideni kanssa, kun bussi ajaa kouluun &gt;Syyt/Mahdollistaa&gt; Bussi saapuu kouluun. </w:t>
      </w:r>
    </w:p>
    <w:p>
      <w:r>
        <w:rPr>
          <w:b/>
        </w:rPr>
        <w:t xml:space="preserve">Esimerkki 6.5060</w:t>
      </w:r>
    </w:p>
    <w:p>
      <w:r>
        <w:t xml:space="preserve">tarina: Kävelin tyhjän kadun läpi matkalla kotiin. Tunsin, että jokin kosketti olkapäätäni, ikään kuin kiinnittää huomioni. Käännyin ympäri, mutta siellä ei ollut ketään. Näin oksan maassa vieressäni. Ajattelin, että se oli oksa, jonka tunsin. valittu lause: Tunsin Jonkin koskettavan olkapäätäni ikään kuin saadakseen huomioni.</w:t>
      </w:r>
    </w:p>
    <w:p>
      <w:r>
        <w:rPr>
          <w:b/>
        </w:rPr>
        <w:t xml:space="preserve">Tulos</w:t>
      </w:r>
    </w:p>
    <w:p>
      <w:r>
        <w:t xml:space="preserve">Tunnen, että jokin koskettaa olkapäätäni &gt;Syyt/mahdollistaa&gt; Käännyn ympäri.</w:t>
      </w:r>
    </w:p>
    <w:p>
      <w:r>
        <w:rPr>
          <w:b/>
        </w:rPr>
        <w:t xml:space="preserve">Esimerkki 6.5061</w:t>
      </w:r>
    </w:p>
    <w:p>
      <w:r>
        <w:t xml:space="preserve">tarina: Bob halusi oppia soittamaan rumpuja. Hän päätti palkata opettajan. Opettaja opetti Bobia erinomaisesti. Lopulta Bob päätti ryhtyä ammattimuusikoksi. Hän perusti bändin ja teki itselleen mainetta. valittu lause: Hän päätti palkata opettajan.</w:t>
      </w:r>
    </w:p>
    <w:p>
      <w:r>
        <w:rPr>
          <w:b/>
        </w:rPr>
        <w:t xml:space="preserve">Tulos</w:t>
      </w:r>
    </w:p>
    <w:p>
      <w:r>
        <w:t xml:space="preserve">Bob palkkasi opettajan &gt;Syyt/Mahdollistaa&gt; Opettaja opetti Bobia erinomaisesti soittamaan rumpuja. </w:t>
      </w:r>
    </w:p>
    <w:p>
      <w:r>
        <w:rPr>
          <w:b/>
        </w:rPr>
        <w:t xml:space="preserve">Esimerkki 6.5062</w:t>
      </w:r>
    </w:p>
    <w:p>
      <w:r>
        <w:t xml:space="preserve">tarina: Natalia-serkkuni rakastaa novellien kirjoittamista. Hän on seitsemänvuotias ja melko mielikuvituksellinen. Hän kirjoitti novellin nimeltä Alien. Myymme sitä AMAZONissa. Natalian kirjaa on myyty yli tuhat kappaletta. valittu lause: Serkkuni Natalia rakastaa novellien kirjoittamista.</w:t>
      </w:r>
    </w:p>
    <w:p>
      <w:r>
        <w:rPr>
          <w:b/>
        </w:rPr>
        <w:t xml:space="preserve">Tulos</w:t>
      </w:r>
    </w:p>
    <w:p>
      <w:r>
        <w:t xml:space="preserve">Natalia rakastaa kirjoittamista &gt;Syyt/mahdollistaa&gt; Natalia kirjoittaa</w:t>
      </w:r>
    </w:p>
    <w:p>
      <w:r>
        <w:rPr>
          <w:b/>
        </w:rPr>
        <w:t xml:space="preserve">Tulos</w:t>
      </w:r>
    </w:p>
    <w:p>
      <w:r>
        <w:t xml:space="preserve">Natalia rakastaa novellien kirjoittamista &gt;Syyt/Mahdollisuudet&gt; Natalia kirjoitti novellin</w:t>
      </w:r>
    </w:p>
    <w:p>
      <w:r>
        <w:rPr>
          <w:b/>
        </w:rPr>
        <w:t xml:space="preserve">Esimerkki 6.5063</w:t>
      </w:r>
    </w:p>
    <w:p>
      <w:r>
        <w:t xml:space="preserve">tarina: Bo rakastaa autokyytejä. Bo tekee mitä tahansa päästäkseen ajelulle. Eräänä päivänä Bo karkasi talosta. Hän ei halunnut palata taloon. Avasimme auton oven, ja Bo juoksi nopeasti takaisin ja hyppäsi autoon. valittu lause: Bo karkasi eräänä päivänä talosta.</w:t>
      </w:r>
    </w:p>
    <w:p>
      <w:r>
        <w:rPr>
          <w:b/>
        </w:rPr>
        <w:t xml:space="preserve">Tulos</w:t>
      </w:r>
    </w:p>
    <w:p>
      <w:r>
        <w:t xml:space="preserve">Bo pakenee talosta &gt;Syyt/mahdollistaa&gt; Bo kieltäytyy tulemasta takaisin taloon.</w:t>
      </w:r>
    </w:p>
    <w:p>
      <w:r>
        <w:rPr>
          <w:b/>
        </w:rPr>
        <w:t xml:space="preserve">Esimerkki 6.5064</w:t>
      </w:r>
    </w:p>
    <w:p>
      <w:r>
        <w:t xml:space="preserve">tarina: Uusi opettaja aloitti päivän. Hän pyysi oppilaita istumaan. He eivät istuneet. Hän ei tiennyt, mitä tehdä. Hän pyysi rehtoria auttamaan. valittu lause: Hän ei tiennyt, mitä tehdä.</w:t>
      </w:r>
    </w:p>
    <w:p>
      <w:r>
        <w:rPr>
          <w:b/>
        </w:rPr>
        <w:t xml:space="preserve">Tulos</w:t>
      </w:r>
    </w:p>
    <w:p>
      <w:r>
        <w:t xml:space="preserve">he eivät istuneet &gt;Syyt/Mahdollistavat&gt; hän ei tiennyt mitä tehdä</w:t>
      </w:r>
    </w:p>
    <w:p>
      <w:r>
        <w:rPr>
          <w:b/>
        </w:rPr>
        <w:t xml:space="preserve">Tulos</w:t>
      </w:r>
    </w:p>
    <w:p>
      <w:r>
        <w:t xml:space="preserve">Opettaja ei tiedä, mitä tehdä &gt;Syyt/mahdollistavat&gt; Opettaja pyytää rehtorin apua.</w:t>
      </w:r>
    </w:p>
    <w:p>
      <w:r>
        <w:rPr>
          <w:b/>
        </w:rPr>
        <w:t xml:space="preserve">Esimerkki 6.5065</w:t>
      </w:r>
    </w:p>
    <w:p>
      <w:r>
        <w:t xml:space="preserve">tarina: Pietari juoksi kadulla. Hänen ystävänsä jahtasivat häntä. Pietari löysi hyvän piilopaikan. Hän odotti, näkisivätkö he hänet. Pietarin ystävät juoksivat hänen ohitseen! valittu lause: Peter löysi hyvän paikan piiloutua.</w:t>
      </w:r>
    </w:p>
    <w:p>
      <w:r>
        <w:rPr>
          <w:b/>
        </w:rPr>
        <w:t xml:space="preserve">Tulos</w:t>
      </w:r>
    </w:p>
    <w:p>
      <w:r>
        <w:t xml:space="preserve">Pietari löytää piilopaikan &gt;Syyt/mahdollistaa&gt; Pietari piiloutuu.</w:t>
      </w:r>
    </w:p>
    <w:p>
      <w:r>
        <w:rPr>
          <w:b/>
        </w:rPr>
        <w:t xml:space="preserve">Tulos</w:t>
      </w:r>
    </w:p>
    <w:p>
      <w:r>
        <w:t xml:space="preserve">Pietari piiloutuu ystäviltään &gt;Syyt/Mahdollistaa&gt; He eivät näe häntä.</w:t>
      </w:r>
    </w:p>
    <w:p>
      <w:r>
        <w:rPr>
          <w:b/>
        </w:rPr>
        <w:t xml:space="preserve">Esimerkki 6.5066</w:t>
      </w:r>
    </w:p>
    <w:p>
      <w:r>
        <w:t xml:space="preserve">tarina: Sam ajoi pyörällä. Hän ajoi todella lujaa jalkakäytävää pitkin. Koira hyppäsi hänen eteensä. Sam kaatui ohjaustangon yli. Sam mursi ranteensa. valittu lause: Sam mursi ranteensa.</w:t>
      </w:r>
    </w:p>
    <w:p>
      <w:r>
        <w:rPr>
          <w:b/>
        </w:rPr>
        <w:t xml:space="preserve">Tulos</w:t>
      </w:r>
    </w:p>
    <w:p>
      <w:r>
        <w:t xml:space="preserve">Sam murtaa ranteensa &gt;Syyt/mahdollistaa&gt; Sam toipuu.</w:t>
      </w:r>
    </w:p>
    <w:p>
      <w:r>
        <w:rPr>
          <w:b/>
        </w:rPr>
        <w:t xml:space="preserve">Esimerkki 6.5067</w:t>
      </w:r>
    </w:p>
    <w:p>
      <w:r>
        <w:t xml:space="preserve">tarina: Johnilla oli päänsärky. Hän pelkäsi, että se oli flunssan alku. Hän otti päänsärkylääkettä ja meni nukkumaan. Kun hän heräsi, päänsärky oli parantunut. Hän oli niin iloinen, ettei hänellä ollut flunssaa. valittu lause: Hän otti päänsärkylääkettä ja meni nukkumaan.</w:t>
      </w:r>
    </w:p>
    <w:p>
      <w:r>
        <w:rPr>
          <w:b/>
        </w:rPr>
        <w:t xml:space="preserve">Tulos</w:t>
      </w:r>
    </w:p>
    <w:p>
      <w:r>
        <w:t xml:space="preserve">John menee nukkumaan &gt;Syyt/mahdollistaa&gt; John herää.</w:t>
      </w:r>
    </w:p>
    <w:p>
      <w:r>
        <w:rPr>
          <w:b/>
        </w:rPr>
        <w:t xml:space="preserve">Tulos</w:t>
      </w:r>
    </w:p>
    <w:p>
      <w:r>
        <w:t xml:space="preserve">John ottaa lääkettä &gt;Syyt/Mahdollistaa&gt; John voi paremmin.</w:t>
      </w:r>
    </w:p>
    <w:p>
      <w:r>
        <w:rPr>
          <w:b/>
        </w:rPr>
        <w:t xml:space="preserve">Esimerkki 6.5068</w:t>
      </w:r>
    </w:p>
    <w:p>
      <w:r>
        <w:t xml:space="preserve">tarina: Chris huomasi linnunpesän maassa pihlajan edessä. Hän katsoi siihen ja näki kolme munaa. Ympärillä lenteli huolestunut lintuemo. Chris laittoi pesän nopeasti puuhun ja käveli pois. Hän näki emolinnun istuvan pesässä muutamaa minuuttia myöhemmin. valittu lause: Hän katsoi siihen ja näki kolme munaa.</w:t>
      </w:r>
    </w:p>
    <w:p>
      <w:r>
        <w:rPr>
          <w:b/>
        </w:rPr>
        <w:t xml:space="preserve">Tulos</w:t>
      </w:r>
    </w:p>
    <w:p>
      <w:r>
        <w:t xml:space="preserve">Munat ovat pesässä &gt;Syyt/mahdollistavat&gt; Emolintu lentää pesän ympärillä.</w:t>
      </w:r>
    </w:p>
    <w:p>
      <w:r>
        <w:rPr>
          <w:b/>
        </w:rPr>
        <w:t xml:space="preserve">Esimerkki 6.5069</w:t>
      </w:r>
    </w:p>
    <w:p>
      <w:r>
        <w:t xml:space="preserve">tarina: Karen oli kahden lapsen äiti. Hän rakasti lapsiaan. Karen vei heidät Disneylandiin. He olivat kaikki niin innoissaan. He menivät Disneylandiin ja ajelivat kaikilla laitteilla. valittu lause: Hän rakasti lapsiaan.</w:t>
      </w:r>
    </w:p>
    <w:p>
      <w:r>
        <w:rPr>
          <w:b/>
        </w:rPr>
        <w:t xml:space="preserve">Tulos</w:t>
      </w:r>
    </w:p>
    <w:p>
      <w:r>
        <w:t xml:space="preserve">Karen rakastaa lapsiaan &gt;Syyt/Mahdollistaa&gt; Karen vie lapsensa Disneylandiin.</w:t>
      </w:r>
    </w:p>
    <w:p>
      <w:r>
        <w:rPr>
          <w:b/>
        </w:rPr>
        <w:t xml:space="preserve">Esimerkki 6.5070</w:t>
      </w:r>
    </w:p>
    <w:p>
      <w:r>
        <w:t xml:space="preserve">tarina: Ajoin ruokakauppaan. Kävelin sisään ja otin ostoskärryt. Aloin etsiä asioita listaltani. Yhtäkkiä tunsin itseni pahoinvoivaksi. Laitoin ruokatavarat takaisin ja menin kotiin. valittu lause: Yhtäkkiä tunsin itseni hyvin pahoinvoivaksi.</w:t>
      </w:r>
    </w:p>
    <w:p>
      <w:r>
        <w:rPr>
          <w:b/>
        </w:rPr>
        <w:t xml:space="preserve">Tulos</w:t>
      </w:r>
    </w:p>
    <w:p>
      <w:r>
        <w:t xml:space="preserve">Yhtäkkiä tunnen itseni pahoinvoivaksi &gt;Syyt/Mahdollistaa&gt; Laitan ruokaostokset takaisin ja menen kotiin.</w:t>
      </w:r>
    </w:p>
    <w:p>
      <w:r>
        <w:rPr>
          <w:b/>
        </w:rPr>
        <w:t xml:space="preserve">Esimerkki 6.5071</w:t>
      </w:r>
    </w:p>
    <w:p>
      <w:r>
        <w:t xml:space="preserve">tarina: Ted oli rakentamassa sänkyä. Se oli vaikeaa. Hän päätti olla lukematta ohjeita. Tunnin kuluttua hän oli tuskin tehnyt mitään. Sitten hän luki ohjeet ja loppu oli helppoa. valittu lause: Ted oli rakentamassa sänkyä.</w:t>
      </w:r>
    </w:p>
    <w:p>
      <w:r>
        <w:rPr>
          <w:b/>
        </w:rPr>
        <w:t xml:space="preserve">Tulos</w:t>
      </w:r>
    </w:p>
    <w:p>
      <w:r>
        <w:t xml:space="preserve">Ted rakentaa sänkyä &gt;Syyt/Mahdollistaa&gt; Ted päättää olla lukematta käyttöohjeita.</w:t>
      </w:r>
    </w:p>
    <w:p>
      <w:r>
        <w:rPr>
          <w:b/>
        </w:rPr>
        <w:t xml:space="preserve">Esimerkki 6.5072</w:t>
      </w:r>
    </w:p>
    <w:p>
      <w:r>
        <w:t xml:space="preserve">tarina: Kissa on aina nälkäinen ja kerjää ruokaa. Eräänä päivänä se hyppäsi päälleni, kun olin nukkumassa. Se tahrasi märän nenänsä minun nenääni. Kun avasin silmäni, se alkoi kehrätä. Menin ja täytin sen ruokakupin. valittu lause: Se tahrasi märän nenänsä minun nenääni.</w:t>
      </w:r>
    </w:p>
    <w:p>
      <w:r>
        <w:rPr>
          <w:b/>
        </w:rPr>
        <w:t xml:space="preserve">Tulos</w:t>
      </w:r>
    </w:p>
    <w:p>
      <w:r>
        <w:t xml:space="preserve">Kissa tahrasi nenäni &gt;Syyt/mahdollistaa&gt; Herään.</w:t>
      </w:r>
    </w:p>
    <w:p>
      <w:r>
        <w:rPr>
          <w:b/>
        </w:rPr>
        <w:t xml:space="preserve">Esimerkki 6.5073</w:t>
      </w:r>
    </w:p>
    <w:p>
      <w:r>
        <w:t xml:space="preserve">tarina: Tänään oli se päivä, jolloin roskakuski tulee. Laitoin purkkini ulos ja huomasin tuulen voimistuvan. Laitoin suuren kiven roskiksen päälle. Kivi ei pysynyt paikallaan. Roskani lensi kadulle ja aiheutti suuren sotkun. valittu lause: Kivi ei pysynyt paikallaan.</w:t>
      </w:r>
    </w:p>
    <w:p>
      <w:r>
        <w:rPr>
          <w:b/>
        </w:rPr>
        <w:t xml:space="preserve">Tulos</w:t>
      </w:r>
    </w:p>
    <w:p>
      <w:r>
        <w:t xml:space="preserve">Kivi ei pysynyt paikoillaan &gt;Syyt/Mahdolliset syyt&gt; Roskat lensivät kadulle.</w:t>
      </w:r>
    </w:p>
    <w:p>
      <w:r>
        <w:rPr>
          <w:b/>
        </w:rPr>
        <w:t xml:space="preserve">Esimerkki 6.5074</w:t>
      </w:r>
    </w:p>
    <w:p>
      <w:r>
        <w:t xml:space="preserve">tarina: Kate oli janoinen. Hän etsi jääkaapistaan juomia. Hän oli kyllästynyt mehuun ja limsaan. Sitten hän keksi maukkaamman juoman. Hän sai vettä hanasta, ja hän rakasti sitä! valittu lause: Hän oli kyllästynyt mehuun ja limsaan.</w:t>
      </w:r>
    </w:p>
    <w:p>
      <w:r>
        <w:rPr>
          <w:b/>
        </w:rPr>
        <w:t xml:space="preserve">Tulos</w:t>
      </w:r>
    </w:p>
    <w:p>
      <w:r>
        <w:t xml:space="preserve">Kate oli janoinen &gt;Syyt/Mahdolliset&gt; Hän oli niin kyllästynyt mehuihin ja juomiin.</w:t>
      </w:r>
    </w:p>
    <w:p>
      <w:r>
        <w:rPr>
          <w:b/>
        </w:rPr>
        <w:t xml:space="preserve">Esimerkki 6.5075</w:t>
      </w:r>
    </w:p>
    <w:p>
      <w:r>
        <w:t xml:space="preserve">tarina: Sallylla oli syntymäpäivä tulossa. Hän oli innoissaan juhlista ja lahjoista. Kun hän saapui juhliinsa, siellä oli pöytä täynnä lahjoja. Hän ei malttanut odottaa, että saisi avata suurimman lahjan. Se oli mitä täydellisin käsilaukku, ja hän oli niin onnellinen. valittu lause: Hän ei malttanut odottaa, että saisi avata suurimman.</w:t>
      </w:r>
    </w:p>
    <w:p>
      <w:r>
        <w:rPr>
          <w:b/>
        </w:rPr>
        <w:t xml:space="preserve">Tulos</w:t>
      </w:r>
    </w:p>
    <w:p>
      <w:r>
        <w:t xml:space="preserve">Sally menee juhliin &gt;Syyt/mahdollistaa&gt; Sally saa lahjoja.</w:t>
      </w:r>
    </w:p>
    <w:p>
      <w:r>
        <w:rPr>
          <w:b/>
        </w:rPr>
        <w:t xml:space="preserve">Esimerkki 6.5076</w:t>
      </w:r>
    </w:p>
    <w:p>
      <w:r>
        <w:t xml:space="preserve">tarina: Pyysin miestäni lähtemään ulos kanssani. Etsimme netistä jotain tekemistä. Löysimme uuden snocone-liikkeen. Herätimme poikamme ja menimme hakemaan lumikaramelleja. Tötteröt olivat herkullisia ja pehmeitä kuin voi. valittu lause: Löysimme uuden snocone-kaupan.</w:t>
      </w:r>
    </w:p>
    <w:p>
      <w:r>
        <w:rPr>
          <w:b/>
        </w:rPr>
        <w:t xml:space="preserve">Tulos</w:t>
      </w:r>
    </w:p>
    <w:p>
      <w:r>
        <w:t xml:space="preserve">Löydämme uuden snocone-kaupan &gt;Syyt/mahdollistaa&gt; Menemme hakemaan snoconeja.</w:t>
      </w:r>
    </w:p>
    <w:p>
      <w:r>
        <w:rPr>
          <w:b/>
        </w:rPr>
        <w:t xml:space="preserve">Esimerkki 6.5077</w:t>
      </w:r>
    </w:p>
    <w:p>
      <w:r>
        <w:t xml:space="preserve">tarina: Sally on kokenut nosturinkuljettaja. Eräänä päivänä hän poimi nosturiinsa liikaa likaa. Lika putosi rakennushankkeelle. Sallyn oli autettava siivoamaan sotku pois. Sen jälkeen rakennushanke oli valmis. valittu lause: Eräänä työpäivänä hän poimi nosturiinsa liikaa likaa.</w:t>
      </w:r>
    </w:p>
    <w:p>
      <w:r>
        <w:rPr>
          <w:b/>
        </w:rPr>
        <w:t xml:space="preserve">Tulos</w:t>
      </w:r>
    </w:p>
    <w:p>
      <w:r>
        <w:t xml:space="preserve">Sally on töissä &gt;Syyt/Mahdollistaa&gt; Sally lopettaa työnsä.</w:t>
      </w:r>
    </w:p>
    <w:p>
      <w:r>
        <w:rPr>
          <w:b/>
        </w:rPr>
        <w:t xml:space="preserve">Esimerkki 6.5078</w:t>
      </w:r>
    </w:p>
    <w:p>
      <w:r>
        <w:t xml:space="preserve">tarina: Samilla on kissa, jota hän rakastaa yli kaiken. Hän lähtee lomalle ja joutuu jättämään kissansa taakseen. Hän hankkii kissanhoitajaa vahtimaan kissaansa. Kun Sam palaa lomalta, hänen kissansa on kadonnut. Samin kissa varastettiin! valittu lause: Samilla on kissa, jota hän rakastaa yli kaiken.</w:t>
      </w:r>
    </w:p>
    <w:p>
      <w:r>
        <w:rPr>
          <w:b/>
        </w:rPr>
        <w:t xml:space="preserve">Tulos</w:t>
      </w:r>
    </w:p>
    <w:p>
      <w:r>
        <w:t xml:space="preserve">Samilla on kissa &gt;Syyt/Mahdollistaa&gt; Sam ruokkii kissaansa.</w:t>
      </w:r>
    </w:p>
    <w:p>
      <w:r>
        <w:rPr>
          <w:b/>
        </w:rPr>
        <w:t xml:space="preserve">Esimerkki 6.5079</w:t>
      </w:r>
    </w:p>
    <w:p>
      <w:r>
        <w:t xml:space="preserve">tarina: Roxyn koti on täynnä sotkua. Asiat ovat menossa niin huonoon kuntoon, että hän ei näe enää edes sohvaa. Hän tietää, että hänen on tehtävä jotain sotkulleen. Niinpä hän tekee suunnitelman, jonka mukaan hän hankkiutuu eroon 2 000 tavarasta joka päivä viikon ajan. Viikkoa myöhemmin Roxyn talo on paljon siistimpi. valittu lause: Roxyn koti on täynnä sotkua.</w:t>
      </w:r>
    </w:p>
    <w:p>
      <w:r>
        <w:rPr>
          <w:b/>
        </w:rPr>
        <w:t xml:space="preserve">Tulos</w:t>
      </w:r>
    </w:p>
    <w:p>
      <w:r>
        <w:t xml:space="preserve">Hänen kotinsa on täynnä sotkua &gt;Syyt/mahdollistaa&gt; Hän hankkiutuu eroon sotkusta.</w:t>
      </w:r>
    </w:p>
    <w:p>
      <w:r>
        <w:rPr>
          <w:b/>
        </w:rPr>
        <w:t xml:space="preserve">Esimerkki 6.5080</w:t>
      </w:r>
    </w:p>
    <w:p>
      <w:r>
        <w:t xml:space="preserve">tarina: Janet meni syömään ystäviensä kanssa. Katsottuaan ruokalistaa hän tilasi klubivoileivän. Kun se saapui pöytään, se oli valtava! Hän söi, kunnes ei enää jaksanut syödä, mutta sitä oli vielä jäljellä. Hänen oli pakko hakea mukaan otettava laatikko. valittu lause: Hän söi, kunnes ei voinut enää syödä, mutta sitä oli vielä jäljellä.</w:t>
      </w:r>
    </w:p>
    <w:p>
      <w:r>
        <w:rPr>
          <w:b/>
        </w:rPr>
        <w:t xml:space="preserve">Tulos</w:t>
      </w:r>
    </w:p>
    <w:p>
      <w:r>
        <w:t xml:space="preserve">Janet syö, kunnes hän ei voi syödä enempää syömättä voileipää loppuun &gt;Syyt/mahdollistaa&gt; Janet saa to-go -laatikon.</w:t>
      </w:r>
    </w:p>
    <w:p>
      <w:r>
        <w:rPr>
          <w:b/>
        </w:rPr>
        <w:t xml:space="preserve">Esimerkki 6.5081</w:t>
      </w:r>
    </w:p>
    <w:p>
      <w:r>
        <w:t xml:space="preserve">tarina: Kun ruokin kissani tänä aamuna, huomasin, että kissanruoka oli loppu. Päätin ajaa kauppaan ostamaan kissalleni ruokaa. Kun saavuin kauppaan, menin kissanruokien käytävälle. Löysin kissan pitämän merkin ja ostin viisi purkkia. Ajoin kissanruoka mukanani kotiin ja laitoin sen pois. valittu lause: Löysin sen pitämän merkin ja ostin viisi tölkkiä.</w:t>
      </w:r>
    </w:p>
    <w:p>
      <w:r>
        <w:rPr>
          <w:b/>
        </w:rPr>
        <w:t xml:space="preserve">Tulos</w:t>
      </w:r>
    </w:p>
    <w:p>
      <w:r>
        <w:t xml:space="preserve">Ostan 5 tölkkiä &gt;Syyt/mahdollistaa&gt; Ajan kotiin kissanruoan kanssa.</w:t>
      </w:r>
    </w:p>
    <w:p>
      <w:r>
        <w:rPr>
          <w:b/>
        </w:rPr>
        <w:t xml:space="preserve">Esimerkki 6.5082</w:t>
      </w:r>
    </w:p>
    <w:p>
      <w:r>
        <w:t xml:space="preserve">tarina: Fred halusi viedä Sallyn hauskoille treffeille. Hän päätti viedä heidät luistelemaan. Fredillä ja Sallylla oli hauskaa! Fred pyysi Sallya tyttöystäväkseen treffien ajaksi. Koska hänellä oli niin hauskaa, Sally suostui. valittu lause: Fred pyysi Sallya tyttöystäväkseen treffien ajaksi.</w:t>
      </w:r>
    </w:p>
    <w:p>
      <w:r>
        <w:rPr>
          <w:b/>
        </w:rPr>
        <w:t xml:space="preserve">Tulos</w:t>
      </w:r>
    </w:p>
    <w:p>
      <w:r>
        <w:t xml:space="preserve">Fred pyytää Sallya ulos &gt;Syyt/mahdollistaa&gt; Sally suostuu.</w:t>
      </w:r>
    </w:p>
    <w:p>
      <w:r>
        <w:rPr>
          <w:b/>
        </w:rPr>
        <w:t xml:space="preserve">Esimerkki 6.5083</w:t>
      </w:r>
    </w:p>
    <w:p>
      <w:r>
        <w:t xml:space="preserve">tarina: Olimme todella tylsistyneet eräänä iltana. Emme löytäneet mitään tekemistä. Päätimme keksiä oman leikin. Laitoimme lattialle kasan paperilautasia. Sitten hyppelimme ympäriinsä kuin lattialla olisi ollut kuumaa laavaa. valittu lause: Sitten hyppelimme ympäriinsä kuin lattialla olisi kuumaa laavaa.</w:t>
      </w:r>
    </w:p>
    <w:p>
      <w:r>
        <w:rPr>
          <w:b/>
        </w:rPr>
        <w:t xml:space="preserve">Tulos</w:t>
      </w:r>
    </w:p>
    <w:p>
      <w:r>
        <w:t xml:space="preserve">Hyppelemme ympäriinsä &gt;Syyt/mahdollistavat&gt; Meillä on hauskaa.</w:t>
      </w:r>
    </w:p>
    <w:p>
      <w:r>
        <w:rPr>
          <w:b/>
        </w:rPr>
        <w:t xml:space="preserve">Esimerkki 6.5084</w:t>
      </w:r>
    </w:p>
    <w:p>
      <w:r>
        <w:t xml:space="preserve">tarina: Mies teki toivomuskaivon postilaatikkonsa viereen. Ihmiset ajoivat ohi ja heittivät kolikoita hänen kaivoonsa. Viikon lopussa hän keräsi kaikki rahat. Hänellä oli niin paljon rahaa, että hän vei ystävänsä syömään. Hän maksoi koko aterian vaihtorahoilla. valittu lause: Ihmiset ajoivat ohi ja heittivät kolikoita hänen suihkulähteeseensä.</w:t>
      </w:r>
    </w:p>
    <w:p>
      <w:r>
        <w:rPr>
          <w:b/>
        </w:rPr>
        <w:t xml:space="preserve">Tulos</w:t>
      </w:r>
    </w:p>
    <w:p>
      <w:r>
        <w:t xml:space="preserve">Ihmiset heittävät kolikoita hänen suihkulähteeseensä &gt;Syyt/mahdollistaa&gt; Hän kerää kolikot.</w:t>
      </w:r>
    </w:p>
    <w:p>
      <w:r>
        <w:rPr>
          <w:b/>
        </w:rPr>
        <w:t xml:space="preserve">Tulos</w:t>
      </w:r>
    </w:p>
    <w:p>
      <w:r>
        <w:t xml:space="preserve">Ihmiset heittelevät kolikoita &gt;Syyt/mahdollistaa&gt; Mies poimii kolikot.</w:t>
      </w:r>
    </w:p>
    <w:p>
      <w:r>
        <w:rPr>
          <w:b/>
        </w:rPr>
        <w:t xml:space="preserve">Esimerkki 6.5085</w:t>
      </w:r>
    </w:p>
    <w:p>
      <w:r>
        <w:t xml:space="preserve">tarina: Lucy oli juuri muuttanut uuteen kouluun. Hän oli järkyttynyt muutoksesta eikä pitänyt koulusta. Hänen syntymäpäivänään hänen äitinsä osti hänelle koulun hengessä pidettävät vaatteet. Lucy oli tyytymätön lahjaan ja ryntäsi ulos. Hänen äitinsä otti lahjan takaisin ja päätti olla painostamatta asiaa. valittu lause: Lucyn äiti osti hänelle syntymäpäivänä koulun hengessä pidettävät vaatteet.</w:t>
      </w:r>
    </w:p>
    <w:p>
      <w:r>
        <w:rPr>
          <w:b/>
        </w:rPr>
        <w:t xml:space="preserve">Tulos</w:t>
      </w:r>
    </w:p>
    <w:p>
      <w:r>
        <w:t xml:space="preserve">Lucyn äiti saa koulun henkiasut &gt;Syyt/mahdollistaa&gt; Lucyn äiti ottaa vaatteet takaisin.</w:t>
      </w:r>
    </w:p>
    <w:p>
      <w:r>
        <w:rPr>
          <w:b/>
        </w:rPr>
        <w:t xml:space="preserve">Tulos</w:t>
      </w:r>
    </w:p>
    <w:p>
      <w:r>
        <w:t xml:space="preserve">Hänen äitinsä antaa hänelle koulun hengessä vaatteita &gt;Syyt/mahdollistaa&gt; Hän lähtee pois.</w:t>
      </w:r>
    </w:p>
    <w:p>
      <w:r>
        <w:rPr>
          <w:b/>
        </w:rPr>
        <w:t xml:space="preserve">Esimerkki 6.5086</w:t>
      </w:r>
    </w:p>
    <w:p>
      <w:r>
        <w:t xml:space="preserve">tarina: Bob tykkää kalastaa monnia järven rannoilla. Eräänä yönä myrskyn jälkeen hän lähti yksin kalastamaan. Siimaan tarttui valtava kala! Bob taisteli sen kanssa yli tunnin ajan. Tuo kala oli suurin kala, jonka hän oli koskaan saanut! valittu lause: Valtava kala tarttui siimaan!</w:t>
      </w:r>
    </w:p>
    <w:p>
      <w:r>
        <w:rPr>
          <w:b/>
        </w:rPr>
        <w:t xml:space="preserve">Tulos</w:t>
      </w:r>
    </w:p>
    <w:p>
      <w:r>
        <w:t xml:space="preserve">Bob nappaa kalan &gt;Syyt/mahdollistaa&gt; Bob syö kalan.</w:t>
      </w:r>
    </w:p>
    <w:p>
      <w:r>
        <w:rPr>
          <w:b/>
        </w:rPr>
        <w:t xml:space="preserve">Tulos</w:t>
      </w:r>
    </w:p>
    <w:p>
      <w:r>
        <w:t xml:space="preserve">Valtava kala tarttuu siimaan &gt;Syyt/mahdollistaa&gt; Bob taistelee kalan kanssa tunnin ajan.</w:t>
      </w:r>
    </w:p>
    <w:p>
      <w:r>
        <w:rPr>
          <w:b/>
        </w:rPr>
        <w:t xml:space="preserve">Esimerkki 6.5087</w:t>
      </w:r>
    </w:p>
    <w:p>
      <w:r>
        <w:t xml:space="preserve">tarina: Megan vei koiransa puistoon. Se juoksi kuin villi lintujen perässä. Hän joutui jahtaamaan sitä. Koira lähti hihnasta. Sitten se veti Meganin puiston lammen läpi. valittu lause: Se juoksi kuin villi lintujen perässä.</w:t>
      </w:r>
    </w:p>
    <w:p>
      <w:r>
        <w:rPr>
          <w:b/>
        </w:rPr>
        <w:t xml:space="preserve">Tulos</w:t>
      </w:r>
    </w:p>
    <w:p>
      <w:r>
        <w:t xml:space="preserve">Meganin koira juoksee &gt;Syyt/mahdollistaa&gt; Magan jahtaa koiraa.</w:t>
      </w:r>
    </w:p>
    <w:p>
      <w:r>
        <w:rPr>
          <w:b/>
        </w:rPr>
        <w:t xml:space="preserve">Esimerkki 6.5088</w:t>
      </w:r>
    </w:p>
    <w:p>
      <w:r>
        <w:t xml:space="preserve">tarina: Amy löysi takapihaltaan pesän, jossa oli pieniä munia. Joka päivä hän näki ison linnun istuvan munien päällä. Aamuisin hän tarkisti, olivatko munat kuoriutuneet. Lopulta eräänä aamuna hän hiipi pesän luo, eikä siellä ollut yhtään munaa. Sen sijaan hän löysi viisi pientä linnunpoikasta kurkistelemassa! valittu lause: Amy löysi takapihaltaan pesän, jossa oli pieniä munia.</w:t>
      </w:r>
    </w:p>
    <w:p>
      <w:r>
        <w:rPr>
          <w:b/>
        </w:rPr>
        <w:t xml:space="preserve">Tulos</w:t>
      </w:r>
    </w:p>
    <w:p>
      <w:r>
        <w:t xml:space="preserve">Amy löytää pesän &gt;Syyt/mahdollistaa&gt; Amy katsoo pesää.</w:t>
      </w:r>
    </w:p>
    <w:p>
      <w:r>
        <w:rPr>
          <w:b/>
        </w:rPr>
        <w:t xml:space="preserve">Esimerkki 6.5089</w:t>
      </w:r>
    </w:p>
    <w:p>
      <w:r>
        <w:t xml:space="preserve">tarina: Henry halusi uuden Xboxin, koska hänellä oli tylsää. Hän saisi kuitenkin palkkaa vasta ensi viikolla. Hän kävi ullakkoaan läpi ja löysi sieltä paljon tavaraa, jota hän ei tarvinnut. Hän päätti myydä ne Ebayssä saadakseen nopeasti rahaa. Henry myi lopulta tarpeeksi tavaraa ostaakseen uuden Xboxin. valittu lause: Henry myi lopulta tarpeeksi tavaraa ostaakseen uuden Xboxinsa.</w:t>
      </w:r>
    </w:p>
    <w:p>
      <w:r>
        <w:rPr>
          <w:b/>
        </w:rPr>
        <w:t xml:space="preserve">Tulos</w:t>
      </w:r>
    </w:p>
    <w:p>
      <w:r>
        <w:t xml:space="preserve">Henry myi tarpeeksi tavaraa ostaakseen uuden xboxin &gt;Syyt/Mahdollistaa&gt; Henry osti uuden xboxin.</w:t>
      </w:r>
    </w:p>
    <w:p>
      <w:r>
        <w:rPr>
          <w:b/>
        </w:rPr>
        <w:t xml:space="preserve">Esimerkki 6.5090</w:t>
      </w:r>
    </w:p>
    <w:p>
      <w:r>
        <w:t xml:space="preserve">tarina: Fred on koira. Sen vanhemmat palasivat hiljattain viikon lomalta. Heidän poissa ollessaan Fred oli heidän vanhempiensa luona. Kun he palasivat, he antoivat sille Jotain. Se oli lelu, jonka he löysivät matkallaan. valittu lause: Se oli lelu, jonka he löysivät matkallaan.</w:t>
      </w:r>
    </w:p>
    <w:p>
      <w:r>
        <w:rPr>
          <w:b/>
        </w:rPr>
        <w:t xml:space="preserve">Tulos</w:t>
      </w:r>
    </w:p>
    <w:p>
      <w:r>
        <w:t xml:space="preserve">He lähtevät matkalle &gt;Syyt/mahdollistaa&gt; He löytävät lelun.</w:t>
      </w:r>
    </w:p>
    <w:p>
      <w:r>
        <w:rPr>
          <w:b/>
        </w:rPr>
        <w:t xml:space="preserve">Esimerkki 6.5091</w:t>
      </w:r>
    </w:p>
    <w:p>
      <w:r>
        <w:t xml:space="preserve">tarina: Andy oli tähtijalkapalloilija. Hän pelasi hyvin kaikissa peleissään. Hänen isänsä oli jokaisessa pelissä kannustamassa häntä. Eräänä pelipäivänä hänen isänsä ei päässyt paikalle töiden takia. Andy pelasi sinä päivänä surkeasti. valittu lause: Eräänä pelipäivänä hänen isänsä ei päässyt paikalle töiden takia.</w:t>
      </w:r>
    </w:p>
    <w:p>
      <w:r>
        <w:rPr>
          <w:b/>
        </w:rPr>
        <w:t xml:space="preserve">Tulos</w:t>
      </w:r>
    </w:p>
    <w:p>
      <w:r>
        <w:t xml:space="preserve">Isä ei mene peliin &gt;Syyt/mahdollistaa&gt; Andy pelaa huonosti. </w:t>
      </w:r>
    </w:p>
    <w:p>
      <w:r>
        <w:rPr>
          <w:b/>
        </w:rPr>
        <w:t xml:space="preserve">Tulos</w:t>
      </w:r>
    </w:p>
    <w:p>
      <w:r>
        <w:t xml:space="preserve">Andyn isä ei voi mennä &gt;Syyt/Mahdollistaa&gt; Andyn isä ei voi mennä &gt;Syyt/Mahdollistaa&gt; Andyn isä ei voi mennä</w:t>
      </w:r>
    </w:p>
    <w:p>
      <w:r>
        <w:rPr>
          <w:b/>
        </w:rPr>
        <w:t xml:space="preserve">Esimerkki 6.5092</w:t>
      </w:r>
    </w:p>
    <w:p>
      <w:r>
        <w:t xml:space="preserve">tarina: Al kasvatti vihanneksia takapihallaan harrastuksena. Hänellä oli enemmän porkkanoita kuin hän pystyi syömään. Al perusti myyntikojun myydäkseen ylimääräiset elintarvikkeensa. Monet ihmiset kävivät ostamassa hänen porkkanoitaan. Al tienasi paljon rahaa, kun kaikki hänen porkkanansa olivat loppuneet. valittu lause: Al kasvatti vihanneksia takapihallaan harrastuksena.</w:t>
      </w:r>
    </w:p>
    <w:p>
      <w:r>
        <w:rPr>
          <w:b/>
        </w:rPr>
        <w:t xml:space="preserve">Tulos</w:t>
      </w:r>
    </w:p>
    <w:p>
      <w:r>
        <w:t xml:space="preserve">Al kasvattaa vihanneksia &gt;Syyt/mahdollistaa&gt; Al myy vihanneksia.</w:t>
      </w:r>
    </w:p>
    <w:p>
      <w:r>
        <w:rPr>
          <w:b/>
        </w:rPr>
        <w:t xml:space="preserve">Tulos</w:t>
      </w:r>
    </w:p>
    <w:p>
      <w:r>
        <w:t xml:space="preserve">Al kasvattaa vihanneksia &gt;Syyt/mahdollistaa&gt; Al syö.</w:t>
      </w:r>
    </w:p>
    <w:p>
      <w:r>
        <w:rPr>
          <w:b/>
        </w:rPr>
        <w:t xml:space="preserve">Esimerkki 6.5093</w:t>
      </w:r>
    </w:p>
    <w:p>
      <w:r>
        <w:t xml:space="preserve">tarina: Ystäväni ja minä kävelimme metsäisellä alueella. Törmäsimme lehtien alle piilotettuun videonauhuriin. Huomasin, että siinä oli VHS-levy, ja mietin, oliko se peräisin ryöstöstä. Videonauhurista alkoi valua joukko hämähäkkejä. Heitin sen takaisin alas ja juoksimme pois. valittu lause: Kävelimme ystäväni kanssa metsän läpi.</w:t>
      </w:r>
    </w:p>
    <w:p>
      <w:r>
        <w:rPr>
          <w:b/>
        </w:rPr>
        <w:t xml:space="preserve">Tulos</w:t>
      </w:r>
    </w:p>
    <w:p>
      <w:r>
        <w:t xml:space="preserve">Kävelemme ystäväni kanssa metsäalueen läpi &gt;Syyt/Tekijät&gt; Löydämme videonauhurin lehtien alta.</w:t>
      </w:r>
    </w:p>
    <w:p>
      <w:r>
        <w:rPr>
          <w:b/>
        </w:rPr>
        <w:t xml:space="preserve">Esimerkki 6.5094</w:t>
      </w:r>
    </w:p>
    <w:p>
      <w:r>
        <w:t xml:space="preserve">tarina: Jenny ei koskaan käyttänyt häälahjaksi saamaansa kristallia. Kun ystävä meni naimisiin, Jenny paketoi sarjan lahjaksi. Kun ystävä avasi lahjan, hän katsoi Jennyä uteliaana. Hän kertoi Jennylle, että se oli sama boolipaketti, jonka hän antoi hänelle vuosia sitten. Jenny nauroi ja sanoi, että parhailla ystävillä on sama maku. valittu lause: Kun ystävä meni naimisiin, Jenny paketoi setin lahjaksi.</w:t>
      </w:r>
    </w:p>
    <w:p>
      <w:r>
        <w:rPr>
          <w:b/>
        </w:rPr>
        <w:t xml:space="preserve">Tulos</w:t>
      </w:r>
    </w:p>
    <w:p>
      <w:r>
        <w:t xml:space="preserve">Jenny paketoi kristallipunssipakkauksen lahjaksi &gt;Syyt/mahdollistaa&gt; Jennyn ystävä avaa lahjan.</w:t>
      </w:r>
    </w:p>
    <w:p>
      <w:r>
        <w:rPr>
          <w:b/>
        </w:rPr>
        <w:t xml:space="preserve">Esimerkki 6.5095</w:t>
      </w:r>
    </w:p>
    <w:p>
      <w:r>
        <w:t xml:space="preserve">tarina: Koirat nukkuivat keittiön lattialla. Niiden kuorsaus kuului koko talossa. Kun ovi avattiin, koirat kuorsasivat edelleen. Yhtäkkiä kuivausrummun summeri soi. Koirat jatkoivat edelleen nukkumista. valittu lause: Kun ovi avattiin, koirat kuorsasivat edelleen.</w:t>
      </w:r>
    </w:p>
    <w:p>
      <w:r>
        <w:rPr>
          <w:b/>
        </w:rPr>
        <w:t xml:space="preserve">Tulos</w:t>
      </w:r>
    </w:p>
    <w:p>
      <w:r>
        <w:t xml:space="preserve">Ovi on avattu &gt;Syyt/mahdollistaa&gt; Ovi on suljettu.</w:t>
      </w:r>
    </w:p>
    <w:p>
      <w:r>
        <w:rPr>
          <w:b/>
        </w:rPr>
        <w:t xml:space="preserve">Esimerkki 6.5096</w:t>
      </w:r>
    </w:p>
    <w:p>
      <w:r>
        <w:t xml:space="preserve">tarina: Ted oli hermostunut suudellessaan Lisaa ensimmäistä kertaa. Hän vei tytön puistoon, jossa he kävelivät. Kun he istuivat penkille, hän otti tytön kasvot. Hän suuteli häntä. Molemmat tunsivat kipinöitä. valittu lause: He tunsivat kipinöitä.</w:t>
      </w:r>
    </w:p>
    <w:p>
      <w:r>
        <w:rPr>
          <w:b/>
        </w:rPr>
        <w:t xml:space="preserve">Tulos</w:t>
      </w:r>
    </w:p>
    <w:p>
      <w:r>
        <w:t xml:space="preserve">Ted ja Lisa tuntevat kipinöitä toisiaan kohtaan &gt;Syyt/mahdollistaa&gt; He menevät treffeille. </w:t>
      </w:r>
    </w:p>
    <w:p>
      <w:r>
        <w:rPr>
          <w:b/>
        </w:rPr>
        <w:t xml:space="preserve">Esimerkki 6.5097</w:t>
      </w:r>
    </w:p>
    <w:p>
      <w:r>
        <w:t xml:space="preserve">tarina: Kayla istui kotona. Yhtäkkiä hän kuuli kovan äänen. Hän katsoi ikkunan ulkopuolelle. Hänen naapurinsa auto oli tulessa. Hän soitti poliisille apua. valittu lause: Kayla istui talossa.</w:t>
      </w:r>
    </w:p>
    <w:p>
      <w:r>
        <w:rPr>
          <w:b/>
        </w:rPr>
        <w:t xml:space="preserve">Tulos</w:t>
      </w:r>
    </w:p>
    <w:p>
      <w:r>
        <w:t xml:space="preserve">Kayla istuu &gt;Syyt/mahdollistaa&gt; Kayla nousee ylös.</w:t>
      </w:r>
    </w:p>
    <w:p>
      <w:r>
        <w:rPr>
          <w:b/>
        </w:rPr>
        <w:t xml:space="preserve">Esimerkki 6.5098</w:t>
      </w:r>
    </w:p>
    <w:p>
      <w:r>
        <w:t xml:space="preserve">tarina: Mies tiskasi. Hän laittoi astiat pois. Hänen vaimonsa otti lautasen esiin. Lautanen oli hänen mielestään likainen. Vaimo pesi kaikki astiat uudelleen. valittu lause: Hänen vaimonsa otti lautasen esiin.</w:t>
      </w:r>
    </w:p>
    <w:p>
      <w:r>
        <w:rPr>
          <w:b/>
        </w:rPr>
        <w:t xml:space="preserve">Tulos</w:t>
      </w:r>
    </w:p>
    <w:p>
      <w:r>
        <w:t xml:space="preserve">Hänen vaimonsa ottaa lautasen esille &gt;Syyt/mahdollistaa&gt; Hänen vaimonsa pesee lautasen.</w:t>
      </w:r>
    </w:p>
    <w:p>
      <w:r>
        <w:rPr>
          <w:b/>
        </w:rPr>
        <w:t xml:space="preserve">Tulos</w:t>
      </w:r>
    </w:p>
    <w:p>
      <w:r>
        <w:t xml:space="preserve">Miehen vaimo ottaa lautasen esiin &gt;Syyt/Mahdollistaa&gt; Miehen vaimo toteaa, että lautanen on yhä likainen.</w:t>
      </w:r>
    </w:p>
    <w:p>
      <w:r>
        <w:rPr>
          <w:b/>
        </w:rPr>
        <w:t xml:space="preserve">Esimerkki 6.5099</w:t>
      </w:r>
    </w:p>
    <w:p>
      <w:r>
        <w:t xml:space="preserve">tarina: Travis oli lomalla etelässä. Hän oli tottunut pohjoiseen ja lumeen. Travis päätti käyttää takkia ulkona. Hän oli hyvin kuuma lämpimästä säästä. Hän tarvitsi sitten ylimääräistä vettä, koska hänellä oli niin kuuma. valittu lause: Hän oli hyvin kuuma lämpimästä säästä.</w:t>
      </w:r>
    </w:p>
    <w:p>
      <w:r>
        <w:rPr>
          <w:b/>
        </w:rPr>
        <w:t xml:space="preserve">Tulos</w:t>
      </w:r>
    </w:p>
    <w:p>
      <w:r>
        <w:t xml:space="preserve">Travis on hyvin kuuma &gt;Syyt/Tekijät&gt; Travis tarvitsee lisää vettä.</w:t>
      </w:r>
    </w:p>
    <w:p>
      <w:r>
        <w:rPr>
          <w:b/>
        </w:rPr>
        <w:t xml:space="preserve">Esimerkki 6.5100</w:t>
      </w:r>
    </w:p>
    <w:p>
      <w:r>
        <w:t xml:space="preserve">tarina: Kuulitko eilisiltaisen kauhean myrskyn? Ajoin kotiin keskellä sitä. Satoi niin kovaa. Tuuli oli niin kova. Olin onnellinen, että pääsin kotiin. valittu lause: Sade oli niin kova.</w:t>
      </w:r>
    </w:p>
    <w:p>
      <w:r>
        <w:rPr>
          <w:b/>
        </w:rPr>
        <w:t xml:space="preserve">Tulos</w:t>
      </w:r>
    </w:p>
    <w:p>
      <w:r>
        <w:t xml:space="preserve">Sade oli kova &gt;Syyt/Mahdollistaa&gt; Minun oli keskityttävä ajamaan turvallisesti.</w:t>
      </w:r>
    </w:p>
    <w:p>
      <w:r>
        <w:rPr>
          <w:b/>
        </w:rPr>
        <w:t xml:space="preserve">Esimerkki 6.5101</w:t>
      </w:r>
    </w:p>
    <w:p>
      <w:r>
        <w:t xml:space="preserve">tarina: Stew halusi todella oppia pelaamaan shakkia. Hän haki kirjastosta muutamia kirjoja pelaamisesta. Sitten hän meni kauppaan ostamaan shakkisarjan. Muutaman päivän kuluttua hänellä oli hyvä käsitys pelin perusteista. Nyt hän on lukionsa shakkikerhon puheenjohtaja. valittu lause: Stew halusi todella oppia pelaamaan shakkia.</w:t>
      </w:r>
    </w:p>
    <w:p>
      <w:r>
        <w:rPr>
          <w:b/>
        </w:rPr>
        <w:t xml:space="preserve">Tulos</w:t>
      </w:r>
    </w:p>
    <w:p>
      <w:r>
        <w:t xml:space="preserve">Hän haluaa oppia pelaamaan shakkia &gt;Syyt/Mahdollistaa&gt; Hän ostaa shakkisarjan.</w:t>
      </w:r>
    </w:p>
    <w:p>
      <w:r>
        <w:rPr>
          <w:b/>
        </w:rPr>
        <w:t xml:space="preserve">Esimerkki 6.5102</w:t>
      </w:r>
    </w:p>
    <w:p>
      <w:r>
        <w:t xml:space="preserve">tarina: Cate on aina halunnut oppia ratsastamaan. Cate päätti pyytää hevosta syntymäpäivälahjaksi. Hevosen sijasta hänen äitinsä sai lahjaksi ratsastustunteja. Aluksi Cate oli pettynyt siihen, ettei hän saanut hevosta. Mutta muutaman oppitunnin jälkeen hän tiesi, että hevosista oli paljon opittavaa. valittu lause: Cate päätti pyytää hevosta syntymäpäivälahjaksi.</w:t>
      </w:r>
    </w:p>
    <w:p>
      <w:r>
        <w:rPr>
          <w:b/>
        </w:rPr>
        <w:t xml:space="preserve">Tulos</w:t>
      </w:r>
    </w:p>
    <w:p>
      <w:r>
        <w:t xml:space="preserve">Cate pyytää hevosta &gt;Syyt/mahdollistaa&gt; Caten äiti antaa hänelle ratsastustunteja.</w:t>
      </w:r>
    </w:p>
    <w:p>
      <w:r>
        <w:rPr>
          <w:b/>
        </w:rPr>
        <w:t xml:space="preserve">Esimerkki 6.5103</w:t>
      </w:r>
    </w:p>
    <w:p>
      <w:r>
        <w:t xml:space="preserve">tarina: Herään aikaisin tänään. Olen innostunut menemään rannalle. Ajan 2 tuntia. Ajomatka on sen arvoinen. Vesi on kaunista ja aurinko tuntuu mukavalta. valittu lause: Olen innoissani, että pääsen rannalle.</w:t>
      </w:r>
    </w:p>
    <w:p>
      <w:r>
        <w:rPr>
          <w:b/>
        </w:rPr>
        <w:t xml:space="preserve">Tulos</w:t>
      </w:r>
    </w:p>
    <w:p>
      <w:r>
        <w:t xml:space="preserve">Herään aikaisin tänään &gt;Syyt/Mahdollistavat&gt; Olen innoissani päästäkseni rannalle.</w:t>
      </w:r>
    </w:p>
    <w:p>
      <w:r>
        <w:rPr>
          <w:b/>
        </w:rPr>
        <w:t xml:space="preserve">Esimerkki 6.5104</w:t>
      </w:r>
    </w:p>
    <w:p>
      <w:r>
        <w:t xml:space="preserve">tarina: Olin eilen illalla baarissa. Kävin vain parilla drinkillä erään tytön kanssa. Hän oli söpö ja halusin tutustua häneen paremmin. Menin istumaan baaritiskille ja jakkara hajosi. Kaaduin takamukselleni ja hän nauroi minulle. valittu lause: Menin istumaan baaritiskille ja jakkara hajosi.</w:t>
      </w:r>
    </w:p>
    <w:p>
      <w:r>
        <w:rPr>
          <w:b/>
        </w:rPr>
        <w:t xml:space="preserve">Tulos</w:t>
      </w:r>
    </w:p>
    <w:p>
      <w:r>
        <w:t xml:space="preserve">Istuin jakkaralla &gt;Syyt/Tekijät&gt; Jakkara hajosi.</w:t>
      </w:r>
    </w:p>
    <w:p>
      <w:r>
        <w:rPr>
          <w:b/>
        </w:rPr>
        <w:t xml:space="preserve">Tulos</w:t>
      </w:r>
    </w:p>
    <w:p>
      <w:r>
        <w:t xml:space="preserve">Menen istumaan ja jakkara hajoaa &gt;Syyt/Välineet&gt; Kaadun takamukselleni ja tyttö nauraa minulle.</w:t>
      </w:r>
    </w:p>
    <w:p>
      <w:r>
        <w:rPr>
          <w:b/>
        </w:rPr>
        <w:t xml:space="preserve">Esimerkki 6.5105</w:t>
      </w:r>
    </w:p>
    <w:p>
      <w:r>
        <w:t xml:space="preserve">tarina: John pysähtyi hot dogille matkalla töistä kotiin. Pieni koira alkoi seurata häntä nakkikioskilta. John jakoi hot doginsa koiranpennun kanssa. Hän päätti, että hän piti koirasta. John otti koiranpennun mukaansa kotiin. valittu lause: John jakoi hot doginsa koiranpennun kanssa.</w:t>
      </w:r>
    </w:p>
    <w:p>
      <w:r>
        <w:rPr>
          <w:b/>
        </w:rPr>
        <w:t xml:space="preserve">Tulos</w:t>
      </w:r>
    </w:p>
    <w:p>
      <w:r>
        <w:t xml:space="preserve">John jakaa nakkisämpylänsä koiran kanssa &gt;Syyt/Mahdollistaa&gt; Koira syö.</w:t>
      </w:r>
    </w:p>
    <w:p>
      <w:r>
        <w:rPr>
          <w:b/>
        </w:rPr>
        <w:t xml:space="preserve">Esimerkki 6.5106</w:t>
      </w:r>
    </w:p>
    <w:p>
      <w:r>
        <w:t xml:space="preserve">tarina: Olin matkalla poikaystäväni luo. Kun saavuin perille, huomasin, että auton eteen oli pysäköity tuntematon auto. Kävelin sisään ja löysin hänet sängystä ex-tyttöystävänsä kanssa! Huusin hänelle, itkin ja juoksin ulos ovesta. En enää koskaan puhunut hänelle. valittu lause: En enää koskaan puhunut hänelle.</w:t>
      </w:r>
    </w:p>
    <w:p>
      <w:r>
        <w:rPr>
          <w:b/>
        </w:rPr>
        <w:t xml:space="preserve">Tulos</w:t>
      </w:r>
    </w:p>
    <w:p>
      <w:r>
        <w:t xml:space="preserve">En puhu poikaystävälleni enää &gt;Syyt/Tekijät&gt; Eroan poikaystäväni kanssa.</w:t>
      </w:r>
    </w:p>
    <w:p>
      <w:r>
        <w:rPr>
          <w:b/>
        </w:rPr>
        <w:t xml:space="preserve">Esimerkki 6.5107</w:t>
      </w:r>
    </w:p>
    <w:p>
      <w:r>
        <w:t xml:space="preserve">tarina: Kultakalat näyttävät aina kuolevan nopeasti. Niin minä sanoin Paigelle. Hän osti niitä silti. Ne kuolivat kaksi päivää myöhemmin. Hän ei ole ostanut enää. valittu lause: Ne kuolivat kaksi päivää myöhemmin.</w:t>
      </w:r>
    </w:p>
    <w:p>
      <w:r>
        <w:rPr>
          <w:b/>
        </w:rPr>
        <w:t xml:space="preserve">Tulos</w:t>
      </w:r>
    </w:p>
    <w:p>
      <w:r>
        <w:t xml:space="preserve">Kultakalat kuolevat &gt;Syyt/mahdollistaa&gt; Paige suree.</w:t>
      </w:r>
    </w:p>
    <w:p>
      <w:r>
        <w:rPr>
          <w:b/>
        </w:rPr>
        <w:t xml:space="preserve">Esimerkki 6.5108</w:t>
      </w:r>
    </w:p>
    <w:p>
      <w:r>
        <w:t xml:space="preserve">tarina: Natalia-serkkuni rakastaa novellien kirjoittamista. Hän on seitsemänvuotias ja melko mielikuvituksellinen. Hän kirjoitti novellin nimeltä Alien. Myymme sitä AMAZONissa. Natalian kirjaa on myyty yli tuhat kappaletta. valittu lause: Natalian kirjaa on myyty yli tuhat kappaletta.</w:t>
      </w:r>
    </w:p>
    <w:p>
      <w:r>
        <w:rPr>
          <w:b/>
        </w:rPr>
        <w:t xml:space="preserve">Tulos</w:t>
      </w:r>
    </w:p>
    <w:p>
      <w:r>
        <w:t xml:space="preserve">Natalian kirja myy &gt;Syyt/mahdollistaa&gt; Natalia saa rahaa.</w:t>
      </w:r>
    </w:p>
    <w:p>
      <w:r>
        <w:rPr>
          <w:b/>
        </w:rPr>
        <w:t xml:space="preserve">Esimerkki 6.5109</w:t>
      </w:r>
    </w:p>
    <w:p>
      <w:r>
        <w:t xml:space="preserve">tarina: Kimillä oli eräänä yönä univaikeuksia. Hän sulki silmänsä. Mutta hän kuuli jatkuvasti pöllön. Hän nukahti neljältä aamulla. Ja näki pöllön ikkunassaan, kun hän heräsi keskipäivällä. valittu lause: Mutta hän kuuli jatkuvasti pöllön.</w:t>
      </w:r>
    </w:p>
    <w:p>
      <w:r>
        <w:rPr>
          <w:b/>
        </w:rPr>
        <w:t xml:space="preserve">Tulos</w:t>
      </w:r>
    </w:p>
    <w:p>
      <w:r>
        <w:t xml:space="preserve">Kim kuulee pöllön &gt;Syyt/mahdollistaa&gt; Kim näkee pöllön.</w:t>
      </w:r>
    </w:p>
    <w:p>
      <w:r>
        <w:rPr>
          <w:b/>
        </w:rPr>
        <w:t xml:space="preserve">Tulos</w:t>
      </w:r>
    </w:p>
    <w:p>
      <w:r>
        <w:t xml:space="preserve">Kim kuulee pöllön &gt;Syyt/Mahdollistaa&gt; Kim nukahtaa myöhään.</w:t>
      </w:r>
    </w:p>
    <w:p>
      <w:r>
        <w:rPr>
          <w:b/>
        </w:rPr>
        <w:t xml:space="preserve">Esimerkki 6.5110</w:t>
      </w:r>
    </w:p>
    <w:p>
      <w:r>
        <w:t xml:space="preserve">tarina: Eli oli viileä. Hänellä oli nuotio tulessa, mutta se ei ollut vielä lämmennyt. Eli etsi lempitakkinsa. Hän löysi sen kaapin perältä. Eli puki aamutakin päälleen eikä häntä enää palellut. valittu lause: Hänellä oli nuotio tulessa, mutta se ei ollut vielä lämmennyt.</w:t>
      </w:r>
    </w:p>
    <w:p>
      <w:r>
        <w:rPr>
          <w:b/>
        </w:rPr>
        <w:t xml:space="preserve">Tulos</w:t>
      </w:r>
    </w:p>
    <w:p>
      <w:r>
        <w:t xml:space="preserve">Tuli palaa, mutta ei ole vielä lämmennyt &gt;Syyt/Mahdollistaa&gt; Eli on viileä.</w:t>
      </w:r>
    </w:p>
    <w:p>
      <w:r>
        <w:rPr>
          <w:b/>
        </w:rPr>
        <w:t xml:space="preserve">Esimerkki 6.5111</w:t>
      </w:r>
    </w:p>
    <w:p>
      <w:r>
        <w:t xml:space="preserve">tarina: Sal oli äreä ihminen. Hänellä ei ollut ystäviä ja hän vihasi melkein kaikkea. Hän meni kaupunkiin hakemaan lahjoja. Ne olivat hänelle itselleen, koska hän ei pitänyt juuri kenestäkään. Myöhemmin samana iltana hän itki itsensä uneen. valittu lause: Myöhemmin sinä yönä hän itki itsensä uneen.</w:t>
      </w:r>
    </w:p>
    <w:p>
      <w:r>
        <w:rPr>
          <w:b/>
        </w:rPr>
        <w:t xml:space="preserve">Tulos</w:t>
      </w:r>
    </w:p>
    <w:p>
      <w:r>
        <w:t xml:space="preserve">Sal nukkuu &gt;Syyt/mahdollistaa&gt; Sal herää.</w:t>
      </w:r>
    </w:p>
    <w:p>
      <w:r>
        <w:rPr>
          <w:b/>
        </w:rPr>
        <w:t xml:space="preserve">Esimerkki 6.5112</w:t>
      </w:r>
    </w:p>
    <w:p>
      <w:r>
        <w:t xml:space="preserve">tarina: Tom oli baseball-ottelussa. Alkoi sataa hieman. Hetken kuluttua sade paheni. Peli jouduttiin perumaan. Tom oli pettynyt, ettei hän päässyt näkemään loppua. valittu lause: Hetken kuluttua se paheni paljon.</w:t>
      </w:r>
    </w:p>
    <w:p>
      <w:r>
        <w:rPr>
          <w:b/>
        </w:rPr>
        <w:t xml:space="preserve">Tulos</w:t>
      </w:r>
    </w:p>
    <w:p>
      <w:r>
        <w:t xml:space="preserve">Sade pahenee &gt;Syyt/Mahdollistaa&gt; Pesäpallo-ottelu peruuntuu.</w:t>
      </w:r>
    </w:p>
    <w:p>
      <w:r>
        <w:rPr>
          <w:b/>
        </w:rPr>
        <w:t xml:space="preserve">Esimerkki 6.5113</w:t>
      </w:r>
    </w:p>
    <w:p>
      <w:r>
        <w:t xml:space="preserve">tarina: Amy rakasti elokuvaa Love Story. Hän oli nähnyt elokuvan 10 kertaa, mutta katsoi sitä silti mielellään. Hän hymyili seuratessaan tarinan etenemistä. Amy rohkaisi itseään, kun elokuvan loppu lähestyi. Amy yritti hillitä itsensä, mutta itki silti, kun Jennifer kuoli. valittu lause: Hän oli nähnyt elokuvan 10 kertaa, mutta rakasti silti katsoa sitä.</w:t>
      </w:r>
    </w:p>
    <w:p>
      <w:r>
        <w:rPr>
          <w:b/>
        </w:rPr>
        <w:t xml:space="preserve">Tulos</w:t>
      </w:r>
    </w:p>
    <w:p>
      <w:r>
        <w:t xml:space="preserve">Amy katsoo elokuvaa &gt;Syyt/mahdollistaa&gt; Amyllä on hauskaa.</w:t>
      </w:r>
    </w:p>
    <w:p>
      <w:r>
        <w:rPr>
          <w:b/>
        </w:rPr>
        <w:t xml:space="preserve">Esimerkki 6.5114</w:t>
      </w:r>
    </w:p>
    <w:p>
      <w:r>
        <w:t xml:space="preserve">tarina: Oli äitienpäivä. Sharon sai korin juhlia. Sisällä oli suklaata. Mukana oli myös hienoja saippuoita ja hiuspannoja. Sharon nautti korista. valittu lause: Sharon sai korin äitienpäivän kunniaksi.</w:t>
      </w:r>
    </w:p>
    <w:p>
      <w:r>
        <w:rPr>
          <w:b/>
        </w:rPr>
        <w:t xml:space="preserve">Tulos</w:t>
      </w:r>
    </w:p>
    <w:p>
      <w:r>
        <w:t xml:space="preserve">Sharon saa korin &gt;Syyt/mahdollistaa&gt; Sharon käyttää koria.</w:t>
      </w:r>
    </w:p>
    <w:p>
      <w:r>
        <w:rPr>
          <w:b/>
        </w:rPr>
        <w:t xml:space="preserve">Tulos</w:t>
      </w:r>
    </w:p>
    <w:p>
      <w:r>
        <w:t xml:space="preserve">Sharon sai korin &gt;Syyt/Mahdollistaa&gt; Sharon nautti korista.</w:t>
      </w:r>
    </w:p>
    <w:p>
      <w:r>
        <w:rPr>
          <w:b/>
        </w:rPr>
        <w:t xml:space="preserve">Esimerkki 6.5115</w:t>
      </w:r>
    </w:p>
    <w:p>
      <w:r>
        <w:t xml:space="preserve">tarina: Sam oli koripallopelissä. Hän sai limsaa ja nachoja. Puoliajan aikana hän meni vessaan. Kun hän palasi takaisin, hänen nachonsa olivat kadonneet. Kenelläkään hänen ympärillään ei ollut niitä, eikä hän koskaan löytänyt niitä. valittu lause: Sam oli koripallopelissä.</w:t>
      </w:r>
    </w:p>
    <w:p>
      <w:r>
        <w:rPr>
          <w:b/>
        </w:rPr>
        <w:t xml:space="preserve">Tulos</w:t>
      </w:r>
    </w:p>
    <w:p>
      <w:r>
        <w:t xml:space="preserve">Sam on koripallopelissä &gt;Syyt/Mahdollistaa&gt; Sam katsoo peliä.</w:t>
      </w:r>
    </w:p>
    <w:p>
      <w:r>
        <w:rPr>
          <w:b/>
        </w:rPr>
        <w:t xml:space="preserve">Tulos</w:t>
      </w:r>
    </w:p>
    <w:p>
      <w:r>
        <w:t xml:space="preserve">Sam osallistuu koripallo-otteluun &gt;Syyt/Mahdollistaa&gt; Sam hurraa koripallojoukkueen edessä.</w:t>
      </w:r>
    </w:p>
    <w:p>
      <w:r>
        <w:rPr>
          <w:b/>
        </w:rPr>
        <w:t xml:space="preserve">Esimerkki 6.5116</w:t>
      </w:r>
    </w:p>
    <w:p>
      <w:r>
        <w:t xml:space="preserve">tarina: Ava ei ollut luokan paras oppilas. Hän tiesi, ettei hän saisi palkintoja luokkapäivänä. Mutta hän oli väärässä! Rehtori kutsui hänet lavalle. Sitten hän antoi hänelle palkinnon täydellisestä läsnäolosta! valittu lause: Rehtori kutsui hänet lavalle.</w:t>
      </w:r>
    </w:p>
    <w:p>
      <w:r>
        <w:rPr>
          <w:b/>
        </w:rPr>
        <w:t xml:space="preserve">Tulos</w:t>
      </w:r>
    </w:p>
    <w:p>
      <w:r>
        <w:t xml:space="preserve">Ava kutsuttiin lavalle hänen johtajansa toimesta &gt;Syyt/Mahdollisuudet&gt; Ava palkittiin täydellisestä läsnäolosta.</w:t>
      </w:r>
    </w:p>
    <w:p>
      <w:r>
        <w:rPr>
          <w:b/>
        </w:rPr>
        <w:t xml:space="preserve">Esimerkki 6.5117</w:t>
      </w:r>
    </w:p>
    <w:p>
      <w:r>
        <w:t xml:space="preserve">tarina: Bill oli nälkäinen! Hän sai kinkkua! Hän sai juustoa! Sitten hän sai suurimman leivän, jonka hän oli koskaan nähnyt! Hän teki valtavan voileivän ja oli kylläinen koko päivän! valittu lause: Sitten hän sai suurimman leivän, jonka hän oli koskaan nähnyt!</w:t>
      </w:r>
    </w:p>
    <w:p>
      <w:r>
        <w:rPr>
          <w:b/>
        </w:rPr>
        <w:t xml:space="preserve">Tulos</w:t>
      </w:r>
    </w:p>
    <w:p>
      <w:r>
        <w:t xml:space="preserve">Bill saa leipää &gt;Syyt/mahdollistaa&gt; Bill tekee voileivän.</w:t>
      </w:r>
    </w:p>
    <w:p>
      <w:r>
        <w:rPr>
          <w:b/>
        </w:rPr>
        <w:t xml:space="preserve">Tulos</w:t>
      </w:r>
    </w:p>
    <w:p>
      <w:r>
        <w:t xml:space="preserve">Adam saa leivän &gt;Syyt/mahdollistaa&gt; Adam tekee voileivän.</w:t>
      </w:r>
    </w:p>
    <w:p>
      <w:r>
        <w:rPr>
          <w:b/>
        </w:rPr>
        <w:t xml:space="preserve">Esimerkki 6.5118</w:t>
      </w:r>
    </w:p>
    <w:p>
      <w:r>
        <w:t xml:space="preserve">tarina: Mies kuuli puhelimensa soivan. Hän ei tiennyt, missä se oli. Hän seurasi ääntä. Hän löysi puhelimensa. Hän ei ehtinyt vastata siihen ajoissa. valittu lause: Mies kuuli puhelimensa soivan.</w:t>
      </w:r>
    </w:p>
    <w:p>
      <w:r>
        <w:rPr>
          <w:b/>
        </w:rPr>
        <w:t xml:space="preserve">Tulos</w:t>
      </w:r>
    </w:p>
    <w:p>
      <w:r>
        <w:t xml:space="preserve">Mies kuulee puhelimensa soivan &gt;Syyt/Mahdollistaa&gt; Mies löytää puhelimensa.</w:t>
      </w:r>
    </w:p>
    <w:p>
      <w:r>
        <w:rPr>
          <w:b/>
        </w:rPr>
        <w:t xml:space="preserve">Esimerkki 6.5119</w:t>
      </w:r>
    </w:p>
    <w:p>
      <w:r>
        <w:t xml:space="preserve">tarina: Pidän ruoasta kuumana syödessäni. Vaimoni ei ymmärrä tätä. Riitelimme siitä viime viikolla. Hän ei suostunut puhumaan minulle. Olemme nyt eroamassa. valittu lause: Hän ei suostunut puhumaan minulle.</w:t>
      </w:r>
    </w:p>
    <w:p>
      <w:r>
        <w:rPr>
          <w:b/>
        </w:rPr>
        <w:t xml:space="preserve">Tulos</w:t>
      </w:r>
    </w:p>
    <w:p>
      <w:r>
        <w:t xml:space="preserve">riitelimme &gt;Syyt/Mahdollistaa&gt; hän ei puhunut minulle.</w:t>
      </w:r>
    </w:p>
    <w:p>
      <w:r>
        <w:rPr>
          <w:b/>
        </w:rPr>
        <w:t xml:space="preserve">Esimerkki 6.5120</w:t>
      </w:r>
    </w:p>
    <w:p>
      <w:r>
        <w:t xml:space="preserve">tarina: Brent halusi tyttöystävän. Joten hän pyysi monta tyttöä ulos. Yksi lopulta suostui. Muutaman kuukauden kuluttua Brent oli surullinen. Hänen tyttöystävänsä kuorsasi. valittu lause: Hänen tyttöystävänsä kuorsasi.</w:t>
      </w:r>
    </w:p>
    <w:p>
      <w:r>
        <w:rPr>
          <w:b/>
        </w:rPr>
        <w:t xml:space="preserve">Tulos</w:t>
      </w:r>
    </w:p>
    <w:p>
      <w:r>
        <w:t xml:space="preserve">tyttöystävä kuorsaa &gt;Syyt/mahdollistaa&gt; brent jättää tyttöystävänsä</w:t>
      </w:r>
    </w:p>
    <w:p>
      <w:r>
        <w:rPr>
          <w:b/>
        </w:rPr>
        <w:t xml:space="preserve">Esimerkki 6.5121</w:t>
      </w:r>
    </w:p>
    <w:p>
      <w:r>
        <w:t xml:space="preserve">tarina: Tämä oli matka, jota Lewisin perhe oli suunnitellut koko vuoden. Kuusi viikkoa tien päällä kuorma-auton ja asuntoauton kanssa. Matka oli suunniteltu niin, että matkan varrella oli nähtävyyksiä. He viettivät kuusi viikkoa matkustaen länsirannikkoa, ja se oli uskomatonta. Loppujen lopuksi matka oli hieno, mutta he olivat kaikki iloisia päästessään kotiin. valittu lause: Matka oli suunniteltu niin, että matkan varrella oli nähtävää.</w:t>
      </w:r>
    </w:p>
    <w:p>
      <w:r>
        <w:rPr>
          <w:b/>
        </w:rPr>
        <w:t xml:space="preserve">Tulos</w:t>
      </w:r>
    </w:p>
    <w:p>
      <w:r>
        <w:t xml:space="preserve">Matka on suunniteltu &gt;Syyt/mahdollistaa&gt; Matka on hieno.</w:t>
      </w:r>
    </w:p>
    <w:p>
      <w:r>
        <w:rPr>
          <w:b/>
        </w:rPr>
        <w:t xml:space="preserve">Esimerkki 6.5122</w:t>
      </w:r>
    </w:p>
    <w:p>
      <w:r>
        <w:t xml:space="preserve">tarina: Tony oli isoäitinsä luona. Hänen isoäitinsä teki hänelle voileivän. Tonyn isoäiti laittoi sinappia voileivän päälle. Tony ei pitänyt sinapista. Hän ei syönyt voileipää. valittu lause: Tony oli isoäitinsä luona.</w:t>
      </w:r>
    </w:p>
    <w:p>
      <w:r>
        <w:rPr>
          <w:b/>
        </w:rPr>
        <w:t xml:space="preserve">Tulos</w:t>
      </w:r>
    </w:p>
    <w:p>
      <w:r>
        <w:t xml:space="preserve">Tony on isoäitinsä luona &gt;Syyt/Mahdollistaa&gt; Isoäiti laittaa hänelle voileivän. </w:t>
      </w:r>
    </w:p>
    <w:p>
      <w:r>
        <w:rPr>
          <w:b/>
        </w:rPr>
        <w:t xml:space="preserve">Esimerkki 6.5123</w:t>
      </w:r>
    </w:p>
    <w:p>
      <w:r>
        <w:t xml:space="preserve">tarina: Sam oli menossa häihin. Hän oli myöhässä. Sam pääsi vihdoin kirkkoon. Se oli tyhjä, kun hän saapui. Sam oli myöhässä enemmän kuin hän luuli. valittu lause: Se oli tyhjä, kun hän saapui.</w:t>
      </w:r>
    </w:p>
    <w:p>
      <w:r>
        <w:rPr>
          <w:b/>
        </w:rPr>
        <w:t xml:space="preserve">Tulos</w:t>
      </w:r>
    </w:p>
    <w:p>
      <w:r>
        <w:t xml:space="preserve">Kirkko on tyhjä &gt;Syyt/mahdollistavat&gt; Ihmiset tulevat kirkkoon.</w:t>
      </w:r>
    </w:p>
    <w:p>
      <w:r>
        <w:rPr>
          <w:b/>
        </w:rPr>
        <w:t xml:space="preserve">Esimerkki 6.5124</w:t>
      </w:r>
    </w:p>
    <w:p>
      <w:r>
        <w:t xml:space="preserve">tarina: Mel meni jäätelökauppaan. Hän katsoi ruokalistaa. Hän ei osannut päättää, millaisen jäätelön hän halusi! Sitten hän teki päätöksensä. Hän tilasi ison suklaapirtelön! valittu lause: Hän katsoi ruokalistaa.</w:t>
      </w:r>
    </w:p>
    <w:p>
      <w:r>
        <w:rPr>
          <w:b/>
        </w:rPr>
        <w:t xml:space="preserve">Tulos</w:t>
      </w:r>
    </w:p>
    <w:p>
      <w:r>
        <w:t xml:space="preserve">Mel katsoo valikkoa &gt;Syyt/syötteet&gt; Mel valitsee ravistelun</w:t>
      </w:r>
    </w:p>
    <w:p>
      <w:r>
        <w:rPr>
          <w:b/>
        </w:rPr>
        <w:t xml:space="preserve">Esimerkki 6.5125</w:t>
      </w:r>
    </w:p>
    <w:p>
      <w:r>
        <w:t xml:space="preserve">tarina: Amyn äiti lähti ulos ja jätti lapset kotiin. Lastenvahti oli alakerrassa. Amy piiloutui huoneeseensa kuuntelemaan vanhempiensa komedialevyjä. Amy ei ollut koskaan kuullut niin paljon kiroilua. Hän joutui vaikeuksiin, kun opettaja sai hänet kiinni levyn lausumisesta. valittu lause: Amy oli alakerrassa.</w:t>
      </w:r>
    </w:p>
    <w:p>
      <w:r>
        <w:rPr>
          <w:b/>
        </w:rPr>
        <w:t xml:space="preserve">Tulos</w:t>
      </w:r>
    </w:p>
    <w:p>
      <w:r>
        <w:t xml:space="preserve">Lastenvahti on alakerrassa &gt;Syyt/Mahdollistaa&gt; Amy kuuntelee komedialevyjä. </w:t>
      </w:r>
    </w:p>
    <w:p>
      <w:r>
        <w:rPr>
          <w:b/>
        </w:rPr>
        <w:t xml:space="preserve">Esimerkki 6.5126</w:t>
      </w:r>
    </w:p>
    <w:p>
      <w:r>
        <w:t xml:space="preserve">tarina: Kävin suihkussa aiemmin tänään. Kun olin astunut ulos suihkukaapista, etsin vaatteitani. En löytänyt laatikoistani yhtään puhdasta vaatetta. Otin vanhat likaiset vaatteeni pyykkikorista. Laitoin likaiset vaatteeni päälleni. valittu lause: Otin vanhat likaiset vaatteeni pyykkikorista.</w:t>
      </w:r>
    </w:p>
    <w:p>
      <w:r>
        <w:rPr>
          <w:b/>
        </w:rPr>
        <w:t xml:space="preserve">Tulos</w:t>
      </w:r>
    </w:p>
    <w:p>
      <w:r>
        <w:t xml:space="preserve">Otan vanhat likaiset vaatteeni pyykkikorista &gt;Syyt/Mahdollistaa&gt; Laitan likaiset vaatteet päälleni.</w:t>
      </w:r>
    </w:p>
    <w:p>
      <w:r>
        <w:rPr>
          <w:b/>
        </w:rPr>
        <w:t xml:space="preserve">Esimerkki 6.5127</w:t>
      </w:r>
    </w:p>
    <w:p>
      <w:r>
        <w:t xml:space="preserve">tarina: Mike otti esiin munia ja lämmitti pannun. Odottaessaan pannun lämpenemistä hän jongleerasi munien kanssa. Muutaman heiton jälkeen hän pudotti munan lattialle. Mike siivosi sotkun. Kun lattia oli puhdas, pannu oli valmis. valittu lause: Mike otti esiin munia ja lämmitti pannun.</w:t>
      </w:r>
    </w:p>
    <w:p>
      <w:r>
        <w:rPr>
          <w:b/>
        </w:rPr>
        <w:t xml:space="preserve">Tulos</w:t>
      </w:r>
    </w:p>
    <w:p>
      <w:r>
        <w:t xml:space="preserve">Mike otti esiin munia &gt;Syyt/Tekijät&gt; Mike jonglööraili munia.</w:t>
      </w:r>
    </w:p>
    <w:p>
      <w:r>
        <w:rPr>
          <w:b/>
        </w:rPr>
        <w:t xml:space="preserve">Esimerkki 6.5128</w:t>
      </w:r>
    </w:p>
    <w:p>
      <w:r>
        <w:t xml:space="preserve">tarina: Ystäväni R ja hänen miehensä G olivat menossa rantajuhliin. He toivat mukeja. G sai huonoja uutisia töistä eikä halunnut mennä juhliin. R kysyi, kuka tuo kupit. G sanoi, että he pärjäävät, ja he eivät menneet juhliin. valittu lause: He olivat tuomassa kuppeja.</w:t>
      </w:r>
    </w:p>
    <w:p>
      <w:r>
        <w:rPr>
          <w:b/>
        </w:rPr>
        <w:t xml:space="preserve">Tulos</w:t>
      </w:r>
    </w:p>
    <w:p>
      <w:r>
        <w:t xml:space="preserve">R:n ja G:n on tarkoitus tuoda mukeja &gt;Syyt/Mahdollistaa&gt; Juhlissa ei ole mukeja.</w:t>
      </w:r>
    </w:p>
    <w:p>
      <w:r>
        <w:rPr>
          <w:b/>
        </w:rPr>
        <w:t xml:space="preserve">Esimerkki 6.5129</w:t>
      </w:r>
    </w:p>
    <w:p>
      <w:r>
        <w:t xml:space="preserve">tarina: Hän liikkui nopeasti käytävää pitkin ja sisälle rakennukseen. Hänellä oli tärkeä tapaaminen ja hän tarvitsi apua. Nainen tuli häntä vastaan ja selitti nopeasti, mistä oli kyse. Mies oli hämmästynyt siitä, mitä nainen kertoi hänelle, ja poistui nopeasti. Hänen oli päästävä kotiin ja hänen oli löydettävä apua. valittu lause: Hänen oli päästävä kotiin ja hänen oli löydettävä apua.</w:t>
      </w:r>
    </w:p>
    <w:p>
      <w:r>
        <w:rPr>
          <w:b/>
        </w:rPr>
        <w:t xml:space="preserve">Tulos</w:t>
      </w:r>
    </w:p>
    <w:p>
      <w:r>
        <w:t xml:space="preserve">Hän hakee apua &gt;Syyt/mahdollistaa&gt; Joku auttaa häntä.</w:t>
      </w:r>
    </w:p>
    <w:p>
      <w:r>
        <w:rPr>
          <w:b/>
        </w:rPr>
        <w:t xml:space="preserve">Esimerkki 6.5130</w:t>
      </w:r>
    </w:p>
    <w:p>
      <w:r>
        <w:t xml:space="preserve">tarina: Joe oli menossa juhliin myöhemmin. Mutta Joe tarvitsi uudet housut. Niinpä Joe ajoi kauppaan ostamaan uudet housut. Joe löysi hyvät housut ja osti ne. Joe valmistautui uusissa housuissaan juhliin. valittu lause: Joe valmistautui uusien housujensa kanssa juhlimaan.</w:t>
      </w:r>
    </w:p>
    <w:p>
      <w:r>
        <w:rPr>
          <w:b/>
        </w:rPr>
        <w:t xml:space="preserve">Tulos</w:t>
      </w:r>
    </w:p>
    <w:p>
      <w:r>
        <w:t xml:space="preserve">Joe valmistautuu menemään juhliin &gt;Syyt/Mahdollistaa&gt; Joe menee juhliin.</w:t>
      </w:r>
    </w:p>
    <w:p>
      <w:r>
        <w:rPr>
          <w:b/>
        </w:rPr>
        <w:t xml:space="preserve">Esimerkki 6.5131</w:t>
      </w:r>
    </w:p>
    <w:p>
      <w:r>
        <w:t xml:space="preserve">tarina: Renee rakasti retkeilyä Eräänä päivänä hän lähti telttailemaan ystäviensä kanssa: Hän ja hänen ystävänsä pystyttivät teltat ja tekivät nuotion.</w:t>
      </w:r>
    </w:p>
    <w:p>
      <w:r>
        <w:rPr>
          <w:b/>
        </w:rPr>
        <w:t xml:space="preserve">Tulos</w:t>
      </w:r>
    </w:p>
    <w:p>
      <w:r>
        <w:t xml:space="preserve">Renee ja hänen ystävänsä sytyttävät nuotion &gt;Syyt/mahdollistaa&gt; Renee ja hänen ystävänsä paistavat nuotiolla nakkeja ja vaahtokarkkeja.</w:t>
      </w:r>
    </w:p>
    <w:p>
      <w:r>
        <w:rPr>
          <w:b/>
        </w:rPr>
        <w:t xml:space="preserve">Tulos</w:t>
      </w:r>
    </w:p>
    <w:p>
      <w:r>
        <w:t xml:space="preserve">Renee ja hänen ystävänsä pystyttävät teltat &gt;Syyt/mahdollistaa&gt; Renee ja hänen ystävänsä menevät telttoihin.</w:t>
      </w:r>
    </w:p>
    <w:p>
      <w:r>
        <w:rPr>
          <w:b/>
        </w:rPr>
        <w:t xml:space="preserve">Esimerkki 6.5132</w:t>
      </w:r>
    </w:p>
    <w:p>
      <w:r>
        <w:t xml:space="preserve">tarina: Koira nukkui sängyssä. Se alkoi kuorsata. Omistaja potkaisi sen pois. Koira itki. Koira meni alakertaan. valittu lause: Koira nukkui sängyssä.</w:t>
      </w:r>
    </w:p>
    <w:p>
      <w:r>
        <w:rPr>
          <w:b/>
        </w:rPr>
        <w:t xml:space="preserve">Tulos</w:t>
      </w:r>
    </w:p>
    <w:p>
      <w:r>
        <w:t xml:space="preserve">Koira nukkuu &gt;Syyt/mahdollistavat&gt; Koira kuorsaa.</w:t>
      </w:r>
    </w:p>
    <w:p>
      <w:r>
        <w:rPr>
          <w:b/>
        </w:rPr>
        <w:t xml:space="preserve">Esimerkki 6.5133</w:t>
      </w:r>
    </w:p>
    <w:p>
      <w:r>
        <w:t xml:space="preserve">tarina: Tim vihaa kissoja. Mutta hän saa tietää, että hänen uudella tyttöystävällään on kissa. Normaalisti hän ei seurustelisi jonkun kanssa, jolla on kissa, mutta hän todella pitää tytöstä. Kissa voittaa hänet puolelleen. Hän tajuaa, että kaikki kissat eivät ole ääliöitä. valittu lause: Tim vihaa kissoja.</w:t>
      </w:r>
    </w:p>
    <w:p>
      <w:r>
        <w:rPr>
          <w:b/>
        </w:rPr>
        <w:t xml:space="preserve">Tulos</w:t>
      </w:r>
    </w:p>
    <w:p>
      <w:r>
        <w:t xml:space="preserve">Tim vihaa kissoja &gt;Syyt/Tapahtumat&gt; Timin tyttöystävän kissa voitti Timin puolelleen </w:t>
      </w:r>
    </w:p>
    <w:p>
      <w:r>
        <w:rPr>
          <w:b/>
        </w:rPr>
        <w:t xml:space="preserve">Esimerkki 6.5134</w:t>
      </w:r>
    </w:p>
    <w:p>
      <w:r>
        <w:t xml:space="preserve">tarina: Menin puistoon lennättämään leijaani. Puistossa oli hyvin tuulista, joten otin leijani esiin. Juoksin leija perässäni ja se alkoi lentää. Leija lensi korkeammalle ja korkeammalle, kunnes se oli puiden latvojen yläpuolella. Pystyin laskeutumaan leijaan turvallisesti lennettyäni sitä tunnin ajan. valittu lause: Menin puistoon lennättämään leijaani.</w:t>
      </w:r>
    </w:p>
    <w:p>
      <w:r>
        <w:rPr>
          <w:b/>
        </w:rPr>
        <w:t xml:space="preserve">Tulos</w:t>
      </w:r>
    </w:p>
    <w:p>
      <w:r>
        <w:t xml:space="preserve">Menen puistoon lennättämään leijaa &gt;Syyt/mahdollistaa&gt; Lennätän leijaa tunnin ajan.</w:t>
      </w:r>
    </w:p>
    <w:p>
      <w:r>
        <w:rPr>
          <w:b/>
        </w:rPr>
        <w:t xml:space="preserve">Esimerkki 6.5135</w:t>
      </w:r>
    </w:p>
    <w:p>
      <w:r>
        <w:t xml:space="preserve">tarina: Lisa ja Debbie leikkivät pihalla männyn lähellä. Yhtäkkiä lintu syöksyi heitä kohti. He juoksivat karkuun, kun se jahtasi heitä. Lopulta se lensi takaisin puun luo. Se suojeli pesäänsä. valittu lause: Lisa ja Debbie leikkivät pihalla männyn lähellä.</w:t>
      </w:r>
    </w:p>
    <w:p>
      <w:r>
        <w:rPr>
          <w:b/>
        </w:rPr>
        <w:t xml:space="preserve">Tulos</w:t>
      </w:r>
    </w:p>
    <w:p>
      <w:r>
        <w:t xml:space="preserve">Lisa ja Debbie leikkivät &gt;Syyt/mahdollistavat&gt; Lisa ja Debbie pitävät hauskaa.</w:t>
      </w:r>
    </w:p>
    <w:p>
      <w:r>
        <w:rPr>
          <w:b/>
        </w:rPr>
        <w:t xml:space="preserve">Tulos</w:t>
      </w:r>
    </w:p>
    <w:p>
      <w:r>
        <w:t xml:space="preserve">Lisa ja Debbie leikkivät pihalla &gt;Syyt/Tekijät&gt; Lintu syöksyy Lisan ja Debbien päälle.</w:t>
      </w:r>
    </w:p>
    <w:p>
      <w:r>
        <w:rPr>
          <w:b/>
        </w:rPr>
        <w:t xml:space="preserve">Esimerkki 6.5136</w:t>
      </w:r>
    </w:p>
    <w:p>
      <w:r>
        <w:t xml:space="preserve">tarina: Jeff oli kauhea kokki. Kaikki muut hänen perheessään kokkailivat usein. Jeff yritti aina auttaa keittiössä, mutta teki virheitä. Jeff päätti yllättää perheensä ottamalla kokkitunteja. Jeff valmisti perheelleen herkullisen illallisen, ja he olivat järkyttyneitä. valittu lause: Jeff päätti yllättää perheensä ottamalla ruoanlaittotunteja.</w:t>
      </w:r>
    </w:p>
    <w:p>
      <w:r>
        <w:rPr>
          <w:b/>
        </w:rPr>
        <w:t xml:space="preserve">Tulos</w:t>
      </w:r>
    </w:p>
    <w:p>
      <w:r>
        <w:t xml:space="preserve">Jeff osallistuu ruoanlaittotunneille &gt;Syyt/Mahdollistaa&gt; Jeff valmistaa perheelleen herkullisen illallisen.</w:t>
      </w:r>
    </w:p>
    <w:p>
      <w:r>
        <w:rPr>
          <w:b/>
        </w:rPr>
        <w:t xml:space="preserve">Tulos</w:t>
      </w:r>
    </w:p>
    <w:p>
      <w:r>
        <w:t xml:space="preserve">Jeff ottaa ruoanlaittotunteja &gt;Syyt/mahdollistaa&gt; Jeff kokkaa herkullista ruokaa</w:t>
      </w:r>
    </w:p>
    <w:p>
      <w:r>
        <w:rPr>
          <w:b/>
        </w:rPr>
        <w:t xml:space="preserve">Esimerkki 6.5137</w:t>
      </w:r>
    </w:p>
    <w:p>
      <w:r>
        <w:t xml:space="preserve">tarina: Harry Henry päätti ottaa vapaapäivän töistä ja lähteä kalastamaan. Hän saapui suosikkipaikalleen, mutta siellä oli liikaa ihmisiä. Hän meni uudelle paikalle ja pelkäsi, ettei saisi mitään. Mutta joka kerta, kun hän heitti siiman, hän sai heti kalan. Saatuaan viisitoista monnia hän päätti mennä kotiin ja puhdistaa ne. valittu lause: Hän meni uuteen paikkaan ja pelkäsi, ettei saisi mitään.</w:t>
      </w:r>
    </w:p>
    <w:p>
      <w:r>
        <w:rPr>
          <w:b/>
        </w:rPr>
        <w:t xml:space="preserve">Tulos</w:t>
      </w:r>
    </w:p>
    <w:p>
      <w:r>
        <w:t xml:space="preserve">Harry Henry menee kalapaikalle &gt;Syyt/Mahdollistaa&gt; Harry Henry saa kalaa.</w:t>
      </w:r>
    </w:p>
    <w:p>
      <w:r>
        <w:rPr>
          <w:b/>
        </w:rPr>
        <w:t xml:space="preserve">Esimerkki 6.5138</w:t>
      </w:r>
    </w:p>
    <w:p>
      <w:r>
        <w:t xml:space="preserve">tarina: Tom oli hiihtämässä ensimmäistä kertaa. Hän pystyi hyvin pysymään suksiensa päällä. Niinpä hän sai ottaa T-raudan yhdelle pienistä kukkuloista. Hän pelkäsi, ettei pääsisi pois, kun se oli huipulla. Hän oli hieman hutera, mutta hän pääsi pois t-baarista putoamatta. valittu lause: Niinpä hän sai ottaa T-tangon yhdelle pienistä kukkuloista.</w:t>
      </w:r>
    </w:p>
    <w:p>
      <w:r>
        <w:rPr>
          <w:b/>
        </w:rPr>
        <w:t xml:space="preserve">Tulos</w:t>
      </w:r>
    </w:p>
    <w:p>
      <w:r>
        <w:t xml:space="preserve">Tom saa ottaa T-raudan &gt;Syyt/mahdollistaa&gt; Tom ottaa T-raudan.</w:t>
      </w:r>
    </w:p>
    <w:p>
      <w:r>
        <w:rPr>
          <w:b/>
        </w:rPr>
        <w:t xml:space="preserve">Esimerkki 6.5139</w:t>
      </w:r>
    </w:p>
    <w:p>
      <w:r>
        <w:t xml:space="preserve">tarina: Viime tiistaina menin pelaamaan jalkapalloa ystävieni kanssa. En ole kovin hyvä jalkapallossa, joten ystäväni laittoivat minut pelaamaan maalivahtia. Minulla oli hauskaa maalivahtina, koska pystyin vielä käyttämään käsiäni. Tein erittäin hyvää työtä, ja ystäväni kutsuivat minut takaisin seuraavalla kerralla. En malta odottaa, että pääsen pelaamaan jalkapalloa ensi tiistaina. valittu lause: Tein erittäin hyvää työtä, ja ystäväni kutsuivat minut takaisin ensi kerralla.</w:t>
      </w:r>
    </w:p>
    <w:p>
      <w:r>
        <w:rPr>
          <w:b/>
        </w:rPr>
        <w:t xml:space="preserve">Tulos</w:t>
      </w:r>
    </w:p>
    <w:p>
      <w:r>
        <w:t xml:space="preserve">Tein hyvää työtä jalkapallossa &gt;Syyt/Mahdollisuudet&gt; Pelaan ensi tiistaina.</w:t>
      </w:r>
    </w:p>
    <w:p>
      <w:r>
        <w:rPr>
          <w:b/>
        </w:rPr>
        <w:t xml:space="preserve">Tulos</w:t>
      </w:r>
    </w:p>
    <w:p>
      <w:r>
        <w:t xml:space="preserve">Pelaan erittäin hyvin jalkapalloa &gt;Syyt/Mahdollisuudet&gt; En malta odottaa, että pääsen pelaamaan ensi tiistaina.</w:t>
      </w:r>
    </w:p>
    <w:p>
      <w:r>
        <w:rPr>
          <w:b/>
        </w:rPr>
        <w:t xml:space="preserve">Esimerkki 6.5140</w:t>
      </w:r>
    </w:p>
    <w:p>
      <w:r>
        <w:t xml:space="preserve">tarina: Mies kastui. Hän meni kotiin kuivaksi. Hänen kotinsa oli lukossa. Hän ei löytänyt avainta. Hänen oli mentävä naapurin kotiin kuivaksi. valittu lause: Hän meni kotiin kuiville.</w:t>
      </w:r>
    </w:p>
    <w:p>
      <w:r>
        <w:rPr>
          <w:b/>
        </w:rPr>
        <w:t xml:space="preserve">Tulos</w:t>
      </w:r>
    </w:p>
    <w:p>
      <w:r>
        <w:t xml:space="preserve">Hän menee kotiin &gt;Syyt/mahdollistavat&gt; Hänet lukitaan ulos.</w:t>
      </w:r>
    </w:p>
    <w:p>
      <w:r>
        <w:rPr>
          <w:b/>
        </w:rPr>
        <w:t xml:space="preserve">Tulos</w:t>
      </w:r>
    </w:p>
    <w:p>
      <w:r>
        <w:t xml:space="preserve">Mies lähtee kotiin &gt;Syyt/mahdollistavat&gt; Mies saapuu kotiin.</w:t>
      </w:r>
    </w:p>
    <w:p>
      <w:r>
        <w:rPr>
          <w:b/>
        </w:rPr>
        <w:t xml:space="preserve">Esimerkki 6.5141</w:t>
      </w:r>
    </w:p>
    <w:p>
      <w:r>
        <w:t xml:space="preserve">tarina: Cletus oli ainoa hänen ystävistään, joka ei ollut urheilija. Häntä nolotti, että kaikki hänen ystävänsä olivat niin urheilullisia. Cletus päätti kokeilla yleisurheilujoukkuetta. Viikkojen harjoittelun jälkeen hänet hyväksyttiin joukkueeseen. Cletus on hyvin iloinen siitä, että hänestä tuli urheilullinen. valittu lause: Cletus päätti kokeilla yleisurheilujoukkuetta.</w:t>
      </w:r>
    </w:p>
    <w:p>
      <w:r>
        <w:rPr>
          <w:b/>
        </w:rPr>
        <w:t xml:space="preserve">Tulos</w:t>
      </w:r>
    </w:p>
    <w:p>
      <w:r>
        <w:t xml:space="preserve">Cletus yrittää päästä yleisurheilujoukkueeseen &gt;Syyt/Mahdollistaa&gt; Joukkue hyväksyy Cletuksen.</w:t>
      </w:r>
    </w:p>
    <w:p>
      <w:r>
        <w:rPr>
          <w:b/>
        </w:rPr>
        <w:t xml:space="preserve">Tulos</w:t>
      </w:r>
    </w:p>
    <w:p>
      <w:r>
        <w:t xml:space="preserve">Cletus päättää kokeilla &gt;Syyt/mahdollistaa&gt; Cletus kokeilee</w:t>
      </w:r>
    </w:p>
    <w:p>
      <w:r>
        <w:rPr>
          <w:b/>
        </w:rPr>
        <w:t xml:space="preserve">Esimerkki 6.5142</w:t>
      </w:r>
    </w:p>
    <w:p>
      <w:r>
        <w:t xml:space="preserve">tarina: Johnsonin perhe oli lomalla vuoristossa. He asuivat mökissä. Ulkona alkoi sataa lunta ja he olivat onnellisia. He kaikki laittoivat takit päälle ja menivät ulos. Johnsonin perhe kävi lumipallo-ottelun. valittu lause: Ulkona alkoi sataa lunta, ja he olivat iloisia.</w:t>
      </w:r>
    </w:p>
    <w:p>
      <w:r>
        <w:rPr>
          <w:b/>
        </w:rPr>
        <w:t xml:space="preserve">Tulos</w:t>
      </w:r>
    </w:p>
    <w:p>
      <w:r>
        <w:t xml:space="preserve">Lunta sataa &gt;Syyt/Tekijät&gt; Johnsonin perheessä on lumipallo-ottelu.</w:t>
      </w:r>
    </w:p>
    <w:p>
      <w:r>
        <w:rPr>
          <w:b/>
        </w:rPr>
        <w:t xml:space="preserve">Esimerkki 6.5143</w:t>
      </w:r>
    </w:p>
    <w:p>
      <w:r>
        <w:t xml:space="preserve">tarina: Tim todella piti Cindystä. Eräänä päivänä luokassa hän kirjoitti Cindylle viestin. Lappu pyysi Cindyä treffeille. Cindy luki sen ja kirjoitti hänelle viestin takaisin. Cindyn lapussa luki kyllä! valittu lause: Lappu pyysi Cindyä treffeille.</w:t>
      </w:r>
    </w:p>
    <w:p>
      <w:r>
        <w:rPr>
          <w:b/>
        </w:rPr>
        <w:t xml:space="preserve">Tulos</w:t>
      </w:r>
    </w:p>
    <w:p>
      <w:r>
        <w:t xml:space="preserve">Tim pyytää Cindyä ulos &gt;Syyt/mahdollistaa&gt; Cindy suostuu.</w:t>
      </w:r>
    </w:p>
    <w:p>
      <w:r>
        <w:rPr>
          <w:b/>
        </w:rPr>
        <w:t xml:space="preserve">Esimerkki 6.5144</w:t>
      </w:r>
    </w:p>
    <w:p>
      <w:r>
        <w:t xml:space="preserve">tarina: Olin piirtämässä kotonani ystäväni kanssa. Halusin piirtää suden. Ystäväni piirsi sellaisen todella hyvin. Olin surullinen, etten osannut piirtää yhtä hyvin. Onneksi ystäväni päätti, että hän opettaa minua piirtämään. valittu lause: Olin surullinen, etten osannut piirtää niin hyvin.</w:t>
      </w:r>
    </w:p>
    <w:p>
      <w:r>
        <w:rPr>
          <w:b/>
        </w:rPr>
        <w:t xml:space="preserve">Tulos</w:t>
      </w:r>
    </w:p>
    <w:p>
      <w:r>
        <w:t xml:space="preserve">Olen surullinen &gt;Syyt/Mahdollistavat&gt; Ystäväni opettaa minua piirtämään.</w:t>
      </w:r>
    </w:p>
    <w:p>
      <w:r>
        <w:rPr>
          <w:b/>
        </w:rPr>
        <w:t xml:space="preserve">Tulos</w:t>
      </w:r>
    </w:p>
    <w:p>
      <w:r>
        <w:t xml:space="preserve">En osaa piirtää hyvin &gt;Syyt/Mahdollistaa&gt; Ystäväni opettaa minua piirtämään.</w:t>
      </w:r>
    </w:p>
    <w:p>
      <w:r>
        <w:rPr>
          <w:b/>
        </w:rPr>
        <w:t xml:space="preserve">Esimerkki 6.5145</w:t>
      </w:r>
    </w:p>
    <w:p>
      <w:r>
        <w:t xml:space="preserve">tarina: Mary näki kuorma-auton ulkona. Hänen koiransa alkoi jahdata kuorma-autoa. Kuorma-autossa ollut mies lopetti ajamisen. Hän nousi ulos autostaan. Mies silitteli Maryn koiraa. valittu lause: Hänen koiransa alkoi jahdata rekkaa.</w:t>
      </w:r>
    </w:p>
    <w:p>
      <w:r>
        <w:rPr>
          <w:b/>
        </w:rPr>
        <w:t xml:space="preserve">Tulos</w:t>
      </w:r>
    </w:p>
    <w:p>
      <w:r>
        <w:t xml:space="preserve">Maryn koira jahtaa kuorma-autoa &gt;Syyt/Mahdollistaa&gt; Maryn koira saa kuorma-auton kiinni.</w:t>
      </w:r>
    </w:p>
    <w:p>
      <w:r>
        <w:rPr>
          <w:b/>
        </w:rPr>
        <w:t xml:space="preserve">Esimerkki 6.5146</w:t>
      </w:r>
    </w:p>
    <w:p>
      <w:r>
        <w:t xml:space="preserve">tarina: Hänen äitinsä kertoi, että sataa. Sam ei uskonut häntä. Kun Sam pääsi puistoon, alkoi sataa. Hän meni takaisin ja pyysi äidiltään anteeksi, ettei uskonut häntä. valittu lause: Kun Sam pääsi puistoon, alkoi sataa.</w:t>
      </w:r>
    </w:p>
    <w:p>
      <w:r>
        <w:rPr>
          <w:b/>
        </w:rPr>
        <w:t xml:space="preserve">Tulos</w:t>
      </w:r>
    </w:p>
    <w:p>
      <w:r>
        <w:t xml:space="preserve">Sam meni puistoon, mutta alkoi sataa &gt;Syyt/Mahdollistaa&gt; Sam pyysi äidiltään anteeksi, ettei uskonut häntä.</w:t>
      </w:r>
    </w:p>
    <w:p>
      <w:r>
        <w:rPr>
          <w:b/>
        </w:rPr>
        <w:t xml:space="preserve">Esimerkki 6.5147</w:t>
      </w:r>
    </w:p>
    <w:p>
      <w:r>
        <w:t xml:space="preserve">tarina: Art oli järjestämässä juhlia. Hän pelkäsi, ettei kukaan tulisi paikalle. Hän oli niin hermostunut juhlailtana! Mutta sitten hänen ovikellonsa soi yhä uudelleen ja uudelleen. Kymmeniä ihmisiä tuli hänen juhliinsa! valittu lause: Kymmeniä ihmisiä tuli hänen juhliinsa!</w:t>
      </w:r>
    </w:p>
    <w:p>
      <w:r>
        <w:rPr>
          <w:b/>
        </w:rPr>
        <w:t xml:space="preserve">Tulos</w:t>
      </w:r>
    </w:p>
    <w:p>
      <w:r>
        <w:t xml:space="preserve">Ihmiset tulevat juhlimaan &gt;Syyt/mahdollistavat&gt; Ihmiset juhlivat.</w:t>
      </w:r>
    </w:p>
    <w:p>
      <w:r>
        <w:rPr>
          <w:b/>
        </w:rPr>
        <w:t xml:space="preserve">Tulos</w:t>
      </w:r>
    </w:p>
    <w:p>
      <w:r>
        <w:t xml:space="preserve">Juhliin saapuu kymmeniä ihmisiä &gt;Syyt/Mahdollistaa&gt; Juhlissa on hauskaa</w:t>
      </w:r>
    </w:p>
    <w:p>
      <w:r>
        <w:rPr>
          <w:b/>
        </w:rPr>
        <w:t xml:space="preserve">Esimerkki 6.5148</w:t>
      </w:r>
    </w:p>
    <w:p>
      <w:r>
        <w:t xml:space="preserve">tarina: Mummollani on vanha puhelin. Se kääntyi auki ja siinä oli suuret painikkeet. Ostimme hänelle upouuden puhelimen. Hän ei ymmärtänyt, miten sitä käytetään. Meidän oli palautettava se kauppaan. valittu lause: Meidän oli palautettava se kauppaan.</w:t>
      </w:r>
    </w:p>
    <w:p>
      <w:r>
        <w:rPr>
          <w:b/>
        </w:rPr>
        <w:t xml:space="preserve">Tulos</w:t>
      </w:r>
    </w:p>
    <w:p>
      <w:r>
        <w:t xml:space="preserve">Meidän on palautettava puhelin myymälään &gt;Syyt/Mahdollistaa&gt; Palautamme puhelimen.</w:t>
      </w:r>
    </w:p>
    <w:p>
      <w:r>
        <w:rPr>
          <w:b/>
        </w:rPr>
        <w:t xml:space="preserve">Esimerkki 6.5149</w:t>
      </w:r>
    </w:p>
    <w:p>
      <w:r>
        <w:t xml:space="preserve">tarina: Päiväkoti soitti Ellenille. Hänen pieni poikansa oli taas sairas. Tämä oli kolmas kerta kuukauden sisällä. Ellen meni kertomaan asiasta pomolleen, joka vain pudisti päätään. Hän vietti sen yön etsien uutta työtä. valittu lause: Hän vietti sen yön etsien uutta työtä.</w:t>
      </w:r>
    </w:p>
    <w:p>
      <w:r>
        <w:rPr>
          <w:b/>
        </w:rPr>
        <w:t xml:space="preserve">Tulos</w:t>
      </w:r>
    </w:p>
    <w:p>
      <w:r>
        <w:t xml:space="preserve">Ellen etsii työtä &gt;Syyt/mahdollistaa&gt; Ellen löytää työpaikan.</w:t>
      </w:r>
    </w:p>
    <w:p>
      <w:r>
        <w:rPr>
          <w:b/>
        </w:rPr>
        <w:t xml:space="preserve">Tulos</w:t>
      </w:r>
    </w:p>
    <w:p>
      <w:r>
        <w:t xml:space="preserve">Ellen etsii työtä &gt;Syyt/mahdollistaa&gt; Ellen hakee työpaikkaa yrityksestä.</w:t>
      </w:r>
    </w:p>
    <w:p>
      <w:r>
        <w:rPr>
          <w:b/>
        </w:rPr>
        <w:t xml:space="preserve">Esimerkki 6.5150</w:t>
      </w:r>
    </w:p>
    <w:p>
      <w:r>
        <w:t xml:space="preserve">tarina: Ricki tykkäsi käydä kesäisin naapuruston uima-altaassa. Joskus kouluvuoden alussa heillä ei ollut hengenpelastajia. Monet heistä menivät takaisin kouluun eivätkä olleet käytettävissä töihin. Ricki ajatteli, että voisi olla hyvä idea ryhtyä hengenpelastajaksi ja auttaa. Ricki ilmoittautui hengenpelastajakurssille, kun sitä seuraavan kerran tarjottiin. valittu lause: Ricki tykkäsi käydä kesäisin naapuruston uima-altaassa.</w:t>
      </w:r>
    </w:p>
    <w:p>
      <w:r>
        <w:rPr>
          <w:b/>
        </w:rPr>
        <w:t xml:space="preserve">Tulos</w:t>
      </w:r>
    </w:p>
    <w:p>
      <w:r>
        <w:t xml:space="preserve">Ricki tykkää käydä uima-altaassa &gt;Syyt/Mahdollistaa&gt; Ricki käy uima-altaassa.</w:t>
      </w:r>
    </w:p>
    <w:p>
      <w:r>
        <w:rPr>
          <w:b/>
        </w:rPr>
        <w:t xml:space="preserve">Esimerkki 6.5151</w:t>
      </w:r>
    </w:p>
    <w:p>
      <w:r>
        <w:t xml:space="preserve">tarina: Olivia oli innoissaan ensimmäisestä koulupäivästään. Hän hyppäsi koulubussiin ja istuutui. Kun bussi saapui koululle, hän käveli luokkaan. Opettaja tervehti häntä ystävällisesti hymyillen. Olivia tunsi itsensä tässä vaiheessa hyvin tervetulleeksi ja onnelliseksi. valittu lause: Kun bussi saapui koululle, hän käveli luokkahuoneeseen.</w:t>
      </w:r>
    </w:p>
    <w:p>
      <w:r>
        <w:rPr>
          <w:b/>
        </w:rPr>
        <w:t xml:space="preserve">Tulos</w:t>
      </w:r>
    </w:p>
    <w:p>
      <w:r>
        <w:t xml:space="preserve">Olivia kävelee luokkaan &gt;Syyt/mahdollistaa&gt; Olivia istuu paikalleen.</w:t>
      </w:r>
    </w:p>
    <w:p>
      <w:r>
        <w:rPr>
          <w:b/>
        </w:rPr>
        <w:t xml:space="preserve">Tulos</w:t>
      </w:r>
    </w:p>
    <w:p>
      <w:r>
        <w:t xml:space="preserve">Hän kävelee luokkahuoneeseen &gt;Syyt/mahdollistaa&gt; Opettaja tervehtii häntä.</w:t>
      </w:r>
    </w:p>
    <w:p>
      <w:r>
        <w:rPr>
          <w:b/>
        </w:rPr>
        <w:t xml:space="preserve">Esimerkki 6.5152</w:t>
      </w:r>
    </w:p>
    <w:p>
      <w:r>
        <w:t xml:space="preserve">tarina: Liisalla oli hyvin pitkät hiukset. Eräänä päivänä hän päätti leikata ne. Häntä jännitti, koska hänellä ei ollut koskaan ennen ollut lyhyitä hiuksia. Hän oli hermostunut koko ajan parturin tuolissa. Kun hän kuitenkin näki uudet lyhyet hiuksensa, hän ihastui niihin! valittu lause: Hän oli hermostunut, koska hänellä ei ollut koskaan ennen ollut lyhyitä hiuksia.</w:t>
      </w:r>
    </w:p>
    <w:p>
      <w:r>
        <w:rPr>
          <w:b/>
        </w:rPr>
        <w:t xml:space="preserve">Tulos</w:t>
      </w:r>
    </w:p>
    <w:p>
      <w:r>
        <w:t xml:space="preserve">Hän oli hermostunut, koska hänellä ei ollut koskaan ennen ollut lyhyitä hiuksia &gt;Syyt/Tekijät&gt; Hän oli hermostunut koko parturin tuolissa ollessaan.</w:t>
      </w:r>
    </w:p>
    <w:p>
      <w:r>
        <w:rPr>
          <w:b/>
        </w:rPr>
        <w:t xml:space="preserve">Esimerkki 6.5153</w:t>
      </w:r>
    </w:p>
    <w:p>
      <w:r>
        <w:t xml:space="preserve">tarina: Jake käytti huivia tehdessään pihatöitä. Hän laittoi huivin suunsa päälle pitääkseen pölyn poissa. Sitten hän teeskenteli olevansa rosvo vanhassa lännessä. Jake ratsasti haravallaan ympäri pihaa kuin hevosella. Hänellä oli niin hauskaa, että hän unohti siivota pihan sen jälkeen. valittu lause: Jake käytti kaulaliinaa tehdessään pihatöitä.</w:t>
      </w:r>
    </w:p>
    <w:p>
      <w:r>
        <w:rPr>
          <w:b/>
        </w:rPr>
        <w:t xml:space="preserve">Tulos</w:t>
      </w:r>
    </w:p>
    <w:p>
      <w:r>
        <w:t xml:space="preserve">Jake käyttää kaulaliinaa &gt;Syyt/mahdollistaa&gt; Jake teeskentelee olevansa rosvo.</w:t>
      </w:r>
    </w:p>
    <w:p>
      <w:r>
        <w:rPr>
          <w:b/>
        </w:rPr>
        <w:t xml:space="preserve">Esimerkki 6.5154</w:t>
      </w:r>
    </w:p>
    <w:p>
      <w:r>
        <w:t xml:space="preserve">tarina: Pikkulapsena en koskaan päässyt leikkimään palloa. Isäni oli aina liian väsynyt töistä. Äitini mielestä se oli typerää. Heitin pallon ilmaan ja nappasin sen itse. Se ei ollut sama asia, mutta se piti minut kiireisenä. valittu lause: Pikkulapsena en koskaan päässyt pelaamaan kiinniottoa.</w:t>
      </w:r>
    </w:p>
    <w:p>
      <w:r>
        <w:rPr>
          <w:b/>
        </w:rPr>
        <w:t xml:space="preserve">Tulos</w:t>
      </w:r>
    </w:p>
    <w:p>
      <w:r>
        <w:t xml:space="preserve">En voi leikkiä isäni kanssa &gt;Syyt/mahdollistavat&gt; Leikin yksin.</w:t>
      </w:r>
    </w:p>
    <w:p>
      <w:r>
        <w:rPr>
          <w:b/>
        </w:rPr>
        <w:t xml:space="preserve">Tulos</w:t>
      </w:r>
    </w:p>
    <w:p>
      <w:r>
        <w:t xml:space="preserve">En koskaan saanut lapsena pelata palloa kiinni &gt;Syyt/Mahdollisuudet&gt; Heitin ja nappasin pallon itse. </w:t>
      </w:r>
    </w:p>
    <w:p>
      <w:r>
        <w:rPr>
          <w:b/>
        </w:rPr>
        <w:t xml:space="preserve">Esimerkki 6.5155</w:t>
      </w:r>
    </w:p>
    <w:p>
      <w:r>
        <w:t xml:space="preserve">tarina: Tänään Timmy hyppi ja leikki mudassa. Muta sotki hänen vaatteensa. Hän meni kotiinsa ja äiti sanoi, että hän tarvitsee kylvyn. Timmy meni ammeeseen ja äiti kylvetti hänet. Timmy oli vihdoin puhdas. valittu lause: Hänen vaatteensa peittyivät mutaan.</w:t>
      </w:r>
    </w:p>
    <w:p>
      <w:r>
        <w:rPr>
          <w:b/>
        </w:rPr>
        <w:t xml:space="preserve">Tulos</w:t>
      </w:r>
    </w:p>
    <w:p>
      <w:r>
        <w:t xml:space="preserve">Timmy saa mutaa &gt;Syyt/mahdollistaa&gt; Timmy kylpee</w:t>
      </w:r>
    </w:p>
    <w:p>
      <w:r>
        <w:rPr>
          <w:b/>
        </w:rPr>
        <w:t xml:space="preserve">Tulos</w:t>
      </w:r>
    </w:p>
    <w:p>
      <w:r>
        <w:t xml:space="preserve">Timmyn vaatteet peittyvät mullalla &gt;Syyt/Mahdollistaa&gt; Timmyn äiti kylvettää Timmyn.</w:t>
      </w:r>
    </w:p>
    <w:p>
      <w:r>
        <w:rPr>
          <w:b/>
        </w:rPr>
        <w:t xml:space="preserve">Esimerkki 6.5156</w:t>
      </w:r>
    </w:p>
    <w:p>
      <w:r>
        <w:t xml:space="preserve">tarina: Gina oli pahalla tuulella, kun hän saapui työpöytänsä luo. Uusi poika bussissa oli istunut hänen viereensä. Hän odotti, kunnes bussi oli tyhjä, ennen kuin hän nousi pois. Tämän seurauksena Gina ei ehtinyt syödä aamiaista lounashuoneessa. Hän ei ollut syönyt kotona, ja nyt hänellä olisi nälkä lounaaseen asti. valittu lause: Tämän seurauksena Gina ei ehtinyt syödä aamiaista lounashuoneessa.</w:t>
      </w:r>
    </w:p>
    <w:p>
      <w:r>
        <w:rPr>
          <w:b/>
        </w:rPr>
        <w:t xml:space="preserve">Tulos</w:t>
      </w:r>
    </w:p>
    <w:p>
      <w:r>
        <w:t xml:space="preserve">Gina ei ehdi syödä &gt;Syyt/Mahdollistaa&gt; Gina ei syö.</w:t>
      </w:r>
    </w:p>
    <w:p>
      <w:r>
        <w:rPr>
          <w:b/>
        </w:rPr>
        <w:t xml:space="preserve">Esimerkki 6.5157</w:t>
      </w:r>
    </w:p>
    <w:p>
      <w:r>
        <w:t xml:space="preserve">tarina: Ryhmä vanhempia odotti kulmassa koulubussin saapumista. He näkivät koulubussin tulevan katua pitkin. Koulubussi pysähtyi vanhempien eteen. Ovet avautuivat. Kaikki koululaiset nousivat bussista ja halasivat vanhempiaan. valittu lause: Ovet avautuivat.</w:t>
      </w:r>
    </w:p>
    <w:p>
      <w:r>
        <w:rPr>
          <w:b/>
        </w:rPr>
        <w:t xml:space="preserve">Tulos</w:t>
      </w:r>
    </w:p>
    <w:p>
      <w:r>
        <w:t xml:space="preserve">Ovet aukeavat &gt;Syyt/mahdollistavat&gt; Lapset poistuvat bussista.</w:t>
      </w:r>
    </w:p>
    <w:p>
      <w:r>
        <w:rPr>
          <w:b/>
        </w:rPr>
        <w:t xml:space="preserve">Tulos</w:t>
      </w:r>
    </w:p>
    <w:p>
      <w:r>
        <w:t xml:space="preserve">Ovet aukeavat &gt;Syyt/mahdollistavat&gt; Koululaiset nousevat bussista.</w:t>
      </w:r>
    </w:p>
    <w:p>
      <w:r>
        <w:rPr>
          <w:b/>
        </w:rPr>
        <w:t xml:space="preserve">Esimerkki 6.5158</w:t>
      </w:r>
    </w:p>
    <w:p>
      <w:r>
        <w:t xml:space="preserve">tarina: Laitoin television päälle. Koirani istui sohvalla. Se alkoi katsoa televisiota. Televisiosta tuli koiranäyttely. Koirani alkoi haukkua televisiossa olevia koiria. valittu lause: Koirani alkoi haukkua koiria televisiossa.</w:t>
      </w:r>
    </w:p>
    <w:p>
      <w:r>
        <w:rPr>
          <w:b/>
        </w:rPr>
        <w:t xml:space="preserve">Tulos</w:t>
      </w:r>
    </w:p>
    <w:p>
      <w:r>
        <w:t xml:space="preserve">Koirani haukkuu &gt;Syyt/mahdollistaa&gt; Koirani lopettaa haukkumisensa.</w:t>
      </w:r>
    </w:p>
    <w:p>
      <w:r>
        <w:rPr>
          <w:b/>
        </w:rPr>
        <w:t xml:space="preserve">Esimerkki 6.5159</w:t>
      </w:r>
    </w:p>
    <w:p>
      <w:r>
        <w:t xml:space="preserve">tarina: Tim söi yksin kahvilassa. Hän oli yksinäinen. Hän ajatteli, ettei saisi koskaan ystäviä. Sitten hän tunsi taputuksen olkapäähänsä. Se oli Jim, joka halusi kutsua Timin syömään ystäviensä kanssa. valittu lause: Se oli Jim, joka halusi kutsua Timin syömään ystäviensä kanssa.</w:t>
      </w:r>
    </w:p>
    <w:p>
      <w:r>
        <w:rPr>
          <w:b/>
        </w:rPr>
        <w:t xml:space="preserve">Tulos</w:t>
      </w:r>
    </w:p>
    <w:p>
      <w:r>
        <w:t xml:space="preserve">Jim haluaa kutsua Timin &gt;Syyt/mahdollistaa&gt; Jim kutsuu Timin paikalle &gt;Syyt/mahdollistaa&gt; Jim kutsuu Timin paikalle</w:t>
      </w:r>
    </w:p>
    <w:p>
      <w:r>
        <w:rPr>
          <w:b/>
        </w:rPr>
        <w:t xml:space="preserve">Esimerkki 6.5160</w:t>
      </w:r>
    </w:p>
    <w:p>
      <w:r>
        <w:t xml:space="preserve">tarina: Aloitin viulutunnit kuusivuotiaana. Yleensä pidin todella paljon harjoittelusta. Eräänä päivänä olin turhautunut enkä halunnut harjoitella. Otin jouseni ja rikoin sen jalkani yli! Äitini oli raivoissaan. valittu lause: Otin jouseni ja rikoin sen jalkani yli!</w:t>
      </w:r>
    </w:p>
    <w:p>
      <w:r>
        <w:rPr>
          <w:b/>
        </w:rPr>
        <w:t xml:space="preserve">Tulos</w:t>
      </w:r>
    </w:p>
    <w:p>
      <w:r>
        <w:t xml:space="preserve">Rikon jouseni &gt;Syyt/mahdollistaa&gt; Äitini on raivoissaan.</w:t>
      </w:r>
    </w:p>
    <w:p>
      <w:r>
        <w:rPr>
          <w:b/>
        </w:rPr>
        <w:t xml:space="preserve">Esimerkki 6.5161</w:t>
      </w:r>
    </w:p>
    <w:p>
      <w:r>
        <w:t xml:space="preserve">tarina: Kävin ensimmäistä kertaa elämässäni Floridan rannalla. Minulla oli vain yksi päivä rannalla, jotta saisin kunnon rusketuksen lomalla. Äitini sanoi minulle, että tarvitsen aurinkovoidetta. Hän sanoi, että Floridan aurinko on voimakas, mutta en noudattanut hänen neuvoaan. Sinä yönä ihoni muuttui tuskallisen kirkkaanpunaiseksi. valittu lause: Sinä yönä ihoni muuttui tuskallisen kirkkaanpunaiseksi.</w:t>
      </w:r>
    </w:p>
    <w:p>
      <w:r>
        <w:rPr>
          <w:b/>
        </w:rPr>
        <w:t xml:space="preserve">Tulos</w:t>
      </w:r>
    </w:p>
    <w:p>
      <w:r>
        <w:t xml:space="preserve">Ihoni muuttuu punaiseksi &gt;Syyt/Mahdollistaa&gt; Ihoni palautuu normaaliksi.</w:t>
      </w:r>
    </w:p>
    <w:p>
      <w:r>
        <w:rPr>
          <w:b/>
        </w:rPr>
        <w:t xml:space="preserve">Tulos</w:t>
      </w:r>
    </w:p>
    <w:p>
      <w:r>
        <w:t xml:space="preserve">Ihoni muuttuu punaiseksi &gt;Syyt/Mahdolliset syyt&gt; Laitan iholleni aloe veraa.</w:t>
      </w:r>
    </w:p>
    <w:p>
      <w:r>
        <w:rPr>
          <w:b/>
        </w:rPr>
        <w:t xml:space="preserve">Esimerkki 6.5162</w:t>
      </w:r>
    </w:p>
    <w:p>
      <w:r>
        <w:t xml:space="preserve">tarina: Olin serkkuni luona. Ja halusin kävellä ostoskeskukseen. Ajattelin tuntevani alueen tarpeeksi hyvin. Mutta olin eksyksissä yli tunnin. Opin, etten koskaan mene minnekään, ellen ole varma, missä se on. valittu lause: Olin serkkuni luona.</w:t>
      </w:r>
    </w:p>
    <w:p>
      <w:r>
        <w:rPr>
          <w:b/>
        </w:rPr>
        <w:t xml:space="preserve">Tulos</w:t>
      </w:r>
    </w:p>
    <w:p>
      <w:r>
        <w:t xml:space="preserve">Olen serkkuni luona &gt;Syyt/Mahdollistavat&gt; Eksyn ostoskeskukseen menossa.</w:t>
      </w:r>
    </w:p>
    <w:p>
      <w:r>
        <w:rPr>
          <w:b/>
        </w:rPr>
        <w:t xml:space="preserve">Tulos</w:t>
      </w:r>
    </w:p>
    <w:p>
      <w:r>
        <w:t xml:space="preserve">Olen serkkuni luona &gt;Syyt/mahdollistaa&gt; Lähden serkkuni luota.</w:t>
      </w:r>
    </w:p>
    <w:p>
      <w:r>
        <w:rPr>
          <w:b/>
        </w:rPr>
        <w:t xml:space="preserve">Esimerkki 6.5163</w:t>
      </w:r>
    </w:p>
    <w:p>
      <w:r>
        <w:t xml:space="preserve">tarina: Mies oppi laskemaan kortteja. Hän pelasi ystäviensä kanssa koko ajan. Hän vei aina kaikki heidän rahansa. He saivat selville, että hän huijasi aina. He eivät enää koskaan pelanneet hänen kanssaan. valittu lause: Hän otti aina kaikki heidän rahansa.</w:t>
      </w:r>
    </w:p>
    <w:p>
      <w:r>
        <w:rPr>
          <w:b/>
        </w:rPr>
        <w:t xml:space="preserve">Tulos</w:t>
      </w:r>
    </w:p>
    <w:p>
      <w:r>
        <w:t xml:space="preserve">Mies voittaa kaikki rahat korttipeleissä &gt;Syyt/Mahdollistaa&gt; Muut pelaajat saivat miehen kiinni huijaamisesta.</w:t>
      </w:r>
    </w:p>
    <w:p>
      <w:r>
        <w:rPr>
          <w:b/>
        </w:rPr>
        <w:t xml:space="preserve">Esimerkki 6.5164</w:t>
      </w:r>
    </w:p>
    <w:p>
      <w:r>
        <w:t xml:space="preserve">tarina: Carla ja Sam viettivät aamun rakentaen hiekkalinnaa. He halusivat sen olevan rannan paras. He pitivät lounastauon. Kun he palasivat, se oli kadonnut. Vuorovesi oli vyörynyt sisään ja murskannut sen. valittu lause: Kun he palasivat, se oli poissa.</w:t>
      </w:r>
    </w:p>
    <w:p>
      <w:r>
        <w:rPr>
          <w:b/>
        </w:rPr>
        <w:t xml:space="preserve">Tulos</w:t>
      </w:r>
    </w:p>
    <w:p>
      <w:r>
        <w:t xml:space="preserve">Hiekkalinna katoaa Carlan ja Samin ollessa poissa &gt;Syyt/Mahdollistaa&gt; Carla ja Sam rakentavat toisen hiekkalinnan. </w:t>
      </w:r>
    </w:p>
    <w:p>
      <w:r>
        <w:rPr>
          <w:b/>
        </w:rPr>
        <w:t xml:space="preserve">Esimerkki 6.5165</w:t>
      </w:r>
    </w:p>
    <w:p>
      <w:r>
        <w:t xml:space="preserve">tarina: Kelly meni bussilla kotiin koulusta. Kotiin päästyään hän huomasi hukanneensa avaimensa. Hän etsi niitä kaikkialta. Valitettavasti hänen oli odotettava, kunnes hänen vanhempansa tulivat kotiin. Onneksi he pääsivät kotiin ja avasivat oven. valittu lause: Valitettavasti hän joutui odottamaan, kunnes hänen vanhempansa tulivat kotiin.</w:t>
      </w:r>
    </w:p>
    <w:p>
      <w:r>
        <w:rPr>
          <w:b/>
        </w:rPr>
        <w:t xml:space="preserve">Tulos</w:t>
      </w:r>
    </w:p>
    <w:p>
      <w:r>
        <w:t xml:space="preserve">Kelly joutuu odottamaan vanhempiaan &gt;Syyt/Mahdollistaa&gt; Vanhemmat saapuvat kotiin.</w:t>
      </w:r>
    </w:p>
    <w:p>
      <w:r>
        <w:rPr>
          <w:b/>
        </w:rPr>
        <w:t xml:space="preserve">Esimerkki 6.5166</w:t>
      </w:r>
    </w:p>
    <w:p>
      <w:r>
        <w:t xml:space="preserve">tarina: James pysähtyi huoltoasemalle tankkaamaan. Hän tankkasi autoonsa bensiiniä. Sitten hän ajoi pois parkkipaikalta. Kotimatkalla hän sai autoonsa varoitusviestin. Hän pysähtyi laittamaan bensiinikorkin takaisin autoonsa. valittu lause: Sitten hän ajoi pois parkkipaikalta.</w:t>
      </w:r>
    </w:p>
    <w:p>
      <w:r>
        <w:rPr>
          <w:b/>
        </w:rPr>
        <w:t xml:space="preserve">Tulos</w:t>
      </w:r>
    </w:p>
    <w:p>
      <w:r>
        <w:t xml:space="preserve">James ajaa &gt;Syyt/mahdollistaa&gt; James pysäyttää auton.</w:t>
      </w:r>
    </w:p>
    <w:p>
      <w:r>
        <w:rPr>
          <w:b/>
        </w:rPr>
        <w:t xml:space="preserve">Esimerkki 6.5167</w:t>
      </w:r>
    </w:p>
    <w:p>
      <w:r>
        <w:t xml:space="preserve">tarina: Olin tapaamassa veljeäni noutamaan äitiäni vierailulle. Päätimme tavata eräässä kaupungissa noin puolessa välissä. Hän luuli, että se oli yksi liittymä moottoritieltä. Minä luulin, että se oli eri liittymä. Päädyimme ajamaan suoraan toistemme ohi I-95:llä. Valittu lause: Olin tapaamassa veljeäni noutaakseni äitini vierailulle.</w:t>
      </w:r>
    </w:p>
    <w:p>
      <w:r>
        <w:rPr>
          <w:b/>
        </w:rPr>
        <w:t xml:space="preserve">Tulos</w:t>
      </w:r>
    </w:p>
    <w:p>
      <w:r>
        <w:t xml:space="preserve">Menen tapaamaan &gt;Syyt/mahdollistavat&gt; tapaan</w:t>
      </w:r>
    </w:p>
    <w:p>
      <w:r>
        <w:rPr>
          <w:b/>
        </w:rPr>
        <w:t xml:space="preserve">Esimerkki 6.5168</w:t>
      </w:r>
    </w:p>
    <w:p>
      <w:r>
        <w:t xml:space="preserve">tarina: Gina halusi soittaa ystävilleen. Mutta hän oli muualla Illinoisissa. Hänen piti ostaa puhelinkortti kaukopuhelumaksuja varten. Mutta hän tarvitsi rahaa. Hänen äitinsä ei ollut ollut ollut töissä viikkoon eikä hänellä ollut rahaa antaa. valittu lause: Mutta hän tarvitsi rahaa.</w:t>
      </w:r>
    </w:p>
    <w:p>
      <w:r>
        <w:rPr>
          <w:b/>
        </w:rPr>
        <w:t xml:space="preserve">Tulos</w:t>
      </w:r>
    </w:p>
    <w:p>
      <w:r>
        <w:t xml:space="preserve">Gina tarvitsee rahaa &gt;Syyt/Tekijät&gt; Gina pyytää äidiltään rahaa.</w:t>
      </w:r>
    </w:p>
    <w:p>
      <w:r>
        <w:rPr>
          <w:b/>
        </w:rPr>
        <w:t xml:space="preserve">Esimerkki 6.5169</w:t>
      </w:r>
    </w:p>
    <w:p>
      <w:r>
        <w:t xml:space="preserve">tarina: Sarah unohti eräänä päivänä sulkea pihansa portin. Myöhemmin hän päästi koiransa ulos pissalle. Koira karkasi avoimesta portista. Sarah ajeli ympäri kaupunkia etsien kadonnutta lemmikkiään. Lopulta hän löysi kadonneen koiransa ja toi sen kotiin. valittu lause: Myöhemmin hän päästi koiransa ulos pissalle.</w:t>
      </w:r>
    </w:p>
    <w:p>
      <w:r>
        <w:rPr>
          <w:b/>
        </w:rPr>
        <w:t xml:space="preserve">Tulos</w:t>
      </w:r>
    </w:p>
    <w:p>
      <w:r>
        <w:t xml:space="preserve">Sarah päästää koiran ulos &gt;Syyt/mahdollistaa&gt; Koira juoksee karkuun.</w:t>
      </w:r>
    </w:p>
    <w:p>
      <w:r>
        <w:rPr>
          <w:b/>
        </w:rPr>
        <w:t xml:space="preserve">Esimerkki 6.5170</w:t>
      </w:r>
    </w:p>
    <w:p>
      <w:r>
        <w:t xml:space="preserve">tarina: Tina halusi uuden puhelimen. Hän aneli sitä vanhemmiltaan. He kieltäytyivät. Lopulta he suostuivat. Hän sai uuden puhelimen seuraavana päivänä. valittu lause: Lopulta he suostuivat.</w:t>
      </w:r>
    </w:p>
    <w:p>
      <w:r>
        <w:rPr>
          <w:b/>
        </w:rPr>
        <w:t xml:space="preserve">Tulos</w:t>
      </w:r>
    </w:p>
    <w:p>
      <w:r>
        <w:t xml:space="preserve">Tinan vanhemmat sanovat hankkivansa hänelle puhelimen &gt;Syyt/Mahdollistaa&gt; Tina saa uuden puhelimen seuraavana päivänä.</w:t>
      </w:r>
    </w:p>
    <w:p>
      <w:r>
        <w:rPr>
          <w:b/>
        </w:rPr>
        <w:t xml:space="preserve">Esimerkki 6.5171</w:t>
      </w:r>
    </w:p>
    <w:p>
      <w:r>
        <w:t xml:space="preserve">tarina: Kylellä oli pieni puutarha. Hän kasvatti siinä paprikaa. Hänellä oli mausteisia ja makeita paprikoita. Hän lisäsi niitä kaikkeen kokkaamaansa ruokaan. Kyle tykkäsi lisätä ruokiinsa oman erikoisuutensa. valittu lause: Kylellä oli pieni puutarha.</w:t>
      </w:r>
    </w:p>
    <w:p>
      <w:r>
        <w:rPr>
          <w:b/>
        </w:rPr>
        <w:t xml:space="preserve">Tulos</w:t>
      </w:r>
    </w:p>
    <w:p>
      <w:r>
        <w:t xml:space="preserve">Kylellä on pieni puutarha &gt;Syyt/Mahdollistaa&gt; Kyle kasvattaa paprikaa.</w:t>
      </w:r>
    </w:p>
    <w:p>
      <w:r>
        <w:rPr>
          <w:b/>
        </w:rPr>
        <w:t xml:space="preserve">Esimerkki 6.5172</w:t>
      </w:r>
    </w:p>
    <w:p>
      <w:r>
        <w:t xml:space="preserve">tarina: Callie ei keksinyt, miten ovi avataan. Lukko oli uusi ja outo, joten hän pyysi minua apuun. Kerroin Callielle, miten ovi avataan, ja hän oli erittäin kiitollinen. Myöhemmin samana päivänä Callie jäi taas jumiin! Hän soitti minulle ja vaihdoin lukot hänen puolestaan. valittu lause: Hänen lukkonsa oli uusi ja outo, joten hän soitti minulle apua.</w:t>
      </w:r>
    </w:p>
    <w:p>
      <w:r>
        <w:rPr>
          <w:b/>
        </w:rPr>
        <w:t xml:space="preserve">Tulos</w:t>
      </w:r>
    </w:p>
    <w:p>
      <w:r>
        <w:t xml:space="preserve">Callie pyysi minua auttamaan uuden lukon kanssa &gt;Syyt/Mahdollistaa&gt; Autoin Callieta uuden lukon kanssa.</w:t>
      </w:r>
    </w:p>
    <w:p>
      <w:r>
        <w:rPr>
          <w:b/>
        </w:rPr>
        <w:t xml:space="preserve">Esimerkki 6.5173</w:t>
      </w:r>
    </w:p>
    <w:p>
      <w:r>
        <w:t xml:space="preserve">tarina: Karen oli kahden lapsen äiti. Hän rakasti lapsiaan. Karen vei heidät Disneylandiin. He olivat kaikki niin innoissaan. He menivät Disneylandiin ja ajelivat kaikilla laitteilla. valittu lause: He menivät Disneylandiin ja ajelivat kaikilla laitteilla.</w:t>
      </w:r>
    </w:p>
    <w:p>
      <w:r>
        <w:rPr>
          <w:b/>
        </w:rPr>
        <w:t xml:space="preserve">Tulos</w:t>
      </w:r>
    </w:p>
    <w:p>
      <w:r>
        <w:t xml:space="preserve">Karen ja hänen lapsensa ratsastavat kyydillä &gt;Syyt/Mahdollistaa&gt; Karenilla ja hänen lapsillaan on hauskaa.</w:t>
      </w:r>
    </w:p>
    <w:p>
      <w:r>
        <w:rPr>
          <w:b/>
        </w:rPr>
        <w:t xml:space="preserve">Esimerkki 6.5174</w:t>
      </w:r>
    </w:p>
    <w:p>
      <w:r>
        <w:t xml:space="preserve">tarina: Se oli kaunis ja aurinkoinen päivä ulkona. Jake meni ulos hakemaan sanomalehteä. Kun hän nosti sanomalehteä, auto ajoi ohi. Auto synnytti ilmaan valtavan pölykasan. Jake yski pölyn hengittämisen vuoksi. valittu lause: Jake nouti sanomalehteä, kun auto ajoi ohi.</w:t>
      </w:r>
    </w:p>
    <w:p>
      <w:r>
        <w:rPr>
          <w:b/>
        </w:rPr>
        <w:t xml:space="preserve">Tulos</w:t>
      </w:r>
    </w:p>
    <w:p>
      <w:r>
        <w:t xml:space="preserve">Auto ajaa ohi &gt;Syyt/mahdollistaa&gt; Syntyy pölykasa.</w:t>
      </w:r>
    </w:p>
    <w:p>
      <w:r>
        <w:rPr>
          <w:b/>
        </w:rPr>
        <w:t xml:space="preserve">Esimerkki 6.5175</w:t>
      </w:r>
    </w:p>
    <w:p>
      <w:r>
        <w:t xml:space="preserve">tarina: Asuin Arizonassa. Kesä oli julmetun kuuma! Onneksi syksy oli aivan nurkan takana. Tänä vuonna syksy oli viileä ja raikas ja värit olivat kauniit. Tajusin, että syksy oli lempivuodenaikani. valittu lause: Asuin Arizonassa.</w:t>
      </w:r>
    </w:p>
    <w:p>
      <w:r>
        <w:rPr>
          <w:b/>
        </w:rPr>
        <w:t xml:space="preserve">Tulos</w:t>
      </w:r>
    </w:p>
    <w:p>
      <w:r>
        <w:t xml:space="preserve">Asuin Arizonassa &gt;Syyt/Tekijät&gt; Kesä oli raa'an kuuma. </w:t>
      </w:r>
    </w:p>
    <w:p>
      <w:r>
        <w:rPr>
          <w:b/>
        </w:rPr>
        <w:t xml:space="preserve">Esimerkki 6.5176</w:t>
      </w:r>
    </w:p>
    <w:p>
      <w:r>
        <w:t xml:space="preserve">tarina: Mies tiskasi. Hän laittoi astiat pois. Hänen vaimonsa otti lautasen esiin. Lautanen oli hänen mielestään likainen. Vaimo pesi kaikki astiat uudelleen. valittu lause: Mies tiskasi.</w:t>
      </w:r>
    </w:p>
    <w:p>
      <w:r>
        <w:rPr>
          <w:b/>
        </w:rPr>
        <w:t xml:space="preserve">Tulos</w:t>
      </w:r>
    </w:p>
    <w:p>
      <w:r>
        <w:t xml:space="preserve">Mies tiskaa tiskit &gt;Syyt/mahdollistaa&gt; Mies laittaa astiat tiskaamaan</w:t>
      </w:r>
    </w:p>
    <w:p>
      <w:r>
        <w:rPr>
          <w:b/>
        </w:rPr>
        <w:t xml:space="preserve">Tulos</w:t>
      </w:r>
    </w:p>
    <w:p>
      <w:r>
        <w:t xml:space="preserve">Mies tiskaa tiskit &gt;Syyt/mahdollistaa&gt; Mies laittaa astiat tiskaamaan</w:t>
      </w:r>
    </w:p>
    <w:p>
      <w:r>
        <w:rPr>
          <w:b/>
        </w:rPr>
        <w:t xml:space="preserve">Esimerkki 6.5177</w:t>
      </w:r>
    </w:p>
    <w:p>
      <w:r>
        <w:t xml:space="preserve">tarina: Jane eli hyvin tylsää elämää. Kunnes eräänä päivänä hän tapasi pojan nimeltä Joe. Hän vei hänet moniin seikkailuihin. Jane rakasti häntä kovasti. He menivät naimisiin, eikä Janella ollut enää koskaan tylsää. valittu lause: Jane rakasti häntä hyvin paljon.</w:t>
      </w:r>
    </w:p>
    <w:p>
      <w:r>
        <w:rPr>
          <w:b/>
        </w:rPr>
        <w:t xml:space="preserve">Tulos</w:t>
      </w:r>
    </w:p>
    <w:p>
      <w:r>
        <w:t xml:space="preserve">Jane rakastaa Joeta hyvin paljon &gt;Syyt/mahdollistaa&gt; Jane ja Joe menevät naimisiin.</w:t>
      </w:r>
    </w:p>
    <w:p>
      <w:r>
        <w:rPr>
          <w:b/>
        </w:rPr>
        <w:t xml:space="preserve">Esimerkki 6.5178</w:t>
      </w:r>
    </w:p>
    <w:p>
      <w:r>
        <w:t xml:space="preserve">tarina: Jessica oli eräänä päivänä työmatkalla. Hänen vieressään lentokoneessa istunut henkilö oli hyvin hauska. He aloittivat keskustelun. Jessica piti tästä henkilöstä. Näin hän tapasi parhaan ystävänsä. valittu lause: Jessica piti tästä henkilöstä.</w:t>
      </w:r>
    </w:p>
    <w:p>
      <w:r>
        <w:rPr>
          <w:b/>
        </w:rPr>
        <w:t xml:space="preserve">Tulos</w:t>
      </w:r>
    </w:p>
    <w:p>
      <w:r>
        <w:t xml:space="preserve">Jessica pitää henkilöstä &gt;Syyt/mahdollistaa&gt; Jessicasta tulee kyseisen henkilön paras ystävä.</w:t>
      </w:r>
    </w:p>
    <w:p>
      <w:r>
        <w:rPr>
          <w:b/>
        </w:rPr>
        <w:t xml:space="preserve">Esimerkki 6.5179</w:t>
      </w:r>
    </w:p>
    <w:p>
      <w:r>
        <w:t xml:space="preserve">tarina: Dan rakasti kiusata siskoaan Alicea. Eräänä päivänä Dan ilahtui, kun hän löysi kaupasta muovisen hämähäkin. Ostettuaan sen hän kiirehti kotiin asettaakseen sen Alicen pöydälle. Hän odotti nurkan takana, kunnes Alice meni työpöytänsä ääreen. Hänestä Danin huudot olivat hulvattomia! valittu lause: Eräänä päivänä Dan ilahtui löytäessään kaupasta muovihämähäkin.</w:t>
      </w:r>
    </w:p>
    <w:p>
      <w:r>
        <w:rPr>
          <w:b/>
        </w:rPr>
        <w:t xml:space="preserve">Tulos</w:t>
      </w:r>
    </w:p>
    <w:p>
      <w:r>
        <w:t xml:space="preserve">Dan löytää muovihämähäkin &gt;Syyt/mahdollistaa&gt; Dan ostaa hämähäkin.</w:t>
      </w:r>
    </w:p>
    <w:p>
      <w:r>
        <w:rPr>
          <w:b/>
        </w:rPr>
        <w:t xml:space="preserve">Esimerkki 6.5180</w:t>
      </w:r>
    </w:p>
    <w:p>
      <w:r>
        <w:t xml:space="preserve">tarina: Jennifer oli puutarhanhoidossa. Hän kasteli kukkiaan. Mehiläisiä alkoi lentää ympäriinsä. Hän juoksi nopeasti pois. Jennifer pääsi turvallisesti pois. valittu lause: Mehiläiset alkoivat lentää ympäriinsä.</w:t>
      </w:r>
    </w:p>
    <w:p>
      <w:r>
        <w:rPr>
          <w:b/>
        </w:rPr>
        <w:t xml:space="preserve">Tulos</w:t>
      </w:r>
    </w:p>
    <w:p>
      <w:r>
        <w:t xml:space="preserve">Mehiläiset lentävät &gt;Syyt/mahdollistavat&gt; Jennifer juoksee poispäin.</w:t>
      </w:r>
    </w:p>
    <w:p>
      <w:r>
        <w:rPr>
          <w:b/>
        </w:rPr>
        <w:t xml:space="preserve">Esimerkki 6.5181</w:t>
      </w:r>
    </w:p>
    <w:p>
      <w:r>
        <w:t xml:space="preserve">tarina: Ostin vaimolleni uuden kaulakorun. Se oli ystävänpäivälahja. Hän piti siitä kovasti. Vaimoni kiitti minua monta kertaa ja teki minulle illallista. Olin iloinen, että vaimoni oli onnellinen. valittu lause: Se oli ystävänpäivälahja.</w:t>
      </w:r>
    </w:p>
    <w:p>
      <w:r>
        <w:rPr>
          <w:b/>
        </w:rPr>
        <w:t xml:space="preserve">Tulos</w:t>
      </w:r>
    </w:p>
    <w:p>
      <w:r>
        <w:t xml:space="preserve">Hankin ystävänpäivälahjan vaimolleni &gt;Syyt/Mahdollistaa&gt; Annan ystävänpäivälahjan vaimolleni.</w:t>
      </w:r>
    </w:p>
    <w:p>
      <w:r>
        <w:rPr>
          <w:b/>
        </w:rPr>
        <w:t xml:space="preserve">Esimerkki 6.5182</w:t>
      </w:r>
    </w:p>
    <w:p>
      <w:r>
        <w:t xml:space="preserve">tarina: Nick ja Pat tapasivat 7-vuotiaina. He asuivat lapsena vastapäätä toisiaan. He kävivät samoja kouluja ja hengailivat aina yhdessä. Kun heistä tuli aikuisia, Nick muutti pois, mutta he pitivät silti yhteyttä. He ovat nyt 53-vuotiaita ja he ovat edelleen läheisimmät ystävät. valittu lause: He ovat nyt 53-vuotiaita ja yhä läheisimpiä ystäviä.</w:t>
      </w:r>
    </w:p>
    <w:p>
      <w:r>
        <w:rPr>
          <w:b/>
        </w:rPr>
        <w:t xml:space="preserve">Tulos</w:t>
      </w:r>
    </w:p>
    <w:p>
      <w:r>
        <w:t xml:space="preserve">Nick ja Pat ovat ystäviä &gt;Syyt/mahdollistavat&gt; Nick ja Pat hengailevat keskenään.</w:t>
      </w:r>
    </w:p>
    <w:p>
      <w:r>
        <w:rPr>
          <w:b/>
        </w:rPr>
        <w:t xml:space="preserve">Esimerkki 6.5183</w:t>
      </w:r>
    </w:p>
    <w:p>
      <w:r>
        <w:t xml:space="preserve">tarina: Freda huomaa, että hänen nurmikkonsa ruoho on kasvanut liian pitkäksi. Hän päättää, että se on leikattava. Hän hakee ruohonleikkurin autotallista ja leikkaa nurmikon. Hän on uupunut, kun työ on vihdoin tehty. Freda on hyvin ylpeä siitä, että hänen nurmikkonsa ruoho on nyt lyhyt. valittu lause: Freda huomaa, että ruoho hänen nurmikollaan on kasvanut liian pitkäksi.</w:t>
      </w:r>
    </w:p>
    <w:p>
      <w:r>
        <w:rPr>
          <w:b/>
        </w:rPr>
        <w:t xml:space="preserve">Tulos</w:t>
      </w:r>
    </w:p>
    <w:p>
      <w:r>
        <w:t xml:space="preserve">Freda huomaa, että ruoho on liian pitkä &gt;Syyt/Tekijät&gt; Freda päättää, että ruoho on leikattava.</w:t>
      </w:r>
    </w:p>
    <w:p>
      <w:r>
        <w:rPr>
          <w:b/>
        </w:rPr>
        <w:t xml:space="preserve">Esimerkki 6.5184</w:t>
      </w:r>
    </w:p>
    <w:p>
      <w:r>
        <w:t xml:space="preserve">tarina: Eräänä vuonna satoi kovaa lunta. Soitin työpaikalleni. He käskivät olla tulematta. Puhelimeen vastannut kaveri oli jumissa siellä. Siinä kaupungissa ei yleensä sataa kovaa lunta. valittu lause: Se mies, joka vastasi puhelimeen, oli jumissa siellä.</w:t>
      </w:r>
    </w:p>
    <w:p>
      <w:r>
        <w:rPr>
          <w:b/>
        </w:rPr>
        <w:t xml:space="preserve">Tulos</w:t>
      </w:r>
    </w:p>
    <w:p>
      <w:r>
        <w:t xml:space="preserve">Kaveri vastaa puhelimeen &gt;Syyt/mahdollistaa&gt; Kaveri sanoo minulle, etten saa tulla sisään.</w:t>
      </w:r>
    </w:p>
    <w:p>
      <w:r>
        <w:rPr>
          <w:b/>
        </w:rPr>
        <w:t xml:space="preserve">Esimerkki 6.5185</w:t>
      </w:r>
    </w:p>
    <w:p>
      <w:r>
        <w:t xml:space="preserve">tarina: Ali erosi poikaystävästään ja oli jälleen sinkku. Hän oli yksinäinen ilman poikaystävää, jonka kanssa tehdä hauskoja asioita. Hän liittyi speed dating -klubiin ja tapasi paljon uusia ihmisiä. Yksi uusista ihmisistä, jonka hän tapasi, oli mukava mies nimeltä Jamie. Hän lähti hauskoille treffeille Jamien kanssa, ja he alkoivat seurustella. valittu lause: Ali erosi poikaystävästään ja oli taas sinkku.</w:t>
      </w:r>
    </w:p>
    <w:p>
      <w:r>
        <w:rPr>
          <w:b/>
        </w:rPr>
        <w:t xml:space="preserve">Tulos</w:t>
      </w:r>
    </w:p>
    <w:p>
      <w:r>
        <w:t xml:space="preserve">Ali erosi poikaystävästään ja oli sinkku &gt;Syyt/Tekijät&gt; Ali liittyi speed-dating-kerhoon ja tapasi paljon uusia ihmisiä.</w:t>
      </w:r>
    </w:p>
    <w:p>
      <w:r>
        <w:rPr>
          <w:b/>
        </w:rPr>
        <w:t xml:space="preserve">Esimerkki 6.5186</w:t>
      </w:r>
    </w:p>
    <w:p>
      <w:r>
        <w:t xml:space="preserve">tarina: Olipa kerran suuri tiikeri, joka eli luonnossa. Tämä tiikeri piti metsästyksestä ja oli eräänä päivänä hyvin nälkäinen. Se päätti etsiä kalaa läheisestä joesta. Joessa se nappasi ruokaa ja sai lopulta saaliiksi taimenen. Tiikeri söi taimenen ja oli hyvin onnellinen. valittu lause: Se päätti etsiä kalaa läheisestä joesta.</w:t>
      </w:r>
    </w:p>
    <w:p>
      <w:r>
        <w:rPr>
          <w:b/>
        </w:rPr>
        <w:t xml:space="preserve">Tulos</w:t>
      </w:r>
    </w:p>
    <w:p>
      <w:r>
        <w:t xml:space="preserve">Tiikeri etsii kaloja &gt;Syyt/mahdollistaa&gt; Tiikeri löytää kaloja.</w:t>
      </w:r>
    </w:p>
    <w:p>
      <w:r>
        <w:rPr>
          <w:b/>
        </w:rPr>
        <w:t xml:space="preserve">Esimerkki 6.5187</w:t>
      </w:r>
    </w:p>
    <w:p>
      <w:r>
        <w:t xml:space="preserve">tarina: Mikey oli kerran pieni kissa. Se oli pieni eikä koskaan syönyt. Eräs perhe otti sen luokseen ja ruokki sitä hyvin. Sitten Mikey alkoi syödä enemmän. Nyt pikku-Mikey on iso lihava kissa. valittu lause: Perhe otti sen luokseen ja ruokki sitä hyvin.</w:t>
      </w:r>
    </w:p>
    <w:p>
      <w:r>
        <w:rPr>
          <w:b/>
        </w:rPr>
        <w:t xml:space="preserve">Tulos</w:t>
      </w:r>
    </w:p>
    <w:p>
      <w:r>
        <w:t xml:space="preserve">Perhe ottaa hänet luokseen &gt;Syyt/mahdollistaa&gt; Perhe ruokkii hänet hyvin.</w:t>
      </w:r>
    </w:p>
    <w:p>
      <w:r>
        <w:rPr>
          <w:b/>
        </w:rPr>
        <w:t xml:space="preserve">Tulos</w:t>
      </w:r>
    </w:p>
    <w:p>
      <w:r>
        <w:t xml:space="preserve">Perhe ruokkii Mikeyn &gt;Syyt/mahdollistaa&gt; Mikey syö.</w:t>
      </w:r>
    </w:p>
    <w:p>
      <w:r>
        <w:rPr>
          <w:b/>
        </w:rPr>
        <w:t xml:space="preserve">Tulos</w:t>
      </w:r>
    </w:p>
    <w:p>
      <w:r>
        <w:t xml:space="preserve">Perhe ruokki Mikeyn hyvin. &gt;Syyt/mahdollistaa&gt; Mikey on iso lihava kissa.</w:t>
      </w:r>
    </w:p>
    <w:p>
      <w:r>
        <w:rPr>
          <w:b/>
        </w:rPr>
        <w:t xml:space="preserve">Esimerkki 6.5188</w:t>
      </w:r>
    </w:p>
    <w:p>
      <w:r>
        <w:t xml:space="preserve">tarina: Mies ajoi autoa kuunnellen radiota. Tuli uusi kappale, johon hän todella innostui. Hän lauloi sen tuntematta sanoja kovin hyvin. Kun laulu oli ohi, hän ihmetteli, mikä sen nimi oli. Mies soitti radioasemalle kysyäkseen. valittu lause: Mies ajoi kuunnellessaan radiota.</w:t>
      </w:r>
    </w:p>
    <w:p>
      <w:r>
        <w:rPr>
          <w:b/>
        </w:rPr>
        <w:t xml:space="preserve">Tulos</w:t>
      </w:r>
    </w:p>
    <w:p>
      <w:r>
        <w:t xml:space="preserve">Mies ajaa autoa ja kuuntelee radiota &gt;Syyt/mahdollistaa&gt; Mies innostuu kappaleesta, joka alkaa soida.</w:t>
      </w:r>
    </w:p>
    <w:p>
      <w:r>
        <w:rPr>
          <w:b/>
        </w:rPr>
        <w:t xml:space="preserve">Esimerkki 6.5189</w:t>
      </w:r>
    </w:p>
    <w:p>
      <w:r>
        <w:t xml:space="preserve">tarina: Olin kävelemässä kadulla. Näin yhtäkkiä pojan itkevän. Kysyin häneltä, mikä häntä vaivaa. Hän kertoi, että hänen ilmapallonsa leijui pois. Ostin hänelle uuden ilmapallon, ja hän oli onnellinen. valittu lause: Hän kertoi minulle, että hänen ilmapallonsa leijui pois.</w:t>
      </w:r>
    </w:p>
    <w:p>
      <w:r>
        <w:rPr>
          <w:b/>
        </w:rPr>
        <w:t xml:space="preserve">Tulos</w:t>
      </w:r>
    </w:p>
    <w:p>
      <w:r>
        <w:t xml:space="preserve">Poika kertoo minulle ilmapallosta &gt;Syyt/mahdollistaa&gt; Opin ilmapallosta.</w:t>
      </w:r>
    </w:p>
    <w:p>
      <w:r>
        <w:rPr>
          <w:b/>
        </w:rPr>
        <w:t xml:space="preserve">Tulos</w:t>
      </w:r>
    </w:p>
    <w:p>
      <w:r>
        <w:t xml:space="preserve">Pojan ilmapallo leijuu pois &gt;Syyt/Mahdollistaa&gt; Poika itkee.</w:t>
      </w:r>
    </w:p>
    <w:p>
      <w:r>
        <w:rPr>
          <w:b/>
        </w:rPr>
        <w:t xml:space="preserve">Esimerkki 6.5190</w:t>
      </w:r>
    </w:p>
    <w:p>
      <w:r>
        <w:t xml:space="preserve">tarina: Bill oli nälkäinen! Hän sai kinkkua! Hän sai juustoa! Sitten hän sai suurimman leivän, jonka hän oli koskaan nähnyt! Hän teki valtavan voileivän ja oli kylläinen koko päivän! valittu lause: Hän teki valtavan voileivän ja oli kylläinen koko päivän!</w:t>
      </w:r>
    </w:p>
    <w:p>
      <w:r>
        <w:rPr>
          <w:b/>
        </w:rPr>
        <w:t xml:space="preserve">Tulos</w:t>
      </w:r>
    </w:p>
    <w:p>
      <w:r>
        <w:t xml:space="preserve">Bill tekee voileivän &gt;Syyt/mahdollistaa&gt; Bill syö.</w:t>
      </w:r>
    </w:p>
    <w:p>
      <w:r>
        <w:rPr>
          <w:b/>
        </w:rPr>
        <w:t xml:space="preserve">Esimerkki 6.5191</w:t>
      </w:r>
    </w:p>
    <w:p>
      <w:r>
        <w:t xml:space="preserve">tarina: Odotin isääni hakemaan minut koulun jälkeisestä ohjelmasta. Sain häneltä puhelun ja sain tietää, ettei hän voi hakea minua. Opettajani, joka ajoi päälleni, pysähtyi. Hän tarjosi minulle kyydin kotiin. Hyväksyin hänen tarjouksensa ja pääsin lopulta nopeasti kotiin. valittu lause: Odotin, että isäni hakisi minut koulun jälkeisestä ohjelmasta.</w:t>
      </w:r>
    </w:p>
    <w:p>
      <w:r>
        <w:rPr>
          <w:b/>
        </w:rPr>
        <w:t xml:space="preserve">Tulos</w:t>
      </w:r>
    </w:p>
    <w:p>
      <w:r>
        <w:t xml:space="preserve">Odotan, että minut haetaan kyytiin &gt;Syyt/mahdollistavat&gt; Minut haetaan kyytiin.</w:t>
      </w:r>
    </w:p>
    <w:p>
      <w:r>
        <w:rPr>
          <w:b/>
        </w:rPr>
        <w:t xml:space="preserve">Esimerkki 6.5192</w:t>
      </w:r>
    </w:p>
    <w:p>
      <w:r>
        <w:t xml:space="preserve">tarina: Jerryllä on hiiri. Hänen vaimonsa haluaa hankkia kissan. Jerry sanoi ei. Hänen vaimonsa hankki kissan Jerryn selän takana. Kissa ja hiiri ovat parhaita ystäviä. valittu lause: Kissa ja hiiri ovat parhaita ystäviä.</w:t>
      </w:r>
    </w:p>
    <w:p>
      <w:r>
        <w:rPr>
          <w:b/>
        </w:rPr>
        <w:t xml:space="preserve">Tulos</w:t>
      </w:r>
    </w:p>
    <w:p>
      <w:r>
        <w:t xml:space="preserve">Kissa ja hiiri ovat parhaita ystäviä &gt;Syyt/Mahdollistaa&gt; Kissa ja hiiri hengailevat yhdessä.</w:t>
      </w:r>
    </w:p>
    <w:p>
      <w:r>
        <w:rPr>
          <w:b/>
        </w:rPr>
        <w:t xml:space="preserve">Esimerkki 6.5193</w:t>
      </w:r>
    </w:p>
    <w:p>
      <w:r>
        <w:t xml:space="preserve">tarina: Danin vaimo Jane oli terveystalkoissa. Dan päätti syödä hampurilaisen. Hän päätti syödä auton autossa autotallissa. Hänen poikansa Dave sai hänet kiinni hampurilaisen syömisestä. Dan antoi hänelle puolet hampurilaisesta, jotta hän pysyisi hiljaa. valittu lause: Dan antoi hänelle puolet hampurilaisesta, jotta hän pysyisi hiljaa.</w:t>
      </w:r>
    </w:p>
    <w:p>
      <w:r>
        <w:rPr>
          <w:b/>
        </w:rPr>
        <w:t xml:space="preserve">Tulos</w:t>
      </w:r>
    </w:p>
    <w:p>
      <w:r>
        <w:t xml:space="preserve">Dan antaa pojalleen puolet hampurilaisesta &gt;Syyt/mahdollistaa&gt; Danin poika syö hampurilaisen.</w:t>
      </w:r>
    </w:p>
    <w:p>
      <w:r>
        <w:rPr>
          <w:b/>
        </w:rPr>
        <w:t xml:space="preserve">Esimerkki 6.5194</w:t>
      </w:r>
    </w:p>
    <w:p>
      <w:r>
        <w:t xml:space="preserve">tarina: Andrew'n roskakori oli täynnä. Niinpä Andrew otti roskapussin esiin. Hän vei sen roskakoriinsa heittääkseen sen pois. Andrew laittoi uuden roskapussin roskakoriin. Andrew oli iloinen, että hänen roskansa oli viety ulos. valittu lause: Niinpä Andrew otti roskapussin ulos.</w:t>
      </w:r>
    </w:p>
    <w:p>
      <w:r>
        <w:rPr>
          <w:b/>
        </w:rPr>
        <w:t xml:space="preserve">Tulos</w:t>
      </w:r>
    </w:p>
    <w:p>
      <w:r>
        <w:t xml:space="preserve">Andrew ottaa roskapussin esiin &gt;Syyt/mahdollistaa&gt; Andrew vie sen roskakoriin.</w:t>
      </w:r>
    </w:p>
    <w:p>
      <w:r>
        <w:rPr>
          <w:b/>
        </w:rPr>
        <w:t xml:space="preserve">Esimerkki 6.5195</w:t>
      </w:r>
    </w:p>
    <w:p>
      <w:r>
        <w:t xml:space="preserve">tarina: Martha oli kotona menossa nukkumaan. Yhtäkkiä hän kuuli koputuksen ovelle. Se oli poliisi. Hän kertoi Marthalle, että hänen aikuinen tyttärensä oli joutunut onnettomuuteen. Martha riensi sairaalaan tarkistamaan tytärtään. valittu lause: Hän ilmoitti Marthalle, että hänen aikuinen tyttärensä oli joutunut onnettomuuteen.</w:t>
      </w:r>
    </w:p>
    <w:p>
      <w:r>
        <w:rPr>
          <w:b/>
        </w:rPr>
        <w:t xml:space="preserve">Tulos</w:t>
      </w:r>
    </w:p>
    <w:p>
      <w:r>
        <w:t xml:space="preserve">Poliisi ilmoitti Marthalle, että hänen aikuinen tyttärensä oli joutunut onnettomuuteen &gt; Syyt/Tekijät&gt; Martha riensi sairaalaan tarkistamaan tyttärensä voinnin.</w:t>
      </w:r>
    </w:p>
    <w:p>
      <w:r>
        <w:rPr>
          <w:b/>
        </w:rPr>
        <w:t xml:space="preserve">Esimerkki 6.5196</w:t>
      </w:r>
    </w:p>
    <w:p>
      <w:r>
        <w:t xml:space="preserve">tarina: Oli Oliverin syntymäpäivä. Hän oli avannut paljon lahjoja, mutta hänellä oli yksi suosikkilahja. Se oli leluauto, jossa oli kaukosäädin. Hän vietti koko päivän leikkien sillä ympäri taloa. Hän kiitti vanhempiaan siitä paljon. valittu lause: Hän vietti koko päivän leikkimällä sillä ympäri taloa.</w:t>
      </w:r>
    </w:p>
    <w:p>
      <w:r>
        <w:rPr>
          <w:b/>
        </w:rPr>
        <w:t xml:space="preserve">Tulos</w:t>
      </w:r>
    </w:p>
    <w:p>
      <w:r>
        <w:t xml:space="preserve">Oliver leikkii &gt;Syyt/mahdollistaa&gt; Oliverilla on hauskaa</w:t>
      </w:r>
    </w:p>
    <w:p>
      <w:r>
        <w:rPr>
          <w:b/>
        </w:rPr>
        <w:t xml:space="preserve">Esimerkki 6.5197</w:t>
      </w:r>
    </w:p>
    <w:p>
      <w:r>
        <w:t xml:space="preserve">tarina: Kolme päivää sitten toin kouluun lounaaksi banaanin. Unohdin banaanin kaappiini. Tänään menin hakemaan banaania ja se oli muuttunut mustaksi. Heitin banaanin pois. Päätin, etten enää koskaan jätä ruokaa kaappiini. valittu lause: Kolme päivää sitten toin kouluun lounaaksi banaanin.</w:t>
      </w:r>
    </w:p>
    <w:p>
      <w:r>
        <w:rPr>
          <w:b/>
        </w:rPr>
        <w:t xml:space="preserve">Tulos</w:t>
      </w:r>
    </w:p>
    <w:p>
      <w:r>
        <w:t xml:space="preserve">Tuon banaanin kouluun &gt;Syyt/Mahdollistaa&gt; Unohdan banaanin kaappiini.</w:t>
      </w:r>
    </w:p>
    <w:p>
      <w:r>
        <w:rPr>
          <w:b/>
        </w:rPr>
        <w:t xml:space="preserve">Esimerkki 6.5198</w:t>
      </w:r>
    </w:p>
    <w:p>
      <w:r>
        <w:t xml:space="preserve">tarina: Francisco ei ollut nähnyt äitiään vuosiin. Hän säästi ahkerasti rahaa lentoa varten äitinsä kotiin Iowaan. Viimein oli koittanut päivä, jolloin Francisco pääsi lentämään Iowaan. Hän ja hänen äitinsä olivat hyvin iloisia nähdessään toisensa. Francisco lupasi, ettei hän enää koskaan odottaisi niin kauan nähdäkseen äitiään. valittu lause: Viimeinkin oli tullut päivä, jolloin Francisco pääsi lentämään Iowaan.</w:t>
      </w:r>
    </w:p>
    <w:p>
      <w:r>
        <w:rPr>
          <w:b/>
        </w:rPr>
        <w:t xml:space="preserve">Tulos</w:t>
      </w:r>
    </w:p>
    <w:p>
      <w:r>
        <w:t xml:space="preserve">Francisco lentää kotiin tapaamaan äitiään &gt;Syyt/Mahdollistaa&gt; Hänen äitinsä vierailee hänen äitinsä luona.</w:t>
      </w:r>
    </w:p>
    <w:p>
      <w:r>
        <w:rPr>
          <w:b/>
        </w:rPr>
        <w:t xml:space="preserve">Esimerkki 6.5199</w:t>
      </w:r>
    </w:p>
    <w:p>
      <w:r>
        <w:t xml:space="preserve">tarina: Jane synnytti yhdeksänkiloisen vauvan. Vauva oli vastasyntyneeksi suuri ja terve. Sitten Jane sairastui flunssaan ja antoi flunssan vauvalle. Vauva sairastui ja joutui lääkäriin. Lääkäri hoiti vauvaa, ja se parani. valittu lause: Lääkäri hoiti vauvaa, ja se parani.</w:t>
      </w:r>
    </w:p>
    <w:p>
      <w:r>
        <w:rPr>
          <w:b/>
        </w:rPr>
        <w:t xml:space="preserve">Tulos</w:t>
      </w:r>
    </w:p>
    <w:p>
      <w:r>
        <w:t xml:space="preserve">Lääkäri hoitaa vauvaa &gt;Syyt/mahdollistaa&gt; Vauva paranee.</w:t>
      </w:r>
    </w:p>
    <w:p>
      <w:r>
        <w:rPr>
          <w:b/>
        </w:rPr>
        <w:t xml:space="preserve">Tulos</w:t>
      </w:r>
    </w:p>
    <w:p>
      <w:r>
        <w:t xml:space="preserve">Vauva paranee &gt;Syyt/mahdollistavat&gt; Vauva lähtee sairaalasta.</w:t>
      </w:r>
    </w:p>
    <w:p>
      <w:r>
        <w:rPr>
          <w:b/>
        </w:rPr>
        <w:t xml:space="preserve">Esimerkki 6.5200</w:t>
      </w:r>
    </w:p>
    <w:p>
      <w:r>
        <w:t xml:space="preserve">tarina: Billy on pyytänyt joulupukilta joulurekeä. Hän toivoi kovasti, että joulusta tulisi valkoinen. Säätiedotus lupasi lunta, kun hän meni nukkumaan. Seuraavana aamuna hän heräsi siihen, että maassa oli lunta. Hän oli saanut myös kelkkansa. valittu lause: Hän oli saanut myös kelkkansa.</w:t>
      </w:r>
    </w:p>
    <w:p>
      <w:r>
        <w:rPr>
          <w:b/>
        </w:rPr>
        <w:t xml:space="preserve">Tulos</w:t>
      </w:r>
    </w:p>
    <w:p>
      <w:r>
        <w:t xml:space="preserve">Billy saa kelkan &gt;Syyt/mahdollistaa&gt; Billy ratsastaa kelkalla</w:t>
      </w:r>
    </w:p>
    <w:p>
      <w:r>
        <w:rPr>
          <w:b/>
        </w:rPr>
        <w:t xml:space="preserve">Tulos</w:t>
      </w:r>
    </w:p>
    <w:p>
      <w:r>
        <w:t xml:space="preserve">Billy saa kelkan &gt;Syyt/Mahdollistaa&gt; Billy lähtee kelkkailemaan. </w:t>
      </w:r>
    </w:p>
    <w:p>
      <w:r>
        <w:rPr>
          <w:b/>
        </w:rPr>
        <w:t xml:space="preserve">Esimerkki 6.5201</w:t>
      </w:r>
    </w:p>
    <w:p>
      <w:r>
        <w:t xml:space="preserve">tarina: Timillä oli pussi sipsejä. Hän piti sen itsellään. Lee halusi niitä. Tim ajatteli sitä. Tim päätti jakaa, jotta kaikki olisivat tyytyväisiä. valittu lause: Tim päätti jakaa niin, että kaikki olivat onnellisia.</w:t>
      </w:r>
    </w:p>
    <w:p>
      <w:r>
        <w:rPr>
          <w:b/>
        </w:rPr>
        <w:t xml:space="preserve">Tulos</w:t>
      </w:r>
    </w:p>
    <w:p>
      <w:r>
        <w:t xml:space="preserve">Tim jakaa sipsejään &gt;Syyt/Mahdollistaa&gt; Tim ja Lee syövät sipsejä</w:t>
      </w:r>
    </w:p>
    <w:p>
      <w:r>
        <w:rPr>
          <w:b/>
        </w:rPr>
        <w:t xml:space="preserve">Tulos</w:t>
      </w:r>
    </w:p>
    <w:p>
      <w:r>
        <w:t xml:space="preserve">Tim päättää jakaa &gt;Syyt/mahdollistaa&gt; Tim jakaa tietoa</w:t>
      </w:r>
    </w:p>
    <w:p>
      <w:r>
        <w:rPr>
          <w:b/>
        </w:rPr>
        <w:t xml:space="preserve">Esimerkki 6.5202</w:t>
      </w:r>
    </w:p>
    <w:p>
      <w:r>
        <w:t xml:space="preserve">tarina: Tom halusi lähteä matkalle ystäviensä kanssa. Hän kysyi vanhemmiltaan, mutta he kieltäytyivät. Hänen arvosanansa olivat liian huonot. Sillä viikolla hän teki kovasti töitä saadakseen arvosanansa nousemaan. Kun arvosanat paranivat, hänen vanhempansa antoivat hänen lähteä matkalle. valittu lause: Hänen arvosanansa olivat liian huonot.</w:t>
      </w:r>
    </w:p>
    <w:p>
      <w:r>
        <w:rPr>
          <w:b/>
        </w:rPr>
        <w:t xml:space="preserve">Tulos</w:t>
      </w:r>
    </w:p>
    <w:p>
      <w:r>
        <w:t xml:space="preserve">Tomilla on huonot arvosanat &gt;Syyt/Mahdollistaa&gt; Tom nostaa arvosanojaan.</w:t>
      </w:r>
    </w:p>
    <w:p>
      <w:r>
        <w:rPr>
          <w:b/>
        </w:rPr>
        <w:t xml:space="preserve">Esimerkki 6.5203</w:t>
      </w:r>
    </w:p>
    <w:p>
      <w:r>
        <w:t xml:space="preserve">tarina: Kävin kalastamassa isäni kanssa, kun olin lapsi. Hän opetti minulle, miten koukku syötetään ja kala irrotetaan. Saimme paljon kaloja ja päästimme ne irti. Menimme kotiin tarinoita kerrottavaksi. Ihmiset ovat yllättyneitä kuullessaan, että osaan kalastaa. valittu lause: Menimme kotiin tarinoita kerrottavaksi.</w:t>
      </w:r>
    </w:p>
    <w:p>
      <w:r>
        <w:rPr>
          <w:b/>
        </w:rPr>
        <w:t xml:space="preserve">Tulos</w:t>
      </w:r>
    </w:p>
    <w:p>
      <w:r>
        <w:t xml:space="preserve">Isäni ja minä menemme kotiin tarinoita kerrottavaksi &gt;Syyt/mahdollistavat&gt; kerromme tarinoita.</w:t>
      </w:r>
    </w:p>
    <w:p>
      <w:r>
        <w:rPr>
          <w:b/>
        </w:rPr>
        <w:t xml:space="preserve">Esimerkki 6.5204</w:t>
      </w:r>
    </w:p>
    <w:p>
      <w:r>
        <w:t xml:space="preserve">tarina: Saran isoisä vei hänet järvelle kalastamaan. Isoisä auttoi häntä koukuttamaan pienen madon vavaan. Muutamassa minuutissa Sara sai pienen pikkuruisen ahvenen. Isoisä auttoi häntä irrottamaan kalan. Sara vilkutti hyvästiksi, kun hänen isoisänsä heitti sen takaisin veteen. valittu lause: Saran isoisä vei hänet järvelle kalastamaan.</w:t>
      </w:r>
    </w:p>
    <w:p>
      <w:r>
        <w:rPr>
          <w:b/>
        </w:rPr>
        <w:t xml:space="preserve">Tulos</w:t>
      </w:r>
    </w:p>
    <w:p>
      <w:r>
        <w:t xml:space="preserve">Saran isoisä vie hänet kalastamaan &gt;Syyt/Tekijät&gt; Sara lähtee kalastamaan.</w:t>
      </w:r>
    </w:p>
    <w:p>
      <w:r>
        <w:rPr>
          <w:b/>
        </w:rPr>
        <w:t xml:space="preserve">Esimerkki 6.5205</w:t>
      </w:r>
    </w:p>
    <w:p>
      <w:r>
        <w:t xml:space="preserve">tarina: Ennustettiin, että sinä päivänä sataisi. Lapset olivat surullisia jäädessään sisätiloihin. Pian sade alkoi sataa ja tuuli alkoi puhaltaa. Pian alkoi sataa rakeita ja salamoi, ja sitten sähköt katkesivat. Pian se loppui, mutta sähköt olivat poikki vielä monta tuntia sinä päivänä. valittu lause: Ennustettiin, että sinä päivänä sataisi.</w:t>
      </w:r>
    </w:p>
    <w:p>
      <w:r>
        <w:rPr>
          <w:b/>
        </w:rPr>
        <w:t xml:space="preserve">Tulos</w:t>
      </w:r>
    </w:p>
    <w:p>
      <w:r>
        <w:t xml:space="preserve">Sateen ennustetaan satavan &gt;Syyt/Mahdollistaa&gt; Sataa</w:t>
      </w:r>
    </w:p>
    <w:p>
      <w:r>
        <w:rPr>
          <w:b/>
        </w:rPr>
        <w:t xml:space="preserve">Tulos</w:t>
      </w:r>
    </w:p>
    <w:p>
      <w:r>
        <w:t xml:space="preserve">Ennusteessa on sadetta &gt;Syyt/Mahdollistaa&gt; Lapset jäävät taloon.</w:t>
      </w:r>
    </w:p>
    <w:p>
      <w:r>
        <w:rPr>
          <w:b/>
        </w:rPr>
        <w:t xml:space="preserve">Esimerkki 6.5206</w:t>
      </w:r>
    </w:p>
    <w:p>
      <w:r>
        <w:t xml:space="preserve">tarina: Kävimme kaikki viime halloweenina kummitustalossa. Karmiva klovni hyppäsi ystäväni Garyn päälle. Gary oli niin peloissaan, että hän huusi. Me kaikki luulimme, että Gary kasteli itsensä. Gary juoksi kotiin vaihtamaan housunsa. valittu lause: Me kaikki luulemme, että Gary kasteli itsensä.</w:t>
      </w:r>
    </w:p>
    <w:p>
      <w:r>
        <w:rPr>
          <w:b/>
        </w:rPr>
        <w:t xml:space="preserve">Tulos</w:t>
      </w:r>
    </w:p>
    <w:p>
      <w:r>
        <w:t xml:space="preserve">Mielestämme Gary kasteli itsensä &gt;Syyt/mahdollistaa&gt; Kiusasimme Garya.</w:t>
      </w:r>
    </w:p>
    <w:p>
      <w:r>
        <w:rPr>
          <w:b/>
        </w:rPr>
        <w:t xml:space="preserve">Tulos</w:t>
      </w:r>
    </w:p>
    <w:p>
      <w:r>
        <w:t xml:space="preserve">Gary itse &gt;Syyt/mahdollistaa&gt; Gary vaihtaa housut.</w:t>
      </w:r>
    </w:p>
    <w:p>
      <w:r>
        <w:rPr>
          <w:b/>
        </w:rPr>
        <w:t xml:space="preserve">Esimerkki 6.5207</w:t>
      </w:r>
    </w:p>
    <w:p>
      <w:r>
        <w:t xml:space="preserve">tarina: Olin eräänä päivänä nälkäinen ja päätin tehdä ruokaa. Menin pakastimeen ja otin pussillisen kananugetteja. Laitoin kananugetit uunivuokaan ja odotin. Minulla oli hyvin tylsää odottaessani ja aloin nukahtaa. Nukuttuani heräsin siihen, että taloni oli täynnä savua palavasta ruoasta. valittu lause: Laitoin kananugetit tarjottimelle uuniin ja odotin.</w:t>
      </w:r>
    </w:p>
    <w:p>
      <w:r>
        <w:rPr>
          <w:b/>
        </w:rPr>
        <w:t xml:space="preserve">Tulos</w:t>
      </w:r>
    </w:p>
    <w:p>
      <w:r>
        <w:t xml:space="preserve">Laitan kananugetit uuniin &gt;Syyt/Mahdolliset&gt; Poltan kananugetit.</w:t>
      </w:r>
    </w:p>
    <w:p>
      <w:r>
        <w:rPr>
          <w:b/>
        </w:rPr>
        <w:t xml:space="preserve">Tulos</w:t>
      </w:r>
    </w:p>
    <w:p>
      <w:r>
        <w:t xml:space="preserve">Laitan nugetit uuniin &gt;Syyt/Mahdollistaa&gt; Nugetit kypsyvät.</w:t>
      </w:r>
    </w:p>
    <w:p>
      <w:r>
        <w:rPr>
          <w:b/>
        </w:rPr>
        <w:t xml:space="preserve">Tulos</w:t>
      </w:r>
    </w:p>
    <w:p>
      <w:r>
        <w:t xml:space="preserve">Odotan &gt;Syyt/mahdollistavat&gt; Kyllästyn odottamiseen.</w:t>
      </w:r>
    </w:p>
    <w:p>
      <w:r>
        <w:rPr>
          <w:b/>
        </w:rPr>
        <w:t xml:space="preserve">Esimerkki 6.5208</w:t>
      </w:r>
    </w:p>
    <w:p>
      <w:r>
        <w:t xml:space="preserve">tarina: Beth oli lukion opettaja. Hänen oppilaansa olivat hyvin äänekkäitä. Eräänä päivänä hän ei enää kestänyt sitä. Hän huusi heille vahingossa. Luokka ei ollut enää koskaan äänekäs. valittu lause: Eräänä päivänä hän ei enää kestänyt sitä.</w:t>
      </w:r>
    </w:p>
    <w:p>
      <w:r>
        <w:rPr>
          <w:b/>
        </w:rPr>
        <w:t xml:space="preserve">Tulos</w:t>
      </w:r>
    </w:p>
    <w:p>
      <w:r>
        <w:t xml:space="preserve">Beth ei kestä enää oppilaidensa metelöintiä &gt;Syyt/Tekijät&gt; Beth huutaa oppilailleen.</w:t>
      </w:r>
    </w:p>
    <w:p>
      <w:r>
        <w:rPr>
          <w:b/>
        </w:rPr>
        <w:t xml:space="preserve">Esimerkki 6.5209</w:t>
      </w:r>
    </w:p>
    <w:p>
      <w:r>
        <w:t xml:space="preserve">tarina: Stewartin isä rakensi hänelle puumajan takapihalle. Stewartilla ja hänen ystävillään oli hauskaa puumajassa. Stewart kasvoi vanhemmaksi ja sai lopulta oman pojan. Stewartin takapihalla ei ollut suuria puita. Puumajan sijaan Stewart rakensi pojalleen linnoituksen. valittu lause: Stewartin takapihalla ei ollut suuria puita.</w:t>
      </w:r>
    </w:p>
    <w:p>
      <w:r>
        <w:rPr>
          <w:b/>
        </w:rPr>
        <w:t xml:space="preserve">Tulos</w:t>
      </w:r>
    </w:p>
    <w:p>
      <w:r>
        <w:t xml:space="preserve">Stewartin takapihalla ei ole puita &gt;Syyt/Mahdollistaa&gt; Stewart ei voi tehdä puumajaa.</w:t>
      </w:r>
    </w:p>
    <w:p>
      <w:r>
        <w:rPr>
          <w:b/>
        </w:rPr>
        <w:t xml:space="preserve">Esimerkki 6.5210</w:t>
      </w:r>
    </w:p>
    <w:p>
      <w:r>
        <w:t xml:space="preserve">tarina: Käskin Frankieta menemään kauppaan ostoksille. Hän puki takkinsa päälle ja lähti matkaan. Viidentoista minuutin kuluttua kuulin koputuksen ovelle. En odottanut Frankieta vielä tuntiin, mutta siellä hän oli. Kun kysyin häneltä, miten hän tuli ja lähti niin nopeasti, hän sanoi, että hän juoksi! valitun lauseen: Viidentoista minuutin kuluttua kuulin koputuksen ovelle.</w:t>
      </w:r>
    </w:p>
    <w:p>
      <w:r>
        <w:rPr>
          <w:b/>
        </w:rPr>
        <w:t xml:space="preserve">Tulos</w:t>
      </w:r>
    </w:p>
    <w:p>
      <w:r>
        <w:t xml:space="preserve">Kuulen koputuksen oveen &gt;Syyt/mahdollistaa&gt; Avaan oven.</w:t>
      </w:r>
    </w:p>
    <w:p>
      <w:r>
        <w:rPr>
          <w:b/>
        </w:rPr>
        <w:t xml:space="preserve">Esimerkki 6.5211</w:t>
      </w:r>
    </w:p>
    <w:p>
      <w:r>
        <w:t xml:space="preserve">tarina: Ystäväni Rupert kantoi pitkää peiliä huoneeseensa. Kerroin hänelle, että rikkinäinen peili tuo 7 vuotta huonoa onnea. Hän laski peilin alas hienosti. Katsoimme kasvojamme ja hymyilimme hassusti ja hampaat irvessä. Peili putosi eteenpäin ja rikkoutui, mikä toi meille molemmille huonoa onnea. valittu lause: Hän laski peilin alas hienosti.</w:t>
      </w:r>
    </w:p>
    <w:p>
      <w:r>
        <w:rPr>
          <w:b/>
        </w:rPr>
        <w:t xml:space="preserve">Tulos</w:t>
      </w:r>
    </w:p>
    <w:p>
      <w:r>
        <w:t xml:space="preserve">Peili on laskettu alas &gt;Syyt/mahdollistaa&gt; Peili kaatuu.</w:t>
      </w:r>
    </w:p>
    <w:p>
      <w:r>
        <w:rPr>
          <w:b/>
        </w:rPr>
        <w:t xml:space="preserve">Esimerkki 6.5212</w:t>
      </w:r>
    </w:p>
    <w:p>
      <w:r>
        <w:t xml:space="preserve">tarina: Gary törmäsi tulista kastiketta sisältävään purkkiin. Se läikkyi ja liikkui ympäri lattiaa. Äiti haistoi jotain ja tuli ulos. Hän kysyi, kuka sen teki, ja minä olin hiljaa. Veljeni kertoi hänelle, että minä tein sen, ja hän suuttui. valittu lause: Äitini haistoi Jotain ja tuli ulos.</w:t>
      </w:r>
    </w:p>
    <w:p>
      <w:r>
        <w:rPr>
          <w:b/>
        </w:rPr>
        <w:t xml:space="preserve">Tulos</w:t>
      </w:r>
    </w:p>
    <w:p>
      <w:r>
        <w:t xml:space="preserve">Äitini haistaa jotain ja tulee ulos &gt;Syyt/mahdollistaa&gt; Äitini kysyy, kuka kaatoi tulista kastiketta.</w:t>
      </w:r>
    </w:p>
    <w:p>
      <w:r>
        <w:rPr>
          <w:b/>
        </w:rPr>
        <w:t xml:space="preserve">Esimerkki 6.5213</w:t>
      </w:r>
    </w:p>
    <w:p>
      <w:r>
        <w:t xml:space="preserve">tarina: Sloane oli tekemässä tärkeää koetta koulussa. Huoneessa oli hiljaista. Hänen kynänsä katkesi. Teroitin raastoi äänekkäästi. Kaikki huoneessa olevat katsoivat Sloanea ilkeästi. valittu lause: Sloane oli tekemässä tärkeää koetta koulussa.</w:t>
      </w:r>
    </w:p>
    <w:p>
      <w:r>
        <w:rPr>
          <w:b/>
        </w:rPr>
        <w:t xml:space="preserve">Tulos</w:t>
      </w:r>
    </w:p>
    <w:p>
      <w:r>
        <w:t xml:space="preserve">Sloanella on tärkeä koe koulussa &gt;Syyt/Tekijät&gt; Sloane rikkoi kynänsä.</w:t>
      </w:r>
    </w:p>
    <w:p>
      <w:r>
        <w:rPr>
          <w:b/>
        </w:rPr>
        <w:t xml:space="preserve">Esimerkki 6.5214</w:t>
      </w:r>
    </w:p>
    <w:p>
      <w:r>
        <w:t xml:space="preserve">tarina: Suzie asui tien päässä pankkiautomaatista. Hän tarvitsi rahaa. Hän laittoi kengät jalkaan ja meni ulos. Sitten hän käveli pankkiautomaatille. Lopulta hän sai rahansa. valittu lause: Suzie asui tien päässä pankkiautomaatista.</w:t>
      </w:r>
    </w:p>
    <w:p>
      <w:r>
        <w:rPr>
          <w:b/>
        </w:rPr>
        <w:t xml:space="preserve">Tulos</w:t>
      </w:r>
    </w:p>
    <w:p>
      <w:r>
        <w:t xml:space="preserve">Suzien koti on pankkiautomaatin luona &gt;Syyt/Mahdollistaa&gt; Suzie menee pankkiautomaatille.</w:t>
      </w:r>
    </w:p>
    <w:p>
      <w:r>
        <w:rPr>
          <w:b/>
        </w:rPr>
        <w:t xml:space="preserve">Esimerkki 6.5215</w:t>
      </w:r>
    </w:p>
    <w:p>
      <w:r>
        <w:t xml:space="preserve">tarina: Tim ajoi töihin. Hänen ohitseen ajoi auto. Tim jatkoi ajamista. Kilometrin kuluttua poliisi pysäytti auton. Ha ha, Tim ajatteli. valittu lause: Auto kiihdytti hänen ohitseen.</w:t>
      </w:r>
    </w:p>
    <w:p>
      <w:r>
        <w:rPr>
          <w:b/>
        </w:rPr>
        <w:t xml:space="preserve">Tulos</w:t>
      </w:r>
    </w:p>
    <w:p>
      <w:r>
        <w:t xml:space="preserve">Auto ajoi Timin ohi &gt;Syyt/Mahdollistaa&gt; Tim jatkoi ajamista.</w:t>
      </w:r>
    </w:p>
    <w:p>
      <w:r>
        <w:rPr>
          <w:b/>
        </w:rPr>
        <w:t xml:space="preserve">Tulos</w:t>
      </w:r>
    </w:p>
    <w:p>
      <w:r>
        <w:t xml:space="preserve">Auto kiihdyttää Timin ohi &gt;Syyt/Mahdollistaa&gt; Auto on Timin edellä.</w:t>
      </w:r>
    </w:p>
    <w:p>
      <w:r>
        <w:rPr>
          <w:b/>
        </w:rPr>
        <w:t xml:space="preserve">Tulos</w:t>
      </w:r>
    </w:p>
    <w:p>
      <w:r>
        <w:t xml:space="preserve">Tim ajoi autolla ohi. &gt;Syyt/Mahdollistaa&gt; Poliisi pysäyttää auton.</w:t>
      </w:r>
    </w:p>
    <w:p>
      <w:r>
        <w:rPr>
          <w:b/>
        </w:rPr>
        <w:t xml:space="preserve">Esimerkki 6.5216</w:t>
      </w:r>
    </w:p>
    <w:p>
      <w:r>
        <w:t xml:space="preserve">tarina: Susie sai koiranpennun. Eräänä päivänä hän kadotti sen. Hän etsi kaikkialta. Lopulta hän löysi sen. Se oli hänen sänkynsä alla: Hän etsi kaikkialta.</w:t>
      </w:r>
    </w:p>
    <w:p>
      <w:r>
        <w:rPr>
          <w:b/>
        </w:rPr>
        <w:t xml:space="preserve">Tulos</w:t>
      </w:r>
    </w:p>
    <w:p>
      <w:r>
        <w:t xml:space="preserve">Susie etsii kadonnutta koiranpentuaan kaikkialta &gt;Syyt/Tekijät&gt; Susie löytää lopulta koiranpennun.</w:t>
      </w:r>
    </w:p>
    <w:p>
      <w:r>
        <w:rPr>
          <w:b/>
        </w:rPr>
        <w:t xml:space="preserve">Esimerkki 6.5217</w:t>
      </w:r>
    </w:p>
    <w:p>
      <w:r>
        <w:t xml:space="preserve">tarina: Kelly tarvitsi uudet saappaat. Hän ajoi Burberry-liikkeeseen ostamaan niitä. Hän valitsi ensimmäiset näkemänsä. Lopulta hän ihastui niihin. Onneksi ne toimivat hyvin. valittu lause: Hän päätyi rakastamaan niitä.</w:t>
      </w:r>
    </w:p>
    <w:p>
      <w:r>
        <w:rPr>
          <w:b/>
        </w:rPr>
        <w:t xml:space="preserve">Tulos</w:t>
      </w:r>
    </w:p>
    <w:p>
      <w:r>
        <w:t xml:space="preserve">Kelly rakastaa saappaita &gt;Syyt/Mahdollistaa&gt; Kelly käyttää saappaita.</w:t>
      </w:r>
    </w:p>
    <w:p>
      <w:r>
        <w:rPr>
          <w:b/>
        </w:rPr>
        <w:t xml:space="preserve">Esimerkki 6.5218</w:t>
      </w:r>
    </w:p>
    <w:p>
      <w:r>
        <w:t xml:space="preserve">tarina: Mark vahtii rouva Debbien koiraa Ralfia, kun hän on poissa viikon. Viimeisenä päivänä Ralf karkaa takaovesta! Mark viettää koko päivän etsien Ralfia. Kun hän luovuttaa, hän löytää Ralfin odottamassa häntä kotona. Mark päättää, ettei hän saa tästä työstä tarpeeksi palkkaa. valittu lause: Mark päättää, ettei hän saa tarpeeksi palkkaa tästä työstä.</w:t>
      </w:r>
    </w:p>
    <w:p>
      <w:r>
        <w:rPr>
          <w:b/>
        </w:rPr>
        <w:t xml:space="preserve">Tulos</w:t>
      </w:r>
    </w:p>
    <w:p>
      <w:r>
        <w:t xml:space="preserve">Hän päättää, ettei hän saa riittävästi palkkaa tästä työstä &gt;Syyt/mahdollistavat&gt; Hän lopettaa tämän työn tekemisen.</w:t>
      </w:r>
    </w:p>
    <w:p>
      <w:r>
        <w:rPr>
          <w:b/>
        </w:rPr>
        <w:t xml:space="preserve">Esimerkki 6.5219</w:t>
      </w:r>
    </w:p>
    <w:p>
      <w:r>
        <w:t xml:space="preserve">tarina: Kelly oli iloinen, että Applen uudet puhelimet tulivat juuri markkinoille. Hän halusi kovasti vaaleanpunaisen puhelimen. Valitettavasti vaaleanpunaiset olivat kaikki loppuunmyytyjä. Hänelle sanottiin, että hänen pitäisi odottaa vaaleanpunaista kuukautta. Hän päätti hankkia sen sijaan kultaisen. valittu lause: Kelly oli iloinen, että Applen uudet puhelimet tulivat juuri markkinoille.</w:t>
      </w:r>
    </w:p>
    <w:p>
      <w:r>
        <w:rPr>
          <w:b/>
        </w:rPr>
        <w:t xml:space="preserve">Tulos</w:t>
      </w:r>
    </w:p>
    <w:p>
      <w:r>
        <w:t xml:space="preserve">Kelly on tyytyväinen puhelimiin &gt;Syyt/Mahdollistaa&gt; Kelly ostaa puhelimen.</w:t>
      </w:r>
    </w:p>
    <w:p>
      <w:r>
        <w:rPr>
          <w:b/>
        </w:rPr>
        <w:t xml:space="preserve">Esimerkki 6.5220</w:t>
      </w:r>
    </w:p>
    <w:p>
      <w:r>
        <w:t xml:space="preserve">tarina: John otti tänään vapaapäivän töistä. Hän halusi tavata vanhoja ystäviä. Hän sanoi, että heillä oli hauskaa. He menivät katsomaan pallopeliä. He päättivät päivän päivälliseen. valittu lause: John otti tänään vapaapäivän töistä.</w:t>
      </w:r>
    </w:p>
    <w:p>
      <w:r>
        <w:rPr>
          <w:b/>
        </w:rPr>
        <w:t xml:space="preserve">Tulos</w:t>
      </w:r>
    </w:p>
    <w:p>
      <w:r>
        <w:t xml:space="preserve">John ottaa vapaapäivän töistä &gt;Syyt/mahdollistaa&gt; He menevät pallopeliin.</w:t>
      </w:r>
    </w:p>
    <w:p>
      <w:r>
        <w:rPr>
          <w:b/>
        </w:rPr>
        <w:t xml:space="preserve">Esimerkki 6.5221</w:t>
      </w:r>
    </w:p>
    <w:p>
      <w:r>
        <w:t xml:space="preserve">tarina: Jeremy oli menossa isänsä kanssa ampumaradalle. Se oli hänen ensimmäinen kertansa. Hänen isänsä oli ollut hyvin tarkka siitä, että hän tiesi kaikki säännöt. Jeremy oli hyvin varovainen ja noudatti kaikkia isänsä ohjeita. Hänellä oli hauskaa isänsä kanssa ampumaradalla sinä päivänä. valittu lause: Hänen isänsä oli ollut hyvin tiukka siitä, että hän tiesi kaikki säännöt.</w:t>
      </w:r>
    </w:p>
    <w:p>
      <w:r>
        <w:rPr>
          <w:b/>
        </w:rPr>
        <w:t xml:space="preserve">Tulos</w:t>
      </w:r>
    </w:p>
    <w:p>
      <w:r>
        <w:t xml:space="preserve">Jeremyn isä on tiukka &gt;Syyt/Mahdollistaa&gt; Jeremy on varovainen.</w:t>
      </w:r>
    </w:p>
    <w:p>
      <w:r>
        <w:rPr>
          <w:b/>
        </w:rPr>
        <w:t xml:space="preserve">Esimerkki 6.5222</w:t>
      </w:r>
    </w:p>
    <w:p>
      <w:r>
        <w:t xml:space="preserve">tarina: Tim oli menossa klubille ystäviensä kanssa. Ulkona oli pitkä jono. Odotusaika oli noin puoli tuntia. Timin ystävät halusivat odottaa. Tim ei halunnut ja lähti kotiin. valittu lause: Tim oli menossa klubille ystäviensä kanssa.</w:t>
      </w:r>
    </w:p>
    <w:p>
      <w:r>
        <w:rPr>
          <w:b/>
        </w:rPr>
        <w:t xml:space="preserve">Tulos</w:t>
      </w:r>
    </w:p>
    <w:p>
      <w:r>
        <w:t xml:space="preserve">Tim on menossa kerhoon &gt;Syyt/Mahdollistaa&gt; Tim saapuu kerhoon.</w:t>
      </w:r>
    </w:p>
    <w:p>
      <w:r>
        <w:rPr>
          <w:b/>
        </w:rPr>
        <w:t xml:space="preserve">Esimerkki 6.5223</w:t>
      </w:r>
    </w:p>
    <w:p>
      <w:r>
        <w:t xml:space="preserve">tarina: Jeff rakasti koiraansa Cindyä. Eräänä päivänä hän oli viemässä sitä kävelylle. Se näki oravan. Cindy juoksi irti hihnasta saadakseen oravan kiinni. Jeff menetti koiransa Cindyn. valittu lause: Jeff rakasti koiraansa Cindyä.</w:t>
      </w:r>
    </w:p>
    <w:p>
      <w:r>
        <w:rPr>
          <w:b/>
        </w:rPr>
        <w:t xml:space="preserve">Tulos</w:t>
      </w:r>
    </w:p>
    <w:p>
      <w:r>
        <w:t xml:space="preserve">Jeff rakastaa Cindyä &gt;Syyt/Mahdollistaa&gt; Jeff kohtelee Cindyä hyvin.</w:t>
      </w:r>
    </w:p>
    <w:p>
      <w:r>
        <w:rPr>
          <w:b/>
        </w:rPr>
        <w:t xml:space="preserve">Esimerkki 6.5224</w:t>
      </w:r>
    </w:p>
    <w:p>
      <w:r>
        <w:t xml:space="preserve">tarina: Callie ei keksinyt, miten ovi avataan. Lukko oli uusi ja outo, joten hän pyysi minua apuun. Kerroin Callielle, miten ovi avataan, ja hän oli erittäin kiitollinen. Myöhemmin samana päivänä Callie jäi taas jumiin! Hän soitti minulle ja vaihdoin lukot hänen puolestaan. valittu lause: Callie ei keksinyt, miten ovi avataan.</w:t>
      </w:r>
    </w:p>
    <w:p>
      <w:r>
        <w:rPr>
          <w:b/>
        </w:rPr>
        <w:t xml:space="preserve">Tulos</w:t>
      </w:r>
    </w:p>
    <w:p>
      <w:r>
        <w:t xml:space="preserve">Callie ei osaa avata ovea &gt;Syyt/Mahdollistaa&gt; Callie pyytää minua auttamaan.</w:t>
      </w:r>
    </w:p>
    <w:p>
      <w:r>
        <w:rPr>
          <w:b/>
        </w:rPr>
        <w:t xml:space="preserve">Tulos</w:t>
      </w:r>
    </w:p>
    <w:p>
      <w:r>
        <w:t xml:space="preserve">Callie ei saa ovea auki &gt;Syyt/Mahdollistaa&gt; Callie pyytää minua auttamaan.</w:t>
      </w:r>
    </w:p>
    <w:p>
      <w:r>
        <w:rPr>
          <w:b/>
        </w:rPr>
        <w:t xml:space="preserve">Esimerkki 6.5225</w:t>
      </w:r>
    </w:p>
    <w:p>
      <w:r>
        <w:t xml:space="preserve">tarina: Sam rakasti mennä mökille. Hänen perheensä kävi siellä joka kesä. Tänä kesänä, kun he saapuivat mökille. Sam näki, että seinässä oli reikä. Hän kaatoi puun ja korjasi sen. valittu lause: Tänä kesänä, kun he saapuivat mökille.</w:t>
      </w:r>
    </w:p>
    <w:p>
      <w:r>
        <w:rPr>
          <w:b/>
        </w:rPr>
        <w:t xml:space="preserve">Tulos</w:t>
      </w:r>
    </w:p>
    <w:p>
      <w:r>
        <w:t xml:space="preserve">Samin perhe saapuu mökille &gt;Syyt/Mahdollistaa&gt; Sam näkee reiän seinässä.</w:t>
      </w:r>
    </w:p>
    <w:p>
      <w:r>
        <w:rPr>
          <w:b/>
        </w:rPr>
        <w:t xml:space="preserve">Esimerkki 6.5226</w:t>
      </w:r>
    </w:p>
    <w:p>
      <w:r>
        <w:t xml:space="preserve">tarina: Adam oli niin innoissaan aloittaessaan esikoulun tänä vuonna. Ensimmäisenä päivänä hänellä oli päässään lempihattunsa Hämähäkkimies. Hän oli niin innoissaan, että menimme paikalle aikaisin. Olin hieman surullinen, mutta Adam ei epäröinyt juosta kouluun. Koulun jälkeen hän oli niin iloinen kertoessaan minulle päivästään. valittu lause: Olin hieman surullinen, mutta Adam ei epäröinyt juosta kouluun.</w:t>
      </w:r>
    </w:p>
    <w:p>
      <w:r>
        <w:rPr>
          <w:b/>
        </w:rPr>
        <w:t xml:space="preserve">Tulos</w:t>
      </w:r>
    </w:p>
    <w:p>
      <w:r>
        <w:t xml:space="preserve">Adam juoksee kouluun &gt;Syyt/Mahdollistaa&gt; Adam lähtee koulusta.</w:t>
      </w:r>
    </w:p>
    <w:p>
      <w:r>
        <w:rPr>
          <w:b/>
        </w:rPr>
        <w:t xml:space="preserve">Esimerkki 6.5227</w:t>
      </w:r>
    </w:p>
    <w:p>
      <w:r>
        <w:t xml:space="preserve">tarina: Olin kyllästynyt syömään munia ja perunoita aamiaiseksi joka päivä. Niinpä hankin pannukakkuseosta tehdäkseni pannukakkuja. Yhdistin sekoituksen, kananmunan, hieman maitoa ja hieman öljyä. Sekoitin ne kaikki hyvin, mutta en liikaa. Ja tänä aamuna tein kolme todella upeaa pannukakkua. valittu lause: Kyllästyin syömään munia ja perunoita aamiaiseksi joka päivä.</w:t>
      </w:r>
    </w:p>
    <w:p>
      <w:r>
        <w:rPr>
          <w:b/>
        </w:rPr>
        <w:t xml:space="preserve">Tulos</w:t>
      </w:r>
    </w:p>
    <w:p>
      <w:r>
        <w:t xml:space="preserve">Kyllästyn syömään munia ja perunoita aamiaiseksi joka päivä &gt;Syyt/Mahdollisuudet&gt; Teen pannukakkuja.</w:t>
      </w:r>
    </w:p>
    <w:p>
      <w:r>
        <w:rPr>
          <w:b/>
        </w:rPr>
        <w:t xml:space="preserve">Esimerkki 6.5228</w:t>
      </w:r>
    </w:p>
    <w:p>
      <w:r>
        <w:t xml:space="preserve">tarina: Tim todella piti Cindystä. Eräänä päivänä luokassa hän kirjoitti Cindylle viestin. Lappu pyysi Cindyä treffeille. Cindy luki sen ja kirjoitti hänelle viestin takaisin. Cindyn lapussa luki kyllä! valittu lause: Cindyn viestissä luki kyllä!</w:t>
      </w:r>
    </w:p>
    <w:p>
      <w:r>
        <w:rPr>
          <w:b/>
        </w:rPr>
        <w:t xml:space="preserve">Tulos</w:t>
      </w:r>
    </w:p>
    <w:p>
      <w:r>
        <w:t xml:space="preserve">Cindyn viestissä lukee kyllä &gt;Syyt/mahdollistaa&gt; Hän ja Tim menevät treffeille.</w:t>
      </w:r>
    </w:p>
    <w:p>
      <w:r>
        <w:rPr>
          <w:b/>
        </w:rPr>
        <w:t xml:space="preserve">Esimerkki 6.5229</w:t>
      </w:r>
    </w:p>
    <w:p>
      <w:r>
        <w:t xml:space="preserve">tarina: Tyler ajoi nelipyöräisellä moottoripyörällään. Hän oli talonsa takana olevalla polulla. Nelipyörä jäi jumiin mutaan. Tyler käveli takaisin kotiinsa. Hän pyysi isäänsä auttamaan häntä. valittu lause: Tyler ajoi nelipyörällään.</w:t>
      </w:r>
    </w:p>
    <w:p>
      <w:r>
        <w:rPr>
          <w:b/>
        </w:rPr>
        <w:t xml:space="preserve">Tulos</w:t>
      </w:r>
    </w:p>
    <w:p>
      <w:r>
        <w:t xml:space="preserve">Tyler ajaa &gt;Syyt/mahdollistavat&gt; Tylerin rekka pysähtyy.</w:t>
      </w:r>
    </w:p>
    <w:p>
      <w:r>
        <w:rPr>
          <w:b/>
        </w:rPr>
        <w:t xml:space="preserve">Esimerkki 6.5230</w:t>
      </w:r>
    </w:p>
    <w:p>
      <w:r>
        <w:t xml:space="preserve">tarina: Kathy oli juuri saanut uuden vauvan. Hän oli kotona pojan kanssa, kun ovikello soi. Kun hän avasi oven, hän näki ystävänsä. Heillä oli kädessään pata-astia. Kathy kiitti ystäväänsä ruoan tuomisesta. valittu lause: Kathy oli juuri saanut uuden vauvan.</w:t>
      </w:r>
    </w:p>
    <w:p>
      <w:r>
        <w:rPr>
          <w:b/>
        </w:rPr>
        <w:t xml:space="preserve">Tulos</w:t>
      </w:r>
    </w:p>
    <w:p>
      <w:r>
        <w:t xml:space="preserve">Kathy saa vauvan &gt;Syyt/Mahdollistaa&gt; Kathy tuo vauvan kotiin.</w:t>
      </w:r>
    </w:p>
    <w:p>
      <w:r>
        <w:rPr>
          <w:b/>
        </w:rPr>
        <w:t xml:space="preserve">Esimerkki 6.5231</w:t>
      </w:r>
    </w:p>
    <w:p>
      <w:r>
        <w:t xml:space="preserve">tarina: Se oli sunnuntai. Johannes ja hänen perheensä olivat menossa kirkkoon. Mutta Johannes tiesi, että hänellä olisi tylsää. Niinpä John osti puhelimensa. Ja hän pelasi sillä pelejä kirkossa ollessaan. valittu lause: Ja hän pelasi sillä pelejä kirkossa ollessaan.</w:t>
      </w:r>
    </w:p>
    <w:p>
      <w:r>
        <w:rPr>
          <w:b/>
        </w:rPr>
        <w:t xml:space="preserve">Tulos</w:t>
      </w:r>
    </w:p>
    <w:p>
      <w:r>
        <w:t xml:space="preserve">John pelasi pelejä puhelimellaan kirkossa ollessaan &gt;Syyt/Mahdollistaa&gt; John joutui vaikeuksiin vanhempiensa kanssa. </w:t>
      </w:r>
    </w:p>
    <w:p>
      <w:r>
        <w:rPr>
          <w:b/>
        </w:rPr>
        <w:t xml:space="preserve">Esimerkki 6.5232</w:t>
      </w:r>
    </w:p>
    <w:p>
      <w:r>
        <w:t xml:space="preserve">tarina: Tom halusi tulla terveemmäksi. Hän ei myöskään halunnut kallista kuntosalijäsenyyttä. Hän päätti ryhtyä juoksemaan. Hän juoksi joka toinen päivä. Hänestä tuli paljon terveempi. valittu lause: Hän päätti ryhtyä juoksemaan.</w:t>
      </w:r>
    </w:p>
    <w:p>
      <w:r>
        <w:rPr>
          <w:b/>
        </w:rPr>
        <w:t xml:space="preserve">Tulos</w:t>
      </w:r>
    </w:p>
    <w:p>
      <w:r>
        <w:t xml:space="preserve">Tom päättää aloittaa juoksemisen &gt;Syyt/mahdollistaa&gt; Tomista tulee paljon terveempi.</w:t>
      </w:r>
    </w:p>
    <w:p>
      <w:r>
        <w:rPr>
          <w:b/>
        </w:rPr>
        <w:t xml:space="preserve">Esimerkki 6.5233</w:t>
      </w:r>
    </w:p>
    <w:p>
      <w:r>
        <w:t xml:space="preserve">tarina: Charlie rakasti kerätä harvinaisia levyjä. Hän löysi syrjäisen kaupan, jossa oli paljon vanhoja levyjä. Hän vietti tuntikausia katsellen harvinaisten levyjen pinoja. Charlie käytti siellä useita satoja dollareita hienoihin löytöihin. Kotona hän vietti päivän kuunnellen kokoelmansa uusia tulokkaita. valittu lause: Charlie käytti siellä useita satoja dollareita hienoihin löytöihin.</w:t>
      </w:r>
    </w:p>
    <w:p>
      <w:r>
        <w:rPr>
          <w:b/>
        </w:rPr>
        <w:t xml:space="preserve">Tulos</w:t>
      </w:r>
    </w:p>
    <w:p>
      <w:r>
        <w:t xml:space="preserve">Charlie ostaa levyjä &gt;Syyt/mahdollistaa&gt; Charlie kuuntelee levyjä.</w:t>
      </w:r>
    </w:p>
    <w:p>
      <w:r>
        <w:rPr>
          <w:b/>
        </w:rPr>
        <w:t xml:space="preserve">Esimerkki 6.5234</w:t>
      </w:r>
    </w:p>
    <w:p>
      <w:r>
        <w:t xml:space="preserve">tarina: Benin ystävä sai syntymäpäivälahjaksi koiranpennun. Benillä oli hauskaa leikkiä ystävänsä uuden lemmikin kanssa. Ben päätti kysyä vanhemmiltaan, hankkivatko he hänelle koiranpennun. Hän suuttui, kun vanhemmat sanoivat, että he tarvitsevat aikaa päättää. He päättivät hankkia Benille koiranpennun tämän syntymäpäiväksi kuukautta myöhemmin. valittu lause: He päättivät hankkia Benille koiranpennun tämän syntymäpäiväksi kuukautta myöhemmin.</w:t>
      </w:r>
    </w:p>
    <w:p>
      <w:r>
        <w:rPr>
          <w:b/>
        </w:rPr>
        <w:t xml:space="preserve">Tulos</w:t>
      </w:r>
    </w:p>
    <w:p>
      <w:r>
        <w:t xml:space="preserve">Benin vanhemmat päättävät hankkia koiranpennun &gt;Syyt/Mahdollistaa&gt; Benin vanhemmat hankkivat koiranpennun.</w:t>
      </w:r>
    </w:p>
    <w:p>
      <w:r>
        <w:rPr>
          <w:b/>
        </w:rPr>
        <w:t xml:space="preserve">Esimerkki 6.5235</w:t>
      </w:r>
    </w:p>
    <w:p>
      <w:r>
        <w:t xml:space="preserve">tarina: John otti tänään vapaapäivän töistä. Hän halusi tavata vanhoja ystäviä. Hän sanoi, että heillä oli hauskaa. He menivät katsomaan pallopeliä. He päättivät päivän päivälliseen. valittu lause: He menivät katsomaan pallopeliä.</w:t>
      </w:r>
    </w:p>
    <w:p>
      <w:r>
        <w:rPr>
          <w:b/>
        </w:rPr>
        <w:t xml:space="preserve">Tulos</w:t>
      </w:r>
    </w:p>
    <w:p>
      <w:r>
        <w:t xml:space="preserve">John menee pallopeliin &gt;Syyt/mahdollistaa&gt; Johnilla on hauskaa.</w:t>
      </w:r>
    </w:p>
    <w:p>
      <w:r>
        <w:rPr>
          <w:b/>
        </w:rPr>
        <w:t xml:space="preserve">Esimerkki 6.5236</w:t>
      </w:r>
    </w:p>
    <w:p>
      <w:r>
        <w:t xml:space="preserve">tarina: Eräänä vuonna koulun tansseissa tarjottiin ilmaista pizzaa. En ollut koskaan ollut kovin hyvä tanssija, joten hengailin vain ympäriinsä. Tanssien loppupuolella minulle alkoi tulla melkoinen nälkä. Päätimme ystävieni kanssa, että haluamme pizzaa. Kun pääsimme paikalle, pizza oli loppu ja olimme järkyttyneitä. valittu lause: Tanssin loppua kohti minulle alkoi tulla melkoinen nälkä.</w:t>
      </w:r>
    </w:p>
    <w:p>
      <w:r>
        <w:rPr>
          <w:b/>
        </w:rPr>
        <w:t xml:space="preserve">Tulos</w:t>
      </w:r>
    </w:p>
    <w:p>
      <w:r>
        <w:t xml:space="preserve">Minulla on nälkä &gt;Syyt/mahdollistavat&gt; Päätän syödä pizzaa.</w:t>
      </w:r>
    </w:p>
    <w:p>
      <w:r>
        <w:rPr>
          <w:b/>
        </w:rPr>
        <w:t xml:space="preserve">Tulos</w:t>
      </w:r>
    </w:p>
    <w:p>
      <w:r>
        <w:t xml:space="preserve">Minulle tulee nälkä &gt;Syyt/Mahdollistaa&gt; Yritän saada pizzaa.</w:t>
      </w:r>
    </w:p>
    <w:p>
      <w:r>
        <w:rPr>
          <w:b/>
        </w:rPr>
        <w:t xml:space="preserve">Tulos</w:t>
      </w:r>
    </w:p>
    <w:p>
      <w:r>
        <w:t xml:space="preserve">Minulla alkoi olla melko kova nälkä &gt;Syyt/Mahdollistaa&gt; Päätin, että haluan pizzaa.</w:t>
      </w:r>
    </w:p>
    <w:p>
      <w:r>
        <w:rPr>
          <w:b/>
        </w:rPr>
        <w:t xml:space="preserve">Esimerkki 6.5237</w:t>
      </w:r>
    </w:p>
    <w:p>
      <w:r>
        <w:t xml:space="preserve">tarina: Jan soitti ja sanoi, että hänen autonsa ei kuulostanut oikealta. Kävelin hänen luokseen ja ajoin hänen autollaan. Minusta se kuulosti siltä, että se tarvitsisi virityksen. Keräsin kaikki työkalut ja viritykseen tarvittavat osat ja tein virityksen. Nyt Jan kertoo, että hänen autonsa kuulostaa ja kulkee paljon paremmin. valittu lause: Niinpä kävelin hänen luokseen ja ajelin hänen autollaan.</w:t>
      </w:r>
    </w:p>
    <w:p>
      <w:r>
        <w:rPr>
          <w:b/>
        </w:rPr>
        <w:t xml:space="preserve">Tulos</w:t>
      </w:r>
    </w:p>
    <w:p>
      <w:r>
        <w:t xml:space="preserve">Menen Janin luokse &gt;Syyt/mahdollistaa&gt; Tulen kotiin.</w:t>
      </w:r>
    </w:p>
    <w:p>
      <w:r>
        <w:rPr>
          <w:b/>
        </w:rPr>
        <w:t xml:space="preserve">Esimerkki 6.5238</w:t>
      </w:r>
    </w:p>
    <w:p>
      <w:r>
        <w:t xml:space="preserve">tarina: Joan halusi ostaa ensimmäisen autonsa. Hänen vanhempansa sanoivat, että hänen pitäisi maksaa se itse. Joan valitsi auton, mutta se maksoi paljon enemmän kuin hänen viikkorahansa. Joan sai töitä ja säästi kuukausia. Joan meni ja osti uuden auton omilla rahoillaan. valittu lause: Hänen vanhempansa sanoivat, että hänen pitäisi maksaa se itse.</w:t>
      </w:r>
    </w:p>
    <w:p>
      <w:r>
        <w:rPr>
          <w:b/>
        </w:rPr>
        <w:t xml:space="preserve">Tulos</w:t>
      </w:r>
    </w:p>
    <w:p>
      <w:r>
        <w:t xml:space="preserve">Joanin vanhemmat sanovat, että hänen on maksettava &gt;Syyt/mahdollistavat&gt; Joan maksaa.</w:t>
      </w:r>
    </w:p>
    <w:p>
      <w:r>
        <w:rPr>
          <w:b/>
        </w:rPr>
        <w:t xml:space="preserve">Esimerkki 6.5239</w:t>
      </w:r>
    </w:p>
    <w:p>
      <w:r>
        <w:t xml:space="preserve">tarina: Kelly meni suklaakauppaan. Kaupassa hän näki karamellia. Karamelli oli hyvin herkullista. Se oli niin hyvää, että hän teki sitä itse. Hän halusi tehdä sitä joka päivä. valittu lause: Se oli erittäin herkullista.</w:t>
      </w:r>
    </w:p>
    <w:p>
      <w:r>
        <w:rPr>
          <w:b/>
        </w:rPr>
        <w:t xml:space="preserve">Tulos</w:t>
      </w:r>
    </w:p>
    <w:p>
      <w:r>
        <w:t xml:space="preserve">Karamelli on maukasta &gt;Syyt/Mahdollistaa&gt; Kelly syö karamellia.</w:t>
      </w:r>
    </w:p>
    <w:p>
      <w:r>
        <w:rPr>
          <w:b/>
        </w:rPr>
        <w:t xml:space="preserve">Tulos</w:t>
      </w:r>
    </w:p>
    <w:p>
      <w:r>
        <w:t xml:space="preserve">Kelly maistaa herkullista fudgea &gt;Syyt/mahdollistaa&gt; Kelly tekee fudgea.</w:t>
      </w:r>
    </w:p>
    <w:p>
      <w:r>
        <w:rPr>
          <w:b/>
        </w:rPr>
        <w:t xml:space="preserve">Esimerkki 6.5240</w:t>
      </w:r>
    </w:p>
    <w:p>
      <w:r>
        <w:t xml:space="preserve">tarina: Katie rakasti katsella kauniita luistelijoita. Yhdestä luistelijasta tuli hänen suosikkinsa. Katie oli innoissaan, kun luistelija pääsi olympiajoukkueeseen. Hän seurasi luistelijan esitystä hermostuneena. Kun kilpailijat luistelivat, Katie rukoili, että he kaatuisivat. valittu lause: Hän seurasi luistelijan esitystä hermostuneena.</w:t>
      </w:r>
    </w:p>
    <w:p>
      <w:r>
        <w:rPr>
          <w:b/>
        </w:rPr>
        <w:t xml:space="preserve">Tulos</w:t>
      </w:r>
    </w:p>
    <w:p>
      <w:r>
        <w:t xml:space="preserve">Katie katsoo esitystä &gt;Syyt/mahdollistaa&gt; Katie pitää hauskaa.</w:t>
      </w:r>
    </w:p>
    <w:p>
      <w:r>
        <w:rPr>
          <w:b/>
        </w:rPr>
        <w:t xml:space="preserve">Esimerkki 6.5241</w:t>
      </w:r>
    </w:p>
    <w:p>
      <w:r>
        <w:t xml:space="preserve">tarina: Ned ajoi pyörällä töihin joka päivä, koska hän asui lähellä. Eräänä päivänä sää muuttui huonoksi, joten hän päätti ajaa autolla. Matkalla töihin hän sai rengasrikon. Hän oli sateessa korjaamassa sitä ja myöhästyi töistä. Ned osti sadetakin ja ajaa nytkin sateella pyörällä. valittu lause: Matkalla töihin hän sai rengasrikon.</w:t>
      </w:r>
    </w:p>
    <w:p>
      <w:r>
        <w:rPr>
          <w:b/>
        </w:rPr>
        <w:t xml:space="preserve">Tulos</w:t>
      </w:r>
    </w:p>
    <w:p>
      <w:r>
        <w:t xml:space="preserve">Nedille puhkeaa rengas matkalla töihin &gt;Syyt/Tekijät&gt; Ned myöhästyy töistä.</w:t>
      </w:r>
    </w:p>
    <w:p>
      <w:r>
        <w:rPr>
          <w:b/>
        </w:rPr>
        <w:t xml:space="preserve">Tulos</w:t>
      </w:r>
    </w:p>
    <w:p>
      <w:r>
        <w:t xml:space="preserve">Nedin autosta puhkeaa rengas &gt;Syyt/mahdollistaa&gt; Ned vaihtaa renkaan.</w:t>
      </w:r>
    </w:p>
    <w:p>
      <w:r>
        <w:rPr>
          <w:b/>
        </w:rPr>
        <w:t xml:space="preserve">Esimerkki 6.5242</w:t>
      </w:r>
    </w:p>
    <w:p>
      <w:r>
        <w:t xml:space="preserve">tarina: Isäni meni kauppaan ostamaan munia. Kun hän oli siellä, siellä oli voimyynti. Isäni osti munia ja voita. Hän päätti myös ostaa maitoa. Hän ajoi kotiin ja söi munakokkelia aamiaiseksi. valittu lause: Isäni haki munia ja voita.</w:t>
      </w:r>
    </w:p>
    <w:p>
      <w:r>
        <w:rPr>
          <w:b/>
        </w:rPr>
        <w:t xml:space="preserve">Tulos</w:t>
      </w:r>
    </w:p>
    <w:p>
      <w:r>
        <w:t xml:space="preserve">Isäni saa kananmunia &gt;Syyt/mahdollistaa&gt; Isäni keittää kananmunia</w:t>
      </w:r>
    </w:p>
    <w:p>
      <w:r>
        <w:rPr>
          <w:b/>
        </w:rPr>
        <w:t xml:space="preserve">Esimerkki 6.5243</w:t>
      </w:r>
    </w:p>
    <w:p>
      <w:r>
        <w:t xml:space="preserve">tarina: Susie oli saamassa ensisuudelmansa. Hän piti ystävästään Fredistä paljon. Fred kumartui ja suuteli Susieta. Mutta Susie ei pitänyt siitä. Se oli hänestä ällöttävää. valittu lause: Susie oli saamassa ensimmäisen suukon.</w:t>
      </w:r>
    </w:p>
    <w:p>
      <w:r>
        <w:rPr>
          <w:b/>
        </w:rPr>
        <w:t xml:space="preserve">Tulos</w:t>
      </w:r>
    </w:p>
    <w:p>
      <w:r>
        <w:t xml:space="preserve">Susie on saamassa ensisuudelman &gt;Syyt/mahdollistaa&gt; Fred antaa hänelle suukon.</w:t>
      </w:r>
    </w:p>
    <w:p>
      <w:r>
        <w:rPr>
          <w:b/>
        </w:rPr>
        <w:t xml:space="preserve">Esimerkki 6.5244</w:t>
      </w:r>
    </w:p>
    <w:p>
      <w:r>
        <w:t xml:space="preserve">tarina: Ed meni ulos rakentamaan lumiukkoa. Ensin hän paalutti lunta. Sitten hän kasasi kolme palloa päällekkäin. Lopuksi hän lisäsi silmät ja nenän. Ed oli hyvin ylpeä lumiukostaan! valittu lause: Sitten hän kasasi kolme palloa päällekkäin.</w:t>
      </w:r>
    </w:p>
    <w:p>
      <w:r>
        <w:rPr>
          <w:b/>
        </w:rPr>
        <w:t xml:space="preserve">Tulos</w:t>
      </w:r>
    </w:p>
    <w:p>
      <w:r>
        <w:t xml:space="preserve">Ed alkaa rakentaa lumiukkoa &gt;Syyt/mahdollistaa&gt; Ed saa rakennuksen valmiiksi.</w:t>
      </w:r>
    </w:p>
    <w:p>
      <w:r>
        <w:rPr>
          <w:b/>
        </w:rPr>
        <w:t xml:space="preserve">Esimerkki 6.5245</w:t>
      </w:r>
    </w:p>
    <w:p>
      <w:r>
        <w:t xml:space="preserve">tarina: Preslie teki parasta Memphisin BBQ:ta. Lopulta terveystarkastaja huomasi, ettei Preslie käyttänyt sianlihaa. Preslie meni paikalliselle hevostallille. Hän varasti hevosen. Ja tappoi hevosen tehdäkseen grilliruokaa. Valittu tuomio: Preslie teki parasta Memphisin BBQ:ta.</w:t>
      </w:r>
    </w:p>
    <w:p>
      <w:r>
        <w:rPr>
          <w:b/>
        </w:rPr>
        <w:t xml:space="preserve">Tulos</w:t>
      </w:r>
    </w:p>
    <w:p>
      <w:r>
        <w:t xml:space="preserve">Preslie tekee parasta grilliruokaa &gt;Syyt/mahdollistaa&gt; Ihmiset ostavat Preslien grilliruokaa.</w:t>
      </w:r>
    </w:p>
    <w:p>
      <w:r>
        <w:rPr>
          <w:b/>
        </w:rPr>
        <w:t xml:space="preserve">Esimerkki 6.5246</w:t>
      </w:r>
    </w:p>
    <w:p>
      <w:r>
        <w:t xml:space="preserve">tarina: Palomiehet kuulivat hälytyksen. He pukeutuivat univormuihinsa. He kiirehtivät tulipalon luo. He sammuttivat palon letkuillaan. He olivat hyvin tehdystä työstä hyvin ylpeitä. valittu lause: Palomiehet kuulivat hälytyksen.</w:t>
      </w:r>
    </w:p>
    <w:p>
      <w:r>
        <w:rPr>
          <w:b/>
        </w:rPr>
        <w:t xml:space="preserve">Tulos</w:t>
      </w:r>
    </w:p>
    <w:p>
      <w:r>
        <w:t xml:space="preserve">Palomiehet kuulevat hälytyksen &gt;Syyt/mahdollistaa&gt; Palomiehet menevät tulipalon luokse.</w:t>
      </w:r>
    </w:p>
    <w:p>
      <w:r>
        <w:rPr>
          <w:b/>
        </w:rPr>
        <w:t xml:space="preserve">Esimerkki 6.5247</w:t>
      </w:r>
    </w:p>
    <w:p>
      <w:r>
        <w:t xml:space="preserve">tarina: Sain tekstiviestin. Tyttöystäväni kertoi minulle, että hän oli tulossa käymään. Joten ahmin voileipäni ja menin suihkuun. Nousen ulos ja huomaan pahan hajun, munasalaatin. Juuri kun olin menossa suihkuttamaan, hän kävelee sisään, hän luuli sitä minuksi. valittu lause: Tyttöystäväni kertoi minulle, että hän oli tulossa käymään.</w:t>
      </w:r>
    </w:p>
    <w:p>
      <w:r>
        <w:rPr>
          <w:b/>
        </w:rPr>
        <w:t xml:space="preserve">Tulos</w:t>
      </w:r>
    </w:p>
    <w:p>
      <w:r>
        <w:t xml:space="preserve">Tyttöystäväni kertoi minulle, että hän oli tulossa käymään. &gt;Syyt/Mahdollistaa&gt; Hyppäsin suihkuun.</w:t>
      </w:r>
    </w:p>
    <w:p>
      <w:r>
        <w:rPr>
          <w:b/>
        </w:rPr>
        <w:t xml:space="preserve">Esimerkki 6.5248</w:t>
      </w:r>
    </w:p>
    <w:p>
      <w:r>
        <w:t xml:space="preserve">tarina: Anna rakasti voimistelua. Hän halusi isona tulla ammattilaisvoimistelijaksi. Siksi hän oli innokas kokeilemaan lukionsa voimistelujoukkueeseen! Hän kokeili ja oli iloinen huomatessaan päässeensä joukkueeseen. Eikä siinä kaikki - muut jäsenet olivat äänestäneet hänet joukkueen kapteeniksi! valittu lause: Niinpä hän oli innokas kokeilemaan lukionsa voimistelujoukkuetta!</w:t>
      </w:r>
    </w:p>
    <w:p>
      <w:r>
        <w:rPr>
          <w:b/>
        </w:rPr>
        <w:t xml:space="preserve">Tulos</w:t>
      </w:r>
    </w:p>
    <w:p>
      <w:r>
        <w:t xml:space="preserve">Anna kokeilee &gt;Syyt/mahdollistaa&gt; Anna pääsee joukkueeseen.</w:t>
      </w:r>
    </w:p>
    <w:p>
      <w:r>
        <w:rPr>
          <w:b/>
        </w:rPr>
        <w:t xml:space="preserve">Esimerkki 6.5249</w:t>
      </w:r>
    </w:p>
    <w:p>
      <w:r>
        <w:t xml:space="preserve">tarina: Daniel tapasi kauniin tytön nimeltä Sarah. Hän päätti jutella tytön kanssa. He juttelivat tuntikausia. Daniel ja Sarah alkoivat molemmat pitää toisistaan. Daniel oli iloinen siitä, että hän sai uuden ystävän. valittu lause: He juttelivat tuntikausia.</w:t>
      </w:r>
    </w:p>
    <w:p>
      <w:r>
        <w:rPr>
          <w:b/>
        </w:rPr>
        <w:t xml:space="preserve">Tulos</w:t>
      </w:r>
    </w:p>
    <w:p>
      <w:r>
        <w:t xml:space="preserve">Daniel ja Sarah puhuvat tuntikausia &gt;Syyt/Mahdollistaa&gt; Daniel ja Sarah alkavat pitää toisistaan.</w:t>
      </w:r>
    </w:p>
    <w:p>
      <w:r>
        <w:rPr>
          <w:b/>
        </w:rPr>
        <w:t xml:space="preserve">Esimerkki 6.5250</w:t>
      </w:r>
    </w:p>
    <w:p>
      <w:r>
        <w:t xml:space="preserve">tarina: Bobin lääkäri sanoi, että hänen on lopetettava punaisen lihan syöminen. Hänen verenpaineensa oli hyvin korkea. Bob meni ulos syömään ja tilasi kanavoileivän. Hän ei ollut koskaan ennen syönyt sellaista, mutta hän piti siitä. Punaisen lihan lopettaminen oli helpompaa kuin hän luuli. valittu lause: Bobin lääkäri sanoi, että hänen on lopetettava punaisen lihan syöminen.</w:t>
      </w:r>
    </w:p>
    <w:p>
      <w:r>
        <w:rPr>
          <w:b/>
        </w:rPr>
        <w:t xml:space="preserve">Tulos</w:t>
      </w:r>
    </w:p>
    <w:p>
      <w:r>
        <w:t xml:space="preserve">Bobin lääkäri kehottaa häntä lopettamaan punaisen lihan syönnin &gt;Syyt/Mahdollistaa&gt; Bob lopettaa punaisen lihan syönnin.</w:t>
      </w:r>
    </w:p>
    <w:p>
      <w:r>
        <w:rPr>
          <w:b/>
        </w:rPr>
        <w:t xml:space="preserve">Esimerkki 6.5251</w:t>
      </w:r>
    </w:p>
    <w:p>
      <w:r>
        <w:t xml:space="preserve">tarina: Kate sai kirjastossa uuden ystävän nimeltä Jan. He kävelivät kulmakaupalle ostamaan välipaloja. Jan osti myös tölkin limsaa. Jan räkäisi nauraessaan ja hänen nenästään tuli limsaa. He molemmat nauroivat, kun limsat valuivat hänen nenästään. valittu lause: He molemmat nauroivat, kun limsat valuivat hänen nenästään.</w:t>
      </w:r>
    </w:p>
    <w:p>
      <w:r>
        <w:rPr>
          <w:b/>
        </w:rPr>
        <w:t xml:space="preserve">Tulos</w:t>
      </w:r>
    </w:p>
    <w:p>
      <w:r>
        <w:t xml:space="preserve">Kate ja Jan nauravat &gt;Syyt/mahdollistaa&gt; Kate ja Jan lopettavat nauramisen.</w:t>
      </w:r>
    </w:p>
    <w:p>
      <w:r>
        <w:rPr>
          <w:b/>
        </w:rPr>
        <w:t xml:space="preserve">Esimerkki 6.5252</w:t>
      </w:r>
    </w:p>
    <w:p>
      <w:r>
        <w:t xml:space="preserve">tarina: Joku lähetti minulle uuden kappaleen. Pidin siitä niin paljon, että käänsin äänenvoimakkuuden kovemmalle. Taisin kääntää äänenvoimakkuuden kovemmalle kuin luulin. Naapurit soittivat poliisit perääni! Hiljensin äänenvoimakkuutta, kun he käskivät. valittu lause: Pidin siitä niin paljon, että käänsin äänenvoimakkuuden ylös.</w:t>
      </w:r>
    </w:p>
    <w:p>
      <w:r>
        <w:rPr>
          <w:b/>
        </w:rPr>
        <w:t xml:space="preserve">Tulos</w:t>
      </w:r>
    </w:p>
    <w:p>
      <w:r>
        <w:t xml:space="preserve">Korotan äänenvoimakkuutta &gt;Syyt/Mahdollistaa&gt; Korotan äänenvoimakkuutta liian korkealle.</w:t>
      </w:r>
    </w:p>
    <w:p>
      <w:r>
        <w:rPr>
          <w:b/>
        </w:rPr>
        <w:t xml:space="preserve">Esimerkki 6.5253</w:t>
      </w:r>
    </w:p>
    <w:p>
      <w:r>
        <w:t xml:space="preserve">tarina: Amy oli järkyttynyt uuden kellonsa menettämisestä. Hän etsi kelloa kaikkialta, mutta ei koskaan löytänyt sitä. Kun Amy oli äitinsä autossa, hän löysi kellon syvälle istuimelle piilotettuna. Amy tajusi olleensa väärässä, kun hän syytti luokkatoveriaan kellon viemisestä. Seuraavana päivänä Amy pyysi anteeksi ja antoi syyttämälleen tytölle keksin. valittu lause: Amy oli järkyttynyt siitä, että hän menetti uuden kellonsa.</w:t>
      </w:r>
    </w:p>
    <w:p>
      <w:r>
        <w:rPr>
          <w:b/>
        </w:rPr>
        <w:t xml:space="preserve">Tulos</w:t>
      </w:r>
    </w:p>
    <w:p>
      <w:r>
        <w:t xml:space="preserve">Amy on järkyttynyt &gt;Syyt/mahdollistaa&gt; Amy piristyy.</w:t>
      </w:r>
    </w:p>
    <w:p>
      <w:r>
        <w:rPr>
          <w:b/>
        </w:rPr>
        <w:t xml:space="preserve">Esimerkki 6.5254</w:t>
      </w:r>
    </w:p>
    <w:p>
      <w:r>
        <w:t xml:space="preserve">tarina: Brad oli niin rakastunut tyttöystäväänsä. Brad oli seurustellut hänen kanssaan vuosia. Eräänä päivänä Brad oli tulossa hänen luokseen. Hän koputti ovelle kukkien kanssa. Tyttö avasi oven ja sanoi Bradille, että se on ohi. valittu lause: Brad oli niin rakastunut tyttöystäväänsä.</w:t>
      </w:r>
    </w:p>
    <w:p>
      <w:r>
        <w:rPr>
          <w:b/>
        </w:rPr>
        <w:t xml:space="preserve">Tulos</w:t>
      </w:r>
    </w:p>
    <w:p>
      <w:r>
        <w:t xml:space="preserve">Brad on niin rakastunut tyttöystäväänsä &gt;Syyt/Mahdollistaa&gt; Brad koputtaa tytön ovelle kukkien kanssa</w:t>
      </w:r>
    </w:p>
    <w:p>
      <w:r>
        <w:rPr>
          <w:b/>
        </w:rPr>
        <w:t xml:space="preserve">Tulos</w:t>
      </w:r>
    </w:p>
    <w:p>
      <w:r>
        <w:t xml:space="preserve">Brad on rakastunut tyttöystäväänsä &gt;Syyt/Mahdollistaa&gt; Brad tuo tyttöystävälleen kukkia.</w:t>
      </w:r>
    </w:p>
    <w:p>
      <w:r>
        <w:rPr>
          <w:b/>
        </w:rPr>
        <w:t xml:space="preserve">Esimerkki 6.5255</w:t>
      </w:r>
    </w:p>
    <w:p>
      <w:r>
        <w:t xml:space="preserve">tarina: Olin lapsena yksinäinen. Olin ujo ja pelkäsin ihmisiä. Ratkaisin ongelmani hankkimalla mielikuvitusystäviä. Olen nyt aikuinen. Ajattelen edelleen vanhoja ystäviäni. valittu lause: Olen nyt aikuinen.</w:t>
      </w:r>
    </w:p>
    <w:p>
      <w:r>
        <w:rPr>
          <w:b/>
        </w:rPr>
        <w:t xml:space="preserve">Tulos</w:t>
      </w:r>
    </w:p>
    <w:p>
      <w:r>
        <w:t xml:space="preserve">Olen aikuinen &gt;Syyt/mahdollistavat&gt; Ajattelen edelleen vanhoja ystäviäni.</w:t>
      </w:r>
    </w:p>
    <w:p>
      <w:r>
        <w:rPr>
          <w:b/>
        </w:rPr>
        <w:t xml:space="preserve">Tulos</w:t>
      </w:r>
    </w:p>
    <w:p>
      <w:r>
        <w:t xml:space="preserve">Olen aikuinen &gt;Syyt/mahdollistavat&gt; Ajattelen vanhoja ystäviäni.</w:t>
      </w:r>
    </w:p>
    <w:p>
      <w:r>
        <w:rPr>
          <w:b/>
        </w:rPr>
        <w:t xml:space="preserve">Esimerkki 6.5256</w:t>
      </w:r>
    </w:p>
    <w:p>
      <w:r>
        <w:t xml:space="preserve">tarina: Janet oli innoissaan siitä, että oli joulu ja hän sai avata lahjoja. Hän ryntäsi alakertaan katsomaan kuusen alla olevia lahjoja. Hänen ilokseen siellä oli kymmenkunta lahjaa, joissa oli hänen nimensä. Janet avasi heti jokaisen lahjan, jonka hän sai käsiinsä. Hän oli innoissaan siitä, että hän sai kaiken, mitä hän pyysi joululahjaksi. valittu lause: Janet oli innoissaan siitä, että oli joulu, joten hän sai avata lahjoja.</w:t>
      </w:r>
    </w:p>
    <w:p>
      <w:r>
        <w:rPr>
          <w:b/>
        </w:rPr>
        <w:t xml:space="preserve">Tulos</w:t>
      </w:r>
    </w:p>
    <w:p>
      <w:r>
        <w:t xml:space="preserve">Janet odottaa innoissaan joulua &gt;Syyt/mahdollistaa&gt; Janet avaa lahjat</w:t>
      </w:r>
    </w:p>
    <w:p>
      <w:r>
        <w:rPr>
          <w:b/>
        </w:rPr>
        <w:t xml:space="preserve">Esimerkki 6.5257</w:t>
      </w:r>
    </w:p>
    <w:p>
      <w:r>
        <w:t xml:space="preserve">tarina: David oli opiskelija. Hänellä ei ollut paljon ylimääräistä rahaa. David näki jalkakäytävällä mukavan sinisen samettisohvan, jossa oli kyltti "ilmainen". David soitti ystävälleen, jolla oli kuorma-auto, jotta tämä auttaisi häntä siirtämään sohvan kotiinsa. Davidilla oli mukava sininen samettisohva. valittu lause: David oli opiskelija.</w:t>
      </w:r>
    </w:p>
    <w:p>
      <w:r>
        <w:rPr>
          <w:b/>
        </w:rPr>
        <w:t xml:space="preserve">Tulos</w:t>
      </w:r>
    </w:p>
    <w:p>
      <w:r>
        <w:t xml:space="preserve">David on opiskelija &gt;Syyt/Mahdollistavat&gt; David käy koulua.</w:t>
      </w:r>
    </w:p>
    <w:p>
      <w:r>
        <w:rPr>
          <w:b/>
        </w:rPr>
        <w:t xml:space="preserve">Esimerkki 6.5258</w:t>
      </w:r>
    </w:p>
    <w:p>
      <w:r>
        <w:t xml:space="preserve">tarina: Oli Timin syntymäpäivä. Hän ei malttanut odottaa lahjojaan. Hän sai uuden paidan. Hän sai uuden hatun. Hänen lempilahjansa oli radio, joka sai hänet hyppimään ilosta! valittu lause: Hän sai uuden paidan.</w:t>
      </w:r>
    </w:p>
    <w:p>
      <w:r>
        <w:rPr>
          <w:b/>
        </w:rPr>
        <w:t xml:space="preserve">Tulos</w:t>
      </w:r>
    </w:p>
    <w:p>
      <w:r>
        <w:t xml:space="preserve">Tim saa paidan &gt;Syyt/mahdollistaa&gt; Tim käyttää paitaa.</w:t>
      </w:r>
    </w:p>
    <w:p>
      <w:r>
        <w:rPr>
          <w:b/>
        </w:rPr>
        <w:t xml:space="preserve">Esimerkki 6.5259</w:t>
      </w:r>
    </w:p>
    <w:p>
      <w:r>
        <w:t xml:space="preserve">tarina: Sara oli ystävänsä luona. He hyppivät ympäriinsä ja leikkivät uskomusleikkejä. Yhtäkkiä hän kaatui pöydälle. Jalka napsahti poikki ja koko kapine katkesi. Hänen ystävänsä vanhemmat suuttuivat ja lähettivät hänet kotiin. valittu lause: He hyppivät ympäriinsä ja leikkivät uskomusleikkejä.</w:t>
      </w:r>
    </w:p>
    <w:p>
      <w:r>
        <w:rPr>
          <w:b/>
        </w:rPr>
        <w:t xml:space="preserve">Tulos</w:t>
      </w:r>
    </w:p>
    <w:p>
      <w:r>
        <w:t xml:space="preserve">Sara ja hänen ystävänsä hyppivät ympäriinsä ja leikkivät uskomusleikkejä &gt;Syyt/Tekijät&gt; Sara kaatui pöydälle. </w:t>
      </w:r>
    </w:p>
    <w:p>
      <w:r>
        <w:rPr>
          <w:b/>
        </w:rPr>
        <w:t xml:space="preserve">Esimerkki 6.5260</w:t>
      </w:r>
    </w:p>
    <w:p>
      <w:r>
        <w:t xml:space="preserve">tarina: Ryan oli pikkupoika ja rakasti käydä piknik-kaupassa. Mutta hänen vanhempansa sanoivat, ettei heillä ollut varaa ostaa kaupasta mitään. Ryan päätti säästää taskurahansa, jotta hän voisi mennä kauppaan. Ryan säästi tarpeeksi taskurahaa ostaakseen piknik-korin. Ryanin äiti vei hänet lempipaikalleen hakemaan koria. valittu lause: Mutta hänen vanhempansa sanoivat, ettei heillä ollut varaa ostaa kaupasta mitään.</w:t>
      </w:r>
    </w:p>
    <w:p>
      <w:r>
        <w:rPr>
          <w:b/>
        </w:rPr>
        <w:t xml:space="preserve">Tulos</w:t>
      </w:r>
    </w:p>
    <w:p>
      <w:r>
        <w:t xml:space="preserve">Ryanin vanhemmilla ei ole varaa mihinkään kaupasta &gt;Syyt/mahdollistaa&gt; Ryan säästää rahaa.</w:t>
      </w:r>
    </w:p>
    <w:p>
      <w:r>
        <w:rPr>
          <w:b/>
        </w:rPr>
        <w:t xml:space="preserve">Esimerkki 6.5261</w:t>
      </w:r>
    </w:p>
    <w:p>
      <w:r>
        <w:t xml:space="preserve">tarina: Susie näki eräänä päivänä puistossa jonkun lennättävän leijaa. Hän pyysi heti äitiään ostamaan sellaisen. Hän jopa tarjoutui vapaaehtoiseksi tekemään ylimääräisiä kotitöitä viikon ajan. Susien äiti vei hänet valitsemaan haluamansa leijan. Hän päätti valita violetin, joka näytti jättiläiskalmarilta. valittu lause: Susie ilmoittautui jopa vapaaehtoiseksi tekemään ylimääräisiä kotitöitä viikon ajan.</w:t>
      </w:r>
    </w:p>
    <w:p>
      <w:r>
        <w:rPr>
          <w:b/>
        </w:rPr>
        <w:t xml:space="preserve">Tulos</w:t>
      </w:r>
    </w:p>
    <w:p>
      <w:r>
        <w:t xml:space="preserve">Susie tekee vapaaehtoisesti kotitöitä &gt;Syyt/mahdollistaa&gt; Susie tekee kotitöitä.</w:t>
      </w:r>
    </w:p>
    <w:p>
      <w:r>
        <w:rPr>
          <w:b/>
        </w:rPr>
        <w:t xml:space="preserve">Esimerkki 6.5262</w:t>
      </w:r>
    </w:p>
    <w:p>
      <w:r>
        <w:t xml:space="preserve">tarina: Marissa oli koulunsa oikeinkirjoituskilpailun finalisti. Hän ei ollut varma, miten seuraava sana kirjoitetaan. Tuomareita huijatakseen hän mutisi yhden vokaalin. Hänen temppunsa toimi, ja hän voitti oikeinkirjoituskilpailun. Vaikka hän voitti, hän ei ole ylpeä voitostaan. valittu lause: Huijatakseen tuomareita hän mutisi yhden vokaaleista.</w:t>
      </w:r>
    </w:p>
    <w:p>
      <w:r>
        <w:rPr>
          <w:b/>
        </w:rPr>
        <w:t xml:space="preserve">Tulos</w:t>
      </w:r>
    </w:p>
    <w:p>
      <w:r>
        <w:t xml:space="preserve">Marissa mutisi vastauksen &gt;Syyt/Väitteet&gt; Tuomareita huijattiin.</w:t>
      </w:r>
    </w:p>
    <w:p>
      <w:r>
        <w:rPr>
          <w:b/>
        </w:rPr>
        <w:t xml:space="preserve">Tulos</w:t>
      </w:r>
    </w:p>
    <w:p>
      <w:r>
        <w:t xml:space="preserve">Hän huijaa tuomareita &gt;Syyt/mahdollistaa&gt; Hän voittaa oikeinkirjoituskilpailun.</w:t>
      </w:r>
    </w:p>
    <w:p>
      <w:r>
        <w:rPr>
          <w:b/>
        </w:rPr>
        <w:t xml:space="preserve">Esimerkki 6.5263</w:t>
      </w:r>
    </w:p>
    <w:p>
      <w:r>
        <w:t xml:space="preserve">tarina: Maria oli matkalla töihin. Hänellä oli yllään valkoiset housut. Kun hän pysähtyi valoihin, hän joi kahvia. Hän ei kuitenkaan osunut suuhunsa, ja se putosi housuihin. Onneksi hänellä oli tahranpoistoainetta. valittu lause: Hänellä oli yllään valkoiset housut.</w:t>
      </w:r>
    </w:p>
    <w:p>
      <w:r>
        <w:rPr>
          <w:b/>
        </w:rPr>
        <w:t xml:space="preserve">Tulos</w:t>
      </w:r>
    </w:p>
    <w:p>
      <w:r>
        <w:t xml:space="preserve">Marialla on housut jalassaan &gt;Syyt/Mahdollistaa&gt; Maria riisuu housut.</w:t>
      </w:r>
    </w:p>
    <w:p>
      <w:r>
        <w:rPr>
          <w:b/>
        </w:rPr>
        <w:t xml:space="preserve">Esimerkki 6.5264</w:t>
      </w:r>
    </w:p>
    <w:p>
      <w:r>
        <w:t xml:space="preserve">tarina: Jimmy avasi oven mennäkseen ulos leikkimään. Mutta hän jätti sen auki takanaan. Pian kullan välähdys kulki ohi - se oli pilkku! Koira näytti olevan toivottomasti eksyksissä, mutta sitten se haukkui! Haukku nurkan takana oli pilkku, joka toi pallon kotiin! valittu lause: Jimmy avasi oven päästäkseen ulos leikkimään.</w:t>
      </w:r>
    </w:p>
    <w:p>
      <w:r>
        <w:rPr>
          <w:b/>
        </w:rPr>
        <w:t xml:space="preserve">Tulos</w:t>
      </w:r>
    </w:p>
    <w:p>
      <w:r>
        <w:t xml:space="preserve">Jimmy avasi oven mennäkseen ulos &gt;Syyt/Mahdollistavat&gt; Koira juoksi hänen taloonsa.</w:t>
      </w:r>
    </w:p>
    <w:p>
      <w:r>
        <w:rPr>
          <w:b/>
        </w:rPr>
        <w:t xml:space="preserve">Tulos</w:t>
      </w:r>
    </w:p>
    <w:p>
      <w:r>
        <w:t xml:space="preserve">Jimmy avaa oven &gt;Syyt/mahdollistaa&gt; Jimmy menee ulos.</w:t>
      </w:r>
    </w:p>
    <w:p>
      <w:r>
        <w:rPr>
          <w:b/>
        </w:rPr>
        <w:t xml:space="preserve">Esimerkki 6.5265</w:t>
      </w:r>
    </w:p>
    <w:p>
      <w:r>
        <w:t xml:space="preserve">tarina: Tomin poika halusi nähdä oikean autokilpailun. Niinpä Tom ja hänen poikansa menivät kuuluisalle kilparadalle katsomaan sellaista. Se oli 200 kierroksen kilpailu. Tomin poika kyllästyi nopeasti. Häntä nolotti se, että hän halusi katsoa kisaa. valittu lause: Se oli 200 kierroksen kilpailu.</w:t>
      </w:r>
    </w:p>
    <w:p>
      <w:r>
        <w:rPr>
          <w:b/>
        </w:rPr>
        <w:t xml:space="preserve">Tulos</w:t>
      </w:r>
    </w:p>
    <w:p>
      <w:r>
        <w:t xml:space="preserve">Se on 200 kierroksen kilpailu &gt;Syyt/mahdollistaa&gt; Tim kyllästyy.</w:t>
      </w:r>
    </w:p>
    <w:p>
      <w:r>
        <w:rPr>
          <w:b/>
        </w:rPr>
        <w:t xml:space="preserve">Tulos</w:t>
      </w:r>
    </w:p>
    <w:p>
      <w:r>
        <w:t xml:space="preserve">Tomin poika osallistuu 200 kierroksen kilpailuun &gt;Syyt/Tekijät&gt; Tomin poika kyllästyy.</w:t>
      </w:r>
    </w:p>
    <w:p>
      <w:r>
        <w:rPr>
          <w:b/>
        </w:rPr>
        <w:t xml:space="preserve">Esimerkki 6.5266</w:t>
      </w:r>
    </w:p>
    <w:p>
      <w:r>
        <w:t xml:space="preserve">tarina: Carl pelasi videopelejä ystävänsä kanssa. Hänen ystävänsä oli huono häviäjä. Carl antoi hänen voittaa. Jossain vaiheessa Carl voitti hänet. Carlin ystävä suuttui siitä silminnähden. valittu lause: Jossain vaiheessa Carl voitti hänet.</w:t>
      </w:r>
    </w:p>
    <w:p>
      <w:r>
        <w:rPr>
          <w:b/>
        </w:rPr>
        <w:t xml:space="preserve">Tulos</w:t>
      </w:r>
    </w:p>
    <w:p>
      <w:r>
        <w:t xml:space="preserve">Carl pelaa videopelejä &gt;Syyt/mahdollistaa&gt; Carl voittaa peleissä.</w:t>
      </w:r>
    </w:p>
    <w:p>
      <w:r>
        <w:rPr>
          <w:b/>
        </w:rPr>
        <w:t xml:space="preserve">Tulos</w:t>
      </w:r>
    </w:p>
    <w:p>
      <w:r>
        <w:t xml:space="preserve">Carl voitti ystävänsä videopelissä &gt;Syyt/Mahdollistaa&gt; Carlin ystävä suuttui silminnähden.</w:t>
      </w:r>
    </w:p>
    <w:p>
      <w:r>
        <w:rPr>
          <w:b/>
        </w:rPr>
        <w:t xml:space="preserve">Esimerkki 6.5267</w:t>
      </w:r>
    </w:p>
    <w:p>
      <w:r>
        <w:t xml:space="preserve">tarina: Tim söi karkkia. Hänen äitinsä kielsi häntä syömästä liikaa. Tim ei kuunnellut. Tunnin kuluttua hänen hampaisiinsa sattui todella pahasti. Tim ei enää koskaan syönyt kovia karkkeja. valittu lause: Tim söi kovia karkkeja.</w:t>
      </w:r>
    </w:p>
    <w:p>
      <w:r>
        <w:rPr>
          <w:b/>
        </w:rPr>
        <w:t xml:space="preserve">Tulos</w:t>
      </w:r>
    </w:p>
    <w:p>
      <w:r>
        <w:t xml:space="preserve">Tim syö &gt;Syyt/mahdollistaa&gt; Tim syö loppuun.</w:t>
      </w:r>
    </w:p>
    <w:p>
      <w:r>
        <w:rPr>
          <w:b/>
        </w:rPr>
        <w:t xml:space="preserve">Tulos</w:t>
      </w:r>
    </w:p>
    <w:p>
      <w:r>
        <w:t xml:space="preserve">Tim syö kovia karkkeja &gt;Syyt/Tekijät&gt; Hänen hampaisiinsa sattuu todella pahasti.</w:t>
      </w:r>
    </w:p>
    <w:p>
      <w:r>
        <w:rPr>
          <w:b/>
        </w:rPr>
        <w:t xml:space="preserve">Esimerkki 6.5268</w:t>
      </w:r>
    </w:p>
    <w:p>
      <w:r>
        <w:t xml:space="preserve">tarina: Pikkupoika kaatui leikkikentällä. Ihmiset menivät auttamaan. Poika näytti haavansa. Äidit korjasivat sen. He laittoivat siihen laastarin. valittu lause: Hän näytti haavansa.</w:t>
      </w:r>
    </w:p>
    <w:p>
      <w:r>
        <w:rPr>
          <w:b/>
        </w:rPr>
        <w:t xml:space="preserve">Tulos</w:t>
      </w:r>
    </w:p>
    <w:p>
      <w:r>
        <w:t xml:space="preserve">Hän näyttää viiltonsa &gt;Syyt/mahdollistavat&gt; Äidit korjaavat sen.</w:t>
      </w:r>
    </w:p>
    <w:p>
      <w:r>
        <w:rPr>
          <w:b/>
        </w:rPr>
        <w:t xml:space="preserve">Tulos</w:t>
      </w:r>
    </w:p>
    <w:p>
      <w:r>
        <w:t xml:space="preserve">Poika näyttää viiltoa äideille &gt;Syyt/mahdollistaa&gt; Äidit laittavat haavaan laastarin.</w:t>
      </w:r>
    </w:p>
    <w:p>
      <w:r>
        <w:rPr>
          <w:b/>
        </w:rPr>
        <w:t xml:space="preserve">Esimerkki 6.5269</w:t>
      </w:r>
    </w:p>
    <w:p>
      <w:r>
        <w:t xml:space="preserve">tarina: Elena saapui kouluun. Hän otti hänen kirjansa takapenkiltä. Kun hän ei katsonut, auto tyrmäsi hänen vasemman takavalonsa. Ennen kuin Elena ehti nähdä, kuka sen teki, auto ajoi pois. Poliisi ei pystynyt auttamaan, koska kuljettaja pakeni. valittu lause: Poliisi ei pystynyt auttamaan, koska kuljettaja pakeni.</w:t>
      </w:r>
    </w:p>
    <w:p>
      <w:r>
        <w:rPr>
          <w:b/>
        </w:rPr>
        <w:t xml:space="preserve">Tulos</w:t>
      </w:r>
    </w:p>
    <w:p>
      <w:r>
        <w:t xml:space="preserve">Poliisi ei voi auttaa &gt;Syyt/mahdollistaa&gt; Poliisi ei auta.</w:t>
      </w:r>
    </w:p>
    <w:p>
      <w:r>
        <w:rPr>
          <w:b/>
        </w:rPr>
        <w:t xml:space="preserve">Esimerkki 6.5270</w:t>
      </w:r>
    </w:p>
    <w:p>
      <w:r>
        <w:t xml:space="preserve">tarina: Samuel piti kuusta paljon. Hän piti siitä, miten se antoi valoa yöllä. Eräänä päivänä hän päätti mennä ulos katsomaan kuuta. Kun hän meni ulos, hän näki täysikuun kaikessa kauneudessaan. Nyt Samuel katselee kuuta joka ilta ennen nukkumaanmenoa. valittu lause: Kun hän meni ulos, hän näki täysikuun kaikessa kauneudessaan.</w:t>
      </w:r>
    </w:p>
    <w:p>
      <w:r>
        <w:rPr>
          <w:b/>
        </w:rPr>
        <w:t xml:space="preserve">Tulos</w:t>
      </w:r>
    </w:p>
    <w:p>
      <w:r>
        <w:t xml:space="preserve">Samuel menee ulos &gt;Syyt/Mahdollistaa&gt; Samuel näkee kuun.</w:t>
      </w:r>
    </w:p>
    <w:p>
      <w:r>
        <w:rPr>
          <w:b/>
        </w:rPr>
        <w:t xml:space="preserve">Esimerkki 6.5271</w:t>
      </w:r>
    </w:p>
    <w:p>
      <w:r>
        <w:t xml:space="preserve">tarina: Yöt pitenivät. Lämpötila alkoi laskea. Kaikki puiden lehdet alkoivat vaihtaa väriä. Lehdet alkoivat kuolla. Se oli syksyn alku. valittu lause: Kaikki puiden lehdet alkoivat vaihtaa väriä.</w:t>
      </w:r>
    </w:p>
    <w:p>
      <w:r>
        <w:rPr>
          <w:b/>
        </w:rPr>
        <w:t xml:space="preserve">Tulos</w:t>
      </w:r>
    </w:p>
    <w:p>
      <w:r>
        <w:t xml:space="preserve">Lehdet alkavat vaihtaa väriä &gt;Syyt/mahdollistavat&gt; Lehdet putoavat.</w:t>
      </w:r>
    </w:p>
    <w:p>
      <w:r>
        <w:rPr>
          <w:b/>
        </w:rPr>
        <w:t xml:space="preserve">Esimerkki 6.5272</w:t>
      </w:r>
    </w:p>
    <w:p>
      <w:r>
        <w:t xml:space="preserve">tarina: Kaksi poikaa osti elokuvateatterista pullollisen popcornia. Aina kun toinen pojista söi, toinenkin söi. He söivät vuorotellen popcornia. Lopulta he söivät saman verran. Pojat saivat popcornia lisää ja tekivät sen uudestaan. valittu lause: He söivät popcornia vuorotellen.</w:t>
      </w:r>
    </w:p>
    <w:p>
      <w:r>
        <w:rPr>
          <w:b/>
        </w:rPr>
        <w:t xml:space="preserve">Tulos</w:t>
      </w:r>
    </w:p>
    <w:p>
      <w:r>
        <w:t xml:space="preserve">Kaksi poikaa syö vuorotellen popcornia &gt;Syyt/Mahdollistaa&gt; Kaksi poikaa syö saman määrän popcornia.</w:t>
      </w:r>
    </w:p>
    <w:p>
      <w:r>
        <w:rPr>
          <w:b/>
        </w:rPr>
        <w:t xml:space="preserve">Esimerkki 6.5273</w:t>
      </w:r>
    </w:p>
    <w:p>
      <w:r>
        <w:t xml:space="preserve">tarina: Billy oli kolmevuotias. Hän rakasti leikkiä palikoilla. Hänellä oli vain yksi sarja, jolla hän saattoi leikkiä. Hänen isänsä osti hänelle uuden palikkasarjan. Nyt hänellä on enemmän palikoita kuin hän osaa käyttää. valittu lause: Hänellä oli vain yksi setti, jolla leikkiä.</w:t>
      </w:r>
    </w:p>
    <w:p>
      <w:r>
        <w:rPr>
          <w:b/>
        </w:rPr>
        <w:t xml:space="preserve">Tulos</w:t>
      </w:r>
    </w:p>
    <w:p>
      <w:r>
        <w:t xml:space="preserve">Billyllä on vain yksi palikkasarja &gt;Syyt/mahdollistaa&gt; Billyn isä ostaa Billylle uuden palikkasarjan.</w:t>
      </w:r>
    </w:p>
    <w:p>
      <w:r>
        <w:rPr>
          <w:b/>
        </w:rPr>
        <w:t xml:space="preserve">Tulos</w:t>
      </w:r>
    </w:p>
    <w:p>
      <w:r>
        <w:t xml:space="preserve">Billyllä on blokkeja &gt;Syyt/mahdollistaa&gt; Billy pelaa</w:t>
      </w:r>
    </w:p>
    <w:p>
      <w:r>
        <w:rPr>
          <w:b/>
        </w:rPr>
        <w:t xml:space="preserve">Esimerkki 6.5274</w:t>
      </w:r>
    </w:p>
    <w:p>
      <w:r>
        <w:t xml:space="preserve">tarina: Mike on aina luullut, että valkoviinin juominen ei ole miesten juttu. Hän pilkkasi ystäviään aina, kun nämä joivat valkoviiniä. Eräänä päivänä Mike kokeili juoda sitä yksin. Hän ihastui valkoviinin raikkaaseen ja raikkaaseen makuun. Siitä päivästä lähtien Mike rakasti valkoviiniä. valittu lause: Siitä päivästä lähtien Mike rakasti valkoviiniä.</w:t>
      </w:r>
    </w:p>
    <w:p>
      <w:r>
        <w:rPr>
          <w:b/>
        </w:rPr>
        <w:t xml:space="preserve">Tulos</w:t>
      </w:r>
    </w:p>
    <w:p>
      <w:r>
        <w:t xml:space="preserve">Mike rakastaa viiniä &gt;Syyt/Mahdollistaa&gt; Mike juo viiniä</w:t>
      </w:r>
    </w:p>
    <w:p>
      <w:r>
        <w:rPr>
          <w:b/>
        </w:rPr>
        <w:t xml:space="preserve">Esimerkki 6.5275</w:t>
      </w:r>
    </w:p>
    <w:p>
      <w:r>
        <w:t xml:space="preserve">tarina: Työskentelin jonkin aikaa kirkossa nuorisopastorina. Lapset pitivät minusta, vaikka olivatkin hieman hiljaisia ja ujoja. Teimme juttuja koko kesän, ja meillä oli mahtavaa. Tosin heidän vanhempansa eivät luottaneet minuun ikäni vuoksi. He saivat minut erotetuksi, ja minun piti hyvästellä heidän lapsensa. valittu lause: Lapset pitivät minusta, vaikka olivatkin vähän hiljaisia ja ujoja.</w:t>
      </w:r>
    </w:p>
    <w:p>
      <w:r>
        <w:rPr>
          <w:b/>
        </w:rPr>
        <w:t xml:space="preserve">Tulos</w:t>
      </w:r>
    </w:p>
    <w:p>
      <w:r>
        <w:t xml:space="preserve">Lapset rakastavat minua &gt;Syyt/mahdollistavat&gt; Lapset viettävät aikaa kanssani.</w:t>
      </w:r>
    </w:p>
    <w:p>
      <w:r>
        <w:rPr>
          <w:b/>
        </w:rPr>
        <w:t xml:space="preserve">Esimerkki 6.5276</w:t>
      </w:r>
    </w:p>
    <w:p>
      <w:r>
        <w:t xml:space="preserve">tarina: Se oli hyvin sateinen päivä. Halusin olla turvassa, joten ajoin erityisen hitaasti. Kun yritin painaa jarruja, ne eivät toimineet. Ajoin vesiliukkaalla, koska jarrutin liian kovaa ja nopeasti. Törmäsin toiseen autoon ja loukkasin jotakuta. valittu lause: Jarrutin liian kovaa ja nopeasti.</w:t>
      </w:r>
    </w:p>
    <w:p>
      <w:r>
        <w:rPr>
          <w:b/>
        </w:rPr>
        <w:t xml:space="preserve">Tulos</w:t>
      </w:r>
    </w:p>
    <w:p>
      <w:r>
        <w:t xml:space="preserve">Painan jarruja liian kovaa ja nopeasti &gt;Syyt/Mahdollistaa&gt; Jarrut eivät toimi.</w:t>
      </w:r>
    </w:p>
    <w:p>
      <w:r>
        <w:rPr>
          <w:b/>
        </w:rPr>
        <w:t xml:space="preserve">Esimerkki 6.5277</w:t>
      </w:r>
    </w:p>
    <w:p>
      <w:r>
        <w:t xml:space="preserve">tarina: Näin uuden Star Wars -elokuvan tässä kuussa. Nelivuotias naapurini Joe on suuri fani. Hän ei ole nähnyt elokuvia, mutta tietää niistä kaiken. Kerroin hänelle nähneeni uuden elokuvan. Hän yllätti minut sanomalla, että hän tiesi Hans Solon kuolleen. valittu lause: Kerroin hänelle nähneeni uuden elokuvan.</w:t>
      </w:r>
    </w:p>
    <w:p>
      <w:r>
        <w:rPr>
          <w:b/>
        </w:rPr>
        <w:t xml:space="preserve">Tulos</w:t>
      </w:r>
    </w:p>
    <w:p>
      <w:r>
        <w:t xml:space="preserve">Kerron Joelle nähneeni elokuvan &gt;Syyt/mahdollistaa&gt; Joe kertoo minulle elokuvasta.</w:t>
      </w:r>
    </w:p>
    <w:p>
      <w:r>
        <w:rPr>
          <w:b/>
        </w:rPr>
        <w:t xml:space="preserve">Esimerkki 6.5278</w:t>
      </w:r>
    </w:p>
    <w:p>
      <w:r>
        <w:t xml:space="preserve">tarina: Eräänä aamuna kaksi ystävää päätti lähteä hevosnäyttelyyn. He eivät olleet kovin kokeneita ratsastuksessa, mutta toivoivat jonain päivänä pääsevänsä kilpailemaan. He näkivät monenlaisia erikokoisia ja -värisiä hevosia. Kahdella ystävällä oli hauskaa katsella eri tapahtumia. Päivän päätteeksi he lähtivät näyttelystä hyvin innoissaan ratsastuksesta. valittu lause: He näkivät monenlaisia erikokoisia ja -värisiä hevosia.</w:t>
      </w:r>
    </w:p>
    <w:p>
      <w:r>
        <w:rPr>
          <w:b/>
        </w:rPr>
        <w:t xml:space="preserve">Tulos</w:t>
      </w:r>
    </w:p>
    <w:p>
      <w:r>
        <w:t xml:space="preserve">Kaksi ystävää näkee hevosia &gt;Syyt/mahdollistavat&gt; Kaksi ystävää pitää hauskaa.</w:t>
      </w:r>
    </w:p>
    <w:p>
      <w:r>
        <w:rPr>
          <w:b/>
        </w:rPr>
        <w:t xml:space="preserve">Esimerkki 6.5279</w:t>
      </w:r>
    </w:p>
    <w:p>
      <w:r>
        <w:t xml:space="preserve">tarina: Ray joutui palaamaan kotikaupunkiinsa. Ray ajatteli, että matka olisi tylsä. Kun hän pääsi sinne, hän yllättyi näkemästään. Hänen mieleensä tulvi muistoja lapsuudestaan. Rayllä oli elämänsä paras viikonloppu! valittu lause: Muistot tulvivat hänen mieleensä lapsuudestaan.</w:t>
      </w:r>
    </w:p>
    <w:p>
      <w:r>
        <w:rPr>
          <w:b/>
        </w:rPr>
        <w:t xml:space="preserve">Tulos</w:t>
      </w:r>
    </w:p>
    <w:p>
      <w:r>
        <w:t xml:space="preserve">Ray muistelee lapsuuttaan kotikaupungissaan &gt;Syyt/mahdollistaa&gt; Hänellä on hieno viikonloppu.</w:t>
      </w:r>
    </w:p>
    <w:p>
      <w:r>
        <w:rPr>
          <w:b/>
        </w:rPr>
        <w:t xml:space="preserve">Esimerkki 6.5280</w:t>
      </w:r>
    </w:p>
    <w:p>
      <w:r>
        <w:t xml:space="preserve">tarina: Rita oli valmis nousemaan junaan ja lähtemään kotiin. Hän tarkisti, että hänellä oli kaikki tavaransa. Hän huomasi, ettei hänellä ollut junalippua! Hän juoksi asemalta kotiin etsimään lippua. Kun hän pääsi takaisin asemalle, juna oli jo lähtenyt. valittu lause: Rita oli valmis nousemaan junaan ja lähtemään kotiin.</w:t>
      </w:r>
    </w:p>
    <w:p>
      <w:r>
        <w:rPr>
          <w:b/>
        </w:rPr>
        <w:t xml:space="preserve">Tulos</w:t>
      </w:r>
    </w:p>
    <w:p>
      <w:r>
        <w:t xml:space="preserve">Rita on valmis nousemaan junaan &gt;Syyt/Mahdollistaa&gt; Rita varmistaa, että hänellä on kaikki tavaransa mukana.</w:t>
      </w:r>
    </w:p>
    <w:p>
      <w:r>
        <w:rPr>
          <w:b/>
        </w:rPr>
        <w:t xml:space="preserve">Tulos</w:t>
      </w:r>
    </w:p>
    <w:p>
      <w:r>
        <w:t xml:space="preserve">Rita on valmis nousemaan laivaan &gt;Syyt/Mahdollistaa&gt; Rita yrittää nousta laivaan.</w:t>
      </w:r>
    </w:p>
    <w:p>
      <w:r>
        <w:rPr>
          <w:b/>
        </w:rPr>
        <w:t xml:space="preserve">Esimerkki 6.5281</w:t>
      </w:r>
    </w:p>
    <w:p>
      <w:r>
        <w:t xml:space="preserve">tarina: Minulla oli kaunis kultakala. Eräänä päivänä se kuoli. Aluksi olin surullinen. Mutta sitten päätin syödä sen. Äitini sai tietää ja antoi minulle kuukauden kotiarestia. valittu lause: Eräänä päivänä se kuoli.</w:t>
      </w:r>
    </w:p>
    <w:p>
      <w:r>
        <w:rPr>
          <w:b/>
        </w:rPr>
        <w:t xml:space="preserve">Tulos</w:t>
      </w:r>
    </w:p>
    <w:p>
      <w:r>
        <w:t xml:space="preserve">Kultakalani kuolee &gt;Syyt/Mahdollistaa&gt; Syön kultakalani.</w:t>
      </w:r>
    </w:p>
    <w:p>
      <w:r>
        <w:rPr>
          <w:b/>
        </w:rPr>
        <w:t xml:space="preserve">Esimerkki 6.5282</w:t>
      </w:r>
    </w:p>
    <w:p>
      <w:r>
        <w:t xml:space="preserve">tarina: Gina oli nälkäinen. Hänen isoäitinsä katseli tv-ohjelmia eikä ollut laittanut ruokaa. Pöydällä oli yksi viipale omenapiirakkaa. Hän luuli, että viimeinen viipale oli säästetty hänelle. Mutta hänen isoäitinsä oli säästänyt sen isoisälle. valittu lause: Hänen isoäitinsä katseli tv-ohjelmiaan eikä ollut laittanut ruokaa.</w:t>
      </w:r>
    </w:p>
    <w:p>
      <w:r>
        <w:rPr>
          <w:b/>
        </w:rPr>
        <w:t xml:space="preserve">Tulos</w:t>
      </w:r>
    </w:p>
    <w:p>
      <w:r>
        <w:t xml:space="preserve">Hänen isoäitinsä ei laita ruokaa &gt;Syyt/Mahdollistaa&gt; Gina on nälkäinen.</w:t>
      </w:r>
    </w:p>
    <w:p>
      <w:r>
        <w:rPr>
          <w:b/>
        </w:rPr>
        <w:t xml:space="preserve">Esimerkki 6.5283</w:t>
      </w:r>
    </w:p>
    <w:p>
      <w:r>
        <w:t xml:space="preserve">tarina: Al ja Tara eivät pääse yksimielisyyteen siitä, mitä katsoa televisiosta. Al haluaa katsoa sarjoja. Tara haluaa katsoa uutisia. He leikkivät paperi, kivi, sakset -leikkiä päättääkseen. Tara voittaa ja saa katsoa mitä haluaa. valittu lause: Tara haluaa katsoa uutisia.</w:t>
      </w:r>
    </w:p>
    <w:p>
      <w:r>
        <w:rPr>
          <w:b/>
        </w:rPr>
        <w:t xml:space="preserve">Tulos</w:t>
      </w:r>
    </w:p>
    <w:p>
      <w:r>
        <w:t xml:space="preserve">Tara haluaa katsoa uutisia &gt;Syyt/Mahdollistaa&gt; Tara katsoo uutisia.</w:t>
      </w:r>
    </w:p>
    <w:p>
      <w:r>
        <w:rPr>
          <w:b/>
        </w:rPr>
        <w:t xml:space="preserve">Tulos</w:t>
      </w:r>
    </w:p>
    <w:p>
      <w:r>
        <w:t xml:space="preserve">Tara haluaa katsoa uutisia &gt;Syyt/mahdollistaa&gt; Al ja Tara leikkivät paperi, kivi, sakset -leikkiä.</w:t>
      </w:r>
    </w:p>
    <w:p>
      <w:r>
        <w:rPr>
          <w:b/>
        </w:rPr>
        <w:t xml:space="preserve">Esimerkki 6.5284</w:t>
      </w:r>
    </w:p>
    <w:p>
      <w:r>
        <w:t xml:space="preserve">tarina: Ray nousi päästääkseen koiran ulos, mutta se oli puoliunessa. Rockyn tehdessä asioitaan Ray hieroi silmiään ja haukotteli. Ray inhosi heräämistä keskellä yötä. Kun Rocky ei tullut heti takaisin, Ray soitti hänelle. Jos Ray olisi ollut hereillä, hän olisi huomannut karhun kuistillaan. valittu lause: Rockyn tehdessä asioitaan Ray hieroi silmiään ja haukotteli.</w:t>
      </w:r>
    </w:p>
    <w:p>
      <w:r>
        <w:rPr>
          <w:b/>
        </w:rPr>
        <w:t xml:space="preserve">Tulos</w:t>
      </w:r>
    </w:p>
    <w:p>
      <w:r>
        <w:t xml:space="preserve">Ray haukottelee &gt;Syyt/mahdollistaa&gt; Ray nukahtaa.</w:t>
      </w:r>
    </w:p>
    <w:p>
      <w:r>
        <w:rPr>
          <w:b/>
        </w:rPr>
        <w:t xml:space="preserve">Esimerkki 6.5285</w:t>
      </w:r>
    </w:p>
    <w:p>
      <w:r>
        <w:t xml:space="preserve">tarina: Ystäväni tarvitsi apua kotitehtävänsä kanssa. Koska tunti alkoi 10 minuutin kuluttua, annoin hänen kopioida työni. Seuraavana päivänä unohdin tuoda lounaani kouluun. Kun ystäväni huomasi sen, hän pettyi. Positiivisena puolena hän jakoi osan lounaastaan kanssani. valittu lause: Koska tunti alkoi 10 minuutin kuluttua, annoin hänen kopioida työni.</w:t>
      </w:r>
    </w:p>
    <w:p>
      <w:r>
        <w:rPr>
          <w:b/>
        </w:rPr>
        <w:t xml:space="preserve">Tulos</w:t>
      </w:r>
    </w:p>
    <w:p>
      <w:r>
        <w:t xml:space="preserve">Annan hänen kopioida työtäni &gt;Syyt/mahdollistaa&gt; Hän kopioi työtäni.</w:t>
      </w:r>
    </w:p>
    <w:p>
      <w:r>
        <w:rPr>
          <w:b/>
        </w:rPr>
        <w:t xml:space="preserve">Esimerkki 6.5286</w:t>
      </w:r>
    </w:p>
    <w:p>
      <w:r>
        <w:t xml:space="preserve">tarina: Amy ja Beth olivat valmiita aloittamaan 7. luokan. Kesä oli ohi ja he olivat valmiita aloittamaan koulun. He päättivät, koska he olivat aikuisia, ottaa korvalävistyksen. Amyn äiti kielsi sen. Amy oli niin järkyttynyt, ettei puhunut äidilleen viikkoon. valittu lause: He olivat kesän yli ja valmiita koulun alkamiseen.</w:t>
      </w:r>
    </w:p>
    <w:p>
      <w:r>
        <w:rPr>
          <w:b/>
        </w:rPr>
        <w:t xml:space="preserve">Tulos</w:t>
      </w:r>
    </w:p>
    <w:p>
      <w:r>
        <w:t xml:space="preserve">Amy ja Beth ovat valmiita aloittamaan koulun &gt;Syyt/Tekijät&gt; Amy ja Beth aloittavat koulun</w:t>
      </w:r>
    </w:p>
    <w:p>
      <w:r>
        <w:rPr>
          <w:b/>
        </w:rPr>
        <w:t xml:space="preserve">Esimerkki 6.5287</w:t>
      </w:r>
    </w:p>
    <w:p>
      <w:r>
        <w:t xml:space="preserve">tarina: Clara saa huomisen. Hän on hyvin hermostunut. Hän valvoo koko yön. Seuraavana aamuna hän hyppää ylös. Clara juoksee ovesta ulos valmistautuakseen. valittu lause: Hän on hyvin hermostunut.</w:t>
      </w:r>
    </w:p>
    <w:p>
      <w:r>
        <w:rPr>
          <w:b/>
        </w:rPr>
        <w:t xml:space="preserve">Tulos</w:t>
      </w:r>
    </w:p>
    <w:p>
      <w:r>
        <w:t xml:space="preserve">Clara on hermostunut &gt;Syyt/Mahdollistaa&gt; Clara rauhoittuu.</w:t>
      </w:r>
    </w:p>
    <w:p>
      <w:r>
        <w:rPr>
          <w:b/>
        </w:rPr>
        <w:t xml:space="preserve">Esimerkki 6.5288</w:t>
      </w:r>
    </w:p>
    <w:p>
      <w:r>
        <w:t xml:space="preserve">tarina: 2-vuotias lapsenlapsemme vieraili viikonloppuna Bostonissa. Hän asuu NYC:ssä. Hän oli lähdössä maanantaina. Yritimme ottaa hänestä kuvan kanssamme. Hän ei halunnut kuvaa, mutta saimme yhden. valittu lause: 2-vuotias tyttärentyttäremme vieraili viikonloppuna luonamme Bostonissa.</w:t>
      </w:r>
    </w:p>
    <w:p>
      <w:r>
        <w:rPr>
          <w:b/>
        </w:rPr>
        <w:t xml:space="preserve">Tulos</w:t>
      </w:r>
    </w:p>
    <w:p>
      <w:r>
        <w:t xml:space="preserve">2-vuotias tyttärentyttäremme vierailee luonamme &gt;Syyt/mahdollistavat&gt; 2-vuotias tyttärentyttäremme lähtee pois.</w:t>
      </w:r>
    </w:p>
    <w:p>
      <w:r>
        <w:rPr>
          <w:b/>
        </w:rPr>
        <w:t xml:space="preserve">Esimerkki 6.5289</w:t>
      </w:r>
    </w:p>
    <w:p>
      <w:r>
        <w:t xml:space="preserve">tarina: Jessica on lomalla Havaijilla. Hän rakastaa kaikkea saarella. Hän kertoo vanhemmilleen haluavansa jäädä sinne ikuisesti. Vanhemmat sanovat, että hän voi jäädä, jos hän haluaa. Jessica jää Havaijille loppuelämäkseen. valittu lause: Hän kertoo vanhemmilleen haluavansa jäädä ikuisesti.</w:t>
      </w:r>
    </w:p>
    <w:p>
      <w:r>
        <w:rPr>
          <w:b/>
        </w:rPr>
        <w:t xml:space="preserve">Tulos</w:t>
      </w:r>
    </w:p>
    <w:p>
      <w:r>
        <w:t xml:space="preserve">Hän kertoo vanhemmilleen haluavansa jäädä tänne ikuisiksi ajoiksi &gt;Syyt/Mahdollistaa&gt; Vanhemmat sanovat, että hän voi jäädä tänne, jos hän haluaa.</w:t>
      </w:r>
    </w:p>
    <w:p>
      <w:r>
        <w:rPr>
          <w:b/>
        </w:rPr>
        <w:t xml:space="preserve">Esimerkki 6.5290</w:t>
      </w:r>
    </w:p>
    <w:p>
      <w:r>
        <w:t xml:space="preserve">tarina: Minun piti käydä hakemassa lääkkeeni uudelleen. Menin apteekkiin, mutta apteekkari oli poissa. Jouduin odottamaan ikuisuuden, että hän palaisi. Kun hän palasi, hän pystyi antamaan minulle lääkkeeni. Olen iloinen, että odotin häntä. valittu lause: Olen iloinen, että odotin häntä.</w:t>
      </w:r>
    </w:p>
    <w:p>
      <w:r>
        <w:rPr>
          <w:b/>
        </w:rPr>
        <w:t xml:space="preserve">Tulos</w:t>
      </w:r>
    </w:p>
    <w:p>
      <w:r>
        <w:t xml:space="preserve">Olen iloinen, että odotin apteekkihenkilökuntaa &gt;Syyt/Mahdollistaa&gt; Apteekkihenkilökunta antoi minulle lääkkeeni.</w:t>
      </w:r>
    </w:p>
    <w:p>
      <w:r>
        <w:rPr>
          <w:b/>
        </w:rPr>
        <w:t xml:space="preserve">Esimerkki 6.5291</w:t>
      </w:r>
    </w:p>
    <w:p>
      <w:r>
        <w:t xml:space="preserve">tarina: Angel sai suuren bonuksen kaikesta kovasta työstään. Hän päätti hemmotella itseään, mutta ei ollut varma, miten. Hän päätti mennä ostoksille. Hän halusi joka tapauksessa uusia vaatteita. Hän meni nettiin ja löysi muutaman asun, joista hän piti, ja osti ne. valittu lause: Angel sai suuren bonuksen kaikesta kovasta työstään.</w:t>
      </w:r>
    </w:p>
    <w:p>
      <w:r>
        <w:rPr>
          <w:b/>
        </w:rPr>
        <w:t xml:space="preserve">Tulos</w:t>
      </w:r>
    </w:p>
    <w:p>
      <w:r>
        <w:t xml:space="preserve">Angel saa bonuksen &gt;Syyt/mahdollistaa&gt; Angel ostaa vaatteita.</w:t>
      </w:r>
    </w:p>
    <w:p>
      <w:r>
        <w:rPr>
          <w:b/>
        </w:rPr>
        <w:t xml:space="preserve">Esimerkki 6.5292</w:t>
      </w:r>
    </w:p>
    <w:p>
      <w:r>
        <w:t xml:space="preserve">tarina: Garrettin rengas puhkesi. Hän pysähtyi. Ihmiset pyysivät häntä auttamaan. Hän käski heitä jatkamaan ajamista. Hän korjasi renkaan itse. valittu lause: Hän käski heitä jatkamaan ajamista.</w:t>
      </w:r>
    </w:p>
    <w:p>
      <w:r>
        <w:rPr>
          <w:b/>
        </w:rPr>
        <w:t xml:space="preserve">Tulos</w:t>
      </w:r>
    </w:p>
    <w:p>
      <w:r>
        <w:t xml:space="preserve">Garrett kehottaa heitä jatkamaan ajamista &gt;Syyt/mahdollistaa&gt; He jatkavat ajamista.</w:t>
      </w:r>
    </w:p>
    <w:p>
      <w:r>
        <w:rPr>
          <w:b/>
        </w:rPr>
        <w:t xml:space="preserve">Tulos</w:t>
      </w:r>
    </w:p>
    <w:p>
      <w:r>
        <w:t xml:space="preserve">Garrett kieltäytyy muiden avusta &gt;Syyt/Mahdollistaa&gt; Hän korjaa renkaansa itse.</w:t>
      </w:r>
    </w:p>
    <w:p>
      <w:r>
        <w:rPr>
          <w:b/>
        </w:rPr>
        <w:t xml:space="preserve">Esimerkki 6.5293</w:t>
      </w:r>
    </w:p>
    <w:p>
      <w:r>
        <w:t xml:space="preserve">tarina: Yritämme kouluttaa uutta kisuamme pottaan. Ostimme sille kauniin vaaleanpunaisen pönttölaatikon, jossa on kansi ja liukuva lokero. Laitamme sen sinne aina kun se syö nähdäkseen, käyttääkö se sitä. Toistaiseksi se näyttää tottuvan siihen. Se tykkää raapia hiekkaa takanaan. valittu lause: Toistaiseksi se näyttää tottuvan siihen.</w:t>
      </w:r>
    </w:p>
    <w:p>
      <w:r>
        <w:rPr>
          <w:b/>
        </w:rPr>
        <w:t xml:space="preserve">Tulos</w:t>
      </w:r>
    </w:p>
    <w:p>
      <w:r>
        <w:t xml:space="preserve">Kissa tottuu pönttölaatikkoon &gt;Syyt/Mahdollistaa&gt; Kissa nauttii hiekan rapsuttelusta</w:t>
      </w:r>
    </w:p>
    <w:p>
      <w:r>
        <w:rPr>
          <w:b/>
        </w:rPr>
        <w:t xml:space="preserve">Esimerkki 6.5294</w:t>
      </w:r>
    </w:p>
    <w:p>
      <w:r>
        <w:t xml:space="preserve">tarina: Red oli hyvä koira. Se oli erittäin hyvä jäljittämään. Kerran Red jäljitti kissaa kolme tuntia. Se löysi kissan ja haukkui minua. Minun piti tulla pelastamaan kissa ennen kuin Red hyökkäsi sen kimppuun. valittu lause: Se löysi kissan ja haukkui minua.</w:t>
      </w:r>
    </w:p>
    <w:p>
      <w:r>
        <w:rPr>
          <w:b/>
        </w:rPr>
        <w:t xml:space="preserve">Tulos</w:t>
      </w:r>
    </w:p>
    <w:p>
      <w:r>
        <w:t xml:space="preserve">Red haukkuu minua &gt;Syyt/mahdollistaa&gt; Pelastan kissan.</w:t>
      </w:r>
    </w:p>
    <w:p>
      <w:r>
        <w:rPr>
          <w:b/>
        </w:rPr>
        <w:t xml:space="preserve">Esimerkki 6.5295</w:t>
      </w:r>
    </w:p>
    <w:p>
      <w:r>
        <w:t xml:space="preserve">tarina: Larry yritti saada kirjaraporttinsa valmiiksi ennen koulua. Hän ei ollut vielä kirjoittanut, kun bussi ajoi paikalle. Bussissa hän jatkoi työskentelyä eikä puhunut ystävilleen. Vaikeuksin hän jopa kirjoitti kävellessään ovelle. Hän laski viimeisen pisteen alas juuri kun hän astui luokkaan. valittu lause: Vaikeuksin hän jopa kirjoitti kävellessään ovelle.</w:t>
      </w:r>
    </w:p>
    <w:p>
      <w:r>
        <w:rPr>
          <w:b/>
        </w:rPr>
        <w:t xml:space="preserve">Tulos</w:t>
      </w:r>
    </w:p>
    <w:p>
      <w:r>
        <w:t xml:space="preserve">Larry kirjoittaa kävellessään luokkahuoneeseen &gt;Syyt/mahdollistaa&gt; Larry lopettaa ennen kuin hän astuu huoneeseen.</w:t>
      </w:r>
    </w:p>
    <w:p>
      <w:r>
        <w:rPr>
          <w:b/>
        </w:rPr>
        <w:t xml:space="preserve">Esimerkki 6.5296</w:t>
      </w:r>
    </w:p>
    <w:p>
      <w:r>
        <w:t xml:space="preserve">tarina: Maria oli niin innoissaan päästessään vihdoin eläintarhaan. Hän oli kuullut, että siellä oli leijona, jota sai silittää. Leijona oli vanha, ja siltä oli poistettu kynnet. Kun hän pääsi eläintarhaan, hän löysi leijonan ja odotti jonossa. Kun hänen vuoronsa tuli, hän halasi leijonaa. valittu lause: Kun hän pääsi eläintarhaan, hän löysi leijonan ja odotti jonossa.</w:t>
      </w:r>
    </w:p>
    <w:p>
      <w:r>
        <w:rPr>
          <w:b/>
        </w:rPr>
        <w:t xml:space="preserve">Tulos</w:t>
      </w:r>
    </w:p>
    <w:p>
      <w:r>
        <w:t xml:space="preserve">Maria löytää leijonan ja odottaa jonossa &gt;Syyt/mahdollistaa&gt; Maria halaa leijonaa.</w:t>
      </w:r>
    </w:p>
    <w:p>
      <w:r>
        <w:rPr>
          <w:b/>
        </w:rPr>
        <w:t xml:space="preserve">Esimerkki 6.5297</w:t>
      </w:r>
    </w:p>
    <w:p>
      <w:r>
        <w:t xml:space="preserve">tarina: Maggie oli hauskalla retkellä rannalla. Hän oli säästänyt sitä varten koko vuoden. Matkapäivänä hän ei voinut hyvin. Rannalla hänestä tuntui, että hän oksentaisi. Hän jäi lopulta koko matkasta paitsi. valittu lause: Hän oli säästänyt sitä varten koko vuoden.</w:t>
      </w:r>
    </w:p>
    <w:p>
      <w:r>
        <w:rPr>
          <w:b/>
        </w:rPr>
        <w:t xml:space="preserve">Tulos</w:t>
      </w:r>
    </w:p>
    <w:p>
      <w:r>
        <w:t xml:space="preserve">Maggie säästää mennäkseen rannalle &gt;Syyt/Mahdollistaa&gt; Maggie menee rannalle.</w:t>
      </w:r>
    </w:p>
    <w:p>
      <w:r>
        <w:rPr>
          <w:b/>
        </w:rPr>
        <w:t xml:space="preserve">Esimerkki 6.5298</w:t>
      </w:r>
    </w:p>
    <w:p>
      <w:r>
        <w:t xml:space="preserve">tarina: Tyttö lähti kävelylle isänsä kanssa. He menivät puistoon ja istuivat lammen edessä. He juttelivat hyvin. He syöttivät lintuja. Tämä oli hänen lempiaikaansa viikossa. valittu lause: Heillä oli hyvä keskustelu.</w:t>
      </w:r>
    </w:p>
    <w:p>
      <w:r>
        <w:rPr>
          <w:b/>
        </w:rPr>
        <w:t xml:space="preserve">Tulos</w:t>
      </w:r>
    </w:p>
    <w:p>
      <w:r>
        <w:t xml:space="preserve">Tytöllä ja hänen isällään on hyvä keskustelu &gt;Syyt/mahdollistaa&gt; Tytöllä ja hänen isällään on hauskaa.</w:t>
      </w:r>
    </w:p>
    <w:p>
      <w:r>
        <w:rPr>
          <w:b/>
        </w:rPr>
        <w:t xml:space="preserve">Esimerkki 6.5299</w:t>
      </w:r>
    </w:p>
    <w:p>
      <w:r>
        <w:t xml:space="preserve">tarina: Britneyn piti valmistautua kouluun. Hän nousi sängystä ja vaihtoi kouluvaatteet päälle. Sitten hän meni keittiöön syömään aamiaista. Aamiaisen jälkeen hän pesi hampaansa. Kun hän oli valmis, bussi odotti ulkona. valittu lause: Sitten hän meni keittiöön syömään aamiaista.</w:t>
      </w:r>
    </w:p>
    <w:p>
      <w:r>
        <w:rPr>
          <w:b/>
        </w:rPr>
        <w:t xml:space="preserve">Tulos</w:t>
      </w:r>
    </w:p>
    <w:p>
      <w:r>
        <w:t xml:space="preserve">Britney syö aamiaista &gt;Syyt/Mahdollistaa&gt; Britney pesee hampaansa.</w:t>
      </w:r>
    </w:p>
    <w:p>
      <w:r>
        <w:rPr>
          <w:b/>
        </w:rPr>
        <w:t xml:space="preserve">Esimerkki 6.5300</w:t>
      </w:r>
    </w:p>
    <w:p>
      <w:r>
        <w:t xml:space="preserve">tarina: Äitini osti minulle joululahjaksi skootterin. Pääsin ajamaan sillä heti, kun olin avannut sen. Koska olin juuri saanut sen, en ollut vielä kovin hyvä. Niinpä törmäsin jalkakäytävän halkeamaan. Lensin pois skootterista ja naarmutin polveni. valittu lause: Äiti osti minulle joululahjaksi skootterin.</w:t>
      </w:r>
    </w:p>
    <w:p>
      <w:r>
        <w:rPr>
          <w:b/>
        </w:rPr>
        <w:t xml:space="preserve">Tulos</w:t>
      </w:r>
    </w:p>
    <w:p>
      <w:r>
        <w:t xml:space="preserve">Äitini hankki minulle skootterin &gt;Syyt/Mahdollistaa&gt; Ajoin skootterilla.</w:t>
      </w:r>
    </w:p>
    <w:p>
      <w:r>
        <w:rPr>
          <w:b/>
        </w:rPr>
        <w:t xml:space="preserve">Esimerkki 6.5301</w:t>
      </w:r>
    </w:p>
    <w:p>
      <w:r>
        <w:t xml:space="preserve">tarina: Olin todella tuhma teini-ikäinen. Asuin suloisen isoäitini kanssa, siunatkoon hänen sieluaan. Halusin kovasti oppia ajamaan, mutta hän ei opettanut minua. Tein kopion hänen autonavaimistaan ja varastin hänen autonsa, kun hän nukkui. Tietääkseni hän ei koskaan saanut tietää. valittu lause: Olin todella tuhma teini-ikäinen.</w:t>
      </w:r>
    </w:p>
    <w:p>
      <w:r>
        <w:rPr>
          <w:b/>
        </w:rPr>
        <w:t xml:space="preserve">Tulos</w:t>
      </w:r>
    </w:p>
    <w:p>
      <w:r>
        <w:t xml:space="preserve">Olen tuhma &gt;Syyt/mahdollistavat&gt; Varastan auton.</w:t>
      </w:r>
    </w:p>
    <w:p>
      <w:r>
        <w:rPr>
          <w:b/>
        </w:rPr>
        <w:t xml:space="preserve">Esimerkki 6.5302</w:t>
      </w:r>
    </w:p>
    <w:p>
      <w:r>
        <w:t xml:space="preserve">tarina: Nicole rakasti kirjoittaa öisin öljylampun ääressä. Mutta öljyn ja sydämenvaihdon vaihtaminen oli sotkuista. Kun hän joutui tekemään niin, se oli haasteellista. Hän toi rättejä pöydän suojaksi. Mutta kun kaikki oli valmista, hän saattoi nauttia mukavasta valosta. valittu lause: Hän toi rättejä pöydän suojaksi.</w:t>
      </w:r>
    </w:p>
    <w:p>
      <w:r>
        <w:rPr>
          <w:b/>
        </w:rPr>
        <w:t xml:space="preserve">Tulos</w:t>
      </w:r>
    </w:p>
    <w:p>
      <w:r>
        <w:t xml:space="preserve">Hän tuo rättejä pöydän suojaksi &gt;Syyt/mahdollistaa&gt; Hän vaihtaa öljyn ja lampun sydänlankaa.</w:t>
      </w:r>
    </w:p>
    <w:p>
      <w:r>
        <w:rPr>
          <w:b/>
        </w:rPr>
        <w:t xml:space="preserve">Tulos</w:t>
      </w:r>
    </w:p>
    <w:p>
      <w:r>
        <w:t xml:space="preserve">Nicole tuo rättejä pöydän suojaksi &gt;Syyt/Mahdollistaa&gt; Nicole suojelee pöytää.</w:t>
      </w:r>
    </w:p>
    <w:p>
      <w:r>
        <w:rPr>
          <w:b/>
        </w:rPr>
        <w:t xml:space="preserve">Esimerkki 6.5303</w:t>
      </w:r>
    </w:p>
    <w:p>
      <w:r>
        <w:t xml:space="preserve">tarina: He avasivat uuden jäätelökioskin kadun varrella. Lapset olivat niin innoissaan päästäkseen kokeilemaan niitä. Kävimme siellä lauantaina. He tekevät kaiken jäätelönsä itse. Ne olivat herkullisia. valittu lause: Jäätelö tehdään itse.</w:t>
      </w:r>
    </w:p>
    <w:p>
      <w:r>
        <w:rPr>
          <w:b/>
        </w:rPr>
        <w:t xml:space="preserve">Tulos</w:t>
      </w:r>
    </w:p>
    <w:p>
      <w:r>
        <w:t xml:space="preserve">He valmistavat itse jäätelönsä &gt;Syyt/Mahdollistaa&gt; Heidän jäätelönsä on herkullista.</w:t>
      </w:r>
    </w:p>
    <w:p>
      <w:r>
        <w:rPr>
          <w:b/>
        </w:rPr>
        <w:t xml:space="preserve">Tulos</w:t>
      </w:r>
    </w:p>
    <w:p>
      <w:r>
        <w:t xml:space="preserve">He valmistavat jäätelöä &gt;Syyt/mahdollistavat&gt; He myyvät jäätelöä.</w:t>
      </w:r>
    </w:p>
    <w:p>
      <w:r>
        <w:rPr>
          <w:b/>
        </w:rPr>
        <w:t xml:space="preserve">Esimerkki 6.5304</w:t>
      </w:r>
    </w:p>
    <w:p>
      <w:r>
        <w:t xml:space="preserve">tarina: Stephen nousi luokan eteen. Hän oli äskettäin käynyt vessassa. Hän näki lasten nauravan. Hän katsoi alas housuihinsa. Hänen rintaneulansa oli auki! valittu lause: Hän näki lasten nauravan.</w:t>
      </w:r>
    </w:p>
    <w:p>
      <w:r>
        <w:rPr>
          <w:b/>
        </w:rPr>
        <w:t xml:space="preserve">Tulos</w:t>
      </w:r>
    </w:p>
    <w:p>
      <w:r>
        <w:t xml:space="preserve">Lapset nauravat &gt;Syyt/mahdollistavat&gt; Lapset lakkaavat nauramasta.</w:t>
      </w:r>
    </w:p>
    <w:p>
      <w:r>
        <w:rPr>
          <w:b/>
        </w:rPr>
        <w:t xml:space="preserve">Tulos</w:t>
      </w:r>
    </w:p>
    <w:p>
      <w:r>
        <w:t xml:space="preserve">Lapset nauravat &gt;Syyt/mahdollistaa&gt; Hän katsoo alas housuihinsa.</w:t>
      </w:r>
    </w:p>
    <w:p>
      <w:r>
        <w:rPr>
          <w:b/>
        </w:rPr>
        <w:t xml:space="preserve">Esimerkki 6.5305</w:t>
      </w:r>
    </w:p>
    <w:p>
      <w:r>
        <w:t xml:space="preserve">tarina: Angie tapasi miehen nimeltä Matt. He alkoivat jutella joka päivä. Angie oli hulluna Mattiin. He menivät ensimmäisille treffeilleen. He huomasivat, että heillä oli niin paljon yhteistä. valittu lause: Angie oli hulluna Mattiin.</w:t>
      </w:r>
    </w:p>
    <w:p>
      <w:r>
        <w:rPr>
          <w:b/>
        </w:rPr>
        <w:t xml:space="preserve">Tulos</w:t>
      </w:r>
    </w:p>
    <w:p>
      <w:r>
        <w:t xml:space="preserve">Angie pitää Mattista &gt;Syyt/mahdollistaa&gt; Angie ja Matt menevät treffeille.</w:t>
      </w:r>
    </w:p>
    <w:p>
      <w:r>
        <w:rPr>
          <w:b/>
        </w:rPr>
        <w:t xml:space="preserve">Esimerkki 6.5306</w:t>
      </w:r>
    </w:p>
    <w:p>
      <w:r>
        <w:t xml:space="preserve">tarina: Brian halusi tarpeeksi pitkän parran, jotta hän voisi letittää sen. Hän kasvatti sitä kaksi vuotta. Se ei ollut tarpeeksi pitkä punottavaksi. Hän päätti ajella sen pois. Nyt hän näyttää oudolta. valittu lause: Hän kasvatti sitä kaksi vuotta.</w:t>
      </w:r>
    </w:p>
    <w:p>
      <w:r>
        <w:rPr>
          <w:b/>
        </w:rPr>
        <w:t xml:space="preserve">Tulos</w:t>
      </w:r>
    </w:p>
    <w:p>
      <w:r>
        <w:t xml:space="preserve">Brian kasvattaa partaansa kahden vuoden ajan &gt;Syyt/Mahdollistaa&gt; Brian ajelee parran pois. </w:t>
      </w:r>
    </w:p>
    <w:p>
      <w:r>
        <w:rPr>
          <w:b/>
        </w:rPr>
        <w:t xml:space="preserve">Esimerkki 6.5307</w:t>
      </w:r>
    </w:p>
    <w:p>
      <w:r>
        <w:t xml:space="preserve">tarina: Jimmyn vanhemmat hankkivat uuden astianpesukoneen. Se tuli valtavassa laatikossa! He antoivat sen Jimmylle. Hän ja hänen ystävänsä keskustelivat, mitä tekisivät sillä. Lopulta he tekivät siitä avaruusaluksen. valittu lause: Jimmyn vanhemmat saivat uuden astianpesukoneen.</w:t>
      </w:r>
    </w:p>
    <w:p>
      <w:r>
        <w:rPr>
          <w:b/>
        </w:rPr>
        <w:t xml:space="preserve">Tulos</w:t>
      </w:r>
    </w:p>
    <w:p>
      <w:r>
        <w:t xml:space="preserve">Jimmyn vanhemmat saivat uuden astianpesukoneen &gt;Syyt/mahdollistaa&gt; Jimmy ja hänen ystävänsä tekivät laatikosta avaruusaluksen.</w:t>
      </w:r>
    </w:p>
    <w:p>
      <w:r>
        <w:rPr>
          <w:b/>
        </w:rPr>
        <w:t xml:space="preserve">Esimerkki 6.5308</w:t>
      </w:r>
    </w:p>
    <w:p>
      <w:r>
        <w:t xml:space="preserve">tarina: Kouluttajani käski minun pestä käteni ennen keittiöön menoa. Laitoin esiliinan ja hanskat päälle varmuuden vuoksi. Hän näytti minulle raakaa makaronia keitettäväksi. Laitoin sen kattilaan ja lisäsin siihen suolaa ja pippuria. 20 minuuttia myöhemmin otin pastan pois ja se tuli kypsäksi. valittu lause: Laitoin esiliinan ja hanskat turvaksi.</w:t>
      </w:r>
    </w:p>
    <w:p>
      <w:r>
        <w:rPr>
          <w:b/>
        </w:rPr>
        <w:t xml:space="preserve">Tulos</w:t>
      </w:r>
    </w:p>
    <w:p>
      <w:r>
        <w:t xml:space="preserve">Laitan hanskat käteen &gt;Syyt/mahdollistaa&gt; Otan hanskat pois käsistä</w:t>
      </w:r>
    </w:p>
    <w:p>
      <w:r>
        <w:rPr>
          <w:b/>
        </w:rPr>
        <w:t xml:space="preserve">Esimerkki 6.5309</w:t>
      </w:r>
    </w:p>
    <w:p>
      <w:r>
        <w:t xml:space="preserve">tarina: Max pelkäsi poroja. Hän inhosi aina niiden hehkuvia neniä. Eräänä päivänä oli joulu. Hän näki ostoskeskuksessa poron. Max sai melkein sydänkohtauksen. valittu lause: Max pelkäsi poroja.</w:t>
      </w:r>
    </w:p>
    <w:p>
      <w:r>
        <w:rPr>
          <w:b/>
        </w:rPr>
        <w:t xml:space="preserve">Tulos</w:t>
      </w:r>
    </w:p>
    <w:p>
      <w:r>
        <w:t xml:space="preserve">Max pelkää poroja &gt;Syyt/Mahdollistaa&gt; Max saa melkein sydänkohtauksen nähdessään yhden poron.</w:t>
      </w:r>
    </w:p>
    <w:p>
      <w:r>
        <w:rPr>
          <w:b/>
        </w:rPr>
        <w:t xml:space="preserve">Esimerkki 6.5310</w:t>
      </w:r>
    </w:p>
    <w:p>
      <w:r>
        <w:t xml:space="preserve">tarina: Heräsin kylmän sään väristellessä. Oli vaikea keskittyä tunnilla tänään, koska palelin. Yritin kirjoittaa, mutta käteni olivat liian kylmät. Heti kun pääsin kotiin, päätin ottaa kuuman suihkun. Kehoni oli sen jälkeen lämmin. valittu lause: Heti kun pääsin kotiin, päätin käydä kuumassa suihkussa.</w:t>
      </w:r>
    </w:p>
    <w:p>
      <w:r>
        <w:rPr>
          <w:b/>
        </w:rPr>
        <w:t xml:space="preserve">Tulos</w:t>
      </w:r>
    </w:p>
    <w:p>
      <w:r>
        <w:t xml:space="preserve">Käyn suihkussa &gt;Syyt/mahdollistaa&gt; Kuivaan itseni.</w:t>
      </w:r>
    </w:p>
    <w:p>
      <w:r>
        <w:rPr>
          <w:b/>
        </w:rPr>
        <w:t xml:space="preserve">Tulos</w:t>
      </w:r>
    </w:p>
    <w:p>
      <w:r>
        <w:t xml:space="preserve">Otan kuuman suihkun &gt;Syyt/Mahdollistaa&gt; Kehoni on lämmin.</w:t>
      </w:r>
    </w:p>
    <w:p>
      <w:r>
        <w:rPr>
          <w:b/>
        </w:rPr>
        <w:t xml:space="preserve">Esimerkki 6.5311</w:t>
      </w:r>
    </w:p>
    <w:p>
      <w:r>
        <w:t xml:space="preserve">tarina: Tony oli isoäitinsä luona. Hänen isoäitinsä teki hänelle voileivän. Tonyn isoäiti laittoi sinappia voileivän päälle. Tony ei pitänyt sinapista. Hän ei syönyt voileipää. valittu lause: Isoäiti teki hänelle voileivän.</w:t>
      </w:r>
    </w:p>
    <w:p>
      <w:r>
        <w:rPr>
          <w:b/>
        </w:rPr>
        <w:t xml:space="preserve">Tulos</w:t>
      </w:r>
    </w:p>
    <w:p>
      <w:r>
        <w:t xml:space="preserve">Tonyn isoäiti tekee Tonylle voileivän &gt;Syyt/Mahdollistaa&gt; Hän laittaa sinappia voileivän päälle.</w:t>
      </w:r>
    </w:p>
    <w:p>
      <w:r>
        <w:rPr>
          <w:b/>
        </w:rPr>
        <w:t xml:space="preserve">Esimerkki 6.5312</w:t>
      </w:r>
    </w:p>
    <w:p>
      <w:r>
        <w:t xml:space="preserve">tarina: Sally ajoi pyörällä. Hän oli pyörällä vain muutaman minuutin, ennen kuin rengas puhkesi. Hän paikkasi pyöränsä nopeasti teipillä. Hän pystyi vaihtamaan uuden renkaan, kun hän palasi autolleen. Sally pystyi suorittamaan aamupäivän pyöräretken loppuun. valittu lause: Sally ajoi pyörällään.</w:t>
      </w:r>
    </w:p>
    <w:p>
      <w:r>
        <w:rPr>
          <w:b/>
        </w:rPr>
        <w:t xml:space="preserve">Tulos</w:t>
      </w:r>
    </w:p>
    <w:p>
      <w:r>
        <w:t xml:space="preserve">Sally ajaa polkupyörällä &gt;Syyt/Tekijät&gt; Pyörän rengas puhkeaa.</w:t>
      </w:r>
    </w:p>
    <w:p>
      <w:r>
        <w:rPr>
          <w:b/>
        </w:rPr>
        <w:t xml:space="preserve">Esimerkki 6.5313</w:t>
      </w:r>
    </w:p>
    <w:p>
      <w:r>
        <w:t xml:space="preserve">tarina: Joe oli eilen lyönyt ystäväänsä Mikea kasvoihin. Hän teki sen, koska sai selville, että Mike seurusteli Amyn kanssa. Joe oli ollut ihastunut Amyyn yli vuoden ajan. Kun Amy sai tietää, mitä Joe oli tehnyt, hän piti sitä romanttisena. Hän erosi Mikesta, ja Joe ja Amy alkoivat seurustella. valittu lause: Joe oli eilen lyönyt ystäväänsä Mikea kasvoihin.</w:t>
      </w:r>
    </w:p>
    <w:p>
      <w:r>
        <w:rPr>
          <w:b/>
        </w:rPr>
        <w:t xml:space="preserve">Tulos</w:t>
      </w:r>
    </w:p>
    <w:p>
      <w:r>
        <w:t xml:space="preserve">Joe lyö Mikea &gt;Syyt/mahdollistaa&gt; Mike lyö Joeta.</w:t>
      </w:r>
    </w:p>
    <w:p>
      <w:r>
        <w:rPr>
          <w:b/>
        </w:rPr>
        <w:t xml:space="preserve">Esimerkki 6.5314</w:t>
      </w:r>
    </w:p>
    <w:p>
      <w:r>
        <w:t xml:space="preserve">tarina: Jim jutteli baarissa tapaamansa naisen kanssa. Joku mies seisoi heidän edessään ja yritti varastaa naisen. Jim nousi ylös ja riiteli miehen kanssa. Mies päätti lyödä Jimiä nyrkillä. He päätyivät tappelemaan. valittu lause: Jim jutteli tämän baarissa tapaamansa naisen kanssa.</w:t>
      </w:r>
    </w:p>
    <w:p>
      <w:r>
        <w:rPr>
          <w:b/>
        </w:rPr>
        <w:t xml:space="preserve">Tulos</w:t>
      </w:r>
    </w:p>
    <w:p>
      <w:r>
        <w:t xml:space="preserve">Jim jutteli baarissa erään naisen kanssa &gt;Syyt/mahdollistaa&gt; Toinen mies alkoi tapella Jimin kanssa.</w:t>
      </w:r>
    </w:p>
    <w:p>
      <w:r>
        <w:rPr>
          <w:b/>
        </w:rPr>
        <w:t xml:space="preserve">Esimerkki 6.5315</w:t>
      </w:r>
    </w:p>
    <w:p>
      <w:r>
        <w:t xml:space="preserve">tarina: Ostin viime viikolla uuden paidan. Aluksi pidin siitä todella paljon. Sitten huomasin, että se kutitti todella paljon. En ollut varma, mistä kutina johtui. Jouduin lopulta palauttamaan sen, vaikka se näytti hyvältä. valittu lause: Ostin uuden paidan viime viikolla.</w:t>
      </w:r>
    </w:p>
    <w:p>
      <w:r>
        <w:rPr>
          <w:b/>
        </w:rPr>
        <w:t xml:space="preserve">Tulos</w:t>
      </w:r>
    </w:p>
    <w:p>
      <w:r>
        <w:t xml:space="preserve">Ostan paidan &gt;Syyt/mahdollistaa&gt; Palautan paidan takaisin.</w:t>
      </w:r>
    </w:p>
    <w:p>
      <w:r>
        <w:rPr>
          <w:b/>
        </w:rPr>
        <w:t xml:space="preserve">Esimerkki 6.5316</w:t>
      </w:r>
    </w:p>
    <w:p>
      <w:r>
        <w:t xml:space="preserve">tarina: Jane on aina halunnut ponin. Hän pyysi sitä vanhemmiltaan joka vuosi. Lopulta hänen 12-vuotissyntymäpäiväkseen he hankkivat hänelle yllätyksen. Se oli poni, jonka Jane oli aina halunnut. Jane rakasti rikkaita vanhempiaan. valittu lause: Jane halusi aina ponin.</w:t>
      </w:r>
    </w:p>
    <w:p>
      <w:r>
        <w:rPr>
          <w:b/>
        </w:rPr>
        <w:t xml:space="preserve">Tulos</w:t>
      </w:r>
    </w:p>
    <w:p>
      <w:r>
        <w:t xml:space="preserve">Hän haluaa ponin &gt;Syyt/Mahdollistaa&gt; Hän pyytää vanhemmiltaan ponia.</w:t>
      </w:r>
    </w:p>
    <w:p>
      <w:r>
        <w:rPr>
          <w:b/>
        </w:rPr>
        <w:t xml:space="preserve">Esimerkki 6.5317</w:t>
      </w:r>
    </w:p>
    <w:p>
      <w:r>
        <w:t xml:space="preserve">tarina: Logan oli rotaterrierikoira, joka oli melko kookas. Se oli kärttyisä koira, jonka mielestä maailma pyöri sen ympärillä. Vanhetessaan se unohti, että se saattoi hypätä huonekalujen päälle. Se halusi omistajansa Bobin nostavan sen ylös ja asettavan sen tuolille. Bob ei suostunut tekemään sitä, koska tiesi, että Logan pystyi hyppäämään. valittu lause: Se halusi omistajansa Bobin nostavan sen ylös ja asettavan sen tuoliin.</w:t>
      </w:r>
    </w:p>
    <w:p>
      <w:r>
        <w:rPr>
          <w:b/>
        </w:rPr>
        <w:t xml:space="preserve">Tulos</w:t>
      </w:r>
    </w:p>
    <w:p>
      <w:r>
        <w:t xml:space="preserve">Logan haluaa, että Bob ottaa hänet kyytiin &gt;Syyt/mahdollistaa&gt; Bob ei välitä Loganista.</w:t>
      </w:r>
    </w:p>
    <w:p>
      <w:r>
        <w:rPr>
          <w:b/>
        </w:rPr>
        <w:t xml:space="preserve">Esimerkki 6.5318</w:t>
      </w:r>
    </w:p>
    <w:p>
      <w:r>
        <w:t xml:space="preserve">tarina: Kylien autosta oli bensa loppu. Hän kauhistui tajutessaan, että hänellä oli myös rahat loppu. Hän etsi koko kotinsa läpi vähän rahaa. Lopulta hän löysi viisi dollaria sohvatyynyjen välistä. Sen ansiosta hän pystyi tankkaamaan autoonsa bensaa. valittu lause: Lopulta hän löysi sohvatyynyihin juuttuneet viisi dollaria.</w:t>
      </w:r>
    </w:p>
    <w:p>
      <w:r>
        <w:rPr>
          <w:b/>
        </w:rPr>
        <w:t xml:space="preserve">Tulos</w:t>
      </w:r>
    </w:p>
    <w:p>
      <w:r>
        <w:t xml:space="preserve">Kylie löytää rahaa &gt;Syyt/mahdollistaa&gt; Kylie ostaa bensaa</w:t>
      </w:r>
    </w:p>
    <w:p>
      <w:r>
        <w:rPr>
          <w:b/>
        </w:rPr>
        <w:t xml:space="preserve">Esimerkki 6.5319</w:t>
      </w:r>
    </w:p>
    <w:p>
      <w:r>
        <w:t xml:space="preserve">tarina: Lon juoksi luontopolulla. Kun hän kääntyi kulmaan, hän näki polulla ison käärmeen. Hän ei uskonut pääsevänsä sen ohi. Hän ei todellakaan pitänyt käärmeistä lainkaan. Hän kääntyi ympäri ja lähti kotiin! valittu lause: Lon juoksi luontopolulla.</w:t>
      </w:r>
    </w:p>
    <w:p>
      <w:r>
        <w:rPr>
          <w:b/>
        </w:rPr>
        <w:t xml:space="preserve">Tulos</w:t>
      </w:r>
    </w:p>
    <w:p>
      <w:r>
        <w:t xml:space="preserve">Lon toimii &gt;Syyt/Mahdollistaa&gt; Lon pysähtyy.</w:t>
      </w:r>
    </w:p>
    <w:p>
      <w:r>
        <w:rPr>
          <w:b/>
        </w:rPr>
        <w:t xml:space="preserve">Esimerkki 6.5320</w:t>
      </w:r>
    </w:p>
    <w:p>
      <w:r>
        <w:t xml:space="preserve">tarina: Karen sai syntymäpäivälahjaksi uuden puhelimen. Hän rakasti pelata sillä pelejä. Se oli kiiltävä ja kaunis. Karen pudotti puhelimensa ja rikkoi näytön. Hän oli hyvin surullinen. valittu lause: Karen sai uuden puhelimen syntymäpäivälahjaksi.</w:t>
      </w:r>
    </w:p>
    <w:p>
      <w:r>
        <w:rPr>
          <w:b/>
        </w:rPr>
        <w:t xml:space="preserve">Tulos</w:t>
      </w:r>
    </w:p>
    <w:p>
      <w:r>
        <w:t xml:space="preserve">Karen sai syntymäpäivälahjaksi uuden puhelimen &gt;Syyt/Mahdollistaa&gt; Karen soitti ystävilleen.</w:t>
      </w:r>
    </w:p>
    <w:p>
      <w:r>
        <w:rPr>
          <w:b/>
        </w:rPr>
        <w:t xml:space="preserve">Esimerkki 6.5321</w:t>
      </w:r>
    </w:p>
    <w:p>
      <w:r>
        <w:t xml:space="preserve">tarina: Puhuin tänään ystäväni Fredin vaimon kanssa. Kysyin Frediä, mutta hän ei ollut kotona. Kerroin Fredin vaimolle, kuinka Fred sanoi, että hän on hemmoteltu. Hän sanoi pilkallisesti, että Fred on hemmoteltu. Juttelimme vähän ennen kuin hyvästelimme. valittu lause: Juttelimme vähän ennen hyvästelyä.</w:t>
      </w:r>
    </w:p>
    <w:p>
      <w:r>
        <w:rPr>
          <w:b/>
        </w:rPr>
        <w:t xml:space="preserve">Tulos</w:t>
      </w:r>
    </w:p>
    <w:p>
      <w:r>
        <w:t xml:space="preserve">Sanomme hyvästit &gt;Syyt/mahdollistaa&gt; Suljemme puhelimen.</w:t>
      </w:r>
    </w:p>
    <w:p>
      <w:r>
        <w:rPr>
          <w:b/>
        </w:rPr>
        <w:t xml:space="preserve">Esimerkki 6.5322</w:t>
      </w:r>
    </w:p>
    <w:p>
      <w:r>
        <w:t xml:space="preserve">tarina: Oli eräs tyttö, jolla oli hyvin pitkät hiukset. Ne olivat mustat ja pehmeät. Mutta hänen hiuksiaan oli aina kaikkialla. Eräänä päivänä löysin yhden hänen hiuksistaan keitostani. Se oli hyvin pitkä, ja se joutui kurkkuuni. valittu lause: Mutta hänen hiuksensa joutuivat aina kaikkialle.</w:t>
      </w:r>
    </w:p>
    <w:p>
      <w:r>
        <w:rPr>
          <w:b/>
        </w:rPr>
        <w:t xml:space="preserve">Tulos</w:t>
      </w:r>
    </w:p>
    <w:p>
      <w:r>
        <w:t xml:space="preserve">Tytön hiukset leviävät kaikkialle &gt;Syyt/mahdollistavat&gt; Tyttö siivoaa hiukset pois.</w:t>
      </w:r>
    </w:p>
    <w:p>
      <w:r>
        <w:rPr>
          <w:b/>
        </w:rPr>
        <w:t xml:space="preserve">Esimerkki 6.5323</w:t>
      </w:r>
    </w:p>
    <w:p>
      <w:r>
        <w:t xml:space="preserve">tarina: Kayla oli eräänä aamuna matkalla kouluun. Hän varmisti, että hän nappasi kuuman kaakaomukin mukaansa matkalla ulos. Bussipysäkillä hän paleli, joten hän otti kulauksen. Kulaus oli niin kuuma, että hän sylkäisi sen heti ulos, koska hänen suussaan poltti. Loppupäivän ajan hänen suuhunsa sattui palovammasta. valittu lause: Kayla oli eräänä aamuna matkalla kouluun.</w:t>
      </w:r>
    </w:p>
    <w:p>
      <w:r>
        <w:rPr>
          <w:b/>
        </w:rPr>
        <w:t xml:space="preserve">Tulos</w:t>
      </w:r>
    </w:p>
    <w:p>
      <w:r>
        <w:t xml:space="preserve">Kayla menee kouluun &gt;Syyt/Tekijät&gt; Kayla saapuu kouluun</w:t>
      </w:r>
    </w:p>
    <w:p>
      <w:r>
        <w:rPr>
          <w:b/>
        </w:rPr>
        <w:t xml:space="preserve">Esimerkki 6.5324</w:t>
      </w:r>
    </w:p>
    <w:p>
      <w:r>
        <w:t xml:space="preserve">tarina: Aiden juoksi ehtiäkseen bussiin. Hän oli myöhässä. Aiden pääsi bussipysäkille, kun bussi oli lähdössä. Aidenin isän piti viedä hänet kouluun. Aiden heräsi seuraavana päivänä aikaisemmin. valittu lause: Aiden juoksi ehtiäkseen bussiin.</w:t>
      </w:r>
    </w:p>
    <w:p>
      <w:r>
        <w:rPr>
          <w:b/>
        </w:rPr>
        <w:t xml:space="preserve">Tulos</w:t>
      </w:r>
    </w:p>
    <w:p>
      <w:r>
        <w:t xml:space="preserve">Aiden juoksee ehtiäkseen bussiin &gt;Syyt/Mahdollistaa&gt; Aiden myöhästyy bussista.</w:t>
      </w:r>
    </w:p>
    <w:p>
      <w:r>
        <w:rPr>
          <w:b/>
        </w:rPr>
        <w:t xml:space="preserve">Esimerkki 6.5325</w:t>
      </w:r>
    </w:p>
    <w:p>
      <w:r>
        <w:t xml:space="preserve">tarina: Fred huomasi, että maito oli loppu. Fred meni kauppaan hakemaan lisää. Kun hän pääsi kauppaan, hän törmäsi ystäväänsä Sallyyn. He eivät olleet nähneet toisiaan kuukausiin. He päättivät käydä yhdessä kahvilla ja ottaa uudelleen yhteyttä. valittu lause: Fred törmäsi kaupassa ystäväänsä Sallyyn.</w:t>
      </w:r>
    </w:p>
    <w:p>
      <w:r>
        <w:rPr>
          <w:b/>
        </w:rPr>
        <w:t xml:space="preserve">Tulos</w:t>
      </w:r>
    </w:p>
    <w:p>
      <w:r>
        <w:t xml:space="preserve">Fred pääsee kauppaan &gt;Syyt/mahdollistaa&gt; Fred lähtee kaupasta.</w:t>
      </w:r>
    </w:p>
    <w:p>
      <w:r>
        <w:rPr>
          <w:b/>
        </w:rPr>
        <w:t xml:space="preserve">Tulos</w:t>
      </w:r>
    </w:p>
    <w:p>
      <w:r>
        <w:t xml:space="preserve">Hän törmää Sallyyn &gt;Syyt/mahdollistaa&gt; He ottavat uudelleen yhteyttä.</w:t>
      </w:r>
    </w:p>
    <w:p>
      <w:r>
        <w:rPr>
          <w:b/>
        </w:rPr>
        <w:t xml:space="preserve">Esimerkki 6.5326</w:t>
      </w:r>
    </w:p>
    <w:p>
      <w:r>
        <w:t xml:space="preserve">tarina: Päätin syödä popcornia eilen illalla. Kun tein niitä, oveen koputettiin. Menin ikkunaan ja katsoin ulos. Pesukarhu piti kädessään kiveä ja hakkasi ovea. En ole varma, osaavatko pesukarhut koputtaa, mutta tämä koputti. valittu lause: Menin ikkunaan ja katsoin ulos.</w:t>
      </w:r>
    </w:p>
    <w:p>
      <w:r>
        <w:rPr>
          <w:b/>
        </w:rPr>
        <w:t xml:space="preserve">Tulos</w:t>
      </w:r>
    </w:p>
    <w:p>
      <w:r>
        <w:t xml:space="preserve">Katson ulos ikkunasta &gt;Syyt/mahdollistaa&gt; Näen pesukarhun.</w:t>
      </w:r>
    </w:p>
    <w:p>
      <w:r>
        <w:rPr>
          <w:b/>
        </w:rPr>
        <w:t xml:space="preserve">Esimerkki 6.5327</w:t>
      </w:r>
    </w:p>
    <w:p>
      <w:r>
        <w:t xml:space="preserve">tarina: Bill oli kävelemässä kotiin, kun hän näki koiran pulassa. Koira oli ketjussa, mutta se oli yrittänyt hypätä aidan yli. Nyt koira roikkui kaulapannastaan kiinni noin metrin korkeudella maasta. Bill juoksi paikalle ja nosti koiran ylös, jotta se voisi hengittää. Naapuri tuli auttamaan, ja yhdessä he pelastivat koiran. valittu lause: Bill juoksi paikalle ja nosti koiran ylös, jotta se voisi hengittää.</w:t>
      </w:r>
    </w:p>
    <w:p>
      <w:r>
        <w:rPr>
          <w:b/>
        </w:rPr>
        <w:t xml:space="preserve">Tulos</w:t>
      </w:r>
    </w:p>
    <w:p>
      <w:r>
        <w:t xml:space="preserve">Bill juoksee auttamaan koiraa &gt;Syyt/Mahdollistaa&gt; Koira pelastetaan.</w:t>
      </w:r>
    </w:p>
    <w:p>
      <w:r>
        <w:rPr>
          <w:b/>
        </w:rPr>
        <w:t xml:space="preserve">Esimerkki 6.5328</w:t>
      </w:r>
    </w:p>
    <w:p>
      <w:r>
        <w:t xml:space="preserve">tarina: Berry pelaa koripalloa. Berry rakastaa urheilua. Berry ajaa korille. Hän laskeutuu jalalleen. Hän katkaisee jalkansa kahtia. valittu lause: Berry pelaa koripalloa.</w:t>
      </w:r>
    </w:p>
    <w:p>
      <w:r>
        <w:rPr>
          <w:b/>
        </w:rPr>
        <w:t xml:space="preserve">Tulos</w:t>
      </w:r>
    </w:p>
    <w:p>
      <w:r>
        <w:t xml:space="preserve">Barry pelaa koripalloa &gt;Syyt/Tapahtumat&gt; Barry murtaa jalkansa.</w:t>
      </w:r>
    </w:p>
    <w:p>
      <w:r>
        <w:rPr>
          <w:b/>
        </w:rPr>
        <w:t xml:space="preserve">Esimerkki 6.5329</w:t>
      </w:r>
    </w:p>
    <w:p>
      <w:r>
        <w:t xml:space="preserve">tarina: Anna meni Buffalon kaupunkiin. Hän näki nähtävyyksiä, mutta sitten hänelle tuli nälkä. Anna oli kuullut kuuluisista Buffalon siivistä. Hän meni ravintolaan ja tilasi innokkaasti tusinan siipiä. Kun ne tulivat, Anna totesi niiden olevan herkullisia! valittu lause: Hän meni ravintolaan ja tilasi innokkaasti tusinan siipiä.</w:t>
      </w:r>
    </w:p>
    <w:p>
      <w:r>
        <w:rPr>
          <w:b/>
        </w:rPr>
        <w:t xml:space="preserve">Tulos</w:t>
      </w:r>
    </w:p>
    <w:p>
      <w:r>
        <w:t xml:space="preserve">Anna tilaa siipiä ravintolassa &gt;Syyt/mahdollistaa&gt; Tarjoilija tuo Annalle siivet.</w:t>
      </w:r>
    </w:p>
    <w:p>
      <w:r>
        <w:rPr>
          <w:b/>
        </w:rPr>
        <w:t xml:space="preserve">Esimerkki 6.5330</w:t>
      </w:r>
    </w:p>
    <w:p>
      <w:r>
        <w:t xml:space="preserve">tarina: Tänään on Hunterin syntymäpäivä! Hänen äitinsä teki hänelle ison syntymäpäiväkakun. Hänen ystävänsä tulivat juhlimaan. He toivat hänelle paljon lahjoja! Nyt Hunter ei malta odottaa seuraavaa syntymäpäiväänsä! valittu lause: Hänen ystävänsä tulivat juhliin.</w:t>
      </w:r>
    </w:p>
    <w:p>
      <w:r>
        <w:rPr>
          <w:b/>
        </w:rPr>
        <w:t xml:space="preserve">Tulos</w:t>
      </w:r>
    </w:p>
    <w:p>
      <w:r>
        <w:t xml:space="preserve">Hunterin ystävät tulevat juhlimaan &gt;Syyt/mahdollistaa&gt; Hunterin ystävien juhlat</w:t>
      </w:r>
    </w:p>
    <w:p>
      <w:r>
        <w:rPr>
          <w:b/>
        </w:rPr>
        <w:t xml:space="preserve">Esimerkki 6.5331</w:t>
      </w:r>
    </w:p>
    <w:p>
      <w:r>
        <w:t xml:space="preserve">tarina: Lizillä oli hyvin likainen auto. Hänen poikaystävänsä pilkkasi häntä usein. Viimein hän päätti pestä auton viime tiistaina. Hän meni autopesulaan ja aloitti. Lopulta se näytti erilaiselta ja hänen poikaystävänsä piti siitä. valittu lause: Lizillä oli hyvin likainen auto.</w:t>
      </w:r>
    </w:p>
    <w:p>
      <w:r>
        <w:rPr>
          <w:b/>
        </w:rPr>
        <w:t xml:space="preserve">Tulos</w:t>
      </w:r>
    </w:p>
    <w:p>
      <w:r>
        <w:t xml:space="preserve">Lizillä on erittäin likainen auto &gt;Syyt/Mahdollistaa&gt; Liz menee autopesulaan.</w:t>
      </w:r>
    </w:p>
    <w:p>
      <w:r>
        <w:rPr>
          <w:b/>
        </w:rPr>
        <w:t xml:space="preserve">Tulos</w:t>
      </w:r>
    </w:p>
    <w:p>
      <w:r>
        <w:t xml:space="preserve">Lizillä on likainen auto &gt;Syyt/Mahdollistaa&gt; Poikaystävä pilkkaa Liziä.</w:t>
      </w:r>
    </w:p>
    <w:p>
      <w:r>
        <w:rPr>
          <w:b/>
        </w:rPr>
        <w:t xml:space="preserve">Esimerkki 6.5332</w:t>
      </w:r>
    </w:p>
    <w:p>
      <w:r>
        <w:t xml:space="preserve">tarina: Dan käveli puistoon käyttämään keinua. Hän yritti kokeilla, kuinka korkealle hän pystyisi kiikkumaan. Keinun huipulla Dan hyppäsi pois. Hän lensi ilmassa kohti maata. Dan laskeutui pehmeästi hiekkakasaan. valittu lause: Hän lensi ilmassa kohti maata.</w:t>
      </w:r>
    </w:p>
    <w:p>
      <w:r>
        <w:rPr>
          <w:b/>
        </w:rPr>
        <w:t xml:space="preserve">Tulos</w:t>
      </w:r>
    </w:p>
    <w:p>
      <w:r>
        <w:t xml:space="preserve">Dan lentää ilmassa kohti maata &gt;Syyt/Mahdollistaa&gt; Dan laskeutuu pehmeästi hiekkakasaan.</w:t>
      </w:r>
    </w:p>
    <w:p>
      <w:r>
        <w:rPr>
          <w:b/>
        </w:rPr>
        <w:t xml:space="preserve">Esimerkki 6.5333</w:t>
      </w:r>
    </w:p>
    <w:p>
      <w:r>
        <w:t xml:space="preserve">tarina: Arnold oli pieni poika, joka rakasti kakun syömistä. Jos hänen äitinsä yritti syöttää hänelle jotain muuta, hän itki ja itki. Eräänä päivänä Arnoldin hampaaseen tuli paha kipu. Hammaslääkäri joutui vetämään kolme hänen hampaitaan, koska ne olivat lahoja. Arnold ei enää koskaan syönyt kakkua. valittu lause: Eräänä päivänä Arnoldin hampaassa oli paha kipu.</w:t>
      </w:r>
    </w:p>
    <w:p>
      <w:r>
        <w:rPr>
          <w:b/>
        </w:rPr>
        <w:t xml:space="preserve">Tulos</w:t>
      </w:r>
    </w:p>
    <w:p>
      <w:r>
        <w:t xml:space="preserve">Arnoldin hammas on kipeä &gt;Syyt/Mahdollistaa&gt; Arnold menee hammaslääkäriin.</w:t>
      </w:r>
    </w:p>
    <w:p>
      <w:r>
        <w:rPr>
          <w:b/>
        </w:rPr>
        <w:t xml:space="preserve">Esimerkki 6.5334</w:t>
      </w:r>
    </w:p>
    <w:p>
      <w:r>
        <w:t xml:space="preserve">tarina: Harold oli hyvin vanha mies. Kaikki vanhainkodissa pitivät häntä äreänä. Eräänä päivänä hoitaja päätti tutustua häneen paremmin. Hän huomasi, että Harold tarvitsi vain seuraa. Hoitaja ja Harold ovat hyviä ystäviä. valittu lause: Eräänä päivänä sairaanhoitaja päätti tutustua häneen paremmin.</w:t>
      </w:r>
    </w:p>
    <w:p>
      <w:r>
        <w:rPr>
          <w:b/>
        </w:rPr>
        <w:t xml:space="preserve">Tulos</w:t>
      </w:r>
    </w:p>
    <w:p>
      <w:r>
        <w:t xml:space="preserve">Sairaanhoitaja päättää tutustua Haroldiin paremmin &gt;Syyt/Mahdollistaa&gt; Sairaanhoitaja tutustuu Haroldiin paremmin.</w:t>
      </w:r>
    </w:p>
    <w:p>
      <w:r>
        <w:rPr>
          <w:b/>
        </w:rPr>
        <w:t xml:space="preserve">Tulos</w:t>
      </w:r>
    </w:p>
    <w:p>
      <w:r>
        <w:t xml:space="preserve">Sairaanhoitaja päättää tutustua Haroldiin &gt;Syyt/Mahdollistaa&gt; Sairaanhoitaja ja Harold ystävystyvät keskenään.</w:t>
      </w:r>
    </w:p>
    <w:p>
      <w:r>
        <w:rPr>
          <w:b/>
        </w:rPr>
        <w:t xml:space="preserve">Esimerkki 6.5335</w:t>
      </w:r>
    </w:p>
    <w:p>
      <w:r>
        <w:t xml:space="preserve">tarina: Sallyn äiti herätti hänet kouluun. Sally kertoi, ettei hän voinut kovin hyvin. Hänen äitinsä tarkisti hänen kuumeensa. Lämpötila osoitti, että hänellä oli kuumetta. Niinpä hänen äitinsä vei hänet lääkäriin hakemaan lääkettä. valittu lause: Sally kertoi äidille, ettei hän voinut kovin hyvin.</w:t>
      </w:r>
    </w:p>
    <w:p>
      <w:r>
        <w:rPr>
          <w:b/>
        </w:rPr>
        <w:t xml:space="preserve">Tulos</w:t>
      </w:r>
    </w:p>
    <w:p>
      <w:r>
        <w:t xml:space="preserve">Sally kertoo äidilleen, ettei voi hyvin &gt;Syyt/Mahdollistaa&gt; Sallyn äiti tarkistaa Sallyn lämmön.</w:t>
      </w:r>
    </w:p>
    <w:p>
      <w:r>
        <w:rPr>
          <w:b/>
        </w:rPr>
        <w:t xml:space="preserve">Tulos</w:t>
      </w:r>
    </w:p>
    <w:p>
      <w:r>
        <w:t xml:space="preserve">Sally kertoo äidilleen olevansa sairas &gt;Syyt/Mahdollistaa&gt; Sallyn äiti vie hänet lääkäriin.</w:t>
      </w:r>
    </w:p>
    <w:p>
      <w:r>
        <w:rPr>
          <w:b/>
        </w:rPr>
        <w:t xml:space="preserve">Esimerkki 6.5336</w:t>
      </w:r>
    </w:p>
    <w:p>
      <w:r>
        <w:t xml:space="preserve">tarina: Rufus on aina halunnut kokeilla rullalautailua. Hän säästi viikkorahojaan, kunnes hänellä oli melkein tarpeeksi rahaa siihen. Hänen isänsä antoi hänelle tarvitsemansa ylimääräiset rahat. Hän vei uuden rullalautansa paikalliseen puistoon kokeilemaan sitä. Rufus oli niin onnellinen siitä, että hän vihdoinkin ajoi rullalautalla. valittu lause: Hän säästi viikkorahojaan, kunnes hänellä oli melkein tarpeeksi rahaa sellaiseen.</w:t>
      </w:r>
    </w:p>
    <w:p>
      <w:r>
        <w:rPr>
          <w:b/>
        </w:rPr>
        <w:t xml:space="preserve">Tulos</w:t>
      </w:r>
    </w:p>
    <w:p>
      <w:r>
        <w:t xml:space="preserve">Rufus säästää viikkorahojaan rullalautaa varten &gt;Syyt/Mahdollisuudet&gt; Rufuksella on melkein tarpeeksi rahaa rullalautaan.</w:t>
      </w:r>
    </w:p>
    <w:p>
      <w:r>
        <w:rPr>
          <w:b/>
        </w:rPr>
        <w:t xml:space="preserve">Tulos</w:t>
      </w:r>
    </w:p>
    <w:p>
      <w:r>
        <w:t xml:space="preserve">Rufus säästää rahaa &gt;Syyt/mahdollistaa&gt; Rufus ostaa rullalautan.</w:t>
      </w:r>
    </w:p>
    <w:p>
      <w:r>
        <w:rPr>
          <w:b/>
        </w:rPr>
        <w:t xml:space="preserve">Esimerkki 6.5337</w:t>
      </w:r>
    </w:p>
    <w:p>
      <w:r>
        <w:t xml:space="preserve">tarina: Kim oli innoissaan uusista ohjelmistaan. Hän päätti käyttää ne mahdollisimman pian. Valitettavasti viime aikoina oli satanut. Kim astui vahingossa mutalammikkoon. Se pilasi hänen uudet kenkänsä. valittu lause: Kim oli innoissaan uusista esityksistään.</w:t>
      </w:r>
    </w:p>
    <w:p>
      <w:r>
        <w:rPr>
          <w:b/>
        </w:rPr>
        <w:t xml:space="preserve">Tulos</w:t>
      </w:r>
    </w:p>
    <w:p>
      <w:r>
        <w:t xml:space="preserve">Kim on innoissaan uusista kengistään &gt;Syyt/Mahdollistaa&gt; Hän päättää käyttää niitä.</w:t>
      </w:r>
    </w:p>
    <w:p>
      <w:r>
        <w:rPr>
          <w:b/>
        </w:rPr>
        <w:t xml:space="preserve">Esimerkki 6.5338</w:t>
      </w:r>
    </w:p>
    <w:p>
      <w:r>
        <w:t xml:space="preserve">tarina: Marcy pyysi poikaystäväänsä ostamaan hänelle pizzan netissä. Marcy asui kaukana pojasta ja oli nälkäinen. Hän kuuli koputuksen ovelle, ja se oli suuri pepperonipizza. Marcy soitti poikaystävälleen ja kiitti tätä. Hänen poikaystävänsä sanoi, ettei hän koskaan ostanut Marcylle pizzaa. valittu lause: Hän asui kaukana pojasta ja oli nälkäinen.</w:t>
      </w:r>
    </w:p>
    <w:p>
      <w:r>
        <w:rPr>
          <w:b/>
        </w:rPr>
        <w:t xml:space="preserve">Tulos</w:t>
      </w:r>
    </w:p>
    <w:p>
      <w:r>
        <w:t xml:space="preserve">Marcyllä on nälkä &gt;Syyt/mahdollistaa&gt; Marcy saa pizzan.</w:t>
      </w:r>
    </w:p>
    <w:p>
      <w:r>
        <w:rPr>
          <w:b/>
        </w:rPr>
        <w:t xml:space="preserve">Esimerkki 6.5339</w:t>
      </w:r>
    </w:p>
    <w:p>
      <w:r>
        <w:t xml:space="preserve">tarina: Susien piti käydä vessassa. Mutta ketään ei ollut näkyvissä. Joten hänen oli mentävä pitkää tietä. Siihen meni tunti. Kun hän palasi takaisin, hän oli uupunut. valittu lause: Mutta ketään ei näkynyt.</w:t>
      </w:r>
    </w:p>
    <w:p>
      <w:r>
        <w:rPr>
          <w:b/>
        </w:rPr>
        <w:t xml:space="preserve">Tulos</w:t>
      </w:r>
    </w:p>
    <w:p>
      <w:r>
        <w:t xml:space="preserve">Vessaa ei ole näkyvissä &gt;Syyt/mahdollistaa&gt; Susie menee pitkää matkaa.</w:t>
      </w:r>
    </w:p>
    <w:p>
      <w:r>
        <w:rPr>
          <w:b/>
        </w:rPr>
        <w:t xml:space="preserve">Esimerkki 6.5340</w:t>
      </w:r>
    </w:p>
    <w:p>
      <w:r>
        <w:t xml:space="preserve">tarina: Mies sai rengasrikon. Hän pysähtyi vaihtamaan renkaan. Hän poistatti renkaan. Auto ei nähnyt häntä siellä työskentelemässä. Auto törmäsi vahingossa mieheen. valittu lause: Auto osui vahingossa mieheen.</w:t>
      </w:r>
    </w:p>
    <w:p>
      <w:r>
        <w:rPr>
          <w:b/>
        </w:rPr>
        <w:t xml:space="preserve">Tulos</w:t>
      </w:r>
    </w:p>
    <w:p>
      <w:r>
        <w:t xml:space="preserve">Auto törmää vahingossa mieheen &gt;Syyt/Mahdollistaa&gt; Mies loukkaantuu vakavasti.</w:t>
      </w:r>
    </w:p>
    <w:p>
      <w:r>
        <w:rPr>
          <w:b/>
        </w:rPr>
        <w:t xml:space="preserve">Esimerkki 6.5341</w:t>
      </w:r>
    </w:p>
    <w:p>
      <w:r>
        <w:t xml:space="preserve">tarina: Nate ja hänen luokkansa pelasivat leikkiä vaahtokarkkeilla. He kisasivat siitä, kuka pystyi työntämään yhtä nenästään nopeimmin. Nate halusi todella voittaa kisan. Hän työnsi vielä viimeisen ison tönäisyn päälaellaan. Nate sai vaahtokarkkia kiinni hiuksiinsa. valittu lause: Hän antoi viimeisen ison tönäisyn päälaellaan.</w:t>
      </w:r>
    </w:p>
    <w:p>
      <w:r>
        <w:rPr>
          <w:b/>
        </w:rPr>
        <w:t xml:space="preserve">Tulos</w:t>
      </w:r>
    </w:p>
    <w:p>
      <w:r>
        <w:t xml:space="preserve">Nate leikkii vaahtokarkeilla &gt;Syyt/Mahdollistaa&gt; Nate saa vaahtokarkkeja hiuksiinsa.</w:t>
      </w:r>
    </w:p>
    <w:p>
      <w:r>
        <w:rPr>
          <w:b/>
        </w:rPr>
        <w:t xml:space="preserve">Esimerkki 6.5342</w:t>
      </w:r>
    </w:p>
    <w:p>
      <w:r>
        <w:t xml:space="preserve">tarina: Jordyn katseli eräänä päivänä kalaansa Richardia, joka ui akvaariossaan. Hän päätti, että Richard on varmaan yksinäinen yksin. Jordyn nappasi käsilaukkunsa, juoksi autoonsa ja ajoi eläinkauppaan. Lemmikkikaupassa oli niin paljon värikkäitä kaloja, joista valita! Kaupan nainen auttoi Jordiniä löytämään täydellisen uuden kalan. valittu lause: Eräänä päivänä Jordyn katseli kalaansa Richardia, joka ui akvaariossaan.</w:t>
      </w:r>
    </w:p>
    <w:p>
      <w:r>
        <w:rPr>
          <w:b/>
        </w:rPr>
        <w:t xml:space="preserve">Tulos</w:t>
      </w:r>
    </w:p>
    <w:p>
      <w:r>
        <w:t xml:space="preserve">Jordyn katselee kalansa uintia akvaariossaan. &gt;Syyt/mahdollistaa&gt; Jordyn ostaa toisen kalan.</w:t>
      </w:r>
    </w:p>
    <w:p>
      <w:r>
        <w:rPr>
          <w:b/>
        </w:rPr>
        <w:t xml:space="preserve">Esimerkki 6.5343</w:t>
      </w:r>
    </w:p>
    <w:p>
      <w:r>
        <w:t xml:space="preserve">tarina: Ulkona oli hyvin tuulista ja sateista. Ava otti sateenvarjon mukaansa lähtiessään. Mutta kun hän käveli, tuuli voimistui. Sateenvarjo repäistiin hänen käsistään ja vietiin pois! Ava-parka joutui kävelemään ilman sateenvarjoa. valittu lause: Ava-parka joutui kävelemään ilman sateenvarjoa.</w:t>
      </w:r>
    </w:p>
    <w:p>
      <w:r>
        <w:rPr>
          <w:b/>
        </w:rPr>
        <w:t xml:space="preserve">Tulos</w:t>
      </w:r>
    </w:p>
    <w:p>
      <w:r>
        <w:t xml:space="preserve">Ava joutuu kävelemään &gt;Syyt/mahdollistavat&gt; Ava kävelee.</w:t>
      </w:r>
    </w:p>
    <w:p>
      <w:r>
        <w:rPr>
          <w:b/>
        </w:rPr>
        <w:t xml:space="preserve">Esimerkki 6.5344</w:t>
      </w:r>
    </w:p>
    <w:p>
      <w:r>
        <w:t xml:space="preserve">tarina: Ellen synnytti tyttövauvan. Hän ei tiennyt, mikä hänen nimensä olisi. Hän osti vauvan nimikirjan. Ellen luki kaikki kirjassa olevat nimet. Hän löysi täydellisen nimen vauvalleen. valittu lause: Ellen synnytti tyttövauvan.</w:t>
      </w:r>
    </w:p>
    <w:p>
      <w:r>
        <w:rPr>
          <w:b/>
        </w:rPr>
        <w:t xml:space="preserve">Tulos</w:t>
      </w:r>
    </w:p>
    <w:p>
      <w:r>
        <w:t xml:space="preserve">Ellen synnyttää tyttövauvan &gt;Syyt/mahdollistaa&gt; Ellen valitsee tytölle nimen.</w:t>
      </w:r>
    </w:p>
    <w:p>
      <w:r>
        <w:rPr>
          <w:b/>
        </w:rPr>
        <w:t xml:space="preserve">Esimerkki 6.5345</w:t>
      </w:r>
    </w:p>
    <w:p>
      <w:r>
        <w:t xml:space="preserve">tarina: Kate oli täyttämässä 16 vuotta. Hänen paras ystävänsä päätti järjestää hänelle yllätysjuhlat. Hän kutsui kaikki Katen ystävät paikalle. Hän sai paljon ruokaa ja ison kakun. Kate oli niin yllättynyt! valittu lause: Hän sai paljon ruokaa ja ison kakun.</w:t>
      </w:r>
    </w:p>
    <w:p>
      <w:r>
        <w:rPr>
          <w:b/>
        </w:rPr>
        <w:t xml:space="preserve">Tulos</w:t>
      </w:r>
    </w:p>
    <w:p>
      <w:r>
        <w:t xml:space="preserve">Kate saa ruokaa ja kakkua &gt;Syyt/mahdollistaa&gt; Vieraat syövät ruokaa ja kakkua.</w:t>
      </w:r>
    </w:p>
    <w:p>
      <w:r>
        <w:rPr>
          <w:b/>
        </w:rPr>
        <w:t xml:space="preserve">Esimerkki 6.5346</w:t>
      </w:r>
    </w:p>
    <w:p>
      <w:r>
        <w:t xml:space="preserve">tarina: Greg rakastaa juoksemista. Eräänä aamuna Greg päätti lähteä lenkille. Greg tunsi olonsa loistavaksi ja nautti juoksusta. Loppupuolella Greg kompastui kiveen ja kaatui. Greg nyrjäytti nilkkansa kaatuessaan. valittu lause: Eräänä aamuna Greg päätti lähteä lenkille.</w:t>
      </w:r>
    </w:p>
    <w:p>
      <w:r>
        <w:rPr>
          <w:b/>
        </w:rPr>
        <w:t xml:space="preserve">Tulos</w:t>
      </w:r>
    </w:p>
    <w:p>
      <w:r>
        <w:t xml:space="preserve">Greg lähtee juoksemaan &gt;Syyt/mahdollistaa&gt; Greg kaatuu.</w:t>
      </w:r>
    </w:p>
    <w:p>
      <w:r>
        <w:rPr>
          <w:b/>
        </w:rPr>
        <w:t xml:space="preserve">Esimerkki 6.5347</w:t>
      </w:r>
    </w:p>
    <w:p>
      <w:r>
        <w:t xml:space="preserve">tarina: Veljeni oli vihainen minulle. Hän odotti, kunnes roikuin ylösalaisin puun oksalla. Hän löi minua luudalla päähän ja sai minut putoamaan. Minulla oli todella paha kuhmu päässäni putoamisesta. Hän sai kotiarestia kokonaisen kuukauden! valittu lause: Minulla oli todella paha kuhmu päähäni putoamisesta.</w:t>
      </w:r>
    </w:p>
    <w:p>
      <w:r>
        <w:rPr>
          <w:b/>
        </w:rPr>
        <w:t xml:space="preserve">Tulos</w:t>
      </w:r>
    </w:p>
    <w:p>
      <w:r>
        <w:t xml:space="preserve">Minulla on todella paha kuhmu päässäni putoamisesta &gt;Syyt/Mahdollistaa&gt; Veljeni on arestissa ennen kuin koko kuukausi.</w:t>
      </w:r>
    </w:p>
    <w:p>
      <w:r>
        <w:rPr>
          <w:b/>
        </w:rPr>
        <w:t xml:space="preserve">Esimerkki 6.5348</w:t>
      </w:r>
    </w:p>
    <w:p>
      <w:r>
        <w:t xml:space="preserve">tarina: Charlie oli TV-ohjelmassa. Hän alkoi juhlia paljon. Hänen pomonsa pyysi häntä vähentämään. Ohjelma keskeytettiin, kunnes hän oli siivonnut toimintansa. Mutta se palasi kuitenkin lähetykseen. valittu lause: Hänen pomonsa pyysi häntä vähentämään.</w:t>
      </w:r>
    </w:p>
    <w:p>
      <w:r>
        <w:rPr>
          <w:b/>
        </w:rPr>
        <w:t xml:space="preserve">Tulos</w:t>
      </w:r>
    </w:p>
    <w:p>
      <w:r>
        <w:t xml:space="preserve">Charlien pomo pyytää Charlieta leikkaamaan &gt;Syyt/Mahdollistaa&gt; Charlie leikkaa leikkauksia</w:t>
      </w:r>
    </w:p>
    <w:p>
      <w:r>
        <w:rPr>
          <w:b/>
        </w:rPr>
        <w:t xml:space="preserve">Esimerkki 6.5349</w:t>
      </w:r>
    </w:p>
    <w:p>
      <w:r>
        <w:t xml:space="preserve">tarina: Olin hieman hermostunut ennen SAT-kokeen suorittamista. Joten edellisenä iltana menin ulos ja ostin Butterfinger-patukan. Ne murtuvat todella helposti, joten yritin pitää sen turvassa. Laitoin sen yöksi erityiseen paikkaan ja suojasin sitä autossa. Olin niin huolissani patukasta, etten ollut huolissani SAT! valitusta lauseesta: Laitoin sen yöksi erityiseen paikkaan ja suojasin sitä autossa.</w:t>
      </w:r>
    </w:p>
    <w:p>
      <w:r>
        <w:rPr>
          <w:b/>
        </w:rPr>
        <w:t xml:space="preserve">Tulos</w:t>
      </w:r>
    </w:p>
    <w:p>
      <w:r>
        <w:t xml:space="preserve">Laitan tankon autoon &gt;Syyt/mahdollistaa&gt; Poistan tankon autosta.</w:t>
      </w:r>
    </w:p>
    <w:p>
      <w:r>
        <w:rPr>
          <w:b/>
        </w:rPr>
        <w:t xml:space="preserve">Esimerkki 6.5350</w:t>
      </w:r>
    </w:p>
    <w:p>
      <w:r>
        <w:t xml:space="preserve">tarina: Käskin Frankieta menemään kauppaan ostoksille. Hän puki takkinsa päälle ja lähti matkaan. Viidentoista minuutin kuluttua kuulin koputuksen ovelle. En odottanut Frankieta vielä tuntiin, mutta siellä hän oli. Kun kysyin häneltä, miten hän tuli ja lähti niin nopeasti, hän sanoi, että hän juoksi! valitun lauseen: En odottanut Frankieta vielä tuntiin, mutta siellä hän oli.</w:t>
      </w:r>
    </w:p>
    <w:p>
      <w:r>
        <w:rPr>
          <w:b/>
        </w:rPr>
        <w:t xml:space="preserve">Tulos</w:t>
      </w:r>
    </w:p>
    <w:p>
      <w:r>
        <w:t xml:space="preserve">Frankie on ovella &gt;Syyt/mahdollistaa&gt; Avaan oven.</w:t>
      </w:r>
    </w:p>
    <w:p>
      <w:r>
        <w:rPr>
          <w:b/>
        </w:rPr>
        <w:t xml:space="preserve">Esimerkki 6.5351</w:t>
      </w:r>
    </w:p>
    <w:p>
      <w:r>
        <w:t xml:space="preserve">tarina: Eliza oli hieman muuttunut. Hän päätti ostaa sillä ruokaa. Kassalla hän oli juuri maksamassa. Hän ei löytänyt kaikkia kolikoita laukustaan. Joku tarjoutui maksamaan hänen puolestaan. valittu lause: Hän ei löytänyt kaikkia vaihtorahoja laukustaan.</w:t>
      </w:r>
    </w:p>
    <w:p>
      <w:r>
        <w:rPr>
          <w:b/>
        </w:rPr>
        <w:t xml:space="preserve">Tulos</w:t>
      </w:r>
    </w:p>
    <w:p>
      <w:r>
        <w:t xml:space="preserve">Eliza ei löydä vaihtorahaa &gt;Syyt/mahdollistaa&gt; Joku muu maksaa.</w:t>
      </w:r>
    </w:p>
    <w:p>
      <w:r>
        <w:rPr>
          <w:b/>
        </w:rPr>
        <w:t xml:space="preserve">Esimerkki 6.5352</w:t>
      </w:r>
    </w:p>
    <w:p>
      <w:r>
        <w:t xml:space="preserve">tarina: Amyn äiti päätti, että heidän pitäisi syödä terveellisemmin. Amy oli surullinen nähdessään äitinsä heittävän pois hänen lempiruokansa. Hän ei halunnut syödä sitä, mitä hänen äitinsä laittoi lounaaksi. Amyllä oli nälkä, mutta kotona ei ollut mitään hyvää syötävää. Amy meni lounaalle ystävänsä luokse. valittu lause: Amy meni lounaalle ystävänsä luokse.</w:t>
      </w:r>
    </w:p>
    <w:p>
      <w:r>
        <w:rPr>
          <w:b/>
        </w:rPr>
        <w:t xml:space="preserve">Tulos</w:t>
      </w:r>
    </w:p>
    <w:p>
      <w:r>
        <w:t xml:space="preserve">Amy syö &gt;Syyt/mahdollistaa&gt; Amy syö loppuun.</w:t>
      </w:r>
    </w:p>
    <w:p>
      <w:r>
        <w:rPr>
          <w:b/>
        </w:rPr>
        <w:t xml:space="preserve">Esimerkki 6.5353</w:t>
      </w:r>
    </w:p>
    <w:p>
      <w:r>
        <w:t xml:space="preserve">tarina: Poika kaiveli nenäänsä. Hänen äitinsä sai hänet lopettamaan. Seuraavalla kerralla poika teki sen kahden kesken. Äiti ei saanut häntä lopettamaan sillä kertaa. Hän alkoi kaivella nenäänsä koko ajan yksityisesti. valittu lause: Hänen äitinsä sai hänet lopettamaan.</w:t>
      </w:r>
    </w:p>
    <w:p>
      <w:r>
        <w:rPr>
          <w:b/>
        </w:rPr>
        <w:t xml:space="preserve">Tulos</w:t>
      </w:r>
    </w:p>
    <w:p>
      <w:r>
        <w:t xml:space="preserve">Pojan äiti sai pojan lopettamaan nenän kaivelemisen &gt;Syyt/Tekijät&gt; Poika kaiveli nenäänsä yksityisesti.</w:t>
      </w:r>
    </w:p>
    <w:p>
      <w:r>
        <w:rPr>
          <w:b/>
        </w:rPr>
        <w:t xml:space="preserve">Esimerkki 6.5354</w:t>
      </w:r>
    </w:p>
    <w:p>
      <w:r>
        <w:t xml:space="preserve">tarina: Maryn perhe nautti pannukakkuja ja munia laiskoina viikonloppuaamuina. Mary heräsi varhain lauantaina antaakseen perheelleen yllätyksen. Hän lämmitti hellan ja alkoi laittaa ruokaa. Perhe heräsi lempiaamiaisensa herkulliseen tuoksuun. Perhe tuli kaikki alakertaan ja alkoi syödä iloisesti. valittu lause: Hän lämmitti hellan ja alkoi laittaa ruokaa.</w:t>
      </w:r>
    </w:p>
    <w:p>
      <w:r>
        <w:rPr>
          <w:b/>
        </w:rPr>
        <w:t xml:space="preserve">Tulos</w:t>
      </w:r>
    </w:p>
    <w:p>
      <w:r>
        <w:t xml:space="preserve">Maria alkoi valmistaa aamiaista &gt;Syyt/Tekijät&gt; Marian perhe haistoi aamiaisen hajun.</w:t>
      </w:r>
    </w:p>
    <w:p>
      <w:r>
        <w:rPr>
          <w:b/>
        </w:rPr>
        <w:t xml:space="preserve">Tulos</w:t>
      </w:r>
    </w:p>
    <w:p>
      <w:r>
        <w:t xml:space="preserve">Maria alkaa valmistaa aamiaista &gt;Syyt/mahdollistavat&gt; Marian perhe haistaa aamiaisen tuoksun.</w:t>
      </w:r>
    </w:p>
    <w:p>
      <w:r>
        <w:rPr>
          <w:b/>
        </w:rPr>
        <w:t xml:space="preserve">Tulos</w:t>
      </w:r>
    </w:p>
    <w:p>
      <w:r>
        <w:t xml:space="preserve">Maria kokkaa pannukakkuja ja munia perheelleen &gt;Syyt/Mahdollistaa&gt; perhe haistaa pannukakkujen ja munien tuoksun herätessään.</w:t>
      </w:r>
    </w:p>
    <w:p>
      <w:r>
        <w:rPr>
          <w:b/>
        </w:rPr>
        <w:t xml:space="preserve">Esimerkki 6.5355</w:t>
      </w:r>
    </w:p>
    <w:p>
      <w:r>
        <w:t xml:space="preserve">tarina: Ian tarvitsee lämpimät hanskat ensimmäistä talvea varten Vermontissa. Valitettavasti Ianilla ei ole paljon rahaa. Ian soittaa äidilleen ja pyytää rahaa hanskoihin. Äiti lähettää hänelle rahaa. Ian menee kauppaan ostamaan hanskoja. valittu lause: Ian soittaa äidilleen ja pyytää rahaa hanskoihin.</w:t>
      </w:r>
    </w:p>
    <w:p>
      <w:r>
        <w:rPr>
          <w:b/>
        </w:rPr>
        <w:t xml:space="preserve">Tulos</w:t>
      </w:r>
    </w:p>
    <w:p>
      <w:r>
        <w:t xml:space="preserve">Ian pyytää äidiltään rahaa &gt;Syyt/Mahdollistaa&gt; Äiti lähettää hänelle rahaa.</w:t>
      </w:r>
    </w:p>
    <w:p>
      <w:r>
        <w:rPr>
          <w:b/>
        </w:rPr>
        <w:t xml:space="preserve">Esimerkki 6.5356</w:t>
      </w:r>
    </w:p>
    <w:p>
      <w:r>
        <w:t xml:space="preserve">tarina: Meidän piti mennä latoon hakemaan puita. Puut olivat vähissä nuotiota varten. Otimme kirveen esiin halkaistaksemme ne. Kun ne oli halkaistu, toimme ne tänne. Nyt meillä oli mukava roihuava tuli. valittu lause: Kun ne oli halkaistu, toimme ne tänne.</w:t>
      </w:r>
    </w:p>
    <w:p>
      <w:r>
        <w:rPr>
          <w:b/>
        </w:rPr>
        <w:t xml:space="preserve">Tulos</w:t>
      </w:r>
    </w:p>
    <w:p>
      <w:r>
        <w:t xml:space="preserve">Tuomme tukit nuotiolle &gt;Syyt/mahdollistaa&gt; Laitamme tukit nuotioon</w:t>
      </w:r>
    </w:p>
    <w:p>
      <w:r>
        <w:rPr>
          <w:b/>
        </w:rPr>
        <w:t xml:space="preserve">Tulos</w:t>
      </w:r>
    </w:p>
    <w:p>
      <w:r>
        <w:t xml:space="preserve">Tuomme puita &gt;Syyt/mahdollistaa&gt; Lisäämme tulta.</w:t>
      </w:r>
    </w:p>
    <w:p>
      <w:r>
        <w:rPr>
          <w:b/>
        </w:rPr>
        <w:t xml:space="preserve">Esimerkki 6.5357</w:t>
      </w:r>
    </w:p>
    <w:p>
      <w:r>
        <w:t xml:space="preserve">tarina: Tytöllä oli päiväkodissa tapana saada kauhea verinen nenä. Hän vain valui ja valui kuin vesihana. Joten laitoin hanskat käteen. Otin kostean pienen pyyhkeen ja taittelin sen. Työnsin sen hänen ylähuulensa alle ja veri loppui. valittu lause: Otin kostean pienen pyyhkeen ja taittelin sen.</w:t>
      </w:r>
    </w:p>
    <w:p>
      <w:r>
        <w:rPr>
          <w:b/>
        </w:rPr>
        <w:t xml:space="preserve">Tulos</w:t>
      </w:r>
    </w:p>
    <w:p>
      <w:r>
        <w:t xml:space="preserve">Haen pyyhkeen &gt;Syyt/mahdollistaa&gt; Laitan sen hänen huulilleen.</w:t>
      </w:r>
    </w:p>
    <w:p>
      <w:r>
        <w:rPr>
          <w:b/>
        </w:rPr>
        <w:t xml:space="preserve">Esimerkki 6.5358</w:t>
      </w:r>
    </w:p>
    <w:p>
      <w:r>
        <w:t xml:space="preserve">tarina: Frida halusi virkata huivin poikaystävälleen. Hän osti kelan lankaa ja alkoi virkata. Frida kadotti sen, kuinka paljon hän virkkasi. Huivista tuli melkein kolme metriä pitkä. Fridan poikaystävä käytti 10-metristä huivia joka päivä talvella. valittu lause: Hän osti kelan lankaa ja alkoi virkata.</w:t>
      </w:r>
    </w:p>
    <w:p>
      <w:r>
        <w:rPr>
          <w:b/>
        </w:rPr>
        <w:t xml:space="preserve">Tulos</w:t>
      </w:r>
    </w:p>
    <w:p>
      <w:r>
        <w:t xml:space="preserve">Frida aloittaa virkkaamisen &gt;Syyt/mahdolliset syyt&gt; Frida lopettaa virkkaamisen.</w:t>
      </w:r>
    </w:p>
    <w:p>
      <w:r>
        <w:rPr>
          <w:b/>
        </w:rPr>
        <w:t xml:space="preserve">Esimerkki 6.5359</w:t>
      </w:r>
    </w:p>
    <w:p>
      <w:r>
        <w:t xml:space="preserve">tarina: Huomasin olevani nälkäinen työskenneltyäni koko päivän. Päätin, että haluan voileivän. Lähdettyäni kotoa suuntasin kauppaan. Ostin kaikki tarvikkeet sen valmistamiseen. Kun pääsin kotiin, söin oikein kunnolla! valittu lause: Lähdettyäni kotoa suuntasin kauppaan.</w:t>
      </w:r>
    </w:p>
    <w:p>
      <w:r>
        <w:rPr>
          <w:b/>
        </w:rPr>
        <w:t xml:space="preserve">Tulos</w:t>
      </w:r>
    </w:p>
    <w:p>
      <w:r>
        <w:t xml:space="preserve">Kävin kaupassa &gt;Syyt/mahdollistaa&gt; Ostin voileivän ainekset. </w:t>
      </w:r>
    </w:p>
    <w:p>
      <w:r>
        <w:rPr>
          <w:b/>
        </w:rPr>
        <w:t xml:space="preserve">Tulos</w:t>
      </w:r>
    </w:p>
    <w:p>
      <w:r>
        <w:t xml:space="preserve">Menen kauppaan &gt;Syyt/mahdollistaa&gt; Ostan tuotteita voileipää varten.</w:t>
      </w:r>
    </w:p>
    <w:p>
      <w:r>
        <w:rPr>
          <w:b/>
        </w:rPr>
        <w:t xml:space="preserve">Esimerkki 6.5360</w:t>
      </w:r>
    </w:p>
    <w:p>
      <w:r>
        <w:t xml:space="preserve">tarina: Amy meni ystävänsä kotiin keittiöön. Lynnin äiti ei ollut laittanut mitään lounaaksi. Amy teki voileivän ja söi keittiössä. Hänen äitinsä astui sisään ja näytti ällistyneeltä. Kalkkuna, jota Amy käytti, oli tarkoitettu vain Lynnin isälle. valittu lause: Lynnin äiti ei ollut laittanut mitään lounaaksi.</w:t>
      </w:r>
    </w:p>
    <w:p>
      <w:r>
        <w:rPr>
          <w:b/>
        </w:rPr>
        <w:t xml:space="preserve">Tulos</w:t>
      </w:r>
    </w:p>
    <w:p>
      <w:r>
        <w:t xml:space="preserve">Lynnin äiti ei laita ruokaa &gt;Syyt/mahdollistaa&gt; Amy tekee voileivän.</w:t>
      </w:r>
    </w:p>
    <w:p>
      <w:r>
        <w:rPr>
          <w:b/>
        </w:rPr>
        <w:t xml:space="preserve">Esimerkki 6.5361</w:t>
      </w:r>
    </w:p>
    <w:p>
      <w:r>
        <w:t xml:space="preserve">tarina: Kissa Tibby tykkää nukkua yöllä sängyssämme. Se nukkuu nurkassa. Se on iso, ja toisen meistä on vaikea venytellä. Vaimoni laittoi kulmiin tyynyjä, mikä pakotti Tibbyn keskelle. Nyt me kaikki voimme nukkua paremmin. valittu lause: Vaimoni laittoi tyynyjä nurkkiin ja pakotti Tibbyn keskelle.</w:t>
      </w:r>
    </w:p>
    <w:p>
      <w:r>
        <w:rPr>
          <w:b/>
        </w:rPr>
        <w:t xml:space="preserve">Tulos</w:t>
      </w:r>
    </w:p>
    <w:p>
      <w:r>
        <w:t xml:space="preserve">Vaimo laittaa sängylle tyynyjä &gt;Syyt/Mahdollistaa&gt; Kissa nukkuu keskellä sänkyä.</w:t>
      </w:r>
    </w:p>
    <w:p>
      <w:r>
        <w:rPr>
          <w:b/>
        </w:rPr>
        <w:t xml:space="preserve">Tulos</w:t>
      </w:r>
    </w:p>
    <w:p>
      <w:r>
        <w:t xml:space="preserve">Vaimoni pakottaa Tibbyn keskelle &gt;Syyt/mahdollistaa&gt; Nukumme kaikki paremmin.</w:t>
      </w:r>
    </w:p>
    <w:p>
      <w:r>
        <w:rPr>
          <w:b/>
        </w:rPr>
        <w:t xml:space="preserve">Esimerkki 6.5362</w:t>
      </w:r>
    </w:p>
    <w:p>
      <w:r>
        <w:t xml:space="preserve">tarina: Woods on aina rakastanut lemmikkikissoja. Hän oli aina halunnut sellaisen, mutta hänen äitinsä kielsi. Eräänä päivänä hän löysi kadulta kissan. Kissa oli hyvin nälkäinen ja pieni. Woods ruokki sen ja hänestä tuntui hyvin onnelliselta. valittu lause: Hän oli aina halunnut kissan, mutta hänen äitinsä kielsi.</w:t>
      </w:r>
    </w:p>
    <w:p>
      <w:r>
        <w:rPr>
          <w:b/>
        </w:rPr>
        <w:t xml:space="preserve">Tulos</w:t>
      </w:r>
    </w:p>
    <w:p>
      <w:r>
        <w:t xml:space="preserve">Woods haluaa hankkia kissan &gt;Syyt/Mahdollistaa&gt; Woods löytää kulkukissan.</w:t>
      </w:r>
    </w:p>
    <w:p>
      <w:r>
        <w:rPr>
          <w:b/>
        </w:rPr>
        <w:t xml:space="preserve">Esimerkki 6.5363</w:t>
      </w:r>
    </w:p>
    <w:p>
      <w:r>
        <w:t xml:space="preserve">tarina: Heräsin hyvin pahoinvoivana. Minulla oli kuumetta, kipuja ja nuha. Menin lääkäriin selvittääkseni, mikä oli vialla. Lääkäri kertoi, että minulla oli flunssa. Nukuin paljon kolme päivää, kunnes vihdoin tunsin oloni paremmaksi. valittu lause: Menin lääkäriin selvittämään, mikä oli vialla.</w:t>
      </w:r>
    </w:p>
    <w:p>
      <w:r>
        <w:rPr>
          <w:b/>
        </w:rPr>
        <w:t xml:space="preserve">Tulos</w:t>
      </w:r>
    </w:p>
    <w:p>
      <w:r>
        <w:t xml:space="preserve">Menen lääkäriin saadakseni selville, mikä on vialla &gt;Syyt/Mahdollistaa&gt; Lääkäri kertoo, että minulla on flunssa.</w:t>
      </w:r>
    </w:p>
    <w:p>
      <w:r>
        <w:rPr>
          <w:b/>
        </w:rPr>
        <w:t xml:space="preserve">Esimerkki 6.5364</w:t>
      </w:r>
    </w:p>
    <w:p>
      <w:r>
        <w:t xml:space="preserve">tarina: Mike oli niin innoissaan, ettei saanut unta. Hän oli juuri saanut liput World Seriesiin! Hän lastasi autonsa täyteen ja valmistautui lähtemään matkaan. Kun hän saapui stadionille, hän löysi nopeasti paikkansa. Hän ei malttanut odottaa pelin alkamista! valittu lause: Hän oli juuri saanut liput World Seriesiin!</w:t>
      </w:r>
    </w:p>
    <w:p>
      <w:r>
        <w:rPr>
          <w:b/>
        </w:rPr>
        <w:t xml:space="preserve">Tulos</w:t>
      </w:r>
    </w:p>
    <w:p>
      <w:r>
        <w:t xml:space="preserve">Hän saa liput World Seriesiin &gt;Syyt/mahdollistaa&gt; Hän menee World Seriesiin.</w:t>
      </w:r>
    </w:p>
    <w:p>
      <w:r>
        <w:rPr>
          <w:b/>
        </w:rPr>
        <w:t xml:space="preserve">Esimerkki 6.5365</w:t>
      </w:r>
    </w:p>
    <w:p>
      <w:r>
        <w:t xml:space="preserve">tarina: Timillä oli koira, joka rakasti palloa. Tim heitti koiralleen palloa koko ajan. Kerran Tim heitti pallon läpi ja se meni sadevesiviemäriin. Koira ja Tim yrittivät saada palloa, mutta eivät yltäneet siihen. Tim osti koiralleen uuden pallon, jotta ne voisivat leikkiä uudelleen. valittu lause: Tim heitti koiralleen palloa koko ajan.</w:t>
      </w:r>
    </w:p>
    <w:p>
      <w:r>
        <w:rPr>
          <w:b/>
        </w:rPr>
        <w:t xml:space="preserve">Tulos</w:t>
      </w:r>
    </w:p>
    <w:p>
      <w:r>
        <w:t xml:space="preserve">Tim heittää koiralleen palloa koko ajan &gt;Syyt/Tekijät&gt; Pallo menee sadevesiviemäriin.</w:t>
      </w:r>
    </w:p>
    <w:p>
      <w:r>
        <w:rPr>
          <w:b/>
        </w:rPr>
        <w:t xml:space="preserve">Esimerkki 6.5366</w:t>
      </w:r>
    </w:p>
    <w:p>
      <w:r>
        <w:t xml:space="preserve">tarina: Lucy istui isovanhempiensa kuistilla. Hänellä ei ollut ystäviä eikä mitään tekemistä. Hän lähti kävelylle korttelin päähän. Hän otti kepin ja soitti rumpuja aidan päällä. Hän päätti, että hänen oli parasta pysähtyä, kun omistaja avasi ovensa. valittu lause: Hän lähti kävelylle kortteliin.</w:t>
      </w:r>
    </w:p>
    <w:p>
      <w:r>
        <w:rPr>
          <w:b/>
        </w:rPr>
        <w:t xml:space="preserve">Tulos</w:t>
      </w:r>
    </w:p>
    <w:p>
      <w:r>
        <w:t xml:space="preserve">Lucy lähtee kävelylle &gt;Syyt/mahdollistaa&gt; Lucy palaa takaisin.</w:t>
      </w:r>
    </w:p>
    <w:p>
      <w:r>
        <w:rPr>
          <w:b/>
        </w:rPr>
        <w:t xml:space="preserve">Esimerkki 6.5367</w:t>
      </w:r>
    </w:p>
    <w:p>
      <w:r>
        <w:t xml:space="preserve">tarina: Hänen siskonsa Anne oli rikkonut hänen vanhat vaununsa. Syntymäpäivänään Carl avasi lahjansa, mutta vaunuja ei ollut. Anne tuli talon nurkan takaa viimeisen lahjan kanssa. Anne oli ostanut Carlille uudet vaunut. valittu lause: Anne oli ostanut Carlille uudet vaunut.</w:t>
      </w:r>
    </w:p>
    <w:p>
      <w:r>
        <w:rPr>
          <w:b/>
        </w:rPr>
        <w:t xml:space="preserve">Tulos</w:t>
      </w:r>
    </w:p>
    <w:p>
      <w:r>
        <w:t xml:space="preserve">Anne ostaa Carlille uudet vaunut &gt;Syyt/mahdollistaa&gt; Carl kiittää Annea.</w:t>
      </w:r>
    </w:p>
    <w:p>
      <w:r>
        <w:rPr>
          <w:b/>
        </w:rPr>
        <w:t xml:space="preserve">Tulos</w:t>
      </w:r>
    </w:p>
    <w:p>
      <w:r>
        <w:t xml:space="preserve">Carl saa vaunut &gt;Syyt/mahdollistaa&gt; Carl pelaa.</w:t>
      </w:r>
    </w:p>
    <w:p>
      <w:r>
        <w:rPr>
          <w:b/>
        </w:rPr>
        <w:t xml:space="preserve">Esimerkki 6.5368</w:t>
      </w:r>
    </w:p>
    <w:p>
      <w:r>
        <w:t xml:space="preserve">tarina: Amy päätti avata verhot ja päästää valoa taloon. Hän veti yhden makuuhuoneensa ikkunan verhoista taaksepäin. Verhotankoa pitelevä naula putosi, ja verhot putosivat lattialle. Amy etsi ja etsi, mutta ei löytänyt naulaa. Amy päätti jättää verhot alas ja nauttia auringosta. valittu lause: Amy katsoi ja katsoi, mutta ei löytänyt naulaa.</w:t>
      </w:r>
    </w:p>
    <w:p>
      <w:r>
        <w:rPr>
          <w:b/>
        </w:rPr>
        <w:t xml:space="preserve">Tulos</w:t>
      </w:r>
    </w:p>
    <w:p>
      <w:r>
        <w:t xml:space="preserve">Amy etsii naulaa &gt;Syyt/Mahdollistaa&gt; Amy ei löydä naulaa.</w:t>
      </w:r>
    </w:p>
    <w:p>
      <w:r>
        <w:rPr>
          <w:b/>
        </w:rPr>
        <w:t xml:space="preserve">Esimerkki 6.5369</w:t>
      </w:r>
    </w:p>
    <w:p>
      <w:r>
        <w:t xml:space="preserve">tarina: Kevin osti uuden kuorma-auton. Satoi lunta ja hän halusi kokeilla nelivetoa. Hän yritti ajaa mäkeä ylös. Hän liukastui kaikesta huolimatta. Se oli enemmän jäätä kuin lunta ja liian liukasta jopa hänen kuorma-autolleen. valittu lause: Hän yritti mennä mäkeä ylös.</w:t>
      </w:r>
    </w:p>
    <w:p>
      <w:r>
        <w:rPr>
          <w:b/>
        </w:rPr>
        <w:t xml:space="preserve">Tulos</w:t>
      </w:r>
    </w:p>
    <w:p>
      <w:r>
        <w:t xml:space="preserve">Kevin yrittää nousta mäkeä ylös &gt;Syyt/Mahdollistaa&gt; Kevin liukuu koko ajan.</w:t>
      </w:r>
    </w:p>
    <w:p>
      <w:r>
        <w:rPr>
          <w:b/>
        </w:rPr>
        <w:t xml:space="preserve">Esimerkki 6.5370</w:t>
      </w:r>
    </w:p>
    <w:p>
      <w:r>
        <w:t xml:space="preserve">tarina: Anna meni Buffalon kaupunkiin. Hän näki nähtävyyksiä, mutta sitten hänelle tuli nälkä. Anna oli kuullut kuuluisista Buffalon siivistä. Hän meni ravintolaan ja tilasi innokkaasti tusinan siipiä. Kun ne tulivat, Anna totesi niiden olevan herkullisia! valittu lause: Hän näki nähtävyyksiä, mutta sitten hänelle tuli nälkä.</w:t>
      </w:r>
    </w:p>
    <w:p>
      <w:r>
        <w:rPr>
          <w:b/>
        </w:rPr>
        <w:t xml:space="preserve">Tulos</w:t>
      </w:r>
    </w:p>
    <w:p>
      <w:r>
        <w:t xml:space="preserve">Annalle tulee nälkä &gt;Syyt/mahdollistaa&gt; Anna syö.</w:t>
      </w:r>
    </w:p>
    <w:p>
      <w:r>
        <w:rPr>
          <w:b/>
        </w:rPr>
        <w:t xml:space="preserve">Esimerkki 6.5371</w:t>
      </w:r>
    </w:p>
    <w:p>
      <w:r>
        <w:t xml:space="preserve">tarina: Olin rannalla viime kesänä. Päätin mennä vähän sisään housuissani. Vuorovesi veti minut ulos Ennen kuin tiesin, etten tunne maata. Minun piti vilkuttaa jonkun yli, jotta joku auttaisi minut takaisin rantaan. valittu lause: Ennen kuin tiesin, etten tuntenut maata.</w:t>
      </w:r>
    </w:p>
    <w:p>
      <w:r>
        <w:rPr>
          <w:b/>
        </w:rPr>
        <w:t xml:space="preserve">Tulos</w:t>
      </w:r>
    </w:p>
    <w:p>
      <w:r>
        <w:t xml:space="preserve">En tuntenut maata &gt;Syyt/Mahdollistavat&gt; Jonkun oli autettava minua.</w:t>
      </w:r>
    </w:p>
    <w:p>
      <w:r>
        <w:rPr>
          <w:b/>
        </w:rPr>
        <w:t xml:space="preserve">Esimerkki 6.5372</w:t>
      </w:r>
    </w:p>
    <w:p>
      <w:r>
        <w:t xml:space="preserve">tarina: Eräänä yönä puhallin, jota käytän valkoiseen kohinaan, hajosi. En voinut nukkua koko loppuyönä. Menin aamulla kauppaan ostamaan uuden tuulettimen. Oli talvi, joten mikään kauppa ei myynyt tuulettimia. Lainasin siskoltani tuulettimen, jotta voisin nukkua. valittu lause: Eräänä yönä puhallin, jota käytän valkoiseen kohinaan, hajosi.</w:t>
      </w:r>
    </w:p>
    <w:p>
      <w:r>
        <w:rPr>
          <w:b/>
        </w:rPr>
        <w:t xml:space="preserve">Tulos</w:t>
      </w:r>
    </w:p>
    <w:p>
      <w:r>
        <w:t xml:space="preserve">Tuuletin hajosi &gt;Syyt/Mahdollistaa&gt; En saanut unta.</w:t>
      </w:r>
    </w:p>
    <w:p>
      <w:r>
        <w:rPr>
          <w:b/>
        </w:rPr>
        <w:t xml:space="preserve">Esimerkki 6.5373</w:t>
      </w:r>
    </w:p>
    <w:p>
      <w:r>
        <w:t xml:space="preserve">tarina: Tom ei halunnut mitään muuta kuin olla sarjakuvapiirtäjä. Hän istui yötä päivää raapustamassa piirroksia. Tom ei osannut keksiä tarinoita, koska hän ei ollut kirjailija. Hän ajatteli, että hänen on löydettävä kirjailija, jonka kanssa hän voisi tehdä yhteistyötä. Hän löysi vanhan ystävänsä Susien, joka liittyi hänen seuraansa ja aloitti sarjakuvastripin. valittu lause: Hän ajatteli, että hänen oli löydettävä kirjailija, jonka kanssa hän voisi tehdä yhteistyötä.</w:t>
      </w:r>
    </w:p>
    <w:p>
      <w:r>
        <w:rPr>
          <w:b/>
        </w:rPr>
        <w:t xml:space="preserve">Tulos</w:t>
      </w:r>
    </w:p>
    <w:p>
      <w:r>
        <w:t xml:space="preserve">Tom ajatteli, että hänen oli löydettävä kirjailija, jonka kanssa hän voisi tehdä yhteistyötä &gt; Syyt/mahdollistaa&gt; Tom löysi Susien, joka liittyi hänen seuraansa ja aloitti sarjakuvanauhan.</w:t>
      </w:r>
    </w:p>
    <w:p>
      <w:r>
        <w:rPr>
          <w:b/>
        </w:rPr>
        <w:t xml:space="preserve">Esimerkki 6.5374</w:t>
      </w:r>
    </w:p>
    <w:p>
      <w:r>
        <w:t xml:space="preserve">tarina: Ginan pihalla oli kulkukoira. Hänen äitinsä antoi hänen pitää koiran vain yön yli. Gina makasi sängyssä kuunnellen koiran haukkumista. Hän piti siitä, mutta haukkuminen oli ärsyttävää. Gina kuuli koiran haukkumisen ulkona, kunnes nukahti. valittu lause: Gina makasi sängyssä kuunnellen koiran haukkumista.</w:t>
      </w:r>
    </w:p>
    <w:p>
      <w:r>
        <w:rPr>
          <w:b/>
        </w:rPr>
        <w:t xml:space="preserve">Tulos</w:t>
      </w:r>
    </w:p>
    <w:p>
      <w:r>
        <w:t xml:space="preserve">Gina makaa sängyssä ja kuuntelee koiran haukkumista &gt;Syyt/Mahdolliset syyt&gt; Gina kuulee koiran haukkumista, kunnes nukahtaa.</w:t>
      </w:r>
    </w:p>
    <w:p>
      <w:r>
        <w:rPr>
          <w:b/>
        </w:rPr>
        <w:t xml:space="preserve">Esimerkki 6.5375</w:t>
      </w:r>
    </w:p>
    <w:p>
      <w:r>
        <w:t xml:space="preserve">tarina: Sam heräsi aikaisin kouluun. Hänellä oli koe aikaisin aamulla. Hän opiskeli koko yön koetta varten. Hän ehti juuri ja juuri ohittaa koulubussin, kun se ajoi hänen talonsa ohi. Sam jäi kokeesta paitsi, koska hän tuli kouluun myöhässä. valittu lause: Hänellä oli koe aikaisin aamulla.</w:t>
      </w:r>
    </w:p>
    <w:p>
      <w:r>
        <w:rPr>
          <w:b/>
        </w:rPr>
        <w:t xml:space="preserve">Tulos</w:t>
      </w:r>
    </w:p>
    <w:p>
      <w:r>
        <w:t xml:space="preserve">Samilla oli koe aamulla &gt;Syyt/Mahdollistaa&gt; Sam opiskeli koko yön.</w:t>
      </w:r>
    </w:p>
    <w:p>
      <w:r>
        <w:rPr>
          <w:b/>
        </w:rPr>
        <w:t xml:space="preserve">Tulos</w:t>
      </w:r>
    </w:p>
    <w:p>
      <w:r>
        <w:t xml:space="preserve">Samilla on koe &gt;Syyt/mahdollistaa&gt; Sam opiskelee.</w:t>
      </w:r>
    </w:p>
    <w:p>
      <w:r>
        <w:rPr>
          <w:b/>
        </w:rPr>
        <w:t xml:space="preserve">Esimerkki 6.5376</w:t>
      </w:r>
    </w:p>
    <w:p>
      <w:r>
        <w:t xml:space="preserve">tarina: Jasonin mielestä hänen työtuolinsa on erittäin epämukava. Jason pyytää pomoltaan uutta tuolia. Hänen pomonsa suostuu, mutta sanoo, että Jasonin on haettava se kaupasta. Jason ajaa kauppaan. Hän hakee uuden tuolin toimistoonsa. valittu lause: Hänen pomonsa suostuu, mutta sanoo, että Jasonin on haettava se kaupasta.</w:t>
      </w:r>
    </w:p>
    <w:p>
      <w:r>
        <w:rPr>
          <w:b/>
        </w:rPr>
        <w:t xml:space="preserve">Tulos</w:t>
      </w:r>
    </w:p>
    <w:p>
      <w:r>
        <w:t xml:space="preserve">Jasonin pomo sanoo, että Jasonin on haettava tuoli kaupasta &gt;Syyt/Mahdollistaa&gt; Jason ajaa kauppaan.</w:t>
      </w:r>
    </w:p>
    <w:p>
      <w:r>
        <w:rPr>
          <w:b/>
        </w:rPr>
        <w:t xml:space="preserve">Esimerkki 6.5377</w:t>
      </w:r>
    </w:p>
    <w:p>
      <w:r>
        <w:t xml:space="preserve">tarina: Grayllä oli paljon leluja, mutta hänen suosikkinsa oli pomppiva pallo. Pallossa oli kahva, josta hän pystyi pitämään kiinni pomppiessaan. Hän pomppi pallollaan joka päivä, aamusta iltaan. Eräänä päivänä Gray pomppi niin kovaa, että hänen pomppupallonsa pamahti. Hän oli niin surullinen, mutta hänen äitinsä meni ja osti hänelle uuden pomppupallon. valittu lause: Pallossa oli kahva, josta Gray saattoi pitää kiinni pomppiessaan.</w:t>
      </w:r>
    </w:p>
    <w:p>
      <w:r>
        <w:rPr>
          <w:b/>
        </w:rPr>
        <w:t xml:space="preserve">Tulos</w:t>
      </w:r>
    </w:p>
    <w:p>
      <w:r>
        <w:t xml:space="preserve">Pomppupallossa on kahva, josta voi pitää kiinni &gt;Syyt/Mahdollistaa&gt; Garyn lempilelu on pomppupallo.</w:t>
      </w:r>
    </w:p>
    <w:p>
      <w:r>
        <w:rPr>
          <w:b/>
        </w:rPr>
        <w:t xml:space="preserve">Esimerkki 6.5378</w:t>
      </w:r>
    </w:p>
    <w:p>
      <w:r>
        <w:t xml:space="preserve">tarina: Postimies tuli ovelleni viemään kirjeitä. Tulin häntä vastaan, kun hän teki tämän. Kysyin postimieheltä, voisiko hän toimittaa minulle jotakin. Postimies sanoi, että hän voisi, jos siinä olisi postimerkkejä. Annoin postimiehelle paistinpannun, jossa oli 20 postimerkkiä. valittu lause: Tulin häntä vastaan, kun hän teki tätä.</w:t>
      </w:r>
    </w:p>
    <w:p>
      <w:r>
        <w:rPr>
          <w:b/>
        </w:rPr>
        <w:t xml:space="preserve">Tulos</w:t>
      </w:r>
    </w:p>
    <w:p>
      <w:r>
        <w:t xml:space="preserve">Tulen ulos tapaamaan postinkantajaa &gt;Syyt/mahdollistaa&gt; Kysyn postinkantajalta, voisiko hän toimittaa minulle jotain.</w:t>
      </w:r>
    </w:p>
    <w:p>
      <w:r>
        <w:rPr>
          <w:b/>
        </w:rPr>
        <w:t xml:space="preserve">Esimerkki 6.5379</w:t>
      </w:r>
    </w:p>
    <w:p>
      <w:r>
        <w:t xml:space="preserve">tarina: Maria oli ulkona kastelemassa kukkia. Yhtäkkiä mehiläinen pisti häntä. Maria oli allerginen mehiläisille ja alkoi pelätä. Hän soitti hätänumeroon ja ambulanssi tuli. Hänen nopea ajattelunsa oli pelastanut hänen henkensä. valittu lause: Mary oli ulkona kastelemassa kukkiaan.</w:t>
      </w:r>
    </w:p>
    <w:p>
      <w:r>
        <w:rPr>
          <w:b/>
        </w:rPr>
        <w:t xml:space="preserve">Tulos</w:t>
      </w:r>
    </w:p>
    <w:p>
      <w:r>
        <w:t xml:space="preserve">Maria kastelee kukkiaan &gt;Syyt/Tapahtumat&gt; Mehiläinen pistää Mariaa.</w:t>
      </w:r>
    </w:p>
    <w:p>
      <w:r>
        <w:rPr>
          <w:b/>
        </w:rPr>
        <w:t xml:space="preserve">Esimerkki 6.5380</w:t>
      </w:r>
    </w:p>
    <w:p>
      <w:r>
        <w:t xml:space="preserve">tarina: Tina oli syönyt liikaa. Hänen päivällisensä oli herkullinen, eikä hän voinut lopettaa syömistä. Kun hän oli syönyt, hän tunsi itsensä sairaaksi. Hänen oli otettava inkivääriteetä. Onneksi kun hän joi sitä, hän tunsi olonsa paremmaksi. valittu lause: Kun hän oli valmis, hän tunsi itsensä sairaaksi.</w:t>
      </w:r>
    </w:p>
    <w:p>
      <w:r>
        <w:rPr>
          <w:b/>
        </w:rPr>
        <w:t xml:space="preserve">Tulos</w:t>
      </w:r>
    </w:p>
    <w:p>
      <w:r>
        <w:t xml:space="preserve">Tina on sairas &gt;Syyt/Mahdollistaa&gt; Tina paranee.</w:t>
      </w:r>
    </w:p>
    <w:p>
      <w:r>
        <w:rPr>
          <w:b/>
        </w:rPr>
        <w:t xml:space="preserve">Esimerkki 6.5381</w:t>
      </w:r>
    </w:p>
    <w:p>
      <w:r>
        <w:t xml:space="preserve">tarina: Koirat nukkuivat keittiön lattialla. Niiden kuorsaus kuului koko talossa. Kun ovi avattiin, koirat kuorsasivat edelleen. Yhtäkkiä kuivausrummun summeri soi. Koirat jatkoivat edelleen nukkumista. valittu lause: Koirat nukkuivat keittiön lattialla.</w:t>
      </w:r>
    </w:p>
    <w:p>
      <w:r>
        <w:rPr>
          <w:b/>
        </w:rPr>
        <w:t xml:space="preserve">Tulos</w:t>
      </w:r>
    </w:p>
    <w:p>
      <w:r>
        <w:t xml:space="preserve">Koirat nukkuvat &gt;Syyt/mahdollistavat&gt; Ihmiset kuulevat niiden kuorsauksen.</w:t>
      </w:r>
    </w:p>
    <w:p>
      <w:r>
        <w:rPr>
          <w:b/>
        </w:rPr>
        <w:t xml:space="preserve">Esimerkki 6.5382</w:t>
      </w:r>
    </w:p>
    <w:p>
      <w:r>
        <w:t xml:space="preserve">tarina: Eilen illalla päätin tehdä päivällistä poikaystävälleni. Hänen lempiruokansa oli pasta, joten keitin sitä. Tein myös leipää. Pastasta tuli hyvää, mutta paahtoleipä paloi. Poikaystäväni piti siitä silti. valittu lause: Poikaystäväni piti siitä edelleen.</w:t>
      </w:r>
    </w:p>
    <w:p>
      <w:r>
        <w:rPr>
          <w:b/>
        </w:rPr>
        <w:t xml:space="preserve">Tulos</w:t>
      </w:r>
    </w:p>
    <w:p>
      <w:r>
        <w:t xml:space="preserve">Poikaystäväni pitää paahtoleivästä &gt;Syyt/Mahdollistaa&gt; Poikaystäväni syö paahtoleipää.</w:t>
      </w:r>
    </w:p>
    <w:p>
      <w:r>
        <w:rPr>
          <w:b/>
        </w:rPr>
        <w:t xml:space="preserve">Tulos</w:t>
      </w:r>
    </w:p>
    <w:p>
      <w:r>
        <w:t xml:space="preserve">Poikaystäväni pitää edelleen palaneesta paahtoleivästä &gt;Syyt/Mahdollistaa&gt; Poikaystäväni syö palanutta paahtoleipää.</w:t>
      </w:r>
    </w:p>
    <w:p>
      <w:r>
        <w:rPr>
          <w:b/>
        </w:rPr>
        <w:t xml:space="preserve">Esimerkki 6.5383</w:t>
      </w:r>
    </w:p>
    <w:p>
      <w:r>
        <w:t xml:space="preserve">tarina: Tim oli leikkaamassa palmuja kadun varrella. Iso oksa putosi maahan juuri, kun nuori nainen kulki ohi. Tim huusi varoittaakseen naista. Nainen hyppäsi pois tieltä juuri kun oksa putosi alas. Se oli hyvin lähellä. valittu lause: Tim oli leikkaamassa palmuja kadun varrella.</w:t>
      </w:r>
    </w:p>
    <w:p>
      <w:r>
        <w:rPr>
          <w:b/>
        </w:rPr>
        <w:t xml:space="preserve">Tulos</w:t>
      </w:r>
    </w:p>
    <w:p>
      <w:r>
        <w:t xml:space="preserve">Tim leikkaa palmuja &gt;Syyt/Tekijät&gt; Oksa putoaa maahan.</w:t>
      </w:r>
    </w:p>
    <w:p>
      <w:r>
        <w:rPr>
          <w:b/>
        </w:rPr>
        <w:t xml:space="preserve">Esimerkki 6.5384</w:t>
      </w:r>
    </w:p>
    <w:p>
      <w:r>
        <w:t xml:space="preserve">tarina: Tom käveli ulkona. Hän näki olkikissan. Hän päätti silittää sitä. Kissa puri häntä. Hän hermostui ja meni lääkäriin. valittu lause: Tom käveli ulkona.</w:t>
      </w:r>
    </w:p>
    <w:p>
      <w:r>
        <w:rPr>
          <w:b/>
        </w:rPr>
        <w:t xml:space="preserve">Tulos</w:t>
      </w:r>
    </w:p>
    <w:p>
      <w:r>
        <w:t xml:space="preserve">Tom käveli ulkona &gt;Syyt/mahdollistaa&gt; hän näki kissan.</w:t>
      </w:r>
    </w:p>
    <w:p>
      <w:r>
        <w:rPr>
          <w:b/>
        </w:rPr>
        <w:t xml:space="preserve">Esimerkki 6.5385</w:t>
      </w:r>
    </w:p>
    <w:p>
      <w:r>
        <w:t xml:space="preserve">tarina: Talossani oli iso pino vanhoja sanomalehtiä. Toin ne keittiööni tehdäkseni leijan. Tein ison leijan käyttäen tikkuteippiä. Vein leijan ulos ja kiinnitin siihen narun. Leija lensi korkealle taivaalle. valittu lause: Talossani oli iso pino vanhoja sanomalehtiä.</w:t>
      </w:r>
    </w:p>
    <w:p>
      <w:r>
        <w:rPr>
          <w:b/>
        </w:rPr>
        <w:t xml:space="preserve">Tulos</w:t>
      </w:r>
    </w:p>
    <w:p>
      <w:r>
        <w:t xml:space="preserve">Talossani on pino sanomalehtiä &gt;Syyt/Mahdollistaa&gt; Tuon pinon sanomalehtiä keittiööni.</w:t>
      </w:r>
    </w:p>
    <w:p>
      <w:r>
        <w:rPr>
          <w:b/>
        </w:rPr>
        <w:t xml:space="preserve">Esimerkki 6.5386</w:t>
      </w:r>
    </w:p>
    <w:p>
      <w:r>
        <w:t xml:space="preserve">tarina: Tina lainasi äitini autoa. Hän oli matkalla poikaystävänsä luokse. Äidin piti kuitenkin mennä jonnekin ja hän yritti soittaa Tinalle. Tina ei vastannut. Äitini päätti ajaa autollani Tinan luo. valittu lause: Äitini piti kuitenkin mennä Jonnekin ja yritti soittaa Tinalle.</w:t>
      </w:r>
    </w:p>
    <w:p>
      <w:r>
        <w:rPr>
          <w:b/>
        </w:rPr>
        <w:t xml:space="preserve">Tulos</w:t>
      </w:r>
    </w:p>
    <w:p>
      <w:r>
        <w:t xml:space="preserve">Äitini täytyy mennä &gt;Syyt/mahdollistaa&gt; Äitini menee</w:t>
      </w:r>
    </w:p>
    <w:p>
      <w:r>
        <w:rPr>
          <w:b/>
        </w:rPr>
        <w:t xml:space="preserve">Tulos</w:t>
      </w:r>
    </w:p>
    <w:p>
      <w:r>
        <w:t xml:space="preserve">Äitini soittaa Tinalle &gt;Syyt/Mahdollistaa&gt; Tina ei vastaa.</w:t>
      </w:r>
    </w:p>
    <w:p>
      <w:r>
        <w:rPr>
          <w:b/>
        </w:rPr>
        <w:t xml:space="preserve">Esimerkki 6.5387</w:t>
      </w:r>
    </w:p>
    <w:p>
      <w:r>
        <w:t xml:space="preserve">tarina: Tinan kissa välttyi täpärästi auto-onnettomuudelta. Tinan äiti kertoi, että kissoilla on yhdeksän elämää. Myöhemmin Tinan äiti kuuli kissan ulvovan. Hän löysi Tinan pitelemästä kissaa hanan alla. Tina sanoi katsovansa, kuinka monta elämää kissalla oli jäljellä. valittu lause: Tinan kissa välttyi täpärästi auto-onnettomuudelta.</w:t>
      </w:r>
    </w:p>
    <w:p>
      <w:r>
        <w:rPr>
          <w:b/>
        </w:rPr>
        <w:t xml:space="preserve">Tulos</w:t>
      </w:r>
    </w:p>
    <w:p>
      <w:r>
        <w:t xml:space="preserve">Tinan kissa pakeni auto-onnettomuudesta &gt;Syyt/Tekijät&gt; Tinan äiti kertoi, että kissoilla on yhdeksän elämää. </w:t>
      </w:r>
    </w:p>
    <w:p>
      <w:r>
        <w:rPr>
          <w:b/>
        </w:rPr>
        <w:t xml:space="preserve">Esimerkki 6.5388</w:t>
      </w:r>
    </w:p>
    <w:p>
      <w:r>
        <w:t xml:space="preserve">tarina: Jamie käveli rantataloltaan rannalle. Hän halusi katsella auringonlaskua. Matkalla alas hän astui meritähden päälle. Hän poimi meritähden ja heitti sen takaisin mereen. Hän nautti auringonlaskusta ja tunsi olonsa hyväksi siitä, mitä oli tehnyt. valittu lause: Hän astui matkalla alas meritähden päälle.</w:t>
      </w:r>
    </w:p>
    <w:p>
      <w:r>
        <w:rPr>
          <w:b/>
        </w:rPr>
        <w:t xml:space="preserve">Tulos</w:t>
      </w:r>
    </w:p>
    <w:p>
      <w:r>
        <w:t xml:space="preserve">Jamie astuu meritähden päälle &gt;Syyt/mahdollistaa&gt; Jamie nostaa meritähden ja heittää sen takaisin mereen.</w:t>
      </w:r>
    </w:p>
    <w:p>
      <w:r>
        <w:rPr>
          <w:b/>
        </w:rPr>
        <w:t xml:space="preserve">Esimerkki 6.5389</w:t>
      </w:r>
    </w:p>
    <w:p>
      <w:r>
        <w:t xml:space="preserve">tarina: Travis oli lomalla etelässä. Hän oli tottunut pohjoiseen ja lumeen. Travis päätti käyttää takkia ulkona. Hän oli hyvin kuuma lämpimästä säästä. Hän tarvitsi sitten ylimääräistä vettä, koska hänellä oli niin kuuma. valittu lause: Travis oli lomalla etelässä.</w:t>
      </w:r>
    </w:p>
    <w:p>
      <w:r>
        <w:rPr>
          <w:b/>
        </w:rPr>
        <w:t xml:space="preserve">Tulos</w:t>
      </w:r>
    </w:p>
    <w:p>
      <w:r>
        <w:t xml:space="preserve">Travis on lomalla etelässä &gt;Syyt/Mahdollistaa&gt; Travis on hyvin kuuma lämpimästä säästä.</w:t>
      </w:r>
    </w:p>
    <w:p>
      <w:r>
        <w:rPr>
          <w:b/>
        </w:rPr>
        <w:t xml:space="preserve">Tulos</w:t>
      </w:r>
    </w:p>
    <w:p>
      <w:r>
        <w:t xml:space="preserve">Travis oli etelässä, jossa on kuuma &gt;Syyt/Tekijät&gt; Travis oli kuuma.</w:t>
      </w:r>
    </w:p>
    <w:p>
      <w:r>
        <w:rPr>
          <w:b/>
        </w:rPr>
        <w:t xml:space="preserve">Esimerkki 6.5390</w:t>
      </w:r>
    </w:p>
    <w:p>
      <w:r>
        <w:t xml:space="preserve">tarina: Barry menetti koiransa. Hän tunsi aukon sydämessään. Hän meni eläinkauppaan. Löytämänsä koira oli mahtava. Ne ovat nyt parhaita ystäviä. valittu lause: He ovat nyt parhaita ystäviä.</w:t>
      </w:r>
    </w:p>
    <w:p>
      <w:r>
        <w:rPr>
          <w:b/>
        </w:rPr>
        <w:t xml:space="preserve">Tulos</w:t>
      </w:r>
    </w:p>
    <w:p>
      <w:r>
        <w:t xml:space="preserve">Barry ja koira ovat parhaita ystäviä &gt;Syyt/Mahdollistavat&gt; Barry ja koira leikkivät keskenään.</w:t>
      </w:r>
    </w:p>
    <w:p>
      <w:r>
        <w:rPr>
          <w:b/>
        </w:rPr>
        <w:t xml:space="preserve">Esimerkki 6.5391</w:t>
      </w:r>
    </w:p>
    <w:p>
      <w:r>
        <w:t xml:space="preserve">tarina: Eli kuuli pelottavan äänen olohuoneesta! Se kuulosti jyrsijän raapaisulta tai joltain. Hän ryntäsi ulos katsomaan, mikä se oli. Kahvinkeittimen kansi ei ollut kokonaan alhaalla. Eli katsoi, kuinka se sihisi ja laittoi sitten pannun sen päälle. valittu lause: Kahvinkeittimen kansi ei ollut kokonaan alhaalla.</w:t>
      </w:r>
    </w:p>
    <w:p>
      <w:r>
        <w:rPr>
          <w:b/>
        </w:rPr>
        <w:t xml:space="preserve">Tulos</w:t>
      </w:r>
    </w:p>
    <w:p>
      <w:r>
        <w:t xml:space="preserve">Kansi ei ole alhaalla oikeassa asennossaan &gt;Syyt/Mahdollistaa&gt; Eli laittaa pannun kannen päälle.</w:t>
      </w:r>
    </w:p>
    <w:p>
      <w:r>
        <w:rPr>
          <w:b/>
        </w:rPr>
        <w:t xml:space="preserve">Tulos</w:t>
      </w:r>
    </w:p>
    <w:p>
      <w:r>
        <w:t xml:space="preserve">Kahvinkeittimen kansi ei ole kokonaan alhaalla &gt;Syyt/Mahdollistaa&gt; Kahvinkeitin hissuttelee.</w:t>
      </w:r>
    </w:p>
    <w:p>
      <w:r>
        <w:rPr>
          <w:b/>
        </w:rPr>
        <w:t xml:space="preserve">Tulos</w:t>
      </w:r>
    </w:p>
    <w:p>
      <w:r>
        <w:t xml:space="preserve">Kahvinkeittimen kansi ei ollut kokonaan alhaalla &gt; Syyt/Mahdollistaa&gt; Eli laittoi pannun sen päälle.</w:t>
      </w:r>
    </w:p>
    <w:p>
      <w:r>
        <w:rPr>
          <w:b/>
        </w:rPr>
        <w:t xml:space="preserve">Esimerkki 6.5392</w:t>
      </w:r>
    </w:p>
    <w:p>
      <w:r>
        <w:t xml:space="preserve">tarina: Tom kasvoi San Franciscossa. Kaikki hänen ystävänsä pelasivat baseballia. Tom pelkäsi, että pallo osuu häneen, joten hän ei pelannut. Eräänä päivänä hän päätti pelata ja sai osuman. Se ei oikeastaan sattunut, joten Tom rakastui baseballiin. valittu lause: Kaikki hänen ystävänsä pelasivat baseballia.</w:t>
      </w:r>
    </w:p>
    <w:p>
      <w:r>
        <w:rPr>
          <w:b/>
        </w:rPr>
        <w:t xml:space="preserve">Tulos</w:t>
      </w:r>
    </w:p>
    <w:p>
      <w:r>
        <w:t xml:space="preserve">Tom varttui San Franciscossa &gt;Syyt/Mahdollisuudet&gt; Hänen ystävänsä pelaavat baseballia.</w:t>
      </w:r>
    </w:p>
    <w:p>
      <w:r>
        <w:rPr>
          <w:b/>
        </w:rPr>
        <w:t xml:space="preserve">Esimerkki 6.5393</w:t>
      </w:r>
    </w:p>
    <w:p>
      <w:r>
        <w:t xml:space="preserve">tarina: Nick oli menossa ystävänsä juhliin. Juhlissa oli lapsille kakkua ja jäätelöä. Nick istui syömässä jäätelöään, kun musiikki alkoi soida. Nick nousi tuoliltaan ja alkoi tanssia. Nick jatkoi tanssimista, kun hänen isänsä laittoi hänet takaisin tuoliin. valittu lause: Nick istui syömässä jäätelöään, kun musiikki alkoi soida.</w:t>
      </w:r>
    </w:p>
    <w:p>
      <w:r>
        <w:rPr>
          <w:b/>
        </w:rPr>
        <w:t xml:space="preserve">Tulos</w:t>
      </w:r>
    </w:p>
    <w:p>
      <w:r>
        <w:t xml:space="preserve">Nick söi jäätelöä, kun musiikki alkoi soida &gt;Syyt/Mahdollistaa&gt; Nick alkoi tanssia.</w:t>
      </w:r>
    </w:p>
    <w:p>
      <w:r>
        <w:rPr>
          <w:b/>
        </w:rPr>
        <w:t xml:space="preserve">Esimerkki 6.5394</w:t>
      </w:r>
    </w:p>
    <w:p>
      <w:r>
        <w:t xml:space="preserve">tarina: Allen oli eräänä iltana tekemässä jouluostoksia. Hän luuli näkevänsä ystävänsä kaukana. Hän päätti hiipiä ja pelästyttää hänet. Hän hiipi ja nappasi ystävänsä takaapäin. Allenista tuntui kauhealta, kun hän tajusi tarttuneensa tuntemattomaan. valittu lause: Hän hiipi ja tarttui ystäväänsä takaapäin.</w:t>
      </w:r>
    </w:p>
    <w:p>
      <w:r>
        <w:rPr>
          <w:b/>
        </w:rPr>
        <w:t xml:space="preserve">Tulos</w:t>
      </w:r>
    </w:p>
    <w:p>
      <w:r>
        <w:t xml:space="preserve">Allen tarttuu henkilöön &gt;Syyt/mahdollistaa&gt; Allen päästää irti.</w:t>
      </w:r>
    </w:p>
    <w:p>
      <w:r>
        <w:rPr>
          <w:b/>
        </w:rPr>
        <w:t xml:space="preserve">Tulos</w:t>
      </w:r>
    </w:p>
    <w:p>
      <w:r>
        <w:t xml:space="preserve">Allen tarttuu ystäväänsä takaapäin &gt;Syyt/mahdollistaa&gt; Allen tuntee olonsa kamalaksi.</w:t>
      </w:r>
    </w:p>
    <w:p>
      <w:r>
        <w:rPr>
          <w:b/>
        </w:rPr>
        <w:t xml:space="preserve">Esimerkki 6.5395</w:t>
      </w:r>
    </w:p>
    <w:p>
      <w:r>
        <w:t xml:space="preserve">tarina: Jim oli valmistautumassa juoksemaan. Hän ei löytänyt puhtaita sukkia. Hän etsi kaikkialta laatikoistaan. Hän tiesi, että oli juuri pessyt pyykkiä. Sitten hän muisti, että ne olivat yhä kuivausrummussa. valittu lause: Hän tiesi, että oli juuri pessyt pyykkiä.</w:t>
      </w:r>
    </w:p>
    <w:p>
      <w:r>
        <w:rPr>
          <w:b/>
        </w:rPr>
        <w:t xml:space="preserve">Tulos</w:t>
      </w:r>
    </w:p>
    <w:p>
      <w:r>
        <w:t xml:space="preserve">Jim pesee pyykkiä &gt;Syyt/Tekijät&gt; Hänen sukkansa ovat kuivausrummussa.</w:t>
      </w:r>
    </w:p>
    <w:p>
      <w:r>
        <w:rPr>
          <w:b/>
        </w:rPr>
        <w:t xml:space="preserve">Esimerkki 6.5396</w:t>
      </w:r>
    </w:p>
    <w:p>
      <w:r>
        <w:t xml:space="preserve">tarina: Mark rakasti pilailla opettajansa rouva Davisonin kanssa. Hän heitteli häntä pyyhekumilla aina, kun hän kääntyi ympäri. Kun Mark näki, ettei hän katsonut, hän tarttui pyyhekumeihin ja heitti niitä. Nainen kääntyi nopeasti ympäri, nappasi sen ja heitti sen takaisin Markia kohti. Saatuaan osuman silmään Mark päätti, ettei hän enää koskaan tekisi pilaa. valittu lause: Mark näki, ettei tyttö katsonut, joten hän tarttui pyyhekumeen ja heitti sen.</w:t>
      </w:r>
    </w:p>
    <w:p>
      <w:r>
        <w:rPr>
          <w:b/>
        </w:rPr>
        <w:t xml:space="preserve">Tulos</w:t>
      </w:r>
    </w:p>
    <w:p>
      <w:r>
        <w:t xml:space="preserve">Mark heittää pyyhekumin rouva Davisonia kohti &gt;Syyt/mahdollistaa&gt; rouva Davison ottaa pyyhekumin kiinni.</w:t>
      </w:r>
    </w:p>
    <w:p>
      <w:r>
        <w:rPr>
          <w:b/>
        </w:rPr>
        <w:t xml:space="preserve">Esimerkki 6.5397</w:t>
      </w:r>
    </w:p>
    <w:p>
      <w:r>
        <w:t xml:space="preserve">tarina: Sam halusi lentää. Hän yritti räpytellä käsiään. Hän yritti potkia jalkojaan. Mikään ei saanut häntä lentämään. Hän päätti nousta lentokoneeseen lentääkseen. valittu lause: Hän päätti nousta lentokoneeseen lentääkseen.</w:t>
      </w:r>
    </w:p>
    <w:p>
      <w:r>
        <w:rPr>
          <w:b/>
        </w:rPr>
        <w:t xml:space="preserve">Tulos</w:t>
      </w:r>
    </w:p>
    <w:p>
      <w:r>
        <w:t xml:space="preserve">Sam päättää nousta kyytiin &gt;Syyt/mahdollistaa&gt; Sam nousee kyytiin.</w:t>
      </w:r>
    </w:p>
    <w:p>
      <w:r>
        <w:rPr>
          <w:b/>
        </w:rPr>
        <w:t xml:space="preserve">Esimerkki 6.5398</w:t>
      </w:r>
    </w:p>
    <w:p>
      <w:r>
        <w:t xml:space="preserve">tarina: Lempivärini on vaaleanpunainen. Melkein kaikki tavarani olivat vaaleanpunaisia. Mutta kun olimme ostoskeskuksessa, näin punaisen peilin. Sitten päätin vaihtaa kaikki tavarani punaisiksi. Siitä päivästä lähtien lempivärini on punainen. valittu lause: Mutta kun olimme ostoskeskuksessa, näin punaisen peilin.</w:t>
      </w:r>
    </w:p>
    <w:p>
      <w:r>
        <w:rPr>
          <w:b/>
        </w:rPr>
        <w:t xml:space="preserve">Tulos</w:t>
      </w:r>
    </w:p>
    <w:p>
      <w:r>
        <w:t xml:space="preserve">Näen punaisen peilin &gt;Syyt/mahdollistaa&gt; Vaihdan tavarani punaisiksi.</w:t>
      </w:r>
    </w:p>
    <w:p>
      <w:r>
        <w:rPr>
          <w:b/>
        </w:rPr>
        <w:t xml:space="preserve">Tulos</w:t>
      </w:r>
    </w:p>
    <w:p>
      <w:r>
        <w:t xml:space="preserve">Näen punaisen peilin &gt;Syyt/mahdollistaa&gt; Punainen on uusi lempivärini.</w:t>
      </w:r>
    </w:p>
    <w:p>
      <w:r>
        <w:rPr>
          <w:b/>
        </w:rPr>
        <w:t xml:space="preserve">Esimerkki 6.5399</w:t>
      </w:r>
    </w:p>
    <w:p>
      <w:r>
        <w:t xml:space="preserve">tarina: Tom rakasti rullalautailua. Eräänä päivänä hän pyysi vanhempiaan lähtemään skeittipuistoon. Vanhemmat suostuivat. Vanhemmat veivät Tomin skeittipuistoon. Tomilla oli hauskaa skeittipuistossa. valittu lause: Tom rakasti skeittausta.</w:t>
      </w:r>
    </w:p>
    <w:p>
      <w:r>
        <w:rPr>
          <w:b/>
        </w:rPr>
        <w:t xml:space="preserve">Tulos</w:t>
      </w:r>
    </w:p>
    <w:p>
      <w:r>
        <w:t xml:space="preserve">Tom rakastaa rullalautailua &gt;Syyt/Mahdollistaa&gt; Tom haluaa mennä skeittipuistoon.</w:t>
      </w:r>
    </w:p>
    <w:p>
      <w:r>
        <w:rPr>
          <w:b/>
        </w:rPr>
        <w:t xml:space="preserve">Tulos</w:t>
      </w:r>
    </w:p>
    <w:p>
      <w:r>
        <w:t xml:space="preserve">Tom rakastaa rullalautailua &gt;Syyt/Tekijät&gt; Tom rullalautailee mielellään</w:t>
      </w:r>
    </w:p>
    <w:p>
      <w:r>
        <w:rPr>
          <w:b/>
        </w:rPr>
        <w:t xml:space="preserve">Esimerkki 6.5400</w:t>
      </w:r>
    </w:p>
    <w:p>
      <w:r>
        <w:t xml:space="preserve">tarina: Tom oli baarissa uudenvuodenpäivänä. Hänellä ei ollut ketään ketä suudella keskiyöllä. Hän kysyi baarissa olevalta kauniilta tytöltä, haluaisiko tämä suudella. Tyttö torjui hänet. Tom vain tuijotti sen sijaan television lähtölaskentaa. valittu lause: Hänellä ei ollut ketään, jota suudella keskiyöllä.</w:t>
      </w:r>
    </w:p>
    <w:p>
      <w:r>
        <w:rPr>
          <w:b/>
        </w:rPr>
        <w:t xml:space="preserve">Tulos</w:t>
      </w:r>
    </w:p>
    <w:p>
      <w:r>
        <w:t xml:space="preserve">Tomilla ei ole ketään, jota suudella &gt;Syyt/mahdollistaa&gt; Tom pyytää tyttöä suutelemaan.</w:t>
      </w:r>
    </w:p>
    <w:p>
      <w:r>
        <w:rPr>
          <w:b/>
        </w:rPr>
        <w:t xml:space="preserve">Esimerkki 6.5401</w:t>
      </w:r>
    </w:p>
    <w:p>
      <w:r>
        <w:t xml:space="preserve">tarina: Mike meni eräänä päivänä kahvilaan. Hän istui kaupassa, kun nainen kiinnitti hänen huomionsa. Kun hän katsoi naista, hän huomasi, että nainen katsoi häntä. Mike käveli naisen luo ja he alkoivat keskustella intohimoisesti. Se oli rakkautta ensisilmäyksellä, ja he rakastuivat voimakkaasti. valittu lause: Se oli rakkautta ensisilmäyksellä, ja he rakastuivat voimakkaasti.</w:t>
      </w:r>
    </w:p>
    <w:p>
      <w:r>
        <w:rPr>
          <w:b/>
        </w:rPr>
        <w:t xml:space="preserve">Tulos</w:t>
      </w:r>
    </w:p>
    <w:p>
      <w:r>
        <w:t xml:space="preserve">Mike ja nainen rakastuvat &gt;Syyt/mahdollistavat&gt; Mike ja nainen menevät naimisiin.</w:t>
      </w:r>
    </w:p>
    <w:p>
      <w:r>
        <w:rPr>
          <w:b/>
        </w:rPr>
        <w:t xml:space="preserve">Esimerkki 6.5402</w:t>
      </w:r>
    </w:p>
    <w:p>
      <w:r>
        <w:t xml:space="preserve">tarina: Megan odotti bussipysäkillä päästäkseen kouluun. Satoi, ja hänellä oli saappaat ja sadetakki. Yhtäkkiä auto ajoi ohi ja ajoi lätäkön läpi. Vesi roiskui niin korkealle ja kasteli Meganin jopa jalkakäytävällä. Bussi ilmestyi, ja Megan joutui menemään kouluun aivan märkänä. valittu lause: Yhtäkkiä auto ajoi ohi ja meni lätäkön läpi.</w:t>
      </w:r>
    </w:p>
    <w:p>
      <w:r>
        <w:rPr>
          <w:b/>
        </w:rPr>
        <w:t xml:space="preserve">Tulos</w:t>
      </w:r>
    </w:p>
    <w:p>
      <w:r>
        <w:t xml:space="preserve">Auto ajaa lätäkön läpi &gt;Syyt/Mahdollistaa&gt; Vesi roiskuu.</w:t>
      </w:r>
    </w:p>
    <w:p>
      <w:r>
        <w:rPr>
          <w:b/>
        </w:rPr>
        <w:t xml:space="preserve">Esimerkki 6.5403</w:t>
      </w:r>
    </w:p>
    <w:p>
      <w:r>
        <w:t xml:space="preserve">tarina: Katsoin postilaatikkoani. Sain kiitoskirjeen. Se oli siskoltani. Hän kiitti minua lahjasta. Viesti kosketti minua. valittu lause: Sain kiitoskirjeen.</w:t>
      </w:r>
    </w:p>
    <w:p>
      <w:r>
        <w:rPr>
          <w:b/>
        </w:rPr>
        <w:t xml:space="preserve">Tulos</w:t>
      </w:r>
    </w:p>
    <w:p>
      <w:r>
        <w:t xml:space="preserve">Saan kiitosviestin &gt;Syyt/mahdollistaa&gt; Tunnen olevani otettu.</w:t>
      </w:r>
    </w:p>
    <w:p>
      <w:r>
        <w:rPr>
          <w:b/>
        </w:rPr>
        <w:t xml:space="preserve">Esimerkki 6.5404</w:t>
      </w:r>
    </w:p>
    <w:p>
      <w:r>
        <w:t xml:space="preserve">tarina: Chrissyn täti lähetti hänelle lahjan. Chrissy avasi laatikon. Sisällä oli paljon vaatteita. Hän veti ne yksi kerrallaan ulos. Sitten hän soitti tädilleen kiittääkseen tätä. valittu lause: Sisällä oli paljon vaatteita.</w:t>
      </w:r>
    </w:p>
    <w:p>
      <w:r>
        <w:rPr>
          <w:b/>
        </w:rPr>
        <w:t xml:space="preserve">Tulos</w:t>
      </w:r>
    </w:p>
    <w:p>
      <w:r>
        <w:t xml:space="preserve">Vaatteet ovat laatikossa &gt;Syyt/Mahdollistaa&gt; Chrissy vetää vaatteet laatikosta.</w:t>
      </w:r>
    </w:p>
    <w:p>
      <w:r>
        <w:rPr>
          <w:b/>
        </w:rPr>
        <w:t xml:space="preserve">Tulos</w:t>
      </w:r>
    </w:p>
    <w:p>
      <w:r>
        <w:t xml:space="preserve">Vaatteet ovat laatikossa &gt;Syyt/Mahdollistaa&gt; Chrissy ottaa vaatteet laatikosta.</w:t>
      </w:r>
    </w:p>
    <w:p>
      <w:r>
        <w:rPr>
          <w:b/>
        </w:rPr>
        <w:t xml:space="preserve">Esimerkki 6.5405</w:t>
      </w:r>
    </w:p>
    <w:p>
      <w:r>
        <w:t xml:space="preserve">tarina: Ben tuli kotiin. Hänellä oli kädessään pom pomeja ja hänellä oli cheerleader-puku päällä. Hänen isänsä tuli olohuoneeseen. Kun hän tuijotti Beniä, hän näytti pettyneeltä. Ben tunsi olonsa epämukavaksi ja vaihtoi kotivaatteet päälle. valittu lause: Hänellä oli pom pomeja käsissään ja hänellä oli yllään cheerleader-puku.</w:t>
      </w:r>
    </w:p>
    <w:p>
      <w:r>
        <w:rPr>
          <w:b/>
        </w:rPr>
        <w:t xml:space="preserve">Tulos</w:t>
      </w:r>
    </w:p>
    <w:p>
      <w:r>
        <w:t xml:space="preserve">Ben pukeutuu cheerleader-pukuun &gt;Syyt/Mahdollistaa&gt; Ben vaihtaa vaatteet.</w:t>
      </w:r>
    </w:p>
    <w:p>
      <w:r>
        <w:rPr>
          <w:b/>
        </w:rPr>
        <w:t xml:space="preserve">Esimerkki 6.5406</w:t>
      </w:r>
    </w:p>
    <w:p>
      <w:r>
        <w:t xml:space="preserve">tarina: Bob opetteli kokkaamaan. Sarah opetti häntä keittämään riisiä. Hän keitti veden ja lisäsi riisin. Bob unohti tarkistaa lieden. Bob poltti riisin. valittu lause: Hän keitti veden ja lisäsi riisin.</w:t>
      </w:r>
    </w:p>
    <w:p>
      <w:r>
        <w:rPr>
          <w:b/>
        </w:rPr>
        <w:t xml:space="preserve">Tulos</w:t>
      </w:r>
    </w:p>
    <w:p>
      <w:r>
        <w:t xml:space="preserve">Bob lisää riisiä kiehuvaan veteen &gt;Syyt/mahdollistaa&gt; Riisi alkaa kypsyä.</w:t>
      </w:r>
    </w:p>
    <w:p>
      <w:r>
        <w:rPr>
          <w:b/>
        </w:rPr>
        <w:t xml:space="preserve">Esimerkki 6.5407</w:t>
      </w:r>
    </w:p>
    <w:p>
      <w:r>
        <w:t xml:space="preserve">tarina: Jake halusi tehdä jotain hyvää. Hän halusi siivota naapuruston. Eräänä päivänä hän otti pussin ja keräsi roskia. Muut näkivät hänen tekevän sen. Lopulta muutama liittyi myös mukaan. valittu lause: Lopulta muutama liittyi myös mukaan.</w:t>
      </w:r>
    </w:p>
    <w:p>
      <w:r>
        <w:rPr>
          <w:b/>
        </w:rPr>
        <w:t xml:space="preserve">Tulos</w:t>
      </w:r>
    </w:p>
    <w:p>
      <w:r>
        <w:t xml:space="preserve">Muut liittyivät Jaken mukaan roskien keräämiseen &gt;Syyt/Mahdollisuudet&gt; Naapurusto on siistiä. </w:t>
      </w:r>
    </w:p>
    <w:p>
      <w:r>
        <w:rPr>
          <w:b/>
        </w:rPr>
        <w:t xml:space="preserve">Esimerkki 6.5408</w:t>
      </w:r>
    </w:p>
    <w:p>
      <w:r>
        <w:t xml:space="preserve">tarina: Viime viikolla otimme ystävieni kanssa kelkat ja menimme mäkeen. Meillä kaikilla oli kisat, kun menimme alas ja juoksimme takaisin ylös. Voitin suurimman osan niistä, mutta melkein kaikki olivat tasan. Paras ystäväni luovutti lopulta, kun hän oli liian väsynyt. Se oli hauska päivä, ja me kaikki tunsimme itsemme voittajiksi. valittu lause: Viime viikolla otimme ystävieni kanssa kelkat ja lähdimme mäkeen.</w:t>
      </w:r>
    </w:p>
    <w:p>
      <w:r>
        <w:rPr>
          <w:b/>
        </w:rPr>
        <w:t xml:space="preserve">Tulos</w:t>
      </w:r>
    </w:p>
    <w:p>
      <w:r>
        <w:t xml:space="preserve">Menimme ystävieni kanssa mäkeä alas kelkoillamme &gt;Syyt/Tekijät&gt; Ajoimme ystävieni kanssa mäkeä alas kelkoillamme.</w:t>
      </w:r>
    </w:p>
    <w:p>
      <w:r>
        <w:rPr>
          <w:b/>
        </w:rPr>
        <w:t xml:space="preserve">Esimerkki 6.5409</w:t>
      </w:r>
    </w:p>
    <w:p>
      <w:r>
        <w:t xml:space="preserve">tarina: Jonas rakastaa savukkeiden polttamista, mutta tietää niiden olevan epäterveellisiä. Hän päättää, että hänen on lopetettava tupakointi. Aluksi Jonasilla on päänsärkyä, kun hän ei polta. Lopulta hän voi kuitenkin olla päivän polttamatta ja tuntea olonsa hyväksi. Jonas on hyvin ylpeä siitä, että hän on onnistunut lopettamaan tupakoinnin. valittu lause: Lopulta hän voi kuitenkin olla päivän polttamatta ja tuntea olonsa hyväksi.</w:t>
      </w:r>
    </w:p>
    <w:p>
      <w:r>
        <w:rPr>
          <w:b/>
        </w:rPr>
        <w:t xml:space="preserve">Tulos</w:t>
      </w:r>
    </w:p>
    <w:p>
      <w:r>
        <w:t xml:space="preserve">Jonas voi olla päivän tupakoimatta ja tuntea olonsa hyväksi &gt;Syyt/Mahdollistaa&gt; Jonas onnistuu lopettamaan tupakoinnin.</w:t>
      </w:r>
    </w:p>
    <w:p>
      <w:r>
        <w:rPr>
          <w:b/>
        </w:rPr>
        <w:t xml:space="preserve">Esimerkki 6.5410</w:t>
      </w:r>
    </w:p>
    <w:p>
      <w:r>
        <w:t xml:space="preserve">tarina: Jill rakasti jäätelöä. Hänen vanhempansa veivät hänet jäätelölle. Jill sai vaniljajäätelötötterön. Jillin jäätelötötterö putosi lattialle. Jillin vanhemmat ostivat hänelle uuden. valittu lause: Jillin vanhemmat ostivat hänelle uuden.</w:t>
      </w:r>
    </w:p>
    <w:p>
      <w:r>
        <w:rPr>
          <w:b/>
        </w:rPr>
        <w:t xml:space="preserve">Tulos</w:t>
      </w:r>
    </w:p>
    <w:p>
      <w:r>
        <w:t xml:space="preserve">Jillin vanhemmat ostavat hänelle jäätelöä &gt;Syyt/mahdollistaa&gt; Jill syö jäätelöä.</w:t>
      </w:r>
    </w:p>
    <w:p>
      <w:r>
        <w:rPr>
          <w:b/>
        </w:rPr>
        <w:t xml:space="preserve">Esimerkki 6.5411</w:t>
      </w:r>
    </w:p>
    <w:p>
      <w:r>
        <w:t xml:space="preserve">tarina: Nick sairastui eräänä päivänä hyvin vakavaan sairauteen. Lääkärit kertoivat hänelle, ettei hän ehkä pysty enää harjoittelemaan. Nick pelkäsi joutuvansa viettämään elämänsä vuoteessa. Muutaman vaikean kuukauden jälkeen Nickin terveys alkoi parantua. Nick oli niin onnellinen terveydestä, että hän alkoi juosta joka päivä. valittu lause: Nick pelkäsi joutuvansa viettämään elämänsä vuodepotilaana.</w:t>
      </w:r>
    </w:p>
    <w:p>
      <w:r>
        <w:rPr>
          <w:b/>
        </w:rPr>
        <w:t xml:space="preserve">Tulos</w:t>
      </w:r>
    </w:p>
    <w:p>
      <w:r>
        <w:t xml:space="preserve">Nick pelkää joutuvansa ikuiseen vuodepotilaan asemaan &gt;Syyt/mahdollistavat&gt; Nick on hyvin iloinen siitä, että hän on terve.</w:t>
      </w:r>
    </w:p>
    <w:p>
      <w:r>
        <w:rPr>
          <w:b/>
        </w:rPr>
        <w:t xml:space="preserve">Esimerkki 6.5412</w:t>
      </w:r>
    </w:p>
    <w:p>
      <w:r>
        <w:t xml:space="preserve">tarina: Stacy oli pukeutunut hienosti. Hän oli menossa ensimmäisiin lukiotansseihinsa! Hän tapasi siellä ystävänsä. He tanssivat koko illan. Stacy ei malttanut odottaa seuraavia koulutansseja. valittu lause: He tanssivat koko illan.</w:t>
      </w:r>
    </w:p>
    <w:p>
      <w:r>
        <w:rPr>
          <w:b/>
        </w:rPr>
        <w:t xml:space="preserve">Tulos</w:t>
      </w:r>
    </w:p>
    <w:p>
      <w:r>
        <w:t xml:space="preserve">Stacy ja hänen ystävänsä tanssivat illan loppuun &gt;Syyt/Tekijät&gt; Heillä oli hauskaa.</w:t>
      </w:r>
    </w:p>
    <w:p>
      <w:r>
        <w:rPr>
          <w:b/>
        </w:rPr>
        <w:t xml:space="preserve">Esimerkki 6.5413</w:t>
      </w:r>
    </w:p>
    <w:p>
      <w:r>
        <w:t xml:space="preserve">tarina: Tony ajoi pyörällään töistä kotiin. Hän oli ylittämässä katua, kun yhtäkkiä auto törmäsi häneen. Hänen pyöränsä kaatui ja liukui tien poikki. Tony tunsi kovaa kipua, mutta onneksi hän ei näyttänyt loukkaantuneen pahasti. Onneksi myös autoilija pysähtyi auttamaan häntä. valittu lause: Hän oli ylittämässä katua, kun yhtäkkiä auto törmäsi häneen.</w:t>
      </w:r>
    </w:p>
    <w:p>
      <w:r>
        <w:rPr>
          <w:b/>
        </w:rPr>
        <w:t xml:space="preserve">Tulos</w:t>
      </w:r>
    </w:p>
    <w:p>
      <w:r>
        <w:t xml:space="preserve">Tony jää auton alle &gt;Syyt/Mahdollistaa&gt; Tony kaatuu.</w:t>
      </w:r>
    </w:p>
    <w:p>
      <w:r>
        <w:rPr>
          <w:b/>
        </w:rPr>
        <w:t xml:space="preserve">Tulos</w:t>
      </w:r>
    </w:p>
    <w:p>
      <w:r>
        <w:t xml:space="preserve">Auto törmää Tonyyn Tonyn ylittäessä katua &gt;Syyt/Mahdollistaa&gt; Tonyn pyörä liukuu tien poikki</w:t>
      </w:r>
    </w:p>
    <w:p>
      <w:r>
        <w:rPr>
          <w:b/>
        </w:rPr>
        <w:t xml:space="preserve">Esimerkki 6.5414</w:t>
      </w:r>
    </w:p>
    <w:p>
      <w:r>
        <w:t xml:space="preserve">tarina: Kissa katosi toissa yönä! Yritin etsiä sitä päiväkausia. Noin viikkoa myöhemmin se tuli takaisin. Mutta yllätyksekseni se oli raskaana! Nyt minun on löydettävä paikka kissanpennuille. valittu lause: Yritin etsiä sitä päiväkausia.</w:t>
      </w:r>
    </w:p>
    <w:p>
      <w:r>
        <w:rPr>
          <w:b/>
        </w:rPr>
        <w:t xml:space="preserve">Tulos</w:t>
      </w:r>
    </w:p>
    <w:p>
      <w:r>
        <w:t xml:space="preserve">Yritän etsiä kissaani päiväkausia &gt;Syyt/Mahdollistaa&gt; Kissa palaa noin viikon kuluttua.</w:t>
      </w:r>
    </w:p>
    <w:p>
      <w:r>
        <w:rPr>
          <w:b/>
        </w:rPr>
        <w:t xml:space="preserve">Esimerkki 6.5415</w:t>
      </w:r>
    </w:p>
    <w:p>
      <w:r>
        <w:t xml:space="preserve">tarina: Gina meni ulos leikkimään siskojensa kanssa. Mutta hän ei löytänyt heitä. Hän käveli korttelin ympäri ja kauppaan. Heitä ei löytynyt mistään. Gina istui portailla odottamassa, että he palaisivat. valittu lause: Mutta hän ei löytänyt heitä.</w:t>
      </w:r>
    </w:p>
    <w:p>
      <w:r>
        <w:rPr>
          <w:b/>
        </w:rPr>
        <w:t xml:space="preserve">Tulos</w:t>
      </w:r>
    </w:p>
    <w:p>
      <w:r>
        <w:t xml:space="preserve">Gina ei löydä siskojaan &gt;Syyt/Tekijät&gt; Gina luopuu siskojensa etsimisestä.</w:t>
      </w:r>
    </w:p>
    <w:p>
      <w:r>
        <w:rPr>
          <w:b/>
        </w:rPr>
        <w:t xml:space="preserve">Esimerkki 6.5416</w:t>
      </w:r>
    </w:p>
    <w:p>
      <w:r>
        <w:t xml:space="preserve">tarina: Kaupungin kokoushuoneessa järjestetään tanssijuhlat joka toinen keskiviikko. Jenny ja James tykkäävät tanssia yhdessä juhlissa. He ovat tanssineet yhdessä jo kaksi kuukautta. Viime keskiviikkona James ei mennyt juhliin. Jenny ei myöskään halunnut mennä, mutta ei halunnut Jamesin jäävän paitsi hänestä. valittu lause: Jenny ja James tykkäävät tanssia toistensa kanssa juhlissa.</w:t>
      </w:r>
    </w:p>
    <w:p>
      <w:r>
        <w:rPr>
          <w:b/>
        </w:rPr>
        <w:t xml:space="preserve">Tulos</w:t>
      </w:r>
    </w:p>
    <w:p>
      <w:r>
        <w:t xml:space="preserve">Jenny ja James tykkäävät tanssia keskenään &gt;Syyt/Mahdollistaa&gt; Jenny ja James tanssivat.</w:t>
      </w:r>
    </w:p>
    <w:p>
      <w:r>
        <w:rPr>
          <w:b/>
        </w:rPr>
        <w:t xml:space="preserve">Esimerkki 6.5417</w:t>
      </w:r>
    </w:p>
    <w:p>
      <w:r>
        <w:t xml:space="preserve">tarina: Mike tuli eräänä päivänä kotiin lenkiltä. Hän haisi pahalle, joten hän meni suihkuun. Mikellä ei ollut enää suihkugeeliä. Hän päätti käyttää sen sijaan tiskiainetta. Se toimi yhtä hyvin, ja hän tuoksui puhtaille astioille. valittu lause: Hän päätti käyttää sen sijaan tiskiainetta.</w:t>
      </w:r>
    </w:p>
    <w:p>
      <w:r>
        <w:rPr>
          <w:b/>
        </w:rPr>
        <w:t xml:space="preserve">Tulos</w:t>
      </w:r>
    </w:p>
    <w:p>
      <w:r>
        <w:t xml:space="preserve">Mike käyttää tiskiainetta suihkussa &gt;Syyt/Mahdollistaa&gt; Mike haisee puhtaille astioille.</w:t>
      </w:r>
    </w:p>
    <w:p>
      <w:r>
        <w:rPr>
          <w:b/>
        </w:rPr>
        <w:t xml:space="preserve">Esimerkki 6.5418</w:t>
      </w:r>
    </w:p>
    <w:p>
      <w:r>
        <w:t xml:space="preserve">tarina: Liam rakasti rannalla käymistä. Palmut olivat hänen suosikkejaan. Hän rakasti istua niiden alla ja tuijottaa merta. Se, miten lehdet puhalsivat tuulessa, oli niin rentouttavaa! Mikään ei ollut rauhallisempaa kuin päivä palmun alla. valittu lause: Mikään ei ollut rauhallisempaa kuin päivä palmun alla.</w:t>
      </w:r>
    </w:p>
    <w:p>
      <w:r>
        <w:rPr>
          <w:b/>
        </w:rPr>
        <w:t xml:space="preserve">Tulos</w:t>
      </w:r>
    </w:p>
    <w:p>
      <w:r>
        <w:t xml:space="preserve">Liam kokee palmujen alla istumisen rauhalliseksi &gt;Syyt/Mahdollisuudet&gt; Liam istuu usein palmujen alla.</w:t>
      </w:r>
    </w:p>
    <w:p>
      <w:r>
        <w:rPr>
          <w:b/>
        </w:rPr>
        <w:t xml:space="preserve">Esimerkki 6.5419</w:t>
      </w:r>
    </w:p>
    <w:p>
      <w:r>
        <w:t xml:space="preserve">tarina: Deb rakasti syödä tonnikalasalaattia. Hän osti kaikki ainekset, jotta voisi tehdä sitä lounaaksi. Deb alkoi keittää kananmunia korkealla lämmöllä. Niiden kiehuessa hän meni suihkuun. Kun hän palasi takaisin, munat olivat räjähtäneet ympäri hänen keittiötään. valittu lause: Deb alkoi keittää muniaan korkealla lämpötilalla.</w:t>
      </w:r>
    </w:p>
    <w:p>
      <w:r>
        <w:rPr>
          <w:b/>
        </w:rPr>
        <w:t xml:space="preserve">Tulos</w:t>
      </w:r>
    </w:p>
    <w:p>
      <w:r>
        <w:t xml:space="preserve">Deb alkaa keittää kananmunia kovalla teholla &gt;Syyt/Mahdollistaa&gt; Deb ottaa kananmunat pois liedeltä. </w:t>
      </w:r>
    </w:p>
    <w:p>
      <w:r>
        <w:rPr>
          <w:b/>
        </w:rPr>
        <w:t xml:space="preserve">Tulos</w:t>
      </w:r>
    </w:p>
    <w:p>
      <w:r>
        <w:t xml:space="preserve">Deb keittää munat &gt;Syyt/mahdollistaa&gt; Munat räjähtävät.</w:t>
      </w:r>
    </w:p>
    <w:p>
      <w:r>
        <w:rPr>
          <w:b/>
        </w:rPr>
        <w:t xml:space="preserve">Esimerkki 6.5420</w:t>
      </w:r>
    </w:p>
    <w:p>
      <w:r>
        <w:t xml:space="preserve">tarina: Mandy oli retkeilemässä. Joku oli antanut kaikille lapsille hehkutikkuja. Mandyn tikku oli alkanut sammua. Hän juoksi äitinsä luo ja pyysi uutta. Hänen äitinsä antoi hänelle uuden tikun. valittu lause: Mandy oli leiriretkellä.</w:t>
      </w:r>
    </w:p>
    <w:p>
      <w:r>
        <w:rPr>
          <w:b/>
        </w:rPr>
        <w:t xml:space="preserve">Tulos</w:t>
      </w:r>
    </w:p>
    <w:p>
      <w:r>
        <w:t xml:space="preserve">Mandy on retkellä &gt;Syyt/Mahdollistaa&gt; Mandylla on hehkutikku.</w:t>
      </w:r>
    </w:p>
    <w:p>
      <w:r>
        <w:rPr>
          <w:b/>
        </w:rPr>
        <w:t xml:space="preserve">Tulos</w:t>
      </w:r>
    </w:p>
    <w:p>
      <w:r>
        <w:t xml:space="preserve">Mandy on matkalla &gt;Syyt/Mahdollistaa&gt; Matka päättyy.</w:t>
      </w:r>
    </w:p>
    <w:p>
      <w:r>
        <w:rPr>
          <w:b/>
        </w:rPr>
        <w:t xml:space="preserve">Tulos</w:t>
      </w:r>
    </w:p>
    <w:p>
      <w:r>
        <w:t xml:space="preserve">Mandy on retkellä &gt;Syyt/Mahdollistaa&gt; Joku antoi Mandylle hehkutikun. </w:t>
      </w:r>
    </w:p>
    <w:p>
      <w:r>
        <w:rPr>
          <w:b/>
        </w:rPr>
        <w:t xml:space="preserve">Esimerkki 6.5421</w:t>
      </w:r>
    </w:p>
    <w:p>
      <w:r>
        <w:t xml:space="preserve">tarina: Sally piti jojoilusta. Hän oli siinä erittäin hyvä. Eräänä päivänä hän oli tekemässä sitä, kun se tapahtui. Jojo katkesi narustaan ja lensi huoneen poikki. Se osui hänen lemmikkikissaansa, joka nyt pysyy kaukana Sallysta. valittu lause: Jo-joo katkaisi narunsa ja lensi huoneen poikki.</w:t>
      </w:r>
    </w:p>
    <w:p>
      <w:r>
        <w:rPr>
          <w:b/>
        </w:rPr>
        <w:t xml:space="preserve">Tulos</w:t>
      </w:r>
    </w:p>
    <w:p>
      <w:r>
        <w:t xml:space="preserve">Jojo lentää huoneen poikki, kun jousi katkeaa &gt;Syyt/Mahdollistaa&gt; Jojo osuu kissaan</w:t>
      </w:r>
    </w:p>
    <w:p>
      <w:r>
        <w:rPr>
          <w:b/>
        </w:rPr>
        <w:t xml:space="preserve">Esimerkki 6.5422</w:t>
      </w:r>
    </w:p>
    <w:p>
      <w:r>
        <w:t xml:space="preserve">tarina: Tykkäämme kiivetä portaita. Kiipeämme niitä joka päivä. Joskus me putoamme. Tänään yritimme kiivetä paljon portaita. Pääsimme aina huipulle asti. valittu lause: Me tykkäämme kiivetä portaita.</w:t>
      </w:r>
    </w:p>
    <w:p>
      <w:r>
        <w:rPr>
          <w:b/>
        </w:rPr>
        <w:t xml:space="preserve">Tulos</w:t>
      </w:r>
    </w:p>
    <w:p>
      <w:r>
        <w:t xml:space="preserve">Pidämme kiipeilystä &gt;Syyt/mahdollistavat&gt; Me kiipeilemme.</w:t>
      </w:r>
    </w:p>
    <w:p>
      <w:r>
        <w:rPr>
          <w:b/>
        </w:rPr>
        <w:t xml:space="preserve">Esimerkki 6.5423</w:t>
      </w:r>
    </w:p>
    <w:p>
      <w:r>
        <w:t xml:space="preserve">tarina: Nessa halusi laulaa kuorossa. Hän yritti päästä koulunsa kuoroon. Hän lauloi parhaansa, mutta se ei ollut kovin hyvä. Hän ei päässyt mukaan. Nessa oli pettynyt, mutta ei kovin yllättynyt. valittu lause: Nessa halusi laulaa kuorossa.</w:t>
      </w:r>
    </w:p>
    <w:p>
      <w:r>
        <w:rPr>
          <w:b/>
        </w:rPr>
        <w:t xml:space="preserve">Tulos</w:t>
      </w:r>
    </w:p>
    <w:p>
      <w:r>
        <w:t xml:space="preserve">Nessa haluaa laulaa &gt;Syyt/mahdollistaa&gt; Nessa yrittää laulaa.</w:t>
      </w:r>
    </w:p>
    <w:p>
      <w:r>
        <w:rPr>
          <w:b/>
        </w:rPr>
        <w:t xml:space="preserve">Tulos</w:t>
      </w:r>
    </w:p>
    <w:p>
      <w:r>
        <w:t xml:space="preserve">Nessa haluaa laulaa kuorossa &gt;Syyt/Mahdollistaa&gt; Hän kokeilee koulunsa kuoroa.</w:t>
      </w:r>
    </w:p>
    <w:p>
      <w:r>
        <w:rPr>
          <w:b/>
        </w:rPr>
        <w:t xml:space="preserve">Esimerkki 6.5424</w:t>
      </w:r>
    </w:p>
    <w:p>
      <w:r>
        <w:t xml:space="preserve">tarina: Samin naapuriin muutti uusi perhe. Heillä oli pieni tyttö. Kun Sam meni tapaamaan tyttöä, hän huomasi jotain outoa. Pikkutyttö oli sokea! Sam päätti, että olisi siistiä saada sokea ystävä. valittu lause: Heillä oli pieni tyttö.</w:t>
      </w:r>
    </w:p>
    <w:p>
      <w:r>
        <w:rPr>
          <w:b/>
        </w:rPr>
        <w:t xml:space="preserve">Tulos</w:t>
      </w:r>
    </w:p>
    <w:p>
      <w:r>
        <w:t xml:space="preserve">Pariskunta saa pienen tytön &gt;Syyt/mahdollistaa&gt; Tyttö kasvaa aikuiseksi.</w:t>
      </w:r>
    </w:p>
    <w:p>
      <w:r>
        <w:rPr>
          <w:b/>
        </w:rPr>
        <w:t xml:space="preserve">Esimerkki 6.5425</w:t>
      </w:r>
    </w:p>
    <w:p>
      <w:r>
        <w:t xml:space="preserve">tarina: Dan käveli puistoon käyttämään keinua. Hän yritti kokeilla, kuinka korkealle hän pystyisi kiikkumaan. Keinun huipulla Dan hyppäsi pois. Hän lensi ilmassa kohti maata. Dan laskeutui pehmeästi hiekkakasaan. valittu lause: Dan käveli puistoon käyttääkseen keinua.</w:t>
      </w:r>
    </w:p>
    <w:p>
      <w:r>
        <w:rPr>
          <w:b/>
        </w:rPr>
        <w:t xml:space="preserve">Tulos</w:t>
      </w:r>
    </w:p>
    <w:p>
      <w:r>
        <w:t xml:space="preserve">Dan kävelee puistoon käyttämään keinua &gt;Syyt/Mahdollistaa&gt; Dan katsoo, kuinka korkealle hän voi itse keinua.</w:t>
      </w:r>
    </w:p>
    <w:p>
      <w:r>
        <w:rPr>
          <w:b/>
        </w:rPr>
        <w:t xml:space="preserve">Esimerkki 6.5426</w:t>
      </w:r>
    </w:p>
    <w:p>
      <w:r>
        <w:t xml:space="preserve">tarina: Rob vei poikansa kalaan. He menivät veneellä lammelle. Rob auttoi poikaansa heittämään siiman. Pikkupoika heitti siiman ulos ja tunsi vetoa. Hän sai viisikiloisen monnin! valittu lause: He lähtivät veneellä lammelle.</w:t>
      </w:r>
    </w:p>
    <w:p>
      <w:r>
        <w:rPr>
          <w:b/>
        </w:rPr>
        <w:t xml:space="preserve">Tulos</w:t>
      </w:r>
    </w:p>
    <w:p>
      <w:r>
        <w:t xml:space="preserve">Rob ja hänen poikansa menevät veneeseen &gt;Syyt/Mahdollistaa&gt; Rob ja hänen poikansa lähtevät kalastamaan.</w:t>
      </w:r>
    </w:p>
    <w:p>
      <w:r>
        <w:rPr>
          <w:b/>
        </w:rPr>
        <w:t xml:space="preserve">Esimerkki 6.5427</w:t>
      </w:r>
    </w:p>
    <w:p>
      <w:r>
        <w:t xml:space="preserve">tarina: Tinan piti kirjoittaa hyvä essee päästäkseen yliopistoon. Hän oli huolissaan, koska epäili kirjoitustaitojaan. Hän päätti kirjoittaa omasta elämästään. Hän teki esseessään parhaansa. Hän oli iloinen kuullessaan, että korkeakoulu oli hyväksynyt hänet! valittu lause: Tinan oli kirjoitettava loistava essee päästäkseen yliopistoon.</w:t>
      </w:r>
    </w:p>
    <w:p>
      <w:r>
        <w:rPr>
          <w:b/>
        </w:rPr>
        <w:t xml:space="preserve">Tulos</w:t>
      </w:r>
    </w:p>
    <w:p>
      <w:r>
        <w:t xml:space="preserve">Tinan on kirjoitettava &gt;Syyt/mahdollistaa&gt; Tina kirjoittaa</w:t>
      </w:r>
    </w:p>
    <w:p>
      <w:r>
        <w:rPr>
          <w:b/>
        </w:rPr>
        <w:t xml:space="preserve">Tulos</w:t>
      </w:r>
    </w:p>
    <w:p>
      <w:r>
        <w:t xml:space="preserve">Tinan on kirjoitettava essee &gt;Syyt/Mahdollistavat&gt; Tina on huolissaan esseestä.</w:t>
      </w:r>
    </w:p>
    <w:p>
      <w:r>
        <w:rPr>
          <w:b/>
        </w:rPr>
        <w:t xml:space="preserve">Esimerkki 6.5428</w:t>
      </w:r>
    </w:p>
    <w:p>
      <w:r>
        <w:t xml:space="preserve">tarina: Ystäväni käveli uima-altaalla. Hän putosi syvään päähän. Hänen isänsä nousi tuolilta ja sukelsi veteen. Hän pystyi nostamaan ystäväni ylös. Hän oli turvassa, kun hän nousi ylös. valittu lause: Hän päätyi putoamaan syvään päähän.</w:t>
      </w:r>
    </w:p>
    <w:p>
      <w:r>
        <w:rPr>
          <w:b/>
        </w:rPr>
        <w:t xml:space="preserve">Tulos</w:t>
      </w:r>
    </w:p>
    <w:p>
      <w:r>
        <w:t xml:space="preserve">Hän putoaa syvään &gt;Syyt / Mahdollistaa&gt; hänen isänsä sukeltaa altaaseen.</w:t>
      </w:r>
    </w:p>
    <w:p>
      <w:r>
        <w:rPr>
          <w:b/>
        </w:rPr>
        <w:t xml:space="preserve">Tulos</w:t>
      </w:r>
    </w:p>
    <w:p>
      <w:r>
        <w:t xml:space="preserve">Ystäväni putoaa altaaseen &gt;Syyt/mahdollistaa&gt; Hänen isänsä sukeltaa altaaseen.</w:t>
      </w:r>
    </w:p>
    <w:p>
      <w:r>
        <w:rPr>
          <w:b/>
        </w:rPr>
        <w:t xml:space="preserve">Esimerkki 6.5429</w:t>
      </w:r>
    </w:p>
    <w:p>
      <w:r>
        <w:t xml:space="preserve">tarina: Tim meni vaihtamaan öljyt. Mekaanikko kertoi hänelle, että hänen moottorinsa hihna on rikki. Hän sanoi, että jos hän ei korjaa sitä, auto sammuu. Hän kertoi Timille, että korjaus maksaisi kuusisataa dollaria. Tim oli järkyttynyt, mutta maksoi kuitenkin. valittu lause: Hän sanoi, että jos hän ei korjaa sitä, auto sammuu.</w:t>
      </w:r>
    </w:p>
    <w:p>
      <w:r>
        <w:rPr>
          <w:b/>
        </w:rPr>
        <w:t xml:space="preserve">Tulos</w:t>
      </w:r>
    </w:p>
    <w:p>
      <w:r>
        <w:t xml:space="preserve">Mekaanikko kertoo Timille, että auto on rikki &gt;Syyt/Mahdollistaa&gt; Tim maksaa mekaanikolle auton korjaamisesta.</w:t>
      </w:r>
    </w:p>
    <w:p>
      <w:r>
        <w:rPr>
          <w:b/>
        </w:rPr>
        <w:t xml:space="preserve">Esimerkki 6.5430</w:t>
      </w:r>
    </w:p>
    <w:p>
      <w:r>
        <w:t xml:space="preserve">tarina: Kun astuin ovesta sisään, tiesin, että se oli erilainen. Kaikki olivat niin mukavia. Ensimmäinen tapaamani tyttö saattoi minut ensimmäiselle luokalleni. Hänestä tuli paras ystäväni. Minulla on parhaat muistot siitä koulusta. valittu lause: Minulla on parhaat muistot siitä koulusta.</w:t>
      </w:r>
    </w:p>
    <w:p>
      <w:r>
        <w:rPr>
          <w:b/>
        </w:rPr>
        <w:t xml:space="preserve">Tulos</w:t>
      </w:r>
    </w:p>
    <w:p>
      <w:r>
        <w:t xml:space="preserve">Minulla on monia hienoja muistoja tuosta koulusta &gt;Syyt/mahdollistaa&gt; muistelen näitä muistoja.</w:t>
      </w:r>
    </w:p>
    <w:p>
      <w:r>
        <w:rPr>
          <w:b/>
        </w:rPr>
        <w:t xml:space="preserve">Esimerkki 6.5431</w:t>
      </w:r>
    </w:p>
    <w:p>
      <w:r>
        <w:t xml:space="preserve">tarina: Chevy Chevette. Ostimme sen vuonna 1982. Vaimoni valitsi punaisen värin. Kaksi lasta syntyi, kun meillä oli auto. Lopulta hävitimme sen vuonna 1992. valittu lause: Ensimmäinen automme oli Chevy Chevette.</w:t>
      </w:r>
    </w:p>
    <w:p>
      <w:r>
        <w:rPr>
          <w:b/>
        </w:rPr>
        <w:t xml:space="preserve">Tulos</w:t>
      </w:r>
    </w:p>
    <w:p>
      <w:r>
        <w:t xml:space="preserve">Automme on Chevy Chevette &gt;Syyt/Mahdollisuudet&gt; Ajoimme</w:t>
      </w:r>
    </w:p>
    <w:p>
      <w:r>
        <w:rPr>
          <w:b/>
        </w:rPr>
        <w:t xml:space="preserve">Esimerkki 6.5432</w:t>
      </w:r>
    </w:p>
    <w:p>
      <w:r>
        <w:t xml:space="preserve">tarina: Alex oli kesäleirillä. Kaikki hänen ystävänsä keinuivat köysikeinussa. Alex päätti kokeilla. Keinuessaan hän osui vahingossa kiveen. Hänen kätensä murtui, ja hän joutui lähtemään kotiin. valittu lause: Hänen kätensä murtui, ja hän joutui lähtemään kotiin.</w:t>
      </w:r>
    </w:p>
    <w:p>
      <w:r>
        <w:rPr>
          <w:b/>
        </w:rPr>
        <w:t xml:space="preserve">Tulos</w:t>
      </w:r>
    </w:p>
    <w:p>
      <w:r>
        <w:t xml:space="preserve">Alexin on mentävä kotiin &gt;Syyt/Mahdollistaa&gt; Alex menee kotiin.</w:t>
      </w:r>
    </w:p>
    <w:p>
      <w:r>
        <w:rPr>
          <w:b/>
        </w:rPr>
        <w:t xml:space="preserve">Esimerkki 6.5433</w:t>
      </w:r>
    </w:p>
    <w:p>
      <w:r>
        <w:t xml:space="preserve">tarina: Dominickilla on syntymäpäivä tulossa. Hän haluaa kovasti työkengät. Hän kertoi vanhemmilleen, että hän haluaa niitä. Vanhemmat menivät ja ostivat ne hänen syntymäpäiväkseen. Dominick oli niin onnellinen saadessaan saappaat. valittu lause: Hän kertoi vanhemmilleen, että hän halusi niitä.</w:t>
      </w:r>
    </w:p>
    <w:p>
      <w:r>
        <w:rPr>
          <w:b/>
        </w:rPr>
        <w:t xml:space="preserve">Tulos</w:t>
      </w:r>
    </w:p>
    <w:p>
      <w:r>
        <w:t xml:space="preserve">Dominick kertoo vanhemmilleen haluavansa saappaat &gt;Syyt/Mahdollistaa&gt; Vanhemmat ostavat saappaat Dominickin syntymäpäiväksi.</w:t>
      </w:r>
    </w:p>
    <w:p>
      <w:r>
        <w:rPr>
          <w:b/>
        </w:rPr>
        <w:t xml:space="preserve">Tulos</w:t>
      </w:r>
    </w:p>
    <w:p>
      <w:r>
        <w:t xml:space="preserve">Dominick kertoo vanhemmilleen, mitä hän haluaa &gt;Syyt/mahdollistaa&gt; Dominick saa, mitä haluaa</w:t>
      </w:r>
    </w:p>
    <w:p>
      <w:r>
        <w:rPr>
          <w:b/>
        </w:rPr>
        <w:t xml:space="preserve">Esimerkki 6.5434</w:t>
      </w:r>
    </w:p>
    <w:p>
      <w:r>
        <w:t xml:space="preserve">tarina: Jason oli ihastunut Jenniferiin. Kaikki tuntuivat tietävän siitä, paitsi hän. Eräänä päivänä hän keksi suunnitelman. Hän meni niitylle ja poimi kasan luonnonkukkia. Hän käveli Jenniferin luo, pyysi tätä ulos, ja tämä suostui. valittu lause: Jason oli ihastunut Jenniferiin.</w:t>
      </w:r>
    </w:p>
    <w:p>
      <w:r>
        <w:rPr>
          <w:b/>
        </w:rPr>
        <w:t xml:space="preserve">Tulos</w:t>
      </w:r>
    </w:p>
    <w:p>
      <w:r>
        <w:t xml:space="preserve">Jason on ihastunut Jenniferiin &gt;Syyt/Mahdollistaa&gt; Jason pyytää Jenniferiä ulos.</w:t>
      </w:r>
    </w:p>
    <w:p>
      <w:r>
        <w:rPr>
          <w:b/>
        </w:rPr>
        <w:t xml:space="preserve">Esimerkki 6.5435</w:t>
      </w:r>
    </w:p>
    <w:p>
      <w:r>
        <w:t xml:space="preserve">tarina: Mattie ei malttanut odottaa, että saisi ensimmäisen kirjastokorttinsa. Heti kun hän juoksi kirjastoon, kirjastonhoitaja antoi hänelle ensimmäisen kortin Mattie juoksi kirjaston käytävillä ylös ja alas etsien täydellisiä kirjoja. Mattiella kesti varmaan tunteja päättää, mitä hän halusi. Kun hän käveli ovesta ulos, hänellä oli laukussaan 10 kirjaa. valittu lause: Mattie juoksi kirjaston käytävillä ylös ja alas löytääkseen täydelliset kirjat.</w:t>
      </w:r>
    </w:p>
    <w:p>
      <w:r>
        <w:rPr>
          <w:b/>
        </w:rPr>
        <w:t xml:space="preserve">Tulos</w:t>
      </w:r>
    </w:p>
    <w:p>
      <w:r>
        <w:t xml:space="preserve">Matti etsii kirjoja &gt;Syyt/mahdollistaa&gt; Matti löytää kirjoja.</w:t>
      </w:r>
    </w:p>
    <w:p>
      <w:r>
        <w:rPr>
          <w:b/>
        </w:rPr>
        <w:t xml:space="preserve">Esimerkki 6.5436</w:t>
      </w:r>
    </w:p>
    <w:p>
      <w:r>
        <w:t xml:space="preserve">tarina: Mary oli juuri saanut uuden työpaikan. Tänään oli hänen ensimmäinen päivänsä. Hän piti työstä kovasti. Hän ei kuitenkaan pitänyt ihmisistä. Onneksi hän sai yksityisen työpaikan. valittu lause: Mary oli juuri saanut uuden työpaikan.</w:t>
      </w:r>
    </w:p>
    <w:p>
      <w:r>
        <w:rPr>
          <w:b/>
        </w:rPr>
        <w:t xml:space="preserve">Tulos</w:t>
      </w:r>
    </w:p>
    <w:p>
      <w:r>
        <w:t xml:space="preserve">Mary saa uuden työpaikan &gt;Syyt/Tekijät&gt; Tänään on hänen ensimmäinen päivänsä.</w:t>
      </w:r>
    </w:p>
    <w:p>
      <w:r>
        <w:rPr>
          <w:b/>
        </w:rPr>
        <w:t xml:space="preserve">Esimerkki 6.5437</w:t>
      </w:r>
    </w:p>
    <w:p>
      <w:r>
        <w:t xml:space="preserve">tarina: Carl meni kauppaan ostamaan munia. Kotimatkalla hän pudotti laatikon. Kaikki munat rikkoutuivat. Carlin oli palattava kauppaan hakemaan lisää. Hän teki sen onnettomasti. valittu lause: Carlin oli palattava kauppaan hakemaan lisää.</w:t>
      </w:r>
    </w:p>
    <w:p>
      <w:r>
        <w:rPr>
          <w:b/>
        </w:rPr>
        <w:t xml:space="preserve">Tulos</w:t>
      </w:r>
    </w:p>
    <w:p>
      <w:r>
        <w:t xml:space="preserve">Carlin on mentävä kauppaan hakemaan lisää munia &gt;Syyt/Mahdollistaa&gt; Carl menee kauppaan hakemaan lisää munia. </w:t>
      </w:r>
    </w:p>
    <w:p>
      <w:r>
        <w:rPr>
          <w:b/>
        </w:rPr>
        <w:t xml:space="preserve">Esimerkki 6.5438</w:t>
      </w:r>
    </w:p>
    <w:p>
      <w:r>
        <w:t xml:space="preserve">tarina: Natalien lempielokuva on The Wizard of Oz. Natalie on nähnyt sen niin monta kertaa, että hän osaa koko käsikirjoituksen! Hänen kanssaan on vaikea katsoa elokuvaa, koska hän lausuu jokaisen kohdan. Pyysin häntä kohteliaasti olemaan hiljaa. Hän suuttui ja ryntäsi pois. valittu lause: Pyysin häntä kohteliaasti olemaan hiljaa.</w:t>
      </w:r>
    </w:p>
    <w:p>
      <w:r>
        <w:rPr>
          <w:b/>
        </w:rPr>
        <w:t xml:space="preserve">Tulos</w:t>
      </w:r>
    </w:p>
    <w:p>
      <w:r>
        <w:t xml:space="preserve">Pyydän Natalieta hiljentymään &gt;Syyt/mahdollistaa&gt; Natalie kieltäytyy.</w:t>
      </w:r>
    </w:p>
    <w:p>
      <w:r>
        <w:rPr>
          <w:b/>
        </w:rPr>
        <w:t xml:space="preserve">Esimerkki 6.5439</w:t>
      </w:r>
    </w:p>
    <w:p>
      <w:r>
        <w:t xml:space="preserve">tarina: Terry aikoi lopettaa tupakoinnin. Hän kokeili sähkösikareita, mutta ei pitänyt niistä. Hän osti vapen. Hän nautti siitä ja savun määrästä. Hän oli päässyt yli savukkeista. valittu lause: Hän nautti siitä ja savun määrästä.</w:t>
      </w:r>
    </w:p>
    <w:p>
      <w:r>
        <w:rPr>
          <w:b/>
        </w:rPr>
        <w:t xml:space="preserve">Tulos</w:t>
      </w:r>
    </w:p>
    <w:p>
      <w:r>
        <w:t xml:space="preserve">Terry nauttii höyrystämisestä &gt;Syyt/mahdollistavat&gt; Terry höyrystää taas</w:t>
      </w:r>
    </w:p>
    <w:p>
      <w:r>
        <w:rPr>
          <w:b/>
        </w:rPr>
        <w:t xml:space="preserve">Tulos</w:t>
      </w:r>
    </w:p>
    <w:p>
      <w:r>
        <w:t xml:space="preserve">Terry nauttii savukkeista &gt;Syyt/Mahdollistaa&gt; Terry lopettaa savukkeiden käytön </w:t>
      </w:r>
    </w:p>
    <w:p>
      <w:r>
        <w:rPr>
          <w:b/>
        </w:rPr>
        <w:t xml:space="preserve">Esimerkki 6.5440</w:t>
      </w:r>
    </w:p>
    <w:p>
      <w:r>
        <w:t xml:space="preserve">tarina: Tänään kiipesin puuhun. Tartuin alimpaan oksaan. Yritin vetää itseni ylös. Minulla oli suuria vaikeuksia päästä ylös puuhun. Pääsin ensimmäiselle oksalle. valittu lause: Pääsin ensimmäiselle oksalle.</w:t>
      </w:r>
    </w:p>
    <w:p>
      <w:r>
        <w:rPr>
          <w:b/>
        </w:rPr>
        <w:t xml:space="preserve">Tulos</w:t>
      </w:r>
    </w:p>
    <w:p>
      <w:r>
        <w:t xml:space="preserve">Pääsen ensimmäiselle haaralle &gt;Syyt/mahdollistaa&gt; Kiipeän alas.</w:t>
      </w:r>
    </w:p>
    <w:p>
      <w:r>
        <w:rPr>
          <w:b/>
        </w:rPr>
        <w:t xml:space="preserve">Esimerkki 6.5441</w:t>
      </w:r>
    </w:p>
    <w:p>
      <w:r>
        <w:t xml:space="preserve">tarina: Jenillä oli vanhempi auto. Se poltti paljon öljyä. Eräänä päivänä moottorin tarkastusvalo vilkkui. Hän pysähtyi tarkastamaan öljyn. Jenin autossa ei ollut öljyä. valittu lause: Eräänä päivänä moottorin tarkastusvalo vilkkui.</w:t>
      </w:r>
    </w:p>
    <w:p>
      <w:r>
        <w:rPr>
          <w:b/>
        </w:rPr>
        <w:t xml:space="preserve">Tulos</w:t>
      </w:r>
    </w:p>
    <w:p>
      <w:r>
        <w:t xml:space="preserve">Moottorin tarkistusvalo vilkkuu &gt;Syyt/Mahdollistaa&gt; Hän tarkistaa öljyn.</w:t>
      </w:r>
    </w:p>
    <w:p>
      <w:r>
        <w:rPr>
          <w:b/>
        </w:rPr>
        <w:t xml:space="preserve">Esimerkki 6.5442</w:t>
      </w:r>
    </w:p>
    <w:p>
      <w:r>
        <w:t xml:space="preserve">tarina: Rose halusi nähdä New Yorkin. Hän matkusti junalla Manhattanille. Siellä hän näki nähtävyyksiä. Sitten hän söi kuuluisaa newyorkilaista pizzaa. Rose tykkäsi käydä New Yorkissa! valittu lause: Rose tykkäsi käydä New Yorkissa!</w:t>
      </w:r>
    </w:p>
    <w:p>
      <w:r>
        <w:rPr>
          <w:b/>
        </w:rPr>
        <w:t xml:space="preserve">Tulos</w:t>
      </w:r>
    </w:p>
    <w:p>
      <w:r>
        <w:t xml:space="preserve">Rose rakastaa New Yorkia &gt;Syyt/Mahdollistaa&gt; Rose tulee käymään New Yorkissa uudelleen. </w:t>
      </w:r>
    </w:p>
    <w:p>
      <w:r>
        <w:rPr>
          <w:b/>
        </w:rPr>
        <w:t xml:space="preserve">Esimerkki 6.5443</w:t>
      </w:r>
    </w:p>
    <w:p>
      <w:r>
        <w:t xml:space="preserve">tarina: James oli juoksemassa ennen töitä. Hänen polveensa alkoi sattua. Hän tunsi terävän kivun kulkevan pitkin jalkaansa. James joutui kävelemään takaisin kotiinsa. Hän joutui pitämään loppuviikon tauon juoksemisesta. valittu lause: Hänen polveensa alkoi sattua.</w:t>
      </w:r>
    </w:p>
    <w:p>
      <w:r>
        <w:rPr>
          <w:b/>
        </w:rPr>
        <w:t xml:space="preserve">Tulos</w:t>
      </w:r>
    </w:p>
    <w:p>
      <w:r>
        <w:t xml:space="preserve">Jamesin polvi alkaa kipeytyä &gt;Syyt/Mahdollistaa&gt; James pitää loppuviikon tauon juoksemisesta.</w:t>
      </w:r>
    </w:p>
    <w:p>
      <w:r>
        <w:rPr>
          <w:b/>
        </w:rPr>
        <w:t xml:space="preserve">Esimerkki 6.5444</w:t>
      </w:r>
    </w:p>
    <w:p>
      <w:r>
        <w:t xml:space="preserve">tarina: Toin eilen illalla baarista tytön kotiin. Keskellä yötä heräsin siihen, että hän tuijotti minua. Kysyin häneltä, miksi hän tuijottaa minua, mutta en saanut vastausta. Valotin puhelimeni valoa hänen silmiinsä ja näin vain valkoista valkuaista. Tämä tyttö nukkui silmät auki, enkä enää koskaan soittanut hänelle. valittu lause: Tämä tyttö nukkui silmät auki, enkä enää koskaan soittanut hänelle.</w:t>
      </w:r>
    </w:p>
    <w:p>
      <w:r>
        <w:rPr>
          <w:b/>
        </w:rPr>
        <w:t xml:space="preserve">Tulos</w:t>
      </w:r>
    </w:p>
    <w:p>
      <w:r>
        <w:t xml:space="preserve">Tyttö nukkuu silmät auki &gt;Syyt/mahdollistaa&gt; En kutsu häntä.</w:t>
      </w:r>
    </w:p>
    <w:p>
      <w:r>
        <w:rPr>
          <w:b/>
        </w:rPr>
        <w:t xml:space="preserve">Tulos</w:t>
      </w:r>
    </w:p>
    <w:p>
      <w:r>
        <w:t xml:space="preserve">En enää koskaan soita tytölle &gt;Syyt/mahdollistaa&gt; En enää koskaan näe tyttöä.</w:t>
      </w:r>
    </w:p>
    <w:p>
      <w:r>
        <w:rPr>
          <w:b/>
        </w:rPr>
        <w:t xml:space="preserve">Esimerkki 6.5445</w:t>
      </w:r>
    </w:p>
    <w:p>
      <w:r>
        <w:t xml:space="preserve">tarina: Gina oli yksin kotona ja tylsistynyt. Hän päätti kävellä puistoon. Puistossa ei ollut ketään. Hän kääntyi lähteäkseen. Ja kohtasi ison, irrallaan olevan koiran. valittu lause: Gina oli yksin kotona ja tylsistynyt.</w:t>
      </w:r>
    </w:p>
    <w:p>
      <w:r>
        <w:rPr>
          <w:b/>
        </w:rPr>
        <w:t xml:space="preserve">Tulos</w:t>
      </w:r>
    </w:p>
    <w:p>
      <w:r>
        <w:t xml:space="preserve">Hänellä on tylsää &gt;Syyt/Mahdollistaa&gt; Hän kävelee puistoon.</w:t>
      </w:r>
    </w:p>
    <w:p>
      <w:r>
        <w:rPr>
          <w:b/>
        </w:rPr>
        <w:t xml:space="preserve">Tulos</w:t>
      </w:r>
    </w:p>
    <w:p>
      <w:r>
        <w:t xml:space="preserve">Gina on tylsistynyt &gt;Syyt/Tekijät&gt; Gina päättää mennä puistoon.</w:t>
      </w:r>
    </w:p>
    <w:p>
      <w:r>
        <w:rPr>
          <w:b/>
        </w:rPr>
        <w:t xml:space="preserve">Esimerkki 6.5446</w:t>
      </w:r>
    </w:p>
    <w:p>
      <w:r>
        <w:t xml:space="preserve">tarina: Tim söi karkkia. Hänen äitinsä kielsi häntä syömästä liikaa. Tim ei kuunnellut. Tunnin kuluttua hänen hampaisiinsa sattui todella pahasti. Tim ei enää koskaan syönyt kovia karkkeja. valittu lause: Tunnin kuluttua hänen hampaisiinsa sattui todella pahasti.</w:t>
      </w:r>
    </w:p>
    <w:p>
      <w:r>
        <w:rPr>
          <w:b/>
        </w:rPr>
        <w:t xml:space="preserve">Tulos</w:t>
      </w:r>
    </w:p>
    <w:p>
      <w:r>
        <w:t xml:space="preserve">Timin hampaita särkee &gt;Syyt/Mahdollistaa&gt; Timin hampaat lakkaavat särkemästä.</w:t>
      </w:r>
    </w:p>
    <w:p>
      <w:r>
        <w:rPr>
          <w:b/>
        </w:rPr>
        <w:t xml:space="preserve">Tulos</w:t>
      </w:r>
    </w:p>
    <w:p>
      <w:r>
        <w:t xml:space="preserve">Hänen hampaisiinsa sattuu &gt;Syyt/Tekijät&gt; Hän ei enää koskaan syö kovia karkkeja.</w:t>
      </w:r>
    </w:p>
    <w:p>
      <w:r>
        <w:rPr>
          <w:b/>
        </w:rPr>
        <w:t xml:space="preserve">Esimerkki 6.5447</w:t>
      </w:r>
    </w:p>
    <w:p>
      <w:r>
        <w:t xml:space="preserve">tarina: Jim teki koulussa joulukoristeen. Hän toi sen kotiin äidilleen. Hän pelkäsi, ettei äiti pitäisi siitä. Mutta äiti suhtautui siihen hyvin myönteisesti! Hän ripusti Jimin koristeen heti kuuseen. valittu lause: Hän toi sen kotiin äidilleen.</w:t>
      </w:r>
    </w:p>
    <w:p>
      <w:r>
        <w:rPr>
          <w:b/>
        </w:rPr>
        <w:t xml:space="preserve">Tulos</w:t>
      </w:r>
    </w:p>
    <w:p>
      <w:r>
        <w:t xml:space="preserve">Jim antaa koristeen äidilleen &gt;Syyt/Mahdollistaa&gt; Äiti ripustaa koristeen kuuseen.</w:t>
      </w:r>
    </w:p>
    <w:p>
      <w:r>
        <w:rPr>
          <w:b/>
        </w:rPr>
        <w:t xml:space="preserve">Esimerkki 6.5448</w:t>
      </w:r>
    </w:p>
    <w:p>
      <w:r>
        <w:t xml:space="preserve">tarina: Bella on 3-vuotias tyttö. Hän heräsi tänä aamuna klo 7 aamulla ja oli täynnä energiaa. Bellan äiti vei hänet aamiaisen jälkeen puistoon. Puiston jälkeen Bella meni ostoskeskukseen jouluostoksille. Bella pääsi kotiin ennen lounasta ja nukahti juoksemisesta ympäri kaupunkia. valittu lause: Bella on 3-vuotias tyttö.</w:t>
      </w:r>
    </w:p>
    <w:p>
      <w:r>
        <w:rPr>
          <w:b/>
        </w:rPr>
        <w:t xml:space="preserve">Tulos</w:t>
      </w:r>
    </w:p>
    <w:p>
      <w:r>
        <w:t xml:space="preserve">Bella on kolmevuotias tyttö &gt;Syyt/Tekijät&gt; Bella herää aikaisin.</w:t>
      </w:r>
    </w:p>
    <w:p>
      <w:r>
        <w:rPr>
          <w:b/>
        </w:rPr>
        <w:t xml:space="preserve">Esimerkki 6.5449</w:t>
      </w:r>
    </w:p>
    <w:p>
      <w:r>
        <w:t xml:space="preserve">tarina: Ystäväni R ja hänen miehensä G olivat menossa rantajuhliin. He toivat mukeja. G sai huonoja uutisia töistä eikä halunnut mennä juhliin. R kysyi, kuka tuo kupit. G sanoi, että he pärjäävät, ja he eivät menneet juhliin. valittu lause: G sanoi, että he pärjäävät, eivätkä he menneet juhliin.</w:t>
      </w:r>
    </w:p>
    <w:p>
      <w:r>
        <w:rPr>
          <w:b/>
        </w:rPr>
        <w:t xml:space="preserve">Tulos</w:t>
      </w:r>
    </w:p>
    <w:p>
      <w:r>
        <w:t xml:space="preserve">G sanoo, että he hallitsevat &gt;Syyt/mahdollistavat&gt; He hallitsevat</w:t>
      </w:r>
    </w:p>
    <w:p>
      <w:r>
        <w:rPr>
          <w:b/>
        </w:rPr>
        <w:t xml:space="preserve">Esimerkki 6.5450</w:t>
      </w:r>
    </w:p>
    <w:p>
      <w:r>
        <w:t xml:space="preserve">tarina: Bob päätti mennä puistoon. Puistossa häntä nukutti. Hän päätti ottaa päiväunet. Torkkuessaan monet palomuurahaiset purivat Bobia ympäri kehoa. Bob kiidätettiin ensiapuun ja hän jäi henkiin! valittu lause: Hän päätti ottaa päiväunet.</w:t>
      </w:r>
    </w:p>
    <w:p>
      <w:r>
        <w:rPr>
          <w:b/>
        </w:rPr>
        <w:t xml:space="preserve">Tulos</w:t>
      </w:r>
    </w:p>
    <w:p>
      <w:r>
        <w:t xml:space="preserve">Bob otti päiväunet puistossa &gt;Syyt/Mahdolliset&gt; Tulimuurahaiset purivat Bobia koko kehoonsa. </w:t>
      </w:r>
    </w:p>
    <w:p>
      <w:r>
        <w:rPr>
          <w:b/>
        </w:rPr>
        <w:t xml:space="preserve">Tulos</w:t>
      </w:r>
    </w:p>
    <w:p>
      <w:r>
        <w:t xml:space="preserve">Bob päättää nukkua päiväunet &gt;Syyt/Mahdollistaa&gt; Bob nukkuu päiväunet.</w:t>
      </w:r>
    </w:p>
    <w:p>
      <w:r>
        <w:rPr>
          <w:b/>
        </w:rPr>
        <w:t xml:space="preserve">Tulos</w:t>
      </w:r>
    </w:p>
    <w:p>
      <w:r>
        <w:t xml:space="preserve">Bob päättää ottaa päiväunet &gt;Syyt/Tapahtumat&gt; Bobia purevat palomuurahaiset nukkuessaan.</w:t>
      </w:r>
    </w:p>
    <w:p>
      <w:r>
        <w:rPr>
          <w:b/>
        </w:rPr>
        <w:t xml:space="preserve">Esimerkki 6.5451</w:t>
      </w:r>
    </w:p>
    <w:p>
      <w:r>
        <w:t xml:space="preserve">tarina: Jimmy avasi oven mennäkseen ulos leikkimään. Mutta hän jätti sen auki takanaan. Pian kullan välähdys kulki ohi - se oli pilkku! Koira näytti olevan toivottomasti eksyksissä, mutta sitten se haukkui! Haukku nurkan takana oli pilkku, joka toi pallon kotiin! valittu lause: Haukku nurkan takana oli pilkku, joka toi pallon kotiin!</w:t>
      </w:r>
    </w:p>
    <w:p>
      <w:r>
        <w:rPr>
          <w:b/>
        </w:rPr>
        <w:t xml:space="preserve">Tulos</w:t>
      </w:r>
    </w:p>
    <w:p>
      <w:r>
        <w:t xml:space="preserve">Spot palaa kotiin &gt;Syyt/mahdollistaa&gt; Jimmy halaa Spotia.</w:t>
      </w:r>
    </w:p>
    <w:p>
      <w:r>
        <w:rPr>
          <w:b/>
        </w:rPr>
        <w:t xml:space="preserve">Esimerkki 6.5452</w:t>
      </w:r>
    </w:p>
    <w:p>
      <w:r>
        <w:t xml:space="preserve">tarina: Yhteisöteatteri järjesti avoimet koe-esiintymiset suosikkimusikaaliini. En ollut koskaan ennen ollut näytelmissä, mutta en voinut jättää tätä väliin. Sain roolin näytelmässä. Harjoittelimme kaksi kuukautta. Tänä iltana on ensi-ilta, ja kaikki sanovat minulle, että katkaisen jalan. valittu lause: Minä sain roolin näytelmässä.</w:t>
      </w:r>
    </w:p>
    <w:p>
      <w:r>
        <w:rPr>
          <w:b/>
        </w:rPr>
        <w:t xml:space="preserve">Tulos</w:t>
      </w:r>
    </w:p>
    <w:p>
      <w:r>
        <w:t xml:space="preserve">Sain roolin näytelmässä &gt;Syyt/mahdollistavat&gt; Harjoittelen.</w:t>
      </w:r>
    </w:p>
    <w:p>
      <w:r>
        <w:rPr>
          <w:b/>
        </w:rPr>
        <w:t xml:space="preserve">Esimerkki 6.5453</w:t>
      </w:r>
    </w:p>
    <w:p>
      <w:r>
        <w:t xml:space="preserve">tarina: Tay oli pitämässä pihamyyntiä. Hän tarvitsi rahaa autonsa korjaamiseen. Hän pelkäsi, ettei saisi kerättyä niin paljon rahaa kuin tarvitsi. Mutta monet ihmiset tulivat hänen myyjäisiinsä ja ostivat tavaroita. Myynnin jälkeen hän oli saanut enemmän kuin tarpeeksi rahaa! valittu lause: Valittu lause: Myynnin jälkeen hän oli saanut enemmän kuin tarpeeksi rahaa!</w:t>
      </w:r>
    </w:p>
    <w:p>
      <w:r>
        <w:rPr>
          <w:b/>
        </w:rPr>
        <w:t xml:space="preserve">Tulos</w:t>
      </w:r>
    </w:p>
    <w:p>
      <w:r>
        <w:t xml:space="preserve">Tay tienaa käteistä &gt;Syyt/mahdollistaa&gt; Tay maksaa auton korjaukset.</w:t>
      </w:r>
    </w:p>
    <w:p>
      <w:r>
        <w:rPr>
          <w:b/>
        </w:rPr>
        <w:t xml:space="preserve">Esimerkki 6.5454</w:t>
      </w:r>
    </w:p>
    <w:p>
      <w:r>
        <w:t xml:space="preserve">tarina: Jim haluaa viedä poikansa pallopeliin. Jim solmii poikansa autoon. He ajavat peliin. Jimin suosikkijoukkue voittaa. Jim ja hänen poikansa nauttivat muistoista vuosia. valittu lause: Jim sitoo poikansa autoon.</w:t>
      </w:r>
    </w:p>
    <w:p>
      <w:r>
        <w:rPr>
          <w:b/>
        </w:rPr>
        <w:t xml:space="preserve">Tulos</w:t>
      </w:r>
    </w:p>
    <w:p>
      <w:r>
        <w:t xml:space="preserve">Jim kiinnittää poikansa turvavyön &gt;Syyt/mahdollistaa&gt; Jim ajaa autoa.</w:t>
      </w:r>
    </w:p>
    <w:p>
      <w:r>
        <w:rPr>
          <w:b/>
        </w:rPr>
        <w:t xml:space="preserve">Esimerkki 6.5455</w:t>
      </w:r>
    </w:p>
    <w:p>
      <w:r>
        <w:t xml:space="preserve">tarina: Garrettin rengas puhkesi. Hän pysähtyi. Ihmiset pyysivät häntä auttamaan. Hän käski heitä jatkamaan ajamista. Hän korjasi renkaan itse. valittu lause: Ihmiset pyysivät häntä auttamaan.</w:t>
      </w:r>
    </w:p>
    <w:p>
      <w:r>
        <w:rPr>
          <w:b/>
        </w:rPr>
        <w:t xml:space="preserve">Tulos</w:t>
      </w:r>
    </w:p>
    <w:p>
      <w:r>
        <w:t xml:space="preserve">Ihmiset kysyvät, haluaako Garrett apua &gt;Syyt/mahdollistaa&gt; Garrett käskee heitä jatkamaan ajamista.</w:t>
      </w:r>
    </w:p>
    <w:p>
      <w:r>
        <w:rPr>
          <w:b/>
        </w:rPr>
        <w:t xml:space="preserve">Tulos</w:t>
      </w:r>
    </w:p>
    <w:p>
      <w:r>
        <w:t xml:space="preserve">Ihmiset pyytävät häntä auttamaan &gt;Syyt/Mahdollistaa&gt; Hän korjaa renkaan yksin.</w:t>
      </w:r>
    </w:p>
    <w:p>
      <w:r>
        <w:rPr>
          <w:b/>
        </w:rPr>
        <w:t xml:space="preserve">Esimerkki 6.5456</w:t>
      </w:r>
    </w:p>
    <w:p>
      <w:r>
        <w:t xml:space="preserve">tarina: Sasha meni eräänä päivänä Brooklynin sillalle. Hän käveli sitä pitkin jonkin aikaa. Hän ihastui näkymään veteen ja kaupunkiin. Sitten hän palasi takaisin hotelliinsa. Hänellä oli hieno päivä. valittu lause: Hän käveli sitä pitkin jonkin aikaa.</w:t>
      </w:r>
    </w:p>
    <w:p>
      <w:r>
        <w:rPr>
          <w:b/>
        </w:rPr>
        <w:t xml:space="preserve">Tulos</w:t>
      </w:r>
    </w:p>
    <w:p>
      <w:r>
        <w:t xml:space="preserve">Sasha kävelee siltaa pitkin &gt;Syyt/Mahdollistaa&gt; Sasha rakastaa näkymää.</w:t>
      </w:r>
    </w:p>
    <w:p>
      <w:r>
        <w:rPr>
          <w:b/>
        </w:rPr>
        <w:t xml:space="preserve">Esimerkki 6.5457</w:t>
      </w:r>
    </w:p>
    <w:p>
      <w:r>
        <w:t xml:space="preserve">tarina: Marsha tiesi, että hänen autonsa polttoaine oli vähissä. Hän yritti päästä kaupungin toisella puolella olevalle halvemmalle huoltoasemalle. Hän näki huoltoaseman, kun hänen autostaan loppui polttoaine. Kun hän pysäytti auton, hän huomasi siskonsa viereisellä kaistalla. Hänen siskonsa pysäytti auton ja antoi Marshalle kyydin huoltoasemalle. valittu lause: Kun hän pysähtyi, hän huomasi siskonsa viereisellä kaistalla.</w:t>
      </w:r>
    </w:p>
    <w:p>
      <w:r>
        <w:rPr>
          <w:b/>
        </w:rPr>
        <w:t xml:space="preserve">Tulos</w:t>
      </w:r>
    </w:p>
    <w:p>
      <w:r>
        <w:t xml:space="preserve">Marsha näkee siskonsa &gt;Syyt/Mahdollistaa&gt; Marsha pyytää siskoaan kyydin.</w:t>
      </w:r>
    </w:p>
    <w:p>
      <w:r>
        <w:rPr>
          <w:b/>
        </w:rPr>
        <w:t xml:space="preserve">Esimerkki 6.5458</w:t>
      </w:r>
    </w:p>
    <w:p>
      <w:r>
        <w:t xml:space="preserve">tarina: Eilen tarvitsin uudet kengät. Ajelin ympäriinsä etsimässä täydellistä paria. Lopulta ostin uudet. Ne olivat mustat. Käytin niitä seuraavana päivänä. valittu lause: Käytin niitä seuraavana päivänä.</w:t>
      </w:r>
    </w:p>
    <w:p>
      <w:r>
        <w:rPr>
          <w:b/>
        </w:rPr>
        <w:t xml:space="preserve">Tulos</w:t>
      </w:r>
    </w:p>
    <w:p>
      <w:r>
        <w:t xml:space="preserve">Käytän kenkiä &gt;Syyt/mahdollistaa&gt; Otan kengät pois jalasta.</w:t>
      </w:r>
    </w:p>
    <w:p>
      <w:r>
        <w:rPr>
          <w:b/>
        </w:rPr>
        <w:t xml:space="preserve">Esimerkki 6.5459</w:t>
      </w:r>
    </w:p>
    <w:p>
      <w:r>
        <w:t xml:space="preserve">tarina: Jamie aikoi istua alas ja syödä pannukakkuja. Mutta hän ei tiennyt, mitä siirappia kaataa. Jamie päätti kokeilla jokaista siirappia päättääkseen. Lopulta hän päätyi mansikkasiirappiin. Valitettavasti hänellä kesti liian kauan päättää, ja pannukakut jäähtyivät. valittu lause: Hän ei tiennyt, mitä siirappia kaataa.</w:t>
      </w:r>
    </w:p>
    <w:p>
      <w:r>
        <w:rPr>
          <w:b/>
        </w:rPr>
        <w:t xml:space="preserve">Tulos</w:t>
      </w:r>
    </w:p>
    <w:p>
      <w:r>
        <w:t xml:space="preserve">Jamie ei tiedä, mitä siirappia kaataa &gt;Syyt/Mahdollistaa&gt; Hän kokeilee jokaista siirappia.</w:t>
      </w:r>
    </w:p>
    <w:p>
      <w:r>
        <w:rPr>
          <w:b/>
        </w:rPr>
        <w:t xml:space="preserve">Esimerkki 6.5460</w:t>
      </w:r>
    </w:p>
    <w:p>
      <w:r>
        <w:t xml:space="preserve">tarina: Cindy vihasi ystävänpäivää. Se oli päivä, jolloin hänen sydämensä särkyi. Ystävänpäivä koitti seuraavana vuonna. Cindy oli yksin. Cindy jäi yksin joka ainoa ystävänpäivä. valittu lause: Cindy oli yksin.</w:t>
      </w:r>
    </w:p>
    <w:p>
      <w:r>
        <w:rPr>
          <w:b/>
        </w:rPr>
        <w:t xml:space="preserve">Tulos</w:t>
      </w:r>
    </w:p>
    <w:p>
      <w:r>
        <w:t xml:space="preserve">Cindy on yksin &gt;Syyt/Tekijät&gt; Cindy ei vietä ystävänpäivää.</w:t>
      </w:r>
    </w:p>
    <w:p>
      <w:r>
        <w:rPr>
          <w:b/>
        </w:rPr>
        <w:t xml:space="preserve">Esimerkki 6.5461</w:t>
      </w:r>
    </w:p>
    <w:p>
      <w:r>
        <w:t xml:space="preserve">tarina: Tammy ja hänen perheensä halusivat lomailla tänä vuonna. He katselivat ympärilleen ja päättivät lähteä vuorille. Siellä oli oikein mukavaa ja kaikki nauttivat siitä. Heillä oli hauskaa mökillä. Heidän matkansa loppui, ja he kaikki olivat niin iloisia, että olivat tulleet. valittu lause: Siellä oli oikein mukavaa ja kaikki nauttivat siitä.</w:t>
      </w:r>
    </w:p>
    <w:p>
      <w:r>
        <w:rPr>
          <w:b/>
        </w:rPr>
        <w:t xml:space="preserve">Tulos</w:t>
      </w:r>
    </w:p>
    <w:p>
      <w:r>
        <w:t xml:space="preserve">Tammy ja hänen perheensä nauttivat lomastaan &gt;Syyt/Mahdollistavat&gt; Tammyllä ja hänen perheellään on hauskaa.</w:t>
      </w:r>
    </w:p>
    <w:p>
      <w:r>
        <w:rPr>
          <w:b/>
        </w:rPr>
        <w:t xml:space="preserve">Esimerkki 6.5462</w:t>
      </w:r>
    </w:p>
    <w:p>
      <w:r>
        <w:t xml:space="preserve">tarina: Kesti kolme päivää kiivetä vuorelle. Kun lähestyimme huippua, löysimme leiripaikan. Laskimme varusteemme ja päätimme tarkistaa näkymät. Seisoimme puiden yläpuolella kallioisella kukkulalla. Koko laakso avautui edessämme kaikessa kauneudessaan. valittu lause: Kesti kolme päivää kiivetä vuorelle.</w:t>
      </w:r>
    </w:p>
    <w:p>
      <w:r>
        <w:rPr>
          <w:b/>
        </w:rPr>
        <w:t xml:space="preserve">Tulos</w:t>
      </w:r>
    </w:p>
    <w:p>
      <w:r>
        <w:t xml:space="preserve">Kiipeämme vuorelle &gt;Syyt/mahdollistavat&gt; Nautimme näköalasta.</w:t>
      </w:r>
    </w:p>
    <w:p>
      <w:r>
        <w:rPr>
          <w:b/>
        </w:rPr>
        <w:t xml:space="preserve">Esimerkki 6.5463</w:t>
      </w:r>
    </w:p>
    <w:p>
      <w:r>
        <w:t xml:space="preserve">tarina: Viime viikolla oli ystävänpäivä. Minulla ei ollut ystävänpäivää, joten ostin pojalleni suklaarasian. Sanoin hänelle, että hän saa ne yhdellä ehdolla. Hänen on suostuttava olemaan minun ystäväni. Hän teki selväksi, että hän suostui, mutta vain suklaata varten! valittu lause: Minulla ei ollut ystävänpäivää, joten ostin pojalleni suklaarasian.</w:t>
      </w:r>
    </w:p>
    <w:p>
      <w:r>
        <w:rPr>
          <w:b/>
        </w:rPr>
        <w:t xml:space="preserve">Tulos</w:t>
      </w:r>
    </w:p>
    <w:p>
      <w:r>
        <w:t xml:space="preserve">Ostan suklaata &gt;Syyt/mahdollistaa&gt; Annan pojalleni suklaata.</w:t>
      </w:r>
    </w:p>
    <w:p>
      <w:r>
        <w:rPr>
          <w:b/>
        </w:rPr>
        <w:t xml:space="preserve">Esimerkki 6.5464</w:t>
      </w:r>
    </w:p>
    <w:p>
      <w:r>
        <w:t xml:space="preserve">tarina: Kimin koira oli todella haiseva. Mutta Kimin shampoo oli loppu. Joten hän meni kauppaan ja osti sitä. Hän osti hyvää shampoota. Kim pesi koiran ja se tuoksui hyvältä. valittu lause: Mutta Kimillä ei ollut shampoota.</w:t>
      </w:r>
    </w:p>
    <w:p>
      <w:r>
        <w:rPr>
          <w:b/>
        </w:rPr>
        <w:t xml:space="preserve">Tulos</w:t>
      </w:r>
    </w:p>
    <w:p>
      <w:r>
        <w:t xml:space="preserve">Kimiltä loppui shampoo &gt;Syyt/Mahdollistaa&gt; Kim ostaa shampoota.</w:t>
      </w:r>
    </w:p>
    <w:p>
      <w:r>
        <w:rPr>
          <w:b/>
        </w:rPr>
        <w:t xml:space="preserve">Esimerkki 6.5465</w:t>
      </w:r>
    </w:p>
    <w:p>
      <w:r>
        <w:t xml:space="preserve">tarina: Tim halusi päästä ammattilaiskoripallojoukkueeseen. Hän ei ollut lukiojoukkueensa paras, mutta hänellä oli suuria toiveita. Hän harjoitteli joka päivä niin kovaa kuin pystyi, vuodesta toiseen. Hänen koripallojoukkueensa meni voittamaan kansalliset mestaruudet. Eräs NBA-joukkue pyysi Timiä pelaamaan heille, ja hän suostui ilomielin. valittu lause: Tim halusi päästä ammattilaiskoripallojoukkueeseen.</w:t>
      </w:r>
    </w:p>
    <w:p>
      <w:r>
        <w:rPr>
          <w:b/>
        </w:rPr>
        <w:t xml:space="preserve">Tulos</w:t>
      </w:r>
    </w:p>
    <w:p>
      <w:r>
        <w:t xml:space="preserve">Tim haluaa päästä ammattilaiskoripallojoukkueeseen &gt;Syyt/Mahdollisuudet&gt; Hän harjoittelee koripalloa joka päivä.</w:t>
      </w:r>
    </w:p>
    <w:p>
      <w:r>
        <w:rPr>
          <w:b/>
        </w:rPr>
        <w:t xml:space="preserve">Esimerkki 6.5466</w:t>
      </w:r>
    </w:p>
    <w:p>
      <w:r>
        <w:t xml:space="preserve">tarina: Gina oli yrittänyt pitää ostamansa singlen toisesta kappaleesta. Se oli artistilta, josta hän piti. Mutta kappale ei vain ollut hänen tyyliään. Lopulta hän luovutti ja soitti CD:n toisen kappaleen. Gina tajusi, ettei hän ehkä halua ostaa koko levyä tältä artistilta. valittu lause: Hän luovutti lopulta ja soitti CD:n toisen kappaleen.</w:t>
      </w:r>
    </w:p>
    <w:p>
      <w:r>
        <w:rPr>
          <w:b/>
        </w:rPr>
        <w:t xml:space="preserve">Tulos</w:t>
      </w:r>
    </w:p>
    <w:p>
      <w:r>
        <w:t xml:space="preserve">Gina soittaa kappaleen &gt;Syyt/mahdollistaa&gt; Gina kuuntelee kappaleen.</w:t>
      </w:r>
    </w:p>
    <w:p>
      <w:r>
        <w:rPr>
          <w:b/>
        </w:rPr>
        <w:t xml:space="preserve">Esimerkki 6.5467</w:t>
      </w:r>
    </w:p>
    <w:p>
      <w:r>
        <w:t xml:space="preserve">tarina: Kelly oli iloinen, että Applen uudet puhelimet tulivat juuri markkinoille. Hän halusi kovasti vaaleanpunaisen puhelimen. Valitettavasti vaaleanpunaiset olivat kaikki loppuunmyytyjä. Hänelle sanottiin, että hänen pitäisi odottaa vaaleanpunaista kuukautta. Hän päätti hankkia sen sijaan kultaisen. valittu lause: Hän päätti hankkia sen sijaan kultaisen.</w:t>
      </w:r>
    </w:p>
    <w:p>
      <w:r>
        <w:rPr>
          <w:b/>
        </w:rPr>
        <w:t xml:space="preserve">Tulos</w:t>
      </w:r>
    </w:p>
    <w:p>
      <w:r>
        <w:t xml:space="preserve">Kelly saa kultaisen puhelimen &gt;Syyt/mahdollistaa&gt; Kelly käyttää puhelinta.</w:t>
      </w:r>
    </w:p>
    <w:p>
      <w:r>
        <w:rPr>
          <w:b/>
        </w:rPr>
        <w:t xml:space="preserve">Esimerkki 6.5468</w:t>
      </w:r>
    </w:p>
    <w:p>
      <w:r>
        <w:t xml:space="preserve">tarina: Cindy huomasi, että hänen puutarhassaan oleva kastelukannu oli kaatunut. Hän käveli hakemaan sen, jotta hän voisi kastella kasvinsa. Kastelukannu tuntui painavalta, kun hän yritti nostaa sitä. Yhtäkkiä pieni kissanpentu syöksyi ulos kanisterista ja yllätti hänet! Kissa oli ryöminyt kastelukannuun ja nukahtanut. valittu lause: Kastelukannu tuntui raskaalta, kun hän yritti nostaa sitä.</w:t>
      </w:r>
    </w:p>
    <w:p>
      <w:r>
        <w:rPr>
          <w:b/>
        </w:rPr>
        <w:t xml:space="preserve">Tulos</w:t>
      </w:r>
    </w:p>
    <w:p>
      <w:r>
        <w:t xml:space="preserve">Cindy yrittää nostaa tölkkiä &gt;Syyt/Mahdollistaa&gt; Cindy nostaa tölkin.</w:t>
      </w:r>
    </w:p>
    <w:p>
      <w:r>
        <w:rPr>
          <w:b/>
        </w:rPr>
        <w:t xml:space="preserve">Esimerkki 6.5469</w:t>
      </w:r>
    </w:p>
    <w:p>
      <w:r>
        <w:t xml:space="preserve">tarina: Miika oli töissä. Hänen pyöränsä oli kahlittu takapihalle. Kun hän lähti ajamaan pyörällään kotiin, se oli kadonnut. Hän tarkisti nauhat ja huomasi, että se oli varastettu. Hän ei koskaan löytänyt sitä. valittu lause: Micah oli töissä.</w:t>
      </w:r>
    </w:p>
    <w:p>
      <w:r>
        <w:rPr>
          <w:b/>
        </w:rPr>
        <w:t xml:space="preserve">Tulos</w:t>
      </w:r>
    </w:p>
    <w:p>
      <w:r>
        <w:t xml:space="preserve">Mika oli töissä &gt;Syyt/Mahdollistaa&gt; Mika teki työnsä.</w:t>
      </w:r>
    </w:p>
    <w:p>
      <w:r>
        <w:rPr>
          <w:b/>
        </w:rPr>
        <w:t xml:space="preserve">Esimerkki 6.5470</w:t>
      </w:r>
    </w:p>
    <w:p>
      <w:r>
        <w:t xml:space="preserve">tarina: Jamie oli ilmoittautunut salaiseksi joulupukiksi. Joulu lähestyi, eikä hänellä ollut rahaa. Hän tajusi, ettei hänellä ollut varaa ostaa lahjaa. Hän ilmoitti yhdelle ylläpitäjistä. Onneksi he pystyivät auttamaan häntä. valittu lause: Hän kertoi yhdelle ylläpitäjistä.</w:t>
      </w:r>
    </w:p>
    <w:p>
      <w:r>
        <w:rPr>
          <w:b/>
        </w:rPr>
        <w:t xml:space="preserve">Tulos</w:t>
      </w:r>
    </w:p>
    <w:p>
      <w:r>
        <w:t xml:space="preserve">Hän kertoo jollekin ylläpitäjistä &gt;Syyt/mahdollistaa&gt; He auttavat häntä.</w:t>
      </w:r>
    </w:p>
    <w:p>
      <w:r>
        <w:rPr>
          <w:b/>
        </w:rPr>
        <w:t xml:space="preserve">Esimerkki 6.5471</w:t>
      </w:r>
    </w:p>
    <w:p>
      <w:r>
        <w:t xml:space="preserve">tarina: Olin pyytänyt Katieta treffeille. Hän tuli asunnolleni Sound of Music -elokuvan kanssa. Elokuvan edetessä tajusin, että se kosketti minua. Kun elokuvan perhe pakeni natseja, aloin hieman itkeä. Onnistuin salaamaan tämän Katielta! valittu lause: Olin pyytänyt Katieta treffeille.</w:t>
      </w:r>
    </w:p>
    <w:p>
      <w:r>
        <w:rPr>
          <w:b/>
        </w:rPr>
        <w:t xml:space="preserve">Tulos</w:t>
      </w:r>
    </w:p>
    <w:p>
      <w:r>
        <w:t xml:space="preserve">Pyydän Katieta treffeille &gt;Syyt/mahdollistaa&gt; Hän tulee asunnolleni.</w:t>
      </w:r>
    </w:p>
    <w:p>
      <w:r>
        <w:rPr>
          <w:b/>
        </w:rPr>
        <w:t xml:space="preserve">Esimerkki 6.5472</w:t>
      </w:r>
    </w:p>
    <w:p>
      <w:r>
        <w:t xml:space="preserve">tarina: Mies halusi uuden auton värin. Hän kysyi ystäviltään, minkä värinen se olisi. He sanoivat sinistä. Hän vei sen liikkeeseen. Se maalattiin siniseksi: Hän kysyi ystäviltään, minkä värinen se olisi.</w:t>
      </w:r>
    </w:p>
    <w:p>
      <w:r>
        <w:rPr>
          <w:b/>
        </w:rPr>
        <w:t xml:space="preserve">Tulos</w:t>
      </w:r>
    </w:p>
    <w:p>
      <w:r>
        <w:t xml:space="preserve">Mies kysyy ystäviltään, minkä värinen &gt;Syyt/mahdollistaa&gt; He sanovat sininen.</w:t>
      </w:r>
    </w:p>
    <w:p>
      <w:r>
        <w:rPr>
          <w:b/>
        </w:rPr>
        <w:t xml:space="preserve">Esimerkki 6.5473</w:t>
      </w:r>
    </w:p>
    <w:p>
      <w:r>
        <w:t xml:space="preserve">tarina: Jerry seurusteli kauniin mallin kanssa. Jerry ei koskaan halunnut sen loppuvan. 2 kuukautta myöhemmin hän saa puhelun. Tyttö oli sanonut Jerrylle, että heidän olisi parempi olla ystäviä. Jerry itki itsensä uneen. valittu lause: Tyttö oli sanonut Jerrylle, että heidän oli parempi olla ystäviä.</w:t>
      </w:r>
    </w:p>
    <w:p>
      <w:r>
        <w:rPr>
          <w:b/>
        </w:rPr>
        <w:t xml:space="preserve">Tulos</w:t>
      </w:r>
    </w:p>
    <w:p>
      <w:r>
        <w:t xml:space="preserve">Tyttö eroaa Jerrystä &gt;Syyt/Mahdollistaa&gt; Jerry itkee.</w:t>
      </w:r>
    </w:p>
    <w:p>
      <w:r>
        <w:rPr>
          <w:b/>
        </w:rPr>
        <w:t xml:space="preserve">Esimerkki 6.5474</w:t>
      </w:r>
    </w:p>
    <w:p>
      <w:r>
        <w:t xml:space="preserve">tarina: Viime viikonloppuna menimme rannalle. Sinne oli tunnin ajomatka. Kun pääsimme sinne, se oli aika täynnä. Löysimme paikan ja vietimme siellä koko päivän. Lapset olivat uupuneita ja nukahtivat kotimatkalla. valittu lause: Se oli tunnin pitkä ajomatka sinne.</w:t>
      </w:r>
    </w:p>
    <w:p>
      <w:r>
        <w:rPr>
          <w:b/>
        </w:rPr>
        <w:t xml:space="preserve">Tulos</w:t>
      </w:r>
    </w:p>
    <w:p>
      <w:r>
        <w:t xml:space="preserve">Sinne on tunnin ajomatka &gt;Syyt/mahdollistavat&gt; Saavumme rannalle.</w:t>
      </w:r>
    </w:p>
    <w:p>
      <w:r>
        <w:rPr>
          <w:b/>
        </w:rPr>
        <w:t xml:space="preserve">Esimerkki 6.5475</w:t>
      </w:r>
    </w:p>
    <w:p>
      <w:r>
        <w:t xml:space="preserve">tarina: Vince heräsi eräänä aamuna ja nousi pukeutumaan. Kun hän etsi asua, hän ei löytänyt mitään päällepantavaa. Vince huomasi, että hänellä oli paljon likapyykkiä, ja päätti pestä sen. Ladattuaan vaatteet pesukoneeseen hän alkoi odottaa. Kun vaatteet olivat kuivuneet, Vincellä oli mukava asu yllään. valittu lause: Ladattuaan vaatteet pesukoneeseen hän alkoi odottaa.</w:t>
      </w:r>
    </w:p>
    <w:p>
      <w:r>
        <w:rPr>
          <w:b/>
        </w:rPr>
        <w:t xml:space="preserve">Tulos</w:t>
      </w:r>
    </w:p>
    <w:p>
      <w:r>
        <w:t xml:space="preserve">Hän lataa vaatteet pesukoneeseen &gt;Syyt/mahdollistaa&gt; Vince kuivaa vaatteet.</w:t>
      </w:r>
    </w:p>
    <w:p>
      <w:r>
        <w:rPr>
          <w:b/>
        </w:rPr>
        <w:t xml:space="preserve">Tulos</w:t>
      </w:r>
    </w:p>
    <w:p>
      <w:r>
        <w:t xml:space="preserve">Vince odotti lastattuaan vaatteet pesukoneeseen &gt;Syyt/Mahdollistaa&gt; Vince kuivasi vaatteet. </w:t>
      </w:r>
    </w:p>
    <w:p>
      <w:r>
        <w:rPr>
          <w:b/>
        </w:rPr>
        <w:t xml:space="preserve">Esimerkki 6.5476</w:t>
      </w:r>
    </w:p>
    <w:p>
      <w:r>
        <w:t xml:space="preserve">tarina: Sarah on tyttövauva. Hän on onnellinen suurimman osan ajasta. Hänellä on ruskea keinu, jossa hän rakastaa keinua. Eräänä päivänä äiti otti keinun pois, ja hän itki. Äiti toi sen takaisin puhdistettuaan sen, ja Sarah oli taas onnellinen. valittu lause: Äiti toi sen takaisin puhdistettuaan sen, ja Sarah oli taas onnellinen.</w:t>
      </w:r>
    </w:p>
    <w:p>
      <w:r>
        <w:rPr>
          <w:b/>
        </w:rPr>
        <w:t xml:space="preserve">Tulos</w:t>
      </w:r>
    </w:p>
    <w:p>
      <w:r>
        <w:t xml:space="preserve">Äiti tuo Sarahin keinun takaisin Sarahille &gt;Syyt/mahdollistaa&gt; Sarah käyttää keinua.</w:t>
      </w:r>
    </w:p>
    <w:p>
      <w:r>
        <w:rPr>
          <w:b/>
        </w:rPr>
        <w:t xml:space="preserve">Esimerkki 6.5477</w:t>
      </w:r>
    </w:p>
    <w:p>
      <w:r>
        <w:t xml:space="preserve">tarina: Tina oli käymässä perheensä luona meren rannalla. Kun hän saapui, hän muisti, miten pelottavaa siellä oli lapsena. Oltuaan talossa jonkin aikaa Tina ei voinut lakata pelkäämästä. Lopulta hän kertoi vanhemmilleen, että häntä pelotti liikaa jäädä. Tina ajoi lomamökiltä kotiin peloissaan. valittu lause: Tina ei voinut lakata pelkäämästä sen jälkeen, kun hän oli viipynyt talossa jonkin aikaa.</w:t>
      </w:r>
    </w:p>
    <w:p>
      <w:r>
        <w:rPr>
          <w:b/>
        </w:rPr>
        <w:t xml:space="preserve">Tulos</w:t>
      </w:r>
    </w:p>
    <w:p>
      <w:r>
        <w:t xml:space="preserve">Tina ei voi lakata pelkäämästä &gt;Syyt/Mahdollistaa&gt; Tina ajaa lomamökiltä kotiin.</w:t>
      </w:r>
    </w:p>
    <w:p>
      <w:r>
        <w:rPr>
          <w:b/>
        </w:rPr>
        <w:t xml:space="preserve">Esimerkki 6.5478</w:t>
      </w:r>
    </w:p>
    <w:p>
      <w:r>
        <w:t xml:space="preserve">tarina: Cindy heräsi myöhään. Cindy unohti läksynsä. Cindy pudotti ruokaa hameelleen. Hänen mielestään tämä oli kaikkien aikojen huonoin päivä. Hän pääsi kotiin ja hänen vanhempansa veivät hänet jäätelölle, eikä se ollut paha. valittu lause: Hän pääsi kotiin ja hänen vanhempansa veivät hänet jäätelölle, eikä se ollut paha.</w:t>
      </w:r>
    </w:p>
    <w:p>
      <w:r>
        <w:rPr>
          <w:b/>
        </w:rPr>
        <w:t xml:space="preserve">Tulos</w:t>
      </w:r>
    </w:p>
    <w:p>
      <w:r>
        <w:t xml:space="preserve">Cindyn vanhemmat ostavat Cindylle jäätelöä &gt;Syyt/Mahdollistaa&gt; Cindy syö jäätelöä.</w:t>
      </w:r>
    </w:p>
    <w:p>
      <w:r>
        <w:rPr>
          <w:b/>
        </w:rPr>
        <w:t xml:space="preserve">Esimerkki 6.5479</w:t>
      </w:r>
    </w:p>
    <w:p>
      <w:r>
        <w:t xml:space="preserve">tarina: Negra-koira tykkää haukkua. Eilen se haukkui naapuria. Naapuri huusi sille. Negra säikähti. Se juoksi hyvin nopeasti ja piiloutui sängyn alle. valittu lause: Negra pelästyi.</w:t>
      </w:r>
    </w:p>
    <w:p>
      <w:r>
        <w:rPr>
          <w:b/>
        </w:rPr>
        <w:t xml:space="preserve">Tulos</w:t>
      </w:r>
    </w:p>
    <w:p>
      <w:r>
        <w:t xml:space="preserve">Negra pelästyy &gt;Syyt/mahdollistaa&gt; Negra piiloutuu.</w:t>
      </w:r>
    </w:p>
    <w:p>
      <w:r>
        <w:rPr>
          <w:b/>
        </w:rPr>
        <w:t xml:space="preserve">Esimerkki 6.5480</w:t>
      </w:r>
    </w:p>
    <w:p>
      <w:r>
        <w:t xml:space="preserve">tarina: Roger oli niin innoissaan! Hänen uusi veneensä toimitettaisiin tänään venesatamaan. Hänellä oli suuria suunnitelmia viedä kaikki ystävänsä ja perheensä ulos sillä. Hän osti paljon ruokaa ja juomaa. Kun vene saapui, Roger kutsui kaikki paikalle. valittu lause: Roger oli niin innoissaan!</w:t>
      </w:r>
    </w:p>
    <w:p>
      <w:r>
        <w:rPr>
          <w:b/>
        </w:rPr>
        <w:t xml:space="preserve">Tulos</w:t>
      </w:r>
    </w:p>
    <w:p>
      <w:r>
        <w:t xml:space="preserve">Roger on innoissaan saadessaan uuden veneen &gt;Syyt/Mahdollistaa&gt; Roger suunnittelee tapaamista.</w:t>
      </w:r>
    </w:p>
    <w:p>
      <w:r>
        <w:rPr>
          <w:b/>
        </w:rPr>
        <w:t xml:space="preserve">Tulos</w:t>
      </w:r>
    </w:p>
    <w:p>
      <w:r>
        <w:t xml:space="preserve">Roger on innoissaan uudesta veneestä &gt;Syyt/Mahdollistaa&gt; Roger esittelee uutta venettään kaikille.</w:t>
      </w:r>
    </w:p>
    <w:p>
      <w:r>
        <w:rPr>
          <w:b/>
        </w:rPr>
        <w:t xml:space="preserve">Esimerkki 6.5481</w:t>
      </w:r>
    </w:p>
    <w:p>
      <w:r>
        <w:t xml:space="preserve">tarina: Leo kävelee kotiin. Hän näkee puuhun juuttuneen koiran. Hän vapauttaa koiran puusta. Koira juoksee karkuun. Leo pelasti koiran hengen. valittu lause: Koira juoksee karkuun.</w:t>
      </w:r>
    </w:p>
    <w:p>
      <w:r>
        <w:rPr>
          <w:b/>
        </w:rPr>
        <w:t xml:space="preserve">Tulos</w:t>
      </w:r>
    </w:p>
    <w:p>
      <w:r>
        <w:t xml:space="preserve">Koira juoksee karkuun &gt;Syyt/mahdollistaa&gt; Leo pelastaa koiran.</w:t>
      </w:r>
    </w:p>
    <w:p>
      <w:r>
        <w:rPr>
          <w:b/>
        </w:rPr>
        <w:t xml:space="preserve">Esimerkki 6.5482</w:t>
      </w:r>
    </w:p>
    <w:p>
      <w:r>
        <w:t xml:space="preserve">tarina: Pesässä oli pelokas lintu. Pesä oli hajoamassa, joten linnun oli pakko hypätä. Linnun onneksi se lensi ja laskeutui turvallisesti. Lintuemo tuli katsomaan lintua. Lintu oli kunnossa ja asiat olivat hyvin. valittu lause: Onneksi lintu lensi ja laskeutui turvallisesti.</w:t>
      </w:r>
    </w:p>
    <w:p>
      <w:r>
        <w:rPr>
          <w:b/>
        </w:rPr>
        <w:t xml:space="preserve">Tulos</w:t>
      </w:r>
    </w:p>
    <w:p>
      <w:r>
        <w:t xml:space="preserve">Lintu laskeutuu turvallisesti &gt;Syyt/Mahdollistaa&gt; Lintu on kunnossa.</w:t>
      </w:r>
    </w:p>
    <w:p>
      <w:r>
        <w:rPr>
          <w:b/>
        </w:rPr>
        <w:t xml:space="preserve">Esimerkki 6.5483</w:t>
      </w:r>
    </w:p>
    <w:p>
      <w:r>
        <w:t xml:space="preserve">tarina: Tyttö istui nurmikolla. Linnut lensivät hänen päänsä yllä. Yksi kakkasi hänen päälleen. Tyttö hermostui. Sitten tyttö meni kotiin. valittu lause: Tyttö järkyttyi.</w:t>
      </w:r>
    </w:p>
    <w:p>
      <w:r>
        <w:rPr>
          <w:b/>
        </w:rPr>
        <w:t xml:space="preserve">Tulos</w:t>
      </w:r>
    </w:p>
    <w:p>
      <w:r>
        <w:t xml:space="preserve">Hän suuttuu &gt;Syyt/mahdollistaa&gt; Hän menee kotiin.</w:t>
      </w:r>
    </w:p>
    <w:p>
      <w:r>
        <w:rPr>
          <w:b/>
        </w:rPr>
        <w:t xml:space="preserve">Esimerkki 6.5484</w:t>
      </w:r>
    </w:p>
    <w:p>
      <w:r>
        <w:t xml:space="preserve">tarina: Ystäväni kutsui minut kotiinsa. Laitoin vaatteet päälle ja menin ulos. Aloin kävellä jalkakäytävää pitkin. Huomasin, että tuuli voimistui ja alkoi sataa. Juoksin ystäväni talolle veden peitossa. valittu lause: Juoksin ystäväni talolle veden peitossa.</w:t>
      </w:r>
    </w:p>
    <w:p>
      <w:r>
        <w:rPr>
          <w:b/>
        </w:rPr>
        <w:t xml:space="preserve">Tulos</w:t>
      </w:r>
    </w:p>
    <w:p>
      <w:r>
        <w:t xml:space="preserve">Juoksen talolle &gt;Syyt/mahdollistaa&gt; Saavun talolle.</w:t>
      </w:r>
    </w:p>
    <w:p>
      <w:r>
        <w:rPr>
          <w:b/>
        </w:rPr>
        <w:t xml:space="preserve">Esimerkki 6.5485</w:t>
      </w:r>
    </w:p>
    <w:p>
      <w:r>
        <w:t xml:space="preserve">tarina: Robert sai loistavan työtarjouksen trukin kuljettajaksi Se alkoi 22 dollarista tunnissa Se oli suurimmaksi osaksi helppoa ja istuvaa Siinä oli hyvät edut Hän soitti paikalle takaisin ja otti työn vastaan valittu lause: Siinä oli hyvät edut</w:t>
      </w:r>
    </w:p>
    <w:p>
      <w:r>
        <w:rPr>
          <w:b/>
        </w:rPr>
        <w:t xml:space="preserve">Tulos</w:t>
      </w:r>
    </w:p>
    <w:p>
      <w:r>
        <w:t xml:space="preserve">Työssä on hyvät edut &gt;Syyt/mahdollistavat&gt; Robert hyväksyy työtarjouksen.</w:t>
      </w:r>
    </w:p>
    <w:p>
      <w:r>
        <w:rPr>
          <w:b/>
        </w:rPr>
        <w:t xml:space="preserve">Tulos</w:t>
      </w:r>
    </w:p>
    <w:p>
      <w:r>
        <w:t xml:space="preserve">Työssä on hyvät edut &gt;Syyt/mahdollistaa&gt; Robert ottaa työn vastaan.</w:t>
      </w:r>
    </w:p>
    <w:p>
      <w:r>
        <w:rPr>
          <w:b/>
        </w:rPr>
        <w:t xml:space="preserve">Esimerkki 6.5486</w:t>
      </w:r>
    </w:p>
    <w:p>
      <w:r>
        <w:t xml:space="preserve">tarina: Rakastin valkosipulileipää. Päätin syödä kaksi leipää ennen häitäni. Alttarilla kumarruin suutelemaan morsianta! Hän haistoi valkosipulileivän hengityksestäni ja oksensi. Se oli elämäni pahin päivä. valittu lause: Hän haistoi valkosipulileivän hengityksestäni ja oksensi.</w:t>
      </w:r>
    </w:p>
    <w:p>
      <w:r>
        <w:rPr>
          <w:b/>
        </w:rPr>
        <w:t xml:space="preserve">Tulos</w:t>
      </w:r>
    </w:p>
    <w:p>
      <w:r>
        <w:t xml:space="preserve">Hän haistaa hengitykseni &gt;Syyt/mahdollistaa&gt; Hän oksentaa.</w:t>
      </w:r>
    </w:p>
    <w:p>
      <w:r>
        <w:rPr>
          <w:b/>
        </w:rPr>
        <w:t xml:space="preserve">Esimerkki 6.5487</w:t>
      </w:r>
    </w:p>
    <w:p>
      <w:r>
        <w:t xml:space="preserve">tarina: Lapset olivat järkyttyneitä. Äiti pakotti heidät siivoamaan huoneensa. He viettivät siihen tunteja, mutta sotku oli yhä siellä. He päättivät tunkea kaiken kaappiin. Heidän äitinsä tiesi tarkistaa ensin sieltä. valittu lause: He päättivät tunkea kaiken kaappiin.</w:t>
      </w:r>
    </w:p>
    <w:p>
      <w:r>
        <w:rPr>
          <w:b/>
        </w:rPr>
        <w:t xml:space="preserve">Tulos</w:t>
      </w:r>
    </w:p>
    <w:p>
      <w:r>
        <w:t xml:space="preserve">He tunkevat kaiken kaappiin &gt;Syyt/mahdollistaa&gt; Äiti löytää sen kaapista.</w:t>
      </w:r>
    </w:p>
    <w:p>
      <w:r>
        <w:rPr>
          <w:b/>
        </w:rPr>
        <w:t xml:space="preserve">Tulos</w:t>
      </w:r>
    </w:p>
    <w:p>
      <w:r>
        <w:t xml:space="preserve">Lapset työntävät sotkun kaappiin &gt;Syyt/mahdollistaa&gt; Lapset poistavat sotkun.</w:t>
      </w:r>
    </w:p>
    <w:p>
      <w:r>
        <w:rPr>
          <w:b/>
        </w:rPr>
        <w:t xml:space="preserve">Esimerkki 6.5488</w:t>
      </w:r>
    </w:p>
    <w:p>
      <w:r>
        <w:t xml:space="preserve">tarina: Sophiaa oli aina kiusattu, koska hän oli niin kalpea. Niinpä hän päätti mennä solariumkoppiin saadakseen rusketuksen. Tämä oli hänen ensimmäinen rusketuksensa, ja hän paistoi aivan liian kauan. Hän oli tuskissaan ja hänen ihonsa oli kirkkaan oranssi. Nyt häntä kiusattiin, koska hän oli oranssi ja värjäytynyt! valittu lause: Sofiaa oli aina kiusattu, koska hän oli niin kalpea.</w:t>
      </w:r>
    </w:p>
    <w:p>
      <w:r>
        <w:rPr>
          <w:b/>
        </w:rPr>
        <w:t xml:space="preserve">Tulos</w:t>
      </w:r>
    </w:p>
    <w:p>
      <w:r>
        <w:t xml:space="preserve">Sophiaa on aina kiusattu kalpeudestaan &gt;Syyt/Mahdollistaa&gt; Sophia päätti rusketuttaa itseään </w:t>
      </w:r>
    </w:p>
    <w:p>
      <w:r>
        <w:rPr>
          <w:b/>
        </w:rPr>
        <w:t xml:space="preserve">Esimerkki 6.5489</w:t>
      </w:r>
    </w:p>
    <w:p>
      <w:r>
        <w:t xml:space="preserve">tarina: Jan sai äidiltään kissanpennun. Hän antoi kissanpennulle nimen Socks. Hän leikki sukkien kanssa joka päivä. Socks leikki, kunnes molemmat nukahtivat. Socksista tuli Janin paras ystävä. valittu lause: Jan sai äidiltään kissanpennun.</w:t>
      </w:r>
    </w:p>
    <w:p>
      <w:r>
        <w:rPr>
          <w:b/>
        </w:rPr>
        <w:t xml:space="preserve">Tulos</w:t>
      </w:r>
    </w:p>
    <w:p>
      <w:r>
        <w:t xml:space="preserve">Jan saa kissanpennun &gt;Syyt/mahdollistaa&gt; Jan antaa kissanpennulle nimen.</w:t>
      </w:r>
    </w:p>
    <w:p>
      <w:r>
        <w:rPr>
          <w:b/>
        </w:rPr>
        <w:t xml:space="preserve">Tulos</w:t>
      </w:r>
    </w:p>
    <w:p>
      <w:r>
        <w:t xml:space="preserve">Jan saa kissanpennun &gt;Syyt/mahdollistaa&gt; Jan antaa kissanpennulle nimen Socks (Sukat).</w:t>
      </w:r>
    </w:p>
    <w:p>
      <w:r>
        <w:rPr>
          <w:b/>
        </w:rPr>
        <w:t xml:space="preserve">Esimerkki 6.5490</w:t>
      </w:r>
    </w:p>
    <w:p>
      <w:r>
        <w:t xml:space="preserve">tarina: Margaret näki jotain käytävällä. Hän luuli sitä aaveeksi. Hän kertoi siitä ystävilleen töissä. Hänen ystävänsä tulivat Margaretin luokse. He eivät pitäneet sitä kummituksena. valittu lause: Hänen ystävänsä tulivat Margaretin talolle.</w:t>
      </w:r>
    </w:p>
    <w:p>
      <w:r>
        <w:rPr>
          <w:b/>
        </w:rPr>
        <w:t xml:space="preserve">Tulos</w:t>
      </w:r>
    </w:p>
    <w:p>
      <w:r>
        <w:t xml:space="preserve">Hänen ystävänsä tulevat hänen kotiinsa &gt;Syyt/Mahdollistaa&gt; Hänen ystävänsä eivät usko, että talossa on aave. </w:t>
      </w:r>
    </w:p>
    <w:p>
      <w:r>
        <w:rPr>
          <w:b/>
        </w:rPr>
        <w:t xml:space="preserve">Tulos</w:t>
      </w:r>
    </w:p>
    <w:p>
      <w:r>
        <w:t xml:space="preserve">Hänen ystävänsä tulevat Margaretin talolle &gt;Syyt/Mahdollistaa&gt; Hänen ystävänsä eivät näe aavetta.</w:t>
      </w:r>
    </w:p>
    <w:p>
      <w:r>
        <w:rPr>
          <w:b/>
        </w:rPr>
        <w:t xml:space="preserve">Esimerkki 6.5491</w:t>
      </w:r>
    </w:p>
    <w:p>
      <w:r>
        <w:t xml:space="preserve">tarina: Joe sai puhelun autosta, jota hän yritti myydä. Soittaja pyysi Joeta tapaamaan hänet jossakin ostamaan auton. Joe ajoi heti tapaamaan häntä. Kaveri tarjosi Joelle puolet Joen pyytämästä hinnasta. Joe sanoi hänelle muutaman ruman sanan ja ajoi pois. valittu lause: Joe ajoi tapaamaan häntä heti.</w:t>
      </w:r>
    </w:p>
    <w:p>
      <w:r>
        <w:rPr>
          <w:b/>
        </w:rPr>
        <w:t xml:space="preserve">Tulos</w:t>
      </w:r>
    </w:p>
    <w:p>
      <w:r>
        <w:t xml:space="preserve">Joe tapaa soittajan &gt;Syyt/mahdollistaa&gt; Soittaja tarjoaa auton ostamista.</w:t>
      </w:r>
    </w:p>
    <w:p>
      <w:r>
        <w:rPr>
          <w:b/>
        </w:rPr>
        <w:t xml:space="preserve">Tulos</w:t>
      </w:r>
    </w:p>
    <w:p>
      <w:r>
        <w:t xml:space="preserve">Joe tapaa ostajaehdokkaan autosta &gt;Syyt/mahdollistaa&gt; ostajaehdokas tekee tarjouksen autosta.</w:t>
      </w:r>
    </w:p>
    <w:p>
      <w:r>
        <w:rPr>
          <w:b/>
        </w:rPr>
        <w:t xml:space="preserve">Esimerkki 6.5492</w:t>
      </w:r>
    </w:p>
    <w:p>
      <w:r>
        <w:t xml:space="preserve">tarina: Jim oli ostanut kupin kahvia kahvilasta. Hän toi sen kotiin, mutta sitten hän unohti sen. Kun hän muisti, se oli jo kylmää! Jim päätti yrittää korjata sen mikroaaltouunilla. Hänen yllätyksekseen se maistui hyvältä! valittu lause: Jim päätti yrittää korjata sen mikroaaltouunissa.</w:t>
      </w:r>
    </w:p>
    <w:p>
      <w:r>
        <w:rPr>
          <w:b/>
        </w:rPr>
        <w:t xml:space="preserve">Tulos</w:t>
      </w:r>
    </w:p>
    <w:p>
      <w:r>
        <w:t xml:space="preserve">Jim keittää kahvin mikrossa &gt;Syyt/Mahdollistaa&gt; Jim juo kahvin.</w:t>
      </w:r>
    </w:p>
    <w:p>
      <w:r>
        <w:rPr>
          <w:b/>
        </w:rPr>
        <w:t xml:space="preserve">Esimerkki 6.5493</w:t>
      </w:r>
    </w:p>
    <w:p>
      <w:r>
        <w:t xml:space="preserve">tarina: Joella oli tuhansia sinisiä nauhoja. Hän oli kyllästynyt voittamaan ensimmäisen sijan. Hän halusi lisää värejä palkintoseinälleen. Niinpä hän heitti tahallaan pelin. Ja hän vei punaisen nauhansa kotiin hymy huulillaan. valittu lause: Ja hän vei punaisen nauhansa kotiin hymy kasvoillaan.</w:t>
      </w:r>
    </w:p>
    <w:p>
      <w:r>
        <w:rPr>
          <w:b/>
        </w:rPr>
        <w:t xml:space="preserve">Tulos</w:t>
      </w:r>
    </w:p>
    <w:p>
      <w:r>
        <w:t xml:space="preserve">Joe vie punaisen nauhan kotiin &gt;Syyt/mahdollistaa&gt; Joe näyttää punaisen nauhan.</w:t>
      </w:r>
    </w:p>
    <w:p>
      <w:r>
        <w:rPr>
          <w:b/>
        </w:rPr>
        <w:t xml:space="preserve">Esimerkki 6.5494</w:t>
      </w:r>
    </w:p>
    <w:p>
      <w:r>
        <w:t xml:space="preserve">tarina: Shay ja tytöt päättivät lähteä matkalle. Hän halusi tehdä tyttöjen matkan Miamiin. Tytöt kokoontuivat yhteen ja lähtivät viikoksi. Heillä oli hauskaa. Matkan lopussa he eivät halunneet lähteä. valittu lause: Hän halusi lähteä tyttöjen matkalle Miamiin.</w:t>
      </w:r>
    </w:p>
    <w:p>
      <w:r>
        <w:rPr>
          <w:b/>
        </w:rPr>
        <w:t xml:space="preserve">Tulos</w:t>
      </w:r>
    </w:p>
    <w:p>
      <w:r>
        <w:t xml:space="preserve">Shay haluaa mennä &gt;Syyt/mahdollistaa&gt; Shay menee.</w:t>
      </w:r>
    </w:p>
    <w:p>
      <w:r>
        <w:rPr>
          <w:b/>
        </w:rPr>
        <w:t xml:space="preserve">Esimerkki 6.5495</w:t>
      </w:r>
    </w:p>
    <w:p>
      <w:r>
        <w:t xml:space="preserve">tarina: Jack oli silmäillyt opettajansa palkintolaatikossa olevaa palkintoa koko vuoden. Mutta Bill ansaitsi matkan palkintolaatikkoon ensimmäisenä. Bill valitsi palkinnon, jonka tiesi Jackin haluavan! Kun Bill näki, miten surullinen Jack oli, hän tunsi syyllisyyttä. Bill tunsi olonsa paljon paremmaksi päätettyään antaa Jackille palkinnon. valittu lause: Kun Bill näki, miten surulliselta Jack näytti, hän tunsi syyllisyyttä.</w:t>
      </w:r>
    </w:p>
    <w:p>
      <w:r>
        <w:rPr>
          <w:b/>
        </w:rPr>
        <w:t xml:space="preserve">Tulos</w:t>
      </w:r>
    </w:p>
    <w:p>
      <w:r>
        <w:t xml:space="preserve">Bill tuntee syyllisyyttä &gt;Syyt/mahdollistaa&gt; Bill antaa Jackille palkinnon.</w:t>
      </w:r>
    </w:p>
    <w:p>
      <w:r>
        <w:rPr>
          <w:b/>
        </w:rPr>
        <w:t xml:space="preserve">Esimerkki 6.5496</w:t>
      </w:r>
    </w:p>
    <w:p>
      <w:r>
        <w:t xml:space="preserve">tarina: Marvinilla oli treffit tyttöystävänsä kanssa. Kun oli aika lähteä, hän ei löytänyt puhelintaan. Hän päätti soittaa Marvinille ja kertoa, että oli myöhässä. Yhtäkkiä hän tajusi tarvitsevansa puhelintaan siihen. Marvin ei tiennyt, mitä tehdä. valittu lause: Marvinilla oli treffit tyttöystävänsä kanssa.</w:t>
      </w:r>
    </w:p>
    <w:p>
      <w:r>
        <w:rPr>
          <w:b/>
        </w:rPr>
        <w:t xml:space="preserve">Tulos</w:t>
      </w:r>
    </w:p>
    <w:p>
      <w:r>
        <w:t xml:space="preserve">Marvinilla on treffit &gt;Syyt/mahdollistaa&gt; Marvinilla on hauskaa.</w:t>
      </w:r>
    </w:p>
    <w:p>
      <w:r>
        <w:rPr>
          <w:b/>
        </w:rPr>
        <w:t xml:space="preserve">Esimerkki 6.5497</w:t>
      </w:r>
    </w:p>
    <w:p>
      <w:r>
        <w:t xml:space="preserve">tarina: Gwenin äiti pani hänet pinnasänkyynsä päiväunille. Gwen itki ja valitti eikä halunnut mennä nukkumaan. Kun hänen äitinsä tuli katsomaan häntä, hän ei ollut sängyssään. Gwenin äiti etsi häntä kaikkialta. Hän löysi Gwenin leikkimässä leluilla kaapista. valittu lause: Kun hänen äitinsä tuli katsomaan häntä, hän ei ollut pinnasängyssään.</w:t>
      </w:r>
    </w:p>
    <w:p>
      <w:r>
        <w:rPr>
          <w:b/>
        </w:rPr>
        <w:t xml:space="preserve">Tulos</w:t>
      </w:r>
    </w:p>
    <w:p>
      <w:r>
        <w:t xml:space="preserve">Gwen ei ole pinnasängyssään &gt;Syyt/Mahdollisuudet&gt; Gwen on kaapissa.</w:t>
      </w:r>
    </w:p>
    <w:p>
      <w:r>
        <w:rPr>
          <w:b/>
        </w:rPr>
        <w:t xml:space="preserve">Esimerkki 6.5498</w:t>
      </w:r>
    </w:p>
    <w:p>
      <w:r>
        <w:t xml:space="preserve">tarina: Jimmy avasi oven mennäkseen ulos leikkimään. Mutta hän jätti sen auki takanaan. Pian kullan välähdys kulki ohi - se oli pilkku! Koira näytti olevan toivottomasti eksyksissä, mutta sitten se haukkui! Haukku nurkan takana oli pilkku, joka toi pallon kotiin! valittu lause: Pian kullan välähdys kulki ohi - se oli pilkku!</w:t>
      </w:r>
    </w:p>
    <w:p>
      <w:r>
        <w:rPr>
          <w:b/>
        </w:rPr>
        <w:t xml:space="preserve">Tulos</w:t>
      </w:r>
    </w:p>
    <w:p>
      <w:r>
        <w:t xml:space="preserve">Jimmyn koira juoksee ohi &gt;Syyt/mahdollistaa&gt; Jimmyn koira tulee takaisin.</w:t>
      </w:r>
    </w:p>
    <w:p>
      <w:r>
        <w:rPr>
          <w:b/>
        </w:rPr>
        <w:t xml:space="preserve">Esimerkki 6.5499</w:t>
      </w:r>
    </w:p>
    <w:p>
      <w:r>
        <w:t xml:space="preserve">tarina: Kävin vauvani kanssa olohuoneessa. Yhtäkkiä kuulin puhelimeni soivan ja kurotin sitä kohti. Kun olin kurkottanut alas, vauva alkoi liukua käsistäni. Pudotin vauvan maahan ja hän alkoi itkeä. Nostin hänet ylös ja rauhoitin hänet takaisin. valittu lause: Pudotin vauvan maahan ja hän alkoi itkeä.</w:t>
      </w:r>
    </w:p>
    <w:p>
      <w:r>
        <w:rPr>
          <w:b/>
        </w:rPr>
        <w:t xml:space="preserve">Tulos</w:t>
      </w:r>
    </w:p>
    <w:p>
      <w:r>
        <w:t xml:space="preserve">Pudotan vauvan &gt;Syyt/mahdollistaa&gt; Nostan vauvan ylös.</w:t>
      </w:r>
    </w:p>
    <w:p>
      <w:r>
        <w:rPr>
          <w:b/>
        </w:rPr>
        <w:t xml:space="preserve">Esimerkki 6.5500</w:t>
      </w:r>
    </w:p>
    <w:p>
      <w:r>
        <w:t xml:space="preserve">tarina: Marcus teki itselleen aamiaiseksi kulhollisen muroja. Hänen pikkusiskonsa pyysi häntä tekemään niitä hänellekin. Hän kaatoi tytölle maitoa ja muroja. He söivät muroja yhdessä. He lähtivät bussille yhdessä. valittu lause: Hän kaatoi tytölle maitoa ja muroja.</w:t>
      </w:r>
    </w:p>
    <w:p>
      <w:r>
        <w:rPr>
          <w:b/>
        </w:rPr>
        <w:t xml:space="preserve">Tulos</w:t>
      </w:r>
    </w:p>
    <w:p>
      <w:r>
        <w:t xml:space="preserve">Mies tekee tytölle muroja &gt;Syyt/Mahdollistaa&gt; He syövät muroja yhdessä.</w:t>
      </w:r>
    </w:p>
    <w:p>
      <w:r>
        <w:rPr>
          <w:b/>
        </w:rPr>
        <w:t xml:space="preserve">Esimerkki 6.5501</w:t>
      </w:r>
    </w:p>
    <w:p>
      <w:r>
        <w:t xml:space="preserve">tarina: Tanya on aina halunnut kissanpennun. Eräänä päivänä hän näki yksinäisen kisun kävelevän yksin. Hän toi kissanpennun kotiin ja antoi sille nimen Chloe. Tanyan vanhemmat antoivat hänen pitää Chloen niin kauan kuin Tanya piti siitä huolta. Tanya rakasti Chloeta kovasti, ja niistä tuli parhaita ystäviä. valittu lause: Hän toi kissanpennun kotiin ja antoi sille nimen Chloe.</w:t>
      </w:r>
    </w:p>
    <w:p>
      <w:r>
        <w:rPr>
          <w:b/>
        </w:rPr>
        <w:t xml:space="preserve">Tulos</w:t>
      </w:r>
    </w:p>
    <w:p>
      <w:r>
        <w:t xml:space="preserve">Tanya tuo kissanpennun kotiin &gt;Syyt/Mahdollistaa&gt; Tanya ja kissanpentu ovat ystäviä.</w:t>
      </w:r>
    </w:p>
    <w:p>
      <w:r>
        <w:rPr>
          <w:b/>
        </w:rPr>
        <w:t xml:space="preserve">Esimerkki 6.5502</w:t>
      </w:r>
    </w:p>
    <w:p>
      <w:r>
        <w:t xml:space="preserve">tarina: Martha ja hänen perheensä nousivat autoon aloittaakseen pitkän matkan. Kun he alkoivat ajaa, Martha tunsi olonsa epämukavaksi. Hän alkoi tuntea pahoinvointia ja huimausta. Hän pyysi isäänsä pysähtymään ja oksensi auton ulkopuolelle. Oksennettuaan hän tunsi olonsa paremmaksi, ja he jatkoivat matkaa. valittu lause: Martha ja hänen perheensä kiipesivät autoon aloittaakseen pitkän matkan.</w:t>
      </w:r>
    </w:p>
    <w:p>
      <w:r>
        <w:rPr>
          <w:b/>
        </w:rPr>
        <w:t xml:space="preserve">Tulos</w:t>
      </w:r>
    </w:p>
    <w:p>
      <w:r>
        <w:t xml:space="preserve">Marthan perhe nousee autoon &gt;Syyt/mahdollistaa&gt; Marthan perhe lähtee matkalle.</w:t>
      </w:r>
    </w:p>
    <w:p>
      <w:r>
        <w:rPr>
          <w:b/>
        </w:rPr>
        <w:t xml:space="preserve">Esimerkki 6.5503</w:t>
      </w:r>
    </w:p>
    <w:p>
      <w:r>
        <w:t xml:space="preserve">tarina: Dee oli hyvin innoissaan. Hänen vanhempansa olivat viemässä häntä lomalle. He kertoivat hänelle, että matkakohde oli yllätys. Kun kone laskeutui Floridaan, Dee nauroi. Hän tiesi nyt: he olivat menossa Disneylandiin! valittu lause: Kun kone laskeutui Floridaan, hän nauroi.</w:t>
      </w:r>
    </w:p>
    <w:p>
      <w:r>
        <w:rPr>
          <w:b/>
        </w:rPr>
        <w:t xml:space="preserve">Tulos</w:t>
      </w:r>
    </w:p>
    <w:p>
      <w:r>
        <w:t xml:space="preserve">Kone laskeutuu &gt;Syyt/mahdollistaa&gt; Dee poistuu koneesta.</w:t>
      </w:r>
    </w:p>
    <w:p>
      <w:r>
        <w:rPr>
          <w:b/>
        </w:rPr>
        <w:t xml:space="preserve">Esimerkki 6.5504</w:t>
      </w:r>
    </w:p>
    <w:p>
      <w:r>
        <w:t xml:space="preserve">tarina: Sam meni ovelta ovelle myymään lehtiä. Hän koputti yhteen oveen ja odotti. Vanha mies avasi oven ja tervehti Samia. Sam otti lehtinsä esiin ja alkoi myydä miehelle. Vanha mies vilkutti Samille ja käski hänen mennä. valittu lause: Hän koputti yhteen oveen ja odotti.</w:t>
      </w:r>
    </w:p>
    <w:p>
      <w:r>
        <w:rPr>
          <w:b/>
        </w:rPr>
        <w:t xml:space="preserve">Tulos</w:t>
      </w:r>
    </w:p>
    <w:p>
      <w:r>
        <w:t xml:space="preserve">Sam koputti oveen &gt;Syyt/Mahdollistaa&gt; Vanha mies tervehtii Samia.</w:t>
      </w:r>
    </w:p>
    <w:p>
      <w:r>
        <w:rPr>
          <w:b/>
        </w:rPr>
        <w:t xml:space="preserve">Esimerkki 6.5505</w:t>
      </w:r>
    </w:p>
    <w:p>
      <w:r>
        <w:t xml:space="preserve">tarina: Lenny oli innoissaan koulusta tänään. Kun hän saapui paikalle, hän laittoi tavaransa pois. Hän kysyi opettajalta, oliko aika ottaa pyörät ulos. Opettaja sanoi, että kyllä, nyt on aika. Lenny ajoi pyörällä kavereidensa kanssa kouluun. valittu lause: Lenny ajoi pyörällä kavereidensa kanssa koulussa.</w:t>
      </w:r>
    </w:p>
    <w:p>
      <w:r>
        <w:rPr>
          <w:b/>
        </w:rPr>
        <w:t xml:space="preserve">Tulos</w:t>
      </w:r>
    </w:p>
    <w:p>
      <w:r>
        <w:t xml:space="preserve">Lenny ratsastaa &gt;Syyt/mahdollistaa&gt; Lenny on juossut</w:t>
      </w:r>
    </w:p>
    <w:p>
      <w:r>
        <w:rPr>
          <w:b/>
        </w:rPr>
        <w:t xml:space="preserve">Esimerkki 6.5506</w:t>
      </w:r>
    </w:p>
    <w:p>
      <w:r>
        <w:t xml:space="preserve">tarina: Jeb halusi päästä jalkapallojoukkueeseen. Hän harjoitteli joka päivä. Hän juoksi niin nopeasti kuin pystyi. Hän osasi ottaa hyvin kiinni. Hän pääsi joukkueeseen ja oli onnellinen! valittu lause: Hän juoksi niin nopeasti kuin pystyi.</w:t>
      </w:r>
    </w:p>
    <w:p>
      <w:r>
        <w:rPr>
          <w:b/>
        </w:rPr>
        <w:t xml:space="preserve">Tulos</w:t>
      </w:r>
    </w:p>
    <w:p>
      <w:r>
        <w:t xml:space="preserve">Jeb juoksee nopeasti &gt;Syyt/mahdollistaa&gt; Jeb väsyy.</w:t>
      </w:r>
    </w:p>
    <w:p>
      <w:r>
        <w:rPr>
          <w:b/>
        </w:rPr>
        <w:t xml:space="preserve">Esimerkki 6.5507</w:t>
      </w:r>
    </w:p>
    <w:p>
      <w:r>
        <w:t xml:space="preserve">tarina: Tom etsi Keniaa maapallolta. Hän katsoi sen huipulle. Hän katsoi alareunasta. Lopulta hänen äitinsä osoitti sen. Kävi ilmi, että se oli Afrikassa. valittu lause: Tom etsi Keniaa maapallolta.</w:t>
      </w:r>
    </w:p>
    <w:p>
      <w:r>
        <w:rPr>
          <w:b/>
        </w:rPr>
        <w:t xml:space="preserve">Tulos</w:t>
      </w:r>
    </w:p>
    <w:p>
      <w:r>
        <w:t xml:space="preserve">Tom etsi Keniaa maapallolta &gt;Syyt/Tekijät&gt; Tom ei löytänyt Keniaa maapallolta. </w:t>
      </w:r>
    </w:p>
    <w:p>
      <w:r>
        <w:rPr>
          <w:b/>
        </w:rPr>
        <w:t xml:space="preserve">Esimerkki 6.5508</w:t>
      </w:r>
    </w:p>
    <w:p>
      <w:r>
        <w:t xml:space="preserve">tarina: Dylanin auto on jo kauan sitten ollut öljynvaihdon tarpeessa. Hän päättää viedä sen autoliikkeeseen öljynvaihtoa varten. Valitettavasti hänen autonsa hajoaa juuri korjaamon ulkopuolella. Dylan kävelee kotiin, kun hänen autonsa hinataan pois. Dylan sai myöhemmin uuden auton eikä enää koskaan unohtanut öljynvaihtoa! valittu lause: Dylan sai myöhemmin uuden auton eikä enää koskaan unohtanut öljynvaihtoa!</w:t>
      </w:r>
    </w:p>
    <w:p>
      <w:r>
        <w:rPr>
          <w:b/>
        </w:rPr>
        <w:t xml:space="preserve">Tulos</w:t>
      </w:r>
    </w:p>
    <w:p>
      <w:r>
        <w:t xml:space="preserve">Dylan saa auton &gt;Syyt/mahdollistaa&gt; Dylan ajaa autoa</w:t>
      </w:r>
    </w:p>
    <w:p>
      <w:r>
        <w:rPr>
          <w:b/>
        </w:rPr>
        <w:t xml:space="preserve">Esimerkki 6.5509</w:t>
      </w:r>
    </w:p>
    <w:p>
      <w:r>
        <w:t xml:space="preserve">tarina: Tänään sain viettää aikaa lapsenlapseni kanssa. Hän rakastaa uintia. Menimme kuntosalille, jossa on sisäuima-allas. Meillä oli hauskaa. Menemme yhdessä uimaan useammin. valittu lause: Menemme uimaan yhdessä useammin.</w:t>
      </w:r>
    </w:p>
    <w:p>
      <w:r>
        <w:rPr>
          <w:b/>
        </w:rPr>
        <w:t xml:space="preserve">Tulos</w:t>
      </w:r>
    </w:p>
    <w:p>
      <w:r>
        <w:t xml:space="preserve">Tyttärentyttäreni ja minä uimme taas &gt;Syyt/Mahdollisuudet&gt; Tyttärentyttäreni ja minä uimme taas</w:t>
      </w:r>
    </w:p>
    <w:p>
      <w:r>
        <w:rPr>
          <w:b/>
        </w:rPr>
        <w:t xml:space="preserve">Tulos</w:t>
      </w:r>
    </w:p>
    <w:p>
      <w:r>
        <w:t xml:space="preserve">He käyvät useammin uimassa &gt;Syyt/Mahdollistavat&gt; Heillä on hauskaa.</w:t>
      </w:r>
    </w:p>
    <w:p>
      <w:r>
        <w:rPr>
          <w:b/>
        </w:rPr>
        <w:t xml:space="preserve">Esimerkki 6.5510</w:t>
      </w:r>
    </w:p>
    <w:p>
      <w:r>
        <w:t xml:space="preserve">tarina: Ronald tarvitsi uudet kengät. Niinpä Ronald meni kenkäkauppaan. Ronald etsi oikeat kengät. Hän löysi oikeat kengät. Ronald sai kengät ja osti ne. valittu lause: Hän löysi oikeat kengät.</w:t>
      </w:r>
    </w:p>
    <w:p>
      <w:r>
        <w:rPr>
          <w:b/>
        </w:rPr>
        <w:t xml:space="preserve">Tulos</w:t>
      </w:r>
    </w:p>
    <w:p>
      <w:r>
        <w:t xml:space="preserve">Ronald löytää kengät &gt;Syyt/mahdollistaa&gt; Ronald ostaa kengät.</w:t>
      </w:r>
    </w:p>
    <w:p>
      <w:r>
        <w:rPr>
          <w:b/>
        </w:rPr>
        <w:t xml:space="preserve">Esimerkki 6.5511</w:t>
      </w:r>
    </w:p>
    <w:p>
      <w:r>
        <w:t xml:space="preserve">tarina: Tom halusi pitää hauskaa talvella Idahon pikkukaupungissa. Hänen vanhempansa ehdottivat, että hän lähtisi hiihtämään. Hän tarttui lumivaatteisiinsa ja soitti ystävilleen, jotta he lähtisivät ylös. Hän ja hänen ystävänsä pääsevät vuorelle! He viettävät koko päivän hiihtäen hauskaa lumessa. valittu lause: Hän tarttui lumivaatteisiinsa ja kutsui ystävänsä ylös.</w:t>
      </w:r>
    </w:p>
    <w:p>
      <w:r>
        <w:rPr>
          <w:b/>
        </w:rPr>
        <w:t xml:space="preserve">Tulos</w:t>
      </w:r>
    </w:p>
    <w:p>
      <w:r>
        <w:t xml:space="preserve">Tom soittaa ystävilleen &gt;Syyt/Mahdollistaa&gt; Tomin ystävät vastaavat puhelimeen.</w:t>
      </w:r>
    </w:p>
    <w:p>
      <w:r>
        <w:rPr>
          <w:b/>
        </w:rPr>
        <w:t xml:space="preserve">Esimerkki 6.5512</w:t>
      </w:r>
    </w:p>
    <w:p>
      <w:r>
        <w:t xml:space="preserve">tarina: Vuonna 1998 meidän piti hankkia pojalleni koulupuvut. Kauppa sijaitsi tuntemattomalla alueella. Eksyimme ja päädyimme karuun kaupunginosaan. Ystävällinen vanha mies näytti meille tietä. Olin iloinen, kun GPS tuli suosituksi. valittu lause: Eksyimme ja päädyimme karulle kaupunginosalle.</w:t>
      </w:r>
    </w:p>
    <w:p>
      <w:r>
        <w:rPr>
          <w:b/>
        </w:rPr>
        <w:t xml:space="preserve">Tulos</w:t>
      </w:r>
    </w:p>
    <w:p>
      <w:r>
        <w:t xml:space="preserve">Eksymme &gt;Syyt/mahdollistavat&gt; Mies antaa meille ohjeita.</w:t>
      </w:r>
    </w:p>
    <w:p>
      <w:r>
        <w:rPr>
          <w:b/>
        </w:rPr>
        <w:t xml:space="preserve">Esimerkki 6.5513</w:t>
      </w:r>
    </w:p>
    <w:p>
      <w:r>
        <w:t xml:space="preserve">tarina: Jane synnytti yhdeksänkiloisen vauvan. Vauva oli vastasyntyneeksi suuri ja terve. Sitten Jane sairastui flunssaan ja antoi flunssan vauvalle. Vauva sairastui ja joutui lääkäriin. Lääkäri hoiti vauvaa, ja se parani. valittu lause: Jane sairastui sitten flunssaan ja antoi flunssan vauvalle.</w:t>
      </w:r>
    </w:p>
    <w:p>
      <w:r>
        <w:rPr>
          <w:b/>
        </w:rPr>
        <w:t xml:space="preserve">Tulos</w:t>
      </w:r>
    </w:p>
    <w:p>
      <w:r>
        <w:t xml:space="preserve">Vauva vilustuu &gt;Syyt/mahdollistaa&gt; Vauva paranee.</w:t>
      </w:r>
    </w:p>
    <w:p>
      <w:r>
        <w:rPr>
          <w:b/>
        </w:rPr>
        <w:t xml:space="preserve">Esimerkki 6.5514</w:t>
      </w:r>
    </w:p>
    <w:p>
      <w:r>
        <w:t xml:space="preserve">tarina: Kyle käveli paikalliseen puistoonsa leikkimään ystäviensä kanssa. Kun hän pääsi sinne, hän näki keltaisen teipin lempiomenapuunsa ympärillä. Kyle kysyi ystäviltään, mitä oli tekeillä, ja he kertoivat hänelle huonoja uutisia. Puu oli tarkoitus kaataa, joten Kyle päätti pitää siitä lujasti kiinni. Kun työmiehet tulivat paikalle, Kyle oli niin nälkäinen, että hän lähti omin päin. valittu lause: Kun hän pääsi perille, hän näki keltaisen teipin lempiomenapuunsa ympärillä.</w:t>
      </w:r>
    </w:p>
    <w:p>
      <w:r>
        <w:rPr>
          <w:b/>
        </w:rPr>
        <w:t xml:space="preserve">Tulos</w:t>
      </w:r>
    </w:p>
    <w:p>
      <w:r>
        <w:t xml:space="preserve">Kyle pääsee puistoon &gt;Syyt/mahdollistaa&gt; Kyle lähtee puistosta.</w:t>
      </w:r>
    </w:p>
    <w:p>
      <w:r>
        <w:rPr>
          <w:b/>
        </w:rPr>
        <w:t xml:space="preserve">Esimerkki 6.5515</w:t>
      </w:r>
    </w:p>
    <w:p>
      <w:r>
        <w:t xml:space="preserve">tarina: Hän sujahti reppuunsa hymyillen, päivä oli vihdoin tullut! Hän oli kuudesluokkalainen - koulun hallitsijat! Hän avasi ulko-oven ja kutsui miehen autoon. Pudotusportilla hän antoi tytölle jäähyväissuukon ja juoksi kavereidensa luo. Kyyneleet valuivat, kun hän katseli, kuinka hänen pieni poikansa lähti hallitsemaan koulua. valittu lause: Poistumisportilla hän antoi tytölle jäähyväissuukon ja juoksi kavereidensa luo.</w:t>
      </w:r>
    </w:p>
    <w:p>
      <w:r>
        <w:rPr>
          <w:b/>
        </w:rPr>
        <w:t xml:space="preserve">Tulos</w:t>
      </w:r>
    </w:p>
    <w:p>
      <w:r>
        <w:t xml:space="preserve">Hän on pudotusportilla &gt;Syyt/mahdollistaa&gt; Hän antaa tytölle jäähyväissuukon.</w:t>
      </w:r>
    </w:p>
    <w:p>
      <w:r>
        <w:rPr>
          <w:b/>
        </w:rPr>
        <w:t xml:space="preserve">Esimerkki 6.5516</w:t>
      </w:r>
    </w:p>
    <w:p>
      <w:r>
        <w:t xml:space="preserve">tarina: Ed meni ulos rakentamaan lumiukkoa. Ensin hän paalutti lunta. Sitten hän kasasi kolme palloa päällekkäin. Lopuksi hän lisäsi silmät ja nenän. Ed oli hyvin ylpeä lumiukostaan! valittu lause: Ed oli hyvin ylpeä lumiukostaan!</w:t>
      </w:r>
    </w:p>
    <w:p>
      <w:r>
        <w:rPr>
          <w:b/>
        </w:rPr>
        <w:t xml:space="preserve">Tulos</w:t>
      </w:r>
    </w:p>
    <w:p>
      <w:r>
        <w:t xml:space="preserve">Ed on ylpeä lumiukostaan &gt;Syyt/Mahdollistaa&gt; Ed näyttää lumiukkoa äidilleen.</w:t>
      </w:r>
    </w:p>
    <w:p>
      <w:r>
        <w:rPr>
          <w:b/>
        </w:rPr>
        <w:t xml:space="preserve">Esimerkki 6.5517</w:t>
      </w:r>
    </w:p>
    <w:p>
      <w:r>
        <w:t xml:space="preserve">tarina: Valerie purki kanansiipensä. Hän yritti purra reiteen. Kun se oli nielty, se juuttui hänen läpivientiinsä. Hän yritti yskiä sen ulos. Lisäksi hänen ystävänsä auttoi häntä ottamaan pois. valittu lause: Hän yritti purra reidestä.</w:t>
      </w:r>
    </w:p>
    <w:p>
      <w:r>
        <w:rPr>
          <w:b/>
        </w:rPr>
        <w:t xml:space="preserve">Tulos</w:t>
      </w:r>
    </w:p>
    <w:p>
      <w:r>
        <w:t xml:space="preserve">Valerie ottaa suupalan &gt;Syyt/mahdollistaa&gt; Valerie nielee.</w:t>
      </w:r>
    </w:p>
    <w:p>
      <w:r>
        <w:rPr>
          <w:b/>
        </w:rPr>
        <w:t xml:space="preserve">Esimerkki 6.5518</w:t>
      </w:r>
    </w:p>
    <w:p>
      <w:r>
        <w:t xml:space="preserve">tarina: Kärpänen laskeutui seinälle. Mies yritti lyödä sitä. Kärpänen pääsi karkuun. Mies herätti poikansa. Hänen poikansa sai kärpäsen kiinni. valittu lause: Kärpänen laskeutui seinälle.</w:t>
      </w:r>
    </w:p>
    <w:p>
      <w:r>
        <w:rPr>
          <w:b/>
        </w:rPr>
        <w:t xml:space="preserve">Tulos</w:t>
      </w:r>
    </w:p>
    <w:p>
      <w:r>
        <w:t xml:space="preserve">Kärpänen laskeutuu seinälle &gt;Syyt/mahdollistaa&gt; Mies yrittää lyödä sitä.</w:t>
      </w:r>
    </w:p>
    <w:p>
      <w:r>
        <w:rPr>
          <w:b/>
        </w:rPr>
        <w:t xml:space="preserve">Esimerkki 6.5519</w:t>
      </w:r>
    </w:p>
    <w:p>
      <w:r>
        <w:t xml:space="preserve">tarina: Suzy oli leipomassa keksejä. Ne olivat hänen naapurinsa leivonnaisia. Mutta hän unohti ne. Hän jätti ne liian pitkäksi aikaa. Niinpä ne tulivat palaneina ulos. valittu lause: Hän jätti ne liian pitkäksi aikaa.</w:t>
      </w:r>
    </w:p>
    <w:p>
      <w:r>
        <w:rPr>
          <w:b/>
        </w:rPr>
        <w:t xml:space="preserve">Tulos</w:t>
      </w:r>
    </w:p>
    <w:p>
      <w:r>
        <w:t xml:space="preserve">Suzy jättää keksit uuniin liian pitkäksi aikaa &gt;Syyt/Mahdollistaa&gt; Keksit palavat.</w:t>
      </w:r>
    </w:p>
    <w:p>
      <w:r>
        <w:rPr>
          <w:b/>
        </w:rPr>
        <w:t xml:space="preserve">Esimerkki 6.5520</w:t>
      </w:r>
    </w:p>
    <w:p>
      <w:r>
        <w:t xml:space="preserve">tarina: Ben heräsi eräänä yönä hyvin märkänä. Hän tajusi kastelleensa sänkynsä! Hän oli kymmenvuotias, joten hän oli hyvin hämillään. Hän vaihtoi lakanat ja vei ne pyykkiin. Sitten hän vaihtoi vaatteensa ja kiipesi takaisin sänkyyn. valittu lause: Sitten hän vaihtoi vaatteensa ja kiipesi takaisin sänkyyn.</w:t>
      </w:r>
    </w:p>
    <w:p>
      <w:r>
        <w:rPr>
          <w:b/>
        </w:rPr>
        <w:t xml:space="preserve">Tulos</w:t>
      </w:r>
    </w:p>
    <w:p>
      <w:r>
        <w:t xml:space="preserve">Ben menee sänkyyn &gt;Syyt/mahdollistaa&gt; Ben nukkuu.</w:t>
      </w:r>
    </w:p>
    <w:p>
      <w:r>
        <w:rPr>
          <w:b/>
        </w:rPr>
        <w:t xml:space="preserve">Esimerkki 6.5521</w:t>
      </w:r>
    </w:p>
    <w:p>
      <w:r>
        <w:t xml:space="preserve">tarina: Poikani pelasi päiväkodissa pesäpalloa. Ensimmäisellä luokalla hän luopui siitä ja pelasi jääkiekkoa. Toisella luokalla hän jätti jääkiekon koripalloleirille. Kolmannella luokalla hän kokeili jalkapalloa. Hän on luopunut kaikista urheilulajeista ja soittaa nyt vain pasuunaa. valittu lause: 3. luokalla hän kokeili jalkapalloa.</w:t>
      </w:r>
    </w:p>
    <w:p>
      <w:r>
        <w:rPr>
          <w:b/>
        </w:rPr>
        <w:t xml:space="preserve">Tulos</w:t>
      </w:r>
    </w:p>
    <w:p>
      <w:r>
        <w:t xml:space="preserve">Poikani kokeilee jalkapalloa &gt;Syyt/Mahdollistavat&gt; Hän lopettaa jalkapallon pelaamisen.</w:t>
      </w:r>
    </w:p>
    <w:p>
      <w:r>
        <w:rPr>
          <w:b/>
        </w:rPr>
        <w:t xml:space="preserve">Tulos</w:t>
      </w:r>
    </w:p>
    <w:p>
      <w:r>
        <w:t xml:space="preserve">Poikani yritti pelata jalkapalloa kolmannella luokalla &gt;Syyt/mahdollistaa&gt; Poikani on luopunut kaikista urheilulajeista soittaakseen pasuunaa. </w:t>
      </w:r>
    </w:p>
    <w:p>
      <w:r>
        <w:rPr>
          <w:b/>
        </w:rPr>
        <w:t xml:space="preserve">Esimerkki 6.5522</w:t>
      </w:r>
    </w:p>
    <w:p>
      <w:r>
        <w:t xml:space="preserve">tarina: Karen oli aina ahkera työntekijä. Kun hän luuli olevansa vilustunut, hän jatkoi töitä. Lopulta hän sairastui pahasti ja oksensi. Hänen oli pakko mennä lääkäriin. Kävi ilmi, että hänellä oli itse asiassa flunssa, ja hänen oli pakko jäädä kotiin. valittu lause: Hänen oli pakko mennä lääkäriin.</w:t>
      </w:r>
    </w:p>
    <w:p>
      <w:r>
        <w:rPr>
          <w:b/>
        </w:rPr>
        <w:t xml:space="preserve">Tulos</w:t>
      </w:r>
    </w:p>
    <w:p>
      <w:r>
        <w:t xml:space="preserve">Karen menee lääkäriin &gt;Syyt/Mahdollistaa&gt; Karen saa tietää, että hänellä on flunssa.</w:t>
      </w:r>
    </w:p>
    <w:p>
      <w:r>
        <w:rPr>
          <w:b/>
        </w:rPr>
        <w:t xml:space="preserve">Esimerkki 6.5523</w:t>
      </w:r>
    </w:p>
    <w:p>
      <w:r>
        <w:t xml:space="preserve">tarina: Sam rakasti juoksemista. Eräänä päivänä hän juoksi polkua pitkin. Polulla hän näki karhun. Hän pysähtyi paikalleen. Karhu ei huomannut häntä ja lähti pois. valittu lause: Sam juoksi eräänä päivänä polkua pitkin.</w:t>
      </w:r>
    </w:p>
    <w:p>
      <w:r>
        <w:rPr>
          <w:b/>
        </w:rPr>
        <w:t xml:space="preserve">Tulos</w:t>
      </w:r>
    </w:p>
    <w:p>
      <w:r>
        <w:t xml:space="preserve">Hän juoksee polkua pitkin &gt;Syyt/mahdollistaa&gt; Hän näkee karhun.</w:t>
      </w:r>
    </w:p>
    <w:p>
      <w:r>
        <w:rPr>
          <w:b/>
        </w:rPr>
        <w:t xml:space="preserve">Tulos</w:t>
      </w:r>
    </w:p>
    <w:p>
      <w:r>
        <w:t xml:space="preserve">Sam juoksee polkua pitkin &gt;Syyt/mahdollistaa&gt; Sam näkee karhun.</w:t>
      </w:r>
    </w:p>
    <w:p>
      <w:r>
        <w:rPr>
          <w:b/>
        </w:rPr>
        <w:t xml:space="preserve">Esimerkki 6.5524</w:t>
      </w:r>
    </w:p>
    <w:p>
      <w:r>
        <w:t xml:space="preserve">tarina: Mikroaaltouuni toimii yleensä hyvin. Voin laittaa siihen mitä tahansa, ja siitä tulee hyvää. Jostain syystä se ei kuitenkaan toiminut lainkaan hyvin sunnuntai-iltana. Yritin mikrossa lämmittää popcorn-pussia, ja mikroaaltouuni petti minut. Popcorn oli palanut. valittu lause: Mikroaaltouunini toimii yleensä hyvin.</w:t>
      </w:r>
    </w:p>
    <w:p>
      <w:r>
        <w:rPr>
          <w:b/>
        </w:rPr>
        <w:t xml:space="preserve">Tulos</w:t>
      </w:r>
    </w:p>
    <w:p>
      <w:r>
        <w:t xml:space="preserve">Mikroaaltouunini toimii yleensä hyvin &gt;Syyt/Mahdollistaa&gt; Kaikki, mitä siihen laitan, valmistuu hyvin</w:t>
      </w:r>
    </w:p>
    <w:p>
      <w:r>
        <w:rPr>
          <w:b/>
        </w:rPr>
        <w:t xml:space="preserve">Esimerkki 6.5525</w:t>
      </w:r>
    </w:p>
    <w:p>
      <w:r>
        <w:t xml:space="preserve">tarina: Kolme päivää sitten toin kouluun lounaaksi banaanin. Unohdin banaanin kaappiini. Tänään menin hakemaan banaania ja se oli muuttunut mustaksi. Heitin banaanin pois. Päätin, etten enää koskaan jätä ruokaa kaappiini. valittu lause: Päätin, etten enää koskaan jätä ruokaa kaappiini.</w:t>
      </w:r>
    </w:p>
    <w:p>
      <w:r>
        <w:rPr>
          <w:b/>
        </w:rPr>
        <w:t xml:space="preserve">Tulos</w:t>
      </w:r>
    </w:p>
    <w:p>
      <w:r>
        <w:t xml:space="preserve">Päätän, etten jätä enää ruokaa kaappiini &gt;Syyt/Mahdollistaa&gt; En jätä ruokaa kaappiini.</w:t>
      </w:r>
    </w:p>
    <w:p>
      <w:r>
        <w:rPr>
          <w:b/>
        </w:rPr>
        <w:t xml:space="preserve">Tulos</w:t>
      </w:r>
    </w:p>
    <w:p>
      <w:r>
        <w:t xml:space="preserve">Päätän olla lähtemättä &gt;Syyt/mahdollistavat&gt; En lähde.</w:t>
      </w:r>
    </w:p>
    <w:p>
      <w:r>
        <w:rPr>
          <w:b/>
        </w:rPr>
        <w:t xml:space="preserve">Esimerkki 6.5526</w:t>
      </w:r>
    </w:p>
    <w:p>
      <w:r>
        <w:t xml:space="preserve">tarina: Tänään vein skootterini huoltoasemalle tankkaamaan sitä. Kun se oli täytetty, yritin käynnistää sitä. Se ei käynnistynyt! Aseman mies antoi minulle öljyä, jota voisin laittaa siihen. Kun se oli täytetty, se käynnistyi heti! valittu lause: Kun se oli täytetty, yritin käynnistää sitä.</w:t>
      </w:r>
    </w:p>
    <w:p>
      <w:r>
        <w:rPr>
          <w:b/>
        </w:rPr>
        <w:t xml:space="preserve">Tulos</w:t>
      </w:r>
    </w:p>
    <w:p>
      <w:r>
        <w:t xml:space="preserve">Yritän käynnistää sen &gt;Syyt/Mahdollisuudet&gt; Se ei käynnisty.</w:t>
      </w:r>
    </w:p>
    <w:p>
      <w:r>
        <w:rPr>
          <w:b/>
        </w:rPr>
        <w:t xml:space="preserve">Esimerkki 6.5527</w:t>
      </w:r>
    </w:p>
    <w:p>
      <w:r>
        <w:t xml:space="preserve">tarina: Sally yritti mahtua vanhoihin farkkuihinsa. Ne olivat olleet hänellä viimeiset 10 vuotta. Mutta hän on kasvanut ajan myötä. Hän veti ja veti farkkuja. Ne repesivät lopulta kahtia. valittu lause: Hänellä oli ne viimeiset 10 vuotta.</w:t>
      </w:r>
    </w:p>
    <w:p>
      <w:r>
        <w:rPr>
          <w:b/>
        </w:rPr>
        <w:t xml:space="preserve">Tulos</w:t>
      </w:r>
    </w:p>
    <w:p>
      <w:r>
        <w:t xml:space="preserve">Sallylla on farkut &gt;Syyt/Mahdollistaa&gt; Sally yrittää pukea farkut jalkaansa.</w:t>
      </w:r>
    </w:p>
    <w:p>
      <w:r>
        <w:rPr>
          <w:b/>
        </w:rPr>
        <w:t xml:space="preserve">Esimerkki 6.5528</w:t>
      </w:r>
    </w:p>
    <w:p>
      <w:r>
        <w:t xml:space="preserve">tarina: Pikkusiskoni on rasittava. Hän haluaa tehdä kaiken, mitä minä teen. Joudun vaikeuksiin, kun en ota häntä mukaan. Vanhempana oleminen on vaikeaa. Nyt tiedän, miltä isosiskostani tuntuu. valittu lause: Pikkusiskoni on rasittava.</w:t>
      </w:r>
    </w:p>
    <w:p>
      <w:r>
        <w:rPr>
          <w:b/>
        </w:rPr>
        <w:t xml:space="preserve">Tulos</w:t>
      </w:r>
    </w:p>
    <w:p>
      <w:r>
        <w:t xml:space="preserve">Pikkusiskoni on rasittava &gt;Syyt/Mahdollistaa&gt; Tiedän, miltä isosiskostani tuntuu.</w:t>
      </w:r>
    </w:p>
    <w:p>
      <w:r>
        <w:rPr>
          <w:b/>
        </w:rPr>
        <w:t xml:space="preserve">Tulos</w:t>
      </w:r>
    </w:p>
    <w:p>
      <w:r>
        <w:t xml:space="preserve">Pikkusiskoni on rasittava &gt; Syyt/Mahdollistaa&gt; Yritän välttää häntä.</w:t>
      </w:r>
    </w:p>
    <w:p>
      <w:r>
        <w:rPr>
          <w:b/>
        </w:rPr>
        <w:t xml:space="preserve">Esimerkki 6.5529</w:t>
      </w:r>
    </w:p>
    <w:p>
      <w:r>
        <w:t xml:space="preserve">tarina: Bobin ystävä AJ kertoi hänelle, että koirapuisto oli hyvä paikka tavata tyttöjä. Lauantaiaamuna hän ajoi koiransa puistoon. Muutama minuutti sen jälkeen, kun ne olivat lopettaneet leikkimisen, sievä tyttö istui alas. Bobin koira juoksi katsomaan hänen koiraansa. Bob päätyi treffeille seuraavana viikonloppuna kauniin tytön kanssa. valittu lause: Muutama minuutti sen jälkeen, kun he olivat lopettaneet leikkimisen, sievä tyttö istuutui alas.</w:t>
      </w:r>
    </w:p>
    <w:p>
      <w:r>
        <w:rPr>
          <w:b/>
        </w:rPr>
        <w:t xml:space="preserve">Tulos</w:t>
      </w:r>
    </w:p>
    <w:p>
      <w:r>
        <w:t xml:space="preserve">Tyttö istuu alas &gt;Syyt/mahdollistaa&gt; Tyttö nousee ylös.</w:t>
      </w:r>
    </w:p>
    <w:p>
      <w:r>
        <w:rPr>
          <w:b/>
        </w:rPr>
        <w:t xml:space="preserve">Esimerkki 6.5530</w:t>
      </w:r>
    </w:p>
    <w:p>
      <w:r>
        <w:t xml:space="preserve">tarina: Billyn perhe lähti eräänä päivänä retkelle eläintarhaan. Billy meni katsomaan leijonan luolaa siskonsa kanssa. Billy käveli luolan luokse ja koputti lasia. Yksi leijonista hyppäsi ilmaan ja heilautti tassua Billyä kohti. Billy pelkäsi siitä lähtien lähestyä muita eläimiä. valittu lause: Yksi leijonista hyppäsi ilmaan ja heilautti tassua Billyä kohti.</w:t>
      </w:r>
    </w:p>
    <w:p>
      <w:r>
        <w:rPr>
          <w:b/>
        </w:rPr>
        <w:t xml:space="preserve">Tulos</w:t>
      </w:r>
    </w:p>
    <w:p>
      <w:r>
        <w:t xml:space="preserve">Leijona heiluttaa tassuaan Billyä kohti &gt;Syyt/Mahdollistaa&gt; Billy pelästyy.</w:t>
      </w:r>
    </w:p>
    <w:p>
      <w:r>
        <w:rPr>
          <w:b/>
        </w:rPr>
        <w:t xml:space="preserve">Tulos</w:t>
      </w:r>
    </w:p>
    <w:p>
      <w:r>
        <w:t xml:space="preserve">Leijona huitoo Billyä &gt;Syyt/mahdollistaa&gt; Billy juoksee karkuun.</w:t>
      </w:r>
    </w:p>
    <w:p>
      <w:r>
        <w:rPr>
          <w:b/>
        </w:rPr>
        <w:t xml:space="preserve">Esimerkki 6.5531</w:t>
      </w:r>
    </w:p>
    <w:p>
      <w:r>
        <w:t xml:space="preserve">tarina: Tämä oli hänen lapsilleen! Hän työnsi autoaan niin lujaa kuin se pystyi. Hän selviäisi varmasti! Juuri kun sade yltyi, hän ajoi koulun parkkipaikalle. Lapset olivat hyvin ylpeitä äidistään, koska hän oli pelastanut heidät! valittu lause: Hän työnsi autoaan niin lujaa kuin se pystyi.</w:t>
      </w:r>
    </w:p>
    <w:p>
      <w:r>
        <w:rPr>
          <w:b/>
        </w:rPr>
        <w:t xml:space="preserve">Tulos</w:t>
      </w:r>
    </w:p>
    <w:p>
      <w:r>
        <w:t xml:space="preserve">Hän työntää autoaan niin lujaa kuin se voi mennä &gt;Syyt/mahdollistaa&gt; Hän ajaa koulun parkkipaikalle.</w:t>
      </w:r>
    </w:p>
    <w:p>
      <w:r>
        <w:rPr>
          <w:b/>
        </w:rPr>
        <w:t xml:space="preserve">Esimerkki 6.5532</w:t>
      </w:r>
    </w:p>
    <w:p>
      <w:r>
        <w:t xml:space="preserve">tarina: Anne piti leipomisesta. Hän osti uuden piirakkavuoan piirakoiden leipomista varten. Hän aikoi käyttää sitä paljon tänä syksynä. Kun oli aika testata sitä, hän ei löytänyt sitä. Hänen poikansa oli ottanut sen ja käyttänyt sitä hiekkalaatikolla! valittu lause: Kun oli aika testata sitä, hän ei löytänyt sitä.</w:t>
      </w:r>
    </w:p>
    <w:p>
      <w:r>
        <w:rPr>
          <w:b/>
        </w:rPr>
        <w:t xml:space="preserve">Tulos</w:t>
      </w:r>
    </w:p>
    <w:p>
      <w:r>
        <w:t xml:space="preserve">Anne ei löydä pannua &gt;Syyt/Mahdollistaa&gt; Anne löytää pannun.</w:t>
      </w:r>
    </w:p>
    <w:p>
      <w:r>
        <w:rPr>
          <w:b/>
        </w:rPr>
        <w:t xml:space="preserve">Esimerkki 6.5533</w:t>
      </w:r>
    </w:p>
    <w:p>
      <w:r>
        <w:t xml:space="preserve">tarina: Ben halusi oppia tekemään omia nuudeleita. Hänen äitinsä näytti hänelle, miten jauhot ja muna sekoitetaan ja keitetään. Hänen mielestään niistä tuli kokkareisia ja outoja. Mutta sitten hän maistoi niitä. Benin mielestä kotitekoiset nuudelit olivat herkullisia! valittu lause: Hänen mielestään ne tulivat ulos muhkuraisina ja oudon näköisinä.</w:t>
      </w:r>
    </w:p>
    <w:p>
      <w:r>
        <w:rPr>
          <w:b/>
        </w:rPr>
        <w:t xml:space="preserve">Tulos</w:t>
      </w:r>
    </w:p>
    <w:p>
      <w:r>
        <w:t xml:space="preserve">Nuudelit näyttävät oudoilta &gt;Syyt/Mahdollistaa&gt; Ben maistaa niitä.</w:t>
      </w:r>
    </w:p>
    <w:p>
      <w:r>
        <w:rPr>
          <w:b/>
        </w:rPr>
        <w:t xml:space="preserve">Esimerkki 6.5534</w:t>
      </w:r>
    </w:p>
    <w:p>
      <w:r>
        <w:t xml:space="preserve">tarina: Anne rakasti mukavia kenkiä. Hän laittoi jalkaansa varvassandaalit. Ne olivat muhkeat ja mukavat. Anne rakasti niiden ääntä, kun hän käveli. Flip flopit olivat hänen lempikenkänsä! valittu lause: Flip flopit olivat hänen lempikenkänsä!</w:t>
      </w:r>
    </w:p>
    <w:p>
      <w:r>
        <w:rPr>
          <w:b/>
        </w:rPr>
        <w:t xml:space="preserve">Tulos</w:t>
      </w:r>
    </w:p>
    <w:p>
      <w:r>
        <w:t xml:space="preserve">Flip flopit ovat hänen lempikenkänsä &gt;Syyt/Mahdollistaa&gt; Anne laittoi flip flopit jalkaansa.</w:t>
      </w:r>
    </w:p>
    <w:p>
      <w:r>
        <w:rPr>
          <w:b/>
        </w:rPr>
        <w:t xml:space="preserve">Esimerkki 6.5535</w:t>
      </w:r>
    </w:p>
    <w:p>
      <w:r>
        <w:t xml:space="preserve">tarina: Juoksuharjoituksissa meidän piti tehdä laatikkohyppy 48 tuuman korkeuteen. En ollut koskaan ennen tehnyt sitä, ja tiesin, että minua pelotti. Muut ihmiset menivät ja suorittivat hypyn. Kun astuin ylös, olin hyvin hermostunut. Lopulta pystyin kuitenkin suorittamaan hypyn. valittu lause: Juoksuharjoituksissa meidän piti tehdä laatikkohyppy 48 tuumaa.</w:t>
      </w:r>
    </w:p>
    <w:p>
      <w:r>
        <w:rPr>
          <w:b/>
        </w:rPr>
        <w:t xml:space="preserve">Tulos</w:t>
      </w:r>
    </w:p>
    <w:p>
      <w:r>
        <w:t xml:space="preserve">Meidän on tehtävä laatikkohyppyjä &gt;Syyt/mahdollistaa&gt; Teen laatikkohypyn.</w:t>
      </w:r>
    </w:p>
    <w:p>
      <w:r>
        <w:rPr>
          <w:b/>
        </w:rPr>
        <w:t xml:space="preserve">Esimerkki 6.5536</w:t>
      </w:r>
    </w:p>
    <w:p>
      <w:r>
        <w:t xml:space="preserve">tarina: Monica oli laskemassa vauvaansa päiväunille. Hän pani vauvan pinnasänkyynsä ja yritti lähteä. Vauva alkoi heti itkeä. Monican oli pysyttävä vauvan kanssa, muuten hän itkisi. Kesti lähes kolmekymmentä minuuttia saada hänet nukahtamaan. valittu lause: Kesti lähes kolmekymmentä minuuttia saada hänet nukahtamaan.</w:t>
      </w:r>
    </w:p>
    <w:p>
      <w:r>
        <w:rPr>
          <w:b/>
        </w:rPr>
        <w:t xml:space="preserve">Tulos</w:t>
      </w:r>
    </w:p>
    <w:p>
      <w:r>
        <w:t xml:space="preserve">Vauva menee nukkumaan &gt;Syyt/mahdollistaa&gt; Vauva herää.</w:t>
      </w:r>
    </w:p>
    <w:p>
      <w:r>
        <w:rPr>
          <w:b/>
        </w:rPr>
        <w:t xml:space="preserve">Esimerkki 6.5537</w:t>
      </w:r>
    </w:p>
    <w:p>
      <w:r>
        <w:t xml:space="preserve">tarina: Joe oli tylsistynyt. Hän löysi tikkuja ulkoa. Hän löi keppejä kuin rumpuja. Monet ihmiset pysähtyivät kuuntelemaan musiikkia. Joe päätyi soittamaan kolmellekymmenelle iloiselle ihmiselle. valittu lause: Hän löi keppejä kuin rumpuja.</w:t>
      </w:r>
    </w:p>
    <w:p>
      <w:r>
        <w:rPr>
          <w:b/>
        </w:rPr>
        <w:t xml:space="preserve">Tulos</w:t>
      </w:r>
    </w:p>
    <w:p>
      <w:r>
        <w:t xml:space="preserve">Joe lyö tikkuja kuin rumpuja &gt;Syyt/mahdollistaa&gt; Ihmiset pysähtyvät kuuntelemaan musiikkia.</w:t>
      </w:r>
    </w:p>
    <w:p>
      <w:r>
        <w:rPr>
          <w:b/>
        </w:rPr>
        <w:t xml:space="preserve">Esimerkki 6.5538</w:t>
      </w:r>
    </w:p>
    <w:p>
      <w:r>
        <w:t xml:space="preserve">tarina: Seisoimme talomme ulkopuolella kesäyönä. Meillä oli pieniä lapsia. He katsoivat ylös ja osoittivat taivaalle. Näimme kahden lepakon lentävän ympäriinsä. Menimme sisälle. valittu lause: Seisoimme rakennuksemme ulkopuolella kesäyönä.</w:t>
      </w:r>
    </w:p>
    <w:p>
      <w:r>
        <w:rPr>
          <w:b/>
        </w:rPr>
        <w:t xml:space="preserve">Tulos</w:t>
      </w:r>
    </w:p>
    <w:p>
      <w:r>
        <w:t xml:space="preserve">Seisomme rakennuksemme ulkopuolella &gt;Syyt/mahdollistaa&gt; Lapsemme osoittavat taivaalle.</w:t>
      </w:r>
    </w:p>
    <w:p>
      <w:r>
        <w:rPr>
          <w:b/>
        </w:rPr>
        <w:t xml:space="preserve">Tulos</w:t>
      </w:r>
    </w:p>
    <w:p>
      <w:r>
        <w:t xml:space="preserve">Seisomme rakennuksemme ulkopuolella &gt;Syyt/mahdollistavat&gt; Näemme kaksi lepakkoyksilöä.</w:t>
      </w:r>
    </w:p>
    <w:p>
      <w:r>
        <w:rPr>
          <w:b/>
        </w:rPr>
        <w:t xml:space="preserve">Tulos</w:t>
      </w:r>
    </w:p>
    <w:p>
      <w:r>
        <w:t xml:space="preserve">Olemme ulkona &gt;Syyt/mahdollistavat&gt; Menemme sisälle.</w:t>
      </w:r>
    </w:p>
    <w:p>
      <w:r>
        <w:rPr>
          <w:b/>
        </w:rPr>
        <w:t xml:space="preserve">Esimerkki 6.5539</w:t>
      </w:r>
    </w:p>
    <w:p>
      <w:r>
        <w:t xml:space="preserve">tarina: Bart rakasti lentokoneisiin liittyviä juttuja. Hänen tyttöystävänsä yllätti hänet näytelmälipuilla. Se kertoi lentäjistä. Hän oli hyvin yllättynyt. Heillä oli hauskaa näytelmässä. valittu lause: Se käsitteli lentäjiä.</w:t>
      </w:r>
    </w:p>
    <w:p>
      <w:r>
        <w:rPr>
          <w:b/>
        </w:rPr>
        <w:t xml:space="preserve">Tulos</w:t>
      </w:r>
    </w:p>
    <w:p>
      <w:r>
        <w:t xml:space="preserve">Näytelmä kertoo lentäjistä &gt;Syyt/mahdollistaa&gt; Bart menee näytelmään</w:t>
      </w:r>
    </w:p>
    <w:p>
      <w:r>
        <w:rPr>
          <w:b/>
        </w:rPr>
        <w:t xml:space="preserve">Esimerkki 6.5540</w:t>
      </w:r>
    </w:p>
    <w:p>
      <w:r>
        <w:t xml:space="preserve">tarina: John lähti pyöräretkelle. Hän näki tiellä onnettomuuden. Niinpä hän muutti suuntaa ja katsoi onnettomuutta. Se oli hänen äitinsä! Hän auttoi pelastamaan äidin, hyvä että John lähti pyöräilemään. valittu lause: Hän näki onnettomuuden tien varrella.</w:t>
      </w:r>
    </w:p>
    <w:p>
      <w:r>
        <w:rPr>
          <w:b/>
        </w:rPr>
        <w:t xml:space="preserve">Tulos</w:t>
      </w:r>
    </w:p>
    <w:p>
      <w:r>
        <w:t xml:space="preserve">John lähti pyöräilemään &gt;Syyt/Mahdollistaa&gt; hän näki onnettomuuden.</w:t>
      </w:r>
    </w:p>
    <w:p>
      <w:r>
        <w:rPr>
          <w:b/>
        </w:rPr>
        <w:t xml:space="preserve">Tulos</w:t>
      </w:r>
    </w:p>
    <w:p>
      <w:r>
        <w:t xml:space="preserve">John näkee onnettomuuden &gt;Syyt/mahdollistaa&gt; John menee onnettomuuteen.</w:t>
      </w:r>
    </w:p>
    <w:p>
      <w:r>
        <w:rPr>
          <w:b/>
        </w:rPr>
        <w:t xml:space="preserve">Esimerkki 6.5541</w:t>
      </w:r>
    </w:p>
    <w:p>
      <w:r>
        <w:t xml:space="preserve">tarina: Lisa opetteli käyttämään rullaluistimia kotinsa ulkopuolella. Mutta pieni koira alkoi jahdata häntä. Lisa ei ehtinyt ottaa rullaluistimia pois. Joten hän yritti luistella niin nopeasti kuin pystyi. Kun hän kääntyi ympäri, hän yllättyi siitä, kuinka kaukana koira oli. valittu lause: Niinpä hän yritti luistella niin nopeasti kuin pystyi.</w:t>
      </w:r>
    </w:p>
    <w:p>
      <w:r>
        <w:rPr>
          <w:b/>
        </w:rPr>
        <w:t xml:space="preserve">Tulos</w:t>
      </w:r>
    </w:p>
    <w:p>
      <w:r>
        <w:t xml:space="preserve">Lisa luistelee pois koiran luota &gt;Syyt/Mahdollistaa&gt; Lisa pääsee pois koiran luota.</w:t>
      </w:r>
    </w:p>
    <w:p>
      <w:r>
        <w:rPr>
          <w:b/>
        </w:rPr>
        <w:t xml:space="preserve">Esimerkki 6.5542</w:t>
      </w:r>
    </w:p>
    <w:p>
      <w:r>
        <w:t xml:space="preserve">tarina: Mies halusi ansaita rahaa, joten hän alkoi ottaa vastaan uusia töitä. Hän täytti koko viikkonsa töillä. Ensimmäisen 90-tuntisen työviikon päätteeksi hän tunsi itsensä väsyneeksi. Hän nukkui sunnuntai-iltana niin pitkään, että nukkui maanantain työnsä läpi. Nukkuessaan hän haaveili olevansa rikas. valittu lause: Hän tunsi itsensä väsyneeksi ensimmäisen 90-tuntisen työviikkonsa päätteeksi.</w:t>
      </w:r>
    </w:p>
    <w:p>
      <w:r>
        <w:rPr>
          <w:b/>
        </w:rPr>
        <w:t xml:space="preserve">Tulos</w:t>
      </w:r>
    </w:p>
    <w:p>
      <w:r>
        <w:t xml:space="preserve">Hän tuntee itsensä väsyneeksi &gt;Syyt/Mahdollistaa&gt; Hän nukkuu pitkään sunnuntaisin.</w:t>
      </w:r>
    </w:p>
    <w:p>
      <w:r>
        <w:rPr>
          <w:b/>
        </w:rPr>
        <w:t xml:space="preserve">Tulos</w:t>
      </w:r>
    </w:p>
    <w:p>
      <w:r>
        <w:t xml:space="preserve">Mies tunsi itsensä väsyneeksi työstä &gt;Syyt/Tekijät&gt; Mies nukkui työn jälkeen </w:t>
      </w:r>
    </w:p>
    <w:p>
      <w:r>
        <w:rPr>
          <w:b/>
        </w:rPr>
        <w:t xml:space="preserve">Esimerkki 6.5543</w:t>
      </w:r>
    </w:p>
    <w:p>
      <w:r>
        <w:t xml:space="preserve">tarina: Kelly tarvitsi taloonsa uuden pesualtaan. Hän etsi kaikkialta. Hän ei löytänyt oikeaa. Lopulta hän löysi yhden netistä. Se näytti hyvältä. valittu lause: Kelly tarvitsi taloonsa uuden lavuaarin.</w:t>
      </w:r>
    </w:p>
    <w:p>
      <w:r>
        <w:rPr>
          <w:b/>
        </w:rPr>
        <w:t xml:space="preserve">Tulos</w:t>
      </w:r>
    </w:p>
    <w:p>
      <w:r>
        <w:t xml:space="preserve">Kelly tarvitsee uuden pesualtaan &gt;Syyt/Mahdollistaa&gt; Kelly ostaa uuden pesualtaan.</w:t>
      </w:r>
    </w:p>
    <w:p>
      <w:r>
        <w:rPr>
          <w:b/>
        </w:rPr>
        <w:t xml:space="preserve">Tulos</w:t>
      </w:r>
    </w:p>
    <w:p>
      <w:r>
        <w:t xml:space="preserve">Hän tarvitsee uuden lavuaarin &gt;Syyt/Mahdollistaa&gt; Hän etsii lavuaaria.</w:t>
      </w:r>
    </w:p>
    <w:p>
      <w:r>
        <w:rPr>
          <w:b/>
        </w:rPr>
        <w:t xml:space="preserve">Esimerkki 6.5544</w:t>
      </w:r>
    </w:p>
    <w:p>
      <w:r>
        <w:t xml:space="preserve">tarina: Gina käveli talon läpi. Hänen äitinsä kutsui häntä. Hän jatkoi kävelyä vastatessaan äidilleen. Mutta hän ei katsonut, minne hän meni. Gina käveli suoraan seinään. valittu lause: Gina käveli talon läpi.</w:t>
      </w:r>
    </w:p>
    <w:p>
      <w:r>
        <w:rPr>
          <w:b/>
        </w:rPr>
        <w:t xml:space="preserve">Tulos</w:t>
      </w:r>
    </w:p>
    <w:p>
      <w:r>
        <w:t xml:space="preserve">Gina kävelee talon läpi &gt;Syyt/Mahdollistaa&gt; Gina törmäsi seinään.</w:t>
      </w:r>
    </w:p>
    <w:p>
      <w:r>
        <w:rPr>
          <w:b/>
        </w:rPr>
        <w:t xml:space="preserve">Esimerkki 6.5545</w:t>
      </w:r>
    </w:p>
    <w:p>
      <w:r>
        <w:t xml:space="preserve">tarina: Francisco ei ollut nähnyt äitiään vuosiin. Hän säästi ahkerasti rahaa lentoa varten äitinsä kotiin Iowaan. Viimein oli koittanut päivä, jolloin Francisco pääsi lentämään Iowaan. Hän ja hänen äitinsä olivat hyvin iloisia nähdessään toisensa. Francisco lupasi, ettei hän enää koskaan odottaisi niin kauan nähdäkseen äitiään. valittu lause: Hän ja hänen äitinsä olivat hyvin iloisia nähdessään toisensa.</w:t>
      </w:r>
    </w:p>
    <w:p>
      <w:r>
        <w:rPr>
          <w:b/>
        </w:rPr>
        <w:t xml:space="preserve">Tulos</w:t>
      </w:r>
    </w:p>
    <w:p>
      <w:r>
        <w:t xml:space="preserve">Francisco ja hänen äitinsä olivat hyvin iloisia nähdessään toisensa &gt;Syyt/Tekijät&gt; Francisco lupasi, ettei hän enää koskaan odottaisi niin kauan nähdäkseen äitinsä.</w:t>
      </w:r>
    </w:p>
    <w:p>
      <w:r>
        <w:rPr>
          <w:b/>
        </w:rPr>
        <w:t xml:space="preserve">Esimerkki 6.5546</w:t>
      </w:r>
    </w:p>
    <w:p>
      <w:r>
        <w:t xml:space="preserve">tarina: Grayson aneli saada Xboxinsa takaisin. Hänen vanhempansa sanoivat, ettei hän voinut saada sitä, koska häntä oli edelleen rangaistu. Grayson hiipi yöllä alakertaan etsimään Xboxia. Hän löysi sen ja lähti kävelemään takaisin huoneeseensa. Hän kuitenkin kompastui legoon ja rikkoi xboxin palasiksi. valittu lause: Hän kompastui legoon ja rikkoi xboxin palasiksi.</w:t>
      </w:r>
    </w:p>
    <w:p>
      <w:r>
        <w:rPr>
          <w:b/>
        </w:rPr>
        <w:t xml:space="preserve">Tulos</w:t>
      </w:r>
    </w:p>
    <w:p>
      <w:r>
        <w:t xml:space="preserve">Xbox hajoaa palasiksi &gt;Syyt/mahdollistaa&gt; Grayson siivoaa palaset pois.</w:t>
      </w:r>
    </w:p>
    <w:p>
      <w:r>
        <w:rPr>
          <w:b/>
        </w:rPr>
        <w:t xml:space="preserve">Esimerkki 6.5547</w:t>
      </w:r>
    </w:p>
    <w:p>
      <w:r>
        <w:t xml:space="preserve">tarina: Amy pyysi Jimiä tulemaan katsomaan paraatia televisiosta. Jimillä ja Amyllä oli hauskaa katsella kaikkia piirroshahmojen vaunuja. Paraati oli päättymässä, ja lapset odottivat innoissaan viimeistä vaunua. Juuri silloin Amyn isä tuli huoneeseen ja kompastui johtoon. He kytkivät kiireesti television takaisin, mutta paraati oli jo päättynyt. valittu lause: Paraati oli päättymässä, ja lapset odottivat innoissaan viimeistä vaunua.</w:t>
      </w:r>
    </w:p>
    <w:p>
      <w:r>
        <w:rPr>
          <w:b/>
        </w:rPr>
        <w:t xml:space="preserve">Tulos</w:t>
      </w:r>
    </w:p>
    <w:p>
      <w:r>
        <w:t xml:space="preserve">Paraati on päättymässä &gt;Syyt/mahdollistaa&gt; Paraati päättyy.</w:t>
      </w:r>
    </w:p>
    <w:p>
      <w:r>
        <w:rPr>
          <w:b/>
        </w:rPr>
        <w:t xml:space="preserve">Esimerkki 6.5548</w:t>
      </w:r>
    </w:p>
    <w:p>
      <w:r>
        <w:t xml:space="preserve">tarina: Bethiä kiusasi eräs tyttö koulussa. Eräänä päivänä bussissa tyttö löi Bethiä. Beth löi tyttöä takaisin ja syntyi tappelu. Bussikuski pysähtyi ja erotti heidät. Se oli viimeinen kerta, kun tyttö kiusasi Bethiä. valittu lause: Eräänä päivänä bussissa tyttö löi Bethiä.</w:t>
      </w:r>
    </w:p>
    <w:p>
      <w:r>
        <w:rPr>
          <w:b/>
        </w:rPr>
        <w:t xml:space="preserve">Tulos</w:t>
      </w:r>
    </w:p>
    <w:p>
      <w:r>
        <w:t xml:space="preserve">tyttö löi bethiä &gt;Syyt/Tapahtumat&gt; tyttö lähtee koulusta</w:t>
      </w:r>
    </w:p>
    <w:p>
      <w:r>
        <w:rPr>
          <w:b/>
        </w:rPr>
        <w:t xml:space="preserve">Esimerkki 6.5549</w:t>
      </w:r>
    </w:p>
    <w:p>
      <w:r>
        <w:t xml:space="preserve">tarina: David kysyi isältään, voisivatko he ajaa lelukauppaan. Ajon aikana David laski viikkorahojaan. Lelukaupassa David juoksi leluautojen luo. Hän valitsi auton, johon hänellä oli varaa. David osti auton ja vei sen kotiin. valittu lause: Heidän ajaessaan David laski viikkorahojaan.</w:t>
      </w:r>
    </w:p>
    <w:p>
      <w:r>
        <w:rPr>
          <w:b/>
        </w:rPr>
        <w:t xml:space="preserve">Tulos</w:t>
      </w:r>
    </w:p>
    <w:p>
      <w:r>
        <w:t xml:space="preserve">Davidin isä ajaa &gt;Syyt/mahdollistaa&gt; Davidin isä pysäyttää auton.</w:t>
      </w:r>
    </w:p>
    <w:p>
      <w:r>
        <w:rPr>
          <w:b/>
        </w:rPr>
        <w:t xml:space="preserve">Esimerkki 6.5550</w:t>
      </w:r>
    </w:p>
    <w:p>
      <w:r>
        <w:t xml:space="preserve">tarina: Johnny oli Anitalle hyvä mies, mutta Anita ei pitänyt hänestä. He riitelivät, kun Anita yritti erota miehestä. Anita soitti poliisille, mutta Johnny ei lähtenyt. Anita kertoi poliisien edessä Johnnylle, että tämä oli valehtelija ja pettäjä. Johnny löi Annitaa nenään poliisien nähden. valittu lause: Anita sanoi Johnnylle poliisien edessä, että hän on valehtelija ja huijari.</w:t>
      </w:r>
    </w:p>
    <w:p>
      <w:r>
        <w:rPr>
          <w:b/>
        </w:rPr>
        <w:t xml:space="preserve">Tulos</w:t>
      </w:r>
    </w:p>
    <w:p>
      <w:r>
        <w:t xml:space="preserve">Anita provosoi Johnnya poliisien edessä &gt;Syyt/mahdollistaa&gt; Johnny lyö Anitaa poliisien edessä.</w:t>
      </w:r>
    </w:p>
    <w:p>
      <w:r>
        <w:rPr>
          <w:b/>
        </w:rPr>
        <w:t xml:space="preserve">Esimerkki 6.5551</w:t>
      </w:r>
    </w:p>
    <w:p>
      <w:r>
        <w:t xml:space="preserve">tarina: Megan odotti bussipysäkillä päästäkseen kouluun. Satoi, ja hänellä oli saappaat ja sadetakki. Yhtäkkiä auto ajoi ohi ja ajoi lätäkön läpi. Vesi roiskui niin korkealle ja kasteli Meganin jopa jalkakäytävällä. Bussi ilmestyi, ja Megan joutui menemään kouluun aivan märkänä. valittu lause: Satoi, ja hänellä oli saappaat ja sadetakki yllään.</w:t>
      </w:r>
    </w:p>
    <w:p>
      <w:r>
        <w:rPr>
          <w:b/>
        </w:rPr>
        <w:t xml:space="preserve">Tulos</w:t>
      </w:r>
    </w:p>
    <w:p>
      <w:r>
        <w:t xml:space="preserve">Meganilla on saappaat &gt;Syyt/Mahdollistaa&gt; Megan riisuu saappaat jalastaan</w:t>
      </w:r>
    </w:p>
    <w:p>
      <w:r>
        <w:rPr>
          <w:b/>
        </w:rPr>
        <w:t xml:space="preserve">Esimerkki 6.5552</w:t>
      </w:r>
    </w:p>
    <w:p>
      <w:r>
        <w:t xml:space="preserve">tarina: Herätys soi kuudelta aamulla . Käännyn sängystä ja venytän selkääni. Laitan työvaatteet päälle ja haen kahvia. Otan avaimet koukusta ja käynnistän autoni. Ajan töihin laulamalla radiosta rock-kappaleita. valittu lause: Aja töihin laulaen rock-kappaleita radiosta.</w:t>
      </w:r>
    </w:p>
    <w:p>
      <w:r>
        <w:rPr>
          <w:b/>
        </w:rPr>
        <w:t xml:space="preserve">Tulos</w:t>
      </w:r>
    </w:p>
    <w:p>
      <w:r>
        <w:t xml:space="preserve">Ajan töihin &gt;Syyt/mahdollistavat&gt; Saavun töihin.</w:t>
      </w:r>
    </w:p>
    <w:p>
      <w:r>
        <w:rPr>
          <w:b/>
        </w:rPr>
        <w:t xml:space="preserve">Tulos</w:t>
      </w:r>
    </w:p>
    <w:p>
      <w:r>
        <w:t xml:space="preserve">Ajan töihin samalla kun laulan rock-kappaleita radiosta &gt;Syyt/Mahdollistaa&gt; Saavun töihin.</w:t>
      </w:r>
    </w:p>
    <w:p>
      <w:r>
        <w:rPr>
          <w:b/>
        </w:rPr>
        <w:t xml:space="preserve">Esimerkki 6.5553</w:t>
      </w:r>
    </w:p>
    <w:p>
      <w:r>
        <w:t xml:space="preserve">tarina: Jen rakasti käyttää korkokenkiä. Eräänä päivänä hänellä oli jalassaan suosikkiparinsa ja hän astui halkeamaan. Hän jäi jumiin eikä päässyt pois. Se pilasi hänen kenkänsä. Onneksi hän sai sen korjattua. valittu lause: Jen rakasti käyttää korkokenkiä.</w:t>
      </w:r>
    </w:p>
    <w:p>
      <w:r>
        <w:rPr>
          <w:b/>
        </w:rPr>
        <w:t xml:space="preserve">Tulos</w:t>
      </w:r>
    </w:p>
    <w:p>
      <w:r>
        <w:t xml:space="preserve">Jen rakastaa pukeutumista &gt;Syyt/mahdollistaa&gt; Jen käyttää seuraavia vaatteita</w:t>
      </w:r>
    </w:p>
    <w:p>
      <w:r>
        <w:rPr>
          <w:b/>
        </w:rPr>
        <w:t xml:space="preserve">Esimerkki 6.5554</w:t>
      </w:r>
    </w:p>
    <w:p>
      <w:r>
        <w:t xml:space="preserve">tarina: Ben heräsi eräänä yönä hyvin märkänä. Hän tajusi kastelleensa sänkynsä! Hän oli kymmenvuotias, joten hän oli hyvin hämillään. Hän vaihtoi lakanat ja vei ne pyykkiin. Sitten hän vaihtoi vaatteensa ja kiipesi takaisin sänkyyn. valittu lause: Hän vaihtoi lakanansa ja vei ne salaa pyykkiin.</w:t>
      </w:r>
    </w:p>
    <w:p>
      <w:r>
        <w:rPr>
          <w:b/>
        </w:rPr>
        <w:t xml:space="preserve">Tulos</w:t>
      </w:r>
    </w:p>
    <w:p>
      <w:r>
        <w:t xml:space="preserve">Ben laittaa lakanat pyykkikoneeseen &gt;Syyt/mahdollistaa&gt; Ben ottaa lakanat pois koneesta.</w:t>
      </w:r>
    </w:p>
    <w:p>
      <w:r>
        <w:rPr>
          <w:b/>
        </w:rPr>
        <w:t xml:space="preserve">Esimerkki 6.5555</w:t>
      </w:r>
    </w:p>
    <w:p>
      <w:r>
        <w:t xml:space="preserve">tarina: Nancy vihasi kalastusta. Hän ei pitänyt matoista. Hänen miehensä halusi todella, että hän pitäisi kalastuksesta. Hän osti hänelle väärennettyjä matoja käytettäväksi. Nyt he molemmat rakastavat kalastusta yhdessä. valittu lause: Hän ei pitänyt matoista.</w:t>
      </w:r>
    </w:p>
    <w:p>
      <w:r>
        <w:rPr>
          <w:b/>
        </w:rPr>
        <w:t xml:space="preserve">Tulos</w:t>
      </w:r>
    </w:p>
    <w:p>
      <w:r>
        <w:t xml:space="preserve">Nancy inhoaa matoja &gt;Syyt/Mahdollistaa&gt; Nancy käyttää väärennettyjä matoja.</w:t>
      </w:r>
    </w:p>
    <w:p>
      <w:r>
        <w:rPr>
          <w:b/>
        </w:rPr>
        <w:t xml:space="preserve">Esimerkki 6.5556</w:t>
      </w:r>
    </w:p>
    <w:p>
      <w:r>
        <w:t xml:space="preserve">tarina: Tim ajoi töihin. Auto ajoi hänen ohitseen. Tim jatkoi ajamista. Kilometrin kuluttua poliisi pysäytti auton. Ha ha, Tim ajatteli. valittu lause: Kymmenen kilometriä myöhemmin poliisi oli pysäyttänyt auton.</w:t>
      </w:r>
    </w:p>
    <w:p>
      <w:r>
        <w:rPr>
          <w:b/>
        </w:rPr>
        <w:t xml:space="preserve">Tulos</w:t>
      </w:r>
    </w:p>
    <w:p>
      <w:r>
        <w:t xml:space="preserve">Auto pysäytetään &gt;Syyt/mahdollistaa&gt; Auto saa sakon.</w:t>
      </w:r>
    </w:p>
    <w:p>
      <w:r>
        <w:rPr>
          <w:b/>
        </w:rPr>
        <w:t xml:space="preserve">Esimerkki 6.5557</w:t>
      </w:r>
    </w:p>
    <w:p>
      <w:r>
        <w:t xml:space="preserve">tarina: Tiinalla oli paljon kotitehtäviä. Kotitehtävien tekemisen sijaan Tina katsoi televisiota. Jonkin ajan kuluttua Tina heräsi, ja oli jo hyvin myöhä. Tina joutui kiirehtimään kotitehtäviensä kanssa. Opettaja antoi Tinalle huonon arvosanan kotitehtävien huonosta tekemisestä. valittu lause: Tina katsoi televisiota sen sijaan, että olisi tehnyt kotitehtäviä.</w:t>
      </w:r>
    </w:p>
    <w:p>
      <w:r>
        <w:rPr>
          <w:b/>
        </w:rPr>
        <w:t xml:space="preserve">Tulos</w:t>
      </w:r>
    </w:p>
    <w:p>
      <w:r>
        <w:t xml:space="preserve">Tina katsoo televisiota &gt;Syyt/mahdollistaa&gt; Tina pitää hauskaa.</w:t>
      </w:r>
    </w:p>
    <w:p>
      <w:r>
        <w:rPr>
          <w:b/>
        </w:rPr>
        <w:t xml:space="preserve">Esimerkki 6.5558</w:t>
      </w:r>
    </w:p>
    <w:p>
      <w:r>
        <w:t xml:space="preserve">tarina: Dan käveli maatilallaan, kun hän tunsi nipistyksen jalassaan. Sitten hän näki lähellä käärmeen ja luuli sitä käärmeenpuremaksi. Dan säikähti ja kiirehti lähimpään sairaalaan. Lääkäri sanoi, että kyseessä oli vain hyönteisen eikä käärmeen purema. Dan oli helpottunut ja iloinen kuullessaan tämän lääkäriltä. valittu lause: Dan käveli maatilallaan, kun hän tunsi nipistyksen jalassaan.</w:t>
      </w:r>
    </w:p>
    <w:p>
      <w:r>
        <w:rPr>
          <w:b/>
        </w:rPr>
        <w:t xml:space="preserve">Tulos</w:t>
      </w:r>
    </w:p>
    <w:p>
      <w:r>
        <w:t xml:space="preserve">Dan tuntee nipistyksen jalassaan &gt;Syyt/Mahdollistaa&gt; Dan luulee sitä käärmeen puremaksi nähtyään käärmeen.</w:t>
      </w:r>
    </w:p>
    <w:p>
      <w:r>
        <w:rPr>
          <w:b/>
        </w:rPr>
        <w:t xml:space="preserve">Tulos</w:t>
      </w:r>
    </w:p>
    <w:p>
      <w:r>
        <w:t xml:space="preserve">Dan tuntee nipistyksen jalassaan &gt;Syyt/mahdollistaa&gt; Dan katsoo alaspäin.</w:t>
      </w:r>
    </w:p>
    <w:p>
      <w:r>
        <w:rPr>
          <w:b/>
        </w:rPr>
        <w:t xml:space="preserve">Esimerkki 6.5559</w:t>
      </w:r>
    </w:p>
    <w:p>
      <w:r>
        <w:t xml:space="preserve">tarina: Ramona oli kävelemässä koulusta kotiin. Yhtäkkiä ulkona alkoi sataa kaatamalla. Ramonalla ei ollut sateenvarjoa. Kun hän pääsi kotiin, hän oli läpimärkä! Sen jälkeen Ramona vaihtoi nopeasti kuiviin vaatteisiin. valittu lause: Ramona käveli koulusta kotiin.</w:t>
      </w:r>
    </w:p>
    <w:p>
      <w:r>
        <w:rPr>
          <w:b/>
        </w:rPr>
        <w:t xml:space="preserve">Tulos</w:t>
      </w:r>
    </w:p>
    <w:p>
      <w:r>
        <w:t xml:space="preserve">Ramona kävelee kotiin &gt;Syyt/mahdollistavat&gt; Ramona saapuu kotiinsa</w:t>
      </w:r>
    </w:p>
    <w:p>
      <w:r>
        <w:rPr>
          <w:b/>
        </w:rPr>
        <w:t xml:space="preserve">Esimerkki 6.5560</w:t>
      </w:r>
    </w:p>
    <w:p>
      <w:r>
        <w:t xml:space="preserve">tarina: Sam oli ulkoiluttamassa koiraansa. Yhtäkkiä kova ääni säikäytti koiran. Se juoksi karkuun. Sam etsi tuntikausia ennen kuin meni kotiin Samin koira oli kotona odottamassa häntä. valittu lause: Se juoksi karkuun.</w:t>
      </w:r>
    </w:p>
    <w:p>
      <w:r>
        <w:rPr>
          <w:b/>
        </w:rPr>
        <w:t xml:space="preserve">Tulos</w:t>
      </w:r>
    </w:p>
    <w:p>
      <w:r>
        <w:t xml:space="preserve">Sam kadottaa koiransa &gt;Syyt/Tapahtumat&gt; Sam löytää koiran.</w:t>
      </w:r>
    </w:p>
    <w:p>
      <w:r>
        <w:rPr>
          <w:b/>
        </w:rPr>
        <w:t xml:space="preserve">Esimerkki 6.5561</w:t>
      </w:r>
    </w:p>
    <w:p>
      <w:r>
        <w:t xml:space="preserve">tarina: Victoria oli koulun uusi tyttö. Hän halusi sopeutua kaikkien joukkoon. Hän jopa pukeutui kuin suositut lapset. Pian hän kuitenkin koki sen tylsäksi ja lakkasi seuraamasta heitä. Victoria kehitti oman tyylinsä ja sai jopa uusia ystäviä. valittu lause: Victoria oli koulun uusi tyttö.</w:t>
      </w:r>
    </w:p>
    <w:p>
      <w:r>
        <w:rPr>
          <w:b/>
        </w:rPr>
        <w:t xml:space="preserve">Tulos</w:t>
      </w:r>
    </w:p>
    <w:p>
      <w:r>
        <w:t xml:space="preserve">Victoria on koulun uusi tyttö &gt;Syyt/Mahdollistaa&gt; Victoria haluaa sopeutua kaikkien joukkoon.</w:t>
      </w:r>
    </w:p>
    <w:p>
      <w:r>
        <w:rPr>
          <w:b/>
        </w:rPr>
        <w:t xml:space="preserve">Esimerkki 6.5562</w:t>
      </w:r>
    </w:p>
    <w:p>
      <w:r>
        <w:t xml:space="preserve">tarina: Maria oli matkalla töihin. Hänellä oli yllään valkoiset housut. Kun hän pysähtyi valoihin, hän joi kahvia. Hän ei kuitenkaan osunut suuhunsa, ja se putosi housuihin. Onneksi hänellä oli tahranpoistoainetta. valittu lause: Maria oli matkalla töihin.</w:t>
      </w:r>
    </w:p>
    <w:p>
      <w:r>
        <w:rPr>
          <w:b/>
        </w:rPr>
        <w:t xml:space="preserve">Tulos</w:t>
      </w:r>
    </w:p>
    <w:p>
      <w:r>
        <w:t xml:space="preserve">Maria on matkalla töihin &gt;Syyt/Tekijät&gt; Maria saapuu töihin.</w:t>
      </w:r>
    </w:p>
    <w:p>
      <w:r>
        <w:rPr>
          <w:b/>
        </w:rPr>
        <w:t xml:space="preserve">Esimerkki 6.5563</w:t>
      </w:r>
    </w:p>
    <w:p>
      <w:r>
        <w:t xml:space="preserve">tarina: Kay meni isoäitinsä kanssa siskonsa luokse. Hän rakasti isoäitinsä siskon ruokaa. Kun he olivat syöneet, hänen tätinsä toi keltaisen piirakan. Kay piti happamasta sitruunasta ja makeasta kuorrutteesta. Hän päätti, että tämä oli hänen uusi lempipiirakkansa. valittu lause: Heidän syötyään täti toi keltaisen piirakan.</w:t>
      </w:r>
    </w:p>
    <w:p>
      <w:r>
        <w:rPr>
          <w:b/>
        </w:rPr>
        <w:t xml:space="preserve">Tulos</w:t>
      </w:r>
    </w:p>
    <w:p>
      <w:r>
        <w:t xml:space="preserve">Kayn täti tuo esiin keltaisen piirakan &gt;Syyt/Tekijät&gt; Kay rakastaa hapanta sitruunaa ja makeaa kuorrutetta.</w:t>
      </w:r>
    </w:p>
    <w:p>
      <w:r>
        <w:rPr>
          <w:b/>
        </w:rPr>
        <w:t xml:space="preserve">Esimerkki 6.5564</w:t>
      </w:r>
    </w:p>
    <w:p>
      <w:r>
        <w:t xml:space="preserve">tarina: Tomin poika halusi nähdä oikean autokilpailun. Niinpä Tom ja hänen poikansa menivät kuuluisalle kilparadalle katsomaan sellaista. Se oli 200 kierroksen kilpailu. Tomin poika kyllästyi nopeasti. Häntä nolotti se, että hän halusi katsoa kisaa. valittu lause: Niinpä Tom ja hänen poikansa menivät kuuluisalle kilparadalle katsomaan sellaista.</w:t>
      </w:r>
    </w:p>
    <w:p>
      <w:r>
        <w:rPr>
          <w:b/>
        </w:rPr>
        <w:t xml:space="preserve">Tulos</w:t>
      </w:r>
    </w:p>
    <w:p>
      <w:r>
        <w:t xml:space="preserve">Tom ja hänen poikansa menevät kilparadalle &gt;Syyt/Tekijät&gt; Tomin poika on tylsistynyt.</w:t>
      </w:r>
    </w:p>
    <w:p>
      <w:r>
        <w:rPr>
          <w:b/>
        </w:rPr>
        <w:t xml:space="preserve">Tulos</w:t>
      </w:r>
    </w:p>
    <w:p>
      <w:r>
        <w:t xml:space="preserve">Tomin poika menee katsomaan kilpailua &gt;Syyt/Mahdollistaa&gt; Tomin poika katsoo kilpailua.</w:t>
      </w:r>
    </w:p>
    <w:p>
      <w:r>
        <w:rPr>
          <w:b/>
        </w:rPr>
        <w:t xml:space="preserve">Esimerkki 6.5565</w:t>
      </w:r>
    </w:p>
    <w:p>
      <w:r>
        <w:t xml:space="preserve">tarina: Richin kanssa metsässä. Talvi oli juuri päättymässä. Ryöppäsimme lumen läpi lammelle. Rich astui jäälle. Se antoi periksi, kun minä tein niin, ja päädyin läpimäräksi. valittu lause: Se antoi periksi, kun tein sen, ja päädyin läpimäräksi.</w:t>
      </w:r>
    </w:p>
    <w:p>
      <w:r>
        <w:rPr>
          <w:b/>
        </w:rPr>
        <w:t xml:space="preserve">Tulos</w:t>
      </w:r>
    </w:p>
    <w:p>
      <w:r>
        <w:t xml:space="preserve">Kastun läpimäräksi &gt;Syyt/mahdollistavat&gt; Kuivaan itseni kuivaksi</w:t>
      </w:r>
    </w:p>
    <w:p>
      <w:r>
        <w:rPr>
          <w:b/>
        </w:rPr>
        <w:t xml:space="preserve">Esimerkki 6.5566</w:t>
      </w:r>
    </w:p>
    <w:p>
      <w:r>
        <w:t xml:space="preserve">tarina: Nessa halusi laulaa kuorossa. Hän yritti päästä koulunsa kuoroon. Hän lauloi parhaansa, mutta se ei ollut kovin hyvä. Hän ei päässyt mukaan. Nessa oli pettynyt, mutta ei kovin yllättynyt. valittu lause: Hän lauloi parhaansa, mutta se ei ollut kovin hyvä.</w:t>
      </w:r>
    </w:p>
    <w:p>
      <w:r>
        <w:rPr>
          <w:b/>
        </w:rPr>
        <w:t xml:space="preserve">Tulos</w:t>
      </w:r>
    </w:p>
    <w:p>
      <w:r>
        <w:t xml:space="preserve">Nessa ei ole kovin hyvä &gt;Syyt/Mahdollistaa&gt; Nessa ei pääse mukaan.</w:t>
      </w:r>
    </w:p>
    <w:p>
      <w:r>
        <w:rPr>
          <w:b/>
        </w:rPr>
        <w:t xml:space="preserve">Tulos</w:t>
      </w:r>
    </w:p>
    <w:p>
      <w:r>
        <w:t xml:space="preserve">Nessa ei laula hyvin kuoron koelaulussa &gt;Syyt/Mahdolliset&gt; Nessa ei pääse kuoroon</w:t>
      </w:r>
    </w:p>
    <w:p>
      <w:r>
        <w:rPr>
          <w:b/>
        </w:rPr>
        <w:t xml:space="preserve">Esimerkki 6.5567</w:t>
      </w:r>
    </w:p>
    <w:p>
      <w:r>
        <w:t xml:space="preserve">tarina: Jerry eksyi kävellessään viimeiselle tunnille. Hän ei tiennyt, mistä löytää luokan ja päätyi liikkumaan ympyrää. Joku ystävällisesti näytti, minne hänen piti mennä. Koska kello soi muutaman sekunnin kuluttua, hän käveli pikakävellen. Hän kuitenkin myöhästyi tunnilta. valittu lause: Hän oli kuitenkin myöhässä tunnilta.</w:t>
      </w:r>
    </w:p>
    <w:p>
      <w:r>
        <w:rPr>
          <w:b/>
        </w:rPr>
        <w:t xml:space="preserve">Tulos</w:t>
      </w:r>
    </w:p>
    <w:p>
      <w:r>
        <w:t xml:space="preserve">Jerry on myöhässä &gt;Syyt/Mahdollistaa&gt; Jerry joutuu vaikeuksiin.</w:t>
      </w:r>
    </w:p>
    <w:p>
      <w:r>
        <w:rPr>
          <w:b/>
        </w:rPr>
        <w:t xml:space="preserve">Esimerkki 6.5568</w:t>
      </w:r>
    </w:p>
    <w:p>
      <w:r>
        <w:t xml:space="preserve">tarina: Olin tekemässä taito- ja taideaineita espanjan tunnilla. Kysyin ystävältäni, voisiko hän tuoda sakset. Hän otti ne korista ja käveli luokseni. Koska hän ei katsonut saksia, hän päätyi puukottamaan minua. Minulle jäi mustelma. valittu lause: Kysyin ystävältäni, voiko hän tuoda sakset.</w:t>
      </w:r>
    </w:p>
    <w:p>
      <w:r>
        <w:rPr>
          <w:b/>
        </w:rPr>
        <w:t xml:space="preserve">Tulos</w:t>
      </w:r>
    </w:p>
    <w:p>
      <w:r>
        <w:t xml:space="preserve">Pyydän ystävääni tuomaan sakset &gt;Syyt/mahdollistaa&gt; Ystäväni tuo sakset.</w:t>
      </w:r>
    </w:p>
    <w:p>
      <w:r>
        <w:rPr>
          <w:b/>
        </w:rPr>
        <w:t xml:space="preserve">Esimerkki 6.5569</w:t>
      </w:r>
    </w:p>
    <w:p>
      <w:r>
        <w:t xml:space="preserve">tarina: Tom oli vierailulla setänsä maatilalla. Setä näytti hänelle, miten lehmää lypsetään. Se oli kovaa työtä, mutta hän sai melkein täyden ämpärin. Sitten lehmä potkaisi sen nurin. Navetan kissat ryntäsivät siivoamaan sitä. valittu lause: Navetan kissat ryntäsivät siivoamaan sitä.</w:t>
      </w:r>
    </w:p>
    <w:p>
      <w:r>
        <w:rPr>
          <w:b/>
        </w:rPr>
        <w:t xml:space="preserve">Tulos</w:t>
      </w:r>
    </w:p>
    <w:p>
      <w:r>
        <w:t xml:space="preserve">Kissat ryntäävät siivoamaan &gt;Syyt/Mahdollistaa&gt; Kissat siivoavat.</w:t>
      </w:r>
    </w:p>
    <w:p>
      <w:r>
        <w:rPr>
          <w:b/>
        </w:rPr>
        <w:t xml:space="preserve">Esimerkki 6.5570</w:t>
      </w:r>
    </w:p>
    <w:p>
      <w:r>
        <w:t xml:space="preserve">tarina: Chandlerin kanssa pikaviestimessä. En ollut nähnyt häntä pitkään aikaan ja päätimme mennä syömään. Menin sinne ja minulla oli onnea, hän oli tekemässä ribsejä! Meillä oli mahtava ilta illallisella hengailemassa. Menin kotiin sinä iltana vatsa ja sydän täynnä. valittu lause: Meillä oli mahtava ilta illallisella hengailemassa.</w:t>
      </w:r>
    </w:p>
    <w:p>
      <w:r>
        <w:rPr>
          <w:b/>
        </w:rPr>
        <w:t xml:space="preserve">Tulos</w:t>
      </w:r>
    </w:p>
    <w:p>
      <w:r>
        <w:t xml:space="preserve">Chandlerilla ja minulla oli hieno ilta päivällisellä &gt;Syyt/Mahdollistaa&gt; Menin kotiin vatsa ja sydän täynnä.</w:t>
      </w:r>
    </w:p>
    <w:p>
      <w:r>
        <w:rPr>
          <w:b/>
        </w:rPr>
        <w:t xml:space="preserve">Tulos</w:t>
      </w:r>
    </w:p>
    <w:p>
      <w:r>
        <w:t xml:space="preserve">chandlerilla ja minulla oli hauskaa päivällisellä ja hengailulla &gt;Syyt/mahdollistaa&gt; Menin kotiin onnellisena ja täynnä.</w:t>
      </w:r>
    </w:p>
    <w:p>
      <w:r>
        <w:rPr>
          <w:b/>
        </w:rPr>
        <w:t xml:space="preserve">Esimerkki 6.5571</w:t>
      </w:r>
    </w:p>
    <w:p>
      <w:r>
        <w:t xml:space="preserve">tarina: Amandan kissa Loki halusi ulos. Kun Amanda avasi oven, Loki juoksi ulos. Amanda ei nähnyt Lokin lähtevän ja sulki oven. Amanda katseli ympärilleen Lokin perään. Hän avasi oven ja Loki juoksi takaisin sisälle. valittu lause: Amanda ei nähnyt Lokin lähtevän ja sulki oven.</w:t>
      </w:r>
    </w:p>
    <w:p>
      <w:r>
        <w:rPr>
          <w:b/>
        </w:rPr>
        <w:t xml:space="preserve">Tulos</w:t>
      </w:r>
    </w:p>
    <w:p>
      <w:r>
        <w:t xml:space="preserve">Amanda sulkee oven &gt;Syyt/mahdollistaa&gt; Amanda avaa oven.</w:t>
      </w:r>
    </w:p>
    <w:p>
      <w:r>
        <w:rPr>
          <w:b/>
        </w:rPr>
        <w:t xml:space="preserve">Tulos</w:t>
      </w:r>
    </w:p>
    <w:p>
      <w:r>
        <w:t xml:space="preserve">Amanda ei näe Lokin lähtevän &gt;Syyt/Mahdollistaa&gt; Amanda etsii Lokia talosta.</w:t>
      </w:r>
    </w:p>
    <w:p>
      <w:r>
        <w:rPr>
          <w:b/>
        </w:rPr>
        <w:t xml:space="preserve">Esimerkki 6.5572</w:t>
      </w:r>
    </w:p>
    <w:p>
      <w:r>
        <w:t xml:space="preserve">tarina: Jouluaamuna Benin sukka oli täynnä kultakolikoita. Joulupukki palkitsi hänen hyvän käytöksensä kylmällä käteisellä! Muutamaa päivää myöhemmin hän meni karkkikauppaan kolikoidensa kanssa. Kun hän meni maksamaan, työntekijä purskahti nauruun. Hänen kolikkonsa olivat suklaata, joka oli päällystetty kultakalvolla. valittu lause: Kolikot olivat suklaata, joka oli päällystetty kultakalvolla.</w:t>
      </w:r>
    </w:p>
    <w:p>
      <w:r>
        <w:rPr>
          <w:b/>
        </w:rPr>
        <w:t xml:space="preserve">Tulos</w:t>
      </w:r>
    </w:p>
    <w:p>
      <w:r>
        <w:t xml:space="preserve">Benillä on suklaakolikoita &gt;Syyt/mahdollistaa&gt; Työntekijä nauraa Benille.</w:t>
      </w:r>
    </w:p>
    <w:p>
      <w:r>
        <w:rPr>
          <w:b/>
        </w:rPr>
        <w:t xml:space="preserve">Esimerkki 6.5573</w:t>
      </w:r>
    </w:p>
    <w:p>
      <w:r>
        <w:t xml:space="preserve">tarina: Kissa etsi paikkaa torkuille. Se halusi erityisesti lämpimän paikan. Se kokeili televisiota, mutta se oli liian äänekäs. Se kokeili sohvaa, mutta se oli liian kylmä. Lopulta se päätyi lämpimään leipään. valittu lause: Kissa etsi paikkaa, jossa ottaa torkut.</w:t>
      </w:r>
    </w:p>
    <w:p>
      <w:r>
        <w:rPr>
          <w:b/>
        </w:rPr>
        <w:t xml:space="preserve">Tulos</w:t>
      </w:r>
    </w:p>
    <w:p>
      <w:r>
        <w:t xml:space="preserve">Kissa etsii paikkaa &gt;Syyt/mahdollistaa&gt; Kissa löytää paikan.</w:t>
      </w:r>
    </w:p>
    <w:p>
      <w:r>
        <w:rPr>
          <w:b/>
        </w:rPr>
        <w:t xml:space="preserve">Tulos</w:t>
      </w:r>
    </w:p>
    <w:p>
      <w:r>
        <w:t xml:space="preserve">Kissa etsii paikkaa, jossa ottaa päiväunet &gt;Syyt/Mahdollistaa&gt; Kissa kokeilee televisiota.</w:t>
      </w:r>
    </w:p>
    <w:p>
      <w:r>
        <w:rPr>
          <w:b/>
        </w:rPr>
        <w:t xml:space="preserve">Esimerkki 6.5574</w:t>
      </w:r>
    </w:p>
    <w:p>
      <w:r>
        <w:t xml:space="preserve">tarina: Cole meni sirkukseen. Siellä hän näki kaikki klovnit. Hänestä oli ihanaa katsella, kun he ajoivat pikkuautolla. Cole halusi olla klovni. Klovnit tulivat Colen luo ja pyysivät häntä mukaan esitykseen. valittu lause: Cole meni sirkukseen.</w:t>
      </w:r>
    </w:p>
    <w:p>
      <w:r>
        <w:rPr>
          <w:b/>
        </w:rPr>
        <w:t xml:space="preserve">Tulos</w:t>
      </w:r>
    </w:p>
    <w:p>
      <w:r>
        <w:t xml:space="preserve">Cole menee sirkukseen &gt;Syyt/mahdollistaa&gt; Cole näkee kaikki klovnit.</w:t>
      </w:r>
    </w:p>
    <w:p>
      <w:r>
        <w:rPr>
          <w:b/>
        </w:rPr>
        <w:t xml:space="preserve">Esimerkki 6.5575</w:t>
      </w:r>
    </w:p>
    <w:p>
      <w:r>
        <w:t xml:space="preserve">tarina: Tim osti uuden kirjan. Hän oli kuullut siitä hyvää. Muutaman luvun jälkeen Tim kyllästyi kuoliaaksi. Hän jatkoi lukemista, mutta se ei koskaan parantunut. Tim luovutti noin kirjan puolivälissä. valittu lause: Hän yritti lukea, mutta se ei koskaan parantunut.</w:t>
      </w:r>
    </w:p>
    <w:p>
      <w:r>
        <w:rPr>
          <w:b/>
        </w:rPr>
        <w:t xml:space="preserve">Tulos</w:t>
      </w:r>
    </w:p>
    <w:p>
      <w:r>
        <w:t xml:space="preserve">Tim yrittää lukea kirjaa &gt;Syyt/mahdollistaa&gt; Tim luopuu kirjan lukemisesta.</w:t>
      </w:r>
    </w:p>
    <w:p>
      <w:r>
        <w:rPr>
          <w:b/>
        </w:rPr>
        <w:t xml:space="preserve">Esimerkki 6.5576</w:t>
      </w:r>
    </w:p>
    <w:p>
      <w:r>
        <w:t xml:space="preserve">tarina: Fredin piti tehdä SAT-koe. Hän saapui koehuoneeseen. Sitten hän valitsi pöydän. Opettaja antoi hänelle kokeen ja kynän. Häneltä kesti kaksi tuntia. valittu lause: Sitten hän valitsi pöydän.</w:t>
      </w:r>
    </w:p>
    <w:p>
      <w:r>
        <w:rPr>
          <w:b/>
        </w:rPr>
        <w:t xml:space="preserve">Tulos</w:t>
      </w:r>
    </w:p>
    <w:p>
      <w:r>
        <w:t xml:space="preserve">Fred valitsee työpöydän &gt;Syyt/Mahdollistaa&gt; Hän istuu työpöydän ääreen.</w:t>
      </w:r>
    </w:p>
    <w:p>
      <w:r>
        <w:rPr>
          <w:b/>
        </w:rPr>
        <w:t xml:space="preserve">Esimerkki 6.5577</w:t>
      </w:r>
    </w:p>
    <w:p>
      <w:r>
        <w:t xml:space="preserve">tarina: Kävin tyttöystäväni kanssa syömässä. Hän suostui lähtemään kanssani syömään. Olimme matkalla mukavaan ravintolaan. Hän sai puhelun töistä. Meidän oli peruttava illallinen, jotta hän voisi mennä töihin, valittu lause: Hän suostui lähtemään kanssani illalliselle.</w:t>
      </w:r>
    </w:p>
    <w:p>
      <w:r>
        <w:rPr>
          <w:b/>
        </w:rPr>
        <w:t xml:space="preserve">Tulos</w:t>
      </w:r>
    </w:p>
    <w:p>
      <w:r>
        <w:t xml:space="preserve">Tyttöystäväni suostuu lähtemään päivälliselle &gt;Syyt/Mahdollistaa&gt; Tyttöystäväni on menossa päivälliselle.</w:t>
      </w:r>
    </w:p>
    <w:p>
      <w:r>
        <w:rPr>
          <w:b/>
        </w:rPr>
        <w:t xml:space="preserve">Tulos</w:t>
      </w:r>
    </w:p>
    <w:p>
      <w:r>
        <w:t xml:space="preserve">Tyttöystäväni suostuu lähtemään illalliselle &gt;Syyt/Mahdollistaa&gt; Menen tyttöystäväni kanssa mukavaan ravintolaan.</w:t>
      </w:r>
    </w:p>
    <w:p>
      <w:r>
        <w:rPr>
          <w:b/>
        </w:rPr>
        <w:t xml:space="preserve">Esimerkki 6.5578</w:t>
      </w:r>
    </w:p>
    <w:p>
      <w:r>
        <w:t xml:space="preserve">tarina: Ron yritti käynnistää autoaan. Se ei käynnistynyt. Hän tiesi, että bensaa oli tarpeeksi. Hän pyysi ystävältään starttia. Se sai sen käyntiin, koska hänen akkunsa oli tyhjä. valittu lause: Se ei käynnistynyt.</w:t>
      </w:r>
    </w:p>
    <w:p>
      <w:r>
        <w:rPr>
          <w:b/>
        </w:rPr>
        <w:t xml:space="preserve">Tulos</w:t>
      </w:r>
    </w:p>
    <w:p>
      <w:r>
        <w:t xml:space="preserve">Ronin auto ei käynnisty &gt;Syyt/Mahdolliset syyt&gt; Ron pyytää käynnistysapua</w:t>
      </w:r>
    </w:p>
    <w:p>
      <w:r>
        <w:rPr>
          <w:b/>
        </w:rPr>
        <w:t xml:space="preserve">Tulos</w:t>
      </w:r>
    </w:p>
    <w:p>
      <w:r>
        <w:t xml:space="preserve">Ronin auto ei käynnisty &gt;Syyt/Mahdolliset syyt&gt; Ron pyytää ystävältään starttirahaa</w:t>
      </w:r>
    </w:p>
    <w:p>
      <w:r>
        <w:rPr>
          <w:b/>
        </w:rPr>
        <w:t xml:space="preserve">Esimerkki 6.5579</w:t>
      </w:r>
    </w:p>
    <w:p>
      <w:r>
        <w:t xml:space="preserve">tarina: Äidin maljakko istui hyllyllä. Eilen siivotessani kaadoin sen. Se oli hänen suosikkinsa. En tiennyt mitä tehdä, joten piilotin sen. Äiti sai tietää ja antoi minulle kuukauden kotiarestia. valittu lause: Kun siivosin eilen, kaadoin sen.</w:t>
      </w:r>
    </w:p>
    <w:p>
      <w:r>
        <w:rPr>
          <w:b/>
        </w:rPr>
        <w:t xml:space="preserve">Tulos</w:t>
      </w:r>
    </w:p>
    <w:p>
      <w:r>
        <w:t xml:space="preserve">Kaadan äitini maljakon siivotessani &gt;Syyt/Mahdollistaa&gt; Piilotan äitini maljakon pois.</w:t>
      </w:r>
    </w:p>
    <w:p>
      <w:r>
        <w:rPr>
          <w:b/>
        </w:rPr>
        <w:t xml:space="preserve">Esimerkki 6.5580</w:t>
      </w:r>
    </w:p>
    <w:p>
      <w:r>
        <w:t xml:space="preserve">tarina: Ajattelen palloja koko ajan. Minulla oli ennen pieniä ja suuria palloja. Kerran iso pallo jäi puuhun kiinni. Otin pienen pallon ja käytin sitä saadakseni ison pallon alas. Nyt heitän vain pieniä palloja puihin. valittu lause: Otin pienen pallon ja käytin sitä saadakseni ison pallon alas.</w:t>
      </w:r>
    </w:p>
    <w:p>
      <w:r>
        <w:rPr>
          <w:b/>
        </w:rPr>
        <w:t xml:space="preserve">Tulos</w:t>
      </w:r>
    </w:p>
    <w:p>
      <w:r>
        <w:t xml:space="preserve">Käytin pientä palloa saadakseni ison pallon &gt;Syyt/mahdollistaa&gt; Heitän vain pientä palloa.</w:t>
      </w:r>
    </w:p>
    <w:p>
      <w:r>
        <w:rPr>
          <w:b/>
        </w:rPr>
        <w:t xml:space="preserve">Esimerkki 6.5581</w:t>
      </w:r>
    </w:p>
    <w:p>
      <w:r>
        <w:t xml:space="preserve">tarina: Sally oli lähdössä ensimmäiselle lentomatkalleen. Häntä pelotti, mutta hän yritti parhaansa mukaan olla rohkea. Lentokoneen noustua ilmaan hän nukahti. Kun hän heräsi, hän oli määränpäässään. Sally oli ylpeä itsestään, koska ei antanut pelon voittaa itseään! valittu lause: Hän nukahti koneen nousun jälkeen.</w:t>
      </w:r>
    </w:p>
    <w:p>
      <w:r>
        <w:rPr>
          <w:b/>
        </w:rPr>
        <w:t xml:space="preserve">Tulos</w:t>
      </w:r>
    </w:p>
    <w:p>
      <w:r>
        <w:t xml:space="preserve">Sally nukkui lentokoneessa &gt;Syyt/Mahdollistaa&gt; Sally herää.</w:t>
      </w:r>
    </w:p>
    <w:p>
      <w:r>
        <w:rPr>
          <w:b/>
        </w:rPr>
        <w:t xml:space="preserve">Esimerkki 6.5582</w:t>
      </w:r>
    </w:p>
    <w:p>
      <w:r>
        <w:t xml:space="preserve">tarina: Jan-niminen tyttö söi eräänä päivänä suklaapatukkaa. Puolivälissä karkkia hän päästi huudon. Janilla oli kovat kivut. Janin vanhemmat sopivat ajan hammaslääkärille. Jan menee hammaslääkäriin korjauttamaan hampaansa. valittu lause: Janilla oli vakavia kipuja.</w:t>
      </w:r>
    </w:p>
    <w:p>
      <w:r>
        <w:rPr>
          <w:b/>
        </w:rPr>
        <w:t xml:space="preserve">Tulos</w:t>
      </w:r>
    </w:p>
    <w:p>
      <w:r>
        <w:t xml:space="preserve">Janilla on vakavia kipuja &gt;Syyt/Mahdollistaa&gt; Janin vanhemmat sopivat tapaamisen hammaslääkärin kanssa.</w:t>
      </w:r>
    </w:p>
    <w:p>
      <w:r>
        <w:rPr>
          <w:b/>
        </w:rPr>
        <w:t xml:space="preserve">Tulos</w:t>
      </w:r>
    </w:p>
    <w:p>
      <w:r>
        <w:t xml:space="preserve">Janilla on vakavia kipuja &gt;Syyt/Mahdollistaa&gt; Janin vanhemmat varasivat ajan hammaslääkärille.</w:t>
      </w:r>
    </w:p>
    <w:p>
      <w:r>
        <w:rPr>
          <w:b/>
        </w:rPr>
        <w:t xml:space="preserve">Esimerkki 6.5583</w:t>
      </w:r>
    </w:p>
    <w:p>
      <w:r>
        <w:t xml:space="preserve">tarina: Fred otti paperin ja halusi jakaa sen kahtia. Hän käytti viivoitinta paperin pituuden mittaamiseen. Hän kirjoitti tämän luvun itse paperiin. Matematiikan avulla hän jakoi tuon luvun kahdella. Fred teki paperiin merkin, joka oli puolet sen pituudesta, ja piirsi viivan. valittu lause: Hän kirjoitti tuon luvun itse paperille.</w:t>
      </w:r>
    </w:p>
    <w:p>
      <w:r>
        <w:rPr>
          <w:b/>
        </w:rPr>
        <w:t xml:space="preserve">Tulos</w:t>
      </w:r>
    </w:p>
    <w:p>
      <w:r>
        <w:t xml:space="preserve">Fred kirjoittaa paperille luvun &gt;Syyt/mahdollistaa&gt; Fred jakaa luvun kahdella.</w:t>
      </w:r>
    </w:p>
    <w:p>
      <w:r>
        <w:rPr>
          <w:b/>
        </w:rPr>
        <w:t xml:space="preserve">Esimerkki 6.5584</w:t>
      </w:r>
    </w:p>
    <w:p>
      <w:r>
        <w:t xml:space="preserve">tarina: Mies lensi kuumailmapallolla ja oli korkealla. Häneltä alkoi loppua bensa ja ilmapallo putosi. Hän pystyi ohjaamaan ilmapallon kohti peltoa. Ilmapallo putosi, mutta mies ei loukkaantunut. Hän ryömi ulos korista ja oli iloinen siitä, että oli elossa. valittu lause: Mies lensi kuumailmapallolla ja oli korkealla.</w:t>
      </w:r>
    </w:p>
    <w:p>
      <w:r>
        <w:rPr>
          <w:b/>
        </w:rPr>
        <w:t xml:space="preserve">Tulos</w:t>
      </w:r>
    </w:p>
    <w:p>
      <w:r>
        <w:t xml:space="preserve">mies lentää ilmapalloa &gt;Syyt/Mahdollistaa&gt; mies pudottaa ilmapallon maahan.</w:t>
      </w:r>
    </w:p>
    <w:p>
      <w:r>
        <w:rPr>
          <w:b/>
        </w:rPr>
        <w:t xml:space="preserve">Esimerkki 6.5585</w:t>
      </w:r>
    </w:p>
    <w:p>
      <w:r>
        <w:t xml:space="preserve">tarina: Adam istui tuolissa, kun hänen vatsansa alkoi murista. Hän päätti tehdä keskiyön välipalan. Hän meni keittiöön ja laittoi itselleen muroja. Hän käytti kulhon sijasta kuppia säästääkseen maitoa. Hän istuutui alas ja nautti kupillisen muroja. valittu lause: Hän meni keittiöön ja laittoi itselleen muroja.</w:t>
      </w:r>
    </w:p>
    <w:p>
      <w:r>
        <w:rPr>
          <w:b/>
        </w:rPr>
        <w:t xml:space="preserve">Tulos</w:t>
      </w:r>
    </w:p>
    <w:p>
      <w:r>
        <w:t xml:space="preserve">Adam teki muroja keittiössä &gt;Syyt/Mahdollistaa&gt; Adam söi muroja. </w:t>
      </w:r>
    </w:p>
    <w:p>
      <w:r>
        <w:rPr>
          <w:b/>
        </w:rPr>
        <w:t xml:space="preserve">Tulos</w:t>
      </w:r>
    </w:p>
    <w:p>
      <w:r>
        <w:t xml:space="preserve">Adam menee keittiöön &gt;Syyt/Mahdollistaa&gt; Hän syö muroja.</w:t>
      </w:r>
    </w:p>
    <w:p>
      <w:r>
        <w:rPr>
          <w:b/>
        </w:rPr>
        <w:t xml:space="preserve">Esimerkki 6.5586</w:t>
      </w:r>
    </w:p>
    <w:p>
      <w:r>
        <w:t xml:space="preserve">tarina: Billy Tuttle piti hyppynarusta. Joka päivä hän hyppäsi köyttä. Viime perjantai ei ollut hänelle hyvä. Hän hyppäsi köyttä, mutta kompastui. Häneltä katkesi kaksi etuhammasta. valittu lause: Hän hyppäsi köyttä, mutta kompastui.</w:t>
      </w:r>
    </w:p>
    <w:p>
      <w:r>
        <w:rPr>
          <w:b/>
        </w:rPr>
        <w:t xml:space="preserve">Tulos</w:t>
      </w:r>
    </w:p>
    <w:p>
      <w:r>
        <w:t xml:space="preserve">Billy kompastuu hyppiessään köyttä &gt;Syyt/Tapahtumat&gt; Billy murtaa etuhampaansa.</w:t>
      </w:r>
    </w:p>
    <w:p>
      <w:r>
        <w:rPr>
          <w:b/>
        </w:rPr>
        <w:t xml:space="preserve">Esimerkki 6.5587</w:t>
      </w:r>
    </w:p>
    <w:p>
      <w:r>
        <w:t xml:space="preserve">tarina: Max rakasti kokkaamista. Hän vietti koko päivän etsien reseptejä. Hän raatoi hellan ääressä tuntikausia. Hän esitteli aterian tyttöystävälleen. Hän piti siitä. valittu lause: Max rakasti kokkaamista.</w:t>
      </w:r>
    </w:p>
    <w:p>
      <w:r>
        <w:rPr>
          <w:b/>
        </w:rPr>
        <w:t xml:space="preserve">Tulos</w:t>
      </w:r>
    </w:p>
    <w:p>
      <w:r>
        <w:t xml:space="preserve">Max rakastaa ruoanlaittoa &gt;Syyt/Mahdollistaa&gt; Max kokkaa ruokaa</w:t>
      </w:r>
    </w:p>
    <w:p>
      <w:r>
        <w:rPr>
          <w:b/>
        </w:rPr>
        <w:t xml:space="preserve">Esimerkki 6.5588</w:t>
      </w:r>
    </w:p>
    <w:p>
      <w:r>
        <w:t xml:space="preserve">tarina: Bill rikkoi puhelimensa. Hänellä ei ollut rahaa sen korjaamiseen. Hän laittoi lentolehtisiä kaikkiin kadun postilaatikoihin. Hän leikkasi minkä tahansa kokoisen nurmikon 25 dollarilla. Hän tienasi tarpeeksi saadakseen puhelimensa korjattua yhdessä viikonlopussa. valittu lause: Bill rikkoi puhelimensa.</w:t>
      </w:r>
    </w:p>
    <w:p>
      <w:r>
        <w:rPr>
          <w:b/>
        </w:rPr>
        <w:t xml:space="preserve">Tulos</w:t>
      </w:r>
    </w:p>
    <w:p>
      <w:r>
        <w:t xml:space="preserve">Billin puhelin hajoaa &gt;Syyt/mahdollistaa&gt; Billin puhelin korjataan.</w:t>
      </w:r>
    </w:p>
    <w:p>
      <w:r>
        <w:rPr>
          <w:b/>
        </w:rPr>
        <w:t xml:space="preserve">Esimerkki 6.5589</w:t>
      </w:r>
    </w:p>
    <w:p>
      <w:r>
        <w:t xml:space="preserve">tarina: Maria makasi huoneessaan sängyllä. Hän näki Jotain ryömivän lattialla. Mary nousi sängystään ja katsoi lattialle. Lattialla ryömi iso hämähäkki. Mary tappoi hämähäkin. valittu lause: Mary oli huoneessaan makaamassa sängyllään.</w:t>
      </w:r>
    </w:p>
    <w:p>
      <w:r>
        <w:rPr>
          <w:b/>
        </w:rPr>
        <w:t xml:space="preserve">Tulos</w:t>
      </w:r>
    </w:p>
    <w:p>
      <w:r>
        <w:t xml:space="preserve">Maria makaa sängyssään &gt;Syyt/mahdollistaa&gt; Maria nousee ylös.</w:t>
      </w:r>
    </w:p>
    <w:p>
      <w:r>
        <w:rPr>
          <w:b/>
        </w:rPr>
        <w:t xml:space="preserve">Esimerkki 6.5590</w:t>
      </w:r>
    </w:p>
    <w:p>
      <w:r>
        <w:t xml:space="preserve">tarina: Jeff näki kukkulan pohjan huipulta. Hän päätti juosta mäkeä alas. Hän lähti juoksemaan, mutta kompastui. Hänen koko vartalonsa pyöri. Kun hän laskeutui maahan, häntä huimasi. valittu lause: Kun hän laskeutui, häntä huimasi.</w:t>
      </w:r>
    </w:p>
    <w:p>
      <w:r>
        <w:rPr>
          <w:b/>
        </w:rPr>
        <w:t xml:space="preserve">Tulos</w:t>
      </w:r>
    </w:p>
    <w:p>
      <w:r>
        <w:t xml:space="preserve">Hän laskeutuu &gt;Syyt/mahdollistaa&gt; Häntä huimaa.</w:t>
      </w:r>
    </w:p>
    <w:p>
      <w:r>
        <w:rPr>
          <w:b/>
        </w:rPr>
        <w:t xml:space="preserve">Esimerkki 6.5591</w:t>
      </w:r>
    </w:p>
    <w:p>
      <w:r>
        <w:t xml:space="preserve">tarina: Pelkäsin ennen sitä, mitä kellarissamme oli. Älkää kysykö minulta, mitä siellä alhaalla oli, koska en tiedä. Eräänä jouluna veljeni sanoi, että vanhempamme piilottivat lelumme kellariin. Olin niin utelias leluistamme, että menin silti kellariin. Nyt menen sinne alas koko ajan, koska en enää pelkää. valittu lause: Olin niin utelias leluistamme, että menin silti kellariin.</w:t>
      </w:r>
    </w:p>
    <w:p>
      <w:r>
        <w:rPr>
          <w:b/>
        </w:rPr>
        <w:t xml:space="preserve">Tulos</w:t>
      </w:r>
    </w:p>
    <w:p>
      <w:r>
        <w:t xml:space="preserve">Olen utelias leluistamme &gt;Syyt/mahdollistavat&gt; Menen kellariin.</w:t>
      </w:r>
    </w:p>
    <w:p>
      <w:r>
        <w:rPr>
          <w:b/>
        </w:rPr>
        <w:t xml:space="preserve">Esimerkki 6.5592</w:t>
      </w:r>
    </w:p>
    <w:p>
      <w:r>
        <w:t xml:space="preserve">tarina: Sarah halusi tavata ystävänsä kahville. Siitä oli pitkä aika, kun hän oli viimeksi nähnyt ystävänsä. He suunnittelivat tapaavansa paikallisessa Starbucksissa. Kun päivä koitti, Sarahin ystävä oli sairas eikä voinut tulla. Sarah päätti tuoda ystävälleen teetä, jotta hän voisi silti nähdä tämän. valittu lause: Sarah halusi tavata ystävänsä kahville.</w:t>
      </w:r>
    </w:p>
    <w:p>
      <w:r>
        <w:rPr>
          <w:b/>
        </w:rPr>
        <w:t xml:space="preserve">Tulos</w:t>
      </w:r>
    </w:p>
    <w:p>
      <w:r>
        <w:t xml:space="preserve">Sarah haluaa tavata ystävänsä &gt;Syyt/Mahdollistaa&gt; Sarah tapaa ystävänsä.</w:t>
      </w:r>
    </w:p>
    <w:p>
      <w:r>
        <w:rPr>
          <w:b/>
        </w:rPr>
        <w:t xml:space="preserve">Tulos</w:t>
      </w:r>
    </w:p>
    <w:p>
      <w:r>
        <w:t xml:space="preserve">Sarah haluaa tavata ystävänsä &gt;Syyt/Mahdollistaa&gt; Sarah ja hänen ystävänsä tekevät suunnitelmia.</w:t>
      </w:r>
    </w:p>
    <w:p>
      <w:r>
        <w:rPr>
          <w:b/>
        </w:rPr>
        <w:t xml:space="preserve">Esimerkki 6.5593</w:t>
      </w:r>
    </w:p>
    <w:p>
      <w:r>
        <w:t xml:space="preserve">tarina: Heräsin myöhään ja unohdin pestä hampaat. Kun tulin kouluun, minulla oli pahanhajuinen hengitys. Ystäväni sanoivat, että hengitykseni haisi. Menin vessaan ja pesin suuni. Ystäväni sanoivat, että hengitykseni haisee yhä. valittu lause: Ystäväni sanoivat, että hengitykseni haisi.</w:t>
      </w:r>
    </w:p>
    <w:p>
      <w:r>
        <w:rPr>
          <w:b/>
        </w:rPr>
        <w:t xml:space="preserve">Tulos</w:t>
      </w:r>
    </w:p>
    <w:p>
      <w:r>
        <w:t xml:space="preserve">Ystäväni sanovat, että hengitykseni haisee &gt; Syyt/Mahdollistavat&gt; Pesen suuni.</w:t>
      </w:r>
    </w:p>
    <w:p>
      <w:r>
        <w:rPr>
          <w:b/>
        </w:rPr>
        <w:t xml:space="preserve">Esimerkki 6.5594</w:t>
      </w:r>
    </w:p>
    <w:p>
      <w:r>
        <w:t xml:space="preserve">tarina: Carl oli buffetissa. Mutta hän ei ollut varma, mitä syödä. Hän kokeili niin monta erilaista ruokaa kuin pystyi. Mutta kun hän löysi jotain, josta piti, hän oli liian täynnä syödäkseen enää. Carl toivoi, ettei olisi ollut niin utelias. valittu lause: Carl oli buffetissa.</w:t>
      </w:r>
    </w:p>
    <w:p>
      <w:r>
        <w:rPr>
          <w:b/>
        </w:rPr>
        <w:t xml:space="preserve">Tulos</w:t>
      </w:r>
    </w:p>
    <w:p>
      <w:r>
        <w:t xml:space="preserve">Carl on buffetissa &gt;Syyt/Mahdollistaa&gt; Carl syö.</w:t>
      </w:r>
    </w:p>
    <w:p>
      <w:r>
        <w:rPr>
          <w:b/>
        </w:rPr>
        <w:t xml:space="preserve">Esimerkki 6.5595</w:t>
      </w:r>
    </w:p>
    <w:p>
      <w:r>
        <w:t xml:space="preserve">tarina: Maxine oli kokeillut tonnikalaa ennenkin, mutta ei ollut koskaan syönyt lohta. Hänen ystävänsä kertoivat, että lohi on herkullista ja että hänen pitäisi kokeilla sitä. Eräänä päivänä hän kävi Washingtonin osavaltiossa kokeilemassa tyynenmerenlohta. Hän ihastui sen makuun. Siitä päivästä lähtien lohi oli Maxinen lempikala. valittu lause: Hän piti siitä, miltä se maistui.</w:t>
      </w:r>
    </w:p>
    <w:p>
      <w:r>
        <w:rPr>
          <w:b/>
        </w:rPr>
        <w:t xml:space="preserve">Tulos</w:t>
      </w:r>
    </w:p>
    <w:p>
      <w:r>
        <w:t xml:space="preserve">Maxine rakastaa tyynenmerenlohen makua &gt;Syyt/Mahdollistaa&gt; Tyynenmerenlohi on nyt Maxinen lempiruokaa </w:t>
      </w:r>
    </w:p>
    <w:p>
      <w:r>
        <w:rPr>
          <w:b/>
        </w:rPr>
        <w:t xml:space="preserve">Tulos</w:t>
      </w:r>
    </w:p>
    <w:p>
      <w:r>
        <w:t xml:space="preserve">Hän rakastaa sitä, miltä se maistuu &gt;Syyt/Mahdollistaa&gt; Lohi on Maxinen lempiruoka.</w:t>
      </w:r>
    </w:p>
    <w:p>
      <w:r>
        <w:rPr>
          <w:b/>
        </w:rPr>
        <w:t xml:space="preserve">Esimerkki 6.5596</w:t>
      </w:r>
    </w:p>
    <w:p>
      <w:r>
        <w:t xml:space="preserve">tarina: Sandra oli kävelemässä kauppaan. Hän ohitti pienen tytön, joka itki portailla. Sandra kysyi tytöltä, mikä häntä vaivaa. Pikkutyttö sanoi, että hän oli lukkiutunut ulos talostaan. Sandra istui alas ja odotti tytön kanssa, että hänen vanhempansa tulisivat kotiin. valittu lause: Pikkutyttö sanoi, että hänet oli lukittu ulos talostaan.</w:t>
      </w:r>
    </w:p>
    <w:p>
      <w:r>
        <w:rPr>
          <w:b/>
        </w:rPr>
        <w:t xml:space="preserve">Tulos</w:t>
      </w:r>
    </w:p>
    <w:p>
      <w:r>
        <w:t xml:space="preserve">Pikkutyttö sanoi, että hänet oli lukittu ulos talostaan &gt; Syyt/Mahdolliset syyt&gt; Sandra odotti vanhempiensa saapumista.</w:t>
      </w:r>
    </w:p>
    <w:p>
      <w:r>
        <w:rPr>
          <w:b/>
        </w:rPr>
        <w:t xml:space="preserve">Esimerkki 6.5597</w:t>
      </w:r>
    </w:p>
    <w:p>
      <w:r>
        <w:t xml:space="preserve">tarina: Ajoin eräänä aamuna Starbucksiin hakemaan kahvia. Kun palasin autolle, huomasin, että siinä oli puhjennut rengas. Soitin 12-vuotiaalle pojalleni kotiin. Hän toi pumpun mukanaan rullalaudalla. Sain renkaan täyteen sen verran, että pystyin ajamaan huoltoasemalle. valittu lause: Kun palasin autolle, näin, että siinä oli puhjennut rengas.</w:t>
      </w:r>
    </w:p>
    <w:p>
      <w:r>
        <w:rPr>
          <w:b/>
        </w:rPr>
        <w:t xml:space="preserve">Tulos</w:t>
      </w:r>
    </w:p>
    <w:p>
      <w:r>
        <w:t xml:space="preserve">Autossani on rengasrikko &gt;Syyt/mahdollistaa&gt; Soitan pojalleni.</w:t>
      </w:r>
    </w:p>
    <w:p>
      <w:r>
        <w:rPr>
          <w:b/>
        </w:rPr>
        <w:t xml:space="preserve">Tulos</w:t>
      </w:r>
    </w:p>
    <w:p>
      <w:r>
        <w:t xml:space="preserve">Autossa on puhjennut rengas &gt;Syyt/Mahdollistaa&gt; Poikani tuo pumpun.</w:t>
      </w:r>
    </w:p>
    <w:p>
      <w:r>
        <w:rPr>
          <w:b/>
        </w:rPr>
        <w:t xml:space="preserve">Esimerkki 6.5598</w:t>
      </w:r>
    </w:p>
    <w:p>
      <w:r>
        <w:t xml:space="preserve">tarina: Hän nousi ylös vihaisena. Hän tarttui käsilaukkuunsa. Hän otti avaimet. Hän juoksi ulos talosta. Hän lähti tuntikausiksi. valittu lause: Hän nousi vihaisena ylös.</w:t>
      </w:r>
    </w:p>
    <w:p>
      <w:r>
        <w:rPr>
          <w:b/>
        </w:rPr>
        <w:t xml:space="preserve">Tulos</w:t>
      </w:r>
    </w:p>
    <w:p>
      <w:r>
        <w:t xml:space="preserve">Hän nousee ylös &gt;Syyt/mahdollistaa&gt; Hän lähtee.</w:t>
      </w:r>
    </w:p>
    <w:p>
      <w:r>
        <w:rPr>
          <w:b/>
        </w:rPr>
        <w:t xml:space="preserve">Esimerkki 6.5599</w:t>
      </w:r>
    </w:p>
    <w:p>
      <w:r>
        <w:t xml:space="preserve">tarina: Tina lepäsi sohvalla. Hänen poikaystävänsä päätti pelästyttää hänet ja hän heräsi nopeasti. Kun Tina oli mennyt huoneeseensa nukkumaan, mies pelästytti hänet uudelleen. Hän suuttui lopulta. Lisäksi hänen ystävänsä tarjosi hänelle taloa, jossa hän voisi nukkua. valittu lause: Hän suuttui lopulta.</w:t>
      </w:r>
    </w:p>
    <w:p>
      <w:r>
        <w:rPr>
          <w:b/>
        </w:rPr>
        <w:t xml:space="preserve">Tulos</w:t>
      </w:r>
    </w:p>
    <w:p>
      <w:r>
        <w:t xml:space="preserve">Tina suuttuu &gt;Syyt/Mahdollistaa&gt; Tina huutaa poikaystävälleen.</w:t>
      </w:r>
    </w:p>
    <w:p>
      <w:r>
        <w:rPr>
          <w:b/>
        </w:rPr>
        <w:t xml:space="preserve">Esimerkki 6.5600</w:t>
      </w:r>
    </w:p>
    <w:p>
      <w:r>
        <w:t xml:space="preserve">tarina: Tomin piti muuttaa uuteen asuntoonsa. Hänellä ei kuitenkaan ollut ystäviä, jotka olisivat auttaneet häntä siinä. Koska hänellä ei ollut apua, Tomilta meni koko päivä muuttaa sisään. Se oli hyvin vaikeaa ja uuvuttavaa. Tämän jälkeen Tom päätti, että hän palkkaisi ensi kerralla muuttofirman. valittu lause: Se oli hyvin vaikeaa ja uuvuttavaa.</w:t>
      </w:r>
    </w:p>
    <w:p>
      <w:r>
        <w:rPr>
          <w:b/>
        </w:rPr>
        <w:t xml:space="preserve">Tulos</w:t>
      </w:r>
    </w:p>
    <w:p>
      <w:r>
        <w:t xml:space="preserve">Se on vaikeaa ja uuvuttavaa &gt;Syyt/Mahdollistaa&gt; Tom päättää palkata muuttofirman seuraavalla kerralla.</w:t>
      </w:r>
    </w:p>
    <w:p>
      <w:r>
        <w:rPr>
          <w:b/>
        </w:rPr>
        <w:t xml:space="preserve">Esimerkki 6.5601</w:t>
      </w:r>
    </w:p>
    <w:p>
      <w:r>
        <w:t xml:space="preserve">tarina: Pamin lapset olivat koulussa. Hän oli mennyt ostoksille. Pam oli vielä kaupungissa, kun lapset pääsivät koulusta. Pam pyysi siskoaan hakemaan lapset. Pamin sisko vahti lapsia, kunnes hän tuli kotiin. valittu lause: Pamin lapset olivat koulussa.</w:t>
      </w:r>
    </w:p>
    <w:p>
      <w:r>
        <w:rPr>
          <w:b/>
        </w:rPr>
        <w:t xml:space="preserve">Tulos</w:t>
      </w:r>
    </w:p>
    <w:p>
      <w:r>
        <w:t xml:space="preserve">Pamin lapset ovat koulussa &gt;Syyt/Tekijät&gt; Pam meni ostoksille.</w:t>
      </w:r>
    </w:p>
    <w:p>
      <w:r>
        <w:rPr>
          <w:b/>
        </w:rPr>
        <w:t xml:space="preserve">Tulos</w:t>
      </w:r>
    </w:p>
    <w:p>
      <w:r>
        <w:t xml:space="preserve">Pamin lapset ovat koulussa &gt;Syyt/Mahdollistaa&gt; Pam menee ostoksille.</w:t>
      </w:r>
    </w:p>
    <w:p>
      <w:r>
        <w:rPr>
          <w:b/>
        </w:rPr>
        <w:t xml:space="preserve">Esimerkki 6.5602</w:t>
      </w:r>
    </w:p>
    <w:p>
      <w:r>
        <w:t xml:space="preserve">tarina: Tänään olen harjoitellut aakkosia poikani kanssa. Hän on oppinut kolme ensimmäistä kirjainta. Tänään työskentelemme neljännen ja viidennen kirjaimen parissa. Hän on ollut hieman turhautunut, mutta hän jatkaa yrittämistä. Päivän loppuun mennessä hän oli oppinut uudet kirjaimet. valittu lause: Hän on ollut hieman turhautunut, mutta hän jatkaa yrittämistä.</w:t>
      </w:r>
    </w:p>
    <w:p>
      <w:r>
        <w:rPr>
          <w:b/>
        </w:rPr>
        <w:t xml:space="preserve">Tulos</w:t>
      </w:r>
    </w:p>
    <w:p>
      <w:r>
        <w:t xml:space="preserve">Poikani yrittää oppia &gt;Syyt/mahdollistaa&gt; Poikani oppii.</w:t>
      </w:r>
    </w:p>
    <w:p>
      <w:r>
        <w:rPr>
          <w:b/>
        </w:rPr>
        <w:t xml:space="preserve">Esimerkki 6.5603</w:t>
      </w:r>
    </w:p>
    <w:p>
      <w:r>
        <w:t xml:space="preserve">tarina: Ian halusi uima-altaan. Mutta hän ei osannut uida. Niinpä hän päätti harjoitella uintia ystävänsä luona. Mutta hän ui siellä niin usein, ettei hän tarvinnut omaa uima-allasta. Ian oli kuitenkin iloinen siitä, että hän oppi uimaan. valittu lause: Mutta hän ui siellä niin usein, ettei hän tarvinnut omaa uima-allasta.</w:t>
      </w:r>
    </w:p>
    <w:p>
      <w:r>
        <w:rPr>
          <w:b/>
        </w:rPr>
        <w:t xml:space="preserve">Tulos</w:t>
      </w:r>
    </w:p>
    <w:p>
      <w:r>
        <w:t xml:space="preserve">Ian ui usein ystävänsä uima-altaassa &gt;Syyt/Mahdollistaa&gt; Ian oppii uimaan.</w:t>
      </w:r>
    </w:p>
    <w:p>
      <w:r>
        <w:rPr>
          <w:b/>
        </w:rPr>
        <w:t xml:space="preserve">Esimerkki 6.5604</w:t>
      </w:r>
    </w:p>
    <w:p>
      <w:r>
        <w:t xml:space="preserve">tarina: Addie oli eläintarhassa perheensä kanssa. He katselivat kirahveja, kun yksi kirahvi tuli aidan viereen. Addie nosti pitkää ruohoa syöttääkseen kirahvia. Hän järkyttyi sen pitkästä violetista kielestä. Se kietoi sen ruohon ympärille ja otti sen hänen kädestään. valittu lause: Addie oli eläintarhassa perheensä kanssa.</w:t>
      </w:r>
    </w:p>
    <w:p>
      <w:r>
        <w:rPr>
          <w:b/>
        </w:rPr>
        <w:t xml:space="preserve">Tulos</w:t>
      </w:r>
    </w:p>
    <w:p>
      <w:r>
        <w:t xml:space="preserve">Addien perhe on eläintarhassa &gt;Syyt/Tekijät&gt; Addien perhe katsoo kirahveja</w:t>
      </w:r>
    </w:p>
    <w:p>
      <w:r>
        <w:rPr>
          <w:b/>
        </w:rPr>
        <w:t xml:space="preserve">Esimerkki 6.5605</w:t>
      </w:r>
    </w:p>
    <w:p>
      <w:r>
        <w:t xml:space="preserve">tarina: Julia rakasti äitinsä vaatteita, mutta ei saanut koskaan käyttää niitä. Hänen äitinsä lähti työmatkalle, ja Julian täti jäi vahtimaan häntä. Kun täti nukkui, Julia nappasi äidin kaapista hameen. Seuraavana päivänä koulussa Julia kaatoi viinirypälemehua hameen päälle. Hänen äitinsä raivostui, kun hän sai tietää asiasta, ja Julia sai kotiarestia. valittu lause: Äiti lähti työmatkalle, ja Julian täti jäi vahtimaan Juliaa.</w:t>
      </w:r>
    </w:p>
    <w:p>
      <w:r>
        <w:rPr>
          <w:b/>
        </w:rPr>
        <w:t xml:space="preserve">Tulos</w:t>
      </w:r>
    </w:p>
    <w:p>
      <w:r>
        <w:t xml:space="preserve">Julian äiti lähtee &gt;Syyt/mahdollistaa&gt; Julian äiti palaa takaisin.</w:t>
      </w:r>
    </w:p>
    <w:p>
      <w:r>
        <w:rPr>
          <w:b/>
        </w:rPr>
        <w:t xml:space="preserve">Tulos</w:t>
      </w:r>
    </w:p>
    <w:p>
      <w:r>
        <w:t xml:space="preserve">Julian täti katselee Juliaa &gt;Syyt/mahdollistaa&gt; Julia livahtaa hameeseen</w:t>
      </w:r>
    </w:p>
    <w:p>
      <w:r>
        <w:rPr>
          <w:b/>
        </w:rPr>
        <w:t xml:space="preserve">Esimerkki 6.5606</w:t>
      </w:r>
    </w:p>
    <w:p>
      <w:r>
        <w:t xml:space="preserve">tarina: Tara oli hukannut upouuden hattunsa. Hän etsi hattuaan kaikkialta. Hän oli jo luovuttamassa, kun hän katsoi koiransa kotiin. Koiralla oli suussaan muutama kangasliina. Se oli syönyt hatun. valittu lause: Koiralla oli suussaan muutama kankaanpalanen.</w:t>
      </w:r>
    </w:p>
    <w:p>
      <w:r>
        <w:rPr>
          <w:b/>
        </w:rPr>
        <w:t xml:space="preserve">Tulos</w:t>
      </w:r>
    </w:p>
    <w:p>
      <w:r>
        <w:t xml:space="preserve">Koiralla on kangasta suussaan &gt;Syyt/Mahdollistaa&gt; Tara tietää, että koira söi hatun.</w:t>
      </w:r>
    </w:p>
    <w:p>
      <w:r>
        <w:rPr>
          <w:b/>
        </w:rPr>
        <w:t xml:space="preserve">Tulos</w:t>
      </w:r>
    </w:p>
    <w:p>
      <w:r>
        <w:t xml:space="preserve">Koiralla on suussaan muutama kankaanpala &gt;Syyt/Tekijät&gt; Koira on syönyt hatun.</w:t>
      </w:r>
    </w:p>
    <w:p>
      <w:r>
        <w:rPr>
          <w:b/>
        </w:rPr>
        <w:t xml:space="preserve">Esimerkki 6.5607</w:t>
      </w:r>
    </w:p>
    <w:p>
      <w:r>
        <w:t xml:space="preserve">tarina: Steve halusi lentää lentokoneita. Hän kävi kurssin, jossa opetettiin lentämään niitä. Steve oppi paljon. Hänestä tuli oikea lentäjä! Hän oli onnellinen siitä, että hänen unelmansa toteutuivat! valittu lause: Steve halusi lentää lentokoneita.</w:t>
      </w:r>
    </w:p>
    <w:p>
      <w:r>
        <w:rPr>
          <w:b/>
        </w:rPr>
        <w:t xml:space="preserve">Tulos</w:t>
      </w:r>
    </w:p>
    <w:p>
      <w:r>
        <w:t xml:space="preserve">Steve haluaa lentää lentokoneita &gt;Syyt/Mahdollisuudet&gt; Steve otti lentotunteja.</w:t>
      </w:r>
    </w:p>
    <w:p>
      <w:r>
        <w:rPr>
          <w:b/>
        </w:rPr>
        <w:t xml:space="preserve">Esimerkki 6.5608</w:t>
      </w:r>
    </w:p>
    <w:p>
      <w:r>
        <w:t xml:space="preserve">tarina: Tomilla oli vanha hella. Se sammui eräänä yönä. Tom ei haistanut kaasua. Se sai hänet voimaan pahoin. Tomin oli korjattava se. valittu lause: Se sammui eräänä yönä.</w:t>
      </w:r>
    </w:p>
    <w:p>
      <w:r>
        <w:rPr>
          <w:b/>
        </w:rPr>
        <w:t xml:space="preserve">Tulos</w:t>
      </w:r>
    </w:p>
    <w:p>
      <w:r>
        <w:t xml:space="preserve">Tomin liesi sammuu &gt;Syyt/Mahdollistaa&gt; Tom korjaa lieden.</w:t>
      </w:r>
    </w:p>
    <w:p>
      <w:r>
        <w:rPr>
          <w:b/>
        </w:rPr>
        <w:t xml:space="preserve">Esimerkki 6.5609</w:t>
      </w:r>
    </w:p>
    <w:p>
      <w:r>
        <w:t xml:space="preserve">tarina: Kya osallistui eräänä iltana kokkikurssille. Kurssilla hän sai tietää, että he valmistaisivat intialaisia ruokia. Hän ja muut oppilaat seurasivat ohjeita kunkin ruokalajin valmistamiseksi Ruoasta tuli hyvää, ja oppilaat söivät. Kya lähti kotiin. valittu lause: Kya osallistui eräänä iltana kokkikurssille.</w:t>
      </w:r>
    </w:p>
    <w:p>
      <w:r>
        <w:rPr>
          <w:b/>
        </w:rPr>
        <w:t xml:space="preserve">Tulos</w:t>
      </w:r>
    </w:p>
    <w:p>
      <w:r>
        <w:t xml:space="preserve">Kya osallistuu ruoanlaittokurssille &gt;Syyt/Mahdollistaa&gt; Kya oppii intialaista ruokaa valmistamaan.</w:t>
      </w:r>
    </w:p>
    <w:p>
      <w:r>
        <w:rPr>
          <w:b/>
        </w:rPr>
        <w:t xml:space="preserve">Tulos</w:t>
      </w:r>
    </w:p>
    <w:p>
      <w:r>
        <w:t xml:space="preserve">Kya osallistuu eräänä iltana ruoanlaittokurssille &gt;Syyt/mahdollistaa&gt; Kya ja muut opiskelijat noudattavat kunkin ruokalajin valmistusohjeita.</w:t>
      </w:r>
    </w:p>
    <w:p>
      <w:r>
        <w:rPr>
          <w:b/>
        </w:rPr>
        <w:t xml:space="preserve">Esimerkki 6.5610</w:t>
      </w:r>
    </w:p>
    <w:p>
      <w:r>
        <w:t xml:space="preserve">tarina: Tycho ei löytänyt television kaukosäädintä. Hän pyysi kaikkia perheenjäseniään auttamaan häntä sen etsimisessä. He etsivät kaikkialta. Lopulta yksi hänen siskoistaan löysi sen jääkaapista. Tycho pystyi katsomaan televisiota. valittu lause: Tycho ei löytänyt television kaukosäädintä.</w:t>
      </w:r>
    </w:p>
    <w:p>
      <w:r>
        <w:rPr>
          <w:b/>
        </w:rPr>
        <w:t xml:space="preserve">Tulos</w:t>
      </w:r>
    </w:p>
    <w:p>
      <w:r>
        <w:t xml:space="preserve">Tycho ei löydä television kaukosäädintä &gt;Syyt/Mahdollistaa&gt; Hän pyytää kaikkia perheenjäseniään auttamaan häntä sen etsimisessä.</w:t>
      </w:r>
    </w:p>
    <w:p>
      <w:r>
        <w:rPr>
          <w:b/>
        </w:rPr>
        <w:t xml:space="preserve">Esimerkki 6.5611</w:t>
      </w:r>
    </w:p>
    <w:p>
      <w:r>
        <w:t xml:space="preserve">tarina: Billy piti tästä tytöstä. Tyttö istui hänen edessään. Hän leikki tytön hiuksilla. Tyttö käski häntä lopettamaan. Hän lopetti sen. valittu lause: Hän leikki tytön hiuksilla.</w:t>
      </w:r>
    </w:p>
    <w:p>
      <w:r>
        <w:rPr>
          <w:b/>
        </w:rPr>
        <w:t xml:space="preserve">Tulos</w:t>
      </w:r>
    </w:p>
    <w:p>
      <w:r>
        <w:t xml:space="preserve">Billy leikkii tytön hiuksilla &gt;Syyt/mahdollistaa&gt; Tyttö käskee Billyä lopettamaan.</w:t>
      </w:r>
    </w:p>
    <w:p>
      <w:r>
        <w:rPr>
          <w:b/>
        </w:rPr>
        <w:t xml:space="preserve">Esimerkki 6.5612</w:t>
      </w:r>
    </w:p>
    <w:p>
      <w:r>
        <w:t xml:space="preserve">tarina: Uudella opettajalla oli huono luokka. Lapset heittelivät paperia. Paperi osui opettajaan. Hän kääntyi takaisin luokan puoleen. Hän käski heitä olemaan hiljaa ja istumaan. valittu lause: Paperi osui opettajaan.</w:t>
      </w:r>
    </w:p>
    <w:p>
      <w:r>
        <w:rPr>
          <w:b/>
        </w:rPr>
        <w:t xml:space="preserve">Tulos</w:t>
      </w:r>
    </w:p>
    <w:p>
      <w:r>
        <w:t xml:space="preserve">Paperi osuu opettajaan &gt;Syyt/mahdollistaa&gt; Hän kääntyy takaisin luokan puoleen.</w:t>
      </w:r>
    </w:p>
    <w:p>
      <w:r>
        <w:rPr>
          <w:b/>
        </w:rPr>
        <w:t xml:space="preserve">Esimerkki 6.5613</w:t>
      </w:r>
    </w:p>
    <w:p>
      <w:r>
        <w:t xml:space="preserve">tarina: Anna näki maassa kolikon. Hän kumartui nostamaan sen. Mutta hän ei pystynyt. Kolikko oli liimautunut maahan! Joku oli laittanut sen sinne temppuna. valittu lause: Anna näki kolikon maassa.</w:t>
      </w:r>
    </w:p>
    <w:p>
      <w:r>
        <w:rPr>
          <w:b/>
        </w:rPr>
        <w:t xml:space="preserve">Tulos</w:t>
      </w:r>
    </w:p>
    <w:p>
      <w:r>
        <w:t xml:space="preserve">Anna näkee kolikon &gt;Syyt/mahdollistaa&gt; Anna kumartuu nostamaan kolikon.</w:t>
      </w:r>
    </w:p>
    <w:p>
      <w:r>
        <w:rPr>
          <w:b/>
        </w:rPr>
        <w:t xml:space="preserve">Esimerkki 6.5614</w:t>
      </w:r>
    </w:p>
    <w:p>
      <w:r>
        <w:t xml:space="preserve">tarina: Perjantai-iltana Emily ajoi teatteriin. Suuri näytelmä oli muutaman tunnin kuluttua, ja hän oli hermostunut. Emily tärisi astuessaan näyttämölle. Hän näki hymyilevän yleisön heti, kun valot syttyivät. Emily hymyili heille takaisin ja antoi loistavan esityksen. valittu lause: Emily oli hermostunut.</w:t>
      </w:r>
    </w:p>
    <w:p>
      <w:r>
        <w:rPr>
          <w:b/>
        </w:rPr>
        <w:t xml:space="preserve">Tulos</w:t>
      </w:r>
    </w:p>
    <w:p>
      <w:r>
        <w:t xml:space="preserve">Emily on hermostunut &gt;Syyt/Mahdollistaa&gt; Emily rauhoittuu.</w:t>
      </w:r>
    </w:p>
    <w:p>
      <w:r>
        <w:rPr>
          <w:b/>
        </w:rPr>
        <w:t xml:space="preserve">Esimerkki 6.5615</w:t>
      </w:r>
    </w:p>
    <w:p>
      <w:r>
        <w:t xml:space="preserve">tarina: Varastin suklaapatukan kaupasta. Kun yritin lähteä, mies käski minun maksaa. Sanoin, ettei minulla ole rahaa, mutta minulla on nälkä. Mies osti minulle suklaapatukan. Söin suklaan ja kiitin häntä ystävällisyydestä. valittu lause: Sanoin, ettei minulla ollut rahaa, mutta minulla oli nälkä.</w:t>
      </w:r>
    </w:p>
    <w:p>
      <w:r>
        <w:rPr>
          <w:b/>
        </w:rPr>
        <w:t xml:space="preserve">Tulos</w:t>
      </w:r>
    </w:p>
    <w:p>
      <w:r>
        <w:t xml:space="preserve">Sanoin olevani nälkäinen &gt;Syyt/Mahdollistaa&gt; Mies osti minulle suklaapatukan.</w:t>
      </w:r>
    </w:p>
    <w:p>
      <w:r>
        <w:rPr>
          <w:b/>
        </w:rPr>
        <w:t xml:space="preserve">Esimerkki 6.5616</w:t>
      </w:r>
    </w:p>
    <w:p>
      <w:r>
        <w:t xml:space="preserve">tarina: Greg ei ollut kovin urheilullinen poika. Hän opiskeli ahkerasti koulussa, mutta ei tuntunut pärjäävän urheilussa. Eräs hänen ystävistään ehdotti, että hän kokeilisi hyppynarujoukkuetta. Hän kokeili ja pääsi joukkueeseen. Gregistä kävi ilmi, että hän rakasti hyppynarua, ja hän oli yksi joukkueen parhaista. valittu lause: Hän kokeili ja pääsi joukkueeseen.</w:t>
      </w:r>
    </w:p>
    <w:p>
      <w:r>
        <w:rPr>
          <w:b/>
        </w:rPr>
        <w:t xml:space="preserve">Tulos</w:t>
      </w:r>
    </w:p>
    <w:p>
      <w:r>
        <w:t xml:space="preserve">Greg liittyy joukkueeseen &gt;Syyt/mahdollistaa&gt; Greg hyppää köyttä.</w:t>
      </w:r>
    </w:p>
    <w:p>
      <w:r>
        <w:rPr>
          <w:b/>
        </w:rPr>
        <w:t xml:space="preserve">Tulos</w:t>
      </w:r>
    </w:p>
    <w:p>
      <w:r>
        <w:t xml:space="preserve">Greg pääsee joukkueeseen &gt;Syyt/mahdollistaa&gt; Greg harjoittelee joukkueen kanssa.</w:t>
      </w:r>
    </w:p>
    <w:p>
      <w:r>
        <w:rPr>
          <w:b/>
        </w:rPr>
        <w:t xml:space="preserve">Esimerkki 6.5617</w:t>
      </w:r>
    </w:p>
    <w:p>
      <w:r>
        <w:t xml:space="preserve">tarina: Harry oli kävellyt kilometrien matkan. Hän eksyi metsään eikä tiennyt sitä. Hänellä oli jano, mutta vesi oli loppunut jokin aika sitten. Lähistöllä oli lätäkkö. Hän joi lätäköstä. valittu lause: Harry oli kävellyt kilometrien matkan.</w:t>
      </w:r>
    </w:p>
    <w:p>
      <w:r>
        <w:rPr>
          <w:b/>
        </w:rPr>
        <w:t xml:space="preserve">Tulos</w:t>
      </w:r>
    </w:p>
    <w:p>
      <w:r>
        <w:t xml:space="preserve">Harry oli kävellyt tuntikausia &gt;Syyt/Tekijät&gt; Harry eksyi. </w:t>
      </w:r>
    </w:p>
    <w:p>
      <w:r>
        <w:rPr>
          <w:b/>
        </w:rPr>
        <w:t xml:space="preserve">Esimerkki 6.5618</w:t>
      </w:r>
    </w:p>
    <w:p>
      <w:r>
        <w:t xml:space="preserve">tarina: Whitney oli tapaamassa ystäväänsä meksikolaisessa ravintolassa illallisella. Hän saapui ravintolaan ensimmäisenä. Hän meni edeltä ja tilasi juoman. Brooke soitti ja kysyi, missä hän oli. Whitney oli väärässä ravintolassa. valittu lause: Brooke soitti ja kysyi, missä Whitney oli.</w:t>
      </w:r>
    </w:p>
    <w:p>
      <w:r>
        <w:rPr>
          <w:b/>
        </w:rPr>
        <w:t xml:space="preserve">Tulos</w:t>
      </w:r>
    </w:p>
    <w:p>
      <w:r>
        <w:t xml:space="preserve">Brooke kysyy Whitneylta, missä hän on &gt;Syyt/mahdollistaa&gt; Whitney vastaa.</w:t>
      </w:r>
    </w:p>
    <w:p>
      <w:r>
        <w:rPr>
          <w:b/>
        </w:rPr>
        <w:t xml:space="preserve">Tulos</w:t>
      </w:r>
    </w:p>
    <w:p>
      <w:r>
        <w:t xml:space="preserve">Brooke soittaa Whitneylle &gt;Syyt/mahdollistaa&gt; Whitney vastaa puheluun.</w:t>
      </w:r>
    </w:p>
    <w:p>
      <w:r>
        <w:rPr>
          <w:b/>
        </w:rPr>
        <w:t xml:space="preserve">Esimerkki 6.5619</w:t>
      </w:r>
    </w:p>
    <w:p>
      <w:r>
        <w:t xml:space="preserve">tarina: Ben oli menossa töistä kotiin. Hän oli hyvin väsynyt. Hän ei voinut ajatella muuta kuin, että hän haluaisi levätä. Kun hän avasi oven, hänen ystävänsä huusivat "Yllätys"! Oli hänen syntymäpäivänsä. valittu lause: Kun hän avasi oven, hänen ystävänsä huusivat "Yllätys"!</w:t>
      </w:r>
    </w:p>
    <w:p>
      <w:r>
        <w:rPr>
          <w:b/>
        </w:rPr>
        <w:t xml:space="preserve">Tulos</w:t>
      </w:r>
    </w:p>
    <w:p>
      <w:r>
        <w:t xml:space="preserve">Ben avaa oven &gt;Syyt/mahdollistaa&gt; Ben menee sisälle.</w:t>
      </w:r>
    </w:p>
    <w:p>
      <w:r>
        <w:rPr>
          <w:b/>
        </w:rPr>
        <w:t xml:space="preserve">Esimerkki 6.5620</w:t>
      </w:r>
    </w:p>
    <w:p>
      <w:r>
        <w:t xml:space="preserve">tarina: Ginan piti päästä pois liikenteestä. Hän huomasi sivukadun, jolle hän saattoi kääntyä. Sivukadulla oli kuitenkin vielä viisi autoa. Ginan oli odotettava tilaisuuttaan kääntyä kadulta. Ainoa kysymys oli, kääntyisikö vasemmalle vai oikealle. valittu lause: Mutta sivukatu oli vielä viisi autoa ylempänä.</w:t>
      </w:r>
    </w:p>
    <w:p>
      <w:r>
        <w:rPr>
          <w:b/>
        </w:rPr>
        <w:t xml:space="preserve">Tulos</w:t>
      </w:r>
    </w:p>
    <w:p>
      <w:r>
        <w:t xml:space="preserve">Sivukadulla on viisi autoa &gt;Syyt/mahdollistaa&gt; Gina odottaa.</w:t>
      </w:r>
    </w:p>
    <w:p>
      <w:r>
        <w:rPr>
          <w:b/>
        </w:rPr>
        <w:t xml:space="preserve">Esimerkki 6.5621</w:t>
      </w:r>
    </w:p>
    <w:p>
      <w:r>
        <w:t xml:space="preserve">tarina: Carmen ajoi autoa. Hänen renkaansa puhkesi. Hän pysähtyi ja vaihtoi renkaan. Minun täytyy hankkia uudet renkaat, hän ajatteli. Myöhemmin samalla viikolla hän osti rengassarjan. valittu lause: Myöhemmin sillä viikolla hän osti rengassarjan.</w:t>
      </w:r>
    </w:p>
    <w:p>
      <w:r>
        <w:rPr>
          <w:b/>
        </w:rPr>
        <w:t xml:space="preserve">Tulos</w:t>
      </w:r>
    </w:p>
    <w:p>
      <w:r>
        <w:t xml:space="preserve">Carmen ostaa renkaat &gt;Syyt/Mahdollistaa&gt; Carmen asentaa renkaat autoonsa.</w:t>
      </w:r>
    </w:p>
    <w:p>
      <w:r>
        <w:rPr>
          <w:b/>
        </w:rPr>
        <w:t xml:space="preserve">Esimerkki 6.5622</w:t>
      </w:r>
    </w:p>
    <w:p>
      <w:r>
        <w:t xml:space="preserve">tarina: May oli opettaja lukiossa. Hän oli alkanut vihata työtään. Loppukokeissa hän antoi oppilaille suhteellisen helpon tehtävän. Hän oli järkyttynyt nähdessään, että oppilaat eivät juurikaan ponnistelleet. May päätti antaa kaikille vain välttävän arvosanan ja lopettaa asian. valittu lause: Hän oli alkanut vihata työtään.</w:t>
      </w:r>
    </w:p>
    <w:p>
      <w:r>
        <w:rPr>
          <w:b/>
        </w:rPr>
        <w:t xml:space="preserve">Tulos</w:t>
      </w:r>
    </w:p>
    <w:p>
      <w:r>
        <w:t xml:space="preserve">May vihaa työtään &gt;Syyt/Mahdollistaa&gt; May laiskottelee töissä.</w:t>
      </w:r>
    </w:p>
    <w:p>
      <w:r>
        <w:rPr>
          <w:b/>
        </w:rPr>
        <w:t xml:space="preserve">Esimerkki 6.5623</w:t>
      </w:r>
    </w:p>
    <w:p>
      <w:r>
        <w:t xml:space="preserve">tarina: Chuck rakasti metsästystä, ja myös hänen poikansa oli kiinnostunut siitä. Chuck otti lopulta poikansa mukaan metsästysretkelle. Chuck joutui opettamaan pojalleen kärsivällisyyden arvon metsästyksessä. He odottelivat tuntikausia, ja lopulta he ampuivat ison hirven. He ottivat kuvan hirven kanssa ja vaalivat muistoa ikuisesti. valittu lause: He odottivat tuntikausia ja ampuivat lopulta ison hirven.</w:t>
      </w:r>
    </w:p>
    <w:p>
      <w:r>
        <w:rPr>
          <w:b/>
        </w:rPr>
        <w:t xml:space="preserve">Tulos</w:t>
      </w:r>
    </w:p>
    <w:p>
      <w:r>
        <w:t xml:space="preserve">Chuck ampuu peuran &gt;Syyt/mahdollistaa&gt; Chuck juhlii.</w:t>
      </w:r>
    </w:p>
    <w:p>
      <w:r>
        <w:rPr>
          <w:b/>
        </w:rPr>
        <w:t xml:space="preserve">Tulos</w:t>
      </w:r>
    </w:p>
    <w:p>
      <w:r>
        <w:t xml:space="preserve">He ampuvat ison hirven &gt;Syyt/mahdollistaa&gt; He ottavat kuvan hirven kanssa.</w:t>
      </w:r>
    </w:p>
    <w:p>
      <w:r>
        <w:rPr>
          <w:b/>
        </w:rPr>
        <w:t xml:space="preserve">Esimerkki 6.5624</w:t>
      </w:r>
    </w:p>
    <w:p>
      <w:r>
        <w:t xml:space="preserve">tarina: Fred on koira. Sen vanhemmat palasivat hiljattain viikon lomalta. Heidän poissa ollessaan Fred oli heidän vanhempiensa luona. Kun he palasivat, he antoivat sille Jotain. Se oli lelu, jonka he löysivät matkallaan. valittu lause: Kun he tulivat takaisin, he antoivat sille Jotain.</w:t>
      </w:r>
    </w:p>
    <w:p>
      <w:r>
        <w:rPr>
          <w:b/>
        </w:rPr>
        <w:t xml:space="preserve">Tulos</w:t>
      </w:r>
    </w:p>
    <w:p>
      <w:r>
        <w:t xml:space="preserve">He antavat hänelle jotakin &gt;Syyt/mahdollistaa&gt; Hän leikkii lelulla.</w:t>
      </w:r>
    </w:p>
    <w:p>
      <w:r>
        <w:rPr>
          <w:b/>
        </w:rPr>
        <w:t xml:space="preserve">Esimerkki 6.5625</w:t>
      </w:r>
    </w:p>
    <w:p>
      <w:r>
        <w:t xml:space="preserve">tarina: Marcus teki itselleen aamiaiseksi kulhollisen muroja. Hänen pikkusiskonsa pyysi häntä tekemään niitä hänellekin. Hän kaatoi tytölle maitoa ja muroja. He söivät muroja yhdessä. He lähtivät bussille yhdessä. valittu lause: Hänen pikkusiskonsa pyysi häntä tekemään hänelle muroja.</w:t>
      </w:r>
    </w:p>
    <w:p>
      <w:r>
        <w:rPr>
          <w:b/>
        </w:rPr>
        <w:t xml:space="preserve">Tulos</w:t>
      </w:r>
    </w:p>
    <w:p>
      <w:r>
        <w:t xml:space="preserve">Marcuksen sisko pyytää häntä tekemään muroja &gt;Syyt/Mahdollistaa&gt; Marcus tekee muroja.</w:t>
      </w:r>
    </w:p>
    <w:p>
      <w:r>
        <w:rPr>
          <w:b/>
        </w:rPr>
        <w:t xml:space="preserve">Esimerkki 6.5626</w:t>
      </w:r>
    </w:p>
    <w:p>
      <w:r>
        <w:t xml:space="preserve">tarina: Susie rakasti rakentaa linnoituksia. Eräänä päivänä hän rakensi todella suuren. Hänen oli lähdettävä äitinsä kanssa hetkeksi. Kun hän palasi, hänen linnoituksensa oli purettu. Susie oli hyvin surullinen. valittu lause: Kun Susie palasi, hänen linnakkeensa oli purettu.</w:t>
      </w:r>
    </w:p>
    <w:p>
      <w:r>
        <w:rPr>
          <w:b/>
        </w:rPr>
        <w:t xml:space="preserve">Tulos</w:t>
      </w:r>
    </w:p>
    <w:p>
      <w:r>
        <w:t xml:space="preserve">Hänen linnakkeensa puretaan &gt;Syyt/Mahdollistaa&gt; Susie on surullinen.</w:t>
      </w:r>
    </w:p>
    <w:p>
      <w:r>
        <w:rPr>
          <w:b/>
        </w:rPr>
        <w:t xml:space="preserve">Esimerkki 6.5627</w:t>
      </w:r>
    </w:p>
    <w:p>
      <w:r>
        <w:t xml:space="preserve">tarina: Ethan pelkäsi pimeää. Hän kertoi äidilleen pelostaan. Seuraavana päivänä äiti toi hänelle pienen yövalon. Hän sanoi Ethanille, että hän voisi käyttää valoa joka ilta. Yövalo auttoi Ethania voittamaan lapsellisen pelkonsa. valittu lause: Seuraavana päivänä hän toi Ethanille pienen yövalon.</w:t>
      </w:r>
    </w:p>
    <w:p>
      <w:r>
        <w:rPr>
          <w:b/>
        </w:rPr>
        <w:t xml:space="preserve">Tulos</w:t>
      </w:r>
    </w:p>
    <w:p>
      <w:r>
        <w:t xml:space="preserve">Ethanin äiti osti yövalon ennen Ethania. &gt;Syyt/Mahdollisuudet&gt; Ethan käytti yövaloa.</w:t>
      </w:r>
    </w:p>
    <w:p>
      <w:r>
        <w:rPr>
          <w:b/>
        </w:rPr>
        <w:t xml:space="preserve">Tulos</w:t>
      </w:r>
    </w:p>
    <w:p>
      <w:r>
        <w:t xml:space="preserve">Ethanin äiti tuo hänelle yövalon &gt;Syyt/Mahdollistaa&gt; Ethan käyttää yövaloa.</w:t>
      </w:r>
    </w:p>
    <w:p>
      <w:r>
        <w:rPr>
          <w:b/>
        </w:rPr>
        <w:t xml:space="preserve">Esimerkki 6.5628</w:t>
      </w:r>
    </w:p>
    <w:p>
      <w:r>
        <w:t xml:space="preserve">tarina: Vaimoni ja minä menimme rannalle lomamme ensimmäisenä päivänä. Luin mukanani ollutta kirjaa. Hän yritti ruskettua. Päädyimme molemmat nukahtamaan. Takaisin hotellissa olimme yhtä mieltä siitä, että loma oli tähän mennessä ollut hieno. valittu lause: Menimme vaimoni kanssa rannalle lomamme ensimmäisenä päivänä.</w:t>
      </w:r>
    </w:p>
    <w:p>
      <w:r>
        <w:rPr>
          <w:b/>
        </w:rPr>
        <w:t xml:space="preserve">Tulos</w:t>
      </w:r>
    </w:p>
    <w:p>
      <w:r>
        <w:t xml:space="preserve">Vaimoni ja minä menemme rannalle &gt;Syyt/Mahdollistaa&gt; Hän yrittää ruskettua.</w:t>
      </w:r>
    </w:p>
    <w:p>
      <w:r>
        <w:rPr>
          <w:b/>
        </w:rPr>
        <w:t xml:space="preserve">Esimerkki 6.5629</w:t>
      </w:r>
    </w:p>
    <w:p>
      <w:r>
        <w:t xml:space="preserve">tarina: Hän päätti ostaa tikkareita kaupasta ja myi niitä sitten luokassa. hän ei tienannut yhtään rahaa.</w:t>
      </w:r>
    </w:p>
    <w:p>
      <w:r>
        <w:rPr>
          <w:b/>
        </w:rPr>
        <w:t xml:space="preserve">Tulos</w:t>
      </w:r>
    </w:p>
    <w:p>
      <w:r>
        <w:t xml:space="preserve">Hän myy tikkareita &gt;Syyt/mahdollistaa&gt; Hän ei tee voittoa.</w:t>
      </w:r>
    </w:p>
    <w:p>
      <w:r>
        <w:rPr>
          <w:b/>
        </w:rPr>
        <w:t xml:space="preserve">Esimerkki 6.5630</w:t>
      </w:r>
    </w:p>
    <w:p>
      <w:r>
        <w:t xml:space="preserve">tarina: Sandy meni keittämään itselleen kupin kahvia. Hän huomasi, että kahvi oli loppu. Niinpä hän meni kauppaan ostamaan sitä. Hän toi kahvin kotiin ja keitti kupin. Sandy tunsi olonsa hereillä ollessaan kahvinsa jälkeen. valittu lause: Hän toi kahvin kotiin ja keitti kupin.</w:t>
      </w:r>
    </w:p>
    <w:p>
      <w:r>
        <w:rPr>
          <w:b/>
        </w:rPr>
        <w:t xml:space="preserve">Tulos</w:t>
      </w:r>
    </w:p>
    <w:p>
      <w:r>
        <w:t xml:space="preserve">Sandy keittää kahvia &gt;Syyt/Mahdollistaa&gt; Sandy juo kahvia</w:t>
      </w:r>
    </w:p>
    <w:p>
      <w:r>
        <w:rPr>
          <w:b/>
        </w:rPr>
        <w:t xml:space="preserve">Esimerkki 6.5631</w:t>
      </w:r>
    </w:p>
    <w:p>
      <w:r>
        <w:t xml:space="preserve">tarina: Gina ja hänen perheensä olivat puistossa suurperheen kanssa. Osa lapsista oli aika villejä. Parkkipaikalla erään auton hälytys alkoi soida. Kaikki aikuiset menivät tarkistamaan, oliko se heidän autonsa. Autojen ympärillä oli kiviä, joita lapset olivat heittäneet. valittu lause: Parkkipaikalla alkoi kuulua auton hälytysääni.</w:t>
      </w:r>
    </w:p>
    <w:p>
      <w:r>
        <w:rPr>
          <w:b/>
        </w:rPr>
        <w:t xml:space="preserve">Tulos</w:t>
      </w:r>
    </w:p>
    <w:p>
      <w:r>
        <w:t xml:space="preserve">Hälytys kytkeytyy päälle &gt;Syyt/mahdollistaa&gt; Hälytys kytkeytyy pois päältä.</w:t>
      </w:r>
    </w:p>
    <w:p>
      <w:r>
        <w:rPr>
          <w:b/>
        </w:rPr>
        <w:t xml:space="preserve">Esimerkki 6.5632</w:t>
      </w:r>
    </w:p>
    <w:p>
      <w:r>
        <w:t xml:space="preserve">tarina: Toissa päivänä oli valtava myrsky. Menimme meren rannalle katsomaan aaltoja. Ne nousivat melkein 15 metriin. Se oli uskomatonta katseltavaa. Otin niistä muutaman kuvan. valittu lause: Se oli uskomatonta katseltavaa.</w:t>
      </w:r>
    </w:p>
    <w:p>
      <w:r>
        <w:rPr>
          <w:b/>
        </w:rPr>
        <w:t xml:space="preserve">Tulos</w:t>
      </w:r>
    </w:p>
    <w:p>
      <w:r>
        <w:t xml:space="preserve">Myrsky on upeaa katseltavaa &gt;Syyt/mahdollistaa&gt; Otan kuvia.</w:t>
      </w:r>
    </w:p>
    <w:p>
      <w:r>
        <w:rPr>
          <w:b/>
        </w:rPr>
        <w:t xml:space="preserve">Esimerkki 6.5633</w:t>
      </w:r>
    </w:p>
    <w:p>
      <w:r>
        <w:t xml:space="preserve">tarina: Lu oli innoissaan kurpitsojen kaiverruksesta. Hän valitsi suurimman. Hänen äitinsä auttoi häntä veitsen kanssa. Hän kaiversi pelottavat kasvot. Se näytti upealta! valittu lause: Lu oli innoissaan kurpitsojen kaiverruksesta.</w:t>
      </w:r>
    </w:p>
    <w:p>
      <w:r>
        <w:rPr>
          <w:b/>
        </w:rPr>
        <w:t xml:space="preserve">Tulos</w:t>
      </w:r>
    </w:p>
    <w:p>
      <w:r>
        <w:t xml:space="preserve">Lu on innoissaan kurpitsojen kaiverruksesta &gt;Syyt/mahdollistaa&gt; Lu valitsee ison kurpitsan. </w:t>
      </w:r>
    </w:p>
    <w:p>
      <w:r>
        <w:rPr>
          <w:b/>
        </w:rPr>
        <w:t xml:space="preserve">Esimerkki 6.5634</w:t>
      </w:r>
    </w:p>
    <w:p>
      <w:r>
        <w:t xml:space="preserve">tarina: Kelly ja hänen ystävänsä menivät katsomaan puhujaa auditoriossa. Tytöillä oli tylsää. Heillä ei ollut aavistustakaan, mitä tehdä. Kelly nukahti lopulta. Hänen ystävänsä joutuivat herättämään hänet. valittu lause: Hänen ystävänsä joutuivat herättämään hänet.</w:t>
      </w:r>
    </w:p>
    <w:p>
      <w:r>
        <w:rPr>
          <w:b/>
        </w:rPr>
        <w:t xml:space="preserve">Tulos</w:t>
      </w:r>
    </w:p>
    <w:p>
      <w:r>
        <w:t xml:space="preserve">Kellyn ystävät herättävät hänet &gt;Syyt/mahdollistavat&gt; Kelly nousee ylös.</w:t>
      </w:r>
    </w:p>
    <w:p>
      <w:r>
        <w:rPr>
          <w:b/>
        </w:rPr>
        <w:t xml:space="preserve">Esimerkki 6.5635</w:t>
      </w:r>
    </w:p>
    <w:p>
      <w:r>
        <w:t xml:space="preserve">tarina: Kaikkia työntekijöitä pyydettiin tuomaan ruokaa toimistojuhliin. Jeremy päätti tehdä perheensä kuuluisaa buffalokanadippiä. Hänen äitinsä auttoi häntä yleensä vaikeissa asioissa. Tällä kertaa hän yritti tehdä sen itse. Valitettavasti hän mittasi väärin, ja dippi oli liian mausteinen syötäväksi. valittu lause: Jeremy päätti tehdä perheensä kuuluisan buffalokana-dipin.</w:t>
      </w:r>
    </w:p>
    <w:p>
      <w:r>
        <w:rPr>
          <w:b/>
        </w:rPr>
        <w:t xml:space="preserve">Tulos</w:t>
      </w:r>
    </w:p>
    <w:p>
      <w:r>
        <w:t xml:space="preserve">Jeremy päättää tehdä dippiä &gt;Syyt/Mahdollistaa&gt; Jeremy tekee dippiä.</w:t>
      </w:r>
    </w:p>
    <w:p>
      <w:r>
        <w:rPr>
          <w:b/>
        </w:rPr>
        <w:t xml:space="preserve">Tulos</w:t>
      </w:r>
    </w:p>
    <w:p>
      <w:r>
        <w:t xml:space="preserve">Hän päättää tehdä buffalokana-dippiä &gt;Syyt/Mahdollistaa&gt; Hän yrittää tehdä sen itse.</w:t>
      </w:r>
    </w:p>
    <w:p>
      <w:r>
        <w:rPr>
          <w:b/>
        </w:rPr>
        <w:t xml:space="preserve">Esimerkki 6.5636</w:t>
      </w:r>
    </w:p>
    <w:p>
      <w:r>
        <w:t xml:space="preserve">tarina: Pikkulapsi halusi keinua. Hän veti isänsä keinuun. Poika nousi keinuun. Isä työnsi häntä. Vauva oli niin onnellinen! valittu lause: Pieni taapero halusi keinua.</w:t>
      </w:r>
    </w:p>
    <w:p>
      <w:r>
        <w:rPr>
          <w:b/>
        </w:rPr>
        <w:t xml:space="preserve">Tulos</w:t>
      </w:r>
    </w:p>
    <w:p>
      <w:r>
        <w:t xml:space="preserve">Pikkulapsi haluaa kiikkua &gt;Syyt/Mahdollistaa&gt; Pikkulapsi kiikkuu</w:t>
      </w:r>
    </w:p>
    <w:p>
      <w:r>
        <w:rPr>
          <w:b/>
        </w:rPr>
        <w:t xml:space="preserve">Tulos</w:t>
      </w:r>
    </w:p>
    <w:p>
      <w:r>
        <w:t xml:space="preserve">Pikkulapsi haluaa kiikkua &gt;Syyt/Mahdollistaa&gt; Hän vetää isänsä keinuun.</w:t>
      </w:r>
    </w:p>
    <w:p>
      <w:r>
        <w:rPr>
          <w:b/>
        </w:rPr>
        <w:t xml:space="preserve">Esimerkki 6.5637</w:t>
      </w:r>
    </w:p>
    <w:p>
      <w:r>
        <w:t xml:space="preserve">tarina: Olen niin suuri vanhan koulukunnan hip hopin fani! Se piristää minua heti, kun kuulen sen. Kuuntelen sitä töissä ja kotona. Ystäväni yrittävät saada minut kuuntelemaan uuden ajan hip hopia. Se ei vain kuulosta minusta yhtä hyvältä, ja he ovat eri mieltä. valittu lause: Olen niin suuri vanhan koulukunnan hip hopin ystävä!</w:t>
      </w:r>
    </w:p>
    <w:p>
      <w:r>
        <w:rPr>
          <w:b/>
        </w:rPr>
        <w:t xml:space="preserve">Tulos</w:t>
      </w:r>
    </w:p>
    <w:p>
      <w:r>
        <w:t xml:space="preserve">Olen vanhan koulukunnan hip hopin fani &gt;Syyt/Mahdollisuudet&gt; Kuuntelen vanhan koulukunnan hip hopia.</w:t>
      </w:r>
    </w:p>
    <w:p>
      <w:r>
        <w:rPr>
          <w:b/>
        </w:rPr>
        <w:t xml:space="preserve">Esimerkki 6.5638</w:t>
      </w:r>
    </w:p>
    <w:p>
      <w:r>
        <w:t xml:space="preserve">tarina: Henryllä oli ystävä luonaan. Hän oli valmis lähtemään kotiin. Oli jo pimeää, joten Henry saattoi hänet kotiin. Heidän oli kuljettava kolmea katua pitkin. Sitten hän hyvästeli tytön ovella. valittu lause: Sitten hän hyvästeli tytön tämän ovella.</w:t>
      </w:r>
    </w:p>
    <w:p>
      <w:r>
        <w:rPr>
          <w:b/>
        </w:rPr>
        <w:t xml:space="preserve">Tulos</w:t>
      </w:r>
    </w:p>
    <w:p>
      <w:r>
        <w:t xml:space="preserve">Henry hyvästelee &gt;Syyt/mahdollistaa&gt; Henry lähtee.</w:t>
      </w:r>
    </w:p>
    <w:p>
      <w:r>
        <w:rPr>
          <w:b/>
        </w:rPr>
        <w:t xml:space="preserve">Tulos</w:t>
      </w:r>
    </w:p>
    <w:p>
      <w:r>
        <w:t xml:space="preserve">Henry ja hänen ystävänsä hyvästelevät ystävänsä talossa &gt;Syyt/Tekijät&gt; Henry lähtee ystävänsä talosta.</w:t>
      </w:r>
    </w:p>
    <w:p>
      <w:r>
        <w:rPr>
          <w:b/>
        </w:rPr>
        <w:t xml:space="preserve">Esimerkki 6.5639</w:t>
      </w:r>
    </w:p>
    <w:p>
      <w:r>
        <w:t xml:space="preserve">tarina: Muutama vuosi sitten opetin veljeäni ajamaan. Hän oli uskomattoman hermostunut, mikä sai minutkin hermostumaan. Huusin, kun hän mokasi, ja sain hänet mokaamaan vielä enemmän. Lopulta tajusin pysyä rauhallisena ja auttaa häntä tekemään samoin. Hän on nyt erittäin taitava kuljettaja, ja olin iloinen voidessani auttaa. valittu lause: Minä huusin, kun hän mokasi, ja sain hänet mokaamaan vielä enemmän.</w:t>
      </w:r>
    </w:p>
    <w:p>
      <w:r>
        <w:rPr>
          <w:b/>
        </w:rPr>
        <w:t xml:space="preserve">Tulos</w:t>
      </w:r>
    </w:p>
    <w:p>
      <w:r>
        <w:t xml:space="preserve">Huusin, kun hän mokasi &gt; Syyt/Mahdollistavat&gt; Keksin, miten pysyä rauhallisena.</w:t>
      </w:r>
    </w:p>
    <w:p>
      <w:r>
        <w:rPr>
          <w:b/>
        </w:rPr>
        <w:t xml:space="preserve">Tulos</w:t>
      </w:r>
    </w:p>
    <w:p>
      <w:r>
        <w:t xml:space="preserve">huudan veljelle &gt;Syyt/mahdollistaa&gt; veli ajaa stop-merkkiä päin</w:t>
      </w:r>
    </w:p>
    <w:p>
      <w:r>
        <w:rPr>
          <w:b/>
        </w:rPr>
        <w:t xml:space="preserve">Esimerkki 6.5640</w:t>
      </w:r>
    </w:p>
    <w:p>
      <w:r>
        <w:t xml:space="preserve">tarina: Tim oli menossa klubille ystäviensä kanssa. Ulkona oli pitkä jono. Odotusaika oli noin puoli tuntia. Timin ystävät halusivat odottaa. Tim ei halunnut ja lähti kotiin. valittu lause: Ulkona oli pitkä jono.</w:t>
      </w:r>
    </w:p>
    <w:p>
      <w:r>
        <w:rPr>
          <w:b/>
        </w:rPr>
        <w:t xml:space="preserve">Tulos</w:t>
      </w:r>
    </w:p>
    <w:p>
      <w:r>
        <w:t xml:space="preserve">Pitkä jono &gt;Syyt/mahdollistaa&gt; Tim menee kotiin.</w:t>
      </w:r>
    </w:p>
    <w:p>
      <w:r>
        <w:rPr>
          <w:b/>
        </w:rPr>
        <w:t xml:space="preserve">Esimerkki 6.5641</w:t>
      </w:r>
    </w:p>
    <w:p>
      <w:r>
        <w:t xml:space="preserve">tarina: Haaveilen meneväni Havaijille. Menisin hauskanpitoon. Nousisin helikopteriin katsomaan vuoria. Sitten surffaisin valtavilla aalloilla. Kaikkien näiden asioiden jälkeen heräisin. valittu lause: Sitten surffaisin valtavilla aalloilla.</w:t>
      </w:r>
    </w:p>
    <w:p>
      <w:r>
        <w:rPr>
          <w:b/>
        </w:rPr>
        <w:t xml:space="preserve">Tulos</w:t>
      </w:r>
    </w:p>
    <w:p>
      <w:r>
        <w:t xml:space="preserve">Surffaan &gt;Syyt/mahdollistavat&gt; Minulla on hauskaa.</w:t>
      </w:r>
    </w:p>
    <w:p>
      <w:r>
        <w:rPr>
          <w:b/>
        </w:rPr>
        <w:t xml:space="preserve">Esimerkki 6.5642</w:t>
      </w:r>
    </w:p>
    <w:p>
      <w:r>
        <w:t xml:space="preserve">tarina: Katie seurusteli Timin kanssa. Hän todella rakasti Timiä. Silti hänen vanhempansa vihasivat häntä. Vanhemmat pakottivat hänet jättämään hänet. Katie oli hyvin vihainen ja surullinen. valittu lause: Silti hänen vanhempansa vihasivat häntä.</w:t>
      </w:r>
    </w:p>
    <w:p>
      <w:r>
        <w:rPr>
          <w:b/>
        </w:rPr>
        <w:t xml:space="preserve">Tulos</w:t>
      </w:r>
    </w:p>
    <w:p>
      <w:r>
        <w:t xml:space="preserve">Katien vanhemmat vihaavat Timiä &gt;Syyt/mahdollistavat&gt; Katien vanhemmat saavat Katien jättämään Timin.</w:t>
      </w:r>
    </w:p>
    <w:p>
      <w:r>
        <w:rPr>
          <w:b/>
        </w:rPr>
        <w:t xml:space="preserve">Esimerkki 6.5643</w:t>
      </w:r>
    </w:p>
    <w:p>
      <w:r>
        <w:t xml:space="preserve">tarina: Sammy halusi yllättää tyttöystävänsä. Oli heidän kolmannet treffinsä ja hän halusi tehdä jotain erityistä. Hän meni ostamaan tytölle uuden Mersun. Tyttö oli onnellinen, kun hän sai sen. Se tarkoitti, että mies muisti tytön puhuneen siitä, kuinka paljon hän piti niistä. valittu lause: Hän meni ja osti tytölle uuden Mersun.</w:t>
      </w:r>
    </w:p>
    <w:p>
      <w:r>
        <w:rPr>
          <w:b/>
        </w:rPr>
        <w:t xml:space="preserve">Tulos</w:t>
      </w:r>
    </w:p>
    <w:p>
      <w:r>
        <w:t xml:space="preserve">Sammy ostaa Mersun &gt;Syyt/mahdollistaa&gt; Sammy antaa Mersun Sammylle.</w:t>
      </w:r>
    </w:p>
    <w:p>
      <w:r>
        <w:rPr>
          <w:b/>
        </w:rPr>
        <w:t xml:space="preserve">Esimerkki 6.5644</w:t>
      </w:r>
    </w:p>
    <w:p>
      <w:r>
        <w:t xml:space="preserve">tarina: Ida halusi päästä uintijoukkueeseen. Hän kokeili, mutta ei päässyt joukkueeseen. Valmentaja käski Idaa harjoittelemaan ja yrittämään ensi vuonna uudelleen. Ida noudatti ohjeita. Seuraavana vuonna pääsin vihdoin uintijoukkueeseen! valittu lause: Hän noudatti hänen ohjeitaan.</w:t>
      </w:r>
    </w:p>
    <w:p>
      <w:r>
        <w:rPr>
          <w:b/>
        </w:rPr>
        <w:t xml:space="preserve">Tulos</w:t>
      </w:r>
    </w:p>
    <w:p>
      <w:r>
        <w:t xml:space="preserve">Ida noudattaa hänen ohjeitaan &gt;Syyt/mahdollistaa&gt; Ida harjoittelee.</w:t>
      </w:r>
    </w:p>
    <w:p>
      <w:r>
        <w:rPr>
          <w:b/>
        </w:rPr>
        <w:t xml:space="preserve">Esimerkki 6.5645</w:t>
      </w:r>
    </w:p>
    <w:p>
      <w:r>
        <w:t xml:space="preserve">tarina: Jenny halusi kuppikakkuja. Hän meni leipomoon. Leipomon sisällä oli paljon kuppikakkuja. Jenny piti vaaleanpunaisista. Hän osti ne kaikki. valittu lause: Leipomossa oli monta kuppikakkua.</w:t>
      </w:r>
    </w:p>
    <w:p>
      <w:r>
        <w:rPr>
          <w:b/>
        </w:rPr>
        <w:t xml:space="preserve">Tulos</w:t>
      </w:r>
    </w:p>
    <w:p>
      <w:r>
        <w:t xml:space="preserve">Leipomossa on kuppikakkuja &gt;Syyt/mahdollistaa&gt; Jenny ostaa kuppikakkuja.</w:t>
      </w:r>
    </w:p>
    <w:p>
      <w:r>
        <w:rPr>
          <w:b/>
        </w:rPr>
        <w:t xml:space="preserve">Esimerkki 6.5646</w:t>
      </w:r>
    </w:p>
    <w:p>
      <w:r>
        <w:t xml:space="preserve">tarina: Kian vanhemmat antoivat hänen valvoa myöhään ja katsoa elokuvaa. Elokuvassa oli dinosauruksia, ja se oli hyvin pelottava. Sinä yönä hän näki painajaista dinosauruksista. Kia päätti olla katsomatta enää yhtään myöhäisillan kauhuelokuvaa. Hän ei halunnut nähdä enää painajaisia! valittu lause: Kian vanhemmat antoivat hänen valvoa myöhään katsomaan elokuvaa.</w:t>
      </w:r>
    </w:p>
    <w:p>
      <w:r>
        <w:rPr>
          <w:b/>
        </w:rPr>
        <w:t xml:space="preserve">Tulos</w:t>
      </w:r>
    </w:p>
    <w:p>
      <w:r>
        <w:t xml:space="preserve">Kian vanhemmat antavat hänen valvoa myöhään &gt;Syyt/mahdollistavat&gt; Kia valvoo myöhään.</w:t>
      </w:r>
    </w:p>
    <w:p>
      <w:r>
        <w:rPr>
          <w:b/>
        </w:rPr>
        <w:t xml:space="preserve">Esimerkki 6.5647</w:t>
      </w:r>
    </w:p>
    <w:p>
      <w:r>
        <w:t xml:space="preserve">tarina: Miranda oli juuri eronnut poikaystävästään. Hän oli surullinen ja yksinäinen. Hän puhui ystävilleen, jotka saivat hänet tuntemaan olonsa paremmaksi. Eräänä päivänä Miranda alkoi jutella kaupassa erään miehen kanssa. Pian hän ja Miranda seurustelivat. valittu lause: Hän puhui ystävilleen, jotka saivat hänet voimaan paremmin.</w:t>
      </w:r>
    </w:p>
    <w:p>
      <w:r>
        <w:rPr>
          <w:b/>
        </w:rPr>
        <w:t xml:space="preserve">Tulos</w:t>
      </w:r>
    </w:p>
    <w:p>
      <w:r>
        <w:t xml:space="preserve">Miranda puhuu ystävilleen &gt;Syyt/mahdollistaa&gt; Mirandalla on hauskaa.</w:t>
      </w:r>
    </w:p>
    <w:p>
      <w:r>
        <w:rPr>
          <w:b/>
        </w:rPr>
        <w:t xml:space="preserve">Esimerkki 6.5648</w:t>
      </w:r>
    </w:p>
    <w:p>
      <w:r>
        <w:t xml:space="preserve">tarina: Pyysin miestäni lähtemään ulos kanssani. Etsimme netistä jotain tekemistä. Löysimme uuden snocone-liikkeen. Herätimme poikamme ja menimme hakemaan lumikaramelleja. Tötteröt olivat herkullisia ja pehmeitä kuin voi. valittu lause: Tötteröt olivat herkullisia ja pehmeitä kuin voi.</w:t>
      </w:r>
    </w:p>
    <w:p>
      <w:r>
        <w:rPr>
          <w:b/>
        </w:rPr>
        <w:t xml:space="preserve">Tulos</w:t>
      </w:r>
    </w:p>
    <w:p>
      <w:r>
        <w:t xml:space="preserve">Tötteröt ovat herkullisia &gt;Syyt/mahdollistavat&gt; Tötteröt syödään loppuun.</w:t>
      </w:r>
    </w:p>
    <w:p>
      <w:r>
        <w:rPr>
          <w:b/>
        </w:rPr>
        <w:t xml:space="preserve">Esimerkki 6.5649</w:t>
      </w:r>
    </w:p>
    <w:p>
      <w:r>
        <w:t xml:space="preserve">tarina: Rex on treffeillä. Rexin treffikumppani haluaa nallen. Rex pelaa peliä yrittäessään voittaa sellaisen. Rex voittaa pelin. Rex antaa nallen treffikumppanilleen. valittu lause: Rex voittaa pelin.</w:t>
      </w:r>
    </w:p>
    <w:p>
      <w:r>
        <w:rPr>
          <w:b/>
        </w:rPr>
        <w:t xml:space="preserve">Tulos</w:t>
      </w:r>
    </w:p>
    <w:p>
      <w:r>
        <w:t xml:space="preserve">Rex voittaa pelin &gt;Syyt/mahdollistaa&gt; Rex antaa nallen seurustelukumppanilleen.</w:t>
      </w:r>
    </w:p>
    <w:p>
      <w:r>
        <w:rPr>
          <w:b/>
        </w:rPr>
        <w:t xml:space="preserve">Esimerkki 6.5650</w:t>
      </w:r>
    </w:p>
    <w:p>
      <w:r>
        <w:t xml:space="preserve">tarina: Olin juonut muutaman drinkin liikaa juhlissa. Minusta tuli vähemmän estynyt ajan myötä. Lopulta löysin itseni tanssimasta pöydällä ystävieni kanssa. Aloin laulaa äänekkäästi ja väärin. Mieheni suostutteli minut menemään kotiin ja nukkumaan sen pois. valittu lause: Otin juhlissa muutaman drinkin liikaa.</w:t>
      </w:r>
    </w:p>
    <w:p>
      <w:r>
        <w:rPr>
          <w:b/>
        </w:rPr>
        <w:t xml:space="preserve">Tulos</w:t>
      </w:r>
    </w:p>
    <w:p>
      <w:r>
        <w:t xml:space="preserve">Otan muutaman drinkin liikaa &gt;Syyt/mahdollistaa&gt; Minulla on vähemmän estoja.</w:t>
      </w:r>
    </w:p>
    <w:p>
      <w:r>
        <w:rPr>
          <w:b/>
        </w:rPr>
        <w:t xml:space="preserve">Esimerkki 6.5651</w:t>
      </w:r>
    </w:p>
    <w:p>
      <w:r>
        <w:t xml:space="preserve">tarina: Ashley vihasi lohikäärmekärpäsiä paljon. Itse asiassa hän vihasi kaikkea, mikä oli pientä ja lensi. Eräänä päivänä Ashleyn oli pakko mennä ulos. Sitten Ashley näki yhtäkkiä sudenkorennon. Aluksi hän pelkäsi, mutta sitten hän taisteli pelkoaan vastaan ja voitti. valittu lause: Ashley vihasi lohikäärmekärpäsiä kovasti.</w:t>
      </w:r>
    </w:p>
    <w:p>
      <w:r>
        <w:rPr>
          <w:b/>
        </w:rPr>
        <w:t xml:space="preserve">Tulos</w:t>
      </w:r>
    </w:p>
    <w:p>
      <w:r>
        <w:t xml:space="preserve">Ashley vihaa lohikäärmekärpäsiä &gt;Syyt/Mahdollistaa&gt; Ashley pääsee yli lohikäärmekärpästen vihaamisesta.</w:t>
      </w:r>
    </w:p>
    <w:p>
      <w:r>
        <w:rPr>
          <w:b/>
        </w:rPr>
        <w:t xml:space="preserve">Esimerkki 6.5652</w:t>
      </w:r>
    </w:p>
    <w:p>
      <w:r>
        <w:t xml:space="preserve">tarina: Varastin suklaapatukan kaupasta. Kun yritin lähteä, mies käski minun maksaa. Sanoin, ettei minulla ole rahaa, mutta minulla on nälkä. Mies osti minulle suklaapatukan. Söin suklaan ja kiitin häntä ystävällisyydestä. valittu lause: Kun yritin lähteä, mies käski minun maksaa.</w:t>
      </w:r>
    </w:p>
    <w:p>
      <w:r>
        <w:rPr>
          <w:b/>
        </w:rPr>
        <w:t xml:space="preserve">Tulos</w:t>
      </w:r>
    </w:p>
    <w:p>
      <w:r>
        <w:t xml:space="preserve">Mies sanoi minulle, että minun oli maksettava varastettu suklaapatukka &gt;Syyt/Mahdollisuudet&gt; Sanoin, ettei minulla ole rahaa.</w:t>
      </w:r>
    </w:p>
    <w:p>
      <w:r>
        <w:rPr>
          <w:b/>
        </w:rPr>
        <w:t xml:space="preserve">Esimerkki 6.5653</w:t>
      </w:r>
    </w:p>
    <w:p>
      <w:r>
        <w:t xml:space="preserve">tarina: Kerran ystäväni näytti minulle todella hienon kaukoputkensa. Katselimme yöllä planeettoja ja tähtiä. Näin hänet muutaman päivän kuluttua ja kysyin, voisinko katsoa sen läpi uudestaan. Hän kertoi myyneensä sen ystävälleen. Olin pettynyt, mutta sain selville, että vanhempani ostivat sen minulle. valittu lause: Olin pettynyt, mutta sain tietää, että vanhempani ostivat sen minulle.</w:t>
      </w:r>
    </w:p>
    <w:p>
      <w:r>
        <w:rPr>
          <w:b/>
        </w:rPr>
        <w:t xml:space="preserve">Tulos</w:t>
      </w:r>
    </w:p>
    <w:p>
      <w:r>
        <w:t xml:space="preserve">Saan selville, että vanhempani ostavat minulle kaukoputken &gt;Syyt/mahdollistavat&gt; Kiitän vanhempiani.</w:t>
      </w:r>
    </w:p>
    <w:p>
      <w:r>
        <w:rPr>
          <w:b/>
        </w:rPr>
        <w:t xml:space="preserve">Esimerkki 6.5654</w:t>
      </w:r>
    </w:p>
    <w:p>
      <w:r>
        <w:t xml:space="preserve">tarina: Barry menetti koiransa. Hän tunsi aukon sydämessään. Hän meni eläinkauppaan. Löytämänsä koira oli mahtava. Ne ovat nyt parhaita ystäviä. valittu lause: Barry menetti koiransa.</w:t>
      </w:r>
    </w:p>
    <w:p>
      <w:r>
        <w:rPr>
          <w:b/>
        </w:rPr>
        <w:t xml:space="preserve">Tulos</w:t>
      </w:r>
    </w:p>
    <w:p>
      <w:r>
        <w:t xml:space="preserve">Barry menettää koiransa &gt;Syyt/Mahdollistaa&gt; Barry saa uuden koiran.</w:t>
      </w:r>
    </w:p>
    <w:p>
      <w:r>
        <w:rPr>
          <w:b/>
        </w:rPr>
        <w:t xml:space="preserve">Esimerkki 6.5655</w:t>
      </w:r>
    </w:p>
    <w:p>
      <w:r>
        <w:t xml:space="preserve">tarina: Johnny oli Anitalle hyvä mies, mutta Anita ei pitänyt hänestä. He riitelivät, kun Anita yritti erota miehestä. Anita soitti poliisille, mutta Johnny ei lähtenyt. Anita kertoi poliisien edessä Johnnylle, että tämä oli valehtelija ja pettäjä. Johnny löi Annitaa nenään poliisien nähden. valittu lause: Johnny oli Anitalle hyvä mies, mutta Anita ei pitänyt hänestä.</w:t>
      </w:r>
    </w:p>
    <w:p>
      <w:r>
        <w:rPr>
          <w:b/>
        </w:rPr>
        <w:t xml:space="preserve">Tulos</w:t>
      </w:r>
    </w:p>
    <w:p>
      <w:r>
        <w:t xml:space="preserve">Anita ei pidä Johnnysta &gt;Syyt/Mahdollistaa&gt; Anita yrittää erota Johnnysta.</w:t>
      </w:r>
    </w:p>
    <w:p>
      <w:r>
        <w:rPr>
          <w:b/>
        </w:rPr>
        <w:t xml:space="preserve">Esimerkki 6.5656</w:t>
      </w:r>
    </w:p>
    <w:p>
      <w:r>
        <w:t xml:space="preserve">tarina: Annoin lahjani Sallylle. Hän hämmästyi sitä, koska hän tarvitsi leivänpaahtimen. Kun Tanya antoi lahjansa minulle, olin aivan innoissani. Se oli sarja espanjankielisiä kirjoja. Aloitin heti opiskelun. valittu lause: Se oli espanjan kielen kirjasarja.</w:t>
      </w:r>
    </w:p>
    <w:p>
      <w:r>
        <w:rPr>
          <w:b/>
        </w:rPr>
        <w:t xml:space="preserve">Tulos</w:t>
      </w:r>
    </w:p>
    <w:p>
      <w:r>
        <w:t xml:space="preserve">Hankin kirjoja &gt;Syyt/mahdollistavat&gt; Luen.</w:t>
      </w:r>
    </w:p>
    <w:p>
      <w:r>
        <w:rPr>
          <w:b/>
        </w:rPr>
        <w:t xml:space="preserve">Esimerkki 6.5657</w:t>
      </w:r>
    </w:p>
    <w:p>
      <w:r>
        <w:t xml:space="preserve">tarina: Ginan ystävä Rita halusi tietää, miksi hän oli järkyttynyt. Mutta Gina ei halunnut kertoa. Silti Rita jatkoi uteliaisuuttaan. Gina oli järkyttynyt jostain, mitä heidän ystävänsä Mary oli tehnyt. Lopulta Gina antoi periksi ja kertoi Ritalle siitä, mitä Mary oli tehnyt. valittu lause: Ginan ystävä Rita halusi tietää, miksi hän oli järkyttynyt.</w:t>
      </w:r>
    </w:p>
    <w:p>
      <w:r>
        <w:rPr>
          <w:b/>
        </w:rPr>
        <w:t xml:space="preserve">Tulos</w:t>
      </w:r>
    </w:p>
    <w:p>
      <w:r>
        <w:t xml:space="preserve">Rita haluaa tietää &gt;Syyt/mahdollistaa&gt; Rita saa tietää asiasta </w:t>
      </w:r>
    </w:p>
    <w:p>
      <w:r>
        <w:rPr>
          <w:b/>
        </w:rPr>
        <w:t xml:space="preserve">Tulos</w:t>
      </w:r>
    </w:p>
    <w:p>
      <w:r>
        <w:t xml:space="preserve">Rita haluaa tietää, miksi Gina on järkyttynyt &gt;Syyt/mahdollistaa&gt; Gina kertoo Ritalle, miksi hän on järkyttynyt.</w:t>
      </w:r>
    </w:p>
    <w:p>
      <w:r>
        <w:rPr>
          <w:b/>
        </w:rPr>
        <w:t xml:space="preserve">Esimerkki 6.5658</w:t>
      </w:r>
    </w:p>
    <w:p>
      <w:r>
        <w:t xml:space="preserve">tarina: Jessican äiti oli lähdössä pois kaupungista. Hänen isosiskonsa piti vahtia häntä. Sinä iltana sisko jätti Jessican lähtemään ulos ystäviensä kanssa. Jessica vietti koko yön yksin. Kun hänen äitinsä sai tietää asiasta, hän raivostui Jessican siskolle. valittu lause: Jessica vietti koko yön yksin.</w:t>
      </w:r>
    </w:p>
    <w:p>
      <w:r>
        <w:rPr>
          <w:b/>
        </w:rPr>
        <w:t xml:space="preserve">Tulos</w:t>
      </w:r>
    </w:p>
    <w:p>
      <w:r>
        <w:t xml:space="preserve">Jessica on yksin &gt;Syyt/Mahdollistaa&gt; Hänen äitinsä on raivoissaan Jessican siskolle.</w:t>
      </w:r>
    </w:p>
    <w:p>
      <w:r>
        <w:rPr>
          <w:b/>
        </w:rPr>
        <w:t xml:space="preserve">Tulos</w:t>
      </w:r>
    </w:p>
    <w:p>
      <w:r>
        <w:t xml:space="preserve">Jessica viettää yön yksin &gt;Syyt/Mahdollistaa&gt; Hänen äitinsä saa selville.</w:t>
      </w:r>
    </w:p>
    <w:p>
      <w:r>
        <w:rPr>
          <w:b/>
        </w:rPr>
        <w:t xml:space="preserve">Esimerkki 6.5659</w:t>
      </w:r>
    </w:p>
    <w:p>
      <w:r>
        <w:t xml:space="preserve">tarina: Gina tuli koulusta kotiin ja meni huoneeseensa. Huoneen ulkopuolelta hän kuuli ääniä sisältä. Hän käveli sisään ja näki siskonsa huoneessaan. Pikkuinen heilui kultaisesta pallosta tangon päällä. Gina huusi heille, ja he juoksivat ulos hänen huoneestaan. valittu lause: Gina tuli koulusta kotiin ja meni huoneeseensa.</w:t>
      </w:r>
    </w:p>
    <w:p>
      <w:r>
        <w:rPr>
          <w:b/>
        </w:rPr>
        <w:t xml:space="preserve">Tulos</w:t>
      </w:r>
    </w:p>
    <w:p>
      <w:r>
        <w:t xml:space="preserve">Gina menee huoneeseensa &gt;Syyt/Mahdollistaa&gt; Gina näkee sisarensa huoneessaan.</w:t>
      </w:r>
    </w:p>
    <w:p>
      <w:r>
        <w:rPr>
          <w:b/>
        </w:rPr>
        <w:t xml:space="preserve">Esimerkki 6.5660</w:t>
      </w:r>
    </w:p>
    <w:p>
      <w:r>
        <w:t xml:space="preserve">tarina: Amy ja hänen isänsä olivat ajamassa pois osavaltiosta. Amy nukkui, kun hänen isänsä herätti hänet huoltoasemalla Myöhemmin Amy heräsi ja hänen piti käydä vessassa. Hänen isänsä suuttui, koska Amy ei mennyt, kun he pysähtyivät tankkaamaan. He istuivat vihaisessa hiljaisuudessa tunnin ajan toisen pysähdyksen jälkeen. valittu lause: Hänen isänsä oli järkyttynyt, koska hän ei mennyt, kun he pysähtyivät tankkaamaan.</w:t>
      </w:r>
    </w:p>
    <w:p>
      <w:r>
        <w:rPr>
          <w:b/>
        </w:rPr>
        <w:t xml:space="preserve">Tulos</w:t>
      </w:r>
    </w:p>
    <w:p>
      <w:r>
        <w:t xml:space="preserve">Hänen isänsä on järkyttynyt &gt;Syyt/Mahdollistaa&gt; He eivät puhu toisilleen.</w:t>
      </w:r>
    </w:p>
    <w:p>
      <w:r>
        <w:rPr>
          <w:b/>
        </w:rPr>
        <w:t xml:space="preserve">Tulos</w:t>
      </w:r>
    </w:p>
    <w:p>
      <w:r>
        <w:t xml:space="preserve">Amyn isä on järkyttynyt &gt;Syyt/mahdollistaa&gt; Amyn isä rauhoittuu.</w:t>
      </w:r>
    </w:p>
    <w:p>
      <w:r>
        <w:rPr>
          <w:b/>
        </w:rPr>
        <w:t xml:space="preserve">Esimerkki 6.5661</w:t>
      </w:r>
    </w:p>
    <w:p>
      <w:r>
        <w:t xml:space="preserve">tarina: Ira meni kauppaan ostamaan jotain syötävää. Sipsit olivat alennuksessa, joten hän osti pussin. Ira laski sipsejä syödessään. Pussin viimeinen kokonainen sipsi oli numero 63. Ira söi pieniä murusia ja laski ne sipseiksi numero 64. Valittu lause: Ira meni kauppaan ostamaan Jotain syötävää.</w:t>
      </w:r>
    </w:p>
    <w:p>
      <w:r>
        <w:rPr>
          <w:b/>
        </w:rPr>
        <w:t xml:space="preserve">Tulos</w:t>
      </w:r>
    </w:p>
    <w:p>
      <w:r>
        <w:t xml:space="preserve">Ira käy kaupassa ostamassa ruokaa &gt;Syyt/Mahdollistaa&gt; Ira ostaa sipsejä.</w:t>
      </w:r>
    </w:p>
    <w:p>
      <w:r>
        <w:rPr>
          <w:b/>
        </w:rPr>
        <w:t xml:space="preserve">Esimerkki 6.5662</w:t>
      </w:r>
    </w:p>
    <w:p>
      <w:r>
        <w:t xml:space="preserve">tarina: Heräsin kylmän sään väristellessä. Oli vaikea keskittyä tunnilla tänään, koska palelin. Yritin kirjoittaa, mutta käteni olivat liian kylmät. Heti kun pääsin kotiin, päätin ottaa kuuman suihkun. Kehoni oli sen jälkeen lämmin. valittu lause: Oli vaikea keskittyä tunnilla tänään, koska palelin.</w:t>
      </w:r>
    </w:p>
    <w:p>
      <w:r>
        <w:rPr>
          <w:b/>
        </w:rPr>
        <w:t xml:space="preserve">Tulos</w:t>
      </w:r>
    </w:p>
    <w:p>
      <w:r>
        <w:t xml:space="preserve">Palelen &gt;Syyt/Mahdollistaa&gt; Päätän käydä kuumassa suihkussa.</w:t>
      </w:r>
    </w:p>
    <w:p>
      <w:r>
        <w:rPr>
          <w:b/>
        </w:rPr>
        <w:t xml:space="preserve">Esimerkki 6.5663</w:t>
      </w:r>
    </w:p>
    <w:p>
      <w:r>
        <w:t xml:space="preserve">tarina: Sarah halusi lähteä matkalle. Hänen miehensä ei uskonut, että heillä olisi siihen varaa. Hän etsi netistä hyvän tarjouksen. Hän löysi matkan, jonka he voisivat ostaa. Sarah ja hänen miehensä lähtivät matkalle. valittu lause: Sarah halusi lähteä matkalle.</w:t>
      </w:r>
    </w:p>
    <w:p>
      <w:r>
        <w:rPr>
          <w:b/>
        </w:rPr>
        <w:t xml:space="preserve">Tulos</w:t>
      </w:r>
    </w:p>
    <w:p>
      <w:r>
        <w:t xml:space="preserve">Sarah haluaa mennä &gt;Syyt/mahdollistaa&gt; Sarah menee.</w:t>
      </w:r>
    </w:p>
    <w:p>
      <w:r>
        <w:rPr>
          <w:b/>
        </w:rPr>
        <w:t xml:space="preserve">Esimerkki 6.5664</w:t>
      </w:r>
    </w:p>
    <w:p>
      <w:r>
        <w:t xml:space="preserve">tarina: Jason huomaa eräänä iltana ruoanlaiton jälkeen, että hänen veitsensä ovat hyvin tylsät. Seuraavana päivänä hän ostaa veitsenteroittimen. Hän viettää tunnin ahkerasti teroittaen jokaisen veitsensä. Lopulta ne ovat kaikki erittäin teräviä. Nyt Jason kokkaa loistavilla terävillä veitsillä. valittu lause: Lopulta ne ovat kaikki hyvin teräviä.</w:t>
      </w:r>
    </w:p>
    <w:p>
      <w:r>
        <w:rPr>
          <w:b/>
        </w:rPr>
        <w:t xml:space="preserve">Tulos</w:t>
      </w:r>
    </w:p>
    <w:p>
      <w:r>
        <w:t xml:space="preserve">Veitset ovat teräviä &gt;Syyt/Mahdollistavat&gt; Veitset leikkaavat hyvin.</w:t>
      </w:r>
    </w:p>
    <w:p>
      <w:r>
        <w:rPr>
          <w:b/>
        </w:rPr>
        <w:t xml:space="preserve">Esimerkki 6.5665</w:t>
      </w:r>
    </w:p>
    <w:p>
      <w:r>
        <w:t xml:space="preserve">tarina: Ginan piti palata luokkahuoneeseensa tunnin kuluttua. Hän päätti olla menemättä takaisin. Kun hän päätti jäädä, häntä valtasi helpotuksen aalto. Hänestä tuntui kuin paino olisi pudonnut hänen hartioiltaan. Hän palasi takaisin luokkatyöhönsä hymy kasvoillaan. valittu lause: Hän palasi luokkatyöhönsä hymyillen.</w:t>
      </w:r>
    </w:p>
    <w:p>
      <w:r>
        <w:rPr>
          <w:b/>
        </w:rPr>
        <w:t xml:space="preserve">Tulos</w:t>
      </w:r>
    </w:p>
    <w:p>
      <w:r>
        <w:t xml:space="preserve">Gina menee tunnille &gt;Syyt/mahdollistaa&gt; Gina oppii.</w:t>
      </w:r>
    </w:p>
    <w:p>
      <w:r>
        <w:rPr>
          <w:b/>
        </w:rPr>
        <w:t xml:space="preserve">Esimerkki 6.5666</w:t>
      </w:r>
    </w:p>
    <w:p>
      <w:r>
        <w:t xml:space="preserve">tarina: Isosetäni kuoli. Se oli perheeni ensimmäinen kuolema, ja olin järkyttynyt. Hautajaisissa näin ensimmäisen ruumiini. Pelästyin kuollakseni enkä tiennyt mitä ajatella. Hautajaiset olivat vielä pahemmat, koska ne olivat niin lopulliset. valittu lause: Valvontatilaisuudessa näin ensimmäisen kuolleen ruumiini.</w:t>
      </w:r>
    </w:p>
    <w:p>
      <w:r>
        <w:rPr>
          <w:b/>
        </w:rPr>
        <w:t xml:space="preserve">Tulos</w:t>
      </w:r>
    </w:p>
    <w:p>
      <w:r>
        <w:t xml:space="preserve">Näen ensimmäisen kuolleen ruumiini &gt;Syyt/mahdollistaa&gt; Pelkään kuollakseni.</w:t>
      </w:r>
    </w:p>
    <w:p>
      <w:r>
        <w:rPr>
          <w:b/>
        </w:rPr>
        <w:t xml:space="preserve">Esimerkki 6.5667</w:t>
      </w:r>
    </w:p>
    <w:p>
      <w:r>
        <w:t xml:space="preserve">tarina: James osallistui uuteen taideluokkaan korkeakoulussaan. Hän ei oikeastaan tiennyt taiteesta kovinkaan paljon. Hän teki parhaansa ja huomasi, että osaa piirtää. Nyt James haaveilee menestyvästä taiteilijasta. Harjoittelulla ja päättäväisyydellä hän voi saavuttaa unelmansa. valittu lause: Harjoittelulla ja päättäväisyydellä hän voi saavuttaa unelmansa.</w:t>
      </w:r>
    </w:p>
    <w:p>
      <w:r>
        <w:rPr>
          <w:b/>
        </w:rPr>
        <w:t xml:space="preserve">Tulos</w:t>
      </w:r>
    </w:p>
    <w:p>
      <w:r>
        <w:t xml:space="preserve">James voi saavuttaa unelmansa &gt;Syyt/Mahdollistaa&gt; James saavuttaa unelmansa.</w:t>
      </w:r>
    </w:p>
    <w:p>
      <w:r>
        <w:rPr>
          <w:b/>
        </w:rPr>
        <w:t xml:space="preserve">Esimerkki 6.5668</w:t>
      </w:r>
    </w:p>
    <w:p>
      <w:r>
        <w:t xml:space="preserve">tarina: Olin hermostunut ensimmäisenä päivänä yläasteella. En tuntenut ketään lainkaan. Minulla ei ollut ketään, jonka kanssa hengailla. Onneksi eräs ryhmä kutsui minut lounaspöytäänsä. Sain lopulta ystäviä ja olin vähemmän hermostunut. valittu lause: En tuntenut ketään lainkaan.</w:t>
      </w:r>
    </w:p>
    <w:p>
      <w:r>
        <w:rPr>
          <w:b/>
        </w:rPr>
        <w:t xml:space="preserve">Tulos</w:t>
      </w:r>
    </w:p>
    <w:p>
      <w:r>
        <w:t xml:space="preserve">En tunne ketään &gt;Syyt/mahdollistaa&gt; Tapaan joitakin ihmisiä, kun he kutsuvat minut pöytäänsä.</w:t>
      </w:r>
    </w:p>
    <w:p>
      <w:r>
        <w:rPr>
          <w:b/>
        </w:rPr>
        <w:t xml:space="preserve">Tulos</w:t>
      </w:r>
    </w:p>
    <w:p>
      <w:r>
        <w:t xml:space="preserve">En tunne ketään &gt;Syyt/mahdollistavat&gt; Minulla ei ole ketään, jonka kanssa hengailla.</w:t>
      </w:r>
    </w:p>
    <w:p>
      <w:r>
        <w:rPr>
          <w:b/>
        </w:rPr>
        <w:t xml:space="preserve">Esimerkki 6.5669</w:t>
      </w:r>
    </w:p>
    <w:p>
      <w:r>
        <w:t xml:space="preserve">tarina: Maryn on mentävä kauppaan. Hänellä ei ole autoa ja kauppa on liian kaukana kävelläkseen. Maria muistaa, että hänellä on bussilippu. Mary ehtii bussiin ennen kuin se lähtee. Mary saapuu kauppaan bussin ansiosta. valittu lause: Mary ehtii bussiin ennen kuin se lähtee.</w:t>
      </w:r>
    </w:p>
    <w:p>
      <w:r>
        <w:rPr>
          <w:b/>
        </w:rPr>
        <w:t xml:space="preserve">Tulos</w:t>
      </w:r>
    </w:p>
    <w:p>
      <w:r>
        <w:t xml:space="preserve">Mary ehtii bussiin ennen kuin se lähtee &gt;Syyt/Mahdollistaa&gt; Mary saapuu kauppaan.</w:t>
      </w:r>
    </w:p>
    <w:p>
      <w:r>
        <w:rPr>
          <w:b/>
        </w:rPr>
        <w:t xml:space="preserve">Esimerkki 6.5670</w:t>
      </w:r>
    </w:p>
    <w:p>
      <w:r>
        <w:t xml:space="preserve">tarina: Pallo jäi jumiin katolle. Poika kertoi isälleen. Isä haki tikkaat. Tikkaat olivat liian lyhyet. Isä osti pojalleen kaupasta uuden pallon. valittu lause: Poika kertoi isälleen.</w:t>
      </w:r>
    </w:p>
    <w:p>
      <w:r>
        <w:rPr>
          <w:b/>
        </w:rPr>
        <w:t xml:space="preserve">Tulos</w:t>
      </w:r>
    </w:p>
    <w:p>
      <w:r>
        <w:t xml:space="preserve">Poika kertoo isälleen pallosta &gt;Syyt/mahdollistaa&gt; Isä saa tikapuunsa.</w:t>
      </w:r>
    </w:p>
    <w:p>
      <w:r>
        <w:rPr>
          <w:b/>
        </w:rPr>
        <w:t xml:space="preserve">Esimerkki 6.5671</w:t>
      </w:r>
    </w:p>
    <w:p>
      <w:r>
        <w:t xml:space="preserve">tarina: Veljeni laittoi kätensä takaisin. Hän heitti pallon ystävälleni. Sen sijaan, että hän olisi osunut palloon, hän löi minua päähän. Minua huimasi ja aloin juosta pois. Menin kotiini katsomaan peiliin. valittu lause: Veljeni laittoi kätensä takaisin.</w:t>
      </w:r>
    </w:p>
    <w:p>
      <w:r>
        <w:rPr>
          <w:b/>
        </w:rPr>
        <w:t xml:space="preserve">Tulos</w:t>
      </w:r>
    </w:p>
    <w:p>
      <w:r>
        <w:t xml:space="preserve">Veljeni laittaa kätensä takaisin &gt;Syyt/mahdollistaa&gt; Veljeni heittää pallon.</w:t>
      </w:r>
    </w:p>
    <w:p>
      <w:r>
        <w:rPr>
          <w:b/>
        </w:rPr>
        <w:t xml:space="preserve">Esimerkki 6.5672</w:t>
      </w:r>
    </w:p>
    <w:p>
      <w:r>
        <w:t xml:space="preserve">tarina: Kuulin kovan äänen viime yönä. Meteli herätti minut unesta. Menin ulos katsomaan, mistä ääni kuului. Se kuului naapurini talosta. Menin sinne ja pyysin häntä hiljentämään musiikkia. valittu lause: Se kuului naapurini talosta.</w:t>
      </w:r>
    </w:p>
    <w:p>
      <w:r>
        <w:rPr>
          <w:b/>
        </w:rPr>
        <w:t xml:space="preserve">Tulos</w:t>
      </w:r>
    </w:p>
    <w:p>
      <w:r>
        <w:t xml:space="preserve">Naapurin talosta kuuluu melua &gt;Syyt/Mahdollistaa&gt; Pyydän naapuriani hiljentämään musiikkia.</w:t>
      </w:r>
    </w:p>
    <w:p>
      <w:r>
        <w:rPr>
          <w:b/>
        </w:rPr>
        <w:t xml:space="preserve">Esimerkki 6.5673</w:t>
      </w:r>
    </w:p>
    <w:p>
      <w:r>
        <w:t xml:space="preserve">tarina: Ben oli uusi koulussa, eikä hänellä ollut ystäviä. Hänen oli vaikea yrittää tavata ihmisiä luokassa. Ben päätti liittyä kerhoon tavatakseen ihmisiä. Ben liittyi shakkikerhoon. Hän sai pian joukon mukavia ystäviä. valittu lause: Ben oli uusi koulussa eikä hänellä ollut ystäviä.</w:t>
      </w:r>
    </w:p>
    <w:p>
      <w:r>
        <w:rPr>
          <w:b/>
        </w:rPr>
        <w:t xml:space="preserve">Tulos</w:t>
      </w:r>
    </w:p>
    <w:p>
      <w:r>
        <w:t xml:space="preserve">Benillä ei ole ystäviä &gt;Syyt/Mahdollistaa&gt; Ben saa ystäviä.</w:t>
      </w:r>
    </w:p>
    <w:p>
      <w:r>
        <w:rPr>
          <w:b/>
        </w:rPr>
        <w:t xml:space="preserve">Tulos</w:t>
      </w:r>
    </w:p>
    <w:p>
      <w:r>
        <w:t xml:space="preserve">Benillä ei ole ystäviä &gt;Syyt/Mahdollistaa&gt; Ben päättää liittyä kerhoon.</w:t>
      </w:r>
    </w:p>
    <w:p>
      <w:r>
        <w:rPr>
          <w:b/>
        </w:rPr>
        <w:t xml:space="preserve">Esimerkki 6.5674</w:t>
      </w:r>
    </w:p>
    <w:p>
      <w:r>
        <w:t xml:space="preserve">tarina: Ted oli talvilomalla perheensä luona. Eräänä päivänä hänen piti mennä vessaan, joten hän käveli käytävää pitkin. Hän pääsi kylpyhuoneen ovelle ja avasi sen. Yhtäkkiä hän kuuli kovan huudon ja näki siskonsa olevan suihkussa. Ted pyysi nopeasti anteeksi ja sulki kylpyhuoneen oven. valittu lause: Ted oli talvilomalla perheensä luona.</w:t>
      </w:r>
    </w:p>
    <w:p>
      <w:r>
        <w:rPr>
          <w:b/>
        </w:rPr>
        <w:t xml:space="preserve">Tulos</w:t>
      </w:r>
    </w:p>
    <w:p>
      <w:r>
        <w:t xml:space="preserve">Ted on perheensä luona &gt;Syyt/Mahdollistaa&gt; Ted kävelee käytävää pitkin.</w:t>
      </w:r>
    </w:p>
    <w:p>
      <w:r>
        <w:rPr>
          <w:b/>
        </w:rPr>
        <w:t xml:space="preserve">Esimerkki 6.5675</w:t>
      </w:r>
    </w:p>
    <w:p>
      <w:r>
        <w:t xml:space="preserve">tarina: Lucy istui isovanhempiensa kuistilla. Hänellä ei ollut ystäviä eikä mitään tekemistä. Hän lähti kävelylle korttelin päähän. Hän otti kepin ja soitti rumpuja aidan päällä. Hän päätti, että hänen oli parasta pysähtyä, kun omistaja avasi ovensa. valittu lause: Hänellä ei ollut ystäviä eikä mitään tekemistä.</w:t>
      </w:r>
    </w:p>
    <w:p>
      <w:r>
        <w:rPr>
          <w:b/>
        </w:rPr>
        <w:t xml:space="preserve">Tulos</w:t>
      </w:r>
    </w:p>
    <w:p>
      <w:r>
        <w:t xml:space="preserve">Lucylla ei ole mitään tekemistä &gt;Syyt/mahdollistaa&gt; Lucy lähtee kävelylle.</w:t>
      </w:r>
    </w:p>
    <w:p>
      <w:r>
        <w:rPr>
          <w:b/>
        </w:rPr>
        <w:t xml:space="preserve">Esimerkki 6.5676</w:t>
      </w:r>
    </w:p>
    <w:p>
      <w:r>
        <w:t xml:space="preserve">tarina: Lucyn isoisä oli antanut hänelle Easy Bake -uunin. Lucy avasi laatikon ja näki kaikki pienet herkkupaketit. Hän sekoitti kakun ja työnsi sen uuniin. Lucylla ei ollut aavistustakaan, että hehkulampulla kestäisi niin kauan kypsentää kakku. Lopulta, 90 minuutin kuluttua hän ja isoisä jakoivat hänen valmistamansa kakun. valittu lause: Hän sekoitti kakun ja työnsi sen uuniin.</w:t>
      </w:r>
    </w:p>
    <w:p>
      <w:r>
        <w:rPr>
          <w:b/>
        </w:rPr>
        <w:t xml:space="preserve">Tulos</w:t>
      </w:r>
    </w:p>
    <w:p>
      <w:r>
        <w:t xml:space="preserve">Lucy laittaa kakun uuniin &gt;Syyt/mahdollistaa&gt; Kakku paistuu.</w:t>
      </w:r>
    </w:p>
    <w:p>
      <w:r>
        <w:rPr>
          <w:b/>
        </w:rPr>
        <w:t xml:space="preserve">Esimerkki 6.5677</w:t>
      </w:r>
    </w:p>
    <w:p>
      <w:r>
        <w:t xml:space="preserve">tarina: Talossani oli kylmä. Etsin huopaa. Se, jonka löysin, oli liian pieni. Löysin isomman huovan. Peitin itseni huovalla. valittu lause: Peittelin itseni huovalla.</w:t>
      </w:r>
    </w:p>
    <w:p>
      <w:r>
        <w:rPr>
          <w:b/>
        </w:rPr>
        <w:t xml:space="preserve">Tulos</w:t>
      </w:r>
    </w:p>
    <w:p>
      <w:r>
        <w:t xml:space="preserve">Peitin itseni huovalla &gt;Syyt/Mahdollistaa&gt; Olen lämmin.</w:t>
      </w:r>
    </w:p>
    <w:p>
      <w:r>
        <w:rPr>
          <w:b/>
        </w:rPr>
        <w:t xml:space="preserve">Esimerkki 6.5678</w:t>
      </w:r>
    </w:p>
    <w:p>
      <w:r>
        <w:t xml:space="preserve">tarina: Ada katseli, kun punainen punarinta laskeutui hänen nurmikolleen. Se hyppeli iloisesti ympäriinsä. Sitten se taivutti päänsä ja varasti madon! Se nielaisi madon nälkäisenä. Ada oli hieman hämmästynyt luonnon väkivaltaisuudesta! valittu lause: Sitten se taivutti päänsä ja varasti madon!</w:t>
      </w:r>
    </w:p>
    <w:p>
      <w:r>
        <w:rPr>
          <w:b/>
        </w:rPr>
        <w:t xml:space="preserve">Tulos</w:t>
      </w:r>
    </w:p>
    <w:p>
      <w:r>
        <w:t xml:space="preserve">Punarinta pistää madon vartaaseen &gt;Syyt/mahdollistaa&gt; Punarinta nielee madon.</w:t>
      </w:r>
    </w:p>
    <w:p>
      <w:r>
        <w:rPr>
          <w:b/>
        </w:rPr>
        <w:t xml:space="preserve">Tulos</w:t>
      </w:r>
    </w:p>
    <w:p>
      <w:r>
        <w:t xml:space="preserve">Punarinta pistää madon vartaaseen &gt;Syyt/mahdollistaa&gt; Punarinta nielee madon.</w:t>
      </w:r>
    </w:p>
    <w:p>
      <w:r>
        <w:rPr>
          <w:b/>
        </w:rPr>
        <w:t xml:space="preserve">Esimerkki 6.5679</w:t>
      </w:r>
    </w:p>
    <w:p>
      <w:r>
        <w:t xml:space="preserve">tarina: Sanomalehti oli ulkona. Isäni tuli töistä kotiin. Hän nousi autostaan. Hän otti sanomalehden. Hän vei sen sisälle taloon. valittu lause: Sanomalehti oli ulkona.</w:t>
      </w:r>
    </w:p>
    <w:p>
      <w:r>
        <w:rPr>
          <w:b/>
        </w:rPr>
        <w:t xml:space="preserve">Tulos</w:t>
      </w:r>
    </w:p>
    <w:p>
      <w:r>
        <w:t xml:space="preserve">Sanomalehti on ulkona &gt;Syyt/Mahdollistaa&gt; Isäni ottaa sanomalehden mukaansa.</w:t>
      </w:r>
    </w:p>
    <w:p>
      <w:r>
        <w:rPr>
          <w:b/>
        </w:rPr>
        <w:t xml:space="preserve">Esimerkki 6.5680</w:t>
      </w:r>
    </w:p>
    <w:p>
      <w:r>
        <w:t xml:space="preserve">tarina: Luulin nähneeni jotain silmäkulmassa. Käännyin ja katsoin, mutta siellä ei ollut mitään. Hylkäsin ajatukseni ja käännyin takaisin kohti ovea. Heti kun käännyin poispäin, näin sen taas. Tällä kertaa en epäröinyt juosta sen perään, mikä se sitten olikin. valittu lause: Hylkäsin ajatukseni ja käännyin takaisin kohti ovea.</w:t>
      </w:r>
    </w:p>
    <w:p>
      <w:r>
        <w:rPr>
          <w:b/>
        </w:rPr>
        <w:t xml:space="preserve">Tulos</w:t>
      </w:r>
    </w:p>
    <w:p>
      <w:r>
        <w:t xml:space="preserve">Käännyn &gt;Syyt/mahdollistavat&gt; Käännyn takaisin.</w:t>
      </w:r>
    </w:p>
    <w:p>
      <w:r>
        <w:rPr>
          <w:b/>
        </w:rPr>
        <w:t xml:space="preserve">Esimerkki 6.5681</w:t>
      </w:r>
    </w:p>
    <w:p>
      <w:r>
        <w:t xml:space="preserve">tarina: Koulussa soitettiin seuraavan jakson kello. Koska luokkani oli siirrettävissä tiloissa, nousin nopeasti ylös. Monet ihmiset käytävillä väistyivät, koska liikuin liian nopeasti. Kun tulin luokkaan, kello soi heti. Päätin istuutua. valittu lause: Monet ihmiset käytävillä siirtyivät pois tieltä, koska liikuin liian nopeasti.</w:t>
      </w:r>
    </w:p>
    <w:p>
      <w:r>
        <w:rPr>
          <w:b/>
        </w:rPr>
        <w:t xml:space="preserve">Tulos</w:t>
      </w:r>
    </w:p>
    <w:p>
      <w:r>
        <w:t xml:space="preserve">Liikun nopeasti &gt;Syyt/mahdollistavat&gt; Ehdin ajoissa perille.</w:t>
      </w:r>
    </w:p>
    <w:p>
      <w:r>
        <w:rPr>
          <w:b/>
        </w:rPr>
        <w:t xml:space="preserve">Tulos</w:t>
      </w:r>
    </w:p>
    <w:p>
      <w:r>
        <w:t xml:space="preserve">Ihmiset väistyvät tieltäni &gt;Syyt/mahdollistavat&gt; Pääsen tunnille.</w:t>
      </w:r>
    </w:p>
    <w:p>
      <w:r>
        <w:rPr>
          <w:b/>
        </w:rPr>
        <w:t xml:space="preserve">Esimerkki 6.5682</w:t>
      </w:r>
    </w:p>
    <w:p>
      <w:r>
        <w:t xml:space="preserve">tarina: Bobin ystävä AJ kertoi hänelle, että koirapuisto oli hyvä paikka tavata tyttöjä. Lauantaiaamuna hän ajoi koiransa puistoon. Muutama minuutti sen jälkeen, kun ne olivat lopettaneet leikkimisen, sievä tyttö istui alas. Bobin koira juoksi katsomaan hänen koiraansa. Bob päätyi treffeille seuraavana viikonloppuna kauniin tytön kanssa. valittu lause: Lauantaiaamuna hän ajoi koiransa puistoon.</w:t>
      </w:r>
    </w:p>
    <w:p>
      <w:r>
        <w:rPr>
          <w:b/>
        </w:rPr>
        <w:t xml:space="preserve">Tulos</w:t>
      </w:r>
    </w:p>
    <w:p>
      <w:r>
        <w:t xml:space="preserve">Bob menee koirapuistoon &gt;Syyt/mahdollistaa&gt; Bob leikkii.</w:t>
      </w:r>
    </w:p>
    <w:p>
      <w:r>
        <w:rPr>
          <w:b/>
        </w:rPr>
        <w:t xml:space="preserve">Esimerkki 6.5683</w:t>
      </w:r>
    </w:p>
    <w:p>
      <w:r>
        <w:t xml:space="preserve">tarina: Kevinillä oli joukko ystäviä kylässä. Hänen äitinsä piti siitä, että hänellä oli leikkikavereita. Lapset juoksentelivat ympäriinsä ja leikkivät nerf-aseilla. He huusivat ja nauroivat ja heillä oli hauskaa. Kevin kysyi, voisivatko he tulla käymään myös seuraavana päivänä. valittu lause: Lapset juoksentelivat ympäriinsä ja leikkivät nörttiaseilla.</w:t>
      </w:r>
    </w:p>
    <w:p>
      <w:r>
        <w:rPr>
          <w:b/>
        </w:rPr>
        <w:t xml:space="preserve">Tulos</w:t>
      </w:r>
    </w:p>
    <w:p>
      <w:r>
        <w:t xml:space="preserve">Kevin kutsuu lapsia kotiinsa &gt;Syyt/Mahdollistaa&gt; Lapset leikkivät nerf-aseilla.</w:t>
      </w:r>
    </w:p>
    <w:p>
      <w:r>
        <w:rPr>
          <w:b/>
        </w:rPr>
        <w:t xml:space="preserve">Esimerkki 6.5684</w:t>
      </w:r>
    </w:p>
    <w:p>
      <w:r>
        <w:t xml:space="preserve">tarina: Mies sekoitti juoman. Se maistui erittäin hyvältä. Hänen ystävänsä pyysi yhtä. Mies teki ystävälleen juoman. Hänen ystävänsä antoi juomalle oman nimensä. valittu lause: Hänen ystävänsä antoi juomalle oman nimensä.</w:t>
      </w:r>
    </w:p>
    <w:p>
      <w:r>
        <w:rPr>
          <w:b/>
        </w:rPr>
        <w:t xml:space="preserve">Tulos</w:t>
      </w:r>
    </w:p>
    <w:p>
      <w:r>
        <w:t xml:space="preserve">Miehen ystävä antaa juomalle nimen &gt;Syyt/mahdollistaa&gt; Juomalla on nimi.</w:t>
      </w:r>
    </w:p>
    <w:p>
      <w:r>
        <w:rPr>
          <w:b/>
        </w:rPr>
        <w:t xml:space="preserve">Esimerkki 6.5685</w:t>
      </w:r>
    </w:p>
    <w:p>
      <w:r>
        <w:t xml:space="preserve">tarina: Olin kävelemässä metsässä pimeänä ja myrskyisenä yönä. Tuuli piiskasi puiden välistä. Näytti siltä, että oksat kurkottelivat alaspäin tarttuakseen minuun. Juoksin niin nopeasti kuin pystyin päästäkseni ulos. Sitten heräsin kylmään hikeen painajaisesta, jota näin. valittu lause: Se näytti siltä, että oksat kurkottelivat alas tarttuakseen minuun.</w:t>
      </w:r>
    </w:p>
    <w:p>
      <w:r>
        <w:rPr>
          <w:b/>
        </w:rPr>
        <w:t xml:space="preserve">Tulos</w:t>
      </w:r>
    </w:p>
    <w:p>
      <w:r>
        <w:t xml:space="preserve">Oksat näyttävät kurkottelevan alaspäin &gt;Syyt/mahdollistavat&gt; Juoksen karkuun</w:t>
      </w:r>
    </w:p>
    <w:p>
      <w:r>
        <w:rPr>
          <w:b/>
        </w:rPr>
        <w:t xml:space="preserve">Esimerkki 6.5686</w:t>
      </w:r>
    </w:p>
    <w:p>
      <w:r>
        <w:t xml:space="preserve">tarina: Lunta satoi nopeasti ja raivokkaasti kahden tunnin ajan. Kun se loppui, Jane juoksi ulos takki ja lapaset kädessä. Hän laskeutui maahan ja levitti kätensä ja jalkansa. Hän teki vuoden ensimmäisestä lumisateesta täydellisen lumienkelin. Hän palasi sisälle lämmittelemään ja ihailemaan työtään. valittu lause: Kun lumisade loppui, Jane juoksi ulos takki ja lapaset kädessä.</w:t>
      </w:r>
    </w:p>
    <w:p>
      <w:r>
        <w:rPr>
          <w:b/>
        </w:rPr>
        <w:t xml:space="preserve">Tulos</w:t>
      </w:r>
    </w:p>
    <w:p>
      <w:r>
        <w:t xml:space="preserve">Jane juoksi ulos &gt;Syyt/Tekijät&gt; Jane meni maahan.</w:t>
      </w:r>
    </w:p>
    <w:p>
      <w:r>
        <w:rPr>
          <w:b/>
        </w:rPr>
        <w:t xml:space="preserve">Esimerkki 6.5687</w:t>
      </w:r>
    </w:p>
    <w:p>
      <w:r>
        <w:t xml:space="preserve">tarina: Craig osti uudet housut. Hän käytti niitä eräänä iltana ulkona. Kävellessään baariin hän liukastui ja kaatui. Uusiin housuihin tuli pieni reikä. Hänen täytyi mennä kotiin vaihtamaan ne. valittu lause: Uusiin housuihin tuli pieni reikä.</w:t>
      </w:r>
    </w:p>
    <w:p>
      <w:r>
        <w:rPr>
          <w:b/>
        </w:rPr>
        <w:t xml:space="preserve">Tulos</w:t>
      </w:r>
    </w:p>
    <w:p>
      <w:r>
        <w:t xml:space="preserve">Craigin housuihin tulee reikä &gt;Syyt/mahdollistaa&gt; Craig vaihtaa housut.</w:t>
      </w:r>
    </w:p>
    <w:p>
      <w:r>
        <w:rPr>
          <w:b/>
        </w:rPr>
        <w:t xml:space="preserve">Tulos</w:t>
      </w:r>
    </w:p>
    <w:p>
      <w:r>
        <w:t xml:space="preserve">Housuihin tulee reikä &gt;Syyt/mahdollistaa&gt; Craig vaihtaa housut.</w:t>
      </w:r>
    </w:p>
    <w:p>
      <w:r>
        <w:rPr>
          <w:b/>
        </w:rPr>
        <w:t xml:space="preserve">Esimerkki 6.5688</w:t>
      </w:r>
    </w:p>
    <w:p>
      <w:r>
        <w:t xml:space="preserve">tarina: Mary huomasi, että hänen autonsa vasemmassa eturenkaassa oli hyvin vähän ilmaa. Hän joutui lisäämään renkaaseen ilmaa kolme kertaa yhden kuukauden aikana. Jane vei autonsa The Tire Storeen, jossa rengas tarkistettiin. Renkaassa oli ilmavuoto, ja mekaanikko korjasi renkaan. Jane vei auton kotiin tyytyväisenä, että rengasvuoto oli korjattu. valittu lause: Mary huomasi, että hänen autonsa vasemmassa eturenkaassa näytti olevan hyvin vähän ilmaa.</w:t>
      </w:r>
    </w:p>
    <w:p>
      <w:r>
        <w:rPr>
          <w:b/>
        </w:rPr>
        <w:t xml:space="preserve">Tulos</w:t>
      </w:r>
    </w:p>
    <w:p>
      <w:r>
        <w:t xml:space="preserve">Hän huomaa, että renkaassa on vähän ilmaa &gt;Syyt/Mahdollistaa&gt; Hän vie auton rengasliikkeeseen.</w:t>
      </w:r>
    </w:p>
    <w:p>
      <w:r>
        <w:rPr>
          <w:b/>
        </w:rPr>
        <w:t xml:space="preserve">Esimerkki 6.5689</w:t>
      </w:r>
    </w:p>
    <w:p>
      <w:r>
        <w:t xml:space="preserve">tarina: Jessica ja hänen äitinsä olivat maksamassa laskuja. Jessica näki kaupan ikkunassa haluamansa mekon. Hänen äitinsä sanoi hänelle, ettei hän voi ostaa sitä juuri nyt. Seuraavana päivänä hän tuli koulusta kotiin ja löysi pakatun laatikon. Hänen äitinsä oli sittenkin ostanut hänelle haluamansa mekon. valittu lause: Hän tuli seuraavana päivänä koulusta kotiin ja löysi pakatun laatikon.</w:t>
      </w:r>
    </w:p>
    <w:p>
      <w:r>
        <w:rPr>
          <w:b/>
        </w:rPr>
        <w:t xml:space="preserve">Tulos</w:t>
      </w:r>
    </w:p>
    <w:p>
      <w:r>
        <w:t xml:space="preserve">Jessica löytää laatikon &gt;Syyt/mahdollistaa&gt; Jessica avaa laatikon.</w:t>
      </w:r>
    </w:p>
    <w:p>
      <w:r>
        <w:rPr>
          <w:b/>
        </w:rPr>
        <w:t xml:space="preserve">Tulos</w:t>
      </w:r>
    </w:p>
    <w:p>
      <w:r>
        <w:t xml:space="preserve">Hän löytää käärityn laatikon &gt;Syyt/mahdollistaa&gt; Hän avaa laatikon.</w:t>
      </w:r>
    </w:p>
    <w:p>
      <w:r>
        <w:rPr>
          <w:b/>
        </w:rPr>
        <w:t xml:space="preserve">Esimerkki 6.5690</w:t>
      </w:r>
    </w:p>
    <w:p>
      <w:r>
        <w:t xml:space="preserve">tarina: Stanley päättää, että hän haluaa juoda jotain. Hän tilaa limonadia juotavaksi. Se on viileää ja virkistävää. Kun hän juo sen loppuun, hän lähtee kotiin. Stanley on iloinen siitä, että hänellä oli Jotain juotavaa. valittu lause: Kun hän juo sen loppuun, hän lähtee kotiin.</w:t>
      </w:r>
    </w:p>
    <w:p>
      <w:r>
        <w:rPr>
          <w:b/>
        </w:rPr>
        <w:t xml:space="preserve">Tulos</w:t>
      </w:r>
    </w:p>
    <w:p>
      <w:r>
        <w:t xml:space="preserve">Hän juo limonadin loppuun &gt;Syyt/mahdollistaa&gt; Hän menee kotiin.</w:t>
      </w:r>
    </w:p>
    <w:p>
      <w:r>
        <w:rPr>
          <w:b/>
        </w:rPr>
        <w:t xml:space="preserve">Esimerkki 6.5691</w:t>
      </w:r>
    </w:p>
    <w:p>
      <w:r>
        <w:t xml:space="preserve">tarina: Sarah heräsi eräänä kylmänä yönä outoon ääneen, joka kuului hänen ikkunastaan. Hän nousi sängystä mennäkseen katsomaan, mitä se oli. Kun hän käveli ikkunalle, hän näki pienen varjon. Hän avasi verhon ja oli iloisesti yllättynyt. Se oli pieni kissanpentu, joka raapii sisään kylmältä. valittu lause: Kun hän käveli ikkunalle, hän näki pienen varjon.</w:t>
      </w:r>
    </w:p>
    <w:p>
      <w:r>
        <w:rPr>
          <w:b/>
        </w:rPr>
        <w:t xml:space="preserve">Tulos</w:t>
      </w:r>
    </w:p>
    <w:p>
      <w:r>
        <w:t xml:space="preserve">Sarah kävelee ikkunalle &gt;Syyt/mahdollistaa&gt; Sarah lähtee.</w:t>
      </w:r>
    </w:p>
    <w:p>
      <w:r>
        <w:rPr>
          <w:b/>
        </w:rPr>
        <w:t xml:space="preserve">Esimerkki 6.5692</w:t>
      </w:r>
    </w:p>
    <w:p>
      <w:r>
        <w:t xml:space="preserve">tarina: Setäni omistaa järvitalon. Hän kutsui meidät viime viikonloppuna retkelle. Kaikilla oli hauskaa leikkiä veneellä ja grillata. Minä paloin vähän liikaa auringossa. Muuten oli hauskaa hyvien ihmisten kanssa. valittu lause: Hän kutsui meidät ulos viime viikonloppuna.</w:t>
      </w:r>
    </w:p>
    <w:p>
      <w:r>
        <w:rPr>
          <w:b/>
        </w:rPr>
        <w:t xml:space="preserve">Tulos</w:t>
      </w:r>
    </w:p>
    <w:p>
      <w:r>
        <w:t xml:space="preserve">Setäni kutsuu meidät &gt;Syyt/mahdollistaa&gt; Hyväksymme kutsun.</w:t>
      </w:r>
    </w:p>
    <w:p>
      <w:r>
        <w:rPr>
          <w:b/>
        </w:rPr>
        <w:t xml:space="preserve">Tulos</w:t>
      </w:r>
    </w:p>
    <w:p>
      <w:r>
        <w:t xml:space="preserve">Setäni kutsuu meidät järvitalolle &gt;Syyt/Mahdollistaa&gt; Menemme järvitalolle.</w:t>
      </w:r>
    </w:p>
    <w:p>
      <w:r>
        <w:rPr>
          <w:b/>
        </w:rPr>
        <w:t xml:space="preserve">Esimerkki 6.5693</w:t>
      </w:r>
    </w:p>
    <w:p>
      <w:r>
        <w:t xml:space="preserve">tarina: Tim näki pienen tytön kaatuvan jalkakäytävälle. Hän juoksi sinne, missä tyttö oli kaatunut. Hän näki, että tyttö itki. Tim ojensi kätensä ja veti tytön takaisin ylös. Pikkutyttö alkoi lakata itkemästä, kun Tim hymyili hänelle. valittu lause: Hän juoksi sinne, missä tyttö oli kaatunut.</w:t>
      </w:r>
    </w:p>
    <w:p>
      <w:r>
        <w:rPr>
          <w:b/>
        </w:rPr>
        <w:t xml:space="preserve">Tulos</w:t>
      </w:r>
    </w:p>
    <w:p>
      <w:r>
        <w:t xml:space="preserve">Hän juoksee sinne, missä nainen on kaatunut &gt;Syyt/Mahdollistaa&gt; Hän näkee, että nainen itkee.</w:t>
      </w:r>
    </w:p>
    <w:p>
      <w:r>
        <w:rPr>
          <w:b/>
        </w:rPr>
        <w:t xml:space="preserve">Tulos</w:t>
      </w:r>
    </w:p>
    <w:p>
      <w:r>
        <w:t xml:space="preserve">Tim juoksee sinne, missä tyttö oli kaatunut &gt;Syyt/mahdollistaa&gt; Tim vetää tytön ylös.</w:t>
      </w:r>
    </w:p>
    <w:p>
      <w:r>
        <w:rPr>
          <w:b/>
        </w:rPr>
        <w:t xml:space="preserve">Esimerkki 6.5694</w:t>
      </w:r>
    </w:p>
    <w:p>
      <w:r>
        <w:t xml:space="preserve">tarina: Isäni ajoi minua ja ystävääni kouluun. Hän ei voinut kovin hyvin, mutta yritti sinnitellä. Lopulta en enää kestänyt ja oksensin. Isäni oli oksennuksen peitossa. Isäni alkoi kiroilla ja ystäväni nauroi. valittu lause: Isäni oli oksennuksen peitossa.</w:t>
      </w:r>
    </w:p>
    <w:p>
      <w:r>
        <w:rPr>
          <w:b/>
        </w:rPr>
        <w:t xml:space="preserve">Tulos</w:t>
      </w:r>
    </w:p>
    <w:p>
      <w:r>
        <w:t xml:space="preserve">Isäni on oksennuksen peitossa &gt;Syyt/mahdollistaa&gt; Isäni puhdistaa itsensä.</w:t>
      </w:r>
    </w:p>
    <w:p>
      <w:r>
        <w:rPr>
          <w:b/>
        </w:rPr>
        <w:t xml:space="preserve">Esimerkki 6.5695</w:t>
      </w:r>
    </w:p>
    <w:p>
      <w:r>
        <w:t xml:space="preserve">tarina: Dustin rakasti leikkiä liassa. Hän täytti dumppiautonsa lialla. Sitten hän kaatoi ne päänsä päälle. Dustinin äiti huusi aina Dustinille, kun hän sotki kaiken. Kun Dustin oli maassa, hän meni suoraan ammeeseen puhdistautumaan. valittu lause: Sitten hän kaatoi ne päänsä päälle.</w:t>
      </w:r>
    </w:p>
    <w:p>
      <w:r>
        <w:rPr>
          <w:b/>
        </w:rPr>
        <w:t xml:space="preserve">Tulos</w:t>
      </w:r>
    </w:p>
    <w:p>
      <w:r>
        <w:t xml:space="preserve">Dustin kaataa likaa päänsä päälle &gt;Syyt/mahdollistaa&gt; Dustinin äiti huutaa hänelle, että hän on sotkenut kaiken.</w:t>
      </w:r>
    </w:p>
    <w:p>
      <w:r>
        <w:rPr>
          <w:b/>
        </w:rPr>
        <w:t xml:space="preserve">Esimerkki 6.5696</w:t>
      </w:r>
    </w:p>
    <w:p>
      <w:r>
        <w:t xml:space="preserve">tarina: Jalkakäytävällä oli sotkua. Se oli hänen siskonsa kaatama limsa. Muurahaisia oli kaikkialla. Ginan isä ei välittänyt siitä, kuka sotkun aiheutti. Oli Ginan tehtävä siivota. valittu lause: Se oli Ginan tehtävä siivota.</w:t>
      </w:r>
    </w:p>
    <w:p>
      <w:r>
        <w:rPr>
          <w:b/>
        </w:rPr>
        <w:t xml:space="preserve">Tulos</w:t>
      </w:r>
    </w:p>
    <w:p>
      <w:r>
        <w:t xml:space="preserve">Ginan on siivottava &gt;Syyt/mahdollistaa&gt; Gina siivoaa.</w:t>
      </w:r>
    </w:p>
    <w:p>
      <w:r>
        <w:rPr>
          <w:b/>
        </w:rPr>
        <w:t xml:space="preserve">Esimerkki 6.5697</w:t>
      </w:r>
    </w:p>
    <w:p>
      <w:r>
        <w:t xml:space="preserve">tarina: Jason repi housunsa aitaan. Hän päätti ostaa uudet housut. Ensin hän meni kotiin vaihtamaan vaatteet. Sitten hän meni ostoskeskukseen. Jason osti uudet housut. valittu lause: Jason repi housunsa aitaan.</w:t>
      </w:r>
    </w:p>
    <w:p>
      <w:r>
        <w:rPr>
          <w:b/>
        </w:rPr>
        <w:t xml:space="preserve">Tulos</w:t>
      </w:r>
    </w:p>
    <w:p>
      <w:r>
        <w:t xml:space="preserve">Jason repii housunsa &gt;Syyt/mahdollistaa&gt; Hän ostaa uudet housut.</w:t>
      </w:r>
    </w:p>
    <w:p>
      <w:r>
        <w:rPr>
          <w:b/>
        </w:rPr>
        <w:t xml:space="preserve">Esimerkki 6.5698</w:t>
      </w:r>
    </w:p>
    <w:p>
      <w:r>
        <w:t xml:space="preserve">tarina: Jenny halusi kuppikakkuja. Hän meni leipomoon. Leipomon sisällä oli paljon kuppikakkuja. Jenny piti vaaleanpunaisista. Hän osti ne kaikki. valittu lause: Jenny halusi kuppikakkuja.</w:t>
      </w:r>
    </w:p>
    <w:p>
      <w:r>
        <w:rPr>
          <w:b/>
        </w:rPr>
        <w:t xml:space="preserve">Tulos</w:t>
      </w:r>
    </w:p>
    <w:p>
      <w:r>
        <w:t xml:space="preserve">Jenny haluaa kuppikakkuja &gt;Syyt/mahdollistaa&gt; Jenny saa kuppikakkuja.</w:t>
      </w:r>
    </w:p>
    <w:p>
      <w:r>
        <w:rPr>
          <w:b/>
        </w:rPr>
        <w:t xml:space="preserve">Esimerkki 6.5699</w:t>
      </w:r>
    </w:p>
    <w:p>
      <w:r>
        <w:t xml:space="preserve">tarina: Tomin auto kuoli. Hän ei saanut sitä enää käyntiin. Käynnistyksen jälkeen hän vei akun tarkistettavaksi. He sanoivat, että se oli tyhjä. Tom osti uuden. valittu lause: Tomin auto kuoli.</w:t>
      </w:r>
    </w:p>
    <w:p>
      <w:r>
        <w:rPr>
          <w:b/>
        </w:rPr>
        <w:t xml:space="preserve">Tulos</w:t>
      </w:r>
    </w:p>
    <w:p>
      <w:r>
        <w:t xml:space="preserve">Tomin auto kuolee &gt;Syyt/Tekijät&gt; Tom tarkistuttaa autonsa.</w:t>
      </w:r>
    </w:p>
    <w:p>
      <w:r>
        <w:rPr>
          <w:b/>
        </w:rPr>
        <w:t xml:space="preserve">Esimerkki 6.5700</w:t>
      </w:r>
    </w:p>
    <w:p>
      <w:r>
        <w:t xml:space="preserve">tarina: Brian meni supermarkettiin. Hän tarvitsi hedelmiä. Hän otti omenoita ja laittoi ne taskuunsa. Joku näki hänet. Hänet pakotettiin maksamaan. valittu lause: Hän otti omenoita ja laittoi ne taskuunsa.</w:t>
      </w:r>
    </w:p>
    <w:p>
      <w:r>
        <w:rPr>
          <w:b/>
        </w:rPr>
        <w:t xml:space="preserve">Tulos</w:t>
      </w:r>
    </w:p>
    <w:p>
      <w:r>
        <w:t xml:space="preserve">Brian laittaa omenat taskuunsa &gt;Syyt/mahdollistaa&gt; Brian ottaa omenat esiin.</w:t>
      </w:r>
    </w:p>
    <w:p>
      <w:r>
        <w:rPr>
          <w:b/>
        </w:rPr>
        <w:t xml:space="preserve">Tulos</w:t>
      </w:r>
    </w:p>
    <w:p>
      <w:r>
        <w:t xml:space="preserve">Brian yrittää varastaa omenoita &gt;Syyt/Mahdollistaa&gt; Joku näkee hänet.</w:t>
      </w:r>
    </w:p>
    <w:p>
      <w:r>
        <w:rPr>
          <w:b/>
        </w:rPr>
        <w:t xml:space="preserve">Esimerkki 6.5701</w:t>
      </w:r>
    </w:p>
    <w:p>
      <w:r>
        <w:t xml:space="preserve">tarina: Hän kuuli jotain liikkuvan ulkona metsässä. Hän säikähti. Hänen vanhempansa menivät ulos katsomaan. He löysivät läheisistä puista hirviperheen. valittu lause: Hän säikähti todella paljon.</w:t>
      </w:r>
    </w:p>
    <w:p>
      <w:r>
        <w:rPr>
          <w:b/>
        </w:rPr>
        <w:t xml:space="preserve">Tulos</w:t>
      </w:r>
    </w:p>
    <w:p>
      <w:r>
        <w:t xml:space="preserve">Evan pelästyy &gt;Syyt/mahdollistaa&gt; Evan kertoo vanhemmilleen.</w:t>
      </w:r>
    </w:p>
    <w:p>
      <w:r>
        <w:rPr>
          <w:b/>
        </w:rPr>
        <w:t xml:space="preserve">Esimerkki 6.5702</w:t>
      </w:r>
    </w:p>
    <w:p>
      <w:r>
        <w:t xml:space="preserve">tarina: Yksi suosikkipeleistäni lapsena oli Animal Crossing. Kun sain pelin lahjaksi lapsena, aloin pelata sitä. Minulta kesti noin vuosi pelata peli loppuun, mutta se oli sen arvoista. Pieni maailma täynnä kivoja eläimiä ja kodin rakentaminen oli hauskaa. En koskaan unohda sitä peliä. valittu lause: Se kesti noin vuoden ennen kuin sain pelin valmiiksi, mutta se oli sen arvoista.</w:t>
      </w:r>
    </w:p>
    <w:p>
      <w:r>
        <w:rPr>
          <w:b/>
        </w:rPr>
        <w:t xml:space="preserve">Tulos</w:t>
      </w:r>
    </w:p>
    <w:p>
      <w:r>
        <w:t xml:space="preserve">Minulta kesti noin vuoden saada peli päätökseen &gt;Syyt/mahdollistaa&gt; En koskaan unohda tätä peliä.</w:t>
      </w:r>
    </w:p>
    <w:p>
      <w:r>
        <w:rPr>
          <w:b/>
        </w:rPr>
        <w:t xml:space="preserve">Esimerkki 6.5703</w:t>
      </w:r>
    </w:p>
    <w:p>
      <w:r>
        <w:t xml:space="preserve">tarina: Sandy halusi valita äänenvoimakkuuden autossa. Hänen poikaystävänsä ei halunnut sitä liian kovaa. Hän käänsi nuppia. Lopulta mies pysäytti auton ja käski häntä nousemaan ulos. Sandy lupasi lopettaa radion kanssa pelleilyn sen jälkeen. valittu lause: Hänen poikaystävänsä ei halunnut sitä liian kovaa.</w:t>
      </w:r>
    </w:p>
    <w:p>
      <w:r>
        <w:rPr>
          <w:b/>
        </w:rPr>
        <w:t xml:space="preserve">Tulos</w:t>
      </w:r>
    </w:p>
    <w:p>
      <w:r>
        <w:t xml:space="preserve">Hänen poikaystävänsä ei halua, että ääni on kovalla &gt;Syyt/Mahdollistaa&gt; Hänen poikaystävänsä käskee Sandya poistumaan autosta.</w:t>
      </w:r>
    </w:p>
    <w:p>
      <w:r>
        <w:rPr>
          <w:b/>
        </w:rPr>
        <w:t xml:space="preserve">Esimerkki 6.5704</w:t>
      </w:r>
    </w:p>
    <w:p>
      <w:r>
        <w:t xml:space="preserve">tarina: John oli matkalla töihin. Ajaessaan hän näki tien sivuun jääneen naisen. Hän päätti pysähtyä ja auttaa naista. Nainen tarvitsi apua renkaanvaihdossa. John auttoi häntä, ja nainen oli hyvin kiitollinen. valittu lause: Hän näki ajaessaan tien sivuun jääneen naisen.</w:t>
      </w:r>
    </w:p>
    <w:p>
      <w:r>
        <w:rPr>
          <w:b/>
        </w:rPr>
        <w:t xml:space="preserve">Tulos</w:t>
      </w:r>
    </w:p>
    <w:p>
      <w:r>
        <w:t xml:space="preserve">Hän näkee hukkuneen naisen &gt;Syyt/mahdollistaa&gt; Hän pysähtyy ja auttaa naista.</w:t>
      </w:r>
    </w:p>
    <w:p>
      <w:r>
        <w:rPr>
          <w:b/>
        </w:rPr>
        <w:t xml:space="preserve">Tulos</w:t>
      </w:r>
    </w:p>
    <w:p>
      <w:r>
        <w:t xml:space="preserve">John näkee tien sivuun jääneen naisen &gt;Syyt/Mahdollistaa&gt; John pysähtyy auttamaan naista.</w:t>
      </w:r>
    </w:p>
    <w:p>
      <w:r>
        <w:rPr>
          <w:b/>
        </w:rPr>
        <w:t xml:space="preserve">Esimerkki 6.5705</w:t>
      </w:r>
    </w:p>
    <w:p>
      <w:r>
        <w:t xml:space="preserve">tarina: Amy rakasti elokuvaa Love Story. Hän oli nähnyt elokuvan 10 kertaa, mutta katsoi sitä silti mielellään. Hän hymyili seuratessaan tarinan etenemistä. Amy rohkaisi itseään, kun elokuvan loppu lähestyi. Amy yritti hillitä itsensä, mutta itki silti, kun Jennifer kuoli. valittu lause: Amy jännitti itseään, kun elokuvan loppu lähestyi.</w:t>
      </w:r>
    </w:p>
    <w:p>
      <w:r>
        <w:rPr>
          <w:b/>
        </w:rPr>
        <w:t xml:space="preserve">Tulos</w:t>
      </w:r>
    </w:p>
    <w:p>
      <w:r>
        <w:t xml:space="preserve">Elokuvan loppu lähestyy &gt;Syyt/mahdollistaa&gt; Amy itkee.</w:t>
      </w:r>
    </w:p>
    <w:p>
      <w:r>
        <w:rPr>
          <w:b/>
        </w:rPr>
        <w:t xml:space="preserve">Tulos</w:t>
      </w:r>
    </w:p>
    <w:p>
      <w:r>
        <w:t xml:space="preserve">Elokuvan loppu lähestyy &gt;Syyt/mahdollistaa&gt; Loppu on tässä.</w:t>
      </w:r>
    </w:p>
    <w:p>
      <w:r>
        <w:rPr>
          <w:b/>
        </w:rPr>
        <w:t xml:space="preserve">Esimerkki 6.5706</w:t>
      </w:r>
    </w:p>
    <w:p>
      <w:r>
        <w:t xml:space="preserve">tarina: Gina oli yksin kotona ja tylsistynyt. Hän päätti kävellä puistoon. Puistossa ei ollut ketään. Hän kääntyi lähteäkseen. Ja kohtasi ison, irrallaan olevan koiran. valittu lause: Hän päätti kävellä puistoon.</w:t>
      </w:r>
    </w:p>
    <w:p>
      <w:r>
        <w:rPr>
          <w:b/>
        </w:rPr>
        <w:t xml:space="preserve">Tulos</w:t>
      </w:r>
    </w:p>
    <w:p>
      <w:r>
        <w:t xml:space="preserve">Gina päättää kävellä &gt;Syyt/mahdollistaa&gt; Gina kävelee.</w:t>
      </w:r>
    </w:p>
    <w:p>
      <w:r>
        <w:rPr>
          <w:b/>
        </w:rPr>
        <w:t xml:space="preserve">Esimerkki 6.5707</w:t>
      </w:r>
    </w:p>
    <w:p>
      <w:r>
        <w:t xml:space="preserve">tarina: Homer on nälkäinen. Homer ei malta odottaa lounastaukoaan töissä. Kun lounastauko koittaa, hän lähtee hakemaan jotain syötävää. Hän käy donitsikaupassa ostamassa donitseja. Hän syö donitsinsa lounastauollaan. valittu lause: Hän käy donitsikaupassa ostamassa donitseja.</w:t>
      </w:r>
    </w:p>
    <w:p>
      <w:r>
        <w:rPr>
          <w:b/>
        </w:rPr>
        <w:t xml:space="preserve">Tulos</w:t>
      </w:r>
    </w:p>
    <w:p>
      <w:r>
        <w:t xml:space="preserve">Homer käy donitsikaupassa syömässä donitseja &gt;Syyt/Mahdollistaa&gt; Homer syö donitseja lounaaksi.</w:t>
      </w:r>
    </w:p>
    <w:p>
      <w:r>
        <w:rPr>
          <w:b/>
        </w:rPr>
        <w:t xml:space="preserve">Esimerkki 6.5708</w:t>
      </w:r>
    </w:p>
    <w:p>
      <w:r>
        <w:t xml:space="preserve">tarina: Sam oli koripallopelissä. Hän sai limsaa ja nachoja. Puoliajan aikana hän meni vessaan. Kun hän palasi takaisin, hänen nachonsa olivat kadonneet. Kenelläkään hänen ympärillään ei ollut niitä, eikä hän koskaan löytänyt niitä. valittu lause: Hän sai limsaa ja nachoja.</w:t>
      </w:r>
    </w:p>
    <w:p>
      <w:r>
        <w:rPr>
          <w:b/>
        </w:rPr>
        <w:t xml:space="preserve">Tulos</w:t>
      </w:r>
    </w:p>
    <w:p>
      <w:r>
        <w:t xml:space="preserve">Sam saa nachoja &gt;Syyt/mahdollistaa&gt; Sam syö</w:t>
      </w:r>
    </w:p>
    <w:p>
      <w:r>
        <w:rPr>
          <w:b/>
        </w:rPr>
        <w:t xml:space="preserve">Esimerkki 6.5709</w:t>
      </w:r>
    </w:p>
    <w:p>
      <w:r>
        <w:t xml:space="preserve">tarina: Tätini oli tiistaina matkalla töistä kotiin. Hän joutui menemään bussilla, koska hänen autonsa on rikki. Bussi oli melko täynnä, eikä hänellä ollut paikkaa, mihin istua. Eräs tuntematon tarjosi hänelle paikkaansa. Hän otti sen ja kiitti ystävällisesti. valittu lause: Hän joutui menemään bussilla, koska hänen autonsa on rikki.</w:t>
      </w:r>
    </w:p>
    <w:p>
      <w:r>
        <w:rPr>
          <w:b/>
        </w:rPr>
        <w:t xml:space="preserve">Tulos</w:t>
      </w:r>
    </w:p>
    <w:p>
      <w:r>
        <w:t xml:space="preserve">Tätini joutuu menemään bussilla &gt;Syyt/Mahdollistaa&gt; Tätini menee bussilla.</w:t>
      </w:r>
    </w:p>
    <w:p>
      <w:r>
        <w:rPr>
          <w:b/>
        </w:rPr>
        <w:t xml:space="preserve">Tulos</w:t>
      </w:r>
    </w:p>
    <w:p>
      <w:r>
        <w:t xml:space="preserve">Tätini lähtee bussilla &gt;Syyt/Mahdollistaa&gt; Vieras mies tarjoaa tädilleni istumapaikkaa.</w:t>
      </w:r>
    </w:p>
    <w:p>
      <w:r>
        <w:rPr>
          <w:b/>
        </w:rPr>
        <w:t xml:space="preserve">Esimerkki 6.5710</w:t>
      </w:r>
    </w:p>
    <w:p>
      <w:r>
        <w:t xml:space="preserve">tarina: Callie ei voinut hyvin. Hän mittasi kuumeensa ja hänellä oli kuumetta. Callie meni lääkäriin. Hänelle sanottiin, että hänen oli otettava lääkettä. Callie otti lääkkeen, lepäsi ja toivoi voivansa pian paremmin. valittu lause: Hänelle sanottiin, että hänen oli otettava lääkettä.</w:t>
      </w:r>
    </w:p>
    <w:p>
      <w:r>
        <w:rPr>
          <w:b/>
        </w:rPr>
        <w:t xml:space="preserve">Tulos</w:t>
      </w:r>
    </w:p>
    <w:p>
      <w:r>
        <w:t xml:space="preserve">Lääkäri sanoo hänelle, että hänen on otettava lääkettä &gt;Syyt/mahdollistaa&gt; Hän ottaa lääkkeen.</w:t>
      </w:r>
    </w:p>
    <w:p>
      <w:r>
        <w:rPr>
          <w:b/>
        </w:rPr>
        <w:t xml:space="preserve">Tulos</w:t>
      </w:r>
    </w:p>
    <w:p>
      <w:r>
        <w:t xml:space="preserve">Callien käsketään ottaa lääkettä &gt;Syyt/Mahdollistaa&gt; Callie ottaa lääkettä.</w:t>
      </w:r>
    </w:p>
    <w:p>
      <w:r>
        <w:rPr>
          <w:b/>
        </w:rPr>
        <w:t xml:space="preserve">Esimerkki 6.5711</w:t>
      </w:r>
    </w:p>
    <w:p>
      <w:r>
        <w:t xml:space="preserve">tarina: Saran vuoro päästää koira ulos. Sara avasi ulko-oven ja päästi koiran ulos. Pari tuntia myöhemmin Sara muisti koiran ja meni päästämään sen sisään. Hän huomasi, että portti oli auki ja koira oli kadonnut. Sara riensi kertomaan äidilleen, että koira oli kadonnut. valittu lause: Sara avasi ulko-oven ja päästi koiran ulos.</w:t>
      </w:r>
    </w:p>
    <w:p>
      <w:r>
        <w:rPr>
          <w:b/>
        </w:rPr>
        <w:t xml:space="preserve">Tulos</w:t>
      </w:r>
    </w:p>
    <w:p>
      <w:r>
        <w:t xml:space="preserve">Sara avaa oven &gt;Syyt/mahdollistaa&gt; Sara sulkee oven.</w:t>
      </w:r>
    </w:p>
    <w:p>
      <w:r>
        <w:rPr>
          <w:b/>
        </w:rPr>
        <w:t xml:space="preserve">Esimerkki 6.5712</w:t>
      </w:r>
    </w:p>
    <w:p>
      <w:r>
        <w:t xml:space="preserve">tarina: Pat oli treenannut koko kesän ensimmäistä 5 kilometrin juoksuaan varten. Hän juoksi syysfestivaalin kilpailun. Hän oli asettanut tavoitteekseen juosta 30 minuutissa. Hän ponnisti niin kovaa kuin pystyi. Hän suoritti kisan hieman yli 29 minuutissa! valittu lause: Hän ponnisti niin kovaa kuin pystyi.</w:t>
      </w:r>
    </w:p>
    <w:p>
      <w:r>
        <w:rPr>
          <w:b/>
        </w:rPr>
        <w:t xml:space="preserve">Tulos</w:t>
      </w:r>
    </w:p>
    <w:p>
      <w:r>
        <w:t xml:space="preserve">Pat puskee itseään &gt;Syyt/mahdollistaa&gt; Pat pärjää hyvin</w:t>
      </w:r>
    </w:p>
    <w:p>
      <w:r>
        <w:rPr>
          <w:b/>
        </w:rPr>
        <w:t xml:space="preserve">Esimerkki 6.5713</w:t>
      </w:r>
    </w:p>
    <w:p>
      <w:r>
        <w:t xml:space="preserve">tarina: Jeffrey oli hyvin iloinen poika, mutta hänellä ei ollut paljon ystäviä. Hän halusi niin kovasti saada ystävän, mutta hän ei tiennyt, miten saada sellainen. Eräänä päivänä Jeffrey oli puistossa ja huomasi ikäisensä pojan. Hän meni pojan luo ja kysyi, haluaisiko tämä leikkiä. Yhtä nopeasti Jeffreylla oli uusi ystävä! valittu lause: Hän meni pojan luo ja kysyi, haluaisiko tämä leikkiä.</w:t>
      </w:r>
    </w:p>
    <w:p>
      <w:r>
        <w:rPr>
          <w:b/>
        </w:rPr>
        <w:t xml:space="preserve">Tulos</w:t>
      </w:r>
    </w:p>
    <w:p>
      <w:r>
        <w:t xml:space="preserve">Jeffrey kysyy pojalta, haluaako tämä leikkiä &gt;Syyt/mahdollistaa&gt; Jeffrey saa uuden ystävän.</w:t>
      </w:r>
    </w:p>
    <w:p>
      <w:r>
        <w:rPr>
          <w:b/>
        </w:rPr>
        <w:t xml:space="preserve">Esimerkki 6.5714</w:t>
      </w:r>
    </w:p>
    <w:p>
      <w:r>
        <w:t xml:space="preserve">tarina: Larry harjoitteli pianokonserttia varten. Mutta mitä enemmän hän ajatteli sitä, sitä hermostuneemmaksi hän tuli. Konsertissa hän teki muutaman virheen. Mutta kaikki taputtivat. Kun soitto oli ohi, hän ajatteli tekemiään virheitä yhä uudelleen ja uudelleen. valittu lause: Larry harjoitteli pianokonserttia varten.</w:t>
      </w:r>
    </w:p>
    <w:p>
      <w:r>
        <w:rPr>
          <w:b/>
        </w:rPr>
        <w:t xml:space="preserve">Tulos</w:t>
      </w:r>
    </w:p>
    <w:p>
      <w:r>
        <w:t xml:space="preserve">Larry harjoittelee pianokonserttiaan varten &gt;Syyt/Mahdollistavat&gt; Larry ajattelee pianokonserttiaan.</w:t>
      </w:r>
    </w:p>
    <w:p>
      <w:r>
        <w:rPr>
          <w:b/>
        </w:rPr>
        <w:t xml:space="preserve">Esimerkki 6.5715</w:t>
      </w:r>
    </w:p>
    <w:p>
      <w:r>
        <w:t xml:space="preserve">tarina: Lindsayllä oli vapaapäivä ja hän halusi mennä puistoon. Saapuessaan puistoon hän huomasi suuren määrän ankkoja. Kun hän juoksi niiden luokse, ne kaikki juoksivat pois yhtä lukuun ottamatta. Tämä yksi ankka seurasi Lindsayta ympäri lampea tunnin ajan. Lähtiessään Lindsay kurottautui silittämään ankkaa, joka puri häntä. valittu lause: Lindsaylla oli vapaapäivä ja hän halusi mennä puistoon.</w:t>
      </w:r>
    </w:p>
    <w:p>
      <w:r>
        <w:rPr>
          <w:b/>
        </w:rPr>
        <w:t xml:space="preserve">Tulos</w:t>
      </w:r>
    </w:p>
    <w:p>
      <w:r>
        <w:t xml:space="preserve">Lindsay haluaa mennä puistoon &gt;Syyt/Mahdollistaa&gt; Lindsay menee puistoon.</w:t>
      </w:r>
    </w:p>
    <w:p>
      <w:r>
        <w:rPr>
          <w:b/>
        </w:rPr>
        <w:t xml:space="preserve">Esimerkki 6.5716</w:t>
      </w:r>
    </w:p>
    <w:p>
      <w:r>
        <w:t xml:space="preserve">tarina: Amy kulki bussilla töihin joka päivä. Eräänä päivänä Amy unohti bussikorttinsa kotiin. Hän selitti kuljettajalle, ettei hänellä ollut korttia tänään. Kuljettaja ehdotti, että Any maksaisi tai menisi kotiin ja hakisi kortin. Amy oli järkyttynyt siitä, että kuljettaja olisi ollut näin töykeä kuukausien ajamisen jälkeen. valittu lause: Kuljettaja ehdotti, että Any maksaa tai menee kotiin ja hakee kortin.</w:t>
      </w:r>
    </w:p>
    <w:p>
      <w:r>
        <w:rPr>
          <w:b/>
        </w:rPr>
        <w:t xml:space="preserve">Tulos</w:t>
      </w:r>
    </w:p>
    <w:p>
      <w:r>
        <w:t xml:space="preserve">Kuljettaja on töykeä &gt;Syyt/Mahdollistaa&gt; Amy on järkyttynyt.</w:t>
      </w:r>
    </w:p>
    <w:p>
      <w:r>
        <w:rPr>
          <w:b/>
        </w:rPr>
        <w:t xml:space="preserve">Esimerkki 6.5717</w:t>
      </w:r>
    </w:p>
    <w:p>
      <w:r>
        <w:t xml:space="preserve">tarina: Oli Timin syntymäpäivä. Hän ei malttanut odottaa lahjojaan. Hän sai uuden paidan. Hän sai uuden hatun. Hänen lempilahjansa oli radio, joka sai hänet hyppimään ilosta! valittu lause: Hänen lempilahjansa oli radio, joka sai hänet hyppimään ilosta!</w:t>
      </w:r>
    </w:p>
    <w:p>
      <w:r>
        <w:rPr>
          <w:b/>
        </w:rPr>
        <w:t xml:space="preserve">Tulos</w:t>
      </w:r>
    </w:p>
    <w:p>
      <w:r>
        <w:t xml:space="preserve">Tim saa radion &gt;Syyt/mahdollistaa&gt; Tim kiittää radion antajaa.</w:t>
      </w:r>
    </w:p>
    <w:p>
      <w:r>
        <w:rPr>
          <w:b/>
        </w:rPr>
        <w:t xml:space="preserve">Tulos</w:t>
      </w:r>
    </w:p>
    <w:p>
      <w:r>
        <w:t xml:space="preserve">Tim pitää radiosta &gt;Syyt/Mahdollistaa&gt; Tim käyttää radiota.</w:t>
      </w:r>
    </w:p>
    <w:p>
      <w:r>
        <w:rPr>
          <w:b/>
        </w:rPr>
        <w:t xml:space="preserve">Esimerkki 6.5718</w:t>
      </w:r>
    </w:p>
    <w:p>
      <w:r>
        <w:t xml:space="preserve">tarina: Charlie rakasti pitkiä hiuksiaan. Niitä ei ollut leikattu kolmeen vuoteen. Hänen isänsä pakotti hänet leikkaamaan ne perhekuvia varten. Hän käski parturia olemaan leikkaamatta niin paljon. Nyt hänellä on tukka ja huono asenne. valittu lause: Se ei ollut leikattu kolmeen vuoteen.</w:t>
      </w:r>
    </w:p>
    <w:p>
      <w:r>
        <w:rPr>
          <w:b/>
        </w:rPr>
        <w:t xml:space="preserve">Tulos</w:t>
      </w:r>
    </w:p>
    <w:p>
      <w:r>
        <w:t xml:space="preserve">Sitä ei ole leikattu kolmeen vuoteen &gt;Syyt/Mahdollistaa&gt; Isä pakottaa hänet leikkaamaan sen.</w:t>
      </w:r>
    </w:p>
    <w:p>
      <w:r>
        <w:rPr>
          <w:b/>
        </w:rPr>
        <w:t xml:space="preserve">Esimerkki 6.5719</w:t>
      </w:r>
    </w:p>
    <w:p>
      <w:r>
        <w:t xml:space="preserve">tarina: Tim meni kauppaan. Hän katseli käytävillä, mitä ostaa. Hän päätyi suklaapatukkaan. Hän vei karkin myyjän luo ja yritti maksaa sen. Tim ei päätynyt ostamaan sitä, koska se oli liian kallis. valittu lause: Tim meni kauppaan.</w:t>
      </w:r>
    </w:p>
    <w:p>
      <w:r>
        <w:rPr>
          <w:b/>
        </w:rPr>
        <w:t xml:space="preserve">Tulos</w:t>
      </w:r>
    </w:p>
    <w:p>
      <w:r>
        <w:t xml:space="preserve">Tim menee kauppaan &gt;Syyt/Mahdollistaa&gt; Tim katsoo käytäviä läpi.</w:t>
      </w:r>
    </w:p>
    <w:p>
      <w:r>
        <w:rPr>
          <w:b/>
        </w:rPr>
        <w:t xml:space="preserve">Esimerkki 6.5720</w:t>
      </w:r>
    </w:p>
    <w:p>
      <w:r>
        <w:t xml:space="preserve">tarina: Jim oli uimassa meressä. Hän oli hyvin janoinen. Hänen äitinsä kielsi häntä juomasta merivettä. Jim oli niin janoinen, ettei hän välittänyt siitä. Se oli niin paha, ettei hän enää koskaan juonut merivettä. valittu lause: Jim ui meressä.</w:t>
      </w:r>
    </w:p>
    <w:p>
      <w:r>
        <w:rPr>
          <w:b/>
        </w:rPr>
        <w:t xml:space="preserve">Tulos</w:t>
      </w:r>
    </w:p>
    <w:p>
      <w:r>
        <w:t xml:space="preserve">Jim ui meressä &gt;Syyt/Mahdollistaa&gt; Jimillä on jano.</w:t>
      </w:r>
    </w:p>
    <w:p>
      <w:r>
        <w:rPr>
          <w:b/>
        </w:rPr>
        <w:t xml:space="preserve">Tulos</w:t>
      </w:r>
    </w:p>
    <w:p>
      <w:r>
        <w:t xml:space="preserve">Jim ui &gt;Syyt/mahdollistaa&gt; Jimillä tulee jano.</w:t>
      </w:r>
    </w:p>
    <w:p>
      <w:r>
        <w:rPr>
          <w:b/>
        </w:rPr>
        <w:t xml:space="preserve">Esimerkki 6.5721</w:t>
      </w:r>
    </w:p>
    <w:p>
      <w:r>
        <w:t xml:space="preserve">tarina: Dorothylla oli aikainen koulupäivä. Hän halusi syödä nopeasti ennen kyytiä. Hän päätti kaataa kulhollisen muroja. Vasta kaadettuaan murot hän huomasi, että niistä puuttui maito. Hän söi sen kuitenkin kuivana. valittu lause: Hän halusi syödä nopeasti ennen kuin ehti kyytiin.</w:t>
      </w:r>
    </w:p>
    <w:p>
      <w:r>
        <w:rPr>
          <w:b/>
        </w:rPr>
        <w:t xml:space="preserve">Tulos</w:t>
      </w:r>
    </w:p>
    <w:p>
      <w:r>
        <w:t xml:space="preserve">Dorothylla oli koulupäivä aikaisin &gt;Syyt/Mahdollistaa&gt; Hän haluaa nopeasti syödä.</w:t>
      </w:r>
    </w:p>
    <w:p>
      <w:r>
        <w:rPr>
          <w:b/>
        </w:rPr>
        <w:t xml:space="preserve">Esimerkki 6.5722</w:t>
      </w:r>
    </w:p>
    <w:p>
      <w:r>
        <w:t xml:space="preserve">tarina: Jen odotti Lil Gilin uutta albumia. Levy oli tulossa ulos seuraavana päivänä. Kun päivä koitti, hän ryntäsi ostamaan sen. Kun hän pääsi perille, cd-levyjä ei enää ollut. Ne myytiin loppuun tunnissa. valittu lause: Kun päivä koitti, hän ryntäsi ostamaan sen.</w:t>
      </w:r>
    </w:p>
    <w:p>
      <w:r>
        <w:rPr>
          <w:b/>
        </w:rPr>
        <w:t xml:space="preserve">Tulos</w:t>
      </w:r>
    </w:p>
    <w:p>
      <w:r>
        <w:t xml:space="preserve">Jen menee ostamaan levyä &gt;Syyt/mahdollistaa&gt; Jen saapuu kauppaan.</w:t>
      </w:r>
    </w:p>
    <w:p>
      <w:r>
        <w:rPr>
          <w:b/>
        </w:rPr>
        <w:t xml:space="preserve">Tulos</w:t>
      </w:r>
    </w:p>
    <w:p>
      <w:r>
        <w:t xml:space="preserve">Jill ryntää hakemaan uutta albumia &gt;Syyt/Mahdollistaa&gt; Uusi albumi on loppuunmyyty kaupasta.</w:t>
      </w:r>
    </w:p>
    <w:p>
      <w:r>
        <w:rPr>
          <w:b/>
        </w:rPr>
        <w:t xml:space="preserve">Tulos</w:t>
      </w:r>
    </w:p>
    <w:p>
      <w:r>
        <w:t xml:space="preserve">Jen meni ostamaan uutta albumia kaupasta &gt;Syyt/Mahdollistaa&gt; Levy oli loppuunmyyty kaupassa.</w:t>
      </w:r>
    </w:p>
    <w:p>
      <w:r>
        <w:rPr>
          <w:b/>
        </w:rPr>
        <w:t xml:space="preserve">Esimerkki 6.5723</w:t>
      </w:r>
    </w:p>
    <w:p>
      <w:r>
        <w:t xml:space="preserve">tarina: Perheeni meni vesipuistoon, koska tänään oli pyhäpäivä. Veljeni ja minä olimme ensimmäisinä jonossa laiskalle joelle. Vietimme pari minuuttia kelluen vedessä. Kun olimme päässeet ulos, menimme kohti valtavaa liukumäkeä. Koska jono liukumäen edessä oli suuri, odotimme jonkin aikaa. valittu lause: Perheeni meni vesipuistoon, koska tänään oli pyhäpäivä.</w:t>
      </w:r>
    </w:p>
    <w:p>
      <w:r>
        <w:rPr>
          <w:b/>
        </w:rPr>
        <w:t xml:space="preserve">Tulos</w:t>
      </w:r>
    </w:p>
    <w:p>
      <w:r>
        <w:t xml:space="preserve">Menemme vesipuistoon &gt;Syyt/mahdollistaa&gt; Kellumme laiskalla joella.</w:t>
      </w:r>
    </w:p>
    <w:p>
      <w:r>
        <w:rPr>
          <w:b/>
        </w:rPr>
        <w:t xml:space="preserve">Tulos</w:t>
      </w:r>
    </w:p>
    <w:p>
      <w:r>
        <w:t xml:space="preserve">Perheeni käy vesipuistossa &gt;Syyt/mahdollistavat&gt; Perheeni pitää hauskaa.</w:t>
      </w:r>
    </w:p>
    <w:p>
      <w:r>
        <w:rPr>
          <w:b/>
        </w:rPr>
        <w:t xml:space="preserve">Esimerkki 6.5724</w:t>
      </w:r>
    </w:p>
    <w:p>
      <w:r>
        <w:t xml:space="preserve">tarina: Bob oli lähdössä kelkkailemaan takapihan mäkeä alas. Hän kiihtyi mitä pidemmälle hän meni. Hän törmäsi suureen lumikasaan. Bob lensi ilmaan! Bob laskeutui turvallisesti pörröiseen lumikasaan. valittu lause: Bob lähti kelkkailemaan takapihansa mäkeä alas.</w:t>
      </w:r>
    </w:p>
    <w:p>
      <w:r>
        <w:rPr>
          <w:b/>
        </w:rPr>
        <w:t xml:space="preserve">Tulos</w:t>
      </w:r>
    </w:p>
    <w:p>
      <w:r>
        <w:t xml:space="preserve">Bob kelkkailee &gt;Syyt/mahdollistaa&gt; Bobilla on hauskaa.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docId:DEC6E85BEA37893E2B34C28271B367C1</keywords>
  <dc:description>generated by python-docx</dc:description>
  <lastModifiedBy/>
  <revision>1</revision>
  <dcterms:created xsi:type="dcterms:W3CDTF">2013-12-23T23:15:00.0000000Z</dcterms:created>
  <dcterms:modified xsi:type="dcterms:W3CDTF">2013-12-23T23:15:00.0000000Z</dcterms:modified>
  <category/>
</coreProperties>
</file>