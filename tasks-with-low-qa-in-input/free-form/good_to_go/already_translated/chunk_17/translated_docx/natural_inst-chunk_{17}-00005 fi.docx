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6.1844</w:t>
      </w:r>
    </w:p>
    <w:p>
      <w:r>
        <w:t xml:space="preserve">Läpikulku: Häntä syytetään myös kolmesta Atlantan hyökkäyksestä, muun muassa vuoden 1996 olympiapommi-iskusta, jossa kuoli yksi ihminen.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syytteen nostamista?</w:t>
      </w:r>
    </w:p>
    <w:p>
      <w:r>
        <w:rPr>
          <w:b/>
        </w:rPr>
        <w:t xml:space="preserve">Tulos</w:t>
      </w:r>
    </w:p>
    <w:p>
      <w:r>
        <w:t xml:space="preserve">Mitä tapahtui sen jälkeen, kun häntä vastaan nostettiin syyte?</w:t>
      </w:r>
    </w:p>
    <w:p>
      <w:r>
        <w:rPr>
          <w:b/>
        </w:rPr>
        <w:t xml:space="preserve">Tulos</w:t>
      </w:r>
    </w:p>
    <w:p>
      <w:r>
        <w:t xml:space="preserve">Mikä tapahtuma oli käynnissä, kun henkilö tapettiin?</w:t>
      </w:r>
    </w:p>
    <w:p>
      <w:r>
        <w:rPr>
          <w:b/>
        </w:rPr>
        <w:t xml:space="preserve">Tulos</w:t>
      </w:r>
    </w:p>
    <w:p>
      <w:r>
        <w:t xml:space="preserve">Mikä tapahtuma tapahtui henkilön kuoleman jälkeen?</w:t>
      </w:r>
    </w:p>
    <w:p>
      <w:r>
        <w:rPr>
          <w:b/>
        </w:rPr>
        <w:t xml:space="preserve">Tulos</w:t>
      </w:r>
    </w:p>
    <w:p>
      <w:r>
        <w:t xml:space="preserve">Mikä tapahtuma tapahtui ennen henkilön kuolemaa?</w:t>
      </w:r>
    </w:p>
    <w:p>
      <w:r>
        <w:rPr>
          <w:b/>
        </w:rPr>
        <w:t xml:space="preserve">Tulos</w:t>
      </w:r>
    </w:p>
    <w:p>
      <w:r>
        <w:t xml:space="preserve">Mitä tapahtui hyökkäysten alkamisen jälkeen?</w:t>
      </w:r>
    </w:p>
    <w:p>
      <w:r>
        <w:rPr>
          <w:b/>
        </w:rPr>
        <w:t xml:space="preserve">Tulos</w:t>
      </w:r>
    </w:p>
    <w:p>
      <w:r>
        <w:t xml:space="preserve">Mitä tapahtui ennen hyökkäysten alkamista?</w:t>
      </w:r>
    </w:p>
    <w:p>
      <w:r>
        <w:rPr>
          <w:b/>
        </w:rPr>
        <w:t xml:space="preserve">Esimerkki 6.1845</w:t>
      </w:r>
    </w:p>
    <w:p>
      <w:r>
        <w:t xml:space="preserve">Läpikulku: Chilen entisen vahvan miehen Augusto Pinochetin kerrottiin olevan vakavasti sairas sunnuntaina massiivisen sydänkohtauksen jälkeen. "Hänen kohtalonsa on Jumalan ja lääkäreiden käsissä", sanoi entisen diktaattorin nuorin poika Marco Antonio Pinochet Hiriart.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poika sanoi jotain?</w:t>
      </w:r>
    </w:p>
    <w:p>
      <w:r>
        <w:rPr>
          <w:b/>
        </w:rPr>
        <w:t xml:space="preserve">Tulos</w:t>
      </w:r>
    </w:p>
    <w:p>
      <w:r>
        <w:t xml:space="preserve">Mitä tapahtui sen jälkeen, kun poika sanoi jotain?</w:t>
      </w:r>
    </w:p>
    <w:p>
      <w:r>
        <w:rPr>
          <w:b/>
        </w:rPr>
        <w:t xml:space="preserve">Tulos</w:t>
      </w:r>
    </w:p>
    <w:p>
      <w:r>
        <w:t xml:space="preserve">Mitä tapahtui sydänkohtauksen jälkeen?</w:t>
      </w:r>
    </w:p>
    <w:p>
      <w:r>
        <w:rPr>
          <w:b/>
        </w:rPr>
        <w:t xml:space="preserve">Tulos</w:t>
      </w:r>
    </w:p>
    <w:p>
      <w:r>
        <w:t xml:space="preserve">Mitä tapahtui ennen sydänkohtausta?</w:t>
      </w:r>
    </w:p>
    <w:p>
      <w:r>
        <w:rPr>
          <w:b/>
        </w:rPr>
        <w:t xml:space="preserve">Esimerkki 6.1846</w:t>
      </w:r>
    </w:p>
    <w:p>
      <w:r>
        <w:t xml:space="preserve">Läpikulku: Sanomalehti Guangzhou Daily ei maininnut virkamiehen nimeä tai titteliä eikä täsmentänyt, milloin hänet oli pidätetty, mutta kertoi, että hänet oli pidätetty hänen päätöksestään avata tuli kyläläisten mielenosoitusta vastaan. Kiina rikkoi lauantaina hiljaisuutensa mielenosoituksesta ja myönsi, että mielenosoittajia kuoli, kun poliisi avasi tulen, ja arvioi kuolleiden määräksi kolme - paljon vähemmän kuin asukkaiden kuvaamat kymmenet.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varmasti tapahtui ennen kuin virallinen sanomalehti sanoi jotain?</w:t>
      </w:r>
    </w:p>
    <w:p>
      <w:r>
        <w:rPr>
          <w:b/>
        </w:rPr>
        <w:t xml:space="preserve">Tulos</w:t>
      </w:r>
    </w:p>
    <w:p>
      <w:r>
        <w:t xml:space="preserve">Mitä alkoi tapahtua ennen kuin virallinen sanomalehti kertoi asiasta ja mitä voi edelleen tapahtua?</w:t>
      </w:r>
    </w:p>
    <w:p>
      <w:r>
        <w:rPr>
          <w:b/>
        </w:rPr>
        <w:t xml:space="preserve">Tulos</w:t>
      </w:r>
    </w:p>
    <w:p>
      <w:r>
        <w:t xml:space="preserve">Mitä tapahtui, kun virallinen sanomalehti sanoi jotain?</w:t>
      </w:r>
    </w:p>
    <w:p>
      <w:r>
        <w:rPr>
          <w:b/>
        </w:rPr>
        <w:t xml:space="preserve">Tulos</w:t>
      </w:r>
    </w:p>
    <w:p>
      <w:r>
        <w:t xml:space="preserve">Mitä *ei* tapahtunut, kun virallinen sanomalehti sanoi jotain?</w:t>
      </w:r>
    </w:p>
    <w:p>
      <w:r>
        <w:rPr>
          <w:b/>
        </w:rPr>
        <w:t xml:space="preserve">Tulos</w:t>
      </w:r>
    </w:p>
    <w:p>
      <w:r>
        <w:t xml:space="preserve">Mitä tapahtuu sen jälkeen, kun virallinen sanomalehti on sanonut jotain?</w:t>
      </w:r>
    </w:p>
    <w:p>
      <w:r>
        <w:rPr>
          <w:b/>
        </w:rPr>
        <w:t xml:space="preserve">Tulos</w:t>
      </w:r>
    </w:p>
    <w:p>
      <w:r>
        <w:t xml:space="preserve">Mitä tapahtui ennen kuin virkamies pidätettiin?</w:t>
      </w:r>
    </w:p>
    <w:p>
      <w:r>
        <w:rPr>
          <w:b/>
        </w:rPr>
        <w:t xml:space="preserve">Tulos</w:t>
      </w:r>
    </w:p>
    <w:p>
      <w:r>
        <w:t xml:space="preserve">Mitä alkoi tapahtua ennen virkamiehen pidättämistä ja mitä voi tapahtua edelleen?</w:t>
      </w:r>
    </w:p>
    <w:p>
      <w:r>
        <w:rPr>
          <w:b/>
        </w:rPr>
        <w:t xml:space="preserve">Tulos</w:t>
      </w:r>
    </w:p>
    <w:p>
      <w:r>
        <w:t xml:space="preserve">Mitä tapahtui samoihin aikoihin, kun virkamies pidätettiin?</w:t>
      </w:r>
    </w:p>
    <w:p>
      <w:r>
        <w:rPr>
          <w:b/>
        </w:rPr>
        <w:t xml:space="preserve">Tulos</w:t>
      </w:r>
    </w:p>
    <w:p>
      <w:r>
        <w:t xml:space="preserve">Mitä on jo tapahtunut sen jälkeen, kun virkamies pidätettiin?</w:t>
      </w:r>
    </w:p>
    <w:p>
      <w:r>
        <w:rPr>
          <w:b/>
        </w:rPr>
        <w:t xml:space="preserve">Tulos</w:t>
      </w:r>
    </w:p>
    <w:p>
      <w:r>
        <w:t xml:space="preserve">Mitä ei ole tapahtunut sen jälkeen, kun virkamies pidätettiin?</w:t>
      </w:r>
    </w:p>
    <w:p>
      <w:r>
        <w:rPr>
          <w:b/>
        </w:rPr>
        <w:t xml:space="preserve">Tulos</w:t>
      </w:r>
    </w:p>
    <w:p>
      <w:r>
        <w:t xml:space="preserve">Mitä tapahtuu sen jälkeen, kun virkamies on pidätetty?</w:t>
      </w:r>
    </w:p>
    <w:p>
      <w:r>
        <w:rPr>
          <w:b/>
        </w:rPr>
        <w:t xml:space="preserve">Tulos</w:t>
      </w:r>
    </w:p>
    <w:p>
      <w:r>
        <w:t xml:space="preserve">Mitä tapahtui suunnilleen samaan aikaan, kun virkamies teki päätöksensä?</w:t>
      </w:r>
    </w:p>
    <w:p>
      <w:r>
        <w:rPr>
          <w:b/>
        </w:rPr>
        <w:t xml:space="preserve">Tulos</w:t>
      </w:r>
    </w:p>
    <w:p>
      <w:r>
        <w:t xml:space="preserve">Mitä varmasti tapahtui ennen kuin virkailija teki päätöksensä?</w:t>
      </w:r>
    </w:p>
    <w:p>
      <w:r>
        <w:rPr>
          <w:b/>
        </w:rPr>
        <w:t xml:space="preserve">Tulos</w:t>
      </w:r>
    </w:p>
    <w:p>
      <w:r>
        <w:t xml:space="preserve">Mitä on jo tapahtunut sen jälkeen, kun virkamies teki päätöksensä?</w:t>
      </w:r>
    </w:p>
    <w:p>
      <w:r>
        <w:rPr>
          <w:b/>
        </w:rPr>
        <w:t xml:space="preserve">Tulos</w:t>
      </w:r>
    </w:p>
    <w:p>
      <w:r>
        <w:t xml:space="preserve">Mitä ei ole tapahtunut sen jälkeen, kun virkailija on tehnyt päätöksensä?</w:t>
      </w:r>
    </w:p>
    <w:p>
      <w:r>
        <w:rPr>
          <w:b/>
        </w:rPr>
        <w:t xml:space="preserve">Tulos</w:t>
      </w:r>
    </w:p>
    <w:p>
      <w:r>
        <w:t xml:space="preserve">Mitä alkoi tapahtua ennen kuin virkailija teki päätöksensä ja mitä voi edelleen tapahtua?</w:t>
      </w:r>
    </w:p>
    <w:p>
      <w:r>
        <w:rPr>
          <w:b/>
        </w:rPr>
        <w:t xml:space="preserve">Tulos</w:t>
      </w:r>
    </w:p>
    <w:p>
      <w:r>
        <w:t xml:space="preserve">Mitä alkoi tapahtua sen jälkeen, kun virkamies teki päätöksensä, ja mitä voi tapahtua edelleen?</w:t>
      </w:r>
    </w:p>
    <w:p>
      <w:r>
        <w:rPr>
          <w:b/>
        </w:rPr>
        <w:t xml:space="preserve">Tulos</w:t>
      </w:r>
    </w:p>
    <w:p>
      <w:r>
        <w:t xml:space="preserve">Mitä tapahtui mielenosoituksen alkamisen jälkeen?</w:t>
      </w:r>
    </w:p>
    <w:p>
      <w:r>
        <w:rPr>
          <w:b/>
        </w:rPr>
        <w:t xml:space="preserve">Tulos</w:t>
      </w:r>
    </w:p>
    <w:p>
      <w:r>
        <w:t xml:space="preserve">Mitä tapahtui ennen mielenosoituksen alkua?</w:t>
      </w:r>
    </w:p>
    <w:p>
      <w:r>
        <w:rPr>
          <w:b/>
        </w:rPr>
        <w:t xml:space="preserve">Tulos</w:t>
      </w:r>
    </w:p>
    <w:p>
      <w:r>
        <w:t xml:space="preserve">Mitä alkoi tapahtua samaan aikaan, kun mielenosoitus alkoi?</w:t>
      </w:r>
    </w:p>
    <w:p>
      <w:r>
        <w:rPr>
          <w:b/>
        </w:rPr>
        <w:t xml:space="preserve">Tulos</w:t>
      </w:r>
    </w:p>
    <w:p>
      <w:r>
        <w:t xml:space="preserve">Mitä *ei* ole tapahtunut mielenosoituksen alkamisen jälkeen?</w:t>
      </w:r>
    </w:p>
    <w:p>
      <w:r>
        <w:rPr>
          <w:b/>
        </w:rPr>
        <w:t xml:space="preserve">Tulos</w:t>
      </w:r>
    </w:p>
    <w:p>
      <w:r>
        <w:t xml:space="preserve">Mitä tapahtuu mielenosoituksen alkamisen jälkeen?</w:t>
      </w:r>
    </w:p>
    <w:p>
      <w:r>
        <w:rPr>
          <w:b/>
        </w:rPr>
        <w:t xml:space="preserve">Tulos</w:t>
      </w:r>
    </w:p>
    <w:p>
      <w:r>
        <w:t xml:space="preserve">Mitä alkoi tapahtua mielenosoituksen alkamisen jälkeen ja mitä voi tapahtua edelleen?</w:t>
      </w:r>
    </w:p>
    <w:p>
      <w:r>
        <w:rPr>
          <w:b/>
        </w:rPr>
        <w:t xml:space="preserve">Tulos</w:t>
      </w:r>
    </w:p>
    <w:p>
      <w:r>
        <w:t xml:space="preserve">Mitä varmasti tapahtui ennen kuin Kiinan hiljaisuus alkoi?</w:t>
      </w:r>
    </w:p>
    <w:p>
      <w:r>
        <w:rPr>
          <w:b/>
        </w:rPr>
        <w:t xml:space="preserve">Tulos</w:t>
      </w:r>
    </w:p>
    <w:p>
      <w:r>
        <w:t xml:space="preserve">Mitä ehdottomasti tapahtui sen jälkeen, kun Kiinan hiljaisuus alkoi?</w:t>
      </w:r>
    </w:p>
    <w:p>
      <w:r>
        <w:rPr>
          <w:b/>
        </w:rPr>
        <w:t xml:space="preserve">Tulos</w:t>
      </w:r>
    </w:p>
    <w:p>
      <w:r>
        <w:t xml:space="preserve">Mitä *ei* ole tapahtunut sen jälkeen, kun Kiinan vaikeneminen alkoi?</w:t>
      </w:r>
    </w:p>
    <w:p>
      <w:r>
        <w:rPr>
          <w:b/>
        </w:rPr>
        <w:t xml:space="preserve">Esimerkki 6.1847</w:t>
      </w:r>
    </w:p>
    <w:p>
      <w:r>
        <w:t xml:space="preserve">Läpikulku: Bushin, joka on pidättäytynyt hyväksymästä raporttia, odotetaan ilmoittavan uudesta Irak-politiikasta ensi vuoden alussa. Gates, joka vahvistettiin uuteen tehtäväänsä Yhdysvaltain senaatin ylivoimaisella 95-2 äänin 7. joulukuuta, osallistuu todennäköisesti uuden strategian muotoiluun, mutta ei ole vielä tiedossa, kuinka paljon.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Bush pidättäytyi?</w:t>
      </w:r>
    </w:p>
    <w:p>
      <w:r>
        <w:rPr>
          <w:b/>
        </w:rPr>
        <w:t xml:space="preserve">Tulos</w:t>
      </w:r>
    </w:p>
    <w:p>
      <w:r>
        <w:t xml:space="preserve">Mitä tapahtui sen jälkeen, kun Bush pidättäytyi?</w:t>
      </w:r>
    </w:p>
    <w:p>
      <w:r>
        <w:rPr>
          <w:b/>
        </w:rPr>
        <w:t xml:space="preserve">Tulos</w:t>
      </w:r>
    </w:p>
    <w:p>
      <w:r>
        <w:t xml:space="preserve">Mitä voisi tapahtua sen jälkeen, kun Bush pidättäytyi?</w:t>
      </w:r>
    </w:p>
    <w:p>
      <w:r>
        <w:rPr>
          <w:b/>
        </w:rPr>
        <w:t xml:space="preserve">Tulos</w:t>
      </w:r>
    </w:p>
    <w:p>
      <w:r>
        <w:t xml:space="preserve">Mitä tapahtui sen jälkeen, kun Gates vahvistettiin?</w:t>
      </w:r>
    </w:p>
    <w:p>
      <w:r>
        <w:rPr>
          <w:b/>
        </w:rPr>
        <w:t xml:space="preserve">Tulos</w:t>
      </w:r>
    </w:p>
    <w:p>
      <w:r>
        <w:t xml:space="preserve">Mitä tapahtui ennen kuin Gates vahvistettiin?</w:t>
      </w:r>
    </w:p>
    <w:p>
      <w:r>
        <w:rPr>
          <w:b/>
        </w:rPr>
        <w:t xml:space="preserve">Tulos</w:t>
      </w:r>
    </w:p>
    <w:p>
      <w:r>
        <w:t xml:space="preserve">Mitä tapahtui äänestyksen jälkeen?</w:t>
      </w:r>
    </w:p>
    <w:p>
      <w:r>
        <w:rPr>
          <w:b/>
        </w:rPr>
        <w:t xml:space="preserve">Tulos</w:t>
      </w:r>
    </w:p>
    <w:p>
      <w:r>
        <w:t xml:space="preserve">Mitä tapahtui ennen äänestystä?</w:t>
      </w:r>
    </w:p>
    <w:p>
      <w:r>
        <w:rPr>
          <w:b/>
        </w:rPr>
        <w:t xml:space="preserve">Tulos</w:t>
      </w:r>
    </w:p>
    <w:p>
      <w:r>
        <w:t xml:space="preserve">Mitä todennäköisesti tapahtuu äänestyksen jälkeen?</w:t>
      </w:r>
    </w:p>
    <w:p>
      <w:r>
        <w:rPr>
          <w:b/>
        </w:rPr>
        <w:t xml:space="preserve">Esimerkki 6.1848</w:t>
      </w:r>
    </w:p>
    <w:p>
      <w:r>
        <w:t xml:space="preserve">Läpikulku: Iran lopetti helmikuussa ydinsulkusopimuksen lisäpöytäkirjan soveltamisen, joka mahdollistaa laajan pääsyn ydinlaitoksiin, sen jälkeen kun turvallisuusneuvosto hyväksyi päätöslauselman, jossa Teherania kehotettiin jäädyttämään rikastaminen. Tähän asti se on kuitenkin edelleen sallinut YK:n säännölliset tarkastukset ydinlaitoksilleen.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Iran lopetti lisäpöytäkirjan soveltamisen?</w:t>
      </w:r>
    </w:p>
    <w:p>
      <w:r>
        <w:rPr>
          <w:b/>
        </w:rPr>
        <w:t xml:space="preserve">Tulos</w:t>
      </w:r>
    </w:p>
    <w:p>
      <w:r>
        <w:t xml:space="preserve">Mitä tapahtui ennen kuin Iran lopetti lisäpöytäkirjan soveltamisen?</w:t>
      </w:r>
    </w:p>
    <w:p>
      <w:r>
        <w:rPr>
          <w:b/>
        </w:rPr>
        <w:t xml:space="preserve">Tulos</w:t>
      </w:r>
    </w:p>
    <w:p>
      <w:r>
        <w:t xml:space="preserve">Mikä alkoi ennen kuin Iran lopetti lisäpöytäkirjan soveltamisen?</w:t>
      </w:r>
    </w:p>
    <w:p>
      <w:r>
        <w:rPr>
          <w:b/>
        </w:rPr>
        <w:t xml:space="preserve">Tulos</w:t>
      </w:r>
    </w:p>
    <w:p>
      <w:r>
        <w:t xml:space="preserve">Mitä voisi tapahtua sen jälkeen, kun Iran lopettaa lisäpöytäkirjan soveltamisen?</w:t>
      </w:r>
    </w:p>
    <w:p>
      <w:r>
        <w:rPr>
          <w:b/>
        </w:rPr>
        <w:t xml:space="preserve">Tulos</w:t>
      </w:r>
    </w:p>
    <w:p>
      <w:r>
        <w:t xml:space="preserve">Mitä tapahtui sen jälkeen, kun turvallisuusneuvosto hyväksyi päätöslauselman?</w:t>
      </w:r>
    </w:p>
    <w:p>
      <w:r>
        <w:rPr>
          <w:b/>
        </w:rPr>
        <w:t xml:space="preserve">Tulos</w:t>
      </w:r>
    </w:p>
    <w:p>
      <w:r>
        <w:t xml:space="preserve">Mikä alkoi ennen kuin turvallisuusneuvosto hyväksyi päätöslauselman?</w:t>
      </w:r>
    </w:p>
    <w:p>
      <w:r>
        <w:rPr>
          <w:b/>
        </w:rPr>
        <w:t xml:space="preserve">Tulos</w:t>
      </w:r>
    </w:p>
    <w:p>
      <w:r>
        <w:t xml:space="preserve">Mitä voisi tapahtua sen jälkeen, kun turvallisuusneuvosto on hyväksynyt päätöslauselman?</w:t>
      </w:r>
    </w:p>
    <w:p>
      <w:r>
        <w:rPr>
          <w:b/>
        </w:rPr>
        <w:t xml:space="preserve">Esimerkki 6.1849</w:t>
      </w:r>
    </w:p>
    <w:p>
      <w:r>
        <w:t xml:space="preserve">Läpikulku: "On todella edistystä, että johtaja tajuaa ongelman, ja hänen huomionsa yksityiskohtiin osoittaa vastuuntuntoa. " "Neiti Oikea" kirjoitti: "Olen liikuttunut siitä, mitä virkamies teki, koska hän on mies, joka puhuu aidosta oikeustajusta.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sen jälkeen, kun johtaja tajusi ongelman?</w:t>
      </w:r>
    </w:p>
    <w:p>
      <w:r>
        <w:rPr>
          <w:b/>
        </w:rPr>
        <w:t xml:space="preserve">Tulos</w:t>
      </w:r>
    </w:p>
    <w:p>
      <w:r>
        <w:t xml:space="preserve">Mikä alkoi ennen kuin Miss Rightia kosketettiin?</w:t>
      </w:r>
    </w:p>
    <w:p>
      <w:r>
        <w:rPr>
          <w:b/>
        </w:rPr>
        <w:t xml:space="preserve">Tulos</w:t>
      </w:r>
    </w:p>
    <w:p>
      <w:r>
        <w:t xml:space="preserve">Mitä tapahtui sen jälkeen, kun neiti Oikea kosketettiin?</w:t>
      </w:r>
    </w:p>
    <w:p>
      <w:r>
        <w:rPr>
          <w:b/>
        </w:rPr>
        <w:t xml:space="preserve">Tulos</w:t>
      </w:r>
    </w:p>
    <w:p>
      <w:r>
        <w:t xml:space="preserve">Mikä alkoi ennen kuin johtaja osoitti vastuuntuntoa?</w:t>
      </w:r>
    </w:p>
    <w:p>
      <w:r>
        <w:rPr>
          <w:b/>
        </w:rPr>
        <w:t xml:space="preserve">Tulos</w:t>
      </w:r>
    </w:p>
    <w:p>
      <w:r>
        <w:t xml:space="preserve">Mikä alkoi sen jälkeen, kun johtaja osoitti vastuuntuntoa?</w:t>
      </w:r>
    </w:p>
    <w:p>
      <w:r>
        <w:rPr>
          <w:b/>
        </w:rPr>
        <w:t xml:space="preserve">Tulos</w:t>
      </w:r>
    </w:p>
    <w:p>
      <w:r>
        <w:t xml:space="preserve">Mikä alkoi aikana, jolloin johtaja osoitti vastuuntuntoa?</w:t>
      </w:r>
    </w:p>
    <w:p>
      <w:r>
        <w:rPr>
          <w:b/>
        </w:rPr>
        <w:t xml:space="preserve">Esimerkki 6.1850</w:t>
      </w:r>
    </w:p>
    <w:p>
      <w:r>
        <w:t xml:space="preserve">Läpikulku: U.S. Trust Corp. on yksityinen pankkiiriliike, jonka hallinnoimat varat ovat noin 17 miljardia dollaria. Schwarz, 52-vuotias, seuraa Daniel P. Davisonia 1. helmikuuta, pian sen jälkeen kun Davison saavuttaa yhtiön pakollisen 65 vuoden eläkeiän.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tapahtuu sen jälkeen, kun H. Marshall Schwarz nimitettiin puheenjohtajaksi?</w:t>
      </w:r>
    </w:p>
    <w:p>
      <w:r>
        <w:rPr>
          <w:b/>
        </w:rPr>
        <w:t xml:space="preserve">Tulos</w:t>
      </w:r>
    </w:p>
    <w:p>
      <w:r>
        <w:t xml:space="preserve">Mikä on alkanut ennen kuin H. Marshall Schwarz nimitettiin puheenjohtajaksi?</w:t>
      </w:r>
    </w:p>
    <w:p>
      <w:r>
        <w:rPr>
          <w:b/>
        </w:rPr>
        <w:t xml:space="preserve">Tulos</w:t>
      </w:r>
    </w:p>
    <w:p>
      <w:r>
        <w:t xml:space="preserve">Mitä tapahtuu, kun Davison saavuttaa eläkeiän?</w:t>
      </w:r>
    </w:p>
    <w:p>
      <w:r>
        <w:rPr>
          <w:b/>
        </w:rPr>
        <w:t xml:space="preserve">Tulos</w:t>
      </w:r>
    </w:p>
    <w:p>
      <w:r>
        <w:t xml:space="preserve">Mitä on tapahtunut ennen kuin Davison saavuttaa eläkeiän?</w:t>
      </w:r>
    </w:p>
    <w:p>
      <w:r>
        <w:rPr>
          <w:b/>
        </w:rPr>
        <w:t xml:space="preserve">Tulos</w:t>
      </w:r>
    </w:p>
    <w:p>
      <w:r>
        <w:t xml:space="preserve">Mikä tapahtuma on alkanut ennen kuin Davison saavuttaa eläkeiän?</w:t>
      </w:r>
    </w:p>
    <w:p>
      <w:r>
        <w:rPr>
          <w:b/>
        </w:rPr>
        <w:t xml:space="preserve">Esimerkki 6.1851</w:t>
      </w:r>
    </w:p>
    <w:p>
      <w:r>
        <w:t xml:space="preserve">Läpikulku: Discovery ja sen seitsenhenkinen miehistö laukaisivat viime lauantaina Cape Canaveralista Floridasta ensimmäisen kerran neljään vuoteen yöllä. Reiterin on määrä palata Discoveryn kanssa ensi torstaina tapahtuvassa laskeutumisessa.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tapahtunut ennen kuin Discovery mahdollisesti palaa ensi torstaina?</w:t>
      </w:r>
    </w:p>
    <w:p>
      <w:r>
        <w:rPr>
          <w:b/>
        </w:rPr>
        <w:t xml:space="preserve">Tulos</w:t>
      </w:r>
    </w:p>
    <w:p>
      <w:r>
        <w:t xml:space="preserve">Mitä todennäköisesti tapahtuu Discoveryn viime lauantaisen laukaisun jälkeen?</w:t>
      </w:r>
    </w:p>
    <w:p>
      <w:r>
        <w:rPr>
          <w:b/>
        </w:rPr>
        <w:t xml:space="preserve">Tulos</w:t>
      </w:r>
    </w:p>
    <w:p>
      <w:r>
        <w:t xml:space="preserve">Mitä tapahtui ennen Discoveryn laukaisua viime lauantaina?</w:t>
      </w:r>
    </w:p>
    <w:p>
      <w:r>
        <w:rPr>
          <w:b/>
        </w:rPr>
        <w:t xml:space="preserve">Tulos</w:t>
      </w:r>
    </w:p>
    <w:p>
      <w:r>
        <w:t xml:space="preserve">Mitä tapahtuu sen jälkeen, kun Discovery mahdollisesti palaa ensi torstaina?</w:t>
      </w:r>
    </w:p>
    <w:p>
      <w:r>
        <w:rPr>
          <w:b/>
        </w:rPr>
        <w:t xml:space="preserve">Tulos</w:t>
      </w:r>
    </w:p>
    <w:p>
      <w:r>
        <w:t xml:space="preserve">Mitä mahdollisesti tapahtuu Discoveryn paluun aikana?</w:t>
      </w:r>
    </w:p>
    <w:p>
      <w:r>
        <w:rPr>
          <w:b/>
        </w:rPr>
        <w:t xml:space="preserve">Tulos</w:t>
      </w:r>
    </w:p>
    <w:p>
      <w:r>
        <w:t xml:space="preserve">Mitä tapahtui Discoveryn lähdön aikana viime lauantaina?</w:t>
      </w:r>
    </w:p>
    <w:p>
      <w:r>
        <w:rPr>
          <w:b/>
        </w:rPr>
        <w:t xml:space="preserve">Esimerkki 6.1852</w:t>
      </w:r>
    </w:p>
    <w:p>
      <w:r>
        <w:t xml:space="preserve">Läpikulku: Se ylitti Thomson Financialin analyytikkotutkimuksen 45 sentin keskimääräisen arvion. Sen osake nousi 56 senttiä 31,61 dollariin.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kustannusten jälkeen?</w:t>
      </w:r>
    </w:p>
    <w:p>
      <w:r>
        <w:rPr>
          <w:b/>
        </w:rPr>
        <w:t xml:space="preserve">Tulos</w:t>
      </w:r>
    </w:p>
    <w:p>
      <w:r>
        <w:t xml:space="preserve">Mitä tapahtui ennen kustannuksia?</w:t>
      </w:r>
    </w:p>
    <w:p>
      <w:r>
        <w:rPr>
          <w:b/>
        </w:rPr>
        <w:t xml:space="preserve">Tulos</w:t>
      </w:r>
    </w:p>
    <w:p>
      <w:r>
        <w:t xml:space="preserve">Mitä tapahtui ennen voittoa?</w:t>
      </w:r>
    </w:p>
    <w:p>
      <w:r>
        <w:rPr>
          <w:b/>
        </w:rPr>
        <w:t xml:space="preserve">Tulos</w:t>
      </w:r>
    </w:p>
    <w:p>
      <w:r>
        <w:t xml:space="preserve">Mitä tapahtui voiton jälkeen?</w:t>
      </w:r>
    </w:p>
    <w:p>
      <w:r>
        <w:rPr>
          <w:b/>
        </w:rPr>
        <w:t xml:space="preserve">Tulos</w:t>
      </w:r>
    </w:p>
    <w:p>
      <w:r>
        <w:t xml:space="preserve">Mitä tapahtui ennen arviota?</w:t>
      </w:r>
    </w:p>
    <w:p>
      <w:r>
        <w:rPr>
          <w:b/>
        </w:rPr>
        <w:t xml:space="preserve">Tulos</w:t>
      </w:r>
    </w:p>
    <w:p>
      <w:r>
        <w:t xml:space="preserve">Mitä tapahtui arvion jälkeen?</w:t>
      </w:r>
    </w:p>
    <w:p>
      <w:r>
        <w:rPr>
          <w:b/>
        </w:rPr>
        <w:t xml:space="preserve">Tulos</w:t>
      </w:r>
    </w:p>
    <w:p>
      <w:r>
        <w:t xml:space="preserve">Mitä tapahtui tutkimuksen jälkeen?</w:t>
      </w:r>
    </w:p>
    <w:p>
      <w:r>
        <w:rPr>
          <w:b/>
        </w:rPr>
        <w:t xml:space="preserve">Tulos</w:t>
      </w:r>
    </w:p>
    <w:p>
      <w:r>
        <w:t xml:space="preserve">Mitä tapahtui ennen tutkimusta?</w:t>
      </w:r>
    </w:p>
    <w:p>
      <w:r>
        <w:rPr>
          <w:b/>
        </w:rPr>
        <w:t xml:space="preserve">Esimerkki 6.1853</w:t>
      </w:r>
    </w:p>
    <w:p>
      <w:r>
        <w:t xml:space="preserve">Läpikulku: Mutta tämä vaihtoehto on yhä epätodennäköisempi, kun tuhannet amerikkalaiset, brittiläiset, egyptiläiset, syyrialaiset ja marokkolaiset joukot kokoontuvat Saudi-Arabiaan ja sen ympärille suojelemaan kuningaskuntaa. Saudien hallussa on jopa 48 kuwaitilaista hävittäjähävittäjää, käytännössä koko Kuwaitin ilmavoimat, jotka onnistuivat pakenemaan Irakin hyökkäystä, saudiviranomaisten mukaan.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Irakin hyökkäyksen aikana?</w:t>
      </w:r>
    </w:p>
    <w:p>
      <w:r>
        <w:rPr>
          <w:b/>
        </w:rPr>
        <w:t xml:space="preserve">Tulos</w:t>
      </w:r>
    </w:p>
    <w:p>
      <w:r>
        <w:t xml:space="preserve">Mikä tapahtuma alkoi Irakin hyökkäyksen jälkeen?</w:t>
      </w:r>
    </w:p>
    <w:p>
      <w:r>
        <w:rPr>
          <w:b/>
        </w:rPr>
        <w:t xml:space="preserve">Tulos</w:t>
      </w:r>
    </w:p>
    <w:p>
      <w:r>
        <w:t xml:space="preserve">Mikä tapahtuma tapahtui ennen Irakin hyökkäystä?</w:t>
      </w:r>
    </w:p>
    <w:p>
      <w:r>
        <w:rPr>
          <w:b/>
        </w:rPr>
        <w:t xml:space="preserve">Tulos</w:t>
      </w:r>
    </w:p>
    <w:p>
      <w:r>
        <w:t xml:space="preserve">Mitä tapahtuu, kun tuhannet asevoimat kokoontuvat Saudi-Arabiassa ja sen ympäristössä?</w:t>
      </w:r>
    </w:p>
    <w:p>
      <w:r>
        <w:rPr>
          <w:b/>
        </w:rPr>
        <w:t xml:space="preserve">Tulos</w:t>
      </w:r>
    </w:p>
    <w:p>
      <w:r>
        <w:t xml:space="preserve">Mitä voi tapahtua tulevaisuudessa, kun tuhannet asevoimat ovat kokoontuneet Saudi-Arabiaan ja sen ympäristöön?</w:t>
      </w:r>
    </w:p>
    <w:p>
      <w:r>
        <w:rPr>
          <w:b/>
        </w:rPr>
        <w:t xml:space="preserve">Tulos</w:t>
      </w:r>
    </w:p>
    <w:p>
      <w:r>
        <w:t xml:space="preserve">Mikä alkoi ennen Saudi-Arabian viranomaisten lausuntoa?</w:t>
      </w:r>
    </w:p>
    <w:p>
      <w:r>
        <w:rPr>
          <w:b/>
        </w:rPr>
        <w:t xml:space="preserve">Tulos</w:t>
      </w:r>
    </w:p>
    <w:p>
      <w:r>
        <w:t xml:space="preserve">Mitä on tapahtunut ennen kuin Saudi-Arabian viranomaiset antoivat lausunnon?</w:t>
      </w:r>
    </w:p>
    <w:p>
      <w:r>
        <w:rPr>
          <w:b/>
        </w:rPr>
        <w:t xml:space="preserve">Tulos</w:t>
      </w:r>
    </w:p>
    <w:p>
      <w:r>
        <w:t xml:space="preserve">Mitä voi tapahtua sen jälkeen, kun saudiviranomaiset ovat antaneet lausunnon?</w:t>
      </w:r>
    </w:p>
    <w:p>
      <w:r>
        <w:rPr>
          <w:b/>
        </w:rPr>
        <w:t xml:space="preserve">Esimerkki 6.1854</w:t>
      </w:r>
    </w:p>
    <w:p>
      <w:r>
        <w:t xml:space="preserve">Läpikulku: Lukašenko on saanut länneltä kirvelevää kritiikkiä vapauksien tukahduttamisesta ja poliittisten vastustajiensa tukahduttamisesta kymmenen vuoden aikana entisen neuvostotasavallan johdossa.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tukahduttamista?</w:t>
      </w:r>
    </w:p>
    <w:p>
      <w:r>
        <w:rPr>
          <w:b/>
        </w:rPr>
        <w:t xml:space="preserve">Tulos</w:t>
      </w:r>
    </w:p>
    <w:p>
      <w:r>
        <w:t xml:space="preserve">Mitä tapahtui tukahduttamisen aikana?</w:t>
      </w:r>
    </w:p>
    <w:p>
      <w:r>
        <w:rPr>
          <w:b/>
        </w:rPr>
        <w:t xml:space="preserve">Tulos</w:t>
      </w:r>
    </w:p>
    <w:p>
      <w:r>
        <w:t xml:space="preserve">Mitä tapahtuu tukahduttamisen jälkeen?</w:t>
      </w:r>
    </w:p>
    <w:p>
      <w:r>
        <w:rPr>
          <w:b/>
        </w:rPr>
        <w:t xml:space="preserve">Tulos</w:t>
      </w:r>
    </w:p>
    <w:p>
      <w:r>
        <w:t xml:space="preserve">Mitä tapahtui ennen ruoria?</w:t>
      </w:r>
    </w:p>
    <w:p>
      <w:r>
        <w:rPr>
          <w:b/>
        </w:rPr>
        <w:t xml:space="preserve">Tulos</w:t>
      </w:r>
    </w:p>
    <w:p>
      <w:r>
        <w:t xml:space="preserve">Mitä tapahtui ruorin aikana?</w:t>
      </w:r>
    </w:p>
    <w:p>
      <w:r>
        <w:rPr>
          <w:b/>
        </w:rPr>
        <w:t xml:space="preserve">Tulos</w:t>
      </w:r>
    </w:p>
    <w:p>
      <w:r>
        <w:t xml:space="preserve">Mitä tapahtuu ruorin jälkeen?</w:t>
      </w:r>
    </w:p>
    <w:p>
      <w:r>
        <w:rPr>
          <w:b/>
        </w:rPr>
        <w:t xml:space="preserve">Esimerkki 6.1855</w:t>
      </w:r>
    </w:p>
    <w:p>
      <w:r>
        <w:t xml:space="preserve">Läpikulku: "Bacon sanoi, että japanilaiset toivovat voivansa antaa joskus toukokuussa väliraportin siitä, missä mennään. Cohen toi esiin myös Yhdysvaltojen kiinnostuksen ottaa Japani mukaan teatterin ohjuspuolustuksen kehittämiseen, mutta Bacon sanoi, että asia ei ollut maanantain keskustelujen painopisteenä.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kun joku toivoi?</w:t>
      </w:r>
    </w:p>
    <w:p>
      <w:r>
        <w:rPr>
          <w:b/>
        </w:rPr>
        <w:t xml:space="preserve">Tulos</w:t>
      </w:r>
    </w:p>
    <w:p>
      <w:r>
        <w:t xml:space="preserve">Mitä tapahtui sen jälkeen, kun joku toivoi?</w:t>
      </w:r>
    </w:p>
    <w:p>
      <w:r>
        <w:rPr>
          <w:b/>
        </w:rPr>
        <w:t xml:space="preserve">Tulos</w:t>
      </w:r>
    </w:p>
    <w:p>
      <w:r>
        <w:t xml:space="preserve">Mitä voi tapahtua sen jälkeen, kun jotain on nostettu?</w:t>
      </w:r>
    </w:p>
    <w:p>
      <w:r>
        <w:rPr>
          <w:b/>
        </w:rPr>
        <w:t xml:space="preserve">Tulos</w:t>
      </w:r>
    </w:p>
    <w:p>
      <w:r>
        <w:t xml:space="preserve">Mitä tapahtui, kun jotain nostettiin?</w:t>
      </w:r>
    </w:p>
    <w:p>
      <w:r>
        <w:rPr>
          <w:b/>
        </w:rPr>
        <w:t xml:space="preserve">Esimerkki 6.1856</w:t>
      </w:r>
    </w:p>
    <w:p>
      <w:r>
        <w:t xml:space="preserve">Läpikulku: Afganistanin naisten ahdinko on yksi kansainvälisen naistenpäivän pääaiheista. Euroopan komissio ja yksittäiset valtiot Euroopassa, Pohjois-Amerikassa ja muualla maailmassa järjestävät erityisiä tapahtumia.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on alkanut ennen tapahtumia?</w:t>
      </w:r>
    </w:p>
    <w:p>
      <w:r>
        <w:rPr>
          <w:b/>
        </w:rPr>
        <w:t xml:space="preserve">Tulos</w:t>
      </w:r>
    </w:p>
    <w:p>
      <w:r>
        <w:t xml:space="preserve">Mitä tapahtuu, kun tapahtumat toteutuvat?</w:t>
      </w:r>
    </w:p>
    <w:p>
      <w:r>
        <w:rPr>
          <w:b/>
        </w:rPr>
        <w:t xml:space="preserve">Tulos</w:t>
      </w:r>
    </w:p>
    <w:p>
      <w:r>
        <w:t xml:space="preserve">Mikä alkoi ennen organisaation perustamista?</w:t>
      </w:r>
    </w:p>
    <w:p>
      <w:r>
        <w:rPr>
          <w:b/>
        </w:rPr>
        <w:t xml:space="preserve">Tulos</w:t>
      </w:r>
    </w:p>
    <w:p>
      <w:r>
        <w:t xml:space="preserve">Mitä tapahtuu organisaation jälkeen?</w:t>
      </w:r>
    </w:p>
    <w:p>
      <w:r>
        <w:rPr>
          <w:b/>
        </w:rPr>
        <w:t xml:space="preserve">Tulos</w:t>
      </w:r>
    </w:p>
    <w:p>
      <w:r>
        <w:t xml:space="preserve">Mitä tapahtui ennen kuin Afganistanin naisten ahdinko nousi keskiöön?</w:t>
      </w:r>
    </w:p>
    <w:p>
      <w:r>
        <w:rPr>
          <w:b/>
        </w:rPr>
        <w:t xml:space="preserve">Tulos</w:t>
      </w:r>
    </w:p>
    <w:p>
      <w:r>
        <w:t xml:space="preserve">Mitä tapahtuu nyt, kun afgaaninaisten ahdinkoon keskitytään?</w:t>
      </w:r>
    </w:p>
    <w:p>
      <w:r>
        <w:rPr>
          <w:b/>
        </w:rPr>
        <w:t xml:space="preserve">Esimerkki 6.1857</w:t>
      </w:r>
    </w:p>
    <w:p>
      <w:r>
        <w:t xml:space="preserve">Läpikulku: Se sanoi, että lisätietoja ei ole saatavilla, ja lisäsi: "Tapahtumaa tutkitaan edelleen." Uutistoimisto Jiji Pressin mukaan miehen väitettiin tunkeutuneen naisen huoneeseen toisen kerroksen ikkunasta ja pahoinpidelleen häntä, mutta paenneen, kun nainen huusi.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se sanoi?</w:t>
      </w:r>
    </w:p>
    <w:p>
      <w:r>
        <w:rPr>
          <w:b/>
        </w:rPr>
        <w:t xml:space="preserve">Tulos</w:t>
      </w:r>
    </w:p>
    <w:p>
      <w:r>
        <w:t xml:space="preserve">Mitä tapahtui sen jälkeen, kun se sanoi?</w:t>
      </w:r>
    </w:p>
    <w:p>
      <w:r>
        <w:rPr>
          <w:b/>
        </w:rPr>
        <w:t xml:space="preserve">Tulos</w:t>
      </w:r>
    </w:p>
    <w:p>
      <w:r>
        <w:t xml:space="preserve">Mitä tapahtui ennen kuin se sanoi, mutta ei ole päättynyt?</w:t>
      </w:r>
    </w:p>
    <w:p>
      <w:r>
        <w:rPr>
          <w:b/>
        </w:rPr>
        <w:t xml:space="preserve">Tulos</w:t>
      </w:r>
    </w:p>
    <w:p>
      <w:r>
        <w:t xml:space="preserve">Mitä tapahtui sen jälkeen, kun se sanoi, mutta ei ole päättynyt?</w:t>
      </w:r>
    </w:p>
    <w:p>
      <w:r>
        <w:rPr>
          <w:b/>
        </w:rPr>
        <w:t xml:space="preserve">Tulos</w:t>
      </w:r>
    </w:p>
    <w:p>
      <w:r>
        <w:t xml:space="preserve">Mitä tapahtui ennen kuin Jiji Press -uutistoimisto sanoi?</w:t>
      </w:r>
    </w:p>
    <w:p>
      <w:r>
        <w:rPr>
          <w:b/>
        </w:rPr>
        <w:t xml:space="preserve">Tulos</w:t>
      </w:r>
    </w:p>
    <w:p>
      <w:r>
        <w:t xml:space="preserve">Mitä tapahtui sen jälkeen, kun Jiji Press -uutistoimisto sanoi?</w:t>
      </w:r>
    </w:p>
    <w:p>
      <w:r>
        <w:rPr>
          <w:b/>
        </w:rPr>
        <w:t xml:space="preserve">Tulos</w:t>
      </w:r>
    </w:p>
    <w:p>
      <w:r>
        <w:t xml:space="preserve">Mitä tapahtui ennen kuin Jiji Press -uutistoimisto sanoi, mutta ei ole lopettanut?</w:t>
      </w:r>
    </w:p>
    <w:p>
      <w:r>
        <w:rPr>
          <w:b/>
        </w:rPr>
        <w:t xml:space="preserve">Tulos</w:t>
      </w:r>
    </w:p>
    <w:p>
      <w:r>
        <w:t xml:space="preserve">Mitä tapahtui sen jälkeen, kun hän meni naistenhuoneeseen?</w:t>
      </w:r>
    </w:p>
    <w:p>
      <w:r>
        <w:rPr>
          <w:b/>
        </w:rPr>
        <w:t xml:space="preserve">Tulos</w:t>
      </w:r>
    </w:p>
    <w:p>
      <w:r>
        <w:t xml:space="preserve">Mitä tapahtui sen jälkeen, kun mies kävi hänen kimppuunsa?</w:t>
      </w:r>
    </w:p>
    <w:p>
      <w:r>
        <w:rPr>
          <w:b/>
        </w:rPr>
        <w:t xml:space="preserve">Tulos</w:t>
      </w:r>
    </w:p>
    <w:p>
      <w:r>
        <w:t xml:space="preserve">Mitä tapahtui ennen kuin mies kävi hänen kimppuunsa?</w:t>
      </w:r>
    </w:p>
    <w:p>
      <w:r>
        <w:rPr>
          <w:b/>
        </w:rPr>
        <w:t xml:space="preserve">Tulos</w:t>
      </w:r>
    </w:p>
    <w:p>
      <w:r>
        <w:t xml:space="preserve">Mitä tapahtui ennen kuin hän huusi?</w:t>
      </w:r>
    </w:p>
    <w:p>
      <w:r>
        <w:rPr>
          <w:b/>
        </w:rPr>
        <w:t xml:space="preserve">Esimerkki 6.1858</w:t>
      </w:r>
    </w:p>
    <w:p>
      <w:r>
        <w:t xml:space="preserve">Läpikulku: Kauppa- ja investointisuhteemme ovat selvästi alle potentiaalin", sanoi Singh, jonka mukana on korkean tason yritysvaltuuskunta. Intia syrjäytti vuonna 2004 Kiinan Japanin halpakorkoisten lainojen tärkeimpänä kohdemaana, mikä on Tokion diplomatian keskeinen väline ja merkki sen poliittisista aikeista.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Singh sanoi jotain?</w:t>
      </w:r>
    </w:p>
    <w:p>
      <w:r>
        <w:rPr>
          <w:b/>
        </w:rPr>
        <w:t xml:space="preserve">Tulos</w:t>
      </w:r>
    </w:p>
    <w:p>
      <w:r>
        <w:t xml:space="preserve">Mikä oli alkanut ennen kuin Singh sanoi jotain?</w:t>
      </w:r>
    </w:p>
    <w:p>
      <w:r>
        <w:rPr>
          <w:b/>
        </w:rPr>
        <w:t xml:space="preserve">Tulos</w:t>
      </w:r>
    </w:p>
    <w:p>
      <w:r>
        <w:t xml:space="preserve">Mikä päättyi sen jälkeen, kun Singh sanoi jotain?</w:t>
      </w:r>
    </w:p>
    <w:p>
      <w:r>
        <w:rPr>
          <w:b/>
        </w:rPr>
        <w:t xml:space="preserve">Tulos</w:t>
      </w:r>
    </w:p>
    <w:p>
      <w:r>
        <w:t xml:space="preserve">Mikä alkoi sen jälkeen, kun Singh sanoi jotain?</w:t>
      </w:r>
    </w:p>
    <w:p>
      <w:r>
        <w:rPr>
          <w:b/>
        </w:rPr>
        <w:t xml:space="preserve">Tulos</w:t>
      </w:r>
    </w:p>
    <w:p>
      <w:r>
        <w:t xml:space="preserve">Mitä tapahtui sen jälkeen, kun Intia korvasi Kiinan Japanin matalakorkoisten lainojen tärkeimpänä kohdemaana?</w:t>
      </w:r>
    </w:p>
    <w:p>
      <w:r>
        <w:rPr>
          <w:b/>
        </w:rPr>
        <w:t xml:space="preserve">Tulos</w:t>
      </w:r>
    </w:p>
    <w:p>
      <w:r>
        <w:t xml:space="preserve">Mikä pysähtyi ennen kuin Intia korvasi Kiinan Japanin matalakorkoisten lainojen tärkeimpänä kohteena?</w:t>
      </w:r>
    </w:p>
    <w:p>
      <w:r>
        <w:rPr>
          <w:b/>
        </w:rPr>
        <w:t xml:space="preserve">Tulos</w:t>
      </w:r>
    </w:p>
    <w:p>
      <w:r>
        <w:t xml:space="preserve">Mikä alkoi ennen kuin Singhin mukana oli korkean tason yritysvaltuuskunta?</w:t>
      </w:r>
    </w:p>
    <w:p>
      <w:r>
        <w:rPr>
          <w:b/>
        </w:rPr>
        <w:t xml:space="preserve">Tulos</w:t>
      </w:r>
    </w:p>
    <w:p>
      <w:r>
        <w:t xml:space="preserve">Mitä tapahtui ennen kuin Singhin mukana oli korkean tason yritysvaltuuskunta?</w:t>
      </w:r>
    </w:p>
    <w:p>
      <w:r>
        <w:rPr>
          <w:b/>
        </w:rPr>
        <w:t xml:space="preserve">Tulos</w:t>
      </w:r>
    </w:p>
    <w:p>
      <w:r>
        <w:t xml:space="preserve">Mitä tapahtui, kun Singhin mukana oli korkean tason yritysvaltuuskunta?</w:t>
      </w:r>
    </w:p>
    <w:p>
      <w:r>
        <w:rPr>
          <w:b/>
        </w:rPr>
        <w:t xml:space="preserve">Tulos</w:t>
      </w:r>
    </w:p>
    <w:p>
      <w:r>
        <w:t xml:space="preserve">Mikä päättyi sen jälkeen, kun Singhin mukana oli korkean tason yritysvaltuuskunta?</w:t>
      </w:r>
    </w:p>
    <w:p>
      <w:r>
        <w:rPr>
          <w:b/>
        </w:rPr>
        <w:t xml:space="preserve">Esimerkki 6.1859</w:t>
      </w:r>
    </w:p>
    <w:p>
      <w:r>
        <w:t xml:space="preserve">Läpikulku: Lowry erosi, kun kävi ilmi, että Dunne oli maksanut 400 000 puntsin (650 000 dollarin) arvoisen laajennuksen kotiinsa. Tuomioistuin kuuli, että rahaa oli pyydetty auttamaan "selviytymään liiketoimintaongelmista, jotka liittyvät Mr.</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Mitkä tapahtumat olivat valmiit ennen Lowryn eroa?</w:t>
      </w:r>
    </w:p>
    <w:p>
      <w:r>
        <w:rPr>
          <w:b/>
        </w:rPr>
        <w:t xml:space="preserve">Tulos</w:t>
      </w:r>
    </w:p>
    <w:p>
      <w:r>
        <w:t xml:space="preserve">Mitkä tapahtumat saatiin päätökseen Lowryn eron jälkeen?</w:t>
      </w:r>
    </w:p>
    <w:p>
      <w:r>
        <w:rPr>
          <w:b/>
        </w:rPr>
        <w:t xml:space="preserve">Tulos</w:t>
      </w:r>
    </w:p>
    <w:p>
      <w:r>
        <w:t xml:space="preserve">Mitä tapahtui ennen kuin Dunne maksoi jatkosopimuksesta?</w:t>
      </w:r>
    </w:p>
    <w:p>
      <w:r>
        <w:rPr>
          <w:b/>
        </w:rPr>
        <w:t xml:space="preserve">Tulos</w:t>
      </w:r>
    </w:p>
    <w:p>
      <w:r>
        <w:t xml:space="preserve">Mitä tapahtui sen jälkeen, kun Dunne maksoi jatkosopimuksesta?</w:t>
      </w:r>
    </w:p>
    <w:p>
      <w:r>
        <w:rPr>
          <w:b/>
        </w:rPr>
        <w:t xml:space="preserve">Tulos</w:t>
      </w:r>
    </w:p>
    <w:p>
      <w:r>
        <w:t xml:space="preserve">Mitä tapahtumaa ei todennäköisesti tapahtunut sen jälkeen, kun rahaa oli pyydetty?</w:t>
      </w:r>
    </w:p>
    <w:p>
      <w:r>
        <w:rPr>
          <w:b/>
        </w:rPr>
        <w:t xml:space="preserve">Tulos</w:t>
      </w:r>
    </w:p>
    <w:p>
      <w:r>
        <w:t xml:space="preserve">Mitä tapahtui ennen kuin oikeus kuuli rahoista?</w:t>
      </w:r>
    </w:p>
    <w:p>
      <w:r>
        <w:rPr>
          <w:b/>
        </w:rPr>
        <w:t xml:space="preserve">Esimerkki 6.1860</w:t>
      </w:r>
    </w:p>
    <w:p>
      <w:r>
        <w:t xml:space="preserve">Läpikulku: Lontoossa Pohjanmeren Brent-raakaöljyn tammikuun toimitusten hinta nousi 48 senttiä 57,79 dollariin tynnyriltä. "Raakaöljyfutuurit olivat korkeammalla, kun ennusteet kylmemmästä säästä Yhdysvaltain koillisosassa, maailman suurimmilla lämmitysöljymarkkinoilla, olivat tällä viikolla korkeammalla", kertoivat Sucdenin välitysyhtiön analyytikot.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ennustettu tapahtuvan tulevaisuudessa?</w:t>
      </w:r>
    </w:p>
    <w:p>
      <w:r>
        <w:rPr>
          <w:b/>
        </w:rPr>
        <w:t xml:space="preserve">Tulos</w:t>
      </w:r>
    </w:p>
    <w:p>
      <w:r>
        <w:t xml:space="preserve">Mitä tapahtui ennen kuin analyytikot puhuivat?</w:t>
      </w:r>
    </w:p>
    <w:p>
      <w:r>
        <w:rPr>
          <w:b/>
        </w:rPr>
        <w:t xml:space="preserve">Tulos</w:t>
      </w:r>
    </w:p>
    <w:p>
      <w:r>
        <w:t xml:space="preserve">Mitä tapahtui ennusteen jälkeen?</w:t>
      </w:r>
    </w:p>
    <w:p>
      <w:r>
        <w:rPr>
          <w:b/>
        </w:rPr>
        <w:t xml:space="preserve">Esimerkki 6.1861</w:t>
      </w:r>
    </w:p>
    <w:p>
      <w:r>
        <w:t xml:space="preserve">Läpikulku: Hän totesi, että yhtiö tarjoaa 154,2 miljoonan dollarin edunsaajamääräisiä velkakirjoja, jotka maksavat 12 3/4 prosenttia, ja sanoi, että vastaus auttaa määrittelemään tulevia velan vähentämistoimia. Tarjous käynnistettiin automaattisesti Control Datan Imprimis-levyasemaliiketoiminnan äskettäisestä myynnistä Seagate Technology Inc:lle.</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levyasematoiminnan myynnin jälkeen?</w:t>
      </w:r>
    </w:p>
    <w:p>
      <w:r>
        <w:rPr>
          <w:b/>
        </w:rPr>
        <w:t xml:space="preserve">Tulos</w:t>
      </w:r>
    </w:p>
    <w:p>
      <w:r>
        <w:t xml:space="preserve">Mitä voi tapahtua uhrin alkamisen jälkeen?</w:t>
      </w:r>
    </w:p>
    <w:p>
      <w:r>
        <w:rPr>
          <w:b/>
        </w:rPr>
        <w:t xml:space="preserve">Tulos</w:t>
      </w:r>
    </w:p>
    <w:p>
      <w:r>
        <w:t xml:space="preserve">Mitä tapahtuu uhrin alkamisen jälkeen?</w:t>
      </w:r>
    </w:p>
    <w:p>
      <w:r>
        <w:rPr>
          <w:b/>
        </w:rPr>
        <w:t xml:space="preserve">Tulos</w:t>
      </w:r>
    </w:p>
    <w:p>
      <w:r>
        <w:t xml:space="preserve">Mitä tapahtui ennen uhrin alkua?</w:t>
      </w:r>
    </w:p>
    <w:p>
      <w:r>
        <w:rPr>
          <w:b/>
        </w:rPr>
        <w:t xml:space="preserve">Tulos</w:t>
      </w:r>
    </w:p>
    <w:p>
      <w:r>
        <w:t xml:space="preserve">Mitä tapahtuu vastauksen jälkeen?</w:t>
      </w:r>
    </w:p>
    <w:p>
      <w:r>
        <w:rPr>
          <w:b/>
        </w:rPr>
        <w:t xml:space="preserve">Tulos</w:t>
      </w:r>
    </w:p>
    <w:p>
      <w:r>
        <w:t xml:space="preserve">Mitä piti tapahtua, ennen kuin vastaus tuli mahdolliseksi?</w:t>
      </w:r>
    </w:p>
    <w:p>
      <w:r>
        <w:rPr>
          <w:b/>
        </w:rPr>
        <w:t xml:space="preserve">Tulos</w:t>
      </w:r>
    </w:p>
    <w:p>
      <w:r>
        <w:t xml:space="preserve">Mitä tapahtui, kun henkilö sanoi jotain vastauksesta?</w:t>
      </w:r>
    </w:p>
    <w:p>
      <w:r>
        <w:rPr>
          <w:b/>
        </w:rPr>
        <w:t xml:space="preserve">Tulos</w:t>
      </w:r>
    </w:p>
    <w:p>
      <w:r>
        <w:t xml:space="preserve">Mitä tapahtui, kun henkilö sanoi jotain vastauksesta?</w:t>
      </w:r>
    </w:p>
    <w:p>
      <w:r>
        <w:rPr>
          <w:b/>
        </w:rPr>
        <w:t xml:space="preserve">Esimerkki 6.1862</w:t>
      </w:r>
    </w:p>
    <w:p>
      <w:r>
        <w:t xml:space="preserve">Läpikulku: Muhammad oli sanonut, että hänen kolme veljeään olivat uskoneet hänelle ilmoittamattomat rahat kiinteistön ostamista varten Brisbanen Gold Coastista, mutta australialaisessa sanomalehdessä väitettiin, että hän omisti miljoonien dollarien kiinteistöjä maassa. ACA:n virkamiehet lensivät tiistaina Brisbaneen tutkimaan väitteitä Muhammadin kiinteistösijoituksista Australiassa, joihin kuuluu kahden miljoonan ringgitin (800 000 dollarin) talo ja useita kiinteistöjä.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Muhammed sanoi tapahtuneen ennen kuin rahaa ei ilmoitettu?</w:t>
      </w:r>
    </w:p>
    <w:p>
      <w:r>
        <w:rPr>
          <w:b/>
        </w:rPr>
        <w:t xml:space="preserve">Tulos</w:t>
      </w:r>
    </w:p>
    <w:p>
      <w:r>
        <w:t xml:space="preserve">Mitä Muhammed ilmoitti tapahtuneen sen jälkeen, kun rahaa ei ollut ilmoitettu?</w:t>
      </w:r>
    </w:p>
    <w:p>
      <w:r>
        <w:rPr>
          <w:b/>
        </w:rPr>
        <w:t xml:space="preserve">Tulos</w:t>
      </w:r>
    </w:p>
    <w:p>
      <w:r>
        <w:t xml:space="preserve">Mitä Muhammed sanoi, mitä todennäköisesti tapahtuisi sen jälkeen, kun rahat oli uskottu hänelle?</w:t>
      </w:r>
    </w:p>
    <w:p>
      <w:r>
        <w:rPr>
          <w:b/>
        </w:rPr>
        <w:t xml:space="preserve">Tulos</w:t>
      </w:r>
    </w:p>
    <w:p>
      <w:r>
        <w:t xml:space="preserve">Mitä Muhammed teki sen jälkeen, kun rahat oli uskottu hänelle?</w:t>
      </w:r>
    </w:p>
    <w:p>
      <w:r>
        <w:rPr>
          <w:b/>
        </w:rPr>
        <w:t xml:space="preserve">Tulos</w:t>
      </w:r>
    </w:p>
    <w:p>
      <w:r>
        <w:t xml:space="preserve">Mitä sanomalehti väitti Muhammadilla olleen samaan aikaan, kun hänellä oli ilmoittamattomia rahoja?</w:t>
      </w:r>
    </w:p>
    <w:p>
      <w:r>
        <w:rPr>
          <w:b/>
        </w:rPr>
        <w:t xml:space="preserve">Tulos</w:t>
      </w:r>
    </w:p>
    <w:p>
      <w:r>
        <w:t xml:space="preserve">Mikä alkoi sen jälkeen, kun Muhammed sanoi, että hänen veljensä olivat uskoneet rahat hänelle?</w:t>
      </w:r>
    </w:p>
    <w:p>
      <w:r>
        <w:rPr>
          <w:b/>
        </w:rPr>
        <w:t xml:space="preserve">Tulos</w:t>
      </w:r>
    </w:p>
    <w:p>
      <w:r>
        <w:t xml:space="preserve">Mitä tapahtui ennen kuin Muhammed sanoi, että hänen veljensä olivat uskoneet rahat hänelle?</w:t>
      </w:r>
    </w:p>
    <w:p>
      <w:r>
        <w:rPr>
          <w:b/>
        </w:rPr>
        <w:t xml:space="preserve">Tulos</w:t>
      </w:r>
    </w:p>
    <w:p>
      <w:r>
        <w:t xml:space="preserve">Mitä tapahtui ennen kuin ACA:n virkamiehet alkoivat tutkia väitteitä?</w:t>
      </w:r>
    </w:p>
    <w:p>
      <w:r>
        <w:rPr>
          <w:b/>
        </w:rPr>
        <w:t xml:space="preserve">Tulos</w:t>
      </w:r>
    </w:p>
    <w:p>
      <w:r>
        <w:t xml:space="preserve">Mitä tapahtui sen jälkeen, kun ACA:n virkamiehet alkoivat tutkia väitteitä?</w:t>
      </w:r>
    </w:p>
    <w:p>
      <w:r>
        <w:rPr>
          <w:b/>
        </w:rPr>
        <w:t xml:space="preserve">Esimerkki 6.1863</w:t>
      </w:r>
    </w:p>
    <w:p>
      <w:r>
        <w:t xml:space="preserve">Läpikulku: Hän sanoi: "Emme olisi yllättyneitä, jos Euroopan ja kansainvälisen {myynnin} osuus yhtiön liikevaihdosta olisi parin seuraavan vuoden aikana 50 prosenttia". Kolmannen vuosineljänneksen aikana Compaq osti Skotlannin Stirlingissä sijaitsevan entisen Wang Laboratoriesin tuotantolaitoksen, jota käytetään kansainväliseen huolto- ja korjaustoimintaan.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hän sanoi?</w:t>
      </w:r>
    </w:p>
    <w:p>
      <w:r>
        <w:rPr>
          <w:b/>
        </w:rPr>
        <w:t xml:space="preserve">Tulos</w:t>
      </w:r>
    </w:p>
    <w:p>
      <w:r>
        <w:t xml:space="preserve">Mitä voisi tapahtua sen jälkeen, kun hän sanoi?</w:t>
      </w:r>
    </w:p>
    <w:p>
      <w:r>
        <w:rPr>
          <w:b/>
        </w:rPr>
        <w:t xml:space="preserve">Tulos</w:t>
      </w:r>
    </w:p>
    <w:p>
      <w:r>
        <w:t xml:space="preserve">Mitä voi tapahtua tulevaisuudessa, jos he yllättyvät?</w:t>
      </w:r>
    </w:p>
    <w:p>
      <w:r>
        <w:rPr>
          <w:b/>
        </w:rPr>
        <w:t xml:space="preserve">Tulos</w:t>
      </w:r>
    </w:p>
    <w:p>
      <w:r>
        <w:t xml:space="preserve">Mitä tapahtui kolmannen neljänneksen aikana?</w:t>
      </w:r>
    </w:p>
    <w:p>
      <w:r>
        <w:rPr>
          <w:b/>
        </w:rPr>
        <w:t xml:space="preserve">Esimerkki 6.1864</w:t>
      </w:r>
    </w:p>
    <w:p>
      <w:r>
        <w:t xml:space="preserve">Läpikulku: Seismologian valtionviraston mukaan Luoteis-Kiinan Xinjiangin alueella sattui perjantaina maanjäristys, jonka voimakkuus oli 6,6 Richterin asteikolla ja jossa kuoli kolme ihmistä.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maanjäristys teki ennen valtion seismologisen toimiston lausuntoa?</w:t>
      </w:r>
    </w:p>
    <w:p>
      <w:r>
        <w:rPr>
          <w:b/>
        </w:rPr>
        <w:t xml:space="preserve">Tulos</w:t>
      </w:r>
    </w:p>
    <w:p>
      <w:r>
        <w:t xml:space="preserve">Mikä iski Xinjiangin alueelle ennen valtion seismologisen toimiston lausuntoa?</w:t>
      </w:r>
    </w:p>
    <w:p>
      <w:r>
        <w:rPr>
          <w:b/>
        </w:rPr>
        <w:t xml:space="preserve">Tulos</w:t>
      </w:r>
    </w:p>
    <w:p>
      <w:r>
        <w:t xml:space="preserve">Mitä valtion seismologinen toimisto teki Xinjiangin maanjäristyksen jälkeen?</w:t>
      </w:r>
    </w:p>
    <w:p>
      <w:r>
        <w:rPr>
          <w:b/>
        </w:rPr>
        <w:t xml:space="preserve">Esimerkki 6.1865</w:t>
      </w:r>
    </w:p>
    <w:p>
      <w:r>
        <w:t xml:space="preserve">Läpikulku: Yli 100 työntekijää kaivaa 1,7 metriä korkeaa ja 1,2 metriä leveää tunnelia pelastaakseen loukkuun jääneet työntekijät.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työläiset kaivoivat?</w:t>
      </w:r>
    </w:p>
    <w:p>
      <w:r>
        <w:rPr>
          <w:b/>
        </w:rPr>
        <w:t xml:space="preserve">Tulos</w:t>
      </w:r>
    </w:p>
    <w:p>
      <w:r>
        <w:t xml:space="preserve">Mitä saattoi tapahtua sen jälkeen, kun työntekijät olivat kaivaneet?</w:t>
      </w:r>
    </w:p>
    <w:p>
      <w:r>
        <w:rPr>
          <w:b/>
        </w:rPr>
        <w:t xml:space="preserve">Tulos</w:t>
      </w:r>
    </w:p>
    <w:p>
      <w:r>
        <w:t xml:space="preserve">Mitä tapahtuu ennen pelastusta?</w:t>
      </w:r>
    </w:p>
    <w:p>
      <w:r>
        <w:rPr>
          <w:b/>
        </w:rPr>
        <w:t xml:space="preserve">Tulos</w:t>
      </w:r>
    </w:p>
    <w:p>
      <w:r>
        <w:t xml:space="preserve">Mitä tapahtuu pelastuksen jälkeen?</w:t>
      </w:r>
    </w:p>
    <w:p>
      <w:r>
        <w:rPr>
          <w:b/>
        </w:rPr>
        <w:t xml:space="preserve">Tulos</w:t>
      </w:r>
    </w:p>
    <w:p>
      <w:r>
        <w:t xml:space="preserve">Mitä tapahtui ennen kuin työntekijät jäivät loukkuun?</w:t>
      </w:r>
    </w:p>
    <w:p>
      <w:r>
        <w:rPr>
          <w:b/>
        </w:rPr>
        <w:t xml:space="preserve">Tulos</w:t>
      </w:r>
    </w:p>
    <w:p>
      <w:r>
        <w:t xml:space="preserve">Mitä tapahtui sen jälkeen, kun työntekijät olivat jääneet loukkuun?</w:t>
      </w:r>
    </w:p>
    <w:p>
      <w:r>
        <w:rPr>
          <w:b/>
        </w:rPr>
        <w:t xml:space="preserve">Esimerkki 6.1866</w:t>
      </w:r>
    </w:p>
    <w:p>
      <w:r>
        <w:t xml:space="preserve">Läpikulku: Tony Lamaa ei tavoitettu kommenttia varten. Tony Lama ilmoitti kuitenkin, että se toimittaa tarjouksen viipymättä yhtiön hallituksen erityiskomitealle.</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Tony Lama antoi syyn?</w:t>
      </w:r>
    </w:p>
    <w:p>
      <w:r>
        <w:rPr>
          <w:b/>
        </w:rPr>
        <w:t xml:space="preserve">Tulos</w:t>
      </w:r>
    </w:p>
    <w:p>
      <w:r>
        <w:t xml:space="preserve">Mitä tapahtui sen jälkeen, kun Tony Lama antoi syyn?</w:t>
      </w:r>
    </w:p>
    <w:p>
      <w:r>
        <w:rPr>
          <w:b/>
        </w:rPr>
        <w:t xml:space="preserve">Tulos</w:t>
      </w:r>
    </w:p>
    <w:p>
      <w:r>
        <w:t xml:space="preserve">Mitä voi tapahtua sen jälkeen, kun Tony Lama sanoi jotain?</w:t>
      </w:r>
    </w:p>
    <w:p>
      <w:r>
        <w:rPr>
          <w:b/>
        </w:rPr>
        <w:t xml:space="preserve">Tulos</w:t>
      </w:r>
    </w:p>
    <w:p>
      <w:r>
        <w:t xml:space="preserve">Mitä tapahtui ennen kuin Tony Lama sanoi mitään?</w:t>
      </w:r>
    </w:p>
    <w:p>
      <w:r>
        <w:rPr>
          <w:b/>
        </w:rPr>
        <w:t xml:space="preserve">Esimerkki 6.1867</w:t>
      </w:r>
    </w:p>
    <w:p>
      <w:r>
        <w:t xml:space="preserve">Läpikulku: ISAFin mukaan räjähdyksessä vaurioitui lievästi Nato-johtoisten kansainvälisten turvallisuusjoukkojen norjalainen ajoneuvo, joka partioi vahvasti linnoitetussa pääkaupungissa. Oli epäselvää, oliko ISAF:n saattue räjähdyksen kohde, tiedottaja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pääkaupunki oli linnoitettu?</w:t>
      </w:r>
    </w:p>
    <w:p>
      <w:r>
        <w:rPr>
          <w:b/>
        </w:rPr>
        <w:t xml:space="preserve">Tulos</w:t>
      </w:r>
    </w:p>
    <w:p>
      <w:r>
        <w:t xml:space="preserve">Mitä tapahtui räjähdyksen aikana?</w:t>
      </w:r>
    </w:p>
    <w:p>
      <w:r>
        <w:rPr>
          <w:b/>
        </w:rPr>
        <w:t xml:space="preserve">Tulos</w:t>
      </w:r>
    </w:p>
    <w:p>
      <w:r>
        <w:t xml:space="preserve">Mitä tapahtui ennen räjähdystä?</w:t>
      </w:r>
    </w:p>
    <w:p>
      <w:r>
        <w:rPr>
          <w:b/>
        </w:rPr>
        <w:t xml:space="preserve">Esimerkki 6.1868</w:t>
      </w:r>
    </w:p>
    <w:p>
      <w:r>
        <w:t xml:space="preserve">Läpikulku: Baker suosittelee myös Yhdysvaltain armeijan kouluttajien määrän lisäämistä ja vetää samalla joukkojaan pois taisteluista, ja vuoden 2008 alkuun mennessä Irakiin jää vain 70 000 sotilasta tukitehtäviin. Valkoinen talo saattaa suhtautua myönteisesti tähän ajatukseen, mutta se näyttää vastustavan toista ajatusta, joka koskee Yhdysvaltojen vihollisten Iranin ja Syyrian tavoittamista ja niiden taivuttelemista käyttämään vaikutusvaltaansa naapurimaan Irakin levottomuuksien rauhoittamiseksi.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vuotojen mukaan voi tapahtua tulevaisuudessa?</w:t>
      </w:r>
    </w:p>
    <w:p>
      <w:r>
        <w:rPr>
          <w:b/>
        </w:rPr>
        <w:t xml:space="preserve">Tulos</w:t>
      </w:r>
    </w:p>
    <w:p>
      <w:r>
        <w:t xml:space="preserve">Mitä Valkoinen talo voisi vastustaa tulevaisuudessa?</w:t>
      </w:r>
    </w:p>
    <w:p>
      <w:r>
        <w:rPr>
          <w:b/>
        </w:rPr>
        <w:t xml:space="preserve">Tulos</w:t>
      </w:r>
    </w:p>
    <w:p>
      <w:r>
        <w:t xml:space="preserve">Mitä tapahtui vuotojen aikana?</w:t>
      </w:r>
    </w:p>
    <w:p>
      <w:r>
        <w:rPr>
          <w:b/>
        </w:rPr>
        <w:t xml:space="preserve">Tulos</w:t>
      </w:r>
    </w:p>
    <w:p>
      <w:r>
        <w:t xml:space="preserve">Mikä alkoi ennen vuotoja?</w:t>
      </w:r>
    </w:p>
    <w:p>
      <w:r>
        <w:rPr>
          <w:b/>
        </w:rPr>
        <w:t xml:space="preserve">Tulos</w:t>
      </w:r>
    </w:p>
    <w:p>
      <w:r>
        <w:t xml:space="preserve">Mitä vuotojen mukaan saattaa tapahtua, kun Valkoinen talo on vastaanottavainen joukkojen vetäytymiselle?</w:t>
      </w:r>
    </w:p>
    <w:p>
      <w:r>
        <w:rPr>
          <w:b/>
        </w:rPr>
        <w:t xml:space="preserve">Tulos</w:t>
      </w:r>
    </w:p>
    <w:p>
      <w:r>
        <w:t xml:space="preserve">Jos Baker suosittelee Yhdysvaltojen kouluttajien lisäämistä, mitä voisi tapahtua samaan aikaan?</w:t>
      </w:r>
    </w:p>
    <w:p>
      <w:r>
        <w:rPr>
          <w:b/>
        </w:rPr>
        <w:t xml:space="preserve">Tulos</w:t>
      </w:r>
    </w:p>
    <w:p>
      <w:r>
        <w:t xml:space="preserve">Jos Baker suosittelee Yhdysvaltojen kouluttajien lisäämistä, mitä tapahtuu samaan aikaan?</w:t>
      </w:r>
    </w:p>
    <w:p>
      <w:r>
        <w:rPr>
          <w:b/>
        </w:rPr>
        <w:t xml:space="preserve">Esimerkki 6.1869</w:t>
      </w:r>
    </w:p>
    <w:p>
      <w:r>
        <w:t xml:space="preserve">Läpikulku: Gates toimi myös republikaanien entisen ulkoministerin James A. Baker III:n ja demokraattien entisen Indianan kongressiedustajan Lee H. Hamiltonin johtamassa kaksipuolueellisessa Irak-tutkimusryhmässä, joka antaisi suosituksia hallituksen Irak-politiikasta todennäköisesti ensi vuoden tammikuun alussa.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suositusten jälkeen?</w:t>
      </w:r>
    </w:p>
    <w:p>
      <w:r>
        <w:rPr>
          <w:b/>
        </w:rPr>
        <w:t xml:space="preserve">Tulos</w:t>
      </w:r>
    </w:p>
    <w:p>
      <w:r>
        <w:t xml:space="preserve">Mitä tapahtui ennen suosituksia?</w:t>
      </w:r>
    </w:p>
    <w:p>
      <w:r>
        <w:rPr>
          <w:b/>
        </w:rPr>
        <w:t xml:space="preserve">Tulos</w:t>
      </w:r>
    </w:p>
    <w:p>
      <w:r>
        <w:t xml:space="preserve">Mitä James A. Baker teki Gatesin palveluksessa?</w:t>
      </w:r>
    </w:p>
    <w:p>
      <w:r>
        <w:rPr>
          <w:b/>
        </w:rPr>
        <w:t xml:space="preserve">Tulos</w:t>
      </w:r>
    </w:p>
    <w:p>
      <w:r>
        <w:t xml:space="preserve">Mitä Lee H. Hamilton teki Gatesin palveluksen aikana?</w:t>
      </w:r>
    </w:p>
    <w:p>
      <w:r>
        <w:rPr>
          <w:b/>
        </w:rPr>
        <w:t xml:space="preserve">Esimerkki 6.1870</w:t>
      </w:r>
    </w:p>
    <w:p>
      <w:r>
        <w:t xml:space="preserve">Läpikulku: Maassa, jossa yli 50 prosenttia väestöstä elää alle kahdella dollarilla päivässä, tällaisten katastrofien inhimilliset kustannukset ovat valtavat. Senaattori Richard Gordon, joka johtaa myös Filippiinien Punaista Ristiä, sanoi, että ellei köyhyyden kierrettä saada kuriin, "nämä katastrofit vain toistuvat".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on alkanut, jos katastrofit lakkaavat toistumasta?</w:t>
      </w:r>
    </w:p>
    <w:p>
      <w:r>
        <w:rPr>
          <w:b/>
        </w:rPr>
        <w:t xml:space="preserve">Tulos</w:t>
      </w:r>
    </w:p>
    <w:p>
      <w:r>
        <w:t xml:space="preserve">Mitä tapahtuisi, jos köyhyyden kierrettä ei poistettaisi?</w:t>
      </w:r>
    </w:p>
    <w:p>
      <w:r>
        <w:rPr>
          <w:b/>
        </w:rPr>
        <w:t xml:space="preserve">Tulos</w:t>
      </w:r>
    </w:p>
    <w:p>
      <w:r>
        <w:t xml:space="preserve">Mitä tapahtui ennen katastrofia?</w:t>
      </w:r>
    </w:p>
    <w:p>
      <w:r>
        <w:rPr>
          <w:b/>
        </w:rPr>
        <w:t xml:space="preserve">Tulos</w:t>
      </w:r>
    </w:p>
    <w:p>
      <w:r>
        <w:t xml:space="preserve">Mitä katastrofin aikana tapahtui?</w:t>
      </w:r>
    </w:p>
    <w:p>
      <w:r>
        <w:rPr>
          <w:b/>
        </w:rPr>
        <w:t xml:space="preserve">Tulos</w:t>
      </w:r>
    </w:p>
    <w:p>
      <w:r>
        <w:t xml:space="preserve">Mikä alkoi katastrofin jälkeen?</w:t>
      </w:r>
    </w:p>
    <w:p>
      <w:r>
        <w:rPr>
          <w:b/>
        </w:rPr>
        <w:t xml:space="preserve">Tulos</w:t>
      </w:r>
    </w:p>
    <w:p>
      <w:r>
        <w:t xml:space="preserve">Mitä tapahtui ennen kuin senaattori puhui?</w:t>
      </w:r>
    </w:p>
    <w:p>
      <w:r>
        <w:rPr>
          <w:b/>
        </w:rPr>
        <w:t xml:space="preserve">Tulos</w:t>
      </w:r>
    </w:p>
    <w:p>
      <w:r>
        <w:t xml:space="preserve">Mitä senaattorin puheenvuoron jälkeen voisi alkaa tai ei voisi alkaa?</w:t>
      </w:r>
    </w:p>
    <w:p>
      <w:r>
        <w:rPr>
          <w:b/>
        </w:rPr>
        <w:t xml:space="preserve">Esimerkki 6.1871</w:t>
      </w:r>
    </w:p>
    <w:p>
      <w:r>
        <w:t xml:space="preserve">Läpikulku: Viranomaiset kertoivat Xinhualle, että yksityisomistuksessa ollut pienkone syöksyi maanantaina maahan Kadunan kaupungissa Pohjois-Nigeriassa pian nousun jälkeen, ja kaksi koneessa ollutta ihmistä kuoli. "Tapaus sattui noin kello 10:30 (0930 GMT) aamulla Kadunan lentokentällä pian lentokoneen nousun jälkeen.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Mitkä tapahtumat alkoivat ennen koneen putoamista?</w:t>
      </w:r>
    </w:p>
    <w:p>
      <w:r>
        <w:rPr>
          <w:b/>
        </w:rPr>
        <w:t xml:space="preserve">Tulos</w:t>
      </w:r>
    </w:p>
    <w:p>
      <w:r>
        <w:t xml:space="preserve">Mitä tapahtui koneen putoamisen jälkeen?</w:t>
      </w:r>
    </w:p>
    <w:p>
      <w:r>
        <w:rPr>
          <w:b/>
        </w:rPr>
        <w:t xml:space="preserve">Tulos</w:t>
      </w:r>
    </w:p>
    <w:p>
      <w:r>
        <w:t xml:space="preserve">Mitä tapahtui lentoonlähdön jälkeen?</w:t>
      </w:r>
    </w:p>
    <w:p>
      <w:r>
        <w:rPr>
          <w:b/>
        </w:rPr>
        <w:t xml:space="preserve">Tulos</w:t>
      </w:r>
    </w:p>
    <w:p>
      <w:r>
        <w:t xml:space="preserve">Mikä alkoi ennen lentoonlähtöä?</w:t>
      </w:r>
    </w:p>
    <w:p>
      <w:r>
        <w:rPr>
          <w:b/>
        </w:rPr>
        <w:t xml:space="preserve">Tulos</w:t>
      </w:r>
    </w:p>
    <w:p>
      <w:r>
        <w:t xml:space="preserve">Mitä tapahtui sen jälkeen, kun kaksi ihmistä kuoli onnettomuudessa?</w:t>
      </w:r>
    </w:p>
    <w:p>
      <w:r>
        <w:rPr>
          <w:b/>
        </w:rPr>
        <w:t xml:space="preserve">Tulos</w:t>
      </w:r>
    </w:p>
    <w:p>
      <w:r>
        <w:t xml:space="preserve">Mikä alkoi ennen kuin kaksi ihmistä tapettiin?</w:t>
      </w:r>
    </w:p>
    <w:p>
      <w:r>
        <w:rPr>
          <w:b/>
        </w:rPr>
        <w:t xml:space="preserve">Tulos</w:t>
      </w:r>
    </w:p>
    <w:p>
      <w:r>
        <w:t xml:space="preserve">Mitä tapahtui ennen kuin virkamiehet kertoivat Xinhualle?</w:t>
      </w:r>
    </w:p>
    <w:p>
      <w:r>
        <w:rPr>
          <w:b/>
        </w:rPr>
        <w:t xml:space="preserve">Tulos</w:t>
      </w:r>
    </w:p>
    <w:p>
      <w:r>
        <w:t xml:space="preserve">Mitä tapahtuu sen jälkeen, kun virkamiehet kertoivat Xinhualle?</w:t>
      </w:r>
    </w:p>
    <w:p>
      <w:r>
        <w:rPr>
          <w:b/>
        </w:rPr>
        <w:t xml:space="preserve">Tulos</w:t>
      </w:r>
    </w:p>
    <w:p>
      <w:r>
        <w:t xml:space="preserve">Mikä alkoi ennen välikohtausta?</w:t>
      </w:r>
    </w:p>
    <w:p>
      <w:r>
        <w:rPr>
          <w:b/>
        </w:rPr>
        <w:t xml:space="preserve">Tulos</w:t>
      </w:r>
    </w:p>
    <w:p>
      <w:r>
        <w:t xml:space="preserve">Mikä alkoi tapahtuman jälkeen?</w:t>
      </w:r>
    </w:p>
    <w:p>
      <w:r>
        <w:rPr>
          <w:b/>
        </w:rPr>
        <w:t xml:space="preserve">Esimerkki 6.1872</w:t>
      </w:r>
    </w:p>
    <w:p>
      <w:r>
        <w:t xml:space="preserve">Läpikulku: Irakin sotilasviranomaiset määräsivät kaikki Kuwaitissa olevat amerikkalaiset ja britit kokoontumaan hotelliin, kertoivat viranomaiset. "Hyvin harva" miehitetyssä Kuwaitissa olevista 2 500 amerikkalaisesta noudatti käskyä, kertoi Yhdysvaltain korkea-arvoinen virkamies Associated Pressille.</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määräystä?</w:t>
      </w:r>
    </w:p>
    <w:p>
      <w:r>
        <w:rPr>
          <w:b/>
        </w:rPr>
        <w:t xml:space="preserve">Tulos</w:t>
      </w:r>
    </w:p>
    <w:p>
      <w:r>
        <w:t xml:space="preserve">Mitä tapahtui tilauksen jälkeen?</w:t>
      </w:r>
    </w:p>
    <w:p>
      <w:r>
        <w:rPr>
          <w:b/>
        </w:rPr>
        <w:t xml:space="preserve">Tulos</w:t>
      </w:r>
    </w:p>
    <w:p>
      <w:r>
        <w:t xml:space="preserve">Mitä tapahtui ennen kokousta?</w:t>
      </w:r>
    </w:p>
    <w:p>
      <w:r>
        <w:rPr>
          <w:b/>
        </w:rPr>
        <w:t xml:space="preserve">Tulos</w:t>
      </w:r>
    </w:p>
    <w:p>
      <w:r>
        <w:t xml:space="preserve">Mitä tapahtui kokouksen jälkeen?</w:t>
      </w:r>
    </w:p>
    <w:p>
      <w:r>
        <w:rPr>
          <w:b/>
        </w:rPr>
        <w:t xml:space="preserve">Tulos</w:t>
      </w:r>
    </w:p>
    <w:p>
      <w:r>
        <w:t xml:space="preserve">Mitä tapahtui ennen kuin virkamiehet puhuivat?</w:t>
      </w:r>
    </w:p>
    <w:p>
      <w:r>
        <w:rPr>
          <w:b/>
        </w:rPr>
        <w:t xml:space="preserve">Tulos</w:t>
      </w:r>
    </w:p>
    <w:p>
      <w:r>
        <w:t xml:space="preserve">Mitä tapahtui virkamiesten puheenvuoron jälkeen?</w:t>
      </w:r>
    </w:p>
    <w:p>
      <w:r>
        <w:rPr>
          <w:b/>
        </w:rPr>
        <w:t xml:space="preserve">Tulos</w:t>
      </w:r>
    </w:p>
    <w:p>
      <w:r>
        <w:t xml:space="preserve">Mitä tapahtui ennen kuin amerikkalaiset menivät miehitettyyn Kuwaitiin?</w:t>
      </w:r>
    </w:p>
    <w:p>
      <w:r>
        <w:rPr>
          <w:b/>
        </w:rPr>
        <w:t xml:space="preserve">Tulos</w:t>
      </w:r>
    </w:p>
    <w:p>
      <w:r>
        <w:t xml:space="preserve">Mitä tapahtui sen jälkeen, kun amerikkalaiset menivät miehitettyyn Kuwaitiin?</w:t>
      </w:r>
    </w:p>
    <w:p>
      <w:r>
        <w:rPr>
          <w:b/>
        </w:rPr>
        <w:t xml:space="preserve">Tulos</w:t>
      </w:r>
    </w:p>
    <w:p>
      <w:r>
        <w:t xml:space="preserve">Mitä tapahtui ennen noudattamista?</w:t>
      </w:r>
    </w:p>
    <w:p>
      <w:r>
        <w:rPr>
          <w:b/>
        </w:rPr>
        <w:t xml:space="preserve">Esimerkki 6.1873</w:t>
      </w:r>
    </w:p>
    <w:p>
      <w:r>
        <w:t xml:space="preserve">Läpikulku: Japanin valtiovarainministeri Hiroshi Mitsuzuka sanoi ministeriönsä reagoivan "asianmukaisesti" dollarin vahvistumiseen jeniin nähden ja vihjasi toimenpiteisiin, joilla hillittäisiin Yhdysvaltain yksikön nopeaa nousua 51 kuukauden huippuunsa. Liian matalan jenin vaikutus on sama kuin liian vahvan jenin vaikutus, Mitsuzuka sanoi tavallisessa lehdistötilaisuudessa.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valtiovarainministeri puhui lehdistötilaisuudessa?</w:t>
      </w:r>
    </w:p>
    <w:p>
      <w:r>
        <w:rPr>
          <w:b/>
        </w:rPr>
        <w:t xml:space="preserve">Tulos</w:t>
      </w:r>
    </w:p>
    <w:p>
      <w:r>
        <w:t xml:space="preserve">Mitä tapahtui, kun valtiovarainministeri puhui lehdistötilaisuudessa?</w:t>
      </w:r>
    </w:p>
    <w:p>
      <w:r>
        <w:rPr>
          <w:b/>
        </w:rPr>
        <w:t xml:space="preserve">Tulos</w:t>
      </w:r>
    </w:p>
    <w:p>
      <w:r>
        <w:t xml:space="preserve">Mitä todennäköisesti tapahtuu sen jälkeen, kun valtiovarainministeri on puhunut lehdistötilaisuudessa?</w:t>
      </w:r>
    </w:p>
    <w:p>
      <w:r>
        <w:rPr>
          <w:b/>
        </w:rPr>
        <w:t xml:space="preserve">Tulos</w:t>
      </w:r>
    </w:p>
    <w:p>
      <w:r>
        <w:t xml:space="preserve">Mitä tapahtuu, kun dollari vahvistuu jeniä vastaan?</w:t>
      </w:r>
    </w:p>
    <w:p>
      <w:r>
        <w:rPr>
          <w:b/>
        </w:rPr>
        <w:t xml:space="preserve">Tulos</w:t>
      </w:r>
    </w:p>
    <w:p>
      <w:r>
        <w:t xml:space="preserve">Mitä luultavasti tapahtuu, kun dollari vahvistuu jeniä vastaan?</w:t>
      </w:r>
    </w:p>
    <w:p>
      <w:r>
        <w:rPr>
          <w:b/>
        </w:rPr>
        <w:t xml:space="preserve">Esimerkki 6.1874</w:t>
      </w:r>
    </w:p>
    <w:p>
      <w:r>
        <w:t xml:space="preserve">Läpikulku: Turkki on yksi niistä 15 maasta, joissa irakilaiset ulkosuomalaiset voivat äänestää Irakin parlamenttivaaleissa. Istanbuliin on perustettu kolme äänestyspaikkaa ja Ankaraan yksi.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sen jälkeen, kun kolme äänestyspaikkaa on pystytetty Istanbuliin?</w:t>
      </w:r>
    </w:p>
    <w:p>
      <w:r>
        <w:rPr>
          <w:b/>
        </w:rPr>
        <w:t xml:space="preserve">Tulos</w:t>
      </w:r>
    </w:p>
    <w:p>
      <w:r>
        <w:t xml:space="preserve">Mitä tapahtumaa ei voi tapahtua sen jälkeen, kun kolme äänestyspaikkaa on pystytetty Istanbuliin?</w:t>
      </w:r>
    </w:p>
    <w:p>
      <w:r>
        <w:rPr>
          <w:b/>
        </w:rPr>
        <w:t xml:space="preserve">Tulos</w:t>
      </w:r>
    </w:p>
    <w:p>
      <w:r>
        <w:t xml:space="preserve">Mikä tapahtuma oli päättynyt ennen kuin Istanbulissa oli kolme äänestyspaikkaa?</w:t>
      </w:r>
    </w:p>
    <w:p>
      <w:r>
        <w:rPr>
          <w:b/>
        </w:rPr>
        <w:t xml:space="preserve">Tulos</w:t>
      </w:r>
    </w:p>
    <w:p>
      <w:r>
        <w:t xml:space="preserve">Mitä tapahtuu sen jälkeen, kun kolme äänestyspaikkaa on pystytetty Istanbuliin?</w:t>
      </w:r>
    </w:p>
    <w:p>
      <w:r>
        <w:rPr>
          <w:b/>
        </w:rPr>
        <w:t xml:space="preserve">Esimerkki 6.1875</w:t>
      </w:r>
    </w:p>
    <w:p>
      <w:r>
        <w:t xml:space="preserve">Läpikulku: Pohjois-Korean loikkari käveli varhain sunnuntaina Etelä-Koreaan Koreoita jakavan raskaasti aseistetun demilitarisoidun vyöhykkeen (DMZ) yli, kertoi puolustusministeriö. Ministeriö tunnisti loikkarin Jang Yong-Kwaniksi, 38, siviiliksi, jonka eteläkorealaiset rajavartijat löysivät etsimästä turvapaikkaa DMZ:n itäosasta sunnuntaina kello 4.00 (lauantaina kello 1900 GMT).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loikkari käveli DMZ:n yli?</w:t>
      </w:r>
    </w:p>
    <w:p>
      <w:r>
        <w:rPr>
          <w:b/>
        </w:rPr>
        <w:t xml:space="preserve">Tulos</w:t>
      </w:r>
    </w:p>
    <w:p>
      <w:r>
        <w:t xml:space="preserve">Mitä tapahtui ennen kuin loikkari käveli DMZ:n yli?</w:t>
      </w:r>
    </w:p>
    <w:p>
      <w:r>
        <w:rPr>
          <w:b/>
        </w:rPr>
        <w:t xml:space="preserve">Tulos</w:t>
      </w:r>
    </w:p>
    <w:p>
      <w:r>
        <w:t xml:space="preserve">Mitä tapahtui ennen kuin puolustusministeriö antoi lausunnon?</w:t>
      </w:r>
    </w:p>
    <w:p>
      <w:r>
        <w:rPr>
          <w:b/>
        </w:rPr>
        <w:t xml:space="preserve">Tulos</w:t>
      </w:r>
    </w:p>
    <w:p>
      <w:r>
        <w:t xml:space="preserve">Mitä tapahtui sen jälkeen, kun puolustusministeriö antoi lausunnon?</w:t>
      </w:r>
    </w:p>
    <w:p>
      <w:r>
        <w:rPr>
          <w:b/>
        </w:rPr>
        <w:t xml:space="preserve">Esimerkki 6.1876</w:t>
      </w:r>
    </w:p>
    <w:p>
      <w:r>
        <w:t xml:space="preserve">Läpikulku: Hän voitti Shabanan 4-9, 9-6, 9-3, 9-1 57 minuutissa. Nicol, entinen maailmanmestari ja Britannian avointen mestari, sivuutti Mohammad Abbasin 9-0, 9-2, 9-1 alle puolessa tunnissa ja vei Englannin 2-0-johtoon.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pelin alkua?</w:t>
      </w:r>
    </w:p>
    <w:p>
      <w:r>
        <w:rPr>
          <w:b/>
        </w:rPr>
        <w:t xml:space="preserve">Tulos</w:t>
      </w:r>
    </w:p>
    <w:p>
      <w:r>
        <w:t xml:space="preserve">Mitä tapahtui pelin alkamisen jälkeen?</w:t>
      </w:r>
    </w:p>
    <w:p>
      <w:r>
        <w:rPr>
          <w:b/>
        </w:rPr>
        <w:t xml:space="preserve">Tulos</w:t>
      </w:r>
    </w:p>
    <w:p>
      <w:r>
        <w:t xml:space="preserve">Mitä tapahtui ensimmäisen pelin jälkeen?</w:t>
      </w:r>
    </w:p>
    <w:p>
      <w:r>
        <w:rPr>
          <w:b/>
        </w:rPr>
        <w:t xml:space="preserve">Tulos</w:t>
      </w:r>
    </w:p>
    <w:p>
      <w:r>
        <w:t xml:space="preserve">Mitä tapahtui ennen ensimmäistä peliä?</w:t>
      </w:r>
    </w:p>
    <w:p>
      <w:r>
        <w:rPr>
          <w:b/>
        </w:rPr>
        <w:t xml:space="preserve">Tulos</w:t>
      </w:r>
    </w:p>
    <w:p>
      <w:r>
        <w:t xml:space="preserve">Mitä tapahtui ennen tappiota?</w:t>
      </w:r>
    </w:p>
    <w:p>
      <w:r>
        <w:rPr>
          <w:b/>
        </w:rPr>
        <w:t xml:space="preserve">Tulos</w:t>
      </w:r>
    </w:p>
    <w:p>
      <w:r>
        <w:t xml:space="preserve">Mitä tapahtui tappion jälkeen?</w:t>
      </w:r>
    </w:p>
    <w:p>
      <w:r>
        <w:rPr>
          <w:b/>
        </w:rPr>
        <w:t xml:space="preserve">Esimerkki 6.1877</w:t>
      </w:r>
    </w:p>
    <w:p>
      <w:r>
        <w:t xml:space="preserve">Läpikulku: Liberia ja Sierra Leone elävät yli kymmenen vuotta kestäneen sodan jälkeistä aikaa, kun taas Norsunluurannikolla rauha on vielä palauttamatta. Sotaharjoitusten koordinointia, johon osallistuvat eri YK-operaatiot ja niiden paikalliset kumppanit, pidetään luottamusta lisäävänä toimenpiteenä.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sodan jälkeen?</w:t>
      </w:r>
    </w:p>
    <w:p>
      <w:r>
        <w:rPr>
          <w:b/>
        </w:rPr>
        <w:t xml:space="preserve">Tulos</w:t>
      </w:r>
    </w:p>
    <w:p>
      <w:r>
        <w:t xml:space="preserve">Mitä tapahtui sodan jälkeen, mutta se ei ole päättynyt?</w:t>
      </w:r>
    </w:p>
    <w:p>
      <w:r>
        <w:rPr>
          <w:b/>
        </w:rPr>
        <w:t xml:space="preserve">Tulos</w:t>
      </w:r>
    </w:p>
    <w:p>
      <w:r>
        <w:t xml:space="preserve">Mitä tapahtui ennen sotaa?</w:t>
      </w:r>
    </w:p>
    <w:p>
      <w:r>
        <w:rPr>
          <w:b/>
        </w:rPr>
        <w:t xml:space="preserve">Tulos</w:t>
      </w:r>
    </w:p>
    <w:p>
      <w:r>
        <w:t xml:space="preserve">Mitä tapahtui ennen sotaa, mutta ei ole päättynyt?</w:t>
      </w:r>
    </w:p>
    <w:p>
      <w:r>
        <w:rPr>
          <w:b/>
        </w:rPr>
        <w:t xml:space="preserve">Tulos</w:t>
      </w:r>
    </w:p>
    <w:p>
      <w:r>
        <w:t xml:space="preserve">Mitä sodan aikana tapahtui?</w:t>
      </w:r>
    </w:p>
    <w:p>
      <w:r>
        <w:rPr>
          <w:b/>
        </w:rPr>
        <w:t xml:space="preserve">Tulos</w:t>
      </w:r>
    </w:p>
    <w:p>
      <w:r>
        <w:t xml:space="preserve">Mitä voisi tapahtua sodan jälkeen?</w:t>
      </w:r>
    </w:p>
    <w:p>
      <w:r>
        <w:rPr>
          <w:b/>
        </w:rPr>
        <w:t xml:space="preserve">Tulos</w:t>
      </w:r>
    </w:p>
    <w:p>
      <w:r>
        <w:t xml:space="preserve">Mitä tapahtui YK:n operaatioiden aikana?</w:t>
      </w:r>
    </w:p>
    <w:p>
      <w:r>
        <w:rPr>
          <w:b/>
        </w:rPr>
        <w:t xml:space="preserve">Tulos</w:t>
      </w:r>
    </w:p>
    <w:p>
      <w:r>
        <w:t xml:space="preserve">Mitä tapahtui ennen YK:n operaatioita?</w:t>
      </w:r>
    </w:p>
    <w:p>
      <w:r>
        <w:rPr>
          <w:b/>
        </w:rPr>
        <w:t xml:space="preserve">Tulos</w:t>
      </w:r>
    </w:p>
    <w:p>
      <w:r>
        <w:t xml:space="preserve">Mitä tapahtui YK:n operaatioiden jälkeen?</w:t>
      </w:r>
    </w:p>
    <w:p>
      <w:r>
        <w:rPr>
          <w:b/>
        </w:rPr>
        <w:t xml:space="preserve">Tulos</w:t>
      </w:r>
    </w:p>
    <w:p>
      <w:r>
        <w:t xml:space="preserve">Mitä tapahtui YK:n operaatioiden aikana, mutta ne eivät ole päättyneet?</w:t>
      </w:r>
    </w:p>
    <w:p>
      <w:r>
        <w:rPr>
          <w:b/>
        </w:rPr>
        <w:t xml:space="preserve">Tulos</w:t>
      </w:r>
    </w:p>
    <w:p>
      <w:r>
        <w:t xml:space="preserve">Mitä tapahtui ennen YK:n operaatioita, mutta mikä ei ole päättynyt?</w:t>
      </w:r>
    </w:p>
    <w:p>
      <w:r>
        <w:rPr>
          <w:b/>
        </w:rPr>
        <w:t xml:space="preserve">Tulos</w:t>
      </w:r>
    </w:p>
    <w:p>
      <w:r>
        <w:t xml:space="preserve">Mitä tapahtui sotaharjoitusten aikana?</w:t>
      </w:r>
    </w:p>
    <w:p>
      <w:r>
        <w:rPr>
          <w:b/>
        </w:rPr>
        <w:t xml:space="preserve">Tulos</w:t>
      </w:r>
    </w:p>
    <w:p>
      <w:r>
        <w:t xml:space="preserve">Mitä tapahtui sotaharjoitusten aikana, mutta ei ole päättynyt?</w:t>
      </w:r>
    </w:p>
    <w:p>
      <w:r>
        <w:rPr>
          <w:b/>
        </w:rPr>
        <w:t xml:space="preserve">Tulos</w:t>
      </w:r>
    </w:p>
    <w:p>
      <w:r>
        <w:t xml:space="preserve">Mitä tapahtui ennen sotaharjoituksia?</w:t>
      </w:r>
    </w:p>
    <w:p>
      <w:r>
        <w:rPr>
          <w:b/>
        </w:rPr>
        <w:t xml:space="preserve">Tulos</w:t>
      </w:r>
    </w:p>
    <w:p>
      <w:r>
        <w:t xml:space="preserve">Mitä tapahtui sotaharjoitusten jälkeen?</w:t>
      </w:r>
    </w:p>
    <w:p>
      <w:r>
        <w:rPr>
          <w:b/>
        </w:rPr>
        <w:t xml:space="preserve">Tulos</w:t>
      </w:r>
    </w:p>
    <w:p>
      <w:r>
        <w:t xml:space="preserve">Mitä voi tapahtua sotaharjoitusten jälkeen?</w:t>
      </w:r>
    </w:p>
    <w:p>
      <w:r>
        <w:rPr>
          <w:b/>
        </w:rPr>
        <w:t xml:space="preserve">Tulos</w:t>
      </w:r>
    </w:p>
    <w:p>
      <w:r>
        <w:t xml:space="preserve">Mitä voi tapahtua YK:n operaatioiden jälkeen?</w:t>
      </w:r>
    </w:p>
    <w:p>
      <w:r>
        <w:rPr>
          <w:b/>
        </w:rPr>
        <w:t xml:space="preserve">Tulos</w:t>
      </w:r>
    </w:p>
    <w:p>
      <w:r>
        <w:t xml:space="preserve">Mitä tapahtui sotaharjoitusten jälkeen, mutta ei ole päättynyt?</w:t>
      </w:r>
    </w:p>
    <w:p>
      <w:r>
        <w:rPr>
          <w:b/>
        </w:rPr>
        <w:t xml:space="preserve">Tulos</w:t>
      </w:r>
    </w:p>
    <w:p>
      <w:r>
        <w:t xml:space="preserve">Mitä tapahtui ennen sotaharjoituksia, mutta ei ole päättynyt?</w:t>
      </w:r>
    </w:p>
    <w:p>
      <w:r>
        <w:rPr>
          <w:b/>
        </w:rPr>
        <w:t xml:space="preserve">Esimerkki 6.1878</w:t>
      </w:r>
    </w:p>
    <w:p>
      <w:r>
        <w:t xml:space="preserve">Läpikulku: "Ukrainan odotetaan ilmoittavan, että Ukraina on nyt täyttänyt markkinatalousaseman myöntämisen tekniset kriteerit", sanottiin lehdistötiedotteessa. EY:n mukaan EU toistaa tukevansa voimakkaasti Ukrainan pikaista liittymistä Maailman kauppajärjestöön (WTO) ja kannustaa hallitusta ratkaisemaan viimeiset jäljellä olevat kysymykset, jotta voidaan aloittaa työ EU:n ja Ukrainan välisen taloudellisen yhdentymisen syventämiseksi vapaakauppa-alueen perustamisen kautta.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odotetaan tapahtuvan huippukokouksen jälkeen?</w:t>
      </w:r>
    </w:p>
    <w:p>
      <w:r>
        <w:rPr>
          <w:b/>
        </w:rPr>
        <w:t xml:space="preserve">Tulos</w:t>
      </w:r>
    </w:p>
    <w:p>
      <w:r>
        <w:t xml:space="preserve">Mitä tapahtuisi huippukokouksen jälkeen?</w:t>
      </w:r>
    </w:p>
    <w:p>
      <w:r>
        <w:rPr>
          <w:b/>
        </w:rPr>
        <w:t xml:space="preserve">Tulos</w:t>
      </w:r>
    </w:p>
    <w:p>
      <w:r>
        <w:t xml:space="preserve">Mitä tapahtui ennen huippukokousta?</w:t>
      </w:r>
    </w:p>
    <w:p>
      <w:r>
        <w:rPr>
          <w:b/>
        </w:rPr>
        <w:t xml:space="preserve">Tulos</w:t>
      </w:r>
    </w:p>
    <w:p>
      <w:r>
        <w:t xml:space="preserve">Mitä tapahtuu, kun kriteerit on täytetty?</w:t>
      </w:r>
    </w:p>
    <w:p>
      <w:r>
        <w:rPr>
          <w:b/>
        </w:rPr>
        <w:t xml:space="preserve">Tulos</w:t>
      </w:r>
    </w:p>
    <w:p>
      <w:r>
        <w:t xml:space="preserve">Mitä todennäköisesti tapahtuu, kun kriteerit on täytetty?</w:t>
      </w:r>
    </w:p>
    <w:p>
      <w:r>
        <w:rPr>
          <w:b/>
        </w:rPr>
        <w:t xml:space="preserve">Esimerkki 6.1879</w:t>
      </w:r>
    </w:p>
    <w:p>
      <w:r>
        <w:t xml:space="preserve">Läpikulku: Se on ensimmäinen NEO-havaintoihin erikoistunut teleskooppi Kiinassa ja yksi vain kuudesta yhden metrin NEO-havaintoteleskoopista maailmassa, sanoi observatorion tutkija Yang Jiexing. Maanläheiset kohteet ovat komeettoja ja asteroideja, joita painovoima on työntänyt ja jotka voivat törmätä Maahan.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sen jälkeen, kun komeettoja ja asteroideja työntää painovoima?</w:t>
      </w:r>
    </w:p>
    <w:p>
      <w:r>
        <w:rPr>
          <w:b/>
        </w:rPr>
        <w:t xml:space="preserve">Tulos</w:t>
      </w:r>
    </w:p>
    <w:p>
      <w:r>
        <w:t xml:space="preserve">Mitä voi tapahtua, ennen kuin komeettoja ja asteroideja työntää painovoima?</w:t>
      </w:r>
    </w:p>
    <w:p>
      <w:r>
        <w:rPr>
          <w:b/>
        </w:rPr>
        <w:t xml:space="preserve">Tulos</w:t>
      </w:r>
    </w:p>
    <w:p>
      <w:r>
        <w:t xml:space="preserve">Mitä voi tapahtua ennen kuin maanläheiset kappaleet törmäävät Maahan?</w:t>
      </w:r>
    </w:p>
    <w:p>
      <w:r>
        <w:rPr>
          <w:b/>
        </w:rPr>
        <w:t xml:space="preserve">Esimerkki 6.1880</w:t>
      </w:r>
    </w:p>
    <w:p>
      <w:r>
        <w:t xml:space="preserve">Läpikulku: Amir, 27, istuu elinkautista tuomiota Rabinin murhasta marraskuussa 1995 Tel Avivin rauhankokouksessa. Sanomalehtitietojen mukaan Amir oli ihastunut Har-Shefiin ja saattoi yrittää tehdä vaikutuksen pääministerin tappamisella.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Amir oli ihastunut Har-Shefiin?</w:t>
      </w:r>
    </w:p>
    <w:p>
      <w:r>
        <w:rPr>
          <w:b/>
        </w:rPr>
        <w:t xml:space="preserve">Tulos</w:t>
      </w:r>
    </w:p>
    <w:p>
      <w:r>
        <w:t xml:space="preserve">Mitä tapahtui, kun Amir oli ihastunut Har-Shefiin?</w:t>
      </w:r>
    </w:p>
    <w:p>
      <w:r>
        <w:rPr>
          <w:b/>
        </w:rPr>
        <w:t xml:space="preserve">Tulos</w:t>
      </w:r>
    </w:p>
    <w:p>
      <w:r>
        <w:t xml:space="preserve">Mikä alkoi ennen kuin Amir oli ihastunut Har-Shefiin?</w:t>
      </w:r>
    </w:p>
    <w:p>
      <w:r>
        <w:rPr>
          <w:b/>
        </w:rPr>
        <w:t xml:space="preserve">Tulos</w:t>
      </w:r>
    </w:p>
    <w:p>
      <w:r>
        <w:t xml:space="preserve">Mikä saattoi alkaa ennen kuin Amir oli ihastunut Har-Shefiin?</w:t>
      </w:r>
    </w:p>
    <w:p>
      <w:r>
        <w:rPr>
          <w:b/>
        </w:rPr>
        <w:t xml:space="preserve">Tulos</w:t>
      </w:r>
    </w:p>
    <w:p>
      <w:r>
        <w:t xml:space="preserve">Mikä alkoi ennen salamurhaa?</w:t>
      </w:r>
    </w:p>
    <w:p>
      <w:r>
        <w:rPr>
          <w:b/>
        </w:rPr>
        <w:t xml:space="preserve">Tulos</w:t>
      </w:r>
    </w:p>
    <w:p>
      <w:r>
        <w:t xml:space="preserve">Mitä tapahtui salamurhan aikana?</w:t>
      </w:r>
    </w:p>
    <w:p>
      <w:r>
        <w:rPr>
          <w:b/>
        </w:rPr>
        <w:t xml:space="preserve">Tulos</w:t>
      </w:r>
    </w:p>
    <w:p>
      <w:r>
        <w:t xml:space="preserve">Mitä Amirille tapahtui salamurhan jälkeen?</w:t>
      </w:r>
    </w:p>
    <w:p>
      <w:r>
        <w:rPr>
          <w:b/>
        </w:rPr>
        <w:t xml:space="preserve">Tulos</w:t>
      </w:r>
    </w:p>
    <w:p>
      <w:r>
        <w:t xml:space="preserve">Mitä tapahtui ennen salamurhaa?</w:t>
      </w:r>
    </w:p>
    <w:p>
      <w:r>
        <w:rPr>
          <w:b/>
        </w:rPr>
        <w:t xml:space="preserve">Tulos</w:t>
      </w:r>
    </w:p>
    <w:p>
      <w:r>
        <w:t xml:space="preserve">Mitä tapahtui ennen kuin Amir alkoi istua elinkautista tuomiota?</w:t>
      </w:r>
    </w:p>
    <w:p>
      <w:r>
        <w:rPr>
          <w:b/>
        </w:rPr>
        <w:t xml:space="preserve">Tulos</w:t>
      </w:r>
    </w:p>
    <w:p>
      <w:r>
        <w:t xml:space="preserve">Mitä tapahtui, kun Amir alkoi istua elinkautista tuomiota?</w:t>
      </w:r>
    </w:p>
    <w:p>
      <w:r>
        <w:rPr>
          <w:b/>
        </w:rPr>
        <w:t xml:space="preserve">Tulos</w:t>
      </w:r>
    </w:p>
    <w:p>
      <w:r>
        <w:t xml:space="preserve">Mikä päättyi sen jälkeen, kun Amir alkoi istua elinkautista tuomiota?</w:t>
      </w:r>
    </w:p>
    <w:p>
      <w:r>
        <w:rPr>
          <w:b/>
        </w:rPr>
        <w:t xml:space="preserve">Esimerkki 6.1881</w:t>
      </w:r>
    </w:p>
    <w:p>
      <w:r>
        <w:t xml:space="preserve">Läpikulku: "Israelin televisiossa esitetyn ensimmäisen version ja poliisitutkinnan päätelmien väliset erot ovat selvät. Median painostus vaikeutti tutkimusta", hän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TV-esitystä?</w:t>
      </w:r>
    </w:p>
    <w:p>
      <w:r>
        <w:rPr>
          <w:b/>
        </w:rPr>
        <w:t xml:space="preserve">Tulos</w:t>
      </w:r>
    </w:p>
    <w:p>
      <w:r>
        <w:t xml:space="preserve">Mitä tapahtui TV-esityksen jälkeen?</w:t>
      </w:r>
    </w:p>
    <w:p>
      <w:r>
        <w:rPr>
          <w:b/>
        </w:rPr>
        <w:t xml:space="preserve">Tulos</w:t>
      </w:r>
    </w:p>
    <w:p>
      <w:r>
        <w:t xml:space="preserve">Mitä tapahtui ennen suhdetta?</w:t>
      </w:r>
    </w:p>
    <w:p>
      <w:r>
        <w:rPr>
          <w:b/>
        </w:rPr>
        <w:t xml:space="preserve">Tulos</w:t>
      </w:r>
    </w:p>
    <w:p>
      <w:r>
        <w:t xml:space="preserve">Mitä tapahtui suhteen jälkeen?</w:t>
      </w:r>
    </w:p>
    <w:p>
      <w:r>
        <w:rPr>
          <w:b/>
        </w:rPr>
        <w:t xml:space="preserve">Tulos</w:t>
      </w:r>
    </w:p>
    <w:p>
      <w:r>
        <w:t xml:space="preserve">Mikä alkoi suhteen jälkeen?</w:t>
      </w:r>
    </w:p>
    <w:p>
      <w:r>
        <w:rPr>
          <w:b/>
        </w:rPr>
        <w:t xml:space="preserve">Tulos</w:t>
      </w:r>
    </w:p>
    <w:p>
      <w:r>
        <w:t xml:space="preserve">Mitä tapahtui sen jälkeen, kun median paine alkoi?</w:t>
      </w:r>
    </w:p>
    <w:p>
      <w:r>
        <w:rPr>
          <w:b/>
        </w:rPr>
        <w:t xml:space="preserve">Tulos</w:t>
      </w:r>
    </w:p>
    <w:p>
      <w:r>
        <w:t xml:space="preserve">Mitä tapahtui ennen median painostuksen alkamista?</w:t>
      </w:r>
    </w:p>
    <w:p>
      <w:r>
        <w:rPr>
          <w:b/>
        </w:rPr>
        <w:t xml:space="preserve">Tulos</w:t>
      </w:r>
    </w:p>
    <w:p>
      <w:r>
        <w:t xml:space="preserve">Mitä tapahtui ennen kuin hän puhui?</w:t>
      </w:r>
    </w:p>
    <w:p>
      <w:r>
        <w:rPr>
          <w:b/>
        </w:rPr>
        <w:t xml:space="preserve">Tulos</w:t>
      </w:r>
    </w:p>
    <w:p>
      <w:r>
        <w:t xml:space="preserve">Mitä tapahtui hänen puheensa jälkeen?</w:t>
      </w:r>
    </w:p>
    <w:p>
      <w:r>
        <w:rPr>
          <w:b/>
        </w:rPr>
        <w:t xml:space="preserve">Tulos</w:t>
      </w:r>
    </w:p>
    <w:p>
      <w:r>
        <w:t xml:space="preserve">Mitä tapahtuu hänen puheensa jälkeen?</w:t>
      </w:r>
    </w:p>
    <w:p>
      <w:r>
        <w:rPr>
          <w:b/>
        </w:rPr>
        <w:t xml:space="preserve">Tulos</w:t>
      </w:r>
    </w:p>
    <w:p>
      <w:r>
        <w:t xml:space="preserve">Mikä alkoi ennen kuin hän puhui?</w:t>
      </w:r>
    </w:p>
    <w:p>
      <w:r>
        <w:rPr>
          <w:b/>
        </w:rPr>
        <w:t xml:space="preserve">Esimerkki 6.1882</w:t>
      </w:r>
    </w:p>
    <w:p>
      <w:r>
        <w:t xml:space="preserve">Läpikulku: Paes ja Nedad Zimonjic, Serbia ja Montenegro, ottivat toisen voittonsa Shanghaissa kukistamalla seitsemänneksi sijoitetun australialaiskaksikon Wayne Arthurs ja Paul Hanley 7-6(3), 7-6 (6) kahdessa tunnissa. Bryanin kaksoset, jotka ovat kaksinkertaiset puolustavat mestaruuttaan täällä miesten ammattilaistenniksen vuoden päättävässä tapahtumassa, tarvitsivat vain tunnin, 16 minuuttia ja 39 sekuntia osoittaakseen jälleen hallitsevansa kaksinpelikenttää ja vähentääkseen neljänneksi sijoitettujen Knowlesin ja Nestorin toivoa päästä välieriin kierroksen kautta.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Paes ja Zimonjic saivat toisen voittonsa?</w:t>
      </w:r>
    </w:p>
    <w:p>
      <w:r>
        <w:rPr>
          <w:b/>
        </w:rPr>
        <w:t xml:space="preserve">Tulos</w:t>
      </w:r>
    </w:p>
    <w:p>
      <w:r>
        <w:t xml:space="preserve">Mitä tapahtui sen jälkeen, kun Paes ja Zimonjic saivat toisen voittonsa?</w:t>
      </w:r>
    </w:p>
    <w:p>
      <w:r>
        <w:rPr>
          <w:b/>
        </w:rPr>
        <w:t xml:space="preserve">Tulos</w:t>
      </w:r>
    </w:p>
    <w:p>
      <w:r>
        <w:t xml:space="preserve">Mitä tapahtui Paesin ja Zimonjicin toisen voiton aikana?</w:t>
      </w:r>
    </w:p>
    <w:p>
      <w:r>
        <w:rPr>
          <w:b/>
        </w:rPr>
        <w:t xml:space="preserve">Tulos</w:t>
      </w:r>
    </w:p>
    <w:p>
      <w:r>
        <w:t xml:space="preserve">Mitä voi tapahtua toivon laskemisen jälkeen?</w:t>
      </w:r>
    </w:p>
    <w:p>
      <w:r>
        <w:rPr>
          <w:b/>
        </w:rPr>
        <w:t xml:space="preserve">Tulos</w:t>
      </w:r>
    </w:p>
    <w:p>
      <w:r>
        <w:t xml:space="preserve">Mitä tapahtui ennen toivon vähenemistä?</w:t>
      </w:r>
    </w:p>
    <w:p>
      <w:r>
        <w:rPr>
          <w:b/>
        </w:rPr>
        <w:t xml:space="preserve">Tulos</w:t>
      </w:r>
    </w:p>
    <w:p>
      <w:r>
        <w:t xml:space="preserve">Mitä tapahtui ennen tapahtumaa?</w:t>
      </w:r>
    </w:p>
    <w:p>
      <w:r>
        <w:rPr>
          <w:b/>
        </w:rPr>
        <w:t xml:space="preserve">Tulos</w:t>
      </w:r>
    </w:p>
    <w:p>
      <w:r>
        <w:t xml:space="preserve">Mitä tapahtui tapahtuman jälkeen?</w:t>
      </w:r>
    </w:p>
    <w:p>
      <w:r>
        <w:rPr>
          <w:b/>
        </w:rPr>
        <w:t xml:space="preserve">Tulos</w:t>
      </w:r>
    </w:p>
    <w:p>
      <w:r>
        <w:t xml:space="preserve">Mitä tapahtuman aikana tapahtui?</w:t>
      </w:r>
    </w:p>
    <w:p>
      <w:r>
        <w:rPr>
          <w:b/>
        </w:rPr>
        <w:t xml:space="preserve">Tulos</w:t>
      </w:r>
    </w:p>
    <w:p>
      <w:r>
        <w:t xml:space="preserve">Mitä tapahtuman jälkeen voi tapahtua?</w:t>
      </w:r>
    </w:p>
    <w:p>
      <w:r>
        <w:rPr>
          <w:b/>
        </w:rPr>
        <w:t xml:space="preserve">Esimerkki 6.1883</w:t>
      </w:r>
    </w:p>
    <w:p>
      <w:r>
        <w:t xml:space="preserve">Läpikulku: Ja sitten rahastojen omaisuuserien arvot voivat romahtaa enemmän kuin ne ovat tähän mennessä romahtaneet. Sanoo Michael Hirsch, Republic National Bankin sijoitusjohtaja ja New Yorkissa toimivan FundTrust Groupin johtaja: "Se on aikapommi, joka vain odottaa räjähdystä."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Hirschin sanojen jälkeen voisi tapahtua?</w:t>
      </w:r>
    </w:p>
    <w:p>
      <w:r>
        <w:rPr>
          <w:b/>
        </w:rPr>
        <w:t xml:space="preserve">Tulos</w:t>
      </w:r>
    </w:p>
    <w:p>
      <w:r>
        <w:t xml:space="preserve">Mitä tapahtui sen jälkeen, kun he ovat tähän mennessä?</w:t>
      </w:r>
    </w:p>
    <w:p>
      <w:r>
        <w:rPr>
          <w:b/>
        </w:rPr>
        <w:t xml:space="preserve">Tulos</w:t>
      </w:r>
    </w:p>
    <w:p>
      <w:r>
        <w:t xml:space="preserve">Mitä tapahtui ennen kuin Hirsch sanoo?</w:t>
      </w:r>
    </w:p>
    <w:p>
      <w:r>
        <w:rPr>
          <w:b/>
        </w:rPr>
        <w:t xml:space="preserve">Tulos</w:t>
      </w:r>
    </w:p>
    <w:p>
      <w:r>
        <w:t xml:space="preserve">Mitä tapahtuu Hirschin mukaan?</w:t>
      </w:r>
    </w:p>
    <w:p>
      <w:r>
        <w:rPr>
          <w:b/>
        </w:rPr>
        <w:t xml:space="preserve">Tulos</w:t>
      </w:r>
    </w:p>
    <w:p>
      <w:r>
        <w:t xml:space="preserve">Mitä odotuksen aikana tapahtuu?</w:t>
      </w:r>
    </w:p>
    <w:p>
      <w:r>
        <w:rPr>
          <w:b/>
        </w:rPr>
        <w:t xml:space="preserve">Tulos</w:t>
      </w:r>
    </w:p>
    <w:p>
      <w:r>
        <w:t xml:space="preserve">Mitä odotuksen aikana tapahtui?</w:t>
      </w:r>
    </w:p>
    <w:p>
      <w:r>
        <w:rPr>
          <w:b/>
        </w:rPr>
        <w:t xml:space="preserve">Esimerkki 6.1884</w:t>
      </w:r>
    </w:p>
    <w:p>
      <w:r>
        <w:t xml:space="preserve">Läpikulku: Livedoor teki helmikuussa epätavallisen aggressiivisen ostotarjouksen tärkeästä Fujin yksiköstä, Nippon Broadcasting System -radiosta, saadakseen televisiojätin hallintaansa. Internet-jätti Rakuten tähtäsi myös TBS-yleisradioyhtiötä aggressiiviseen yritysostoon.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voisi tapahtua sen jälkeen, kun Livedoor on tehnyt tarjouksen?</w:t>
      </w:r>
    </w:p>
    <w:p>
      <w:r>
        <w:rPr>
          <w:b/>
        </w:rPr>
        <w:t xml:space="preserve">Tulos</w:t>
      </w:r>
    </w:p>
    <w:p>
      <w:r>
        <w:t xml:space="preserve">Mitä tapahtui ennen kuin Livedoor teki tarjouksen?</w:t>
      </w:r>
    </w:p>
    <w:p>
      <w:r>
        <w:rPr>
          <w:b/>
        </w:rPr>
        <w:t xml:space="preserve">Tulos</w:t>
      </w:r>
    </w:p>
    <w:p>
      <w:r>
        <w:t xml:space="preserve">Mitä piti tapahtua, ennen kuin voitit hallinnan?</w:t>
      </w:r>
    </w:p>
    <w:p>
      <w:r>
        <w:rPr>
          <w:b/>
        </w:rPr>
        <w:t xml:space="preserve">Tulos</w:t>
      </w:r>
    </w:p>
    <w:p>
      <w:r>
        <w:t xml:space="preserve">Mitä voisi tapahtua sen jälkeen, kun TBS:ää vastaan on hyökätty?</w:t>
      </w:r>
    </w:p>
    <w:p>
      <w:r>
        <w:rPr>
          <w:b/>
        </w:rPr>
        <w:t xml:space="preserve">Tulos</w:t>
      </w:r>
    </w:p>
    <w:p>
      <w:r>
        <w:t xml:space="preserve">Mikä alkoi ennen kuin TBS:ää alettiin kohdistaa?</w:t>
      </w:r>
    </w:p>
    <w:p>
      <w:r>
        <w:rPr>
          <w:b/>
        </w:rPr>
        <w:t xml:space="preserve">Esimerkki 6.1885</w:t>
      </w:r>
    </w:p>
    <w:p>
      <w:r>
        <w:t xml:space="preserve">Läpikulku: Lingotamin kylässä, Andhra Pradeshin osavaltiossa kaakossa, maanantaina käydyissä taisteluissa loukkaantui myös ainakin viisi poliisia. Raporttien mukaan väkijoukko kokoontui hyökkäämään sen miehen taloon, jonka vaimo teki itsemurhan kotiriidan jälkeen.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alkoi tapahtua ennen kuin poliisit loukkaantuivat?</w:t>
      </w:r>
    </w:p>
    <w:p>
      <w:r>
        <w:rPr>
          <w:b/>
        </w:rPr>
        <w:t xml:space="preserve">Tulos</w:t>
      </w:r>
    </w:p>
    <w:p>
      <w:r>
        <w:t xml:space="preserve">Mitä alkoi tapahtua sen jälkeen, kun poliisit loukkaantuivat?</w:t>
      </w:r>
    </w:p>
    <w:p>
      <w:r>
        <w:rPr>
          <w:b/>
        </w:rPr>
        <w:t xml:space="preserve">Tulos</w:t>
      </w:r>
    </w:p>
    <w:p>
      <w:r>
        <w:t xml:space="preserve">Mitä tapahtui ennen kuin poliisit loukkaantuivat?</w:t>
      </w:r>
    </w:p>
    <w:p>
      <w:r>
        <w:rPr>
          <w:b/>
        </w:rPr>
        <w:t xml:space="preserve">Tulos</w:t>
      </w:r>
    </w:p>
    <w:p>
      <w:r>
        <w:t xml:space="preserve">Mitä taistelujen aikana tapahtui?</w:t>
      </w:r>
    </w:p>
    <w:p>
      <w:r>
        <w:rPr>
          <w:b/>
        </w:rPr>
        <w:t xml:space="preserve">Tulos</w:t>
      </w:r>
    </w:p>
    <w:p>
      <w:r>
        <w:t xml:space="preserve">Mitä tapahtui ennen hyökkäystä?</w:t>
      </w:r>
    </w:p>
    <w:p>
      <w:r>
        <w:rPr>
          <w:b/>
        </w:rPr>
        <w:t xml:space="preserve">Tulos</w:t>
      </w:r>
    </w:p>
    <w:p>
      <w:r>
        <w:t xml:space="preserve">Mitä hyökkäyksen jälkeen tapahtui?</w:t>
      </w:r>
    </w:p>
    <w:p>
      <w:r>
        <w:rPr>
          <w:b/>
        </w:rPr>
        <w:t xml:space="preserve">Tulos</w:t>
      </w:r>
    </w:p>
    <w:p>
      <w:r>
        <w:t xml:space="preserve">Mitä tapahtui ennen kuin vaimo teki itsemurhan?</w:t>
      </w:r>
    </w:p>
    <w:p>
      <w:r>
        <w:rPr>
          <w:b/>
        </w:rPr>
        <w:t xml:space="preserve">Tulos</w:t>
      </w:r>
    </w:p>
    <w:p>
      <w:r>
        <w:t xml:space="preserve">Mitä tapahtui sen jälkeen, kun vaimo teki itsemurhan?</w:t>
      </w:r>
    </w:p>
    <w:p>
      <w:r>
        <w:rPr>
          <w:b/>
        </w:rPr>
        <w:t xml:space="preserve">Tulos</w:t>
      </w:r>
    </w:p>
    <w:p>
      <w:r>
        <w:t xml:space="preserve">Mitä tapahtui heti riidan jälkeen?</w:t>
      </w:r>
    </w:p>
    <w:p>
      <w:r>
        <w:rPr>
          <w:b/>
        </w:rPr>
        <w:t xml:space="preserve">Tulos</w:t>
      </w:r>
    </w:p>
    <w:p>
      <w:r>
        <w:t xml:space="preserve">Mitä riidan aikana tapahtui?</w:t>
      </w:r>
    </w:p>
    <w:p>
      <w:r>
        <w:rPr>
          <w:b/>
        </w:rPr>
        <w:t xml:space="preserve">Tulos</w:t>
      </w:r>
    </w:p>
    <w:p>
      <w:r>
        <w:t xml:space="preserve">Mitä tapahtui ennen raportin julkaisemista?</w:t>
      </w:r>
    </w:p>
    <w:p>
      <w:r>
        <w:rPr>
          <w:b/>
        </w:rPr>
        <w:t xml:space="preserve">Tulos</w:t>
      </w:r>
    </w:p>
    <w:p>
      <w:r>
        <w:t xml:space="preserve">Mitä tapahtui raportin julkaisemisen jälkeen?</w:t>
      </w:r>
    </w:p>
    <w:p>
      <w:r>
        <w:rPr>
          <w:b/>
        </w:rPr>
        <w:t xml:space="preserve">Esimerkki 6.1886</w:t>
      </w:r>
    </w:p>
    <w:p>
      <w:r>
        <w:t xml:space="preserve">Läpikulku: Britannian viranomaiset ilmoittivat romanialaisia ja bulgarialaisia työntekijöitä koskevista rajoituksista. Niinpä The Sun -lehti varoitti perjantaina, että romanialaiset maahanmuuttajat voivat aiheuttaa tuberkuloosin puhkeamisen Isossa-Britanniassa, maassa, jossa tämä rutto oli jo kauan sitten hävitetty.</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The Sunin mukaan voisi tapahtua tulevaisuudessa?</w:t>
      </w:r>
    </w:p>
    <w:p>
      <w:r>
        <w:rPr>
          <w:b/>
        </w:rPr>
        <w:t xml:space="preserve">Tulos</w:t>
      </w:r>
    </w:p>
    <w:p>
      <w:r>
        <w:t xml:space="preserve">Mitä tapahtumia tapahtui ennen lehdistökampanjaa?</w:t>
      </w:r>
    </w:p>
    <w:p>
      <w:r>
        <w:rPr>
          <w:b/>
        </w:rPr>
        <w:t xml:space="preserve">Tulos</w:t>
      </w:r>
    </w:p>
    <w:p>
      <w:r>
        <w:t xml:space="preserve">Mitä tapahtumia lehdistökampanjan aikana on tapahtunut?</w:t>
      </w:r>
    </w:p>
    <w:p>
      <w:r>
        <w:rPr>
          <w:b/>
        </w:rPr>
        <w:t xml:space="preserve">Tulos</w:t>
      </w:r>
    </w:p>
    <w:p>
      <w:r>
        <w:t xml:space="preserve">Mitä tapahtui lehdistökampanjan aloittamisen ja The Sunin perjantaisen varoituksen välillä?</w:t>
      </w:r>
    </w:p>
    <w:p>
      <w:r>
        <w:rPr>
          <w:b/>
        </w:rPr>
        <w:t xml:space="preserve">Tulos</w:t>
      </w:r>
    </w:p>
    <w:p>
      <w:r>
        <w:t xml:space="preserve">Mitä tapahtui Ison-Britannian viimeisen tuberkuloosiruton jälkeen?</w:t>
      </w:r>
    </w:p>
    <w:p>
      <w:r>
        <w:rPr>
          <w:b/>
        </w:rPr>
        <w:t xml:space="preserve">Tulos</w:t>
      </w:r>
    </w:p>
    <w:p>
      <w:r>
        <w:t xml:space="preserve">Mitä tapahtui ennen viimeistä tuberkuloosiruttoa Isossa-Britanniassa?</w:t>
      </w:r>
    </w:p>
    <w:p>
      <w:r>
        <w:rPr>
          <w:b/>
        </w:rPr>
        <w:t xml:space="preserve">Tulos</w:t>
      </w:r>
    </w:p>
    <w:p>
      <w:r>
        <w:t xml:space="preserve">Mitä on tapahtunut tuberkuloosin hävittämisen ja The Sunin perjantaisen varoituksen välillä?</w:t>
      </w:r>
    </w:p>
    <w:p>
      <w:r>
        <w:rPr>
          <w:b/>
        </w:rPr>
        <w:t xml:space="preserve">Tulos</w:t>
      </w:r>
    </w:p>
    <w:p>
      <w:r>
        <w:t xml:space="preserve">Mitä tapahtui ennen kuin romanialaisia ja bulgarialaisia työntekijöitä koskevat rajoitukset tulivat voimaan?</w:t>
      </w:r>
    </w:p>
    <w:p>
      <w:r>
        <w:rPr>
          <w:b/>
        </w:rPr>
        <w:t xml:space="preserve">Tulos</w:t>
      </w:r>
    </w:p>
    <w:p>
      <w:r>
        <w:t xml:space="preserve">Mitä tapahtui sen jälkeen, kun Yhdistyneen kuningaskunnan viranomaiset antoivat ilmoituksen?</w:t>
      </w:r>
    </w:p>
    <w:p>
      <w:r>
        <w:rPr>
          <w:b/>
        </w:rPr>
        <w:t xml:space="preserve">Esimerkki 6.1887</w:t>
      </w:r>
    </w:p>
    <w:p>
      <w:r>
        <w:t xml:space="preserve">Läpikulku: Ledgerin ja Jake Gyllenhaalin esittämien cowboyjen homoromantiikkaa, kun he tapaavat työskennellessään maatilalla vuonna 1963: Brokeback Mountain perustuu kirjailija Annie Proulxin novelliin. Elokuva on noussut kriitikoiden Oscar-suosikiksi, sillä Los Angelesin elokuvakriitikkojen yhdistys valitsi sen viikonloppuna parhaaksi elokuvaksi ja Lee sai myös parhaan ohjaajan palkinnon.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Ledger ja Gyllenhaal tekivät ennen FCA:n äänestystä?</w:t>
      </w:r>
    </w:p>
    <w:p>
      <w:r>
        <w:rPr>
          <w:b/>
        </w:rPr>
        <w:t xml:space="preserve">Tulos</w:t>
      </w:r>
    </w:p>
    <w:p>
      <w:r>
        <w:t xml:space="preserve">Mitä Ledgerin ja Gyllenhaalin hahmot tekivät ennen FCA:n äänestystä?</w:t>
      </w:r>
    </w:p>
    <w:p>
      <w:r>
        <w:rPr>
          <w:b/>
        </w:rPr>
        <w:t xml:space="preserve">Tulos</w:t>
      </w:r>
    </w:p>
    <w:p>
      <w:r>
        <w:t xml:space="preserve">Mitä elokuvalle tapahtui FCA:n äänestyksen jälkeen?</w:t>
      </w:r>
    </w:p>
    <w:p>
      <w:r>
        <w:rPr>
          <w:b/>
        </w:rPr>
        <w:t xml:space="preserve">Tulos</w:t>
      </w:r>
    </w:p>
    <w:p>
      <w:r>
        <w:t xml:space="preserve">Mitä tapahtuu, kun nämä kaksi miestä työskentelevät maatilalla?</w:t>
      </w:r>
    </w:p>
    <w:p>
      <w:r>
        <w:rPr>
          <w:b/>
        </w:rPr>
        <w:t xml:space="preserve">Esimerkki 6.1888</w:t>
      </w:r>
    </w:p>
    <w:p>
      <w:r>
        <w:t xml:space="preserve">Läpikulku: "Rumsfeld kirjoitti New York Timesille toimitetussa asiakirjassa, jonka Pentagon myöhemmin vahvisti aidoksi. Entisen ulkoministerin pääajatuksista on keskusteltu paljon viime viikkoina, ja ne saattavat hyvinkin kuulua Bakerin suosituksiin tai Pentagonin rinnakkaisen operaatiota koskevan tarkistuksen suosituksiin, joita myös odotetaan lähiaikoina.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ei tapahdu sen aikana, mitä Yhdysvaltojen joukot tekevät tällä hetkellä Irakissa?</w:t>
      </w:r>
    </w:p>
    <w:p>
      <w:r>
        <w:rPr>
          <w:b/>
        </w:rPr>
        <w:t xml:space="preserve">Tulos</w:t>
      </w:r>
    </w:p>
    <w:p>
      <w:r>
        <w:t xml:space="preserve">Mitä Pentagon teki Rumsfeldin kirjoituksen jälkeen?</w:t>
      </w:r>
    </w:p>
    <w:p>
      <w:r>
        <w:rPr>
          <w:b/>
        </w:rPr>
        <w:t xml:space="preserve">Tulos</w:t>
      </w:r>
    </w:p>
    <w:p>
      <w:r>
        <w:t xml:space="preserve">Mitä Rumsfeld teki ennen kuin Pentagon vahvisti asian?</w:t>
      </w:r>
    </w:p>
    <w:p>
      <w:r>
        <w:rPr>
          <w:b/>
        </w:rPr>
        <w:t xml:space="preserve">Tulos</w:t>
      </w:r>
    </w:p>
    <w:p>
      <w:r>
        <w:t xml:space="preserve">Mitä asiakirjalle tapahtui ennen kuin Pentagon vahvisti sen?</w:t>
      </w:r>
    </w:p>
    <w:p>
      <w:r>
        <w:rPr>
          <w:b/>
        </w:rPr>
        <w:t xml:space="preserve">Esimerkki 6.1889</w:t>
      </w:r>
    </w:p>
    <w:p>
      <w:r>
        <w:t xml:space="preserve">Läpikulku: Bush myönsi Valkoisen talon lehdistötilaisuudessa, että hallinnon Irakin sodan käsittelyllä oli merkittävä rooli siinä, että demokraatit saivat edustajainhuoneen hallintaansa. Vaalit olivat suurelta osin kansallinen kansanäänestys presidentti George W. Bushista ja Irakin sodasta, kertoi New York Times siteeraten exit poll -tutkimuksia.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Mistä käsittely alkoi?</w:t>
      </w:r>
    </w:p>
    <w:p>
      <w:r>
        <w:rPr>
          <w:b/>
        </w:rPr>
        <w:t xml:space="preserve">Tulos</w:t>
      </w:r>
    </w:p>
    <w:p>
      <w:r>
        <w:t xml:space="preserve">Mitä konferenssin aikana tapahtui?</w:t>
      </w:r>
    </w:p>
    <w:p>
      <w:r>
        <w:rPr>
          <w:b/>
        </w:rPr>
        <w:t xml:space="preserve">Tulos</w:t>
      </w:r>
    </w:p>
    <w:p>
      <w:r>
        <w:t xml:space="preserve">Mikä oli konferenssin syy?</w:t>
      </w:r>
    </w:p>
    <w:p>
      <w:r>
        <w:rPr>
          <w:b/>
        </w:rPr>
        <w:t xml:space="preserve">Tulos</w:t>
      </w:r>
    </w:p>
    <w:p>
      <w:r>
        <w:t xml:space="preserve">Mitä tapahtui lainauksen jälkeen?</w:t>
      </w:r>
    </w:p>
    <w:p>
      <w:r>
        <w:rPr>
          <w:b/>
        </w:rPr>
        <w:t xml:space="preserve">Tulos</w:t>
      </w:r>
    </w:p>
    <w:p>
      <w:r>
        <w:t xml:space="preserve">Mikä johti valvontaan?</w:t>
      </w:r>
    </w:p>
    <w:p>
      <w:r>
        <w:rPr>
          <w:b/>
        </w:rPr>
        <w:t xml:space="preserve">Tulos</w:t>
      </w:r>
    </w:p>
    <w:p>
      <w:r>
        <w:t xml:space="preserve">Mistä valvonta alkoi?</w:t>
      </w:r>
    </w:p>
    <w:p>
      <w:r>
        <w:rPr>
          <w:b/>
        </w:rPr>
        <w:t xml:space="preserve">Tulos</w:t>
      </w:r>
    </w:p>
    <w:p>
      <w:r>
        <w:t xml:space="preserve">Mikä johti kansanäänestykseen?</w:t>
      </w:r>
    </w:p>
    <w:p>
      <w:r>
        <w:rPr>
          <w:b/>
        </w:rPr>
        <w:t xml:space="preserve">Tulos</w:t>
      </w:r>
    </w:p>
    <w:p>
      <w:r>
        <w:t xml:space="preserve">Mitä tapahtui ennen raportointia?</w:t>
      </w:r>
    </w:p>
    <w:p>
      <w:r>
        <w:rPr>
          <w:b/>
        </w:rPr>
        <w:t xml:space="preserve">Tulos</w:t>
      </w:r>
    </w:p>
    <w:p>
      <w:r>
        <w:t xml:space="preserve">Mitä tapahtui sodan jälkeen?</w:t>
      </w:r>
    </w:p>
    <w:p>
      <w:r>
        <w:rPr>
          <w:b/>
        </w:rPr>
        <w:t xml:space="preserve">Tulos</w:t>
      </w:r>
    </w:p>
    <w:p>
      <w:r>
        <w:t xml:space="preserve">Mitä tapahtui raportin aikana?</w:t>
      </w:r>
    </w:p>
    <w:p>
      <w:r>
        <w:rPr>
          <w:b/>
        </w:rPr>
        <w:t xml:space="preserve">Tulos</w:t>
      </w:r>
    </w:p>
    <w:p>
      <w:r>
        <w:t xml:space="preserve">Mitä tapahtui raportoinnin jälkeen?</w:t>
      </w:r>
    </w:p>
    <w:p>
      <w:r>
        <w:rPr>
          <w:b/>
        </w:rPr>
        <w:t xml:space="preserve">Esimerkki 6.1890</w:t>
      </w:r>
    </w:p>
    <w:p>
      <w:r>
        <w:t xml:space="preserve">Läpikulku: Sen varmistamiseksi, että pula ei johda käyttämättömään sähköntuotantokapasiteettiin, kuten viime vuonna tapahtui. "Tänä vuonna, kun hiiltä tuodaan 14 miljoonaa tonnia, emme menetä sähköntuotantoa hiilipulan vuoksi", virkamies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hiilikaivostoiminnan aikana tapahtuu?</w:t>
      </w:r>
    </w:p>
    <w:p>
      <w:r>
        <w:rPr>
          <w:b/>
        </w:rPr>
        <w:t xml:space="preserve">Tulos</w:t>
      </w:r>
    </w:p>
    <w:p>
      <w:r>
        <w:t xml:space="preserve">Mitä voi tapahtua pulan jälkeen?</w:t>
      </w:r>
    </w:p>
    <w:p>
      <w:r>
        <w:rPr>
          <w:b/>
        </w:rPr>
        <w:t xml:space="preserve">Tulos</w:t>
      </w:r>
    </w:p>
    <w:p>
      <w:r>
        <w:t xml:space="preserve">Mitä tapahtui viime vuonna ennen kuin tuontivaihtoehtoa ajettiin?</w:t>
      </w:r>
    </w:p>
    <w:p>
      <w:r>
        <w:rPr>
          <w:b/>
        </w:rPr>
        <w:t xml:space="preserve">Tulos</w:t>
      </w:r>
    </w:p>
    <w:p>
      <w:r>
        <w:t xml:space="preserve">Mitä tapahtuu nyt sen jälkeen, kun todettiin käyttämätöntä sähköntuotantokapasiteettia?</w:t>
      </w:r>
    </w:p>
    <w:p>
      <w:r>
        <w:rPr>
          <w:b/>
        </w:rPr>
        <w:t xml:space="preserve">Tulos</w:t>
      </w:r>
    </w:p>
    <w:p>
      <w:r>
        <w:t xml:space="preserve">Mitä tapahtui ennen kuin todettiin käyttämätöntä sähköntuotantokapasiteettia?</w:t>
      </w:r>
    </w:p>
    <w:p>
      <w:r>
        <w:rPr>
          <w:b/>
        </w:rPr>
        <w:t xml:space="preserve">Esimerkki 6.1891</w:t>
      </w:r>
    </w:p>
    <w:p>
      <w:r>
        <w:t xml:space="preserve">Läpikulku: Bagdadin eteläpuolella ja epävakaassa länsisuuntaisessa sunnien Al-Anbarin maakunnassa tehdyissä erillisissä iskuissa kuoli myös kaksi yhdysvaltalaissotilasta. Pääministeri Ibrahim Jaafari vaati rauhanomaista äänestystä ja puolusti Bagdadin lehdistötilaisuudessa tarmokkaasti 10 kuukautta kestänyttä hallitustyöskentelyään.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yhdysvaltalaiset sotilaat kuolivat?</w:t>
      </w:r>
    </w:p>
    <w:p>
      <w:r>
        <w:rPr>
          <w:b/>
        </w:rPr>
        <w:t xml:space="preserve">Tulos</w:t>
      </w:r>
    </w:p>
    <w:p>
      <w:r>
        <w:t xml:space="preserve">Mitä tapahtui sen jälkeen, kun yhdysvaltalaiset sotilaat kuolivat?</w:t>
      </w:r>
    </w:p>
    <w:p>
      <w:r>
        <w:rPr>
          <w:b/>
        </w:rPr>
        <w:t xml:space="preserve">Tulos</w:t>
      </w:r>
    </w:p>
    <w:p>
      <w:r>
        <w:t xml:space="preserve">Mitä voi tapahtua yhdysvaltalaisten sotilaiden kuoleman jälkeen?</w:t>
      </w:r>
    </w:p>
    <w:p>
      <w:r>
        <w:rPr>
          <w:b/>
        </w:rPr>
        <w:t xml:space="preserve">Tulos</w:t>
      </w:r>
    </w:p>
    <w:p>
      <w:r>
        <w:t xml:space="preserve">Mitä tapahtuu äänestyksen jälkeen?</w:t>
      </w:r>
    </w:p>
    <w:p>
      <w:r>
        <w:rPr>
          <w:b/>
        </w:rPr>
        <w:t xml:space="preserve">Tulos</w:t>
      </w:r>
    </w:p>
    <w:p>
      <w:r>
        <w:t xml:space="preserve">Mitä tapahtui ennen kuin Ibrahim Jaafari puolusti tietonsa?</w:t>
      </w:r>
    </w:p>
    <w:p>
      <w:r>
        <w:rPr>
          <w:b/>
        </w:rPr>
        <w:t xml:space="preserve">Tulos</w:t>
      </w:r>
    </w:p>
    <w:p>
      <w:r>
        <w:t xml:space="preserve">Mitä tapahtui, kun Ibrahim Jaafari puolusti ennätystään?</w:t>
      </w:r>
    </w:p>
    <w:p>
      <w:r>
        <w:rPr>
          <w:b/>
        </w:rPr>
        <w:t xml:space="preserve">Tulos</w:t>
      </w:r>
    </w:p>
    <w:p>
      <w:r>
        <w:t xml:space="preserve">Mitä voi tapahtua nyt, kun Ibrahim Jaafari on puolustanut tietojaan?</w:t>
      </w:r>
    </w:p>
    <w:p>
      <w:r>
        <w:rPr>
          <w:b/>
        </w:rPr>
        <w:t xml:space="preserve">Tulos</w:t>
      </w:r>
    </w:p>
    <w:p>
      <w:r>
        <w:t xml:space="preserve">Mitä tapahtui ennen iskuja?</w:t>
      </w:r>
    </w:p>
    <w:p>
      <w:r>
        <w:rPr>
          <w:b/>
        </w:rPr>
        <w:t xml:space="preserve">Tulos</w:t>
      </w:r>
    </w:p>
    <w:p>
      <w:r>
        <w:t xml:space="preserve">Mitä tapahtui iskujen jälkeen?</w:t>
      </w:r>
    </w:p>
    <w:p>
      <w:r>
        <w:rPr>
          <w:b/>
        </w:rPr>
        <w:t xml:space="preserve">Tulos</w:t>
      </w:r>
    </w:p>
    <w:p>
      <w:r>
        <w:t xml:space="preserve">Mitä tapahtui ennen lehdistötilaisuutta?</w:t>
      </w:r>
    </w:p>
    <w:p>
      <w:r>
        <w:rPr>
          <w:b/>
        </w:rPr>
        <w:t xml:space="preserve">Tulos</w:t>
      </w:r>
    </w:p>
    <w:p>
      <w:r>
        <w:t xml:space="preserve">Mitä tapahtui lehdistötilaisuudessa?</w:t>
      </w:r>
    </w:p>
    <w:p>
      <w:r>
        <w:rPr>
          <w:b/>
        </w:rPr>
        <w:t xml:space="preserve">Tulos</w:t>
      </w:r>
    </w:p>
    <w:p>
      <w:r>
        <w:t xml:space="preserve">Mitä lehdistötilaisuuden jälkeen voi tapahtua?</w:t>
      </w:r>
    </w:p>
    <w:p>
      <w:r>
        <w:rPr>
          <w:b/>
        </w:rPr>
        <w:t xml:space="preserve">Esimerkki 6.1892</w:t>
      </w:r>
    </w:p>
    <w:p>
      <w:r>
        <w:t xml:space="preserve">Läpikulku: Gatot Dewobroto, posti- ja televiestintäalan pääjohtaja, sanoi ElShinta-radiossa: "Kehotan kaikkia vähentämään kansainvälisen kaistan käyttöä ja antamaan mahdollisuuden sitä eniten tarvitseville". "Monet kansalaisjärjestöt ovat katastrofialueilla, kuten Acehissa, hyvin riippuvaisia Internetistä viestinnässään.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voisi alkaa tulevaisuudessa?</w:t>
      </w:r>
    </w:p>
    <w:p>
      <w:r>
        <w:rPr>
          <w:b/>
        </w:rPr>
        <w:t xml:space="preserve">Tulos</w:t>
      </w:r>
    </w:p>
    <w:p>
      <w:r>
        <w:t xml:space="preserve">Mikä alkoi katastrofin jälkeen?</w:t>
      </w:r>
    </w:p>
    <w:p>
      <w:r>
        <w:rPr>
          <w:b/>
        </w:rPr>
        <w:t xml:space="preserve">Tulos</w:t>
      </w:r>
    </w:p>
    <w:p>
      <w:r>
        <w:t xml:space="preserve">Mikä alkoi ennen katastrofia?</w:t>
      </w:r>
    </w:p>
    <w:p>
      <w:r>
        <w:rPr>
          <w:b/>
        </w:rPr>
        <w:t xml:space="preserve">Tulos</w:t>
      </w:r>
    </w:p>
    <w:p>
      <w:r>
        <w:t xml:space="preserve">Mikä alkoi katastrofin aikana?</w:t>
      </w:r>
    </w:p>
    <w:p>
      <w:r>
        <w:rPr>
          <w:b/>
        </w:rPr>
        <w:t xml:space="preserve">Tulos</w:t>
      </w:r>
    </w:p>
    <w:p>
      <w:r>
        <w:t xml:space="preserve">Mitä tapahtuisi sen jälkeen, kun kaikki vähentäisivät kaistanleveyden käyttöä?</w:t>
      </w:r>
    </w:p>
    <w:p>
      <w:r>
        <w:rPr>
          <w:b/>
        </w:rPr>
        <w:t xml:space="preserve">Tulos</w:t>
      </w:r>
    </w:p>
    <w:p>
      <w:r>
        <w:t xml:space="preserve">Mitä tapahtuisi sen jälkeen, kun kaikki vähentävät kaistanleveyden käyttöä?</w:t>
      </w:r>
    </w:p>
    <w:p>
      <w:r>
        <w:rPr>
          <w:b/>
        </w:rPr>
        <w:t xml:space="preserve">Tulos</w:t>
      </w:r>
    </w:p>
    <w:p>
      <w:r>
        <w:t xml:space="preserve">Mitä olisi tapahtunut sen jälkeen, kun kaikki olisivat vähentäneet kaistanleveyden käyttöä?</w:t>
      </w:r>
    </w:p>
    <w:p>
      <w:r>
        <w:rPr>
          <w:b/>
        </w:rPr>
        <w:t xml:space="preserve">Esimerkki 6.1893</w:t>
      </w:r>
    </w:p>
    <w:p>
      <w:r>
        <w:t xml:space="preserve">Läpikulku: Hän ei onnistunut ensimmäisellä yrityksellään maalintekoon Skotlannin maajoukkuetoveri Gordon Bullochin lisäaikayrityksessä, mutta walesilainen erotuomari Nigel Owens määräsi ottelun uusittavaksi, koska useat Perpignanin pelaajat olivat hyökänneet liian aikaisin ja huutaneet, molemmat rikkomuksia, yrittäessään estää potkun. Perpignan nousi toisen lohkon kärkeen, mutta jäi 10 pisteen päähän Cardiffin kanssa ja vain pisteen päähän Leedsistä.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erotuomari teki ohiheiton jälkeen?</w:t>
      </w:r>
    </w:p>
    <w:p>
      <w:r>
        <w:rPr>
          <w:b/>
        </w:rPr>
        <w:t xml:space="preserve">Tulos</w:t>
      </w:r>
    </w:p>
    <w:p>
      <w:r>
        <w:t xml:space="preserve">Mitä useat Perpignanin pelaajat tekivät potkun aikana?</w:t>
      </w:r>
    </w:p>
    <w:p>
      <w:r>
        <w:rPr>
          <w:b/>
        </w:rPr>
        <w:t xml:space="preserve">Tulos</w:t>
      </w:r>
    </w:p>
    <w:p>
      <w:r>
        <w:t xml:space="preserve">Mitä tapahtui sen jälkeen, kun Perpignan päätti päivän?</w:t>
      </w:r>
    </w:p>
    <w:p>
      <w:r>
        <w:rPr>
          <w:b/>
        </w:rPr>
        <w:t xml:space="preserve">Tulos</w:t>
      </w:r>
    </w:p>
    <w:p>
      <w:r>
        <w:t xml:space="preserve">Mitä tapahtui ennen kuin hän epäonnistui ensimmäisessä maalintekoyrityksessään?</w:t>
      </w:r>
    </w:p>
    <w:p>
      <w:r>
        <w:rPr>
          <w:b/>
        </w:rPr>
        <w:t xml:space="preserve">Esimerkki 6.1894</w:t>
      </w:r>
    </w:p>
    <w:p>
      <w:r>
        <w:t xml:space="preserve">Läpikulku: Yhtiön mukaan se omistaa tällä hetkellä noin 4,2 miljoonaa Innopacin 13,8 miljoonasta ulkona olevasta kantaosakkeesta, joiden yhteenlaskettu markkina-arvo on noin 137,8 miljoonaa Kanadan dollaria (117,3 miljoonaa Yhdysvaltain dollaria). Innopac raportoi erikseen neljännen neljänneksen tappiosta, joka oli noin 2,6 miljoonaa dollaria eli 18 Kanadan senttiä osakkeelta ja joka johtui varastojen arvonalennuksista.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Innopac ilmoitti tappiosta?</w:t>
      </w:r>
    </w:p>
    <w:p>
      <w:r>
        <w:rPr>
          <w:b/>
        </w:rPr>
        <w:t xml:space="preserve">Tulos</w:t>
      </w:r>
    </w:p>
    <w:p>
      <w:r>
        <w:t xml:space="preserve">Mitä tapahtui sen jälkeen, kun Innopac ilmoitti tappiosta?</w:t>
      </w:r>
    </w:p>
    <w:p>
      <w:r>
        <w:rPr>
          <w:b/>
        </w:rPr>
        <w:t xml:space="preserve">Tulos</w:t>
      </w:r>
    </w:p>
    <w:p>
      <w:r>
        <w:t xml:space="preserve">Mitä saattaa tapahtua, kun Innopac ilmoittaa tappiota?</w:t>
      </w:r>
    </w:p>
    <w:p>
      <w:r>
        <w:rPr>
          <w:b/>
        </w:rPr>
        <w:t xml:space="preserve">Tulos</w:t>
      </w:r>
    </w:p>
    <w:p>
      <w:r>
        <w:t xml:space="preserve">Mitä on tapahtunut arvonalennusten jälkeen?</w:t>
      </w:r>
    </w:p>
    <w:p>
      <w:r>
        <w:rPr>
          <w:b/>
        </w:rPr>
        <w:t xml:space="preserve">Tulos</w:t>
      </w:r>
    </w:p>
    <w:p>
      <w:r>
        <w:t xml:space="preserve">Mitä on tapahtunut ennen alaskirjauksia?</w:t>
      </w:r>
    </w:p>
    <w:p>
      <w:r>
        <w:rPr>
          <w:b/>
        </w:rPr>
        <w:t xml:space="preserve">Tulos</w:t>
      </w:r>
    </w:p>
    <w:p>
      <w:r>
        <w:t xml:space="preserve">Mitä arvonalennusten aikana on tapahtunut?</w:t>
      </w:r>
    </w:p>
    <w:p>
      <w:r>
        <w:rPr>
          <w:b/>
        </w:rPr>
        <w:t xml:space="preserve">Tulos</w:t>
      </w:r>
    </w:p>
    <w:p>
      <w:r>
        <w:t xml:space="preserve">Mitä arvonalennusten aikana voi tapahtua?</w:t>
      </w:r>
    </w:p>
    <w:p>
      <w:r>
        <w:rPr>
          <w:b/>
        </w:rPr>
        <w:t xml:space="preserve">Tulos</w:t>
      </w:r>
    </w:p>
    <w:p>
      <w:r>
        <w:t xml:space="preserve">Mitä voi tapahtua, kun yhtiö pitää osakkeita hallussaan?</w:t>
      </w:r>
    </w:p>
    <w:p>
      <w:r>
        <w:rPr>
          <w:b/>
        </w:rPr>
        <w:t xml:space="preserve">Esimerkki 6.1895</w:t>
      </w:r>
    </w:p>
    <w:p>
      <w:r>
        <w:t xml:space="preserve">Läpikulku: Chelsean hyökkääjä Didier Drogba myönsi, että hänellä on herkkä kohta liigacupille sen jälkeen, kun hän oli pudottanut Newcastlen ulos kilpailusta puolivälierissä. Drogba teki upean vapaapotkun vain 11 minuuttia ennen täyttä aikaa St James' Parkilla keskiviikkona ja sinetöi 1-0-voiton, joka piti Chelsean pyrkimyksen voittaa kaikki neljä suurta pokaalia kurssilla.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Drogban maalin jälkeen?</w:t>
      </w:r>
    </w:p>
    <w:p>
      <w:r>
        <w:rPr>
          <w:b/>
        </w:rPr>
        <w:t xml:space="preserve">Tulos</w:t>
      </w:r>
    </w:p>
    <w:p>
      <w:r>
        <w:t xml:space="preserve">Mitä tapahtui ennen kuin Drogba teki maalin?</w:t>
      </w:r>
    </w:p>
    <w:p>
      <w:r>
        <w:rPr>
          <w:b/>
        </w:rPr>
        <w:t xml:space="preserve">Tulos</w:t>
      </w:r>
    </w:p>
    <w:p>
      <w:r>
        <w:t xml:space="preserve">Mikä alkoi ennen kuin Drogba teki maalin?</w:t>
      </w:r>
    </w:p>
    <w:p>
      <w:r>
        <w:rPr>
          <w:b/>
        </w:rPr>
        <w:t xml:space="preserve">Tulos</w:t>
      </w:r>
    </w:p>
    <w:p>
      <w:r>
        <w:t xml:space="preserve">Mikä alkoi Drogban maalin jälkeen?</w:t>
      </w:r>
    </w:p>
    <w:p>
      <w:r>
        <w:rPr>
          <w:b/>
        </w:rPr>
        <w:t xml:space="preserve">Tulos</w:t>
      </w:r>
    </w:p>
    <w:p>
      <w:r>
        <w:t xml:space="preserve">Mikä alkoi ennen puolivälieriä?</w:t>
      </w:r>
    </w:p>
    <w:p>
      <w:r>
        <w:rPr>
          <w:b/>
        </w:rPr>
        <w:t xml:space="preserve">Tulos</w:t>
      </w:r>
    </w:p>
    <w:p>
      <w:r>
        <w:t xml:space="preserve">Mikä alkoi puolivälierien aikana?</w:t>
      </w:r>
    </w:p>
    <w:p>
      <w:r>
        <w:rPr>
          <w:b/>
        </w:rPr>
        <w:t xml:space="preserve">Tulos</w:t>
      </w:r>
    </w:p>
    <w:p>
      <w:r>
        <w:t xml:space="preserve">Mikä alkoi puolivälierien jälkeen?</w:t>
      </w:r>
    </w:p>
    <w:p>
      <w:r>
        <w:rPr>
          <w:b/>
        </w:rPr>
        <w:t xml:space="preserve">Tulos</w:t>
      </w:r>
    </w:p>
    <w:p>
      <w:r>
        <w:t xml:space="preserve">Mikä voisi alkaa puolivälierien jälkeen?</w:t>
      </w:r>
    </w:p>
    <w:p>
      <w:r>
        <w:rPr>
          <w:b/>
        </w:rPr>
        <w:t xml:space="preserve">Tulos</w:t>
      </w:r>
    </w:p>
    <w:p>
      <w:r>
        <w:t xml:space="preserve">Mitä on tapahtunut, kun Chelsea on voittanut kaikki neljä suurta pokaalia?</w:t>
      </w:r>
    </w:p>
    <w:p>
      <w:r>
        <w:rPr>
          <w:b/>
        </w:rPr>
        <w:t xml:space="preserve">Tulos</w:t>
      </w:r>
    </w:p>
    <w:p>
      <w:r>
        <w:t xml:space="preserve">Mikä alkoi ennen kuin Drogba myönsi jotain?</w:t>
      </w:r>
    </w:p>
    <w:p>
      <w:r>
        <w:rPr>
          <w:b/>
        </w:rPr>
        <w:t xml:space="preserve">Tulos</w:t>
      </w:r>
    </w:p>
    <w:p>
      <w:r>
        <w:t xml:space="preserve">Mikä alkoi sen jälkeen, kun Drogba myönsi jotain?</w:t>
      </w:r>
    </w:p>
    <w:p>
      <w:r>
        <w:rPr>
          <w:b/>
        </w:rPr>
        <w:t xml:space="preserve">Tulos</w:t>
      </w:r>
    </w:p>
    <w:p>
      <w:r>
        <w:t xml:space="preserve">Mikä alkoi, kun Drogba myönsi jotain?</w:t>
      </w:r>
    </w:p>
    <w:p>
      <w:r>
        <w:rPr>
          <w:b/>
        </w:rPr>
        <w:t xml:space="preserve">Esimerkki 6.1896</w:t>
      </w:r>
    </w:p>
    <w:p>
      <w:r>
        <w:t xml:space="preserve">Läpikulku: ADB:n mukaan tähän sisältyisi teknologian parantaminen rahoituspalvelujen tarjoamiseksi tehokkaammin ja halvemmalla sekä rahoitustuotteiden ja -palvelujen valikoiman ja laadun laajentaminen "myös islamilaisille markkinoille". Pankki pyrkisi myös perustamaan julkisen ja yksityisen sektorin kumppanuuksia, mukaan lukien luotettavat yritys- ja luottotietojärjestelmät sekä paremmat, luotettavammat ja edullisemmat rahalähetyspalvelut ulkomailla työskenteleville.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voisi tapahtua sen jälkeen, kun ADB sanoi tämän?</w:t>
      </w:r>
    </w:p>
    <w:p>
      <w:r>
        <w:rPr>
          <w:b/>
        </w:rPr>
        <w:t xml:space="preserve">Tulos</w:t>
      </w:r>
    </w:p>
    <w:p>
      <w:r>
        <w:t xml:space="preserve">Mikä alkaisi sen jälkeen, kun pankki olisi toiminut?</w:t>
      </w:r>
    </w:p>
    <w:p>
      <w:r>
        <w:rPr>
          <w:b/>
        </w:rPr>
        <w:t xml:space="preserve">Tulos</w:t>
      </w:r>
    </w:p>
    <w:p>
      <w:r>
        <w:t xml:space="preserve">Mitä aloitettaisiin, kun tekniikkaa parannetaan?</w:t>
      </w:r>
    </w:p>
    <w:p>
      <w:r>
        <w:rPr>
          <w:b/>
        </w:rPr>
        <w:t xml:space="preserve">Tulos</w:t>
      </w:r>
    </w:p>
    <w:p>
      <w:r>
        <w:t xml:space="preserve">Mitä tapahtui ennen kuin teknologiaa on mahdollisesti parannettu?</w:t>
      </w:r>
    </w:p>
    <w:p>
      <w:r>
        <w:rPr>
          <w:b/>
        </w:rPr>
        <w:t xml:space="preserve">Esimerkki 6.1897</w:t>
      </w:r>
    </w:p>
    <w:p>
      <w:r>
        <w:t xml:space="preserve">Läpikulku: "Nämä kaksi alaa tarjoavat tuloja ja työllistymismahdollisuuksia lähes 80 prosentille Nepalin väestöstä", se lisäsi. Lisäksi myönnetään viiden miljoonan dollarin lisäavustus osana lisärahoitusta hedelmällisyyden vähentämiseksi ja äitien ja lasten terveyden parantamiseksi, siinä sanottiin.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sen jälkeen, kun jotain on annettu?</w:t>
      </w:r>
    </w:p>
    <w:p>
      <w:r>
        <w:rPr>
          <w:b/>
        </w:rPr>
        <w:t xml:space="preserve">Tulos</w:t>
      </w:r>
    </w:p>
    <w:p>
      <w:r>
        <w:t xml:space="preserve">Mitä tapahtui ennen kuin jotain annettiin?</w:t>
      </w:r>
    </w:p>
    <w:p>
      <w:r>
        <w:rPr>
          <w:b/>
        </w:rPr>
        <w:t xml:space="preserve">Tulos</w:t>
      </w:r>
    </w:p>
    <w:p>
      <w:r>
        <w:t xml:space="preserve">Mitä tapahtuu sen jälkeen, kun se on lisännyt jotain?</w:t>
      </w:r>
    </w:p>
    <w:p>
      <w:r>
        <w:rPr>
          <w:b/>
        </w:rPr>
        <w:t xml:space="preserve">Esimerkki 6.1898</w:t>
      </w:r>
    </w:p>
    <w:p>
      <w:r>
        <w:t xml:space="preserve">Läpikulku: Wanderers saattoi lähteä otteluun marginaalisena suosikkina, mutta se näytti väsyneeltä keskiviikkoisen Uefa Cup -matkansa jälkeen. Fulham sen sijaan aloitti pirteästi.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Wanderers aloitti ottelun?</w:t>
      </w:r>
    </w:p>
    <w:p>
      <w:r>
        <w:rPr>
          <w:b/>
        </w:rPr>
        <w:t xml:space="preserve">Tulos</w:t>
      </w:r>
    </w:p>
    <w:p>
      <w:r>
        <w:t xml:space="preserve">Mitä tapahtui sen jälkeen, kun Wanderers aloitti ottelun?</w:t>
      </w:r>
    </w:p>
    <w:p>
      <w:r>
        <w:rPr>
          <w:b/>
        </w:rPr>
        <w:t xml:space="preserve">Tulos</w:t>
      </w:r>
    </w:p>
    <w:p>
      <w:r>
        <w:t xml:space="preserve">Mikä alkoi ennen kuin Wanderers aloitti ottelun?</w:t>
      </w:r>
    </w:p>
    <w:p>
      <w:r>
        <w:rPr>
          <w:b/>
        </w:rPr>
        <w:t xml:space="preserve">Tulos</w:t>
      </w:r>
    </w:p>
    <w:p>
      <w:r>
        <w:t xml:space="preserve">Mikä alkoi sen jälkeen, kun Wanderers aloitti ottelun?</w:t>
      </w:r>
    </w:p>
    <w:p>
      <w:r>
        <w:rPr>
          <w:b/>
        </w:rPr>
        <w:t xml:space="preserve">Tulos</w:t>
      </w:r>
    </w:p>
    <w:p>
      <w:r>
        <w:t xml:space="preserve">Mitä tapahtui ennen kuin vaeltajat näyttivät väsyneiltä?</w:t>
      </w:r>
    </w:p>
    <w:p>
      <w:r>
        <w:rPr>
          <w:b/>
        </w:rPr>
        <w:t xml:space="preserve">Tulos</w:t>
      </w:r>
    </w:p>
    <w:p>
      <w:r>
        <w:t xml:space="preserve">Mitä tapahtui sen jälkeen, kun vaeltajat näyttivät väsyneiltä?</w:t>
      </w:r>
    </w:p>
    <w:p>
      <w:r>
        <w:rPr>
          <w:b/>
        </w:rPr>
        <w:t xml:space="preserve">Tulos</w:t>
      </w:r>
    </w:p>
    <w:p>
      <w:r>
        <w:t xml:space="preserve">Mitä tapahtui ennen Uefa Cupia?</w:t>
      </w:r>
    </w:p>
    <w:p>
      <w:r>
        <w:rPr>
          <w:b/>
        </w:rPr>
        <w:t xml:space="preserve">Tulos</w:t>
      </w:r>
    </w:p>
    <w:p>
      <w:r>
        <w:t xml:space="preserve">Mitä tapahtui Uefa Cupin jälkeen?</w:t>
      </w:r>
    </w:p>
    <w:p>
      <w:r>
        <w:rPr>
          <w:b/>
        </w:rPr>
        <w:t xml:space="preserve">Tulos</w:t>
      </w:r>
    </w:p>
    <w:p>
      <w:r>
        <w:t xml:space="preserve">Mitä tapahtui samaan aikaan, kun Uefa Cup oli käynnissä?</w:t>
      </w:r>
    </w:p>
    <w:p>
      <w:r>
        <w:rPr>
          <w:b/>
        </w:rPr>
        <w:t xml:space="preserve">Tulos</w:t>
      </w:r>
    </w:p>
    <w:p>
      <w:r>
        <w:t xml:space="preserve">Mitä tapahtui ennen kuin Fulham osallistui Uefa Cupiin?</w:t>
      </w:r>
    </w:p>
    <w:p>
      <w:r>
        <w:rPr>
          <w:b/>
        </w:rPr>
        <w:t xml:space="preserve">Tulos</w:t>
      </w:r>
    </w:p>
    <w:p>
      <w:r>
        <w:t xml:space="preserve">Mitä tapahtui, kun Fulham osallistui Uefa Cupiin?</w:t>
      </w:r>
    </w:p>
    <w:p>
      <w:r>
        <w:rPr>
          <w:b/>
        </w:rPr>
        <w:t xml:space="preserve">Tulos</w:t>
      </w:r>
    </w:p>
    <w:p>
      <w:r>
        <w:t xml:space="preserve">Mitä tapahtui sen jälkeen, kun Fulham osallistui Uefa Cupiin?</w:t>
      </w:r>
    </w:p>
    <w:p>
      <w:r>
        <w:rPr>
          <w:b/>
        </w:rPr>
        <w:t xml:space="preserve">Esimerkki 6.1899</w:t>
      </w:r>
    </w:p>
    <w:p>
      <w:r>
        <w:t xml:space="preserve">Läpikulku: CAMBREX Corp., Bayonne, N.J., julisti ensimmäisen neljännesvuosittaisen osuutensa, joka on viisi senttiä osakkeelta ja joka maksetaan 1. joulukuuta osakkeille, jotka ovat kirjoilla 10. marraskuuta. Erikoiskemikaalien valmistajalla on noin 5,9 miljoonaa ulkona olevaa osaketta.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tapahtuu ennen kuin osakkeet maksetaan?</w:t>
      </w:r>
    </w:p>
    <w:p>
      <w:r>
        <w:rPr>
          <w:b/>
        </w:rPr>
        <w:t xml:space="preserve">Tulos</w:t>
      </w:r>
    </w:p>
    <w:p>
      <w:r>
        <w:t xml:space="preserve">Mitä tapahtuu sen jälkeen, kun osakkeet on maksettu?</w:t>
      </w:r>
    </w:p>
    <w:p>
      <w:r>
        <w:rPr>
          <w:b/>
        </w:rPr>
        <w:t xml:space="preserve">Tulos</w:t>
      </w:r>
    </w:p>
    <w:p>
      <w:r>
        <w:t xml:space="preserve">Mitä tapahtuu, kun heillä on 5,9 miljoonaa osaketta?</w:t>
      </w:r>
    </w:p>
    <w:p>
      <w:r>
        <w:rPr>
          <w:b/>
        </w:rPr>
        <w:t xml:space="preserve">Tulos</w:t>
      </w:r>
    </w:p>
    <w:p>
      <w:r>
        <w:t xml:space="preserve">Mitä tapahtuu ennen kuin heillä on 5,9 miljoonaa osaketta?</w:t>
      </w:r>
    </w:p>
    <w:p>
      <w:r>
        <w:rPr>
          <w:b/>
        </w:rPr>
        <w:t xml:space="preserve">Esimerkki 6.1900</w:t>
      </w:r>
    </w:p>
    <w:p>
      <w:r>
        <w:t xml:space="preserve">Läpikulku: EISB:tä suunniteltiin sen jälkeen, kun useat muut Lähi-idän pankit olivat avanneet islamilaisen pankkitoiminnan yksiköitä hyödyntääkseen tällaisen toiminnan kasvavaa kysyntää. "EISB-hankkeen odotettuun menestykseen on kaksi päätekijää.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EISB:n suunnittelua?</w:t>
      </w:r>
    </w:p>
    <w:p>
      <w:r>
        <w:rPr>
          <w:b/>
        </w:rPr>
        <w:t xml:space="preserve">Tulos</w:t>
      </w:r>
    </w:p>
    <w:p>
      <w:r>
        <w:t xml:space="preserve">Mitä tapahtui EISB:n suunnittelun jälkeen?</w:t>
      </w:r>
    </w:p>
    <w:p>
      <w:r>
        <w:rPr>
          <w:b/>
        </w:rPr>
        <w:t xml:space="preserve">Tulos</w:t>
      </w:r>
    </w:p>
    <w:p>
      <w:r>
        <w:t xml:space="preserve">Mitä tapahtui EISB:n suunnittelun aikana?</w:t>
      </w:r>
    </w:p>
    <w:p>
      <w:r>
        <w:rPr>
          <w:b/>
        </w:rPr>
        <w:t xml:space="preserve">Tulos</w:t>
      </w:r>
    </w:p>
    <w:p>
      <w:r>
        <w:t xml:space="preserve">Mitä EISB:n suunnittelun jälkeen voisi tapahtua?</w:t>
      </w:r>
    </w:p>
    <w:p>
      <w:r>
        <w:rPr>
          <w:b/>
        </w:rPr>
        <w:t xml:space="preserve">Tulos</w:t>
      </w:r>
    </w:p>
    <w:p>
      <w:r>
        <w:t xml:space="preserve">Mitä tapahtui ennen pankkien avaamista?</w:t>
      </w:r>
    </w:p>
    <w:p>
      <w:r>
        <w:rPr>
          <w:b/>
        </w:rPr>
        <w:t xml:space="preserve">Tulos</w:t>
      </w:r>
    </w:p>
    <w:p>
      <w:r>
        <w:t xml:space="preserve">Mitä tapahtui pankkien avaamisen jälkeen?</w:t>
      </w:r>
    </w:p>
    <w:p>
      <w:r>
        <w:rPr>
          <w:b/>
        </w:rPr>
        <w:t xml:space="preserve">Tulos</w:t>
      </w:r>
    </w:p>
    <w:p>
      <w:r>
        <w:t xml:space="preserve">Mitä tapahtui pankkien avautuessa?</w:t>
      </w:r>
    </w:p>
    <w:p>
      <w:r>
        <w:rPr>
          <w:b/>
        </w:rPr>
        <w:t xml:space="preserve">Tulos</w:t>
      </w:r>
    </w:p>
    <w:p>
      <w:r>
        <w:t xml:space="preserve">Mitä voisi tapahtua pankkien avaamisen jälkeen?</w:t>
      </w:r>
    </w:p>
    <w:p>
      <w:r>
        <w:rPr>
          <w:b/>
        </w:rPr>
        <w:t xml:space="preserve">Tulos</w:t>
      </w:r>
    </w:p>
    <w:p>
      <w:r>
        <w:t xml:space="preserve">Mitä tapahtui, kun pankkeja käytettiin hyväksi?</w:t>
      </w:r>
    </w:p>
    <w:p>
      <w:r>
        <w:rPr>
          <w:b/>
        </w:rPr>
        <w:t xml:space="preserve">Tulos</w:t>
      </w:r>
    </w:p>
    <w:p>
      <w:r>
        <w:t xml:space="preserve">Mitä tapahtui kasvavan kysynnän aikana?</w:t>
      </w:r>
    </w:p>
    <w:p>
      <w:r>
        <w:rPr>
          <w:b/>
        </w:rPr>
        <w:t xml:space="preserve">Tulos</w:t>
      </w:r>
    </w:p>
    <w:p>
      <w:r>
        <w:t xml:space="preserve">Mitä operaatioiden aikana tapahtui?</w:t>
      </w:r>
    </w:p>
    <w:p>
      <w:r>
        <w:rPr>
          <w:b/>
        </w:rPr>
        <w:t xml:space="preserve">Tulos</w:t>
      </w:r>
    </w:p>
    <w:p>
      <w:r>
        <w:t xml:space="preserve">Mitä tapahtui, kun kaksi päätekijää tehtiin?</w:t>
      </w:r>
    </w:p>
    <w:p>
      <w:r>
        <w:rPr>
          <w:b/>
        </w:rPr>
        <w:t xml:space="preserve">Tulos</w:t>
      </w:r>
    </w:p>
    <w:p>
      <w:r>
        <w:t xml:space="preserve">Mitä hankkeen aikana tapahtui?</w:t>
      </w:r>
    </w:p>
    <w:p>
      <w:r>
        <w:rPr>
          <w:b/>
        </w:rPr>
        <w:t xml:space="preserve">Tulos</w:t>
      </w:r>
    </w:p>
    <w:p>
      <w:r>
        <w:t xml:space="preserve">Mitä voisi tapahtua, kun pankkeja käytettiin hyväksi?</w:t>
      </w:r>
    </w:p>
    <w:p>
      <w:r>
        <w:rPr>
          <w:b/>
        </w:rPr>
        <w:t xml:space="preserve">Tulos</w:t>
      </w:r>
    </w:p>
    <w:p>
      <w:r>
        <w:t xml:space="preserve">Mitä voi tapahtua kysynnän kasvaessa?</w:t>
      </w:r>
    </w:p>
    <w:p>
      <w:r>
        <w:rPr>
          <w:b/>
        </w:rPr>
        <w:t xml:space="preserve">Tulos</w:t>
      </w:r>
    </w:p>
    <w:p>
      <w:r>
        <w:t xml:space="preserve">Mitä toiminnan aikana voi tapahtua?</w:t>
      </w:r>
    </w:p>
    <w:p>
      <w:r>
        <w:rPr>
          <w:b/>
        </w:rPr>
        <w:t xml:space="preserve">Tulos</w:t>
      </w:r>
    </w:p>
    <w:p>
      <w:r>
        <w:t xml:space="preserve">Mitä voi tapahtua hankkeen toteuttamisen jälkeen?</w:t>
      </w:r>
    </w:p>
    <w:p>
      <w:r>
        <w:rPr>
          <w:b/>
        </w:rPr>
        <w:t xml:space="preserve">Esimerkki 6.1901</w:t>
      </w:r>
    </w:p>
    <w:p>
      <w:r>
        <w:t xml:space="preserve">Läpikulku: Ranariddhin uskolliset, mukaan lukien hänen ylin sotilaskomentajansa Nhek Bunchhay, piiloutuivat tai pakenivat pääkaupungista. Nhek Bunchhay pakeni voimakasta takaa-ajoa ja pääsi O'Smachiin, joka oli Ranariddhin joukkojen viimeinen suuri etuvartioasema.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Bunchay pakeni pääkaupungista?</w:t>
      </w:r>
    </w:p>
    <w:p>
      <w:r>
        <w:rPr>
          <w:b/>
        </w:rPr>
        <w:t xml:space="preserve">Tulos</w:t>
      </w:r>
    </w:p>
    <w:p>
      <w:r>
        <w:t xml:space="preserve">Mitä tapahtui sen jälkeen, kun Bunchay pakeni pääkaupungista?</w:t>
      </w:r>
    </w:p>
    <w:p>
      <w:r>
        <w:rPr>
          <w:b/>
        </w:rPr>
        <w:t xml:space="preserve">Tulos</w:t>
      </w:r>
    </w:p>
    <w:p>
      <w:r>
        <w:t xml:space="preserve">Mitä tapahtui, kun Bunchay pakeni pääkaupungista?</w:t>
      </w:r>
    </w:p>
    <w:p>
      <w:r>
        <w:rPr>
          <w:b/>
        </w:rPr>
        <w:t xml:space="preserve">Tulos</w:t>
      </w:r>
    </w:p>
    <w:p>
      <w:r>
        <w:t xml:space="preserve">Mitä on tapahtunut takaa-ajon aikana?</w:t>
      </w:r>
    </w:p>
    <w:p>
      <w:r>
        <w:rPr>
          <w:b/>
        </w:rPr>
        <w:t xml:space="preserve">Tulos</w:t>
      </w:r>
    </w:p>
    <w:p>
      <w:r>
        <w:t xml:space="preserve">Mitä on tapahtunut takaa-ajon jälkeen?</w:t>
      </w:r>
    </w:p>
    <w:p>
      <w:r>
        <w:rPr>
          <w:b/>
        </w:rPr>
        <w:t xml:space="preserve">Esimerkki 6.1902</w:t>
      </w:r>
    </w:p>
    <w:p>
      <w:r>
        <w:t xml:space="preserve">Läpikulku: Lavrov sanoi: "Emme myy niitä millekään maalle, joka rikkoo kansainvälisiä lakeja". Kahden luonnonvaroiltaan rikkaan maan huippudiplomaatit keskustelivat myös biopolttoaineista, jotka ovat Brasilian erikoisalaa, ja allekirjoittivat sopimuksen teknologian suojaamisesta niiden suunnitellussa avaruusyhteistyössä.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ei tapahdu sen jälkeen, kun maa rikkoo kansainvälisiä lakeja?</w:t>
      </w:r>
    </w:p>
    <w:p>
      <w:r>
        <w:rPr>
          <w:b/>
        </w:rPr>
        <w:t xml:space="preserve">Tulos</w:t>
      </w:r>
    </w:p>
    <w:p>
      <w:r>
        <w:t xml:space="preserve">Mitä tapahtuu sen jälkeen, kun maa rikkoo kansainvälisiä lakeja?</w:t>
      </w:r>
    </w:p>
    <w:p>
      <w:r>
        <w:rPr>
          <w:b/>
        </w:rPr>
        <w:t xml:space="preserve">Tulos</w:t>
      </w:r>
    </w:p>
    <w:p>
      <w:r>
        <w:t xml:space="preserve">Mistä keskusteltiin myös silloin, kun diplomaatit allekirjoittivat sopimuksen?</w:t>
      </w:r>
    </w:p>
    <w:p>
      <w:r>
        <w:rPr>
          <w:b/>
        </w:rPr>
        <w:t xml:space="preserve">Tulos</w:t>
      </w:r>
    </w:p>
    <w:p>
      <w:r>
        <w:t xml:space="preserve">Mistä keskusteltiin sen jälkeen, kun diplomaatit olivat allekirjoittaneet sopimuksen?</w:t>
      </w:r>
    </w:p>
    <w:p>
      <w:r>
        <w:rPr>
          <w:b/>
        </w:rPr>
        <w:t xml:space="preserve">Tulos</w:t>
      </w:r>
    </w:p>
    <w:p>
      <w:r>
        <w:t xml:space="preserve">Mitä sopimuksen jälkeen voi tapahtua?</w:t>
      </w:r>
    </w:p>
    <w:p>
      <w:r>
        <w:rPr>
          <w:b/>
        </w:rPr>
        <w:t xml:space="preserve">Tulos</w:t>
      </w:r>
    </w:p>
    <w:p>
      <w:r>
        <w:t xml:space="preserve">Mitä todennäköisesti tapahtui ennen sopimusta?</w:t>
      </w:r>
    </w:p>
    <w:p>
      <w:r>
        <w:rPr>
          <w:b/>
        </w:rPr>
        <w:t xml:space="preserve">Tulos</w:t>
      </w:r>
    </w:p>
    <w:p>
      <w:r>
        <w:t xml:space="preserve">Mikä tapahtuma alkoi ennen sopimusta?</w:t>
      </w:r>
    </w:p>
    <w:p>
      <w:r>
        <w:rPr>
          <w:b/>
        </w:rPr>
        <w:t xml:space="preserve">Tulos</w:t>
      </w:r>
    </w:p>
    <w:p>
      <w:r>
        <w:t xml:space="preserve">Mikä tapahtuma alkoi ennen suunniteltua yhteistyötä?</w:t>
      </w:r>
    </w:p>
    <w:p>
      <w:r>
        <w:rPr>
          <w:b/>
        </w:rPr>
        <w:t xml:space="preserve">Tulos</w:t>
      </w:r>
    </w:p>
    <w:p>
      <w:r>
        <w:t xml:space="preserve">Mikä tapahtuma saatiin päätökseen ennen suunniteltua yhteistyötä?</w:t>
      </w:r>
    </w:p>
    <w:p>
      <w:r>
        <w:rPr>
          <w:b/>
        </w:rPr>
        <w:t xml:space="preserve">Esimerkki 6.1903</w:t>
      </w:r>
    </w:p>
    <w:p>
      <w:r>
        <w:t xml:space="preserve">Läpikulku: Espanjan rannikkovartiosto pidätti keskiviikkona 36 laitonta maahanmuuttajaa, mukaan lukien kolme naista ja kaksi alaikäistä, veneellä Granadan rannikolla Kaakkois-Espanjassa, kertoivat paikalliset tiedotusvälineet. Yksi lapsista kärsi vakavasta hypotermiasta, ja hänet vietiin sairaalaan Granadan Motrilin kaupunkiin.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maahanmuuttajat pidätettiin?</w:t>
      </w:r>
    </w:p>
    <w:p>
      <w:r>
        <w:rPr>
          <w:b/>
        </w:rPr>
        <w:t xml:space="preserve">Tulos</w:t>
      </w:r>
    </w:p>
    <w:p>
      <w:r>
        <w:t xml:space="preserve">Mitä tapahtui maahanmuuttajien pidätyksen jälkeen?</w:t>
      </w:r>
    </w:p>
    <w:p>
      <w:r>
        <w:rPr>
          <w:b/>
        </w:rPr>
        <w:t xml:space="preserve">Tulos</w:t>
      </w:r>
    </w:p>
    <w:p>
      <w:r>
        <w:t xml:space="preserve">Mitä tapahtui, kun maahanmuuttajat pidätettiin?</w:t>
      </w:r>
    </w:p>
    <w:p>
      <w:r>
        <w:rPr>
          <w:b/>
        </w:rPr>
        <w:t xml:space="preserve">Tulos</w:t>
      </w:r>
    </w:p>
    <w:p>
      <w:r>
        <w:t xml:space="preserve">Mitä tapahtui ennen raporttia?</w:t>
      </w:r>
    </w:p>
    <w:p>
      <w:r>
        <w:rPr>
          <w:b/>
        </w:rPr>
        <w:t xml:space="preserve">Tulos</w:t>
      </w:r>
    </w:p>
    <w:p>
      <w:r>
        <w:t xml:space="preserve">Mitä tapahtui raportin jälkeen?</w:t>
      </w:r>
    </w:p>
    <w:p>
      <w:r>
        <w:rPr>
          <w:b/>
        </w:rPr>
        <w:t xml:space="preserve">Tulos</w:t>
      </w:r>
    </w:p>
    <w:p>
      <w:r>
        <w:t xml:space="preserve">Mitä raportin aikana tapahtui?</w:t>
      </w:r>
    </w:p>
    <w:p>
      <w:r>
        <w:rPr>
          <w:b/>
        </w:rPr>
        <w:t xml:space="preserve">Tulos</w:t>
      </w:r>
    </w:p>
    <w:p>
      <w:r>
        <w:t xml:space="preserve">Mitä tapahtui ennen kuin lapsi kärsi?</w:t>
      </w:r>
    </w:p>
    <w:p>
      <w:r>
        <w:rPr>
          <w:b/>
        </w:rPr>
        <w:t xml:space="preserve">Tulos</w:t>
      </w:r>
    </w:p>
    <w:p>
      <w:r>
        <w:t xml:space="preserve">Mitä tapahtui lapsen kärsimyksen jälkeen?</w:t>
      </w:r>
    </w:p>
    <w:p>
      <w:r>
        <w:rPr>
          <w:b/>
        </w:rPr>
        <w:t xml:space="preserve">Tulos</w:t>
      </w:r>
    </w:p>
    <w:p>
      <w:r>
        <w:t xml:space="preserve">Mitä tapahtui lapsen kärsiessä?</w:t>
      </w:r>
    </w:p>
    <w:p>
      <w:r>
        <w:rPr>
          <w:b/>
        </w:rPr>
        <w:t xml:space="preserve">Tulos</w:t>
      </w:r>
    </w:p>
    <w:p>
      <w:r>
        <w:t xml:space="preserve">Mitä tapahtui ennen kuin lapsi vietiin sairaalaan?</w:t>
      </w:r>
    </w:p>
    <w:p>
      <w:r>
        <w:rPr>
          <w:b/>
        </w:rPr>
        <w:t xml:space="preserve">Tulos</w:t>
      </w:r>
    </w:p>
    <w:p>
      <w:r>
        <w:t xml:space="preserve">Mitä tapahtui sen jälkeen, kun lapsi vietiin sairaalaan?</w:t>
      </w:r>
    </w:p>
    <w:p>
      <w:r>
        <w:rPr>
          <w:b/>
        </w:rPr>
        <w:t xml:space="preserve">Tulos</w:t>
      </w:r>
    </w:p>
    <w:p>
      <w:r>
        <w:t xml:space="preserve">Mitä tapahtui, kun lapsi vietiin sairaalaan?</w:t>
      </w:r>
    </w:p>
    <w:p>
      <w:r>
        <w:rPr>
          <w:b/>
        </w:rPr>
        <w:t xml:space="preserve">Esimerkki 6.1904</w:t>
      </w:r>
    </w:p>
    <w:p>
      <w:r>
        <w:t xml:space="preserve">Läpikulku: "Opetusministeriön virkamiehet ja turvallisuusviranomaiset uhkasivat meitä, että jos emme pidä tänään oppitunteja, saamme potkut", sanoi eräs palaava opettaja ehdolla, ettei hänen henkilöllisyyttään paljasteta. Ramallahissa opettajat kieltäytyivät kuitenkin palaamasta töihin, ja huolimatta siitä, että koulujen uloskäynneillä oli suuri määrä poliiseja ja ennaltaehkäiseviä turvallisuusjoukkoja, oppilaat kieltäytyivät jäämästä luokkahuoneisiinsa, kertoivat silminnäkijät.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todennäköisesti tapahtui sen jälkeen, kun opettajia uhkailtiin?</w:t>
      </w:r>
    </w:p>
    <w:p>
      <w:r>
        <w:rPr>
          <w:b/>
        </w:rPr>
        <w:t xml:space="preserve">Tulos</w:t>
      </w:r>
    </w:p>
    <w:p>
      <w:r>
        <w:t xml:space="preserve">Mitä saattoi tapahtua sen jälkeen, kun opettajia uhkailtiin, jos he eivät pidä oppitunteja?</w:t>
      </w:r>
    </w:p>
    <w:p>
      <w:r>
        <w:rPr>
          <w:b/>
        </w:rPr>
        <w:t xml:space="preserve">Tulos</w:t>
      </w:r>
    </w:p>
    <w:p>
      <w:r>
        <w:t xml:space="preserve">Mitä luultavasti tapahtui ennen opettajien uhkailua?</w:t>
      </w:r>
    </w:p>
    <w:p>
      <w:r>
        <w:rPr>
          <w:b/>
        </w:rPr>
        <w:t xml:space="preserve">Tulos</w:t>
      </w:r>
    </w:p>
    <w:p>
      <w:r>
        <w:t xml:space="preserve">Mitä tapahtui opettajille ennen kuin he pitivät oppitunteja?</w:t>
      </w:r>
    </w:p>
    <w:p>
      <w:r>
        <w:rPr>
          <w:b/>
        </w:rPr>
        <w:t xml:space="preserve">Tulos</w:t>
      </w:r>
    </w:p>
    <w:p>
      <w:r>
        <w:t xml:space="preserve">Mitä tapahtui opettajille sen jälkeen, kun he pitivät oppitunteja?</w:t>
      </w:r>
    </w:p>
    <w:p>
      <w:r>
        <w:rPr>
          <w:b/>
        </w:rPr>
        <w:t xml:space="preserve">Tulos</w:t>
      </w:r>
    </w:p>
    <w:p>
      <w:r>
        <w:t xml:space="preserve">Mitä Ramallahissa tapahtui sen jälkeen, kun poliiseja ja turvallisuusjoukkoja oli runsaasti paikalla?</w:t>
      </w:r>
    </w:p>
    <w:p>
      <w:r>
        <w:rPr>
          <w:b/>
        </w:rPr>
        <w:t xml:space="preserve">Tulos</w:t>
      </w:r>
    </w:p>
    <w:p>
      <w:r>
        <w:t xml:space="preserve">Mitä Ramallahissa ei tapahtunut sen jälkeen, kun poliiseja ja turvallisuusjoukkoja oli runsaasti paikalla?</w:t>
      </w:r>
    </w:p>
    <w:p>
      <w:r>
        <w:rPr>
          <w:b/>
        </w:rPr>
        <w:t xml:space="preserve">Tulos</w:t>
      </w:r>
    </w:p>
    <w:p>
      <w:r>
        <w:t xml:space="preserve">Mitä oppilaat tekivät, kun opettajat kieltäytyivät palaamasta töihin?</w:t>
      </w:r>
    </w:p>
    <w:p>
      <w:r>
        <w:rPr>
          <w:b/>
        </w:rPr>
        <w:t xml:space="preserve">Tulos</w:t>
      </w:r>
    </w:p>
    <w:p>
      <w:r>
        <w:t xml:space="preserve">Mitä tapahtui ennen kuin koulun uloskäynneillä oli runsaasti poliiseja?</w:t>
      </w:r>
    </w:p>
    <w:p>
      <w:r>
        <w:rPr>
          <w:b/>
        </w:rPr>
        <w:t xml:space="preserve">Esimerkki 6.1905</w:t>
      </w:r>
    </w:p>
    <w:p>
      <w:r>
        <w:t xml:space="preserve">Läpikulku: Jemenissä, jossa 16 miljoonan asukkaan väestön keskuudessa liikkuu 60 miljoonaa ampuma-asetta, oli jo ennen sunnuntaita kuollut kolme ihmistä vaalien alla. Sisäministeri Hussein Arab sanoi äänestyspäivän sujuneen odotettua paremmin.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sunnuntaita?</w:t>
      </w:r>
    </w:p>
    <w:p>
      <w:r>
        <w:rPr>
          <w:b/>
        </w:rPr>
        <w:t xml:space="preserve">Tulos</w:t>
      </w:r>
    </w:p>
    <w:p>
      <w:r>
        <w:t xml:space="preserve">Mitä tapahtui sunnuntain jälkeen?</w:t>
      </w:r>
    </w:p>
    <w:p>
      <w:r>
        <w:rPr>
          <w:b/>
        </w:rPr>
        <w:t xml:space="preserve">Tulos</w:t>
      </w:r>
    </w:p>
    <w:p>
      <w:r>
        <w:t xml:space="preserve">Mitä tapahtui sunnuntaina?</w:t>
      </w:r>
    </w:p>
    <w:p>
      <w:r>
        <w:rPr>
          <w:b/>
        </w:rPr>
        <w:t xml:space="preserve">Tulos</w:t>
      </w:r>
    </w:p>
    <w:p>
      <w:r>
        <w:t xml:space="preserve">Mitä tapahtui ennen kuin hänet tapettiin?</w:t>
      </w:r>
    </w:p>
    <w:p>
      <w:r>
        <w:rPr>
          <w:b/>
        </w:rPr>
        <w:t xml:space="preserve">Tulos</w:t>
      </w:r>
    </w:p>
    <w:p>
      <w:r>
        <w:t xml:space="preserve">Mitä tapahtui tappamisen aikana?</w:t>
      </w:r>
    </w:p>
    <w:p>
      <w:r>
        <w:rPr>
          <w:b/>
        </w:rPr>
        <w:t xml:space="preserve">Tulos</w:t>
      </w:r>
    </w:p>
    <w:p>
      <w:r>
        <w:t xml:space="preserve">Mitä tapahtui sen jälkeen, kun hänet tapettiin?</w:t>
      </w:r>
    </w:p>
    <w:p>
      <w:r>
        <w:rPr>
          <w:b/>
        </w:rPr>
        <w:t xml:space="preserve">Tulos</w:t>
      </w:r>
    </w:p>
    <w:p>
      <w:r>
        <w:t xml:space="preserve">Mitä todennäköisesti tapahtuu sen jälkeen, kun hänet on tapettu?</w:t>
      </w:r>
    </w:p>
    <w:p>
      <w:r>
        <w:rPr>
          <w:b/>
        </w:rPr>
        <w:t xml:space="preserve">Tulos</w:t>
      </w:r>
    </w:p>
    <w:p>
      <w:r>
        <w:t xml:space="preserve">Mitä ei tapahdu sen jälkeen, kun hänet on tapettu?</w:t>
      </w:r>
    </w:p>
    <w:p>
      <w:r>
        <w:rPr>
          <w:b/>
        </w:rPr>
        <w:t xml:space="preserve">Esimerkki 6.1906</w:t>
      </w:r>
    </w:p>
    <w:p>
      <w:r>
        <w:t xml:space="preserve">Läpikulku: Säätiön käynnistämät tukihankkeet kattavat monia aloja, kuten kulttuurin, koulutuksen, sairaanhoidon ja ympäristönsuojelun. Esimerkiksi Brightness Project -hanke on auttanut 20 000 kaihista kärsivää saamaan näkönsä takaisin sen jälkeen, kun se käynnistettiin vuonna 1993.</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tapahtunut Brightness-hankkeen käynnistämisen jälkeen?</w:t>
      </w:r>
    </w:p>
    <w:p>
      <w:r>
        <w:rPr>
          <w:b/>
        </w:rPr>
        <w:t xml:space="preserve">Tulos</w:t>
      </w:r>
    </w:p>
    <w:p>
      <w:r>
        <w:t xml:space="preserve">Mitä tapahtui ennen Brightness-hankkeen käynnistämistä?</w:t>
      </w:r>
    </w:p>
    <w:p>
      <w:r>
        <w:rPr>
          <w:b/>
        </w:rPr>
        <w:t xml:space="preserve">Tulos</w:t>
      </w:r>
    </w:p>
    <w:p>
      <w:r>
        <w:t xml:space="preserve">Mitä tapahtui ennen tukihankkeiden käynnistämistä?</w:t>
      </w:r>
    </w:p>
    <w:p>
      <w:r>
        <w:rPr>
          <w:b/>
        </w:rPr>
        <w:t xml:space="preserve">Tulos</w:t>
      </w:r>
    </w:p>
    <w:p>
      <w:r>
        <w:t xml:space="preserve">Mitä tapahtui tukihankkeiden käynnistämisen jälkeen?</w:t>
      </w:r>
    </w:p>
    <w:p>
      <w:r>
        <w:rPr>
          <w:b/>
        </w:rPr>
        <w:t xml:space="preserve">Esimerkki 6.1907</w:t>
      </w:r>
    </w:p>
    <w:p>
      <w:r>
        <w:t xml:space="preserve">Läpikulku: Lontoon osakekurssit sulkeutuivat perjantaina jyrkästi miinukselle aktiivisessa kaupankäynnissä sen jälkeen, kun valtiovarainministeri Nigel Lawsonin eroilmoitus löi markkinoita ja Wall Streetin nopea alkumyynti pudotti ne alas. Lontoon osakkeita painoivat aluksi New Yorkin yölliset tappiot ja Lawsonin eron jälkeen tapahtunut punnan arvon lasku.</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Lontoon osakekurssit sulkeutuivat?</w:t>
      </w:r>
    </w:p>
    <w:p>
      <w:r>
        <w:rPr>
          <w:b/>
        </w:rPr>
        <w:t xml:space="preserve">Tulos</w:t>
      </w:r>
    </w:p>
    <w:p>
      <w:r>
        <w:t xml:space="preserve">Mitä tapahtui Lontoon osakekurssien sulkeuduttua?</w:t>
      </w:r>
    </w:p>
    <w:p>
      <w:r>
        <w:rPr>
          <w:b/>
        </w:rPr>
        <w:t xml:space="preserve">Tulos</w:t>
      </w:r>
    </w:p>
    <w:p>
      <w:r>
        <w:t xml:space="preserve">Mitä tapahtui ennen Lawsonin eroa?</w:t>
      </w:r>
    </w:p>
    <w:p>
      <w:r>
        <w:rPr>
          <w:b/>
        </w:rPr>
        <w:t xml:space="preserve">Tulos</w:t>
      </w:r>
    </w:p>
    <w:p>
      <w:r>
        <w:t xml:space="preserve">Mitä tapahtui Lawsonin eron jälkeen?</w:t>
      </w:r>
    </w:p>
    <w:p>
      <w:r>
        <w:rPr>
          <w:b/>
        </w:rPr>
        <w:t xml:space="preserve">Tulos</w:t>
      </w:r>
    </w:p>
    <w:p>
      <w:r>
        <w:t xml:space="preserve">Mitä tapahtui ennen kuin markkinoita lyötiin?</w:t>
      </w:r>
    </w:p>
    <w:p>
      <w:r>
        <w:rPr>
          <w:b/>
        </w:rPr>
        <w:t xml:space="preserve">Tulos</w:t>
      </w:r>
    </w:p>
    <w:p>
      <w:r>
        <w:t xml:space="preserve">Mitä tapahtui sen jälkeen, kun markkinoita lyötiin?</w:t>
      </w:r>
    </w:p>
    <w:p>
      <w:r>
        <w:rPr>
          <w:b/>
        </w:rPr>
        <w:t xml:space="preserve">Tulos</w:t>
      </w:r>
    </w:p>
    <w:p>
      <w:r>
        <w:t xml:space="preserve">Mitä tapahtui ennen myyntiä?</w:t>
      </w:r>
    </w:p>
    <w:p>
      <w:r>
        <w:rPr>
          <w:b/>
        </w:rPr>
        <w:t xml:space="preserve">Tulos</w:t>
      </w:r>
    </w:p>
    <w:p>
      <w:r>
        <w:t xml:space="preserve">Mitä tapahtui myynnin jälkeen?</w:t>
      </w:r>
    </w:p>
    <w:p>
      <w:r>
        <w:rPr>
          <w:b/>
        </w:rPr>
        <w:t xml:space="preserve">Esimerkki 6.1908</w:t>
      </w:r>
    </w:p>
    <w:p>
      <w:r>
        <w:t xml:space="preserve">Läpikulku: Maanantain lähetys tapahtui samaan aikaan, kun musliminainen, joka oli pukeutunut kokokasvohuntuun, esitti vaihtoehtoisen joulusanoman Britannian Channel 4 -televisiokanavalla. Nainen, joka tunnetaan vain nimellä Khadijah, sanoi tuntevansa itsensä "vapautuneemmaksi" sen jälkeen, kun hän alkoi peittää kasvonsa niqabilla 10 vuotta sitten, ja ihmisten pitäisi olla suvaitsevaisempia.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lähetyksen alkua?</w:t>
      </w:r>
    </w:p>
    <w:p>
      <w:r>
        <w:rPr>
          <w:b/>
        </w:rPr>
        <w:t xml:space="preserve">Tulos</w:t>
      </w:r>
    </w:p>
    <w:p>
      <w:r>
        <w:t xml:space="preserve">Mitä lähetyksen aikana tapahtui?</w:t>
      </w:r>
    </w:p>
    <w:p>
      <w:r>
        <w:rPr>
          <w:b/>
        </w:rPr>
        <w:t xml:space="preserve">Tulos</w:t>
      </w:r>
    </w:p>
    <w:p>
      <w:r>
        <w:t xml:space="preserve">Mitä tapahtui sen jälkeen, kun nainen alkoi peittää kasvonsa?</w:t>
      </w:r>
    </w:p>
    <w:p>
      <w:r>
        <w:rPr>
          <w:b/>
        </w:rPr>
        <w:t xml:space="preserve">Tulos</w:t>
      </w:r>
    </w:p>
    <w:p>
      <w:r>
        <w:t xml:space="preserve">Mitä tapahtui ennen kuin nainen alkoi peittää kasvonsa?</w:t>
      </w:r>
    </w:p>
    <w:p>
      <w:r>
        <w:rPr>
          <w:b/>
        </w:rPr>
        <w:t xml:space="preserve">Esimerkki 6.1909</w:t>
      </w:r>
    </w:p>
    <w:p>
      <w:r>
        <w:t xml:space="preserve">Läpikulku: Istanbulin mufti Mustafa Cagrici, joka oli paavin oppaana moskeijavierailun aikana, sanoi, että hetki oli "jopa merkityksellisempi kuin anteeksipyyntö" syyskuussa Regensburgissa Saksassa tehtyjen huomautusten vuoksi. "Se on suuri rauhan ele", kommentoi Dalil Boubakeur, maltillinen ranskalainen muslimijohtaja ja Pariisin moskeijan rehtori.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Dalil Boubakeur esitti kommentin?</w:t>
      </w:r>
    </w:p>
    <w:p>
      <w:r>
        <w:rPr>
          <w:b/>
        </w:rPr>
        <w:t xml:space="preserve">Tulos</w:t>
      </w:r>
    </w:p>
    <w:p>
      <w:r>
        <w:t xml:space="preserve">Mitä tapahtui Dalil Boubakeurin kommentin jälkeen?</w:t>
      </w:r>
    </w:p>
    <w:p>
      <w:r>
        <w:rPr>
          <w:b/>
        </w:rPr>
        <w:t xml:space="preserve">Tulos</w:t>
      </w:r>
    </w:p>
    <w:p>
      <w:r>
        <w:t xml:space="preserve">Mitä tapahtui paavin vierailun aikana moskeijassa?</w:t>
      </w:r>
    </w:p>
    <w:p>
      <w:r>
        <w:rPr>
          <w:b/>
        </w:rPr>
        <w:t xml:space="preserve">Tulos</w:t>
      </w:r>
    </w:p>
    <w:p>
      <w:r>
        <w:t xml:space="preserve">Mitä tapahtui paavin vierailun jälkeen moskeijassa?</w:t>
      </w:r>
    </w:p>
    <w:p>
      <w:r>
        <w:rPr>
          <w:b/>
        </w:rPr>
        <w:t xml:space="preserve">Tulos</w:t>
      </w:r>
    </w:p>
    <w:p>
      <w:r>
        <w:t xml:space="preserve">Mitä tapahtui, kun Mustafa Cagrici oli paavin oppaana?</w:t>
      </w:r>
    </w:p>
    <w:p>
      <w:r>
        <w:rPr>
          <w:b/>
        </w:rPr>
        <w:t xml:space="preserve">Esimerkki 6.1910</w:t>
      </w:r>
    </w:p>
    <w:p>
      <w:r>
        <w:t xml:space="preserve">Läpikulku: Navigation Mixten liittolaisia sen taistelussa Cie:n viime viikolla tekemää vihamielistä ostotarjousta vastaan. Financiere de Paribas 1 850 Ranskan frangilla (297 dollaria) osakkeelta. Navigation Mixten puheenjohtaja oli vihjannut, että ystävällismieliset instituutiot ostavat todennäköisesti sen osakkeita heti kaupankäynnin avauduttua maanantaina.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tappelua?</w:t>
      </w:r>
    </w:p>
    <w:p>
      <w:r>
        <w:rPr>
          <w:b/>
        </w:rPr>
        <w:t xml:space="preserve">Tulos</w:t>
      </w:r>
    </w:p>
    <w:p>
      <w:r>
        <w:t xml:space="preserve">Mitä tapahtui ostotarjouksen tekemisen jälkeen?</w:t>
      </w:r>
    </w:p>
    <w:p>
      <w:r>
        <w:rPr>
          <w:b/>
        </w:rPr>
        <w:t xml:space="preserve">Tulos</w:t>
      </w:r>
    </w:p>
    <w:p>
      <w:r>
        <w:t xml:space="preserve">Mitä voi tapahtua ennen kaupankäynnin avautumista maanantaina?</w:t>
      </w:r>
    </w:p>
    <w:p>
      <w:r>
        <w:rPr>
          <w:b/>
        </w:rPr>
        <w:t xml:space="preserve">Tulos</w:t>
      </w:r>
    </w:p>
    <w:p>
      <w:r>
        <w:t xml:space="preserve">Mitä tapahtui ennen kuin puheenjohtaja teki ehdotuksensa?</w:t>
      </w:r>
    </w:p>
    <w:p>
      <w:r>
        <w:rPr>
          <w:b/>
        </w:rPr>
        <w:t xml:space="preserve">Tulos</w:t>
      </w:r>
    </w:p>
    <w:p>
      <w:r>
        <w:t xml:space="preserve">Mitä voi tapahtua kaupankäynnin avauduttua maanantaina?</w:t>
      </w:r>
    </w:p>
    <w:p>
      <w:r>
        <w:rPr>
          <w:b/>
        </w:rPr>
        <w:t xml:space="preserve">Esimerkki 6.1911</w:t>
      </w:r>
    </w:p>
    <w:p>
      <w:r>
        <w:t xml:space="preserve">Läpikulku: Pariisissa toimiva Toimittajat ilman rajoja (RSF) sanoi lausunnossaan, että autoritaarisen Turkmenistanin presidentin kuolema "herättää toivon maan vapauttamisesta". "RSF kehottaa Turkmenistanin siirtymäkauden viranomaisia vapauttamaan toimittajat ja poliittiset vangit viipymättä."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autoritaarisen turkmenialaisen presidentin kuoleman jälkeen?</w:t>
      </w:r>
    </w:p>
    <w:p>
      <w:r>
        <w:rPr>
          <w:b/>
        </w:rPr>
        <w:t xml:space="preserve">Tulos</w:t>
      </w:r>
    </w:p>
    <w:p>
      <w:r>
        <w:t xml:space="preserve">Mitä voi tapahtua autoritaarisen turkmenialaisen presidentin kuoleman jälkeen?</w:t>
      </w:r>
    </w:p>
    <w:p>
      <w:r>
        <w:rPr>
          <w:b/>
        </w:rPr>
        <w:t xml:space="preserve">Tulos</w:t>
      </w:r>
    </w:p>
    <w:p>
      <w:r>
        <w:t xml:space="preserve">Mitä ei saa tapahtua autoritaarisen turkmenialaisen presidentin kuoleman jälkeen?</w:t>
      </w:r>
    </w:p>
    <w:p>
      <w:r>
        <w:rPr>
          <w:b/>
        </w:rPr>
        <w:t xml:space="preserve">Tulos</w:t>
      </w:r>
    </w:p>
    <w:p>
      <w:r>
        <w:t xml:space="preserve">Mitä tapahtui ennen Turkmenistanin autoritaarisen presidentin kuolemaa?</w:t>
      </w:r>
    </w:p>
    <w:p>
      <w:r>
        <w:rPr>
          <w:b/>
        </w:rPr>
        <w:t xml:space="preserve">Tulos</w:t>
      </w:r>
    </w:p>
    <w:p>
      <w:r>
        <w:t xml:space="preserve">Mitä tapahtui Turkmenistanin autoritaarisen presidentin kuoleman aikaan?</w:t>
      </w:r>
    </w:p>
    <w:p>
      <w:r>
        <w:rPr>
          <w:b/>
        </w:rPr>
        <w:t xml:space="preserve">Esimerkki 6.1912</w:t>
      </w:r>
    </w:p>
    <w:p>
      <w:r>
        <w:t xml:space="preserve">Läpikulku: Estrada sanoi lausunnossaan: "Esitämme syvän myötätuntomme näiden julmuuksien uhreille ja heidän perheilleen Keniassa, Tansaniassa ja Yhdysvalloissa". "Mikään asia ei ole niin suuri, että se voisi oikeuttaa viattomien mielivaltaisen murhaamisen ja silpomisen." "Mikään asia ei ole niin suuri, että se voisi oikeuttaa viattomien mielivaltaisen murhaamisen ja silpomisen.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lausunnon aikana?</w:t>
      </w:r>
    </w:p>
    <w:p>
      <w:r>
        <w:rPr>
          <w:b/>
        </w:rPr>
        <w:t xml:space="preserve">Tulos</w:t>
      </w:r>
    </w:p>
    <w:p>
      <w:r>
        <w:t xml:space="preserve">Mitä tapahtui ennen lausuntoa?</w:t>
      </w:r>
    </w:p>
    <w:p>
      <w:r>
        <w:rPr>
          <w:b/>
        </w:rPr>
        <w:t xml:space="preserve">Tulos</w:t>
      </w:r>
    </w:p>
    <w:p>
      <w:r>
        <w:t xml:space="preserve">Mitä ei saa tapahtua syyn aikana?</w:t>
      </w:r>
    </w:p>
    <w:p>
      <w:r>
        <w:rPr>
          <w:b/>
        </w:rPr>
        <w:t xml:space="preserve">Tulos</w:t>
      </w:r>
    </w:p>
    <w:p>
      <w:r>
        <w:t xml:space="preserve">Mitä ei saisi tapahtua ennen syytä?</w:t>
      </w:r>
    </w:p>
    <w:p>
      <w:r>
        <w:rPr>
          <w:b/>
        </w:rPr>
        <w:t xml:space="preserve">Tulos</w:t>
      </w:r>
    </w:p>
    <w:p>
      <w:r>
        <w:t xml:space="preserve">Mitä tapahtui paheksuntojen jälkeen?</w:t>
      </w:r>
    </w:p>
    <w:p>
      <w:r>
        <w:rPr>
          <w:b/>
        </w:rPr>
        <w:t xml:space="preserve">Tulos</w:t>
      </w:r>
    </w:p>
    <w:p>
      <w:r>
        <w:t xml:space="preserve">Mitä tapahtui raivokohtausten aikana?</w:t>
      </w:r>
    </w:p>
    <w:p>
      <w:r>
        <w:rPr>
          <w:b/>
        </w:rPr>
        <w:t xml:space="preserve">Esimerkki 6.1913</w:t>
      </w:r>
    </w:p>
    <w:p>
      <w:r>
        <w:t xml:space="preserve">Läpikulku: Asemalla on valmistuttuaan yhteensä neljä aurinkopaneelia, jotka tuottavat sille sähköä. Discovery-lento on osa 14 sukkulalennosta, jotka NASA on suunnitellut seuraavien neljän vuoden aikana ISS:n rakentamiseksi valmiiksi vuoteen 2010 mennessä, jolloin sukkulalaivasto, jossa on enää kolme sukkulaa, on tarkoitus vetää pois käytöstä.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ennen kuin sukkulalaivasto poistetaan käytöstä?</w:t>
      </w:r>
    </w:p>
    <w:p>
      <w:r>
        <w:rPr>
          <w:b/>
        </w:rPr>
        <w:t xml:space="preserve">Tulos</w:t>
      </w:r>
    </w:p>
    <w:p>
      <w:r>
        <w:t xml:space="preserve">Mitä tapahtuu sen jälkeen, kun sukkulalaivasto on poistettu käytöstä?</w:t>
      </w:r>
    </w:p>
    <w:p>
      <w:r>
        <w:rPr>
          <w:b/>
        </w:rPr>
        <w:t xml:space="preserve">Tulos</w:t>
      </w:r>
    </w:p>
    <w:p>
      <w:r>
        <w:t xml:space="preserve">Mitä tapahtuu aseman valmistumisen jälkeen?</w:t>
      </w:r>
    </w:p>
    <w:p>
      <w:r>
        <w:rPr>
          <w:b/>
        </w:rPr>
        <w:t xml:space="preserve">Tulos</w:t>
      </w:r>
    </w:p>
    <w:p>
      <w:r>
        <w:t xml:space="preserve">Mitä on tapahtunut ennen kuin asema on valmis?</w:t>
      </w:r>
    </w:p>
    <w:p>
      <w:r>
        <w:rPr>
          <w:b/>
        </w:rPr>
        <w:t xml:space="preserve">Esimerkki 6.1914</w:t>
      </w:r>
    </w:p>
    <w:p>
      <w:r>
        <w:t xml:space="preserve">Läpikulku: Kun oikeudet aktivoituvat, niiden haltijat voivat ostaa lisää osakkeita 50 %:lla senhetkisestä markkinahinnasta tai hallituksen harkinnan mukaan saada arvopapereita tai omaisuutta. Dominion Textile -yhtiön nettotulos oli 4,7 miljoonaa Kanadan dollaria (4 miljoonaa dollaria) eli 12 Kanadan senttiä osakkeelta 30. syyskuuta päättyneellä ensimmäisen vuosineljänneksen tilikaudella.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tapahtuu sen jälkeen, kun oikeudet on aktivoitu?</w:t>
      </w:r>
    </w:p>
    <w:p>
      <w:r>
        <w:rPr>
          <w:b/>
        </w:rPr>
        <w:t xml:space="preserve">Tulos</w:t>
      </w:r>
    </w:p>
    <w:p>
      <w:r>
        <w:t xml:space="preserve">Mitä voi tapahtua oikeuksien käyttöönoton jälkeen?</w:t>
      </w:r>
    </w:p>
    <w:p>
      <w:r>
        <w:rPr>
          <w:b/>
        </w:rPr>
        <w:t xml:space="preserve">Tulos</w:t>
      </w:r>
    </w:p>
    <w:p>
      <w:r>
        <w:t xml:space="preserve">Mitä tapahtuu ennen oikeuksien käynnistymistä?</w:t>
      </w:r>
    </w:p>
    <w:p>
      <w:r>
        <w:rPr>
          <w:b/>
        </w:rPr>
        <w:t xml:space="preserve">Tulos</w:t>
      </w:r>
    </w:p>
    <w:p>
      <w:r>
        <w:t xml:space="preserve">Mitä tapahtuu, kun oikeudet aktivoituvat?</w:t>
      </w:r>
    </w:p>
    <w:p>
      <w:r>
        <w:rPr>
          <w:b/>
        </w:rPr>
        <w:t xml:space="preserve">Tulos</w:t>
      </w:r>
    </w:p>
    <w:p>
      <w:r>
        <w:t xml:space="preserve">Mitä tapahtui ennen nettotuloksen kirjaamista?</w:t>
      </w:r>
    </w:p>
    <w:p>
      <w:r>
        <w:rPr>
          <w:b/>
        </w:rPr>
        <w:t xml:space="preserve">Tulos</w:t>
      </w:r>
    </w:p>
    <w:p>
      <w:r>
        <w:t xml:space="preserve">Mitä tapahtui nettotuloksen kirjaamisen jälkeen?</w:t>
      </w:r>
    </w:p>
    <w:p>
      <w:r>
        <w:rPr>
          <w:b/>
        </w:rPr>
        <w:t xml:space="preserve">Tulos</w:t>
      </w:r>
    </w:p>
    <w:p>
      <w:r>
        <w:t xml:space="preserve">Mitä tapahtui nettotuloksen kirjaamisen aikana?</w:t>
      </w:r>
    </w:p>
    <w:p>
      <w:r>
        <w:rPr>
          <w:b/>
        </w:rPr>
        <w:t xml:space="preserve">Tulos</w:t>
      </w:r>
    </w:p>
    <w:p>
      <w:r>
        <w:t xml:space="preserve">Mitä tapahtui ennen ensimmäisen vuosineljänneksen päättymistä?</w:t>
      </w:r>
    </w:p>
    <w:p>
      <w:r>
        <w:rPr>
          <w:b/>
        </w:rPr>
        <w:t xml:space="preserve">Tulos</w:t>
      </w:r>
    </w:p>
    <w:p>
      <w:r>
        <w:t xml:space="preserve">Mitä tapahtui ensimmäisen vuosineljänneksen päättymisen jälkeen?</w:t>
      </w:r>
    </w:p>
    <w:p>
      <w:r>
        <w:rPr>
          <w:b/>
        </w:rPr>
        <w:t xml:space="preserve">Tulos</w:t>
      </w:r>
    </w:p>
    <w:p>
      <w:r>
        <w:t xml:space="preserve">Mitä tapahtui, kun verovuoden ensimmäinen neljännes oli päättymässä?</w:t>
      </w:r>
    </w:p>
    <w:p>
      <w:r>
        <w:rPr>
          <w:b/>
        </w:rPr>
        <w:t xml:space="preserve">Tulos</w:t>
      </w:r>
    </w:p>
    <w:p>
      <w:r>
        <w:t xml:space="preserve">Mitä voi tapahtua, kun osakkeenomistajat ostavat lisää osakkeita?</w:t>
      </w:r>
    </w:p>
    <w:p>
      <w:r>
        <w:rPr>
          <w:b/>
        </w:rPr>
        <w:t xml:space="preserve">Esimerkki 6.1915</w:t>
      </w:r>
    </w:p>
    <w:p>
      <w:r>
        <w:t xml:space="preserve">Läpikulku: "Työmme on nyt psykologista, jotta voimme pitää painetta tässä joukkueessa, jotta se jatkaisi suoritustaan." Nancy siirtyi toisen puoliajan alussa johtoon kotonaan Lillelle Benjamin Gavanonin toimesta.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pitäisi tapahtua sen jälkeen, kun painostus on pysynyt joukkueessa?</w:t>
      </w:r>
    </w:p>
    <w:p>
      <w:r>
        <w:rPr>
          <w:b/>
        </w:rPr>
        <w:t xml:space="preserve">Tulos</w:t>
      </w:r>
    </w:p>
    <w:p>
      <w:r>
        <w:t xml:space="preserve">Mitä on tapahduttava, ennen kuin joukkue voi jatkaa toimintaansa?</w:t>
      </w:r>
    </w:p>
    <w:p>
      <w:r>
        <w:rPr>
          <w:b/>
        </w:rPr>
        <w:t xml:space="preserve">Tulos</w:t>
      </w:r>
    </w:p>
    <w:p>
      <w:r>
        <w:t xml:space="preserve">Mitä on tarkoitus tapahtua sen jälkeen, kun joukkue on pitänyt painetta yllä?</w:t>
      </w:r>
    </w:p>
    <w:p>
      <w:r>
        <w:rPr>
          <w:b/>
        </w:rPr>
        <w:t xml:space="preserve">Esimerkki 6.1916</w:t>
      </w:r>
    </w:p>
    <w:p>
      <w:r>
        <w:t xml:space="preserve">Läpikulku: Me pelastamme Elianin!". Pienellä joukolla tyttöjä oli rakennuspaperista tehdyt käsiraudat - ilmeinen viittaus hallituksen luonnehdintaan, jonka mukaan Elianin pidättäminen Yhdysvalloissa oli "lapsikaappaus".</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kun sadat lapset marssivat Parque Centralin ympärillä?</w:t>
      </w:r>
    </w:p>
    <w:p>
      <w:r>
        <w:rPr>
          <w:b/>
        </w:rPr>
        <w:t xml:space="preserve">Tulos</w:t>
      </w:r>
    </w:p>
    <w:p>
      <w:r>
        <w:t xml:space="preserve">Mitä tapahtuu sen jälkeen, kun sadat lapset marssivat Parque Centralin ympäri?</w:t>
      </w:r>
    </w:p>
    <w:p>
      <w:r>
        <w:rPr>
          <w:b/>
        </w:rPr>
        <w:t xml:space="preserve">Tulos</w:t>
      </w:r>
    </w:p>
    <w:p>
      <w:r>
        <w:t xml:space="preserve">Mitä tapahtui, kun sadat lapset marssivat Parque Centralin ympärillä?</w:t>
      </w:r>
    </w:p>
    <w:p>
      <w:r>
        <w:rPr>
          <w:b/>
        </w:rPr>
        <w:t xml:space="preserve">Tulos</w:t>
      </w:r>
    </w:p>
    <w:p>
      <w:r>
        <w:t xml:space="preserve">Mitä tapahtui ennen kuin sadat lapset marssivat Parque Centralin ympäri?</w:t>
      </w:r>
    </w:p>
    <w:p>
      <w:r>
        <w:rPr>
          <w:b/>
        </w:rPr>
        <w:t xml:space="preserve">Esimerkki 6.1917</w:t>
      </w:r>
    </w:p>
    <w:p>
      <w:r>
        <w:t xml:space="preserve">Läpikulku: Milton Royn osakkeet nousivat perjantaina New Yorkin pörssissä 2 dollaria 18,375 dollariin kappaleelta, kun taas Crane laski 1,125 dollaria 21,125 dollariin osakkeelta. Milton Royn talousjohtaja John M. McNamara sanoi, ettei yhtiö kommentoi Cranen ilmoitusta.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tapahtui kaupankäynnin aikana?</w:t>
      </w:r>
    </w:p>
    <w:p>
      <w:r>
        <w:rPr>
          <w:b/>
        </w:rPr>
        <w:t xml:space="preserve">Tulos</w:t>
      </w:r>
    </w:p>
    <w:p>
      <w:r>
        <w:t xml:space="preserve">Mikä tapahtuma tapahtui kaupankäynnin jälkeen?</w:t>
      </w:r>
    </w:p>
    <w:p>
      <w:r>
        <w:rPr>
          <w:b/>
        </w:rPr>
        <w:t xml:space="preserve">Tulos</w:t>
      </w:r>
    </w:p>
    <w:p>
      <w:r>
        <w:t xml:space="preserve">Mitä tapahtui perjantaina?</w:t>
      </w:r>
    </w:p>
    <w:p>
      <w:r>
        <w:rPr>
          <w:b/>
        </w:rPr>
        <w:t xml:space="preserve">Tulos</w:t>
      </w:r>
    </w:p>
    <w:p>
      <w:r>
        <w:t xml:space="preserve">Mitä perjantain aikana on voinut tapahtua?</w:t>
      </w:r>
    </w:p>
    <w:p>
      <w:r>
        <w:rPr>
          <w:b/>
        </w:rPr>
        <w:t xml:space="preserve">Tulos</w:t>
      </w:r>
    </w:p>
    <w:p>
      <w:r>
        <w:t xml:space="preserve">Mitä ei tapahtunut perjantaina?</w:t>
      </w:r>
    </w:p>
    <w:p>
      <w:r>
        <w:rPr>
          <w:b/>
        </w:rPr>
        <w:t xml:space="preserve">Tulos</w:t>
      </w:r>
    </w:p>
    <w:p>
      <w:r>
        <w:t xml:space="preserve">Mitä tapahtui osakkeiden nousun jälkeen?</w:t>
      </w:r>
    </w:p>
    <w:p>
      <w:r>
        <w:rPr>
          <w:b/>
        </w:rPr>
        <w:t xml:space="preserve">Tulos</w:t>
      </w:r>
    </w:p>
    <w:p>
      <w:r>
        <w:t xml:space="preserve">Mitä ei tapahtunut osakkeiden nousun jälkeen?</w:t>
      </w:r>
    </w:p>
    <w:p>
      <w:r>
        <w:rPr>
          <w:b/>
        </w:rPr>
        <w:t xml:space="preserve">Tulos</w:t>
      </w:r>
    </w:p>
    <w:p>
      <w:r>
        <w:t xml:space="preserve">Mitä tapahtui Cranen uppoamisen jälkeen?</w:t>
      </w:r>
    </w:p>
    <w:p>
      <w:r>
        <w:rPr>
          <w:b/>
        </w:rPr>
        <w:t xml:space="preserve">Tulos</w:t>
      </w:r>
    </w:p>
    <w:p>
      <w:r>
        <w:t xml:space="preserve">Mitä ei tapahtunut Cranen uppoamisen jälkeen?</w:t>
      </w:r>
    </w:p>
    <w:p>
      <w:r>
        <w:rPr>
          <w:b/>
        </w:rPr>
        <w:t xml:space="preserve">Tulos</w:t>
      </w:r>
    </w:p>
    <w:p>
      <w:r>
        <w:t xml:space="preserve">Mitä olisi voinut tapahtua Cranen uppoamisen jälkeen?</w:t>
      </w:r>
    </w:p>
    <w:p>
      <w:r>
        <w:rPr>
          <w:b/>
        </w:rPr>
        <w:t xml:space="preserve">Tulos</w:t>
      </w:r>
    </w:p>
    <w:p>
      <w:r>
        <w:t xml:space="preserve">Mikä alkoi ennen kuin osakkeet nousivat?</w:t>
      </w:r>
    </w:p>
    <w:p>
      <w:r>
        <w:rPr>
          <w:b/>
        </w:rPr>
        <w:t xml:space="preserve">Tulos</w:t>
      </w:r>
    </w:p>
    <w:p>
      <w:r>
        <w:t xml:space="preserve">Mikä päättyi ennen kuin McNamara sanoi jotain?</w:t>
      </w:r>
    </w:p>
    <w:p>
      <w:r>
        <w:rPr>
          <w:b/>
        </w:rPr>
        <w:t xml:space="preserve">Esimerkki 6.1918</w:t>
      </w:r>
    </w:p>
    <w:p>
      <w:r>
        <w:t xml:space="preserve">Läpikulku: "Viime viikolla julkistettiin vanhojen puolueiden ohjelmat, joista kävi ilmi, että mitään uutta ei ollut tarjolla. Meillä ei ole varaa antaa tämän tilanteen jatkua", Clements sanoi Lontoossa pidetyssä lehdistötilaisuudessa, joka välitettiin samanaikaisesti ympäri maata.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viime viikolla?</w:t>
      </w:r>
    </w:p>
    <w:p>
      <w:r>
        <w:rPr>
          <w:b/>
        </w:rPr>
        <w:t xml:space="preserve">Tulos</w:t>
      </w:r>
    </w:p>
    <w:p>
      <w:r>
        <w:t xml:space="preserve">Mitä tapahtui ennen viime viikkoa?</w:t>
      </w:r>
    </w:p>
    <w:p>
      <w:r>
        <w:rPr>
          <w:b/>
        </w:rPr>
        <w:t xml:space="preserve">Tulos</w:t>
      </w:r>
    </w:p>
    <w:p>
      <w:r>
        <w:t xml:space="preserve">Mitä tapahtui viime viikon jälkeen?</w:t>
      </w:r>
    </w:p>
    <w:p>
      <w:r>
        <w:rPr>
          <w:b/>
        </w:rPr>
        <w:t xml:space="preserve">Tulos</w:t>
      </w:r>
    </w:p>
    <w:p>
      <w:r>
        <w:t xml:space="preserve">Mitä tapahtui ennen kuin manifestit eivät osoittaneet mitään uutta?</w:t>
      </w:r>
    </w:p>
    <w:p>
      <w:r>
        <w:rPr>
          <w:b/>
        </w:rPr>
        <w:t xml:space="preserve">Tulos</w:t>
      </w:r>
    </w:p>
    <w:p>
      <w:r>
        <w:t xml:space="preserve">Mitä tapahtui sen jälkeen, kun manifestit eivät osoittaneet mitään uutta?</w:t>
      </w:r>
    </w:p>
    <w:p>
      <w:r>
        <w:rPr>
          <w:b/>
        </w:rPr>
        <w:t xml:space="preserve">Tulos</w:t>
      </w:r>
    </w:p>
    <w:p>
      <w:r>
        <w:t xml:space="preserve">Mitä tapahtui ennen vanhoja puolueita?</w:t>
      </w:r>
    </w:p>
    <w:p>
      <w:r>
        <w:rPr>
          <w:b/>
        </w:rPr>
        <w:t xml:space="preserve">Tulos</w:t>
      </w:r>
    </w:p>
    <w:p>
      <w:r>
        <w:t xml:space="preserve">Mitä on tapahtunut vanhojen puolueiden jälkeen?</w:t>
      </w:r>
    </w:p>
    <w:p>
      <w:r>
        <w:rPr>
          <w:b/>
        </w:rPr>
        <w:t xml:space="preserve">Tulos</w:t>
      </w:r>
    </w:p>
    <w:p>
      <w:r>
        <w:t xml:space="preserve">Mitä tapahtui vanhojen puolueiden aikana?</w:t>
      </w:r>
    </w:p>
    <w:p>
      <w:r>
        <w:rPr>
          <w:b/>
        </w:rPr>
        <w:t xml:space="preserve">Esimerkki 6.1919</w:t>
      </w:r>
    </w:p>
    <w:p>
      <w:r>
        <w:t xml:space="preserve">Läpikulku: Australialla on vakava ongelma, sillä sen napa-alueet ovat todennäköisesti seuraava suuri kohde, mutta alue on kalastuksensuojelupalvelujensa äärirajoilla. Kamppailu käydään ennen ensi kuussa Christchurchissa pidettävää 43 maan konferenssia, jossa käsitellään ympäristövalvonnan perustamista mantereelle ja vuoden 1961 Etelämanner-sopimuksen uudelleenmäärittelyä, joka kattaa 60 eteläisen leveysasteen eteläpuolisen alueen.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alkoi ennen konferenssia?</w:t>
      </w:r>
    </w:p>
    <w:p>
      <w:r>
        <w:rPr>
          <w:b/>
        </w:rPr>
        <w:t xml:space="preserve">Tulos</w:t>
      </w:r>
    </w:p>
    <w:p>
      <w:r>
        <w:t xml:space="preserve">Mikä tapahtuma alkaa todennäköisesti konferenssin jälkeen?</w:t>
      </w:r>
    </w:p>
    <w:p>
      <w:r>
        <w:rPr>
          <w:b/>
        </w:rPr>
        <w:t xml:space="preserve">Tulos</w:t>
      </w:r>
    </w:p>
    <w:p>
      <w:r>
        <w:t xml:space="preserve">Mikä alkaa taistelun jälkeen?</w:t>
      </w:r>
    </w:p>
    <w:p>
      <w:r>
        <w:rPr>
          <w:b/>
        </w:rPr>
        <w:t xml:space="preserve">Tulos</w:t>
      </w:r>
    </w:p>
    <w:p>
      <w:r>
        <w:t xml:space="preserve">Mikä voi todennäköisesti alkaa taistelun jälkeen?</w:t>
      </w:r>
    </w:p>
    <w:p>
      <w:r>
        <w:rPr>
          <w:b/>
        </w:rPr>
        <w:t xml:space="preserve">Tulos</w:t>
      </w:r>
    </w:p>
    <w:p>
      <w:r>
        <w:t xml:space="preserve">Mitä tapahtuu samaan aikaan, kun Australialla on ongelma?</w:t>
      </w:r>
    </w:p>
    <w:p>
      <w:r>
        <w:rPr>
          <w:b/>
        </w:rPr>
        <w:t xml:space="preserve">Tulos</w:t>
      </w:r>
    </w:p>
    <w:p>
      <w:r>
        <w:t xml:space="preserve">Mitä todennäköisesti tapahtuu, kun valvontaa perustetaan?</w:t>
      </w:r>
    </w:p>
    <w:p>
      <w:r>
        <w:rPr>
          <w:b/>
        </w:rPr>
        <w:t xml:space="preserve">Tulos</w:t>
      </w:r>
    </w:p>
    <w:p>
      <w:r>
        <w:t xml:space="preserve">Mikä todennäköisesti muuttuu sen jälkeen, kun valvonta on otettu käyttöön?</w:t>
      </w:r>
    </w:p>
    <w:p>
      <w:r>
        <w:rPr>
          <w:b/>
        </w:rPr>
        <w:t xml:space="preserve">Tulos</w:t>
      </w:r>
    </w:p>
    <w:p>
      <w:r>
        <w:t xml:space="preserve">Mitä voi tapahtua sen jälkeen, kun polaariset vedet ovat todennäköisesti seuraava suuri kohde?</w:t>
      </w:r>
    </w:p>
    <w:p>
      <w:r>
        <w:rPr>
          <w:b/>
        </w:rPr>
        <w:t xml:space="preserve">Tulos</w:t>
      </w:r>
    </w:p>
    <w:p>
      <w:r>
        <w:t xml:space="preserve">Mitä tapahtui ennen kuin polaariset vedet ovat todennäköisesti seuraava suuri kohde?</w:t>
      </w:r>
    </w:p>
    <w:p>
      <w:r>
        <w:rPr>
          <w:b/>
        </w:rPr>
        <w:t xml:space="preserve">Esimerkki 6.1920</w:t>
      </w:r>
    </w:p>
    <w:p>
      <w:r>
        <w:t xml:space="preserve">Läpikulku: 23-vuotias vaatii, että hän on valmis ottamaan Aasian kruunun takaisin. 23-vuotias on nyt saanut toisen maailmanmestaruuden vyönsä alle ja hänen paikkansa maailmanlistan kärjessä on vahvistettu, koska hänellä on kaksi kertaa enemmän pisteitä kuin lähimmällä kilpailijallaan. "Aasian kisat ovat minulle hyvin tärkeät, eri tavalla kuin World Open", sanoi David, joka voitti Australian kolminkertaisen Kansainyhteisön kisojen kultamitalistin Natalie Grinhamin ja säilytti maailmanmestaruutensa Belfastissa viime kuussa.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jo tapahtunut?</w:t>
      </w:r>
    </w:p>
    <w:p>
      <w:r>
        <w:rPr>
          <w:b/>
        </w:rPr>
        <w:t xml:space="preserve">Tulos</w:t>
      </w:r>
    </w:p>
    <w:p>
      <w:r>
        <w:t xml:space="preserve">Mitä odotetaan tapahtuvan?</w:t>
      </w:r>
    </w:p>
    <w:p>
      <w:r>
        <w:rPr>
          <w:b/>
        </w:rPr>
        <w:t xml:space="preserve">Tulos</w:t>
      </w:r>
    </w:p>
    <w:p>
      <w:r>
        <w:t xml:space="preserve">Mitä tapahtui näyttelyvalmius?</w:t>
      </w:r>
    </w:p>
    <w:p>
      <w:r>
        <w:rPr>
          <w:b/>
        </w:rPr>
        <w:t xml:space="preserve">Tulos</w:t>
      </w:r>
    </w:p>
    <w:p>
      <w:r>
        <w:t xml:space="preserve">Mitä odotetaan tapahtuvan, koska valmis?</w:t>
      </w:r>
    </w:p>
    <w:p>
      <w:r>
        <w:rPr>
          <w:b/>
        </w:rPr>
        <w:t xml:space="preserve">Esimerkki 6.1921</w:t>
      </w:r>
    </w:p>
    <w:p>
      <w:r>
        <w:t xml:space="preserve">Läpikulku: Huippukokouksen koordinaattorit eivät kertoneet, mainitaanko loppujulistuksessa Amerikan vapaakauppa-alue (FTAA). Yhdysvaltain presidentti George W. Bush väitti, että mantereenlaajuinen vapaakauppa FTAA:n kautta vähentää köyhyyttä Latinalaisessa Amerikassa ja edistää kasvua ja työllisyyttä.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huippukokouksen jälkeen?</w:t>
      </w:r>
    </w:p>
    <w:p>
      <w:r>
        <w:rPr>
          <w:b/>
        </w:rPr>
        <w:t xml:space="preserve">Tulos</w:t>
      </w:r>
    </w:p>
    <w:p>
      <w:r>
        <w:t xml:space="preserve">Mitä huippukokouksen aikana tapahtuu?</w:t>
      </w:r>
    </w:p>
    <w:p>
      <w:r>
        <w:rPr>
          <w:b/>
        </w:rPr>
        <w:t xml:space="preserve">Tulos</w:t>
      </w:r>
    </w:p>
    <w:p>
      <w:r>
        <w:t xml:space="preserve">Mitä tapahtui ennen huippukokousta?</w:t>
      </w:r>
    </w:p>
    <w:p>
      <w:r>
        <w:rPr>
          <w:b/>
        </w:rPr>
        <w:t xml:space="preserve">Tulos</w:t>
      </w:r>
    </w:p>
    <w:p>
      <w:r>
        <w:t xml:space="preserve">Mitä huippukokouksen aikana voi tapahtua?</w:t>
      </w:r>
    </w:p>
    <w:p>
      <w:r>
        <w:rPr>
          <w:b/>
        </w:rPr>
        <w:t xml:space="preserve">Tulos</w:t>
      </w:r>
    </w:p>
    <w:p>
      <w:r>
        <w:t xml:space="preserve">Mitä ei tapahtunut ennen huippukokousta?</w:t>
      </w:r>
    </w:p>
    <w:p>
      <w:r>
        <w:rPr>
          <w:b/>
        </w:rPr>
        <w:t xml:space="preserve">Tulos</w:t>
      </w:r>
    </w:p>
    <w:p>
      <w:r>
        <w:t xml:space="preserve">Mitä voi tapahtua sen jälkeen, kun koordinaattorit eivät sanoneet?</w:t>
      </w:r>
    </w:p>
    <w:p>
      <w:r>
        <w:rPr>
          <w:b/>
        </w:rPr>
        <w:t xml:space="preserve">Tulos</w:t>
      </w:r>
    </w:p>
    <w:p>
      <w:r>
        <w:t xml:space="preserve">Mitä tapahtuu sen jälkeen, kun koordinaattorit eivät sanoneet?</w:t>
      </w:r>
    </w:p>
    <w:p>
      <w:r>
        <w:rPr>
          <w:b/>
        </w:rPr>
        <w:t xml:space="preserve">Tulos</w:t>
      </w:r>
    </w:p>
    <w:p>
      <w:r>
        <w:t xml:space="preserve">Mitä on tapahtunut jo ennen julistusta?</w:t>
      </w:r>
    </w:p>
    <w:p>
      <w:r>
        <w:rPr>
          <w:b/>
        </w:rPr>
        <w:t xml:space="preserve">Tulos</w:t>
      </w:r>
    </w:p>
    <w:p>
      <w:r>
        <w:t xml:space="preserve">Mitä voisi tapahtua sen jälkeen, kun Bush väitti?</w:t>
      </w:r>
    </w:p>
    <w:p>
      <w:r>
        <w:rPr>
          <w:b/>
        </w:rPr>
        <w:t xml:space="preserve">Tulos</w:t>
      </w:r>
    </w:p>
    <w:p>
      <w:r>
        <w:t xml:space="preserve">Mitä tapahtuu sen jälkeen, kun Bush väitti?</w:t>
      </w:r>
    </w:p>
    <w:p>
      <w:r>
        <w:rPr>
          <w:b/>
        </w:rPr>
        <w:t xml:space="preserve">Esimerkki 6.1922</w:t>
      </w:r>
    </w:p>
    <w:p>
      <w:r>
        <w:t xml:space="preserve">Läpikulku: FBI:n mukaan 427 karkulaista on sen jälkeen otettu kiinni tai löydetty, joista 133 on saatu kansalaisten avun ansiosta. Kuusi Bin Ladenin tutkinnassa epäiltyä tiedetään olevan pidätettynä New Yorkissa sijaitsevassa Metropolitan Correctional Centerissä.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FBI kertoi 427 karkurista?</w:t>
      </w:r>
    </w:p>
    <w:p>
      <w:r>
        <w:rPr>
          <w:b/>
        </w:rPr>
        <w:t xml:space="preserve">Tulos</w:t>
      </w:r>
    </w:p>
    <w:p>
      <w:r>
        <w:t xml:space="preserve">Mitä tapahtuu sen jälkeen, kun FBI kertoi 427 karkurista?</w:t>
      </w:r>
    </w:p>
    <w:p>
      <w:r>
        <w:rPr>
          <w:b/>
        </w:rPr>
        <w:t xml:space="preserve">Tulos</w:t>
      </w:r>
    </w:p>
    <w:p>
      <w:r>
        <w:t xml:space="preserve">Mitä on tapahtunut Bin Ladenin tutkinnan jälkeen?</w:t>
      </w:r>
    </w:p>
    <w:p>
      <w:r>
        <w:rPr>
          <w:b/>
        </w:rPr>
        <w:t xml:space="preserve">Tulos</w:t>
      </w:r>
    </w:p>
    <w:p>
      <w:r>
        <w:t xml:space="preserve">Mitä tapahtui kansalaisavun jälkeen?</w:t>
      </w:r>
    </w:p>
    <w:p>
      <w:r>
        <w:rPr>
          <w:b/>
        </w:rPr>
        <w:t xml:space="preserve">Tulos</w:t>
      </w:r>
    </w:p>
    <w:p>
      <w:r>
        <w:t xml:space="preserve">Mitä oli tapahtunut ennen kansalaisten apua?</w:t>
      </w:r>
    </w:p>
    <w:p>
      <w:r>
        <w:rPr>
          <w:b/>
        </w:rPr>
        <w:t xml:space="preserve">Tulos</w:t>
      </w:r>
    </w:p>
    <w:p>
      <w:r>
        <w:t xml:space="preserve">Mitä tapahtui ennen kuin 427 karkulaista otettiin kiinni tai löydettiin?</w:t>
      </w:r>
    </w:p>
    <w:p>
      <w:r>
        <w:rPr>
          <w:b/>
        </w:rPr>
        <w:t xml:space="preserve">Esimerkki 6.1923</w:t>
      </w:r>
    </w:p>
    <w:p>
      <w:r>
        <w:t xml:space="preserve">Läpikulku: Jiaojiazhain kaivoksessa Datongin kaupungissa Pohjois-Kiinan Shanxin maakunnassa tapahtui 5. marraskuuta kaasuräjähdys, jossa kuoli 47 kaivosmiestä. Marraskuun 12. päivänä 34 kaivostyöläistä sai surmansa Nanshanin kaivoksella Lingshin piirikunnassa, niin ikään Shanxissa, kun kaivoksessa syttyi tulipalo.</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5. marraskuuta tapahtunutta kaasuräjähdystä?</w:t>
      </w:r>
    </w:p>
    <w:p>
      <w:r>
        <w:rPr>
          <w:b/>
        </w:rPr>
        <w:t xml:space="preserve">Tulos</w:t>
      </w:r>
    </w:p>
    <w:p>
      <w:r>
        <w:t xml:space="preserve">Mitä tapahtui 5. marraskuuta tapahtuneen kaasuräjähdyksen aikana?</w:t>
      </w:r>
    </w:p>
    <w:p>
      <w:r>
        <w:rPr>
          <w:b/>
        </w:rPr>
        <w:t xml:space="preserve">Tulos</w:t>
      </w:r>
    </w:p>
    <w:p>
      <w:r>
        <w:t xml:space="preserve">Mitä tapahtui 5. marraskuuta tapahtuneen kaasuräjähdyksen jälkeen?</w:t>
      </w:r>
    </w:p>
    <w:p>
      <w:r>
        <w:rPr>
          <w:b/>
        </w:rPr>
        <w:t xml:space="preserve">Tulos</w:t>
      </w:r>
    </w:p>
    <w:p>
      <w:r>
        <w:t xml:space="preserve">Mitä tapahtui ennen tulipalon syttymistä 12. marraskuuta?</w:t>
      </w:r>
    </w:p>
    <w:p>
      <w:r>
        <w:rPr>
          <w:b/>
        </w:rPr>
        <w:t xml:space="preserve">Tulos</w:t>
      </w:r>
    </w:p>
    <w:p>
      <w:r>
        <w:t xml:space="preserve">Mitä tapahtui tulipalon aikana 12. marraskuuta?</w:t>
      </w:r>
    </w:p>
    <w:p>
      <w:r>
        <w:rPr>
          <w:b/>
        </w:rPr>
        <w:t xml:space="preserve">Tulos</w:t>
      </w:r>
    </w:p>
    <w:p>
      <w:r>
        <w:t xml:space="preserve">Mitä tapahtui tulipalon jälkeen 12. marraskuuta?</w:t>
      </w:r>
    </w:p>
    <w:p>
      <w:r>
        <w:rPr>
          <w:b/>
        </w:rPr>
        <w:t xml:space="preserve">Esimerkki 6.1924</w:t>
      </w:r>
    </w:p>
    <w:p>
      <w:r>
        <w:t xml:space="preserve">Läpikulku: Israel ja Yhdysvallat ovat toistuvasti pyytäneet palestiinalaisten johtajaa Mahmud Abbasia hillitsemään militantteja ja estämään heitä ampumasta kotitekoisia raketteja Israeliin.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sen jälkeen, kun militantit on saatu kuriin?</w:t>
      </w:r>
    </w:p>
    <w:p>
      <w:r>
        <w:rPr>
          <w:b/>
        </w:rPr>
        <w:t xml:space="preserve">Tulos</w:t>
      </w:r>
    </w:p>
    <w:p>
      <w:r>
        <w:t xml:space="preserve">Mitä tapahtuu ennen kuin militantteja estetään laukaisemasta raketteja?</w:t>
      </w:r>
    </w:p>
    <w:p>
      <w:r>
        <w:rPr>
          <w:b/>
        </w:rPr>
        <w:t xml:space="preserve">Esimerkki 6.1925</w:t>
      </w:r>
    </w:p>
    <w:p>
      <w:r>
        <w:t xml:space="preserve">Läpikulku: Heillä on tämä kiertävä ovi, jossa he vapauttavat ihmiset suuren painostuksen jälkeen ja vangitsevat heidät myöhemmin uudelleen, kun he luulevat, ettei kukaan muu katso", hän sanoi.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sen jälkeen, kun ihmiset on vapautettu?</w:t>
      </w:r>
    </w:p>
    <w:p>
      <w:r>
        <w:rPr>
          <w:b/>
        </w:rPr>
        <w:t xml:space="preserve">Tulos</w:t>
      </w:r>
    </w:p>
    <w:p>
      <w:r>
        <w:t xml:space="preserve">Mitä tapahtuu ennen kuin ihmiset vapautetaan?</w:t>
      </w:r>
    </w:p>
    <w:p>
      <w:r>
        <w:rPr>
          <w:b/>
        </w:rPr>
        <w:t xml:space="preserve">Tulos</w:t>
      </w:r>
    </w:p>
    <w:p>
      <w:r>
        <w:t xml:space="preserve">Mitä tapahtuu sen jälkeen, kun he luulevat, ettei kukaan muu katso?</w:t>
      </w:r>
    </w:p>
    <w:p>
      <w:r>
        <w:rPr>
          <w:b/>
        </w:rPr>
        <w:t xml:space="preserve">Tulos</w:t>
      </w:r>
    </w:p>
    <w:p>
      <w:r>
        <w:t xml:space="preserve">Mitä tapahtuu sen jälkeen, kun ihmiset on vangittu uudelleen?</w:t>
      </w:r>
    </w:p>
    <w:p>
      <w:r>
        <w:rPr>
          <w:b/>
        </w:rPr>
        <w:t xml:space="preserve">Tulos</w:t>
      </w:r>
    </w:p>
    <w:p>
      <w:r>
        <w:t xml:space="preserve">Mitä tapahtuu ennen kuin ihmiset vangitaan uudelleen?</w:t>
      </w:r>
    </w:p>
    <w:p>
      <w:r>
        <w:rPr>
          <w:b/>
        </w:rPr>
        <w:t xml:space="preserve">Tulos</w:t>
      </w:r>
    </w:p>
    <w:p>
      <w:r>
        <w:t xml:space="preserve">Mitä tapahtuu ennen kuin he luulevat, ettei kukaan muu katso?</w:t>
      </w:r>
    </w:p>
    <w:p>
      <w:r>
        <w:rPr>
          <w:b/>
        </w:rPr>
        <w:t xml:space="preserve">Esimerkki 6.1926</w:t>
      </w:r>
    </w:p>
    <w:p>
      <w:r>
        <w:t xml:space="preserve">Läpikulku: Lugar, joka on senaatin ulkosuhteiden komitean puheenjohtaja, kirjoitti: "Kongressin keskustelun laatu vaikuttaa Irakin tapahtumiin ja menestysnäkymiin". "Meidän pitäisi jatkuvasti pyrkiä parantamaan keskusteluamme tutkimalla harkittuja tietolähteitä ja omaksumalla kohteliaisuus keskustelussamme", hän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tulevaisuudessa pitäisi Lugarin mukaan tapahtua?</w:t>
      </w:r>
    </w:p>
    <w:p>
      <w:r>
        <w:rPr>
          <w:b/>
        </w:rPr>
        <w:t xml:space="preserve">Tulos</w:t>
      </w:r>
    </w:p>
    <w:p>
      <w:r>
        <w:t xml:space="preserve">Mikä tapahtuma on Lugarin mukaan jo alkanut?</w:t>
      </w:r>
    </w:p>
    <w:p>
      <w:r>
        <w:rPr>
          <w:b/>
        </w:rPr>
        <w:t xml:space="preserve">Tulos</w:t>
      </w:r>
    </w:p>
    <w:p>
      <w:r>
        <w:t xml:space="preserve">Mikä tapahtuma on jo päättynyt?</w:t>
      </w:r>
    </w:p>
    <w:p>
      <w:r>
        <w:rPr>
          <w:b/>
        </w:rPr>
        <w:t xml:space="preserve">Esimerkki 6.1927</w:t>
      </w:r>
    </w:p>
    <w:p>
      <w:r>
        <w:t xml:space="preserve">Läpikulku: He ampuivat laukauksia ilmaan, kun he ajoivat pois paikalta, ja saivat autot peruuttamaan Bagdadin siltojen yli päästäkseen pois heidän tieltään. Jalankulkijoiden nähtiin myös juoksevan Tigris-joen rantaa pitkin ja pyrkivän turvaan siltojen yli.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asemiehet lähtivät?</w:t>
      </w:r>
    </w:p>
    <w:p>
      <w:r>
        <w:rPr>
          <w:b/>
        </w:rPr>
        <w:t xml:space="preserve">Tulos</w:t>
      </w:r>
    </w:p>
    <w:p>
      <w:r>
        <w:t xml:space="preserve">Mitä tapahtui ennen kuin asemiehet lähtivät?</w:t>
      </w:r>
    </w:p>
    <w:p>
      <w:r>
        <w:rPr>
          <w:b/>
        </w:rPr>
        <w:t xml:space="preserve">Tulos</w:t>
      </w:r>
    </w:p>
    <w:p>
      <w:r>
        <w:t xml:space="preserve">Mitä tapahtui ennen kuin jalankulkijat juoksivat karkuun?</w:t>
      </w:r>
    </w:p>
    <w:p>
      <w:r>
        <w:rPr>
          <w:b/>
        </w:rPr>
        <w:t xml:space="preserve">Tulos</w:t>
      </w:r>
    </w:p>
    <w:p>
      <w:r>
        <w:t xml:space="preserve">Mitä tapahtui, kun jalankulkijat pakenivat?</w:t>
      </w:r>
    </w:p>
    <w:p>
      <w:r>
        <w:rPr>
          <w:b/>
        </w:rPr>
        <w:t xml:space="preserve">Tulos</w:t>
      </w:r>
    </w:p>
    <w:p>
      <w:r>
        <w:t xml:space="preserve">Mikä alkoi sen jälkeen, kun asemiehet ampuivat laukauksia ilmaan?</w:t>
      </w:r>
    </w:p>
    <w:p>
      <w:r>
        <w:rPr>
          <w:b/>
        </w:rPr>
        <w:t xml:space="preserve">Tulos</w:t>
      </w:r>
    </w:p>
    <w:p>
      <w:r>
        <w:t xml:space="preserve">Mitä tapahtui, kun asemiehet ampuivat laukauksia ilmaan?</w:t>
      </w:r>
    </w:p>
    <w:p>
      <w:r>
        <w:rPr>
          <w:b/>
        </w:rPr>
        <w:t xml:space="preserve">Tulos</w:t>
      </w:r>
    </w:p>
    <w:p>
      <w:r>
        <w:t xml:space="preserve">Mitä tapahtui ennen kuin asemiehet ampuivat laukauksia ilmaan?</w:t>
      </w:r>
    </w:p>
    <w:p>
      <w:r>
        <w:rPr>
          <w:b/>
        </w:rPr>
        <w:t xml:space="preserve">Esimerkki 6.1928</w:t>
      </w:r>
    </w:p>
    <w:p>
      <w:r>
        <w:t xml:space="preserve">Läpikulku: Hänen autonsa nähtiin Slepianin Amherstin esikaupunkialueella ampumista edeltävinä viikkoina, ja se löytyi tutkijoiden mukaan hylättynä New Jerseyn Newarkin kansainväliseltä lentokentältä joulukuussa. Koppin äitipuoli, joka meni naimisiin Koppin isän kanssa, kun Kopp oli kolmekymppinen, sanoi torstaina kotonaan Irvingissä, Texasissa: "Haluaisin nähdä hänen tulevan esiin ja puhdistavan nimensä, jos hän ei ole syyllinen, ja jos hän on syyllinen, ottaa yhteyttä pappiin ja hyvittää tekonsa yhteiskunnalle, kohdata tekonsa." "Kopp ei ole syyllinen.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auto havaittiin?</w:t>
      </w:r>
    </w:p>
    <w:p>
      <w:r>
        <w:rPr>
          <w:b/>
        </w:rPr>
        <w:t xml:space="preserve">Tulos</w:t>
      </w:r>
    </w:p>
    <w:p>
      <w:r>
        <w:t xml:space="preserve">Mitä tapahtui auton havaitsemisen jälkeen?</w:t>
      </w:r>
    </w:p>
    <w:p>
      <w:r>
        <w:rPr>
          <w:b/>
        </w:rPr>
        <w:t xml:space="preserve">Tulos</w:t>
      </w:r>
    </w:p>
    <w:p>
      <w:r>
        <w:t xml:space="preserve">Mitä mahdollisesti voisi tapahtua sen jälkeen, kun auto on havaittu (mitä ei ole vielä tapahtunut)?</w:t>
      </w:r>
    </w:p>
    <w:p>
      <w:r>
        <w:rPr>
          <w:b/>
        </w:rPr>
        <w:t xml:space="preserve">Tulos</w:t>
      </w:r>
    </w:p>
    <w:p>
      <w:r>
        <w:t xml:space="preserve">Mitä tapahtui ennen ampumista?</w:t>
      </w:r>
    </w:p>
    <w:p>
      <w:r>
        <w:rPr>
          <w:b/>
        </w:rPr>
        <w:t xml:space="preserve">Tulos</w:t>
      </w:r>
    </w:p>
    <w:p>
      <w:r>
        <w:t xml:space="preserve">Mitä tapahtui ampumisen jälkeen?</w:t>
      </w:r>
    </w:p>
    <w:p>
      <w:r>
        <w:rPr>
          <w:b/>
        </w:rPr>
        <w:t xml:space="preserve">Tulos</w:t>
      </w:r>
    </w:p>
    <w:p>
      <w:r>
        <w:t xml:space="preserve">Mitä alkoi tapahtua ampumisen jälkeen?</w:t>
      </w:r>
    </w:p>
    <w:p>
      <w:r>
        <w:rPr>
          <w:b/>
        </w:rPr>
        <w:t xml:space="preserve">Tulos</w:t>
      </w:r>
    </w:p>
    <w:p>
      <w:r>
        <w:t xml:space="preserve">Mitä mahdollisesti voisi tapahtua ampumisen jälkeen (jota ei ole vielä tapahtunut)?</w:t>
      </w:r>
    </w:p>
    <w:p>
      <w:r>
        <w:rPr>
          <w:b/>
        </w:rPr>
        <w:t xml:space="preserve">Tulos</w:t>
      </w:r>
    </w:p>
    <w:p>
      <w:r>
        <w:t xml:space="preserve">Mitä tapahtui ennen auton löytymistä?</w:t>
      </w:r>
    </w:p>
    <w:p>
      <w:r>
        <w:rPr>
          <w:b/>
        </w:rPr>
        <w:t xml:space="preserve">Tulos</w:t>
      </w:r>
    </w:p>
    <w:p>
      <w:r>
        <w:t xml:space="preserve">Mitä tapahtui auton löytymisen jälkeen?</w:t>
      </w:r>
    </w:p>
    <w:p>
      <w:r>
        <w:rPr>
          <w:b/>
        </w:rPr>
        <w:t xml:space="preserve">Tulos</w:t>
      </w:r>
    </w:p>
    <w:p>
      <w:r>
        <w:t xml:space="preserve">Mitä alkoi tapahtua auton löytymisen jälkeen?</w:t>
      </w:r>
    </w:p>
    <w:p>
      <w:r>
        <w:rPr>
          <w:b/>
        </w:rPr>
        <w:t xml:space="preserve">Tulos</w:t>
      </w:r>
    </w:p>
    <w:p>
      <w:r>
        <w:t xml:space="preserve">Mitä on vielä tapahtumatta, mutta voisi mahdollisesti tapahtua auton löytymisen jälkeen?</w:t>
      </w:r>
    </w:p>
    <w:p>
      <w:r>
        <w:rPr>
          <w:b/>
        </w:rPr>
        <w:t xml:space="preserve">Tulos</w:t>
      </w:r>
    </w:p>
    <w:p>
      <w:r>
        <w:t xml:space="preserve">Mitä tapahtui ennen auton hylkäämistä?</w:t>
      </w:r>
    </w:p>
    <w:p>
      <w:r>
        <w:rPr>
          <w:b/>
        </w:rPr>
        <w:t xml:space="preserve">Tulos</w:t>
      </w:r>
    </w:p>
    <w:p>
      <w:r>
        <w:t xml:space="preserve">Mitä tapahtui auton hylkäämisen jälkeen?</w:t>
      </w:r>
    </w:p>
    <w:p>
      <w:r>
        <w:rPr>
          <w:b/>
        </w:rPr>
        <w:t xml:space="preserve">Tulos</w:t>
      </w:r>
    </w:p>
    <w:p>
      <w:r>
        <w:t xml:space="preserve">Mitä alkoi tapahtua auton hylkäämisen jälkeen?</w:t>
      </w:r>
    </w:p>
    <w:p>
      <w:r>
        <w:rPr>
          <w:b/>
        </w:rPr>
        <w:t xml:space="preserve">Tulos</w:t>
      </w:r>
    </w:p>
    <w:p>
      <w:r>
        <w:t xml:space="preserve">Mitä on vielä tapahtumatta, mutta voisi mahdollisesti tapahtua auton hylkäämisen jälkeen?</w:t>
      </w:r>
    </w:p>
    <w:p>
      <w:r>
        <w:rPr>
          <w:b/>
        </w:rPr>
        <w:t xml:space="preserve">Tulos</w:t>
      </w:r>
    </w:p>
    <w:p>
      <w:r>
        <w:t xml:space="preserve">Mitä on voinut tapahtua ennen auton hylkäämistä?</w:t>
      </w:r>
    </w:p>
    <w:p>
      <w:r>
        <w:rPr>
          <w:b/>
        </w:rPr>
        <w:t xml:space="preserve">Esimerkki 6.1929</w:t>
      </w:r>
    </w:p>
    <w:p>
      <w:r>
        <w:t xml:space="preserve">Läpikulku: Paikalliset tiedotusvälineet selittivät öljyn hinnan viikon kestäneen noususuuntauksen 1. marraskuuta alkaneen Kuwaitin tuotannon supistamisen vaikutuksella. Paikallisten analyytikkojen mukaan raakaöljyn maailmanmarkkinahinnat ovat viime aikoina liikkuneet alle 59 dollarin tasolla lämpimän talven keskellä, mikä on vaikuttanut kielteisesti Kuwaitin hintoihin.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marraskuun 1. päivää?</w:t>
      </w:r>
    </w:p>
    <w:p>
      <w:r>
        <w:rPr>
          <w:b/>
        </w:rPr>
        <w:t xml:space="preserve">Tulos</w:t>
      </w:r>
    </w:p>
    <w:p>
      <w:r>
        <w:t xml:space="preserve">Mitä tapahtui marraskuun 1. päivän jälkeen?</w:t>
      </w:r>
    </w:p>
    <w:p>
      <w:r>
        <w:rPr>
          <w:b/>
        </w:rPr>
        <w:t xml:space="preserve">Tulos</w:t>
      </w:r>
    </w:p>
    <w:p>
      <w:r>
        <w:t xml:space="preserve">Mitä tapahtui marraskuun 1. päivänä?</w:t>
      </w:r>
    </w:p>
    <w:p>
      <w:r>
        <w:rPr>
          <w:b/>
        </w:rPr>
        <w:t xml:space="preserve">Tulos</w:t>
      </w:r>
    </w:p>
    <w:p>
      <w:r>
        <w:t xml:space="preserve">Mitä on todennäköisesti tulossa huolen jälkeen?</w:t>
      </w:r>
    </w:p>
    <w:p>
      <w:r>
        <w:rPr>
          <w:b/>
        </w:rPr>
        <w:t xml:space="preserve">Tulos</w:t>
      </w:r>
    </w:p>
    <w:p>
      <w:r>
        <w:t xml:space="preserve">Mitä huolen aikana tapahtui?</w:t>
      </w:r>
    </w:p>
    <w:p>
      <w:r>
        <w:rPr>
          <w:b/>
        </w:rPr>
        <w:t xml:space="preserve">Esimerkki 6.1930</w:t>
      </w:r>
    </w:p>
    <w:p>
      <w:r>
        <w:t xml:space="preserve">Läpikulku: Hän kertoi ihmisoikeustoimikunnalle, että ihmisoikeusloukkaukset ovat maassa edelleen laajalle levinneet. Yhdysvaltain pysyvä edustaja YK:ssa, suurlähettiläs William Richardson myönsi, että kaksi vuosikymmentä kestänyt talouskasvu on parantanut dramaattisesti miljoonien kiinalaisten elämää.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kahden vuosikymmenen talouskasvun aikana?</w:t>
      </w:r>
    </w:p>
    <w:p>
      <w:r>
        <w:rPr>
          <w:b/>
        </w:rPr>
        <w:t xml:space="preserve">Tulos</w:t>
      </w:r>
    </w:p>
    <w:p>
      <w:r>
        <w:t xml:space="preserve">Mitä tapahtui ennen tiistaita?</w:t>
      </w:r>
    </w:p>
    <w:p>
      <w:r>
        <w:rPr>
          <w:b/>
        </w:rPr>
        <w:t xml:space="preserve">Tulos</w:t>
      </w:r>
    </w:p>
    <w:p>
      <w:r>
        <w:t xml:space="preserve">Mitä tapahtui tiistaina?</w:t>
      </w:r>
    </w:p>
    <w:p>
      <w:r>
        <w:rPr>
          <w:b/>
        </w:rPr>
        <w:t xml:space="preserve">Tulos</w:t>
      </w:r>
    </w:p>
    <w:p>
      <w:r>
        <w:t xml:space="preserve">Mitä tapahtui tiistain jälkeen?</w:t>
      </w:r>
    </w:p>
    <w:p>
      <w:r>
        <w:rPr>
          <w:b/>
        </w:rPr>
        <w:t xml:space="preserve">Esimerkki 6.1931</w:t>
      </w:r>
    </w:p>
    <w:p>
      <w:r>
        <w:t xml:space="preserve">Läpikulku: Viisi muuta YK:n tarkastusryhmää vieraili yhteensä yhdeksässä muussa kohteessa, virasto ilmoitti. Eräs irakilainen virkamies, joka puhui tavanomaisesti nimettömänä, sanoi, että Ritter ei yrittäisi vierailla yhdessäkään niistä kahdeksasta presidentinpaikasta, jotka Bagdad oli asettanut YK:n asetarkastajilta kielletyiksi.</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sen jälkeen, kun jossain oli käyty?</w:t>
      </w:r>
    </w:p>
    <w:p>
      <w:r>
        <w:rPr>
          <w:b/>
        </w:rPr>
        <w:t xml:space="preserve">Tulos</w:t>
      </w:r>
    </w:p>
    <w:p>
      <w:r>
        <w:t xml:space="preserve">Mitä tapahtui ennen kuin jotain vierailtiin?</w:t>
      </w:r>
    </w:p>
    <w:p>
      <w:r>
        <w:rPr>
          <w:b/>
        </w:rPr>
        <w:t xml:space="preserve">Tulos</w:t>
      </w:r>
    </w:p>
    <w:p>
      <w:r>
        <w:t xml:space="preserve">Mitä tapahtui ennen kuin jotain ilmoitettiin?</w:t>
      </w:r>
    </w:p>
    <w:p>
      <w:r>
        <w:rPr>
          <w:b/>
        </w:rPr>
        <w:t xml:space="preserve">Tulos</w:t>
      </w:r>
    </w:p>
    <w:p>
      <w:r>
        <w:t xml:space="preserve">Mitä tapahtui sen jälkeen, kun jostakin ilmoitettiin?</w:t>
      </w:r>
    </w:p>
    <w:p>
      <w:r>
        <w:rPr>
          <w:b/>
        </w:rPr>
        <w:t xml:space="preserve">Tulos</w:t>
      </w:r>
    </w:p>
    <w:p>
      <w:r>
        <w:t xml:space="preserve">Mitä ei ole tapahtunut sen jälkeen, kun jotain asetettiin?</w:t>
      </w:r>
    </w:p>
    <w:p>
      <w:r>
        <w:rPr>
          <w:b/>
        </w:rPr>
        <w:t xml:space="preserve">Tulos</w:t>
      </w:r>
    </w:p>
    <w:p>
      <w:r>
        <w:t xml:space="preserve">Mitä tapahtui ennen kuin jotain sijoitettiin?</w:t>
      </w:r>
    </w:p>
    <w:p>
      <w:r>
        <w:rPr>
          <w:b/>
        </w:rPr>
        <w:t xml:space="preserve">Esimerkki 6.1932</w:t>
      </w:r>
    </w:p>
    <w:p>
      <w:r>
        <w:t xml:space="preserve">Läpikulku: Älykkäitä koteja on syntynyt, ja ne tuovat perheille runsaasti tietoa ja viihdettä tietoliikenneyhteyksien välityksellä. Myös seurustelun taito on muuttumassa, kun verkko-/virtuaalisuhteet ohittavat nopeasti tavanomaiset ihmissuhteet tai ovat muuttumassa niiden rinnalle.</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älykkäiden asuntojen syntyä?</w:t>
      </w:r>
    </w:p>
    <w:p>
      <w:r>
        <w:rPr>
          <w:b/>
        </w:rPr>
        <w:t xml:space="preserve">Tulos</w:t>
      </w:r>
    </w:p>
    <w:p>
      <w:r>
        <w:t xml:space="preserve">Mitä tapahtui älykkäiden asuntojen syntymisen jälkeen?</w:t>
      </w:r>
    </w:p>
    <w:p>
      <w:r>
        <w:rPr>
          <w:b/>
        </w:rPr>
        <w:t xml:space="preserve">Tulos</w:t>
      </w:r>
    </w:p>
    <w:p>
      <w:r>
        <w:t xml:space="preserve">Mitä tapahtui ennen kuin älykodit toivat tietoa?</w:t>
      </w:r>
    </w:p>
    <w:p>
      <w:r>
        <w:rPr>
          <w:b/>
        </w:rPr>
        <w:t xml:space="preserve">Tulos</w:t>
      </w:r>
    </w:p>
    <w:p>
      <w:r>
        <w:t xml:space="preserve">Mitä tapahtui sen jälkeen, kun Älykkäät kodit toivat tietoa?</w:t>
      </w:r>
    </w:p>
    <w:p>
      <w:r>
        <w:rPr>
          <w:b/>
        </w:rPr>
        <w:t xml:space="preserve">Tulos</w:t>
      </w:r>
    </w:p>
    <w:p>
      <w:r>
        <w:t xml:space="preserve">Mitä tapahtui ennen kuin seurustelu kokee muutoksen?</w:t>
      </w:r>
    </w:p>
    <w:p>
      <w:r>
        <w:rPr>
          <w:b/>
        </w:rPr>
        <w:t xml:space="preserve">Tulos</w:t>
      </w:r>
    </w:p>
    <w:p>
      <w:r>
        <w:t xml:space="preserve">Mitä tapahtui sen jälkeen, kun seurustelu kokee muutoksen?</w:t>
      </w:r>
    </w:p>
    <w:p>
      <w:r>
        <w:rPr>
          <w:b/>
        </w:rPr>
        <w:t xml:space="preserve">Esimerkki 6.1933</w:t>
      </w:r>
    </w:p>
    <w:p>
      <w:r>
        <w:t xml:space="preserve">Läpikulku: Suurimmaksi osaksi aborttikysymyksen molemmin puolin olevat ihmiset ilmaisivat paheksuntansa ammuskelusta. Mutta eräs abortin vastustaja, pastori J. M. M.</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ampumisen jälkeen?</w:t>
      </w:r>
    </w:p>
    <w:p>
      <w:r>
        <w:rPr>
          <w:b/>
        </w:rPr>
        <w:t xml:space="preserve">Tulos</w:t>
      </w:r>
    </w:p>
    <w:p>
      <w:r>
        <w:t xml:space="preserve">Mitä tapahtui ennen ampumista?</w:t>
      </w:r>
    </w:p>
    <w:p>
      <w:r>
        <w:rPr>
          <w:b/>
        </w:rPr>
        <w:t xml:space="preserve">Tulos</w:t>
      </w:r>
    </w:p>
    <w:p>
      <w:r>
        <w:t xml:space="preserve">Mitä ampumisen aikana tapahtui?</w:t>
      </w:r>
    </w:p>
    <w:p>
      <w:r>
        <w:rPr>
          <w:b/>
        </w:rPr>
        <w:t xml:space="preserve">Tulos</w:t>
      </w:r>
    </w:p>
    <w:p>
      <w:r>
        <w:t xml:space="preserve">Mitä ihmiset alkoivat ilmaista?</w:t>
      </w:r>
    </w:p>
    <w:p>
      <w:r>
        <w:rPr>
          <w:b/>
        </w:rPr>
        <w:t xml:space="preserve">Esimerkki 6.1934</w:t>
      </w:r>
    </w:p>
    <w:p>
      <w:r>
        <w:t xml:space="preserve">Läpikulku: Bagdad lähetti aiemmin tällä viikolla yhdeksän helikopteria etelään, joka jo rikkoo lentokieltoaluetta, odottamaan Saudi-Arabian Mekkaan suuntautuvalta pyhiinvaellukselta palaavia irakilaisia. Mosuliin suuntautuva lento rikkoo myös pohjoista kieltoaluetta, joka perustettiin pian vuoden 1991 Persianlahden sodan jälkeen suojelemaan Irakin kurdeja Bagdadin ilmahyökkäyksiltä.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lähetyksen jälkeen?</w:t>
      </w:r>
    </w:p>
    <w:p>
      <w:r>
        <w:rPr>
          <w:b/>
        </w:rPr>
        <w:t xml:space="preserve">Tulos</w:t>
      </w:r>
    </w:p>
    <w:p>
      <w:r>
        <w:t xml:space="preserve">Mitä tapahtui ennen lähettämistä?</w:t>
      </w:r>
    </w:p>
    <w:p>
      <w:r>
        <w:rPr>
          <w:b/>
        </w:rPr>
        <w:t xml:space="preserve">Tulos</w:t>
      </w:r>
    </w:p>
    <w:p>
      <w:r>
        <w:t xml:space="preserve">Mikä käynnisti lähetyksen?</w:t>
      </w:r>
    </w:p>
    <w:p>
      <w:r>
        <w:rPr>
          <w:b/>
        </w:rPr>
        <w:t xml:space="preserve">Tulos</w:t>
      </w:r>
    </w:p>
    <w:p>
      <w:r>
        <w:t xml:space="preserve">Mitä tapahtui ensin?</w:t>
      </w:r>
    </w:p>
    <w:p>
      <w:r>
        <w:rPr>
          <w:b/>
        </w:rPr>
        <w:t xml:space="preserve">Tulos</w:t>
      </w:r>
    </w:p>
    <w:p>
      <w:r>
        <w:t xml:space="preserve">Mitä tapahtui Persianlahden sodan jälkeen?</w:t>
      </w:r>
    </w:p>
    <w:p>
      <w:r>
        <w:rPr>
          <w:b/>
        </w:rPr>
        <w:t xml:space="preserve">Tulos</w:t>
      </w:r>
    </w:p>
    <w:p>
      <w:r>
        <w:t xml:space="preserve">Mitä voisi tapahtua?</w:t>
      </w:r>
    </w:p>
    <w:p>
      <w:r>
        <w:rPr>
          <w:b/>
        </w:rPr>
        <w:t xml:space="preserve">Tulos</w:t>
      </w:r>
    </w:p>
    <w:p>
      <w:r>
        <w:t xml:space="preserve">Mitä ei ehkä tapahdu?</w:t>
      </w:r>
    </w:p>
    <w:p>
      <w:r>
        <w:rPr>
          <w:b/>
        </w:rPr>
        <w:t xml:space="preserve">Tulos</w:t>
      </w:r>
    </w:p>
    <w:p>
      <w:r>
        <w:t xml:space="preserve">Mitä tapahtuu ennen paluuta?</w:t>
      </w:r>
    </w:p>
    <w:p>
      <w:r>
        <w:rPr>
          <w:b/>
        </w:rPr>
        <w:t xml:space="preserve">Tulos</w:t>
      </w:r>
    </w:p>
    <w:p>
      <w:r>
        <w:t xml:space="preserve">Mitä tapahtuu paluun jälkeen?</w:t>
      </w:r>
    </w:p>
    <w:p>
      <w:r>
        <w:rPr>
          <w:b/>
        </w:rPr>
        <w:t xml:space="preserve">Tulos</w:t>
      </w:r>
    </w:p>
    <w:p>
      <w:r>
        <w:t xml:space="preserve">Mitä tapahtuu lennon jälkeen?</w:t>
      </w:r>
    </w:p>
    <w:p>
      <w:r>
        <w:rPr>
          <w:b/>
        </w:rPr>
        <w:t xml:space="preserve">Tulos</w:t>
      </w:r>
    </w:p>
    <w:p>
      <w:r>
        <w:t xml:space="preserve">Mitä tapahtui ennen lentoa?</w:t>
      </w:r>
    </w:p>
    <w:p>
      <w:r>
        <w:rPr>
          <w:b/>
        </w:rPr>
        <w:t xml:space="preserve">Tulos</w:t>
      </w:r>
    </w:p>
    <w:p>
      <w:r>
        <w:t xml:space="preserve">Mitä tapahtui paluun jälkeen?</w:t>
      </w:r>
    </w:p>
    <w:p>
      <w:r>
        <w:rPr>
          <w:b/>
        </w:rPr>
        <w:t xml:space="preserve">Tulos</w:t>
      </w:r>
    </w:p>
    <w:p>
      <w:r>
        <w:t xml:space="preserve">Mitä tapahtui ennen paluuta?</w:t>
      </w:r>
    </w:p>
    <w:p>
      <w:r>
        <w:rPr>
          <w:b/>
        </w:rPr>
        <w:t xml:space="preserve">Esimerkki 6.1935</w:t>
      </w:r>
    </w:p>
    <w:p>
      <w:r>
        <w:t xml:space="preserve">Läpikulku: He ovat kuuluisia koko Keski-Aasiassa taidoistaan valmistaa keramiikkaa, kaakeleita ja lasia. Jotkut suvut ovat säilyttäneet lasinvalmistuksen salaisuutensa yli kaksituhatta vuotta.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ihmiset olivat kuuluisia?</w:t>
      </w:r>
    </w:p>
    <w:p>
      <w:r>
        <w:rPr>
          <w:b/>
        </w:rPr>
        <w:t xml:space="preserve">Tulos</w:t>
      </w:r>
    </w:p>
    <w:p>
      <w:r>
        <w:t xml:space="preserve">Mitä tapahtui sen jälkeen, kun ihmiset pitivät salaisuutensa?</w:t>
      </w:r>
    </w:p>
    <w:p>
      <w:r>
        <w:rPr>
          <w:b/>
        </w:rPr>
        <w:t xml:space="preserve">Tulos</w:t>
      </w:r>
    </w:p>
    <w:p>
      <w:r>
        <w:t xml:space="preserve">Mitä tapahtui lasityön jälkeen?</w:t>
      </w:r>
    </w:p>
    <w:p>
      <w:r>
        <w:rPr>
          <w:b/>
        </w:rPr>
        <w:t xml:space="preserve">Tulos</w:t>
      </w:r>
    </w:p>
    <w:p>
      <w:r>
        <w:t xml:space="preserve">Mitä tapahtui ennen muokkausta?</w:t>
      </w:r>
    </w:p>
    <w:p>
      <w:r>
        <w:rPr>
          <w:b/>
        </w:rPr>
        <w:t xml:space="preserve">Esimerkki 6.1936</w:t>
      </w:r>
    </w:p>
    <w:p>
      <w:r>
        <w:t xml:space="preserve">Läpikulku: Rosneft hyötyy BP:n asiantuntemuksesta etsinnöissä vaikeissa ja mahdollisesti vaarallisissa olosuhteissa.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ennen kuin Ronseft saa etua?</w:t>
      </w:r>
    </w:p>
    <w:p>
      <w:r>
        <w:rPr>
          <w:b/>
        </w:rPr>
        <w:t xml:space="preserve">Tulos</w:t>
      </w:r>
    </w:p>
    <w:p>
      <w:r>
        <w:t xml:space="preserve">Mitä tapahtuu sen jälkeen, kun Ronseft saa etuuksia?</w:t>
      </w:r>
    </w:p>
    <w:p>
      <w:r>
        <w:rPr>
          <w:b/>
        </w:rPr>
        <w:t xml:space="preserve">Esimerkki 6.1937</w:t>
      </w:r>
    </w:p>
    <w:p>
      <w:r>
        <w:t xml:space="preserve">Läpikulku: "Kuolemanrangaistuksen soveltaminen näin nopeasti on vastoin periaatteitamme", sanoi eräs nuorempi ministeri perjantaina. Brasilia lisäsi virallisessa lausunnossaan, että se "ei usko tuomion täytäntöönpanon edistävän Irakin rauhoittamista".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ei tapahdu kuolemanrangaistuksen täytäntöönpanon jälkeen?</w:t>
      </w:r>
    </w:p>
    <w:p>
      <w:r>
        <w:rPr>
          <w:b/>
        </w:rPr>
        <w:t xml:space="preserve">Tulos</w:t>
      </w:r>
    </w:p>
    <w:p>
      <w:r>
        <w:t xml:space="preserve">Mitä tapahtuu kuolemanrangaistuksen täytäntöönpanon jälkeen?</w:t>
      </w:r>
    </w:p>
    <w:p>
      <w:r>
        <w:rPr>
          <w:b/>
        </w:rPr>
        <w:t xml:space="preserve">Tulos</w:t>
      </w:r>
    </w:p>
    <w:p>
      <w:r>
        <w:t xml:space="preserve">Mitä tapahtuu ennen kuolemanrangaistuksen soveltamista?</w:t>
      </w:r>
    </w:p>
    <w:p>
      <w:r>
        <w:rPr>
          <w:b/>
        </w:rPr>
        <w:t xml:space="preserve">Tulos</w:t>
      </w:r>
    </w:p>
    <w:p>
      <w:r>
        <w:t xml:space="preserve">Mitä tapahtui ennen kuin nuorempi ministeri antoi lausuntonsa?</w:t>
      </w:r>
    </w:p>
    <w:p>
      <w:r>
        <w:rPr>
          <w:b/>
        </w:rPr>
        <w:t xml:space="preserve">Tulos</w:t>
      </w:r>
    </w:p>
    <w:p>
      <w:r>
        <w:t xml:space="preserve">Mitä alkoi tapahtua ennen kuin nuorempi ministeri antoi lausuntonsa?</w:t>
      </w:r>
    </w:p>
    <w:p>
      <w:r>
        <w:rPr>
          <w:b/>
        </w:rPr>
        <w:t xml:space="preserve">Tulos</w:t>
      </w:r>
    </w:p>
    <w:p>
      <w:r>
        <w:t xml:space="preserve">Mitä ei alkanut tapahtua ennen kuin nuorempi ministeri antoi lausuntonsa?</w:t>
      </w:r>
    </w:p>
    <w:p>
      <w:r>
        <w:rPr>
          <w:b/>
        </w:rPr>
        <w:t xml:space="preserve">Tulos</w:t>
      </w:r>
    </w:p>
    <w:p>
      <w:r>
        <w:t xml:space="preserve">Mitä tapahtui sen jälkeen, kun nuorempi ministeri antoi lausuntonsa?</w:t>
      </w:r>
    </w:p>
    <w:p>
      <w:r>
        <w:rPr>
          <w:b/>
        </w:rPr>
        <w:t xml:space="preserve">Esimerkki 6.1938</w:t>
      </w:r>
    </w:p>
    <w:p>
      <w:r>
        <w:t xml:space="preserve">Läpikulku: FT-SE 100 -indeksi nousi 22,7 pistettä 4 292 pisteeseen. Pariisissa CAC-40-indeksi avasi 34,72 pistettä plussalla 2 613,72 pisteessä.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alkoi ennen osakkeiden nousua?</w:t>
      </w:r>
    </w:p>
    <w:p>
      <w:r>
        <w:rPr>
          <w:b/>
        </w:rPr>
        <w:t xml:space="preserve">Tulos</w:t>
      </w:r>
    </w:p>
    <w:p>
      <w:r>
        <w:t xml:space="preserve">Mitä voisi tapahtua osakkeiden nousun jälkeen?</w:t>
      </w:r>
    </w:p>
    <w:p>
      <w:r>
        <w:rPr>
          <w:b/>
        </w:rPr>
        <w:t xml:space="preserve">Tulos</w:t>
      </w:r>
    </w:p>
    <w:p>
      <w:r>
        <w:t xml:space="preserve">Mitä tapahtui ennen indeksin avaamista?</w:t>
      </w:r>
    </w:p>
    <w:p>
      <w:r>
        <w:rPr>
          <w:b/>
        </w:rPr>
        <w:t xml:space="preserve">Tulos</w:t>
      </w:r>
    </w:p>
    <w:p>
      <w:r>
        <w:t xml:space="preserve">Mitä voi tapahtua indeksin avaamisen jälkeen?</w:t>
      </w:r>
    </w:p>
    <w:p>
      <w:r>
        <w:rPr>
          <w:b/>
        </w:rPr>
        <w:t xml:space="preserve">Tulos</w:t>
      </w:r>
    </w:p>
    <w:p>
      <w:r>
        <w:t xml:space="preserve">Mitä oli meneillään, kun osakkeet nousivat?</w:t>
      </w:r>
    </w:p>
    <w:p>
      <w:r>
        <w:rPr>
          <w:b/>
        </w:rPr>
        <w:t xml:space="preserve">Esimerkki 6.1939</w:t>
      </w:r>
    </w:p>
    <w:p>
      <w:r>
        <w:t xml:space="preserve">Läpikulku: Thomas ja Nuggetsin valmentaja George Karl riitelivät kesäliigan kokouksessa. Ennen riitaa Anthonylla oli merkittävä peli, jossa hän demoralisoi Knicksin helpoilla korille menoillaan.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tapahtui kesäliigan kokouksessa?</w:t>
      </w:r>
    </w:p>
    <w:p>
      <w:r>
        <w:rPr>
          <w:b/>
        </w:rPr>
        <w:t xml:space="preserve">Tulos</w:t>
      </w:r>
    </w:p>
    <w:p>
      <w:r>
        <w:t xml:space="preserve">Mitä tapahtumia tapahtui ennen kesäliigan kokousta?</w:t>
      </w:r>
    </w:p>
    <w:p>
      <w:r>
        <w:rPr>
          <w:b/>
        </w:rPr>
        <w:t xml:space="preserve">Tulos</w:t>
      </w:r>
    </w:p>
    <w:p>
      <w:r>
        <w:t xml:space="preserve">Mitä Anthony teki ennen Knicksin demoralisoitumista?</w:t>
      </w:r>
    </w:p>
    <w:p>
      <w:r>
        <w:rPr>
          <w:b/>
        </w:rPr>
        <w:t xml:space="preserve">Tulos</w:t>
      </w:r>
    </w:p>
    <w:p>
      <w:r>
        <w:t xml:space="preserve">Mitä tapahtui sen jälkeen, kun Knicks oli demoralisoitunut?</w:t>
      </w:r>
    </w:p>
    <w:p>
      <w:r>
        <w:rPr>
          <w:b/>
        </w:rPr>
        <w:t xml:space="preserve">Tulos</w:t>
      </w:r>
    </w:p>
    <w:p>
      <w:r>
        <w:t xml:space="preserve">Mitä tapahtuu riidan jälkeen?</w:t>
      </w:r>
    </w:p>
    <w:p>
      <w:r>
        <w:rPr>
          <w:b/>
        </w:rPr>
        <w:t xml:space="preserve">Tulos</w:t>
      </w:r>
    </w:p>
    <w:p>
      <w:r>
        <w:t xml:space="preserve">Mitä tappelun jälkeen voi tapahtua?</w:t>
      </w:r>
    </w:p>
    <w:p>
      <w:r>
        <w:rPr>
          <w:b/>
        </w:rPr>
        <w:t xml:space="preserve">Tulos</w:t>
      </w:r>
    </w:p>
    <w:p>
      <w:r>
        <w:t xml:space="preserve">Mitä tapahtuu kokouksen jälkeen?</w:t>
      </w:r>
    </w:p>
    <w:p>
      <w:r>
        <w:rPr>
          <w:b/>
        </w:rPr>
        <w:t xml:space="preserve">Esimerkki 6.1940</w:t>
      </w:r>
    </w:p>
    <w:p>
      <w:r>
        <w:t xml:space="preserve">Läpikulku: Elian pelastettiin Floridan rannikolla kahden amerikkalaisen kalastajan toimesta viime marraskuussa, kun hänen veneensä kaatui. Elianin äiti ja 10 muuta henkilöä kuolivat, mutta poika selvisi hengissä pitämällä kiinni sisäputkesta.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hänet pelastettiin?</w:t>
      </w:r>
    </w:p>
    <w:p>
      <w:r>
        <w:rPr>
          <w:b/>
        </w:rPr>
        <w:t xml:space="preserve">Tulos</w:t>
      </w:r>
    </w:p>
    <w:p>
      <w:r>
        <w:t xml:space="preserve">Mitä tapahtui hänen pelastumisensa jälkeen?</w:t>
      </w:r>
    </w:p>
    <w:p>
      <w:r>
        <w:rPr>
          <w:b/>
        </w:rPr>
        <w:t xml:space="preserve">Tulos</w:t>
      </w:r>
    </w:p>
    <w:p>
      <w:r>
        <w:t xml:space="preserve">Mitä tapahtui veneen kaaduttua?</w:t>
      </w:r>
    </w:p>
    <w:p>
      <w:r>
        <w:rPr>
          <w:b/>
        </w:rPr>
        <w:t xml:space="preserve">Tulos</w:t>
      </w:r>
    </w:p>
    <w:p>
      <w:r>
        <w:t xml:space="preserve">Mitä tapahtui ennen kuin vene kaatui?</w:t>
      </w:r>
    </w:p>
    <w:p>
      <w:r>
        <w:rPr>
          <w:b/>
        </w:rPr>
        <w:t xml:space="preserve">Tulos</w:t>
      </w:r>
    </w:p>
    <w:p>
      <w:r>
        <w:t xml:space="preserve">Mitä tapahtui jonkun kuoleman jälkeen?</w:t>
      </w:r>
    </w:p>
    <w:p>
      <w:r>
        <w:rPr>
          <w:b/>
        </w:rPr>
        <w:t xml:space="preserve">Tulos</w:t>
      </w:r>
    </w:p>
    <w:p>
      <w:r>
        <w:t xml:space="preserve">Mitä tapahtui ennen kuin joku kuoli?</w:t>
      </w:r>
    </w:p>
    <w:p>
      <w:r>
        <w:rPr>
          <w:b/>
        </w:rPr>
        <w:t xml:space="preserve">Esimerkki 6.1941</w:t>
      </w:r>
    </w:p>
    <w:p>
      <w:r>
        <w:t xml:space="preserve">Läpikulku: Chengdun tukikohdan eläintieteilijöiden mukaan pentu syntyi 30. elokuuta, mutta sille ei annettu nimeä. "Toivomme, että se kasvaa terveeksi ja todistaa Pekingin olympialaisia.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pennun syntymän jälkeen?</w:t>
      </w:r>
    </w:p>
    <w:p>
      <w:r>
        <w:rPr>
          <w:b/>
        </w:rPr>
        <w:t xml:space="preserve">Tulos</w:t>
      </w:r>
    </w:p>
    <w:p>
      <w:r>
        <w:t xml:space="preserve">Mitä ei tapahtunut pennun syntymän jälkeen?</w:t>
      </w:r>
    </w:p>
    <w:p>
      <w:r>
        <w:rPr>
          <w:b/>
        </w:rPr>
        <w:t xml:space="preserve">Tulos</w:t>
      </w:r>
    </w:p>
    <w:p>
      <w:r>
        <w:t xml:space="preserve">Mitä voisi tapahtua pennun syntymän jälkeen?</w:t>
      </w:r>
    </w:p>
    <w:p>
      <w:r>
        <w:rPr>
          <w:b/>
        </w:rPr>
        <w:t xml:space="preserve">Tulos</w:t>
      </w:r>
    </w:p>
    <w:p>
      <w:r>
        <w:t xml:space="preserve">Mitä tapahtui ennen kuin Chengdun tukikohdan eläintieteilijät sanoivat jotain?</w:t>
      </w:r>
    </w:p>
    <w:p>
      <w:r>
        <w:rPr>
          <w:b/>
        </w:rPr>
        <w:t xml:space="preserve">Tulos</w:t>
      </w:r>
    </w:p>
    <w:p>
      <w:r>
        <w:t xml:space="preserve">Mitä ei tapahtunut ennen kuin Chengdun tukikohdan eläintieteilijät sanoivat jotain?</w:t>
      </w:r>
    </w:p>
    <w:p>
      <w:r>
        <w:rPr>
          <w:b/>
        </w:rPr>
        <w:t xml:space="preserve">Tulos</w:t>
      </w:r>
    </w:p>
    <w:p>
      <w:r>
        <w:t xml:space="preserve">Mitä tapahtui sen jälkeen, kun Chengdun tukikohdan eläintieteilijät sanoivat jotain?</w:t>
      </w:r>
    </w:p>
    <w:p>
      <w:r>
        <w:rPr>
          <w:b/>
        </w:rPr>
        <w:t xml:space="preserve">Tulos</w:t>
      </w:r>
    </w:p>
    <w:p>
      <w:r>
        <w:t xml:space="preserve">Mitä voisi tapahtua sen jälkeen, kun Chengdun tukikohdan eläintieteilijät olisivat sanoneet jotain?</w:t>
      </w:r>
    </w:p>
    <w:p>
      <w:r>
        <w:rPr>
          <w:b/>
        </w:rPr>
        <w:t xml:space="preserve">Tulos</w:t>
      </w:r>
    </w:p>
    <w:p>
      <w:r>
        <w:t xml:space="preserve">Mitä voisi tapahtua sen jälkeen, kun eläintieteilijät toivoivat?</w:t>
      </w:r>
    </w:p>
    <w:p>
      <w:r>
        <w:rPr>
          <w:b/>
        </w:rPr>
        <w:t xml:space="preserve">Tulos</w:t>
      </w:r>
    </w:p>
    <w:p>
      <w:r>
        <w:t xml:space="preserve">Mitä tapahtui ennen kuin eläintieteilijät toivoivat?</w:t>
      </w:r>
    </w:p>
    <w:p>
      <w:r>
        <w:rPr>
          <w:b/>
        </w:rPr>
        <w:t xml:space="preserve">Esimerkki 6.1942</w:t>
      </w:r>
    </w:p>
    <w:p>
      <w:r>
        <w:t xml:space="preserve">Läpikulku: Kasuri aikoo käydä jatkokeskusteluja afganistanilaisen kollegansa Rangeen Dadfar Spannan kanssa päätöksistä, jotka Pakistanin presidentti Pervez Musharraf ja Afganistanin presidentti Hamid Karzai tekivät syyskuussa Valkoisessa talossa Yhdysvaltain presidentin George W. Bushin kanssa pidetyssä yhteisessä tapaamisessa, hän sanoi. He keskustelevat myös ehdotuksesta järjestää yhteinen jirga eli heimojen vanhimpien kokous rajan molemmin puolin.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Yhdysvaltain presidentin George W. Bushin kanssa pidetyn yhteisen kokouksen jälkeen?</w:t>
      </w:r>
    </w:p>
    <w:p>
      <w:r>
        <w:rPr>
          <w:b/>
        </w:rPr>
        <w:t xml:space="preserve">Tulos</w:t>
      </w:r>
    </w:p>
    <w:p>
      <w:r>
        <w:t xml:space="preserve">Mitä saattaa tapahtua yhteisen tapaamisen jälkeen Yhdysvaltain presidentin George W. Bushin kanssa?</w:t>
      </w:r>
    </w:p>
    <w:p>
      <w:r>
        <w:rPr>
          <w:b/>
        </w:rPr>
        <w:t xml:space="preserve">Tulos</w:t>
      </w:r>
    </w:p>
    <w:p>
      <w:r>
        <w:t xml:space="preserve">Mitä tapahtui ennen yhteistä tapaamista Yhdysvaltain presidentin George W. Bushin kanssa?</w:t>
      </w:r>
    </w:p>
    <w:p>
      <w:r>
        <w:rPr>
          <w:b/>
        </w:rPr>
        <w:t xml:space="preserve">Tulos</w:t>
      </w:r>
    </w:p>
    <w:p>
      <w:r>
        <w:t xml:space="preserve">Mikä alkoi ennen yhteistä tapaamista Yhdysvaltain presidentin George W. Bushin kanssa?</w:t>
      </w:r>
    </w:p>
    <w:p>
      <w:r>
        <w:rPr>
          <w:b/>
        </w:rPr>
        <w:t xml:space="preserve">Tulos</w:t>
      </w:r>
    </w:p>
    <w:p>
      <w:r>
        <w:t xml:space="preserve">Mitä tapahtui sen jälkeen, kun hän sanoi jotain?</w:t>
      </w:r>
    </w:p>
    <w:p>
      <w:r>
        <w:rPr>
          <w:b/>
        </w:rPr>
        <w:t xml:space="preserve">Tulos</w:t>
      </w:r>
    </w:p>
    <w:p>
      <w:r>
        <w:t xml:space="preserve">Mitä voisi tapahtua sen jälkeen, kun hän oli sanonut jotain?</w:t>
      </w:r>
    </w:p>
    <w:p>
      <w:r>
        <w:rPr>
          <w:b/>
        </w:rPr>
        <w:t xml:space="preserve">Tulos</w:t>
      </w:r>
    </w:p>
    <w:p>
      <w:r>
        <w:t xml:space="preserve">Mitä tapahtui ennen kuin hän sanoi jotain?</w:t>
      </w:r>
    </w:p>
    <w:p>
      <w:r>
        <w:rPr>
          <w:b/>
        </w:rPr>
        <w:t xml:space="preserve">Esimerkki 6.1943</w:t>
      </w:r>
    </w:p>
    <w:p>
      <w:r>
        <w:t xml:space="preserve">Läpikulku: Mielenosoittajat kokoontuivat perjantaiaamusta lähtien huippukokouksen läheisyyteen osoittamaan mieltään Yhdysvaltojen ulko- ja kauppapolitiikkaa ja Yhdysvaltojen johtamaa Irakin sotaa vastaan. Järjestettyihin mielenosoituksiin osallistui noin 40 000 ihmistä.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kyynelkaasun ampumista?</w:t>
      </w:r>
    </w:p>
    <w:p>
      <w:r>
        <w:rPr>
          <w:b/>
        </w:rPr>
        <w:t xml:space="preserve">Tulos</w:t>
      </w:r>
    </w:p>
    <w:p>
      <w:r>
        <w:t xml:space="preserve">Mitä tapahtui kyynelkaasun laukaisun jälkeen?</w:t>
      </w:r>
    </w:p>
    <w:p>
      <w:r>
        <w:rPr>
          <w:b/>
        </w:rPr>
        <w:t xml:space="preserve">Tulos</w:t>
      </w:r>
    </w:p>
    <w:p>
      <w:r>
        <w:t xml:space="preserve">Mitä tapahtui kyynelkaasun käytön aikana?</w:t>
      </w:r>
    </w:p>
    <w:p>
      <w:r>
        <w:rPr>
          <w:b/>
        </w:rPr>
        <w:t xml:space="preserve">Tulos</w:t>
      </w:r>
    </w:p>
    <w:p>
      <w:r>
        <w:t xml:space="preserve">Mitä tapahtui ennen kuin mielenosoittajat ajettiin pois?</w:t>
      </w:r>
    </w:p>
    <w:p>
      <w:r>
        <w:rPr>
          <w:b/>
        </w:rPr>
        <w:t xml:space="preserve">Tulos</w:t>
      </w:r>
    </w:p>
    <w:p>
      <w:r>
        <w:t xml:space="preserve">Mitä tapahtui sen jälkeen, kun mielenosoittajat ajettiin pois?</w:t>
      </w:r>
    </w:p>
    <w:p>
      <w:r>
        <w:rPr>
          <w:b/>
        </w:rPr>
        <w:t xml:space="preserve">Tulos</w:t>
      </w:r>
    </w:p>
    <w:p>
      <w:r>
        <w:t xml:space="preserve">Mitä tapahtui, kun mielenosoittajat ajettiin pois?</w:t>
      </w:r>
    </w:p>
    <w:p>
      <w:r>
        <w:rPr>
          <w:b/>
        </w:rPr>
        <w:t xml:space="preserve">Tulos</w:t>
      </w:r>
    </w:p>
    <w:p>
      <w:r>
        <w:t xml:space="preserve">Mitä tapahtui ennen mielenosoittajien kokoontumista?</w:t>
      </w:r>
    </w:p>
    <w:p>
      <w:r>
        <w:rPr>
          <w:b/>
        </w:rPr>
        <w:t xml:space="preserve">Tulos</w:t>
      </w:r>
    </w:p>
    <w:p>
      <w:r>
        <w:t xml:space="preserve">Mitä tapahtui mielenosoittajien kokoontumisen jälkeen?</w:t>
      </w:r>
    </w:p>
    <w:p>
      <w:r>
        <w:rPr>
          <w:b/>
        </w:rPr>
        <w:t xml:space="preserve">Tulos</w:t>
      </w:r>
    </w:p>
    <w:p>
      <w:r>
        <w:t xml:space="preserve">Mitä tapahtui mielenosoittajien kokoontuessa?</w:t>
      </w:r>
    </w:p>
    <w:p>
      <w:r>
        <w:rPr>
          <w:b/>
        </w:rPr>
        <w:t xml:space="preserve">Tulos</w:t>
      </w:r>
    </w:p>
    <w:p>
      <w:r>
        <w:t xml:space="preserve">Mitä tapahtui ennen mielenosoitusta?</w:t>
      </w:r>
    </w:p>
    <w:p>
      <w:r>
        <w:rPr>
          <w:b/>
        </w:rPr>
        <w:t xml:space="preserve">Tulos</w:t>
      </w:r>
    </w:p>
    <w:p>
      <w:r>
        <w:t xml:space="preserve">Mitä tapahtui mielenosoituksen jälkeen?</w:t>
      </w:r>
    </w:p>
    <w:p>
      <w:r>
        <w:rPr>
          <w:b/>
        </w:rPr>
        <w:t xml:space="preserve">Tulos</w:t>
      </w:r>
    </w:p>
    <w:p>
      <w:r>
        <w:t xml:space="preserve">Mitä mielenosoituksen aikana tapahtui?</w:t>
      </w:r>
    </w:p>
    <w:p>
      <w:r>
        <w:rPr>
          <w:b/>
        </w:rPr>
        <w:t xml:space="preserve">Tulos</w:t>
      </w:r>
    </w:p>
    <w:p>
      <w:r>
        <w:t xml:space="preserve">Mitä tapahtui ennen kuin 40 000 ihmistä liittyi?</w:t>
      </w:r>
    </w:p>
    <w:p>
      <w:r>
        <w:rPr>
          <w:b/>
        </w:rPr>
        <w:t xml:space="preserve">Tulos</w:t>
      </w:r>
    </w:p>
    <w:p>
      <w:r>
        <w:t xml:space="preserve">Mitä tapahtui sen jälkeen, kun 40 000 ihmistä liittyi?</w:t>
      </w:r>
    </w:p>
    <w:p>
      <w:r>
        <w:rPr>
          <w:b/>
        </w:rPr>
        <w:t xml:space="preserve">Tulos</w:t>
      </w:r>
    </w:p>
    <w:p>
      <w:r>
        <w:t xml:space="preserve">Mitä tapahtui, kun 40 000 ihmistä liittyi?</w:t>
      </w:r>
    </w:p>
    <w:p>
      <w:r>
        <w:rPr>
          <w:b/>
        </w:rPr>
        <w:t xml:space="preserve">Tulos</w:t>
      </w:r>
    </w:p>
    <w:p>
      <w:r>
        <w:t xml:space="preserve">Mitä tapahtui ennen mielenosoitusten järjestämistä?</w:t>
      </w:r>
    </w:p>
    <w:p>
      <w:r>
        <w:rPr>
          <w:b/>
        </w:rPr>
        <w:t xml:space="preserve">Tulos</w:t>
      </w:r>
    </w:p>
    <w:p>
      <w:r>
        <w:t xml:space="preserve">Mitä tapahtui mielenosoitusten järjestämisen jälkeen?</w:t>
      </w:r>
    </w:p>
    <w:p>
      <w:r>
        <w:rPr>
          <w:b/>
        </w:rPr>
        <w:t xml:space="preserve">Tulos</w:t>
      </w:r>
    </w:p>
    <w:p>
      <w:r>
        <w:t xml:space="preserve">Mitä tapahtui, kun mielenosoituksia järjestettiin?</w:t>
      </w:r>
    </w:p>
    <w:p>
      <w:r>
        <w:rPr>
          <w:b/>
        </w:rPr>
        <w:t xml:space="preserve">Tulos</w:t>
      </w:r>
    </w:p>
    <w:p>
      <w:r>
        <w:t xml:space="preserve">Mitä tapahtui kauppapolitiikan aikana?</w:t>
      </w:r>
    </w:p>
    <w:p>
      <w:r>
        <w:rPr>
          <w:b/>
        </w:rPr>
        <w:t xml:space="preserve">Tulos</w:t>
      </w:r>
    </w:p>
    <w:p>
      <w:r>
        <w:t xml:space="preserve">Mitä sodan aikana tapahtui?</w:t>
      </w:r>
    </w:p>
    <w:p>
      <w:r>
        <w:rPr>
          <w:b/>
        </w:rPr>
        <w:t xml:space="preserve">Esimerkki 6.1944</w:t>
      </w:r>
    </w:p>
    <w:p>
      <w:r>
        <w:t xml:space="preserve">Läpikulku: Vuodesta 1994 lähtien Kiina on järjestänyt 13 peräkkäistä virkamiesten rekrytointikilpailua keskushallinnon ja aluehallinnon elimissä. Tilastojen mukaan tänä vuonna valmistui 4,13 miljoonaa korkeakouluopiskelijaa, kolme neljäsosaa miljoonaa enemmän kuin viime vuonna.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Kiina on tehnyt vuodesta 1994 lähtien?</w:t>
      </w:r>
    </w:p>
    <w:p>
      <w:r>
        <w:rPr>
          <w:b/>
        </w:rPr>
        <w:t xml:space="preserve">Tulos</w:t>
      </w:r>
    </w:p>
    <w:p>
      <w:r>
        <w:t xml:space="preserve">Mitä opiskelijat ovat tehneet vuodesta 1994 lähtien?</w:t>
      </w:r>
    </w:p>
    <w:p>
      <w:r>
        <w:rPr>
          <w:b/>
        </w:rPr>
        <w:t xml:space="preserve">Tulos</w:t>
      </w:r>
    </w:p>
    <w:p>
      <w:r>
        <w:t xml:space="preserve">Mitä Kiina tekee ennen rekrytointikokeita?</w:t>
      </w:r>
    </w:p>
    <w:p>
      <w:r>
        <w:rPr>
          <w:b/>
        </w:rPr>
        <w:t xml:space="preserve">Tulos</w:t>
      </w:r>
    </w:p>
    <w:p>
      <w:r>
        <w:t xml:space="preserve">Mitä 4.13 opiskelijat tekivät viime vuoden jälkeen?</w:t>
      </w:r>
    </w:p>
    <w:p>
      <w:r>
        <w:rPr>
          <w:b/>
        </w:rPr>
        <w:t xml:space="preserve">Tulos</w:t>
      </w:r>
    </w:p>
    <w:p>
      <w:r>
        <w:t xml:space="preserve">Mitä tapahtuu ennen valmistumista?</w:t>
      </w:r>
    </w:p>
    <w:p>
      <w:r>
        <w:rPr>
          <w:b/>
        </w:rPr>
        <w:t xml:space="preserve">Tulos</w:t>
      </w:r>
    </w:p>
    <w:p>
      <w:r>
        <w:t xml:space="preserve">Mitä tapahtuu sen jälkeen, kun opiskelijat ovat suorittaneet kokeet?</w:t>
      </w:r>
    </w:p>
    <w:p>
      <w:r>
        <w:rPr>
          <w:b/>
        </w:rPr>
        <w:t xml:space="preserve">Esimerkki 6.1945</w:t>
      </w:r>
    </w:p>
    <w:p>
      <w:r>
        <w:t xml:space="preserve">Läpikulku: Har-Shefi kuvaili Amiria "alkuperäiseksi ajattelijaksi" sekä harhaiseksi ja valehtelijaksi. Hän myös kiisti Amirin veljen Hagain syytökset siitä, että Amir olisi liittynyt arabien vastaiseen maanalaiseen liikkeeseen.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hän liittyi arabien vastaisiin toimiin?</w:t>
      </w:r>
    </w:p>
    <w:p>
      <w:r>
        <w:rPr>
          <w:b/>
        </w:rPr>
        <w:t xml:space="preserve">Tulos</w:t>
      </w:r>
    </w:p>
    <w:p>
      <w:r>
        <w:t xml:space="preserve">Mitä tapahtumia tapahtui, kun hän liittyi antiarabien?</w:t>
      </w:r>
    </w:p>
    <w:p>
      <w:r>
        <w:rPr>
          <w:b/>
        </w:rPr>
        <w:t xml:space="preserve">Tulos</w:t>
      </w:r>
    </w:p>
    <w:p>
      <w:r>
        <w:t xml:space="preserve">Mitä tapahtui sen jälkeen, kun hän liittyi arabien vastustajiin?</w:t>
      </w:r>
    </w:p>
    <w:p>
      <w:r>
        <w:rPr>
          <w:b/>
        </w:rPr>
        <w:t xml:space="preserve">Tulos</w:t>
      </w:r>
    </w:p>
    <w:p>
      <w:r>
        <w:t xml:space="preserve">Mitä tapahtui ennen kuin hän kielsi?</w:t>
      </w:r>
    </w:p>
    <w:p>
      <w:r>
        <w:rPr>
          <w:b/>
        </w:rPr>
        <w:t xml:space="preserve">Tulos</w:t>
      </w:r>
    </w:p>
    <w:p>
      <w:r>
        <w:t xml:space="preserve">Mitä tapahtui sen jälkeen, kun hän kielsi?</w:t>
      </w:r>
    </w:p>
    <w:p>
      <w:r>
        <w:rPr>
          <w:b/>
        </w:rPr>
        <w:t xml:space="preserve">Tulos</w:t>
      </w:r>
    </w:p>
    <w:p>
      <w:r>
        <w:t xml:space="preserve">Mitä tapahtumia tapahtui ennen syytöksiä?</w:t>
      </w:r>
    </w:p>
    <w:p>
      <w:r>
        <w:rPr>
          <w:b/>
        </w:rPr>
        <w:t xml:space="preserve">Tulos</w:t>
      </w:r>
    </w:p>
    <w:p>
      <w:r>
        <w:t xml:space="preserve">Mitä tapahtui syytösten jälkeen?</w:t>
      </w:r>
    </w:p>
    <w:p>
      <w:r>
        <w:rPr>
          <w:b/>
        </w:rPr>
        <w:t xml:space="preserve">Esimerkki 6.1946</w:t>
      </w:r>
    </w:p>
    <w:p>
      <w:r>
        <w:t xml:space="preserve">Läpikulku: Kiinan terveysministeriön virkamiehen mukaan Kiina antaa "pian" ihmisen elinsiirtoja koskevat määräyksensä. "Asetusluonnos on toimitettu valtioneuvostolle muutosta varten", sanoi Wang Jianrong, terveysministeriön asetusosaston varajohtaja, jota siteerasi maanantain Guangming Daily -lehti.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sen jälkeen, kun luonnos on toimitettu?</w:t>
      </w:r>
    </w:p>
    <w:p>
      <w:r>
        <w:rPr>
          <w:b/>
        </w:rPr>
        <w:t xml:space="preserve">Tulos</w:t>
      </w:r>
    </w:p>
    <w:p>
      <w:r>
        <w:t xml:space="preserve">Mitä tapahtui luonnoksen toimittamisen jälkeen?</w:t>
      </w:r>
    </w:p>
    <w:p>
      <w:r>
        <w:rPr>
          <w:b/>
        </w:rPr>
        <w:t xml:space="preserve">Tulos</w:t>
      </w:r>
    </w:p>
    <w:p>
      <w:r>
        <w:t xml:space="preserve">Mitä tapahtui ennen kuin ohjaajaa siteerattiin?</w:t>
      </w:r>
    </w:p>
    <w:p>
      <w:r>
        <w:rPr>
          <w:b/>
        </w:rPr>
        <w:t xml:space="preserve">Tulos</w:t>
      </w:r>
    </w:p>
    <w:p>
      <w:r>
        <w:t xml:space="preserve">Mitä tapahtui ennen kuin varajohtaja sanoi jotain?</w:t>
      </w:r>
    </w:p>
    <w:p>
      <w:r>
        <w:rPr>
          <w:b/>
        </w:rPr>
        <w:t xml:space="preserve">Tulos</w:t>
      </w:r>
    </w:p>
    <w:p>
      <w:r>
        <w:t xml:space="preserve">Mitä tapahtuu sen jälkeen, kun varajohtaja on sanonut jotain?</w:t>
      </w:r>
    </w:p>
    <w:p>
      <w:r>
        <w:rPr>
          <w:b/>
        </w:rPr>
        <w:t xml:space="preserve">Esimerkki 6.1947</w:t>
      </w:r>
    </w:p>
    <w:p>
      <w:r>
        <w:t xml:space="preserve">Läpikulku: Hän sanoi, että Hitachi ja Nissan Motor saattavat osallistua pelastussuunnitelman laatimiseen, vaikka henkivakuutusyhdistyksellä on valtuudet laatia pelastussuunnitelma. "Emme voi sanoa, että Hitachi-Nissan-ryhmä olisi täysin epäolennainen, koska he ovat lähettäneet johtajia Nissan Lifeen", Fukuda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tulevaisuudessa?</w:t>
      </w:r>
    </w:p>
    <w:p>
      <w:r>
        <w:rPr>
          <w:b/>
        </w:rPr>
        <w:t xml:space="preserve">Tulos</w:t>
      </w:r>
    </w:p>
    <w:p>
      <w:r>
        <w:t xml:space="preserve">Mitä Hitachi-Nissan on tehnyt?</w:t>
      </w:r>
    </w:p>
    <w:p>
      <w:r>
        <w:rPr>
          <w:b/>
        </w:rPr>
        <w:t xml:space="preserve">Tulos</w:t>
      </w:r>
    </w:p>
    <w:p>
      <w:r>
        <w:t xml:space="preserve">Mitä tapahtui ennen kuin Fekuda sanoi lainauksensa?</w:t>
      </w:r>
    </w:p>
    <w:p>
      <w:r>
        <w:rPr>
          <w:b/>
        </w:rPr>
        <w:t xml:space="preserve">Tulos</w:t>
      </w:r>
    </w:p>
    <w:p>
      <w:r>
        <w:t xml:space="preserve">Mitä tapahtui sen jälkeen, kun Fekuda sanoi lainauksensa?</w:t>
      </w:r>
    </w:p>
    <w:p>
      <w:r>
        <w:rPr>
          <w:b/>
        </w:rPr>
        <w:t xml:space="preserve">Tulos</w:t>
      </w:r>
    </w:p>
    <w:p>
      <w:r>
        <w:t xml:space="preserve">Mitä voisi tapahtua sen jälkeen, kun Fekuda sanoi lainauksensa?</w:t>
      </w:r>
    </w:p>
    <w:p>
      <w:r>
        <w:rPr>
          <w:b/>
        </w:rPr>
        <w:t xml:space="preserve">Tulos</w:t>
      </w:r>
    </w:p>
    <w:p>
      <w:r>
        <w:t xml:space="preserve">Mitä yhdistys aikoo tehdä tulevaisuudessa?</w:t>
      </w:r>
    </w:p>
    <w:p>
      <w:r>
        <w:rPr>
          <w:b/>
        </w:rPr>
        <w:t xml:space="preserve">Tulos</w:t>
      </w:r>
    </w:p>
    <w:p>
      <w:r>
        <w:t xml:space="preserve">Mitä yhdistys on tehnyt aiemmin?</w:t>
      </w:r>
    </w:p>
    <w:p>
      <w:r>
        <w:rPr>
          <w:b/>
        </w:rPr>
        <w:t xml:space="preserve">Esimerkki 6.1948</w:t>
      </w:r>
    </w:p>
    <w:p>
      <w:r>
        <w:t xml:space="preserve">Läpikulku: Treviso, joka nousi viime kaudella Serie B:stä, voi pudota sunnuntaina sarjataulukon pohjalle, jos Lecce ottaa vähintään pisteen vieraissa Udinesen vieraana. Fiorentina sai rangaistuspotkun puolen tunnin kohdalla, kun Alberto Giuliatto rikkoi Alessandro Gamberinia vapaapotkun tullessa alueelle.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voisi tapahtua Trevison nousun jälkeen?</w:t>
      </w:r>
    </w:p>
    <w:p>
      <w:r>
        <w:rPr>
          <w:b/>
        </w:rPr>
        <w:t xml:space="preserve">Tulos</w:t>
      </w:r>
    </w:p>
    <w:p>
      <w:r>
        <w:t xml:space="preserve">Mitä voi tapahtua, kun Lecce ottaa pisteen?</w:t>
      </w:r>
    </w:p>
    <w:p>
      <w:r>
        <w:rPr>
          <w:b/>
        </w:rPr>
        <w:t xml:space="preserve">Tulos</w:t>
      </w:r>
    </w:p>
    <w:p>
      <w:r>
        <w:t xml:space="preserve">Mitä tapahtui ennen kuin Fiorentinalle tuomittiin rangaistus?</w:t>
      </w:r>
    </w:p>
    <w:p>
      <w:r>
        <w:rPr>
          <w:b/>
        </w:rPr>
        <w:t xml:space="preserve">Tulos</w:t>
      </w:r>
    </w:p>
    <w:p>
      <w:r>
        <w:t xml:space="preserve">Mitä tapahtui sen jälkeen, kun Fiorentinalle tuomittiin rangaistus?</w:t>
      </w:r>
    </w:p>
    <w:p>
      <w:r>
        <w:rPr>
          <w:b/>
        </w:rPr>
        <w:t xml:space="preserve">Tulos</w:t>
      </w:r>
    </w:p>
    <w:p>
      <w:r>
        <w:t xml:space="preserve">Mitä tapahtui ennen kuin Lecce otti pisteen?</w:t>
      </w:r>
    </w:p>
    <w:p>
      <w:r>
        <w:rPr>
          <w:b/>
        </w:rPr>
        <w:t xml:space="preserve">Tulos</w:t>
      </w:r>
    </w:p>
    <w:p>
      <w:r>
        <w:t xml:space="preserve">Mitä tapahtui sen jälkeen, kun Giuliatto rikkoi Gamberinia?</w:t>
      </w:r>
    </w:p>
    <w:p>
      <w:r>
        <w:rPr>
          <w:b/>
        </w:rPr>
        <w:t xml:space="preserve">Tulos</w:t>
      </w:r>
    </w:p>
    <w:p>
      <w:r>
        <w:t xml:space="preserve">Mitä tapahtui ennen kuin Giuliatto rikkoi Gamberinia?</w:t>
      </w:r>
    </w:p>
    <w:p>
      <w:r>
        <w:rPr>
          <w:b/>
        </w:rPr>
        <w:t xml:space="preserve">Esimerkki 6.1949</w:t>
      </w:r>
    </w:p>
    <w:p>
      <w:r>
        <w:t xml:space="preserve">Läpikulku: Sajida Mubarak Atrous al-Rishawi, Irakin kansalainen, esiintyi televisiossa räjähteet vyötärönsä ympärille kiinnitettynä. 35-vuotias tunnusti epäonnistuneensa tehtävässään tehdä isku, jossa kuoli ainakin 57 ihmistä Radisson-, Grand Hyatt- ja Days Inn -hotelleissa Jordanian pääkaupungissa keskiviikkoiltana ja haavoittui yli 110 muuta.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Irakin kansalainen esiintyi televisiossa?</w:t>
      </w:r>
    </w:p>
    <w:p>
      <w:r>
        <w:rPr>
          <w:b/>
        </w:rPr>
        <w:t xml:space="preserve">Tulos</w:t>
      </w:r>
    </w:p>
    <w:p>
      <w:r>
        <w:t xml:space="preserve">Mitä tapahtui ennen kuin Irakin kansalainen tunnusti?</w:t>
      </w:r>
    </w:p>
    <w:p>
      <w:r>
        <w:rPr>
          <w:b/>
        </w:rPr>
        <w:t xml:space="preserve">Tulos</w:t>
      </w:r>
    </w:p>
    <w:p>
      <w:r>
        <w:t xml:space="preserve">Mitä tapahtui ennen kuin Sajida epäonnistui?</w:t>
      </w:r>
    </w:p>
    <w:p>
      <w:r>
        <w:rPr>
          <w:b/>
        </w:rPr>
        <w:t xml:space="preserve">Tulos</w:t>
      </w:r>
    </w:p>
    <w:p>
      <w:r>
        <w:t xml:space="preserve">Mitä tapahtui sinä aikana, kun Sajida esiintyi televisiossa?</w:t>
      </w:r>
    </w:p>
    <w:p>
      <w:r>
        <w:rPr>
          <w:b/>
        </w:rPr>
        <w:t xml:space="preserve">Tulos</w:t>
      </w:r>
    </w:p>
    <w:p>
      <w:r>
        <w:t xml:space="preserve">Mitä tapahtui Sajidan tehtävän aikana?</w:t>
      </w:r>
    </w:p>
    <w:p>
      <w:r>
        <w:rPr>
          <w:b/>
        </w:rPr>
        <w:t xml:space="preserve">Tulos</w:t>
      </w:r>
    </w:p>
    <w:p>
      <w:r>
        <w:t xml:space="preserve">Mitä tapahtui Sajidan tehtävän jälkeen?</w:t>
      </w:r>
    </w:p>
    <w:p>
      <w:r>
        <w:rPr>
          <w:b/>
        </w:rPr>
        <w:t xml:space="preserve">Tulos</w:t>
      </w:r>
    </w:p>
    <w:p>
      <w:r>
        <w:t xml:space="preserve">Mitä tapahtui ennen kuin Sajida ilmestyi televisioon?</w:t>
      </w:r>
    </w:p>
    <w:p>
      <w:r>
        <w:rPr>
          <w:b/>
        </w:rPr>
        <w:t xml:space="preserve">Tulos</w:t>
      </w:r>
    </w:p>
    <w:p>
      <w:r>
        <w:t xml:space="preserve">Mitä tapahtui Irakin kansalaisen tunnustuksen jälkeen?</w:t>
      </w:r>
    </w:p>
    <w:p>
      <w:r>
        <w:rPr>
          <w:b/>
        </w:rPr>
        <w:t xml:space="preserve">Tulos</w:t>
      </w:r>
    </w:p>
    <w:p>
      <w:r>
        <w:t xml:space="preserve">Mitä tapahtui Irakin kansalaisen tunnustuksen aikana?</w:t>
      </w:r>
    </w:p>
    <w:p>
      <w:r>
        <w:rPr>
          <w:b/>
        </w:rPr>
        <w:t xml:space="preserve">Tulos</w:t>
      </w:r>
    </w:p>
    <w:p>
      <w:r>
        <w:t xml:space="preserve">Mitä tapahtui sen jälkeen, kun Sajida epäonnistui?</w:t>
      </w:r>
    </w:p>
    <w:p>
      <w:r>
        <w:rPr>
          <w:b/>
        </w:rPr>
        <w:t xml:space="preserve">Tulos</w:t>
      </w:r>
    </w:p>
    <w:p>
      <w:r>
        <w:t xml:space="preserve">Mitä tapahtui ennen hyökkäyksen päättymistä?</w:t>
      </w:r>
    </w:p>
    <w:p>
      <w:r>
        <w:rPr>
          <w:b/>
        </w:rPr>
        <w:t xml:space="preserve">Tulos</w:t>
      </w:r>
    </w:p>
    <w:p>
      <w:r>
        <w:t xml:space="preserve">Mitä tapahtui hyökkäyksen päätyttyä?</w:t>
      </w:r>
    </w:p>
    <w:p>
      <w:r>
        <w:rPr>
          <w:b/>
        </w:rPr>
        <w:t xml:space="preserve">Esimerkki 6.1950</w:t>
      </w:r>
    </w:p>
    <w:p>
      <w:r>
        <w:t xml:space="preserve">Läpikulku: O'Laughlin, Miamin sukulaiset ja muut Castron vastaiset kuubalaiset olivat kohdanneet Elianin isoäidit Mariela Quintanan ja Raquel Rodriguezin O'Laughlinin, Miamin sukulaisten ja muiden Castron vastaisten kuubalaisten taholta. CNN:n espanjankielisen lähetyksen haastattelussa myös Elianin isä kritisoi tapaamisen käsittelyä.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kohtaamisen aikana tapahtui?</w:t>
      </w:r>
    </w:p>
    <w:p>
      <w:r>
        <w:rPr>
          <w:b/>
        </w:rPr>
        <w:t xml:space="preserve">Tulos</w:t>
      </w:r>
    </w:p>
    <w:p>
      <w:r>
        <w:t xml:space="preserve">Mitä tapahtui kohtaamisen jälkeen?</w:t>
      </w:r>
    </w:p>
    <w:p>
      <w:r>
        <w:rPr>
          <w:b/>
        </w:rPr>
        <w:t xml:space="preserve">Tulos</w:t>
      </w:r>
    </w:p>
    <w:p>
      <w:r>
        <w:t xml:space="preserve">Mitä tapahtumia on toteutettu ennen haastattelua?</w:t>
      </w:r>
    </w:p>
    <w:p>
      <w:r>
        <w:rPr>
          <w:b/>
        </w:rPr>
        <w:t xml:space="preserve">Tulos</w:t>
      </w:r>
    </w:p>
    <w:p>
      <w:r>
        <w:t xml:space="preserve">Mitä haastattelun aikana tapahtui?</w:t>
      </w:r>
    </w:p>
    <w:p>
      <w:r>
        <w:rPr>
          <w:b/>
        </w:rPr>
        <w:t xml:space="preserve">Esimerkki 6.1951</w:t>
      </w:r>
    </w:p>
    <w:p>
      <w:r>
        <w:t xml:space="preserve">Läpikulku: Jayark noteerattiin perjantaina pörssin ulkopuolisessa kaupankäynnissä 87,5 sentin hintaan, laskua 15,625 senttiä. Markkinahinnalla kaupan ilmoitettu kokonaisarvo on 7,4 miljoonaa dollaria.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perjantain yli laskennan kaupankäyntiä?</w:t>
      </w:r>
    </w:p>
    <w:p>
      <w:r>
        <w:rPr>
          <w:b/>
        </w:rPr>
        <w:t xml:space="preserve">Tulos</w:t>
      </w:r>
    </w:p>
    <w:p>
      <w:r>
        <w:t xml:space="preserve">Mitä tapahtui perjantaina käydyn ylikurssikaupankäynnin jälkeen?</w:t>
      </w:r>
    </w:p>
    <w:p>
      <w:r>
        <w:rPr>
          <w:b/>
        </w:rPr>
        <w:t xml:space="preserve">Tulos</w:t>
      </w:r>
    </w:p>
    <w:p>
      <w:r>
        <w:t xml:space="preserve">Mitä tapahtui perjantaina yli laskennallisen kaupankäynnin aikana?</w:t>
      </w:r>
    </w:p>
    <w:p>
      <w:r>
        <w:rPr>
          <w:b/>
        </w:rPr>
        <w:t xml:space="preserve">Esimerkki 6.1952</w:t>
      </w:r>
    </w:p>
    <w:p>
      <w:r>
        <w:t xml:space="preserve">Läpikulku: Kukaan ei halunnut asettaa turvallisuusstandardeja." Asetuksessa kehotetaan kaupungin alueella toimivia yrityksiä ilmoittamaan, käyttävätkö ne nanohiukkasia, ja jos käyttävät, antamaan yksityiskohtaiset tiedot varastoinnista, käsittelystä, seurannasta, hävittämisestä ja hätäsuunnitelmista vahingossa tapahtuvien päästöjen varalta.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asetuksen antamista?</w:t>
      </w:r>
    </w:p>
    <w:p>
      <w:r>
        <w:rPr>
          <w:b/>
        </w:rPr>
        <w:t xml:space="preserve">Tulos</w:t>
      </w:r>
    </w:p>
    <w:p>
      <w:r>
        <w:t xml:space="preserve">Mitä tällä hetkellä tapahtuu asetuksen antamisen jälkeen?</w:t>
      </w:r>
    </w:p>
    <w:p>
      <w:r>
        <w:rPr>
          <w:b/>
        </w:rPr>
        <w:t xml:space="preserve">Tulos</w:t>
      </w:r>
    </w:p>
    <w:p>
      <w:r>
        <w:t xml:space="preserve">Mitä tapahtui aikana, jolloin kukaan ei halunnut asettaa turvallisuusnormeja?</w:t>
      </w:r>
    </w:p>
    <w:p>
      <w:r>
        <w:rPr>
          <w:b/>
        </w:rPr>
        <w:t xml:space="preserve">Tulos</w:t>
      </w:r>
    </w:p>
    <w:p>
      <w:r>
        <w:t xml:space="preserve">Mitä tapahtui sen jälkeen, kun kukaan ei halunnut asettaa turvallisuusnormeja?</w:t>
      </w:r>
    </w:p>
    <w:p>
      <w:r>
        <w:rPr>
          <w:b/>
        </w:rPr>
        <w:t xml:space="preserve">Tulos</w:t>
      </w:r>
    </w:p>
    <w:p>
      <w:r>
        <w:t xml:space="preserve">Mitä tapahtui ennen kuin yrityksiä pyydettiin toimittamaan yksityiskohtaisia tietoja nanohiukkasten käytöstä?</w:t>
      </w:r>
    </w:p>
    <w:p>
      <w:r>
        <w:rPr>
          <w:b/>
        </w:rPr>
        <w:t xml:space="preserve">Tulos</w:t>
      </w:r>
    </w:p>
    <w:p>
      <w:r>
        <w:t xml:space="preserve">Mitä tapahtui sen jälkeen, kun yrityksiä pyydettiin toimittamaan tietoja nanohiukkasten käytöstä?</w:t>
      </w:r>
    </w:p>
    <w:p>
      <w:r>
        <w:rPr>
          <w:b/>
        </w:rPr>
        <w:t xml:space="preserve">Tulos</w:t>
      </w:r>
    </w:p>
    <w:p>
      <w:r>
        <w:t xml:space="preserve">Mitä tapahtuu tulevaisuudessa, kun yrityksiä on nyt pyydetty antamaan yksityiskohtaisia tietoja nanohiukkasten käytöstä?</w:t>
      </w:r>
    </w:p>
    <w:p>
      <w:r>
        <w:rPr>
          <w:b/>
        </w:rPr>
        <w:t xml:space="preserve">Esimerkki 6.1953</w:t>
      </w:r>
    </w:p>
    <w:p>
      <w:r>
        <w:t xml:space="preserve">Läpikulku: Rogge sanoi kirjeessä: "Kiina on onnekas, kun sillä on niin monta kaunista eläintä edustamassa olympiahenkeä." "Rakastan niitä kaikkia.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vielä Roggen sanojen jälkeen?</w:t>
      </w:r>
    </w:p>
    <w:p>
      <w:r>
        <w:rPr>
          <w:b/>
        </w:rPr>
        <w:t xml:space="preserve">Tulos</w:t>
      </w:r>
    </w:p>
    <w:p>
      <w:r>
        <w:t xml:space="preserve">Mitä tapahtuu vielä Kiinan ollessa onnekas?</w:t>
      </w:r>
    </w:p>
    <w:p>
      <w:r>
        <w:rPr>
          <w:b/>
        </w:rPr>
        <w:t xml:space="preserve">Tulos</w:t>
      </w:r>
    </w:p>
    <w:p>
      <w:r>
        <w:t xml:space="preserve">Mitä ei vielä tapahdu, kun Kiina on onnekas?</w:t>
      </w:r>
    </w:p>
    <w:p>
      <w:r>
        <w:rPr>
          <w:b/>
        </w:rPr>
        <w:t xml:space="preserve">Esimerkki 6.1954</w:t>
      </w:r>
    </w:p>
    <w:p>
      <w:r>
        <w:t xml:space="preserve">Läpikulku: Aiemmin torstai-iltana korkea-arvoinen naispuolinen turvallisuusvirkailija sai surmansa Beit Hanounin kaupungissa Pohjois-Gazan kaistalla israelilaisten sotilaiden tulituksessa, kertoivat palestiinalaiset turvallisuuslähteet. Mes'eda Hweihi, 40, salaisen tiedustelupalvelun upseeri ja myös Fatah-liikkeen aktivisti, ammuttiin kuoliaaksi, kun hän yritti auttaa israelilaissotilaiden saartamia taistelijoita yhteen kaupungin moskeijaan.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kun Hweihi tapettiin?</w:t>
      </w:r>
    </w:p>
    <w:p>
      <w:r>
        <w:rPr>
          <w:b/>
        </w:rPr>
        <w:t xml:space="preserve">Tulos</w:t>
      </w:r>
    </w:p>
    <w:p>
      <w:r>
        <w:t xml:space="preserve">Mikä alkoi ennen kuin Hweihi tapettiin?</w:t>
      </w:r>
    </w:p>
    <w:p>
      <w:r>
        <w:rPr>
          <w:b/>
        </w:rPr>
        <w:t xml:space="preserve">Tulos</w:t>
      </w:r>
    </w:p>
    <w:p>
      <w:r>
        <w:t xml:space="preserve">Mitä tapahtui ennen kuin Hweihi tapettiin?</w:t>
      </w:r>
    </w:p>
    <w:p>
      <w:r>
        <w:rPr>
          <w:b/>
        </w:rPr>
        <w:t xml:space="preserve">Tulos</w:t>
      </w:r>
    </w:p>
    <w:p>
      <w:r>
        <w:t xml:space="preserve">Mitä tapahtui Hweihin kuoleman jälkeen?</w:t>
      </w:r>
    </w:p>
    <w:p>
      <w:r>
        <w:rPr>
          <w:b/>
        </w:rPr>
        <w:t xml:space="preserve">Esimerkki 6.1955</w:t>
      </w:r>
    </w:p>
    <w:p>
      <w:r>
        <w:t xml:space="preserve">Läpikulku: Se ilmoitti järjestävänsä mielenosoituksia entisen pääministerin Margaret Thatcherin tulevan vierailun yhteydessä suuttumuksenaan Britannian "huuliharjoittelulle" alueen tulevaisuudesta. Ilmoituksen teki United Front Against the Provisional Legislature -ryhmä, joka on poliitikkojen ja ruohonjuuritason aktivistien löyhä liittouma, joka vastustaa Kiinan perustamaa kokousta, jonka tehtävänä on säätää lakeja Hongkongissa heinäkuun 1. päivänä tapahtuneen luovutuksen jälkeen.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tulevan vierailun aikana?</w:t>
      </w:r>
    </w:p>
    <w:p>
      <w:r>
        <w:rPr>
          <w:b/>
        </w:rPr>
        <w:t xml:space="preserve">Tulos</w:t>
      </w:r>
    </w:p>
    <w:p>
      <w:r>
        <w:t xml:space="preserve">Mitä tapahtui ennen ilmoitusta?</w:t>
      </w:r>
    </w:p>
    <w:p>
      <w:r>
        <w:rPr>
          <w:b/>
        </w:rPr>
        <w:t xml:space="preserve">Tulos</w:t>
      </w:r>
    </w:p>
    <w:p>
      <w:r>
        <w:t xml:space="preserve">Mitä tapahtuu luovutuksen jälkeen?</w:t>
      </w:r>
    </w:p>
    <w:p>
      <w:r>
        <w:rPr>
          <w:b/>
        </w:rPr>
        <w:t xml:space="preserve">Esimerkki 6.1956</w:t>
      </w:r>
    </w:p>
    <w:p>
      <w:r>
        <w:t xml:space="preserve">Läpikulku: Hongkongin johtaja Donald Tsang sanoi, että hän ja toimeenpaneva neuvosto eli kabinetti tukivat päätöstä täysin. "Uskomme, että (Tangin) tekemä päätös kunnioittaa täysin Hongkongin asukkaiden toiveita, joiden mukaan meidän pitäisi vakavasti harkita veropohjan laajentamista."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päätöksen jälkeen?</w:t>
      </w:r>
    </w:p>
    <w:p>
      <w:r>
        <w:rPr>
          <w:b/>
        </w:rPr>
        <w:t xml:space="preserve">Tulos</w:t>
      </w:r>
    </w:p>
    <w:p>
      <w:r>
        <w:t xml:space="preserve">Mikä alkoi ennen päätöstä?</w:t>
      </w:r>
    </w:p>
    <w:p>
      <w:r>
        <w:rPr>
          <w:b/>
        </w:rPr>
        <w:t xml:space="preserve">Tulos</w:t>
      </w:r>
    </w:p>
    <w:p>
      <w:r>
        <w:t xml:space="preserve">Mikä on alkanut päätöksen jälkeen?</w:t>
      </w:r>
    </w:p>
    <w:p>
      <w:r>
        <w:rPr>
          <w:b/>
        </w:rPr>
        <w:t xml:space="preserve">Tulos</w:t>
      </w:r>
    </w:p>
    <w:p>
      <w:r>
        <w:t xml:space="preserve">Mitä päätöksen aikana tapahtui?</w:t>
      </w:r>
    </w:p>
    <w:p>
      <w:r>
        <w:rPr>
          <w:b/>
        </w:rPr>
        <w:t xml:space="preserve">Tulos</w:t>
      </w:r>
    </w:p>
    <w:p>
      <w:r>
        <w:t xml:space="preserve">Mitä päätöksen aikana tapahtui?</w:t>
      </w:r>
    </w:p>
    <w:p>
      <w:r>
        <w:rPr>
          <w:b/>
        </w:rPr>
        <w:t xml:space="preserve">Esimerkki 6.1957</w:t>
      </w:r>
    </w:p>
    <w:p>
      <w:r>
        <w:t xml:space="preserve">Läpikulku: Entinen sotarikostutkija sanoi maanantaina, että Australia on kehittänyt maineensa turvapaikkana sotarikollisille, jotka yrittävät välttää syytteeseenpanoa, kun tiedotusvälineet kertoivat, että jopa 30 ihmisyyttä vastaan tehdyistä rikoksista syytettyä on asunut täällä vapaasti. YK:n Haagin sotarikostuomioistuimen entinen varasyyttäjä Graham Blewitt sanoi, että jotkut "rikoksentekijät saavat vaeltaa vapaasti tässä maassa ilman minkäänlaista pelkoa".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kuin Graham Blewitt antoi lausunnon rikoksentekijöistä?</w:t>
      </w:r>
    </w:p>
    <w:p>
      <w:r>
        <w:rPr>
          <w:b/>
        </w:rPr>
        <w:t xml:space="preserve">Tulos</w:t>
      </w:r>
    </w:p>
    <w:p>
      <w:r>
        <w:t xml:space="preserve">Mikä päättyi ennen kuin Graham Blewitt antoi lausunnon rikoksentekijöistä?</w:t>
      </w:r>
    </w:p>
    <w:p>
      <w:r>
        <w:rPr>
          <w:b/>
        </w:rPr>
        <w:t xml:space="preserve">Tulos</w:t>
      </w:r>
    </w:p>
    <w:p>
      <w:r>
        <w:t xml:space="preserve">Mikä alkoi ennen kuin Australia sai maineen sotarikollisten turvasatamana?</w:t>
      </w:r>
    </w:p>
    <w:p>
      <w:r>
        <w:rPr>
          <w:b/>
        </w:rPr>
        <w:t xml:space="preserve">Tulos</w:t>
      </w:r>
    </w:p>
    <w:p>
      <w:r>
        <w:t xml:space="preserve">Mikä alkoi sen jälkeen, kun Australia sai maineen sotarikollisten turvasatamana?</w:t>
      </w:r>
    </w:p>
    <w:p>
      <w:r>
        <w:rPr>
          <w:b/>
        </w:rPr>
        <w:t xml:space="preserve">Tulos</w:t>
      </w:r>
    </w:p>
    <w:p>
      <w:r>
        <w:t xml:space="preserve">Mikä alkoi ennen kuin tiedotusvälineet kertoivat sotarikollisista?</w:t>
      </w:r>
    </w:p>
    <w:p>
      <w:r>
        <w:rPr>
          <w:b/>
        </w:rPr>
        <w:t xml:space="preserve">Tulos</w:t>
      </w:r>
    </w:p>
    <w:p>
      <w:r>
        <w:t xml:space="preserve">Mikä alkoi sen jälkeen, kun tiedotusvälineet kertoivat sotarikollisista?</w:t>
      </w:r>
    </w:p>
    <w:p>
      <w:r>
        <w:rPr>
          <w:b/>
        </w:rPr>
        <w:t xml:space="preserve">Esimerkki 6.1958</w:t>
      </w:r>
    </w:p>
    <w:p>
      <w:r>
        <w:t xml:space="preserve">Läpikulku: Netanjahu sanoi ministereilleen: "Jos Libanonin hallitus tekee kanssamme yhteistyötä asianmukaisten turvallisuusjärjestelyjen toteuttamiseksi Etelä-Libanonissa, lähdemme mielellämme Libanonista YK:n päätöslauselman 425 täytäntöönpanon puitteissa." Netanjahu sanoi ministereilleen.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Netanjahu sanoo tapahtuvan Libanonin yhteistyön jälkeen?</w:t>
      </w:r>
    </w:p>
    <w:p>
      <w:r>
        <w:rPr>
          <w:b/>
        </w:rPr>
        <w:t xml:space="preserve">Tulos</w:t>
      </w:r>
    </w:p>
    <w:p>
      <w:r>
        <w:t xml:space="preserve">Mitä Netanjahu sanoo tapahtuvan, ennen kuin Libanon tekee yhteistyötä?</w:t>
      </w:r>
    </w:p>
    <w:p>
      <w:r>
        <w:rPr>
          <w:b/>
        </w:rPr>
        <w:t xml:space="preserve">Tulos</w:t>
      </w:r>
    </w:p>
    <w:p>
      <w:r>
        <w:t xml:space="preserve">Mitä on tapahduttava, ennen kuin Netanjahu on tyytyväinen päästäkseen pois Libanonista?</w:t>
      </w:r>
    </w:p>
    <w:p>
      <w:r>
        <w:rPr>
          <w:b/>
        </w:rPr>
        <w:t xml:space="preserve">Tulos</w:t>
      </w:r>
    </w:p>
    <w:p>
      <w:r>
        <w:t xml:space="preserve">Mitä tapahtuu sen jälkeen, kun Netanjahu on tyytyväinen päästessään pois Libanonista?</w:t>
      </w:r>
    </w:p>
    <w:p>
      <w:r>
        <w:rPr>
          <w:b/>
        </w:rPr>
        <w:t xml:space="preserve">Esimerkki 6.1959</w:t>
      </w:r>
    </w:p>
    <w:p>
      <w:r>
        <w:t xml:space="preserve">Läpikulku: Bagdadin kaduilla partioivat panssarivaunuja ja panssaroituja autoja. Hallituksen johtama uutistoimisto ei vahvistanut raporttia riippumattomasti, eikä se kertonut, milloin raportoitu yritys tapahtui.</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virasto lainasi todistajia?</w:t>
      </w:r>
    </w:p>
    <w:p>
      <w:r>
        <w:rPr>
          <w:b/>
        </w:rPr>
        <w:t xml:space="preserve">Tulos</w:t>
      </w:r>
    </w:p>
    <w:p>
      <w:r>
        <w:t xml:space="preserve">Mitä tapahtui sen jälkeen, kun panssarivaunut ja autot partioivat?</w:t>
      </w:r>
    </w:p>
    <w:p>
      <w:r>
        <w:rPr>
          <w:b/>
        </w:rPr>
        <w:t xml:space="preserve">Tulos</w:t>
      </w:r>
    </w:p>
    <w:p>
      <w:r>
        <w:t xml:space="preserve">Jos vahvistus tapahtuisi, mitä olisi pitänyt tapahtua ensin?</w:t>
      </w:r>
    </w:p>
    <w:p>
      <w:r>
        <w:rPr>
          <w:b/>
        </w:rPr>
        <w:t xml:space="preserve">Esimerkki 6.1960</w:t>
      </w:r>
    </w:p>
    <w:p>
      <w:r>
        <w:t xml:space="preserve">Läpikulku: Jukos kuvaili torstaina myyntiprosessia "hyvin poikkeukselliseksi 18 kuukauden maratoniksi", jota Kreml yritti toistuvasti estää. Jukos oli ilmoittanut tarjouskilpailusta myydä osuutensa Mazeikiusta viime vuonna, kun poliittisesti jännitteinen riita Kremlin kanssa maksamattomista veroista kiihtyi.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Jukos antoi tämän lausunnon?</w:t>
      </w:r>
    </w:p>
    <w:p>
      <w:r>
        <w:rPr>
          <w:b/>
        </w:rPr>
        <w:t xml:space="preserve">Tulos</w:t>
      </w:r>
    </w:p>
    <w:p>
      <w:r>
        <w:t xml:space="preserve">Mikä alkoi ennen kuin Jukos antoi tämän lausunnon?</w:t>
      </w:r>
    </w:p>
    <w:p>
      <w:r>
        <w:rPr>
          <w:b/>
        </w:rPr>
        <w:t xml:space="preserve">Tulos</w:t>
      </w:r>
    </w:p>
    <w:p>
      <w:r>
        <w:t xml:space="preserve">Mitä voisi tapahtua sen jälkeen, kun Jukos antoi tämän lausunnon?</w:t>
      </w:r>
    </w:p>
    <w:p>
      <w:r>
        <w:rPr>
          <w:b/>
        </w:rPr>
        <w:t xml:space="preserve">Tulos</w:t>
      </w:r>
    </w:p>
    <w:p>
      <w:r>
        <w:t xml:space="preserve">Mitä tapahtui sen jälkeen, kun Jukos ilmoitti tarjouskilpailusta?</w:t>
      </w:r>
    </w:p>
    <w:p>
      <w:r>
        <w:rPr>
          <w:b/>
        </w:rPr>
        <w:t xml:space="preserve">Tulos</w:t>
      </w:r>
    </w:p>
    <w:p>
      <w:r>
        <w:t xml:space="preserve">Mikä alkoi sen jälkeen, kun Jukos ilmoitti tarjouskilpailusta?</w:t>
      </w:r>
    </w:p>
    <w:p>
      <w:r>
        <w:rPr>
          <w:b/>
        </w:rPr>
        <w:t xml:space="preserve">Tulos</w:t>
      </w:r>
    </w:p>
    <w:p>
      <w:r>
        <w:t xml:space="preserve">Mitä tapahtui ennen kuin Jukos ilmoitti tarjouskilpailusta?</w:t>
      </w:r>
    </w:p>
    <w:p>
      <w:r>
        <w:rPr>
          <w:b/>
        </w:rPr>
        <w:t xml:space="preserve">Tulos</w:t>
      </w:r>
    </w:p>
    <w:p>
      <w:r>
        <w:t xml:space="preserve">Mitä voisi tapahtua sen jälkeen, kun Jukos on ilmoittanut tarjouskilpailusta?</w:t>
      </w:r>
    </w:p>
    <w:p>
      <w:r>
        <w:rPr>
          <w:b/>
        </w:rPr>
        <w:t xml:space="preserve">Tulos</w:t>
      </w:r>
    </w:p>
    <w:p>
      <w:r>
        <w:t xml:space="preserve">Mitä tapahtui, kun Kreml yritti suistaa kaupan raiteiltaan?</w:t>
      </w:r>
    </w:p>
    <w:p>
      <w:r>
        <w:rPr>
          <w:b/>
        </w:rPr>
        <w:t xml:space="preserve">Tulos</w:t>
      </w:r>
    </w:p>
    <w:p>
      <w:r>
        <w:t xml:space="preserve">Mitä tapahtui, ennen kuin Kreml yritti suistaa kaupan raiteiltaan?</w:t>
      </w:r>
    </w:p>
    <w:p>
      <w:r>
        <w:rPr>
          <w:b/>
        </w:rPr>
        <w:t xml:space="preserve">Tulos</w:t>
      </w:r>
    </w:p>
    <w:p>
      <w:r>
        <w:t xml:space="preserve">Mitä tapahtui sen jälkeen, kun Kreml yritti suistaa kaupan raiteiltaan?</w:t>
      </w:r>
    </w:p>
    <w:p>
      <w:r>
        <w:rPr>
          <w:b/>
        </w:rPr>
        <w:t xml:space="preserve">Tulos</w:t>
      </w:r>
    </w:p>
    <w:p>
      <w:r>
        <w:t xml:space="preserve">Mitä voisi tapahtua sen jälkeen, kun Kreml on yrittänyt suistaa kaupan raiteiltaan?</w:t>
      </w:r>
    </w:p>
    <w:p>
      <w:r>
        <w:rPr>
          <w:b/>
        </w:rPr>
        <w:t xml:space="preserve">Tulos</w:t>
      </w:r>
    </w:p>
    <w:p>
      <w:r>
        <w:t xml:space="preserve">Mitä tapahtui sen jälkeen, kun riita Kremlin kanssa alkoi?</w:t>
      </w:r>
    </w:p>
    <w:p>
      <w:r>
        <w:rPr>
          <w:b/>
        </w:rPr>
        <w:t xml:space="preserve">Tulos</w:t>
      </w:r>
    </w:p>
    <w:p>
      <w:r>
        <w:t xml:space="preserve">Mitä tapahtui ennen kuin riita Kremlin kanssa alkoi?</w:t>
      </w:r>
    </w:p>
    <w:p>
      <w:r>
        <w:rPr>
          <w:b/>
        </w:rPr>
        <w:t xml:space="preserve">Tulos</w:t>
      </w:r>
    </w:p>
    <w:p>
      <w:r>
        <w:t xml:space="preserve">Mikä alkoi ennen kuin riita Kremlin kanssa alkoi?</w:t>
      </w:r>
    </w:p>
    <w:p>
      <w:r>
        <w:rPr>
          <w:b/>
        </w:rPr>
        <w:t xml:space="preserve">Esimerkki 6.1961</w:t>
      </w:r>
    </w:p>
    <w:p>
      <w:r>
        <w:t xml:space="preserve">Läpikulku: Royalin odotettiin tapaavan myöhään iltapäivällä Israelin ulkoministeri Tzipi Livnin. Maanantaiksi oli suunniteltu tapaamista pääministeri Ehud Olmertin ja puolustusministeri Amir Peretzin kanssa.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Royalin odotettiin tekevän ennen maanantaita?</w:t>
      </w:r>
    </w:p>
    <w:p>
      <w:r>
        <w:rPr>
          <w:b/>
        </w:rPr>
        <w:t xml:space="preserve">Tulos</w:t>
      </w:r>
    </w:p>
    <w:p>
      <w:r>
        <w:t xml:space="preserve">Mitä Royalin odotettiin tekevän maanantain jälkeen?</w:t>
      </w:r>
    </w:p>
    <w:p>
      <w:r>
        <w:rPr>
          <w:b/>
        </w:rPr>
        <w:t xml:space="preserve">Tulos</w:t>
      </w:r>
    </w:p>
    <w:p>
      <w:r>
        <w:t xml:space="preserve">Mitä Royalin odotettiin tekevän maanantaina päivän aikana?</w:t>
      </w:r>
    </w:p>
    <w:p>
      <w:r>
        <w:rPr>
          <w:b/>
        </w:rPr>
        <w:t xml:space="preserve">Tulos</w:t>
      </w:r>
    </w:p>
    <w:p>
      <w:r>
        <w:t xml:space="preserve">Mitä oli suunniteltu ennen maanantaita?</w:t>
      </w:r>
    </w:p>
    <w:p>
      <w:r>
        <w:rPr>
          <w:b/>
        </w:rPr>
        <w:t xml:space="preserve">Tulos</w:t>
      </w:r>
    </w:p>
    <w:p>
      <w:r>
        <w:t xml:space="preserve">Mitä maanantaina oli tarkoitus tehdä päivällä?</w:t>
      </w:r>
    </w:p>
    <w:p>
      <w:r>
        <w:rPr>
          <w:b/>
        </w:rPr>
        <w:t xml:space="preserve">Tulos</w:t>
      </w:r>
    </w:p>
    <w:p>
      <w:r>
        <w:t xml:space="preserve">Mikä oli todennäköisimmin suunniteltu maanantain jälkeen?</w:t>
      </w:r>
    </w:p>
    <w:p>
      <w:r>
        <w:rPr>
          <w:b/>
        </w:rPr>
        <w:t xml:space="preserve">Tulos</w:t>
      </w:r>
    </w:p>
    <w:p>
      <w:r>
        <w:t xml:space="preserve">Mitä todennäköisesti tapahtuu ennen maanantain kokousta?</w:t>
      </w:r>
    </w:p>
    <w:p>
      <w:r>
        <w:rPr>
          <w:b/>
        </w:rPr>
        <w:t xml:space="preserve">Tulos</w:t>
      </w:r>
    </w:p>
    <w:p>
      <w:r>
        <w:t xml:space="preserve">Mitä tapahtui ennen maanantain kokousta?</w:t>
      </w:r>
    </w:p>
    <w:p>
      <w:r>
        <w:rPr>
          <w:b/>
        </w:rPr>
        <w:t xml:space="preserve">Tulos</w:t>
      </w:r>
    </w:p>
    <w:p>
      <w:r>
        <w:t xml:space="preserve">Mitä ei tapahtunut ennen maanantain kokousta?</w:t>
      </w:r>
    </w:p>
    <w:p>
      <w:r>
        <w:rPr>
          <w:b/>
        </w:rPr>
        <w:t xml:space="preserve">Tulos</w:t>
      </w:r>
    </w:p>
    <w:p>
      <w:r>
        <w:t xml:space="preserve">Mitä todennäköisesti tapahtui sen jälkeen, kun Royal tapasi Livnin?</w:t>
      </w:r>
    </w:p>
    <w:p>
      <w:r>
        <w:rPr>
          <w:b/>
        </w:rPr>
        <w:t xml:space="preserve">Tulos</w:t>
      </w:r>
    </w:p>
    <w:p>
      <w:r>
        <w:t xml:space="preserve">Mitä tapahtui ennen kuin Royal tapasi Livnin?</w:t>
      </w:r>
    </w:p>
    <w:p>
      <w:r>
        <w:rPr>
          <w:b/>
        </w:rPr>
        <w:t xml:space="preserve">Tulos</w:t>
      </w:r>
    </w:p>
    <w:p>
      <w:r>
        <w:t xml:space="preserve">Mitä tapahtui sinä aikana, kun Royal tapasi Livnin?</w:t>
      </w:r>
    </w:p>
    <w:p>
      <w:r>
        <w:rPr>
          <w:b/>
        </w:rPr>
        <w:t xml:space="preserve">Esimerkki 6.1962</w:t>
      </w:r>
    </w:p>
    <w:p>
      <w:r>
        <w:t xml:space="preserve">Läpikulku: Japani oli aluksi innostunut, kun Intia lopetti viisi vuosikymmentä jatkuneen jäykän protektionismin vuonna 1991. Singh, joka oli valtiovarainministerinä uudistusten isä, hankki japanilaisia lainoja maksutaseiden kriisin lopettamiseksi.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Mihin protektionismin lopettaminen johti?</w:t>
      </w:r>
    </w:p>
    <w:p>
      <w:r>
        <w:rPr>
          <w:b/>
        </w:rPr>
        <w:t xml:space="preserve">Tulos</w:t>
      </w:r>
    </w:p>
    <w:p>
      <w:r>
        <w:t xml:space="preserve">Mitä protektionismin lopettaminen lopetti?</w:t>
      </w:r>
    </w:p>
    <w:p>
      <w:r>
        <w:rPr>
          <w:b/>
        </w:rPr>
        <w:t xml:space="preserve">Tulos</w:t>
      </w:r>
    </w:p>
    <w:p>
      <w:r>
        <w:t xml:space="preserve">Mitä Singh teki lainojen vakuudeksi?</w:t>
      </w:r>
    </w:p>
    <w:p>
      <w:r>
        <w:rPr>
          <w:b/>
        </w:rPr>
        <w:t xml:space="preserve">Tulos</w:t>
      </w:r>
    </w:p>
    <w:p>
      <w:r>
        <w:t xml:space="preserve">Mitä Singhin isä teki, joka johti lainojen turvaamiseen?</w:t>
      </w:r>
    </w:p>
    <w:p>
      <w:r>
        <w:rPr>
          <w:b/>
        </w:rPr>
        <w:t xml:space="preserve">Tulos</w:t>
      </w:r>
    </w:p>
    <w:p>
      <w:r>
        <w:t xml:space="preserve">Mihin Singhin isyysuudistukset johtivat?</w:t>
      </w:r>
    </w:p>
    <w:p>
      <w:r>
        <w:rPr>
          <w:b/>
        </w:rPr>
        <w:t xml:space="preserve">Tulos</w:t>
      </w:r>
    </w:p>
    <w:p>
      <w:r>
        <w:t xml:space="preserve">Mitä tapahtui, kun Singh oli tekemässä uudistuksia?</w:t>
      </w:r>
    </w:p>
    <w:p>
      <w:r>
        <w:rPr>
          <w:b/>
        </w:rPr>
        <w:t xml:space="preserve">Tulos</w:t>
      </w:r>
    </w:p>
    <w:p>
      <w:r>
        <w:t xml:space="preserve">Mitä Japani teki sen seurauksena, että Intia lopetti protektionismin?</w:t>
      </w:r>
    </w:p>
    <w:p>
      <w:r>
        <w:rPr>
          <w:b/>
        </w:rPr>
        <w:t xml:space="preserve">Tulos</w:t>
      </w:r>
    </w:p>
    <w:p>
      <w:r>
        <w:t xml:space="preserve">Mitä Japani teki, kun Intia aloitti protektionismin?</w:t>
      </w:r>
    </w:p>
    <w:p>
      <w:r>
        <w:rPr>
          <w:b/>
        </w:rPr>
        <w:t xml:space="preserve">Tulos</w:t>
      </w:r>
    </w:p>
    <w:p>
      <w:r>
        <w:t xml:space="preserve">Mitä lainojen turvaaminen lopetti?</w:t>
      </w:r>
    </w:p>
    <w:p>
      <w:r>
        <w:rPr>
          <w:b/>
        </w:rPr>
        <w:t xml:space="preserve">Esimerkki 6.1963</w:t>
      </w:r>
    </w:p>
    <w:p>
      <w:r>
        <w:t xml:space="preserve">Läpikulku: "Kaakkois-Aasian alueen kanssa pitäisi tehdä paljon enemmän kaupallista ja poliittista yhteistyötä", hän sanoi kesken kolmipäiväisen virallisen vierailun Thaimaahan. Rosati totesi, että Puolalla on vahva aseteollisuus, ja Thaimaan kanssa käytävissä keskusteluissa käsiteltäisiin puolalaisvalmisteisten sotilastarvikkeiden, kuten panssarivaunujen, aseiden, veneiden ja helikoptereiden, mahdollista vientiä.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Rosati teki vierailun aikana?</w:t>
      </w:r>
    </w:p>
    <w:p>
      <w:r>
        <w:rPr>
          <w:b/>
        </w:rPr>
        <w:t xml:space="preserve">Tulos</w:t>
      </w:r>
    </w:p>
    <w:p>
      <w:r>
        <w:t xml:space="preserve">Mitä tapahtui ennen keskusteluja?</w:t>
      </w:r>
    </w:p>
    <w:p>
      <w:r>
        <w:rPr>
          <w:b/>
        </w:rPr>
        <w:t xml:space="preserve">Tulos</w:t>
      </w:r>
    </w:p>
    <w:p>
      <w:r>
        <w:t xml:space="preserve">Mitä tapahtuisi keskustelujen jälkeen?</w:t>
      </w:r>
    </w:p>
    <w:p>
      <w:r>
        <w:rPr>
          <w:b/>
        </w:rPr>
        <w:t xml:space="preserve">Esimerkki 6.1964</w:t>
      </w:r>
    </w:p>
    <w:p>
      <w:r>
        <w:t xml:space="preserve">Läpikulku: Shaheenin nousu alkoi vuonna 1999, kun hän juoksi Kenian puolesta voittamalla nuorten estejuoksun maailmanmestaruuden. Vuonna 2001 hän alensi nuorten 3000 metrin estejuoksun maailmanennätyksen 7.58,66:een.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Shaheenin nousu alkoi vuonna 1999?</w:t>
      </w:r>
    </w:p>
    <w:p>
      <w:r>
        <w:rPr>
          <w:b/>
        </w:rPr>
        <w:t xml:space="preserve">Tulos</w:t>
      </w:r>
    </w:p>
    <w:p>
      <w:r>
        <w:t xml:space="preserve">Mitä Shaheen teki, kun hänen nousunsa alkoi vuonna 1999?</w:t>
      </w:r>
    </w:p>
    <w:p>
      <w:r>
        <w:rPr>
          <w:b/>
        </w:rPr>
        <w:t xml:space="preserve">Tulos</w:t>
      </w:r>
    </w:p>
    <w:p>
      <w:r>
        <w:t xml:space="preserve">Mitä Shaheen teki sen jälkeen, kun hänen nousunsa alkoi vuonna 1999?</w:t>
      </w:r>
    </w:p>
    <w:p>
      <w:r>
        <w:rPr>
          <w:b/>
        </w:rPr>
        <w:t xml:space="preserve">Tulos</w:t>
      </w:r>
    </w:p>
    <w:p>
      <w:r>
        <w:t xml:space="preserve">Mikä tapahtuma alkoi, kun Shahhen oli ehdolla Keniaan?</w:t>
      </w:r>
    </w:p>
    <w:p>
      <w:r>
        <w:rPr>
          <w:b/>
        </w:rPr>
        <w:t xml:space="preserve">Tulos</w:t>
      </w:r>
    </w:p>
    <w:p>
      <w:r>
        <w:t xml:space="preserve">Mikä tapahtuma sattui, kun Shahhen oli ehdokkaana Keniassa?</w:t>
      </w:r>
    </w:p>
    <w:p>
      <w:r>
        <w:rPr>
          <w:b/>
        </w:rPr>
        <w:t xml:space="preserve">Tulos</w:t>
      </w:r>
    </w:p>
    <w:p>
      <w:r>
        <w:t xml:space="preserve">Mikä tapahtuma sattui 2 vuotta sen jälkeen, kun Shahhen aloitti Keniassa?</w:t>
      </w:r>
    </w:p>
    <w:p>
      <w:r>
        <w:rPr>
          <w:b/>
        </w:rPr>
        <w:t xml:space="preserve">Tulos</w:t>
      </w:r>
    </w:p>
    <w:p>
      <w:r>
        <w:t xml:space="preserve">Mitä Shahhen teki ennen kuin hän aloitti Keniassa?</w:t>
      </w:r>
    </w:p>
    <w:p>
      <w:r>
        <w:rPr>
          <w:b/>
        </w:rPr>
        <w:t xml:space="preserve">Tulos</w:t>
      </w:r>
    </w:p>
    <w:p>
      <w:r>
        <w:t xml:space="preserve">Mitä todennäköisesti tapahtui sen jälkeen, kun Shaheen alensi junioriennätyksen?</w:t>
      </w:r>
    </w:p>
    <w:p>
      <w:r>
        <w:rPr>
          <w:b/>
        </w:rPr>
        <w:t xml:space="preserve">Tulos</w:t>
      </w:r>
    </w:p>
    <w:p>
      <w:r>
        <w:t xml:space="preserve">Mitä Shaheen teki kaksi vuotta ennen kuin hän alensi junioriennätystä?</w:t>
      </w:r>
    </w:p>
    <w:p>
      <w:r>
        <w:rPr>
          <w:b/>
        </w:rPr>
        <w:t xml:space="preserve">Tulos</w:t>
      </w:r>
    </w:p>
    <w:p>
      <w:r>
        <w:t xml:space="preserve">Mitä Shaheen teki, kun hän alensi junioriennätystä?</w:t>
      </w:r>
    </w:p>
    <w:p>
      <w:r>
        <w:rPr>
          <w:b/>
        </w:rPr>
        <w:t xml:space="preserve">Tulos</w:t>
      </w:r>
    </w:p>
    <w:p>
      <w:r>
        <w:t xml:space="preserve">Mikä alkoi noin kaksi vuotta ennen kuin Shaheen alensi junioriennätyksen?</w:t>
      </w:r>
    </w:p>
    <w:p>
      <w:r>
        <w:rPr>
          <w:b/>
        </w:rPr>
        <w:t xml:space="preserve">Tulos</w:t>
      </w:r>
    </w:p>
    <w:p>
      <w:r>
        <w:t xml:space="preserve">Mitä tapahtui sen jälkeen, kun Shaheen voitti maailmanmestaruuden?</w:t>
      </w:r>
    </w:p>
    <w:p>
      <w:r>
        <w:rPr>
          <w:b/>
        </w:rPr>
        <w:t xml:space="preserve">Esimerkki 6.1965</w:t>
      </w:r>
    </w:p>
    <w:p>
      <w:r>
        <w:t xml:space="preserve">Läpikulku: Milton Roy torjui hiljattain Thermo Electron Corp:n, Walthamissa, Massachusettsissa, sijaitsevan biolääketieteellisiä tuotteita valmistavan yrityksen ei-toivotut tarjoukset. Milton Roy ilmoitti toukokuussa, että Thermo Electron oli lähestynyt sitä mahdollisen yritysoston vuoksi, ja Thermo Electron suostui ostamaan Milton Royn nestekromatografialinjan 22 miljoonalla dollarilla helmikuussa.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Mikä alkoi ennen kuin jotain torjuttiin?</w:t>
      </w:r>
    </w:p>
    <w:p>
      <w:r>
        <w:rPr>
          <w:b/>
        </w:rPr>
        <w:t xml:space="preserve">Tulos</w:t>
      </w:r>
    </w:p>
    <w:p>
      <w:r>
        <w:t xml:space="preserve">Mitä tapahtui sen jälkeen, kun jotain oli torjuttu?</w:t>
      </w:r>
    </w:p>
    <w:p>
      <w:r>
        <w:rPr>
          <w:b/>
        </w:rPr>
        <w:t xml:space="preserve">Tulos</w:t>
      </w:r>
    </w:p>
    <w:p>
      <w:r>
        <w:t xml:space="preserve">Mitä sopimuksen jälkeen voi tapahtua?</w:t>
      </w:r>
    </w:p>
    <w:p>
      <w:r>
        <w:rPr>
          <w:b/>
        </w:rPr>
        <w:t xml:space="preserve">Tulos</w:t>
      </w:r>
    </w:p>
    <w:p>
      <w:r>
        <w:t xml:space="preserve">Mitä tapahtui ennen sopimusta?</w:t>
      </w:r>
    </w:p>
    <w:p>
      <w:r>
        <w:rPr>
          <w:b/>
        </w:rPr>
        <w:t xml:space="preserve">Esimerkki 6.1966</w:t>
      </w:r>
    </w:p>
    <w:p>
      <w:r>
        <w:t xml:space="preserve">Läpikulku: Erdogan on puolustanut sananvapautta vedoten omaan tuomioonsa "uskonnollisen vihan lietsomisesta" lausumalla islamilaisia viestejä sisältävän runon poliittisessa tilaisuudessa vuonna 1997, mistä hän sai neljän kuukauden vankilatuomion. Ulkoministeri Abdullah Gul kehotti EU:ta olemaan arvioimatta Turkin saavutuksia yksittäisen tapauksen perusteella.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tapahtumia tapahtui Erdoganin poliittisen kokoontumisen jälkeen vuonna 1997?</w:t>
      </w:r>
    </w:p>
    <w:p>
      <w:r>
        <w:rPr>
          <w:b/>
        </w:rPr>
        <w:t xml:space="preserve">Tulos</w:t>
      </w:r>
    </w:p>
    <w:p>
      <w:r>
        <w:t xml:space="preserve">Mitä tapahtumia Erdoganin poliittisessa mielenosoituksessa tapahtui vuonna 1997?</w:t>
      </w:r>
    </w:p>
    <w:p>
      <w:r>
        <w:rPr>
          <w:b/>
        </w:rPr>
        <w:t xml:space="preserve">Tulos</w:t>
      </w:r>
    </w:p>
    <w:p>
      <w:r>
        <w:t xml:space="preserve">Mitä tapahtui ennen Erdoganin poliittista kokoontumista vuonna 1997?</w:t>
      </w:r>
    </w:p>
    <w:p>
      <w:r>
        <w:rPr>
          <w:b/>
        </w:rPr>
        <w:t xml:space="preserve">Tulos</w:t>
      </w:r>
    </w:p>
    <w:p>
      <w:r>
        <w:t xml:space="preserve">Mitä tapahtui Erdoganin vuonna 1997 järjestämän poliittisen kokoontumisen ja ulkoministeri Abdullah Gulin EU-kutsun välillä?</w:t>
      </w:r>
    </w:p>
    <w:p>
      <w:r>
        <w:rPr>
          <w:b/>
        </w:rPr>
        <w:t xml:space="preserve">Tulos</w:t>
      </w:r>
    </w:p>
    <w:p>
      <w:r>
        <w:t xml:space="preserve">Mitä tapahtui Erdoganin neljän kuukauden vankilatuomion jälkeen?</w:t>
      </w:r>
    </w:p>
    <w:p>
      <w:r>
        <w:rPr>
          <w:b/>
        </w:rPr>
        <w:t xml:space="preserve">Esimerkki 6.1967</w:t>
      </w:r>
    </w:p>
    <w:p>
      <w:r>
        <w:t xml:space="preserve">Läpikulku: Tshubais ja Boris Nemtsov, jotka presidentti Boris Jeltsin toi kabinettiin antamaan uutta pontta Venäjän hitaille talousuudistuksille. Camdessus sanoi olevansa vakuuttunut siitä, että uudella hallituksella on tarvittavaa päättäväisyyttä puuttua Venäjää vaivaaviin pääongelmiin, erityisesti riittämättömään veronkantoon, talouskasvun käynnistymisen viivästymiseen ja korruptioon.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Tšernomyridin, Tšubaisin ja Nemtsovin kanssa pidettiin sen jälkeen, kun Tšubais ja Nemtsov nimitettiin pääministereiksi?</w:t>
      </w:r>
    </w:p>
    <w:p>
      <w:r>
        <w:rPr>
          <w:b/>
        </w:rPr>
        <w:t xml:space="preserve">Tulos</w:t>
      </w:r>
    </w:p>
    <w:p>
      <w:r>
        <w:t xml:space="preserve">Mitä Jeltsin teki Nemtsoville sen jälkeen, kun Tšubais ja Nemtsov ennen pääministeriksi nimittämistään?</w:t>
      </w:r>
    </w:p>
    <w:p>
      <w:r>
        <w:rPr>
          <w:b/>
        </w:rPr>
        <w:t xml:space="preserve">Tulos</w:t>
      </w:r>
    </w:p>
    <w:p>
      <w:r>
        <w:t xml:space="preserve">Mitä Tšubais ja Nemtsov tekivät sen jälkeen, kun Jeltsin oli ottanut heidät kabinettiin?</w:t>
      </w:r>
    </w:p>
    <w:p>
      <w:r>
        <w:rPr>
          <w:b/>
        </w:rPr>
        <w:t xml:space="preserve">Tulos</w:t>
      </w:r>
    </w:p>
    <w:p>
      <w:r>
        <w:t xml:space="preserve">Mihin Tšubais ja Nemtsov toivat uutta pontta sen jälkeen, kun Jeltsin toi heidät kabinettiin?</w:t>
      </w:r>
    </w:p>
    <w:p>
      <w:r>
        <w:rPr>
          <w:b/>
        </w:rPr>
        <w:t xml:space="preserve">Tulos</w:t>
      </w:r>
    </w:p>
    <w:p>
      <w:r>
        <w:t xml:space="preserve">Mitä Camdessus on vakuuttunut siitä, että hallituksella on päättäväisyyttä tehdä uuden hallituksen nimittämisen jälkeen?</w:t>
      </w:r>
    </w:p>
    <w:p>
      <w:r>
        <w:rPr>
          <w:b/>
        </w:rPr>
        <w:t xml:space="preserve">Tulos</w:t>
      </w:r>
    </w:p>
    <w:p>
      <w:r>
        <w:t xml:space="preserve">Mitä ongelmia Venäjää vaivasi, kun uusi hallitus muodostettiin?</w:t>
      </w:r>
    </w:p>
    <w:p>
      <w:r>
        <w:rPr>
          <w:b/>
        </w:rPr>
        <w:t xml:space="preserve">Esimerkki 6.1968</w:t>
      </w:r>
    </w:p>
    <w:p>
      <w:r>
        <w:t xml:space="preserve">Läpikulku: Neljälle perheenjäsenelle, lastenlääkärille ja Elianin lastentarhanopettajalle.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Yhdysvaltain viranomaiset hyväksyivät viisumit?</w:t>
      </w:r>
    </w:p>
    <w:p>
      <w:r>
        <w:rPr>
          <w:b/>
        </w:rPr>
        <w:t xml:space="preserve">Tulos</w:t>
      </w:r>
    </w:p>
    <w:p>
      <w:r>
        <w:t xml:space="preserve">Mitä tapahtui samaan aikaan, kun Yhdysvaltain viranomaiset hyväksyivät viisumit?</w:t>
      </w:r>
    </w:p>
    <w:p>
      <w:r>
        <w:rPr>
          <w:b/>
        </w:rPr>
        <w:t xml:space="preserve">Tulos</w:t>
      </w:r>
    </w:p>
    <w:p>
      <w:r>
        <w:t xml:space="preserve">Mitä tapahtui sen jälkeen, kun Yhdysvaltain viranomaiset hyväksyivät viisumit?</w:t>
      </w:r>
    </w:p>
    <w:p>
      <w:r>
        <w:rPr>
          <w:b/>
        </w:rPr>
        <w:t xml:space="preserve">Tulos</w:t>
      </w:r>
    </w:p>
    <w:p>
      <w:r>
        <w:t xml:space="preserve">Mitä tapahtui sen jälkeen, kun Elian oli vuoden päiväkodissa?</w:t>
      </w:r>
    </w:p>
    <w:p>
      <w:r>
        <w:rPr>
          <w:b/>
        </w:rPr>
        <w:t xml:space="preserve">Tulos</w:t>
      </w:r>
    </w:p>
    <w:p>
      <w:r>
        <w:t xml:space="preserve">Mikä alkoi ennen kuin Elian oli vuoden päiväkodissa?</w:t>
      </w:r>
    </w:p>
    <w:p>
      <w:r>
        <w:rPr>
          <w:b/>
        </w:rPr>
        <w:t xml:space="preserve">Tulos</w:t>
      </w:r>
    </w:p>
    <w:p>
      <w:r>
        <w:t xml:space="preserve">Mitä tapahtui, kun Elian oli vuoden päiväkodissa?</w:t>
      </w:r>
    </w:p>
    <w:p>
      <w:r>
        <w:rPr>
          <w:b/>
        </w:rPr>
        <w:t xml:space="preserve">Tulos</w:t>
      </w:r>
    </w:p>
    <w:p>
      <w:r>
        <w:t xml:space="preserve">Mikä olisi voinut pysähtyä ennen kuin Elian vietti vuoden päiväkodissa?</w:t>
      </w:r>
    </w:p>
    <w:p>
      <w:r>
        <w:rPr>
          <w:b/>
        </w:rPr>
        <w:t xml:space="preserve">Tulos</w:t>
      </w:r>
    </w:p>
    <w:p>
      <w:r>
        <w:t xml:space="preserve">Mikä alkoi ennen kuin Yhdysvaltain viranomaiset toimittivat viisumit?</w:t>
      </w:r>
    </w:p>
    <w:p>
      <w:r>
        <w:rPr>
          <w:b/>
        </w:rPr>
        <w:t xml:space="preserve">Tulos</w:t>
      </w:r>
    </w:p>
    <w:p>
      <w:r>
        <w:t xml:space="preserve">Mitä tapahtui, kun Yhdysvaltain viranomaiset toimittivat viisumit?</w:t>
      </w:r>
    </w:p>
    <w:p>
      <w:r>
        <w:rPr>
          <w:b/>
        </w:rPr>
        <w:t xml:space="preserve">Tulos</w:t>
      </w:r>
    </w:p>
    <w:p>
      <w:r>
        <w:t xml:space="preserve">Mikä alkoi sen jälkeen, kun Yhdysvaltain viranomaiset olivat toimittaneet viisumit?</w:t>
      </w:r>
    </w:p>
    <w:p>
      <w:r>
        <w:rPr>
          <w:b/>
        </w:rPr>
        <w:t xml:space="preserve">Esimerkki 6.1969</w:t>
      </w:r>
    </w:p>
    <w:p>
      <w:r>
        <w:t xml:space="preserve">Läpikulku: Fukuda sanoi erillisessä lehdistötilaisuudessa, että korkeatuottoisten eläkerahastojen runsas myynti aiheutti "epänormaalin tilanteen" yhtiön taloudellisessa tilanteessa. "Tässä tuotteessa ei ole mitään ongelmaa, mutta ongelmana on tapa, jolla yhtiö myi sitä", hän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myynnin jälkeen?</w:t>
      </w:r>
    </w:p>
    <w:p>
      <w:r>
        <w:rPr>
          <w:b/>
        </w:rPr>
        <w:t xml:space="preserve">Tulos</w:t>
      </w:r>
    </w:p>
    <w:p>
      <w:r>
        <w:t xml:space="preserve">Mitä tapahtui myynnin aikana?</w:t>
      </w:r>
    </w:p>
    <w:p>
      <w:r>
        <w:rPr>
          <w:b/>
        </w:rPr>
        <w:t xml:space="preserve">Tulos</w:t>
      </w:r>
    </w:p>
    <w:p>
      <w:r>
        <w:t xml:space="preserve">Mitä tapahtui ennen myyntiä?</w:t>
      </w:r>
    </w:p>
    <w:p>
      <w:r>
        <w:rPr>
          <w:b/>
        </w:rPr>
        <w:t xml:space="preserve">Tulos</w:t>
      </w:r>
    </w:p>
    <w:p>
      <w:r>
        <w:t xml:space="preserve">Mitä konferenssin aikana tapahtui?</w:t>
      </w:r>
    </w:p>
    <w:p>
      <w:r>
        <w:rPr>
          <w:b/>
        </w:rPr>
        <w:t xml:space="preserve">Tulos</w:t>
      </w:r>
    </w:p>
    <w:p>
      <w:r>
        <w:t xml:space="preserve">Mitä tapahtui ennen konferenssia?</w:t>
      </w:r>
    </w:p>
    <w:p>
      <w:r>
        <w:rPr>
          <w:b/>
        </w:rPr>
        <w:t xml:space="preserve">Tulos</w:t>
      </w:r>
    </w:p>
    <w:p>
      <w:r>
        <w:t xml:space="preserve">Mitä konferenssin jälkeen voi tai tulee tapahtumaan?</w:t>
      </w:r>
    </w:p>
    <w:p>
      <w:r>
        <w:rPr>
          <w:b/>
        </w:rPr>
        <w:t xml:space="preserve">Esimerkki 6.1970</w:t>
      </w:r>
    </w:p>
    <w:p>
      <w:r>
        <w:t xml:space="preserve">Läpikulku: Hallitus on myös tarjonnut kansalaisille palkkioita tiedoista, jotka johtavat hallituksen virkamiehen omistaman laittomasti hankitun omaisuuden paljastumiseen.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oli tapahtunut ennen kuin hallitus tarjosi palkkioita?</w:t>
      </w:r>
    </w:p>
    <w:p>
      <w:r>
        <w:rPr>
          <w:b/>
        </w:rPr>
        <w:t xml:space="preserve">Tulos</w:t>
      </w:r>
    </w:p>
    <w:p>
      <w:r>
        <w:t xml:space="preserve">mitä tapahtui, kun hallitus tarjosi palkkioita?</w:t>
      </w:r>
    </w:p>
    <w:p>
      <w:r>
        <w:rPr>
          <w:b/>
        </w:rPr>
        <w:t xml:space="preserve">Tulos</w:t>
      </w:r>
    </w:p>
    <w:p>
      <w:r>
        <w:t xml:space="preserve">mitä voi tapahtua sen jälkeen, kun hallitus tarjoaa palkkioita?</w:t>
      </w:r>
    </w:p>
    <w:p>
      <w:r>
        <w:rPr>
          <w:b/>
        </w:rPr>
        <w:t xml:space="preserve">Tulos</w:t>
      </w:r>
    </w:p>
    <w:p>
      <w:r>
        <w:t xml:space="preserve">mikä tapahtuma oli alkanut ennen uhrausta?</w:t>
      </w:r>
    </w:p>
    <w:p>
      <w:r>
        <w:rPr>
          <w:b/>
        </w:rPr>
        <w:t xml:space="preserve">Esimerkki 6.1971</w:t>
      </w:r>
    </w:p>
    <w:p>
      <w:r>
        <w:t xml:space="preserve">Läpikulku: Vielä viisi vuotta sitten huumeongelma rajoittui lähes yksinomaan lounaiseen Yunnanin maakuntaan, joka rajoittuu heroiinia tuottavaan Kultaisen kolmion alueeseen. Huhtikuun 15. päivänä uusi läntisessä Chongqingin kunnassa hajotettiin merkittävä maakuntien välinen huumekauppakartelli, ja kuusi epäiltyä pidätettiin ja 3,33 kiloa heroiinia takavarikoitiin.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kun uutisia kuljetettiin?</w:t>
      </w:r>
    </w:p>
    <w:p>
      <w:r>
        <w:rPr>
          <w:b/>
        </w:rPr>
        <w:t xml:space="preserve">Tulos</w:t>
      </w:r>
    </w:p>
    <w:p>
      <w:r>
        <w:t xml:space="preserve">Mitä tapahtui ennen kuin uutinen välitettiin?</w:t>
      </w:r>
    </w:p>
    <w:p>
      <w:r>
        <w:rPr>
          <w:b/>
        </w:rPr>
        <w:t xml:space="preserve">Tulos</w:t>
      </w:r>
    </w:p>
    <w:p>
      <w:r>
        <w:t xml:space="preserve">Mitä tapahtui huumekartellin hajottamisen jälkeen?</w:t>
      </w:r>
    </w:p>
    <w:p>
      <w:r>
        <w:rPr>
          <w:b/>
        </w:rPr>
        <w:t xml:space="preserve">Tulos</w:t>
      </w:r>
    </w:p>
    <w:p>
      <w:r>
        <w:t xml:space="preserve">Mitä tapahtui, kun huumekartellia hajotettiin?</w:t>
      </w:r>
    </w:p>
    <w:p>
      <w:r>
        <w:rPr>
          <w:b/>
        </w:rPr>
        <w:t xml:space="preserve">Tulos</w:t>
      </w:r>
    </w:p>
    <w:p>
      <w:r>
        <w:t xml:space="preserve">Mitä tapahtui ennen huumekartellin hajottamista?</w:t>
      </w:r>
    </w:p>
    <w:p>
      <w:r>
        <w:rPr>
          <w:b/>
        </w:rPr>
        <w:t xml:space="preserve">Esimerkki 6.1972</w:t>
      </w:r>
    </w:p>
    <w:p>
      <w:r>
        <w:t xml:space="preserve">Läpikulku: Iso-Britannia, Länsi-Saksa, Australia, Kanada, Alankomaat ja Belgia avustavat heitä. Bushin odotettiin valtuuttavan merivoimien komentajat käyttämään "mahdollisimman vähän tarvittavia voimakeinoja" Irakiin ja Irakista lähtevien kuljetusten pysäyttämiseksi, Yhdysvaltain virkamies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joku alkoi saada apua eri maista?</w:t>
      </w:r>
    </w:p>
    <w:p>
      <w:r>
        <w:rPr>
          <w:b/>
        </w:rPr>
        <w:t xml:space="preserve">Tulos</w:t>
      </w:r>
    </w:p>
    <w:p>
      <w:r>
        <w:t xml:space="preserve">Mitä tapahtui sen jälkeen, kun joku alkoi saada apua eri mailta?</w:t>
      </w:r>
    </w:p>
    <w:p>
      <w:r>
        <w:rPr>
          <w:b/>
        </w:rPr>
        <w:t xml:space="preserve">Tulos</w:t>
      </w:r>
    </w:p>
    <w:p>
      <w:r>
        <w:t xml:space="preserve">Mitä voi tapahtua nyt, kun joku alkoi saada apua eri maista?</w:t>
      </w:r>
    </w:p>
    <w:p>
      <w:r>
        <w:rPr>
          <w:b/>
        </w:rPr>
        <w:t xml:space="preserve">Tulos</w:t>
      </w:r>
    </w:p>
    <w:p>
      <w:r>
        <w:t xml:space="preserve">Mitä on tapahduttava ennen kuin komentajat käyttävät voimaa?</w:t>
      </w:r>
    </w:p>
    <w:p>
      <w:r>
        <w:rPr>
          <w:b/>
        </w:rPr>
        <w:t xml:space="preserve">Tulos</w:t>
      </w:r>
    </w:p>
    <w:p>
      <w:r>
        <w:t xml:space="preserve">Mitä tapahtuisi, jos komentajilla olisi lupa käyttää voimakeinoja?</w:t>
      </w:r>
    </w:p>
    <w:p>
      <w:r>
        <w:rPr>
          <w:b/>
        </w:rPr>
        <w:t xml:space="preserve">Esimerkki 6.1973</w:t>
      </w:r>
    </w:p>
    <w:p>
      <w:r>
        <w:t xml:space="preserve">Läpikulku: Italia johtaa 6 000 hengen monikansallisia joukkoja, jotka lähetetään Albaniaan turvaamaan reittejä humanitaaristen avustustarvikkeiden toimittamiseksi viikkoja jatkuneen anarkian runtelemaan maahan. Levottomuudet muuttuivat etelässä täysimittaiseksi aseelliseksi kapinaksi, jonka keskuspaikkana on Vloren satamakaupunki.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Mitkä tapahtumat alkoivat ennen kuin Italia päätti johtaa joukkoja Albaniaan?</w:t>
      </w:r>
    </w:p>
    <w:p>
      <w:r>
        <w:rPr>
          <w:b/>
        </w:rPr>
        <w:t xml:space="preserve">Tulos</w:t>
      </w:r>
    </w:p>
    <w:p>
      <w:r>
        <w:t xml:space="preserve">Mitkä tapahtumat todennäköisesti jatkuvat, kun Italia johtaa joukkoja Albaniaan?</w:t>
      </w:r>
    </w:p>
    <w:p>
      <w:r>
        <w:rPr>
          <w:b/>
        </w:rPr>
        <w:t xml:space="preserve">Tulos</w:t>
      </w:r>
    </w:p>
    <w:p>
      <w:r>
        <w:t xml:space="preserve">Mitä tapahtumia voi todennäköisesti tapahtua sen jälkeen, kun Italia johtaa joukkoja Albaniaan?</w:t>
      </w:r>
    </w:p>
    <w:p>
      <w:r>
        <w:rPr>
          <w:b/>
        </w:rPr>
        <w:t xml:space="preserve">Tulos</w:t>
      </w:r>
    </w:p>
    <w:p>
      <w:r>
        <w:t xml:space="preserve">Mitä tapahtui juuri ennen täysimittaista aseellista kansannousua etelässä?</w:t>
      </w:r>
    </w:p>
    <w:p>
      <w:r>
        <w:rPr>
          <w:b/>
        </w:rPr>
        <w:t xml:space="preserve">Tulos</w:t>
      </w:r>
    </w:p>
    <w:p>
      <w:r>
        <w:t xml:space="preserve">Mitä todennäköisesti tapahtui sen jälkeen, kun etelässä oli täysimittainen aseellinen kansannousu?</w:t>
      </w:r>
    </w:p>
    <w:p>
      <w:r>
        <w:rPr>
          <w:b/>
        </w:rPr>
        <w:t xml:space="preserve">Tulos</w:t>
      </w:r>
    </w:p>
    <w:p>
      <w:r>
        <w:t xml:space="preserve">Mitä todennäköisesti alkoi tapahtua, ennen kuin humanitaariset avustukset virtasivat maahan?</w:t>
      </w:r>
    </w:p>
    <w:p>
      <w:r>
        <w:rPr>
          <w:b/>
        </w:rPr>
        <w:t xml:space="preserve">Tulos</w:t>
      </w:r>
    </w:p>
    <w:p>
      <w:r>
        <w:t xml:space="preserve">Mitä voi tapahtua sen jälkeen, kun humanitaariset avustukset ovat tulleet maahan?</w:t>
      </w:r>
    </w:p>
    <w:p>
      <w:r>
        <w:rPr>
          <w:b/>
        </w:rPr>
        <w:t xml:space="preserve">Tulos</w:t>
      </w:r>
    </w:p>
    <w:p>
      <w:r>
        <w:t xml:space="preserve">Mikä alkoi anarkian alettua?</w:t>
      </w:r>
    </w:p>
    <w:p>
      <w:r>
        <w:rPr>
          <w:b/>
        </w:rPr>
        <w:t xml:space="preserve">Tulos</w:t>
      </w:r>
    </w:p>
    <w:p>
      <w:r>
        <w:t xml:space="preserve">Mitä tapahtumia tapahtui ennen anarkian alkamista?</w:t>
      </w:r>
    </w:p>
    <w:p>
      <w:r>
        <w:rPr>
          <w:b/>
        </w:rPr>
        <w:t xml:space="preserve">Esimerkki 6.1974</w:t>
      </w:r>
    </w:p>
    <w:p>
      <w:r>
        <w:t xml:space="preserve">Läpikulku: Neptunea neuvoo Goldman Sachs ja APL:ää J.P. Morgan. Kaupan odotetaan toteutuvan myöhemmin tänä vuonna.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kun Neptunusta neuvotaan?</w:t>
      </w:r>
    </w:p>
    <w:p>
      <w:r>
        <w:rPr>
          <w:b/>
        </w:rPr>
        <w:t xml:space="preserve">Tulos</w:t>
      </w:r>
    </w:p>
    <w:p>
      <w:r>
        <w:t xml:space="preserve">Mitä odotetaan tapahtuvan, kun Neptunusta neuvotaan?</w:t>
      </w:r>
    </w:p>
    <w:p>
      <w:r>
        <w:rPr>
          <w:b/>
        </w:rPr>
        <w:t xml:space="preserve">Tulos</w:t>
      </w:r>
    </w:p>
    <w:p>
      <w:r>
        <w:t xml:space="preserve">Mitä alkaa tapahtua ennen kuin kauppa on tehty?</w:t>
      </w:r>
    </w:p>
    <w:p>
      <w:r>
        <w:rPr>
          <w:b/>
        </w:rPr>
        <w:t xml:space="preserve">Tulos</w:t>
      </w:r>
    </w:p>
    <w:p>
      <w:r>
        <w:t xml:space="preserve">Mitä tapahtuu, kun sopimus on saatu päätökseen?</w:t>
      </w:r>
    </w:p>
    <w:p>
      <w:r>
        <w:rPr>
          <w:b/>
        </w:rPr>
        <w:t xml:space="preserve">Tulos</w:t>
      </w:r>
    </w:p>
    <w:p>
      <w:r>
        <w:t xml:space="preserve">Mitä tapahtuu, kun ihmisillä on odotuksia sopimuksen suhteen?</w:t>
      </w:r>
    </w:p>
    <w:p>
      <w:r>
        <w:rPr>
          <w:b/>
        </w:rPr>
        <w:t xml:space="preserve">Tulos</w:t>
      </w:r>
    </w:p>
    <w:p>
      <w:r>
        <w:t xml:space="preserve">Mitä tapahtuu sen jälkeen, kun ihmisillä on alkanut olla odotuksia sopimuksen suhteen?</w:t>
      </w:r>
    </w:p>
    <w:p>
      <w:r>
        <w:rPr>
          <w:b/>
        </w:rPr>
        <w:t xml:space="preserve">Esimerkki 6.1975</w:t>
      </w:r>
    </w:p>
    <w:p>
      <w:r>
        <w:t xml:space="preserve">Läpikulku: Aiemmin päivällä armeija kertoi, että kaksi muuta Yhdysvaltain merijalkaväen sotilasta kuoli haavoihin, jotka aiheutuivat "vihollisen toiminnasta" erillisissä tapahtumissa Irakin epävakaassa Anbarin maakunnassa lauantaina. Sen jälkeen, kun Yhdysvaltain johtama sota Irakissa syttyi maaliskuussa 2003, noin 2 875 yhdysvaltalaissotilasta on saanut surmansa sodan runtelemassa maassa tiedotusvälineiden laskelmien mukaan.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armeija sanoi?</w:t>
      </w:r>
    </w:p>
    <w:p>
      <w:r>
        <w:rPr>
          <w:b/>
        </w:rPr>
        <w:t xml:space="preserve">Tulos</w:t>
      </w:r>
    </w:p>
    <w:p>
      <w:r>
        <w:t xml:space="preserve">Mitä tapahtui ennen kuin armeija sanoi, mutta ei ole lopettanut?</w:t>
      </w:r>
    </w:p>
    <w:p>
      <w:r>
        <w:rPr>
          <w:b/>
        </w:rPr>
        <w:t xml:space="preserve">Tulos</w:t>
      </w:r>
    </w:p>
    <w:p>
      <w:r>
        <w:t xml:space="preserve">Mitä tapahtui sen jälkeen, kun armeija sanoi?</w:t>
      </w:r>
    </w:p>
    <w:p>
      <w:r>
        <w:rPr>
          <w:b/>
        </w:rPr>
        <w:t xml:space="preserve">Tulos</w:t>
      </w:r>
    </w:p>
    <w:p>
      <w:r>
        <w:t xml:space="preserve">Mitä tapahtui sen jälkeen, kun armeija sanoi, mutta ei ole lopettanut?</w:t>
      </w:r>
    </w:p>
    <w:p>
      <w:r>
        <w:rPr>
          <w:b/>
        </w:rPr>
        <w:t xml:space="preserve">Tulos</w:t>
      </w:r>
    </w:p>
    <w:p>
      <w:r>
        <w:t xml:space="preserve">Mitä tapahtui vihollisen toiminnan aikana?</w:t>
      </w:r>
    </w:p>
    <w:p>
      <w:r>
        <w:rPr>
          <w:b/>
        </w:rPr>
        <w:t xml:space="preserve">Tulos</w:t>
      </w:r>
    </w:p>
    <w:p>
      <w:r>
        <w:t xml:space="preserve">Mitä tapahtui vihollisen toiminnan jälkeen?</w:t>
      </w:r>
    </w:p>
    <w:p>
      <w:r>
        <w:rPr>
          <w:b/>
        </w:rPr>
        <w:t xml:space="preserve">Tulos</w:t>
      </w:r>
    </w:p>
    <w:p>
      <w:r>
        <w:t xml:space="preserve">Mitä tapahtui ennen vihollisen toimintaa?</w:t>
      </w:r>
    </w:p>
    <w:p>
      <w:r>
        <w:rPr>
          <w:b/>
        </w:rPr>
        <w:t xml:space="preserve">Tulos</w:t>
      </w:r>
    </w:p>
    <w:p>
      <w:r>
        <w:t xml:space="preserve">Mitä tapahtui ennen vihollisen toimintaa, mutta se ei ole päättynyt?</w:t>
      </w:r>
    </w:p>
    <w:p>
      <w:r>
        <w:rPr>
          <w:b/>
        </w:rPr>
        <w:t xml:space="preserve">Tulos</w:t>
      </w:r>
    </w:p>
    <w:p>
      <w:r>
        <w:t xml:space="preserve">Mitä tapahtui Yhdysvaltojen johtaman Irakin sodan aikana?</w:t>
      </w:r>
    </w:p>
    <w:p>
      <w:r>
        <w:rPr>
          <w:b/>
        </w:rPr>
        <w:t xml:space="preserve">Esimerkki 6.1976</w:t>
      </w:r>
    </w:p>
    <w:p>
      <w:r>
        <w:t xml:space="preserve">Läpikulku: Wall Streetillä oli tiistaina toiseksi suurin pistevoitto ennätyksellisesti odotettua parempien neljännesvuosittaisten yritystulosten julkistamisen jälkeen. Dow Jonesin teollisuusindeksi hyppäsi 173,38 pistettä eli 2,6 prosenttia 6 833,59 pisteeseen.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voittoa?</w:t>
      </w:r>
    </w:p>
    <w:p>
      <w:r>
        <w:rPr>
          <w:b/>
        </w:rPr>
        <w:t xml:space="preserve">Tulos</w:t>
      </w:r>
    </w:p>
    <w:p>
      <w:r>
        <w:t xml:space="preserve">Mitä tapahtui vahvistuksen aikana?</w:t>
      </w:r>
    </w:p>
    <w:p>
      <w:r>
        <w:rPr>
          <w:b/>
        </w:rPr>
        <w:t xml:space="preserve">Tulos</w:t>
      </w:r>
    </w:p>
    <w:p>
      <w:r>
        <w:t xml:space="preserve">Mistä pistemenetys alkoi?</w:t>
      </w:r>
    </w:p>
    <w:p>
      <w:r>
        <w:rPr>
          <w:b/>
        </w:rPr>
        <w:t xml:space="preserve">Tulos</w:t>
      </w:r>
    </w:p>
    <w:p>
      <w:r>
        <w:t xml:space="preserve">Mitä tapahtui tulosten julkistamisen jälkeen?</w:t>
      </w:r>
    </w:p>
    <w:p>
      <w:r>
        <w:rPr>
          <w:b/>
        </w:rPr>
        <w:t xml:space="preserve">Tulos</w:t>
      </w:r>
    </w:p>
    <w:p>
      <w:r>
        <w:t xml:space="preserve">Mitä tapahtui ennen tulosten julkistamista?</w:t>
      </w:r>
    </w:p>
    <w:p>
      <w:r>
        <w:rPr>
          <w:b/>
        </w:rPr>
        <w:t xml:space="preserve">Esimerkki 6.1977</w:t>
      </w:r>
    </w:p>
    <w:p>
      <w:r>
        <w:t xml:space="preserve">Läpikulku: Nanshanin hiilikaivoksessa Lingshin piirikunnassa sattui 12. marraskuuta tulipalo, joka vaati 34 ihmisen hengen. Nanshanin hiilikaivoksen tuotantolupa päättyi viime vuoden lopussa, ja pelastajat havaitsivat, ettei kaivoksessa ollut kaasunvalvontajärjestelmää eikä hengenpelastuslaitetta.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kohtalokasta tulipaloa?</w:t>
      </w:r>
    </w:p>
    <w:p>
      <w:r>
        <w:rPr>
          <w:b/>
        </w:rPr>
        <w:t xml:space="preserve">Tulos</w:t>
      </w:r>
    </w:p>
    <w:p>
      <w:r>
        <w:t xml:space="preserve">Mitä tapahtui kohtalokkaan tulipalon jälkeen?</w:t>
      </w:r>
    </w:p>
    <w:p>
      <w:r>
        <w:rPr>
          <w:b/>
        </w:rPr>
        <w:t xml:space="preserve">Tulos</w:t>
      </w:r>
    </w:p>
    <w:p>
      <w:r>
        <w:t xml:space="preserve">Mitä tapahtui ennen kuin Nanshanin hiilikaivoksessa kuoli 34 ihmistä?</w:t>
      </w:r>
    </w:p>
    <w:p>
      <w:r>
        <w:rPr>
          <w:b/>
        </w:rPr>
        <w:t xml:space="preserve">Tulos</w:t>
      </w:r>
    </w:p>
    <w:p>
      <w:r>
        <w:t xml:space="preserve">Mitä tapahtui sen jälkeen, kun Nanshanin hiilikaivoksen tuotantolupa päättyi?</w:t>
      </w:r>
    </w:p>
    <w:p>
      <w:r>
        <w:rPr>
          <w:b/>
        </w:rPr>
        <w:t xml:space="preserve">Tulos</w:t>
      </w:r>
    </w:p>
    <w:p>
      <w:r>
        <w:t xml:space="preserve">Mitä tapahtui ennen kuin Nanshanin hiilikaivoksen tuotantolupa päättyi?</w:t>
      </w:r>
    </w:p>
    <w:p>
      <w:r>
        <w:rPr>
          <w:b/>
        </w:rPr>
        <w:t xml:space="preserve">Esimerkki 6.1978</w:t>
      </w:r>
    </w:p>
    <w:p>
      <w:r>
        <w:t xml:space="preserve">Läpikulku: Reese, jotka molemmat ovat bostonilaisen Oasis Capital Management Inc:n, pienen bostonilaisen varainhoitoyhtiön, toimihenkilöitä. Ryhmässä on mukana myös Robert F. Angelo, Phoenixin entinen kenttätoimintojen varatoimitusjohtaja, joka jätti Phoenixin lokakuun alussa.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sen jälkeen, kun Norwood on ryhmän hallinnassa?</w:t>
      </w:r>
    </w:p>
    <w:p>
      <w:r>
        <w:rPr>
          <w:b/>
        </w:rPr>
        <w:t xml:space="preserve">Tulos</w:t>
      </w:r>
    </w:p>
    <w:p>
      <w:r>
        <w:t xml:space="preserve">Mitä tapahtui ennen kuin Norwood joutui ryhmän hallintaan?</w:t>
      </w:r>
    </w:p>
    <w:p>
      <w:r>
        <w:rPr>
          <w:b/>
        </w:rPr>
        <w:t xml:space="preserve">Tulos</w:t>
      </w:r>
    </w:p>
    <w:p>
      <w:r>
        <w:t xml:space="preserve">Mitä tapahtuu sen jälkeen, kun Angelo on mukana ryhmässä?</w:t>
      </w:r>
    </w:p>
    <w:p>
      <w:r>
        <w:rPr>
          <w:b/>
        </w:rPr>
        <w:t xml:space="preserve">Tulos</w:t>
      </w:r>
    </w:p>
    <w:p>
      <w:r>
        <w:t xml:space="preserve">Mitä tapahtui ennen kuin Angelo liittyi ryhmään?</w:t>
      </w:r>
    </w:p>
    <w:p>
      <w:r>
        <w:rPr>
          <w:b/>
        </w:rPr>
        <w:t xml:space="preserve">Tulos</w:t>
      </w:r>
    </w:p>
    <w:p>
      <w:r>
        <w:t xml:space="preserve">Mitä tapahtui lokakuun alussa?</w:t>
      </w:r>
    </w:p>
    <w:p>
      <w:r>
        <w:rPr>
          <w:b/>
        </w:rPr>
        <w:t xml:space="preserve">Esimerkki 6.1979</w:t>
      </w:r>
    </w:p>
    <w:p>
      <w:r>
        <w:t xml:space="preserve">Läpikulku: Irak voisi aloittaa vihollisuudet Israelin kanssa joko hyökkäämällä suoraan tai hyökkäämällä Jordaniaan. Israel on julkisesti ilmoittanut, että se vastaa Irakin hyökkäykseen Jordaniaan, koska se ei anna Irakin vaarallisen armeijan ottaa haltuunsa Jordanian pitkää rajaa Israelin kanssa.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Israel ilmoitti jotain?</w:t>
      </w:r>
    </w:p>
    <w:p>
      <w:r>
        <w:rPr>
          <w:b/>
        </w:rPr>
        <w:t xml:space="preserve">Tulos</w:t>
      </w:r>
    </w:p>
    <w:p>
      <w:r>
        <w:t xml:space="preserve">Mitä voisi tapahtua sen jälkeen, kun Israel on julistanut jotakin?</w:t>
      </w:r>
    </w:p>
    <w:p>
      <w:r>
        <w:rPr>
          <w:b/>
        </w:rPr>
        <w:t xml:space="preserve">Tulos</w:t>
      </w:r>
    </w:p>
    <w:p>
      <w:r>
        <w:t xml:space="preserve">Mitä voisi tapahtua sen jälkeen, kun Israel on julistanut jotain, mitä ei pitäisi?</w:t>
      </w:r>
    </w:p>
    <w:p>
      <w:r>
        <w:rPr>
          <w:b/>
        </w:rPr>
        <w:t xml:space="preserve">Tulos</w:t>
      </w:r>
    </w:p>
    <w:p>
      <w:r>
        <w:t xml:space="preserve">Mitä tapahtuu sen jälkeen, kun Israel on julistanut jotain?</w:t>
      </w:r>
    </w:p>
    <w:p>
      <w:r>
        <w:rPr>
          <w:b/>
        </w:rPr>
        <w:t xml:space="preserve">Tulos</w:t>
      </w:r>
    </w:p>
    <w:p>
      <w:r>
        <w:t xml:space="preserve">Mitä tapahtui, kun Israel julisti jotain?</w:t>
      </w:r>
    </w:p>
    <w:p>
      <w:r>
        <w:rPr>
          <w:b/>
        </w:rPr>
        <w:t xml:space="preserve">Esimerkki 6.1980</w:t>
      </w:r>
    </w:p>
    <w:p>
      <w:r>
        <w:t xml:space="preserve">Läpikulku: Postin mukaan Yhdysvaltain pyrkimykset tavoittaa sunnidissidenttejä ovat epäonnistuneet ja ehkä jopa epäonnistuneet ja vieraannuttaneet irakilaisia shiioja. Virallisesti Yhdysvaltojen politiikkana on tukea yhtenäistä Irakia.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Yhdysvallat yritti tavoittaa ihmisiä?</w:t>
      </w:r>
    </w:p>
    <w:p>
      <w:r>
        <w:rPr>
          <w:b/>
        </w:rPr>
        <w:t xml:space="preserve">Tulos</w:t>
      </w:r>
    </w:p>
    <w:p>
      <w:r>
        <w:t xml:space="preserve">Mitä tapahtui Yhdysvaltojen pyrkimyksissä tavoittaa Yhdysvallat?</w:t>
      </w:r>
    </w:p>
    <w:p>
      <w:r>
        <w:rPr>
          <w:b/>
        </w:rPr>
        <w:t xml:space="preserve">Tulos</w:t>
      </w:r>
    </w:p>
    <w:p>
      <w:r>
        <w:t xml:space="preserve">Mitä tapahtui sen jälkeen, kun Yhdysvallat oli pyrkinyt tavoittamaan heidät?</w:t>
      </w:r>
    </w:p>
    <w:p>
      <w:r>
        <w:rPr>
          <w:b/>
        </w:rPr>
        <w:t xml:space="preserve">Tulos</w:t>
      </w:r>
    </w:p>
    <w:p>
      <w:r>
        <w:t xml:space="preserve">Mitä tapahtui ennen ehdotusta?</w:t>
      </w:r>
    </w:p>
    <w:p>
      <w:r>
        <w:rPr>
          <w:b/>
        </w:rPr>
        <w:t xml:space="preserve">Tulos</w:t>
      </w:r>
    </w:p>
    <w:p>
      <w:r>
        <w:t xml:space="preserve">Mitä tapahtui ehdotuksen aikana?</w:t>
      </w:r>
    </w:p>
    <w:p>
      <w:r>
        <w:rPr>
          <w:b/>
        </w:rPr>
        <w:t xml:space="preserve">Tulos</w:t>
      </w:r>
    </w:p>
    <w:p>
      <w:r>
        <w:t xml:space="preserve">Mitä tapahtui ehdotuksen jälkeen?</w:t>
      </w:r>
    </w:p>
    <w:p>
      <w:r>
        <w:rPr>
          <w:b/>
        </w:rPr>
        <w:t xml:space="preserve">Esimerkki 6.1981</w:t>
      </w:r>
    </w:p>
    <w:p>
      <w:r>
        <w:t xml:space="preserve">Läpikulku: Tuomari J.L. Edmonson kirjoitti paneelin puolesta: "Myönnämme yleisesti hyväksytyn totuuden, että Kuuba loukkaa ihmisoikeuksia ja perusvapauksia eikä takaa Kuubassa asuville oikeusvaltion periaatteita." "Tuomari J.L. Edmonson kirjoitti paneelin puolesta: "Tunnustamme, että Kuuba loukkaa ihmisoikeuksia ja perusvapauksia eikä takaa Kuubassa asuville oikeusvaltion periaatteita.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kun oikeusvaltioperiaatetta ei ole taattu?</w:t>
      </w:r>
    </w:p>
    <w:p>
      <w:r>
        <w:rPr>
          <w:b/>
        </w:rPr>
        <w:t xml:space="preserve">Tulos</w:t>
      </w:r>
    </w:p>
    <w:p>
      <w:r>
        <w:t xml:space="preserve">Mitä tapahtui sen jälkeen, kun oikeusvaltioperiaatetta ei enää taattu?</w:t>
      </w:r>
    </w:p>
    <w:p>
      <w:r>
        <w:rPr>
          <w:b/>
        </w:rPr>
        <w:t xml:space="preserve">Tulos</w:t>
      </w:r>
    </w:p>
    <w:p>
      <w:r>
        <w:t xml:space="preserve">Mitä tapahtui ennen kuin oikeusvaltioperiaatetta alettiin jättää takaamatta?</w:t>
      </w:r>
    </w:p>
    <w:p>
      <w:r>
        <w:rPr>
          <w:b/>
        </w:rPr>
        <w:t xml:space="preserve">Tulos</w:t>
      </w:r>
    </w:p>
    <w:p>
      <w:r>
        <w:t xml:space="preserve">Mitä piti alkaa tapahtua ennen kuin tuomari J.L. Edmonson kirjoitti?</w:t>
      </w:r>
    </w:p>
    <w:p>
      <w:r>
        <w:rPr>
          <w:b/>
        </w:rPr>
        <w:t xml:space="preserve">Tulos</w:t>
      </w:r>
    </w:p>
    <w:p>
      <w:r>
        <w:t xml:space="preserve">Mitä ei tapahtunut ennen kuin tuomari J.L. Edmonson kirjoitti?</w:t>
      </w:r>
    </w:p>
    <w:p>
      <w:r>
        <w:rPr>
          <w:b/>
        </w:rPr>
        <w:t xml:space="preserve">Tulos</w:t>
      </w:r>
    </w:p>
    <w:p>
      <w:r>
        <w:t xml:space="preserve">Mitä tapahtui sen jälkeen, kun tuomari J.L. Edmonson kirjoitti?</w:t>
      </w:r>
    </w:p>
    <w:p>
      <w:r>
        <w:rPr>
          <w:b/>
        </w:rPr>
        <w:t xml:space="preserve">Tulos</w:t>
      </w:r>
    </w:p>
    <w:p>
      <w:r>
        <w:t xml:space="preserve">Mitä ei tarvinnut tapahtua, ennen kuin ihmisoikeuksia ja perusvapauksia alettiin loukata?</w:t>
      </w:r>
    </w:p>
    <w:p>
      <w:r>
        <w:rPr>
          <w:b/>
        </w:rPr>
        <w:t xml:space="preserve">Tulos</w:t>
      </w:r>
    </w:p>
    <w:p>
      <w:r>
        <w:t xml:space="preserve">Mitä tapahtui sen jälkeen, kun ihmisoikeuksia ja perusvapauksia alettiin loukata?</w:t>
      </w:r>
    </w:p>
    <w:p>
      <w:r>
        <w:rPr>
          <w:b/>
        </w:rPr>
        <w:t xml:space="preserve">Tulos</w:t>
      </w:r>
    </w:p>
    <w:p>
      <w:r>
        <w:t xml:space="preserve">Mitä tapahtuu, kun ihmisoikeuksia ja perusvapauksia loukataan?</w:t>
      </w:r>
    </w:p>
    <w:p>
      <w:r>
        <w:rPr>
          <w:b/>
        </w:rPr>
        <w:t xml:space="preserve">Esimerkki 6.1982</w:t>
      </w:r>
    </w:p>
    <w:p>
      <w:r>
        <w:t xml:space="preserve">Läpikulku: Rakennus oli romahtanut tiistaina, koska työntekijät eivät olleet noudattaneet rakennusmääräyksiä. Edellisten onnettomuuksien jälkeen paikallinen lehdistö syytti ahneita omistajia siitä, että he olivat rakentaneet rakennuksia, joiden ainoana tavoitteena oli vähentää kustannuksia turvallisuuden kustannuksella.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rakennuksen romahtamisen jälkeen?</w:t>
      </w:r>
    </w:p>
    <w:p>
      <w:r>
        <w:rPr>
          <w:b/>
        </w:rPr>
        <w:t xml:space="preserve">Tulos</w:t>
      </w:r>
    </w:p>
    <w:p>
      <w:r>
        <w:t xml:space="preserve">Mitä tapahtui ennen rakennuksen romahtamista?</w:t>
      </w:r>
    </w:p>
    <w:p>
      <w:r>
        <w:rPr>
          <w:b/>
        </w:rPr>
        <w:t xml:space="preserve">Tulos</w:t>
      </w:r>
    </w:p>
    <w:p>
      <w:r>
        <w:t xml:space="preserve">Mitä ei tapahtunut ennen rakennuksen romahtamista?</w:t>
      </w:r>
    </w:p>
    <w:p>
      <w:r>
        <w:rPr>
          <w:b/>
        </w:rPr>
        <w:t xml:space="preserve">Tulos</w:t>
      </w:r>
    </w:p>
    <w:p>
      <w:r>
        <w:t xml:space="preserve">Mitkä tapahtumat alkoivat ennen kuin teknikot kommentoivat?</w:t>
      </w:r>
    </w:p>
    <w:p>
      <w:r>
        <w:rPr>
          <w:b/>
        </w:rPr>
        <w:t xml:space="preserve">Tulos</w:t>
      </w:r>
    </w:p>
    <w:p>
      <w:r>
        <w:t xml:space="preserve">Mitä tapahtuu sen jälkeen, kun teknikot ovat antaneet kommentin?</w:t>
      </w:r>
    </w:p>
    <w:p>
      <w:r>
        <w:rPr>
          <w:b/>
        </w:rPr>
        <w:t xml:space="preserve">Tulos</w:t>
      </w:r>
    </w:p>
    <w:p>
      <w:r>
        <w:t xml:space="preserve">Mitä tapahtui ennen edellisiä onnettomuuksia?</w:t>
      </w:r>
    </w:p>
    <w:p>
      <w:r>
        <w:rPr>
          <w:b/>
        </w:rPr>
        <w:t xml:space="preserve">Tulos</w:t>
      </w:r>
    </w:p>
    <w:p>
      <w:r>
        <w:t xml:space="preserve">Mitä toimia toteutettiin edellisten onnettomuuksien jälkeen?</w:t>
      </w:r>
    </w:p>
    <w:p>
      <w:r>
        <w:rPr>
          <w:b/>
        </w:rPr>
        <w:t xml:space="preserve">Esimerkki 6.1983</w:t>
      </w:r>
    </w:p>
    <w:p>
      <w:r>
        <w:t xml:space="preserve">Läpikulku: Rebecca Feltonista Georgiasta tuli Yhdysvaltain senaatin ensimmäinen nainen, joka vannoi virkavalansa vain 24 tuntia sitten. Mutta nyt kun virassa on 20 naissenaattoria, mikä on kaikkien aikojen ennätys, naiset ovat muuttuneet kuriositeetista, jota he olivat suurimman osan 1900-lukua, tärkeäksi uudeksi voimaksi keskeisissä valiokunnissa ja lainsäädännössä.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Rebecca Feltonista tuli senaatin ensimmäinen nainen?</w:t>
      </w:r>
    </w:p>
    <w:p>
      <w:r>
        <w:rPr>
          <w:b/>
        </w:rPr>
        <w:t xml:space="preserve">Tulos</w:t>
      </w:r>
    </w:p>
    <w:p>
      <w:r>
        <w:t xml:space="preserve">Mitä tapahtui ennen kuin Rebecca Feltonista tuli senaatin ensimmäinen nainen?</w:t>
      </w:r>
    </w:p>
    <w:p>
      <w:r>
        <w:rPr>
          <w:b/>
        </w:rPr>
        <w:t xml:space="preserve">Tulos</w:t>
      </w:r>
    </w:p>
    <w:p>
      <w:r>
        <w:t xml:space="preserve">Mitä tapahtuu vielä sen jälkeen, kun naiset ovat muuttuneet uudeksi voimaksi?</w:t>
      </w:r>
    </w:p>
    <w:p>
      <w:r>
        <w:rPr>
          <w:b/>
        </w:rPr>
        <w:t xml:space="preserve">Tulos</w:t>
      </w:r>
    </w:p>
    <w:p>
      <w:r>
        <w:t xml:space="preserve">Mitä tapahtui ennen kuin naiset muuttuivat uudeksi voimaksi?</w:t>
      </w:r>
    </w:p>
    <w:p>
      <w:r>
        <w:rPr>
          <w:b/>
        </w:rPr>
        <w:t xml:space="preserve">Esimerkki 6.1984</w:t>
      </w:r>
    </w:p>
    <w:p>
      <w:r>
        <w:t xml:space="preserve">Läpikulku: NTT DoCoMo, joka pyrkii laajentamaan toimintaansa Aasiassa, sopi torstaina ostavansa 10 prosentin osuuden Etelä-Korean toiseksi suurimmasta matkapuhelinoperaattorista KTF:stä noin 560 miljoonalla dollarilla.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oston jälkeen?</w:t>
      </w:r>
    </w:p>
    <w:p>
      <w:r>
        <w:rPr>
          <w:b/>
        </w:rPr>
        <w:t xml:space="preserve">Tulos</w:t>
      </w:r>
    </w:p>
    <w:p>
      <w:r>
        <w:t xml:space="preserve">Mitä tapahtui ennen ostoa?</w:t>
      </w:r>
    </w:p>
    <w:p>
      <w:r>
        <w:rPr>
          <w:b/>
        </w:rPr>
        <w:t xml:space="preserve">Tulos</w:t>
      </w:r>
    </w:p>
    <w:p>
      <w:r>
        <w:t xml:space="preserve">Mitä tapahtui sen jälkeen, kun yritystä haettiin?</w:t>
      </w:r>
    </w:p>
    <w:p>
      <w:r>
        <w:rPr>
          <w:b/>
        </w:rPr>
        <w:t xml:space="preserve">Tulos</w:t>
      </w:r>
    </w:p>
    <w:p>
      <w:r>
        <w:t xml:space="preserve">Mitä tapahtui, kun yritys etsi jotain?</w:t>
      </w:r>
    </w:p>
    <w:p>
      <w:r>
        <w:rPr>
          <w:b/>
        </w:rPr>
        <w:t xml:space="preserve">Esimerkki 6.1985</w:t>
      </w:r>
    </w:p>
    <w:p>
      <w:r>
        <w:t xml:space="preserve">Läpikulku: Itsemurhaiskijä iski keskiviikkona autopommin Bagdadin yliopistoa suojaavaan poliisin tarkastuspisteeseen tappaen ainakin 11 ihmistä ja haavoittaen 30:tä muuta, kertoivat lääkintäviranomaiset. Pian tämän jälkeen toinen autopommi tappoi neljä ihmistä ja haavoitti seitsemää, kun se räjähti hallituksen passitoimiston ulkopuolella Kasrin kaupunginosassa kaupungin pohjoisosassa, turvallisuusviranomaisen mukaan.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itsemurhaiskijä aurasi pommin?</w:t>
      </w:r>
    </w:p>
    <w:p>
      <w:r>
        <w:rPr>
          <w:b/>
        </w:rPr>
        <w:t xml:space="preserve">Tulos</w:t>
      </w:r>
    </w:p>
    <w:p>
      <w:r>
        <w:t xml:space="preserve">Mitä tapahtui ennen kuin itsemurhaiskijä aurasi pommin?</w:t>
      </w:r>
    </w:p>
    <w:p>
      <w:r>
        <w:rPr>
          <w:b/>
        </w:rPr>
        <w:t xml:space="preserve">Tulos</w:t>
      </w:r>
    </w:p>
    <w:p>
      <w:r>
        <w:t xml:space="preserve">Mitä tapahtui ennen kuin itsemurhahyökkääjä aurasi pommin, mutta ei vielä valmis?</w:t>
      </w:r>
    </w:p>
    <w:p>
      <w:r>
        <w:rPr>
          <w:b/>
        </w:rPr>
        <w:t xml:space="preserve">Tulos</w:t>
      </w:r>
    </w:p>
    <w:p>
      <w:r>
        <w:t xml:space="preserve">Mitä tapahtui pommin räjähdyksen jälkeen?</w:t>
      </w:r>
    </w:p>
    <w:p>
      <w:r>
        <w:rPr>
          <w:b/>
        </w:rPr>
        <w:t xml:space="preserve">Tulos</w:t>
      </w:r>
    </w:p>
    <w:p>
      <w:r>
        <w:t xml:space="preserve">Mitä tapahtui ennen kuin pommi räjähti?</w:t>
      </w:r>
    </w:p>
    <w:p>
      <w:r>
        <w:rPr>
          <w:b/>
        </w:rPr>
        <w:t xml:space="preserve">Tulos</w:t>
      </w:r>
    </w:p>
    <w:p>
      <w:r>
        <w:t xml:space="preserve">Mitä tapahtui ennen kuin pommi on räjähtänyt ja jatkuu edelleen?</w:t>
      </w:r>
    </w:p>
    <w:p>
      <w:r>
        <w:rPr>
          <w:b/>
        </w:rPr>
        <w:t xml:space="preserve">Esimerkki 6.1986</w:t>
      </w:r>
    </w:p>
    <w:p>
      <w:r>
        <w:t xml:space="preserve">Läpikulku: Bush vastasi eilen, kun häneltä kysyttiin, onko hän ainakin iloinen siitä, että Irak keskustelee neuvotteluista: "En näe siinä yhtään mitään ilahduttavaa." Amerikkalaiset strategit laskevat kuitenkin, että kauppapakotteet - joita pannaan täytäntöön tehokkaalla, vaikkakin kenties ilmoittamattomalla merisaarrolla - pitävät tarpeeksi tiukasti kiinni vakuuttaakseen Irakin siitä, että se häviää pitkällä tähtäimellä, jos se vain pysyy paikoillaan.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presidentti Bushille esitettiin kysymys?</w:t>
      </w:r>
    </w:p>
    <w:p>
      <w:r>
        <w:rPr>
          <w:b/>
        </w:rPr>
        <w:t xml:space="preserve">Tulos</w:t>
      </w:r>
    </w:p>
    <w:p>
      <w:r>
        <w:t xml:space="preserve">Mitä ei tapahtunut ennen kuin presidentti Bushilta kysyttiin kysymys?</w:t>
      </w:r>
    </w:p>
    <w:p>
      <w:r>
        <w:rPr>
          <w:b/>
        </w:rPr>
        <w:t xml:space="preserve">Tulos</w:t>
      </w:r>
    </w:p>
    <w:p>
      <w:r>
        <w:t xml:space="preserve">Mikä alkoi ennen kuin presidentti Bushille esitettiin kysymys?</w:t>
      </w:r>
    </w:p>
    <w:p>
      <w:r>
        <w:rPr>
          <w:b/>
        </w:rPr>
        <w:t xml:space="preserve">Tulos</w:t>
      </w:r>
    </w:p>
    <w:p>
      <w:r>
        <w:t xml:space="preserve">Mitä tapahtui sen jälkeen, kun presidentti Bushille esitettiin kysymys?</w:t>
      </w:r>
    </w:p>
    <w:p>
      <w:r>
        <w:rPr>
          <w:b/>
        </w:rPr>
        <w:t xml:space="preserve">Tulos</w:t>
      </w:r>
    </w:p>
    <w:p>
      <w:r>
        <w:t xml:space="preserve">Mitä voisi tapahtua sen jälkeen, kun presidentti Bushilta on kysytty kysymys?</w:t>
      </w:r>
    </w:p>
    <w:p>
      <w:r>
        <w:rPr>
          <w:b/>
        </w:rPr>
        <w:t xml:space="preserve">Tulos</w:t>
      </w:r>
    </w:p>
    <w:p>
      <w:r>
        <w:t xml:space="preserve">Mitä tapahtui ennen kuin kauppapakotteet alkoivat?</w:t>
      </w:r>
    </w:p>
    <w:p>
      <w:r>
        <w:rPr>
          <w:b/>
        </w:rPr>
        <w:t xml:space="preserve">Tulos</w:t>
      </w:r>
    </w:p>
    <w:p>
      <w:r>
        <w:t xml:space="preserve">Mitä tapahtui sen jälkeen, kun kauppapakotteet alkoivat?</w:t>
      </w:r>
    </w:p>
    <w:p>
      <w:r>
        <w:rPr>
          <w:b/>
        </w:rPr>
        <w:t xml:space="preserve">Tulos</w:t>
      </w:r>
    </w:p>
    <w:p>
      <w:r>
        <w:t xml:space="preserve">Mikä alkoi sen jälkeen, kun kauppapakotteet alkoivat?</w:t>
      </w:r>
    </w:p>
    <w:p>
      <w:r>
        <w:rPr>
          <w:b/>
        </w:rPr>
        <w:t xml:space="preserve">Tulos</w:t>
      </w:r>
    </w:p>
    <w:p>
      <w:r>
        <w:t xml:space="preserve">Mitä voi tapahtua kauppapakotteiden aikana?</w:t>
      </w:r>
    </w:p>
    <w:p>
      <w:r>
        <w:rPr>
          <w:b/>
        </w:rPr>
        <w:t xml:space="preserve">Tulos</w:t>
      </w:r>
    </w:p>
    <w:p>
      <w:r>
        <w:t xml:space="preserve">Mitä tapahtui ennen kuin Irak keskusteli neuvotteluista?</w:t>
      </w:r>
    </w:p>
    <w:p>
      <w:r>
        <w:rPr>
          <w:b/>
        </w:rPr>
        <w:t xml:space="preserve">Tulos</w:t>
      </w:r>
    </w:p>
    <w:p>
      <w:r>
        <w:t xml:space="preserve">Mikä alkoi ennen kuin Irak keskusteli neuvotteluista?</w:t>
      </w:r>
    </w:p>
    <w:p>
      <w:r>
        <w:rPr>
          <w:b/>
        </w:rPr>
        <w:t xml:space="preserve">Tulos</w:t>
      </w:r>
    </w:p>
    <w:p>
      <w:r>
        <w:t xml:space="preserve">Mitä tapahtui sen jälkeen, kun Irak alkoi keskustella neuvotteluista?</w:t>
      </w:r>
    </w:p>
    <w:p>
      <w:r>
        <w:rPr>
          <w:b/>
        </w:rPr>
        <w:t xml:space="preserve">Esimerkki 6.1987</w:t>
      </w:r>
    </w:p>
    <w:p>
      <w:r>
        <w:t xml:space="preserve">Läpikulku: NASA:n insinöörit yrittivät perjantaina selvittää, miksi se jäi jumiin toistuvien aktivointiyritysten jälkeen. Jossain vaiheessa NASA:n insinöörit Houstonissa pyysivät saksalaista astronauttia Thomas Reiteriä harjoittelemaan voimakkaasti 30 sekunnin ajan ISS:n harjoituskoneella toivoen, että hänen tärinänsä saisi itsepäisen paneelin taittumaan kokonaan.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tai ei voi tapahtua pian tulevaisuudessa?</w:t>
      </w:r>
    </w:p>
    <w:p>
      <w:r>
        <w:rPr>
          <w:b/>
        </w:rPr>
        <w:t xml:space="preserve">Tulos</w:t>
      </w:r>
    </w:p>
    <w:p>
      <w:r>
        <w:t xml:space="preserve">Mitä tapahtui keskiviikkona?</w:t>
      </w:r>
    </w:p>
    <w:p>
      <w:r>
        <w:rPr>
          <w:b/>
        </w:rPr>
        <w:t xml:space="preserve">Tulos</w:t>
      </w:r>
    </w:p>
    <w:p>
      <w:r>
        <w:t xml:space="preserve">Mitä tapahtui ennen keskiviikkoa?</w:t>
      </w:r>
    </w:p>
    <w:p>
      <w:r>
        <w:rPr>
          <w:b/>
        </w:rPr>
        <w:t xml:space="preserve">Tulos</w:t>
      </w:r>
    </w:p>
    <w:p>
      <w:r>
        <w:t xml:space="preserve">Mitä tapahtui keskiviikon jälkeen?</w:t>
      </w:r>
    </w:p>
    <w:p>
      <w:r>
        <w:rPr>
          <w:b/>
        </w:rPr>
        <w:t xml:space="preserve">Tulos</w:t>
      </w:r>
    </w:p>
    <w:p>
      <w:r>
        <w:t xml:space="preserve">Mitä ei tapahtunut toistuvien yritysten jälkeen?</w:t>
      </w:r>
    </w:p>
    <w:p>
      <w:r>
        <w:rPr>
          <w:b/>
        </w:rPr>
        <w:t xml:space="preserve">Tulos</w:t>
      </w:r>
    </w:p>
    <w:p>
      <w:r>
        <w:t xml:space="preserve">Mitä tapahtui toistuvien yritysten jälkeen?</w:t>
      </w:r>
    </w:p>
    <w:p>
      <w:r>
        <w:rPr>
          <w:b/>
        </w:rPr>
        <w:t xml:space="preserve">Tulos</w:t>
      </w:r>
    </w:p>
    <w:p>
      <w:r>
        <w:t xml:space="preserve">Mitä tapahtui ennen toistuvia yrityksiä?</w:t>
      </w:r>
    </w:p>
    <w:p>
      <w:r>
        <w:rPr>
          <w:b/>
        </w:rPr>
        <w:t xml:space="preserve">Tulos</w:t>
      </w:r>
    </w:p>
    <w:p>
      <w:r>
        <w:t xml:space="preserve">Mitä tapahtui toistuvien yritysten aikana?</w:t>
      </w:r>
    </w:p>
    <w:p>
      <w:r>
        <w:rPr>
          <w:b/>
        </w:rPr>
        <w:t xml:space="preserve">Tulos</w:t>
      </w:r>
    </w:p>
    <w:p>
      <w:r>
        <w:t xml:space="preserve">Mitä tapahtui sen jälkeen, kun NASAn insinöörit kysyivät Thomas Reiteriltä jotain?</w:t>
      </w:r>
    </w:p>
    <w:p>
      <w:r>
        <w:rPr>
          <w:b/>
        </w:rPr>
        <w:t xml:space="preserve">Tulos</w:t>
      </w:r>
    </w:p>
    <w:p>
      <w:r>
        <w:t xml:space="preserve">Mitä ei tapahtunut sen jälkeen, kun NASAn insinöörit kysyivät Thomas Reiteriltä jotain?</w:t>
      </w:r>
    </w:p>
    <w:p>
      <w:r>
        <w:rPr>
          <w:b/>
        </w:rPr>
        <w:t xml:space="preserve">Tulos</w:t>
      </w:r>
    </w:p>
    <w:p>
      <w:r>
        <w:t xml:space="preserve">Mitä tapahtui, kun NASAn insinöörit kysyivät Thomas Reiteriltä jotain?</w:t>
      </w:r>
    </w:p>
    <w:p>
      <w:r>
        <w:rPr>
          <w:b/>
        </w:rPr>
        <w:t xml:space="preserve">Tulos</w:t>
      </w:r>
    </w:p>
    <w:p>
      <w:r>
        <w:t xml:space="preserve">Mitä tapahtui ennen kuin NASAn insinöörit kysyivät Thomas Reiteriltä jotain?</w:t>
      </w:r>
    </w:p>
    <w:p>
      <w:r>
        <w:rPr>
          <w:b/>
        </w:rPr>
        <w:t xml:space="preserve">Tulos</w:t>
      </w:r>
    </w:p>
    <w:p>
      <w:r>
        <w:t xml:space="preserve">Mikä alkoi ennen kuin NASAn insinöörit kysyivät Thomas Reiteriltä jotain?</w:t>
      </w:r>
    </w:p>
    <w:p>
      <w:r>
        <w:rPr>
          <w:b/>
        </w:rPr>
        <w:t xml:space="preserve">Tulos</w:t>
      </w:r>
    </w:p>
    <w:p>
      <w:r>
        <w:t xml:space="preserve">Mikä alkoi ennen kuin se taittui puoliväliin?</w:t>
      </w:r>
    </w:p>
    <w:p>
      <w:r>
        <w:rPr>
          <w:b/>
        </w:rPr>
        <w:t xml:space="preserve">Tulos</w:t>
      </w:r>
    </w:p>
    <w:p>
      <w:r>
        <w:t xml:space="preserve">Mikä alkoi sen jälkeen, kun se taittui puoliväliin?</w:t>
      </w:r>
    </w:p>
    <w:p>
      <w:r>
        <w:rPr>
          <w:b/>
        </w:rPr>
        <w:t xml:space="preserve">Tulos</w:t>
      </w:r>
    </w:p>
    <w:p>
      <w:r>
        <w:t xml:space="preserve">Mitä tapahtui perjantaina?</w:t>
      </w:r>
    </w:p>
    <w:p>
      <w:r>
        <w:rPr>
          <w:b/>
        </w:rPr>
        <w:t xml:space="preserve">Tulos</w:t>
      </w:r>
    </w:p>
    <w:p>
      <w:r>
        <w:t xml:space="preserve">Mitä tapahtui ennen perjantaita?</w:t>
      </w:r>
    </w:p>
    <w:p>
      <w:r>
        <w:rPr>
          <w:b/>
        </w:rPr>
        <w:t xml:space="preserve">Tulos</w:t>
      </w:r>
    </w:p>
    <w:p>
      <w:r>
        <w:t xml:space="preserve">Mitä tapahtui perjantain jälkeen?</w:t>
      </w:r>
    </w:p>
    <w:p>
      <w:r>
        <w:rPr>
          <w:b/>
        </w:rPr>
        <w:t xml:space="preserve">Esimerkki 6.1988</w:t>
      </w:r>
    </w:p>
    <w:p>
      <w:r>
        <w:t xml:space="preserve">Läpikulku: BAGHDAD, Irak (AP)_ YK:n asetarkastusryhmän yhdysvaltalainen johtaja jatkoi perjantaina työtään Irakissa lähes kaksi kuukautta sen jälkeen, kun hänen ryhmänsä oli käytännössä estynyt. Scott Ritter johti ryhmäänsä 10 tunnin kierrokselle kolmelle epäillylle asekohteelle, jotka Irakin viranomaiset ovat luokitelleet "arkaluonteisiksi", kertoi YK:n tiedottaja Alan Dacey.</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tarkastusryhmä jatkoi työtään?</w:t>
      </w:r>
    </w:p>
    <w:p>
      <w:r>
        <w:rPr>
          <w:b/>
        </w:rPr>
        <w:t xml:space="preserve">Tulos</w:t>
      </w:r>
    </w:p>
    <w:p>
      <w:r>
        <w:t xml:space="preserve">Mitä tapahtui sen jälkeen, kun tarkastusryhmä jatkoi työtään?</w:t>
      </w:r>
    </w:p>
    <w:p>
      <w:r>
        <w:rPr>
          <w:b/>
        </w:rPr>
        <w:t xml:space="preserve">Tulos</w:t>
      </w:r>
    </w:p>
    <w:p>
      <w:r>
        <w:t xml:space="preserve">Mitä tapahtui ennen kuin Scott Ritter johti joukkuettaan?</w:t>
      </w:r>
    </w:p>
    <w:p>
      <w:r>
        <w:rPr>
          <w:b/>
        </w:rPr>
        <w:t xml:space="preserve">Tulos</w:t>
      </w:r>
    </w:p>
    <w:p>
      <w:r>
        <w:t xml:space="preserve">Mitä tapahtui sen jälkeen, kun Scott Ritter johti joukkuettaan?</w:t>
      </w:r>
    </w:p>
    <w:p>
      <w:r>
        <w:rPr>
          <w:b/>
        </w:rPr>
        <w:t xml:space="preserve">Tulos</w:t>
      </w:r>
    </w:p>
    <w:p>
      <w:r>
        <w:t xml:space="preserve">Mitä tapahtui ennen kuin Alan Dacey antoi lausuntonsa?</w:t>
      </w:r>
    </w:p>
    <w:p>
      <w:r>
        <w:rPr>
          <w:b/>
        </w:rPr>
        <w:t xml:space="preserve">Tulos</w:t>
      </w:r>
    </w:p>
    <w:p>
      <w:r>
        <w:t xml:space="preserve">Mitä tapahtui sen jälkeen, kun Alan Dacey antoi lausuntonsa?</w:t>
      </w:r>
    </w:p>
    <w:p>
      <w:r>
        <w:rPr>
          <w:b/>
        </w:rPr>
        <w:t xml:space="preserve">Tulos</w:t>
      </w:r>
    </w:p>
    <w:p>
      <w:r>
        <w:t xml:space="preserve">Mitä tapahtui ennen kuin joukkue estettiin?</w:t>
      </w:r>
    </w:p>
    <w:p>
      <w:r>
        <w:rPr>
          <w:b/>
        </w:rPr>
        <w:t xml:space="preserve">Tulos</w:t>
      </w:r>
    </w:p>
    <w:p>
      <w:r>
        <w:t xml:space="preserve">Mitä tapahtui sen jälkeen, kun joukkue oli estynyt?</w:t>
      </w:r>
    </w:p>
    <w:p>
      <w:r>
        <w:rPr>
          <w:b/>
        </w:rPr>
        <w:t xml:space="preserve">Esimerkki 6.1989</w:t>
      </w:r>
    </w:p>
    <w:p>
      <w:r>
        <w:t xml:space="preserve">Läpikulku: Xinhualle 29. lokakuuta korkea-arvoinen egyptiläinen virkamies kertoi, että Meshaal vierailee pian Egyptissä, mutta ei kertonut tarkkaa päivämäärää. Nimettömänä pysyttelevä virkamies sanoi tuolloin, että Meshaal, joka on nyt maanpaossa Syyriassa, vierailee Kairossa neljän tai viiden päivän kuluttua.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on alkanut?</w:t>
      </w:r>
    </w:p>
    <w:p>
      <w:r>
        <w:rPr>
          <w:b/>
        </w:rPr>
        <w:t xml:space="preserve">Tulos</w:t>
      </w:r>
    </w:p>
    <w:p>
      <w:r>
        <w:t xml:space="preserve">Mikä oli alkanut ennen kuin korkea-arvoinen egyptiläinen virkamies kertoi Xinhualle jotain?</w:t>
      </w:r>
    </w:p>
    <w:p>
      <w:r>
        <w:rPr>
          <w:b/>
        </w:rPr>
        <w:t xml:space="preserve">Tulos</w:t>
      </w:r>
    </w:p>
    <w:p>
      <w:r>
        <w:t xml:space="preserve">Mitä tapahtui ennen kuin Egyptin korkea virkamies kertoi Xinhualle jotain?</w:t>
      </w:r>
    </w:p>
    <w:p>
      <w:r>
        <w:rPr>
          <w:b/>
        </w:rPr>
        <w:t xml:space="preserve">Tulos</w:t>
      </w:r>
    </w:p>
    <w:p>
      <w:r>
        <w:t xml:space="preserve">Mitä tapahtui, kun korkea-arvoinen egyptiläinen virkamies kertoi Xinhualle jotain?</w:t>
      </w:r>
    </w:p>
    <w:p>
      <w:r>
        <w:rPr>
          <w:b/>
        </w:rPr>
        <w:t xml:space="preserve">Tulos</w:t>
      </w:r>
    </w:p>
    <w:p>
      <w:r>
        <w:t xml:space="preserve">Mitä luultavasti tapahtuu sen jälkeen, kun korkea-arvoinen egyptiläinen virkamies on kertonut Xinhualle jotain?</w:t>
      </w:r>
    </w:p>
    <w:p>
      <w:r>
        <w:rPr>
          <w:b/>
        </w:rPr>
        <w:t xml:space="preserve">Tulos</w:t>
      </w:r>
    </w:p>
    <w:p>
      <w:r>
        <w:t xml:space="preserve">Mikä on päättynyt ennen kuin Meshaal vierailee Kairossa?</w:t>
      </w:r>
    </w:p>
    <w:p>
      <w:r>
        <w:rPr>
          <w:b/>
        </w:rPr>
        <w:t xml:space="preserve">Tulos</w:t>
      </w:r>
    </w:p>
    <w:p>
      <w:r>
        <w:t xml:space="preserve">Mikä on jo alkanut ennen kuin Meshaal mahdollisesti vierailee Kairossa?</w:t>
      </w:r>
    </w:p>
    <w:p>
      <w:r>
        <w:rPr>
          <w:b/>
        </w:rPr>
        <w:t xml:space="preserve">Tulos</w:t>
      </w:r>
    </w:p>
    <w:p>
      <w:r>
        <w:t xml:space="preserve">Mikä alkoi ennen kuin Egyptin korkea-arvoinen virkamies ei pystynyt antamaan tarkkaa päivämäärää?</w:t>
      </w:r>
    </w:p>
    <w:p>
      <w:r>
        <w:rPr>
          <w:b/>
        </w:rPr>
        <w:t xml:space="preserve">Tulos</w:t>
      </w:r>
    </w:p>
    <w:p>
      <w:r>
        <w:t xml:space="preserve">Mitä todennäköisesti tapahtuu sen jälkeen, kun korkea-arvoinen egyptiläinen virkamies ei antanut tarkkaa päivämäärää?</w:t>
      </w:r>
    </w:p>
    <w:p>
      <w:r>
        <w:rPr>
          <w:b/>
        </w:rPr>
        <w:t xml:space="preserve">Tulos</w:t>
      </w:r>
    </w:p>
    <w:p>
      <w:r>
        <w:t xml:space="preserve">Mikä jatkui sen jälkeen, kun Egyptin korkea-arvoinen virkamies ei antanut tarkkaa päivämäärää?</w:t>
      </w:r>
    </w:p>
    <w:p>
      <w:r>
        <w:rPr>
          <w:b/>
        </w:rPr>
        <w:t xml:space="preserve">Tulos</w:t>
      </w:r>
    </w:p>
    <w:p>
      <w:r>
        <w:t xml:space="preserve">Mitä tapahtui, kun korkea-arvoinen egyptiläinen virkamies ei antanut tarkkaa päivämäärää?</w:t>
      </w:r>
    </w:p>
    <w:p>
      <w:r>
        <w:rPr>
          <w:b/>
        </w:rPr>
        <w:t xml:space="preserve">Tulos</w:t>
      </w:r>
    </w:p>
    <w:p>
      <w:r>
        <w:t xml:space="preserve">Mikä päättyi ennen kuin korkea-arvoinen egyptiläinen virkamies ei pystynyt antamaan tarkkaa päivämäärää?</w:t>
      </w:r>
    </w:p>
    <w:p>
      <w:r>
        <w:rPr>
          <w:b/>
        </w:rPr>
        <w:t xml:space="preserve">Tulos</w:t>
      </w:r>
    </w:p>
    <w:p>
      <w:r>
        <w:t xml:space="preserve">Mitä tapahtui ennen kuin virkamies sanoi, että Meshaal vierailee Kairossa neljän tai viiden päivän kuluttua?</w:t>
      </w:r>
    </w:p>
    <w:p>
      <w:r>
        <w:rPr>
          <w:b/>
        </w:rPr>
        <w:t xml:space="preserve">Tulos</w:t>
      </w:r>
    </w:p>
    <w:p>
      <w:r>
        <w:t xml:space="preserve">Mikä oli alkanut ennen kuin virkamies sanoi, että Meshaal vierailee Kairossa neljän tai viiden päivän kuluttua?</w:t>
      </w:r>
    </w:p>
    <w:p>
      <w:r>
        <w:rPr>
          <w:b/>
        </w:rPr>
        <w:t xml:space="preserve">Tulos</w:t>
      </w:r>
    </w:p>
    <w:p>
      <w:r>
        <w:t xml:space="preserve">Mikä päättyi sen jälkeen, kun virkamies sanoi, että Meshaal vierailee Kairossa neljän tai viiden päivän kuluttua?</w:t>
      </w:r>
    </w:p>
    <w:p>
      <w:r>
        <w:rPr>
          <w:b/>
        </w:rPr>
        <w:t xml:space="preserve">Tulos</w:t>
      </w:r>
    </w:p>
    <w:p>
      <w:r>
        <w:t xml:space="preserve">Mitä tapahtui, kun virkamies sanoi, että Meshaal vierailee Kairossa neljän tai viiden päivän kuluttua?</w:t>
      </w:r>
    </w:p>
    <w:p>
      <w:r>
        <w:rPr>
          <w:b/>
        </w:rPr>
        <w:t xml:space="preserve">Tulos</w:t>
      </w:r>
    </w:p>
    <w:p>
      <w:r>
        <w:t xml:space="preserve">Mitä voisi tapahtua sen jälkeen, kun virkamies sanoi, että Meshaal vierailee Kairossa neljän tai viiden päivän kuluttua?</w:t>
      </w:r>
    </w:p>
    <w:p>
      <w:r>
        <w:rPr>
          <w:b/>
        </w:rPr>
        <w:t xml:space="preserve">Tulos</w:t>
      </w:r>
    </w:p>
    <w:p>
      <w:r>
        <w:t xml:space="preserve">Mitä tapahtui sen jälkeen, kun Meshaalin maanpakolaisuus alkoi?</w:t>
      </w:r>
    </w:p>
    <w:p>
      <w:r>
        <w:rPr>
          <w:b/>
        </w:rPr>
        <w:t xml:space="preserve">Tulos</w:t>
      </w:r>
    </w:p>
    <w:p>
      <w:r>
        <w:t xml:space="preserve">Mitä todennäköisesti tapahtuu Meshaalin maanpakolaisuuden alettua?</w:t>
      </w:r>
    </w:p>
    <w:p>
      <w:r>
        <w:rPr>
          <w:b/>
        </w:rPr>
        <w:t xml:space="preserve">Tulos</w:t>
      </w:r>
    </w:p>
    <w:p>
      <w:r>
        <w:t xml:space="preserve">Mikä alkoi ennen Meshaalin maanpakolaisuuden alkamista?</w:t>
      </w:r>
    </w:p>
    <w:p>
      <w:r>
        <w:rPr>
          <w:b/>
        </w:rPr>
        <w:t xml:space="preserve">Tulos</w:t>
      </w:r>
    </w:p>
    <w:p>
      <w:r>
        <w:t xml:space="preserve">Mikä oli päättynyt ennen kuin Meshaalin maanpakolaisuus alkoi?</w:t>
      </w:r>
    </w:p>
    <w:p>
      <w:r>
        <w:rPr>
          <w:b/>
        </w:rPr>
        <w:t xml:space="preserve">Esimerkki 6.1990</w:t>
      </w:r>
    </w:p>
    <w:p>
      <w:r>
        <w:t xml:space="preserve">Läpikulku: Uusien todisteiden mukaan Atalantassa tehdyt pommi-iskut ja viime kuussa Alabamassa sijaitsevalla naisklinikalla tapahtunut räjähdys saattavat liittyä toisiinsa. Pierre Thomasilla on viimeisimmät tiedot.</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todisteiden esittämistä?</w:t>
      </w:r>
    </w:p>
    <w:p>
      <w:r>
        <w:rPr>
          <w:b/>
        </w:rPr>
        <w:t xml:space="preserve">Tulos</w:t>
      </w:r>
    </w:p>
    <w:p>
      <w:r>
        <w:t xml:space="preserve">Mitä tapahtui pommi-iskujen jälkeen?</w:t>
      </w:r>
    </w:p>
    <w:p>
      <w:r>
        <w:rPr>
          <w:b/>
        </w:rPr>
        <w:t xml:space="preserve">Tulos</w:t>
      </w:r>
    </w:p>
    <w:p>
      <w:r>
        <w:t xml:space="preserve">Mitä tapahtui ennen kuin Thomas sai viimeisimmät tiedot?</w:t>
      </w:r>
    </w:p>
    <w:p>
      <w:r>
        <w:rPr>
          <w:b/>
        </w:rPr>
        <w:t xml:space="preserve">Tulos</w:t>
      </w:r>
    </w:p>
    <w:p>
      <w:r>
        <w:t xml:space="preserve">Mitä tapahtui ennen räjähdystä?</w:t>
      </w:r>
    </w:p>
    <w:p>
      <w:r>
        <w:rPr>
          <w:b/>
        </w:rPr>
        <w:t xml:space="preserve">Esimerkki 6.1991</w:t>
      </w:r>
    </w:p>
    <w:p>
      <w:r>
        <w:t xml:space="preserve">Läpikulku: Tiistaina Pariisin alueen matkailutoimisto käynnisti uuden, briteille suunnatun mainoskampanjan, jossa ei suinkaan esitellä tunnettuja monumentteja ja museoita vaan pyritään kuvaamaan Ranskan pääkaupunkia energisenä, nuorekkaana ja trendikkäänä kaupunkina. 970 000 euron (1,3 miljoonan dollarin) arvoisella mainostaulu- ja postikorttikampanjalla "pyritään osoittamaan lontoolaisille, että Pariisi ei ole tunkkainen museokaupunki, vaan että se on elinvoimainen matkakohde, joka on täynnä jännittäviä tapahtumia, joissa kannattaa käydä säännöllisesti", matkailulautakunta totesi lausunnossaan.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kampanjan käynnistämistä?</w:t>
      </w:r>
    </w:p>
    <w:p>
      <w:r>
        <w:rPr>
          <w:b/>
        </w:rPr>
        <w:t xml:space="preserve">Tulos</w:t>
      </w:r>
    </w:p>
    <w:p>
      <w:r>
        <w:t xml:space="preserve">Mitä tapahtui kampanjan käynnistämisen aikana?</w:t>
      </w:r>
    </w:p>
    <w:p>
      <w:r>
        <w:rPr>
          <w:b/>
        </w:rPr>
        <w:t xml:space="preserve">Esimerkki 6.1992</w:t>
      </w:r>
    </w:p>
    <w:p>
      <w:r>
        <w:t xml:space="preserve">Läpikulku: Mahathir jäi eläkkeelle Malesian pääministerinä lokakuussa 2003 oltuaan johdossa 22 vuotta, ja hänen tilalleen tuli Abdullah Ahmad Badawi. Eläkkeelle jäätyään hän on viettänyt suurimman osan ajastaan matkustellen ja pitäen puheita.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eläkkeelle jäämistä?</w:t>
      </w:r>
    </w:p>
    <w:p>
      <w:r>
        <w:rPr>
          <w:b/>
        </w:rPr>
        <w:t xml:space="preserve">Tulos</w:t>
      </w:r>
    </w:p>
    <w:p>
      <w:r>
        <w:t xml:space="preserve">Mitä tapahtui eläkkeelle jäämisen aikana?</w:t>
      </w:r>
    </w:p>
    <w:p>
      <w:r>
        <w:rPr>
          <w:b/>
        </w:rPr>
        <w:t xml:space="preserve">Tulos</w:t>
      </w:r>
    </w:p>
    <w:p>
      <w:r>
        <w:t xml:space="preserve">Mitä tapahtui eläkkeelle jäämisen jälkeen?</w:t>
      </w:r>
    </w:p>
    <w:p>
      <w:r>
        <w:rPr>
          <w:b/>
        </w:rPr>
        <w:t xml:space="preserve">Tulos</w:t>
      </w:r>
    </w:p>
    <w:p>
      <w:r>
        <w:t xml:space="preserve">Mitä tapahtui ennen vaihtamista?</w:t>
      </w:r>
    </w:p>
    <w:p>
      <w:r>
        <w:rPr>
          <w:b/>
        </w:rPr>
        <w:t xml:space="preserve">Tulos</w:t>
      </w:r>
    </w:p>
    <w:p>
      <w:r>
        <w:t xml:space="preserve">Mitä tapahtui vaihdon aikana?</w:t>
      </w:r>
    </w:p>
    <w:p>
      <w:r>
        <w:rPr>
          <w:b/>
        </w:rPr>
        <w:t xml:space="preserve">Tulos</w:t>
      </w:r>
    </w:p>
    <w:p>
      <w:r>
        <w:t xml:space="preserve">Mitä tapahtui vaihdon jälkeen?</w:t>
      </w:r>
    </w:p>
    <w:p>
      <w:r>
        <w:rPr>
          <w:b/>
        </w:rPr>
        <w:t xml:space="preserve">Esimerkki 6.1993</w:t>
      </w:r>
    </w:p>
    <w:p>
      <w:r>
        <w:t xml:space="preserve">Läpikulku: Kenraali erotettiin joulukuussa puolustusministeri Igor Rodionovin pyynnöstä "virkaansa sopimattomasta toiminnasta ja sotilaallisen kunnian ja arvokkuuden häpäisemisestä". Semionovia epäillään "vallan väärinkäytöstä".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oli tapahtunut ennen kuin Semionov erotettiin joulukuussa?</w:t>
      </w:r>
    </w:p>
    <w:p>
      <w:r>
        <w:rPr>
          <w:b/>
        </w:rPr>
        <w:t xml:space="preserve">Tulos</w:t>
      </w:r>
    </w:p>
    <w:p>
      <w:r>
        <w:t xml:space="preserve">Mitä on tapahtunut sen jälkeen, kun Semionov sai potkut joulukuussa?</w:t>
      </w:r>
    </w:p>
    <w:p>
      <w:r>
        <w:rPr>
          <w:b/>
        </w:rPr>
        <w:t xml:space="preserve">Tulos</w:t>
      </w:r>
    </w:p>
    <w:p>
      <w:r>
        <w:t xml:space="preserve">Mikä tapahtuma on tapahtunut sen jälkeen, kun Semionov erotettiin joulukuussa?</w:t>
      </w:r>
    </w:p>
    <w:p>
      <w:r>
        <w:rPr>
          <w:b/>
        </w:rPr>
        <w:t xml:space="preserve">Tulos</w:t>
      </w:r>
    </w:p>
    <w:p>
      <w:r>
        <w:t xml:space="preserve">Mitä Semionov olisi voinut tehdä ennen kuin hänet erotettiin joulukuussa?</w:t>
      </w:r>
    </w:p>
    <w:p>
      <w:r>
        <w:rPr>
          <w:b/>
        </w:rPr>
        <w:t xml:space="preserve">Tulos</w:t>
      </w:r>
    </w:p>
    <w:p>
      <w:r>
        <w:t xml:space="preserve">Mitä Semionov oli tehnyt ennen kuin hänet erotettiin joulukuussa?</w:t>
      </w:r>
    </w:p>
    <w:p>
      <w:r>
        <w:rPr>
          <w:b/>
        </w:rPr>
        <w:t xml:space="preserve">Tulos</w:t>
      </w:r>
    </w:p>
    <w:p>
      <w:r>
        <w:t xml:space="preserve">Mitä Semionoville oli tapahtunut ennen kuin hänet erotettiin joulukuussa?</w:t>
      </w:r>
    </w:p>
    <w:p>
      <w:r>
        <w:rPr>
          <w:b/>
        </w:rPr>
        <w:t xml:space="preserve">Esimerkki 6.1994</w:t>
      </w:r>
    </w:p>
    <w:p>
      <w:r>
        <w:t xml:space="preserve">Läpikulku: Hän sanoi, että Israelin operaatio oli osa painostuskampanjaa Hamasin johtamaa hallitusta ja Palestiinan kansaa vastaan. Haneya syytti toimintaa äärinationalistisen poliitikon ottamisesta Israelin hallitukseen ja sanoi, että "Beit Hanounissa tänään tehty verilöyly on seurausta siitä, että Israelin hallitus on ottanut mukaan radikaalin ministerin".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oli tapahtunut ennen kuin Haney kertoi Israelin operaatiosta?</w:t>
      </w:r>
    </w:p>
    <w:p>
      <w:r>
        <w:rPr>
          <w:b/>
        </w:rPr>
        <w:t xml:space="preserve">Tulos</w:t>
      </w:r>
    </w:p>
    <w:p>
      <w:r>
        <w:t xml:space="preserve">Mitä tapahtui, kun Haney sanoi Israelin operaatiosta?</w:t>
      </w:r>
    </w:p>
    <w:p>
      <w:r>
        <w:rPr>
          <w:b/>
        </w:rPr>
        <w:t xml:space="preserve">Tulos</w:t>
      </w:r>
    </w:p>
    <w:p>
      <w:r>
        <w:t xml:space="preserve">Mikä alkoi Hamasin johtamaa hallitusta vastaan suunnatun painostuskampanjan aikana?</w:t>
      </w:r>
    </w:p>
    <w:p>
      <w:r>
        <w:rPr>
          <w:b/>
        </w:rPr>
        <w:t xml:space="preserve">Tulos</w:t>
      </w:r>
    </w:p>
    <w:p>
      <w:r>
        <w:t xml:space="preserve">Mitä oli tapahtunut ennen Hamasin johtaman hallituksen painostuskampanjaa?</w:t>
      </w:r>
    </w:p>
    <w:p>
      <w:r>
        <w:rPr>
          <w:b/>
        </w:rPr>
        <w:t xml:space="preserve">Tulos</w:t>
      </w:r>
    </w:p>
    <w:p>
      <w:r>
        <w:t xml:space="preserve">Mitä tapahtuu sen jälkeen, kun Haney sanoi Israelin operaatiosta?</w:t>
      </w:r>
    </w:p>
    <w:p>
      <w:r>
        <w:rPr>
          <w:b/>
        </w:rPr>
        <w:t xml:space="preserve">Tulos</w:t>
      </w:r>
    </w:p>
    <w:p>
      <w:r>
        <w:t xml:space="preserve">Mitä tapahtui sen jälkeen, kun radikaali ministeri otettiin Israelin hallitukseen?</w:t>
      </w:r>
    </w:p>
    <w:p>
      <w:r>
        <w:rPr>
          <w:b/>
        </w:rPr>
        <w:t xml:space="preserve">Esimerkki 6.1995</w:t>
      </w:r>
    </w:p>
    <w:p>
      <w:r>
        <w:t xml:space="preserve">Läpikulku: Acquisition on nostanut Delawaren tuomioistuimessa kanteen, jossa se vaatii Dunkinin myrkkypillerioikeuksien ja työntekijöiden osakeomistussuunnitelmien peruuttamista, sillä ne on sen mukaan otettu käyttöön tarjouksen tekijöiden estämiseksi. Acquisitionin mukaan sen tarjouksen mukaisesti on tarjottu 2,2 miljoonaa osaketta eli noin 38,5 prosenttia ulkona olevista osakkeista.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voi tapahtua sen jälkeen, kun jokin on käynnistetty?</w:t>
      </w:r>
    </w:p>
    <w:p>
      <w:r>
        <w:rPr>
          <w:b/>
        </w:rPr>
        <w:t xml:space="preserve">Tulos</w:t>
      </w:r>
    </w:p>
    <w:p>
      <w:r>
        <w:t xml:space="preserve">Mitä tapahtui ennen kuin jotain käynnistettiin?</w:t>
      </w:r>
    </w:p>
    <w:p>
      <w:r>
        <w:rPr>
          <w:b/>
        </w:rPr>
        <w:t xml:space="preserve">Tulos</w:t>
      </w:r>
    </w:p>
    <w:p>
      <w:r>
        <w:t xml:space="preserve">Mitä tapahtui ennen kuin jotain haettiin?</w:t>
      </w:r>
    </w:p>
    <w:p>
      <w:r>
        <w:rPr>
          <w:b/>
        </w:rPr>
        <w:t xml:space="preserve">Tulos</w:t>
      </w:r>
    </w:p>
    <w:p>
      <w:r>
        <w:t xml:space="preserve">Mitä tapahtui, kun jotain etsittiin?</w:t>
      </w:r>
    </w:p>
    <w:p>
      <w:r>
        <w:rPr>
          <w:b/>
        </w:rPr>
        <w:t xml:space="preserve">Tulos</w:t>
      </w:r>
    </w:p>
    <w:p>
      <w:r>
        <w:t xml:space="preserve">Mitä voisi tapahtua sen jälkeen, kun jotain on haettu?</w:t>
      </w:r>
    </w:p>
    <w:p>
      <w:r>
        <w:rPr>
          <w:b/>
        </w:rPr>
        <w:t xml:space="preserve">Tulos</w:t>
      </w:r>
    </w:p>
    <w:p>
      <w:r>
        <w:t xml:space="preserve">Mitä olisi voinut tapahtua sen jälkeen, kun jotain oli otettu käyttöön?</w:t>
      </w:r>
    </w:p>
    <w:p>
      <w:r>
        <w:rPr>
          <w:b/>
        </w:rPr>
        <w:t xml:space="preserve">Tulos</w:t>
      </w:r>
    </w:p>
    <w:p>
      <w:r>
        <w:t xml:space="preserve">Mitä voisi tapahtua sen jälkeen, kun jotain on otettu käyttöön?</w:t>
      </w:r>
    </w:p>
    <w:p>
      <w:r>
        <w:rPr>
          <w:b/>
        </w:rPr>
        <w:t xml:space="preserve">Tulos</w:t>
      </w:r>
    </w:p>
    <w:p>
      <w:r>
        <w:t xml:space="preserve">Mitä tapahtui sen jälkeen, kun jotain oli otettu käyttöön?</w:t>
      </w:r>
    </w:p>
    <w:p>
      <w:r>
        <w:rPr>
          <w:b/>
        </w:rPr>
        <w:t xml:space="preserve">Tulos</w:t>
      </w:r>
    </w:p>
    <w:p>
      <w:r>
        <w:t xml:space="preserve">Mitä tapahtui ennen kuin jotain otettiin käyttöön?</w:t>
      </w:r>
    </w:p>
    <w:p>
      <w:r>
        <w:rPr>
          <w:b/>
        </w:rPr>
        <w:t xml:space="preserve">Tulos</w:t>
      </w:r>
    </w:p>
    <w:p>
      <w:r>
        <w:t xml:space="preserve">Mitä tapahtui ennen kuin jotain sanottiin?</w:t>
      </w:r>
    </w:p>
    <w:p>
      <w:r>
        <w:rPr>
          <w:b/>
        </w:rPr>
        <w:t xml:space="preserve">Tulos</w:t>
      </w:r>
    </w:p>
    <w:p>
      <w:r>
        <w:t xml:space="preserve">Mitä on saattanut tapahtua ennen kuin jokin asia vedettiin pois?</w:t>
      </w:r>
    </w:p>
    <w:p>
      <w:r>
        <w:rPr>
          <w:b/>
        </w:rPr>
        <w:t xml:space="preserve">Esimerkki 6.1996</w:t>
      </w:r>
    </w:p>
    <w:p>
      <w:r>
        <w:t xml:space="preserve">Läpikulku: Poliisi ei voinut kommentoida lausuntoa. Shanghain poliisi kertoi kuitenkin, että se oli 24. maaliskuuta ryhtynyt vastaaviin toimiin maanalaisen roomalaiskatolisen kirkon koadjutoria piispa Joseph Fan Zhongliangia vastaan.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yleisen turvallisuusviraston virkamies puhui?</w:t>
      </w:r>
    </w:p>
    <w:p>
      <w:r>
        <w:rPr>
          <w:b/>
        </w:rPr>
        <w:t xml:space="preserve">Tulos</w:t>
      </w:r>
    </w:p>
    <w:p>
      <w:r>
        <w:t xml:space="preserve">Mitä tapahtui sen jälkeen, kun yleisen turvallisuuden toimiston virkamies puhui?</w:t>
      </w:r>
    </w:p>
    <w:p>
      <w:r>
        <w:rPr>
          <w:b/>
        </w:rPr>
        <w:t xml:space="preserve">Tulos</w:t>
      </w:r>
    </w:p>
    <w:p>
      <w:r>
        <w:t xml:space="preserve">Mitä tapahtui ennen kuin poliisi ryhtyi toimiin?</w:t>
      </w:r>
    </w:p>
    <w:p>
      <w:r>
        <w:rPr>
          <w:b/>
        </w:rPr>
        <w:t xml:space="preserve">Tulos</w:t>
      </w:r>
    </w:p>
    <w:p>
      <w:r>
        <w:t xml:space="preserve">Mitä tapahtui sen jälkeen, kun poliisi ryhtyi toimiin?</w:t>
      </w:r>
    </w:p>
    <w:p>
      <w:r>
        <w:rPr>
          <w:b/>
        </w:rPr>
        <w:t xml:space="preserve">Tulos</w:t>
      </w:r>
    </w:p>
    <w:p>
      <w:r>
        <w:t xml:space="preserve">Mitä tapahtui ennen kuin poliisi puhui?</w:t>
      </w:r>
    </w:p>
    <w:p>
      <w:r>
        <w:rPr>
          <w:b/>
        </w:rPr>
        <w:t xml:space="preserve">Tulos</w:t>
      </w:r>
    </w:p>
    <w:p>
      <w:r>
        <w:t xml:space="preserve">Mitä tapahtui sen jälkeen, kun poliisi oli puhunut?</w:t>
      </w:r>
    </w:p>
    <w:p>
      <w:r>
        <w:rPr>
          <w:b/>
        </w:rPr>
        <w:t xml:space="preserve">Esimerkki 6.1997</w:t>
      </w:r>
    </w:p>
    <w:p>
      <w:r>
        <w:t xml:space="preserve">Läpikulku: "Tein joitakin virheitä kilpailun aikana", sanoi Asada, "mutta hopeamitali on hyvä alku, ensi kerralla onnistun." "Ensi kerralla onnistun." Asadan maanmies Shizuka Arakawa, viime vuoden maailmanmestari, voitti pronssia tuloksella 173,60.</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kilpailun aikana tapahtui?</w:t>
      </w:r>
    </w:p>
    <w:p>
      <w:r>
        <w:rPr>
          <w:b/>
        </w:rPr>
        <w:t xml:space="preserve">Tulos</w:t>
      </w:r>
    </w:p>
    <w:p>
      <w:r>
        <w:t xml:space="preserve">Mitä kilpailun jälkeen tapahtui?</w:t>
      </w:r>
    </w:p>
    <w:p>
      <w:r>
        <w:rPr>
          <w:b/>
        </w:rPr>
        <w:t xml:space="preserve">Tulos</w:t>
      </w:r>
    </w:p>
    <w:p>
      <w:r>
        <w:t xml:space="preserve">Mitä kilpailun jälkeen todennäköisesti tapahtuu?</w:t>
      </w:r>
    </w:p>
    <w:p>
      <w:r>
        <w:rPr>
          <w:b/>
        </w:rPr>
        <w:t xml:space="preserve">Tulos</w:t>
      </w:r>
    </w:p>
    <w:p>
      <w:r>
        <w:t xml:space="preserve">Mikä tapahtuma oli päättynyt ennen kilpailua?</w:t>
      </w:r>
    </w:p>
    <w:p>
      <w:r>
        <w:rPr>
          <w:b/>
        </w:rPr>
        <w:t xml:space="preserve">Esimerkki 6.1998</w:t>
      </w:r>
    </w:p>
    <w:p>
      <w:r>
        <w:t xml:space="preserve">Läpikulku: "Olemme edelleen hyvin huolissamme tämän 6-vuotiaan henkisestä ja psykologisesta hyvinvoinnista", sanoi Manny Diaz, yksi perheen asianajajista. "Sen vuoksi palaamme huomenna jatkamaan neuvotteluja.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Manny Diaz aikoo jatkaa, kun hän palaa huomenna?</w:t>
      </w:r>
    </w:p>
    <w:p>
      <w:r>
        <w:rPr>
          <w:b/>
        </w:rPr>
        <w:t xml:space="preserve">Tulos</w:t>
      </w:r>
    </w:p>
    <w:p>
      <w:r>
        <w:t xml:space="preserve">Mitä Manny Diaz aikoo tehdä neuvotteluissa, kun hän palaa huomenna?</w:t>
      </w:r>
    </w:p>
    <w:p>
      <w:r>
        <w:rPr>
          <w:b/>
        </w:rPr>
        <w:t xml:space="preserve">Esimerkki 6.1999</w:t>
      </w:r>
    </w:p>
    <w:p>
      <w:r>
        <w:t xml:space="preserve">Läpikulku: Ahmed kertoi lähettiläälle, että vaalipäällikkö MA Aziz jäi lomalle, kaksi uutta vaalipäällikköä nimitettiin eräiden poliittisten puolueiden vaatimuksesta, jotta vaalien ilmapiiri olisi suotuisa, ja että Euroopan komissio ilmoitti vaalien aikataulun. Lisäksi hän sanoi, että eri tasojen sopimussuhteiset työpaikat on peruttu ja että hallinnossa on tehty tarvittavat uudelleenjärjestelyt puolueettomien vaalien järjestämiseksi.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urakkatyöt oli peruttu?</w:t>
      </w:r>
    </w:p>
    <w:p>
      <w:r>
        <w:rPr>
          <w:b/>
        </w:rPr>
        <w:t xml:space="preserve">Tulos</w:t>
      </w:r>
    </w:p>
    <w:p>
      <w:r>
        <w:t xml:space="preserve">Mitä tapahtui sen jälkeen, kun Aziz lähti lomalle?</w:t>
      </w:r>
    </w:p>
    <w:p>
      <w:r>
        <w:rPr>
          <w:b/>
        </w:rPr>
        <w:t xml:space="preserve">Tulos</w:t>
      </w:r>
    </w:p>
    <w:p>
      <w:r>
        <w:t xml:space="preserve">Mitä tapahtui ennen kuin Aziz lähti lomalle?</w:t>
      </w:r>
    </w:p>
    <w:p>
      <w:r>
        <w:rPr>
          <w:b/>
        </w:rPr>
        <w:t xml:space="preserve">Tulos</w:t>
      </w:r>
    </w:p>
    <w:p>
      <w:r>
        <w:t xml:space="preserve">Mitä tapahtui ennen kuin kaksi uutta vaalilautakuntaa nimitettiin?</w:t>
      </w:r>
    </w:p>
    <w:p>
      <w:r>
        <w:rPr>
          <w:b/>
        </w:rPr>
        <w:t xml:space="preserve">Tulos</w:t>
      </w:r>
    </w:p>
    <w:p>
      <w:r>
        <w:t xml:space="preserve">Mitä tapahtui sen jälkeen, kun kaksi uutta vaalilautakuntaa nimitettiin?</w:t>
      </w:r>
    </w:p>
    <w:p>
      <w:r>
        <w:rPr>
          <w:b/>
        </w:rPr>
        <w:t xml:space="preserve">Esimerkki 6.2000</w:t>
      </w:r>
    </w:p>
    <w:p>
      <w:r>
        <w:t xml:space="preserve">Läpikulku: Parkinsonin joukkue oli voittanut vain neljä 21 liigaottelusta tällä kaudella, ja fanit vaativat häntä lopettamaan lauantain tappion jälkeen. Hullin valmentajat Colin Murphy ja Phil Brown ottavat ykkösjoukkueen vastuulleen väliaikaisesti.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lauantain tappiota?</w:t>
      </w:r>
    </w:p>
    <w:p>
      <w:r>
        <w:rPr>
          <w:b/>
        </w:rPr>
        <w:t xml:space="preserve">Tulos</w:t>
      </w:r>
    </w:p>
    <w:p>
      <w:r>
        <w:t xml:space="preserve">Mitä tapahtui lauantain tappion jälkeen?</w:t>
      </w:r>
    </w:p>
    <w:p>
      <w:r>
        <w:rPr>
          <w:b/>
        </w:rPr>
        <w:t xml:space="preserve">Tulos</w:t>
      </w:r>
    </w:p>
    <w:p>
      <w:r>
        <w:t xml:space="preserve">Mitä tapahtuu lauantain tappion jälkeen?</w:t>
      </w:r>
    </w:p>
    <w:p>
      <w:r>
        <w:rPr>
          <w:b/>
        </w:rPr>
        <w:t xml:space="preserve">Tulos</w:t>
      </w:r>
    </w:p>
    <w:p>
      <w:r>
        <w:t xml:space="preserve">Mitä voi tapahtua lauantain tappion jälkeen?</w:t>
      </w:r>
    </w:p>
    <w:p>
      <w:r>
        <w:rPr>
          <w:b/>
        </w:rPr>
        <w:t xml:space="preserve">Tulos</w:t>
      </w:r>
    </w:p>
    <w:p>
      <w:r>
        <w:t xml:space="preserve">Mitä tapahtui Parkinsonin voiton jälkeen?</w:t>
      </w:r>
    </w:p>
    <w:p>
      <w:r>
        <w:rPr>
          <w:b/>
        </w:rPr>
        <w:t xml:space="preserve">Tulos</w:t>
      </w:r>
    </w:p>
    <w:p>
      <w:r>
        <w:t xml:space="preserve">Mitä tapahtui ennen kuin Phil Brown otti vastuun?</w:t>
      </w:r>
    </w:p>
    <w:p>
      <w:r>
        <w:rPr>
          <w:b/>
        </w:rPr>
        <w:t xml:space="preserve">Tulos</w:t>
      </w:r>
    </w:p>
    <w:p>
      <w:r>
        <w:t xml:space="preserve">Mitä tapahtuu sen jälkeen, kun Phil Brown ottaa vastuun?</w:t>
      </w:r>
    </w:p>
    <w:p>
      <w:r>
        <w:rPr>
          <w:b/>
        </w:rPr>
        <w:t xml:space="preserve">Tulos</w:t>
      </w:r>
    </w:p>
    <w:p>
      <w:r>
        <w:t xml:space="preserve">Mitä tapahtui ennen kuin fanit soittivat?</w:t>
      </w:r>
    </w:p>
    <w:p>
      <w:r>
        <w:rPr>
          <w:b/>
        </w:rPr>
        <w:t xml:space="preserve">Tulos</w:t>
      </w:r>
    </w:p>
    <w:p>
      <w:r>
        <w:t xml:space="preserve">Mitä tapahtui sen jälkeen, kun fanit soittivat?</w:t>
      </w:r>
    </w:p>
    <w:p>
      <w:r>
        <w:rPr>
          <w:b/>
        </w:rPr>
        <w:t xml:space="preserve">Esimerkki 6.2001</w:t>
      </w:r>
    </w:p>
    <w:p>
      <w:r>
        <w:t xml:space="preserve">Läpikulku: Venäjän vaatimuksesta uudesta luonnoksesta on kuitenkin poistettu kaikki viittaukset Iranin ensimmäiseen ydinvoimalaan, miljardin dollarin laitokseen, jota Venäjä auttaa rakentamaan Bushehriin. Aiemmin maanantaina Venäjän ulkoministeri Sergei Lavrov suhtautui myönteisesti viimeisimpään eurooppalaiseen luonnokseen ja totesi, että se "poikkeaa alun perin laaditusta versiosta ja sisältää Venäjän ehdotuksiin perustuvia muutoksia, joissa otetaan huomioon tarve painostaa Irania istumaan neuvottelupöytään".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sen jälkeen, kun Iran on työnnetty?</w:t>
      </w:r>
    </w:p>
    <w:p>
      <w:r>
        <w:rPr>
          <w:b/>
        </w:rPr>
        <w:t xml:space="preserve">Tulos</w:t>
      </w:r>
    </w:p>
    <w:p>
      <w:r>
        <w:t xml:space="preserve">Mitä tapahtuu ennen kuin Bushehriin rakennetaan jotain?</w:t>
      </w:r>
    </w:p>
    <w:p>
      <w:r>
        <w:rPr>
          <w:b/>
        </w:rPr>
        <w:t xml:space="preserve">Tulos</w:t>
      </w:r>
    </w:p>
    <w:p>
      <w:r>
        <w:t xml:space="preserve">Mitä tapahtui sen jälkeen, kun luonnos oli tervetullut?</w:t>
      </w:r>
    </w:p>
    <w:p>
      <w:r>
        <w:rPr>
          <w:b/>
        </w:rPr>
        <w:t xml:space="preserve">Esimerkki 6.2002</w:t>
      </w:r>
    </w:p>
    <w:p>
      <w:r>
        <w:t xml:space="preserve">Läpikulku: "Hän sanoi kommunistisen puolueen ja armeijan johtajille Kuuban ensimmäisessä sotilasparaatissa vuosikymmeneen, kunhan he hyväksyvät, että olemme maa, joka ei hyväksy itsenäisyytensä vähentämistä ja joka perustuu tasa-arvon, vastavuoroisuuden, sekaantumattomuuden ja keskinäisen kunnioituksen periaatteisiin. "Kunnes näin tapahtuu, lähes puolen vuosisadan jälkeen, olemme valmiita odottamaan kärsivällisesti sitä hetkeä, jolloin terve järki juurtuu Washingtonin valtasaleihin", hän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ei tapahtunut ennen kuin hän kertoi jotain?</w:t>
      </w:r>
    </w:p>
    <w:p>
      <w:r>
        <w:rPr>
          <w:b/>
        </w:rPr>
        <w:t xml:space="preserve">Tulos</w:t>
      </w:r>
    </w:p>
    <w:p>
      <w:r>
        <w:t xml:space="preserve">Mitä voisi tapahtua sen jälkeen, kun hän kertoi jotain?</w:t>
      </w:r>
    </w:p>
    <w:p>
      <w:r>
        <w:rPr>
          <w:b/>
        </w:rPr>
        <w:t xml:space="preserve">Tulos</w:t>
      </w:r>
    </w:p>
    <w:p>
      <w:r>
        <w:t xml:space="preserve">Mitä voisi tapahtua sen jälkeen, kun hän oli sanonut jotain?</w:t>
      </w:r>
    </w:p>
    <w:p>
      <w:r>
        <w:rPr>
          <w:b/>
        </w:rPr>
        <w:t xml:space="preserve">Tulos</w:t>
      </w:r>
    </w:p>
    <w:p>
      <w:r>
        <w:t xml:space="preserve">Mitä tapahtui ennen kuin hän sanoi jotain?</w:t>
      </w:r>
    </w:p>
    <w:p>
      <w:r>
        <w:rPr>
          <w:b/>
        </w:rPr>
        <w:t xml:space="preserve">Tulos</w:t>
      </w:r>
    </w:p>
    <w:p>
      <w:r>
        <w:t xml:space="preserve">Mitä tapahtuu, ennen kuin jokin juurtuu?</w:t>
      </w:r>
    </w:p>
    <w:p>
      <w:r>
        <w:rPr>
          <w:b/>
        </w:rPr>
        <w:t xml:space="preserve">Tulos</w:t>
      </w:r>
    </w:p>
    <w:p>
      <w:r>
        <w:t xml:space="preserve">Mitä tapahtuu sen jälkeen, kun jokin on juurtunut?</w:t>
      </w:r>
    </w:p>
    <w:p>
      <w:r>
        <w:rPr>
          <w:b/>
        </w:rPr>
        <w:t xml:space="preserve">Esimerkki 6.2003</w:t>
      </w:r>
    </w:p>
    <w:p>
      <w:r>
        <w:t xml:space="preserve">Läpikulku: Iran antaa "tuhoisan" vastauksen, jos Israel hyökkää sen ydinohjelmaa vastaan, ulkoministeriön tiedottaja vannoi täällä sunnuntaina.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tulevaisuudessa?</w:t>
      </w:r>
    </w:p>
    <w:p>
      <w:r>
        <w:rPr>
          <w:b/>
        </w:rPr>
        <w:t xml:space="preserve">Tulos</w:t>
      </w:r>
    </w:p>
    <w:p>
      <w:r>
        <w:t xml:space="preserve">Mitä pitäisi tapahtua, ennen kuin Iran vastaa?</w:t>
      </w:r>
    </w:p>
    <w:p>
      <w:r>
        <w:rPr>
          <w:b/>
        </w:rPr>
        <w:t xml:space="preserve">Tulos</w:t>
      </w:r>
    </w:p>
    <w:p>
      <w:r>
        <w:t xml:space="preserve">Mitä hyökkäyksen jälkeen tapahtuisi?</w:t>
      </w:r>
    </w:p>
    <w:p>
      <w:r>
        <w:rPr>
          <w:b/>
        </w:rPr>
        <w:t xml:space="preserve">Tulos</w:t>
      </w:r>
    </w:p>
    <w:p>
      <w:r>
        <w:t xml:space="preserve">Mitä tapahtui ennen kuin tiedottaja vannoi?</w:t>
      </w:r>
    </w:p>
    <w:p>
      <w:r>
        <w:rPr>
          <w:b/>
        </w:rPr>
        <w:t xml:space="preserve">Tulos</w:t>
      </w:r>
    </w:p>
    <w:p>
      <w:r>
        <w:t xml:space="preserve">Mitä voi tapahtua sen jälkeen, kun tiedottaja vannoi?</w:t>
      </w:r>
    </w:p>
    <w:p>
      <w:r>
        <w:rPr>
          <w:b/>
        </w:rPr>
        <w:t xml:space="preserve">Esimerkki 6.2004</w:t>
      </w:r>
    </w:p>
    <w:p>
      <w:r>
        <w:t xml:space="preserve">Läpikulku: Jotkut ministerit ilmaisivat myös huolensa dollarin heikkenemisestä, joka vähentää heidän öljynviennistä saamiaan tuloja. Angolan liittyminen mukaan on ensimmäinen kerta, kun ryhmä laajenee sen jälkeen, kun Gabon liittyi siihen vuonna 1975.</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tapahtunut Gabonin liittymisen jälkeen vuonna 1975?</w:t>
      </w:r>
    </w:p>
    <w:p>
      <w:r>
        <w:rPr>
          <w:b/>
        </w:rPr>
        <w:t xml:space="preserve">Tulos</w:t>
      </w:r>
    </w:p>
    <w:p>
      <w:r>
        <w:t xml:space="preserve">Mitä tapahtui Angolan liittämisen jälkeen?</w:t>
      </w:r>
    </w:p>
    <w:p>
      <w:r>
        <w:rPr>
          <w:b/>
        </w:rPr>
        <w:t xml:space="preserve">Tulos</w:t>
      </w:r>
    </w:p>
    <w:p>
      <w:r>
        <w:t xml:space="preserve">Mitä tapahtui ennen Angolan sisällyttämistä?</w:t>
      </w:r>
    </w:p>
    <w:p>
      <w:r>
        <w:rPr>
          <w:b/>
        </w:rPr>
        <w:t xml:space="preserve">Tulos</w:t>
      </w:r>
    </w:p>
    <w:p>
      <w:r>
        <w:t xml:space="preserve">Mitä tapahtuu, kun ministerit ilmaisevat huolensa?</w:t>
      </w:r>
    </w:p>
    <w:p>
      <w:r>
        <w:rPr>
          <w:b/>
        </w:rPr>
        <w:t xml:space="preserve">Tulos</w:t>
      </w:r>
    </w:p>
    <w:p>
      <w:r>
        <w:t xml:space="preserve">Mitä tapahtui dollarin heikkenemisen vuoksi?</w:t>
      </w:r>
    </w:p>
    <w:p>
      <w:r>
        <w:rPr>
          <w:b/>
        </w:rPr>
        <w:t xml:space="preserve">Tulos</w:t>
      </w:r>
    </w:p>
    <w:p>
      <w:r>
        <w:t xml:space="preserve">Mikä tapahtuma oli käynnissä, kun tuloja vähennettiin?</w:t>
      </w:r>
    </w:p>
    <w:p>
      <w:r>
        <w:rPr>
          <w:b/>
        </w:rPr>
        <w:t xml:space="preserve">Tulos</w:t>
      </w:r>
    </w:p>
    <w:p>
      <w:r>
        <w:t xml:space="preserve">Mitä ei tapahtunut ennen kuin ryhmä laajeni?</w:t>
      </w:r>
    </w:p>
    <w:p>
      <w:r>
        <w:rPr>
          <w:b/>
        </w:rPr>
        <w:t xml:space="preserve">Tulos</w:t>
      </w:r>
    </w:p>
    <w:p>
      <w:r>
        <w:t xml:space="preserve">Mitä tapahtui ennen kuin ryhmä laajeni?</w:t>
      </w:r>
    </w:p>
    <w:p>
      <w:r>
        <w:rPr>
          <w:b/>
        </w:rPr>
        <w:t xml:space="preserve">Tulos</w:t>
      </w:r>
    </w:p>
    <w:p>
      <w:r>
        <w:t xml:space="preserve">Mitä tapahtumia saatiin päätökseen, kun tuloja vähennettiin?</w:t>
      </w:r>
    </w:p>
    <w:p>
      <w:r>
        <w:rPr>
          <w:b/>
        </w:rPr>
        <w:t xml:space="preserve">Tulos</w:t>
      </w:r>
    </w:p>
    <w:p>
      <w:r>
        <w:t xml:space="preserve">Mitä ei tapahtunut ennen Gabonin liittymistä vuonna 1975?</w:t>
      </w:r>
    </w:p>
    <w:p>
      <w:r>
        <w:rPr>
          <w:b/>
        </w:rPr>
        <w:t xml:space="preserve">Tulos</w:t>
      </w:r>
    </w:p>
    <w:p>
      <w:r>
        <w:t xml:space="preserve">Mitkä tapahtumat saatiin päätökseen ennen kuin ministerit ilmaisivat huolensa?</w:t>
      </w:r>
    </w:p>
    <w:p>
      <w:r>
        <w:rPr>
          <w:b/>
        </w:rPr>
        <w:t xml:space="preserve">Tulos</w:t>
      </w:r>
    </w:p>
    <w:p>
      <w:r>
        <w:t xml:space="preserve">Mitä ei tapahtunut ennen dollarin heikkenemistä?</w:t>
      </w:r>
    </w:p>
    <w:p>
      <w:r>
        <w:rPr>
          <w:b/>
        </w:rPr>
        <w:t xml:space="preserve">Esimerkki 6.2005</w:t>
      </w:r>
    </w:p>
    <w:p>
      <w:r>
        <w:t xml:space="preserve">Läpikulku: Hunanin maakunnassa Xiangtanissa asuva yhdeksänvuotias poika ja Anhuin maakunnassa Zongyangin maakunnassa asuva 24-vuotias maanviljelijä. Pojan sisko kuoli keuhkokuumeen kaltaisiin oireisiin viime kuussa, ja hänen epäiltiin saaneen lintuinfluenssan.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9-vuotiaan pojan ja 24-vuotiaan naisen tapauksille?</w:t>
      </w:r>
    </w:p>
    <w:p>
      <w:r>
        <w:rPr>
          <w:b/>
        </w:rPr>
        <w:t xml:space="preserve">Tulos</w:t>
      </w:r>
    </w:p>
    <w:p>
      <w:r>
        <w:t xml:space="preserve">Mitä pojan siskolle tapahtui ennen kuin hänen tapauksensa vahvistettiin?</w:t>
      </w:r>
    </w:p>
    <w:p>
      <w:r>
        <w:rPr>
          <w:b/>
        </w:rPr>
        <w:t xml:space="preserve">Tulos</w:t>
      </w:r>
    </w:p>
    <w:p>
      <w:r>
        <w:t xml:space="preserve">Mitä tapahtui maanviljelijänaisen tapauksessa sen jälkeen, kun pojan sisko oli kuollut?</w:t>
      </w:r>
    </w:p>
    <w:p>
      <w:r>
        <w:rPr>
          <w:b/>
        </w:rPr>
        <w:t xml:space="preserve">Esimerkki 6.2006</w:t>
      </w:r>
    </w:p>
    <w:p>
      <w:r>
        <w:t xml:space="preserve">Läpikulku: "Paikallinen matkailu on kasvanut ilmiömäisesti viime kuukausina, ja haluamme tukea tätä reittiä", hän sanoi. Kansainvälisten vierailijoiden määrän kasvu Keniassa on lisännyt kiinnostusta matkailualaa kohtaan, ja lentoasemilla on ollut eniten liikennettä viimeisen viiden vuoden aikana.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kasvua?</w:t>
      </w:r>
    </w:p>
    <w:p>
      <w:r>
        <w:rPr>
          <w:b/>
        </w:rPr>
        <w:t xml:space="preserve">Tulos</w:t>
      </w:r>
    </w:p>
    <w:p>
      <w:r>
        <w:t xml:space="preserve">Mitä tapahtui kasvun jälkeen?</w:t>
      </w:r>
    </w:p>
    <w:p>
      <w:r>
        <w:rPr>
          <w:b/>
        </w:rPr>
        <w:t xml:space="preserve">Tulos</w:t>
      </w:r>
    </w:p>
    <w:p>
      <w:r>
        <w:t xml:space="preserve">Mitä kasvun aikana tapahtui?</w:t>
      </w:r>
    </w:p>
    <w:p>
      <w:r>
        <w:rPr>
          <w:b/>
        </w:rPr>
        <w:t xml:space="preserve">Tulos</w:t>
      </w:r>
    </w:p>
    <w:p>
      <w:r>
        <w:t xml:space="preserve">Mitä tapahtui ennen kuin hän puhui?</w:t>
      </w:r>
    </w:p>
    <w:p>
      <w:r>
        <w:rPr>
          <w:b/>
        </w:rPr>
        <w:t xml:space="preserve">Tulos</w:t>
      </w:r>
    </w:p>
    <w:p>
      <w:r>
        <w:t xml:space="preserve">Mitä tapahtui hänen puheensa jälkeen?</w:t>
      </w:r>
    </w:p>
    <w:p>
      <w:r>
        <w:rPr>
          <w:b/>
        </w:rPr>
        <w:t xml:space="preserve">Tulos</w:t>
      </w:r>
    </w:p>
    <w:p>
      <w:r>
        <w:t xml:space="preserve">Mitä tapahtui hänen puhuessaan?</w:t>
      </w:r>
    </w:p>
    <w:p>
      <w:r>
        <w:rPr>
          <w:b/>
        </w:rPr>
        <w:t xml:space="preserve">Tulos</w:t>
      </w:r>
    </w:p>
    <w:p>
      <w:r>
        <w:t xml:space="preserve">Mitä tapahtui ennen kansainvälisten vierailijoiden määrän kasvua?</w:t>
      </w:r>
    </w:p>
    <w:p>
      <w:r>
        <w:rPr>
          <w:b/>
        </w:rPr>
        <w:t xml:space="preserve">Tulos</w:t>
      </w:r>
    </w:p>
    <w:p>
      <w:r>
        <w:t xml:space="preserve">Mitä tapahtui kansainvälisten vierailijoiden määrän kasvun jälkeen?</w:t>
      </w:r>
    </w:p>
    <w:p>
      <w:r>
        <w:rPr>
          <w:b/>
        </w:rPr>
        <w:t xml:space="preserve">Tulos</w:t>
      </w:r>
    </w:p>
    <w:p>
      <w:r>
        <w:t xml:space="preserve">Mitä tapahtui kansainvälisten vierailijoiden määrän lisääntyessä?</w:t>
      </w:r>
    </w:p>
    <w:p>
      <w:r>
        <w:rPr>
          <w:b/>
        </w:rPr>
        <w:t xml:space="preserve">Tulos</w:t>
      </w:r>
    </w:p>
    <w:p>
      <w:r>
        <w:t xml:space="preserve">Mitä tapahtui ennen kuin kiinnostus heräsi?</w:t>
      </w:r>
    </w:p>
    <w:p>
      <w:r>
        <w:rPr>
          <w:b/>
        </w:rPr>
        <w:t xml:space="preserve">Tulos</w:t>
      </w:r>
    </w:p>
    <w:p>
      <w:r>
        <w:t xml:space="preserve">Mitä tapahtui kiinnostuksen heräämisen jälkeen?</w:t>
      </w:r>
    </w:p>
    <w:p>
      <w:r>
        <w:rPr>
          <w:b/>
        </w:rPr>
        <w:t xml:space="preserve">Tulos</w:t>
      </w:r>
    </w:p>
    <w:p>
      <w:r>
        <w:t xml:space="preserve">Mitä tapahtui, kun kiinnostus heräsi?</w:t>
      </w:r>
    </w:p>
    <w:p>
      <w:r>
        <w:rPr>
          <w:b/>
        </w:rPr>
        <w:t xml:space="preserve">Esimerkki 6.2007</w:t>
      </w:r>
    </w:p>
    <w:p>
      <w:r>
        <w:t xml:space="preserve">Läpikulku: Bembe sanoi, että tällä hetkellä hänen johtokuntansa työskentelee ensimmäisen vaiheen päättämiseksi, joka päättyy FLEC:n sotilaiden integroimiseen Angolan asevoimiin ja kansalliseen poliisiin.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ensimmäisen vaiheen päättymisen jälkeen?</w:t>
      </w:r>
    </w:p>
    <w:p>
      <w:r>
        <w:rPr>
          <w:b/>
        </w:rPr>
        <w:t xml:space="preserve">Tulos</w:t>
      </w:r>
    </w:p>
    <w:p>
      <w:r>
        <w:t xml:space="preserve">Mitä tapahtui ennen ensimmäisen vaiheen päättymistä?</w:t>
      </w:r>
    </w:p>
    <w:p>
      <w:r>
        <w:rPr>
          <w:b/>
        </w:rPr>
        <w:t xml:space="preserve">Tulos</w:t>
      </w:r>
    </w:p>
    <w:p>
      <w:r>
        <w:t xml:space="preserve">Mitä tapahtui tapahtuman aikana sanoi?</w:t>
      </w:r>
    </w:p>
    <w:p>
      <w:r>
        <w:rPr>
          <w:b/>
        </w:rPr>
        <w:t xml:space="preserve">Tulos</w:t>
      </w:r>
    </w:p>
    <w:p>
      <w:r>
        <w:t xml:space="preserve">Mitä ei tapahtunut ennen tapahtumaa sanoi?</w:t>
      </w:r>
    </w:p>
    <w:p>
      <w:r>
        <w:rPr>
          <w:b/>
        </w:rPr>
        <w:t xml:space="preserve">Tulos</w:t>
      </w:r>
    </w:p>
    <w:p>
      <w:r>
        <w:t xml:space="preserve">Mitä tapahtui ennen sotilaiden integroitumista?</w:t>
      </w:r>
    </w:p>
    <w:p>
      <w:r>
        <w:rPr>
          <w:b/>
        </w:rPr>
        <w:t xml:space="preserve">Tulos</w:t>
      </w:r>
    </w:p>
    <w:p>
      <w:r>
        <w:t xml:space="preserve">Mitä tapahtui ennen sotilaiden integroitumista?</w:t>
      </w:r>
    </w:p>
    <w:p>
      <w:r>
        <w:rPr>
          <w:b/>
        </w:rPr>
        <w:t xml:space="preserve">Tulos</w:t>
      </w:r>
    </w:p>
    <w:p>
      <w:r>
        <w:t xml:space="preserve">Mitä tapahtuu sotilaiden kotouttamisen aikana?</w:t>
      </w:r>
    </w:p>
    <w:p>
      <w:r>
        <w:rPr>
          <w:b/>
        </w:rPr>
        <w:t xml:space="preserve">Tulos</w:t>
      </w:r>
    </w:p>
    <w:p>
      <w:r>
        <w:t xml:space="preserve">Mitä tapahtumia tapahtuu hallituksen toimiessa?</w:t>
      </w:r>
    </w:p>
    <w:p>
      <w:r>
        <w:rPr>
          <w:b/>
        </w:rPr>
        <w:t xml:space="preserve">Tulos</w:t>
      </w:r>
    </w:p>
    <w:p>
      <w:r>
        <w:t xml:space="preserve">Mitkä tapahtumat ovat alkaneet mutta eivät ole päättyneet hallituksen työskentelyn aikana?</w:t>
      </w:r>
    </w:p>
    <w:p>
      <w:r>
        <w:rPr>
          <w:b/>
        </w:rPr>
        <w:t xml:space="preserve">Tulos</w:t>
      </w:r>
    </w:p>
    <w:p>
      <w:r>
        <w:t xml:space="preserve">Mitkä tapahtumat alkavat, kun hallitus työskentelee?</w:t>
      </w:r>
    </w:p>
    <w:p>
      <w:r>
        <w:rPr>
          <w:b/>
        </w:rPr>
        <w:t xml:space="preserve">Tulos</w:t>
      </w:r>
    </w:p>
    <w:p>
      <w:r>
        <w:t xml:space="preserve">Mikä tapahtuma tapahtuu lopputapahtuman yhteydessä?</w:t>
      </w:r>
    </w:p>
    <w:p>
      <w:r>
        <w:rPr>
          <w:b/>
        </w:rPr>
        <w:t xml:space="preserve">Tulos</w:t>
      </w:r>
    </w:p>
    <w:p>
      <w:r>
        <w:t xml:space="preserve">Mikä tapahtuma päättyi ennen lopputapahtumaa?</w:t>
      </w:r>
    </w:p>
    <w:p>
      <w:r>
        <w:rPr>
          <w:b/>
        </w:rPr>
        <w:t xml:space="preserve">Esimerkki 6.2008</w:t>
      </w:r>
    </w:p>
    <w:p>
      <w:r>
        <w:t xml:space="preserve">Läpikulku: Ghion-hotellissa pääkaupungissa räjähti pommi, jossa kolme ihmistä kuoli ja noin 20 loukkaantui viime vuoden tammikuussa. Iskun tekijäksi ilmoittautui Etiopian kaakkoisen Ogadenin alueen itsenäisyyden puolesta taistelevien etnisten somalien ryhmä Al-Itihad Al-Islam.</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hyökkäyksen jälkeen on tapahtunut?</w:t>
      </w:r>
    </w:p>
    <w:p>
      <w:r>
        <w:rPr>
          <w:b/>
        </w:rPr>
        <w:t xml:space="preserve">Tulos</w:t>
      </w:r>
    </w:p>
    <w:p>
      <w:r>
        <w:t xml:space="preserve">Mitä hyökkäyksen aikana tapahtui?</w:t>
      </w:r>
    </w:p>
    <w:p>
      <w:r>
        <w:rPr>
          <w:b/>
        </w:rPr>
        <w:t xml:space="preserve">Tulos</w:t>
      </w:r>
    </w:p>
    <w:p>
      <w:r>
        <w:t xml:space="preserve">Mitä tapahtui ennen hyökkäystä?</w:t>
      </w:r>
    </w:p>
    <w:p>
      <w:r>
        <w:rPr>
          <w:b/>
        </w:rPr>
        <w:t xml:space="preserve">Tulos</w:t>
      </w:r>
    </w:p>
    <w:p>
      <w:r>
        <w:t xml:space="preserve">Mitä ei tapahtunut hyökkäyksen jälkeen?</w:t>
      </w:r>
    </w:p>
    <w:p>
      <w:r>
        <w:rPr>
          <w:b/>
        </w:rPr>
        <w:t xml:space="preserve">Tulos</w:t>
      </w:r>
    </w:p>
    <w:p>
      <w:r>
        <w:t xml:space="preserve">Mitä ei tapahtunut ennen hyökkäystä?</w:t>
      </w:r>
    </w:p>
    <w:p>
      <w:r>
        <w:rPr>
          <w:b/>
        </w:rPr>
        <w:t xml:space="preserve">Tulos</w:t>
      </w:r>
    </w:p>
    <w:p>
      <w:r>
        <w:t xml:space="preserve">Mitä somalit yleensä tekevät ennen hyökkäystä?</w:t>
      </w:r>
    </w:p>
    <w:p>
      <w:r>
        <w:rPr>
          <w:b/>
        </w:rPr>
        <w:t xml:space="preserve">Tulos</w:t>
      </w:r>
    </w:p>
    <w:p>
      <w:r>
        <w:t xml:space="preserve">Mitä somalit yleensä tekevät hyökkäyksen jälkeen?</w:t>
      </w:r>
    </w:p>
    <w:p>
      <w:r>
        <w:rPr>
          <w:b/>
        </w:rPr>
        <w:t xml:space="preserve">Tulos</w:t>
      </w:r>
    </w:p>
    <w:p>
      <w:r>
        <w:t xml:space="preserve">Mitä somalit yleensä tekevät hyökkäyksen aikana?</w:t>
      </w:r>
    </w:p>
    <w:p>
      <w:r>
        <w:rPr>
          <w:b/>
        </w:rPr>
        <w:t xml:space="preserve">Tulos</w:t>
      </w:r>
    </w:p>
    <w:p>
      <w:r>
        <w:t xml:space="preserve">Mikä tapahtuma oli alkanut ennen vaatimuksen esittämistä?</w:t>
      </w:r>
    </w:p>
    <w:p>
      <w:r>
        <w:rPr>
          <w:b/>
        </w:rPr>
        <w:t xml:space="preserve">Tulos</w:t>
      </w:r>
    </w:p>
    <w:p>
      <w:r>
        <w:t xml:space="preserve">Mikä tapahtuma ei ollut alkanut ennen vaatimuksen esittämistä?</w:t>
      </w:r>
    </w:p>
    <w:p>
      <w:r>
        <w:rPr>
          <w:b/>
        </w:rPr>
        <w:t xml:space="preserve">Esimerkki 6.2009</w:t>
      </w:r>
    </w:p>
    <w:p>
      <w:r>
        <w:t xml:space="preserve">Läpikulku: "Näimme, että Thierry Henry ei pelannut, ja tiesimme, että Arsenal oli hävinnyt viime pelejä. Aavistimme, että tämä oli tilaisuus, joten olemme pettyneitä."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Arsenalin tappiota?</w:t>
      </w:r>
    </w:p>
    <w:p>
      <w:r>
        <w:rPr>
          <w:b/>
        </w:rPr>
        <w:t xml:space="preserve">Tulos</w:t>
      </w:r>
    </w:p>
    <w:p>
      <w:r>
        <w:t xml:space="preserve">Mitä piti tapahtua, jotta Arsenal voisi hävitä?</w:t>
      </w:r>
    </w:p>
    <w:p>
      <w:r>
        <w:rPr>
          <w:b/>
        </w:rPr>
        <w:t xml:space="preserve">Tulos</w:t>
      </w:r>
    </w:p>
    <w:p>
      <w:r>
        <w:t xml:space="preserve">Mitä tapahtui Arsenalin tappion jälkeen?</w:t>
      </w:r>
    </w:p>
    <w:p>
      <w:r>
        <w:rPr>
          <w:b/>
        </w:rPr>
        <w:t xml:space="preserve">Tulos</w:t>
      </w:r>
    </w:p>
    <w:p>
      <w:r>
        <w:t xml:space="preserve">Mitä ei tapahtunut ennen Arsenalin tappiota?</w:t>
      </w:r>
    </w:p>
    <w:p>
      <w:r>
        <w:rPr>
          <w:b/>
        </w:rPr>
        <w:t xml:space="preserve">Tulos</w:t>
      </w:r>
    </w:p>
    <w:p>
      <w:r>
        <w:t xml:space="preserve">Mitä tapahtui ennen kuin jotain aistittiin?</w:t>
      </w:r>
    </w:p>
    <w:p>
      <w:r>
        <w:rPr>
          <w:b/>
        </w:rPr>
        <w:t xml:space="preserve">Tulos</w:t>
      </w:r>
    </w:p>
    <w:p>
      <w:r>
        <w:t xml:space="preserve">Mitä tapahtui, kun jotain aistittiin?</w:t>
      </w:r>
    </w:p>
    <w:p>
      <w:r>
        <w:rPr>
          <w:b/>
        </w:rPr>
        <w:t xml:space="preserve">Tulos</w:t>
      </w:r>
    </w:p>
    <w:p>
      <w:r>
        <w:t xml:space="preserve">Mitä tapahtui sen jälkeen, kun jotain oli aistittu?</w:t>
      </w:r>
    </w:p>
    <w:p>
      <w:r>
        <w:rPr>
          <w:b/>
        </w:rPr>
        <w:t xml:space="preserve">Tulos</w:t>
      </w:r>
    </w:p>
    <w:p>
      <w:r>
        <w:t xml:space="preserve">Mitä olisi voinut tapahtua, mutta ei tapahtunut ennen kuin jotain aistittiin?</w:t>
      </w:r>
    </w:p>
    <w:p>
      <w:r>
        <w:rPr>
          <w:b/>
        </w:rPr>
        <w:t xml:space="preserve">Esimerkki 6.2010</w:t>
      </w:r>
    </w:p>
    <w:p>
      <w:r>
        <w:t xml:space="preserve">Läpikulku: Crane, joka valmistaa teknisiä tuotteita ilmailu- ja avaruusalalle, rakentamiseen, puolustukseen ja muihin käyttötarkoituksiin, teki ilmoituksen Securities and Exchange Commissionin asiakirjoissa. Tiedonannossa Crane ilmoitti, että se on aiemmin harkinnut määräysvallan hankkimista Flazan osavaltiossa St. Petersburgissa sijaitsevassa Milton Royssa fuusion tai ostotarjouksen kautta ja että se aikoo edelleen arvioida yritysostoa aika ajoin.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Securities and Exchange Commissionin ilmoitusta?</w:t>
      </w:r>
    </w:p>
    <w:p>
      <w:r>
        <w:rPr>
          <w:b/>
        </w:rPr>
        <w:t xml:space="preserve">Tulos</w:t>
      </w:r>
    </w:p>
    <w:p>
      <w:r>
        <w:t xml:space="preserve">Mitä todennäköisesti tapahtuu Securities and Exchange Commissionin ilmoituksen jälkeen?</w:t>
      </w:r>
    </w:p>
    <w:p>
      <w:r>
        <w:rPr>
          <w:b/>
        </w:rPr>
        <w:t xml:space="preserve">Tulos</w:t>
      </w:r>
    </w:p>
    <w:p>
      <w:r>
        <w:t xml:space="preserve">Mitä voi tapahtua Securities and Exchange Commissionin ilmoituksen jälkeen?</w:t>
      </w:r>
    </w:p>
    <w:p>
      <w:r>
        <w:rPr>
          <w:b/>
        </w:rPr>
        <w:t xml:space="preserve">Tulos</w:t>
      </w:r>
    </w:p>
    <w:p>
      <w:r>
        <w:t xml:space="preserve">Mitä tapahtui Securities and Exchange Commissionin ilmoituksen aikana?</w:t>
      </w:r>
    </w:p>
    <w:p>
      <w:r>
        <w:rPr>
          <w:b/>
        </w:rPr>
        <w:t xml:space="preserve">Esimerkki 6.2011</w:t>
      </w:r>
    </w:p>
    <w:p>
      <w:r>
        <w:t xml:space="preserve">Läpikulku: Joukkojen on selviydyttävä laajalle levinneestä laittomuudesta, sillä aseistetut jengit hallitsevat laajoja alueita erityisesti maan eteläosassa. Italialaisten lisäksi etujoukkoon kuuluu kolme ranskalaista, kolme kreikkalaista, kaksi tanskalaista, kaksi espanjalaista ja yksi romanialainen.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sen jälkeen, kun poliisi on selviytynyt ongelmasta?</w:t>
      </w:r>
    </w:p>
    <w:p>
      <w:r>
        <w:rPr>
          <w:b/>
        </w:rPr>
        <w:t xml:space="preserve">Tulos</w:t>
      </w:r>
    </w:p>
    <w:p>
      <w:r>
        <w:t xml:space="preserve">Mitä tapahtuu, kun poliisi selviytyy ongelmasta?</w:t>
      </w:r>
    </w:p>
    <w:p>
      <w:r>
        <w:rPr>
          <w:b/>
        </w:rPr>
        <w:t xml:space="preserve">Tulos</w:t>
      </w:r>
    </w:p>
    <w:p>
      <w:r>
        <w:t xml:space="preserve">Mitä tapahtui ennen kuin joukko selviytyy ongelmasta?</w:t>
      </w:r>
    </w:p>
    <w:p>
      <w:r>
        <w:rPr>
          <w:b/>
        </w:rPr>
        <w:t xml:space="preserve">Tulos</w:t>
      </w:r>
    </w:p>
    <w:p>
      <w:r>
        <w:t xml:space="preserve">Mitä tapahtui ennen laittomuutta?</w:t>
      </w:r>
    </w:p>
    <w:p>
      <w:r>
        <w:rPr>
          <w:b/>
        </w:rPr>
        <w:t xml:space="preserve">Tulos</w:t>
      </w:r>
    </w:p>
    <w:p>
      <w:r>
        <w:t xml:space="preserve">Mitä tapahtuu nurmettomuuden jälkeen?</w:t>
      </w:r>
    </w:p>
    <w:p>
      <w:r>
        <w:rPr>
          <w:b/>
        </w:rPr>
        <w:t xml:space="preserve">Esimerkki 6.2012</w:t>
      </w:r>
    </w:p>
    <w:p>
      <w:r>
        <w:t xml:space="preserve">Läpikulku: Hallituksen mukaan väkivaltaisuudet eivät lannistaneet jemeniläisiä äänestäjiä, vaan he osallistuivat vaaleihin sankoin joukoin, ja äänestysprosentti oli 80 prosenttia. Länsimainen tarkkailija arvioi kuitenkin, että äänestysprosentti oli valtakunnallisesti keskimäärin noin 65 prosenttia, ja se laski 50 prosenttiin joillakin Etelä-Jemenin alueilla.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ihmiset pelästyivät?</w:t>
      </w:r>
    </w:p>
    <w:p>
      <w:r>
        <w:rPr>
          <w:b/>
        </w:rPr>
        <w:t xml:space="preserve">Tulos</w:t>
      </w:r>
    </w:p>
    <w:p>
      <w:r>
        <w:t xml:space="preserve">Mitä tapahtui, kun ihmiset kääntyivät ulos?</w:t>
      </w:r>
    </w:p>
    <w:p>
      <w:r>
        <w:rPr>
          <w:b/>
        </w:rPr>
        <w:t xml:space="preserve">Tulos</w:t>
      </w:r>
    </w:p>
    <w:p>
      <w:r>
        <w:t xml:space="preserve">Mitä tapahtui sinä aikana, kun ihmiset kääntyivät ulos?</w:t>
      </w:r>
    </w:p>
    <w:p>
      <w:r>
        <w:rPr>
          <w:b/>
        </w:rPr>
        <w:t xml:space="preserve">Tulos</w:t>
      </w:r>
    </w:p>
    <w:p>
      <w:r>
        <w:t xml:space="preserve">Mitä tapahtui ennen kuin tarkkailija teki arvion?</w:t>
      </w:r>
    </w:p>
    <w:p>
      <w:r>
        <w:rPr>
          <w:b/>
        </w:rPr>
        <w:t xml:space="preserve">Tulos</w:t>
      </w:r>
    </w:p>
    <w:p>
      <w:r>
        <w:t xml:space="preserve">Mitä voi tapahtua sen jälkeen, kun tarkkailija on tehnyt arvion?</w:t>
      </w:r>
    </w:p>
    <w:p>
      <w:r>
        <w:rPr>
          <w:b/>
        </w:rPr>
        <w:t xml:space="preserve">Tulos</w:t>
      </w:r>
    </w:p>
    <w:p>
      <w:r>
        <w:t xml:space="preserve">Mitä väkivallan aikana ei tapahtunut?</w:t>
      </w:r>
    </w:p>
    <w:p>
      <w:r>
        <w:rPr>
          <w:b/>
        </w:rPr>
        <w:t xml:space="preserve">Tulos</w:t>
      </w:r>
    </w:p>
    <w:p>
      <w:r>
        <w:t xml:space="preserve">Mitä tapahtui väkivallan jälkeen?</w:t>
      </w:r>
    </w:p>
    <w:p>
      <w:r>
        <w:rPr>
          <w:b/>
        </w:rPr>
        <w:t xml:space="preserve">Esimerkki 6.2013</w:t>
      </w:r>
    </w:p>
    <w:p>
      <w:r>
        <w:t xml:space="preserve">Läpikulku: Sanomalehtiuutisten mukaan Amir oli ihastunut Har-Shefiin ja saattoi yrittää tehdä vaikutuksen pääministerin tappamisella. Har-Shefi myönsi kertoneensa poliisikuulustelijoille, että Rabin oli petturi ja että hän rukoili Rabinin saavan sydänkohtauksen ja kuolevan.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Har-Shefi halusi tapahtuvan rukouksensa jälkeen?</w:t>
      </w:r>
    </w:p>
    <w:p>
      <w:r>
        <w:rPr>
          <w:b/>
        </w:rPr>
        <w:t xml:space="preserve">Tulos</w:t>
      </w:r>
    </w:p>
    <w:p>
      <w:r>
        <w:t xml:space="preserve">Mitä Amirille tapahtui ennen pääministerin tappamista?</w:t>
      </w:r>
    </w:p>
    <w:p>
      <w:r>
        <w:rPr>
          <w:b/>
        </w:rPr>
        <w:t xml:space="preserve">Tulos</w:t>
      </w:r>
    </w:p>
    <w:p>
      <w:r>
        <w:t xml:space="preserve">Mitä tapahtui ennen kuin raportit kertoivat mitään?</w:t>
      </w:r>
    </w:p>
    <w:p>
      <w:r>
        <w:rPr>
          <w:b/>
        </w:rPr>
        <w:t xml:space="preserve">Esimerkki 6.2014</w:t>
      </w:r>
    </w:p>
    <w:p>
      <w:r>
        <w:t xml:space="preserve">Läpikulku: Zhu sanoi: "Itse asiassa ulkomailla asuvien oppijoiden lisäksi myös Kiinassa asuvat ulkomaalaiset ja englannista kiinnostuneet kiinalaiset ovat lukijakohteita". Lisäksi lehden kiinalais-japanilainen ja kiinalais-korealainen versio on hänen mukaansa suunnitteilla.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ihmiset kiinnostuivat englannista?</w:t>
      </w:r>
    </w:p>
    <w:p>
      <w:r>
        <w:rPr>
          <w:b/>
        </w:rPr>
        <w:t xml:space="preserve">Tulos</w:t>
      </w:r>
    </w:p>
    <w:p>
      <w:r>
        <w:t xml:space="preserve">Mitä tapahtuu, kun ihmiset ovat kiinnostuneita englannista?</w:t>
      </w:r>
    </w:p>
    <w:p>
      <w:r>
        <w:rPr>
          <w:b/>
        </w:rPr>
        <w:t xml:space="preserve">Tulos</w:t>
      </w:r>
    </w:p>
    <w:p>
      <w:r>
        <w:t xml:space="preserve">Mikä alkoi ennen kuin Zhu sanoi mitään?</w:t>
      </w:r>
    </w:p>
    <w:p>
      <w:r>
        <w:rPr>
          <w:b/>
        </w:rPr>
        <w:t xml:space="preserve">Tulos</w:t>
      </w:r>
    </w:p>
    <w:p>
      <w:r>
        <w:t xml:space="preserve">Mikä alkoi ennen lehden suunnittelua?</w:t>
      </w:r>
    </w:p>
    <w:p>
      <w:r>
        <w:rPr>
          <w:b/>
        </w:rPr>
        <w:t xml:space="preserve">Tulos</w:t>
      </w:r>
    </w:p>
    <w:p>
      <w:r>
        <w:t xml:space="preserve">Mitä tapahtui lehden suunnittelun jälkeen?</w:t>
      </w:r>
    </w:p>
    <w:p>
      <w:r>
        <w:rPr>
          <w:b/>
        </w:rPr>
        <w:t xml:space="preserve">Esimerkki 6.2015</w:t>
      </w:r>
    </w:p>
    <w:p>
      <w:r>
        <w:t xml:space="preserve">Läpikulku: Läntinen sotilasliitto kutsui kolme Keski- ja Itä-Euroopan maata liittymään 16 maan liittoon heinäkuussa 1997 Madridin huippukokouksessa. Kolme maata on suorittanut kaikki liittymisen edellyttämät muodollisuudet sen jälkeen, kun Unkarin parlamentti ratifioi liittymissopimuksen tiistaina.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huippukokouksen aikana tapahtui?</w:t>
      </w:r>
    </w:p>
    <w:p>
      <w:r>
        <w:rPr>
          <w:b/>
        </w:rPr>
        <w:t xml:space="preserve">Tulos</w:t>
      </w:r>
    </w:p>
    <w:p>
      <w:r>
        <w:t xml:space="preserve">Mitä tapahtui ennen huippukokousta?</w:t>
      </w:r>
    </w:p>
    <w:p>
      <w:r>
        <w:rPr>
          <w:b/>
        </w:rPr>
        <w:t xml:space="preserve">Tulos</w:t>
      </w:r>
    </w:p>
    <w:p>
      <w:r>
        <w:t xml:space="preserve">Mitä tapahtuu huippukokouksen jälkeen?</w:t>
      </w:r>
    </w:p>
    <w:p>
      <w:r>
        <w:rPr>
          <w:b/>
        </w:rPr>
        <w:t xml:space="preserve">Esimerkki 6.2016</w:t>
      </w:r>
    </w:p>
    <w:p>
      <w:r>
        <w:t xml:space="preserve">Läpikulku: Poliisi totesi, että onnettomuus tapahtui, kun linja-auto yritti ohittaa pienoisrekkaa. Loukkaantuneet ovat hoidossa Mahendra Adarsha -sairaalassa ja College of Medical Sciences -opetuslaitoksessa Bharatpurissa, poliisi sanoi ja lisäsi, että kolmen henkilön tila on vakava.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kun linja-auto yritti ohittaa kuorma-auton?</w:t>
      </w:r>
    </w:p>
    <w:p>
      <w:r>
        <w:rPr>
          <w:b/>
        </w:rPr>
        <w:t xml:space="preserve">Tulos</w:t>
      </w:r>
    </w:p>
    <w:p>
      <w:r>
        <w:t xml:space="preserve">Onnettomuus tapahtui sen jälkeen, kun bussi yritti tehdä mitä kuorma-autolle?</w:t>
      </w:r>
    </w:p>
    <w:p>
      <w:r>
        <w:rPr>
          <w:b/>
        </w:rPr>
        <w:t xml:space="preserve">Tulos</w:t>
      </w:r>
    </w:p>
    <w:p>
      <w:r>
        <w:t xml:space="preserve">Mitä loukkaantuneille tehdään sairaalassa onnettomuuden jälkeen?</w:t>
      </w:r>
    </w:p>
    <w:p>
      <w:r>
        <w:rPr>
          <w:b/>
        </w:rPr>
        <w:t xml:space="preserve">Tulos</w:t>
      </w:r>
    </w:p>
    <w:p>
      <w:r>
        <w:t xml:space="preserve">Kolmen ihmisen tila on vakava minkä jälkeen?</w:t>
      </w:r>
    </w:p>
    <w:p>
      <w:r>
        <w:rPr>
          <w:b/>
        </w:rPr>
        <w:t xml:space="preserve">Esimerkki 6.2017</w:t>
      </w:r>
    </w:p>
    <w:p>
      <w:r>
        <w:t xml:space="preserve">Läpikulku: Suth Dina, Khmer Front -puolueen entinen puheenjohtaja, kertoi toimittajille, että hän ja muut puolueen jäsenet olivat erittäin tyytyväisiä voidessaan luovuttaa puolueen Ranariddhille. "Me kaikki hyväksyimme puolueen luovuttamisen hänelle, jotta Kambodžan rojalistihallinto vahvistuisi", hän sanoi ja lisäsi, että Khmer Front -puolue tarkisti sääntöjään ja muutti nimensä Norodom Ranariddh -puolueeksi torstaina.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Dina puhui toimittajille?</w:t>
      </w:r>
    </w:p>
    <w:p>
      <w:r>
        <w:rPr>
          <w:b/>
        </w:rPr>
        <w:t xml:space="preserve">Tulos</w:t>
      </w:r>
    </w:p>
    <w:p>
      <w:r>
        <w:t xml:space="preserve">Mitä tapahtui sen jälkeen, kun Dina puhui toimittajille?</w:t>
      </w:r>
    </w:p>
    <w:p>
      <w:r>
        <w:rPr>
          <w:b/>
        </w:rPr>
        <w:t xml:space="preserve">Tulos</w:t>
      </w:r>
    </w:p>
    <w:p>
      <w:r>
        <w:t xml:space="preserve">Mitä tapahtui, kun Dina puhui toimittajille?</w:t>
      </w:r>
    </w:p>
    <w:p>
      <w:r>
        <w:rPr>
          <w:b/>
        </w:rPr>
        <w:t xml:space="preserve">Tulos</w:t>
      </w:r>
    </w:p>
    <w:p>
      <w:r>
        <w:t xml:space="preserve">Mitä tapahtui ennen kuin puolue luovutettiin?</w:t>
      </w:r>
    </w:p>
    <w:p>
      <w:r>
        <w:rPr>
          <w:b/>
        </w:rPr>
        <w:t xml:space="preserve">Tulos</w:t>
      </w:r>
    </w:p>
    <w:p>
      <w:r>
        <w:t xml:space="preserve">Mitä tapahtui sen jälkeen, kun puolue luovutettiin?</w:t>
      </w:r>
    </w:p>
    <w:p>
      <w:r>
        <w:rPr>
          <w:b/>
        </w:rPr>
        <w:t xml:space="preserve">Esimerkki 6.2018</w:t>
      </w:r>
    </w:p>
    <w:p>
      <w:r>
        <w:t xml:space="preserve">Läpikulku: Aiemmin sotilaat hyökkäsivät ja käyttivät kyynelkaasua noin 1 000 hengen väkijoukkoon, joka oli kokoontunut pääministerin talon ulkopuolelle saattamaan häntä toimistoonsa suunnitellulla joukkomarssilla. Tshisekedi on suututtanut sekä oppositiopuolueet että Mobutua kannattavat ryhmät julistamalla Mobutun hallinnon laittomaksi.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Tshisekedi suututti oppositiopuolueet?</w:t>
      </w:r>
    </w:p>
    <w:p>
      <w:r>
        <w:rPr>
          <w:b/>
        </w:rPr>
        <w:t xml:space="preserve">Tulos</w:t>
      </w:r>
    </w:p>
    <w:p>
      <w:r>
        <w:t xml:space="preserve">Mitä tapahtui ennen kuin Tshisekedi suututti oppositiopuolueet?</w:t>
      </w:r>
    </w:p>
    <w:p>
      <w:r>
        <w:rPr>
          <w:b/>
        </w:rPr>
        <w:t xml:space="preserve">Tulos</w:t>
      </w:r>
    </w:p>
    <w:p>
      <w:r>
        <w:t xml:space="preserve">Mitä tapahtui sen jälkeen, kun väkijoukko oli saanut kyynelkaasua?</w:t>
      </w:r>
    </w:p>
    <w:p>
      <w:r>
        <w:rPr>
          <w:b/>
        </w:rPr>
        <w:t xml:space="preserve">Tulos</w:t>
      </w:r>
    </w:p>
    <w:p>
      <w:r>
        <w:t xml:space="preserve">Mitä tapahtui ennen kuin väkijoukko oli kokoontunut?</w:t>
      </w:r>
    </w:p>
    <w:p>
      <w:r>
        <w:rPr>
          <w:b/>
        </w:rPr>
        <w:t xml:space="preserve">Tulos</w:t>
      </w:r>
    </w:p>
    <w:p>
      <w:r>
        <w:t xml:space="preserve">Mitä tapahtui, kun väkijoukko oli kokoontunut?</w:t>
      </w:r>
    </w:p>
    <w:p>
      <w:r>
        <w:rPr>
          <w:b/>
        </w:rPr>
        <w:t xml:space="preserve">Tulos</w:t>
      </w:r>
    </w:p>
    <w:p>
      <w:r>
        <w:t xml:space="preserve">Mitä tapahtui ennen kuin väkijoukkoon käytettiin kyynelkaasua?</w:t>
      </w:r>
    </w:p>
    <w:p>
      <w:r>
        <w:rPr>
          <w:b/>
        </w:rPr>
        <w:t xml:space="preserve">Tulos</w:t>
      </w:r>
    </w:p>
    <w:p>
      <w:r>
        <w:t xml:space="preserve">Mitä olisi voinut tapahtua tulevaisuudessa, jos väkijoukkoa ei olisi ladattu ja kyynelkaasulla ammuttu?</w:t>
      </w:r>
    </w:p>
    <w:p>
      <w:r>
        <w:rPr>
          <w:b/>
        </w:rPr>
        <w:t xml:space="preserve">Tulos</w:t>
      </w:r>
    </w:p>
    <w:p>
      <w:r>
        <w:t xml:space="preserve">Mitä tapahtui sen jälkeen, kun Tshisekedi julisti Mobutun hallinnon laittomaksi?</w:t>
      </w:r>
    </w:p>
    <w:p>
      <w:r>
        <w:rPr>
          <w:b/>
        </w:rPr>
        <w:t xml:space="preserve">Tulos</w:t>
      </w:r>
    </w:p>
    <w:p>
      <w:r>
        <w:t xml:space="preserve">Mitä tapahtui ennen kuin Tshisekedi julisti Mobutun hallinnon laittomaksi?</w:t>
      </w:r>
    </w:p>
    <w:p>
      <w:r>
        <w:rPr>
          <w:b/>
        </w:rPr>
        <w:t xml:space="preserve">Tulos</w:t>
      </w:r>
    </w:p>
    <w:p>
      <w:r>
        <w:t xml:space="preserve">Mitä tapahtui, kun Tshisekedi julisti Mobutun hallinnon laittomaksi?</w:t>
      </w:r>
    </w:p>
    <w:p>
      <w:r>
        <w:rPr>
          <w:b/>
        </w:rPr>
        <w:t xml:space="preserve">Esimerkki 6.2019</w:t>
      </w:r>
    </w:p>
    <w:p>
      <w:r>
        <w:t xml:space="preserve">Läpikulku: Mayon-vuoren lähellä sijaitsevia kokonaisia kyliä nielaisivat viime torstaina taifuunin sateiden laukaisemat tuhka- ja mutavyöryt. Eloonjääneet yrittivät epätoivoisesti kaivaa paksun kerrostuman läpi löytääkseen läheisiään, mutta pelastajien mukaan etsinnät olivat toivottomia.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on alkanut taifuunin sateiden jälkeen?</w:t>
      </w:r>
    </w:p>
    <w:p>
      <w:r>
        <w:rPr>
          <w:b/>
        </w:rPr>
        <w:t xml:space="preserve">Tulos</w:t>
      </w:r>
    </w:p>
    <w:p>
      <w:r>
        <w:t xml:space="preserve">Mitä on tapahtunut taifuunin sateiden jälkeen?</w:t>
      </w:r>
    </w:p>
    <w:p>
      <w:r>
        <w:rPr>
          <w:b/>
        </w:rPr>
        <w:t xml:space="preserve">Tulos</w:t>
      </w:r>
    </w:p>
    <w:p>
      <w:r>
        <w:t xml:space="preserve">Mitä voi tapahtua taifuunin sateiden jälkeen?</w:t>
      </w:r>
    </w:p>
    <w:p>
      <w:r>
        <w:rPr>
          <w:b/>
        </w:rPr>
        <w:t xml:space="preserve">Tulos</w:t>
      </w:r>
    </w:p>
    <w:p>
      <w:r>
        <w:t xml:space="preserve">Mitä tapahtui ennen hirmumyrskyn sateita?</w:t>
      </w:r>
    </w:p>
    <w:p>
      <w:r>
        <w:rPr>
          <w:b/>
        </w:rPr>
        <w:t xml:space="preserve">Tulos</w:t>
      </w:r>
    </w:p>
    <w:p>
      <w:r>
        <w:t xml:space="preserve">Mitä tapahtuu etsinnän jälkeen?</w:t>
      </w:r>
    </w:p>
    <w:p>
      <w:r>
        <w:rPr>
          <w:b/>
        </w:rPr>
        <w:t xml:space="preserve">Tulos</w:t>
      </w:r>
    </w:p>
    <w:p>
      <w:r>
        <w:t xml:space="preserve">Mikä on alkanut etsinnän aloittamisen jälkeen?</w:t>
      </w:r>
    </w:p>
    <w:p>
      <w:r>
        <w:rPr>
          <w:b/>
        </w:rPr>
        <w:t xml:space="preserve">Esimerkki 6.2020</w:t>
      </w:r>
    </w:p>
    <w:p>
      <w:r>
        <w:t xml:space="preserve">Läpikulku: Paikallishallinto käynnisti paikallisen talouskehityksen edistämiseksi vuonna 2003 Daba-vuoren matkailufestivaalin, jonka tarkoituksena oli toimia foorumina investointien houkuttelemiseksi. Kaupunginhallitus lupasi korkean korvauksen kutsuakseen tunnettuja laulajia esiintymään festivaalin hauskuuden lisäämiseksi.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vuonna 2003?</w:t>
      </w:r>
    </w:p>
    <w:p>
      <w:r>
        <w:rPr>
          <w:b/>
        </w:rPr>
        <w:t xml:space="preserve">Tulos</w:t>
      </w:r>
    </w:p>
    <w:p>
      <w:r>
        <w:t xml:space="preserve">Mitä tapahtui ennen festivaalia?</w:t>
      </w:r>
    </w:p>
    <w:p>
      <w:r>
        <w:rPr>
          <w:b/>
        </w:rPr>
        <w:t xml:space="preserve">Tulos</w:t>
      </w:r>
    </w:p>
    <w:p>
      <w:r>
        <w:t xml:space="preserve">Mitä festivaalin aikana tapahtui?</w:t>
      </w:r>
    </w:p>
    <w:p>
      <w:r>
        <w:rPr>
          <w:b/>
        </w:rPr>
        <w:t xml:space="preserve">Tulos</w:t>
      </w:r>
    </w:p>
    <w:p>
      <w:r>
        <w:t xml:space="preserve">Mitä saattoi tapahtua sen jälkeen, kun kaupunki kutsui laulajat?</w:t>
      </w:r>
    </w:p>
    <w:p>
      <w:r>
        <w:rPr>
          <w:b/>
        </w:rPr>
        <w:t xml:space="preserve">Tulos</w:t>
      </w:r>
    </w:p>
    <w:p>
      <w:r>
        <w:t xml:space="preserve">Mitä tapahtui ennen kuin kaupunki kutsui laulajat?</w:t>
      </w:r>
    </w:p>
    <w:p>
      <w:r>
        <w:rPr>
          <w:b/>
        </w:rPr>
        <w:t xml:space="preserve">Esimerkki 6.2021</w:t>
      </w:r>
    </w:p>
    <w:p>
      <w:r>
        <w:t xml:space="preserve">Läpikulku: Brent LeGere, hallituksen puheenjohtaja ja toimitusjohtaja, sanoi haastattelussa odottavansa viimeisen vuosineljänneksen liikevaihdon olevan noin 28 miljoonaa dollaria. Osakekohtaisessa tuloksessa on otettu huomioon kesäkuussa 1989 maksettu 25 prosentin osinko.</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haastattelun aikana tapahtui?</w:t>
      </w:r>
    </w:p>
    <w:p>
      <w:r>
        <w:rPr>
          <w:b/>
        </w:rPr>
        <w:t xml:space="preserve">Tulos</w:t>
      </w:r>
    </w:p>
    <w:p>
      <w:r>
        <w:t xml:space="preserve">Mitä tapahtui ennen haastattelua?</w:t>
      </w:r>
    </w:p>
    <w:p>
      <w:r>
        <w:rPr>
          <w:b/>
        </w:rPr>
        <w:t xml:space="preserve">Tulos</w:t>
      </w:r>
    </w:p>
    <w:p>
      <w:r>
        <w:t xml:space="preserve">Mitä tapahtui haastattelun jälkeen?</w:t>
      </w:r>
    </w:p>
    <w:p>
      <w:r>
        <w:rPr>
          <w:b/>
        </w:rPr>
        <w:t xml:space="preserve">Tulos</w:t>
      </w:r>
    </w:p>
    <w:p>
      <w:r>
        <w:t xml:space="preserve">Mitä tapahtui ennen kuin toimeenpaneva virkamies puhui?</w:t>
      </w:r>
    </w:p>
    <w:p>
      <w:r>
        <w:rPr>
          <w:b/>
        </w:rPr>
        <w:t xml:space="preserve">Tulos</w:t>
      </w:r>
    </w:p>
    <w:p>
      <w:r>
        <w:t xml:space="preserve">Mitä tapahtui, kun toimeenpaneva virkamies puhui?</w:t>
      </w:r>
    </w:p>
    <w:p>
      <w:r>
        <w:rPr>
          <w:b/>
        </w:rPr>
        <w:t xml:space="preserve">Tulos</w:t>
      </w:r>
    </w:p>
    <w:p>
      <w:r>
        <w:t xml:space="preserve">Mitä tapahtui sen jälkeen, kun johtaja puhui?</w:t>
      </w:r>
    </w:p>
    <w:p>
      <w:r>
        <w:rPr>
          <w:b/>
        </w:rPr>
        <w:t xml:space="preserve">Tulos</w:t>
      </w:r>
    </w:p>
    <w:p>
      <w:r>
        <w:t xml:space="preserve">Mitä tapahtuu viimeisimmän vuosineljänneksen jälkeen?</w:t>
      </w:r>
    </w:p>
    <w:p>
      <w:r>
        <w:rPr>
          <w:b/>
        </w:rPr>
        <w:t xml:space="preserve">Tulos</w:t>
      </w:r>
    </w:p>
    <w:p>
      <w:r>
        <w:t xml:space="preserve">Mitä tapahtuu myös vuosineljänneksen lopussa?</w:t>
      </w:r>
    </w:p>
    <w:p>
      <w:r>
        <w:rPr>
          <w:b/>
        </w:rPr>
        <w:t xml:space="preserve">Tulos</w:t>
      </w:r>
    </w:p>
    <w:p>
      <w:r>
        <w:t xml:space="preserve">Mitä luvut kertovat?</w:t>
      </w:r>
    </w:p>
    <w:p>
      <w:r>
        <w:rPr>
          <w:b/>
        </w:rPr>
        <w:t xml:space="preserve">Esimerkki 6.2022</w:t>
      </w:r>
    </w:p>
    <w:p>
      <w:r>
        <w:t xml:space="preserve">Läpikulku: Hän lisäsi: "Pyrimme aina yhdistämään energiakehityksen ja energiansäästön, ja asetamme energiansäästön etusijalle". Hu kertoi yritysjohtajille, että Kiina on ottanut käyttöön keskipitkän ja pitkän aikavälin energiansäästöohjelman, jonka tavoitteena on säästää vuosittain 3 prosenttia energiaa vuoteen 2020 mennessä, mikä vastaa 1,4 miljardin tonnin kokonaissäästöä standardihiiltä.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käyttöönoton jälkeen?</w:t>
      </w:r>
    </w:p>
    <w:p>
      <w:r>
        <w:rPr>
          <w:b/>
        </w:rPr>
        <w:t xml:space="preserve">Tulos</w:t>
      </w:r>
    </w:p>
    <w:p>
      <w:r>
        <w:t xml:space="preserve">Mitä voi tapahtua käyttöönoton jälkeen?</w:t>
      </w:r>
    </w:p>
    <w:p>
      <w:r>
        <w:rPr>
          <w:b/>
        </w:rPr>
        <w:t xml:space="preserve">Tulos</w:t>
      </w:r>
    </w:p>
    <w:p>
      <w:r>
        <w:t xml:space="preserve">Mikä alkoi ennen käyttöönottoa?</w:t>
      </w:r>
    </w:p>
    <w:p>
      <w:r>
        <w:rPr>
          <w:b/>
        </w:rPr>
        <w:t xml:space="preserve">Tulos</w:t>
      </w:r>
    </w:p>
    <w:p>
      <w:r>
        <w:t xml:space="preserve">Mitä tapahtui töiden jälkeen?</w:t>
      </w:r>
    </w:p>
    <w:p>
      <w:r>
        <w:rPr>
          <w:b/>
        </w:rPr>
        <w:t xml:space="preserve">Tulos</w:t>
      </w:r>
    </w:p>
    <w:p>
      <w:r>
        <w:t xml:space="preserve">Mitä voi tapahtua töiden jälkeen?</w:t>
      </w:r>
    </w:p>
    <w:p>
      <w:r>
        <w:rPr>
          <w:b/>
        </w:rPr>
        <w:t xml:space="preserve">Esimerkki 6.2023</w:t>
      </w:r>
    </w:p>
    <w:p>
      <w:r>
        <w:t xml:space="preserve">Läpikulku: Dancer sanoi: "Tämä on juuri se alku, jota tarvitsimme, koska jokainen saavutettu piste lasketaan turnauksessa." Dancer sanoi. "Olympiavoittajina olemme yksi mestaruuden suosikeista, ja keskitymme siihen tavoitteeseen."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kun jotain tarvittiin?</w:t>
      </w:r>
    </w:p>
    <w:p>
      <w:r>
        <w:rPr>
          <w:b/>
        </w:rPr>
        <w:t xml:space="preserve">Tulos</w:t>
      </w:r>
    </w:p>
    <w:p>
      <w:r>
        <w:t xml:space="preserve">Mitä tapahtuu sen jälkeen, kun jotain on tarvittu?</w:t>
      </w:r>
    </w:p>
    <w:p>
      <w:r>
        <w:rPr>
          <w:b/>
        </w:rPr>
        <w:t xml:space="preserve">Tulos</w:t>
      </w:r>
    </w:p>
    <w:p>
      <w:r>
        <w:t xml:space="preserve">Mitä tapahtui ennen kuin jokin asia lasketaan?</w:t>
      </w:r>
    </w:p>
    <w:p>
      <w:r>
        <w:rPr>
          <w:b/>
        </w:rPr>
        <w:t xml:space="preserve">Tulos</w:t>
      </w:r>
    </w:p>
    <w:p>
      <w:r>
        <w:t xml:space="preserve">Mikä alkoi ennen kuin jotain lasketaan?</w:t>
      </w:r>
    </w:p>
    <w:p>
      <w:r>
        <w:rPr>
          <w:b/>
        </w:rPr>
        <w:t xml:space="preserve">Tulos</w:t>
      </w:r>
    </w:p>
    <w:p>
      <w:r>
        <w:t xml:space="preserve">Mitä tapahtuu sen jälkeen, kun jotain lasketaan?</w:t>
      </w:r>
    </w:p>
    <w:p>
      <w:r>
        <w:rPr>
          <w:b/>
        </w:rPr>
        <w:t xml:space="preserve">Tulos</w:t>
      </w:r>
    </w:p>
    <w:p>
      <w:r>
        <w:t xml:space="preserve">Mitä tapahtui ennen otsikkoa?</w:t>
      </w:r>
    </w:p>
    <w:p>
      <w:r>
        <w:rPr>
          <w:b/>
        </w:rPr>
        <w:t xml:space="preserve">Tulos</w:t>
      </w:r>
    </w:p>
    <w:p>
      <w:r>
        <w:t xml:space="preserve">Mitä tapahtui, kun otsikko esiintyi?</w:t>
      </w:r>
    </w:p>
    <w:p>
      <w:r>
        <w:rPr>
          <w:b/>
        </w:rPr>
        <w:t xml:space="preserve">Esimerkki 6.2024</w:t>
      </w:r>
    </w:p>
    <w:p>
      <w:r>
        <w:t xml:space="preserve">Läpikulku: Japan Nuclear Fuel on yksityinen yritys, jonka omistavat pääasiassa Japanin yhdeksän suurinta sähkövoimayhtiötä. Kondo sanoi myös, että Donen aikoo siirtää ydinpolttoaineen jälleenkäsittelytoiminnot, jotka nyt suoritetaan Tokion koillispuolella Ibarakin prefektuurin Tokaimurassa sijaitsevassa jälleenkäsittelylaitoksessa, yksityisiin käsiin.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suunnitellun jälkeen?</w:t>
      </w:r>
    </w:p>
    <w:p>
      <w:r>
        <w:rPr>
          <w:b/>
        </w:rPr>
        <w:t xml:space="preserve">Tulos</w:t>
      </w:r>
    </w:p>
    <w:p>
      <w:r>
        <w:t xml:space="preserve">Mitä tapahtuu, kun se on omistuksessa?</w:t>
      </w:r>
    </w:p>
    <w:p>
      <w:r>
        <w:rPr>
          <w:b/>
        </w:rPr>
        <w:t xml:space="preserve">Tulos</w:t>
      </w:r>
    </w:p>
    <w:p>
      <w:r>
        <w:t xml:space="preserve">Mitä vielä tapahtuu, kun Kondo sanoi?</w:t>
      </w:r>
    </w:p>
    <w:p>
      <w:r>
        <w:rPr>
          <w:b/>
        </w:rPr>
        <w:t xml:space="preserve">Esimerkki 6.2025</w:t>
      </w:r>
    </w:p>
    <w:p>
      <w:r>
        <w:t xml:space="preserve">Läpikulku: Mutta huomisella äänestyksellä on kansainvälisiä vaikutuksia. Lautakunta päättää, voiko Saudi-Arabian hallituksen rahoittama islamilainen Saudi-Arabian akatemia muuttaa Ashburnin kylään, Virginiaan.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äänestystä?</w:t>
      </w:r>
    </w:p>
    <w:p>
      <w:r>
        <w:rPr>
          <w:b/>
        </w:rPr>
        <w:t xml:space="preserve">Tulos</w:t>
      </w:r>
    </w:p>
    <w:p>
      <w:r>
        <w:t xml:space="preserve">Mitä äänestyksen aikana tapahtuu?</w:t>
      </w:r>
    </w:p>
    <w:p>
      <w:r>
        <w:rPr>
          <w:b/>
        </w:rPr>
        <w:t xml:space="preserve">Tulos</w:t>
      </w:r>
    </w:p>
    <w:p>
      <w:r>
        <w:t xml:space="preserve">Mitä voi tapahtua äänestyksen jälkeen?</w:t>
      </w:r>
    </w:p>
    <w:p>
      <w:r>
        <w:rPr>
          <w:b/>
        </w:rPr>
        <w:t xml:space="preserve">Tulos</w:t>
      </w:r>
    </w:p>
    <w:p>
      <w:r>
        <w:t xml:space="preserve">Mikä alkoi ennen lautakunnan päätöstä?</w:t>
      </w:r>
    </w:p>
    <w:p>
      <w:r>
        <w:rPr>
          <w:b/>
        </w:rPr>
        <w:t xml:space="preserve">Tulos</w:t>
      </w:r>
    </w:p>
    <w:p>
      <w:r>
        <w:t xml:space="preserve">Mitä tapahtuu samoihin aikoihin kuin hallituksen päätös?</w:t>
      </w:r>
    </w:p>
    <w:p>
      <w:r>
        <w:rPr>
          <w:b/>
        </w:rPr>
        <w:t xml:space="preserve">Tulos</w:t>
      </w:r>
    </w:p>
    <w:p>
      <w:r>
        <w:t xml:space="preserve">Mitä ei saa tapahtua lautakunnan päätöksen jälkeen?</w:t>
      </w:r>
    </w:p>
    <w:p>
      <w:r>
        <w:rPr>
          <w:b/>
        </w:rPr>
        <w:t xml:space="preserve">Tulos</w:t>
      </w:r>
    </w:p>
    <w:p>
      <w:r>
        <w:t xml:space="preserve">Mitä tapahtui ennen Akatemian rahoittamista?</w:t>
      </w:r>
    </w:p>
    <w:p>
      <w:r>
        <w:rPr>
          <w:b/>
        </w:rPr>
        <w:t xml:space="preserve">Tulos</w:t>
      </w:r>
    </w:p>
    <w:p>
      <w:r>
        <w:t xml:space="preserve">Mitä tapahtuu sen jälkeen, kun akatemialle on saatu rahoitusta?</w:t>
      </w:r>
    </w:p>
    <w:p>
      <w:r>
        <w:rPr>
          <w:b/>
        </w:rPr>
        <w:t xml:space="preserve">Tulos</w:t>
      </w:r>
    </w:p>
    <w:p>
      <w:r>
        <w:t xml:space="preserve">Mitä voi tapahtua sen jälkeen, kun Akatemialle on myönnetty rahoitusta?</w:t>
      </w:r>
    </w:p>
    <w:p>
      <w:r>
        <w:rPr>
          <w:b/>
        </w:rPr>
        <w:t xml:space="preserve">Tulos</w:t>
      </w:r>
    </w:p>
    <w:p>
      <w:r>
        <w:t xml:space="preserve">Mitä tapahtuu ennen mahdollista siirtoa?</w:t>
      </w:r>
    </w:p>
    <w:p>
      <w:r>
        <w:rPr>
          <w:b/>
        </w:rPr>
        <w:t xml:space="preserve">Tulos</w:t>
      </w:r>
    </w:p>
    <w:p>
      <w:r>
        <w:t xml:space="preserve">Mikä alkoi ennen mahdollista muuttoa?</w:t>
      </w:r>
    </w:p>
    <w:p>
      <w:r>
        <w:rPr>
          <w:b/>
        </w:rPr>
        <w:t xml:space="preserve">Tulos</w:t>
      </w:r>
    </w:p>
    <w:p>
      <w:r>
        <w:t xml:space="preserve">Mitä tapahtuu mahdollisen muuton jälkeen?</w:t>
      </w:r>
    </w:p>
    <w:p>
      <w:r>
        <w:rPr>
          <w:b/>
        </w:rPr>
        <w:t xml:space="preserve">Esimerkki 6.2026</w:t>
      </w:r>
    </w:p>
    <w:p>
      <w:r>
        <w:t xml:space="preserve">Läpikulku: Lopulliset kuluttajahintatiedot osoittivat keskiviikkona, että Saksan, euroalueen suurimman talouden, inflaatio pysyi marraskuussa tasaisena 2,3 prosentissa, mikä on paljon yli Euroopan keskuspankin asettaman 2,0 prosentin ylärajan. Saksan kuluttajahintaindeksi (CPI) laski marraskuussa 0,5 prosenttia lokakuun luvusta, mutta oli 2,3 prosenttia korkeampi kuin marraskuussa 2004, liittovaltion tilastovirasto Destatis kertoi lausunnossaan.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marraskuun aikana?</w:t>
      </w:r>
    </w:p>
    <w:p>
      <w:r>
        <w:rPr>
          <w:b/>
        </w:rPr>
        <w:t xml:space="preserve">Tulos</w:t>
      </w:r>
    </w:p>
    <w:p>
      <w:r>
        <w:t xml:space="preserve">Mitä tapahtui marraskuun jälkeen?</w:t>
      </w:r>
    </w:p>
    <w:p>
      <w:r>
        <w:rPr>
          <w:b/>
        </w:rPr>
        <w:t xml:space="preserve">Tulos</w:t>
      </w:r>
    </w:p>
    <w:p>
      <w:r>
        <w:t xml:space="preserve">Mikä alkoi ennen marraskuuta?</w:t>
      </w:r>
    </w:p>
    <w:p>
      <w:r>
        <w:rPr>
          <w:b/>
        </w:rPr>
        <w:t xml:space="preserve">Tulos</w:t>
      </w:r>
    </w:p>
    <w:p>
      <w:r>
        <w:t xml:space="preserve">Mitä tapahtui ennen marraskuuta?</w:t>
      </w:r>
    </w:p>
    <w:p>
      <w:r>
        <w:rPr>
          <w:b/>
        </w:rPr>
        <w:t xml:space="preserve">Tulos</w:t>
      </w:r>
    </w:p>
    <w:p>
      <w:r>
        <w:t xml:space="preserve">Mikä alkoi marraskuun jälkeen?</w:t>
      </w:r>
    </w:p>
    <w:p>
      <w:r>
        <w:rPr>
          <w:b/>
        </w:rPr>
        <w:t xml:space="preserve">Esimerkki 6.2027</w:t>
      </w:r>
    </w:p>
    <w:p>
      <w:r>
        <w:t xml:space="preserve">Läpikulku: Irakin vaalilautakunnan edustajan mukaan yli 700 Turkissa asuvaa irakilaista äänesti tiistaina kotimaansa uutta parlamenttia varten. Turkki on yksi niistä 15 maasta, joissa ulkosuomalaiset irakilaiset voivat äänestää Irakin parlamenttivaaleissa.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kun yli 700 irakilaista asui Turkissa?</w:t>
      </w:r>
    </w:p>
    <w:p>
      <w:r>
        <w:rPr>
          <w:b/>
        </w:rPr>
        <w:t xml:space="preserve">Tulos</w:t>
      </w:r>
    </w:p>
    <w:p>
      <w:r>
        <w:t xml:space="preserve">Mitä tapahtuu, kun yli 700 irakilaista asuu Turkissa?</w:t>
      </w:r>
    </w:p>
    <w:p>
      <w:r>
        <w:rPr>
          <w:b/>
        </w:rPr>
        <w:t xml:space="preserve">Tulos</w:t>
      </w:r>
    </w:p>
    <w:p>
      <w:r>
        <w:t xml:space="preserve">Mitä voi tapahtua, kun Turkki on yksi 15 maasta?</w:t>
      </w:r>
    </w:p>
    <w:p>
      <w:r>
        <w:rPr>
          <w:b/>
        </w:rPr>
        <w:t xml:space="preserve">Tulos</w:t>
      </w:r>
    </w:p>
    <w:p>
      <w:r>
        <w:t xml:space="preserve">Mitä äänestysten aikana tapahtuu?</w:t>
      </w:r>
    </w:p>
    <w:p>
      <w:r>
        <w:rPr>
          <w:b/>
        </w:rPr>
        <w:t xml:space="preserve">Tulos</w:t>
      </w:r>
    </w:p>
    <w:p>
      <w:r>
        <w:t xml:space="preserve">Mitä tapahtui ennen äänestyksiä?</w:t>
      </w:r>
    </w:p>
    <w:p>
      <w:r>
        <w:rPr>
          <w:b/>
        </w:rPr>
        <w:t xml:space="preserve">Tulos</w:t>
      </w:r>
    </w:p>
    <w:p>
      <w:r>
        <w:t xml:space="preserve">Mitä tapahtui äänestysten jälkeen?</w:t>
      </w:r>
    </w:p>
    <w:p>
      <w:r>
        <w:rPr>
          <w:b/>
        </w:rPr>
        <w:t xml:space="preserve">Tulos</w:t>
      </w:r>
    </w:p>
    <w:p>
      <w:r>
        <w:t xml:space="preserve">Mitä tapahtui, kun Turkki on yksi 15 maasta?</w:t>
      </w:r>
    </w:p>
    <w:p>
      <w:r>
        <w:rPr>
          <w:b/>
        </w:rPr>
        <w:t xml:space="preserve">Esimerkki 6.2028</w:t>
      </w:r>
    </w:p>
    <w:p>
      <w:r>
        <w:t xml:space="preserve">Läpikulku: "Tämän vuoksi on tapahtunut valtioterrorismia ja tappamisia, syytti Fallujassa vaalitarkkailijana toiminut Mekky Latif. Uuden parlamentin ensimmäinen tehtävä on nimittää presidentti ja kaksi varapresidenttiä.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terrorismia?</w:t>
      </w:r>
    </w:p>
    <w:p>
      <w:r>
        <w:rPr>
          <w:b/>
        </w:rPr>
        <w:t xml:space="preserve">Tulos</w:t>
      </w:r>
    </w:p>
    <w:p>
      <w:r>
        <w:t xml:space="preserve">Mitä tapahtuu terrorismin jälkeen?</w:t>
      </w:r>
    </w:p>
    <w:p>
      <w:r>
        <w:rPr>
          <w:b/>
        </w:rPr>
        <w:t xml:space="preserve">Tulos</w:t>
      </w:r>
    </w:p>
    <w:p>
      <w:r>
        <w:t xml:space="preserve">Mitä tapahtui ennen tehtävää?</w:t>
      </w:r>
    </w:p>
    <w:p>
      <w:r>
        <w:rPr>
          <w:b/>
        </w:rPr>
        <w:t xml:space="preserve">Tulos</w:t>
      </w:r>
    </w:p>
    <w:p>
      <w:r>
        <w:t xml:space="preserve">Mikä alkoi ennen tehtävää?</w:t>
      </w:r>
    </w:p>
    <w:p>
      <w:r>
        <w:rPr>
          <w:b/>
        </w:rPr>
        <w:t xml:space="preserve">Esimerkki 6.2029</w:t>
      </w:r>
    </w:p>
    <w:p>
      <w:r>
        <w:t xml:space="preserve">Läpikulku: Se on Venezuelan joukkueen harjoituslaitos, joka sai lahjoituksen FIFA:n Goal Project -rahoituksesta. FIFA maksaa kaikki 35 osallistujan kulut Margaritan saarella, jotta se voi esitellä High Yield Centeriä, koska se on hyvä esimerkki siitä, mitä voidaan saavuttaa, jos virkamiehet käyttävät varoja oikein, Mayne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virkamiehet käyttivät varoja asianmukaisesti?</w:t>
      </w:r>
    </w:p>
    <w:p>
      <w:r>
        <w:rPr>
          <w:b/>
        </w:rPr>
        <w:t xml:space="preserve">Tulos</w:t>
      </w:r>
    </w:p>
    <w:p>
      <w:r>
        <w:t xml:space="preserve">Mitä tapahtui ennen kuin virkamiehet käyttivät varoja asianmukaisesti?</w:t>
      </w:r>
    </w:p>
    <w:p>
      <w:r>
        <w:rPr>
          <w:b/>
        </w:rPr>
        <w:t xml:space="preserve">Tulos</w:t>
      </w:r>
    </w:p>
    <w:p>
      <w:r>
        <w:t xml:space="preserve">Mitä tapahtui ennen kuin High Yield Center sai lahjoituksen?</w:t>
      </w:r>
    </w:p>
    <w:p>
      <w:r>
        <w:rPr>
          <w:b/>
        </w:rPr>
        <w:t xml:space="preserve">Tulos</w:t>
      </w:r>
    </w:p>
    <w:p>
      <w:r>
        <w:t xml:space="preserve">Mitä tapahtui sen jälkeen, kun High Yield Center sai lahjoituksen?</w:t>
      </w:r>
    </w:p>
    <w:p>
      <w:r>
        <w:rPr>
          <w:b/>
        </w:rPr>
        <w:t xml:space="preserve">Tulos</w:t>
      </w:r>
    </w:p>
    <w:p>
      <w:r>
        <w:t xml:space="preserve">Mitä tapahtuu, kun FIFA maksaa osanottajien kulut?</w:t>
      </w:r>
    </w:p>
    <w:p>
      <w:r>
        <w:rPr>
          <w:b/>
        </w:rPr>
        <w:t xml:space="preserve">Tulos</w:t>
      </w:r>
    </w:p>
    <w:p>
      <w:r>
        <w:t xml:space="preserve">Mitä tapahtuu sen jälkeen, kun FIFA on maksanut osallistujien kulut?</w:t>
      </w:r>
    </w:p>
    <w:p>
      <w:r>
        <w:rPr>
          <w:b/>
        </w:rPr>
        <w:t xml:space="preserve">Tulos</w:t>
      </w:r>
    </w:p>
    <w:p>
      <w:r>
        <w:t xml:space="preserve">Mitä tapahtui ennen kuin High Yield Center teki saavutuksensa?</w:t>
      </w:r>
    </w:p>
    <w:p>
      <w:r>
        <w:rPr>
          <w:b/>
        </w:rPr>
        <w:t xml:space="preserve">Tulos</w:t>
      </w:r>
    </w:p>
    <w:p>
      <w:r>
        <w:t xml:space="preserve">Mitä tapahtui sen jälkeen, kun High Yield Center teki saavutuksensa?</w:t>
      </w:r>
    </w:p>
    <w:p>
      <w:r>
        <w:rPr>
          <w:b/>
        </w:rPr>
        <w:t xml:space="preserve">Esimerkki 6.2030</w:t>
      </w:r>
    </w:p>
    <w:p>
      <w:r>
        <w:t xml:space="preserve">Läpikulku: U.S. Trust, 136 vuotta vanha laitos, joka on yksi Yhdysvaltojen varhaisimmista varakkaista pankeista, on joutunut kohtaamaan kiristyvää kilpailua muiden yritysten taholta, jotka ovat perustaneet omia yksityispankkitoimintojaan ja edistäneet niitä voimakkaasti. Tämän seurauksena U.S. Trustin tulos on kärsinyt.</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U.S. Trustin tulot vahingoittuivat?</w:t>
      </w:r>
    </w:p>
    <w:p>
      <w:r>
        <w:rPr>
          <w:b/>
        </w:rPr>
        <w:t xml:space="preserve">Tulos</w:t>
      </w:r>
    </w:p>
    <w:p>
      <w:r>
        <w:t xml:space="preserve">Mitä tapahtui sen jälkeen, kun U.S. Trustin tulot olivat heikentyneet?</w:t>
      </w:r>
    </w:p>
    <w:p>
      <w:r>
        <w:rPr>
          <w:b/>
        </w:rPr>
        <w:t xml:space="preserve">Tulos</w:t>
      </w:r>
    </w:p>
    <w:p>
      <w:r>
        <w:t xml:space="preserve">Mitä tapahtui ennen yritysten perustamista?</w:t>
      </w:r>
    </w:p>
    <w:p>
      <w:r>
        <w:rPr>
          <w:b/>
        </w:rPr>
        <w:t xml:space="preserve">Tulos</w:t>
      </w:r>
    </w:p>
    <w:p>
      <w:r>
        <w:t xml:space="preserve">Mitä tapahtui yritysten perustamisen jälkeen?</w:t>
      </w:r>
    </w:p>
    <w:p>
      <w:r>
        <w:rPr>
          <w:b/>
        </w:rPr>
        <w:t xml:space="preserve">Tulos</w:t>
      </w:r>
    </w:p>
    <w:p>
      <w:r>
        <w:t xml:space="preserve">Mitä tapahtui ennen kuin yrityksiä edistettiin voimakkaasti?</w:t>
      </w:r>
    </w:p>
    <w:p>
      <w:r>
        <w:rPr>
          <w:b/>
        </w:rPr>
        <w:t xml:space="preserve">Tulos</w:t>
      </w:r>
    </w:p>
    <w:p>
      <w:r>
        <w:t xml:space="preserve">Mitä tapahtui sen jälkeen, kun yrityksiä edistettiin voimakkaasti?</w:t>
      </w:r>
    </w:p>
    <w:p>
      <w:r>
        <w:rPr>
          <w:b/>
        </w:rPr>
        <w:t xml:space="preserve">Tulos</w:t>
      </w:r>
    </w:p>
    <w:p>
      <w:r>
        <w:t xml:space="preserve">Mitä tapahtui ennen kuin pankit kohtasivat kiristyvän kilpailun?</w:t>
      </w:r>
    </w:p>
    <w:p>
      <w:r>
        <w:rPr>
          <w:b/>
        </w:rPr>
        <w:t xml:space="preserve">Tulos</w:t>
      </w:r>
    </w:p>
    <w:p>
      <w:r>
        <w:t xml:space="preserve">Mitä tapahtui sen jälkeen, kun pankit joutuivat kohtaamaan kiristyvän kilpailun?</w:t>
      </w:r>
    </w:p>
    <w:p>
      <w:r>
        <w:rPr>
          <w:b/>
        </w:rPr>
        <w:t xml:space="preserve">Esimerkki 6.2031</w:t>
      </w:r>
    </w:p>
    <w:p>
      <w:r>
        <w:t xml:space="preserve">Läpikulku: Tuomari, joka tutki kahden hänen hallintonsa aikana kadonneiden tuhansien ihmisten katoamista, asetti viime viikolla jälleen kotiarestiin iäkkään entisen diktaattorin, joka on ollut kotiarestissa muutaman viime vuoden ajan. Pinochet hallitsi Chileä 17 vuotta kaapattuaan vallan sotilasvallankaappauksessa vuonna 1973.</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tapahtunut ennen kotiarestia?</w:t>
      </w:r>
    </w:p>
    <w:p>
      <w:r>
        <w:rPr>
          <w:b/>
        </w:rPr>
        <w:t xml:space="preserve">Tulos</w:t>
      </w:r>
    </w:p>
    <w:p>
      <w:r>
        <w:t xml:space="preserve">Mikä tapahtuma oli alkanut vallankaappauksen aikana?</w:t>
      </w:r>
    </w:p>
    <w:p>
      <w:r>
        <w:rPr>
          <w:b/>
        </w:rPr>
        <w:t xml:space="preserve">Tulos</w:t>
      </w:r>
    </w:p>
    <w:p>
      <w:r>
        <w:t xml:space="preserve">Mikä tapahtuma oli alkanut vallankaappauksen jälkeen?</w:t>
      </w:r>
    </w:p>
    <w:p>
      <w:r>
        <w:rPr>
          <w:b/>
        </w:rPr>
        <w:t xml:space="preserve">Tulos</w:t>
      </w:r>
    </w:p>
    <w:p>
      <w:r>
        <w:t xml:space="preserve">Mitä hän teki ennen vallankaappausta?</w:t>
      </w:r>
    </w:p>
    <w:p>
      <w:r>
        <w:rPr>
          <w:b/>
        </w:rPr>
        <w:t xml:space="preserve">Tulos</w:t>
      </w:r>
    </w:p>
    <w:p>
      <w:r>
        <w:t xml:space="preserve">Mitä hän ei tehnyt ennen vallankaappausta?</w:t>
      </w:r>
    </w:p>
    <w:p>
      <w:r>
        <w:rPr>
          <w:b/>
        </w:rPr>
        <w:t xml:space="preserve">Tulos</w:t>
      </w:r>
    </w:p>
    <w:p>
      <w:r>
        <w:t xml:space="preserve">Mitä hän ei tehnyt vallankaappauksen aikana?</w:t>
      </w:r>
    </w:p>
    <w:p>
      <w:r>
        <w:rPr>
          <w:b/>
        </w:rPr>
        <w:t xml:space="preserve">Tulos</w:t>
      </w:r>
    </w:p>
    <w:p>
      <w:r>
        <w:t xml:space="preserve">Mitä hän teki vallankaappauksen aikana?</w:t>
      </w:r>
    </w:p>
    <w:p>
      <w:r>
        <w:rPr>
          <w:b/>
        </w:rPr>
        <w:t xml:space="preserve">Tulos</w:t>
      </w:r>
    </w:p>
    <w:p>
      <w:r>
        <w:t xml:space="preserve">Mitä hän teki vallankaappauksen jälkeen?</w:t>
      </w:r>
    </w:p>
    <w:p>
      <w:r>
        <w:rPr>
          <w:b/>
        </w:rPr>
        <w:t xml:space="preserve">Tulos</w:t>
      </w:r>
    </w:p>
    <w:p>
      <w:r>
        <w:t xml:space="preserve">Mitä hän ei tehnyt vallankaappauksen jälkeen?</w:t>
      </w:r>
    </w:p>
    <w:p>
      <w:r>
        <w:rPr>
          <w:b/>
        </w:rPr>
        <w:t xml:space="preserve">Tulos</w:t>
      </w:r>
    </w:p>
    <w:p>
      <w:r>
        <w:t xml:space="preserve">mitä tapahtui ennen tutkinnan aloittamista?</w:t>
      </w:r>
    </w:p>
    <w:p>
      <w:r>
        <w:rPr>
          <w:b/>
        </w:rPr>
        <w:t xml:space="preserve">Tulos</w:t>
      </w:r>
    </w:p>
    <w:p>
      <w:r>
        <w:t xml:space="preserve">Mitä on tapahtunut kotiarestin jälkeen?</w:t>
      </w:r>
    </w:p>
    <w:p>
      <w:r>
        <w:rPr>
          <w:b/>
        </w:rPr>
        <w:t xml:space="preserve">Esimerkki 6.2032</w:t>
      </w:r>
    </w:p>
    <w:p>
      <w:r>
        <w:t xml:space="preserve">Läpikulku: Ministeriön mukaan raivotauti aiheutti 46 prosenttia kaikista tartuntatautien aiheuttamista kuolemantapauksista, jotka ilmoitettiin Manner-Kiinassa lokakuussa. Syyskuussa raivotauti aiheutti 318 kuolemantapausta.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kuolemantapauksia?</w:t>
      </w:r>
    </w:p>
    <w:p>
      <w:r>
        <w:rPr>
          <w:b/>
        </w:rPr>
        <w:t xml:space="preserve">Tulos</w:t>
      </w:r>
    </w:p>
    <w:p>
      <w:r>
        <w:t xml:space="preserve">Mitä tapahtui kuolemantapausten jälkeen?</w:t>
      </w:r>
    </w:p>
    <w:p>
      <w:r>
        <w:rPr>
          <w:b/>
        </w:rPr>
        <w:t xml:space="preserve">Tulos</w:t>
      </w:r>
    </w:p>
    <w:p>
      <w:r>
        <w:t xml:space="preserve">Mitä tapahtui kuolemantapausten aikana?</w:t>
      </w:r>
    </w:p>
    <w:p>
      <w:r>
        <w:rPr>
          <w:b/>
        </w:rPr>
        <w:t xml:space="preserve">Tulos</w:t>
      </w:r>
    </w:p>
    <w:p>
      <w:r>
        <w:t xml:space="preserve">Mitä tapahtui ennen kuin jotain ilmoitettiin?</w:t>
      </w:r>
    </w:p>
    <w:p>
      <w:r>
        <w:rPr>
          <w:b/>
        </w:rPr>
        <w:t xml:space="preserve">Esimerkki 6.2033</w:t>
      </w:r>
    </w:p>
    <w:p>
      <w:r>
        <w:t xml:space="preserve">Läpikulku: Päivää aiemmin kymmeniä rekka-autoja, joista monissa oli irakilaiset rekisterikilvet, oli virrannut pohjoiseen Akabasta Ammaniin ja aavikon valtatielle kohti Irakia. Jordanian monarkki tapasi tällä viikolla Saddamin, mutta hän kertoi toimittajille, ettei hänellä ollut viestiä Bagdadista.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rekka-autoja virtasi pohjoiseen?</w:t>
      </w:r>
    </w:p>
    <w:p>
      <w:r>
        <w:rPr>
          <w:b/>
        </w:rPr>
        <w:t xml:space="preserve">Tulos</w:t>
      </w:r>
    </w:p>
    <w:p>
      <w:r>
        <w:t xml:space="preserve">Mikä alkoi sen jälkeen, kun kuorma-autoja alkoi virrata pohjoiseen?</w:t>
      </w:r>
    </w:p>
    <w:p>
      <w:r>
        <w:rPr>
          <w:b/>
        </w:rPr>
        <w:t xml:space="preserve">Tulos</w:t>
      </w:r>
    </w:p>
    <w:p>
      <w:r>
        <w:t xml:space="preserve">Mikä alkoi sen jälkeen, kun Jordanian monarkki tapasi Saddamin?</w:t>
      </w:r>
    </w:p>
    <w:p>
      <w:r>
        <w:rPr>
          <w:b/>
        </w:rPr>
        <w:t xml:space="preserve">Tulos</w:t>
      </w:r>
    </w:p>
    <w:p>
      <w:r>
        <w:t xml:space="preserve">Mitä ei tapahtunut sen jälkeen, kun Jordanian monarkki tapasi Saddamin?</w:t>
      </w:r>
    </w:p>
    <w:p>
      <w:r>
        <w:rPr>
          <w:b/>
        </w:rPr>
        <w:t xml:space="preserve">Tulos</w:t>
      </w:r>
    </w:p>
    <w:p>
      <w:r>
        <w:t xml:space="preserve">Mikä alkoi sen jälkeen, kun Jordanian monarkki kertoi toimittajille, ettei hänellä ollut viestiä Bagdadista?</w:t>
      </w:r>
    </w:p>
    <w:p>
      <w:r>
        <w:rPr>
          <w:b/>
        </w:rPr>
        <w:t xml:space="preserve">Esimerkki 6.2034</w:t>
      </w:r>
    </w:p>
    <w:p>
      <w:r>
        <w:t xml:space="preserve">Läpikulku: Vaikka BP:n osallistuminen venäläiseen yhteisyritykseen on ollut tuottoisaa, suhteet sen kumppaneihin ovat usein olleet täynnä erimielisyyksiä. Vuonna 2011 AAR-konsortio yritti estää BP:n ja Rosneftin välisen arktisen alueen poraus-yhteisyrityksen perustamisen tuomioistuimessa, ja lopulta suunnitelmasta luovuttiin.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yrityksen aikana on ollut tuottoisaa?</w:t>
      </w:r>
    </w:p>
    <w:p>
      <w:r>
        <w:rPr>
          <w:b/>
        </w:rPr>
        <w:t xml:space="preserve">Tulos</w:t>
      </w:r>
    </w:p>
    <w:p>
      <w:r>
        <w:t xml:space="preserve">Mitä tapahtui ennen suunnitelman hylkäämistä?</w:t>
      </w:r>
    </w:p>
    <w:p>
      <w:r>
        <w:rPr>
          <w:b/>
        </w:rPr>
        <w:t xml:space="preserve">Tulos</w:t>
      </w:r>
    </w:p>
    <w:p>
      <w:r>
        <w:t xml:space="preserve">Mitä tapahtui sen jälkeen, kun konsortio yritti?</w:t>
      </w:r>
    </w:p>
    <w:p>
      <w:r>
        <w:rPr>
          <w:b/>
        </w:rPr>
        <w:t xml:space="preserve">Tulos</w:t>
      </w:r>
    </w:p>
    <w:p>
      <w:r>
        <w:t xml:space="preserve">Mitä tapahtui sinä aikana, kun parisuhde oli täynnä erimielisyyksiä?</w:t>
      </w:r>
    </w:p>
    <w:p>
      <w:r>
        <w:rPr>
          <w:b/>
        </w:rPr>
        <w:t xml:space="preserve">Tulos</w:t>
      </w:r>
    </w:p>
    <w:p>
      <w:r>
        <w:t xml:space="preserve">Mitä tapahtui sen jälkeen, kun estoa yritettiin käyttää?</w:t>
      </w:r>
    </w:p>
    <w:p>
      <w:r>
        <w:rPr>
          <w:b/>
        </w:rPr>
        <w:t xml:space="preserve">Tulos</w:t>
      </w:r>
    </w:p>
    <w:p>
      <w:r>
        <w:t xml:space="preserve">Minkä odotetaan jatkuvan sen jälkeen, kun suunnitelmasta on luovuttu?</w:t>
      </w:r>
    </w:p>
    <w:p>
      <w:r>
        <w:rPr>
          <w:b/>
        </w:rPr>
        <w:t xml:space="preserve">Esimerkki 6.2035</w:t>
      </w:r>
    </w:p>
    <w:p>
      <w:r>
        <w:t xml:space="preserve">Läpikulku: MGM Grandin suunnitellun kuuden miljoonan kantaosakkeen tarjoamisen yhteydessä julkaistussa alustavassa esitteessä. Luksuslentoyhtiö ja kasinoyhtiö, josta sijoittaja Kirk Kerkorian ja hänen Tracinda Corp. omistavat 98,6 prosenttia, ilmoitti aiemmin tässä kuussa sopimuksistaan kiinteistöjen ostamisesta, mutta ei julkistanut kauppahintaa.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esitteen julkaisemisen jälkeen?</w:t>
      </w:r>
    </w:p>
    <w:p>
      <w:r>
        <w:rPr>
          <w:b/>
        </w:rPr>
        <w:t xml:space="preserve">Tulos</w:t>
      </w:r>
    </w:p>
    <w:p>
      <w:r>
        <w:t xml:space="preserve">Mitä tapahtui ennen esitteen julkaisemista?</w:t>
      </w:r>
    </w:p>
    <w:p>
      <w:r>
        <w:rPr>
          <w:b/>
        </w:rPr>
        <w:t xml:space="preserve">Tulos</w:t>
      </w:r>
    </w:p>
    <w:p>
      <w:r>
        <w:t xml:space="preserve">Mitä tapahtui esitteen julkaisemisen aikana?</w:t>
      </w:r>
    </w:p>
    <w:p>
      <w:r>
        <w:rPr>
          <w:b/>
        </w:rPr>
        <w:t xml:space="preserve">Tulos</w:t>
      </w:r>
    </w:p>
    <w:p>
      <w:r>
        <w:t xml:space="preserve">Mitä tapahtuu sen jälkeen, kun sopimuksista on ilmoitettu?</w:t>
      </w:r>
    </w:p>
    <w:p>
      <w:r>
        <w:rPr>
          <w:b/>
        </w:rPr>
        <w:t xml:space="preserve">Tulos</w:t>
      </w:r>
    </w:p>
    <w:p>
      <w:r>
        <w:t xml:space="preserve">Mitä on tapahduttava ennen kuin sopimuksista ilmoitetaan?</w:t>
      </w:r>
    </w:p>
    <w:p>
      <w:r>
        <w:rPr>
          <w:b/>
        </w:rPr>
        <w:t xml:space="preserve">Tulos</w:t>
      </w:r>
    </w:p>
    <w:p>
      <w:r>
        <w:t xml:space="preserve">Mitä voi tapahtua, kun sopimuksista ilmoitetaan?</w:t>
      </w:r>
    </w:p>
    <w:p>
      <w:r>
        <w:rPr>
          <w:b/>
        </w:rPr>
        <w:t xml:space="preserve">Tulos</w:t>
      </w:r>
    </w:p>
    <w:p>
      <w:r>
        <w:t xml:space="preserve">Mitä olisi voinut tapahtua, kun ilmoitus tehtiin, mutta ei tapahtunut?</w:t>
      </w:r>
    </w:p>
    <w:p>
      <w:r>
        <w:rPr>
          <w:b/>
        </w:rPr>
        <w:t xml:space="preserve">Esimerkki 6.2036</w:t>
      </w:r>
    </w:p>
    <w:p>
      <w:r>
        <w:t xml:space="preserve">Läpikulku: Manuel meni viime tiistain liittovaltion oikeuden istuntoa edeltävänä päivänä Lazaron kotiin yrittäen selvittää erimielisyyksiä. Kumpikaan osapuoli ei kertonut, mitä tapahtui, mutta kun Manuel palasi kotiinsa, hän oli niin järkyttynyt, että hän tunsi sydämentykytystä ja hänet vietiin sairaalaan.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kuulemista?</w:t>
      </w:r>
    </w:p>
    <w:p>
      <w:r>
        <w:rPr>
          <w:b/>
        </w:rPr>
        <w:t xml:space="preserve">Tulos</w:t>
      </w:r>
    </w:p>
    <w:p>
      <w:r>
        <w:t xml:space="preserve">Mitä tapahtui Manuelin paluun jälkeen?</w:t>
      </w:r>
    </w:p>
    <w:p>
      <w:r>
        <w:rPr>
          <w:b/>
        </w:rPr>
        <w:t xml:space="preserve">Tulos</w:t>
      </w:r>
    </w:p>
    <w:p>
      <w:r>
        <w:t xml:space="preserve">Mitä tapahtui ennen kuin Manuel palasi?</w:t>
      </w:r>
    </w:p>
    <w:p>
      <w:r>
        <w:rPr>
          <w:b/>
        </w:rPr>
        <w:t xml:space="preserve">Tulos</w:t>
      </w:r>
    </w:p>
    <w:p>
      <w:r>
        <w:t xml:space="preserve">Mitä tapahtui sen jälkeen, kun Manuel lähti jonnekin?</w:t>
      </w:r>
    </w:p>
    <w:p>
      <w:r>
        <w:rPr>
          <w:b/>
        </w:rPr>
        <w:t xml:space="preserve">Tulos</w:t>
      </w:r>
    </w:p>
    <w:p>
      <w:r>
        <w:t xml:space="preserve">Mitä tapahtui ennen kuin Manuel lähti jonnekin?</w:t>
      </w:r>
    </w:p>
    <w:p>
      <w:r>
        <w:rPr>
          <w:b/>
        </w:rPr>
        <w:t xml:space="preserve">Tulos</w:t>
      </w:r>
    </w:p>
    <w:p>
      <w:r>
        <w:t xml:space="preserve">Mitä tapahtui kuulemisen jälkeen?</w:t>
      </w:r>
    </w:p>
    <w:p>
      <w:r>
        <w:rPr>
          <w:b/>
        </w:rPr>
        <w:t xml:space="preserve">Tulos</w:t>
      </w:r>
    </w:p>
    <w:p>
      <w:r>
        <w:t xml:space="preserve">Mitä tapahtui ennen kuin hänet vietiin?</w:t>
      </w:r>
    </w:p>
    <w:p>
      <w:r>
        <w:rPr>
          <w:b/>
        </w:rPr>
        <w:t xml:space="preserve">Esimerkki 6.2037</w:t>
      </w:r>
    </w:p>
    <w:p>
      <w:r>
        <w:t xml:space="preserve">Läpikulku: Hän tarkasti tiistaina Etelä-Ranskassa sijaitsevan paikan, johon on tarkoitus sijoittaa tuleva kokeellinen ydinreaktori, johon Kiina osallistuu. Keskiviikkona hänen oli määrä tutustua Alcatelille kuuluvaan satelliittilaitokseen Cannesissa, Ranskan Rivieralla.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henkilö tarkasti työmaan tiistaina?</w:t>
      </w:r>
    </w:p>
    <w:p>
      <w:r>
        <w:rPr>
          <w:b/>
        </w:rPr>
        <w:t xml:space="preserve">Tulos</w:t>
      </w:r>
    </w:p>
    <w:p>
      <w:r>
        <w:t xml:space="preserve">Mitä tapahtuu sen jälkeen, kun Kiina lopettaa osallistumisensa kokeelliseen ydinreaktoriin?</w:t>
      </w:r>
    </w:p>
    <w:p>
      <w:r>
        <w:rPr>
          <w:b/>
        </w:rPr>
        <w:t xml:space="preserve">Tulos</w:t>
      </w:r>
    </w:p>
    <w:p>
      <w:r>
        <w:t xml:space="preserve">Mitä tapahtui ennen keskiviikkona ehdotettua kiertuetta?</w:t>
      </w:r>
    </w:p>
    <w:p>
      <w:r>
        <w:rPr>
          <w:b/>
        </w:rPr>
        <w:t xml:space="preserve">Tulos</w:t>
      </w:r>
    </w:p>
    <w:p>
      <w:r>
        <w:t xml:space="preserve">Mitä keskiviikkona ehdotetun kierroksen aikana on voinut tapahtua?</w:t>
      </w:r>
    </w:p>
    <w:p>
      <w:r>
        <w:rPr>
          <w:b/>
        </w:rPr>
        <w:t xml:space="preserve">Esimerkki 6.2038</w:t>
      </w:r>
    </w:p>
    <w:p>
      <w:r>
        <w:t xml:space="preserve">Läpikulku: Alarcon, Kuuban entinen YK-suurlähettiläs, torjui joidenkin yhdysvaltalaisten poliitikkojen ja Elianin Miamissa asuvien sukulaisten ehdotukset, joiden mukaan Elianin isä matkustaisi Kuuban Cardenasista Miamiin hakemaan poikaa. Hän sanoi, että Kuuba ei ole kieltänyt Gonzalezia menemästä Miamiin hakemaan Eliania, mutta amerikkalaiset asianajajat - ja jopa amerikkalaiset virkamiehet - ovat neuvoneet sitä vastaan.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olisi voinut tapahtua, mutta ei tapahtunut, ennen kuin Alarcon puhui?</w:t>
      </w:r>
    </w:p>
    <w:p>
      <w:r>
        <w:rPr>
          <w:b/>
        </w:rPr>
        <w:t xml:space="preserve">Tulos</w:t>
      </w:r>
    </w:p>
    <w:p>
      <w:r>
        <w:t xml:space="preserve">Mitä tapahtuisi Elianin isän matkustamisen jälkeen?</w:t>
      </w:r>
    </w:p>
    <w:p>
      <w:r>
        <w:rPr>
          <w:b/>
        </w:rPr>
        <w:t xml:space="preserve">Tulos</w:t>
      </w:r>
    </w:p>
    <w:p>
      <w:r>
        <w:t xml:space="preserve">Mitä tapahtuisi, kun Elianin isä matkustaa?</w:t>
      </w:r>
    </w:p>
    <w:p>
      <w:r>
        <w:rPr>
          <w:b/>
        </w:rPr>
        <w:t xml:space="preserve">Tulos</w:t>
      </w:r>
    </w:p>
    <w:p>
      <w:r>
        <w:t xml:space="preserve">Mitä tapahtui ennen kuin Alarcon puhui?</w:t>
      </w:r>
    </w:p>
    <w:p>
      <w:r>
        <w:rPr>
          <w:b/>
        </w:rPr>
        <w:t xml:space="preserve">Tulos</w:t>
      </w:r>
    </w:p>
    <w:p>
      <w:r>
        <w:t xml:space="preserve">Mitä tapahtui Alarconin puhuessa?</w:t>
      </w:r>
    </w:p>
    <w:p>
      <w:r>
        <w:rPr>
          <w:b/>
        </w:rPr>
        <w:t xml:space="preserve">Esimerkki 6.2039</w:t>
      </w:r>
    </w:p>
    <w:p>
      <w:r>
        <w:t xml:space="preserve">Läpikulku: American Civil Liberties Union on nostanut kanteen, koska eräät Tennesseen koululaiset lauloivat joulutapahtumassa "Away in a Manger" ja "Joy to the World", joululomat on yritetty muuttaa talvilomiksi ja vanhainkodin innokas työntekijä leikkasi enkelin siivet joulukuusesta, jotta kaikki uskonnolliset mielleyhtymät saataisiin poistettua. Suuret kaupat ovat puolestaan pulassa etiketin asianmukaisuudesta.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Mistä menneisyydessä tapahtuneesta tapahtumasta sanomalehdet kertovat?</w:t>
      </w:r>
    </w:p>
    <w:p>
      <w:r>
        <w:rPr>
          <w:b/>
        </w:rPr>
        <w:t xml:space="preserve">Tulos</w:t>
      </w:r>
    </w:p>
    <w:p>
      <w:r>
        <w:t xml:space="preserve">Mitä tapahtui sen jälkeen, kun enkelin siivet leikattiin vanhainkodissa?</w:t>
      </w:r>
    </w:p>
    <w:p>
      <w:r>
        <w:rPr>
          <w:b/>
        </w:rPr>
        <w:t xml:space="preserve">Tulos</w:t>
      </w:r>
    </w:p>
    <w:p>
      <w:r>
        <w:t xml:space="preserve">Mitä tapahtui, kun koululaisia kehotettiin olemaan käyttämättä sanaa joulu kirjoittaessaan Yhdysvaltain joukoille?</w:t>
      </w:r>
    </w:p>
    <w:p>
      <w:r>
        <w:rPr>
          <w:b/>
        </w:rPr>
        <w:t xml:space="preserve">Tulos</w:t>
      </w:r>
    </w:p>
    <w:p>
      <w:r>
        <w:t xml:space="preserve">Mitä tapahtui sen jälkeen, kun American Civil Liberties Union nosti kanteen?</w:t>
      </w:r>
    </w:p>
    <w:p>
      <w:r>
        <w:rPr>
          <w:b/>
        </w:rPr>
        <w:t xml:space="preserve">Esimerkki 6.2040</w:t>
      </w:r>
    </w:p>
    <w:p>
      <w:r>
        <w:t xml:space="preserve">Läpikulku: "Ulkoministeriön tiedottaja sanoi AFP:lle: "Vastustamme kuolemanrangaistusta periaatteessa, mutta päätös on Irakin viranomaisten vastuulla. Tämä kanta oli kuitenkin pitkälti Washingtonin oman kannan mukainen.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ulkoministeriö vastusti kuolemanrangaistusta?</w:t>
      </w:r>
    </w:p>
    <w:p>
      <w:r>
        <w:rPr>
          <w:b/>
        </w:rPr>
        <w:t xml:space="preserve">Tulos</w:t>
      </w:r>
    </w:p>
    <w:p>
      <w:r>
        <w:t xml:space="preserve">Mitä tapahtui samaan aikaan, kun ulkoministeriö vastusti kuolemanrangaistusta?</w:t>
      </w:r>
    </w:p>
    <w:p>
      <w:r>
        <w:rPr>
          <w:b/>
        </w:rPr>
        <w:t xml:space="preserve">Tulos</w:t>
      </w:r>
    </w:p>
    <w:p>
      <w:r>
        <w:t xml:space="preserve">Mitä tapahtui ennen kuin ulkoministeriö vastusti kuolemanrangaistusta?</w:t>
      </w:r>
    </w:p>
    <w:p>
      <w:r>
        <w:rPr>
          <w:b/>
        </w:rPr>
        <w:t xml:space="preserve">Esimerkki 6.2041</w:t>
      </w:r>
    </w:p>
    <w:p>
      <w:r>
        <w:t xml:space="preserve">Läpikulku: Chidzidzi sanoi, että Kunmingin valtuuskunta matkustaa CITM:n jälkeen Guangzhouhun, Pekingiin ja Shanghaihin käydäkseen myyntipuheluja kiinalaisten kollegojensa kanssa. Viime vuonna delegaatit pitivät Shanghaissa seminaarin, jonka aikana he tapasivat ja keskustelivat liiketoiminnasta kiinalaisten matkanjärjestäjien kanssa.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Chizidzi sanoi jotain?</w:t>
      </w:r>
    </w:p>
    <w:p>
      <w:r>
        <w:rPr>
          <w:b/>
        </w:rPr>
        <w:t xml:space="preserve">Tulos</w:t>
      </w:r>
    </w:p>
    <w:p>
      <w:r>
        <w:t xml:space="preserve">Mitä tapahtuu sen jälkeen, kun Chizidzi on sanonut jotain?</w:t>
      </w:r>
    </w:p>
    <w:p>
      <w:r>
        <w:rPr>
          <w:b/>
        </w:rPr>
        <w:t xml:space="preserve">Tulos</w:t>
      </w:r>
    </w:p>
    <w:p>
      <w:r>
        <w:t xml:space="preserve">Mikä loppui, kun Chizidzi sanoi jotain?</w:t>
      </w:r>
    </w:p>
    <w:p>
      <w:r>
        <w:rPr>
          <w:b/>
        </w:rPr>
        <w:t xml:space="preserve">Tulos</w:t>
      </w:r>
    </w:p>
    <w:p>
      <w:r>
        <w:t xml:space="preserve">Mitä tapahtui sen jälkeen, kun Chizidzi sanoi jotain?</w:t>
      </w:r>
    </w:p>
    <w:p>
      <w:r>
        <w:rPr>
          <w:b/>
        </w:rPr>
        <w:t xml:space="preserve">Tulos</w:t>
      </w:r>
    </w:p>
    <w:p>
      <w:r>
        <w:t xml:space="preserve">Mikä alkoi Shanghain työpajan jälkeen?</w:t>
      </w:r>
    </w:p>
    <w:p>
      <w:r>
        <w:rPr>
          <w:b/>
        </w:rPr>
        <w:t xml:space="preserve">Tulos</w:t>
      </w:r>
    </w:p>
    <w:p>
      <w:r>
        <w:t xml:space="preserve">Mikä alkoi Shanghain työpajan aikana?</w:t>
      </w:r>
    </w:p>
    <w:p>
      <w:r>
        <w:rPr>
          <w:b/>
        </w:rPr>
        <w:t xml:space="preserve">Tulos</w:t>
      </w:r>
    </w:p>
    <w:p>
      <w:r>
        <w:t xml:space="preserve">Mikä päättyi ennen Shanghain työpajaa?</w:t>
      </w:r>
    </w:p>
    <w:p>
      <w:r>
        <w:rPr>
          <w:b/>
        </w:rPr>
        <w:t xml:space="preserve">Tulos</w:t>
      </w:r>
    </w:p>
    <w:p>
      <w:r>
        <w:t xml:space="preserve">Mitä tapahtui sen jälkeen, kun edustajat tapasivat kiinalaisia matkanjärjestäjiä?</w:t>
      </w:r>
    </w:p>
    <w:p>
      <w:r>
        <w:rPr>
          <w:b/>
        </w:rPr>
        <w:t xml:space="preserve">Tulos</w:t>
      </w:r>
    </w:p>
    <w:p>
      <w:r>
        <w:t xml:space="preserve">Mitä tapahtui, kun edustajat tapasivat kiinalaisia matkanjärjestäjiä?</w:t>
      </w:r>
    </w:p>
    <w:p>
      <w:r>
        <w:rPr>
          <w:b/>
        </w:rPr>
        <w:t xml:space="preserve">Tulos</w:t>
      </w:r>
    </w:p>
    <w:p>
      <w:r>
        <w:t xml:space="preserve">Mikä alkoi ennen kuin edustajat tapasivat kiinalaisia matkanjärjestäjiä?</w:t>
      </w:r>
    </w:p>
    <w:p>
      <w:r>
        <w:rPr>
          <w:b/>
        </w:rPr>
        <w:t xml:space="preserve">Tulos</w:t>
      </w:r>
    </w:p>
    <w:p>
      <w:r>
        <w:t xml:space="preserve">Mitä todennäköisesti tapahtuu sen jälkeen, kun edustajat ovat tavanneet kiinalaisia matkanjärjestäjiä?</w:t>
      </w:r>
    </w:p>
    <w:p>
      <w:r>
        <w:rPr>
          <w:b/>
        </w:rPr>
        <w:t xml:space="preserve">Tulos</w:t>
      </w:r>
    </w:p>
    <w:p>
      <w:r>
        <w:t xml:space="preserve">Mitä valtuutetut tekivät työpajan aikana?</w:t>
      </w:r>
    </w:p>
    <w:p>
      <w:r>
        <w:rPr>
          <w:b/>
        </w:rPr>
        <w:t xml:space="preserve">Tulos</w:t>
      </w:r>
    </w:p>
    <w:p>
      <w:r>
        <w:t xml:space="preserve">Mitä valtuutetut tekivät ennen työpajan järjestämistä?</w:t>
      </w:r>
    </w:p>
    <w:p>
      <w:r>
        <w:rPr>
          <w:b/>
        </w:rPr>
        <w:t xml:space="preserve">Esimerkki 6.2042</w:t>
      </w:r>
    </w:p>
    <w:p>
      <w:r>
        <w:t xml:space="preserve">Läpikulku: Poliittiset puolueet kampanjoivat kiireisinä vapautuvien vaalipiirien puolesta mahdollisia täytevaaleja varten tänä vuonna. "Rehellisesti sanottuna ihmisten pitäisi unohtaa tänä vuonna järjestettävät täydennysvaalit, koska komission jäsenten puutteen lisäksi vaaliprosessi on pitkä eikä sitä voida saattaa päätökseen kahdessa kuukaudessa", sanoi vaalilautakunnan tiedottaja Fegus Lipenga.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julistuksen jälkeen?</w:t>
      </w:r>
    </w:p>
    <w:p>
      <w:r>
        <w:rPr>
          <w:b/>
        </w:rPr>
        <w:t xml:space="preserve">Tulos</w:t>
      </w:r>
    </w:p>
    <w:p>
      <w:r>
        <w:t xml:space="preserve">Mitä ei ehkä tapahdu julistuksen jälkeen?</w:t>
      </w:r>
    </w:p>
    <w:p>
      <w:r>
        <w:rPr>
          <w:b/>
        </w:rPr>
        <w:t xml:space="preserve">Tulos</w:t>
      </w:r>
    </w:p>
    <w:p>
      <w:r>
        <w:t xml:space="preserve">Mitä voi tapahtua julistuksen jälkeen?</w:t>
      </w:r>
    </w:p>
    <w:p>
      <w:r>
        <w:rPr>
          <w:b/>
        </w:rPr>
        <w:t xml:space="preserve">Tulos</w:t>
      </w:r>
    </w:p>
    <w:p>
      <w:r>
        <w:t xml:space="preserve">Mitä tapahtui ennen julistusta?</w:t>
      </w:r>
    </w:p>
    <w:p>
      <w:r>
        <w:rPr>
          <w:b/>
        </w:rPr>
        <w:t xml:space="preserve">Tulos</w:t>
      </w:r>
    </w:p>
    <w:p>
      <w:r>
        <w:t xml:space="preserve">Mikä alkoi ennen julistusta?</w:t>
      </w:r>
    </w:p>
    <w:p>
      <w:r>
        <w:rPr>
          <w:b/>
        </w:rPr>
        <w:t xml:space="preserve">Esimerkki 6.2043</w:t>
      </w:r>
    </w:p>
    <w:p>
      <w:r>
        <w:t xml:space="preserve">Läpikulku: Vuonna 1947 Pinochet, joka oli tuolloin kapteeni, johti leiriä kielletyn kommunistisen puolueen vangeille. Eräänä historian ironisena käänteenä Allende itse nimitti Pinochetin armeijan johtoon vain kuukautta ennen vallankaappausta.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Pinochet johti leiriä?</w:t>
      </w:r>
    </w:p>
    <w:p>
      <w:r>
        <w:rPr>
          <w:b/>
        </w:rPr>
        <w:t xml:space="preserve">Tulos</w:t>
      </w:r>
    </w:p>
    <w:p>
      <w:r>
        <w:t xml:space="preserve">Mitä tapahtui ennen kuin Pinochet johti leiriä?</w:t>
      </w:r>
    </w:p>
    <w:p>
      <w:r>
        <w:rPr>
          <w:b/>
        </w:rPr>
        <w:t xml:space="preserve">Tulos</w:t>
      </w:r>
    </w:p>
    <w:p>
      <w:r>
        <w:t xml:space="preserve">Mikä alkoi sen jälkeen, kun Allende nimitti Pinochetin?</w:t>
      </w:r>
    </w:p>
    <w:p>
      <w:r>
        <w:rPr>
          <w:b/>
        </w:rPr>
        <w:t xml:space="preserve">Tulos</w:t>
      </w:r>
    </w:p>
    <w:p>
      <w:r>
        <w:t xml:space="preserve">Mikä alkoi ennen kuin Allende nimitti Pinochetin?</w:t>
      </w:r>
    </w:p>
    <w:p>
      <w:r>
        <w:rPr>
          <w:b/>
        </w:rPr>
        <w:t xml:space="preserve">Tulos</w:t>
      </w:r>
    </w:p>
    <w:p>
      <w:r>
        <w:t xml:space="preserve">Mitä tapahtui ennen kuin Pinochet johti armeijaa?</w:t>
      </w:r>
    </w:p>
    <w:p>
      <w:r>
        <w:rPr>
          <w:b/>
        </w:rPr>
        <w:t xml:space="preserve">Tulos</w:t>
      </w:r>
    </w:p>
    <w:p>
      <w:r>
        <w:t xml:space="preserve">Mitä tapahtui, kun Pinochet johti armeijaa?</w:t>
      </w:r>
    </w:p>
    <w:p>
      <w:r>
        <w:rPr>
          <w:b/>
        </w:rPr>
        <w:t xml:space="preserve">Esimerkki 6.2044</w:t>
      </w:r>
    </w:p>
    <w:p>
      <w:r>
        <w:t xml:space="preserve">Läpikulku: Amherstissa asukkaat, jotka sanoivat vastustavansa aborttia, tuomitsivat hyökkäyksen ja sanoivat toivovansa, että tekijä saataisiin kiinni. Miehet, jotka polttivat sikareita ja joivat olutta ystäviensä kanssa ammuttuaan skeet-ammuntaa Buffalo Shooting Clubissa Amherstissa, sanoivat, että heidän tunteensa aborttia kohtaan olivat ristiriitaisia, mutta he tuomitsivat Slepianin murhan yhtenäisesti.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miehet sanoivat, että heidän tunteensa olivat ristiriitaisia?</w:t>
      </w:r>
    </w:p>
    <w:p>
      <w:r>
        <w:rPr>
          <w:b/>
        </w:rPr>
        <w:t xml:space="preserve">Tulos</w:t>
      </w:r>
    </w:p>
    <w:p>
      <w:r>
        <w:t xml:space="preserve">Mitä tapahtui ennen kuin miehet sanoivat, että heidän tunteensa olivat ristiriitaisia?</w:t>
      </w:r>
    </w:p>
    <w:p>
      <w:r>
        <w:rPr>
          <w:b/>
        </w:rPr>
        <w:t xml:space="preserve">Tulos</w:t>
      </w:r>
    </w:p>
    <w:p>
      <w:r>
        <w:t xml:space="preserve">Mitä tapahtui sen jälkeen, kun asukkaat sanoivat vastustavansa aborttia?</w:t>
      </w:r>
    </w:p>
    <w:p>
      <w:r>
        <w:rPr>
          <w:b/>
        </w:rPr>
        <w:t xml:space="preserve">Tulos</w:t>
      </w:r>
    </w:p>
    <w:p>
      <w:r>
        <w:t xml:space="preserve">Mitä tapahtui ennen kuin asukkaat sanoivat vastustavansa aborttia?</w:t>
      </w:r>
    </w:p>
    <w:p>
      <w:r>
        <w:rPr>
          <w:b/>
        </w:rPr>
        <w:t xml:space="preserve">Tulos</w:t>
      </w:r>
    </w:p>
    <w:p>
      <w:r>
        <w:t xml:space="preserve">Mitä voisi tapahtua sen jälkeen, kun asukkaat sanovat vastustavansa aborttia?</w:t>
      </w:r>
    </w:p>
    <w:p>
      <w:r>
        <w:rPr>
          <w:b/>
        </w:rPr>
        <w:t xml:space="preserve">Esimerkki 6.2045</w:t>
      </w:r>
    </w:p>
    <w:p>
      <w:r>
        <w:t xml:space="preserve">Läpikulku: Saksan poliisi löysi jälkiä poloniumista Hampurissa, jossa yksi yhteyshenkilöistä, Dmitri Kovtun, pysähtyi matkalla Moskovasta Lontooseen tapaamista varten. Hampurin syyttäjät ovat aloittaneet rikostutkinnan Kovtunia vastaan, koska hän oli ilmeisesti tuonut radioaktiivista ainetta maahan Venäjältä, ja sanoivat pitävänsä häntä "pikemminkin rikoksentekijänä kuin uhrina".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kokousta?</w:t>
      </w:r>
    </w:p>
    <w:p>
      <w:r>
        <w:rPr>
          <w:b/>
        </w:rPr>
        <w:t xml:space="preserve">Tulos</w:t>
      </w:r>
    </w:p>
    <w:p>
      <w:r>
        <w:t xml:space="preserve">Mitä tapahtui kokouksen jälkeen?</w:t>
      </w:r>
    </w:p>
    <w:p>
      <w:r>
        <w:rPr>
          <w:b/>
        </w:rPr>
        <w:t xml:space="preserve">Tulos</w:t>
      </w:r>
    </w:p>
    <w:p>
      <w:r>
        <w:t xml:space="preserve">Mitä tapahtui sen jälkeen, kun Dmitri Kovtun saapui Lontooseen?</w:t>
      </w:r>
    </w:p>
    <w:p>
      <w:r>
        <w:rPr>
          <w:b/>
        </w:rPr>
        <w:t xml:space="preserve">Tulos</w:t>
      </w:r>
    </w:p>
    <w:p>
      <w:r>
        <w:t xml:space="preserve">Mitä tapahtui ennen kuin Dmitri Kovtun saapui Lontooseen?</w:t>
      </w:r>
    </w:p>
    <w:p>
      <w:r>
        <w:rPr>
          <w:b/>
        </w:rPr>
        <w:t xml:space="preserve">Tulos</w:t>
      </w:r>
    </w:p>
    <w:p>
      <w:r>
        <w:t xml:space="preserve">Mitä tapahtui ennen rikostutkinnan aloittamista?</w:t>
      </w:r>
    </w:p>
    <w:p>
      <w:r>
        <w:rPr>
          <w:b/>
        </w:rPr>
        <w:t xml:space="preserve">Tulos</w:t>
      </w:r>
    </w:p>
    <w:p>
      <w:r>
        <w:t xml:space="preserve">Mitä tapahtui rikostutkinnan aloittamisen jälkeen?</w:t>
      </w:r>
    </w:p>
    <w:p>
      <w:r>
        <w:rPr>
          <w:b/>
        </w:rPr>
        <w:t xml:space="preserve">Tulos</w:t>
      </w:r>
    </w:p>
    <w:p>
      <w:r>
        <w:t xml:space="preserve">Mitä tapahtui sen jälkeen, kun Saksan poliisi löysi poloniumia?</w:t>
      </w:r>
    </w:p>
    <w:p>
      <w:r>
        <w:rPr>
          <w:b/>
        </w:rPr>
        <w:t xml:space="preserve">Tulos</w:t>
      </w:r>
    </w:p>
    <w:p>
      <w:r>
        <w:t xml:space="preserve">Mitä tapahtui ennen kuin Saksan poliisi löysi poloniumin jälkiä?</w:t>
      </w:r>
    </w:p>
    <w:p>
      <w:r>
        <w:rPr>
          <w:b/>
        </w:rPr>
        <w:t xml:space="preserve">Tulos</w:t>
      </w:r>
    </w:p>
    <w:p>
      <w:r>
        <w:t xml:space="preserve">Mitä tapahtui sen jälkeen, kun Dmitri Kovtun pysähtyi Hampurissa?</w:t>
      </w:r>
    </w:p>
    <w:p>
      <w:r>
        <w:rPr>
          <w:b/>
        </w:rPr>
        <w:t xml:space="preserve">Tulos</w:t>
      </w:r>
    </w:p>
    <w:p>
      <w:r>
        <w:t xml:space="preserve">Mitä tapahtui sen jälkeen, kun Dmitri Kovtun toi poloniumia Saksaan?</w:t>
      </w:r>
    </w:p>
    <w:p>
      <w:r>
        <w:rPr>
          <w:b/>
        </w:rPr>
        <w:t xml:space="preserve">Esimerkki 6.2046</w:t>
      </w:r>
    </w:p>
    <w:p>
      <w:r>
        <w:t xml:space="preserve">Läpikulku: Virkamiehiä on syytetty satojen miljoonien rupioiden (miljoonien dollarien) tulonmenetysten aiheuttamisesta salaliitossa liikemiehen kanssa, virasto sanoi. Malesiasta tulleet palmuöljylähetykset oli purettu suoraan Karachin satamassa sijaitsevaan yksityiseen varastoon ja siirretty sieltä salaa pois useiden vuosien ajan, kunnes tapaus tuli ilmi vuonna 1993, APP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palmuöljykuljetusten jälkeen Malesiasta?</w:t>
      </w:r>
    </w:p>
    <w:p>
      <w:r>
        <w:rPr>
          <w:b/>
        </w:rPr>
        <w:t xml:space="preserve">Tulos</w:t>
      </w:r>
    </w:p>
    <w:p>
      <w:r>
        <w:t xml:space="preserve">Mitä tapahtuu, kun lähetykset puretaan yksityiseen varastoon?</w:t>
      </w:r>
    </w:p>
    <w:p>
      <w:r>
        <w:rPr>
          <w:b/>
        </w:rPr>
        <w:t xml:space="preserve">Tulos</w:t>
      </w:r>
    </w:p>
    <w:p>
      <w:r>
        <w:t xml:space="preserve">Mitä tapahtuu monta vuotta tulonmenetyksen jälkeen?</w:t>
      </w:r>
    </w:p>
    <w:p>
      <w:r>
        <w:rPr>
          <w:b/>
        </w:rPr>
        <w:t xml:space="preserve">Tulos</w:t>
      </w:r>
    </w:p>
    <w:p>
      <w:r>
        <w:t xml:space="preserve">Mitä virkamiehet tekivät ennen kuin asia tuli ilmi?</w:t>
      </w:r>
    </w:p>
    <w:p>
      <w:r>
        <w:rPr>
          <w:b/>
        </w:rPr>
        <w:t xml:space="preserve">Tulos</w:t>
      </w:r>
    </w:p>
    <w:p>
      <w:r>
        <w:t xml:space="preserve">Mitä tapahtui ennen kuin APP toi asian julki?</w:t>
      </w:r>
    </w:p>
    <w:p>
      <w:r>
        <w:rPr>
          <w:b/>
        </w:rPr>
        <w:t xml:space="preserve">Tulos</w:t>
      </w:r>
    </w:p>
    <w:p>
      <w:r>
        <w:t xml:space="preserve">Mitä tapahtui, kun APP toi asian julki?</w:t>
      </w:r>
    </w:p>
    <w:p>
      <w:r>
        <w:rPr>
          <w:b/>
        </w:rPr>
        <w:t xml:space="preserve">Esimerkki 6.2047</w:t>
      </w:r>
    </w:p>
    <w:p>
      <w:r>
        <w:t xml:space="preserve">Läpikulku: Halutz, Peretz ja pääministeri Ehud Olmert mukaan lukien.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puhelujen jälkeen?</w:t>
      </w:r>
    </w:p>
    <w:p>
      <w:r>
        <w:rPr>
          <w:b/>
        </w:rPr>
        <w:t xml:space="preserve">Tulos</w:t>
      </w:r>
    </w:p>
    <w:p>
      <w:r>
        <w:t xml:space="preserve">Mitä tapahtui puhelujen jälkeen?</w:t>
      </w:r>
    </w:p>
    <w:p>
      <w:r>
        <w:rPr>
          <w:b/>
        </w:rPr>
        <w:t xml:space="preserve">Tulos</w:t>
      </w:r>
    </w:p>
    <w:p>
      <w:r>
        <w:t xml:space="preserve">Mitä tapahtui ennen puheluita?</w:t>
      </w:r>
    </w:p>
    <w:p>
      <w:r>
        <w:rPr>
          <w:b/>
        </w:rPr>
        <w:t xml:space="preserve">Tulos</w:t>
      </w:r>
    </w:p>
    <w:p>
      <w:r>
        <w:t xml:space="preserve">Mitä tapahtui sodan jälkeen?</w:t>
      </w:r>
    </w:p>
    <w:p>
      <w:r>
        <w:rPr>
          <w:b/>
        </w:rPr>
        <w:t xml:space="preserve">Tulos</w:t>
      </w:r>
    </w:p>
    <w:p>
      <w:r>
        <w:t xml:space="preserve">Mitä voisi tapahtua sodan jälkeen?</w:t>
      </w:r>
    </w:p>
    <w:p>
      <w:r>
        <w:rPr>
          <w:b/>
        </w:rPr>
        <w:t xml:space="preserve">Tulos</w:t>
      </w:r>
    </w:p>
    <w:p>
      <w:r>
        <w:t xml:space="preserve">Mitä tapahtui ennen sotaa?</w:t>
      </w:r>
    </w:p>
    <w:p>
      <w:r>
        <w:rPr>
          <w:b/>
        </w:rPr>
        <w:t xml:space="preserve">Esimerkki 6.2048</w:t>
      </w:r>
    </w:p>
    <w:p>
      <w:r>
        <w:t xml:space="preserve">Läpikulku: BOCOGin markkinointiosaston varajohtaja Lai Ming sanoi: "Maskotin lanseeraus nostaa olympiatuotteiden myynnin uusiin ulottuvuuksiin."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todennäköisesti tapahtuu maskotin käyttöönoton jälkeen?</w:t>
      </w:r>
    </w:p>
    <w:p>
      <w:r>
        <w:rPr>
          <w:b/>
        </w:rPr>
        <w:t xml:space="preserve">Tulos</w:t>
      </w:r>
    </w:p>
    <w:p>
      <w:r>
        <w:t xml:space="preserve">Mitä on mahdollisesti tapahtunut ennen kuin Lai Ming sanoi tuon?</w:t>
      </w:r>
    </w:p>
    <w:p>
      <w:r>
        <w:rPr>
          <w:b/>
        </w:rPr>
        <w:t xml:space="preserve">Tulos</w:t>
      </w:r>
    </w:p>
    <w:p>
      <w:r>
        <w:t xml:space="preserve">Mitä tapahtuu maskotin lanseerauksen aikana?</w:t>
      </w:r>
    </w:p>
    <w:p>
      <w:r>
        <w:rPr>
          <w:b/>
        </w:rPr>
        <w:t xml:space="preserve">Tulos</w:t>
      </w:r>
    </w:p>
    <w:p>
      <w:r>
        <w:t xml:space="preserve">Mikä on alkanut ennen maskotin lanseerausta?</w:t>
      </w:r>
    </w:p>
    <w:p>
      <w:r>
        <w:rPr>
          <w:b/>
        </w:rPr>
        <w:t xml:space="preserve">Tulos</w:t>
      </w:r>
    </w:p>
    <w:p>
      <w:r>
        <w:t xml:space="preserve">Mitä on tapahtunut ennen kuin myyntiä edistetään?</w:t>
      </w:r>
    </w:p>
    <w:p>
      <w:r>
        <w:rPr>
          <w:b/>
        </w:rPr>
        <w:t xml:space="preserve">Esimerkki 6.2049</w:t>
      </w:r>
    </w:p>
    <w:p>
      <w:r>
        <w:t xml:space="preserve">Läpikulku: Lähteiden mukaan Bushin poika George kertoi keskiviikkona Sununulle, että hän oli vieraannuttanut kabinetin jäseniä, Valkoisen talon henkilökuntaa ja republikaanien poliittista yhteisöä ja luonut tilanteen, joka asettaa hänen tehokkuutensa merkittävään kyseenalaisuuteen. Viesti esikuntapäällikölle oli tarkoitus ymmärtää ehdotuksena, että Sununu tarjoutuisi eroamaan, eräs korkeassa asemassa oleva lähde sanoi.</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George Bush kertoi Sununulle?</w:t>
      </w:r>
    </w:p>
    <w:p>
      <w:r>
        <w:rPr>
          <w:b/>
        </w:rPr>
        <w:t xml:space="preserve">Tulos</w:t>
      </w:r>
    </w:p>
    <w:p>
      <w:r>
        <w:t xml:space="preserve">Mitä tapahtui sen jälkeen, kun Sununu vieraannutti kabinetin jäsenet?</w:t>
      </w:r>
    </w:p>
    <w:p>
      <w:r>
        <w:rPr>
          <w:b/>
        </w:rPr>
        <w:t xml:space="preserve">Tulos</w:t>
      </w:r>
    </w:p>
    <w:p>
      <w:r>
        <w:t xml:space="preserve">Mitä tapahtui ennen kuin Sununu vieraannutti kabinetin jäsenet?</w:t>
      </w:r>
    </w:p>
    <w:p>
      <w:r>
        <w:rPr>
          <w:b/>
        </w:rPr>
        <w:t xml:space="preserve">Tulos</w:t>
      </w:r>
    </w:p>
    <w:p>
      <w:r>
        <w:t xml:space="preserve">Mitä voisi tapahtua sen jälkeen, kun Sununulle kerrottiin, että hän oli luonut tilanteen?</w:t>
      </w:r>
    </w:p>
    <w:p>
      <w:r>
        <w:rPr>
          <w:b/>
        </w:rPr>
        <w:t xml:space="preserve">Tulos</w:t>
      </w:r>
    </w:p>
    <w:p>
      <w:r>
        <w:t xml:space="preserve">Mitä tapahtui keskustelun aikana, kun Sununulle kerrottiin, että hän oli luonut tilanteen?</w:t>
      </w:r>
    </w:p>
    <w:p>
      <w:r>
        <w:rPr>
          <w:b/>
        </w:rPr>
        <w:t xml:space="preserve">Tulos</w:t>
      </w:r>
    </w:p>
    <w:p>
      <w:r>
        <w:t xml:space="preserve">Mitä tapahtui ennen kuin Bush ehdotti, että Sununu tarjoutuisi eroamaan?</w:t>
      </w:r>
    </w:p>
    <w:p>
      <w:r>
        <w:rPr>
          <w:b/>
        </w:rPr>
        <w:t xml:space="preserve">Tulos</w:t>
      </w:r>
    </w:p>
    <w:p>
      <w:r>
        <w:t xml:space="preserve">Mitä tapahtui sen jälkeen, kun Bush ehdotti, että Sununu tarjoaisi eroa?</w:t>
      </w:r>
    </w:p>
    <w:p>
      <w:r>
        <w:rPr>
          <w:b/>
        </w:rPr>
        <w:t xml:space="preserve">Tulos</w:t>
      </w:r>
    </w:p>
    <w:p>
      <w:r>
        <w:t xml:space="preserve">Mitä tapahtui ennen kuin Sununu loi tilanteen, joka asetti hänen tehokkuutensa kyseenalaiseksi?</w:t>
      </w:r>
    </w:p>
    <w:p>
      <w:r>
        <w:rPr>
          <w:b/>
        </w:rPr>
        <w:t xml:space="preserve">Tulos</w:t>
      </w:r>
    </w:p>
    <w:p>
      <w:r>
        <w:t xml:space="preserve">Mitä tapahtui sen jälkeen, kun Sununu loi tilanteen, joka asetti hänen tehokkuutensa kyseenalaiseksi?</w:t>
      </w:r>
    </w:p>
    <w:p>
      <w:r>
        <w:rPr>
          <w:b/>
        </w:rPr>
        <w:t xml:space="preserve">Esimerkki 6.2050</w:t>
      </w:r>
    </w:p>
    <w:p>
      <w:r>
        <w:t xml:space="preserve">Läpikulku: Maailmanneuvosto, jonka jäsenet koostuvat pääasiassa Euroopan juutalaisuudesta ennen sotaa eloonjääneistä, valittaa, että he eivät ole saaneet korvausvaatimuksiaan käsitellyksi. Maailmanneuvosto koostuu tiukasti ortodoksisista hasidijuutalaisista.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valitusta?</w:t>
      </w:r>
    </w:p>
    <w:p>
      <w:r>
        <w:rPr>
          <w:b/>
        </w:rPr>
        <w:t xml:space="preserve">Tulos</w:t>
      </w:r>
    </w:p>
    <w:p>
      <w:r>
        <w:t xml:space="preserve">Mitä ei ole tapahtunut ennen valitusta?</w:t>
      </w:r>
    </w:p>
    <w:p>
      <w:r>
        <w:rPr>
          <w:b/>
        </w:rPr>
        <w:t xml:space="preserve">Tulos</w:t>
      </w:r>
    </w:p>
    <w:p>
      <w:r>
        <w:t xml:space="preserve">Mikä alkoi ennen vaatimuksia?</w:t>
      </w:r>
    </w:p>
    <w:p>
      <w:r>
        <w:rPr>
          <w:b/>
        </w:rPr>
        <w:t xml:space="preserve">Tulos</w:t>
      </w:r>
    </w:p>
    <w:p>
      <w:r>
        <w:t xml:space="preserve">Mitä ei tapahtunut väitteiden jälkeen?</w:t>
      </w:r>
    </w:p>
    <w:p>
      <w:r>
        <w:rPr>
          <w:b/>
        </w:rPr>
        <w:t xml:space="preserve">Esimerkki 6.2051</w:t>
      </w:r>
    </w:p>
    <w:p>
      <w:r>
        <w:t xml:space="preserve">Läpikulku: Houstonissa toimivan Equus Capital Corp:n hallinnoima Equus maksaisi 12 dollaria käteistä ja yhden uuden etuoikeutetun osakkeen, jonka realisointietu on 1,65 dollaria osakkeelta, jokaisesta Tony Laman 2,1 miljoonasta ulkona olevasta osakkeesta. Aiemmin se tarjosi 13,65 dollaria osakkeelta käteisenä eli 29 miljoonaa dollaria.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ehdotusta?</w:t>
      </w:r>
    </w:p>
    <w:p>
      <w:r>
        <w:rPr>
          <w:b/>
        </w:rPr>
        <w:t xml:space="preserve">Tulos</w:t>
      </w:r>
    </w:p>
    <w:p>
      <w:r>
        <w:t xml:space="preserve">Mitä tapahtui ehdotuksen jälkeen?</w:t>
      </w:r>
    </w:p>
    <w:p>
      <w:r>
        <w:rPr>
          <w:b/>
        </w:rPr>
        <w:t xml:space="preserve">Tulos</w:t>
      </w:r>
    </w:p>
    <w:p>
      <w:r>
        <w:t xml:space="preserve">Mitä tapahtui ennen kuin Equus maksoi 12 dollaria käteisellä?</w:t>
      </w:r>
    </w:p>
    <w:p>
      <w:r>
        <w:rPr>
          <w:b/>
        </w:rPr>
        <w:t xml:space="preserve">Tulos</w:t>
      </w:r>
    </w:p>
    <w:p>
      <w:r>
        <w:t xml:space="preserve">Mitä tapahtui sen jälkeen, kun Equus maksoi 12 dollaria käteisellä?</w:t>
      </w:r>
    </w:p>
    <w:p>
      <w:r>
        <w:rPr>
          <w:b/>
        </w:rPr>
        <w:t xml:space="preserve">Tulos</w:t>
      </w:r>
    </w:p>
    <w:p>
      <w:r>
        <w:t xml:space="preserve">Mitä tapahtui ennen Equusin selvitystilaan asettamista?</w:t>
      </w:r>
    </w:p>
    <w:p>
      <w:r>
        <w:rPr>
          <w:b/>
        </w:rPr>
        <w:t xml:space="preserve">Tulos</w:t>
      </w:r>
    </w:p>
    <w:p>
      <w:r>
        <w:t xml:space="preserve">Mitä tapahtui Equusin selvitystilaan asettamisen jälkeen?</w:t>
      </w:r>
    </w:p>
    <w:p>
      <w:r>
        <w:rPr>
          <w:b/>
        </w:rPr>
        <w:t xml:space="preserve">Tulos</w:t>
      </w:r>
    </w:p>
    <w:p>
      <w:r>
        <w:t xml:space="preserve">Mitä tapahtui ennen 29 miljoonan dollarin tarjousta?</w:t>
      </w:r>
    </w:p>
    <w:p>
      <w:r>
        <w:rPr>
          <w:b/>
        </w:rPr>
        <w:t xml:space="preserve">Tulos</w:t>
      </w:r>
    </w:p>
    <w:p>
      <w:r>
        <w:t xml:space="preserve">Mitä tapahtui 29 miljoonan dollarin tarjouksen jälkeen?</w:t>
      </w:r>
    </w:p>
    <w:p>
      <w:r>
        <w:rPr>
          <w:b/>
        </w:rPr>
        <w:t xml:space="preserve">Esimerkki 6.2052</w:t>
      </w:r>
    </w:p>
    <w:p>
      <w:r>
        <w:t xml:space="preserve">Läpikulku: Ministeri selitti, että hankkeet edistävät lihan, maidon ja juuston tuotantoa sekä lisäävät maanviljelijöiden tuloja ja vähentävät köyhyyttä tukea saavissa osavaltioissa. Liittovaltion hallitus pyrki torjumaan ympäristön pilaantumisen ja muiden maan maa- ja vesivaroja uhkaavien vakavien rasitusten uhkia, hän lisäsi.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kuin ministeri selitti?</w:t>
      </w:r>
    </w:p>
    <w:p>
      <w:r>
        <w:rPr>
          <w:b/>
        </w:rPr>
        <w:t xml:space="preserve">Tulos</w:t>
      </w:r>
    </w:p>
    <w:p>
      <w:r>
        <w:t xml:space="preserve">Mikä alkoi ministerin selityksen jälkeen?</w:t>
      </w:r>
    </w:p>
    <w:p>
      <w:r>
        <w:rPr>
          <w:b/>
        </w:rPr>
        <w:t xml:space="preserve">Tulos</w:t>
      </w:r>
    </w:p>
    <w:p>
      <w:r>
        <w:t xml:space="preserve">Mikä olisi päättynyt ennen lihan, maidon ja juuston tuotantoa?</w:t>
      </w:r>
    </w:p>
    <w:p>
      <w:r>
        <w:rPr>
          <w:b/>
        </w:rPr>
        <w:t xml:space="preserve">Tulos</w:t>
      </w:r>
    </w:p>
    <w:p>
      <w:r>
        <w:t xml:space="preserve">Mikä päättyy ennen lihan, maidon ja juuston tuotantoa?</w:t>
      </w:r>
    </w:p>
    <w:p>
      <w:r>
        <w:rPr>
          <w:b/>
        </w:rPr>
        <w:t xml:space="preserve">Tulos</w:t>
      </w:r>
    </w:p>
    <w:p>
      <w:r>
        <w:t xml:space="preserve">Mikä alkaa lihan, maidon ja juuston tuotannon jälkeen?</w:t>
      </w:r>
    </w:p>
    <w:p>
      <w:r>
        <w:rPr>
          <w:b/>
        </w:rPr>
        <w:t xml:space="preserve">Tulos</w:t>
      </w:r>
    </w:p>
    <w:p>
      <w:r>
        <w:t xml:space="preserve">Mikä on alkanut ennen kuin köyhyys on minimoitu?</w:t>
      </w:r>
    </w:p>
    <w:p>
      <w:r>
        <w:rPr>
          <w:b/>
        </w:rPr>
        <w:t xml:space="preserve">Tulos</w:t>
      </w:r>
    </w:p>
    <w:p>
      <w:r>
        <w:t xml:space="preserve">Mikä on päättynyt ennen kuin köyhyys on minimoitu?</w:t>
      </w:r>
    </w:p>
    <w:p>
      <w:r>
        <w:rPr>
          <w:b/>
        </w:rPr>
        <w:t xml:space="preserve">Tulos</w:t>
      </w:r>
    </w:p>
    <w:p>
      <w:r>
        <w:t xml:space="preserve">Mikä voi olla köyhyyden minimoimisen jälkeen lopputulos?</w:t>
      </w:r>
    </w:p>
    <w:p>
      <w:r>
        <w:rPr>
          <w:b/>
        </w:rPr>
        <w:t xml:space="preserve">Esimerkki 6.2053</w:t>
      </w:r>
    </w:p>
    <w:p>
      <w:r>
        <w:t xml:space="preserve">Läpikulku: Myanmarin terveysviranomaiset ovat korostaneet silmähoitopalvelujen tarvetta maassa erityisesti maaseudulla, jossa suurin osa sokeista elää, kertoi valtion omistama sanomalehti perjantaina. Asiaa korostettiin silmälääkäreiden konferenssissa, joka on parhaillaan käynnissä, New Light of Myanmar -lehti kertoi.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konferenssin aikana tapahtui?</w:t>
      </w:r>
    </w:p>
    <w:p>
      <w:r>
        <w:rPr>
          <w:b/>
        </w:rPr>
        <w:t xml:space="preserve">Tulos</w:t>
      </w:r>
    </w:p>
    <w:p>
      <w:r>
        <w:t xml:space="preserve">Mitä tapahtui sen jälkeen, kun sanomalehti raportoi perjantaina?</w:t>
      </w:r>
    </w:p>
    <w:p>
      <w:r>
        <w:rPr>
          <w:b/>
        </w:rPr>
        <w:t xml:space="preserve">Tulos</w:t>
      </w:r>
    </w:p>
    <w:p>
      <w:r>
        <w:t xml:space="preserve">Mitä tapahtui ennen kuin sanomalehti uutisoi perjantaina?</w:t>
      </w:r>
    </w:p>
    <w:p>
      <w:r>
        <w:rPr>
          <w:b/>
        </w:rPr>
        <w:t xml:space="preserve">Esimerkki 6.2054</w:t>
      </w:r>
    </w:p>
    <w:p>
      <w:r>
        <w:t xml:space="preserve">Läpikulku: Toinen FA-18 ja Viking-tankkerikone saattoivat sitä 120 meripeninkulmaa yhdellä moottorilla, ja se joutui tekemään hätälaskun Williamtownin RAAF-tukikohtaan lähellä Newcastlea, noin 150 kilometriä Sydneystä pohjoiseen, kertoi sikäläinen virkamies. Wing Commander Lou Lapuma sanoi, että Hornetin alusteline romahti hätälaskua tehtäessä, mutta lentäjä ei loukkaantunut.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lentokoneen vaurioitumisen jälkeen?</w:t>
      </w:r>
    </w:p>
    <w:p>
      <w:r>
        <w:rPr>
          <w:b/>
        </w:rPr>
        <w:t xml:space="preserve">Tulos</w:t>
      </w:r>
    </w:p>
    <w:p>
      <w:r>
        <w:t xml:space="preserve">Mitä tapahtui ennen lentokoneen vaurioitumista?</w:t>
      </w:r>
    </w:p>
    <w:p>
      <w:r>
        <w:rPr>
          <w:b/>
        </w:rPr>
        <w:t xml:space="preserve">Tulos</w:t>
      </w:r>
    </w:p>
    <w:p>
      <w:r>
        <w:t xml:space="preserve">Mitä tapahtui ennen kuin kone lensi yhdellä moottorilla?</w:t>
      </w:r>
    </w:p>
    <w:p>
      <w:r>
        <w:rPr>
          <w:b/>
        </w:rPr>
        <w:t xml:space="preserve">Tulos</w:t>
      </w:r>
    </w:p>
    <w:p>
      <w:r>
        <w:t xml:space="preserve">Mitä tapahtui, kun kone lensi yhdellä moottorilla?</w:t>
      </w:r>
    </w:p>
    <w:p>
      <w:r>
        <w:rPr>
          <w:b/>
        </w:rPr>
        <w:t xml:space="preserve">Tulos</w:t>
      </w:r>
    </w:p>
    <w:p>
      <w:r>
        <w:t xml:space="preserve">Mitä tapahtui sen jälkeen, kun kone lensi yhdellä moottorilla?</w:t>
      </w:r>
    </w:p>
    <w:p>
      <w:r>
        <w:rPr>
          <w:b/>
        </w:rPr>
        <w:t xml:space="preserve">Tulos</w:t>
      </w:r>
    </w:p>
    <w:p>
      <w:r>
        <w:t xml:space="preserve">Mitä tapahtui laskeutumisen aikana?</w:t>
      </w:r>
    </w:p>
    <w:p>
      <w:r>
        <w:rPr>
          <w:b/>
        </w:rPr>
        <w:t xml:space="preserve">Tulos</w:t>
      </w:r>
    </w:p>
    <w:p>
      <w:r>
        <w:t xml:space="preserve">Mitä tapahtui ennen laskeutumista?</w:t>
      </w:r>
    </w:p>
    <w:p>
      <w:r>
        <w:rPr>
          <w:b/>
        </w:rPr>
        <w:t xml:space="preserve">Tulos</w:t>
      </w:r>
    </w:p>
    <w:p>
      <w:r>
        <w:t xml:space="preserve">Mitä tapahtui laskeutumisen jälkeen?</w:t>
      </w:r>
    </w:p>
    <w:p>
      <w:r>
        <w:rPr>
          <w:b/>
        </w:rPr>
        <w:t xml:space="preserve">Tulos</w:t>
      </w:r>
    </w:p>
    <w:p>
      <w:r>
        <w:t xml:space="preserve">Mitä tapahtui ennen kuin alusrakenne romahti?</w:t>
      </w:r>
    </w:p>
    <w:p>
      <w:r>
        <w:rPr>
          <w:b/>
        </w:rPr>
        <w:t xml:space="preserve">Tulos</w:t>
      </w:r>
    </w:p>
    <w:p>
      <w:r>
        <w:t xml:space="preserve">Mitä tapahtui alustan romahtaessa?</w:t>
      </w:r>
    </w:p>
    <w:p>
      <w:r>
        <w:rPr>
          <w:b/>
        </w:rPr>
        <w:t xml:space="preserve">Tulos</w:t>
      </w:r>
    </w:p>
    <w:p>
      <w:r>
        <w:t xml:space="preserve">Mitä tapahtui alustan romahtamisen jälkeen?</w:t>
      </w:r>
    </w:p>
    <w:p>
      <w:r>
        <w:rPr>
          <w:b/>
        </w:rPr>
        <w:t xml:space="preserve">Tulos</w:t>
      </w:r>
    </w:p>
    <w:p>
      <w:r>
        <w:t xml:space="preserve">Mitä tapahtui ennen lentokoneen saattamista?</w:t>
      </w:r>
    </w:p>
    <w:p>
      <w:r>
        <w:rPr>
          <w:b/>
        </w:rPr>
        <w:t xml:space="preserve">Tulos</w:t>
      </w:r>
    </w:p>
    <w:p>
      <w:r>
        <w:t xml:space="preserve">Mitä tapahtui lentokoneen saattamisen aikana?</w:t>
      </w:r>
    </w:p>
    <w:p>
      <w:r>
        <w:rPr>
          <w:b/>
        </w:rPr>
        <w:t xml:space="preserve">Tulos</w:t>
      </w:r>
    </w:p>
    <w:p>
      <w:r>
        <w:t xml:space="preserve">Mitä tapahtui lentokoneen saattamisen jälkeen?</w:t>
      </w:r>
    </w:p>
    <w:p>
      <w:r>
        <w:rPr>
          <w:b/>
        </w:rPr>
        <w:t xml:space="preserve">Esimerkki 6.2055</w:t>
      </w:r>
    </w:p>
    <w:p>
      <w:r>
        <w:t xml:space="preserve">Läpikulku: He vaativat myös laajamittaisia investointeja alalle ja sanoivat, että edellisen hallituksen aikana toteutettu politiikka oli vanhentunutta ja kilpailunvastaista. Intian yhdistyneen rintaman koalitiohallitus äänestettiin perjantaina pois vallasta sen jälkeen, kun kongressipuolue (I) veti pois parlamentaarisen tukensa.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Intian United Front -koalitiohallitus äänestettiin pois vallasta?</w:t>
      </w:r>
    </w:p>
    <w:p>
      <w:r>
        <w:rPr>
          <w:b/>
        </w:rPr>
        <w:t xml:space="preserve">Tulos</w:t>
      </w:r>
    </w:p>
    <w:p>
      <w:r>
        <w:t xml:space="preserve">Mitä tapahtui ennen kuin Intian United Front -koalitiohallitus äänestettiin pois vallasta?</w:t>
      </w:r>
    </w:p>
    <w:p>
      <w:r>
        <w:rPr>
          <w:b/>
        </w:rPr>
        <w:t xml:space="preserve">Tulos</w:t>
      </w:r>
    </w:p>
    <w:p>
      <w:r>
        <w:t xml:space="preserve">Mitä tapahtui ennen kuin he vaativat laajamittaisia investointeja alalle?</w:t>
      </w:r>
    </w:p>
    <w:p>
      <w:r>
        <w:rPr>
          <w:b/>
        </w:rPr>
        <w:t xml:space="preserve">Tulos</w:t>
      </w:r>
    </w:p>
    <w:p>
      <w:r>
        <w:t xml:space="preserve">Mitä tapahtui sen jälkeen, kun he vaativat laajamittaisia investointeja alalle?</w:t>
      </w:r>
    </w:p>
    <w:p>
      <w:r>
        <w:rPr>
          <w:b/>
        </w:rPr>
        <w:t xml:space="preserve">Esimerkki 6.2056</w:t>
      </w:r>
    </w:p>
    <w:p>
      <w:r>
        <w:t xml:space="preserve">Läpikulku: Nikkei Stock Average nousi tiistaista 34,26 pistettä eli 0,23 prosenttia 14 742,58 pisteeseen ja oli korkeimmillaan sitten 14. joulukuuta 2000. Japanin rahoitusmarkkinat olivat keskiviikkona kiinni kansallisen vapaapäivän vuoksi.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Nikkei Stock average nousi?</w:t>
      </w:r>
    </w:p>
    <w:p>
      <w:r>
        <w:rPr>
          <w:b/>
        </w:rPr>
        <w:t xml:space="preserve">Tulos</w:t>
      </w:r>
    </w:p>
    <w:p>
      <w:r>
        <w:t xml:space="preserve">Mitä tapahtui ennen kuin Nikkei Stock average nousi?</w:t>
      </w:r>
    </w:p>
    <w:p>
      <w:r>
        <w:rPr>
          <w:b/>
        </w:rPr>
        <w:t xml:space="preserve">Tulos</w:t>
      </w:r>
    </w:p>
    <w:p>
      <w:r>
        <w:t xml:space="preserve">Mitä tapahtui, kun Nikkei Stock average nousi?</w:t>
      </w:r>
    </w:p>
    <w:p>
      <w:r>
        <w:rPr>
          <w:b/>
        </w:rPr>
        <w:t xml:space="preserve">Tulos</w:t>
      </w:r>
    </w:p>
    <w:p>
      <w:r>
        <w:t xml:space="preserve">Mitä tapahtui ennen kuin rahoitusmarkkinat suljettiin keskiviikkona?</w:t>
      </w:r>
    </w:p>
    <w:p>
      <w:r>
        <w:rPr>
          <w:b/>
        </w:rPr>
        <w:t xml:space="preserve">Tulos</w:t>
      </w:r>
    </w:p>
    <w:p>
      <w:r>
        <w:t xml:space="preserve">Mitä tapahtui rahoitusmarkkinoiden sulkeuduttua keskiviikkona?</w:t>
      </w:r>
    </w:p>
    <w:p>
      <w:r>
        <w:rPr>
          <w:b/>
        </w:rPr>
        <w:t xml:space="preserve">Tulos</w:t>
      </w:r>
    </w:p>
    <w:p>
      <w:r>
        <w:t xml:space="preserve">Mitä tapahtui, kun rahoitusmarkkinat olivat keskiviikkona kiinni?</w:t>
      </w:r>
    </w:p>
    <w:p>
      <w:r>
        <w:rPr>
          <w:b/>
        </w:rPr>
        <w:t xml:space="preserve">Tulos</w:t>
      </w:r>
    </w:p>
    <w:p>
      <w:r>
        <w:t xml:space="preserve">Mitä tapahtui ennen kansallisen juhlapäivän alkamista?</w:t>
      </w:r>
    </w:p>
    <w:p>
      <w:r>
        <w:rPr>
          <w:b/>
        </w:rPr>
        <w:t xml:space="preserve">Tulos</w:t>
      </w:r>
    </w:p>
    <w:p>
      <w:r>
        <w:t xml:space="preserve">Mitä tapahtui kansallisen vapaapäivän aikana?</w:t>
      </w:r>
    </w:p>
    <w:p>
      <w:r>
        <w:rPr>
          <w:b/>
        </w:rPr>
        <w:t xml:space="preserve">Tulos</w:t>
      </w:r>
    </w:p>
    <w:p>
      <w:r>
        <w:t xml:space="preserve">Mitä tapahtui kansallisen juhlapäivän jälkeen?</w:t>
      </w:r>
    </w:p>
    <w:p>
      <w:r>
        <w:rPr>
          <w:b/>
        </w:rPr>
        <w:t xml:space="preserve">Tulos</w:t>
      </w:r>
    </w:p>
    <w:p>
      <w:r>
        <w:t xml:space="preserve">Mikä alkoi ennen tiistain sulkemista?</w:t>
      </w:r>
    </w:p>
    <w:p>
      <w:r>
        <w:rPr>
          <w:b/>
        </w:rPr>
        <w:t xml:space="preserve">Tulos</w:t>
      </w:r>
    </w:p>
    <w:p>
      <w:r>
        <w:t xml:space="preserve">Mitä tapahtui tiistain sulkemisen jälkeen?</w:t>
      </w:r>
    </w:p>
    <w:p>
      <w:r>
        <w:rPr>
          <w:b/>
        </w:rPr>
        <w:t xml:space="preserve">Tulos</w:t>
      </w:r>
    </w:p>
    <w:p>
      <w:r>
        <w:t xml:space="preserve">Mitä tapahtui tiistain sulkemisen aikana?</w:t>
      </w:r>
    </w:p>
    <w:p>
      <w:r>
        <w:rPr>
          <w:b/>
        </w:rPr>
        <w:t xml:space="preserve">Esimerkki 6.2057</w:t>
      </w:r>
    </w:p>
    <w:p>
      <w:r>
        <w:t xml:space="preserve">Läpikulku: Vain kaikkein jääräpäisimmät Castron vastustajat voivat väittää, että Eliania ei pitäisi yhdistää hänen kanssaan, kun Gonzalez saapuu Yhdysvaltoihin - olisi parempi, jos hän menisi Miamiin eikä Washingtoniin. Gonzalezin saapumisen pitäisi myös auttaa oikeusministeriötä tekemään järjestelyjä lapsen huoltajuuden siirtämiseksi.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olisi suotavaa tapahtua sen jälkeen, kun Gonzalez tulee Yhdysvaltoihin?</w:t>
      </w:r>
    </w:p>
    <w:p>
      <w:r>
        <w:rPr>
          <w:b/>
        </w:rPr>
        <w:t xml:space="preserve">Tulos</w:t>
      </w:r>
    </w:p>
    <w:p>
      <w:r>
        <w:t xml:space="preserve">Mitä ei olisi parempi, jos Gonzalezin tultua Yhdysvaltoihin tapahtuisi vain Castron jääräpäisimmille vihollisille?</w:t>
      </w:r>
    </w:p>
    <w:p>
      <w:r>
        <w:rPr>
          <w:b/>
        </w:rPr>
        <w:t xml:space="preserve">Tulos</w:t>
      </w:r>
    </w:p>
    <w:p>
      <w:r>
        <w:t xml:space="preserve">Mitä on tapahduttava ennen Gonzalezin saapumista?</w:t>
      </w:r>
    </w:p>
    <w:p>
      <w:r>
        <w:rPr>
          <w:b/>
        </w:rPr>
        <w:t xml:space="preserve">Tulos</w:t>
      </w:r>
    </w:p>
    <w:p>
      <w:r>
        <w:t xml:space="preserve">Mitä pitäisi tapahtua Gonzalezin saapumisen jälkeen?</w:t>
      </w:r>
    </w:p>
    <w:p>
      <w:r>
        <w:rPr>
          <w:b/>
        </w:rPr>
        <w:t xml:space="preserve">Tulos</w:t>
      </w:r>
    </w:p>
    <w:p>
      <w:r>
        <w:t xml:space="preserve">Mitä pitäisi tapahtua, ennen kuin oikeusministeriö voi sallia lapsen huoltajuuden siirron?</w:t>
      </w:r>
    </w:p>
    <w:p>
      <w:r>
        <w:rPr>
          <w:b/>
        </w:rPr>
        <w:t xml:space="preserve">Tulos</w:t>
      </w:r>
    </w:p>
    <w:p>
      <w:r>
        <w:t xml:space="preserve">Mitä tapahtuu lapsen huoltajuuden siirron jälkeen?</w:t>
      </w:r>
    </w:p>
    <w:p>
      <w:r>
        <w:rPr>
          <w:b/>
        </w:rPr>
        <w:t xml:space="preserve">Tulos</w:t>
      </w:r>
    </w:p>
    <w:p>
      <w:r>
        <w:t xml:space="preserve">Mitä pitäisi tapahtua Gonzalezin saapumisen ja oikeusministeriön huostaanottoa koskevien järjestelyjen välillä?</w:t>
      </w:r>
    </w:p>
    <w:p>
      <w:r>
        <w:rPr>
          <w:b/>
        </w:rPr>
        <w:t xml:space="preserve">Esimerkki 6.2058</w:t>
      </w:r>
    </w:p>
    <w:p>
      <w:r>
        <w:t xml:space="preserve">Läpikulku: Lähde sanoi: "Kaksi iranilaista shiiapyhiinvaeltajaa ja irakilainen naisopas vapautettiin ja löydettiin läheltä paikkaa, jossa heidät siepattiin maanantai-iltana". Kolme oli turvassa, lähde sanoi ja siteerasi heitä sanomalla, että heidät vapautettiin pian sieppauksen jälkeen maanantai-iltana.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kolme ihmistä vapautettiin?</w:t>
      </w:r>
    </w:p>
    <w:p>
      <w:r>
        <w:rPr>
          <w:b/>
        </w:rPr>
        <w:t xml:space="preserve">Tulos</w:t>
      </w:r>
    </w:p>
    <w:p>
      <w:r>
        <w:t xml:space="preserve">Mitä tapahtui ennen kuin kolme ihmistä vapautettiin?</w:t>
      </w:r>
    </w:p>
    <w:p>
      <w:r>
        <w:rPr>
          <w:b/>
        </w:rPr>
        <w:t xml:space="preserve">Tulos</w:t>
      </w:r>
    </w:p>
    <w:p>
      <w:r>
        <w:t xml:space="preserve">Mitä tapahtui sen jälkeen, kun kolme ihmistä löydettiin?</w:t>
      </w:r>
    </w:p>
    <w:p>
      <w:r>
        <w:rPr>
          <w:b/>
        </w:rPr>
        <w:t xml:space="preserve">Tulos</w:t>
      </w:r>
    </w:p>
    <w:p>
      <w:r>
        <w:t xml:space="preserve">Mitä tapahtui ennen kuin nämä kolme ihmistä löydettiin?</w:t>
      </w:r>
    </w:p>
    <w:p>
      <w:r>
        <w:rPr>
          <w:b/>
        </w:rPr>
        <w:t xml:space="preserve">Tulos</w:t>
      </w:r>
    </w:p>
    <w:p>
      <w:r>
        <w:t xml:space="preserve">Mitä tapahtui ennen kuin nämä kolme ihmistä siepattiin?</w:t>
      </w:r>
    </w:p>
    <w:p>
      <w:r>
        <w:rPr>
          <w:b/>
        </w:rPr>
        <w:t xml:space="preserve">Tulos</w:t>
      </w:r>
    </w:p>
    <w:p>
      <w:r>
        <w:t xml:space="preserve">Mitä tapahtui sen jälkeen, kun kolme ihmistä oli siepattu?</w:t>
      </w:r>
    </w:p>
    <w:p>
      <w:r>
        <w:rPr>
          <w:b/>
        </w:rPr>
        <w:t xml:space="preserve">Tulos</w:t>
      </w:r>
    </w:p>
    <w:p>
      <w:r>
        <w:t xml:space="preserve">Mitä tapahtui sen jälkeen, kun kolme ihmistä oli puhunut?</w:t>
      </w:r>
    </w:p>
    <w:p>
      <w:r>
        <w:rPr>
          <w:b/>
        </w:rPr>
        <w:t xml:space="preserve">Tulos</w:t>
      </w:r>
    </w:p>
    <w:p>
      <w:r>
        <w:t xml:space="preserve">Mikä tapahtuma tapahtui ennen kuin nämä kolme ihmistä puhuivat?</w:t>
      </w:r>
    </w:p>
    <w:p>
      <w:r>
        <w:rPr>
          <w:b/>
        </w:rPr>
        <w:t xml:space="preserve">Tulos</w:t>
      </w:r>
    </w:p>
    <w:p>
      <w:r>
        <w:t xml:space="preserve">Mitä tapahtuu nyt, kun nämä kolme henkilöä on noteerattu?</w:t>
      </w:r>
    </w:p>
    <w:p>
      <w:r>
        <w:rPr>
          <w:b/>
        </w:rPr>
        <w:t xml:space="preserve">Tulos</w:t>
      </w:r>
    </w:p>
    <w:p>
      <w:r>
        <w:t xml:space="preserve">Mitä tapahtui sen jälkeen, kun kolme henkilöä oli lainattu?</w:t>
      </w:r>
    </w:p>
    <w:p>
      <w:r>
        <w:rPr>
          <w:b/>
        </w:rPr>
        <w:t xml:space="preserve">Esimerkki 6.2059</w:t>
      </w:r>
    </w:p>
    <w:p>
      <w:r>
        <w:t xml:space="preserve">Läpikulku: Osallistujien mukaan uusi yhtiö pyrkii rajoittamaan telakan tappioita. "Tilanne on se, että konkurssituomioistuin pääsee pois laivanrakennusbisneksestä.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jo alkanut tapahtua nyt, kun tilanne on alkanut?</w:t>
      </w:r>
    </w:p>
    <w:p>
      <w:r>
        <w:rPr>
          <w:b/>
        </w:rPr>
        <w:t xml:space="preserve">Tulos</w:t>
      </w:r>
    </w:p>
    <w:p>
      <w:r>
        <w:t xml:space="preserve">Mitä on jo tapahtunut nyt, kun tilanne on alkanut?</w:t>
      </w:r>
    </w:p>
    <w:p>
      <w:r>
        <w:rPr>
          <w:b/>
        </w:rPr>
        <w:t xml:space="preserve">Tulos</w:t>
      </w:r>
    </w:p>
    <w:p>
      <w:r>
        <w:t xml:space="preserve">Mitä voi tapahtua nyt, kun tilanne on alkanut?</w:t>
      </w:r>
    </w:p>
    <w:p>
      <w:r>
        <w:rPr>
          <w:b/>
        </w:rPr>
        <w:t xml:space="preserve">Tulos</w:t>
      </w:r>
    </w:p>
    <w:p>
      <w:r>
        <w:t xml:space="preserve">Mitä tapahtuu nyt, kun tilanne on alkanut?</w:t>
      </w:r>
    </w:p>
    <w:p>
      <w:r>
        <w:rPr>
          <w:b/>
        </w:rPr>
        <w:t xml:space="preserve">Tulos</w:t>
      </w:r>
    </w:p>
    <w:p>
      <w:r>
        <w:t xml:space="preserve">Mitä tapahtuu, kun konkurssituomioistuin poistuu laivanrakennusalalta?</w:t>
      </w:r>
    </w:p>
    <w:p>
      <w:r>
        <w:rPr>
          <w:b/>
        </w:rPr>
        <w:t xml:space="preserve">Tulos</w:t>
      </w:r>
    </w:p>
    <w:p>
      <w:r>
        <w:t xml:space="preserve">Mitä on tapahtunut, ennen kuin konkurssioikeus pääsee pois laivanrakennusalalta?</w:t>
      </w:r>
    </w:p>
    <w:p>
      <w:r>
        <w:rPr>
          <w:b/>
        </w:rPr>
        <w:t xml:space="preserve">Tulos</w:t>
      </w:r>
    </w:p>
    <w:p>
      <w:r>
        <w:t xml:space="preserve">Mitä alkoi tapahtua ennen kuin osallistujat puhuivat?</w:t>
      </w:r>
    </w:p>
    <w:p>
      <w:r>
        <w:rPr>
          <w:b/>
        </w:rPr>
        <w:t xml:space="preserve">Tulos</w:t>
      </w:r>
    </w:p>
    <w:p>
      <w:r>
        <w:t xml:space="preserve">Mitä tapahtuu nyt, kun osallistujat ovat puhuneet?</w:t>
      </w:r>
    </w:p>
    <w:p>
      <w:r>
        <w:rPr>
          <w:b/>
        </w:rPr>
        <w:t xml:space="preserve">Tulos</w:t>
      </w:r>
    </w:p>
    <w:p>
      <w:r>
        <w:t xml:space="preserve">Mitä voi tapahtua nyt, kun osallistujat ovat puhuneet?</w:t>
      </w:r>
    </w:p>
    <w:p>
      <w:r>
        <w:rPr>
          <w:b/>
        </w:rPr>
        <w:t xml:space="preserve">Esimerkki 6.2060</w:t>
      </w:r>
    </w:p>
    <w:p>
      <w:r>
        <w:t xml:space="preserve">Läpikulku: Iran tuomitsi lauantaina Yhdysvaltojen suurlähetystöjen pommitukset Keniassa ja Tansaniassa ja ilmaisi myötätuntonsa uhrien perheille. Ulkoministeriön tiedottaja Mahmoud Mohammadi sanoi, että Iran tuomitsee kaikki teot, jotka voivat johtaa viattomien ihmisten kuolemaan, kertoi virallinen uutistoimisto IRNA.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Mitkä tapahtumat olivat valmiit ennen IRNA:n raportointia?</w:t>
      </w:r>
    </w:p>
    <w:p>
      <w:r>
        <w:rPr>
          <w:b/>
        </w:rPr>
        <w:t xml:space="preserve">Tulos</w:t>
      </w:r>
    </w:p>
    <w:p>
      <w:r>
        <w:t xml:space="preserve">Mitä tapahtui Mohammadin puhuessa?</w:t>
      </w:r>
    </w:p>
    <w:p>
      <w:r>
        <w:rPr>
          <w:b/>
        </w:rPr>
        <w:t xml:space="preserve">Tulos</w:t>
      </w:r>
    </w:p>
    <w:p>
      <w:r>
        <w:t xml:space="preserve">Mitä voisi tapahtua Mohammadin puheenvuoron jälkeen?</w:t>
      </w:r>
    </w:p>
    <w:p>
      <w:r>
        <w:rPr>
          <w:b/>
        </w:rPr>
        <w:t xml:space="preserve">Tulos</w:t>
      </w:r>
    </w:p>
    <w:p>
      <w:r>
        <w:t xml:space="preserve">Mitä tapahtui pommi-iskun jälkeen?</w:t>
      </w:r>
    </w:p>
    <w:p>
      <w:r>
        <w:rPr>
          <w:b/>
        </w:rPr>
        <w:t xml:space="preserve">Tulos</w:t>
      </w:r>
    </w:p>
    <w:p>
      <w:r>
        <w:t xml:space="preserve">Mitä tapahtui ennen kuin Iran ilmaisi myötätuntonsa?</w:t>
      </w:r>
    </w:p>
    <w:p>
      <w:r>
        <w:rPr>
          <w:b/>
        </w:rPr>
        <w:t xml:space="preserve">Esimerkki 6.2061</w:t>
      </w:r>
    </w:p>
    <w:p>
      <w:r>
        <w:t xml:space="preserve">Läpikulku: He marssivat läheisen ostoskorttelin läpi kantaen banderolleja, joissa luki "Emme salli Yhdysvaltain miehitystä" ja "Poistakaa Yhdysvaltain tukikohdat". Mielenosoitus seurasi lauantaina järjestettyä noin 3 000 ihmisen mielenosoitusta Okinawan pääkaupungissa Nahassa Japanin saariston eteläosassa.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lauantaina järjestettyä 3000 ihmisen mielenosoitusta?</w:t>
      </w:r>
    </w:p>
    <w:p>
      <w:r>
        <w:rPr>
          <w:b/>
        </w:rPr>
        <w:t xml:space="preserve">Tulos</w:t>
      </w:r>
    </w:p>
    <w:p>
      <w:r>
        <w:t xml:space="preserve">Mitä tapahtui lauantaina järjestetyn 3000 ihmisen mielenosoituksen jälkeen?</w:t>
      </w:r>
    </w:p>
    <w:p>
      <w:r>
        <w:rPr>
          <w:b/>
        </w:rPr>
        <w:t xml:space="preserve">Tulos</w:t>
      </w:r>
    </w:p>
    <w:p>
      <w:r>
        <w:t xml:space="preserve">Mitä tapahtui lauantain mielenosoituksen ja ostoskorttelimarssin välillä?</w:t>
      </w:r>
    </w:p>
    <w:p>
      <w:r>
        <w:rPr>
          <w:b/>
        </w:rPr>
        <w:t xml:space="preserve">Tulos</w:t>
      </w:r>
    </w:p>
    <w:p>
      <w:r>
        <w:t xml:space="preserve">Mitä tapahtui läheisen ostosalueen marssin aikana?</w:t>
      </w:r>
    </w:p>
    <w:p>
      <w:r>
        <w:rPr>
          <w:b/>
        </w:rPr>
        <w:t xml:space="preserve">Tulos</w:t>
      </w:r>
    </w:p>
    <w:p>
      <w:r>
        <w:t xml:space="preserve">Mitä mielenosoituksessa ei tapahtunut?</w:t>
      </w:r>
    </w:p>
    <w:p>
      <w:r>
        <w:rPr>
          <w:b/>
        </w:rPr>
        <w:t xml:space="preserve">Tulos</w:t>
      </w:r>
    </w:p>
    <w:p>
      <w:r>
        <w:t xml:space="preserve">Mitä seurasi lauantaina noin 3 000 ihmisen mielenosoituksesta Nahassa?</w:t>
      </w:r>
    </w:p>
    <w:p>
      <w:r>
        <w:rPr>
          <w:b/>
        </w:rPr>
        <w:t xml:space="preserve">Tulos</w:t>
      </w:r>
    </w:p>
    <w:p>
      <w:r>
        <w:t xml:space="preserve">Mitä ei tapahdu banderolleja kantavien mielenosoittajien mukaan?</w:t>
      </w:r>
    </w:p>
    <w:p>
      <w:r>
        <w:rPr>
          <w:b/>
        </w:rPr>
        <w:t xml:space="preserve">Tulos</w:t>
      </w:r>
    </w:p>
    <w:p>
      <w:r>
        <w:t xml:space="preserve">Mitä tällä hetkellä tapahtuu banderolleja kantavien mielenosoittajien mukaan?</w:t>
      </w:r>
    </w:p>
    <w:p>
      <w:r>
        <w:rPr>
          <w:b/>
        </w:rPr>
        <w:t xml:space="preserve">Tulos</w:t>
      </w:r>
    </w:p>
    <w:p>
      <w:r>
        <w:t xml:space="preserve">Mitä pitäisi tapahtua tulevaisuudessa banderolleja kantavien mielenosoittajien mukaan?</w:t>
      </w:r>
    </w:p>
    <w:p>
      <w:r>
        <w:rPr>
          <w:b/>
        </w:rPr>
        <w:t xml:space="preserve">Esimerkki 6.2062</w:t>
      </w:r>
    </w:p>
    <w:p>
      <w:r>
        <w:t xml:space="preserve">Läpikulku: Liverpoolin pelaaja kertoi lehdelle. "Katsokaa, mitä tapahtui viime MM-kisoissa Ranskan ja Argentiinan kaltaisten huippumaiden kanssa.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viime MM-kisoja?</w:t>
      </w:r>
    </w:p>
    <w:p>
      <w:r>
        <w:rPr>
          <w:b/>
        </w:rPr>
        <w:t xml:space="preserve">Tulos</w:t>
      </w:r>
    </w:p>
    <w:p>
      <w:r>
        <w:t xml:space="preserve">Mitä tapahtui viime MM-kisojen jälkeen?</w:t>
      </w:r>
    </w:p>
    <w:p>
      <w:r>
        <w:rPr>
          <w:b/>
        </w:rPr>
        <w:t xml:space="preserve">Tulos</w:t>
      </w:r>
    </w:p>
    <w:p>
      <w:r>
        <w:t xml:space="preserve">Mitä on tapahtunut viime MM-kisojen jälkeen?</w:t>
      </w:r>
    </w:p>
    <w:p>
      <w:r>
        <w:rPr>
          <w:b/>
        </w:rPr>
        <w:t xml:space="preserve">Esimerkki 6.2063</w:t>
      </w:r>
    </w:p>
    <w:p>
      <w:r>
        <w:t xml:space="preserve">Läpikulku: Suurlähettilään seuraajan prinssi Turki al-Faisalin viimeaikaiset lausunnot Teheranista näyttävät olevan suoraan ristiriidassa Saudi-Arabian nykyisen kansallisen turvallisuusneuvonantajan, prinssi Bandarin, Irania koskevien lausuntojen kanssa. Prinssi Turki aiheutti maanantaina diplomaattisen mysteerin eroamalla yllättäen ja poistumalla Yhdysvalloista saudiarabialaisen virkamiehen mukaan "henkilökohtaisista syistä".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prinssin henkilökohtaisten syiden jälkeen?</w:t>
      </w:r>
    </w:p>
    <w:p>
      <w:r>
        <w:rPr>
          <w:b/>
        </w:rPr>
        <w:t xml:space="preserve">Tulos</w:t>
      </w:r>
    </w:p>
    <w:p>
      <w:r>
        <w:t xml:space="preserve">Mitä tapahtui ennen prinssin henkilökohtaisia syitä?</w:t>
      </w:r>
    </w:p>
    <w:p>
      <w:r>
        <w:rPr>
          <w:b/>
        </w:rPr>
        <w:t xml:space="preserve">Tulos</w:t>
      </w:r>
    </w:p>
    <w:p>
      <w:r>
        <w:t xml:space="preserve">Mitä tapahtui ennen prinssin henkilökohtaisia syitä?</w:t>
      </w:r>
    </w:p>
    <w:p>
      <w:r>
        <w:rPr>
          <w:b/>
        </w:rPr>
        <w:t xml:space="preserve">Esimerkki 6.2064</w:t>
      </w:r>
    </w:p>
    <w:p>
      <w:r>
        <w:t xml:space="preserve">Läpikulku: Kiinan kommunistisen puolueen (KKK) valtuuskunta, jota johti KKK:n keskuskomitean poliittisen toimiston jäsen Liu Yunshan, saapui lauantaina tänne viiden päivän viralliselle hyväntahtovierailulle Kambodžan kansanpuolueen (KKK) ja rojalistisen FUNCINPEC-puolueen kutsusta. CPP:n ja FUNCINPEC-puolueen korkeat johtajat, kuten CPP:n pääsihteeri Say Chhum ja varapääministeri ja FUNCINPEC-puolueen pääsihteeri prinssi Norodom Sirivudh, tervehtivät Liuta ja valtuuskuntaa Siem Reapin kansainvälisellä lentokentällä.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Kuka johti valtuuskuntaa ennen kuin Yunshan tuli sen johtoon?</w:t>
      </w:r>
    </w:p>
    <w:p>
      <w:r>
        <w:rPr>
          <w:b/>
        </w:rPr>
        <w:t xml:space="preserve">Tulos</w:t>
      </w:r>
    </w:p>
    <w:p>
      <w:r>
        <w:t xml:space="preserve">Kuka johti valtuuskuntaa sen jälkeen, kun sitä johti Yunshan?</w:t>
      </w:r>
    </w:p>
    <w:p>
      <w:r>
        <w:rPr>
          <w:b/>
        </w:rPr>
        <w:t xml:space="preserve">Tulos</w:t>
      </w:r>
    </w:p>
    <w:p>
      <w:r>
        <w:t xml:space="preserve">Mikä tapahtuma tapahtui ennen valtuuskunnan saapumista lauantaina?</w:t>
      </w:r>
    </w:p>
    <w:p>
      <w:r>
        <w:rPr>
          <w:b/>
        </w:rPr>
        <w:t xml:space="preserve">Tulos</w:t>
      </w:r>
    </w:p>
    <w:p>
      <w:r>
        <w:t xml:space="preserve">Mikä tapahtuma alkoi valtuuskunnan saapumisen jälkeen lauantaina?</w:t>
      </w:r>
    </w:p>
    <w:p>
      <w:r>
        <w:rPr>
          <w:b/>
        </w:rPr>
        <w:t xml:space="preserve">Tulos</w:t>
      </w:r>
    </w:p>
    <w:p>
      <w:r>
        <w:t xml:space="preserve">Mitä tapahtui sen jälkeen, kun valtuuskunta saapui lauantaina?</w:t>
      </w:r>
    </w:p>
    <w:p>
      <w:r>
        <w:rPr>
          <w:b/>
        </w:rPr>
        <w:t xml:space="preserve">Tulos</w:t>
      </w:r>
    </w:p>
    <w:p>
      <w:r>
        <w:t xml:space="preserve">Mitä tapahtui ennen valtuuskunnan vierailua?</w:t>
      </w:r>
    </w:p>
    <w:p>
      <w:r>
        <w:rPr>
          <w:b/>
        </w:rPr>
        <w:t xml:space="preserve">Tulos</w:t>
      </w:r>
    </w:p>
    <w:p>
      <w:r>
        <w:t xml:space="preserve">Mitä valtuuskunnan vierailun aikana tapahtui?</w:t>
      </w:r>
    </w:p>
    <w:p>
      <w:r>
        <w:rPr>
          <w:b/>
        </w:rPr>
        <w:t xml:space="preserve">Tulos</w:t>
      </w:r>
    </w:p>
    <w:p>
      <w:r>
        <w:t xml:space="preserve">Mitä todennäköisesti tapahtui valtuuskunnan vierailun päätyttyä?</w:t>
      </w:r>
    </w:p>
    <w:p>
      <w:r>
        <w:rPr>
          <w:b/>
        </w:rPr>
        <w:t xml:space="preserve">Tulos</w:t>
      </w:r>
    </w:p>
    <w:p>
      <w:r>
        <w:t xml:space="preserve">Mitä tapahtui ennen CPP:n ja FUNCINPEC-puolueen kutsua?</w:t>
      </w:r>
    </w:p>
    <w:p>
      <w:r>
        <w:rPr>
          <w:b/>
        </w:rPr>
        <w:t xml:space="preserve">Tulos</w:t>
      </w:r>
    </w:p>
    <w:p>
      <w:r>
        <w:t xml:space="preserve">Mitä tapahtui CPP:n ja FUNCINPEC-puolueen kutsun jälkeen?</w:t>
      </w:r>
    </w:p>
    <w:p>
      <w:r>
        <w:rPr>
          <w:b/>
        </w:rPr>
        <w:t xml:space="preserve">Tulos</w:t>
      </w:r>
    </w:p>
    <w:p>
      <w:r>
        <w:t xml:space="preserve">Mikä alkoi mutta ei ole vielä päättynyt CPP:n ja FUNCINPEC-puolueen kutsun jälkeen?</w:t>
      </w:r>
    </w:p>
    <w:p>
      <w:r>
        <w:rPr>
          <w:b/>
        </w:rPr>
        <w:t xml:space="preserve">Tulos</w:t>
      </w:r>
    </w:p>
    <w:p>
      <w:r>
        <w:t xml:space="preserve">Mitä tapahtui ennen kuin Liu ja valtuuskunta otettiin vastaan lentokentällä?</w:t>
      </w:r>
    </w:p>
    <w:p>
      <w:r>
        <w:rPr>
          <w:b/>
        </w:rPr>
        <w:t xml:space="preserve">Esimerkki 6.2065</w:t>
      </w:r>
    </w:p>
    <w:p>
      <w:r>
        <w:t xml:space="preserve">Läpikulku: Lee Kwang Jae johti eteläkorealaisia 22 pisteellä ja Yang Hee Jong lisäsi 12 pistettä. Loppuotteluun 12 pisteellä lähtenyt Kiina saa torstaina vastaansa viimeisen kilpakumppaninsa Hongkongin.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Etelä-Koreaan lisättyjen pisteiden aikana?</w:t>
      </w:r>
    </w:p>
    <w:p>
      <w:r>
        <w:rPr>
          <w:b/>
        </w:rPr>
        <w:t xml:space="preserve">Tulos</w:t>
      </w:r>
    </w:p>
    <w:p>
      <w:r>
        <w:t xml:space="preserve">Mitä pitäisi tapahtua ennen kuin Kiina kilpailee?</w:t>
      </w:r>
    </w:p>
    <w:p>
      <w:r>
        <w:rPr>
          <w:b/>
        </w:rPr>
        <w:t xml:space="preserve">Tulos</w:t>
      </w:r>
    </w:p>
    <w:p>
      <w:r>
        <w:t xml:space="preserve">Mitä tapahtuu sen jälkeen, kun Kiina on päässyt loppuvaiheeseen?</w:t>
      </w:r>
    </w:p>
    <w:p>
      <w:r>
        <w:rPr>
          <w:b/>
        </w:rPr>
        <w:t xml:space="preserve">Tulos</w:t>
      </w:r>
    </w:p>
    <w:p>
      <w:r>
        <w:t xml:space="preserve">Mitä tapahtumia pitäisi tapahtua, ennen kuin kilpailu tapahtuu?</w:t>
      </w:r>
    </w:p>
    <w:p>
      <w:r>
        <w:rPr>
          <w:b/>
        </w:rPr>
        <w:t xml:space="preserve">Tulos</w:t>
      </w:r>
    </w:p>
    <w:p>
      <w:r>
        <w:t xml:space="preserve">Mitä olisi voinut tapahtua Kiinan siirtyessä loppuvaiheeseen?</w:t>
      </w:r>
    </w:p>
    <w:p>
      <w:r>
        <w:rPr>
          <w:b/>
        </w:rPr>
        <w:t xml:space="preserve">Tulos</w:t>
      </w:r>
    </w:p>
    <w:p>
      <w:r>
        <w:t xml:space="preserve">Mitä ei ollut tapahtunut, kun Kiina tuli loppuvaiheeseen?</w:t>
      </w:r>
    </w:p>
    <w:p>
      <w:r>
        <w:rPr>
          <w:b/>
        </w:rPr>
        <w:t xml:space="preserve">Esimerkki 6.2066</w:t>
      </w:r>
    </w:p>
    <w:p>
      <w:r>
        <w:t xml:space="preserve">Läpikulku: America West ei yksilöinyt yhteisöä, mutta sanoi, että maksu oli tarkoitettu ulkomaisen yrityksen tiettyjen veroetujen käyttöön America Westin lentokoneiden ostojen yhteydessä. Vuoden takaiseen tulokseen sisältyi 1,6 miljoonan dollarin satunnainen voitto vaihtovelkakirjalainojen takaisinostosta.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America Westin sanomisia?</w:t>
      </w:r>
    </w:p>
    <w:p>
      <w:r>
        <w:rPr>
          <w:b/>
        </w:rPr>
        <w:t xml:space="preserve">Tulos</w:t>
      </w:r>
    </w:p>
    <w:p>
      <w:r>
        <w:t xml:space="preserve">Mitä tapahtui sen jälkeen, mitä America West sanoi?</w:t>
      </w:r>
    </w:p>
    <w:p>
      <w:r>
        <w:rPr>
          <w:b/>
        </w:rPr>
        <w:t xml:space="preserve">Tulos</w:t>
      </w:r>
    </w:p>
    <w:p>
      <w:r>
        <w:t xml:space="preserve">Mitä tapahtui ennen lentokoneen ostoa?</w:t>
      </w:r>
    </w:p>
    <w:p>
      <w:r>
        <w:rPr>
          <w:b/>
        </w:rPr>
        <w:t xml:space="preserve">Tulos</w:t>
      </w:r>
    </w:p>
    <w:p>
      <w:r>
        <w:t xml:space="preserve">Mitä tapahtui lentokoneen oston jälkeen?</w:t>
      </w:r>
    </w:p>
    <w:p>
      <w:r>
        <w:rPr>
          <w:b/>
        </w:rPr>
        <w:t xml:space="preserve">Tulos</w:t>
      </w:r>
    </w:p>
    <w:p>
      <w:r>
        <w:t xml:space="preserve">Mitä tapahtui takaisinoston jälkeen?</w:t>
      </w:r>
    </w:p>
    <w:p>
      <w:r>
        <w:rPr>
          <w:b/>
        </w:rPr>
        <w:t xml:space="preserve">Tulos</w:t>
      </w:r>
    </w:p>
    <w:p>
      <w:r>
        <w:t xml:space="preserve">Mitä tapahtui ennen takaisinostoa?</w:t>
      </w:r>
    </w:p>
    <w:p>
      <w:r>
        <w:rPr>
          <w:b/>
        </w:rPr>
        <w:t xml:space="preserve">Tulos</w:t>
      </w:r>
    </w:p>
    <w:p>
      <w:r>
        <w:t xml:space="preserve">Mitä tapahtui lentokoneen oston aikana?</w:t>
      </w:r>
    </w:p>
    <w:p>
      <w:r>
        <w:rPr>
          <w:b/>
        </w:rPr>
        <w:t xml:space="preserve">Esimerkki 6.2067</w:t>
      </w:r>
    </w:p>
    <w:p>
      <w:r>
        <w:t xml:space="preserve">Läpikulku: Kopp on myös yhdistetty DNA-testien avulla hiuslankaan, joka löytyi läheltä paikkaa, josta ampuja ampui, kuten lainvalvontaviranomaiset ovat kertoneet. Abortinvastaisissa piireissä "atomikoiraksi" kutsuttu Kopp oli pidätetty useissa osavaltioissa vuodesta 1990 lähtien abortin vastustamisen vuoksi.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hänet yhdistettiin?</w:t>
      </w:r>
    </w:p>
    <w:p>
      <w:r>
        <w:rPr>
          <w:b/>
        </w:rPr>
        <w:t xml:space="preserve">Tulos</w:t>
      </w:r>
    </w:p>
    <w:p>
      <w:r>
        <w:t xml:space="preserve">Mitä tapahtui sen jälkeen, kun hänet yhdistettiin?</w:t>
      </w:r>
    </w:p>
    <w:p>
      <w:r>
        <w:rPr>
          <w:b/>
        </w:rPr>
        <w:t xml:space="preserve">Tulos</w:t>
      </w:r>
    </w:p>
    <w:p>
      <w:r>
        <w:t xml:space="preserve">Mitä tapahtui ennen testausta?</w:t>
      </w:r>
    </w:p>
    <w:p>
      <w:r>
        <w:rPr>
          <w:b/>
        </w:rPr>
        <w:t xml:space="preserve">Tulos</w:t>
      </w:r>
    </w:p>
    <w:p>
      <w:r>
        <w:t xml:space="preserve">Mitä tapahtui testauksen jälkeen?</w:t>
      </w:r>
    </w:p>
    <w:p>
      <w:r>
        <w:rPr>
          <w:b/>
        </w:rPr>
        <w:t xml:space="preserve">Tulos</w:t>
      </w:r>
    </w:p>
    <w:p>
      <w:r>
        <w:t xml:space="preserve">Mitä tapahtui ennen hiusten löytymistä?</w:t>
      </w:r>
    </w:p>
    <w:p>
      <w:r>
        <w:rPr>
          <w:b/>
        </w:rPr>
        <w:t xml:space="preserve">Tulos</w:t>
      </w:r>
    </w:p>
    <w:p>
      <w:r>
        <w:t xml:space="preserve">Mitä tapahtui hiusten löytymisen jälkeen?</w:t>
      </w:r>
    </w:p>
    <w:p>
      <w:r>
        <w:rPr>
          <w:b/>
        </w:rPr>
        <w:t xml:space="preserve">Tulos</w:t>
      </w:r>
    </w:p>
    <w:p>
      <w:r>
        <w:t xml:space="preserve">Mitä tapahtui ennen kuin ampuja ampui?</w:t>
      </w:r>
    </w:p>
    <w:p>
      <w:r>
        <w:rPr>
          <w:b/>
        </w:rPr>
        <w:t xml:space="preserve">Tulos</w:t>
      </w:r>
    </w:p>
    <w:p>
      <w:r>
        <w:t xml:space="preserve">Mitä tapahtui ampujan laukauksen jälkeen?</w:t>
      </w:r>
    </w:p>
    <w:p>
      <w:r>
        <w:rPr>
          <w:b/>
        </w:rPr>
        <w:t xml:space="preserve">Tulos</w:t>
      </w:r>
    </w:p>
    <w:p>
      <w:r>
        <w:t xml:space="preserve">Mitä tapahtui sen jälkeen, kun lainvalvontaviranomaiset keskustelivat tapauksesta?</w:t>
      </w:r>
    </w:p>
    <w:p>
      <w:r>
        <w:rPr>
          <w:b/>
        </w:rPr>
        <w:t xml:space="preserve">Tulos</w:t>
      </w:r>
    </w:p>
    <w:p>
      <w:r>
        <w:t xml:space="preserve">Mitä tapahtui ennen kuin Kopp sai lempinimen?</w:t>
      </w:r>
    </w:p>
    <w:p>
      <w:r>
        <w:rPr>
          <w:b/>
        </w:rPr>
        <w:t xml:space="preserve">Tulos</w:t>
      </w:r>
    </w:p>
    <w:p>
      <w:r>
        <w:t xml:space="preserve">Mitä tapahtui juuri ennen hänen pidätystään?</w:t>
      </w:r>
    </w:p>
    <w:p>
      <w:r>
        <w:rPr>
          <w:b/>
        </w:rPr>
        <w:t xml:space="preserve">Tulos</w:t>
      </w:r>
    </w:p>
    <w:p>
      <w:r>
        <w:t xml:space="preserve">Mitä tapahtui hänen pidätyksensä jälkeen?</w:t>
      </w:r>
    </w:p>
    <w:p>
      <w:r>
        <w:rPr>
          <w:b/>
        </w:rPr>
        <w:t xml:space="preserve">Tulos</w:t>
      </w:r>
    </w:p>
    <w:p>
      <w:r>
        <w:t xml:space="preserve">Mitä tapahtui ennen protesteja?</w:t>
      </w:r>
    </w:p>
    <w:p>
      <w:r>
        <w:rPr>
          <w:b/>
        </w:rPr>
        <w:t xml:space="preserve">Tulos</w:t>
      </w:r>
    </w:p>
    <w:p>
      <w:r>
        <w:t xml:space="preserve">Mitä tapahtui ennen kuin lainvalvontaviranomaiset keskustelivat tapauksesta?</w:t>
      </w:r>
    </w:p>
    <w:p>
      <w:r>
        <w:rPr>
          <w:b/>
        </w:rPr>
        <w:t xml:space="preserve">Esimerkki 6.2068</w:t>
      </w:r>
    </w:p>
    <w:p>
      <w:r>
        <w:t xml:space="preserve">Läpikulku: Barnett Slepian kuoli keittiössään viime syksynä tarkka-ampujan luodista. Tutkijat kertoivat perjantaina löytäneensä kiväärin haudattuna hänen kotinsa läheltä Buffalon lähiöstä Amherstista.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lääkärin kuolemaa?</w:t>
      </w:r>
    </w:p>
    <w:p>
      <w:r>
        <w:rPr>
          <w:b/>
        </w:rPr>
        <w:t xml:space="preserve">Tulos</w:t>
      </w:r>
    </w:p>
    <w:p>
      <w:r>
        <w:t xml:space="preserve">Mitä tapahtui lääkärin kuoleman jälkeen?</w:t>
      </w:r>
    </w:p>
    <w:p>
      <w:r>
        <w:rPr>
          <w:b/>
        </w:rPr>
        <w:t xml:space="preserve">Tulos</w:t>
      </w:r>
    </w:p>
    <w:p>
      <w:r>
        <w:t xml:space="preserve">Mitä tapahtui ennen kiväärin löytymistä?</w:t>
      </w:r>
    </w:p>
    <w:p>
      <w:r>
        <w:rPr>
          <w:b/>
        </w:rPr>
        <w:t xml:space="preserve">Tulos</w:t>
      </w:r>
    </w:p>
    <w:p>
      <w:r>
        <w:t xml:space="preserve">Mitä tapahtui kiväärin löytymisen jälkeen?</w:t>
      </w:r>
    </w:p>
    <w:p>
      <w:r>
        <w:rPr>
          <w:b/>
        </w:rPr>
        <w:t xml:space="preserve">Tulos</w:t>
      </w:r>
    </w:p>
    <w:p>
      <w:r>
        <w:t xml:space="preserve">Mitä tapahtui ennen kiväärin hautaamista?</w:t>
      </w:r>
    </w:p>
    <w:p>
      <w:r>
        <w:rPr>
          <w:b/>
        </w:rPr>
        <w:t xml:space="preserve">Tulos</w:t>
      </w:r>
    </w:p>
    <w:p>
      <w:r>
        <w:t xml:space="preserve">Mitä tapahtui kiväärin hautaamisen jälkeen?</w:t>
      </w:r>
    </w:p>
    <w:p>
      <w:r>
        <w:rPr>
          <w:b/>
        </w:rPr>
        <w:t xml:space="preserve">Esimerkki 6.2069</w:t>
      </w:r>
    </w:p>
    <w:p>
      <w:r>
        <w:t xml:space="preserve">Läpikulku: He eivät ennusta suurta purkausta, he eivät ennusta, että ihmiset joutuisivat muuttamaan pois saarelta." "He eivät ennusta, että ihmiset joutuisivat muuttamaan pois saarelta." On pelättävissä, että tuhka ja happosateet laskeutuvat edelleen koteihin ja ruokakasveihin, mikä johtaa vesivarastojen saastumiseen ja asukkaiden hengitysvaikeuksiin.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ei saa tapahtua ennusteen jälkeen?</w:t>
      </w:r>
    </w:p>
    <w:p>
      <w:r>
        <w:rPr>
          <w:b/>
        </w:rPr>
        <w:t xml:space="preserve">Tulos</w:t>
      </w:r>
    </w:p>
    <w:p>
      <w:r>
        <w:t xml:space="preserve">Mikä alkoi ennen ennustusta?</w:t>
      </w:r>
    </w:p>
    <w:p>
      <w:r>
        <w:rPr>
          <w:b/>
        </w:rPr>
        <w:t xml:space="preserve">Tulos</w:t>
      </w:r>
    </w:p>
    <w:p>
      <w:r>
        <w:t xml:space="preserve">Mitä voi tapahtua ennusteen jälkeen?</w:t>
      </w:r>
    </w:p>
    <w:p>
      <w:r>
        <w:rPr>
          <w:b/>
        </w:rPr>
        <w:t xml:space="preserve">Tulos</w:t>
      </w:r>
    </w:p>
    <w:p>
      <w:r>
        <w:t xml:space="preserve">Mitä tapahtuisi, jos ihmisten olisi muutettava?</w:t>
      </w:r>
    </w:p>
    <w:p>
      <w:r>
        <w:rPr>
          <w:b/>
        </w:rPr>
        <w:t xml:space="preserve">Tulos</w:t>
      </w:r>
    </w:p>
    <w:p>
      <w:r>
        <w:t xml:space="preserve">Mitä tapahtui ennen kuin tuhka ja happosateet alkoivat laskeutua?</w:t>
      </w:r>
    </w:p>
    <w:p>
      <w:r>
        <w:rPr>
          <w:b/>
        </w:rPr>
        <w:t xml:space="preserve">Tulos</w:t>
      </w:r>
    </w:p>
    <w:p>
      <w:r>
        <w:t xml:space="preserve">Mitä voi tapahtua nyt, kun tuhka ja happosateet ovat alkaneet sataa?</w:t>
      </w:r>
    </w:p>
    <w:p>
      <w:r>
        <w:rPr>
          <w:b/>
        </w:rPr>
        <w:t xml:space="preserve">Tulos</w:t>
      </w:r>
    </w:p>
    <w:p>
      <w:r>
        <w:t xml:space="preserve">Mitä alkoi tapahtua, kun tuhka ja happosateet alkoivat sataa?</w:t>
      </w:r>
    </w:p>
    <w:p>
      <w:r>
        <w:rPr>
          <w:b/>
        </w:rPr>
        <w:t xml:space="preserve">Tulos</w:t>
      </w:r>
    </w:p>
    <w:p>
      <w:r>
        <w:t xml:space="preserve">Mikä alkoi ennen kuin pelot alkoivat?</w:t>
      </w:r>
    </w:p>
    <w:p>
      <w:r>
        <w:rPr>
          <w:b/>
        </w:rPr>
        <w:t xml:space="preserve">Tulos</w:t>
      </w:r>
    </w:p>
    <w:p>
      <w:r>
        <w:t xml:space="preserve">Mitä ei tapahtunut ennen kuin pelot alkoivat?</w:t>
      </w:r>
    </w:p>
    <w:p>
      <w:r>
        <w:rPr>
          <w:b/>
        </w:rPr>
        <w:t xml:space="preserve">Esimerkki 6.2070</w:t>
      </w:r>
    </w:p>
    <w:p>
      <w:r>
        <w:t xml:space="preserve">Läpikulku: "Halusin avata tulen, mutta pelkäsin, että he tappaisivat hänet myymälässä", lisäsi pelästynyt vartija. Pian puhkesi paniikki, kun kadulla, joka on yksi kaupungin tärkeimmistä autovaraosien keskuksista, heräsi epäilys, ettei kyseessä ollutkaan virallinen yritys.</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pelkoa?</w:t>
      </w:r>
    </w:p>
    <w:p>
      <w:r>
        <w:rPr>
          <w:b/>
        </w:rPr>
        <w:t xml:space="preserve">Tulos</w:t>
      </w:r>
    </w:p>
    <w:p>
      <w:r>
        <w:t xml:space="preserve">Mitä ei tapahtunut sen jälkeen, kun ne rikkoutuivat?</w:t>
      </w:r>
    </w:p>
    <w:p>
      <w:r>
        <w:rPr>
          <w:b/>
        </w:rPr>
        <w:t xml:space="preserve">Tulos</w:t>
      </w:r>
    </w:p>
    <w:p>
      <w:r>
        <w:t xml:space="preserve">Mihin tapahtumaan ei virallisesti osallistuttu?</w:t>
      </w:r>
    </w:p>
    <w:p>
      <w:r>
        <w:rPr>
          <w:b/>
        </w:rPr>
        <w:t xml:space="preserve">Tulos</w:t>
      </w:r>
    </w:p>
    <w:p>
      <w:r>
        <w:t xml:space="preserve">Mikä tapahtuma tapahtui rikkoutumisen jälkeen?</w:t>
      </w:r>
    </w:p>
    <w:p>
      <w:r>
        <w:rPr>
          <w:b/>
        </w:rPr>
        <w:t xml:space="preserve">Tulos</w:t>
      </w:r>
    </w:p>
    <w:p>
      <w:r>
        <w:t xml:space="preserve">Mitä tapahtui yrityksen jälkeen?</w:t>
      </w:r>
    </w:p>
    <w:p>
      <w:r>
        <w:rPr>
          <w:b/>
        </w:rPr>
        <w:t xml:space="preserve">Tulos</w:t>
      </w:r>
    </w:p>
    <w:p>
      <w:r>
        <w:t xml:space="preserve">Mitä yrityksen aikana tapahtui?</w:t>
      </w:r>
    </w:p>
    <w:p>
      <w:r>
        <w:rPr>
          <w:b/>
        </w:rPr>
        <w:t xml:space="preserve">Esimerkki 6.2071</w:t>
      </w:r>
    </w:p>
    <w:p>
      <w:r>
        <w:t xml:space="preserve">Läpikulku: Legon toimitusjohtaja Paul E. Lego sanoi, että pelkästään viimeisten 20 kuukauden aikana 300 miljoonan dollarin arvosta hitaasti kasvavia ja vähän voittoa tuottavia liiketoimintoja on myyty 600 miljoonan dollarin arvosta kannattavia yritysostoja. Westinghouse odottaa saavuttavansa yritystavoitteensa talouden heikkenemisestä huolimatta.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todennäköisesti tapahtuu myynnin jälkeen?</w:t>
      </w:r>
    </w:p>
    <w:p>
      <w:r>
        <w:rPr>
          <w:b/>
        </w:rPr>
        <w:t xml:space="preserve">Tulos</w:t>
      </w:r>
    </w:p>
    <w:p>
      <w:r>
        <w:t xml:space="preserve">Mitä tapahtui ennen kuin Paul Lego sanoi jotain?</w:t>
      </w:r>
    </w:p>
    <w:p>
      <w:r>
        <w:rPr>
          <w:b/>
        </w:rPr>
        <w:t xml:space="preserve">Tulos</w:t>
      </w:r>
    </w:p>
    <w:p>
      <w:r>
        <w:t xml:space="preserve">Mitä tapahtui sen jälkeen, kun Paul Lego sanoi jotain?</w:t>
      </w:r>
    </w:p>
    <w:p>
      <w:r>
        <w:rPr>
          <w:b/>
        </w:rPr>
        <w:t xml:space="preserve">Esimerkki 6.2072</w:t>
      </w:r>
    </w:p>
    <w:p>
      <w:r>
        <w:t xml:space="preserve">Läpikulku: "Tämä voi olla heidän kostohyökkäystensä alku", sanoi eräs nimensä mainitsematta jättämistä pyytänyt sotilasvirkamies. Viime viikon yhteenotot, joissa kuoli 30 kapinallista ja neljä sotilasta, tapahtuivat keskellä osapuolten tulitaukoneuvottelujen ajautumista umpikujaan, sillä osapuolet eivät päässeet yhteisymmärrykseen joukkojensa sijoittelusta kapinallisten leirin ympärillä Buldonin kaupungissa täältä itään.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Mistä osapuolet eivät päässeet sopuun tulitaukoneuvotteluissa?</w:t>
      </w:r>
    </w:p>
    <w:p>
      <w:r>
        <w:rPr>
          <w:b/>
        </w:rPr>
        <w:t xml:space="preserve">Tulos</w:t>
      </w:r>
    </w:p>
    <w:p>
      <w:r>
        <w:t xml:space="preserve">Miksi osapuolet ajautuivat tulitaukoneuvotteluissa umpikujaan?</w:t>
      </w:r>
    </w:p>
    <w:p>
      <w:r>
        <w:rPr>
          <w:b/>
        </w:rPr>
        <w:t xml:space="preserve">Tulos</w:t>
      </w:r>
    </w:p>
    <w:p>
      <w:r>
        <w:t xml:space="preserve">Mitä tapahtui viime viikolla tulitaukoneuvottelujen ajautuessa umpikujaan?</w:t>
      </w:r>
    </w:p>
    <w:p>
      <w:r>
        <w:rPr>
          <w:b/>
        </w:rPr>
        <w:t xml:space="preserve">Tulos</w:t>
      </w:r>
    </w:p>
    <w:p>
      <w:r>
        <w:t xml:space="preserve">Mitä tapahtui yhteenottojen jälkeen viime viikolla tulitaukoneuvottelujen ajauduttua umpikujaan?</w:t>
      </w:r>
    </w:p>
    <w:p>
      <w:r>
        <w:rPr>
          <w:b/>
        </w:rPr>
        <w:t xml:space="preserve">Tulos</w:t>
      </w:r>
    </w:p>
    <w:p>
      <w:r>
        <w:t xml:space="preserve">Yksi sotilasvirkailija uskoo, mitä voi tapahtua sen jälkeen, kun yhteenotoissa kuoli 30 kapinallista ja 4 sotilasta?</w:t>
      </w:r>
    </w:p>
    <w:p>
      <w:r>
        <w:rPr>
          <w:b/>
        </w:rPr>
        <w:t xml:space="preserve">Tulos</w:t>
      </w:r>
    </w:p>
    <w:p>
      <w:r>
        <w:t xml:space="preserve">Mitä tapahtui, kun yhteenotoissa kuoli 34 ihmistä?</w:t>
      </w:r>
    </w:p>
    <w:p>
      <w:r>
        <w:rPr>
          <w:b/>
        </w:rPr>
        <w:t xml:space="preserve">Tulos</w:t>
      </w:r>
    </w:p>
    <w:p>
      <w:r>
        <w:t xml:space="preserve">Mitä neuvotteluissa tapahtui, kun yhteenotoissa kuoli 34 ihmistä?</w:t>
      </w:r>
    </w:p>
    <w:p>
      <w:r>
        <w:rPr>
          <w:b/>
        </w:rPr>
        <w:t xml:space="preserve">Esimerkki 6.2073</w:t>
      </w:r>
    </w:p>
    <w:p>
      <w:r>
        <w:t xml:space="preserve">Läpikulku: "Mutta on tehtävä kovasti töitä onnensa eteen, ja sitä me teimme tänään." Tšekkiläinen keskikenttäpelaaja Tomas Rosicky nilkutteli kymmenen minuuttia tauon jälkeen ja jättää väliin keskiviikon matkan Portoon Mestarien liigan kohtaamiseen, josta Arsenalin on otettava piste varmistaakseen pääsynsä pudotuspeleihin.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kun Arsenal ottaa pisteen?</w:t>
      </w:r>
    </w:p>
    <w:p>
      <w:r>
        <w:rPr>
          <w:b/>
        </w:rPr>
        <w:t xml:space="preserve">Tulos</w:t>
      </w:r>
    </w:p>
    <w:p>
      <w:r>
        <w:t xml:space="preserve">Mitä on tapahtunut ennen kuin Arsenal ottaa pisteen?</w:t>
      </w:r>
    </w:p>
    <w:p>
      <w:r>
        <w:rPr>
          <w:b/>
        </w:rPr>
        <w:t xml:space="preserve">Tulos</w:t>
      </w:r>
    </w:p>
    <w:p>
      <w:r>
        <w:t xml:space="preserve">Mitä tapahtui ennen kuin keskikenttäpelaaja nilkutteli pois?</w:t>
      </w:r>
    </w:p>
    <w:p>
      <w:r>
        <w:rPr>
          <w:b/>
        </w:rPr>
        <w:t xml:space="preserve">Tulos</w:t>
      </w:r>
    </w:p>
    <w:p>
      <w:r>
        <w:t xml:space="preserve">Mitä tapahtuu matkan aikana Portoon?</w:t>
      </w:r>
    </w:p>
    <w:p>
      <w:r>
        <w:rPr>
          <w:b/>
        </w:rPr>
        <w:t xml:space="preserve">Tulos</w:t>
      </w:r>
    </w:p>
    <w:p>
      <w:r>
        <w:t xml:space="preserve">Mitä tapahtuu Porton matkan jälkeen?</w:t>
      </w:r>
    </w:p>
    <w:p>
      <w:r>
        <w:rPr>
          <w:b/>
        </w:rPr>
        <w:t xml:space="preserve">Tulos</w:t>
      </w:r>
    </w:p>
    <w:p>
      <w:r>
        <w:t xml:space="preserve">Mitä tapahtui ennen taukoa?</w:t>
      </w:r>
    </w:p>
    <w:p>
      <w:r>
        <w:rPr>
          <w:b/>
        </w:rPr>
        <w:t xml:space="preserve">Esimerkki 6.2074</w:t>
      </w:r>
    </w:p>
    <w:p>
      <w:r>
        <w:t xml:space="preserve">Läpikulku: Pohjois-Afrikan maat valittivat kuitenkin, että niillä ei ole riittäviä välineitä rajavalvonnan tehostamiseksi, ja vaativat enemmän taloudellista korvausta laittoman maahanmuuton torjuntaa koskevasta yhteistyöstä. Kriitikot huomauttivat myös, että terrorismia ja maahanmuuttoa koskevat kiistat jättivät varjoonsa muita kiireellisiä asioita, kuten taloudellisen yhteistyön ja kehityksen, jotka olivat arabivaltioille tärkeämpiä.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kuin kriitikot huomauttivat, että yhteistyö ja kehitys jäivät varjoon?</w:t>
      </w:r>
    </w:p>
    <w:p>
      <w:r>
        <w:rPr>
          <w:b/>
        </w:rPr>
        <w:t xml:space="preserve">Tulos</w:t>
      </w:r>
    </w:p>
    <w:p>
      <w:r>
        <w:t xml:space="preserve">Mikä alkoi sen jälkeen, kun kriitikot huomauttivat, että yhteistyö ja kehitys jäivät varjoon?</w:t>
      </w:r>
    </w:p>
    <w:p>
      <w:r>
        <w:rPr>
          <w:b/>
        </w:rPr>
        <w:t xml:space="preserve">Tulos</w:t>
      </w:r>
    </w:p>
    <w:p>
      <w:r>
        <w:t xml:space="preserve">Mitä tapahtui sen jälkeen, kun Pohjois-Afrikan maat valittivat, että niillä ei ole riittävästi välineitä rajavalvonnan tehostamiseen?</w:t>
      </w:r>
    </w:p>
    <w:p>
      <w:r>
        <w:rPr>
          <w:b/>
        </w:rPr>
        <w:t xml:space="preserve">Tulos</w:t>
      </w:r>
    </w:p>
    <w:p>
      <w:r>
        <w:t xml:space="preserve">Mikä alkoi ennen kuin Pohjois-Afrikan maat valittivat, ettei niillä ole riittäviä välineitä rajavalvonnan tehostamiseen?</w:t>
      </w:r>
    </w:p>
    <w:p>
      <w:r>
        <w:rPr>
          <w:b/>
        </w:rPr>
        <w:t xml:space="preserve">Esimerkki 6.2075</w:t>
      </w:r>
    </w:p>
    <w:p>
      <w:r>
        <w:t xml:space="preserve">Läpikulku: Vuonna 1996 Kiinassa oli noin 114 000 valtion omistamaa teollisuusyritystä, ja vuonna 2005 luku laski 27 000:een. IFC:n mukaan yli 70 prosenttia niistä on yksityistetty osittain tai kokonaan.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Kiinassa oli noin 114 00 valtion omistamaa teollisuusyritystä?</w:t>
      </w:r>
    </w:p>
    <w:p>
      <w:r>
        <w:rPr>
          <w:b/>
        </w:rPr>
        <w:t xml:space="preserve">Tulos</w:t>
      </w:r>
    </w:p>
    <w:p>
      <w:r>
        <w:t xml:space="preserve">Mitä tapahtui ennen kuin Kiinassa oli noin 114 00 valtion omistamaa teollisuusyritystä?</w:t>
      </w:r>
    </w:p>
    <w:p>
      <w:r>
        <w:rPr>
          <w:b/>
        </w:rPr>
        <w:t xml:space="preserve">Tulos</w:t>
      </w:r>
    </w:p>
    <w:p>
      <w:r>
        <w:t xml:space="preserve">Mitä tapahtui, kun Kiinassa oli noin 114 00 valtion omistamaa teollisuusyritystä?</w:t>
      </w:r>
    </w:p>
    <w:p>
      <w:r>
        <w:rPr>
          <w:b/>
        </w:rPr>
        <w:t xml:space="preserve">Tulos</w:t>
      </w:r>
    </w:p>
    <w:p>
      <w:r>
        <w:t xml:space="preserve">Mitä tapahtui ennen kuin luku putosi 27 000:een?</w:t>
      </w:r>
    </w:p>
    <w:p>
      <w:r>
        <w:rPr>
          <w:b/>
        </w:rPr>
        <w:t xml:space="preserve">Tulos</w:t>
      </w:r>
    </w:p>
    <w:p>
      <w:r>
        <w:t xml:space="preserve">Mitä tapahtui, kun luku putosi 27 000:een?</w:t>
      </w:r>
    </w:p>
    <w:p>
      <w:r>
        <w:rPr>
          <w:b/>
        </w:rPr>
        <w:t xml:space="preserve">Tulos</w:t>
      </w:r>
    </w:p>
    <w:p>
      <w:r>
        <w:t xml:space="preserve">Mitä tapahtui sen jälkeen, kun luku putosi 27 000:een?</w:t>
      </w:r>
    </w:p>
    <w:p>
      <w:r>
        <w:rPr>
          <w:b/>
        </w:rPr>
        <w:t xml:space="preserve">Esimerkki 6.2076</w:t>
      </w:r>
    </w:p>
    <w:p>
      <w:r>
        <w:t xml:space="preserve">Läpikulku: Länsi-Afrikan rauhanturvajoukkojen (ECOMOG) sotilaspoliisi kuulustelee Sierra Leonen merivoimien upseeria, joka on nyt pidätettynä. Hänen nimeään ja arvoaan ei ole julkistettu.</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merivoimien upseeri pidätettiin?</w:t>
      </w:r>
    </w:p>
    <w:p>
      <w:r>
        <w:rPr>
          <w:b/>
        </w:rPr>
        <w:t xml:space="preserve">Tulos</w:t>
      </w:r>
    </w:p>
    <w:p>
      <w:r>
        <w:t xml:space="preserve">Mitä tapahtui sen jälkeen, kun merivoimien upseeri pidätettiin?</w:t>
      </w:r>
    </w:p>
    <w:p>
      <w:r>
        <w:rPr>
          <w:b/>
        </w:rPr>
        <w:t xml:space="preserve">Tulos</w:t>
      </w:r>
    </w:p>
    <w:p>
      <w:r>
        <w:t xml:space="preserve">Mitä tapahtui ennen merivoimien upseerin kuulustelua?</w:t>
      </w:r>
    </w:p>
    <w:p>
      <w:r>
        <w:rPr>
          <w:b/>
        </w:rPr>
        <w:t xml:space="preserve">Tulos</w:t>
      </w:r>
    </w:p>
    <w:p>
      <w:r>
        <w:t xml:space="preserve">Mitä tapahtuu merivoimien upseerin kuulustelun jälkeen?</w:t>
      </w:r>
    </w:p>
    <w:p>
      <w:r>
        <w:rPr>
          <w:b/>
        </w:rPr>
        <w:t xml:space="preserve">Esimerkki 6.2077</w:t>
      </w:r>
    </w:p>
    <w:p>
      <w:r>
        <w:t xml:space="preserve">Läpikulku: Sansui sopii hänen mukaansa täydellisesti Polly Peckin elektroniikkatoimintoihin, jotka valmistavat televisioita, videokasettinauhureita, mikroaaltouuneja ja muita tuotteita "alkuperäislaitevalmistajan" pohjalta myytäväksi muiden yritysten tuotemerkeillä. Hän sanoi, että Polly Peck laajentaa huomattavasti Sansuin tuotevalikoimaa ja käyttää Sansuin insinöörejä uusien tuotteiden suunnittelussa ja siirtää Sansuin muiden tuotteiden kuin kehittyneiden äänentoistolaitteiden tuotannon ulkomaille Polly Peckin omiin tehtaisiin.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voi tapahtua, kun Polly Peck laajentaa Sansuin tuotevalikoimaa?</w:t>
      </w:r>
    </w:p>
    <w:p>
      <w:r>
        <w:rPr>
          <w:b/>
        </w:rPr>
        <w:t xml:space="preserve">Tulos</w:t>
      </w:r>
    </w:p>
    <w:p>
      <w:r>
        <w:t xml:space="preserve">Mitä tapahtui ennen kuin Polly Peck laajensi Sansuin tuotevalikoimaa?</w:t>
      </w:r>
    </w:p>
    <w:p>
      <w:r>
        <w:rPr>
          <w:b/>
        </w:rPr>
        <w:t xml:space="preserve">Tulos</w:t>
      </w:r>
    </w:p>
    <w:p>
      <w:r>
        <w:t xml:space="preserve">Mitä tapahtuu sen jälkeen, kun Sansui sopii täydellisesti Polly Peckille?</w:t>
      </w:r>
    </w:p>
    <w:p>
      <w:r>
        <w:rPr>
          <w:b/>
        </w:rPr>
        <w:t xml:space="preserve">Tulos</w:t>
      </w:r>
    </w:p>
    <w:p>
      <w:r>
        <w:t xml:space="preserve">Mitä tapahtui ennen kuin Sansui sopi täydellisesti Polly Peckille?</w:t>
      </w:r>
    </w:p>
    <w:p>
      <w:r>
        <w:rPr>
          <w:b/>
        </w:rPr>
        <w:t xml:space="preserve">Tulos</w:t>
      </w:r>
    </w:p>
    <w:p>
      <w:r>
        <w:t xml:space="preserve">Mitä tapahtuu sinä aikana, kun Sansuin insinöörit suunnittelevat uusia tuotteita?</w:t>
      </w:r>
    </w:p>
    <w:p>
      <w:r>
        <w:rPr>
          <w:b/>
        </w:rPr>
        <w:t xml:space="preserve">Tulos</w:t>
      </w:r>
    </w:p>
    <w:p>
      <w:r>
        <w:t xml:space="preserve">Mitä tapahtuu sen jälkeen, kun Sansuin insinöörit suunnittelevat uusia tuotteita?</w:t>
      </w:r>
    </w:p>
    <w:p>
      <w:r>
        <w:rPr>
          <w:b/>
        </w:rPr>
        <w:t xml:space="preserve">Tulos</w:t>
      </w:r>
    </w:p>
    <w:p>
      <w:r>
        <w:t xml:space="preserve">Mitä tapahtui ennen kuin Sansuin insinöörit alkoivat suunnitella uusia tuotteita?</w:t>
      </w:r>
    </w:p>
    <w:p>
      <w:r>
        <w:rPr>
          <w:b/>
        </w:rPr>
        <w:t xml:space="preserve">Esimerkki 6.2078</w:t>
      </w:r>
    </w:p>
    <w:p>
      <w:r>
        <w:t xml:space="preserve">Läpikulku: HSBC nousi 0,53 prosenttia 151,20 HK-dollariin. Hongkongin kiinteistöyhtiöt menestyivät hyvin pankkikorkojen leikkausuutisten johdosta tänä aamuna: Cheung Kong nousi 2,07 prosenttia 88,75 HK-dollariin, Henderson Land 3,81 prosenttia 46,3 HK-dollariin ja SHK PPT 3,34 prosenttia 91,3 HK-dollariin.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samaan aikaan, kun China Mobile laski 2,47 prosenttia?</w:t>
      </w:r>
    </w:p>
    <w:p>
      <w:r>
        <w:rPr>
          <w:b/>
        </w:rPr>
        <w:t xml:space="preserve">Tulos</w:t>
      </w:r>
    </w:p>
    <w:p>
      <w:r>
        <w:t xml:space="preserve">Mitä tapahtui sen jälkeen, kun China Mobile laski 2,47 prosenttia?</w:t>
      </w:r>
    </w:p>
    <w:p>
      <w:r>
        <w:rPr>
          <w:b/>
        </w:rPr>
        <w:t xml:space="preserve">Tulos</w:t>
      </w:r>
    </w:p>
    <w:p>
      <w:r>
        <w:t xml:space="preserve">Mitä tapahtui ennen kuin China Mobile laski 2,47 prosenttia?</w:t>
      </w:r>
    </w:p>
    <w:p>
      <w:r>
        <w:rPr>
          <w:b/>
        </w:rPr>
        <w:t xml:space="preserve">Tulos</w:t>
      </w:r>
    </w:p>
    <w:p>
      <w:r>
        <w:t xml:space="preserve">Mitä tapahtui sen jälkeen, kun Hongkongin kiinteistöyhtiöt menestyivät hyvin?</w:t>
      </w:r>
    </w:p>
    <w:p>
      <w:r>
        <w:rPr>
          <w:b/>
        </w:rPr>
        <w:t xml:space="preserve">Tulos</w:t>
      </w:r>
    </w:p>
    <w:p>
      <w:r>
        <w:t xml:space="preserve">Mitä tapahtui ennen kuin Hongkongin kiinteistöyhtiöt menestyivät hyvin?</w:t>
      </w:r>
    </w:p>
    <w:p>
      <w:r>
        <w:rPr>
          <w:b/>
        </w:rPr>
        <w:t xml:space="preserve">Tulos</w:t>
      </w:r>
    </w:p>
    <w:p>
      <w:r>
        <w:t xml:space="preserve">Mitä tapahtui ennen kuin pankkikorotuksia koskevat uutiset leikattiin?</w:t>
      </w:r>
    </w:p>
    <w:p>
      <w:r>
        <w:rPr>
          <w:b/>
        </w:rPr>
        <w:t xml:space="preserve">Tulos</w:t>
      </w:r>
    </w:p>
    <w:p>
      <w:r>
        <w:t xml:space="preserve">Mitä tapahtui sen jälkeen, kun pankkikorotuksia koskevat uutiset oli leikattu?</w:t>
      </w:r>
    </w:p>
    <w:p>
      <w:r>
        <w:rPr>
          <w:b/>
        </w:rPr>
        <w:t xml:space="preserve">Esimerkki 6.2079</w:t>
      </w:r>
    </w:p>
    <w:p>
      <w:r>
        <w:t xml:space="preserve">Läpikulku: Manohar sanoi, että Dalmiyalle oli annettu reilu mahdollisuus. "Häntä kuuli täysi talo.</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Shashank Manohar sanoi jotain?</w:t>
      </w:r>
    </w:p>
    <w:p>
      <w:r>
        <w:rPr>
          <w:b/>
        </w:rPr>
        <w:t xml:space="preserve">Tulos</w:t>
      </w:r>
    </w:p>
    <w:p>
      <w:r>
        <w:t xml:space="preserve">Mikä alkoi ennen kuin Shashank Manohar sanoi jotain?</w:t>
      </w:r>
    </w:p>
    <w:p>
      <w:r>
        <w:rPr>
          <w:b/>
        </w:rPr>
        <w:t xml:space="preserve">Tulos</w:t>
      </w:r>
    </w:p>
    <w:p>
      <w:r>
        <w:t xml:space="preserve">Mitä tapahtui sen jälkeen, kun Shashank Manohar sanoi jotain?</w:t>
      </w:r>
    </w:p>
    <w:p>
      <w:r>
        <w:rPr>
          <w:b/>
        </w:rPr>
        <w:t xml:space="preserve">Tulos</w:t>
      </w:r>
    </w:p>
    <w:p>
      <w:r>
        <w:t xml:space="preserve">Mikä alkoi, kun Shashank Manohar sanoi jotain?</w:t>
      </w:r>
    </w:p>
    <w:p>
      <w:r>
        <w:rPr>
          <w:b/>
        </w:rPr>
        <w:t xml:space="preserve">Tulos</w:t>
      </w:r>
    </w:p>
    <w:p>
      <w:r>
        <w:t xml:space="preserve">Mitä tapahtui sen jälkeen, kun Dalmiyaa oli kuultu täydessä salissa?</w:t>
      </w:r>
    </w:p>
    <w:p>
      <w:r>
        <w:rPr>
          <w:b/>
        </w:rPr>
        <w:t xml:space="preserve">Tulos</w:t>
      </w:r>
    </w:p>
    <w:p>
      <w:r>
        <w:t xml:space="preserve">Mitä tapahtui, kun Dalmiyaa kuuli täysi tupa?</w:t>
      </w:r>
    </w:p>
    <w:p>
      <w:r>
        <w:rPr>
          <w:b/>
        </w:rPr>
        <w:t xml:space="preserve">Tulos</w:t>
      </w:r>
    </w:p>
    <w:p>
      <w:r>
        <w:t xml:space="preserve">Mikä päättyi ennen kuin Dalmiyaa kuultiin täysillä?</w:t>
      </w:r>
    </w:p>
    <w:p>
      <w:r>
        <w:rPr>
          <w:b/>
        </w:rPr>
        <w:t xml:space="preserve">Tulos</w:t>
      </w:r>
    </w:p>
    <w:p>
      <w:r>
        <w:t xml:space="preserve">Mikä alkoi sen jälkeen, kun Dalmiya sai reilun mahdollisuuden?</w:t>
      </w:r>
    </w:p>
    <w:p>
      <w:r>
        <w:rPr>
          <w:b/>
        </w:rPr>
        <w:t xml:space="preserve">Tulos</w:t>
      </w:r>
    </w:p>
    <w:p>
      <w:r>
        <w:t xml:space="preserve">Mitä oli tapahtunut ennen kuin Dalmiyalle annettiin reilu mahdollisuus?</w:t>
      </w:r>
    </w:p>
    <w:p>
      <w:r>
        <w:rPr>
          <w:b/>
        </w:rPr>
        <w:t xml:space="preserve">Tulos</w:t>
      </w:r>
    </w:p>
    <w:p>
      <w:r>
        <w:t xml:space="preserve">Mitä tapahtui, kun Dalmiyalle annettiin reilu mahdollisuus?</w:t>
      </w:r>
    </w:p>
    <w:p>
      <w:r>
        <w:rPr>
          <w:b/>
        </w:rPr>
        <w:t xml:space="preserve">Esimerkki 6.2080</w:t>
      </w:r>
    </w:p>
    <w:p>
      <w:r>
        <w:t xml:space="preserve">Läpikulku: Ne tarkkailijat, jotka odottavat tinkimättömien edustajien ja hyvin erilaisten ideologioiden välistä taistelua, joutuvat todennäköisesti pettymään. Castro on sanonut, että voi olla kommunisti ja silti kristitty.</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voi tapahtua sen jälkeen, kun joku etsii?</w:t>
      </w:r>
    </w:p>
    <w:p>
      <w:r>
        <w:rPr>
          <w:b/>
        </w:rPr>
        <w:t xml:space="preserve">Tulos</w:t>
      </w:r>
    </w:p>
    <w:p>
      <w:r>
        <w:t xml:space="preserve">Mitä tapahtuu, kun joku katsoo?</w:t>
      </w:r>
    </w:p>
    <w:p>
      <w:r>
        <w:rPr>
          <w:b/>
        </w:rPr>
        <w:t xml:space="preserve">Tulos</w:t>
      </w:r>
    </w:p>
    <w:p>
      <w:r>
        <w:t xml:space="preserve">Mitä tapahtuu ennen mahdollista taistelua?</w:t>
      </w:r>
    </w:p>
    <w:p>
      <w:r>
        <w:rPr>
          <w:b/>
        </w:rPr>
        <w:t xml:space="preserve">Tulos</w:t>
      </w:r>
    </w:p>
    <w:p>
      <w:r>
        <w:t xml:space="preserve">Mitä tapahtuu, kun voi olla kommunisti?</w:t>
      </w:r>
    </w:p>
    <w:p>
      <w:r>
        <w:rPr>
          <w:b/>
        </w:rPr>
        <w:t xml:space="preserve">Tulos</w:t>
      </w:r>
    </w:p>
    <w:p>
      <w:r>
        <w:t xml:space="preserve">Mitä tapahtuu sen jälkeen, kun voi olla kommunisti?</w:t>
      </w:r>
    </w:p>
    <w:p>
      <w:r>
        <w:rPr>
          <w:b/>
        </w:rPr>
        <w:t xml:space="preserve">Esimerkki 6.2081</w:t>
      </w:r>
    </w:p>
    <w:p>
      <w:r>
        <w:t xml:space="preserve">Läpikulku: Yediot Aharonot -päivälehti siteerasi Mofazia sanomalla, että "palestiinalaishallinto ei toimi Gazan kaistalla, eikä siellä ole ohjaavaa kättä". "Palestiinalaisten turvallisuusjoukot eivät tottele palestiinalaishallinnon puheenjohtajan (Abbas) ohjeita.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Mofazin lainausta?</w:t>
      </w:r>
    </w:p>
    <w:p>
      <w:r>
        <w:rPr>
          <w:b/>
        </w:rPr>
        <w:t xml:space="preserve">Tulos</w:t>
      </w:r>
    </w:p>
    <w:p>
      <w:r>
        <w:t xml:space="preserve">Mitä ei tapahtunut, kun Mofazia siteerattiin?</w:t>
      </w:r>
    </w:p>
    <w:p>
      <w:r>
        <w:rPr>
          <w:b/>
        </w:rPr>
        <w:t xml:space="preserve">Tulos</w:t>
      </w:r>
    </w:p>
    <w:p>
      <w:r>
        <w:t xml:space="preserve">Mitä tapahtui sen jälkeen, kun Mofazia siteerattiin?</w:t>
      </w:r>
    </w:p>
    <w:p>
      <w:r>
        <w:rPr>
          <w:b/>
        </w:rPr>
        <w:t xml:space="preserve">Tulos</w:t>
      </w:r>
    </w:p>
    <w:p>
      <w:r>
        <w:t xml:space="preserve">Mitä tapahtui sen jälkeen, kun Mofaz sanoi jotain?</w:t>
      </w:r>
    </w:p>
    <w:p>
      <w:r>
        <w:rPr>
          <w:b/>
        </w:rPr>
        <w:t xml:space="preserve">Tulos</w:t>
      </w:r>
    </w:p>
    <w:p>
      <w:r>
        <w:t xml:space="preserve">Mitä tapahtui ennen kuin Mofaz sanoi jotain?</w:t>
      </w:r>
    </w:p>
    <w:p>
      <w:r>
        <w:rPr>
          <w:b/>
        </w:rPr>
        <w:t xml:space="preserve">Esimerkki 6.2082</w:t>
      </w:r>
    </w:p>
    <w:p>
      <w:r>
        <w:t xml:space="preserve">Läpikulku: Osasto lisäsi, että työttömyystilanne parani, koska työllisyyden kasvu oli edelleen nopeampaa kuin työvoiman kasvu. Kymmenen ensimmäisen kuukauden aikana työvoimaministeriö sai 356 878 avointa työpaikkaa yksityiseltä sektorilta, mikä on 20 prosenttia enemmän kuin koko vuoden 297 186 vuonna 2004.</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työvoimaministeriö sai 356 878 yksityisen sektorin avointa työpaikkaa?</w:t>
      </w:r>
    </w:p>
    <w:p>
      <w:r>
        <w:rPr>
          <w:b/>
        </w:rPr>
        <w:t xml:space="preserve">Tulos</w:t>
      </w:r>
    </w:p>
    <w:p>
      <w:r>
        <w:t xml:space="preserve">Mitä tapahtui ennen kuin työvoimaministeriö sai 356 878 yksityisen sektorin avointa työpaikkaa?</w:t>
      </w:r>
    </w:p>
    <w:p>
      <w:r>
        <w:rPr>
          <w:b/>
        </w:rPr>
        <w:t xml:space="preserve">Tulos</w:t>
      </w:r>
    </w:p>
    <w:p>
      <w:r>
        <w:t xml:space="preserve">Mitä voisi tapahtua sen jälkeen, kun työvoimaministeriö sai 356 878 yksityisen sektorin avointa työpaikkaa?</w:t>
      </w:r>
    </w:p>
    <w:p>
      <w:r>
        <w:rPr>
          <w:b/>
        </w:rPr>
        <w:t xml:space="preserve">Tulos</w:t>
      </w:r>
    </w:p>
    <w:p>
      <w:r>
        <w:t xml:space="preserve">Mitä tapahtui ennen kuin työttömyystilanne parani?</w:t>
      </w:r>
    </w:p>
    <w:p>
      <w:r>
        <w:rPr>
          <w:b/>
        </w:rPr>
        <w:t xml:space="preserve">Tulos</w:t>
      </w:r>
    </w:p>
    <w:p>
      <w:r>
        <w:t xml:space="preserve">Mitä tapahtui sen jälkeen, kun työttömyystilanne parani?</w:t>
      </w:r>
    </w:p>
    <w:p>
      <w:r>
        <w:rPr>
          <w:b/>
        </w:rPr>
        <w:t xml:space="preserve">Tulos</w:t>
      </w:r>
    </w:p>
    <w:p>
      <w:r>
        <w:t xml:space="preserve">Mitä tapahtui, kun työttömyystilanne parani?</w:t>
      </w:r>
    </w:p>
    <w:p>
      <w:r>
        <w:rPr>
          <w:b/>
        </w:rPr>
        <w:t xml:space="preserve">Tulos</w:t>
      </w:r>
    </w:p>
    <w:p>
      <w:r>
        <w:t xml:space="preserve">Mitä tapahtui ennen kuin osasto lisäsi jotain?</w:t>
      </w:r>
    </w:p>
    <w:p>
      <w:r>
        <w:rPr>
          <w:b/>
        </w:rPr>
        <w:t xml:space="preserve">Tulos</w:t>
      </w:r>
    </w:p>
    <w:p>
      <w:r>
        <w:t xml:space="preserve">Mitä tapahtui sen jälkeen, kun osasto lisäsi jotain?</w:t>
      </w:r>
    </w:p>
    <w:p>
      <w:r>
        <w:rPr>
          <w:b/>
        </w:rPr>
        <w:t xml:space="preserve">Esimerkki 6.2083</w:t>
      </w:r>
    </w:p>
    <w:p>
      <w:r>
        <w:t xml:space="preserve">Läpikulku: Stuchiner pidätettiin Hongkongin Kai Takin lentokentällä 15. heinäkuuta viime vuonna, ja hänellä oli mukanaan passit, joita hän väitetysti aikoi myydä, jotta Kiinasta, Macaosta ja Taiwanista tulevat ihmiset pääsisivät Yhdysvaltoihin. Hänet tuomittiin kolmeksi vuodeksi ja neljäksi kuukaudeksi vankeuteen 16. elokuuta viime vuonna.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väitetään tapahtuneen ennen Stuchinerin pidätystä?</w:t>
      </w:r>
    </w:p>
    <w:p>
      <w:r>
        <w:rPr>
          <w:b/>
        </w:rPr>
        <w:t xml:space="preserve">Tulos</w:t>
      </w:r>
    </w:p>
    <w:p>
      <w:r>
        <w:t xml:space="preserve">Mitä tapahtui Stuchinerin pidätyksen aikaan?</w:t>
      </w:r>
    </w:p>
    <w:p>
      <w:r>
        <w:rPr>
          <w:b/>
        </w:rPr>
        <w:t xml:space="preserve">Tulos</w:t>
      </w:r>
    </w:p>
    <w:p>
      <w:r>
        <w:t xml:space="preserve">Mitä tapahtui ennen Stuchinerin pidätystä?</w:t>
      </w:r>
    </w:p>
    <w:p>
      <w:r>
        <w:rPr>
          <w:b/>
        </w:rPr>
        <w:t xml:space="preserve">Tulos</w:t>
      </w:r>
    </w:p>
    <w:p>
      <w:r>
        <w:t xml:space="preserve">Mitä tapahtui Stuchinerin pidätyksen jälkeen?</w:t>
      </w:r>
    </w:p>
    <w:p>
      <w:r>
        <w:rPr>
          <w:b/>
        </w:rPr>
        <w:t xml:space="preserve">Tulos</w:t>
      </w:r>
    </w:p>
    <w:p>
      <w:r>
        <w:t xml:space="preserve">Mitä tapahtui ennen kuin Stuchiner tuomittiin kolmeksi vuodeksi ja neljäksi kuukaudeksi vankilaan?</w:t>
      </w:r>
    </w:p>
    <w:p>
      <w:r>
        <w:rPr>
          <w:b/>
        </w:rPr>
        <w:t xml:space="preserve">Tulos</w:t>
      </w:r>
    </w:p>
    <w:p>
      <w:r>
        <w:t xml:space="preserve">Mitä tapahtui sen jälkeen, kun Stuchiner tuomittiin kolmeksi vuodeksi ja neljäksi kuukaudeksi vankilaan?</w:t>
      </w:r>
    </w:p>
    <w:p>
      <w:r>
        <w:rPr>
          <w:b/>
        </w:rPr>
        <w:t xml:space="preserve">Tulos</w:t>
      </w:r>
    </w:p>
    <w:p>
      <w:r>
        <w:t xml:space="preserve">Mitä ei tapahdu viime vuoden elokuun 16. päivän jälkeisten kolmen vuoden ja neljän kuukauden aikana?</w:t>
      </w:r>
    </w:p>
    <w:p>
      <w:r>
        <w:rPr>
          <w:b/>
        </w:rPr>
        <w:t xml:space="preserve">Tulos</w:t>
      </w:r>
    </w:p>
    <w:p>
      <w:r>
        <w:t xml:space="preserve">Mitä tapahtuu viime vuoden elokuun 16. päivää seuraavien kolmen vuoden ja neljän kuukauden aikana?</w:t>
      </w:r>
    </w:p>
    <w:p>
      <w:r>
        <w:rPr>
          <w:b/>
        </w:rPr>
        <w:t xml:space="preserve">Esimerkki 6.2084</w:t>
      </w:r>
    </w:p>
    <w:p>
      <w:r>
        <w:t xml:space="preserve">Läpikulku: Suffolkin poliisi peruutti nämä viime hetkellä, mikä herätti tiedotusvälineissä spekulaatiota siitä, että tutkintaryhmän olisi pitänyt tehdä lisää testejä. Tutkintaryhmä on vastaanottanut lähes 10 000 puhelua yleisöltä, ja se käy myös läpi 10 000 tuntia valvontakameroiden kuvamateriaalia siinä toivossa, että se saisi koottua yhteen kaikkien naisten viimeiset liikkeet.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nämä peruutettiin viime hetkellä?</w:t>
      </w:r>
    </w:p>
    <w:p>
      <w:r>
        <w:rPr>
          <w:b/>
        </w:rPr>
        <w:t xml:space="preserve">Tulos</w:t>
      </w:r>
    </w:p>
    <w:p>
      <w:r>
        <w:t xml:space="preserve">Mikä alkoi ennen kuin nämä peruttiin viime hetkellä?</w:t>
      </w:r>
    </w:p>
    <w:p>
      <w:r>
        <w:rPr>
          <w:b/>
        </w:rPr>
        <w:t xml:space="preserve">Tulos</w:t>
      </w:r>
    </w:p>
    <w:p>
      <w:r>
        <w:t xml:space="preserve">Mitä voisi tapahtua sen jälkeen, kun nämä peruttiin viime hetkellä?</w:t>
      </w:r>
    </w:p>
    <w:p>
      <w:r>
        <w:rPr>
          <w:b/>
        </w:rPr>
        <w:t xml:space="preserve">Tulos</w:t>
      </w:r>
    </w:p>
    <w:p>
      <w:r>
        <w:t xml:space="preserve">Mikä alkoi ennen kuin tutkintaryhmä sai yli 10 000 puhelua?</w:t>
      </w:r>
    </w:p>
    <w:p>
      <w:r>
        <w:rPr>
          <w:b/>
        </w:rPr>
        <w:t xml:space="preserve">Tulos</w:t>
      </w:r>
    </w:p>
    <w:p>
      <w:r>
        <w:t xml:space="preserve">Mitä tapahtui kaikkien naisten viimeisten liikkeiden jälkeen?</w:t>
      </w:r>
    </w:p>
    <w:p>
      <w:r>
        <w:rPr>
          <w:b/>
        </w:rPr>
        <w:t xml:space="preserve">Tulos</w:t>
      </w:r>
    </w:p>
    <w:p>
      <w:r>
        <w:t xml:space="preserve">Mikä alkoi kaikkien naisten viimeisten liikkeiden jälkeen?</w:t>
      </w:r>
    </w:p>
    <w:p>
      <w:r>
        <w:rPr>
          <w:b/>
        </w:rPr>
        <w:t xml:space="preserve">Tulos</w:t>
      </w:r>
    </w:p>
    <w:p>
      <w:r>
        <w:t xml:space="preserve">Mitä tapahtui ennen kaikkien naisten viimeisiä liikkeitä?</w:t>
      </w:r>
    </w:p>
    <w:p>
      <w:r>
        <w:rPr>
          <w:b/>
        </w:rPr>
        <w:t xml:space="preserve">Esimerkki 6.2085</w:t>
      </w:r>
    </w:p>
    <w:p>
      <w:r>
        <w:t xml:space="preserve">Läpikulku: Republic National Bankin sijoitusjohtaja ja New Yorkissa toimivan FundTrust Groupin johtaja Michael Hirsch: "Se on aikapommi, joka vain odottaa räjähdystä."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odotuksen jälkeen voi tapahtua?</w:t>
      </w:r>
    </w:p>
    <w:p>
      <w:r>
        <w:rPr>
          <w:b/>
        </w:rPr>
        <w:t xml:space="preserve">Tulos</w:t>
      </w:r>
    </w:p>
    <w:p>
      <w:r>
        <w:t xml:space="preserve">Mitä tapahtuu, kun se odottaa?</w:t>
      </w:r>
    </w:p>
    <w:p>
      <w:r>
        <w:rPr>
          <w:b/>
        </w:rPr>
        <w:t xml:space="preserve">Tulos</w:t>
      </w:r>
    </w:p>
    <w:p>
      <w:r>
        <w:t xml:space="preserve">Mitä tapahtuisi ennen kuin se laukeaisi?</w:t>
      </w:r>
    </w:p>
    <w:p>
      <w:r>
        <w:rPr>
          <w:b/>
        </w:rPr>
        <w:t xml:space="preserve">Tulos</w:t>
      </w:r>
    </w:p>
    <w:p>
      <w:r>
        <w:t xml:space="preserve">Mitä tapahtuisi sen laukeamisen jälkeen?</w:t>
      </w:r>
    </w:p>
    <w:p>
      <w:r>
        <w:rPr>
          <w:b/>
        </w:rPr>
        <w:t xml:space="preserve">Esimerkki 6.2086</w:t>
      </w:r>
    </w:p>
    <w:p>
      <w:r>
        <w:t xml:space="preserve">Läpikulku: Lisäksi liiketoiminnan tulosta rasitti laina- ja kiinteistötappiovarausten kasvu. American Stock Exchange Composite -kaupankäynnissä Citadelin osake sulkeutui eilen 45,75 dollariin eli 25 senttiä miinuksella.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lainavarannoille sen jälkeen, kun liiketulos kärsi?</w:t>
      </w:r>
    </w:p>
    <w:p>
      <w:r>
        <w:rPr>
          <w:b/>
        </w:rPr>
        <w:t xml:space="preserve">Tulos</w:t>
      </w:r>
    </w:p>
    <w:p>
      <w:r>
        <w:t xml:space="preserve">Mitä tapahtui korotuksen aikana?</w:t>
      </w:r>
    </w:p>
    <w:p>
      <w:r>
        <w:rPr>
          <w:b/>
        </w:rPr>
        <w:t xml:space="preserve">Tulos</w:t>
      </w:r>
    </w:p>
    <w:p>
      <w:r>
        <w:t xml:space="preserve">Mitä osakkeille tapahtui korotuksen jälkeen?</w:t>
      </w:r>
    </w:p>
    <w:p>
      <w:r>
        <w:rPr>
          <w:b/>
        </w:rPr>
        <w:t xml:space="preserve">Tulos</w:t>
      </w:r>
    </w:p>
    <w:p>
      <w:r>
        <w:t xml:space="preserve">Mitä olisi voinut tapahtua ennen kaupankäyntiä?</w:t>
      </w:r>
    </w:p>
    <w:p>
      <w:r>
        <w:rPr>
          <w:b/>
        </w:rPr>
        <w:t xml:space="preserve">Tulos</w:t>
      </w:r>
    </w:p>
    <w:p>
      <w:r>
        <w:t xml:space="preserve">Mitä olisi voinut tapahtua kaupankäynnin jälkeen?</w:t>
      </w:r>
    </w:p>
    <w:p>
      <w:r>
        <w:rPr>
          <w:b/>
        </w:rPr>
        <w:t xml:space="preserve">Tulos</w:t>
      </w:r>
    </w:p>
    <w:p>
      <w:r>
        <w:t xml:space="preserve">Mitä osakkeille tapahtui ennen korotusta?</w:t>
      </w:r>
    </w:p>
    <w:p>
      <w:r>
        <w:rPr>
          <w:b/>
        </w:rPr>
        <w:t xml:space="preserve">Esimerkki 6.2087</w:t>
      </w:r>
    </w:p>
    <w:p>
      <w:r>
        <w:t xml:space="preserve">Läpikulku: Giants voitti Carolinan 27-13 ja Philadelphia voitti Washingtonin 21-19. NFC:n itäisessä lohkossa New York Giants ja Philadelphia voitti Washingtonin 21-19. Eaglesille ottelu oli ensimmäinen kolmen ottelun rankasta vieraspelistä divisioonakilpailijoita vastaan.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Eagles jatkaa 21-19-voiton jälkeen?</w:t>
      </w:r>
    </w:p>
    <w:p>
      <w:r>
        <w:rPr>
          <w:b/>
        </w:rPr>
        <w:t xml:space="preserve">Tulos</w:t>
      </w:r>
    </w:p>
    <w:p>
      <w:r>
        <w:t xml:space="preserve">Mitä Eagles teki road tripin alussa?</w:t>
      </w:r>
    </w:p>
    <w:p>
      <w:r>
        <w:rPr>
          <w:b/>
        </w:rPr>
        <w:t xml:space="preserve">Tulos</w:t>
      </w:r>
    </w:p>
    <w:p>
      <w:r>
        <w:t xml:space="preserve">Mitä tapahtui Giantsin ennätykselle 27-13 voiton jälkeen Carolinasta?</w:t>
      </w:r>
    </w:p>
    <w:p>
      <w:r>
        <w:rPr>
          <w:b/>
        </w:rPr>
        <w:t xml:space="preserve">Tulos</w:t>
      </w:r>
    </w:p>
    <w:p>
      <w:r>
        <w:t xml:space="preserve">Mitä piti tapahtua, jotta Giantsin ennätys paranee 7-6:een?</w:t>
      </w:r>
    </w:p>
    <w:p>
      <w:r>
        <w:rPr>
          <w:b/>
        </w:rPr>
        <w:t xml:space="preserve">Tulos</w:t>
      </w:r>
    </w:p>
    <w:p>
      <w:r>
        <w:t xml:space="preserve">Mitä kaksi joukkuetta NFC Eastissä teki voittojen jälkeen NFC Eastissä?</w:t>
      </w:r>
    </w:p>
    <w:p>
      <w:r>
        <w:rPr>
          <w:b/>
        </w:rPr>
        <w:t xml:space="preserve">Tulos</w:t>
      </w:r>
    </w:p>
    <w:p>
      <w:r>
        <w:t xml:space="preserve">Mitä tapahtui ennen kuin voitto oli lopullisesti kotkalaisille?</w:t>
      </w:r>
    </w:p>
    <w:p>
      <w:r>
        <w:rPr>
          <w:b/>
        </w:rPr>
        <w:t xml:space="preserve">Esimerkki 6.2088</w:t>
      </w:r>
    </w:p>
    <w:p>
      <w:r>
        <w:t xml:space="preserve">Läpikulku: Kallis iski kaksi ratkaisevaa iskua Etelä-Afrikalle teepäivän molemmin puolin, kun hän vei Sachin Tendulkarin ja Rahul Dravidin ratkaisevat lippunsa sen jälkeen, kun Intian kokenein pari oli tuskallisesti toipunut molempien avauslyöntipelaajiensa menetyksen jälkeen. Tendulkar jäi kiinni kakkospesällä 44 pisteen arvoisesti sen jälkeen, kun hän ja Dravid olivat saaneet 61 pistettä kolmannelle siivulle.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kun Kallis haki wickets?</w:t>
      </w:r>
    </w:p>
    <w:p>
      <w:r>
        <w:rPr>
          <w:b/>
        </w:rPr>
        <w:t xml:space="preserve">Tulos</w:t>
      </w:r>
    </w:p>
    <w:p>
      <w:r>
        <w:t xml:space="preserve">Mitä tapahtui lyöntipelaajien varhaisten tappioiden jälkeen?</w:t>
      </w:r>
    </w:p>
    <w:p>
      <w:r>
        <w:rPr>
          <w:b/>
        </w:rPr>
        <w:t xml:space="preserve">Tulos</w:t>
      </w:r>
    </w:p>
    <w:p>
      <w:r>
        <w:t xml:space="preserve">Mitä tapahtui sen jälkeen, kun Tendulkar oli pelannut 61?</w:t>
      </w:r>
    </w:p>
    <w:p>
      <w:r>
        <w:rPr>
          <w:b/>
        </w:rPr>
        <w:t xml:space="preserve">Tulos</w:t>
      </w:r>
    </w:p>
    <w:p>
      <w:r>
        <w:t xml:space="preserve">Mitä tapahtui elpymisen aikana?</w:t>
      </w:r>
    </w:p>
    <w:p>
      <w:r>
        <w:rPr>
          <w:b/>
        </w:rPr>
        <w:t xml:space="preserve">Tulos</w:t>
      </w:r>
    </w:p>
    <w:p>
      <w:r>
        <w:t xml:space="preserve">Mitä tapahtui ennen elpymistä?</w:t>
      </w:r>
    </w:p>
    <w:p>
      <w:r>
        <w:rPr>
          <w:b/>
        </w:rPr>
        <w:t xml:space="preserve">Esimerkki 6.2089</w:t>
      </w:r>
    </w:p>
    <w:p>
      <w:r>
        <w:t xml:space="preserve">Läpikulku: Gholamreza Aghazadeh sanoi lauantaina, että Iran ei siirrä uraanin rikastamista muihin maihin.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ei tapahdu tulevaisuudessa?</w:t>
      </w:r>
    </w:p>
    <w:p>
      <w:r>
        <w:rPr>
          <w:b/>
        </w:rPr>
        <w:t xml:space="preserve">Tulos</w:t>
      </w:r>
    </w:p>
    <w:p>
      <w:r>
        <w:t xml:space="preserve">Mikä alkoi ennen Aghazadehin puhetta?</w:t>
      </w:r>
    </w:p>
    <w:p>
      <w:r>
        <w:rPr>
          <w:b/>
        </w:rPr>
        <w:t xml:space="preserve">Tulos</w:t>
      </w:r>
    </w:p>
    <w:p>
      <w:r>
        <w:t xml:space="preserve">Mikä alkoi Aghazadehin puhuessa?</w:t>
      </w:r>
    </w:p>
    <w:p>
      <w:r>
        <w:rPr>
          <w:b/>
        </w:rPr>
        <w:t xml:space="preserve">Tulos</w:t>
      </w:r>
    </w:p>
    <w:p>
      <w:r>
        <w:t xml:space="preserve">Mikä alkoi Aghazadehin puheenvuoron jälkeen?</w:t>
      </w:r>
    </w:p>
    <w:p>
      <w:r>
        <w:rPr>
          <w:b/>
        </w:rPr>
        <w:t xml:space="preserve">Tulos</w:t>
      </w:r>
    </w:p>
    <w:p>
      <w:r>
        <w:t xml:space="preserve">Mikä päättyi Aghazadehin puheenvuoron jälkeen?</w:t>
      </w:r>
    </w:p>
    <w:p>
      <w:r>
        <w:rPr>
          <w:b/>
        </w:rPr>
        <w:t xml:space="preserve">Tulos</w:t>
      </w:r>
    </w:p>
    <w:p>
      <w:r>
        <w:t xml:space="preserve">Mikä päättyi Aghazadehin puhuessa?</w:t>
      </w:r>
    </w:p>
    <w:p>
      <w:r>
        <w:rPr>
          <w:b/>
        </w:rPr>
        <w:t xml:space="preserve">Tulos</w:t>
      </w:r>
    </w:p>
    <w:p>
      <w:r>
        <w:t xml:space="preserve">Mikä päättyi ennen Aghazadehin puheenvuoroa?</w:t>
      </w:r>
    </w:p>
    <w:p>
      <w:r>
        <w:rPr>
          <w:b/>
        </w:rPr>
        <w:t xml:space="preserve">Tulos</w:t>
      </w:r>
    </w:p>
    <w:p>
      <w:r>
        <w:t xml:space="preserve">Mikä on alkanut ennen kuin uraania ei ole siirretty?</w:t>
      </w:r>
    </w:p>
    <w:p>
      <w:r>
        <w:rPr>
          <w:b/>
        </w:rPr>
        <w:t xml:space="preserve">Tulos</w:t>
      </w:r>
    </w:p>
    <w:p>
      <w:r>
        <w:t xml:space="preserve">Mikä on alkanut sen jälkeen, kun uraania ei ole siirretty?</w:t>
      </w:r>
    </w:p>
    <w:p>
      <w:r>
        <w:rPr>
          <w:b/>
        </w:rPr>
        <w:t xml:space="preserve">Tulos</w:t>
      </w:r>
    </w:p>
    <w:p>
      <w:r>
        <w:t xml:space="preserve">Mitä on tapahtunut sen jälkeen, kun uraania ei ole siirretty?</w:t>
      </w:r>
    </w:p>
    <w:p>
      <w:r>
        <w:rPr>
          <w:b/>
        </w:rPr>
        <w:t xml:space="preserve">Tulos</w:t>
      </w:r>
    </w:p>
    <w:p>
      <w:r>
        <w:t xml:space="preserve">Mitä tapahtuu sen jälkeen, kun uraania ei siirretä?</w:t>
      </w:r>
    </w:p>
    <w:p>
      <w:r>
        <w:rPr>
          <w:b/>
        </w:rPr>
        <w:t xml:space="preserve">Esimerkki 6.2090</w:t>
      </w:r>
    </w:p>
    <w:p>
      <w:r>
        <w:t xml:space="preserve">Läpikulku: Tutkimus osoitti, että neljäsosa maailman varakkaimmasta 10 prosentista aikuisista asui Yhdysvalloissa ja viidesosa Japanissa. Kahdeksan prosenttia maailman varakkaimmasta 10 prosentista aikuisista asui Saksassa, seitsemän prosenttia Italiassa, kuusi prosenttia Britanniassa ja neljä prosenttia Ranskassa ja Espanjassa.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kuin tutkimus osoitti jotain?</w:t>
      </w:r>
    </w:p>
    <w:p>
      <w:r>
        <w:rPr>
          <w:b/>
        </w:rPr>
        <w:t xml:space="preserve">Tulos</w:t>
      </w:r>
    </w:p>
    <w:p>
      <w:r>
        <w:t xml:space="preserve">Mikä päättyi ennen kuin tutkimus osoitti jotain?</w:t>
      </w:r>
    </w:p>
    <w:p>
      <w:r>
        <w:rPr>
          <w:b/>
        </w:rPr>
        <w:t xml:space="preserve">Tulos</w:t>
      </w:r>
    </w:p>
    <w:p>
      <w:r>
        <w:t xml:space="preserve">Mikä päättyi, kun tutkimus osoitti jotain?</w:t>
      </w:r>
    </w:p>
    <w:p>
      <w:r>
        <w:rPr>
          <w:b/>
        </w:rPr>
        <w:t xml:space="preserve">Tulos</w:t>
      </w:r>
    </w:p>
    <w:p>
      <w:r>
        <w:t xml:space="preserve">Mitä luultavasti tapahtui, kun neljännes maailman varakkaimmasta 10 prosentista aikuisista asui Yhdysvalloissa?</w:t>
      </w:r>
    </w:p>
    <w:p>
      <w:r>
        <w:rPr>
          <w:b/>
        </w:rPr>
        <w:t xml:space="preserve">Tulos</w:t>
      </w:r>
    </w:p>
    <w:p>
      <w:r>
        <w:t xml:space="preserve">Mitä luultavasti tapahtui, kun kahdeksan prosenttia maailman varakkaimmasta 10 prosentin aikuisväestöstä asui Saksassa?</w:t>
      </w:r>
    </w:p>
    <w:p>
      <w:r>
        <w:rPr>
          <w:b/>
        </w:rPr>
        <w:t xml:space="preserve">Tulos</w:t>
      </w:r>
    </w:p>
    <w:p>
      <w:r>
        <w:t xml:space="preserve">Mitä luultavasti tapahtui, kun viidesosa maailman varakkaimmasta 10 prosentista aikuisista asui Japanissa?</w:t>
      </w:r>
    </w:p>
    <w:p>
      <w:r>
        <w:rPr>
          <w:b/>
        </w:rPr>
        <w:t xml:space="preserve">Esimerkki 6.2091</w:t>
      </w:r>
    </w:p>
    <w:p>
      <w:r>
        <w:t xml:space="preserve">Läpikulku: Wigan saavutti kolmannen peräkkäisen voittonsa, kun se voitti isäntäjoukkue Boltonin 1-0 Lee McCullochin maalin ansiosta. Synkkä ensimmäinen puoliaika tarjosi vain vähän mahdollisuuksia ja vähän viihdettä, mutta toinen jakso oli paljon derbyn arvoisempi.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on päättynyt ennen voittoa?</w:t>
      </w:r>
    </w:p>
    <w:p>
      <w:r>
        <w:rPr>
          <w:b/>
        </w:rPr>
        <w:t xml:space="preserve">Tulos</w:t>
      </w:r>
    </w:p>
    <w:p>
      <w:r>
        <w:t xml:space="preserve">Mitä tapahtuu voiton jälkeen?</w:t>
      </w:r>
    </w:p>
    <w:p>
      <w:r>
        <w:rPr>
          <w:b/>
        </w:rPr>
        <w:t xml:space="preserve">Tulos</w:t>
      </w:r>
    </w:p>
    <w:p>
      <w:r>
        <w:t xml:space="preserve">Mikä tapahtuma oli alkanut ennen voittoa?</w:t>
      </w:r>
    </w:p>
    <w:p>
      <w:r>
        <w:rPr>
          <w:b/>
        </w:rPr>
        <w:t xml:space="preserve">Tulos</w:t>
      </w:r>
    </w:p>
    <w:p>
      <w:r>
        <w:t xml:space="preserve">Mitä tapahtui voiton aikana?</w:t>
      </w:r>
    </w:p>
    <w:p>
      <w:r>
        <w:rPr>
          <w:b/>
        </w:rPr>
        <w:t xml:space="preserve">Esimerkki 6.2092</w:t>
      </w:r>
    </w:p>
    <w:p>
      <w:r>
        <w:t xml:space="preserve">Läpikulku: Tan sanoi: "Myöhemmin harkitsisimme kolmansien osapuolten rahastojen hallinnointia". GE Life omistaa uudesta yhtiöstä 90 prosenttia ja loput Oversea-Chinese Banking Corp. -konsernin sisaryhtiö Straits Trading Co. omistaa.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pitäisi tapahtua ennen kolmansien osapuolten rahastojen hallinnointia?</w:t>
      </w:r>
    </w:p>
    <w:p>
      <w:r>
        <w:rPr>
          <w:b/>
        </w:rPr>
        <w:t xml:space="preserve">Tulos</w:t>
      </w:r>
    </w:p>
    <w:p>
      <w:r>
        <w:t xml:space="preserve">Mitä voi tapahtua kolmannen osapuolen rahastojen hallinnoinnin jälkeen?</w:t>
      </w:r>
    </w:p>
    <w:p>
      <w:r>
        <w:rPr>
          <w:b/>
        </w:rPr>
        <w:t xml:space="preserve">Tulos</w:t>
      </w:r>
    </w:p>
    <w:p>
      <w:r>
        <w:t xml:space="preserve">Mitä tapahtuu sen jälkeen, kun yritys on omistettu?</w:t>
      </w:r>
    </w:p>
    <w:p>
      <w:r>
        <w:rPr>
          <w:b/>
        </w:rPr>
        <w:t xml:space="preserve">Tulos</w:t>
      </w:r>
    </w:p>
    <w:p>
      <w:r>
        <w:t xml:space="preserve">Mitä tapahtui ennen kuin Tan sanoi mitään?</w:t>
      </w:r>
    </w:p>
    <w:p>
      <w:r>
        <w:rPr>
          <w:b/>
        </w:rPr>
        <w:t xml:space="preserve">Esimerkki 6.2093</w:t>
      </w:r>
    </w:p>
    <w:p>
      <w:r>
        <w:t xml:space="preserve">Läpikulku: Hänet on pidätetty yli kymmenen kertaa aborttimielenosoituksissa seitsemässä osavaltiossa ja Italiassa, mutta hänellä ei ole rikostuomioita. Freehin mukaan hän on käyttänyt 29 peitenimeä.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Freeh sanoi?</w:t>
      </w:r>
    </w:p>
    <w:p>
      <w:r>
        <w:rPr>
          <w:b/>
        </w:rPr>
        <w:t xml:space="preserve">Tulos</w:t>
      </w:r>
    </w:p>
    <w:p>
      <w:r>
        <w:t xml:space="preserve">Mitä tapahtui sen jälkeen, kun Freeh sanoi?</w:t>
      </w:r>
    </w:p>
    <w:p>
      <w:r>
        <w:rPr>
          <w:b/>
        </w:rPr>
        <w:t xml:space="preserve">Tulos</w:t>
      </w:r>
    </w:p>
    <w:p>
      <w:r>
        <w:t xml:space="preserve">Mitä tapahtui ennen kuin Freeh sanoi, mutta ei ole lopettanut?</w:t>
      </w:r>
    </w:p>
    <w:p>
      <w:r>
        <w:rPr>
          <w:b/>
        </w:rPr>
        <w:t xml:space="preserve">Tulos</w:t>
      </w:r>
    </w:p>
    <w:p>
      <w:r>
        <w:t xml:space="preserve">Mitä tapahtui aborttimielenosoitusten aikana?</w:t>
      </w:r>
    </w:p>
    <w:p>
      <w:r>
        <w:rPr>
          <w:b/>
        </w:rPr>
        <w:t xml:space="preserve">Tulos</w:t>
      </w:r>
    </w:p>
    <w:p>
      <w:r>
        <w:t xml:space="preserve">Mitä tapahtui aborttimielenosoitusten jälkeen?</w:t>
      </w:r>
    </w:p>
    <w:p>
      <w:r>
        <w:rPr>
          <w:b/>
        </w:rPr>
        <w:t xml:space="preserve">Tulos</w:t>
      </w:r>
    </w:p>
    <w:p>
      <w:r>
        <w:t xml:space="preserve">Mitä tapahtui aborttimielenosoitusten aikana, mutta ei ole päättynyt?</w:t>
      </w:r>
    </w:p>
    <w:p>
      <w:r>
        <w:rPr>
          <w:b/>
        </w:rPr>
        <w:t xml:space="preserve">Tulos</w:t>
      </w:r>
    </w:p>
    <w:p>
      <w:r>
        <w:t xml:space="preserve">Mitä tapahtui hänen pidätyksensä jälkeen?</w:t>
      </w:r>
    </w:p>
    <w:p>
      <w:r>
        <w:rPr>
          <w:b/>
        </w:rPr>
        <w:t xml:space="preserve">Tulos</w:t>
      </w:r>
    </w:p>
    <w:p>
      <w:r>
        <w:t xml:space="preserve">Mitä tapahtui ennen kuin hänet pidätettiin?</w:t>
      </w:r>
    </w:p>
    <w:p>
      <w:r>
        <w:rPr>
          <w:b/>
        </w:rPr>
        <w:t xml:space="preserve">Tulos</w:t>
      </w:r>
    </w:p>
    <w:p>
      <w:r>
        <w:t xml:space="preserve">Mitä tapahtui hänen pidätyksensä aikana?</w:t>
      </w:r>
    </w:p>
    <w:p>
      <w:r>
        <w:rPr>
          <w:b/>
        </w:rPr>
        <w:t xml:space="preserve">Tulos</w:t>
      </w:r>
    </w:p>
    <w:p>
      <w:r>
        <w:t xml:space="preserve">Mitä tapahtui sen jälkeen, kun hänet pidätettiin, mutta hän ei ole lopettanut?</w:t>
      </w:r>
    </w:p>
    <w:p>
      <w:r>
        <w:rPr>
          <w:b/>
        </w:rPr>
        <w:t xml:space="preserve">Esimerkki 6.2094</w:t>
      </w:r>
    </w:p>
    <w:p>
      <w:r>
        <w:t xml:space="preserve">Läpikulku: Angola oli yksi kolmesta maasta, jotka lähettivät joukkoja Kinshasan tueksi Ruandan ja Ugandan tukemia kapinallisia vastaan. Pakolaiset lennätetään joko Mbanza Kongoon tai Uigeen Pohjois-Angolaan, ja UNHCR sallii heidän ottaa mukaansa 40 kiloa matkatavaroita ja antaa heille joko käteisavustuksia tai avustuspaketteja, jotka sisältävät ruokaa ja muita tarvikkeita, kuten ruoanlaittovälineitä, määränpäästä riippuen.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sen jälkeen, kun Angola lähetti joukkoja Kinshasan tueksi?</w:t>
      </w:r>
    </w:p>
    <w:p>
      <w:r>
        <w:rPr>
          <w:b/>
        </w:rPr>
        <w:t xml:space="preserve">Tulos</w:t>
      </w:r>
    </w:p>
    <w:p>
      <w:r>
        <w:t xml:space="preserve">Mitä tapahtui, kun Angola lähetti joukkoja Kinshasan tueksi?</w:t>
      </w:r>
    </w:p>
    <w:p>
      <w:r>
        <w:rPr>
          <w:b/>
        </w:rPr>
        <w:t xml:space="preserve">Tulos</w:t>
      </w:r>
    </w:p>
    <w:p>
      <w:r>
        <w:t xml:space="preserve">Mitä tapahtui ennen kuin Angola lähetti joukkoja Kinshasan tueksi?</w:t>
      </w:r>
    </w:p>
    <w:p>
      <w:r>
        <w:rPr>
          <w:b/>
        </w:rPr>
        <w:t xml:space="preserve">Tulos</w:t>
      </w:r>
    </w:p>
    <w:p>
      <w:r>
        <w:t xml:space="preserve">Mitä konfliktin aikana tapahtui?</w:t>
      </w:r>
    </w:p>
    <w:p>
      <w:r>
        <w:rPr>
          <w:b/>
        </w:rPr>
        <w:t xml:space="preserve">Tulos</w:t>
      </w:r>
    </w:p>
    <w:p>
      <w:r>
        <w:t xml:space="preserve">Mitä tapahtui ennen konfliktia?</w:t>
      </w:r>
    </w:p>
    <w:p>
      <w:r>
        <w:rPr>
          <w:b/>
        </w:rPr>
        <w:t xml:space="preserve">Tulos</w:t>
      </w:r>
    </w:p>
    <w:p>
      <w:r>
        <w:t xml:space="preserve">Mikä alkoi konfliktin jälkeen?</w:t>
      </w:r>
    </w:p>
    <w:p>
      <w:r>
        <w:rPr>
          <w:b/>
        </w:rPr>
        <w:t xml:space="preserve">Tulos</w:t>
      </w:r>
    </w:p>
    <w:p>
      <w:r>
        <w:t xml:space="preserve">Mitä tapahtui sen jälkeen, kun Ruanda ja Uganda tukivat alueen kapinallisia?</w:t>
      </w:r>
    </w:p>
    <w:p>
      <w:r>
        <w:rPr>
          <w:b/>
        </w:rPr>
        <w:t xml:space="preserve">Tulos</w:t>
      </w:r>
    </w:p>
    <w:p>
      <w:r>
        <w:t xml:space="preserve">Mitä tapahtui ennen kuin Ruanda ja Uganda tukivat alueen kapinallisia?</w:t>
      </w:r>
    </w:p>
    <w:p>
      <w:r>
        <w:rPr>
          <w:b/>
        </w:rPr>
        <w:t xml:space="preserve">Tulos</w:t>
      </w:r>
    </w:p>
    <w:p>
      <w:r>
        <w:t xml:space="preserve">Mitä tapahtui, kun Ruanda ja Uganda tukivat alueen kapinallisia?</w:t>
      </w:r>
    </w:p>
    <w:p>
      <w:r>
        <w:rPr>
          <w:b/>
        </w:rPr>
        <w:t xml:space="preserve">Tulos</w:t>
      </w:r>
    </w:p>
    <w:p>
      <w:r>
        <w:t xml:space="preserve">Mitä tapahtui ennen kuin pakolaisia lennätettiin Mbanza Kongoon ja Uigeen?</w:t>
      </w:r>
    </w:p>
    <w:p>
      <w:r>
        <w:rPr>
          <w:b/>
        </w:rPr>
        <w:t xml:space="preserve">Tulos</w:t>
      </w:r>
    </w:p>
    <w:p>
      <w:r>
        <w:t xml:space="preserve">Mitä tapahtui, kun pakolaisia lennätettiin Mbanza Kongoon ja Uigeen?</w:t>
      </w:r>
    </w:p>
    <w:p>
      <w:r>
        <w:rPr>
          <w:b/>
        </w:rPr>
        <w:t xml:space="preserve">Esimerkki 6.2095</w:t>
      </w:r>
    </w:p>
    <w:p>
      <w:r>
        <w:t xml:space="preserve">Läpikulku: Deseretin noin 10,7 miljoonan dollarin kirjanpitoarvo eli varat vähennettynä veloilla on noin 1,65-kertainen kauppahinta. Salt Lake Cityssä sijaitseva First Security, jonka omaisuuserät ovat 5,4 miljardia dollaria, sanoi, että sopimus edellyttää osakkeenomistajien ja viranomaisten hyväksyntää ja että se toivoo saavansa kaupan päätökseen ensi vuoden alussa.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First Security sanoi jotain?</w:t>
      </w:r>
    </w:p>
    <w:p>
      <w:r>
        <w:rPr>
          <w:b/>
        </w:rPr>
        <w:t xml:space="preserve">Tulos</w:t>
      </w:r>
    </w:p>
    <w:p>
      <w:r>
        <w:t xml:space="preserve">Mitä voisi tapahtua sen jälkeen, kun First Security on sanonut jotain?</w:t>
      </w:r>
    </w:p>
    <w:p>
      <w:r>
        <w:rPr>
          <w:b/>
        </w:rPr>
        <w:t xml:space="preserve">Tulos</w:t>
      </w:r>
    </w:p>
    <w:p>
      <w:r>
        <w:t xml:space="preserve">Mitä tapahtui ennen kuin First Security sanoi jotain?</w:t>
      </w:r>
    </w:p>
    <w:p>
      <w:r>
        <w:rPr>
          <w:b/>
        </w:rPr>
        <w:t xml:space="preserve">Tulos</w:t>
      </w:r>
    </w:p>
    <w:p>
      <w:r>
        <w:t xml:space="preserve">Mitä tapahtui sopimuksen jälkeen?</w:t>
      </w:r>
    </w:p>
    <w:p>
      <w:r>
        <w:rPr>
          <w:b/>
        </w:rPr>
        <w:t xml:space="preserve">Tulos</w:t>
      </w:r>
    </w:p>
    <w:p>
      <w:r>
        <w:t xml:space="preserve">Mitä tapahtui ennen sopimusta?</w:t>
      </w:r>
    </w:p>
    <w:p>
      <w:r>
        <w:rPr>
          <w:b/>
        </w:rPr>
        <w:t xml:space="preserve">Tulos</w:t>
      </w:r>
    </w:p>
    <w:p>
      <w:r>
        <w:t xml:space="preserve">Mitä sopimuksen jälkeen voi tapahtua?</w:t>
      </w:r>
    </w:p>
    <w:p>
      <w:r>
        <w:rPr>
          <w:b/>
        </w:rPr>
        <w:t xml:space="preserve">Tulos</w:t>
      </w:r>
    </w:p>
    <w:p>
      <w:r>
        <w:t xml:space="preserve">Mitä on tapahtunut ennen kuin kauppa saadaan päätökseen ensi vuoden alussa?</w:t>
      </w:r>
    </w:p>
    <w:p>
      <w:r>
        <w:rPr>
          <w:b/>
        </w:rPr>
        <w:t xml:space="preserve">Tulos</w:t>
      </w:r>
    </w:p>
    <w:p>
      <w:r>
        <w:t xml:space="preserve">Mitä tapahtuu sen jälkeen, kun kauppa on saatu päätökseen ensi vuoden alussa?</w:t>
      </w:r>
    </w:p>
    <w:p>
      <w:r>
        <w:rPr>
          <w:b/>
        </w:rPr>
        <w:t xml:space="preserve">Esimerkki 6.2096</w:t>
      </w:r>
    </w:p>
    <w:p>
      <w:r>
        <w:t xml:space="preserve">Läpikulku: Sen sijaan sekä työväenpuolueen että Likudin paikkaennuste on laskenut kahdella. Mofaz ilmoitti sunnuntaina päättäneensä vetäytyä kampanjasta Sharonin seuraajaksi Likudin johtajaksi, joka hänen mukaansa oli ajautumassa kohti äärioikeistoa, ja liittoutua sen sijaan pääministerin uuden keskustapuolueen kanssa.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Mofaz päätti vetäytyä?</w:t>
      </w:r>
    </w:p>
    <w:p>
      <w:r>
        <w:rPr>
          <w:b/>
        </w:rPr>
        <w:t xml:space="preserve">Tulos</w:t>
      </w:r>
    </w:p>
    <w:p>
      <w:r>
        <w:t xml:space="preserve">Mitä luultavasti tapahtuu sen jälkeen, kun Mofaz on päättänyt vetäytyä?</w:t>
      </w:r>
    </w:p>
    <w:p>
      <w:r>
        <w:rPr>
          <w:b/>
        </w:rPr>
        <w:t xml:space="preserve">Tulos</w:t>
      </w:r>
    </w:p>
    <w:p>
      <w:r>
        <w:t xml:space="preserve">Mitä tapahtui, kun Mofaz päätti vetäytyä?</w:t>
      </w:r>
    </w:p>
    <w:p>
      <w:r>
        <w:rPr>
          <w:b/>
        </w:rPr>
        <w:t xml:space="preserve">Tulos</w:t>
      </w:r>
    </w:p>
    <w:p>
      <w:r>
        <w:t xml:space="preserve">Mikä päättyi ennen kuin Mofaz päätti vetäytyä?</w:t>
      </w:r>
    </w:p>
    <w:p>
      <w:r>
        <w:rPr>
          <w:b/>
        </w:rPr>
        <w:t xml:space="preserve">Tulos</w:t>
      </w:r>
    </w:p>
    <w:p>
      <w:r>
        <w:t xml:space="preserve">Mitä tapahtui ennen kuin ennuste putosi kahdella?</w:t>
      </w:r>
    </w:p>
    <w:p>
      <w:r>
        <w:rPr>
          <w:b/>
        </w:rPr>
        <w:t xml:space="preserve">Tulos</w:t>
      </w:r>
    </w:p>
    <w:p>
      <w:r>
        <w:t xml:space="preserve">Mitä tapahtui sen jälkeen, kun ennuste putosi kahdella?</w:t>
      </w:r>
    </w:p>
    <w:p>
      <w:r>
        <w:rPr>
          <w:b/>
        </w:rPr>
        <w:t xml:space="preserve">Tulos</w:t>
      </w:r>
    </w:p>
    <w:p>
      <w:r>
        <w:t xml:space="preserve">Mitä mahdollisesti tapahtuu sen jälkeen, kun ennuste on pudonnut kahdella?</w:t>
      </w:r>
    </w:p>
    <w:p>
      <w:r>
        <w:rPr>
          <w:b/>
        </w:rPr>
        <w:t xml:space="preserve">Tulos</w:t>
      </w:r>
    </w:p>
    <w:p>
      <w:r>
        <w:t xml:space="preserve">Mitä tapahtui edelleen, kun ennuste laski kahdella?</w:t>
      </w:r>
    </w:p>
    <w:p>
      <w:r>
        <w:rPr>
          <w:b/>
        </w:rPr>
        <w:t xml:space="preserve">Tulos</w:t>
      </w:r>
    </w:p>
    <w:p>
      <w:r>
        <w:t xml:space="preserve">Mitä tapahtui ennen kuin Mofaz sanoi, että Likud on kääntymässä kohti äärioikeistoa?</w:t>
      </w:r>
    </w:p>
    <w:p>
      <w:r>
        <w:rPr>
          <w:b/>
        </w:rPr>
        <w:t xml:space="preserve">Tulos</w:t>
      </w:r>
    </w:p>
    <w:p>
      <w:r>
        <w:t xml:space="preserve">Mitä tapahtui, kun Mofaz sanoi, että Likud oli kääntymässä kohti äärioikeistoa?</w:t>
      </w:r>
    </w:p>
    <w:p>
      <w:r>
        <w:rPr>
          <w:b/>
        </w:rPr>
        <w:t xml:space="preserve">Tulos</w:t>
      </w:r>
    </w:p>
    <w:p>
      <w:r>
        <w:t xml:space="preserve">Mitä tapahtui sen jälkeen, kun Mofaz sanoi, että Likud on ajautumassa kohti äärioikeistoa?</w:t>
      </w:r>
    </w:p>
    <w:p>
      <w:r>
        <w:rPr>
          <w:b/>
        </w:rPr>
        <w:t xml:space="preserve">Tulos</w:t>
      </w:r>
    </w:p>
    <w:p>
      <w:r>
        <w:t xml:space="preserve">Mitä tapahtuu sen jälkeen, kun Mofaz sanoi, että Likud on kääntymässä kohti äärioikeistoa?</w:t>
      </w:r>
    </w:p>
    <w:p>
      <w:r>
        <w:rPr>
          <w:b/>
        </w:rPr>
        <w:t xml:space="preserve">Esimerkki 6.2097</w:t>
      </w:r>
    </w:p>
    <w:p>
      <w:r>
        <w:t xml:space="preserve">Läpikulku: Pohjois-Korealaiset, jotka pakenevat köyhtyneestä stalinistisesta valtiosta vankilatuomion ja kidutuksen uhalla, joutuvat myös palautettaviksi, jos Kiina saa heidät kiinni, ja heitä odottaa vihamielinen vastaanotto, jos he pääsevät Etelä-Koreaan, sanoivat ihmisoikeusaktivistit torstaina. Marcus Noland ja Andrei Lankov, kaksi uuden raportin kirjoittajaa, kehottivat Pekingiä ja Soulia helpottamaan pakolaisten ahdinkoa, joita arvioidaan olevan kymmenistä satoihin tuhansiin.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tapahtumia tapahtuu pohjoiskorealaisten riskin jälkeen?</w:t>
      </w:r>
    </w:p>
    <w:p>
      <w:r>
        <w:rPr>
          <w:b/>
        </w:rPr>
        <w:t xml:space="preserve">Tulos</w:t>
      </w:r>
    </w:p>
    <w:p>
      <w:r>
        <w:t xml:space="preserve">Mitä tapahtumia tapahtuu pohjoiskorealaisten riskin aikana?</w:t>
      </w:r>
    </w:p>
    <w:p>
      <w:r>
        <w:rPr>
          <w:b/>
        </w:rPr>
        <w:t xml:space="preserve">Tulos</w:t>
      </w:r>
    </w:p>
    <w:p>
      <w:r>
        <w:t xml:space="preserve">Mitä tapahtumia ennen kuin pohjoiskorealaiset ottavat riskin?</w:t>
      </w:r>
    </w:p>
    <w:p>
      <w:r>
        <w:rPr>
          <w:b/>
        </w:rPr>
        <w:t xml:space="preserve">Tulos</w:t>
      </w:r>
    </w:p>
    <w:p>
      <w:r>
        <w:t xml:space="preserve">Mitä tapahtuu ennen kuin Kiina saa pohjoiskorealaiset kiinni?</w:t>
      </w:r>
    </w:p>
    <w:p>
      <w:r>
        <w:rPr>
          <w:b/>
        </w:rPr>
        <w:t xml:space="preserve">Tulos</w:t>
      </w:r>
    </w:p>
    <w:p>
      <w:r>
        <w:t xml:space="preserve">Mitä tapahtuisi sen jälkeen, kun Kiina saisi pohjoiskorealaiset kiinni?</w:t>
      </w:r>
    </w:p>
    <w:p>
      <w:r>
        <w:rPr>
          <w:b/>
        </w:rPr>
        <w:t xml:space="preserve">Tulos</w:t>
      </w:r>
    </w:p>
    <w:p>
      <w:r>
        <w:t xml:space="preserve">Mitä tapahtumia tapahtuu aikana oikeuksia aktivistit sanoi torstaina?</w:t>
      </w:r>
    </w:p>
    <w:p>
      <w:r>
        <w:rPr>
          <w:b/>
        </w:rPr>
        <w:t xml:space="preserve">Tulos</w:t>
      </w:r>
    </w:p>
    <w:p>
      <w:r>
        <w:t xml:space="preserve">Mitä tapahtumia saattaa tapahtua sen jälkeen, kun oikeusaktivistit sanoivat torstaina?</w:t>
      </w:r>
    </w:p>
    <w:p>
      <w:r>
        <w:rPr>
          <w:b/>
        </w:rPr>
        <w:t xml:space="preserve">Tulos</w:t>
      </w:r>
    </w:p>
    <w:p>
      <w:r>
        <w:t xml:space="preserve">Mitä tapahtui ennen kuin Peking ja Soul saattoivat helpottaa pakolaisten ahdinkoa?</w:t>
      </w:r>
    </w:p>
    <w:p>
      <w:r>
        <w:rPr>
          <w:b/>
        </w:rPr>
        <w:t xml:space="preserve">Tulos</w:t>
      </w:r>
    </w:p>
    <w:p>
      <w:r>
        <w:t xml:space="preserve">Mitä tapahtuisi sen jälkeen, kun Peking ja Soul saattaisivat helpottaa pakolaisten ahdinkoa?</w:t>
      </w:r>
    </w:p>
    <w:p>
      <w:r>
        <w:rPr>
          <w:b/>
        </w:rPr>
        <w:t xml:space="preserve">Esimerkki 6.2098</w:t>
      </w:r>
    </w:p>
    <w:p>
      <w:r>
        <w:t xml:space="preserve">Läpikulku: "Hän sanoi NLI Research Instituten johtavan ekonomistin Taro Saiton, joka odottaa koronnostoa joko tammikuussa tai helmikuussa. Markkinat olivat laajalti odottaneet päätöstä sekalaisten taloustietojen jälkeen, mukaan lukien vain 0,1 prosentin vuotuinen kasvu kuluttajahintojen ytimessä.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ennen kuin korkoja korotetaan?</w:t>
      </w:r>
    </w:p>
    <w:p>
      <w:r>
        <w:rPr>
          <w:b/>
        </w:rPr>
        <w:t xml:space="preserve">Tulos</w:t>
      </w:r>
    </w:p>
    <w:p>
      <w:r>
        <w:t xml:space="preserve">Mitä tapahtuu, kun korkoja korotetaan?</w:t>
      </w:r>
    </w:p>
    <w:p>
      <w:r>
        <w:rPr>
          <w:b/>
        </w:rPr>
        <w:t xml:space="preserve">Tulos</w:t>
      </w:r>
    </w:p>
    <w:p>
      <w:r>
        <w:t xml:space="preserve">Mitä on tapahtunut ennen mahdollista korotusta?</w:t>
      </w:r>
    </w:p>
    <w:p>
      <w:r>
        <w:rPr>
          <w:b/>
        </w:rPr>
        <w:t xml:space="preserve">Tulos</w:t>
      </w:r>
    </w:p>
    <w:p>
      <w:r>
        <w:t xml:space="preserve">Mitä BoJ tekee ennen koronnostoa?</w:t>
      </w:r>
    </w:p>
    <w:p>
      <w:r>
        <w:rPr>
          <w:b/>
        </w:rPr>
        <w:t xml:space="preserve">Tulos</w:t>
      </w:r>
    </w:p>
    <w:p>
      <w:r>
        <w:t xml:space="preserve">Mitä BoJ tekee koronnostossa?</w:t>
      </w:r>
    </w:p>
    <w:p>
      <w:r>
        <w:rPr>
          <w:b/>
        </w:rPr>
        <w:t xml:space="preserve">Tulos</w:t>
      </w:r>
    </w:p>
    <w:p>
      <w:r>
        <w:t xml:space="preserve">Mitä BoJ tekee koronnoston jälkeen?</w:t>
      </w:r>
    </w:p>
    <w:p>
      <w:r>
        <w:rPr>
          <w:b/>
        </w:rPr>
        <w:t xml:space="preserve">Tulos</w:t>
      </w:r>
    </w:p>
    <w:p>
      <w:r>
        <w:t xml:space="preserve">Mitä markkinat tekevät 0,1 prosentin kasvun jälkeen?</w:t>
      </w:r>
    </w:p>
    <w:p>
      <w:r>
        <w:rPr>
          <w:b/>
        </w:rPr>
        <w:t xml:space="preserve">Tulos</w:t>
      </w:r>
    </w:p>
    <w:p>
      <w:r>
        <w:t xml:space="preserve">Mitä markkinat tekivät ennen 0,1 prosentin kasvua?</w:t>
      </w:r>
    </w:p>
    <w:p>
      <w:r>
        <w:rPr>
          <w:b/>
        </w:rPr>
        <w:t xml:space="preserve">Tulos</w:t>
      </w:r>
    </w:p>
    <w:p>
      <w:r>
        <w:t xml:space="preserve">Mitä tapahtuu sen jälkeen, kun on saatu vahvistus siitä, että kulutusmenot ovat kiihtyneet?</w:t>
      </w:r>
    </w:p>
    <w:p>
      <w:r>
        <w:rPr>
          <w:b/>
        </w:rPr>
        <w:t xml:space="preserve">Tulos</w:t>
      </w:r>
    </w:p>
    <w:p>
      <w:r>
        <w:t xml:space="preserve">Mitä tapahtuu ennen kuin saadaan vahvistus siitä, että kulutusmenot ovat kiihtyneet?</w:t>
      </w:r>
    </w:p>
    <w:p>
      <w:r>
        <w:rPr>
          <w:b/>
        </w:rPr>
        <w:t xml:space="preserve">Tulos</w:t>
      </w:r>
    </w:p>
    <w:p>
      <w:r>
        <w:t xml:space="preserve">Mitä tapahtui ennen kuin vahvistettiin, että kuluttajien kulutus on kiihtynyt?</w:t>
      </w:r>
    </w:p>
    <w:p>
      <w:r>
        <w:rPr>
          <w:b/>
        </w:rPr>
        <w:t xml:space="preserve">Tulos</w:t>
      </w:r>
    </w:p>
    <w:p>
      <w:r>
        <w:t xml:space="preserve">Mitä tapahtui ennen kuin markkinat muodostivat odotuksia?</w:t>
      </w:r>
    </w:p>
    <w:p>
      <w:r>
        <w:rPr>
          <w:b/>
        </w:rPr>
        <w:t xml:space="preserve">Tulos</w:t>
      </w:r>
    </w:p>
    <w:p>
      <w:r>
        <w:t xml:space="preserve">Mikä alkoi ennen kuin markkinat muodostivat odotuksia?</w:t>
      </w:r>
    </w:p>
    <w:p>
      <w:r>
        <w:rPr>
          <w:b/>
        </w:rPr>
        <w:t xml:space="preserve">Esimerkki 6.2099</w:t>
      </w:r>
    </w:p>
    <w:p>
      <w:r>
        <w:t xml:space="preserve">Läpikulku: Hernandezin palauttamisesta sieppaajien kanssa käytyjen neuvottelujen yksityiskohdista poliisi ei kertonut. Kaupan omistajan ruumis löydettiin kädet ja pää irti leikattuina ja osat tungettuna erillisiin jätesäkkeihin.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ei tapahtunut sieppauksen jälkeen?</w:t>
      </w:r>
    </w:p>
    <w:p>
      <w:r>
        <w:rPr>
          <w:b/>
        </w:rPr>
        <w:t xml:space="preserve">Tulos</w:t>
      </w:r>
    </w:p>
    <w:p>
      <w:r>
        <w:t xml:space="preserve">Mitä tapahtui sieppauksen jälkeen?</w:t>
      </w:r>
    </w:p>
    <w:p>
      <w:r>
        <w:rPr>
          <w:b/>
        </w:rPr>
        <w:t xml:space="preserve">Tulos</w:t>
      </w:r>
    </w:p>
    <w:p>
      <w:r>
        <w:t xml:space="preserve">Mitä tapahtui ennen kuin osat tungettiin jätesäkkeihin?</w:t>
      </w:r>
    </w:p>
    <w:p>
      <w:r>
        <w:rPr>
          <w:b/>
        </w:rPr>
        <w:t xml:space="preserve">Tulos</w:t>
      </w:r>
    </w:p>
    <w:p>
      <w:r>
        <w:t xml:space="preserve">Mitä tapahtui sen jälkeen, kun osat oli tungettu jätesäkkeihin?</w:t>
      </w:r>
    </w:p>
    <w:p>
      <w:r>
        <w:rPr>
          <w:b/>
        </w:rPr>
        <w:t xml:space="preserve">Tulos</w:t>
      </w:r>
    </w:p>
    <w:p>
      <w:r>
        <w:t xml:space="preserve">Mitä ei tapahtunut sen jälkeen, kun osat oli tungettu jätesäkkeihin?</w:t>
      </w:r>
    </w:p>
    <w:p>
      <w:r>
        <w:rPr>
          <w:b/>
        </w:rPr>
        <w:t xml:space="preserve">Tulos</w:t>
      </w:r>
    </w:p>
    <w:p>
      <w:r>
        <w:t xml:space="preserve">Mitä tapahtui ennen kuin Hernandezin ruumiinosat löydettiin?</w:t>
      </w:r>
    </w:p>
    <w:p>
      <w:r>
        <w:rPr>
          <w:b/>
        </w:rPr>
        <w:t xml:space="preserve">Tulos</w:t>
      </w:r>
    </w:p>
    <w:p>
      <w:r>
        <w:t xml:space="preserve">Mitä ei tapahtunut sen jälkeen, kun Hernandezin ruumiinosat löydettiin?</w:t>
      </w:r>
    </w:p>
    <w:p>
      <w:r>
        <w:rPr>
          <w:b/>
        </w:rPr>
        <w:t xml:space="preserve">Tulos</w:t>
      </w:r>
    </w:p>
    <w:p>
      <w:r>
        <w:t xml:space="preserve">Mitä neuvottelujen jälkeen olisi voinut tapahtua?</w:t>
      </w:r>
    </w:p>
    <w:p>
      <w:r>
        <w:rPr>
          <w:b/>
        </w:rPr>
        <w:t xml:space="preserve">Tulos</w:t>
      </w:r>
    </w:p>
    <w:p>
      <w:r>
        <w:t xml:space="preserve">Mitä tapahtui ennen neuvotteluja?</w:t>
      </w:r>
    </w:p>
    <w:p>
      <w:r>
        <w:rPr>
          <w:b/>
        </w:rPr>
        <w:t xml:space="preserve">Esimerkki 6.2100</w:t>
      </w:r>
    </w:p>
    <w:p>
      <w:r>
        <w:t xml:space="preserve">Läpikulku: Saksa isännöi Costa Ricaa MM-kisojen avausottelussa 9. kesäkuuta Münchenissä, ja valmentaja Jürgen Klinsmann kuvattiin lehdistössä leveästi virnistellen. "Klinsmannilla on oikeus hymyillä tuon tasapelin jälkeen", Kolner Express kirjoitti.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tapahtunut ennen MM-kisojen avausottelua?</w:t>
      </w:r>
    </w:p>
    <w:p>
      <w:r>
        <w:rPr>
          <w:b/>
        </w:rPr>
        <w:t xml:space="preserve">Tulos</w:t>
      </w:r>
    </w:p>
    <w:p>
      <w:r>
        <w:t xml:space="preserve">Mitä tapahtuu MM-kisojen avausottelun jälkeen?</w:t>
      </w:r>
    </w:p>
    <w:p>
      <w:r>
        <w:rPr>
          <w:b/>
        </w:rPr>
        <w:t xml:space="preserve">Tulos</w:t>
      </w:r>
    </w:p>
    <w:p>
      <w:r>
        <w:t xml:space="preserve">Mitä tapahtuu MM-kisojen avausottelun aikana?</w:t>
      </w:r>
    </w:p>
    <w:p>
      <w:r>
        <w:rPr>
          <w:b/>
        </w:rPr>
        <w:t xml:space="preserve">Tulos</w:t>
      </w:r>
    </w:p>
    <w:p>
      <w:r>
        <w:t xml:space="preserve">Mitä tapahtui sen jälkeen, kun Jürgen Klinsmann oli kuvassa?</w:t>
      </w:r>
    </w:p>
    <w:p>
      <w:r>
        <w:rPr>
          <w:b/>
        </w:rPr>
        <w:t xml:space="preserve">Tulos</w:t>
      </w:r>
    </w:p>
    <w:p>
      <w:r>
        <w:t xml:space="preserve">Mitä tapahtuu Jurgen Klinsmannin kuvan jälkeen?</w:t>
      </w:r>
    </w:p>
    <w:p>
      <w:r>
        <w:rPr>
          <w:b/>
        </w:rPr>
        <w:t xml:space="preserve">Tulos</w:t>
      </w:r>
    </w:p>
    <w:p>
      <w:r>
        <w:t xml:space="preserve">Mitä tapahtui ennen kuin Jurgen Klinsmann otettiin kuvaan?</w:t>
      </w:r>
    </w:p>
    <w:p>
      <w:r>
        <w:rPr>
          <w:b/>
        </w:rPr>
        <w:t xml:space="preserve">Tulos</w:t>
      </w:r>
    </w:p>
    <w:p>
      <w:r>
        <w:t xml:space="preserve">Mitä tapahtui arvonnan jälkeen?</w:t>
      </w:r>
    </w:p>
    <w:p>
      <w:r>
        <w:rPr>
          <w:b/>
        </w:rPr>
        <w:t xml:space="preserve">Tulos</w:t>
      </w:r>
    </w:p>
    <w:p>
      <w:r>
        <w:t xml:space="preserve">Mitä tapahtuu tulevaisuudessa arvonnan jälkeen?</w:t>
      </w:r>
    </w:p>
    <w:p>
      <w:r>
        <w:rPr>
          <w:b/>
        </w:rPr>
        <w:t xml:space="preserve">Tulos</w:t>
      </w:r>
    </w:p>
    <w:p>
      <w:r>
        <w:t xml:space="preserve">Mitä tapahtui ennen arvontoja?</w:t>
      </w:r>
    </w:p>
    <w:p>
      <w:r>
        <w:rPr>
          <w:b/>
        </w:rPr>
        <w:t xml:space="preserve">Esimerkki 6.2101</w:t>
      </w:r>
    </w:p>
    <w:p>
      <w:r>
        <w:t xml:space="preserve">Läpikulku: Ja konserni aikoo jakaa osakkeenomistajille yhteensä 1,5 miljardia euroa vuoteen 2007 mennessä. Ranskalainen päivälehti Le Figaro kertoi perjantain numerossaan, että Frankfurtin pörssin ylläpitäjä oli viime viikonloppuna lähestynyt Euronextia mahdollisen yhdistymisen tiimoilta.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Le Figaron raporttia?</w:t>
      </w:r>
    </w:p>
    <w:p>
      <w:r>
        <w:rPr>
          <w:b/>
        </w:rPr>
        <w:t xml:space="preserve">Tulos</w:t>
      </w:r>
    </w:p>
    <w:p>
      <w:r>
        <w:t xml:space="preserve">Mitä Frankfurtin pörssin ylläpitäjän avautumisen jälkeen voisi tapahtua?</w:t>
      </w:r>
    </w:p>
    <w:p>
      <w:r>
        <w:rPr>
          <w:b/>
        </w:rPr>
        <w:t xml:space="preserve">Tulos</w:t>
      </w:r>
    </w:p>
    <w:p>
      <w:r>
        <w:t xml:space="preserve">Mitä voi tapahtua Le Figaron raportin jälkeen?</w:t>
      </w:r>
    </w:p>
    <w:p>
      <w:r>
        <w:rPr>
          <w:b/>
        </w:rPr>
        <w:t xml:space="preserve">Tulos</w:t>
      </w:r>
    </w:p>
    <w:p>
      <w:r>
        <w:t xml:space="preserve">Mitä tapahtui ennen Le Figaron raporttia?</w:t>
      </w:r>
    </w:p>
    <w:p>
      <w:r>
        <w:rPr>
          <w:b/>
        </w:rPr>
        <w:t xml:space="preserve">Tulos</w:t>
      </w:r>
    </w:p>
    <w:p>
      <w:r>
        <w:t xml:space="preserve">Mitä tapahtui ennen Frankfurtin pörssioperaattorin avausta?</w:t>
      </w:r>
    </w:p>
    <w:p>
      <w:r>
        <w:rPr>
          <w:b/>
        </w:rPr>
        <w:t xml:space="preserve">Esimerkki 6.2102</w:t>
      </w:r>
    </w:p>
    <w:p>
      <w:r>
        <w:t xml:space="preserve">Läpikulku: Yhdistyneet Kansakunnat hyväksyi viime kuussa 6 000 sotilaan vahvuisten monikansallisten joukkojen perustamisen Italian johdolla kapinasta kärsivään Albaniaan, jotta ne voisivat turvata humanitaarisen avun toimittamisen.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sen jälkeen, kun Yhdistyneet Kansakunnat on hyväksynyt?</w:t>
      </w:r>
    </w:p>
    <w:p>
      <w:r>
        <w:rPr>
          <w:b/>
        </w:rPr>
        <w:t xml:space="preserve">Tulos</w:t>
      </w:r>
    </w:p>
    <w:p>
      <w:r>
        <w:t xml:space="preserve">Mitä tapahtuu ennen kuin Yhdistyneet Kansakunnat hyväksyy?</w:t>
      </w:r>
    </w:p>
    <w:p>
      <w:r>
        <w:rPr>
          <w:b/>
        </w:rPr>
        <w:t xml:space="preserve">Tulos</w:t>
      </w:r>
    </w:p>
    <w:p>
      <w:r>
        <w:t xml:space="preserve">Mitä tapahtuu joukkojen lähettämisen jälkeen?</w:t>
      </w:r>
    </w:p>
    <w:p>
      <w:r>
        <w:rPr>
          <w:b/>
        </w:rPr>
        <w:t xml:space="preserve">Tulos</w:t>
      </w:r>
    </w:p>
    <w:p>
      <w:r>
        <w:t xml:space="preserve">Mitä tapahtuu ennen joukkojen lähettämistä?</w:t>
      </w:r>
    </w:p>
    <w:p>
      <w:r>
        <w:rPr>
          <w:b/>
        </w:rPr>
        <w:t xml:space="preserve">Esimerkki 6.2103</w:t>
      </w:r>
    </w:p>
    <w:p>
      <w:r>
        <w:t xml:space="preserve">Läpikulku: Suunniteltujen neuvottelujen tarkoituksena on selvittää, voidaanko neuvotteluja jatkaa uudelleen. Ydinaseistettu Pakistan on ollut mukana Kansainvälisen atomienergiajärjestön tutkimuksissa, jotka koskevat Iranin ydinpolttoainereaktoriohjelmaa.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neuvottelujen kariuduttua?</w:t>
      </w:r>
    </w:p>
    <w:p>
      <w:r>
        <w:rPr>
          <w:b/>
        </w:rPr>
        <w:t xml:space="preserve">Tulos</w:t>
      </w:r>
    </w:p>
    <w:p>
      <w:r>
        <w:t xml:space="preserve">Mitä tapahtui ennen kuin neuvottelut kariutuivat?</w:t>
      </w:r>
    </w:p>
    <w:p>
      <w:r>
        <w:rPr>
          <w:b/>
        </w:rPr>
        <w:t xml:space="preserve">Tulos</w:t>
      </w:r>
    </w:p>
    <w:p>
      <w:r>
        <w:t xml:space="preserve">Mitä tutkimuksen aikana tapahtui?</w:t>
      </w:r>
    </w:p>
    <w:p>
      <w:r>
        <w:rPr>
          <w:b/>
        </w:rPr>
        <w:t xml:space="preserve">Tulos</w:t>
      </w:r>
    </w:p>
    <w:p>
      <w:r>
        <w:t xml:space="preserve">Mitä tapahtui ennen tutkimusta?</w:t>
      </w:r>
    </w:p>
    <w:p>
      <w:r>
        <w:rPr>
          <w:b/>
        </w:rPr>
        <w:t xml:space="preserve">Esimerkki 6.2104</w:t>
      </w:r>
    </w:p>
    <w:p>
      <w:r>
        <w:t xml:space="preserve">Läpikulku: Italia lähetti 3 000 sotilasta Irakiin vuonna 2003 Yhdysvaltojen johtaman hyökkäyksen jälkeen Persianlahden valtioon.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Italia lähetti joukkoja?</w:t>
      </w:r>
    </w:p>
    <w:p>
      <w:r>
        <w:rPr>
          <w:b/>
        </w:rPr>
        <w:t xml:space="preserve">Tulos</w:t>
      </w:r>
    </w:p>
    <w:p>
      <w:r>
        <w:t xml:space="preserve">Mitä tapahtuu sen jälkeen, kun Italia on lähettänyt joukkoja?</w:t>
      </w:r>
    </w:p>
    <w:p>
      <w:r>
        <w:rPr>
          <w:b/>
        </w:rPr>
        <w:t xml:space="preserve">Tulos</w:t>
      </w:r>
    </w:p>
    <w:p>
      <w:r>
        <w:t xml:space="preserve">Mitä tapahtui ennen Yhdysvaltojen johtamaa hyökkäystä?</w:t>
      </w:r>
    </w:p>
    <w:p>
      <w:r>
        <w:rPr>
          <w:b/>
        </w:rPr>
        <w:t xml:space="preserve">Tulos</w:t>
      </w:r>
    </w:p>
    <w:p>
      <w:r>
        <w:t xml:space="preserve">Mitä tapahtui Yhdysvaltojen johtaman hyökkäyksen jälkeen?</w:t>
      </w:r>
    </w:p>
    <w:p>
      <w:r>
        <w:rPr>
          <w:b/>
        </w:rPr>
        <w:t xml:space="preserve">Esimerkki 6.2105</w:t>
      </w:r>
    </w:p>
    <w:p>
      <w:r>
        <w:t xml:space="preserve">Läpikulku: Vapaaehtoinen palokunta löysi myös viisi miehen ruumista eri puolilta Guatemala Cityä. Yksi uhreista löydettiin pahvilaatikosta eräältä kaupungin torilta.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vapaaehtoinen palokunta löysi viisi miehen ruumista eri puolilta Guatemala Cityä?</w:t>
      </w:r>
    </w:p>
    <w:p>
      <w:r>
        <w:rPr>
          <w:b/>
        </w:rPr>
        <w:t xml:space="preserve">Tulos</w:t>
      </w:r>
    </w:p>
    <w:p>
      <w:r>
        <w:t xml:space="preserve">Mitä tapahtui ennen kuin vapaaehtoinen palokunta löysi viisi miehen ruumista eri puolilta Guatemala Cityä?</w:t>
      </w:r>
    </w:p>
    <w:p>
      <w:r>
        <w:rPr>
          <w:b/>
        </w:rPr>
        <w:t xml:space="preserve">Tulos</w:t>
      </w:r>
    </w:p>
    <w:p>
      <w:r>
        <w:t xml:space="preserve">Mitä tapahtui sen jälkeen, kun yksi uhreista löydettiin pahvilaatikosta kaupungin torilta?</w:t>
      </w:r>
    </w:p>
    <w:p>
      <w:r>
        <w:rPr>
          <w:b/>
        </w:rPr>
        <w:t xml:space="preserve">Tulos</w:t>
      </w:r>
    </w:p>
    <w:p>
      <w:r>
        <w:t xml:space="preserve">Mitä tapahtui ennen kuin yksi uhreista löydettiin pahvilaatikosta kaupungin torilta?</w:t>
      </w:r>
    </w:p>
    <w:p>
      <w:r>
        <w:rPr>
          <w:b/>
        </w:rPr>
        <w:t xml:space="preserve">Tulos</w:t>
      </w:r>
    </w:p>
    <w:p>
      <w:r>
        <w:t xml:space="preserve">Mitä voi tapahtua uudelleen tulevaisuudessa?</w:t>
      </w:r>
    </w:p>
    <w:p>
      <w:r>
        <w:rPr>
          <w:b/>
        </w:rPr>
        <w:t xml:space="preserve">Esimerkki 6.2106</w:t>
      </w:r>
    </w:p>
    <w:p>
      <w:r>
        <w:t xml:space="preserve">Läpikulku: Nhek Bunchhay pakeni voimakasta takaa-ajoa ja pääsi O'Smachiin, joka oli Ranariddhin joukkojen viimeinen suuri etuvartioasema. Hänen miehensä ovat pitäneet linnaketta _ joka sijaitsee rajalla vastapäätä Thaimaan Surinin maakuntaa _ Hun Senin joukkojen toistuvia voimakkaita hyökkäyksiä vastaan.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oli alkanut ennen kuin Nhek Bunchhay pääsi O'Smachiin?</w:t>
      </w:r>
    </w:p>
    <w:p>
      <w:r>
        <w:rPr>
          <w:b/>
        </w:rPr>
        <w:t xml:space="preserve">Tulos</w:t>
      </w:r>
    </w:p>
    <w:p>
      <w:r>
        <w:t xml:space="preserve">Mitä todennäköisesti tapahtuu sen jälkeen, kun Nhek Bunchhay pääsi O'Smachiin?</w:t>
      </w:r>
    </w:p>
    <w:p>
      <w:r>
        <w:rPr>
          <w:b/>
        </w:rPr>
        <w:t xml:space="preserve">Tulos</w:t>
      </w:r>
    </w:p>
    <w:p>
      <w:r>
        <w:t xml:space="preserve">Mikä tapahtuma päättyi, kun Nhek Bunchhay pääsi O'Smachiin?</w:t>
      </w:r>
    </w:p>
    <w:p>
      <w:r>
        <w:rPr>
          <w:b/>
        </w:rPr>
        <w:t xml:space="preserve">Tulos</w:t>
      </w:r>
    </w:p>
    <w:p>
      <w:r>
        <w:t xml:space="preserve">Mikä on alkanut sen jälkeen, kun ajojahti alkoi?</w:t>
      </w:r>
    </w:p>
    <w:p>
      <w:r>
        <w:rPr>
          <w:b/>
        </w:rPr>
        <w:t xml:space="preserve">Esimerkki 6.2107</w:t>
      </w:r>
    </w:p>
    <w:p>
      <w:r>
        <w:t xml:space="preserve">Läpikulku: Lisäksi he pelkäävät, että Britannian ja Yhdysvaltojen korkoja nostetaan lyhyellä tai keskipitkällä aikavälillä. Keskeiset institutionaaliset sijoittajat ovat päättäneet pysyä poissa markkinoilta 1. toukokuuta pidettävien parlamenttivaalien alla, kauppiaat kertoivat.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sen jälkeen, kun he pelkäävät?</w:t>
      </w:r>
    </w:p>
    <w:p>
      <w:r>
        <w:rPr>
          <w:b/>
        </w:rPr>
        <w:t xml:space="preserve">Tulos</w:t>
      </w:r>
    </w:p>
    <w:p>
      <w:r>
        <w:t xml:space="preserve">Mitä tapahtuu nousun jälkeen?</w:t>
      </w:r>
    </w:p>
    <w:p>
      <w:r>
        <w:rPr>
          <w:b/>
        </w:rPr>
        <w:t xml:space="preserve">Tulos</w:t>
      </w:r>
    </w:p>
    <w:p>
      <w:r>
        <w:t xml:space="preserve">Mitä tapahtui ennen nousua?</w:t>
      </w:r>
    </w:p>
    <w:p>
      <w:r>
        <w:rPr>
          <w:b/>
        </w:rPr>
        <w:t xml:space="preserve">Tulos</w:t>
      </w:r>
    </w:p>
    <w:p>
      <w:r>
        <w:t xml:space="preserve">Mitä tapahtuu sen jälkeen, kun sijoittajat ovat päättäneet?</w:t>
      </w:r>
    </w:p>
    <w:p>
      <w:r>
        <w:rPr>
          <w:b/>
        </w:rPr>
        <w:t xml:space="preserve">Tulos</w:t>
      </w:r>
    </w:p>
    <w:p>
      <w:r>
        <w:t xml:space="preserve">Mitä tapahtui sijoittajien päätöksen jälkeen?</w:t>
      </w:r>
    </w:p>
    <w:p>
      <w:r>
        <w:rPr>
          <w:b/>
        </w:rPr>
        <w:t xml:space="preserve">Esimerkki 6.2108</w:t>
      </w:r>
    </w:p>
    <w:p>
      <w:r>
        <w:t xml:space="preserve">Läpikulku: Albania oli jo ennestään Euroopan köyhin maa, joten monet ihmiset pyrkivät epätoivoisesti pakenemaan, minne tahansa ja miten tahansa. Erään ryhmän yritys purjehtia Italiaan päättyi tragediaan viime viikolla, kun heidän hinaajansa törmäsi Italian laivaston alukseen.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hinaaja törmäsi johonkin?</w:t>
      </w:r>
    </w:p>
    <w:p>
      <w:r>
        <w:rPr>
          <w:b/>
        </w:rPr>
        <w:t xml:space="preserve">Tulos</w:t>
      </w:r>
    </w:p>
    <w:p>
      <w:r>
        <w:t xml:space="preserve">Mitä tapahtui sen jälkeen, kun hinaaja törmäsi johonkin?</w:t>
      </w:r>
    </w:p>
    <w:p>
      <w:r>
        <w:rPr>
          <w:b/>
        </w:rPr>
        <w:t xml:space="preserve">Tulos</w:t>
      </w:r>
    </w:p>
    <w:p>
      <w:r>
        <w:t xml:space="preserve">Mitä tapahtui ennen kuin jokin loppui?</w:t>
      </w:r>
    </w:p>
    <w:p>
      <w:r>
        <w:rPr>
          <w:b/>
        </w:rPr>
        <w:t xml:space="preserve">Tulos</w:t>
      </w:r>
    </w:p>
    <w:p>
      <w:r>
        <w:t xml:space="preserve">Mitä tapahtui sen jälkeen, kun jokin loppui?</w:t>
      </w:r>
    </w:p>
    <w:p>
      <w:r>
        <w:rPr>
          <w:b/>
        </w:rPr>
        <w:t xml:space="preserve">Esimerkki 6.2109</w:t>
      </w:r>
    </w:p>
    <w:p>
      <w:r>
        <w:t xml:space="preserve">Läpikulku: Swiss Radio International (SRI) kertoi maanantaina, että sveitsiläinen lääkeyhtiö Novartis aikoo rakentaa Shanghain Kiinaan 100 miljoonan dollarin tutkimus- ja kehityskeskuksen, joka työllistää 400 tutkijaa. Investoinnilla pyritään pääsemään Kiinan nopeasti kasvaville lääkemarkkinoille ja hyödyntämään Kiinan edullista tieteellistä osaamista, raportissa sanottiin.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todennäköisesti tapahtuu sen jälkeen, kun Novartis rakentaa keskuksen?</w:t>
      </w:r>
    </w:p>
    <w:p>
      <w:r>
        <w:rPr>
          <w:b/>
        </w:rPr>
        <w:t xml:space="preserve">Tulos</w:t>
      </w:r>
    </w:p>
    <w:p>
      <w:r>
        <w:t xml:space="preserve">Mitä todennäköisesti tapahtuu sinä aikana, kun Novartis rakentaa keskusta?</w:t>
      </w:r>
    </w:p>
    <w:p>
      <w:r>
        <w:rPr>
          <w:b/>
        </w:rPr>
        <w:t xml:space="preserve">Tulos</w:t>
      </w:r>
    </w:p>
    <w:p>
      <w:r>
        <w:t xml:space="preserve">Mitä todennäköisesti tapahtui ennen kuin Novartis alkoi rakentaa keskusta?</w:t>
      </w:r>
    </w:p>
    <w:p>
      <w:r>
        <w:rPr>
          <w:b/>
        </w:rPr>
        <w:t xml:space="preserve">Tulos</w:t>
      </w:r>
    </w:p>
    <w:p>
      <w:r>
        <w:t xml:space="preserve">Mitä on tapahduttava, ennen kuin Novartis palkkaa 400 tutkijaa?</w:t>
      </w:r>
    </w:p>
    <w:p>
      <w:r>
        <w:rPr>
          <w:b/>
        </w:rPr>
        <w:t xml:space="preserve">Tulos</w:t>
      </w:r>
    </w:p>
    <w:p>
      <w:r>
        <w:t xml:space="preserve">Mitä alkaa tapahtua sen jälkeen, kun 400 tiedemiestä on palkattu Novartisin palvelukseen?</w:t>
      </w:r>
    </w:p>
    <w:p>
      <w:r>
        <w:rPr>
          <w:b/>
        </w:rPr>
        <w:t xml:space="preserve">Tulos</w:t>
      </w:r>
    </w:p>
    <w:p>
      <w:r>
        <w:t xml:space="preserve">Mikä alkaa raportin jälkeen?</w:t>
      </w:r>
    </w:p>
    <w:p>
      <w:r>
        <w:rPr>
          <w:b/>
        </w:rPr>
        <w:t xml:space="preserve">Tulos</w:t>
      </w:r>
    </w:p>
    <w:p>
      <w:r>
        <w:t xml:space="preserve">Mikä tapahtuma tapahtui ennen raporttia?</w:t>
      </w:r>
    </w:p>
    <w:p>
      <w:r>
        <w:rPr>
          <w:b/>
        </w:rPr>
        <w:t xml:space="preserve">Tulos</w:t>
      </w:r>
    </w:p>
    <w:p>
      <w:r>
        <w:t xml:space="preserve">Mikä tapahtuma sattui todennäköisesti raportin kirjoittamisen aikana?</w:t>
      </w:r>
    </w:p>
    <w:p>
      <w:r>
        <w:rPr>
          <w:b/>
        </w:rPr>
        <w:t xml:space="preserve">Esimerkki 6.2110</w:t>
      </w:r>
    </w:p>
    <w:p>
      <w:r>
        <w:t xml:space="preserve">Läpikulku: Jordanian virkamiesten mukaan pienempi linja Jordaniaan pysyi kuitenkin toiminnassa. Jordaniasta saapui tiistaina rekkalasteittain tavaraa Irakiin, ja Irakiin suuntautuvaa rahtia purettiin laivoista Punaisenmeren satamassa Akabassa YK:n määräämistä pakotteista huolimatta.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Irakin öljyputket suljettiin?</w:t>
      </w:r>
    </w:p>
    <w:p>
      <w:r>
        <w:rPr>
          <w:b/>
        </w:rPr>
        <w:t xml:space="preserve">Tulos</w:t>
      </w:r>
    </w:p>
    <w:p>
      <w:r>
        <w:t xml:space="preserve">Mitä tapahtui sen jälkeen, kun Irakin öljyputket suljettiin?</w:t>
      </w:r>
    </w:p>
    <w:p>
      <w:r>
        <w:rPr>
          <w:b/>
        </w:rPr>
        <w:t xml:space="preserve">Tulos</w:t>
      </w:r>
    </w:p>
    <w:p>
      <w:r>
        <w:t xml:space="preserve">Mitä tapahtui ennen kuin Irakiin tuotiin rekkalasteittain tavaraa?</w:t>
      </w:r>
    </w:p>
    <w:p>
      <w:r>
        <w:rPr>
          <w:b/>
        </w:rPr>
        <w:t xml:space="preserve">Tulos</w:t>
      </w:r>
    </w:p>
    <w:p>
      <w:r>
        <w:t xml:space="preserve">Mitä tapahtui sen jälkeen, kun Irakiin oli vyörytetty rekkalastillinen tavaraa?</w:t>
      </w:r>
    </w:p>
    <w:p>
      <w:r>
        <w:rPr>
          <w:b/>
        </w:rPr>
        <w:t xml:space="preserve">Tulos</w:t>
      </w:r>
    </w:p>
    <w:p>
      <w:r>
        <w:t xml:space="preserve">Mitä tapahtui ennen lastin purkamista?</w:t>
      </w:r>
    </w:p>
    <w:p>
      <w:r>
        <w:rPr>
          <w:b/>
        </w:rPr>
        <w:t xml:space="preserve">Tulos</w:t>
      </w:r>
    </w:p>
    <w:p>
      <w:r>
        <w:t xml:space="preserve">Mitä tapahtui lastin purkamisen jälkeen?</w:t>
      </w:r>
    </w:p>
    <w:p>
      <w:r>
        <w:rPr>
          <w:b/>
        </w:rPr>
        <w:t xml:space="preserve">Tulos</w:t>
      </w:r>
    </w:p>
    <w:p>
      <w:r>
        <w:t xml:space="preserve">Mitä tapahtui ennen pakotteita?</w:t>
      </w:r>
    </w:p>
    <w:p>
      <w:r>
        <w:rPr>
          <w:b/>
        </w:rPr>
        <w:t xml:space="preserve">Tulos</w:t>
      </w:r>
    </w:p>
    <w:p>
      <w:r>
        <w:t xml:space="preserve">Mitä tapahtui pakotteiden jälkeen?</w:t>
      </w:r>
    </w:p>
    <w:p>
      <w:r>
        <w:rPr>
          <w:b/>
        </w:rPr>
        <w:t xml:space="preserve">Esimerkki 6.2111</w:t>
      </w:r>
    </w:p>
    <w:p>
      <w:r>
        <w:t xml:space="preserve">Läpikulku: "Teemme näissä kisoissa 1 200 virtsatestiä ja noin 50 verikoetta. Teimme myös 86 kilpailua edeltävää testiä."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1200 virtsakokeen ja noin 50 verikokeen ottamista?</w:t>
      </w:r>
    </w:p>
    <w:p>
      <w:r>
        <w:rPr>
          <w:b/>
        </w:rPr>
        <w:t xml:space="preserve">Tulos</w:t>
      </w:r>
    </w:p>
    <w:p>
      <w:r>
        <w:t xml:space="preserve">Mitä tapahtui 1200 virtsa- ja noin 50 verikokeen jälkeen?</w:t>
      </w:r>
    </w:p>
    <w:p>
      <w:r>
        <w:rPr>
          <w:b/>
        </w:rPr>
        <w:t xml:space="preserve">Tulos</w:t>
      </w:r>
    </w:p>
    <w:p>
      <w:r>
        <w:t xml:space="preserve">Mitä tapahtui ennen kuin 1200 virtsakokeen ja noin 50 verikokeen tulokset olivat vielä kesken?</w:t>
      </w:r>
    </w:p>
    <w:p>
      <w:r>
        <w:rPr>
          <w:b/>
        </w:rPr>
        <w:t xml:space="preserve">Esimerkki 6.2112</w:t>
      </w:r>
    </w:p>
    <w:p>
      <w:r>
        <w:t xml:space="preserve">Läpikulku: Tämä oli seitsemäs kerta, kun länsimaat esittivät Kiinan ihmisoikeustilannetta koskevan esityksen YK:n ihmisoikeustoimikunnalle. Tänä vuonna ne olivat kuitenkin jyrkästi eri mieltä asiasta.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liikettä?</w:t>
      </w:r>
    </w:p>
    <w:p>
      <w:r>
        <w:rPr>
          <w:b/>
        </w:rPr>
        <w:t xml:space="preserve">Tulos</w:t>
      </w:r>
    </w:p>
    <w:p>
      <w:r>
        <w:t xml:space="preserve">Mitä tapahtui liikkeen aikana?</w:t>
      </w:r>
    </w:p>
    <w:p>
      <w:r>
        <w:rPr>
          <w:b/>
        </w:rPr>
        <w:t xml:space="preserve">Tulos</w:t>
      </w:r>
    </w:p>
    <w:p>
      <w:r>
        <w:t xml:space="preserve">Mitä tapahtui liikkeen jälkeen?</w:t>
      </w:r>
    </w:p>
    <w:p>
      <w:r>
        <w:rPr>
          <w:b/>
        </w:rPr>
        <w:t xml:space="preserve">Tulos</w:t>
      </w:r>
    </w:p>
    <w:p>
      <w:r>
        <w:t xml:space="preserve">Mitä tapahtui ennen jakoa?</w:t>
      </w:r>
    </w:p>
    <w:p>
      <w:r>
        <w:rPr>
          <w:b/>
        </w:rPr>
        <w:t xml:space="preserve">Tulos</w:t>
      </w:r>
    </w:p>
    <w:p>
      <w:r>
        <w:t xml:space="preserve">Mitä tapahtui jaon aikana?</w:t>
      </w:r>
    </w:p>
    <w:p>
      <w:r>
        <w:rPr>
          <w:b/>
        </w:rPr>
        <w:t xml:space="preserve">Tulos</w:t>
      </w:r>
    </w:p>
    <w:p>
      <w:r>
        <w:t xml:space="preserve">Mitä tapahtui sen jälkeen, kun se oli jaettu?</w:t>
      </w:r>
    </w:p>
    <w:p>
      <w:r>
        <w:rPr>
          <w:b/>
        </w:rPr>
        <w:t xml:space="preserve">Esimerkki 6.2113</w:t>
      </w:r>
    </w:p>
    <w:p>
      <w:r>
        <w:t xml:space="preserve">Läpikulku: Hän jätti kaksivuotiaan tyttärensä vanhempiensa hoitoon Kiinaan valmistautuakseen kisoihin. "Lähetin hänet takaisin kaksi kuukautta sitten, koska olen hyvin kiireinen harjoittelun kanssa enkä voi välillä hyvin", hän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hän voi tehdä nyt, kun hänen tyttärensä on vanhempiensa hoidossa?</w:t>
      </w:r>
    </w:p>
    <w:p>
      <w:r>
        <w:rPr>
          <w:b/>
        </w:rPr>
        <w:t xml:space="preserve">Tulos</w:t>
      </w:r>
    </w:p>
    <w:p>
      <w:r>
        <w:t xml:space="preserve">Mitä hän ei voinut tehdä ennen kuin hänen tyttärensä oli vanhempiensa hoidossa?</w:t>
      </w:r>
    </w:p>
    <w:p>
      <w:r>
        <w:rPr>
          <w:b/>
        </w:rPr>
        <w:t xml:space="preserve">Tulos</w:t>
      </w:r>
    </w:p>
    <w:p>
      <w:r>
        <w:t xml:space="preserve">Mitä hänen piti tehdä ennen kuin hän pääsi harjoittelemaan?</w:t>
      </w:r>
    </w:p>
    <w:p>
      <w:r>
        <w:rPr>
          <w:b/>
        </w:rPr>
        <w:t xml:space="preserve">Tulos</w:t>
      </w:r>
    </w:p>
    <w:p>
      <w:r>
        <w:t xml:space="preserve">Mitä hänen oli tehtävä, ennen kuin hän saattoi valmistautua?</w:t>
      </w:r>
    </w:p>
    <w:p>
      <w:r>
        <w:rPr>
          <w:b/>
        </w:rPr>
        <w:t xml:space="preserve">Tulos</w:t>
      </w:r>
    </w:p>
    <w:p>
      <w:r>
        <w:t xml:space="preserve">Mitä hän teki lähetettyään tyttärensä takaisin?</w:t>
      </w:r>
    </w:p>
    <w:p>
      <w:r>
        <w:rPr>
          <w:b/>
        </w:rPr>
        <w:t xml:space="preserve">Tulos</w:t>
      </w:r>
    </w:p>
    <w:p>
      <w:r>
        <w:t xml:space="preserve">Mitä hän teki ennen kuin lähetti tyttärensä takaisin?</w:t>
      </w:r>
    </w:p>
    <w:p>
      <w:r>
        <w:rPr>
          <w:b/>
        </w:rPr>
        <w:t xml:space="preserve">Tulos</w:t>
      </w:r>
    </w:p>
    <w:p>
      <w:r>
        <w:t xml:space="preserve">Mitä hän teki lähettäessään tyttärensä takaisin?</w:t>
      </w:r>
    </w:p>
    <w:p>
      <w:r>
        <w:rPr>
          <w:b/>
        </w:rPr>
        <w:t xml:space="preserve">Tulos</w:t>
      </w:r>
    </w:p>
    <w:p>
      <w:r>
        <w:t xml:space="preserve">Mitä hän teki ennen kisoihin valmistautumista?</w:t>
      </w:r>
    </w:p>
    <w:p>
      <w:r>
        <w:rPr>
          <w:b/>
        </w:rPr>
        <w:t xml:space="preserve">Tulos</w:t>
      </w:r>
    </w:p>
    <w:p>
      <w:r>
        <w:t xml:space="preserve">Mitä hän teki valmistautuessaan kisoihin?</w:t>
      </w:r>
    </w:p>
    <w:p>
      <w:r>
        <w:rPr>
          <w:b/>
        </w:rPr>
        <w:t xml:space="preserve">Tulos</w:t>
      </w:r>
    </w:p>
    <w:p>
      <w:r>
        <w:t xml:space="preserve">Mitä hän teki valmistauduttuaan kisoihin?</w:t>
      </w:r>
    </w:p>
    <w:p>
      <w:r>
        <w:rPr>
          <w:b/>
        </w:rPr>
        <w:t xml:space="preserve">Tulos</w:t>
      </w:r>
    </w:p>
    <w:p>
      <w:r>
        <w:t xml:space="preserve">Mitä hän teki kisoihin valmistautumisen jälkeen?</w:t>
      </w:r>
    </w:p>
    <w:p>
      <w:r>
        <w:rPr>
          <w:b/>
        </w:rPr>
        <w:t xml:space="preserve">Tulos</w:t>
      </w:r>
    </w:p>
    <w:p>
      <w:r>
        <w:t xml:space="preserve">Mitä hän teki harjoitellessaan kisoja varten?</w:t>
      </w:r>
    </w:p>
    <w:p>
      <w:r>
        <w:rPr>
          <w:b/>
        </w:rPr>
        <w:t xml:space="preserve">Esimerkki 6.2114</w:t>
      </w:r>
    </w:p>
    <w:p>
      <w:r>
        <w:t xml:space="preserve">Läpikulku: Hän on suosituin ehdokas molemmissa Asiadin tapahtumissa, ellei hän olisi poistunut yhtäkkiä. Shaheen teki Aasian ennätyksen 7.56,63 5000 metrillä ja voitti myös 3000 metrin mestaruuden Aasian yleisurheilun sisäkisoissa Thaimaan Pattayan kaupungissa.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äkillistä poistumista?</w:t>
      </w:r>
    </w:p>
    <w:p>
      <w:r>
        <w:rPr>
          <w:b/>
        </w:rPr>
        <w:t xml:space="preserve">Tulos</w:t>
      </w:r>
    </w:p>
    <w:p>
      <w:r>
        <w:t xml:space="preserve">Mikä alkoi ennen äkillistä poistumista?</w:t>
      </w:r>
    </w:p>
    <w:p>
      <w:r>
        <w:rPr>
          <w:b/>
        </w:rPr>
        <w:t xml:space="preserve">Tulos</w:t>
      </w:r>
    </w:p>
    <w:p>
      <w:r>
        <w:t xml:space="preserve">Mitä tapahtuu äkillisen poistumisen jälkeen?</w:t>
      </w:r>
    </w:p>
    <w:p>
      <w:r>
        <w:rPr>
          <w:b/>
        </w:rPr>
        <w:t xml:space="preserve">Tulos</w:t>
      </w:r>
    </w:p>
    <w:p>
      <w:r>
        <w:t xml:space="preserve">Mitä tapahtui Aasian yleisurheilun sisäkilpailujen aikana?</w:t>
      </w:r>
    </w:p>
    <w:p>
      <w:r>
        <w:rPr>
          <w:b/>
        </w:rPr>
        <w:t xml:space="preserve">Tulos</w:t>
      </w:r>
    </w:p>
    <w:p>
      <w:r>
        <w:t xml:space="preserve">Mitä tapahtui ennen Aasian yleisurheilun sisäkilpailuja?</w:t>
      </w:r>
    </w:p>
    <w:p>
      <w:r>
        <w:rPr>
          <w:b/>
        </w:rPr>
        <w:t xml:space="preserve">Tulos</w:t>
      </w:r>
    </w:p>
    <w:p>
      <w:r>
        <w:t xml:space="preserve">Mitä tapahtui Aasian yleisurheilun sisäkilpailujen jälkeen?</w:t>
      </w:r>
    </w:p>
    <w:p>
      <w:r>
        <w:rPr>
          <w:b/>
        </w:rPr>
        <w:t xml:space="preserve">Tulos</w:t>
      </w:r>
    </w:p>
    <w:p>
      <w:r>
        <w:t xml:space="preserve">Mikä alkoi Aasian yleisurheilun sisäkilpailujen jälkeen?</w:t>
      </w:r>
    </w:p>
    <w:p>
      <w:r>
        <w:rPr>
          <w:b/>
        </w:rPr>
        <w:t xml:space="preserve">Tulos</w:t>
      </w:r>
    </w:p>
    <w:p>
      <w:r>
        <w:t xml:space="preserve">Mitä tapahtuu Aasian yleisurheilun sisäkilpailujen jälkeen?</w:t>
      </w:r>
    </w:p>
    <w:p>
      <w:r>
        <w:rPr>
          <w:b/>
        </w:rPr>
        <w:t xml:space="preserve">Tulos</w:t>
      </w:r>
    </w:p>
    <w:p>
      <w:r>
        <w:t xml:space="preserve">Mitä tapahtui ennen kuin Shaheen oli suosituin ehdokas?</w:t>
      </w:r>
    </w:p>
    <w:p>
      <w:r>
        <w:rPr>
          <w:b/>
        </w:rPr>
        <w:t xml:space="preserve">Tulos</w:t>
      </w:r>
    </w:p>
    <w:p>
      <w:r>
        <w:t xml:space="preserve">Mitä tapahtui, kun Shaheen oli suosituin ehdokas?</w:t>
      </w:r>
    </w:p>
    <w:p>
      <w:r>
        <w:rPr>
          <w:b/>
        </w:rPr>
        <w:t xml:space="preserve">Tulos</w:t>
      </w:r>
    </w:p>
    <w:p>
      <w:r>
        <w:t xml:space="preserve">Mikä alkoi sen jälkeen, kun Shaheen oli suosituin ehdokas?</w:t>
      </w:r>
    </w:p>
    <w:p>
      <w:r>
        <w:rPr>
          <w:b/>
        </w:rPr>
        <w:t xml:space="preserve">Tulos</w:t>
      </w:r>
    </w:p>
    <w:p>
      <w:r>
        <w:t xml:space="preserve">Mitä tapahtuu, kun Shaheen on suosituin ehdokas?</w:t>
      </w:r>
    </w:p>
    <w:p>
      <w:r>
        <w:rPr>
          <w:b/>
        </w:rPr>
        <w:t xml:space="preserve">Tulos</w:t>
      </w:r>
    </w:p>
    <w:p>
      <w:r>
        <w:t xml:space="preserve">Mitä tapahtuu ennen Asiadin tapahtumia?</w:t>
      </w:r>
    </w:p>
    <w:p>
      <w:r>
        <w:rPr>
          <w:b/>
        </w:rPr>
        <w:t xml:space="preserve">Tulos</w:t>
      </w:r>
    </w:p>
    <w:p>
      <w:r>
        <w:t xml:space="preserve">Mitä on tapahtunut ennen Asiadin tapahtumia?</w:t>
      </w:r>
    </w:p>
    <w:p>
      <w:r>
        <w:rPr>
          <w:b/>
        </w:rPr>
        <w:t xml:space="preserve">Tulos</w:t>
      </w:r>
    </w:p>
    <w:p>
      <w:r>
        <w:t xml:space="preserve">Mikä alkoi ennen Asiadin tapahtumia?</w:t>
      </w:r>
    </w:p>
    <w:p>
      <w:r>
        <w:rPr>
          <w:b/>
        </w:rPr>
        <w:t xml:space="preserve">Tulos</w:t>
      </w:r>
    </w:p>
    <w:p>
      <w:r>
        <w:t xml:space="preserve">Mitä tapahtuu Asiadin tapahtumien jälkeen?</w:t>
      </w:r>
    </w:p>
    <w:p>
      <w:r>
        <w:rPr>
          <w:b/>
        </w:rPr>
        <w:t xml:space="preserve">Tulos</w:t>
      </w:r>
    </w:p>
    <w:p>
      <w:r>
        <w:t xml:space="preserve">Mikä jatkuu Asiadin tapahtumien aikana?</w:t>
      </w:r>
    </w:p>
    <w:p>
      <w:r>
        <w:rPr>
          <w:b/>
        </w:rPr>
        <w:t xml:space="preserve">Tulos</w:t>
      </w:r>
    </w:p>
    <w:p>
      <w:r>
        <w:t xml:space="preserve">Mitä tapahtui 5000 metrin juoksun aikana?</w:t>
      </w:r>
    </w:p>
    <w:p>
      <w:r>
        <w:rPr>
          <w:b/>
        </w:rPr>
        <w:t xml:space="preserve">Tulos</w:t>
      </w:r>
    </w:p>
    <w:p>
      <w:r>
        <w:t xml:space="preserve">Mitä tapahtui ennen 5000 metriä?</w:t>
      </w:r>
    </w:p>
    <w:p>
      <w:r>
        <w:rPr>
          <w:b/>
        </w:rPr>
        <w:t xml:space="preserve">Tulos</w:t>
      </w:r>
    </w:p>
    <w:p>
      <w:r>
        <w:t xml:space="preserve">Mikä alkoi ennen 5000m?</w:t>
      </w:r>
    </w:p>
    <w:p>
      <w:r>
        <w:rPr>
          <w:b/>
        </w:rPr>
        <w:t xml:space="preserve">Tulos</w:t>
      </w:r>
    </w:p>
    <w:p>
      <w:r>
        <w:t xml:space="preserve">Mitä tapahtui heti 5000 metrin jälkeen?</w:t>
      </w:r>
    </w:p>
    <w:p>
      <w:r>
        <w:rPr>
          <w:b/>
        </w:rPr>
        <w:t xml:space="preserve">Tulos</w:t>
      </w:r>
    </w:p>
    <w:p>
      <w:r>
        <w:t xml:space="preserve">Mitä tapahtui 5000 metrin jälkeen?</w:t>
      </w:r>
    </w:p>
    <w:p>
      <w:r>
        <w:rPr>
          <w:b/>
        </w:rPr>
        <w:t xml:space="preserve">Tulos</w:t>
      </w:r>
    </w:p>
    <w:p>
      <w:r>
        <w:t xml:space="preserve">Mikä päättyi 5000 metrin jälkeen?</w:t>
      </w:r>
    </w:p>
    <w:p>
      <w:r>
        <w:rPr>
          <w:b/>
        </w:rPr>
        <w:t xml:space="preserve">Tulos</w:t>
      </w:r>
    </w:p>
    <w:p>
      <w:r>
        <w:t xml:space="preserve">Mikä alkoi 5000 metrin jälkeen?</w:t>
      </w:r>
    </w:p>
    <w:p>
      <w:r>
        <w:rPr>
          <w:b/>
        </w:rPr>
        <w:t xml:space="preserve">Esimerkki 6.2115</w:t>
      </w:r>
    </w:p>
    <w:p>
      <w:r>
        <w:t xml:space="preserve">Läpikulku: Singaporen dollarin (5 714 Yhdysvaltain dollaria) kuukaudessa tai jos he omistavat yksityisomaisuutta, heidän on maksettava markkinakorkoa. "Tämän HDB-asuntojen asuntolainojen rahoituspolitiikan viimeisimmän tarkistuksen tavoitteena on tuoda se lähemmäksi markkinakäytäntöä ja järkeistää HDB-asuntojen ostoon myönnettäviä tukia", kansallisen kehityksen ministeriö totesi.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ministeriö sanoi tämän?</w:t>
      </w:r>
    </w:p>
    <w:p>
      <w:r>
        <w:rPr>
          <w:b/>
        </w:rPr>
        <w:t xml:space="preserve">Tulos</w:t>
      </w:r>
    </w:p>
    <w:p>
      <w:r>
        <w:t xml:space="preserve">Mitä tapahtuu sen jälkeen, kun ministeriö on sanonut tämän?</w:t>
      </w:r>
    </w:p>
    <w:p>
      <w:r>
        <w:rPr>
          <w:b/>
        </w:rPr>
        <w:t xml:space="preserve">Tulos</w:t>
      </w:r>
    </w:p>
    <w:p>
      <w:r>
        <w:t xml:space="preserve">Mitä tapahtui, kun ministeriö sanoi tämän?</w:t>
      </w:r>
    </w:p>
    <w:p>
      <w:r>
        <w:rPr>
          <w:b/>
        </w:rPr>
        <w:t xml:space="preserve">Tulos</w:t>
      </w:r>
    </w:p>
    <w:p>
      <w:r>
        <w:t xml:space="preserve">Mikä alkoi ennen tarkistusta?</w:t>
      </w:r>
    </w:p>
    <w:p>
      <w:r>
        <w:rPr>
          <w:b/>
        </w:rPr>
        <w:t xml:space="preserve">Tulos</w:t>
      </w:r>
    </w:p>
    <w:p>
      <w:r>
        <w:t xml:space="preserve">Mikä alkoi tarkistuksen jälkeen?</w:t>
      </w:r>
    </w:p>
    <w:p>
      <w:r>
        <w:rPr>
          <w:b/>
        </w:rPr>
        <w:t xml:space="preserve">Tulos</w:t>
      </w:r>
    </w:p>
    <w:p>
      <w:r>
        <w:t xml:space="preserve">Mitä tapahtuu sen jälkeen, kun joku omistaa yksityisomaisuutta?</w:t>
      </w:r>
    </w:p>
    <w:p>
      <w:r>
        <w:rPr>
          <w:b/>
        </w:rPr>
        <w:t xml:space="preserve">Tulos</w:t>
      </w:r>
    </w:p>
    <w:p>
      <w:r>
        <w:t xml:space="preserve">Mitä on tapahtunut ennen kuin joku omistaa yksityisomaisuutta?</w:t>
      </w:r>
    </w:p>
    <w:p>
      <w:r>
        <w:rPr>
          <w:b/>
        </w:rPr>
        <w:t xml:space="preserve">Tulos</w:t>
      </w:r>
    </w:p>
    <w:p>
      <w:r>
        <w:t xml:space="preserve">Mitä tapahtuu, kun joku omistaa yksityisomaisuutta?</w:t>
      </w:r>
    </w:p>
    <w:p>
      <w:r>
        <w:rPr>
          <w:b/>
        </w:rPr>
        <w:t xml:space="preserve">Esimerkki 6.2116</w:t>
      </w:r>
    </w:p>
    <w:p>
      <w:r>
        <w:t xml:space="preserve">Läpikulku: Mariska Veres, hollantilaisen Shocking Blue -yhtyeen laulaja, joka teki maailmanlaajuisen hitin kappaleellaan "Venus" vuonna 1970, kuoli lauantaina 59-vuotiaana, kertoivat hollantilaiset tiedotusvälineet. Veres kuoli syöpään.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Veresin kuolemaa?</w:t>
      </w:r>
    </w:p>
    <w:p>
      <w:r>
        <w:rPr>
          <w:b/>
        </w:rPr>
        <w:t xml:space="preserve">Tulos</w:t>
      </w:r>
    </w:p>
    <w:p>
      <w:r>
        <w:t xml:space="preserve">Mitä tapahtui Veresin kuoleman jälkeen?</w:t>
      </w:r>
    </w:p>
    <w:p>
      <w:r>
        <w:rPr>
          <w:b/>
        </w:rPr>
        <w:t xml:space="preserve">Tulos</w:t>
      </w:r>
    </w:p>
    <w:p>
      <w:r>
        <w:t xml:space="preserve">Mitä tapahtui ennen kuin tiedotusvälineet raportoivat jotain?</w:t>
      </w:r>
    </w:p>
    <w:p>
      <w:r>
        <w:rPr>
          <w:b/>
        </w:rPr>
        <w:t xml:space="preserve">Esimerkki 6.2117</w:t>
      </w:r>
    </w:p>
    <w:p>
      <w:r>
        <w:t xml:space="preserve">Läpikulku: Ja juuri viime kuussa poliisi, joka ei ollut työvuorossa, sai surmansa, kun pommi räjähti toisella aborttiklinikalla. Paikka: Birmingham, Alabama.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poliisin kuolemaa?</w:t>
      </w:r>
    </w:p>
    <w:p>
      <w:r>
        <w:rPr>
          <w:b/>
        </w:rPr>
        <w:t xml:space="preserve">Tulos</w:t>
      </w:r>
    </w:p>
    <w:p>
      <w:r>
        <w:t xml:space="preserve">Mitä tapahtui pommin räjähdyksen jälkeen?</w:t>
      </w:r>
    </w:p>
    <w:p>
      <w:r>
        <w:rPr>
          <w:b/>
        </w:rPr>
        <w:t xml:space="preserve">Esimerkki 6.2118</w:t>
      </w:r>
    </w:p>
    <w:p>
      <w:r>
        <w:t xml:space="preserve">Läpikulku: Tällaisia ovat olleet pienet ongelmat, kuten katkonainen äänentoisto ensimmäisessä istunnossa ja rikkinäinen hissi toisessa istunnossa, sekä vakavammat turvallisuuskysymykset. Kahden ensimmäisen istunnon välissä poliisi ilmoitti löytäneensä salaliiton, jonka tarkoituksena oli murhata tuomioistuimen ylin tutkintatuomari, ja kaksi puolustusasianajajaa murhattiin.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olisi tapahtunut juonen jälkeen, mutta ei tapahtunut?</w:t>
      </w:r>
    </w:p>
    <w:p>
      <w:r>
        <w:rPr>
          <w:b/>
        </w:rPr>
        <w:t xml:space="preserve">Tulos</w:t>
      </w:r>
    </w:p>
    <w:p>
      <w:r>
        <w:t xml:space="preserve">Mikä alkoi oikeudenkäynnin alkamisen jälkeen?</w:t>
      </w:r>
    </w:p>
    <w:p>
      <w:r>
        <w:rPr>
          <w:b/>
        </w:rPr>
        <w:t xml:space="preserve">Tulos</w:t>
      </w:r>
    </w:p>
    <w:p>
      <w:r>
        <w:t xml:space="preserve">Mikä alkoi samaan aikaan, kun oikeudenkäynti alkoi?</w:t>
      </w:r>
    </w:p>
    <w:p>
      <w:r>
        <w:rPr>
          <w:b/>
        </w:rPr>
        <w:t xml:space="preserve">Tulos</w:t>
      </w:r>
    </w:p>
    <w:p>
      <w:r>
        <w:t xml:space="preserve">Mikä alkoi ennen oikeudenkäynnin alkua?</w:t>
      </w:r>
    </w:p>
    <w:p>
      <w:r>
        <w:rPr>
          <w:b/>
        </w:rPr>
        <w:t xml:space="preserve">Tulos</w:t>
      </w:r>
    </w:p>
    <w:p>
      <w:r>
        <w:t xml:space="preserve">Mitä tapahtui ennen rikkoutunutta hissiä?</w:t>
      </w:r>
    </w:p>
    <w:p>
      <w:r>
        <w:rPr>
          <w:b/>
        </w:rPr>
        <w:t xml:space="preserve">Tulos</w:t>
      </w:r>
    </w:p>
    <w:p>
      <w:r>
        <w:t xml:space="preserve">Mitä tapahtui rikkoutuneen hissin jälkeen?</w:t>
      </w:r>
    </w:p>
    <w:p>
      <w:r>
        <w:rPr>
          <w:b/>
        </w:rPr>
        <w:t xml:space="preserve">Tulos</w:t>
      </w:r>
    </w:p>
    <w:p>
      <w:r>
        <w:t xml:space="preserve">Mitä tapahtui hissin ollessa rikki?</w:t>
      </w:r>
    </w:p>
    <w:p>
      <w:r>
        <w:rPr>
          <w:b/>
        </w:rPr>
        <w:t xml:space="preserve">Tulos</w:t>
      </w:r>
    </w:p>
    <w:p>
      <w:r>
        <w:t xml:space="preserve">Mitä tapahtui ennen poliisin ilmoitusta?</w:t>
      </w:r>
    </w:p>
    <w:p>
      <w:r>
        <w:rPr>
          <w:b/>
        </w:rPr>
        <w:t xml:space="preserve">Tulos</w:t>
      </w:r>
    </w:p>
    <w:p>
      <w:r>
        <w:t xml:space="preserve">Mitä tapahtui poliisin ilmoituksen jälkeen?</w:t>
      </w:r>
    </w:p>
    <w:p>
      <w:r>
        <w:rPr>
          <w:b/>
        </w:rPr>
        <w:t xml:space="preserve">Esimerkki 6.2119</w:t>
      </w:r>
    </w:p>
    <w:p>
      <w:r>
        <w:t xml:space="preserve">Läpikulku: Kucukcekmecen kaupunginosassa Istanbulissa järjestetyssä laittomassa mielenosoituksessa poliisivoimat pidättivät 12 PKK:n jäsentä, joilla oli mukanaan viisi Molotovin cocktailia. Turkki on taistellut uudelleen puhkeavaa väkivaltaa vastaan, kun PKK on viime kuukausina tehostanut maamiinojen ja kauko-ohjattujen pommi-iskujen tekemistä maassa.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mielenosoituksen aikana tapahtui?</w:t>
      </w:r>
    </w:p>
    <w:p>
      <w:r>
        <w:rPr>
          <w:b/>
        </w:rPr>
        <w:t xml:space="preserve">Tulos</w:t>
      </w:r>
    </w:p>
    <w:p>
      <w:r>
        <w:t xml:space="preserve">Mitä pidätysten aikana tapahtui?</w:t>
      </w:r>
    </w:p>
    <w:p>
      <w:r>
        <w:rPr>
          <w:b/>
        </w:rPr>
        <w:t xml:space="preserve">Tulos</w:t>
      </w:r>
    </w:p>
    <w:p>
      <w:r>
        <w:t xml:space="preserve">Mitä tapahtuu taistelun aikana?</w:t>
      </w:r>
    </w:p>
    <w:p>
      <w:r>
        <w:rPr>
          <w:b/>
        </w:rPr>
        <w:t xml:space="preserve">Tulos</w:t>
      </w:r>
    </w:p>
    <w:p>
      <w:r>
        <w:t xml:space="preserve">Mitä tapahtui taistelujen alkamisen jälkeen?</w:t>
      </w:r>
    </w:p>
    <w:p>
      <w:r>
        <w:rPr>
          <w:b/>
        </w:rPr>
        <w:t xml:space="preserve">Esimerkki 6.2120</w:t>
      </w:r>
    </w:p>
    <w:p>
      <w:r>
        <w:t xml:space="preserve">Läpikulku: Afganistan on ollut sodassa kaksikymmentä vuotta, ja suuri osa maan miespuolisesta väestöstä on kuollut tai joutunut maanpakoon. Yhdistyneiden Kansakuntien mukaan naiset ja lapset muodostavat noin 75 prosenttia Afganistanin väestöstä.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sotaa?</w:t>
      </w:r>
    </w:p>
    <w:p>
      <w:r>
        <w:rPr>
          <w:b/>
        </w:rPr>
        <w:t xml:space="preserve">Tulos</w:t>
      </w:r>
    </w:p>
    <w:p>
      <w:r>
        <w:t xml:space="preserve">Mitä tapahtuu jatkuvasti?</w:t>
      </w:r>
    </w:p>
    <w:p>
      <w:r>
        <w:rPr>
          <w:b/>
        </w:rPr>
        <w:t xml:space="preserve">Tulos</w:t>
      </w:r>
    </w:p>
    <w:p>
      <w:r>
        <w:t xml:space="preserve">Mitä tapahtui sodan jälkeen?</w:t>
      </w:r>
    </w:p>
    <w:p>
      <w:r>
        <w:rPr>
          <w:b/>
        </w:rPr>
        <w:t xml:space="preserve">Tulos</w:t>
      </w:r>
    </w:p>
    <w:p>
      <w:r>
        <w:t xml:space="preserve">Mitä tapahtuu sodan alkamisen jälkeen?</w:t>
      </w:r>
    </w:p>
    <w:p>
      <w:r>
        <w:rPr>
          <w:b/>
        </w:rPr>
        <w:t xml:space="preserve">Esimerkki 6.2121</w:t>
      </w:r>
    </w:p>
    <w:p>
      <w:r>
        <w:t xml:space="preserve">Läpikulku: -- Kanadan parlamentin on määrä äänestää maanantai-iltana liberaalihallituksen epäluottamuslauseesta. -- YK:n turvallisuusneuvosto keskustelee maanantaina Burundin tilanteesta ja sen odotetaan jatkavan YK:n rauhanturvaoperaation toimeksiantoa maassa.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maanantai-illan äänestyksen jälkeen?</w:t>
      </w:r>
    </w:p>
    <w:p>
      <w:r>
        <w:rPr>
          <w:b/>
        </w:rPr>
        <w:t xml:space="preserve">Tulos</w:t>
      </w:r>
    </w:p>
    <w:p>
      <w:r>
        <w:t xml:space="preserve">Mitä voi tapahtua maanantai-illan äänestyksen jälkeen?</w:t>
      </w:r>
    </w:p>
    <w:p>
      <w:r>
        <w:rPr>
          <w:b/>
        </w:rPr>
        <w:t xml:space="preserve">Tulos</w:t>
      </w:r>
    </w:p>
    <w:p>
      <w:r>
        <w:t xml:space="preserve">Mitä tapahtui ennen maanantai-illan äänestystä?</w:t>
      </w:r>
    </w:p>
    <w:p>
      <w:r>
        <w:rPr>
          <w:b/>
        </w:rPr>
        <w:t xml:space="preserve">Tulos</w:t>
      </w:r>
    </w:p>
    <w:p>
      <w:r>
        <w:t xml:space="preserve">Mitä on tapahtunut ennen kuin toimikautta jatketaan?</w:t>
      </w:r>
    </w:p>
    <w:p>
      <w:r>
        <w:rPr>
          <w:b/>
        </w:rPr>
        <w:t xml:space="preserve">Tulos</w:t>
      </w:r>
    </w:p>
    <w:p>
      <w:r>
        <w:t xml:space="preserve">Mitä tapahtuu sen jälkeen, kun toimikautta on jatkettu?</w:t>
      </w:r>
    </w:p>
    <w:p>
      <w:r>
        <w:rPr>
          <w:b/>
        </w:rPr>
        <w:t xml:space="preserve">Esimerkki 6.2122</w:t>
      </w:r>
    </w:p>
    <w:p>
      <w:r>
        <w:t xml:space="preserve">Läpikulku: Jiang sanoi lehdistötilaisuudessa: "Kiina pitää kiinni kannastaan, jonka mukaan molempien osapuolten tulisi pyrkiä järkevään ratkaisuun ystävällisen neuvottelun kautta". Molemmat maat nimittivät vuonna 2003 erityislähettiläät laatimaan ratkaisua kiistaan.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Jiang sanoi jotain lehdistötilaisuudessa?</w:t>
      </w:r>
    </w:p>
    <w:p>
      <w:r>
        <w:rPr>
          <w:b/>
        </w:rPr>
        <w:t xml:space="preserve">Tulos</w:t>
      </w:r>
    </w:p>
    <w:p>
      <w:r>
        <w:t xml:space="preserve">Mitä pitäisi tapahtua sen jälkeen, kun Jiang on sanonut jotain lehdistötilaisuudessa?</w:t>
      </w:r>
    </w:p>
    <w:p>
      <w:r>
        <w:rPr>
          <w:b/>
        </w:rPr>
        <w:t xml:space="preserve">Tulos</w:t>
      </w:r>
    </w:p>
    <w:p>
      <w:r>
        <w:t xml:space="preserve">Mitä tapahtui sen jälkeen, kun maat nimittivät lähettiläät?</w:t>
      </w:r>
    </w:p>
    <w:p>
      <w:r>
        <w:rPr>
          <w:b/>
        </w:rPr>
        <w:t xml:space="preserve">Tulos</w:t>
      </w:r>
    </w:p>
    <w:p>
      <w:r>
        <w:t xml:space="preserve">Mitä tapahtui ennen kuin maat nimittivät lähettiläät?</w:t>
      </w:r>
    </w:p>
    <w:p>
      <w:r>
        <w:rPr>
          <w:b/>
        </w:rPr>
        <w:t xml:space="preserve">Esimerkki 6.2123</w:t>
      </w:r>
    </w:p>
    <w:p>
      <w:r>
        <w:t xml:space="preserve">Läpikulku: Yhdysvaltain kauppaviranomaisten mukaan Filippiinit ja Thaimaa hyötyisivät eniten presidentin toimista. Yhdysvaltain kauppavaltuutetun Carla Hillsin avustajan mukaan sellaisten kellotyyppien tuonti, jotka nyt ovat oikeutettuja tullittomaan kohteluun, oli noin 37,3 miljoonaa dollaria vuonna 1988, mikä on suhteellisen pieni osa Yhdysvaltojen kellotuonnin 1,5 miljardin dollarin kokonaistuonnista kyseisenä vuonna.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tapahtuisi sen jälkeen, kun Yhdysvaltojen kauppaviranomaiset sanoivat, että Filippiinit ja Thaimaa olisivat presidentin toimista suurimmat hyötyjät?</w:t>
      </w:r>
    </w:p>
    <w:p>
      <w:r>
        <w:rPr>
          <w:b/>
        </w:rPr>
        <w:t xml:space="preserve">Tulos</w:t>
      </w:r>
    </w:p>
    <w:p>
      <w:r>
        <w:t xml:space="preserve">Mitä on tapahtunut ennen kuin Yhdysvaltain kauppaviranomaiset sanoivat, että Filippiinit ja Thaimaa olisivat presidentin toimista suurimmat hyötyjät?</w:t>
      </w:r>
    </w:p>
    <w:p>
      <w:r>
        <w:rPr>
          <w:b/>
        </w:rPr>
        <w:t xml:space="preserve">Tulos</w:t>
      </w:r>
    </w:p>
    <w:p>
      <w:r>
        <w:t xml:space="preserve">Mitä kellot voivat saada sen jälkeen, kun Yhdysvaltain kauppaviranomaiset sanoivat, että Filippiinit ja Thaimaa olisivat presidentin toimista suurimmat hyötyjät? </w:t>
      </w:r>
    </w:p>
    <w:p>
      <w:r>
        <w:rPr>
          <w:b/>
        </w:rPr>
        <w:t xml:space="preserve">Tulos</w:t>
      </w:r>
    </w:p>
    <w:p>
      <w:r>
        <w:t xml:space="preserve">Mikä alkaa sen jälkeen, kun kellot ovat oikeutettuja tullittomuuteen?</w:t>
      </w:r>
    </w:p>
    <w:p>
      <w:r>
        <w:rPr>
          <w:b/>
        </w:rPr>
        <w:t xml:space="preserve">Tulos</w:t>
      </w:r>
    </w:p>
    <w:p>
      <w:r>
        <w:t xml:space="preserve">Mikä alkoi ennen kuin kellot ovat oikeutettuja tullittomuuteen?</w:t>
      </w:r>
    </w:p>
    <w:p>
      <w:r>
        <w:rPr>
          <w:b/>
        </w:rPr>
        <w:t xml:space="preserve">Esimerkki 6.2124</w:t>
      </w:r>
    </w:p>
    <w:p>
      <w:r>
        <w:t xml:space="preserve">Läpikulku: "Jonathanin kanssa, kun sen aika koittaa", hän sanoi.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tapahtunut ennen kuin on aika selvittää asiat Jonathanin kanssa?</w:t>
      </w:r>
    </w:p>
    <w:p>
      <w:r>
        <w:rPr>
          <w:b/>
        </w:rPr>
        <w:t xml:space="preserve">Tulos</w:t>
      </w:r>
    </w:p>
    <w:p>
      <w:r>
        <w:t xml:space="preserve">Mitä hän haluaisi tehdä, kun sen aika koittaa?</w:t>
      </w:r>
    </w:p>
    <w:p>
      <w:r>
        <w:rPr>
          <w:b/>
        </w:rPr>
        <w:t xml:space="preserve">Tulos</w:t>
      </w:r>
    </w:p>
    <w:p>
      <w:r>
        <w:t xml:space="preserve">Mitä voisi tapahtua sen jälkeen, kun hän sanoi sen?</w:t>
      </w:r>
    </w:p>
    <w:p>
      <w:r>
        <w:rPr>
          <w:b/>
        </w:rPr>
        <w:t xml:space="preserve">Tulos</w:t>
      </w:r>
    </w:p>
    <w:p>
      <w:r>
        <w:t xml:space="preserve">Mitä tapahtui ennen kuin hän sanoi sen?</w:t>
      </w:r>
    </w:p>
    <w:p>
      <w:r>
        <w:rPr>
          <w:b/>
        </w:rPr>
        <w:t xml:space="preserve">Tulos</w:t>
      </w:r>
    </w:p>
    <w:p>
      <w:r>
        <w:t xml:space="preserve">Mitä voi tapahtua sen jälkeen, kun aika on koittanut?</w:t>
      </w:r>
    </w:p>
    <w:p>
      <w:r>
        <w:rPr>
          <w:b/>
        </w:rPr>
        <w:t xml:space="preserve">Esimerkki 6.2125</w:t>
      </w:r>
    </w:p>
    <w:p>
      <w:r>
        <w:t xml:space="preserve">Läpikulku: Strauss jatkoi huonoa sarjaansa Gabban tuloksien 12 ja 11 jälkeen, kun hän petti etureunan Damien Martynille keskikentällä, ja sen jälkeen Adam Gilchrist otti Cookin kiinni. Mutta Clark keilasi vain kaksi ylikierrosta teen jälkeen ja viimeisteli 2-25 15 ylikierroksella.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Strauss jatkoi huonoa sarjaansa?</w:t>
      </w:r>
    </w:p>
    <w:p>
      <w:r>
        <w:rPr>
          <w:b/>
        </w:rPr>
        <w:t xml:space="preserve">Tulos</w:t>
      </w:r>
    </w:p>
    <w:p>
      <w:r>
        <w:t xml:space="preserve">Mitä tapahtui sen jälkeen, kun Strauss jatkoi huonoa sarjaansa?</w:t>
      </w:r>
    </w:p>
    <w:p>
      <w:r>
        <w:rPr>
          <w:b/>
        </w:rPr>
        <w:t xml:space="preserve">Tulos</w:t>
      </w:r>
    </w:p>
    <w:p>
      <w:r>
        <w:t xml:space="preserve">Mitä tapahtui ennen kuin Clark lopetti 2-25:llä 15 ylivoimalla?</w:t>
      </w:r>
    </w:p>
    <w:p>
      <w:r>
        <w:rPr>
          <w:b/>
        </w:rPr>
        <w:t xml:space="preserve">Tulos</w:t>
      </w:r>
    </w:p>
    <w:p>
      <w:r>
        <w:t xml:space="preserve">Mitä tapahtui sen jälkeen, kun Clark viimeisteli 2-25 pistettä 15 ylivoimalla?</w:t>
      </w:r>
    </w:p>
    <w:p>
      <w:r>
        <w:rPr>
          <w:b/>
        </w:rPr>
        <w:t xml:space="preserve">Tulos</w:t>
      </w:r>
    </w:p>
    <w:p>
      <w:r>
        <w:t xml:space="preserve">Mitä tapahtui, ennen kuin Strauss antoi väärän lyönnin Damien Martynille?</w:t>
      </w:r>
    </w:p>
    <w:p>
      <w:r>
        <w:rPr>
          <w:b/>
        </w:rPr>
        <w:t xml:space="preserve">Tulos</w:t>
      </w:r>
    </w:p>
    <w:p>
      <w:r>
        <w:t xml:space="preserve">Mitä tapahtui sen jälkeen, kun Strauss antoi väärän lyönnin Damien Martynille?</w:t>
      </w:r>
    </w:p>
    <w:p>
      <w:r>
        <w:rPr>
          <w:b/>
        </w:rPr>
        <w:t xml:space="preserve">Tulos</w:t>
      </w:r>
    </w:p>
    <w:p>
      <w:r>
        <w:t xml:space="preserve">Mitä tapahtumia tapahtui ennen Gabban pisteitä 12 ja 11?</w:t>
      </w:r>
    </w:p>
    <w:p>
      <w:r>
        <w:rPr>
          <w:b/>
        </w:rPr>
        <w:t xml:space="preserve">Tulos</w:t>
      </w:r>
    </w:p>
    <w:p>
      <w:r>
        <w:t xml:space="preserve">Mitä tapahtumia tapahtui Gabba-pisteiden 12 ja 11 jälkeen?</w:t>
      </w:r>
    </w:p>
    <w:p>
      <w:r>
        <w:rPr>
          <w:b/>
        </w:rPr>
        <w:t xml:space="preserve">Tulos</w:t>
      </w:r>
    </w:p>
    <w:p>
      <w:r>
        <w:t xml:space="preserve">Mitä tapahtui sen jälkeen, kun Strauss oli saanut Cookin Adam Gilchristin taakse kiinni?</w:t>
      </w:r>
    </w:p>
    <w:p>
      <w:r>
        <w:rPr>
          <w:b/>
        </w:rPr>
        <w:t xml:space="preserve">Esimerkki 6.2126</w:t>
      </w:r>
    </w:p>
    <w:p>
      <w:r>
        <w:t xml:space="preserve">Läpikulku: Näin ollen oli epätodennäköistä, että toisena päivänä pelattaisiin mitään, kun ensimmäinen päivä oli jouduttu jättämään väliin. Erotuomarit Daryl Harper ja Mark Benson voivat keskeyttää pelin lounastaukoaikana klo 11.30 (0600 GMT), jos sää ei parane.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ulkokenttä kastui?</w:t>
      </w:r>
    </w:p>
    <w:p>
      <w:r>
        <w:rPr>
          <w:b/>
        </w:rPr>
        <w:t xml:space="preserve">Tulos</w:t>
      </w:r>
    </w:p>
    <w:p>
      <w:r>
        <w:t xml:space="preserve">Mitä voi tapahtua tulevaisuudessa?</w:t>
      </w:r>
    </w:p>
    <w:p>
      <w:r>
        <w:rPr>
          <w:b/>
        </w:rPr>
        <w:t xml:space="preserve">Tulos</w:t>
      </w:r>
    </w:p>
    <w:p>
      <w:r>
        <w:t xml:space="preserve">Mitä ei ehkä tapahdu ennen toisen pelipäivän päättymistä?</w:t>
      </w:r>
    </w:p>
    <w:p>
      <w:r>
        <w:rPr>
          <w:b/>
        </w:rPr>
        <w:t xml:space="preserve">Tulos</w:t>
      </w:r>
    </w:p>
    <w:p>
      <w:r>
        <w:t xml:space="preserve">Mitä suunnitellun lounastauon aikana voi tapahtua?</w:t>
      </w:r>
    </w:p>
    <w:p>
      <w:r>
        <w:rPr>
          <w:b/>
        </w:rPr>
        <w:t xml:space="preserve">Tulos</w:t>
      </w:r>
    </w:p>
    <w:p>
      <w:r>
        <w:t xml:space="preserve">Mitä tapahtui sen jälkeen, kun ulkokenttä kastui?</w:t>
      </w:r>
    </w:p>
    <w:p>
      <w:r>
        <w:rPr>
          <w:b/>
        </w:rPr>
        <w:t xml:space="preserve">Tulos</w:t>
      </w:r>
    </w:p>
    <w:p>
      <w:r>
        <w:t xml:space="preserve">Mitä voi tapahtua, kun sää paranee?</w:t>
      </w:r>
    </w:p>
    <w:p>
      <w:r>
        <w:rPr>
          <w:b/>
        </w:rPr>
        <w:t xml:space="preserve">Tulos</w:t>
      </w:r>
    </w:p>
    <w:p>
      <w:r>
        <w:t xml:space="preserve">Mitä ei ehkä tapahdu, kun sää paranee?</w:t>
      </w:r>
    </w:p>
    <w:p>
      <w:r>
        <w:rPr>
          <w:b/>
        </w:rPr>
        <w:t xml:space="preserve">Tulos</w:t>
      </w:r>
    </w:p>
    <w:p>
      <w:r>
        <w:t xml:space="preserve">Mitä voi tapahtua toisena pelipäivänä, kun aurinko paistaa?</w:t>
      </w:r>
    </w:p>
    <w:p>
      <w:r>
        <w:rPr>
          <w:b/>
        </w:rPr>
        <w:t xml:space="preserve">Tulos</w:t>
      </w:r>
    </w:p>
    <w:p>
      <w:r>
        <w:t xml:space="preserve">Mitä ei ehkä tapahdu toisena pelipäivänä auringon paettua?</w:t>
      </w:r>
    </w:p>
    <w:p>
      <w:r>
        <w:rPr>
          <w:b/>
        </w:rPr>
        <w:t xml:space="preserve">Tulos</w:t>
      </w:r>
    </w:p>
    <w:p>
      <w:r>
        <w:t xml:space="preserve">Mikä alkoi ennen kuin ensimmäinen päivä huuhtoutui?</w:t>
      </w:r>
    </w:p>
    <w:p>
      <w:r>
        <w:rPr>
          <w:b/>
        </w:rPr>
        <w:t xml:space="preserve">Tulos</w:t>
      </w:r>
    </w:p>
    <w:p>
      <w:r>
        <w:t xml:space="preserve">Mitä ei ehkä tapahdu suunnitellun lounastauon aikana, jos sää paranee?</w:t>
      </w:r>
    </w:p>
    <w:p>
      <w:r>
        <w:rPr>
          <w:b/>
        </w:rPr>
        <w:t xml:space="preserve">Tulos</w:t>
      </w:r>
    </w:p>
    <w:p>
      <w:r>
        <w:t xml:space="preserve">Mitä voi tapahtua suunnitellun lounastauon jälkeen, jos sää paranee?</w:t>
      </w:r>
    </w:p>
    <w:p>
      <w:r>
        <w:rPr>
          <w:b/>
        </w:rPr>
        <w:t xml:space="preserve">Tulos</w:t>
      </w:r>
    </w:p>
    <w:p>
      <w:r>
        <w:t xml:space="preserve">Mitä yleensä tapahtuu, kun sää paranee?</w:t>
      </w:r>
    </w:p>
    <w:p>
      <w:r>
        <w:rPr>
          <w:b/>
        </w:rPr>
        <w:t xml:space="preserve">Tulos</w:t>
      </w:r>
    </w:p>
    <w:p>
      <w:r>
        <w:t xml:space="preserve">Mitä yleensä tapahtuu ennen kuin sää paranee?</w:t>
      </w:r>
    </w:p>
    <w:p>
      <w:r>
        <w:rPr>
          <w:b/>
        </w:rPr>
        <w:t xml:space="preserve">Tulos</w:t>
      </w:r>
    </w:p>
    <w:p>
      <w:r>
        <w:t xml:space="preserve">Mitä yleensä tapahtuu, ennen kuin vedellä kyllästynyt maa kuivuu?</w:t>
      </w:r>
    </w:p>
    <w:p>
      <w:r>
        <w:rPr>
          <w:b/>
        </w:rPr>
        <w:t xml:space="preserve">Tulos</w:t>
      </w:r>
    </w:p>
    <w:p>
      <w:r>
        <w:t xml:space="preserve">Mitä yleensä tapahtuu, kun ulkokenttä kastuu?</w:t>
      </w:r>
    </w:p>
    <w:p>
      <w:r>
        <w:rPr>
          <w:b/>
        </w:rPr>
        <w:t xml:space="preserve">Tulos</w:t>
      </w:r>
    </w:p>
    <w:p>
      <w:r>
        <w:t xml:space="preserve">Mitä yleensä tapahtuu sen jälkeen, kun vettynyt maa on kuivunut?</w:t>
      </w:r>
    </w:p>
    <w:p>
      <w:r>
        <w:rPr>
          <w:b/>
        </w:rPr>
        <w:t xml:space="preserve">Tulos</w:t>
      </w:r>
    </w:p>
    <w:p>
      <w:r>
        <w:t xml:space="preserve">Mitä yleensä tapahtuu ennen kuin ulkokenttä kastuu?</w:t>
      </w:r>
    </w:p>
    <w:p>
      <w:r>
        <w:rPr>
          <w:b/>
        </w:rPr>
        <w:t xml:space="preserve">Tulos</w:t>
      </w:r>
    </w:p>
    <w:p>
      <w:r>
        <w:t xml:space="preserve">Mitä olisi pitänyt tapahtua, mutta ei tapahtunut, kun ulkokenttä oli kastunut?</w:t>
      </w:r>
    </w:p>
    <w:p>
      <w:r>
        <w:rPr>
          <w:b/>
        </w:rPr>
        <w:t xml:space="preserve">Tulos</w:t>
      </w:r>
    </w:p>
    <w:p>
      <w:r>
        <w:t xml:space="preserve">Mitä yleensä tapahtuu, kun aurinko tulee läpi?</w:t>
      </w:r>
    </w:p>
    <w:p>
      <w:r>
        <w:rPr>
          <w:b/>
        </w:rPr>
        <w:t xml:space="preserve">Tulos</w:t>
      </w:r>
    </w:p>
    <w:p>
      <w:r>
        <w:t xml:space="preserve">Mikä yleensä loppuu auringon läpimurron jälkeen?</w:t>
      </w:r>
    </w:p>
    <w:p>
      <w:r>
        <w:rPr>
          <w:b/>
        </w:rPr>
        <w:t xml:space="preserve">Tulos</w:t>
      </w:r>
    </w:p>
    <w:p>
      <w:r>
        <w:t xml:space="preserve">Mitä yleensä tapahtuu sen jälkeen, kun ulkokenttä ei ole enää vetinen?</w:t>
      </w:r>
    </w:p>
    <w:p>
      <w:r>
        <w:rPr>
          <w:b/>
        </w:rPr>
        <w:t xml:space="preserve">Tulos</w:t>
      </w:r>
    </w:p>
    <w:p>
      <w:r>
        <w:t xml:space="preserve">Mitä ei yleensä tapahdu, kun sää paranee?</w:t>
      </w:r>
    </w:p>
    <w:p>
      <w:r>
        <w:rPr>
          <w:b/>
        </w:rPr>
        <w:t xml:space="preserve">Esimerkki 6.2127</w:t>
      </w:r>
    </w:p>
    <w:p>
      <w:r>
        <w:t xml:space="preserve">Läpikulku: Poliitikkojen kutsuminen koolle tapahtui sen jälkeen, kun syyttäjät lupasivat aloittaa uuden tutkinnan poliitikoista, joiden nimet ovat nousseet esiin Hanbon massiivisen lahjusluottoskandaalin tutkimuksissa. Syyttäjä oli sanonut, että pidätettyjen neljän henkilön lisäksi heillä ei ole suunnitelmia tutkia muita poliitikkoja, joiden väitetään ottaneen tavanomaisia "riisikakkumenoja".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syyttäjät antoivat lupauksensa?</w:t>
      </w:r>
    </w:p>
    <w:p>
      <w:r>
        <w:rPr>
          <w:b/>
        </w:rPr>
        <w:t xml:space="preserve">Tulos</w:t>
      </w:r>
    </w:p>
    <w:p>
      <w:r>
        <w:t xml:space="preserve">Mitä luultavasti ei tapahdu neljän pidätyksen jälkeen?</w:t>
      </w:r>
    </w:p>
    <w:p>
      <w:r>
        <w:rPr>
          <w:b/>
        </w:rPr>
        <w:t xml:space="preserve">Tulos</w:t>
      </w:r>
    </w:p>
    <w:p>
      <w:r>
        <w:t xml:space="preserve">Mitä tapahtui tutkimusten aloittamisen jälkeen?</w:t>
      </w:r>
    </w:p>
    <w:p>
      <w:r>
        <w:rPr>
          <w:b/>
        </w:rPr>
        <w:t xml:space="preserve">Tulos</w:t>
      </w:r>
    </w:p>
    <w:p>
      <w:r>
        <w:t xml:space="preserve">Mitä tapahtui ennen tutkimusten aloittamista?</w:t>
      </w:r>
    </w:p>
    <w:p>
      <w:r>
        <w:rPr>
          <w:b/>
        </w:rPr>
        <w:t xml:space="preserve">Tulos</w:t>
      </w:r>
    </w:p>
    <w:p>
      <w:r>
        <w:t xml:space="preserve">Mitä tutkimusten aikana tapahtui?</w:t>
      </w:r>
    </w:p>
    <w:p>
      <w:r>
        <w:rPr>
          <w:b/>
        </w:rPr>
        <w:t xml:space="preserve">Esimerkki 6.2128</w:t>
      </w:r>
    </w:p>
    <w:p>
      <w:r>
        <w:t xml:space="preserve">Läpikulku: Yunnanin maakunnan lounaisosassa sijaitsevassa Fuyuanin piirikunnassa sijaitsevassa Changyuanin hiilikaivoksessa sattuneessa kaasuräjähdyksessä kuoli 32 kaivostyöläistä ja 28 loukkaantui. Kolmas kaasuräjähdys sattui sunnuntaina Luweitanin kaivoskaivoksessa Linfenin kaupungissa Pohjois-Kiinan Shanxin maakunnassa, ja kaikki 24 kaivostyöläistä kuolivat maan alla, kertoi paikallishallinto maanantaina.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kolmatta kaasuräjähdystä sunnuntaina?</w:t>
      </w:r>
    </w:p>
    <w:p>
      <w:r>
        <w:rPr>
          <w:b/>
        </w:rPr>
        <w:t xml:space="preserve">Tulos</w:t>
      </w:r>
    </w:p>
    <w:p>
      <w:r>
        <w:t xml:space="preserve">Mitä tapahtui kolmannen kaasuräjähdyksen jälkeen sunnuntaina?</w:t>
      </w:r>
    </w:p>
    <w:p>
      <w:r>
        <w:rPr>
          <w:b/>
        </w:rPr>
        <w:t xml:space="preserve">Tulos</w:t>
      </w:r>
    </w:p>
    <w:p>
      <w:r>
        <w:t xml:space="preserve">Mitä tapahtui kolmannen kaasuräjähdyksen aikana sunnuntaina?</w:t>
      </w:r>
    </w:p>
    <w:p>
      <w:r>
        <w:rPr>
          <w:b/>
        </w:rPr>
        <w:t xml:space="preserve">Tulos</w:t>
      </w:r>
    </w:p>
    <w:p>
      <w:r>
        <w:t xml:space="preserve">Mitä tapahtui Changyuanin hiilikaivoksen räjähdyksessä?</w:t>
      </w:r>
    </w:p>
    <w:p>
      <w:r>
        <w:rPr>
          <w:b/>
        </w:rPr>
        <w:t xml:space="preserve">Tulos</w:t>
      </w:r>
    </w:p>
    <w:p>
      <w:r>
        <w:t xml:space="preserve">Mitä tapahtui Changyuanin hiilikaivoksen räjähdyksen jälkeen?</w:t>
      </w:r>
    </w:p>
    <w:p>
      <w:r>
        <w:rPr>
          <w:b/>
        </w:rPr>
        <w:t xml:space="preserve">Tulos</w:t>
      </w:r>
    </w:p>
    <w:p>
      <w:r>
        <w:t xml:space="preserve">Mitä tapahtui ennen kuin paikallishallinto kertoi maanantaina kaasuräjähdyksestä?</w:t>
      </w:r>
    </w:p>
    <w:p>
      <w:r>
        <w:rPr>
          <w:b/>
        </w:rPr>
        <w:t xml:space="preserve">Tulos</w:t>
      </w:r>
    </w:p>
    <w:p>
      <w:r>
        <w:t xml:space="preserve">Mitä tapahtuu paikallishallinto kertoi maanantaina kaasuräjähdyksestä?</w:t>
      </w:r>
    </w:p>
    <w:p>
      <w:r>
        <w:rPr>
          <w:b/>
        </w:rPr>
        <w:t xml:space="preserve">Esimerkki 6.2129</w:t>
      </w:r>
    </w:p>
    <w:p>
      <w:r>
        <w:t xml:space="preserve">Läpikulku: Hän sanoi, että hänen miehensä saivat myös 100 SPLA:n sotilasta sekä 315 automaattikivääriä ja 17 kranaatinheitintä. "Mikä tärkeintä, joukkomme valtasivat Wun Rojin ulkopuolella sijaitsevan Ajakin lentokentän, jonka ulkomaiset organisaatiot olivat rakentaneet ja joka on varustettu nykyaikaisilla viestintälaitteilla ja valaistusjärjestelmillä", Obanj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on alkanut?</w:t>
      </w:r>
    </w:p>
    <w:p>
      <w:r>
        <w:rPr>
          <w:b/>
        </w:rPr>
        <w:t xml:space="preserve">Tulos</w:t>
      </w:r>
    </w:p>
    <w:p>
      <w:r>
        <w:t xml:space="preserve">Mitä on tapahtunut ennen kuin joukot valtasivat Ajakin lentokentän?</w:t>
      </w:r>
    </w:p>
    <w:p>
      <w:r>
        <w:rPr>
          <w:b/>
        </w:rPr>
        <w:t xml:space="preserve">Tulos</w:t>
      </w:r>
    </w:p>
    <w:p>
      <w:r>
        <w:t xml:space="preserve">Mitä on tapahtunut, kun joukot valtasivat Ajakin lentokentän?</w:t>
      </w:r>
    </w:p>
    <w:p>
      <w:r>
        <w:rPr>
          <w:b/>
        </w:rPr>
        <w:t xml:space="preserve">Tulos</w:t>
      </w:r>
    </w:p>
    <w:p>
      <w:r>
        <w:t xml:space="preserve">Mitä on tapahtunut sen jälkeen, kun joukot valtasivat Ajakin lentokentän?</w:t>
      </w:r>
    </w:p>
    <w:p>
      <w:r>
        <w:rPr>
          <w:b/>
        </w:rPr>
        <w:t xml:space="preserve">Tulos</w:t>
      </w:r>
    </w:p>
    <w:p>
      <w:r>
        <w:t xml:space="preserve">Mitä olisi voinut tapahtua takavarikon jälkeen?</w:t>
      </w:r>
    </w:p>
    <w:p>
      <w:r>
        <w:rPr>
          <w:b/>
        </w:rPr>
        <w:t xml:space="preserve">Esimerkki 6.2130</w:t>
      </w:r>
    </w:p>
    <w:p>
      <w:r>
        <w:t xml:space="preserve">Läpikulku: Silvio Berlusconin edellinen hallitus, joka lähetti joukot, oli myös suunnitellut vetävänsä sotilaat pois vuoden loppuun mennessä. Prodi sanoi aiemmin tällä viikolla ilmoittaneensa Yhdysvaltain presidentille George W. Bushille italialaisten joukkojen paluusta.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tapahtunut ennen kuin paluu tapahtuu?</w:t>
      </w:r>
    </w:p>
    <w:p>
      <w:r>
        <w:rPr>
          <w:b/>
        </w:rPr>
        <w:t xml:space="preserve">Tulos</w:t>
      </w:r>
    </w:p>
    <w:p>
      <w:r>
        <w:t xml:space="preserve">Mitä tapahtuu sen jälkeen, kun presidentille on ilmoitettu asiasta?</w:t>
      </w:r>
    </w:p>
    <w:p>
      <w:r>
        <w:rPr>
          <w:b/>
        </w:rPr>
        <w:t xml:space="preserve">Tulos</w:t>
      </w:r>
    </w:p>
    <w:p>
      <w:r>
        <w:t xml:space="preserve">Mitä on tapahtunut ennen kuin presidentille on ilmoitettu asiasta?</w:t>
      </w:r>
    </w:p>
    <w:p>
      <w:r>
        <w:rPr>
          <w:b/>
        </w:rPr>
        <w:t xml:space="preserve">Esimerkki 6.2131</w:t>
      </w:r>
    </w:p>
    <w:p>
      <w:r>
        <w:t xml:space="preserve">Läpikulku: Slovakian pääministeri Mikulas Dzurinda oli samaa mieltä: "Tulos on parempi kuin toivoimme". Liettuan pääministeri Algirdas Brazauskas sanoi Vilnan olevan "tyytyväinen" ja lisäsi, että se saisi vuosittain noin 440 miljoonaa euroa nykyistä enemmän, eli yhteensä 8,7 miljardia euroa talousarvion voimassaoloaikana.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Mikulas Dzurinda suostui?</w:t>
      </w:r>
    </w:p>
    <w:p>
      <w:r>
        <w:rPr>
          <w:b/>
        </w:rPr>
        <w:t xml:space="preserve">Tulos</w:t>
      </w:r>
    </w:p>
    <w:p>
      <w:r>
        <w:t xml:space="preserve">Mitä voisi tapahtua Mikulas Dzurindan suostuttua?</w:t>
      </w:r>
    </w:p>
    <w:p>
      <w:r>
        <w:rPr>
          <w:b/>
        </w:rPr>
        <w:t xml:space="preserve">Tulos</w:t>
      </w:r>
    </w:p>
    <w:p>
      <w:r>
        <w:t xml:space="preserve">Mitä tapahtui sen jälkeen, kun Mikulas Dzurinda toivoi?</w:t>
      </w:r>
    </w:p>
    <w:p>
      <w:r>
        <w:rPr>
          <w:b/>
        </w:rPr>
        <w:t xml:space="preserve">Tulos</w:t>
      </w:r>
    </w:p>
    <w:p>
      <w:r>
        <w:t xml:space="preserve">Mitä tapahtui tuloksen jälkeen?</w:t>
      </w:r>
    </w:p>
    <w:p>
      <w:r>
        <w:rPr>
          <w:b/>
        </w:rPr>
        <w:t xml:space="preserve">Tulos</w:t>
      </w:r>
    </w:p>
    <w:p>
      <w:r>
        <w:t xml:space="preserve">Mitä tapahtui ennen tulosta?</w:t>
      </w:r>
    </w:p>
    <w:p>
      <w:r>
        <w:rPr>
          <w:b/>
        </w:rPr>
        <w:t xml:space="preserve">Tulos</w:t>
      </w:r>
    </w:p>
    <w:p>
      <w:r>
        <w:t xml:space="preserve">Mitä tapahtui Algirdas Brazauskasin sanojen aikana?</w:t>
      </w:r>
    </w:p>
    <w:p>
      <w:r>
        <w:rPr>
          <w:b/>
        </w:rPr>
        <w:t xml:space="preserve">Tulos</w:t>
      </w:r>
    </w:p>
    <w:p>
      <w:r>
        <w:t xml:space="preserve">Mitä voisi tapahtua sen jälkeen, kun Algirdas Brazauskas sanoi?</w:t>
      </w:r>
    </w:p>
    <w:p>
      <w:r>
        <w:rPr>
          <w:b/>
        </w:rPr>
        <w:t xml:space="preserve">Tulos</w:t>
      </w:r>
    </w:p>
    <w:p>
      <w:r>
        <w:t xml:space="preserve">Mitä tapahtui Algirdas Brazauskasin aikana, kun hän sanoi, mutta ei ole lopettanut?</w:t>
      </w:r>
    </w:p>
    <w:p>
      <w:r>
        <w:rPr>
          <w:b/>
        </w:rPr>
        <w:t xml:space="preserve">Esimerkki 6.2132</w:t>
      </w:r>
    </w:p>
    <w:p>
      <w:r>
        <w:t xml:space="preserve">Läpikulku: Pelätään, että tuhka ja happosateet laskeutuvat edelleen koteihin ja ruokakasveihin, mikä johtaa vesivarastojen saastumiseen ja asukkaiden hengitysvaikeuksiin. Vanuatun hallitus ei ole julistanut hätätilaa, mutta on ryhtynyt varotoimiin siltä varalta, että purkaukset pahenevat.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kuin tuhka ja happosade alkoivat sataa?</w:t>
      </w:r>
    </w:p>
    <w:p>
      <w:r>
        <w:rPr>
          <w:b/>
        </w:rPr>
        <w:t xml:space="preserve">Tulos</w:t>
      </w:r>
    </w:p>
    <w:p>
      <w:r>
        <w:t xml:space="preserve">Mikä alkoi sen jälkeen, kun tuhkaa ja happosadetta alkoi sataa?</w:t>
      </w:r>
    </w:p>
    <w:p>
      <w:r>
        <w:rPr>
          <w:b/>
        </w:rPr>
        <w:t xml:space="preserve">Tulos</w:t>
      </w:r>
    </w:p>
    <w:p>
      <w:r>
        <w:t xml:space="preserve">Mitä tapahtui sen jälkeen, kun tuhkaa ja happosadetta alkoi sataa?</w:t>
      </w:r>
    </w:p>
    <w:p>
      <w:r>
        <w:rPr>
          <w:b/>
        </w:rPr>
        <w:t xml:space="preserve">Tulos</w:t>
      </w:r>
    </w:p>
    <w:p>
      <w:r>
        <w:t xml:space="preserve">Mitä ei ole tapahtunut sen jälkeen, kun tuhka ja happosateet alkoivat pudota?</w:t>
      </w:r>
    </w:p>
    <w:p>
      <w:r>
        <w:rPr>
          <w:b/>
        </w:rPr>
        <w:t xml:space="preserve">Tulos</w:t>
      </w:r>
    </w:p>
    <w:p>
      <w:r>
        <w:t xml:space="preserve">Mitä voi tapahtua nyt, kun tuhka ja happosateet ovat alkaneet sataa?</w:t>
      </w:r>
    </w:p>
    <w:p>
      <w:r>
        <w:rPr>
          <w:b/>
        </w:rPr>
        <w:t xml:space="preserve">Tulos</w:t>
      </w:r>
    </w:p>
    <w:p>
      <w:r>
        <w:t xml:space="preserve">Mitä tapahtui ennen kuin purkaukset alkoivat?</w:t>
      </w:r>
    </w:p>
    <w:p>
      <w:r>
        <w:rPr>
          <w:b/>
        </w:rPr>
        <w:t xml:space="preserve">Tulos</w:t>
      </w:r>
    </w:p>
    <w:p>
      <w:r>
        <w:t xml:space="preserve">Mitä tapahtui purkausten alkamisen jälkeen?</w:t>
      </w:r>
    </w:p>
    <w:p>
      <w:r>
        <w:rPr>
          <w:b/>
        </w:rPr>
        <w:t xml:space="preserve">Tulos</w:t>
      </w:r>
    </w:p>
    <w:p>
      <w:r>
        <w:t xml:space="preserve">Mikä alkoi purkausten alkamisen jälkeen?</w:t>
      </w:r>
    </w:p>
    <w:p>
      <w:r>
        <w:rPr>
          <w:b/>
        </w:rPr>
        <w:t xml:space="preserve">Tulos</w:t>
      </w:r>
    </w:p>
    <w:p>
      <w:r>
        <w:t xml:space="preserve">Mitä tapahtuu, jos purkaukset pahenevat?</w:t>
      </w:r>
    </w:p>
    <w:p>
      <w:r>
        <w:rPr>
          <w:b/>
        </w:rPr>
        <w:t xml:space="preserve">Tulos</w:t>
      </w:r>
    </w:p>
    <w:p>
      <w:r>
        <w:t xml:space="preserve">Mitä alkoi tapahtua ennen kuin hallitus ryhtyi varotoimiin?</w:t>
      </w:r>
    </w:p>
    <w:p>
      <w:r>
        <w:rPr>
          <w:b/>
        </w:rPr>
        <w:t xml:space="preserve">Tulos</w:t>
      </w:r>
    </w:p>
    <w:p>
      <w:r>
        <w:t xml:space="preserve">Mitä voi tapahtua nyt, kun hallitus on ryhtynyt varotoimiin?</w:t>
      </w:r>
    </w:p>
    <w:p>
      <w:r>
        <w:rPr>
          <w:b/>
        </w:rPr>
        <w:t xml:space="preserve">Esimerkki 6.2133</w:t>
      </w:r>
    </w:p>
    <w:p>
      <w:r>
        <w:t xml:space="preserve">Läpikulku: "Kansallisen kehityksen ministeriön mukaan tämän HDB-asuntojen asuntolainojen rahoituspolitiikan viimeisimmän tarkistuksen tavoitteena on tuoda se lähemmäksi markkinakäytäntöä ja järkeistää HDB-asuntojen ostotukia. Analyytikot sanoivat, että toimenpiteillä voitaisiin hillitä singaporelaisten hillitöntä "asuntojen korottamista", sillä he pyrkivät muuttamaan tilavampiin asuntoihin, mikä rasittaa heidän budjettiään.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tapahtuisi sen jälkeen, kun HDB:n asuntojen asuntolainapolitiikka lähentäisi markkinahintaa?</w:t>
      </w:r>
    </w:p>
    <w:p>
      <w:r>
        <w:rPr>
          <w:b/>
        </w:rPr>
        <w:t xml:space="preserve">Tulos</w:t>
      </w:r>
    </w:p>
    <w:p>
      <w:r>
        <w:t xml:space="preserve">Mitä tapahtui ennen kuin HDB-asuntojen asuntolainapolitiikka toi ne lähemmäksi markkinahintaa?</w:t>
      </w:r>
    </w:p>
    <w:p>
      <w:r>
        <w:rPr>
          <w:b/>
        </w:rPr>
        <w:t xml:space="preserve">Tulos</w:t>
      </w:r>
    </w:p>
    <w:p>
      <w:r>
        <w:t xml:space="preserve">Mitä tapahtuisi tukien järkeistämisen jälkeen?</w:t>
      </w:r>
    </w:p>
    <w:p>
      <w:r>
        <w:rPr>
          <w:b/>
        </w:rPr>
        <w:t xml:space="preserve">Tulos</w:t>
      </w:r>
    </w:p>
    <w:p>
      <w:r>
        <w:t xml:space="preserve">Mitä tapahtuisi ennen tukien järkeistämistä?</w:t>
      </w:r>
    </w:p>
    <w:p>
      <w:r>
        <w:rPr>
          <w:b/>
        </w:rPr>
        <w:t xml:space="preserve">Tulos</w:t>
      </w:r>
    </w:p>
    <w:p>
      <w:r>
        <w:t xml:space="preserve">Mitä tapahtuisi ennen hillitöntä päivitystä?</w:t>
      </w:r>
    </w:p>
    <w:p>
      <w:r>
        <w:rPr>
          <w:b/>
        </w:rPr>
        <w:t xml:space="preserve">Tulos</w:t>
      </w:r>
    </w:p>
    <w:p>
      <w:r>
        <w:t xml:space="preserve">Mitä tapahtuisi hillittömän päivityksen jälkeen?</w:t>
      </w:r>
    </w:p>
    <w:p>
      <w:r>
        <w:rPr>
          <w:b/>
        </w:rPr>
        <w:t xml:space="preserve">Tulos</w:t>
      </w:r>
    </w:p>
    <w:p>
      <w:r>
        <w:t xml:space="preserve">Mitä tapahtuisi, kun singaporelaiset painostaisivat?</w:t>
      </w:r>
    </w:p>
    <w:p>
      <w:r>
        <w:rPr>
          <w:b/>
        </w:rPr>
        <w:t xml:space="preserve">Tulos</w:t>
      </w:r>
    </w:p>
    <w:p>
      <w:r>
        <w:t xml:space="preserve">Mitä tapahtuisi ennen kuin singaporelaiset painostaisivat?</w:t>
      </w:r>
    </w:p>
    <w:p>
      <w:r>
        <w:rPr>
          <w:b/>
        </w:rPr>
        <w:t xml:space="preserve">Tulos</w:t>
      </w:r>
    </w:p>
    <w:p>
      <w:r>
        <w:t xml:space="preserve">Mitä tapahtui ennen asuntolainojen rahoituspolitiikan viimeisintä tarkistusta?</w:t>
      </w:r>
    </w:p>
    <w:p>
      <w:r>
        <w:rPr>
          <w:b/>
        </w:rPr>
        <w:t xml:space="preserve">Tulos</w:t>
      </w:r>
    </w:p>
    <w:p>
      <w:r>
        <w:t xml:space="preserve">Mitä tapahtui asuntolainojen rahoituspolitiikan viimeisimmän tarkistuksen jälkeen?</w:t>
      </w:r>
    </w:p>
    <w:p>
      <w:r>
        <w:rPr>
          <w:b/>
        </w:rPr>
        <w:t xml:space="preserve">Tulos</w:t>
      </w:r>
    </w:p>
    <w:p>
      <w:r>
        <w:t xml:space="preserve">Mitä tapahtuisi ennen siirtymistä tilavampiin asuntoihin?</w:t>
      </w:r>
    </w:p>
    <w:p>
      <w:r>
        <w:rPr>
          <w:b/>
        </w:rPr>
        <w:t xml:space="preserve">Tulos</w:t>
      </w:r>
    </w:p>
    <w:p>
      <w:r>
        <w:t xml:space="preserve">Mitä tapahtuisi sen jälkeen, kun muuttaisimme tilavampiin asuntoihin?</w:t>
      </w:r>
    </w:p>
    <w:p>
      <w:r>
        <w:rPr>
          <w:b/>
        </w:rPr>
        <w:t xml:space="preserve">Esimerkki 6.2134</w:t>
      </w:r>
    </w:p>
    <w:p>
      <w:r>
        <w:t xml:space="preserve">Läpikulku: Yhdysvallat ryhtyy samanlaisiin toimiin varmistaakseen, että sen merivoimat ovat riittävät toteuttamaan Irakin saartoa ja tukemaan tarvittaessa sotaa. Viikonloppuna Pentagonin virkamiehet vahvistivat raportit, joiden mukaan neljäs amerikkalainen lentotukialus - John F. Kennedy - ja sen voimakas tukialusryhmä voisivat lähteä Lähi-itään muutaman päivän kuluessa.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Yhdysvallat ryhtyi toimiin?</w:t>
      </w:r>
    </w:p>
    <w:p>
      <w:r>
        <w:rPr>
          <w:b/>
        </w:rPr>
        <w:t xml:space="preserve">Tulos</w:t>
      </w:r>
    </w:p>
    <w:p>
      <w:r>
        <w:t xml:space="preserve">Mitä tapahtuu, kun Yhdysvallat ryhtyy toimiin?</w:t>
      </w:r>
    </w:p>
    <w:p>
      <w:r>
        <w:rPr>
          <w:b/>
        </w:rPr>
        <w:t xml:space="preserve">Tulos</w:t>
      </w:r>
    </w:p>
    <w:p>
      <w:r>
        <w:t xml:space="preserve">Mitä mahdollisesti tapahtuu sen jälkeen, kun Yhdysvallat on ryhtynyt toimiin?</w:t>
      </w:r>
    </w:p>
    <w:p>
      <w:r>
        <w:rPr>
          <w:b/>
        </w:rPr>
        <w:t xml:space="preserve">Tulos</w:t>
      </w:r>
    </w:p>
    <w:p>
      <w:r>
        <w:t xml:space="preserve">Mitä tapahtui sen jälkeen, kun Yhdysvallat ryhtyi toimiin?</w:t>
      </w:r>
    </w:p>
    <w:p>
      <w:r>
        <w:rPr>
          <w:b/>
        </w:rPr>
        <w:t xml:space="preserve">Tulos</w:t>
      </w:r>
    </w:p>
    <w:p>
      <w:r>
        <w:t xml:space="preserve">Minkä tapahtuman olisi tapahduttava, jotta Yhdysvallat voisi toteuttaa saarron?</w:t>
      </w:r>
    </w:p>
    <w:p>
      <w:r>
        <w:rPr>
          <w:b/>
        </w:rPr>
        <w:t xml:space="preserve">Tulos</w:t>
      </w:r>
    </w:p>
    <w:p>
      <w:r>
        <w:t xml:space="preserve">Mitä tapahtumia voisi mahdollisesti tapahtua, kun Yhdysvallat toteuttaa saartoa?</w:t>
      </w:r>
    </w:p>
    <w:p>
      <w:r>
        <w:rPr>
          <w:b/>
        </w:rPr>
        <w:t xml:space="preserve">Tulos</w:t>
      </w:r>
    </w:p>
    <w:p>
      <w:r>
        <w:t xml:space="preserve">Mikä tapahtuma tapahtui sen jälkeen, kun Yhdysvallat toteutti saarron?</w:t>
      </w:r>
    </w:p>
    <w:p>
      <w:r>
        <w:rPr>
          <w:b/>
        </w:rPr>
        <w:t xml:space="preserve">Tulos</w:t>
      </w:r>
    </w:p>
    <w:p>
      <w:r>
        <w:t xml:space="preserve">Mikä alkoi ennen kuin virkamiehet vahvistivat raportit?</w:t>
      </w:r>
    </w:p>
    <w:p>
      <w:r>
        <w:rPr>
          <w:b/>
        </w:rPr>
        <w:t xml:space="preserve">Tulos</w:t>
      </w:r>
    </w:p>
    <w:p>
      <w:r>
        <w:t xml:space="preserve">Mikä aloitettiin ja saatiin päätökseen ennen kuin virkamiehet vahvistivat raportit?</w:t>
      </w:r>
    </w:p>
    <w:p>
      <w:r>
        <w:rPr>
          <w:b/>
        </w:rPr>
        <w:t xml:space="preserve">Tulos</w:t>
      </w:r>
    </w:p>
    <w:p>
      <w:r>
        <w:t xml:space="preserve">Mitä voi tapahtua sen jälkeen, kun virkamiehet ovat vahvistaneet raportit?</w:t>
      </w:r>
    </w:p>
    <w:p>
      <w:r>
        <w:rPr>
          <w:b/>
        </w:rPr>
        <w:t xml:space="preserve">Tulos</w:t>
      </w:r>
    </w:p>
    <w:p>
      <w:r>
        <w:t xml:space="preserve">Mitä John F. Kennedy -lentotukialus voi tehdä lähdettyään Lähi-itään?</w:t>
      </w:r>
    </w:p>
    <w:p>
      <w:r>
        <w:rPr>
          <w:b/>
        </w:rPr>
        <w:t xml:space="preserve">Tulos</w:t>
      </w:r>
    </w:p>
    <w:p>
      <w:r>
        <w:t xml:space="preserve">Mitä John F. Kennedy -lentotukialus teki ennen kuin se lähti Lähi-itään?</w:t>
      </w:r>
    </w:p>
    <w:p>
      <w:r>
        <w:rPr>
          <w:b/>
        </w:rPr>
        <w:t xml:space="preserve">Esimerkki 6.2135</w:t>
      </w:r>
    </w:p>
    <w:p>
      <w:r>
        <w:t xml:space="preserve">Läpikulku: Kapinalliset ovat ilmoittaneet olevansa Kinshasassa ennen kesäkuuta, ja hallitus on tukahduttanut opposition mielenosoitukset pääkaupungissa. Kyseessä oli ilmeisesti ensimmäinen kerta Zairen kriisin aikana, kun suurlähetystö on kehottanut kaikkia kansalaisiaan poistumaan maasta.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kuin suurlähetystö kehotti kansalaisia poistumaan maasta?</w:t>
      </w:r>
    </w:p>
    <w:p>
      <w:r>
        <w:rPr>
          <w:b/>
        </w:rPr>
        <w:t xml:space="preserve">Tulos</w:t>
      </w:r>
    </w:p>
    <w:p>
      <w:r>
        <w:t xml:space="preserve">Mitä tapahtui, kun suurlähetystö kehotti kansalaisia poistumaan maasta?</w:t>
      </w:r>
    </w:p>
    <w:p>
      <w:r>
        <w:rPr>
          <w:b/>
        </w:rPr>
        <w:t xml:space="preserve">Tulos</w:t>
      </w:r>
    </w:p>
    <w:p>
      <w:r>
        <w:t xml:space="preserve">Mikä alkoi sen jälkeen, kun suurlähetystö kehotti kansalaisia poistumaan maasta?</w:t>
      </w:r>
    </w:p>
    <w:p>
      <w:r>
        <w:rPr>
          <w:b/>
        </w:rPr>
        <w:t xml:space="preserve">Tulos</w:t>
      </w:r>
    </w:p>
    <w:p>
      <w:r>
        <w:t xml:space="preserve">Mitä tapahtui sen jälkeen, kun hallitus ryhtyi tukahduttamaan mielenosoituksia?</w:t>
      </w:r>
    </w:p>
    <w:p>
      <w:r>
        <w:rPr>
          <w:b/>
        </w:rPr>
        <w:t xml:space="preserve">Tulos</w:t>
      </w:r>
    </w:p>
    <w:p>
      <w:r>
        <w:t xml:space="preserve">Mitä tapahtui, kun hallitus tukahdutti mielenosoitukset?</w:t>
      </w:r>
    </w:p>
    <w:p>
      <w:r>
        <w:rPr>
          <w:b/>
        </w:rPr>
        <w:t xml:space="preserve">Tulos</w:t>
      </w:r>
    </w:p>
    <w:p>
      <w:r>
        <w:t xml:space="preserve">Mikä alkoi ennen kuin hallitus ryhtyi tukahduttamaan mielenosoituksia?</w:t>
      </w:r>
    </w:p>
    <w:p>
      <w:r>
        <w:rPr>
          <w:b/>
        </w:rPr>
        <w:t xml:space="preserve">Esimerkki 6.2136</w:t>
      </w:r>
    </w:p>
    <w:p>
      <w:r>
        <w:t xml:space="preserve">Läpikulku: UNMIKin tiedottaja Neeraj Singh sanoi, että Kosovon itsenäiseksi julistautuneen Kosovon itsenäisyysarmeijan antama uhkaava lausunto olisi jokapäiväinen asia tulevissa asemaa koskevissa neuvotteluissa, kertoi virallinen uutistoimisto Tanjug. Uhkailuista ja muusta painostuksesta huolimatta Kosovon asemasta ei päätetä kaduilla tai internetissä, Singh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välittömästi ennen Singhin lausuntoa?</w:t>
      </w:r>
    </w:p>
    <w:p>
      <w:r>
        <w:rPr>
          <w:b/>
        </w:rPr>
        <w:t xml:space="preserve">Tulos</w:t>
      </w:r>
    </w:p>
    <w:p>
      <w:r>
        <w:t xml:space="preserve">Mitä tapahtui sen jälkeen, kun Singh antoi lausunnon?</w:t>
      </w:r>
    </w:p>
    <w:p>
      <w:r>
        <w:rPr>
          <w:b/>
        </w:rPr>
        <w:t xml:space="preserve">Tulos</w:t>
      </w:r>
    </w:p>
    <w:p>
      <w:r>
        <w:t xml:space="preserve">Mitä todennäköisesti tapahtuu edelleen sen jälkeen, kun Singhin lausunto on annettu?</w:t>
      </w:r>
    </w:p>
    <w:p>
      <w:r>
        <w:rPr>
          <w:b/>
        </w:rPr>
        <w:t xml:space="preserve">Esimerkki 6.2137</w:t>
      </w:r>
    </w:p>
    <w:p>
      <w:r>
        <w:t xml:space="preserve">Läpikulku: Ministerit sopivat, että APEC kehittää vuoteen 2008 mennessä kattavat mallitoimenpiteet mahdollisimman monelle yhteisesti hyväksytylle alueellisen vapaakauppasopimuksen tai vapaakauppasopimuksen luvulle kaupan helpottamiseksi, todetaan yhteisessä julkilausumassa. Kaksipäiväisen kokouksensa aikana APEC-ministerit viimeistelivät 18.-19. marraskuuta pidettävän talousjohtajien kokouksen julkilausumien sanamuodot.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kaksipäiväisen kokouksen aikana tapahtui?</w:t>
      </w:r>
    </w:p>
    <w:p>
      <w:r>
        <w:rPr>
          <w:b/>
        </w:rPr>
        <w:t xml:space="preserve">Tulos</w:t>
      </w:r>
    </w:p>
    <w:p>
      <w:r>
        <w:t xml:space="preserve">Mitä tapahtuu kaksipäiväisen kokouksen jälkeen?</w:t>
      </w:r>
    </w:p>
    <w:p>
      <w:r>
        <w:rPr>
          <w:b/>
        </w:rPr>
        <w:t xml:space="preserve">Tulos</w:t>
      </w:r>
    </w:p>
    <w:p>
      <w:r>
        <w:t xml:space="preserve">Mitä on tapahtunut kaksipäiväisen kokouksen jälkeen?</w:t>
      </w:r>
    </w:p>
    <w:p>
      <w:r>
        <w:rPr>
          <w:b/>
        </w:rPr>
        <w:t xml:space="preserve">Tulos</w:t>
      </w:r>
    </w:p>
    <w:p>
      <w:r>
        <w:t xml:space="preserve">Mitä tapahtui ennen kaksipäiväistä kokousta?</w:t>
      </w:r>
    </w:p>
    <w:p>
      <w:r>
        <w:rPr>
          <w:b/>
        </w:rPr>
        <w:t xml:space="preserve">Esimerkki 6.2138</w:t>
      </w:r>
    </w:p>
    <w:p>
      <w:r>
        <w:t xml:space="preserve">Läpikulku: McCurry sanoi torstaina, että Yhdysvaltain hallinto seuraa luovutusta huolestuneena ja on valmis tarttumaan kaikkiin merkkeihin, jotka viittaavat demokraattisten vapauksien polkemiseen. Hän viittasi Britannian ja Kiinan välillä vuonna 1984 tehtyyn sopimukseen Joint Declaration, jossa vaaditaan kansalaisoikeuksien jatkamista entisessä Britannian siirtomaassa, ja sanoi: "Olemme kiinnostuneita säilyttämään tuon kaavan myös tulevaisuudessa."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McCurry pelkää, että luovutuksen aikana voi tapahtua?</w:t>
      </w:r>
    </w:p>
    <w:p>
      <w:r>
        <w:rPr>
          <w:b/>
        </w:rPr>
        <w:t xml:space="preserve">Tulos</w:t>
      </w:r>
    </w:p>
    <w:p>
      <w:r>
        <w:t xml:space="preserve">Mitä McCurry on valmis tekemään luovutuksen aikana?</w:t>
      </w:r>
    </w:p>
    <w:p>
      <w:r>
        <w:rPr>
          <w:b/>
        </w:rPr>
        <w:t xml:space="preserve">Tulos</w:t>
      </w:r>
    </w:p>
    <w:p>
      <w:r>
        <w:t xml:space="preserve">Mikä tapahtuma tapahtui ennen luovutusta?</w:t>
      </w:r>
    </w:p>
    <w:p>
      <w:r>
        <w:rPr>
          <w:b/>
        </w:rPr>
        <w:t xml:space="preserve">Tulos</w:t>
      </w:r>
    </w:p>
    <w:p>
      <w:r>
        <w:t xml:space="preserve">Mikä tapahtuma sattui luovutuksen jälkeen?</w:t>
      </w:r>
    </w:p>
    <w:p>
      <w:r>
        <w:rPr>
          <w:b/>
        </w:rPr>
        <w:t xml:space="preserve">Tulos</w:t>
      </w:r>
    </w:p>
    <w:p>
      <w:r>
        <w:t xml:space="preserve">Mitä voi tapahtua vuoden 1984 yhteisen julistuksen jälkeen?</w:t>
      </w:r>
    </w:p>
    <w:p>
      <w:r>
        <w:rPr>
          <w:b/>
        </w:rPr>
        <w:t xml:space="preserve">Tulos</w:t>
      </w:r>
    </w:p>
    <w:p>
      <w:r>
        <w:t xml:space="preserve">Mitä todennäköisesti tapahtui ennen vuoden 1984 yhteistä julistusta koskevaa sopimusta?</w:t>
      </w:r>
    </w:p>
    <w:p>
      <w:r>
        <w:rPr>
          <w:b/>
        </w:rPr>
        <w:t xml:space="preserve">Tulos</w:t>
      </w:r>
    </w:p>
    <w:p>
      <w:r>
        <w:t xml:space="preserve">Mikä tapahtuma voi alkaa, jos jatkoa ei tapahdu?</w:t>
      </w:r>
    </w:p>
    <w:p>
      <w:r>
        <w:rPr>
          <w:b/>
        </w:rPr>
        <w:t xml:space="preserve">Tulos</w:t>
      </w:r>
    </w:p>
    <w:p>
      <w:r>
        <w:t xml:space="preserve">Mitä voi tapahtua sen jälkeen, kun demokraattiset vapaudet on riistetty?</w:t>
      </w:r>
    </w:p>
    <w:p>
      <w:r>
        <w:rPr>
          <w:b/>
        </w:rPr>
        <w:t xml:space="preserve">Tulos</w:t>
      </w:r>
    </w:p>
    <w:p>
      <w:r>
        <w:t xml:space="preserve">Mikä tapahtuma luultavasti sattui, kun demokraattisia vapauksia riistettiin?</w:t>
      </w:r>
    </w:p>
    <w:p>
      <w:r>
        <w:rPr>
          <w:b/>
        </w:rPr>
        <w:t xml:space="preserve">Esimerkki 6.2139</w:t>
      </w:r>
    </w:p>
    <w:p>
      <w:r>
        <w:t xml:space="preserve">Läpikulku: Pinochetin vuoden 1980 perustuslaki teki hänestä asevoimien johtajan vuoteen 1998 asti ja elinikäisen senaattorin. Pinochet sanoi 91-vuotissyntymäpäivänään viikko sitten, ettei hänellä ole "mitään kaunaa ketään kohtaan" huolimatta kaikista häntä vastaan tehdyistä "vainoista ja vääryyksistä".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Pinochetista tehtiin asevoimien johtaja?</w:t>
      </w:r>
    </w:p>
    <w:p>
      <w:r>
        <w:rPr>
          <w:b/>
        </w:rPr>
        <w:t xml:space="preserve">Tulos</w:t>
      </w:r>
    </w:p>
    <w:p>
      <w:r>
        <w:t xml:space="preserve">Mitä tapahtui ennen Pinochetin 91-vuotispäivää?</w:t>
      </w:r>
    </w:p>
    <w:p>
      <w:r>
        <w:rPr>
          <w:b/>
        </w:rPr>
        <w:t xml:space="preserve">Tulos</w:t>
      </w:r>
    </w:p>
    <w:p>
      <w:r>
        <w:t xml:space="preserve">Mitä tapahtui Pinochetin 91-vuotispäivänä?</w:t>
      </w:r>
    </w:p>
    <w:p>
      <w:r>
        <w:rPr>
          <w:b/>
        </w:rPr>
        <w:t xml:space="preserve">Tulos</w:t>
      </w:r>
    </w:p>
    <w:p>
      <w:r>
        <w:t xml:space="preserve">Mikä tapahtuma oli meneillään, kun Pinochet sanoi, ettei hän kanna kaunaa?</w:t>
      </w:r>
    </w:p>
    <w:p>
      <w:r>
        <w:rPr>
          <w:b/>
        </w:rPr>
        <w:t xml:space="preserve">Esimerkki 6.2140</w:t>
      </w:r>
    </w:p>
    <w:p>
      <w:r>
        <w:t xml:space="preserve">Läpikulku: Control Data ilmoitti viime viikolla kolmannen neljänneksen tulokseksi 9,8 miljoonaa dollaria eli 23 senttiä osakkeelta 763 miljoonan dollarin liikevaihdosta. Yhdeksän ensimmäisen kuukauden aikana yhtiön tappio oli 484 miljoonaa dollaria, mikä johtuu suurelta osin supertietokoneyksikön sulkemisesta.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Control Data raportoi?</w:t>
      </w:r>
    </w:p>
    <w:p>
      <w:r>
        <w:rPr>
          <w:b/>
        </w:rPr>
        <w:t xml:space="preserve">Tulos</w:t>
      </w:r>
    </w:p>
    <w:p>
      <w:r>
        <w:t xml:space="preserve">Mitä tapahtui, kun Control Datalla oli tuloja?</w:t>
      </w:r>
    </w:p>
    <w:p>
      <w:r>
        <w:rPr>
          <w:b/>
        </w:rPr>
        <w:t xml:space="preserve">Tulos</w:t>
      </w:r>
    </w:p>
    <w:p>
      <w:r>
        <w:t xml:space="preserve">Mitä tapahtui sen jälkeen, kun Control Data oli saanut tuloja?</w:t>
      </w:r>
    </w:p>
    <w:p>
      <w:r>
        <w:rPr>
          <w:b/>
        </w:rPr>
        <w:t xml:space="preserve">Tulos</w:t>
      </w:r>
    </w:p>
    <w:p>
      <w:r>
        <w:t xml:space="preserve">Mitä tapahtui supertietokoneyksikön sulkemisen jälkeen?</w:t>
      </w:r>
    </w:p>
    <w:p>
      <w:r>
        <w:rPr>
          <w:b/>
        </w:rPr>
        <w:t xml:space="preserve">Tulos</w:t>
      </w:r>
    </w:p>
    <w:p>
      <w:r>
        <w:t xml:space="preserve">Mitä tapahtui ennen kuin supertietokoneyksikkö suljettiin?</w:t>
      </w:r>
    </w:p>
    <w:p>
      <w:r>
        <w:rPr>
          <w:b/>
        </w:rPr>
        <w:t xml:space="preserve">Esimerkki 6.2141</w:t>
      </w:r>
    </w:p>
    <w:p>
      <w:r>
        <w:t xml:space="preserve">Läpikulku: Computer Systems Inc:n kanssa sopimuksesta kehittää yhdessä koneita, joissa on yksinkertaistettu käyttöohjelmisto. Tietokonetuoteryhmän johtaja James E. Ousley sanoi, että tällaiset järjestelyt voivat auttaa puolittamaan Control Datan tietokoneiden tutkimus- ja kehityskustannukset vuoden 1990 loppuun mennessä.</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sopimuksen jälkeen?</w:t>
      </w:r>
    </w:p>
    <w:p>
      <w:r>
        <w:rPr>
          <w:b/>
        </w:rPr>
        <w:t xml:space="preserve">Tulos</w:t>
      </w:r>
    </w:p>
    <w:p>
      <w:r>
        <w:t xml:space="preserve">Mitä tapahtui ennen kuin Control Data äskettäin ilmoitti?</w:t>
      </w:r>
    </w:p>
    <w:p>
      <w:r>
        <w:rPr>
          <w:b/>
        </w:rPr>
        <w:t xml:space="preserve">Tulos</w:t>
      </w:r>
    </w:p>
    <w:p>
      <w:r>
        <w:t xml:space="preserve">Mitä sopimuksen jälkeen voi tapahtua?</w:t>
      </w:r>
    </w:p>
    <w:p>
      <w:r>
        <w:rPr>
          <w:b/>
        </w:rPr>
        <w:t xml:space="preserve">Tulos</w:t>
      </w:r>
    </w:p>
    <w:p>
      <w:r>
        <w:t xml:space="preserve">Mitä sopimuksen jälkeen tapahtuu?</w:t>
      </w:r>
    </w:p>
    <w:p>
      <w:r>
        <w:rPr>
          <w:b/>
        </w:rPr>
        <w:t xml:space="preserve">Tulos</w:t>
      </w:r>
    </w:p>
    <w:p>
      <w:r>
        <w:t xml:space="preserve">Mitä tapahtui ennen kuin presidentti sanoi?</w:t>
      </w:r>
    </w:p>
    <w:p>
      <w:r>
        <w:rPr>
          <w:b/>
        </w:rPr>
        <w:t xml:space="preserve">Esimerkki 6.2142</w:t>
      </w:r>
    </w:p>
    <w:p>
      <w:r>
        <w:t xml:space="preserve">Läpikulku: Diyarbakirin keskustassa, Turkin suurimmassa kaupungissa, joka sijaitsee pääasiassa kurdien hallitsemassa Kaakkois-Turkissa, kahdeksan ihmistä nostettiin loukkaantuneina rakennuksen raunioista. Neljä muuta jäi loukkuun raunioiden alle, kertoi maavoimien komentaja kenraali Ilker Basbug, joka lensi Ankarasta tarkastamaan pelastustoimia.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rakennuksesta tuli raunio?</w:t>
      </w:r>
    </w:p>
    <w:p>
      <w:r>
        <w:rPr>
          <w:b/>
        </w:rPr>
        <w:t xml:space="preserve">Tulos</w:t>
      </w:r>
    </w:p>
    <w:p>
      <w:r>
        <w:t xml:space="preserve">Mitä tapahtui ennen kuin rakennuksesta tuli raunio?</w:t>
      </w:r>
    </w:p>
    <w:p>
      <w:r>
        <w:rPr>
          <w:b/>
        </w:rPr>
        <w:t xml:space="preserve">Tulos</w:t>
      </w:r>
    </w:p>
    <w:p>
      <w:r>
        <w:t xml:space="preserve">Mitä on tapahtunut jo ennen kenraalin saapumista?</w:t>
      </w:r>
    </w:p>
    <w:p>
      <w:r>
        <w:rPr>
          <w:b/>
        </w:rPr>
        <w:t xml:space="preserve">Tulos</w:t>
      </w:r>
    </w:p>
    <w:p>
      <w:r>
        <w:t xml:space="preserve">Mitä tapahtuu sen jälkeen, kun kenraali lensi paikalle?</w:t>
      </w:r>
    </w:p>
    <w:p>
      <w:r>
        <w:rPr>
          <w:b/>
        </w:rPr>
        <w:t xml:space="preserve">Tulos</w:t>
      </w:r>
    </w:p>
    <w:p>
      <w:r>
        <w:t xml:space="preserve">Mitä tapahtuu pelastustoimien jälkeen?</w:t>
      </w:r>
    </w:p>
    <w:p>
      <w:r>
        <w:rPr>
          <w:b/>
        </w:rPr>
        <w:t xml:space="preserve">Esimerkki 6.2143</w:t>
      </w:r>
    </w:p>
    <w:p>
      <w:r>
        <w:t xml:space="preserve">Läpikulku: Ehdotettu BellSouth-LIN-matkapuhelinyhtiö, mukaan lukien äskettäin hankittu Metromedian osuus, antaisi uudelle yritykselle 55 miljoonaa potentiaalista asiakasta, joista noin 35 miljoonaa maan 10 suurimmalla markkina-alueella. Bear Stearnsin edustaja Leon arveli, että McCaw voisi yrittää ostaa aikaa ja harkita kilpailunrajoitusoikeudellisen kanteen nostamista BellSouthia vastaan oikeusministeriölle ja Yhdysvaltain piirituomari Harold Greeneen, joka valvoo Bell-järjestelmän vuonna 1984 hajottua sopimusta koskevan päätöksen täytäntöönpanoa.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asetuksen jälkeen?</w:t>
      </w:r>
    </w:p>
    <w:p>
      <w:r>
        <w:rPr>
          <w:b/>
        </w:rPr>
        <w:t xml:space="preserve">Tulos</w:t>
      </w:r>
    </w:p>
    <w:p>
      <w:r>
        <w:t xml:space="preserve">Mitä tapahtui ennen asetusta?</w:t>
      </w:r>
    </w:p>
    <w:p>
      <w:r>
        <w:rPr>
          <w:b/>
        </w:rPr>
        <w:t xml:space="preserve">Tulos</w:t>
      </w:r>
    </w:p>
    <w:p>
      <w:r>
        <w:t xml:space="preserve">Mitä voi tapahtua ehdotuksen jälkeen?</w:t>
      </w:r>
    </w:p>
    <w:p>
      <w:r>
        <w:rPr>
          <w:b/>
        </w:rPr>
        <w:t xml:space="preserve">Tulos</w:t>
      </w:r>
    </w:p>
    <w:p>
      <w:r>
        <w:t xml:space="preserve">Mitä tapahtui ennen ehdotusta?</w:t>
      </w:r>
    </w:p>
    <w:p>
      <w:r>
        <w:rPr>
          <w:b/>
        </w:rPr>
        <w:t xml:space="preserve">Tulos</w:t>
      </w:r>
    </w:p>
    <w:p>
      <w:r>
        <w:t xml:space="preserve">Mitä tapahtuu ehdotuksen aikana?</w:t>
      </w:r>
    </w:p>
    <w:p>
      <w:r>
        <w:rPr>
          <w:b/>
        </w:rPr>
        <w:t xml:space="preserve">Tulos</w:t>
      </w:r>
    </w:p>
    <w:p>
      <w:r>
        <w:t xml:space="preserve">Mitä tapahtui uuden hankinnan jälkeen?</w:t>
      </w:r>
    </w:p>
    <w:p>
      <w:r>
        <w:rPr>
          <w:b/>
        </w:rPr>
        <w:t xml:space="preserve">Tulos</w:t>
      </w:r>
    </w:p>
    <w:p>
      <w:r>
        <w:t xml:space="preserve">Mitä tapahtui ennen uutta hankintaa?</w:t>
      </w:r>
    </w:p>
    <w:p>
      <w:r>
        <w:rPr>
          <w:b/>
        </w:rPr>
        <w:t xml:space="preserve">Tulos</w:t>
      </w:r>
    </w:p>
    <w:p>
      <w:r>
        <w:t xml:space="preserve">Mitä on tapahduttava ennen kilpailuoikeudellisen kanteen nostamista?</w:t>
      </w:r>
    </w:p>
    <w:p>
      <w:r>
        <w:rPr>
          <w:b/>
        </w:rPr>
        <w:t xml:space="preserve">Tulos</w:t>
      </w:r>
    </w:p>
    <w:p>
      <w:r>
        <w:t xml:space="preserve">Mitä voi tapahtua kilpailuoikeudellisen kanteen nostamisen jälkeen?</w:t>
      </w:r>
    </w:p>
    <w:p>
      <w:r>
        <w:rPr>
          <w:b/>
        </w:rPr>
        <w:t xml:space="preserve">Esimerkki 6.2144</w:t>
      </w:r>
    </w:p>
    <w:p>
      <w:r>
        <w:t xml:space="preserve">Läpikulku: Neuvostoliiton ulkoministeriö ilmoitti, että neuvostoliittolaiset naiset, lapset ja invalidit saisivat lähteä Irakista. Tiedottaja Juri Gremitskikh sanoi, että ensimmäinen 230 evakuoidun ryhmä oli kokoontumassa Bagdadissa tänään, mutta evakuointisuunnitelmia haittasivat aavikon kuumuus ja kuljetusten puute.</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Mikä tapahtuma tapahtuu todennäköisesti sen jälkeen, kun evakuointisuunnitelmien toteuttaminen ei enää vaikeudu?</w:t>
      </w:r>
    </w:p>
    <w:p>
      <w:r>
        <w:rPr>
          <w:b/>
        </w:rPr>
        <w:t xml:space="preserve">Tulos</w:t>
      </w:r>
    </w:p>
    <w:p>
      <w:r>
        <w:t xml:space="preserve">Mitä on lopetettava, ennen kuin ihmiset saavat lähteä?</w:t>
      </w:r>
    </w:p>
    <w:p>
      <w:r>
        <w:rPr>
          <w:b/>
        </w:rPr>
        <w:t xml:space="preserve">Tulos</w:t>
      </w:r>
    </w:p>
    <w:p>
      <w:r>
        <w:t xml:space="preserve">Mitä voi tapahtua sen jälkeen, kun evakuoidut kokoontuvat Bagdadiin?</w:t>
      </w:r>
    </w:p>
    <w:p>
      <w:r>
        <w:rPr>
          <w:b/>
        </w:rPr>
        <w:t xml:space="preserve">Tulos</w:t>
      </w:r>
    </w:p>
    <w:p>
      <w:r>
        <w:t xml:space="preserve">Mitä tapahtuu sinä aikana, kun evakuoidut kokoontuvat Bagdadiin?</w:t>
      </w:r>
    </w:p>
    <w:p>
      <w:r>
        <w:rPr>
          <w:b/>
        </w:rPr>
        <w:t xml:space="preserve">Tulos</w:t>
      </w:r>
    </w:p>
    <w:p>
      <w:r>
        <w:t xml:space="preserve">Mitä voi tapahtua sen jälkeen, kun kuljetuspula on poistunut?</w:t>
      </w:r>
    </w:p>
    <w:p>
      <w:r>
        <w:rPr>
          <w:b/>
        </w:rPr>
        <w:t xml:space="preserve">Tulos</w:t>
      </w:r>
    </w:p>
    <w:p>
      <w:r>
        <w:t xml:space="preserve">Mitä voi tapahtua edelleen kuljetuspulan aikana?</w:t>
      </w:r>
    </w:p>
    <w:p>
      <w:r>
        <w:rPr>
          <w:b/>
        </w:rPr>
        <w:t xml:space="preserve">Tulos</w:t>
      </w:r>
    </w:p>
    <w:p>
      <w:r>
        <w:t xml:space="preserve">Mitä Neuvostoliiton ulkoministeriön mukaan voisi alkaa tapahtua ilmoituksen jälkeen?</w:t>
      </w:r>
    </w:p>
    <w:p>
      <w:r>
        <w:rPr>
          <w:b/>
        </w:rPr>
        <w:t xml:space="preserve">Tulos</w:t>
      </w:r>
    </w:p>
    <w:p>
      <w:r>
        <w:t xml:space="preserve">Mitä Neuvostoliiton ulkoministeriön mukaan alkoi tapahtua ennen ilmoitusta?</w:t>
      </w:r>
    </w:p>
    <w:p>
      <w:r>
        <w:rPr>
          <w:b/>
        </w:rPr>
        <w:t xml:space="preserve">Esimerkki 6.2145</w:t>
      </w:r>
    </w:p>
    <w:p>
      <w:r>
        <w:t xml:space="preserve">Läpikulku: Pinochet, jota syytetään petoksista ja ihmisoikeusrikkomuksista vuosien 1973-1990 hallintonsa aikana, määrättiin lokakuun lopulla ensin kotiarestiin muiden syytteiden perusteella, mutta hänet vapautettiin ehdonalaiseen vapauteen muutamaa päivää myöhemmin hänen korkean ikänsä ja huonon terveytensä vuoksi. Tuomari Victor Montiglion viimeisin pidätysmääräys liittyy kahden sosialistipresidentti Salvador Allenden turvamiehen katoamiseen. Allende teki itsemurhan syyskuun 1973 sotilasvallankaappauksen aikana.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väitettiin tapahtuneen hallinnon aikana?</w:t>
      </w:r>
    </w:p>
    <w:p>
      <w:r>
        <w:rPr>
          <w:b/>
        </w:rPr>
        <w:t xml:space="preserve">Tulos</w:t>
      </w:r>
    </w:p>
    <w:p>
      <w:r>
        <w:t xml:space="preserve">Mitä tapahtui hallinnon jälkeen?</w:t>
      </w:r>
    </w:p>
    <w:p>
      <w:r>
        <w:rPr>
          <w:b/>
        </w:rPr>
        <w:t xml:space="preserve">Tulos</w:t>
      </w:r>
    </w:p>
    <w:p>
      <w:r>
        <w:t xml:space="preserve">Mitä tapahtui vallankaappauksen aikana?</w:t>
      </w:r>
    </w:p>
    <w:p>
      <w:r>
        <w:rPr>
          <w:b/>
        </w:rPr>
        <w:t xml:space="preserve">Tulos</w:t>
      </w:r>
    </w:p>
    <w:p>
      <w:r>
        <w:t xml:space="preserve">Mitä tapahtui ennen vallankaappausta?</w:t>
      </w:r>
    </w:p>
    <w:p>
      <w:r>
        <w:rPr>
          <w:b/>
        </w:rPr>
        <w:t xml:space="preserve">Esimerkki 6.2146</w:t>
      </w:r>
    </w:p>
    <w:p>
      <w:r>
        <w:t xml:space="preserve">Läpikulku: Prodi, joka voitti niukasti entisen pääministerin Silvio Berlusconin huhtikuun parlamenttivaaleissa, on kamppaillut saadakseen joidenkin liittolaistensa tuen talousarviolle, jonka tavoitteena on edistää kasvua ja saada Italian alijäämä 3 prosenttiin BKT:stä ensi vuoteen mennessä, jotta Rooma täyttää EU:n sitoumukset.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Prodi voitti Berlusconin?</w:t>
      </w:r>
    </w:p>
    <w:p>
      <w:r>
        <w:rPr>
          <w:b/>
        </w:rPr>
        <w:t xml:space="preserve">Tulos</w:t>
      </w:r>
    </w:p>
    <w:p>
      <w:r>
        <w:t xml:space="preserve">Mitä toivotaan tapahtuvan sen jälkeen, kun Prodi on voittanut Berlusconin?</w:t>
      </w:r>
    </w:p>
    <w:p>
      <w:r>
        <w:rPr>
          <w:b/>
        </w:rPr>
        <w:t xml:space="preserve">Tulos</w:t>
      </w:r>
    </w:p>
    <w:p>
      <w:r>
        <w:t xml:space="preserve">Mitä tapahtui ennen kuin Prodi voitti Berlusconin?</w:t>
      </w:r>
    </w:p>
    <w:p>
      <w:r>
        <w:rPr>
          <w:b/>
        </w:rPr>
        <w:t xml:space="preserve">Tulos</w:t>
      </w:r>
    </w:p>
    <w:p>
      <w:r>
        <w:t xml:space="preserve">Mitä tapahtui, kun Prodi voitti Berlusconin?</w:t>
      </w:r>
    </w:p>
    <w:p>
      <w:r>
        <w:rPr>
          <w:b/>
        </w:rPr>
        <w:t xml:space="preserve">Esimerkki 6.2147</w:t>
      </w:r>
    </w:p>
    <w:p>
      <w:r>
        <w:t xml:space="preserve">Läpikulku: Ecuadorin korkein vaalilautakunta ilmoitti tiistaina, että Ecuadorin Rafael Correa on voittanut sunnuntain presidentinvaalien toisen kierroksen 57,04 prosentilla äänistä kilpailijaansa Alvaro Noboaa vastaan, joka sai 42,96 prosenttia äänistä. Äänistä oli laskettu 97,29 prosenttia. Seuraavassa on presidentiksi valitun profiili: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Correan voittoa?</w:t>
      </w:r>
    </w:p>
    <w:p>
      <w:r>
        <w:rPr>
          <w:b/>
        </w:rPr>
        <w:t xml:space="preserve">Tulos</w:t>
      </w:r>
    </w:p>
    <w:p>
      <w:r>
        <w:t xml:space="preserve">Mikä päättyi ennen Correan voittoa?</w:t>
      </w:r>
    </w:p>
    <w:p>
      <w:r>
        <w:rPr>
          <w:b/>
        </w:rPr>
        <w:t xml:space="preserve">Tulos</w:t>
      </w:r>
    </w:p>
    <w:p>
      <w:r>
        <w:t xml:space="preserve">Mikä päättyi Correan voiton jälkeen?</w:t>
      </w:r>
    </w:p>
    <w:p>
      <w:r>
        <w:rPr>
          <w:b/>
        </w:rPr>
        <w:t xml:space="preserve">Tulos</w:t>
      </w:r>
    </w:p>
    <w:p>
      <w:r>
        <w:t xml:space="preserve">Mikä alkoi Correan voiton jälkeen?</w:t>
      </w:r>
    </w:p>
    <w:p>
      <w:r>
        <w:rPr>
          <w:b/>
        </w:rPr>
        <w:t xml:space="preserve">Tulos</w:t>
      </w:r>
    </w:p>
    <w:p>
      <w:r>
        <w:t xml:space="preserve">Mitä äänestysten aikana tapahtui?</w:t>
      </w:r>
    </w:p>
    <w:p>
      <w:r>
        <w:rPr>
          <w:b/>
        </w:rPr>
        <w:t xml:space="preserve">Tulos</w:t>
      </w:r>
    </w:p>
    <w:p>
      <w:r>
        <w:t xml:space="preserve">Mitä tapahtui ennen äänestyksiä?</w:t>
      </w:r>
    </w:p>
    <w:p>
      <w:r>
        <w:rPr>
          <w:b/>
        </w:rPr>
        <w:t xml:space="preserve">Tulos</w:t>
      </w:r>
    </w:p>
    <w:p>
      <w:r>
        <w:t xml:space="preserve">Mitä tapahtui äänestysten jälkeen?</w:t>
      </w:r>
    </w:p>
    <w:p>
      <w:r>
        <w:rPr>
          <w:b/>
        </w:rPr>
        <w:t xml:space="preserve">Esimerkki 6.2148</w:t>
      </w:r>
    </w:p>
    <w:p>
      <w:r>
        <w:t xml:space="preserve">Läpikulku: Irakissa, jossa noin 129 000 Yhdysvaltain sotilasta taistelee kapinallisia vastaan ja kouluttaa paikallisia joukkoja, oli määrä aloittaa uusi puolustusministeri. Gates, entinen Central Intelligence Agencyn johtaja, vannoi virkavalansa Pentagonissa vain kolme päivää sen jälkeen, kun hänen edeltäjänsä Donald Rumsfeld, jota syytettiin Irakin nykyisestä sekasorrosta, oli saanut kunniakkaat jäähyväiset.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samaan aikaan, kun joukot taistelevat?</w:t>
      </w:r>
    </w:p>
    <w:p>
      <w:r>
        <w:rPr>
          <w:b/>
        </w:rPr>
        <w:t xml:space="preserve">Tulos</w:t>
      </w:r>
    </w:p>
    <w:p>
      <w:r>
        <w:t xml:space="preserve">Mitä tapahtui sen jälkeen, kun Donald Rumsfeld sai kunniakäskyn?</w:t>
      </w:r>
    </w:p>
    <w:p>
      <w:r>
        <w:rPr>
          <w:b/>
        </w:rPr>
        <w:t xml:space="preserve">Tulos</w:t>
      </w:r>
    </w:p>
    <w:p>
      <w:r>
        <w:t xml:space="preserve">Mitä tapahtui ennen kuin Donald Rumsfeld sai kunniakäskyn?</w:t>
      </w:r>
    </w:p>
    <w:p>
      <w:r>
        <w:rPr>
          <w:b/>
        </w:rPr>
        <w:t xml:space="preserve">Tulos</w:t>
      </w:r>
    </w:p>
    <w:p>
      <w:r>
        <w:t xml:space="preserve">Mitä tapahtui sen jälkeen, kun Donald Rumsfeldiä syytettiin sotkusta?</w:t>
      </w:r>
    </w:p>
    <w:p>
      <w:r>
        <w:rPr>
          <w:b/>
        </w:rPr>
        <w:t xml:space="preserve">Esimerkki 6.2149</w:t>
      </w:r>
    </w:p>
    <w:p>
      <w:r>
        <w:t xml:space="preserve">Läpikulku: Kolme yhdysvaltalaista sotilasta raiskasi 12-vuotiaan koulutytön vuonna 1995. Cohenin ja Japanin pääministerin Ryutaro Hashimoton odotetaan kuitenkin sitoutuvan vahvoihin sotilaallisiin siteisiin, jotta Itä-Aasian, erityisesti Korean niemimaan, epävakauden pelosta voidaan selviytyä.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alkoi tapahtua raiskauksen jälkeen?</w:t>
      </w:r>
    </w:p>
    <w:p>
      <w:r>
        <w:rPr>
          <w:b/>
        </w:rPr>
        <w:t xml:space="preserve">Tulos</w:t>
      </w:r>
    </w:p>
    <w:p>
      <w:r>
        <w:t xml:space="preserve">Mitä tapahtumia voi alkaa tai ei voi alkaa odotusten jälkeen?</w:t>
      </w:r>
    </w:p>
    <w:p>
      <w:r>
        <w:rPr>
          <w:b/>
        </w:rPr>
        <w:t xml:space="preserve">Tulos</w:t>
      </w:r>
    </w:p>
    <w:p>
      <w:r>
        <w:t xml:space="preserve">Mikä tapahtuma oli valmis ennen kuin tunteet heräsivät?</w:t>
      </w:r>
    </w:p>
    <w:p>
      <w:r>
        <w:rPr>
          <w:b/>
        </w:rPr>
        <w:t xml:space="preserve">Tulos</w:t>
      </w:r>
    </w:p>
    <w:p>
      <w:r>
        <w:t xml:space="preserve">Mitä odotusten aikana tapahtui?</w:t>
      </w:r>
    </w:p>
    <w:p>
      <w:r>
        <w:rPr>
          <w:b/>
        </w:rPr>
        <w:t xml:space="preserve">Esimerkki 6.2150</w:t>
      </w:r>
    </w:p>
    <w:p>
      <w:r>
        <w:t xml:space="preserve">Läpikulku: Vuonna 1993 kustannuksiksi arvioitiin 8,9 miljardia markkaa, josta 5,6 miljardia markkaa tuli liittovaltiolta. Samaan aikaan tuotto-odotuksia on tarkistettu alaspäin.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kustannuksiksi arvioitiin 8,9 miljardia markkaa?</w:t>
      </w:r>
    </w:p>
    <w:p>
      <w:r>
        <w:rPr>
          <w:b/>
        </w:rPr>
        <w:t xml:space="preserve">Tulos</w:t>
      </w:r>
    </w:p>
    <w:p>
      <w:r>
        <w:t xml:space="preserve">Mitä tapahtui, kun kustannuksiksi arvioitiin 8,9 miljardia markkaa?</w:t>
      </w:r>
    </w:p>
    <w:p>
      <w:r>
        <w:rPr>
          <w:b/>
        </w:rPr>
        <w:t xml:space="preserve">Tulos</w:t>
      </w:r>
    </w:p>
    <w:p>
      <w:r>
        <w:t xml:space="preserve">Mitä tapahtui ennen kuin kustannuksiksi arvioitiin 8,9 miljardia markkaa?</w:t>
      </w:r>
    </w:p>
    <w:p>
      <w:r>
        <w:rPr>
          <w:b/>
        </w:rPr>
        <w:t xml:space="preserve">Tulos</w:t>
      </w:r>
    </w:p>
    <w:p>
      <w:r>
        <w:t xml:space="preserve">Mitä tapahtui ennen kuin tuotto-odotuksia tarkistettiin alaspäin?</w:t>
      </w:r>
    </w:p>
    <w:p>
      <w:r>
        <w:rPr>
          <w:b/>
        </w:rPr>
        <w:t xml:space="preserve">Tulos</w:t>
      </w:r>
    </w:p>
    <w:p>
      <w:r>
        <w:t xml:space="preserve">Mitä tapahtui sen jälkeen, kun 5,6 miljardia markkaa tuli liittovaltiolta?</w:t>
      </w:r>
    </w:p>
    <w:p>
      <w:r>
        <w:rPr>
          <w:b/>
        </w:rPr>
        <w:t xml:space="preserve">Tulos</w:t>
      </w:r>
    </w:p>
    <w:p>
      <w:r>
        <w:t xml:space="preserve">Mitä tapahtuu sen jälkeen, kun kustannukset on arvioitu 8,9 miljardiksi markaksi?</w:t>
      </w:r>
    </w:p>
    <w:p>
      <w:r>
        <w:rPr>
          <w:b/>
        </w:rPr>
        <w:t xml:space="preserve">Tulos</w:t>
      </w:r>
    </w:p>
    <w:p>
      <w:r>
        <w:t xml:space="preserve">Mitä tapahtuu sen jälkeen, kun 5,6 miljardia markkaa tuli liittovaltiolta?</w:t>
      </w:r>
    </w:p>
    <w:p>
      <w:r>
        <w:rPr>
          <w:b/>
        </w:rPr>
        <w:t xml:space="preserve">Tulos</w:t>
      </w:r>
    </w:p>
    <w:p>
      <w:r>
        <w:t xml:space="preserve">Mitä tapahtui, kun 5,6 miljardia markkaa tuli liittovaltiolta?</w:t>
      </w:r>
    </w:p>
    <w:p>
      <w:r>
        <w:rPr>
          <w:b/>
        </w:rPr>
        <w:t xml:space="preserve">Esimerkki 6.2151</w:t>
      </w:r>
    </w:p>
    <w:p>
      <w:r>
        <w:t xml:space="preserve">Läpikulku: "Tulevaisuudestani on puhuttu viime viikkoina, joten en usko, että minun tarvitsee lisätä mitään muuta." Jos Hampuri, joka on voittanut vain kerran 15 liigaottelussa, ei saa edes tasapeliä CSKA:ta vastaan, siitä tulee vasta seitsemäs joukkue Mestarien liigan historiassa, joka on jäänyt ilman pistettä lohkovaiheessa.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otteluiden jälkeen voi tapahtua?</w:t>
      </w:r>
    </w:p>
    <w:p>
      <w:r>
        <w:rPr>
          <w:b/>
        </w:rPr>
        <w:t xml:space="preserve">Tulos</w:t>
      </w:r>
    </w:p>
    <w:p>
      <w:r>
        <w:t xml:space="preserve">Mitä tapahtuu otteluiden jälkeen?</w:t>
      </w:r>
    </w:p>
    <w:p>
      <w:r>
        <w:rPr>
          <w:b/>
        </w:rPr>
        <w:t xml:space="preserve">Tulos</w:t>
      </w:r>
    </w:p>
    <w:p>
      <w:r>
        <w:t xml:space="preserve">Mitä ei tapahtunut sen jälkeen, kun hänestä puhuttiin?</w:t>
      </w:r>
    </w:p>
    <w:p>
      <w:r>
        <w:rPr>
          <w:b/>
        </w:rPr>
        <w:t xml:space="preserve">Tulos</w:t>
      </w:r>
    </w:p>
    <w:p>
      <w:r>
        <w:t xml:space="preserve">Mitä tapahtui ennen kuin hänestä puhuttiin?</w:t>
      </w:r>
    </w:p>
    <w:p>
      <w:r>
        <w:rPr>
          <w:b/>
        </w:rPr>
        <w:t xml:space="preserve">Tulos</w:t>
      </w:r>
    </w:p>
    <w:p>
      <w:r>
        <w:t xml:space="preserve">Mitä voisi tapahtua sen jälkeen, kun hänestä oli puhuttu?</w:t>
      </w:r>
    </w:p>
    <w:p>
      <w:r>
        <w:rPr>
          <w:b/>
        </w:rPr>
        <w:t xml:space="preserve">Tulos</w:t>
      </w:r>
    </w:p>
    <w:p>
      <w:r>
        <w:t xml:space="preserve">Mitä tapahtuu sen jälkeen, kun hänestä on puhuttu?</w:t>
      </w:r>
    </w:p>
    <w:p>
      <w:r>
        <w:rPr>
          <w:b/>
        </w:rPr>
        <w:t xml:space="preserve">Tulos</w:t>
      </w:r>
    </w:p>
    <w:p>
      <w:r>
        <w:t xml:space="preserve">Mitä ei ehkä tapahdu sen jälkeen, kun hänestä on puhuttu?</w:t>
      </w:r>
    </w:p>
    <w:p>
      <w:r>
        <w:rPr>
          <w:b/>
        </w:rPr>
        <w:t xml:space="preserve">Esimerkki 6.2152</w:t>
      </w:r>
    </w:p>
    <w:p>
      <w:r>
        <w:t xml:space="preserve">Läpikulku: Suurin osa paavin messuun osallistuneista arviolta 30 000:sta lähti yli 400 bussilla ja junalla kotimatkalle kolmen tunnin jumalanpalveluksen jälkeen. Osaran kaupungista kotoisin oleva 17-vuotias Jelena Glavas oli samaa mieltä siitä, että sovinto ei voi tapahtua pian.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30 000 ihmistä osallistui paavin messuun?</w:t>
      </w:r>
    </w:p>
    <w:p>
      <w:r>
        <w:rPr>
          <w:b/>
        </w:rPr>
        <w:t xml:space="preserve">Tulos</w:t>
      </w:r>
    </w:p>
    <w:p>
      <w:r>
        <w:t xml:space="preserve">Mitä tapahtui sen jälkeen, kun 30 000 ihmistä osallistui paavin messuun?</w:t>
      </w:r>
    </w:p>
    <w:p>
      <w:r>
        <w:rPr>
          <w:b/>
        </w:rPr>
        <w:t xml:space="preserve">Tulos</w:t>
      </w:r>
    </w:p>
    <w:p>
      <w:r>
        <w:t xml:space="preserve">Mitä tapahtui, kun 30 000 ihmistä osallistui paavin messuun?</w:t>
      </w:r>
    </w:p>
    <w:p>
      <w:r>
        <w:rPr>
          <w:b/>
        </w:rPr>
        <w:t xml:space="preserve">Tulos</w:t>
      </w:r>
    </w:p>
    <w:p>
      <w:r>
        <w:t xml:space="preserve">Mitä ei tapahdu pian sen jälkeen, kun 30 000 ihmistä osallistui paavin messuun?</w:t>
      </w:r>
    </w:p>
    <w:p>
      <w:r>
        <w:rPr>
          <w:b/>
        </w:rPr>
        <w:t xml:space="preserve">Tulos</w:t>
      </w:r>
    </w:p>
    <w:p>
      <w:r>
        <w:t xml:space="preserve">Mitä tapahtui ennen kotimatkaa?</w:t>
      </w:r>
    </w:p>
    <w:p>
      <w:r>
        <w:rPr>
          <w:b/>
        </w:rPr>
        <w:t xml:space="preserve">Tulos</w:t>
      </w:r>
    </w:p>
    <w:p>
      <w:r>
        <w:t xml:space="preserve">Mitä tapahtui kotimatkan jälkeen?</w:t>
      </w:r>
    </w:p>
    <w:p>
      <w:r>
        <w:rPr>
          <w:b/>
        </w:rPr>
        <w:t xml:space="preserve">Tulos</w:t>
      </w:r>
    </w:p>
    <w:p>
      <w:r>
        <w:t xml:space="preserve">Mitä ei tapahdu pian kotimatkan jälkeen?</w:t>
      </w:r>
    </w:p>
    <w:p>
      <w:r>
        <w:rPr>
          <w:b/>
        </w:rPr>
        <w:t xml:space="preserve">Tulos</w:t>
      </w:r>
    </w:p>
    <w:p>
      <w:r>
        <w:t xml:space="preserve">Mitä tapahtui kotimatkan aikana?</w:t>
      </w:r>
    </w:p>
    <w:p>
      <w:r>
        <w:rPr>
          <w:b/>
        </w:rPr>
        <w:t xml:space="preserve">Tulos</w:t>
      </w:r>
    </w:p>
    <w:p>
      <w:r>
        <w:t xml:space="preserve">Mikä alkoi ennen kuin Jelena Glavas suostui siihen, että sovinto ei voi tapahtua pian?</w:t>
      </w:r>
    </w:p>
    <w:p>
      <w:r>
        <w:rPr>
          <w:b/>
        </w:rPr>
        <w:t xml:space="preserve">Tulos</w:t>
      </w:r>
    </w:p>
    <w:p>
      <w:r>
        <w:t xml:space="preserve">Mitä ei tapahdu pian sen jälkeen, kun Jelena Glavas suostui siihen, että sovinto ei voi tapahtua pian?</w:t>
      </w:r>
    </w:p>
    <w:p>
      <w:r>
        <w:rPr>
          <w:b/>
        </w:rPr>
        <w:t xml:space="preserve">Tulos</w:t>
      </w:r>
    </w:p>
    <w:p>
      <w:r>
        <w:t xml:space="preserve">Mitä tapahtui sen jälkeen, kun ihmiset suuntasivat yli 400 linja-autoon?</w:t>
      </w:r>
    </w:p>
    <w:p>
      <w:r>
        <w:rPr>
          <w:b/>
        </w:rPr>
        <w:t xml:space="preserve">Tulos</w:t>
      </w:r>
    </w:p>
    <w:p>
      <w:r>
        <w:t xml:space="preserve">Mitä tapahtui ennen kuin ihmiset suuntasivat yli 400 linja-autoon?</w:t>
      </w:r>
    </w:p>
    <w:p>
      <w:r>
        <w:rPr>
          <w:b/>
        </w:rPr>
        <w:t xml:space="preserve">Esimerkki 6.2153</w:t>
      </w:r>
    </w:p>
    <w:p>
      <w:r>
        <w:t xml:space="preserve">Läpikulku: Fong Weng Liong, 42, joka sai myös kahden vuoden vankeusrangaistuksen, joutuu istumaan vielä viisi vuotta vankilassa, jos hän ei pysty maksamaan sakkoa, Straits Times kertoi. Fong, joka on työtön, salakuljetti tänä vuonna kahdeksan erää, yhteensä 10 100 kartonkia, ennen kuin peitetehtävissä toimivat tullivirkailijat nappasivat hänet, kerrottiin oikeudelle.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Liongin vangitsemista?</w:t>
      </w:r>
    </w:p>
    <w:p>
      <w:r>
        <w:rPr>
          <w:b/>
        </w:rPr>
        <w:t xml:space="preserve">Tulos</w:t>
      </w:r>
    </w:p>
    <w:p>
      <w:r>
        <w:t xml:space="preserve">Mikä tapahtuma oli vielä meneillään ennen kuin Liong vangittiin?</w:t>
      </w:r>
    </w:p>
    <w:p>
      <w:r>
        <w:rPr>
          <w:b/>
        </w:rPr>
        <w:t xml:space="preserve">Tulos</w:t>
      </w:r>
    </w:p>
    <w:p>
      <w:r>
        <w:t xml:space="preserve">Minkä tapahtuman tapahtuminen on todennäköistä sen jälkeen, kun Liong oli vangittuna kaksi vuotta?</w:t>
      </w:r>
    </w:p>
    <w:p>
      <w:r>
        <w:rPr>
          <w:b/>
        </w:rPr>
        <w:t xml:space="preserve">Tulos</w:t>
      </w:r>
    </w:p>
    <w:p>
      <w:r>
        <w:t xml:space="preserve">Mikä tapahtuma ei todennäköisesti tapahdu sen jälkeen, kun Liong oli vangittuna kaksi vuotta?</w:t>
      </w:r>
    </w:p>
    <w:p>
      <w:r>
        <w:rPr>
          <w:b/>
        </w:rPr>
        <w:t xml:space="preserve">Tulos</w:t>
      </w:r>
    </w:p>
    <w:p>
      <w:r>
        <w:t xml:space="preserve">Mikä tapahtuma Liongille todennäköisesti tapahtuu sen jälkeen, kun hän ei pysty maksamaan sakkoa?</w:t>
      </w:r>
    </w:p>
    <w:p>
      <w:r>
        <w:rPr>
          <w:b/>
        </w:rPr>
        <w:t xml:space="preserve">Tulos</w:t>
      </w:r>
    </w:p>
    <w:p>
      <w:r>
        <w:t xml:space="preserve">Mikä tapahtuma Liongille sattui ennen kuin hänen piti maksaa sakko?</w:t>
      </w:r>
    </w:p>
    <w:p>
      <w:r>
        <w:rPr>
          <w:b/>
        </w:rPr>
        <w:t xml:space="preserve">Tulos</w:t>
      </w:r>
    </w:p>
    <w:p>
      <w:r>
        <w:t xml:space="preserve">Mitä tapahtui sen jälkeen, kun Liong salakuljetti kahdeksan lähetystä?</w:t>
      </w:r>
    </w:p>
    <w:p>
      <w:r>
        <w:rPr>
          <w:b/>
        </w:rPr>
        <w:t xml:space="preserve">Tulos</w:t>
      </w:r>
    </w:p>
    <w:p>
      <w:r>
        <w:t xml:space="preserve">Mikä valmistui ennen kuin Liong salakuljetti kahdeksan erää?</w:t>
      </w:r>
    </w:p>
    <w:p>
      <w:r>
        <w:rPr>
          <w:b/>
        </w:rPr>
        <w:t xml:space="preserve">Tulos</w:t>
      </w:r>
    </w:p>
    <w:p>
      <w:r>
        <w:t xml:space="preserve">Mikä tapahtuma sattui ennen Liongin kiinniottoa?</w:t>
      </w:r>
    </w:p>
    <w:p>
      <w:r>
        <w:rPr>
          <w:b/>
        </w:rPr>
        <w:t xml:space="preserve">Tulos</w:t>
      </w:r>
    </w:p>
    <w:p>
      <w:r>
        <w:t xml:space="preserve">Mikä tapahtuma tapahtui sen jälkeen, kun Liong napattiin?</w:t>
      </w:r>
    </w:p>
    <w:p>
      <w:r>
        <w:rPr>
          <w:b/>
        </w:rPr>
        <w:t xml:space="preserve">Tulos</w:t>
      </w:r>
    </w:p>
    <w:p>
      <w:r>
        <w:t xml:space="preserve">Mikä tapahtuma ei todennäköisesti tapahdu Liongin kiinniottamisen jälkeen?</w:t>
      </w:r>
    </w:p>
    <w:p>
      <w:r>
        <w:rPr>
          <w:b/>
        </w:rPr>
        <w:t xml:space="preserve">Tulos</w:t>
      </w:r>
    </w:p>
    <w:p>
      <w:r>
        <w:t xml:space="preserve">Mitä Liong teki sinä aikana, kun hän oli työtön?</w:t>
      </w:r>
    </w:p>
    <w:p>
      <w:r>
        <w:rPr>
          <w:b/>
        </w:rPr>
        <w:t xml:space="preserve">Esimerkki 6.2154</w:t>
      </w:r>
    </w:p>
    <w:p>
      <w:r>
        <w:t xml:space="preserve">Läpikulku: Marous sanoi, että liiketoiminnan myynti kasvaa tänä vuonna yli yhtiön 8,5 prosentin tavoitteen. Vaikka Westinghouse ei ole saanut ydinvoimalatilausta yhdysvaltalaiselta energialaitokselta kymmeneen vuoteen, ylikapasiteetti alkaa supistua.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sen jälkeen, kun herra Marous on sanonut jotain?</w:t>
      </w:r>
    </w:p>
    <w:p>
      <w:r>
        <w:rPr>
          <w:b/>
        </w:rPr>
        <w:t xml:space="preserve">Tulos</w:t>
      </w:r>
    </w:p>
    <w:p>
      <w:r>
        <w:t xml:space="preserve">Mitä tapahtui ennen kuin herra Marous sanoi jotain?</w:t>
      </w:r>
    </w:p>
    <w:p>
      <w:r>
        <w:rPr>
          <w:b/>
        </w:rPr>
        <w:t xml:space="preserve">Tulos</w:t>
      </w:r>
    </w:p>
    <w:p>
      <w:r>
        <w:t xml:space="preserve">Mitä on tapahtunut edellisen voimalaitostilauksen jälkeen?</w:t>
      </w:r>
    </w:p>
    <w:p>
      <w:r>
        <w:rPr>
          <w:b/>
        </w:rPr>
        <w:t xml:space="preserve">Tulos</w:t>
      </w:r>
    </w:p>
    <w:p>
      <w:r>
        <w:t xml:space="preserve">Mitä on tapahduttava, ennen kuin yritys saavuttaa korkeamman tavoitteen?</w:t>
      </w:r>
    </w:p>
    <w:p>
      <w:r>
        <w:rPr>
          <w:b/>
        </w:rPr>
        <w:t xml:space="preserve">Esimerkki 6.2155</w:t>
      </w:r>
    </w:p>
    <w:p>
      <w:r>
        <w:t xml:space="preserve">Läpikulku: Kokous, jonka järjestäjinä toimivat YK:n kasvatus-, tiede- ja kulttuurijärjestö (UNESCO) ja Egyptin opetusministeriö, avattiin tiistai-iltana, ja se "järjestetään toisen kehityksen ja koulutuksen kannalta merkittävän vuoden loppupuolella", sanottiin lopputiedotteessa. "Koulutus on noussut korkeammalle poliittisella asialistalla, ja monet maat ovat pyrkineet lisäämään koulutusbudjetteja", siinä sanottiin.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koulutus nousi korkeammalle asialistalla?</w:t>
      </w:r>
    </w:p>
    <w:p>
      <w:r>
        <w:rPr>
          <w:b/>
        </w:rPr>
        <w:t xml:space="preserve">Tulos</w:t>
      </w:r>
    </w:p>
    <w:p>
      <w:r>
        <w:t xml:space="preserve">Mitä tapahtui ennen kuin koulutus oli tärkeämpänä asialistalla?</w:t>
      </w:r>
    </w:p>
    <w:p>
      <w:r>
        <w:rPr>
          <w:b/>
        </w:rPr>
        <w:t xml:space="preserve">Tulos</w:t>
      </w:r>
    </w:p>
    <w:p>
      <w:r>
        <w:t xml:space="preserve">Mikä alkoi viimeisen tiedonannon aikana?</w:t>
      </w:r>
    </w:p>
    <w:p>
      <w:r>
        <w:rPr>
          <w:b/>
        </w:rPr>
        <w:t xml:space="preserve">Tulos</w:t>
      </w:r>
    </w:p>
    <w:p>
      <w:r>
        <w:t xml:space="preserve">Mikä alkoi ennen lopullista tiedonantoa?</w:t>
      </w:r>
    </w:p>
    <w:p>
      <w:r>
        <w:rPr>
          <w:b/>
        </w:rPr>
        <w:t xml:space="preserve">Tulos</w:t>
      </w:r>
    </w:p>
    <w:p>
      <w:r>
        <w:t xml:space="preserve">Mikä päättyi ennen lopullista tiedonantoa?</w:t>
      </w:r>
    </w:p>
    <w:p>
      <w:r>
        <w:rPr>
          <w:b/>
        </w:rPr>
        <w:t xml:space="preserve">Esimerkki 6.2156</w:t>
      </w:r>
    </w:p>
    <w:p>
      <w:r>
        <w:t xml:space="preserve">Läpikulku: Joulukuun 6. päivänä sen jälkeen, kun radikaaliin palestiinalaisliikkeeseen Islamilainen Jihad kuulunut itsemurhapommittaja tappoi viisi israelilaista ostoskeskuksen sisäänkäynnillä. Sopimuksen mukaan Israelin pitäisi myös sallia kuorma-autosaattueiden liikkuminen Gazan ja Länsirannan välillä 15. tammikuuta alkaen.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päätöksen tekemistä?</w:t>
      </w:r>
    </w:p>
    <w:p>
      <w:r>
        <w:rPr>
          <w:b/>
        </w:rPr>
        <w:t xml:space="preserve">Tulos</w:t>
      </w:r>
    </w:p>
    <w:p>
      <w:r>
        <w:t xml:space="preserve">Mitä todennäköisesti tapahtuu päätöksen tekemisen jälkeen?</w:t>
      </w:r>
    </w:p>
    <w:p>
      <w:r>
        <w:rPr>
          <w:b/>
        </w:rPr>
        <w:t xml:space="preserve">Tulos</w:t>
      </w:r>
    </w:p>
    <w:p>
      <w:r>
        <w:t xml:space="preserve">Mitä tapahtui sen jälkeen, kun viisi israelilaista oli tapettu?</w:t>
      </w:r>
    </w:p>
    <w:p>
      <w:r>
        <w:rPr>
          <w:b/>
        </w:rPr>
        <w:t xml:space="preserve">Tulos</w:t>
      </w:r>
    </w:p>
    <w:p>
      <w:r>
        <w:t xml:space="preserve">Mitä todennäköisesti tapahtuu sen jälkeen, kun viisi israelilaista on kuollut?</w:t>
      </w:r>
    </w:p>
    <w:p>
      <w:r>
        <w:rPr>
          <w:b/>
        </w:rPr>
        <w:t xml:space="preserve">Tulos</w:t>
      </w:r>
    </w:p>
    <w:p>
      <w:r>
        <w:t xml:space="preserve">Mitä tapahtui ennen kuin viisi israelilaista tapettiin?</w:t>
      </w:r>
    </w:p>
    <w:p>
      <w:r>
        <w:rPr>
          <w:b/>
        </w:rPr>
        <w:t xml:space="preserve">Esimerkki 6.2157</w:t>
      </w:r>
    </w:p>
    <w:p>
      <w:r>
        <w:t xml:space="preserve">Läpikulku: Vuonna 1982 hän maksoi takaisin lähes 4200 dollaria väärin perustein perittyjä matkakuluja, ja vuonna 1982 hän maksoi takaisin lähes 4200 dollaria väärin perustein perittyjä matkakuluja. Työväenpuolueen oppositio ja keskustalaiset demokraatit, jotka yhdessä kourallisen sitoutumattomien kanssa hallitsevat senaatin voimasuhteita, haluavat Colstonin eroavan kokonaan politiikasta - mikä veisi Howardilta ylähuoneen enemmistön.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jotain syntyi?</w:t>
      </w:r>
    </w:p>
    <w:p>
      <w:r>
        <w:rPr>
          <w:b/>
        </w:rPr>
        <w:t xml:space="preserve">Tulos</w:t>
      </w:r>
    </w:p>
    <w:p>
      <w:r>
        <w:t xml:space="preserve">Mikä oli alkanut ennen kuin jotain oli syntynyt?</w:t>
      </w:r>
    </w:p>
    <w:p>
      <w:r>
        <w:rPr>
          <w:b/>
        </w:rPr>
        <w:t xml:space="preserve">Tulos</w:t>
      </w:r>
    </w:p>
    <w:p>
      <w:r>
        <w:t xml:space="preserve">Mitä tapahtui sen jälkeen, kun jotain tuli esiin?</w:t>
      </w:r>
    </w:p>
    <w:p>
      <w:r>
        <w:rPr>
          <w:b/>
        </w:rPr>
        <w:t xml:space="preserve">Tulos</w:t>
      </w:r>
    </w:p>
    <w:p>
      <w:r>
        <w:t xml:space="preserve">Mitä voisi tapahtua sen jälkeen, kun jotain on ilmaantunut?</w:t>
      </w:r>
    </w:p>
    <w:p>
      <w:r>
        <w:rPr>
          <w:b/>
        </w:rPr>
        <w:t xml:space="preserve">Tulos</w:t>
      </w:r>
    </w:p>
    <w:p>
      <w:r>
        <w:t xml:space="preserve">Mitä tapahtui samaan aikaan, kun jotain syntyi?</w:t>
      </w:r>
    </w:p>
    <w:p>
      <w:r>
        <w:rPr>
          <w:b/>
        </w:rPr>
        <w:t xml:space="preserve">Tulos</w:t>
      </w:r>
    </w:p>
    <w:p>
      <w:r>
        <w:t xml:space="preserve">Mitä tapahtui sen jälkeen, kun hänet pakotettiin maksamaan takaisin yli 6000 dollaria?</w:t>
      </w:r>
    </w:p>
    <w:p>
      <w:r>
        <w:rPr>
          <w:b/>
        </w:rPr>
        <w:t xml:space="preserve">Tulos</w:t>
      </w:r>
    </w:p>
    <w:p>
      <w:r>
        <w:t xml:space="preserve">Mikä alkoi ennen kuin hän joutui maksamaan takaisin yli 6000 dollaria?</w:t>
      </w:r>
    </w:p>
    <w:p>
      <w:r>
        <w:rPr>
          <w:b/>
        </w:rPr>
        <w:t xml:space="preserve">Tulos</w:t>
      </w:r>
    </w:p>
    <w:p>
      <w:r>
        <w:t xml:space="preserve">Mitä voisi tapahtua sen jälkeen, kun hän joutui maksamaan takaisin yli 6000 dollaria?</w:t>
      </w:r>
    </w:p>
    <w:p>
      <w:r>
        <w:rPr>
          <w:b/>
        </w:rPr>
        <w:t xml:space="preserve">Tulos</w:t>
      </w:r>
    </w:p>
    <w:p>
      <w:r>
        <w:t xml:space="preserve">Mitä tapahtui sen jälkeen, kun hän vaati väärin perustein yli 6 000 dollaria tilauslentomatkoista vaimonsa omistamalta yritykseltä?</w:t>
      </w:r>
    </w:p>
    <w:p>
      <w:r>
        <w:rPr>
          <w:b/>
        </w:rPr>
        <w:t xml:space="preserve">Tulos</w:t>
      </w:r>
    </w:p>
    <w:p>
      <w:r>
        <w:t xml:space="preserve">Mikä päättyi ennen kuin hän vaati väärin perustein yli 6 000 dollaria tilauslentomatkoista vaimonsa omistamalta yhtiöltä?</w:t>
      </w:r>
    </w:p>
    <w:p>
      <w:r>
        <w:rPr>
          <w:b/>
        </w:rPr>
        <w:t xml:space="preserve">Tulos</w:t>
      </w:r>
    </w:p>
    <w:p>
      <w:r>
        <w:t xml:space="preserve">Mitä voi tapahtua sen jälkeen, kun hän on vaatinut väärin perustein yli 6 000 dollaria tilauslentomatkoista vaimonsa omistamalta yritykseltä?</w:t>
      </w:r>
    </w:p>
    <w:p>
      <w:r>
        <w:rPr>
          <w:b/>
        </w:rPr>
        <w:t xml:space="preserve">Tulos</w:t>
      </w:r>
    </w:p>
    <w:p>
      <w:r>
        <w:t xml:space="preserve">Mitä tapahtui, kun hän vaati väärin perustein yli 6 000 dollaria tilauslentomatkoista vaimonsa omistamalta yhtiöltä?</w:t>
      </w:r>
    </w:p>
    <w:p>
      <w:r>
        <w:rPr>
          <w:b/>
        </w:rPr>
        <w:t xml:space="preserve">Esimerkki 6.2158</w:t>
      </w:r>
    </w:p>
    <w:p>
      <w:r>
        <w:t xml:space="preserve">Läpikulku: Jerry Steinman, Beer Marketers Insights -uutiskirjeen julkaisija, sanoi, että Anheuserin ilmoitus tarkoittaa, että "kaikkien muiden alalla toimivien on vaikea saavuttaa voittotavoitteitaan". Prudential-Bache Securities Inc:n analyytikko George E. Thompson vähätteli ilmoituksen merkitystä ja kutsui perusteettomaksi kaikenlaista vertailua olutalan tulevan kiistan ja loputtomalta vaikuttavan "kolasodan" välillä.</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ilmoituksen jälkeen?</w:t>
      </w:r>
    </w:p>
    <w:p>
      <w:r>
        <w:rPr>
          <w:b/>
        </w:rPr>
        <w:t xml:space="preserve">Tulos</w:t>
      </w:r>
    </w:p>
    <w:p>
      <w:r>
        <w:t xml:space="preserve">Mitä tapahtui ennen ilmoitusta?</w:t>
      </w:r>
    </w:p>
    <w:p>
      <w:r>
        <w:rPr>
          <w:b/>
        </w:rPr>
        <w:t xml:space="preserve">Tulos</w:t>
      </w:r>
    </w:p>
    <w:p>
      <w:r>
        <w:t xml:space="preserve">Mitä ilmoituksen aikana tapahtui?</w:t>
      </w:r>
    </w:p>
    <w:p>
      <w:r>
        <w:rPr>
          <w:b/>
        </w:rPr>
        <w:t xml:space="preserve">Tulos</w:t>
      </w:r>
    </w:p>
    <w:p>
      <w:r>
        <w:t xml:space="preserve">Mitä tapahtuu ilmoituksen jälkeen?</w:t>
      </w:r>
    </w:p>
    <w:p>
      <w:r>
        <w:rPr>
          <w:b/>
        </w:rPr>
        <w:t xml:space="preserve">Tulos</w:t>
      </w:r>
    </w:p>
    <w:p>
      <w:r>
        <w:t xml:space="preserve">Mitä tapahtui ennen kuin Thompson kutsui vertailua perusteettomaksi?</w:t>
      </w:r>
    </w:p>
    <w:p>
      <w:r>
        <w:rPr>
          <w:b/>
        </w:rPr>
        <w:t xml:space="preserve">Tulos</w:t>
      </w:r>
    </w:p>
    <w:p>
      <w:r>
        <w:t xml:space="preserve">Mitä tapahtui, kun Thompson kutsui vertailua perusteettomaksi?</w:t>
      </w:r>
    </w:p>
    <w:p>
      <w:r>
        <w:rPr>
          <w:b/>
        </w:rPr>
        <w:t xml:space="preserve">Tulos</w:t>
      </w:r>
    </w:p>
    <w:p>
      <w:r>
        <w:t xml:space="preserve">Mitä tapahtui sen jälkeen, kun Thompson kutsui vertailua perusteettomaksi?</w:t>
      </w:r>
    </w:p>
    <w:p>
      <w:r>
        <w:rPr>
          <w:b/>
        </w:rPr>
        <w:t xml:space="preserve">Tulos</w:t>
      </w:r>
    </w:p>
    <w:p>
      <w:r>
        <w:t xml:space="preserve">Mitä tapahtuu sen jälkeen, kun Thompson kutsui vertailua perusteettomaksi?</w:t>
      </w:r>
    </w:p>
    <w:p>
      <w:r>
        <w:rPr>
          <w:b/>
        </w:rPr>
        <w:t xml:space="preserve">Esimerkki 6.2159</w:t>
      </w:r>
    </w:p>
    <w:p>
      <w:r>
        <w:t xml:space="preserve">Läpikulku: Nadeau sanoi lehdistötilaisuudessa, että kolmen muun kuin elintarvikealan yrityksen, jotka muodostavat lähes puolet yhtiön 900 miljoonan dollarin omaisuudesta, myynti pitäisi saada päätökseen "muutamassa kuukaudessa". Nämä kolme yksikköä ovat valtakunnallinen lääke- ja terveystuotteiden jakelija, pieni urheilutarvikeketju ja yhdistelmä luettelo- ja lelukauppaketju.</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konferenssin jälkeen voi tapahtua?</w:t>
      </w:r>
    </w:p>
    <w:p>
      <w:r>
        <w:rPr>
          <w:b/>
        </w:rPr>
        <w:t xml:space="preserve">Tulos</w:t>
      </w:r>
    </w:p>
    <w:p>
      <w:r>
        <w:t xml:space="preserve">Mitä konferenssin aikana tapahtui?</w:t>
      </w:r>
    </w:p>
    <w:p>
      <w:r>
        <w:rPr>
          <w:b/>
        </w:rPr>
        <w:t xml:space="preserve">Tulos</w:t>
      </w:r>
    </w:p>
    <w:p>
      <w:r>
        <w:t xml:space="preserve">Mitä on tapahtunut ennen kaupan toteutumista?</w:t>
      </w:r>
    </w:p>
    <w:p>
      <w:r>
        <w:rPr>
          <w:b/>
        </w:rPr>
        <w:t xml:space="preserve">Esimerkki 6.2160</w:t>
      </w:r>
    </w:p>
    <w:p>
      <w:r>
        <w:t xml:space="preserve">Läpikulku: Israelilaiset, libanonilaiset ja palestiinalaiset ansaitsevat parempaa ...". Meidän on yhdessä torjuttava ääriliikkeitä ja radikalismia, kiihotusta ja suvaitsemattomuutta, terrorismia ja vihaa", hän lisäsi.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tulevaisuudessa?</w:t>
      </w:r>
    </w:p>
    <w:p>
      <w:r>
        <w:rPr>
          <w:b/>
        </w:rPr>
        <w:t xml:space="preserve">Tulos</w:t>
      </w:r>
    </w:p>
    <w:p>
      <w:r>
        <w:t xml:space="preserve">Mitä tapahtuu ennen taistelua?</w:t>
      </w:r>
    </w:p>
    <w:p>
      <w:r>
        <w:rPr>
          <w:b/>
        </w:rPr>
        <w:t xml:space="preserve">Tulos</w:t>
      </w:r>
    </w:p>
    <w:p>
      <w:r>
        <w:t xml:space="preserve">Mitä voi tapahtua liittymisen jälkeen?</w:t>
      </w:r>
    </w:p>
    <w:p>
      <w:r>
        <w:rPr>
          <w:b/>
        </w:rPr>
        <w:t xml:space="preserve">Esimerkki 6.2161</w:t>
      </w:r>
    </w:p>
    <w:p>
      <w:r>
        <w:t xml:space="preserve">Läpikulku: Hän sanoi myös, että kahdenvälinen talous- ja kauppayhteistyö on kehittynyt nopeasti ja että hänen hallituksensa toteuttaa suuria hankkeita, joita rahoitetaan kiinalaisilla lainoilla. Enkhbayar sanoi, että hänen vierailunsa aikana osapuolet keskustelevat siitä, miten yhteistyötä voidaan laajentaa taloudessa, kaupassa ja muilla aloilla.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vierailun aikana tapahtuisi?</w:t>
      </w:r>
    </w:p>
    <w:p>
      <w:r>
        <w:rPr>
          <w:b/>
        </w:rPr>
        <w:t xml:space="preserve">Tulos</w:t>
      </w:r>
    </w:p>
    <w:p>
      <w:r>
        <w:t xml:space="preserve">Mitä vierailun jälkeen tapahtuisi?</w:t>
      </w:r>
    </w:p>
    <w:p>
      <w:r>
        <w:rPr>
          <w:b/>
        </w:rPr>
        <w:t xml:space="preserve">Tulos</w:t>
      </w:r>
    </w:p>
    <w:p>
      <w:r>
        <w:t xml:space="preserve">Mitä tapahtuisi ennen vierailua?</w:t>
      </w:r>
    </w:p>
    <w:p>
      <w:r>
        <w:rPr>
          <w:b/>
        </w:rPr>
        <w:t xml:space="preserve">Tulos</w:t>
      </w:r>
    </w:p>
    <w:p>
      <w:r>
        <w:t xml:space="preserve">Mitä tapahtuisi sen jälkeen, kun osapuolet olisivat keskustelleet jostakin?</w:t>
      </w:r>
    </w:p>
    <w:p>
      <w:r>
        <w:rPr>
          <w:b/>
        </w:rPr>
        <w:t xml:space="preserve">Tulos</w:t>
      </w:r>
    </w:p>
    <w:p>
      <w:r>
        <w:t xml:space="preserve">Mitä pitäisi tapahtua, ennen kuin osapuolet voisivat keskustella jostakin?</w:t>
      </w:r>
    </w:p>
    <w:p>
      <w:r>
        <w:rPr>
          <w:b/>
        </w:rPr>
        <w:t xml:space="preserve">Esimerkki 6.2162</w:t>
      </w:r>
    </w:p>
    <w:p>
      <w:r>
        <w:t xml:space="preserve">Läpikulku: Hän kärsi vasemman polven vammasta ATP-kauden loppuvaiheessa, ja hän on myös saanut vahvistamattomia tietoja positiivisesta testistä kielletylle aineelle maansa Davis Cupin puolivälierävoitossa Argentiinaa vastaan syyskuussa. Ljubicic voitti Kuceran 6-3, 6-4, 6-3 ja vei vieraat perjantain alussa johtoon, ennen kuin Hrbaty tasoitti isäntien voiton 7-6 (7-4), 6-3, 6-7 (4-7), 6-4 Ancicista.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jotain tasoitettiin?</w:t>
      </w:r>
    </w:p>
    <w:p>
      <w:r>
        <w:rPr>
          <w:b/>
        </w:rPr>
        <w:t xml:space="preserve">Tulos</w:t>
      </w:r>
    </w:p>
    <w:p>
      <w:r>
        <w:t xml:space="preserve">Mitä tapahtui sen jälkeen, kun jotain oli tasoitettu?</w:t>
      </w:r>
    </w:p>
    <w:p>
      <w:r>
        <w:rPr>
          <w:b/>
        </w:rPr>
        <w:t xml:space="preserve">Tulos</w:t>
      </w:r>
    </w:p>
    <w:p>
      <w:r>
        <w:t xml:space="preserve">Mitä tapahtui sen jälkeen, kun Ljubicic ryntäsi jonkun ohi?</w:t>
      </w:r>
    </w:p>
    <w:p>
      <w:r>
        <w:rPr>
          <w:b/>
        </w:rPr>
        <w:t xml:space="preserve">Tulos</w:t>
      </w:r>
    </w:p>
    <w:p>
      <w:r>
        <w:t xml:space="preserve">Mitä on tapahtunut sulkemisvaiheessa?</w:t>
      </w:r>
    </w:p>
    <w:p>
      <w:r>
        <w:rPr>
          <w:b/>
        </w:rPr>
        <w:t xml:space="preserve">Esimerkki 6.2163</w:t>
      </w:r>
    </w:p>
    <w:p>
      <w:r>
        <w:t xml:space="preserve">Läpikulku: Obama ei kuitenkaan ole käyttänyt vitsejä siinä määrin kuin muutama muu presidentti. Hän on virkakautensa aikana päästänyt yhä useammin irti purevia koomisia piikkejä arvostelijoitaan ja poliittisia vastustajiaan vastaan.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tapahtunut Obaman aikana?</w:t>
      </w:r>
    </w:p>
    <w:p>
      <w:r>
        <w:rPr>
          <w:b/>
        </w:rPr>
        <w:t xml:space="preserve">Tulos</w:t>
      </w:r>
    </w:p>
    <w:p>
      <w:r>
        <w:t xml:space="preserve">Mitä on tapahtunut ennen Obaman toimikautta?</w:t>
      </w:r>
    </w:p>
    <w:p>
      <w:r>
        <w:rPr>
          <w:b/>
        </w:rPr>
        <w:t xml:space="preserve">Tulos</w:t>
      </w:r>
    </w:p>
    <w:p>
      <w:r>
        <w:t xml:space="preserve">Mitä tapahtuu Obaman kauden jälkeen?</w:t>
      </w:r>
    </w:p>
    <w:p>
      <w:r>
        <w:rPr>
          <w:b/>
        </w:rPr>
        <w:t xml:space="preserve">Tulos</w:t>
      </w:r>
    </w:p>
    <w:p>
      <w:r>
        <w:t xml:space="preserve">Mitä on tapahtunut sen jälkeen, kun jotkut presidentit ovat käyttäneet vitsejä vastustajiensa haukkumiseen?</w:t>
      </w:r>
    </w:p>
    <w:p>
      <w:r>
        <w:rPr>
          <w:b/>
        </w:rPr>
        <w:t xml:space="preserve">Esimerkki 6.2164</w:t>
      </w:r>
    </w:p>
    <w:p>
      <w:r>
        <w:t xml:space="preserve">Läpikulku: Perjantaina Natoon liittyivät ensimmäisten kolmen entisen Varsovan liiton maan joukossa myös Puola ja Tšekin tasavalta. Unkarin, Puolan ja Tshekin suurlähettiläät antoivat perjantaina yhteisen julkilausuman, jossa sanottiin, että kolmen maan liittyminen Natoon lujittaa Euroopan turvallisuutta ja auttaa poistamaan siihen kohdistuvia uhkia.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perjantaina annetun lausunnon aikana?</w:t>
      </w:r>
    </w:p>
    <w:p>
      <w:r>
        <w:rPr>
          <w:b/>
        </w:rPr>
        <w:t xml:space="preserve">Tulos</w:t>
      </w:r>
    </w:p>
    <w:p>
      <w:r>
        <w:t xml:space="preserve">Mitä tapahtui ennen perjantaina annettua lausuntoa?</w:t>
      </w:r>
    </w:p>
    <w:p>
      <w:r>
        <w:rPr>
          <w:b/>
        </w:rPr>
        <w:t xml:space="preserve">Tulos</w:t>
      </w:r>
    </w:p>
    <w:p>
      <w:r>
        <w:t xml:space="preserve">Mitä tapahtui perjantaina annetun lausunnon jälkeen?</w:t>
      </w:r>
    </w:p>
    <w:p>
      <w:r>
        <w:rPr>
          <w:b/>
        </w:rPr>
        <w:t xml:space="preserve">Tulos</w:t>
      </w:r>
    </w:p>
    <w:p>
      <w:r>
        <w:t xml:space="preserve">Mitä voi tapahtua perjantaina annetun lausunnon jälkeen?</w:t>
      </w:r>
    </w:p>
    <w:p>
      <w:r>
        <w:rPr>
          <w:b/>
        </w:rPr>
        <w:t xml:space="preserve">Tulos</w:t>
      </w:r>
    </w:p>
    <w:p>
      <w:r>
        <w:t xml:space="preserve">Mitä tapahtuu ennen kuin uhat on poistettu?</w:t>
      </w:r>
    </w:p>
    <w:p>
      <w:r>
        <w:rPr>
          <w:b/>
        </w:rPr>
        <w:t xml:space="preserve">Tulos</w:t>
      </w:r>
    </w:p>
    <w:p>
      <w:r>
        <w:t xml:space="preserve">Mitä on jo tehty, ennen kuin uhat voidaan poistaa?</w:t>
      </w:r>
    </w:p>
    <w:p>
      <w:r>
        <w:rPr>
          <w:b/>
        </w:rPr>
        <w:t xml:space="preserve">Tulos</w:t>
      </w:r>
    </w:p>
    <w:p>
      <w:r>
        <w:t xml:space="preserve">Mitä tapahtuu sen jälkeen, kun uhat on poistettu?</w:t>
      </w:r>
    </w:p>
    <w:p>
      <w:r>
        <w:rPr>
          <w:b/>
        </w:rPr>
        <w:t xml:space="preserve">Esimerkki 6.2165</w:t>
      </w:r>
    </w:p>
    <w:p>
      <w:r>
        <w:t xml:space="preserve">Läpikulku: Hän kutsui tätä näkemystä kliseeksi, sillä hänen äitinsä uhrasi elämänsä viedäkseen Elianin "vapauteen". Hän syytti Lazaro Rafael Muneroa, joka ilmeisesti järjesti epäonnisen matkan, jolla Elianin äiti Elisabeth Brotons ja 10 muuta ihmistä - myös Munero - kuolivat.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konferenssia?</w:t>
      </w:r>
    </w:p>
    <w:p>
      <w:r>
        <w:rPr>
          <w:b/>
        </w:rPr>
        <w:t xml:space="preserve">Tulos</w:t>
      </w:r>
    </w:p>
    <w:p>
      <w:r>
        <w:t xml:space="preserve">Mikä alkoi konferenssin aikana?</w:t>
      </w:r>
    </w:p>
    <w:p>
      <w:r>
        <w:rPr>
          <w:b/>
        </w:rPr>
        <w:t xml:space="preserve">Tulos</w:t>
      </w:r>
    </w:p>
    <w:p>
      <w:r>
        <w:t xml:space="preserve">Mitä tapahtui ennen matkaa?</w:t>
      </w:r>
    </w:p>
    <w:p>
      <w:r>
        <w:rPr>
          <w:b/>
        </w:rPr>
        <w:t xml:space="preserve">Tulos</w:t>
      </w:r>
    </w:p>
    <w:p>
      <w:r>
        <w:t xml:space="preserve">Mitä matkan aikana tapahtui?</w:t>
      </w:r>
    </w:p>
    <w:p>
      <w:r>
        <w:rPr>
          <w:b/>
        </w:rPr>
        <w:t xml:space="preserve">Tulos</w:t>
      </w:r>
    </w:p>
    <w:p>
      <w:r>
        <w:t xml:space="preserve">Mitä tapahtui matkan jälkeen?</w:t>
      </w:r>
    </w:p>
    <w:p>
      <w:r>
        <w:rPr>
          <w:b/>
        </w:rPr>
        <w:t xml:space="preserve">Esimerkki 6.2166</w:t>
      </w:r>
    </w:p>
    <w:p>
      <w:r>
        <w:t xml:space="preserve">Läpikulku: Englanti täytti suosikkitunnuksensa voittamalla Egyptin 2-0 finaalissa ja nostamalla maailmanmestaruuden squash-joukkueiden MM-kisoissa keskiviikkona täällä. Maailmanlistan kakkosmiehen James Willstropin ja entisen maailmanlistan ykkösen Peter Nicolin johdolla he tuhosivat egyptiläiset, jotka eivät pystyneet haastamaan hallitsevaa maailmanmestaria Amr Shabanaa, vaikka heillä olikin käytössään maailmanmestari Amr Shabana.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Englanti täytti huippulupauksensa?</w:t>
      </w:r>
    </w:p>
    <w:p>
      <w:r>
        <w:rPr>
          <w:b/>
        </w:rPr>
        <w:t xml:space="preserve">Tulos</w:t>
      </w:r>
    </w:p>
    <w:p>
      <w:r>
        <w:t xml:space="preserve">Mitä tapahtui sen jälkeen, kun Englanti oli täyttänyt huippulupauksensa?</w:t>
      </w:r>
    </w:p>
    <w:p>
      <w:r>
        <w:rPr>
          <w:b/>
        </w:rPr>
        <w:t xml:space="preserve">Tulos</w:t>
      </w:r>
    </w:p>
    <w:p>
      <w:r>
        <w:t xml:space="preserve">Mitä tapahtui ennen kuin Englanti voitti Egyptin?</w:t>
      </w:r>
    </w:p>
    <w:p>
      <w:r>
        <w:rPr>
          <w:b/>
        </w:rPr>
        <w:t xml:space="preserve">Tulos</w:t>
      </w:r>
    </w:p>
    <w:p>
      <w:r>
        <w:t xml:space="preserve">Mitä tapahtui sen jälkeen, kun Englanti voitti Egyptin?</w:t>
      </w:r>
    </w:p>
    <w:p>
      <w:r>
        <w:rPr>
          <w:b/>
        </w:rPr>
        <w:t xml:space="preserve">Tulos</w:t>
      </w:r>
    </w:p>
    <w:p>
      <w:r>
        <w:t xml:space="preserve">Mitä tapahtui sen jälkeen, kun Amr Shabana ei kyennyt esittämään haastetta?</w:t>
      </w:r>
    </w:p>
    <w:p>
      <w:r>
        <w:rPr>
          <w:b/>
        </w:rPr>
        <w:t xml:space="preserve">Tulos</w:t>
      </w:r>
    </w:p>
    <w:p>
      <w:r>
        <w:t xml:space="preserve">Mitä tapahtui ennen kuin egyptiläiset tuhottiin?</w:t>
      </w:r>
    </w:p>
    <w:p>
      <w:r>
        <w:rPr>
          <w:b/>
        </w:rPr>
        <w:t xml:space="preserve">Tulos</w:t>
      </w:r>
    </w:p>
    <w:p>
      <w:r>
        <w:t xml:space="preserve">Mitä tapahtui sen jälkeen, kun egyptiläiset hävitettiin?</w:t>
      </w:r>
    </w:p>
    <w:p>
      <w:r>
        <w:rPr>
          <w:b/>
        </w:rPr>
        <w:t xml:space="preserve">Esimerkki 6.2167</w:t>
      </w:r>
    </w:p>
    <w:p>
      <w:r>
        <w:t xml:space="preserve">Läpikulku: Lankov kuitenkin väitti, että heidät olisi nähtävä "etuvartijana" niemimaan väistämättömässä mahdollisessa yhdistymisessä pohjoisen järjestelmän romahdettua. "Kokemuksesta heidän kanssaan elämisestä on paljon apua, kun eletään ei 10 000 vaan 24 miljoonan ihmisen kanssa."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jälleenyhdistämisen seurauksena tapahtuu?</w:t>
      </w:r>
    </w:p>
    <w:p>
      <w:r>
        <w:rPr>
          <w:b/>
        </w:rPr>
        <w:t xml:space="preserve">Tulos</w:t>
      </w:r>
    </w:p>
    <w:p>
      <w:r>
        <w:t xml:space="preserve">Mitä jälleenyhdistämisen seurauksena voisi tapahtua?</w:t>
      </w:r>
    </w:p>
    <w:p>
      <w:r>
        <w:rPr>
          <w:b/>
        </w:rPr>
        <w:t xml:space="preserve">Tulos</w:t>
      </w:r>
    </w:p>
    <w:p>
      <w:r>
        <w:t xml:space="preserve">Mikä tapahtuma oli alkanut ennen romahdusta?</w:t>
      </w:r>
    </w:p>
    <w:p>
      <w:r>
        <w:rPr>
          <w:b/>
        </w:rPr>
        <w:t xml:space="preserve">Tulos</w:t>
      </w:r>
    </w:p>
    <w:p>
      <w:r>
        <w:t xml:space="preserve">Mikä tapahtuma oli alkanut romahduksen jälkeen?</w:t>
      </w:r>
    </w:p>
    <w:p>
      <w:r>
        <w:rPr>
          <w:b/>
        </w:rPr>
        <w:t xml:space="preserve">Esimerkki 6.2168</w:t>
      </w:r>
    </w:p>
    <w:p>
      <w:r>
        <w:t xml:space="preserve">Läpikulku: Trilateraalisen komission perustivat vuonna 1973 Japanin, Euroopan unionin maiden, Yhdysvaltojen ja Kanadan yksityishenkilöt edistääkseen tiiviimpää yhteistyötä näiden keskeisten demokraattisten teollistuneiden alueiden välillä ja jakaakseen johtovastuun laajemmassa kansainvälisessä järjestelmässä.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vuonna 1973?</w:t>
      </w:r>
    </w:p>
    <w:p>
      <w:r>
        <w:rPr>
          <w:b/>
        </w:rPr>
        <w:t xml:space="preserve">Tulos</w:t>
      </w:r>
    </w:p>
    <w:p>
      <w:r>
        <w:t xml:space="preserve">Mitä tapahtui vuoden 1973 jälkeen?</w:t>
      </w:r>
    </w:p>
    <w:p>
      <w:r>
        <w:rPr>
          <w:b/>
        </w:rPr>
        <w:t xml:space="preserve">Tulos</w:t>
      </w:r>
    </w:p>
    <w:p>
      <w:r>
        <w:t xml:space="preserve">Mitä tapahtui ennen vuotta 1973?</w:t>
      </w:r>
    </w:p>
    <w:p>
      <w:r>
        <w:rPr>
          <w:b/>
        </w:rPr>
        <w:t xml:space="preserve">Tulos</w:t>
      </w:r>
    </w:p>
    <w:p>
      <w:r>
        <w:t xml:space="preserve">Mitä tapahtui ennen komission perustamista?</w:t>
      </w:r>
    </w:p>
    <w:p>
      <w:r>
        <w:rPr>
          <w:b/>
        </w:rPr>
        <w:t xml:space="preserve">Tulos</w:t>
      </w:r>
    </w:p>
    <w:p>
      <w:r>
        <w:t xml:space="preserve">Mitä tapahtui komission perustamisen aikana?</w:t>
      </w:r>
    </w:p>
    <w:p>
      <w:r>
        <w:rPr>
          <w:b/>
        </w:rPr>
        <w:t xml:space="preserve">Tulos</w:t>
      </w:r>
    </w:p>
    <w:p>
      <w:r>
        <w:t xml:space="preserve">Mitä tapahtui komission perustamisen jälkeen?</w:t>
      </w:r>
    </w:p>
    <w:p>
      <w:r>
        <w:rPr>
          <w:b/>
        </w:rPr>
        <w:t xml:space="preserve">Esimerkki 6.2169</w:t>
      </w:r>
    </w:p>
    <w:p>
      <w:r>
        <w:t xml:space="preserve">Läpikulku: FCD:n puheenjohtaja vetosi keskiviikkona Angolan lehdistöviraston ANGOPin mukaan hyväuskoisten ihmisten panokseen rauhan vakiinnuttamiseksi sankarillisessa maakunnassa. "On sovinnon aika; unohtakaamme menneisyys", hän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presidentin valituksen aikana?</w:t>
      </w:r>
    </w:p>
    <w:p>
      <w:r>
        <w:rPr>
          <w:b/>
        </w:rPr>
        <w:t xml:space="preserve">Tulos</w:t>
      </w:r>
    </w:p>
    <w:p>
      <w:r>
        <w:t xml:space="preserve">Mitä tapahtui presidentin aikana sanoi?</w:t>
      </w:r>
    </w:p>
    <w:p>
      <w:r>
        <w:rPr>
          <w:b/>
        </w:rPr>
        <w:t xml:space="preserve">Tulos</w:t>
      </w:r>
    </w:p>
    <w:p>
      <w:r>
        <w:t xml:space="preserve">Mitä voisi tapahtua sen jälkeen, kun presidentti on valittanut?</w:t>
      </w:r>
    </w:p>
    <w:p>
      <w:r>
        <w:rPr>
          <w:b/>
        </w:rPr>
        <w:t xml:space="preserve">Tulos</w:t>
      </w:r>
    </w:p>
    <w:p>
      <w:r>
        <w:t xml:space="preserve">Mitä voisi tapahtua ennen kuin presidentti vetoaa?</w:t>
      </w:r>
    </w:p>
    <w:p>
      <w:r>
        <w:rPr>
          <w:b/>
        </w:rPr>
        <w:t xml:space="preserve">Tulos</w:t>
      </w:r>
    </w:p>
    <w:p>
      <w:r>
        <w:t xml:space="preserve">Mitä tapahtui presidentin valituksen jälkeen?</w:t>
      </w:r>
    </w:p>
    <w:p>
      <w:r>
        <w:rPr>
          <w:b/>
        </w:rPr>
        <w:t xml:space="preserve">Tulos</w:t>
      </w:r>
    </w:p>
    <w:p>
      <w:r>
        <w:t xml:space="preserve">Mitä tapahtui ennen kuin presidentti valitti?</w:t>
      </w:r>
    </w:p>
    <w:p>
      <w:r>
        <w:rPr>
          <w:b/>
        </w:rPr>
        <w:t xml:space="preserve">Tulos</w:t>
      </w:r>
    </w:p>
    <w:p>
      <w:r>
        <w:t xml:space="preserve">Mitä tapahtui ennen kuin presidentti valitti, mutta ei ole päättynyt?</w:t>
      </w:r>
    </w:p>
    <w:p>
      <w:r>
        <w:rPr>
          <w:b/>
        </w:rPr>
        <w:t xml:space="preserve">Tulos</w:t>
      </w:r>
    </w:p>
    <w:p>
      <w:r>
        <w:t xml:space="preserve">Mitä voi tapahtua rahoitusosuuden aikana?</w:t>
      </w:r>
    </w:p>
    <w:p>
      <w:r>
        <w:rPr>
          <w:b/>
        </w:rPr>
        <w:t xml:space="preserve">Tulos</w:t>
      </w:r>
    </w:p>
    <w:p>
      <w:r>
        <w:t xml:space="preserve">Mitä konsolidoinnin aikana voi tapahtua?</w:t>
      </w:r>
    </w:p>
    <w:p>
      <w:r>
        <w:rPr>
          <w:b/>
        </w:rPr>
        <w:t xml:space="preserve">Tulos</w:t>
      </w:r>
    </w:p>
    <w:p>
      <w:r>
        <w:t xml:space="preserve">Mitä sovittelun aikana saattaa tapahtua?</w:t>
      </w:r>
    </w:p>
    <w:p>
      <w:r>
        <w:rPr>
          <w:b/>
        </w:rPr>
        <w:t xml:space="preserve">Tulos</w:t>
      </w:r>
    </w:p>
    <w:p>
      <w:r>
        <w:t xml:space="preserve">Mitä voi tapahtua menneisyyden unohtamisen aikana?</w:t>
      </w:r>
    </w:p>
    <w:p>
      <w:r>
        <w:rPr>
          <w:b/>
        </w:rPr>
        <w:t xml:space="preserve">Esimerkki 6.2170</w:t>
      </w:r>
    </w:p>
    <w:p>
      <w:r>
        <w:t xml:space="preserve">Läpikulku: Asianajajille kerrottiin, että he voivat toimia vain tuomioistuimen nimittämien asianajajien "avustajina". Steiner kuitenkin sanoi, että kieltämällä virkamiehet Petric oli "rikkonut Bosnia-Hertsegovinan perustuslakia".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Petric teki ennen kuin Steiner antoi lausunnon?</w:t>
      </w:r>
    </w:p>
    <w:p>
      <w:r>
        <w:rPr>
          <w:b/>
        </w:rPr>
        <w:t xml:space="preserve">Tulos</w:t>
      </w:r>
    </w:p>
    <w:p>
      <w:r>
        <w:t xml:space="preserve">Mitä Steiner teki sen jälkeen, kun Petric rikkoi perustuslakia?</w:t>
      </w:r>
    </w:p>
    <w:p>
      <w:r>
        <w:rPr>
          <w:b/>
        </w:rPr>
        <w:t xml:space="preserve">Tulos</w:t>
      </w:r>
    </w:p>
    <w:p>
      <w:r>
        <w:t xml:space="preserve">Mitä asianajajat saattoivat tehdä sen jälkeen, kun heille oli kerrottu kiellosta?</w:t>
      </w:r>
    </w:p>
    <w:p>
      <w:r>
        <w:rPr>
          <w:b/>
        </w:rPr>
        <w:t xml:space="preserve">Tulos</w:t>
      </w:r>
    </w:p>
    <w:p>
      <w:r>
        <w:t xml:space="preserve">Mitä tuomioistuin teki joillekin asianajajille ennen kuin muille asianajajille ilmoitettiin, että he voivat toimia vain avustajina?</w:t>
      </w:r>
    </w:p>
    <w:p>
      <w:r>
        <w:rPr>
          <w:b/>
        </w:rPr>
        <w:t xml:space="preserve">Esimerkki 6.2171</w:t>
      </w:r>
    </w:p>
    <w:p>
      <w:r>
        <w:t xml:space="preserve">Läpikulku: Irakilla on edelleen mahdollisuus aiheuttaa merkittäviä ongelmia käyttämällä joukkoja ja aseita, jotka eivät vielä näytä olevan täysin sitoutuneita. Ensinnäkin Irak ei ole ilmeisesti vieläkään vapauttanut kemiallisten aseiden varastojaan.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voi tapahtua sen jälkeen, kun Irakilla on potentiaalia?</w:t>
      </w:r>
    </w:p>
    <w:p>
      <w:r>
        <w:rPr>
          <w:b/>
        </w:rPr>
        <w:t xml:space="preserve">Tulos</w:t>
      </w:r>
    </w:p>
    <w:p>
      <w:r>
        <w:t xml:space="preserve">Mitä voisi tapahtua sen jälkeen, kun Irak on käyttänyt joukkojaan?</w:t>
      </w:r>
    </w:p>
    <w:p>
      <w:r>
        <w:rPr>
          <w:b/>
        </w:rPr>
        <w:t xml:space="preserve">Tulos</w:t>
      </w:r>
    </w:p>
    <w:p>
      <w:r>
        <w:t xml:space="preserve">Mitä voisi tapahtua tulevaisuudessa, jos Irak vapauttaa asevarastonsa?</w:t>
      </w:r>
    </w:p>
    <w:p>
      <w:r>
        <w:rPr>
          <w:b/>
        </w:rPr>
        <w:t xml:space="preserve">Tulos</w:t>
      </w:r>
    </w:p>
    <w:p>
      <w:r>
        <w:t xml:space="preserve">Mitä voi tapahtua tulevaisuudessa, jotta Irak näyttäisi olevan täysin sitoutunut?</w:t>
      </w:r>
    </w:p>
    <w:p>
      <w:r>
        <w:rPr>
          <w:b/>
        </w:rPr>
        <w:t xml:space="preserve">Esimerkki 6.2172</w:t>
      </w:r>
    </w:p>
    <w:p>
      <w:r>
        <w:t xml:space="preserve">Läpikulku: Kiinan 1,3 miljardin asukkaan väestöstä noin 70 prosenttia on maanviljelijöitä, mutta maatalouden osuus maan bruttokansantuotteesta on vain 15 prosenttia. Asiantuntijat viittaavat myös maaseudun ja kaupunkien asukkaiden välisen tuloeron kasvuun, sillä maanviljelijä tienaa keskimäärin vain kolmanneksen kaupunkilaisen tuloista.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kuin he osoittivat?</w:t>
      </w:r>
    </w:p>
    <w:p>
      <w:r>
        <w:rPr>
          <w:b/>
        </w:rPr>
        <w:t xml:space="preserve">Tulos</w:t>
      </w:r>
    </w:p>
    <w:p>
      <w:r>
        <w:t xml:space="preserve">Mitä tapahtui sen jälkeen, kun he osoittivat?</w:t>
      </w:r>
    </w:p>
    <w:p>
      <w:r>
        <w:rPr>
          <w:b/>
        </w:rPr>
        <w:t xml:space="preserve">Tulos</w:t>
      </w:r>
    </w:p>
    <w:p>
      <w:r>
        <w:t xml:space="preserve">Mitä tapahtui laajentamisen jälkeen?</w:t>
      </w:r>
    </w:p>
    <w:p>
      <w:r>
        <w:rPr>
          <w:b/>
        </w:rPr>
        <w:t xml:space="preserve">Tulos</w:t>
      </w:r>
    </w:p>
    <w:p>
      <w:r>
        <w:t xml:space="preserve">Mitä tapahtui ennen leventämistä?</w:t>
      </w:r>
    </w:p>
    <w:p>
      <w:r>
        <w:rPr>
          <w:b/>
        </w:rPr>
        <w:t xml:space="preserve">Esimerkki 6.2173</w:t>
      </w:r>
    </w:p>
    <w:p>
      <w:r>
        <w:t xml:space="preserve">Läpikulku: Hän sanoi myös, että pommi-iskut eivät estä Yhdysvaltoja rakentamasta "vahvaa uutta suhdetta uuteen Afrikkaan". Egyptin suurlähettiläs Ahmed Maher el-Sayed tuomitsi Afrikan lähettiläiden puolesta "pelkurimaiset, rikolliset ja traagiset" pommi-iskut.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tapahtui pommi-iskujen jälkeen?</w:t>
      </w:r>
    </w:p>
    <w:p>
      <w:r>
        <w:rPr>
          <w:b/>
        </w:rPr>
        <w:t xml:space="preserve">Tulos</w:t>
      </w:r>
    </w:p>
    <w:p>
      <w:r>
        <w:t xml:space="preserve">Mikä tapahtuma ei tapahtuisi pommitusten jälkeen?</w:t>
      </w:r>
    </w:p>
    <w:p>
      <w:r>
        <w:rPr>
          <w:b/>
        </w:rPr>
        <w:t xml:space="preserve">Tulos</w:t>
      </w:r>
    </w:p>
    <w:p>
      <w:r>
        <w:t xml:space="preserve">Mikä tapahtuma voisi tapahtua pommi-iskujen jälkeen?</w:t>
      </w:r>
    </w:p>
    <w:p>
      <w:r>
        <w:rPr>
          <w:b/>
        </w:rPr>
        <w:t xml:space="preserve">Tulos</w:t>
      </w:r>
    </w:p>
    <w:p>
      <w:r>
        <w:t xml:space="preserve">Mikä tapahtuma tapahtui pommitusten aikana?</w:t>
      </w:r>
    </w:p>
    <w:p>
      <w:r>
        <w:rPr>
          <w:b/>
        </w:rPr>
        <w:t xml:space="preserve">Esimerkki 6.2174</w:t>
      </w:r>
    </w:p>
    <w:p>
      <w:r>
        <w:t xml:space="preserve">Läpikulku: Ericsson vastaa tiistaina julkistetun sopimuksen mukaan 3:n verkon ja sen IT-infrastruktuurin hallinnoinnista, ja sopimus on voimassa seitsemän vuotta. Ericssonin mukaan se vastaa myös 3:n meneillään olevasta radioverkon käyttöönotosta, 6 300 olemassa olevan radiopaikan ylläpidosta sekä operaattorin runkoverkon ja operaatiokeskuksen hallinnoinnista.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sen jälkeen, kun sopimus julkistettiin tiistaina?</w:t>
      </w:r>
    </w:p>
    <w:p>
      <w:r>
        <w:rPr>
          <w:b/>
        </w:rPr>
        <w:t xml:space="preserve">Tulos</w:t>
      </w:r>
    </w:p>
    <w:p>
      <w:r>
        <w:t xml:space="preserve">Mikä alkoi sinä aikana, kun sopimus julkistettiin tiistaina?</w:t>
      </w:r>
    </w:p>
    <w:p>
      <w:r>
        <w:rPr>
          <w:b/>
        </w:rPr>
        <w:t xml:space="preserve">Tulos</w:t>
      </w:r>
    </w:p>
    <w:p>
      <w:r>
        <w:t xml:space="preserve">Mitä oli jo tapahtunut, kun sopimus julkistettiin tiistaina?</w:t>
      </w:r>
    </w:p>
    <w:p>
      <w:r>
        <w:rPr>
          <w:b/>
        </w:rPr>
        <w:t xml:space="preserve">Tulos</w:t>
      </w:r>
    </w:p>
    <w:p>
      <w:r>
        <w:t xml:space="preserve">Mikä alkoi ennen kuin Ericssonille annettiin vastuu 3:n verkosta?</w:t>
      </w:r>
    </w:p>
    <w:p>
      <w:r>
        <w:rPr>
          <w:b/>
        </w:rPr>
        <w:t xml:space="preserve">Tulos</w:t>
      </w:r>
    </w:p>
    <w:p>
      <w:r>
        <w:t xml:space="preserve">Mitä tapahtui sinä aikana, kun Ericssonille annettiin vastuu 3:n verkosta?</w:t>
      </w:r>
    </w:p>
    <w:p>
      <w:r>
        <w:rPr>
          <w:b/>
        </w:rPr>
        <w:t xml:space="preserve">Esimerkki 6.2175</w:t>
      </w:r>
    </w:p>
    <w:p>
      <w:r>
        <w:t xml:space="preserve">Läpikulku: Paavin vierailu saattaa saada monet kuubalaiset irtautumaan Kuuban hallituksesta. Jos näin käy, paavin vierailu avaisi todella uuden luvun hallituksen suhteissa omaan yhteiskuntaansa.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paavin vierailun jälkeen?</w:t>
      </w:r>
    </w:p>
    <w:p>
      <w:r>
        <w:rPr>
          <w:b/>
        </w:rPr>
        <w:t xml:space="preserve">Tulos</w:t>
      </w:r>
    </w:p>
    <w:p>
      <w:r>
        <w:t xml:space="preserve">Mitä olisi voinut tapahtua ennen kuin kuubalaiset irtautuivat hallituksesta?</w:t>
      </w:r>
    </w:p>
    <w:p>
      <w:r>
        <w:rPr>
          <w:b/>
        </w:rPr>
        <w:t xml:space="preserve">Tulos</w:t>
      </w:r>
    </w:p>
    <w:p>
      <w:r>
        <w:t xml:space="preserve">Mitä voi tapahtua sen jälkeen, kun kuubalaiset irtautuvat hallituksesta?</w:t>
      </w:r>
    </w:p>
    <w:p>
      <w:r>
        <w:rPr>
          <w:b/>
        </w:rPr>
        <w:t xml:space="preserve">Tulos</w:t>
      </w:r>
    </w:p>
    <w:p>
      <w:r>
        <w:t xml:space="preserve">Mitä pitäisi tapahtua ennen kuin suhteet avautuvat?</w:t>
      </w:r>
    </w:p>
    <w:p>
      <w:r>
        <w:rPr>
          <w:b/>
        </w:rPr>
        <w:t xml:space="preserve">Esimerkki 6.2176</w:t>
      </w:r>
    </w:p>
    <w:p>
      <w:r>
        <w:t xml:space="preserve">Läpikulku: Sijoittajien miljardeja dollareita valuu ulos maan roskalainojen sijoitusrahastoista, mikä heikentää roskalainamarkkinoiden tukipilaria. Pelkästään viime viikolla roskalainarahastoista virtasi ulos huimat 1,6 miljardia dollaria eli lähes 5 prosenttia niiden kokonaisvaroista bostonilaisen tutkimusyhtiön Dalbar Financial Services Inc:n arvioiden mukaan.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on tapahtunut sen jälkeen, kun dollareita on valunut ulos?</w:t>
      </w:r>
    </w:p>
    <w:p>
      <w:r>
        <w:rPr>
          <w:b/>
        </w:rPr>
        <w:t xml:space="preserve">Tulos</w:t>
      </w:r>
    </w:p>
    <w:p>
      <w:r>
        <w:t xml:space="preserve">Mitä on tapahtunut ennen kuin dollareita valuu ulos?</w:t>
      </w:r>
    </w:p>
    <w:p>
      <w:r>
        <w:rPr>
          <w:b/>
        </w:rPr>
        <w:t xml:space="preserve">Tulos</w:t>
      </w:r>
    </w:p>
    <w:p>
      <w:r>
        <w:t xml:space="preserve">Mitä tapahtui, kun romumarkkinat huojuivat?</w:t>
      </w:r>
    </w:p>
    <w:p>
      <w:r>
        <w:rPr>
          <w:b/>
        </w:rPr>
        <w:t xml:space="preserve">Tulos</w:t>
      </w:r>
    </w:p>
    <w:p>
      <w:r>
        <w:t xml:space="preserve">Mitä tapahtui sen jälkeen, kun roskamarkkinat olivat kaatumassa?</w:t>
      </w:r>
    </w:p>
    <w:p>
      <w:r>
        <w:rPr>
          <w:b/>
        </w:rPr>
        <w:t xml:space="preserve">Esimerkki 6.2177</w:t>
      </w:r>
    </w:p>
    <w:p>
      <w:r>
        <w:t xml:space="preserve">Läpikulku: Luulen, että he yrittävät parantaa avoimuuttaan tässä suhteessa", hän sanoi lounastapaamisessa täällä. Viime marraskuussa Iedan pääkonsulaattia piirittivät mielenosoittajat, jotka tukivat Kiinan vaatimuksia Japanin miehittämästä saariketjusta Itä-Kiinan merellä.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hän kertoi?</w:t>
      </w:r>
    </w:p>
    <w:p>
      <w:r>
        <w:rPr>
          <w:b/>
        </w:rPr>
        <w:t xml:space="preserve">Tulos</w:t>
      </w:r>
    </w:p>
    <w:p>
      <w:r>
        <w:t xml:space="preserve">Mitä tapahtui sen jälkeen, kun hän kertoi?</w:t>
      </w:r>
    </w:p>
    <w:p>
      <w:r>
        <w:rPr>
          <w:b/>
        </w:rPr>
        <w:t xml:space="preserve">Tulos</w:t>
      </w:r>
    </w:p>
    <w:p>
      <w:r>
        <w:t xml:space="preserve">Mitä tapahtui ennen kuin hän kertoi, mutta ei ole lopettanut?</w:t>
      </w:r>
    </w:p>
    <w:p>
      <w:r>
        <w:rPr>
          <w:b/>
        </w:rPr>
        <w:t xml:space="preserve">Tulos</w:t>
      </w:r>
    </w:p>
    <w:p>
      <w:r>
        <w:t xml:space="preserve">Mitä tapahtui kokouksen jälkeen?</w:t>
      </w:r>
    </w:p>
    <w:p>
      <w:r>
        <w:rPr>
          <w:b/>
        </w:rPr>
        <w:t xml:space="preserve">Tulos</w:t>
      </w:r>
    </w:p>
    <w:p>
      <w:r>
        <w:t xml:space="preserve">Mitä tapahtui ennen kokousta?</w:t>
      </w:r>
    </w:p>
    <w:p>
      <w:r>
        <w:rPr>
          <w:b/>
        </w:rPr>
        <w:t xml:space="preserve">Tulos</w:t>
      </w:r>
    </w:p>
    <w:p>
      <w:r>
        <w:t xml:space="preserve">Mitä tapahtui ennen kokousta, mutta ei ole päättynyt?</w:t>
      </w:r>
    </w:p>
    <w:p>
      <w:r>
        <w:rPr>
          <w:b/>
        </w:rPr>
        <w:t xml:space="preserve">Tulos</w:t>
      </w:r>
    </w:p>
    <w:p>
      <w:r>
        <w:t xml:space="preserve">Mitä tapahtui, kun pääkonsulaatti piiritettiin?</w:t>
      </w:r>
    </w:p>
    <w:p>
      <w:r>
        <w:rPr>
          <w:b/>
        </w:rPr>
        <w:t xml:space="preserve">Tulos</w:t>
      </w:r>
    </w:p>
    <w:p>
      <w:r>
        <w:t xml:space="preserve">Mitä kokouksen aikana tapahtui?</w:t>
      </w:r>
    </w:p>
    <w:p>
      <w:r>
        <w:rPr>
          <w:b/>
        </w:rPr>
        <w:t xml:space="preserve">Tulos</w:t>
      </w:r>
    </w:p>
    <w:p>
      <w:r>
        <w:t xml:space="preserve">Mitä tapahtui sinä aikana, kun he yrittivät?</w:t>
      </w:r>
    </w:p>
    <w:p>
      <w:r>
        <w:rPr>
          <w:b/>
        </w:rPr>
        <w:t xml:space="preserve">Esimerkki 6.2178</w:t>
      </w:r>
    </w:p>
    <w:p>
      <w:r>
        <w:t xml:space="preserve">Läpikulku: Kongon demokraattisessa tasavallassa oli viimeksi rekisteröity 145 000 angolalaista pakolaista 224 000 naapurimaista tulleen pakolaisen joukossa. YK:n pakolaisjärjestö UNHCR arvioi myös, että 410 000 Kongon demokraattisen tasavallan pakolaista asuu ulkomailla, pääasiassa Tansaniassa, Sambiassa ja Kongossa.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Angolan pakolaisten määrä rekisteröitiin viimeksi?</w:t>
      </w:r>
    </w:p>
    <w:p>
      <w:r>
        <w:rPr>
          <w:b/>
        </w:rPr>
        <w:t xml:space="preserve">Tulos</w:t>
      </w:r>
    </w:p>
    <w:p>
      <w:r>
        <w:t xml:space="preserve">Mitä tapahtui sen jälkeen, kun Angolan pakolaisten määrä oli viimeksi rekisteröity?</w:t>
      </w:r>
    </w:p>
    <w:p>
      <w:r>
        <w:rPr>
          <w:b/>
        </w:rPr>
        <w:t xml:space="preserve">Tulos</w:t>
      </w:r>
    </w:p>
    <w:p>
      <w:r>
        <w:t xml:space="preserve">Mitä tapahtui, kun angolalaisten pakolaisten määrä viimeksi rekisteröitiin?</w:t>
      </w:r>
    </w:p>
    <w:p>
      <w:r>
        <w:rPr>
          <w:b/>
        </w:rPr>
        <w:t xml:space="preserve">Tulos</w:t>
      </w:r>
    </w:p>
    <w:p>
      <w:r>
        <w:t xml:space="preserve">Mitä tapahtui ennen kuin UNHCR arvioi, että 410 000 Kongon demokraattisen tasavallan pakolaista asuu ulkomailla?</w:t>
      </w:r>
    </w:p>
    <w:p>
      <w:r>
        <w:rPr>
          <w:b/>
        </w:rPr>
        <w:t xml:space="preserve">Tulos</w:t>
      </w:r>
    </w:p>
    <w:p>
      <w:r>
        <w:t xml:space="preserve">Mitä tapahtui sen jälkeen, kun UNHCR arvioi, että 410 000 Kongon demokraattisen tasavallan pakolaista asuu ulkomailla?</w:t>
      </w:r>
    </w:p>
    <w:p>
      <w:r>
        <w:rPr>
          <w:b/>
        </w:rPr>
        <w:t xml:space="preserve">Tulos</w:t>
      </w:r>
    </w:p>
    <w:p>
      <w:r>
        <w:t xml:space="preserve">Mitä tapahtui, kun UNHCR teki arvionsa?</w:t>
      </w:r>
    </w:p>
    <w:p>
      <w:r>
        <w:rPr>
          <w:b/>
        </w:rPr>
        <w:t xml:space="preserve">Tulos</w:t>
      </w:r>
    </w:p>
    <w:p>
      <w:r>
        <w:t xml:space="preserve">Mitä tapahtui Angolan pakolaisten määrän viimeisimmän rekisteröinnin ja UNHCR:n ulkomailla asuvien pakolaisten määrän arvioinnin välillä?</w:t>
      </w:r>
    </w:p>
    <w:p>
      <w:r>
        <w:rPr>
          <w:b/>
        </w:rPr>
        <w:t xml:space="preserve">Esimerkki 6.2179</w:t>
      </w:r>
    </w:p>
    <w:p>
      <w:r>
        <w:t xml:space="preserve">Läpikulku: YK:n Maailman elintarvikeohjelman jauhoja, papuja ja kasviöljyä jaettiin lauantaina ensimmäistä kertaa yli 20 laitokselle, jotka huolehtivat nälkäisistä albaaneista eri puolilla lainsuojattomassa tasavallassa. Sairaaloiden, orpokotien ja vammaiskotien rekat ja pakettiautot ajoivat Albanian pääsatamaan eri puolilta maata noutamaan kiintiönsä.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lauantain aikana?</w:t>
      </w:r>
    </w:p>
    <w:p>
      <w:r>
        <w:rPr>
          <w:b/>
        </w:rPr>
        <w:t xml:space="preserve">Tulos</w:t>
      </w:r>
    </w:p>
    <w:p>
      <w:r>
        <w:t xml:space="preserve">Mikä alkoi ennen ruoan jakamista?</w:t>
      </w:r>
    </w:p>
    <w:p>
      <w:r>
        <w:rPr>
          <w:b/>
        </w:rPr>
        <w:t xml:space="preserve">Esimerkki 6.2180</w:t>
      </w:r>
    </w:p>
    <w:p>
      <w:r>
        <w:t xml:space="preserve">Läpikulku: Samardzic-Markovic kertoi lehdistölle, että Serbian hallitus on päättänyt avata tämän toimiston ja että Naton virkamiehille tarjottiin, että toimisto sijoitetaan puolustusministeriöön. Naton valtionpäämiehet päättivät varhain keskiviikkona Riiassa pidetyssä huippukokouksessa kutsua Serbian liittymään rauhankumppanuusohjelmaan Bosnia-Hertsegovinan ja Montenegron ohella.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Samardzic-Markovic kertoi lehdistölle?</w:t>
      </w:r>
    </w:p>
    <w:p>
      <w:r>
        <w:rPr>
          <w:b/>
        </w:rPr>
        <w:t xml:space="preserve">Tulos</w:t>
      </w:r>
    </w:p>
    <w:p>
      <w:r>
        <w:t xml:space="preserve">Mitä tapahtui sen jälkeen, kun Samardzic-Markovic kertoi lehdistölle toimiston avaamisesta?</w:t>
      </w:r>
    </w:p>
    <w:p>
      <w:r>
        <w:rPr>
          <w:b/>
        </w:rPr>
        <w:t xml:space="preserve">Tulos</w:t>
      </w:r>
    </w:p>
    <w:p>
      <w:r>
        <w:t xml:space="preserve">Mitä voi tapahtua sen jälkeen, kun Nato on kutsunut Serbian?</w:t>
      </w:r>
    </w:p>
    <w:p>
      <w:r>
        <w:rPr>
          <w:b/>
        </w:rPr>
        <w:t xml:space="preserve">Tulos</w:t>
      </w:r>
    </w:p>
    <w:p>
      <w:r>
        <w:t xml:space="preserve">Mitä tapahtuu sen jälkeen, kun Nato on kutsunut Serbian?</w:t>
      </w:r>
    </w:p>
    <w:p>
      <w:r>
        <w:rPr>
          <w:b/>
        </w:rPr>
        <w:t xml:space="preserve">Esimerkki 6.2181</w:t>
      </w:r>
    </w:p>
    <w:p>
      <w:r>
        <w:t xml:space="preserve">Läpikulku: Benitez on voittanut Mestarien liigan ja FA Cupin sen jälkeen, kun hän saapui Anfieldille vuonna 2004. Hän on kuitenkin kokenut liikaa takaiskuja liigassa innostuakseen ja suhtautuu varovaisemmin valmistautuessaan viettämään kolmatta jouluaan Englannissa.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Benitez mestaroi voitot?</w:t>
      </w:r>
    </w:p>
    <w:p>
      <w:r>
        <w:rPr>
          <w:b/>
        </w:rPr>
        <w:t xml:space="preserve">Tulos</w:t>
      </w:r>
    </w:p>
    <w:p>
      <w:r>
        <w:t xml:space="preserve">Mitä tapahtui Benitezin mestaruuksien jälkeen?</w:t>
      </w:r>
    </w:p>
    <w:p>
      <w:r>
        <w:rPr>
          <w:b/>
        </w:rPr>
        <w:t xml:space="preserve">Tulos</w:t>
      </w:r>
    </w:p>
    <w:p>
      <w:r>
        <w:t xml:space="preserve">Mitä tapahtui ennen kuin Benitez saapui Anfieldille?</w:t>
      </w:r>
    </w:p>
    <w:p>
      <w:r>
        <w:rPr>
          <w:b/>
        </w:rPr>
        <w:t xml:space="preserve">Tulos</w:t>
      </w:r>
    </w:p>
    <w:p>
      <w:r>
        <w:t xml:space="preserve">Mitä tapahtui Benitezin saavuttua Anfieldille?</w:t>
      </w:r>
    </w:p>
    <w:p>
      <w:r>
        <w:rPr>
          <w:b/>
        </w:rPr>
        <w:t xml:space="preserve">Tulos</w:t>
      </w:r>
    </w:p>
    <w:p>
      <w:r>
        <w:t xml:space="preserve">Mitä alkoi tapahtua Benitezin saavuttua Anfieldille?</w:t>
      </w:r>
    </w:p>
    <w:p>
      <w:r>
        <w:rPr>
          <w:b/>
        </w:rPr>
        <w:t xml:space="preserve">Tulos</w:t>
      </w:r>
    </w:p>
    <w:p>
      <w:r>
        <w:t xml:space="preserve">Mitä ei tapahtunut takaiskujen kestämisen jälkeen?</w:t>
      </w:r>
    </w:p>
    <w:p>
      <w:r>
        <w:rPr>
          <w:b/>
        </w:rPr>
        <w:t xml:space="preserve">Tulos</w:t>
      </w:r>
    </w:p>
    <w:p>
      <w:r>
        <w:t xml:space="preserve">Mitä alkoi tapahtua takaiskujen kestämisen jälkeen?</w:t>
      </w:r>
    </w:p>
    <w:p>
      <w:r>
        <w:rPr>
          <w:b/>
        </w:rPr>
        <w:t xml:space="preserve">Tulos</w:t>
      </w:r>
    </w:p>
    <w:p>
      <w:r>
        <w:t xml:space="preserve">Mitä tapahtui ennen kuin Benitez kesti?</w:t>
      </w:r>
    </w:p>
    <w:p>
      <w:r>
        <w:rPr>
          <w:b/>
        </w:rPr>
        <w:t xml:space="preserve">Esimerkki 6.2182</w:t>
      </w:r>
    </w:p>
    <w:p>
      <w:r>
        <w:t xml:space="preserve">Läpikulku: Palestiinalaisten johtaja Mahmud Abbas tuomitsi maanantaisen itsemurhapommi-iskun Israelin Netanjan kaupungissa "terroriteoksi" ja vannoi, että tekijät saatetaan oikeuden eteen. "Tuomitsemme ankarasti tämän Netanyassa tapahtuneen terrori-iskun", sanottiin hänen toimistonsa lausunnossa.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hyökkäyksen jälkeen tapahtui?</w:t>
      </w:r>
    </w:p>
    <w:p>
      <w:r>
        <w:rPr>
          <w:b/>
        </w:rPr>
        <w:t xml:space="preserve">Tulos</w:t>
      </w:r>
    </w:p>
    <w:p>
      <w:r>
        <w:t xml:space="preserve">Mitä tapahtui ennen hyökkäystä?</w:t>
      </w:r>
    </w:p>
    <w:p>
      <w:r>
        <w:rPr>
          <w:b/>
        </w:rPr>
        <w:t xml:space="preserve">Tulos</w:t>
      </w:r>
    </w:p>
    <w:p>
      <w:r>
        <w:t xml:space="preserve">Mitä hyökkäyksen jälkeen voi tapahtua?</w:t>
      </w:r>
    </w:p>
    <w:p>
      <w:r>
        <w:rPr>
          <w:b/>
        </w:rPr>
        <w:t xml:space="preserve">Tulos</w:t>
      </w:r>
    </w:p>
    <w:p>
      <w:r>
        <w:t xml:space="preserve">Mitä hyökkäyksen aikana tapahtui?</w:t>
      </w:r>
    </w:p>
    <w:p>
      <w:r>
        <w:rPr>
          <w:b/>
        </w:rPr>
        <w:t xml:space="preserve">Esimerkki 6.2183</w:t>
      </w:r>
    </w:p>
    <w:p>
      <w:r>
        <w:t xml:space="preserve">Läpikulku: Jayarkilla oli 31. heinäkuuta päättyneellä vuosineljänneksellä keskimäärin 5,6 miljoonaa osaketta ulkona. Yhtiö sanoi, että yrityskauppa edellyttää eturistiriidattomien johtajien paneelin hyväksyntää, ja lisäsi, että osakkeenomistajien hyväksyntää ei tarvita.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yritys puhui?</w:t>
      </w:r>
    </w:p>
    <w:p>
      <w:r>
        <w:rPr>
          <w:b/>
        </w:rPr>
        <w:t xml:space="preserve">Tulos</w:t>
      </w:r>
    </w:p>
    <w:p>
      <w:r>
        <w:t xml:space="preserve">Mitä tapahtui vielä yrityksen puhuessa?</w:t>
      </w:r>
    </w:p>
    <w:p>
      <w:r>
        <w:rPr>
          <w:b/>
        </w:rPr>
        <w:t xml:space="preserve">Esimerkki 6.2184</w:t>
      </w:r>
    </w:p>
    <w:p>
      <w:r>
        <w:t xml:space="preserve">Läpikulku: Ermita sanoi, että Arroyo tapasi myöhään keskiviikkona johtavia sotilaskomentajia palattuaan Malesiassa pidetystä Itä-Aasian huippukokouksesta. "Emme voi olla liian omahyväisiä saamiemme raporttien suhteen, ja (keskustelimme) toimista, jotka on toteutettava", hän lisäsi.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Ermita sanoi jotain?</w:t>
      </w:r>
    </w:p>
    <w:p>
      <w:r>
        <w:rPr>
          <w:b/>
        </w:rPr>
        <w:t xml:space="preserve">Tulos</w:t>
      </w:r>
    </w:p>
    <w:p>
      <w:r>
        <w:t xml:space="preserve">Mitä tapahtui ennen kuin Ermita sanoi jotain?</w:t>
      </w:r>
    </w:p>
    <w:p>
      <w:r>
        <w:rPr>
          <w:b/>
        </w:rPr>
        <w:t xml:space="preserve">Tulos</w:t>
      </w:r>
    </w:p>
    <w:p>
      <w:r>
        <w:t xml:space="preserve">Mitä voisi tapahtua sen jälkeen, kun Ermita sanoi jotain?</w:t>
      </w:r>
    </w:p>
    <w:p>
      <w:r>
        <w:rPr>
          <w:b/>
        </w:rPr>
        <w:t xml:space="preserve">Tulos</w:t>
      </w:r>
    </w:p>
    <w:p>
      <w:r>
        <w:t xml:space="preserve">Mitä tapahtui ennen kuin Arroyo tapasi myöhään keskiviikkona korkea-arvoisia sotilaskomentajia?</w:t>
      </w:r>
    </w:p>
    <w:p>
      <w:r>
        <w:rPr>
          <w:b/>
        </w:rPr>
        <w:t xml:space="preserve">Tulos</w:t>
      </w:r>
    </w:p>
    <w:p>
      <w:r>
        <w:t xml:space="preserve">Mitä tapahtui sen jälkeen, kun Arroyo tapasi myöhään keskiviikkona korkea-arvoisia sotilaskomentajia?</w:t>
      </w:r>
    </w:p>
    <w:p>
      <w:r>
        <w:rPr>
          <w:b/>
        </w:rPr>
        <w:t xml:space="preserve">Tulos</w:t>
      </w:r>
    </w:p>
    <w:p>
      <w:r>
        <w:t xml:space="preserve">Mitä tapahtui, kun Arroyo tapasi myöhään keskiviikkona johtavia sotilaskomentajia?</w:t>
      </w:r>
    </w:p>
    <w:p>
      <w:r>
        <w:rPr>
          <w:b/>
        </w:rPr>
        <w:t xml:space="preserve">Tulos</w:t>
      </w:r>
    </w:p>
    <w:p>
      <w:r>
        <w:t xml:space="preserve">Mitä tapahtui ennen Itä-Aasian huippukokousta Malesiassa?</w:t>
      </w:r>
    </w:p>
    <w:p>
      <w:r>
        <w:rPr>
          <w:b/>
        </w:rPr>
        <w:t xml:space="preserve">Tulos</w:t>
      </w:r>
    </w:p>
    <w:p>
      <w:r>
        <w:t xml:space="preserve">Mitä tapahtui Malesiassa pidetyn Itä-Aasian huippukokouksen jälkeen?</w:t>
      </w:r>
    </w:p>
    <w:p>
      <w:r>
        <w:rPr>
          <w:b/>
        </w:rPr>
        <w:t xml:space="preserve">Esimerkki 6.2185</w:t>
      </w:r>
    </w:p>
    <w:p>
      <w:r>
        <w:t xml:space="preserve">Läpikulku: Bank Negaran ilmoitettua 28. maaliskuuta uusista luotonannon kiristämistoimista, indeksi putosi viime viikon kaupankäynnin aikana 6,6 prosenttia. Keskuspankki rajoitti kiinteistösektorille luotonannon 20 prosenttiin pankkien kaikista maksamatta olevista lainoista, pois lukien 60 000 dollaria maksavat ja sitä halvemmat asunnot, infrastruktuurihankkeet ja teollisuuslaitokset.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ilmoituksen jälkeen?</w:t>
      </w:r>
    </w:p>
    <w:p>
      <w:r>
        <w:rPr>
          <w:b/>
        </w:rPr>
        <w:t xml:space="preserve">Tulos</w:t>
      </w:r>
    </w:p>
    <w:p>
      <w:r>
        <w:t xml:space="preserve">Mikä alkoi ennen sitä ilmoitusta?</w:t>
      </w:r>
    </w:p>
    <w:p>
      <w:r>
        <w:rPr>
          <w:b/>
        </w:rPr>
        <w:t xml:space="preserve">Tulos</w:t>
      </w:r>
    </w:p>
    <w:p>
      <w:r>
        <w:t xml:space="preserve">Mitä tapahtui ennen ilmoitusta?</w:t>
      </w:r>
    </w:p>
    <w:p>
      <w:r>
        <w:rPr>
          <w:b/>
        </w:rPr>
        <w:t xml:space="preserve">Tulos</w:t>
      </w:r>
    </w:p>
    <w:p>
      <w:r>
        <w:t xml:space="preserve">Mitä tapahtui sen jälkeen, kun se oli erinomainen?</w:t>
      </w:r>
    </w:p>
    <w:p>
      <w:r>
        <w:rPr>
          <w:b/>
        </w:rPr>
        <w:t xml:space="preserve">Tulos</w:t>
      </w:r>
    </w:p>
    <w:p>
      <w:r>
        <w:t xml:space="preserve">Mitä tapahtui ennen kuin se suljettiin pois?</w:t>
      </w:r>
    </w:p>
    <w:p>
      <w:r>
        <w:rPr>
          <w:b/>
        </w:rPr>
        <w:t xml:space="preserve">Tulos</w:t>
      </w:r>
    </w:p>
    <w:p>
      <w:r>
        <w:t xml:space="preserve">Mikä alkoi ennen kuin se suljettiin pois?</w:t>
      </w:r>
    </w:p>
    <w:p>
      <w:r>
        <w:rPr>
          <w:b/>
        </w:rPr>
        <w:t xml:space="preserve">Tulos</w:t>
      </w:r>
    </w:p>
    <w:p>
      <w:r>
        <w:t xml:space="preserve">Mitä tapahtui kaupankäynnin jälkeen?</w:t>
      </w:r>
    </w:p>
    <w:p>
      <w:r>
        <w:rPr>
          <w:b/>
        </w:rPr>
        <w:t xml:space="preserve">Tulos</w:t>
      </w:r>
    </w:p>
    <w:p>
      <w:r>
        <w:t xml:space="preserve">Mitä silloin, kun oli kaupankäyntiä?</w:t>
      </w:r>
    </w:p>
    <w:p>
      <w:r>
        <w:rPr>
          <w:b/>
        </w:rPr>
        <w:t xml:space="preserve">Esimerkki 6.2186</w:t>
      </w:r>
    </w:p>
    <w:p>
      <w:r>
        <w:t xml:space="preserve">Läpikulku: Dongfengin hiilikaivoksessa lähellä Qitaihessa koillisessa Heilongjiangin maakunnassa viime sunnuntaina tapahtuneen räjähdyksen kuolonuhrien määrä nousi 169:ään. Kiinan kaivoksia, joista monet ovat laittomia, pidetään maailman vaarallisimpina, varsinkin viime vuosina, kun raaka-aineiden kysyntä on kasvanut Kiinan nopean talouskasvun vuoksi.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kun Kiinan kaivoksia pidetään maailman vaarallisimpina?</w:t>
      </w:r>
    </w:p>
    <w:p>
      <w:r>
        <w:rPr>
          <w:b/>
        </w:rPr>
        <w:t xml:space="preserve">Tulos</w:t>
      </w:r>
    </w:p>
    <w:p>
      <w:r>
        <w:t xml:space="preserve">Mitä tapahtui ennen kuin Kiinan kaivoksia alettiin pitää maailman vaarallisimpina?</w:t>
      </w:r>
    </w:p>
    <w:p>
      <w:r>
        <w:rPr>
          <w:b/>
        </w:rPr>
        <w:t xml:space="preserve">Tulos</w:t>
      </w:r>
    </w:p>
    <w:p>
      <w:r>
        <w:t xml:space="preserve">Mitä tapahtui sen jälkeen, kun Kiinan kaivoksia alettiin pitää maailman vaarallisimpina?</w:t>
      </w:r>
    </w:p>
    <w:p>
      <w:r>
        <w:rPr>
          <w:b/>
        </w:rPr>
        <w:t xml:space="preserve">Tulos</w:t>
      </w:r>
    </w:p>
    <w:p>
      <w:r>
        <w:t xml:space="preserve">Mitä tapahtui ennen uutisten saapumista?</w:t>
      </w:r>
    </w:p>
    <w:p>
      <w:r>
        <w:rPr>
          <w:b/>
        </w:rPr>
        <w:t xml:space="preserve">Tulos</w:t>
      </w:r>
    </w:p>
    <w:p>
      <w:r>
        <w:t xml:space="preserve">Mitä tapahtui, kun uutiset saapuivat?</w:t>
      </w:r>
    </w:p>
    <w:p>
      <w:r>
        <w:rPr>
          <w:b/>
        </w:rPr>
        <w:t xml:space="preserve">Tulos</w:t>
      </w:r>
    </w:p>
    <w:p>
      <w:r>
        <w:t xml:space="preserve">Mitä tapahtuu uutisten saapumisen jälkeen?</w:t>
      </w:r>
    </w:p>
    <w:p>
      <w:r>
        <w:rPr>
          <w:b/>
        </w:rPr>
        <w:t xml:space="preserve">Tulos</w:t>
      </w:r>
    </w:p>
    <w:p>
      <w:r>
        <w:t xml:space="preserve">Mikä alkoi sen jälkeen, kun Kiinan nopea talouskasvu alkoi?</w:t>
      </w:r>
    </w:p>
    <w:p>
      <w:r>
        <w:rPr>
          <w:b/>
        </w:rPr>
        <w:t xml:space="preserve">Tulos</w:t>
      </w:r>
    </w:p>
    <w:p>
      <w:r>
        <w:t xml:space="preserve">Mitä tapahtuu nyt, kun Kiinan nopea talouskasvu on alkanut?</w:t>
      </w:r>
    </w:p>
    <w:p>
      <w:r>
        <w:rPr>
          <w:b/>
        </w:rPr>
        <w:t xml:space="preserve">Esimerkki 6.2187</w:t>
      </w:r>
    </w:p>
    <w:p>
      <w:r>
        <w:t xml:space="preserve">Läpikulku: Syyttäjät olivat syyttäneet vastaajaa siitä, että hän suostui säilyttämään pahvilaatikon erikseen tuomitulle ystävälleen, mutta ei kysynyt, mitä laatikko sisälsi. Syyttäjien mukaan se sisälsi räjähteitä, joita käytettiin myöhemmin suurlähetystöiskussa.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syytettyä syytettiin?</w:t>
      </w:r>
    </w:p>
    <w:p>
      <w:r>
        <w:rPr>
          <w:b/>
        </w:rPr>
        <w:t xml:space="preserve">Tulos</w:t>
      </w:r>
    </w:p>
    <w:p>
      <w:r>
        <w:t xml:space="preserve">Mitä tapahtui sen jälkeen, kun vastaaja oli syytettynä?</w:t>
      </w:r>
    </w:p>
    <w:p>
      <w:r>
        <w:rPr>
          <w:b/>
        </w:rPr>
        <w:t xml:space="preserve">Tulos</w:t>
      </w:r>
    </w:p>
    <w:p>
      <w:r>
        <w:t xml:space="preserve">Mitä tapahtui sen jälkeen, kun vastaaja säilytti pahvilaatikkoa?</w:t>
      </w:r>
    </w:p>
    <w:p>
      <w:r>
        <w:rPr>
          <w:b/>
        </w:rPr>
        <w:t xml:space="preserve">Tulos</w:t>
      </w:r>
    </w:p>
    <w:p>
      <w:r>
        <w:t xml:space="preserve">Mitä tapahtui ennen kuin vastaaja säilytti pahvilaatikkoa?</w:t>
      </w:r>
    </w:p>
    <w:p>
      <w:r>
        <w:rPr>
          <w:b/>
        </w:rPr>
        <w:t xml:space="preserve">Tulos</w:t>
      </w:r>
    </w:p>
    <w:p>
      <w:r>
        <w:t xml:space="preserve">Mitä olisi pitänyt tapahtua ennen kuin vastaaja säilytti pahvilaatikkoa?</w:t>
      </w:r>
    </w:p>
    <w:p>
      <w:r>
        <w:rPr>
          <w:b/>
        </w:rPr>
        <w:t xml:space="preserve">Tulos</w:t>
      </w:r>
    </w:p>
    <w:p>
      <w:r>
        <w:t xml:space="preserve">Mitä tapahtui ennen hyökkäystä?</w:t>
      </w:r>
    </w:p>
    <w:p>
      <w:r>
        <w:rPr>
          <w:b/>
        </w:rPr>
        <w:t xml:space="preserve">Tulos</w:t>
      </w:r>
    </w:p>
    <w:p>
      <w:r>
        <w:t xml:space="preserve">Mitä hyökkäyksen jälkeen tapahtui?</w:t>
      </w:r>
    </w:p>
    <w:p>
      <w:r>
        <w:rPr>
          <w:b/>
        </w:rPr>
        <w:t xml:space="preserve">Esimerkki 6.2188</w:t>
      </w:r>
    </w:p>
    <w:p>
      <w:r>
        <w:t xml:space="preserve">Läpikulku: KOSDAQ-indeksi laski 2,85 pistettä 612,93 pisteeseen 655,32 miljoonan osakkeen volyymin ollessa 2,184 biljoonaa wonia (2,346 miljardia Yhdysvaltain dollaria). Paikallisvaluutta päätyi 930,80 woniin yhtä Yhdysvaltain dollaria vastaan, mikä oli 0,2 wonin lasku maanantain päätöskurssista.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maanantain sulkemista?</w:t>
      </w:r>
    </w:p>
    <w:p>
      <w:r>
        <w:rPr>
          <w:b/>
        </w:rPr>
        <w:t xml:space="preserve">Tulos</w:t>
      </w:r>
    </w:p>
    <w:p>
      <w:r>
        <w:t xml:space="preserve">Mitä tapahtui maanantain sulkemisen jälkeen?</w:t>
      </w:r>
    </w:p>
    <w:p>
      <w:r>
        <w:rPr>
          <w:b/>
        </w:rPr>
        <w:t xml:space="preserve">Tulos</w:t>
      </w:r>
    </w:p>
    <w:p>
      <w:r>
        <w:t xml:space="preserve">Mitä tapahtui ennen kuin KOSDAQ-indeksi laski 2,85 pistettä?</w:t>
      </w:r>
    </w:p>
    <w:p>
      <w:r>
        <w:rPr>
          <w:b/>
        </w:rPr>
        <w:t xml:space="preserve">Tulos</w:t>
      </w:r>
    </w:p>
    <w:p>
      <w:r>
        <w:t xml:space="preserve">Mitä tapahtui sen jälkeen, kun KOSDAQ-indeksi laski 2,85 pistettä?</w:t>
      </w:r>
    </w:p>
    <w:p>
      <w:r>
        <w:rPr>
          <w:b/>
        </w:rPr>
        <w:t xml:space="preserve">Esimerkki 6.2189</w:t>
      </w:r>
    </w:p>
    <w:p>
      <w:r>
        <w:t xml:space="preserve">Läpikulku: Zhang Xianen, MOSTin tieteellisen tutkimusosaston johtaja, sanoi: "SCI:n siteeraamien opinnäytetöiden ja lehtien määrä on tärkeä indikaattori tutkimuksemme edistymisen onnistumisesta perustutkimuksen aloilla." "Kiinalaisten tiedemiesten suurempi määrä, jotka voittavat kansainvälisiä palkintoja ja ovat johtavassa asemassa suurissa kansainvälisissä tutkimusorganisaatioissa, osoittaa myös, että Kiina on saavuttamassa johtavia maita tieteen ja teknologian alalla", Zhang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tapahtunut, ennen kuin Kiina on todistetusti saavuttanut johtavia maita tieteen ja teknologian alalla?</w:t>
      </w:r>
    </w:p>
    <w:p>
      <w:r>
        <w:rPr>
          <w:b/>
        </w:rPr>
        <w:t xml:space="preserve">Tulos</w:t>
      </w:r>
    </w:p>
    <w:p>
      <w:r>
        <w:t xml:space="preserve">Mitä tapahtuu sen jälkeen, kun Kiina on todistetusti saavuttanut johtavia maita tieteen ja teknologian alalla?</w:t>
      </w:r>
    </w:p>
    <w:p>
      <w:r>
        <w:rPr>
          <w:b/>
        </w:rPr>
        <w:t xml:space="preserve">Tulos</w:t>
      </w:r>
    </w:p>
    <w:p>
      <w:r>
        <w:t xml:space="preserve">Mitä Zhang Xianen teki sen jälkeen, kun SCI oli siteerannut heidän opinnäytetöitään ja lehtiään?</w:t>
      </w:r>
    </w:p>
    <w:p>
      <w:r>
        <w:rPr>
          <w:b/>
        </w:rPr>
        <w:t xml:space="preserve">Esimerkki 6.2190</w:t>
      </w:r>
    </w:p>
    <w:p>
      <w:r>
        <w:t xml:space="preserve">Läpikulku: Hän sanoi: "60 vuotta Everestin jälkeen hänen saavutuksensa ansaitsevat laajempaa tunnustusta. "Hän oli mukana kahdessa 1900-luvun tärkeimmässä tutkimusretkessä... mutta pysyi silti nöyränä ja iloisena miehenä loppuun asti... Hän on inspiroiva opetus meille kaikille."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Everestin jälkeen?</w:t>
      </w:r>
    </w:p>
    <w:p>
      <w:r>
        <w:rPr>
          <w:b/>
        </w:rPr>
        <w:t xml:space="preserve">Tulos</w:t>
      </w:r>
    </w:p>
    <w:p>
      <w:r>
        <w:t xml:space="preserve">Mitä ei tapahtunut Everestin jälkeen?</w:t>
      </w:r>
    </w:p>
    <w:p>
      <w:r>
        <w:rPr>
          <w:b/>
        </w:rPr>
        <w:t xml:space="preserve">Tulos</w:t>
      </w:r>
    </w:p>
    <w:p>
      <w:r>
        <w:t xml:space="preserve">Mitä voi tapahtua tulevaisuudessa?</w:t>
      </w:r>
    </w:p>
    <w:p>
      <w:r>
        <w:rPr>
          <w:b/>
        </w:rPr>
        <w:t xml:space="preserve">Tulos</w:t>
      </w:r>
    </w:p>
    <w:p>
      <w:r>
        <w:t xml:space="preserve">Mitä tapahtui ennen kuin hän puhui Lowesta?</w:t>
      </w:r>
    </w:p>
    <w:p>
      <w:r>
        <w:rPr>
          <w:b/>
        </w:rPr>
        <w:t xml:space="preserve">Tulos</w:t>
      </w:r>
    </w:p>
    <w:p>
      <w:r>
        <w:t xml:space="preserve">Mitä tapahtui, kun hän puhui Lowesta?</w:t>
      </w:r>
    </w:p>
    <w:p>
      <w:r>
        <w:rPr>
          <w:b/>
        </w:rPr>
        <w:t xml:space="preserve">Tulos</w:t>
      </w:r>
    </w:p>
    <w:p>
      <w:r>
        <w:t xml:space="preserve">Mitä tapahtui sen jälkeen, kun hän puhui Lowesta?</w:t>
      </w:r>
    </w:p>
    <w:p>
      <w:r>
        <w:rPr>
          <w:b/>
        </w:rPr>
        <w:t xml:space="preserve">Tulos</w:t>
      </w:r>
    </w:p>
    <w:p>
      <w:r>
        <w:t xml:space="preserve">Mitä tapahtui Lowen saavutusten aikana?</w:t>
      </w:r>
    </w:p>
    <w:p>
      <w:r>
        <w:rPr>
          <w:b/>
        </w:rPr>
        <w:t xml:space="preserve">Tulos</w:t>
      </w:r>
    </w:p>
    <w:p>
      <w:r>
        <w:t xml:space="preserve">Mitä tapahtui ennen Lowen saavutuksia?</w:t>
      </w:r>
    </w:p>
    <w:p>
      <w:r>
        <w:rPr>
          <w:b/>
        </w:rPr>
        <w:t xml:space="preserve">Tulos</w:t>
      </w:r>
    </w:p>
    <w:p>
      <w:r>
        <w:t xml:space="preserve">Mitä tapahtui Lowen lopun jälkeen?</w:t>
      </w:r>
    </w:p>
    <w:p>
      <w:r>
        <w:rPr>
          <w:b/>
        </w:rPr>
        <w:t xml:space="preserve">Tulos</w:t>
      </w:r>
    </w:p>
    <w:p>
      <w:r>
        <w:t xml:space="preserve">Mitä tapahtui ennen Lowen loppua?</w:t>
      </w:r>
    </w:p>
    <w:p>
      <w:r>
        <w:rPr>
          <w:b/>
        </w:rPr>
        <w:t xml:space="preserve">Tulos</w:t>
      </w:r>
    </w:p>
    <w:p>
      <w:r>
        <w:t xml:space="preserve">Mitä tapahtui Lowen saavutusten jälkeen?</w:t>
      </w:r>
    </w:p>
    <w:p>
      <w:r>
        <w:rPr>
          <w:b/>
        </w:rPr>
        <w:t xml:space="preserve">Tulos</w:t>
      </w:r>
    </w:p>
    <w:p>
      <w:r>
        <w:t xml:space="preserve">Mitä tapahtui sen jälkeen, kun Lowe pysyi nöyränä?</w:t>
      </w:r>
    </w:p>
    <w:p>
      <w:r>
        <w:rPr>
          <w:b/>
        </w:rPr>
        <w:t xml:space="preserve">Tulos</w:t>
      </w:r>
    </w:p>
    <w:p>
      <w:r>
        <w:t xml:space="preserve">Mitä tapahtui ennen kuin Lowe pysyi nöyränä?</w:t>
      </w:r>
    </w:p>
    <w:p>
      <w:r>
        <w:rPr>
          <w:b/>
        </w:rPr>
        <w:t xml:space="preserve">Esimerkki 6.2191</w:t>
      </w:r>
    </w:p>
    <w:p>
      <w:r>
        <w:t xml:space="preserve">Läpikulku: Gonzalezin klaani oli jo kauan ennen kuin Elian sysäsi heidät kansainvälisen huomion armottomaan valokeilaan, tyypillinen esimerkki Kuuban vallankumouksen aiheuttamista ristiriidoista ja tuskallisista eroista. Manuelin sukupolven yhdeksästä sisaruksesta viisi on tullut Miamiin, kolme on edelleen Kuubassa ja yksi on kuollut.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Kuuban vallankumouksen aikana?</w:t>
      </w:r>
    </w:p>
    <w:p>
      <w:r>
        <w:rPr>
          <w:b/>
        </w:rPr>
        <w:t xml:space="preserve">Tulos</w:t>
      </w:r>
    </w:p>
    <w:p>
      <w:r>
        <w:t xml:space="preserve">Mikä alkoi Kuuban vallankumouksen alussa?</w:t>
      </w:r>
    </w:p>
    <w:p>
      <w:r>
        <w:rPr>
          <w:b/>
        </w:rPr>
        <w:t xml:space="preserve">Tulos</w:t>
      </w:r>
    </w:p>
    <w:p>
      <w:r>
        <w:t xml:space="preserve">Mitä tapahtui Kuuban vallankumouksen jälkeen?</w:t>
      </w:r>
    </w:p>
    <w:p>
      <w:r>
        <w:rPr>
          <w:b/>
        </w:rPr>
        <w:t xml:space="preserve">Tulos</w:t>
      </w:r>
    </w:p>
    <w:p>
      <w:r>
        <w:t xml:space="preserve">Mikä loppui Kuuban vallankumouksen jälkeen?</w:t>
      </w:r>
    </w:p>
    <w:p>
      <w:r>
        <w:rPr>
          <w:b/>
        </w:rPr>
        <w:t xml:space="preserve">Tulos</w:t>
      </w:r>
    </w:p>
    <w:p>
      <w:r>
        <w:t xml:space="preserve">Mikä alkoi Kuuban vallankumouksen aikana?</w:t>
      </w:r>
    </w:p>
    <w:p>
      <w:r>
        <w:rPr>
          <w:b/>
        </w:rPr>
        <w:t xml:space="preserve">Tulos</w:t>
      </w:r>
    </w:p>
    <w:p>
      <w:r>
        <w:t xml:space="preserve">Mitä on tapahtunut Kuuban vallankumouksen jälkeen?</w:t>
      </w:r>
    </w:p>
    <w:p>
      <w:r>
        <w:rPr>
          <w:b/>
        </w:rPr>
        <w:t xml:space="preserve">Esimerkki 6.2192</w:t>
      </w:r>
    </w:p>
    <w:p>
      <w:r>
        <w:t xml:space="preserve">Läpikulku: Blair ilmoitti, että Britannia esittäisi uusia ehdotuksia, jos se olisi järkevää. "Ilmeisesti olemme ennakoineet sitä ja sanoneet ihmisille, että teemme niin, mutta yhteisymmärrykselle on oltava perusta, muuten ehdotusten esittämisessä ei ole mitään järkeä."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tapahduttava, jotta laittaminen tapahtuisi?</w:t>
      </w:r>
    </w:p>
    <w:p>
      <w:r>
        <w:rPr>
          <w:b/>
        </w:rPr>
        <w:t xml:space="preserve">Tulos</w:t>
      </w:r>
    </w:p>
    <w:p>
      <w:r>
        <w:t xml:space="preserve">Mitä on tapahduttava, jotta sopimus syntyy?</w:t>
      </w:r>
    </w:p>
    <w:p>
      <w:r>
        <w:rPr>
          <w:b/>
        </w:rPr>
        <w:t xml:space="preserve">Tulos</w:t>
      </w:r>
    </w:p>
    <w:p>
      <w:r>
        <w:t xml:space="preserve">Mitä on tapahduttava, jotta ennakoitu tapahtuisi?</w:t>
      </w:r>
    </w:p>
    <w:p>
      <w:r>
        <w:rPr>
          <w:b/>
        </w:rPr>
        <w:t xml:space="preserve">Tulos</w:t>
      </w:r>
    </w:p>
    <w:p>
      <w:r>
        <w:t xml:space="preserve">Mitä on tapahduttava, jotta Britannian osoitus voidaan antaa?</w:t>
      </w:r>
    </w:p>
    <w:p>
      <w:r>
        <w:rPr>
          <w:b/>
        </w:rPr>
        <w:t xml:space="preserve">Tulos</w:t>
      </w:r>
    </w:p>
    <w:p>
      <w:r>
        <w:t xml:space="preserve">Mitä on tapahduttava, jotta nykyisyys toteutuu?</w:t>
      </w:r>
    </w:p>
    <w:p>
      <w:r>
        <w:rPr>
          <w:b/>
        </w:rPr>
        <w:t xml:space="preserve">Tulos</w:t>
      </w:r>
    </w:p>
    <w:p>
      <w:r>
        <w:t xml:space="preserve">Mitä on tapahduttava, jotta tämä tapahtuisi?</w:t>
      </w:r>
    </w:p>
    <w:p>
      <w:r>
        <w:rPr>
          <w:b/>
        </w:rPr>
        <w:t xml:space="preserve">Tulos</w:t>
      </w:r>
    </w:p>
    <w:p>
      <w:r>
        <w:t xml:space="preserve">Mitä tapahtuu, kun läsnäolo tapahtuu?</w:t>
      </w:r>
    </w:p>
    <w:p>
      <w:r>
        <w:rPr>
          <w:b/>
        </w:rPr>
        <w:t xml:space="preserve">Tulos</w:t>
      </w:r>
    </w:p>
    <w:p>
      <w:r>
        <w:t xml:space="preserve">Mitä voi tapahtua, kun läsnä tapahtuu?</w:t>
      </w:r>
    </w:p>
    <w:p>
      <w:r>
        <w:rPr>
          <w:b/>
        </w:rPr>
        <w:t xml:space="preserve">Tulos</w:t>
      </w:r>
    </w:p>
    <w:p>
      <w:r>
        <w:t xml:space="preserve">Mitä voi tapahtua, kun laitetaan tapahtuu?</w:t>
      </w:r>
    </w:p>
    <w:p>
      <w:r>
        <w:rPr>
          <w:b/>
        </w:rPr>
        <w:t xml:space="preserve">Esimerkki 6.2193</w:t>
      </w:r>
    </w:p>
    <w:p>
      <w:r>
        <w:t xml:space="preserve">Läpikulku: Ruther sanoi, että hankkeella ei pyritä vain "virtuaaliseen säilyttämiseen", vaan myös auttamaan näiden kohteiden fyysisessä säilyttämisessä, sillä sää, aika ja ihmisasutuksen aiheuttama rapautuminen ovat rapauttaneet niitä. Tansaniassa sijaitseva Kilwan linnoitus, joka on tehty korallikivestä, on peräisin vuodelta 1503.</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Kilwan linnoituksen rakentamisen jälkeen?</w:t>
      </w:r>
    </w:p>
    <w:p>
      <w:r>
        <w:rPr>
          <w:b/>
        </w:rPr>
        <w:t xml:space="preserve">Tulos</w:t>
      </w:r>
    </w:p>
    <w:p>
      <w:r>
        <w:t xml:space="preserve">Mikä alkoi Kilwan linnoituksen valmistumisen jälkeen?</w:t>
      </w:r>
    </w:p>
    <w:p>
      <w:r>
        <w:rPr>
          <w:b/>
        </w:rPr>
        <w:t xml:space="preserve">Tulos</w:t>
      </w:r>
    </w:p>
    <w:p>
      <w:r>
        <w:t xml:space="preserve">Mitä tapahtui ennen Kilwan linnoituksen rakentamista?</w:t>
      </w:r>
    </w:p>
    <w:p>
      <w:r>
        <w:rPr>
          <w:b/>
        </w:rPr>
        <w:t xml:space="preserve">Tulos</w:t>
      </w:r>
    </w:p>
    <w:p>
      <w:r>
        <w:t xml:space="preserve">Mikä alkoi sen jälkeen, kun hankkeen tavoitteet oli luotu?</w:t>
      </w:r>
    </w:p>
    <w:p>
      <w:r>
        <w:rPr>
          <w:b/>
        </w:rPr>
        <w:t xml:space="preserve">Tulos</w:t>
      </w:r>
    </w:p>
    <w:p>
      <w:r>
        <w:t xml:space="preserve">Mikä alkoi ennen hankkeen tavoitteiden luomista?</w:t>
      </w:r>
    </w:p>
    <w:p>
      <w:r>
        <w:rPr>
          <w:b/>
        </w:rPr>
        <w:t xml:space="preserve">Tulos</w:t>
      </w:r>
    </w:p>
    <w:p>
      <w:r>
        <w:t xml:space="preserve">Mitä tapahtuu virtuaalisen säilyttämisen aikana?</w:t>
      </w:r>
    </w:p>
    <w:p>
      <w:r>
        <w:rPr>
          <w:b/>
        </w:rPr>
        <w:t xml:space="preserve">Tulos</w:t>
      </w:r>
    </w:p>
    <w:p>
      <w:r>
        <w:t xml:space="preserve">Mikä on alkanut ennen virtuaalista säilyttämistä?</w:t>
      </w:r>
    </w:p>
    <w:p>
      <w:r>
        <w:rPr>
          <w:b/>
        </w:rPr>
        <w:t xml:space="preserve">Tulos</w:t>
      </w:r>
    </w:p>
    <w:p>
      <w:r>
        <w:t xml:space="preserve">Mitä on tapahtunut ennen virtuaalista säilyttämistä?</w:t>
      </w:r>
    </w:p>
    <w:p>
      <w:r>
        <w:rPr>
          <w:b/>
        </w:rPr>
        <w:t xml:space="preserve">Tulos</w:t>
      </w:r>
    </w:p>
    <w:p>
      <w:r>
        <w:t xml:space="preserve">Mitä tapahtuu, kun eroosio alkaa?</w:t>
      </w:r>
    </w:p>
    <w:p>
      <w:r>
        <w:rPr>
          <w:b/>
        </w:rPr>
        <w:t xml:space="preserve">Tulos</w:t>
      </w:r>
    </w:p>
    <w:p>
      <w:r>
        <w:t xml:space="preserve">Mitä on tapahtunut eroosion alkamisen jälkeen?</w:t>
      </w:r>
    </w:p>
    <w:p>
      <w:r>
        <w:rPr>
          <w:b/>
        </w:rPr>
        <w:t xml:space="preserve">Tulos</w:t>
      </w:r>
    </w:p>
    <w:p>
      <w:r>
        <w:t xml:space="preserve">Mitä tapahtui ennen eroosion alkamista?</w:t>
      </w:r>
    </w:p>
    <w:p>
      <w:r>
        <w:rPr>
          <w:b/>
        </w:rPr>
        <w:t xml:space="preserve">Esimerkki 6.2194</w:t>
      </w:r>
    </w:p>
    <w:p>
      <w:r>
        <w:t xml:space="preserve">Läpikulku: Monty Panesar jätettiin pois Englannin muuttumattomasta yhdestätoista pelaajasta, kun taas vasenkätinen kehrääjä Monty Panesar jätettiin pois. McGrathin oli vakuutettava kippari Pontingille, että hän pystyisi pelaamaan viiden päivän ottelun, kun hän tarvitsi kipulääkkeitä Australian voittoon Gabbassa.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kuin Glenn McGrath hyväksyttiin pelikuntoiseksi?</w:t>
      </w:r>
    </w:p>
    <w:p>
      <w:r>
        <w:rPr>
          <w:b/>
        </w:rPr>
        <w:t xml:space="preserve">Tulos</w:t>
      </w:r>
    </w:p>
    <w:p>
      <w:r>
        <w:t xml:space="preserve">Mikä päättyi ennen kuin Glenn McGrath todettiin pelikuntoiseksi?</w:t>
      </w:r>
    </w:p>
    <w:p>
      <w:r>
        <w:rPr>
          <w:b/>
        </w:rPr>
        <w:t xml:space="preserve">Tulos</w:t>
      </w:r>
    </w:p>
    <w:p>
      <w:r>
        <w:t xml:space="preserve">Mitä voi tapahtua tulevaisuudessa, kun McGrath on hyväksytty pelikuntoiseksi?</w:t>
      </w:r>
    </w:p>
    <w:p>
      <w:r>
        <w:rPr>
          <w:b/>
        </w:rPr>
        <w:t xml:space="preserve">Tulos</w:t>
      </w:r>
    </w:p>
    <w:p>
      <w:r>
        <w:t xml:space="preserve">Mitä tapahtui, kun McGrathille annettiin pelikelpoisuuden osoitus?</w:t>
      </w:r>
    </w:p>
    <w:p>
      <w:r>
        <w:rPr>
          <w:b/>
        </w:rPr>
        <w:t xml:space="preserve">Tulos</w:t>
      </w:r>
    </w:p>
    <w:p>
      <w:r>
        <w:t xml:space="preserve">Mitä tapahtui sen jälkeen, kun kantapäävammasta oltiin huolissaan?</w:t>
      </w:r>
    </w:p>
    <w:p>
      <w:r>
        <w:rPr>
          <w:b/>
        </w:rPr>
        <w:t xml:space="preserve">Tulos</w:t>
      </w:r>
    </w:p>
    <w:p>
      <w:r>
        <w:t xml:space="preserve">Mitä tapahtui, kun kantapäävammasta oltiin huolissaan?</w:t>
      </w:r>
    </w:p>
    <w:p>
      <w:r>
        <w:rPr>
          <w:b/>
        </w:rPr>
        <w:t xml:space="preserve">Tulos</w:t>
      </w:r>
    </w:p>
    <w:p>
      <w:r>
        <w:t xml:space="preserve">Mitä tapahtui sen jälkeen, kun McGrath tarvitsi särkylääkkeitä Australian voittaessa Gabban?</w:t>
      </w:r>
    </w:p>
    <w:p>
      <w:r>
        <w:rPr>
          <w:b/>
        </w:rPr>
        <w:t xml:space="preserve">Tulos</w:t>
      </w:r>
    </w:p>
    <w:p>
      <w:r>
        <w:t xml:space="preserve">Mikä alkoi ennen kuin McGrath tarvitsi kipulääkkeitä Australian voittoon Gabbassa?</w:t>
      </w:r>
    </w:p>
    <w:p>
      <w:r>
        <w:rPr>
          <w:b/>
        </w:rPr>
        <w:t xml:space="preserve">Esimerkki 6.2195</w:t>
      </w:r>
    </w:p>
    <w:p>
      <w:r>
        <w:t xml:space="preserve">Läpikulku: Prodi sanoi: Prodi sanoi: "Tavoitteenamme on lähteä heti, kun olemme auttaneet valtion jälleenrakentamisessa, eli kuukauden kuluttua pyytämistämme demokraattisista vaaleista." "Tavoitteemme on lähteä heti, kun olemme auttaneet valtion jälleenrakentamisessa, eli kuukauden kuluttua pyytämistämme demokraattisista vaaleista." Hän vahvisti, että suurimman osan operaatioon osallistuvista joukoista oli määrä saapua tiistaina.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ryhmä aikoo tehdä kuukausi demokraattisten vaalien jälkeen?</w:t>
      </w:r>
    </w:p>
    <w:p>
      <w:r>
        <w:rPr>
          <w:b/>
        </w:rPr>
        <w:t xml:space="preserve">Tulos</w:t>
      </w:r>
    </w:p>
    <w:p>
      <w:r>
        <w:t xml:space="preserve">Mitä ryhmä aikoo tehdä ennen lähtöään?</w:t>
      </w:r>
    </w:p>
    <w:p>
      <w:r>
        <w:rPr>
          <w:b/>
        </w:rPr>
        <w:t xml:space="preserve">Tulos</w:t>
      </w:r>
    </w:p>
    <w:p>
      <w:r>
        <w:t xml:space="preserve">Mitä monet joukot tekevät tiistaina operaation aikana?</w:t>
      </w:r>
    </w:p>
    <w:p>
      <w:r>
        <w:rPr>
          <w:b/>
        </w:rPr>
        <w:t xml:space="preserve">Tulos</w:t>
      </w:r>
    </w:p>
    <w:p>
      <w:r>
        <w:t xml:space="preserve">Mitä ryhmä pyytää, ennen kuin se aikoo lähteä?</w:t>
      </w:r>
    </w:p>
    <w:p>
      <w:r>
        <w:rPr>
          <w:b/>
        </w:rPr>
        <w:t xml:space="preserve">Tulos</w:t>
      </w:r>
    </w:p>
    <w:p>
      <w:r>
        <w:t xml:space="preserve">Mitä Prodi vahvisti lausunnossaan, jonka mukaan joukot olivat valmiit tekemään?</w:t>
      </w:r>
    </w:p>
    <w:p>
      <w:r>
        <w:rPr>
          <w:b/>
        </w:rPr>
        <w:t xml:space="preserve">Esimerkki 6.2196</w:t>
      </w:r>
    </w:p>
    <w:p>
      <w:r>
        <w:t xml:space="preserve">Läpikulku: Gerstner sanoi perjantaina: "RJR Nabisco ja Planters LifeSavers keskittyvät enemmän omiin ydinliiketoimintoihimme". Baby Ruth ja Butterfinger ovat molemmat 15 myydyimmän suklaapatukan joukossa Yhdysvalloissa, mutta RJR:n kokonaisosuus noin 5,1 miljardin dollarin markkinoista on alle 5 prosenttia.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Gerstnerin puhuessa?</w:t>
      </w:r>
    </w:p>
    <w:p>
      <w:r>
        <w:rPr>
          <w:b/>
        </w:rPr>
        <w:t xml:space="preserve">Tulos</w:t>
      </w:r>
    </w:p>
    <w:p>
      <w:r>
        <w:t xml:space="preserve">Mitä tapahtui Gerstnerin puheenvuoron jälkeen?</w:t>
      </w:r>
    </w:p>
    <w:p>
      <w:r>
        <w:rPr>
          <w:b/>
        </w:rPr>
        <w:t xml:space="preserve">Tulos</w:t>
      </w:r>
    </w:p>
    <w:p>
      <w:r>
        <w:t xml:space="preserve">Mitä tapahtui, kun karkkipatukat olivat molemmat huippumyyntiä?</w:t>
      </w:r>
    </w:p>
    <w:p>
      <w:r>
        <w:rPr>
          <w:b/>
        </w:rPr>
        <w:t xml:space="preserve">Tulos</w:t>
      </w:r>
    </w:p>
    <w:p>
      <w:r>
        <w:t xml:space="preserve">Mitä tapahtui ennen kuin suklaapatukat olivat molemmat huippumyyntiä?</w:t>
      </w:r>
    </w:p>
    <w:p>
      <w:r>
        <w:rPr>
          <w:b/>
        </w:rPr>
        <w:t xml:space="preserve">Esimerkki 6.2197</w:t>
      </w:r>
    </w:p>
    <w:p>
      <w:r>
        <w:t xml:space="preserve">Läpikulku: Redknapp lisäsi: "Ainoa syy, miksi jäin seuraan (Southamptoniin) putoamisen jälkeen, oli se, että tunsin olevani sen velkaa faneille, että saisin heidät takaisin ylöspäin, mutta olisin valehtelija, jos sanoisin, että sydämeni oli tässä työssä. "Tämän kauden tapahtumat ovat vain lisänneet haluani päästä pois, ja kun Portsmouth pyysi lupaa puhua kanssani tällä viikolla, tiesin, että minun oli palattava.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putoamisen jälkeen?</w:t>
      </w:r>
    </w:p>
    <w:p>
      <w:r>
        <w:rPr>
          <w:b/>
        </w:rPr>
        <w:t xml:space="preserve">Tulos</w:t>
      </w:r>
    </w:p>
    <w:p>
      <w:r>
        <w:t xml:space="preserve">Mitä voisi tapahtua sen jälkeen, kun hän olisi puhunut Portsmouthin kanssa?</w:t>
      </w:r>
    </w:p>
    <w:p>
      <w:r>
        <w:rPr>
          <w:b/>
        </w:rPr>
        <w:t xml:space="preserve">Tulos</w:t>
      </w:r>
    </w:p>
    <w:p>
      <w:r>
        <w:t xml:space="preserve">Mitä olisi voinut tapahtua, kun hän jäi seuraan?</w:t>
      </w:r>
    </w:p>
    <w:p>
      <w:r>
        <w:rPr>
          <w:b/>
        </w:rPr>
        <w:t xml:space="preserve">Tulos</w:t>
      </w:r>
    </w:p>
    <w:p>
      <w:r>
        <w:t xml:space="preserve">Mitä voisi tapahtua, vaikka hän sanoisi, että hänen sydämensä oli työssä?</w:t>
      </w:r>
    </w:p>
    <w:p>
      <w:r>
        <w:rPr>
          <w:b/>
        </w:rPr>
        <w:t xml:space="preserve">Tulos</w:t>
      </w:r>
    </w:p>
    <w:p>
      <w:r>
        <w:t xml:space="preserve">Mitä tapahtui, kun hänen halunsa kasvoi?</w:t>
      </w:r>
    </w:p>
    <w:p>
      <w:r>
        <w:rPr>
          <w:b/>
        </w:rPr>
        <w:t xml:space="preserve">Tulos</w:t>
      </w:r>
    </w:p>
    <w:p>
      <w:r>
        <w:t xml:space="preserve">Mitä tapahtui ennen kuin hänen halunsa kasvoi?</w:t>
      </w:r>
    </w:p>
    <w:p>
      <w:r>
        <w:rPr>
          <w:b/>
        </w:rPr>
        <w:t xml:space="preserve">Tulos</w:t>
      </w:r>
    </w:p>
    <w:p>
      <w:r>
        <w:t xml:space="preserve">Mitä tapahtui sen jälkeen, kun hänen halunsa kasvoi?</w:t>
      </w:r>
    </w:p>
    <w:p>
      <w:r>
        <w:rPr>
          <w:b/>
        </w:rPr>
        <w:t xml:space="preserve">Tulos</w:t>
      </w:r>
    </w:p>
    <w:p>
      <w:r>
        <w:t xml:space="preserve">Mitä hän odottaa tapahtuvan sen jälkeen, kun Portsmouth pyysi lupaa?</w:t>
      </w:r>
    </w:p>
    <w:p>
      <w:r>
        <w:rPr>
          <w:b/>
        </w:rPr>
        <w:t xml:space="preserve">Esimerkki 6.2198</w:t>
      </w:r>
    </w:p>
    <w:p>
      <w:r>
        <w:t xml:space="preserve">Läpikulku: "Irakin Punaisen Puolikuun pääsihteeri Mazen Abdallah kertoi AFP:lle päivä sieppausten jälkeen. "Olemme ainoa järjestö, joka toimii koko Irakissa.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painetta?</w:t>
      </w:r>
    </w:p>
    <w:p>
      <w:r>
        <w:rPr>
          <w:b/>
        </w:rPr>
        <w:t xml:space="preserve">Tulos</w:t>
      </w:r>
    </w:p>
    <w:p>
      <w:r>
        <w:t xml:space="preserve">Mitä tapahtui vapaan jälkeen?</w:t>
      </w:r>
    </w:p>
    <w:p>
      <w:r>
        <w:rPr>
          <w:b/>
        </w:rPr>
        <w:t xml:space="preserve">Tulos</w:t>
      </w:r>
    </w:p>
    <w:p>
      <w:r>
        <w:t xml:space="preserve">Mitä tapahtui ennen vapaata?</w:t>
      </w:r>
    </w:p>
    <w:p>
      <w:r>
        <w:rPr>
          <w:b/>
        </w:rPr>
        <w:t xml:space="preserve">Tulos</w:t>
      </w:r>
    </w:p>
    <w:p>
      <w:r>
        <w:t xml:space="preserve">Mitä painostuksen jälkeen voi tapahtua?</w:t>
      </w:r>
    </w:p>
    <w:p>
      <w:r>
        <w:rPr>
          <w:b/>
        </w:rPr>
        <w:t xml:space="preserve">Tulos</w:t>
      </w:r>
    </w:p>
    <w:p>
      <w:r>
        <w:t xml:space="preserve">Mitä tapahtui ennen kuin se kerrottiin?</w:t>
      </w:r>
    </w:p>
    <w:p>
      <w:r>
        <w:rPr>
          <w:b/>
        </w:rPr>
        <w:t xml:space="preserve">Tulos</w:t>
      </w:r>
    </w:p>
    <w:p>
      <w:r>
        <w:t xml:space="preserve">Mitä tapahtui sen jälkeen, kun se kerrottiin?</w:t>
      </w:r>
    </w:p>
    <w:p>
      <w:r>
        <w:rPr>
          <w:b/>
        </w:rPr>
        <w:t xml:space="preserve">Tulos</w:t>
      </w:r>
    </w:p>
    <w:p>
      <w:r>
        <w:t xml:space="preserve">Mikä alkoi ennen ilmaista mutta jatkuu edelleen?</w:t>
      </w:r>
    </w:p>
    <w:p>
      <w:r>
        <w:rPr>
          <w:b/>
        </w:rPr>
        <w:t xml:space="preserve">Tulos</w:t>
      </w:r>
    </w:p>
    <w:p>
      <w:r>
        <w:t xml:space="preserve">Mitä tapahtui sieppausten jälkeen?</w:t>
      </w:r>
    </w:p>
    <w:p>
      <w:r>
        <w:rPr>
          <w:b/>
        </w:rPr>
        <w:t xml:space="preserve">Tulos</w:t>
      </w:r>
    </w:p>
    <w:p>
      <w:r>
        <w:t xml:space="preserve">Mitä tapahtui ennen sieppauksia?</w:t>
      </w:r>
    </w:p>
    <w:p>
      <w:r>
        <w:rPr>
          <w:b/>
        </w:rPr>
        <w:t xml:space="preserve">Esimerkki 6.2199</w:t>
      </w:r>
    </w:p>
    <w:p>
      <w:r>
        <w:t xml:space="preserve">Läpikulku: Dalai-lama pakeni maanpakoon kahdeksan vuotta myöhemmin epäonnistuneen Kiinan vallan vastaisen kansannousun jälkeen. Mikään maa ei tunnusta hänen Intiassa johtamaansa maanpaossa toimivaa hallitusta, mutta hengellisen johtajan kampanja Tiibetin itsemääräämisoikeuden puolesta on saanut hänelle kansainvälistä tunnustusta.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Dalai Lama teki kahdeksan vuotta kansannousun jälkeen?</w:t>
      </w:r>
    </w:p>
    <w:p>
      <w:r>
        <w:rPr>
          <w:b/>
        </w:rPr>
        <w:t xml:space="preserve">Tulos</w:t>
      </w:r>
    </w:p>
    <w:p>
      <w:r>
        <w:t xml:space="preserve">Mitä tapahtui kahdeksan vuotta ennen kuin Dalai Lama pakeni?</w:t>
      </w:r>
    </w:p>
    <w:p>
      <w:r>
        <w:rPr>
          <w:b/>
        </w:rPr>
        <w:t xml:space="preserve">Tulos</w:t>
      </w:r>
    </w:p>
    <w:p>
      <w:r>
        <w:t xml:space="preserve">Mitä maat eivät tee Dalai-laman Tiibetille sen jälkeen, kun Kiina on ottanut sen hallintaansa?</w:t>
      </w:r>
    </w:p>
    <w:p>
      <w:r>
        <w:rPr>
          <w:b/>
        </w:rPr>
        <w:t xml:space="preserve">Tulos</w:t>
      </w:r>
    </w:p>
    <w:p>
      <w:r>
        <w:t xml:space="preserve">Miten Kiina hallitsi Tiibetiä ennen kuin Dalai Lama pakeni?</w:t>
      </w:r>
    </w:p>
    <w:p>
      <w:r>
        <w:rPr>
          <w:b/>
        </w:rPr>
        <w:t xml:space="preserve">Tulos</w:t>
      </w:r>
    </w:p>
    <w:p>
      <w:r>
        <w:t xml:space="preserve">Mitä Dalai Lama on aloittanut itsemääräämisoikeuden puolesta sen jälkeen, kun Kiina otti vallan itselleen?</w:t>
      </w:r>
    </w:p>
    <w:p>
      <w:r>
        <w:rPr>
          <w:b/>
        </w:rPr>
        <w:t xml:space="preserve">Esimerkki 6.2200</w:t>
      </w:r>
    </w:p>
    <w:p>
      <w:r>
        <w:t xml:space="preserve">Läpikulku: BKT:n ennakoidaan kasvavan koko vuonna 2,0 prosenttia, mikä on myös ennallaan edellisestä arviosta. Tämä olisi hallituksen ennusteiden 2,0-2,5 prosentin vaihteluvälin alapäässä.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on jo alkanut ennen tätä?</w:t>
      </w:r>
    </w:p>
    <w:p>
      <w:r>
        <w:rPr>
          <w:b/>
        </w:rPr>
        <w:t xml:space="preserve">Tulos</w:t>
      </w:r>
    </w:p>
    <w:p>
      <w:r>
        <w:t xml:space="preserve">Mikä on alkanut ennen täyttä vuotta?</w:t>
      </w:r>
    </w:p>
    <w:p>
      <w:r>
        <w:rPr>
          <w:b/>
        </w:rPr>
        <w:t xml:space="preserve">Tulos</w:t>
      </w:r>
    </w:p>
    <w:p>
      <w:r>
        <w:t xml:space="preserve">Mitä tapahtui ennen hallituksen ennustetta?</w:t>
      </w:r>
    </w:p>
    <w:p>
      <w:r>
        <w:rPr>
          <w:b/>
        </w:rPr>
        <w:t xml:space="preserve">Tulos</w:t>
      </w:r>
    </w:p>
    <w:p>
      <w:r>
        <w:t xml:space="preserve">Mitä tapahtui hallituksen ennusteen jälkeen?</w:t>
      </w:r>
    </w:p>
    <w:p>
      <w:r>
        <w:rPr>
          <w:b/>
        </w:rPr>
        <w:t xml:space="preserve">Tulos</w:t>
      </w:r>
    </w:p>
    <w:p>
      <w:r>
        <w:t xml:space="preserve">Mitä tapahtuu hallituksen ennusteen jälkeen?</w:t>
      </w:r>
    </w:p>
    <w:p>
      <w:r>
        <w:rPr>
          <w:b/>
        </w:rPr>
        <w:t xml:space="preserve">Tulos</w:t>
      </w:r>
    </w:p>
    <w:p>
      <w:r>
        <w:t xml:space="preserve">Mitä tapahtui ennen BKT:n ennakointia?</w:t>
      </w:r>
    </w:p>
    <w:p>
      <w:r>
        <w:rPr>
          <w:b/>
        </w:rPr>
        <w:t xml:space="preserve">Tulos</w:t>
      </w:r>
    </w:p>
    <w:p>
      <w:r>
        <w:t xml:space="preserve">Mitä tapahtui sen jälkeen, kun BKT oli ennakoitu?</w:t>
      </w:r>
    </w:p>
    <w:p>
      <w:r>
        <w:rPr>
          <w:b/>
        </w:rPr>
        <w:t xml:space="preserve">Tulos</w:t>
      </w:r>
    </w:p>
    <w:p>
      <w:r>
        <w:t xml:space="preserve">Mitä tapahtui, kun BKT:tä ennakoitiin?</w:t>
      </w:r>
    </w:p>
    <w:p>
      <w:r>
        <w:rPr>
          <w:b/>
        </w:rPr>
        <w:t xml:space="preserve">Tulos</w:t>
      </w:r>
    </w:p>
    <w:p>
      <w:r>
        <w:t xml:space="preserve">Mitä tapahtuu sen jälkeen, kun BKT oli ennakoitu?</w:t>
      </w:r>
    </w:p>
    <w:p>
      <w:r>
        <w:rPr>
          <w:b/>
        </w:rPr>
        <w:t xml:space="preserve">Esimerkki 6.2201</w:t>
      </w:r>
    </w:p>
    <w:p>
      <w:r>
        <w:t xml:space="preserve">Läpikulku: Yhdysvaltain armeija toteuttaa 300 miljoonan dollarin psykologista operaatiokampanjaa, jonka tarkoituksena on horjuttaa kansainvälistä mielipidettä Yhdysvaltain terrorisminvastaisesta sodasta ulkomaisiin tiedotusvälineisiin sijoitettujen viestien avulla, kertoivat virkamiehet keskiviikkona. Pentagonin päätiedottaja Lawrence DiRita sanoi, että tavoitteena on "tarjota asiallista, totuudenmukaista tietoa, jossa on jonkinasteista avoimuutta, mikä tahansa on tarkoituksenmukaista".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todennäköisesti tapahtuu kampanjan käynnistämisen jälkeen?</w:t>
      </w:r>
    </w:p>
    <w:p>
      <w:r>
        <w:rPr>
          <w:b/>
        </w:rPr>
        <w:t xml:space="preserve">Tulos</w:t>
      </w:r>
    </w:p>
    <w:p>
      <w:r>
        <w:t xml:space="preserve">Mitä on tapahtunut ennen kampanjan käynnistämistä?</w:t>
      </w:r>
    </w:p>
    <w:p>
      <w:r>
        <w:rPr>
          <w:b/>
        </w:rPr>
        <w:t xml:space="preserve">Tulos</w:t>
      </w:r>
    </w:p>
    <w:p>
      <w:r>
        <w:t xml:space="preserve">Mitä oli jo aloitettu ennen kampanjan käynnistämistä?</w:t>
      </w:r>
    </w:p>
    <w:p>
      <w:r>
        <w:rPr>
          <w:b/>
        </w:rPr>
        <w:t xml:space="preserve">Tulos</w:t>
      </w:r>
    </w:p>
    <w:p>
      <w:r>
        <w:t xml:space="preserve">Mitä tapahtui ennen sodan alkamista?</w:t>
      </w:r>
    </w:p>
    <w:p>
      <w:r>
        <w:rPr>
          <w:b/>
        </w:rPr>
        <w:t xml:space="preserve">Tulos</w:t>
      </w:r>
    </w:p>
    <w:p>
      <w:r>
        <w:t xml:space="preserve">Mitä tapahtui ennen kuin virkamiehet puhuivat?</w:t>
      </w:r>
    </w:p>
    <w:p>
      <w:r>
        <w:rPr>
          <w:b/>
        </w:rPr>
        <w:t xml:space="preserve">Tulos</w:t>
      </w:r>
    </w:p>
    <w:p>
      <w:r>
        <w:t xml:space="preserve">Mitä tapahtui virkamiesten puhuessa?</w:t>
      </w:r>
    </w:p>
    <w:p>
      <w:r>
        <w:rPr>
          <w:b/>
        </w:rPr>
        <w:t xml:space="preserve">Tulos</w:t>
      </w:r>
    </w:p>
    <w:p>
      <w:r>
        <w:t xml:space="preserve">Mitä tapahtuu sen jälkeen, kun virkamiehet ovat puhuneet?</w:t>
      </w:r>
    </w:p>
    <w:p>
      <w:r>
        <w:rPr>
          <w:b/>
        </w:rPr>
        <w:t xml:space="preserve">Esimerkki 6.2202</w:t>
      </w:r>
    </w:p>
    <w:p>
      <w:r>
        <w:t xml:space="preserve">Läpikulku: Meshaal, joka on nyt maanpaossa Syyriassa, vierailee Kairossa neljän tai viiden päivän kuluttua. Meshaal ei kuitenkaan lopulta tullut Egyptiin.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virkamies puhui?</w:t>
      </w:r>
    </w:p>
    <w:p>
      <w:r>
        <w:rPr>
          <w:b/>
        </w:rPr>
        <w:t xml:space="preserve">Tulos</w:t>
      </w:r>
    </w:p>
    <w:p>
      <w:r>
        <w:t xml:space="preserve">Mitä tapahtui ennen kuin virkamiehen nähtiin puhuvan?</w:t>
      </w:r>
    </w:p>
    <w:p>
      <w:r>
        <w:rPr>
          <w:b/>
        </w:rPr>
        <w:t xml:space="preserve">Tulos</w:t>
      </w:r>
    </w:p>
    <w:p>
      <w:r>
        <w:t xml:space="preserve">Mitä tapahtuisi sen jälkeen, kun virkamies oli puhunut?</w:t>
      </w:r>
    </w:p>
    <w:p>
      <w:r>
        <w:rPr>
          <w:b/>
        </w:rPr>
        <w:t xml:space="preserve">Esimerkki 6.2203</w:t>
      </w:r>
    </w:p>
    <w:p>
      <w:r>
        <w:t xml:space="preserve">Läpikulku: "Hän sanoi, että osa tästä johtuu kausiluonteisista syistä, kun ulkomaalaiset lähtevät kotiin jouluksi, mutta WTO:n aiheuttama ilmapiiri on ehdottomasti ollut sellainen, että ihmiset pysyvät poissa. "On vain katsottava, kuinka monta yritystä täällä ei ole avoinna."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ennen kuin tarkastelet yrityksiä?</w:t>
      </w:r>
    </w:p>
    <w:p>
      <w:r>
        <w:rPr>
          <w:b/>
        </w:rPr>
        <w:t xml:space="preserve">Tulos</w:t>
      </w:r>
    </w:p>
    <w:p>
      <w:r>
        <w:t xml:space="preserve">Mitä tapahtuu, kun ekspatriaatit lähtevät kotiin?</w:t>
      </w:r>
    </w:p>
    <w:p>
      <w:r>
        <w:rPr>
          <w:b/>
        </w:rPr>
        <w:t xml:space="preserve">Tulos</w:t>
      </w:r>
    </w:p>
    <w:p>
      <w:r>
        <w:t xml:space="preserve">Mitä tapahtui ennen kuin ekspatriaatit lähtevät kotiin?</w:t>
      </w:r>
    </w:p>
    <w:p>
      <w:r>
        <w:rPr>
          <w:b/>
        </w:rPr>
        <w:t xml:space="preserve">Esimerkki 6.2204</w:t>
      </w:r>
    </w:p>
    <w:p>
      <w:r>
        <w:t xml:space="preserve">Läpikulku: Hän kieltäytyi vahvistamasta tai kiistämästä raportteja, joiden mukaan Provigon johtaja Henri Roy yrittää koota luettelomyymäläyksikön johtoostoa. Roya ei tavoitettu.</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hän kieltäytyi?</w:t>
      </w:r>
    </w:p>
    <w:p>
      <w:r>
        <w:rPr>
          <w:b/>
        </w:rPr>
        <w:t xml:space="preserve">Tulos</w:t>
      </w:r>
    </w:p>
    <w:p>
      <w:r>
        <w:t xml:space="preserve">Mitä tapahtui sen jälkeen, kun hän kieltäytyi?</w:t>
      </w:r>
    </w:p>
    <w:p>
      <w:r>
        <w:rPr>
          <w:b/>
        </w:rPr>
        <w:t xml:space="preserve">Tulos</w:t>
      </w:r>
    </w:p>
    <w:p>
      <w:r>
        <w:t xml:space="preserve">Mitä olisi voinut tapahtua, kun hän kieltäytyi?</w:t>
      </w:r>
    </w:p>
    <w:p>
      <w:r>
        <w:rPr>
          <w:b/>
        </w:rPr>
        <w:t xml:space="preserve">Tulos</w:t>
      </w:r>
    </w:p>
    <w:p>
      <w:r>
        <w:t xml:space="preserve">Mitä ei tapahtunut hänen kieltäytymisensä jälkeen?</w:t>
      </w:r>
    </w:p>
    <w:p>
      <w:r>
        <w:rPr>
          <w:b/>
        </w:rPr>
        <w:t xml:space="preserve">Tulos</w:t>
      </w:r>
    </w:p>
    <w:p>
      <w:r>
        <w:t xml:space="preserve">Mitä tapahtui ennen raportteja?</w:t>
      </w:r>
    </w:p>
    <w:p>
      <w:r>
        <w:rPr>
          <w:b/>
        </w:rPr>
        <w:t xml:space="preserve">Tulos</w:t>
      </w:r>
    </w:p>
    <w:p>
      <w:r>
        <w:t xml:space="preserve">Mitä tapahtui raporttien jälkeen?</w:t>
      </w:r>
    </w:p>
    <w:p>
      <w:r>
        <w:rPr>
          <w:b/>
        </w:rPr>
        <w:t xml:space="preserve">Tulos</w:t>
      </w:r>
    </w:p>
    <w:p>
      <w:r>
        <w:t xml:space="preserve">Mitä raporttien aikana olisi voinut tapahtua?</w:t>
      </w:r>
    </w:p>
    <w:p>
      <w:r>
        <w:rPr>
          <w:b/>
        </w:rPr>
        <w:t xml:space="preserve">Tulos</w:t>
      </w:r>
    </w:p>
    <w:p>
      <w:r>
        <w:t xml:space="preserve">Mitä ei tapahtunut raporttien jälkeen?</w:t>
      </w:r>
    </w:p>
    <w:p>
      <w:r>
        <w:rPr>
          <w:b/>
        </w:rPr>
        <w:t xml:space="preserve">Esimerkki 6.2205</w:t>
      </w:r>
    </w:p>
    <w:p>
      <w:r>
        <w:t xml:space="preserve">Läpikulku: Tutkimuksen mukaan 2-3 prosenttia maailman väestöstä kärsii vakavista mielenterveyshäiriöistä. Ensimmäinen SAARC-maiden psykiatrien kokous pidettiin viime vuonna Agrassa, Intiassa.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2-3 prosenttia maailman väestöstä alkoi kärsiä vakavista mielenterveyshäiriöistä?</w:t>
      </w:r>
    </w:p>
    <w:p>
      <w:r>
        <w:rPr>
          <w:b/>
        </w:rPr>
        <w:t xml:space="preserve">Tulos</w:t>
      </w:r>
    </w:p>
    <w:p>
      <w:r>
        <w:t xml:space="preserve">Mitä tapahtui ennen kuin 2-3 prosenttia maailman väestöstä alkoi kärsiä vakavista mielenterveyshäiriöistä?</w:t>
      </w:r>
    </w:p>
    <w:p>
      <w:r>
        <w:rPr>
          <w:b/>
        </w:rPr>
        <w:t xml:space="preserve">Tulos</w:t>
      </w:r>
    </w:p>
    <w:p>
      <w:r>
        <w:t xml:space="preserve">Mitä tapahtui, kun 2-3 prosenttia maailman väestöstä kärsi vakavista mielenterveyshäiriöistä?</w:t>
      </w:r>
    </w:p>
    <w:p>
      <w:r>
        <w:rPr>
          <w:b/>
        </w:rPr>
        <w:t xml:space="preserve">Tulos</w:t>
      </w:r>
    </w:p>
    <w:p>
      <w:r>
        <w:t xml:space="preserve">Mitä tapahtui ensimmäisen SAARC-maiden psykiatrien kokouksen jälkeen?</w:t>
      </w:r>
    </w:p>
    <w:p>
      <w:r>
        <w:rPr>
          <w:b/>
        </w:rPr>
        <w:t xml:space="preserve">Tulos</w:t>
      </w:r>
    </w:p>
    <w:p>
      <w:r>
        <w:t xml:space="preserve">Mikä alkoi ennen ensimmäistä SAARC-psykiatrien kokousta?</w:t>
      </w:r>
    </w:p>
    <w:p>
      <w:r>
        <w:rPr>
          <w:b/>
        </w:rPr>
        <w:t xml:space="preserve">Tulos</w:t>
      </w:r>
    </w:p>
    <w:p>
      <w:r>
        <w:t xml:space="preserve">Mitä tapahtui, kun ensimmäinen SAARC-maiden psykiatrien kokous pidettiin?</w:t>
      </w:r>
    </w:p>
    <w:p>
      <w:r>
        <w:rPr>
          <w:b/>
        </w:rPr>
        <w:t xml:space="preserve">Tulos</w:t>
      </w:r>
    </w:p>
    <w:p>
      <w:r>
        <w:t xml:space="preserve">Mitä voisi tapahtua ensimmäisen SAARC-maiden psykiatrien kokouksen jälkeen?</w:t>
      </w:r>
    </w:p>
    <w:p>
      <w:r>
        <w:rPr>
          <w:b/>
        </w:rPr>
        <w:t xml:space="preserve">Esimerkki 6.2206</w:t>
      </w:r>
    </w:p>
    <w:p>
      <w:r>
        <w:t xml:space="preserve">Läpikulku: Puolasta, Unkarista ja Tšekin tasavallasta on määrä tulla Naton täysjäseniä ensi vuoden huhtikuussa, kun liitto viettää 50-vuotisjuhliaan Washingtonissa.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pitäisi tapahtua, kun liitto viettää 50-vuotisjuhlaansa?</w:t>
      </w:r>
    </w:p>
    <w:p>
      <w:r>
        <w:rPr>
          <w:b/>
        </w:rPr>
        <w:t xml:space="preserve">Tulos</w:t>
      </w:r>
    </w:p>
    <w:p>
      <w:r>
        <w:t xml:space="preserve">Mikä loppuu ennen kuin liitto viettää 50-vuotisjuhliaan?</w:t>
      </w:r>
    </w:p>
    <w:p>
      <w:r>
        <w:rPr>
          <w:b/>
        </w:rPr>
        <w:t xml:space="preserve">Tulos</w:t>
      </w:r>
    </w:p>
    <w:p>
      <w:r>
        <w:t xml:space="preserve">Mikä on alkanut ennen kuin liitto viettää 50-vuotisjuhlaansa?</w:t>
      </w:r>
    </w:p>
    <w:p>
      <w:r>
        <w:rPr>
          <w:b/>
        </w:rPr>
        <w:t xml:space="preserve">Tulos</w:t>
      </w:r>
    </w:p>
    <w:p>
      <w:r>
        <w:t xml:space="preserve">Mitä tapahtuu?</w:t>
      </w:r>
    </w:p>
    <w:p>
      <w:r>
        <w:rPr>
          <w:b/>
        </w:rPr>
        <w:t xml:space="preserve">Tulos</w:t>
      </w:r>
    </w:p>
    <w:p>
      <w:r>
        <w:t xml:space="preserve">Mitä tapahtuu sen jälkeen, kun Puolasta, Unkarista ja Tšekin tasavallasta tulee täysjäseniä??</w:t>
      </w:r>
    </w:p>
    <w:p>
      <w:r>
        <w:rPr>
          <w:b/>
        </w:rPr>
        <w:t xml:space="preserve">Tulos</w:t>
      </w:r>
    </w:p>
    <w:p>
      <w:r>
        <w:t xml:space="preserve">Mitä tapahtui ennen kuin Puolasta, Unkarista ja Tšekin tasavallasta tuli täysjäseniä??</w:t>
      </w:r>
    </w:p>
    <w:p>
      <w:r>
        <w:rPr>
          <w:b/>
        </w:rPr>
        <w:t xml:space="preserve">Tulos</w:t>
      </w:r>
    </w:p>
    <w:p>
      <w:r>
        <w:t xml:space="preserve">Mitä tapahtui ennen kuin Puolasta, Unkarista ja Tšekin tasavallasta oli määrä tulla täysjäseniä?</w:t>
      </w:r>
    </w:p>
    <w:p>
      <w:r>
        <w:rPr>
          <w:b/>
        </w:rPr>
        <w:t xml:space="preserve">Tulos</w:t>
      </w:r>
    </w:p>
    <w:p>
      <w:r>
        <w:t xml:space="preserve">Mitä tapahtui, kun Puolasta, Unkarista ja Tšekin tasavallasta piti tulla täysjäseniä?</w:t>
      </w:r>
    </w:p>
    <w:p>
      <w:r>
        <w:rPr>
          <w:b/>
        </w:rPr>
        <w:t xml:space="preserve">Tulos</w:t>
      </w:r>
    </w:p>
    <w:p>
      <w:r>
        <w:t xml:space="preserve">Mitä luultavasti tapahtuu sen jälkeen, kun Puola, Unkari ja Tšekin tasavalta ovat saaneet jotain aikaan?</w:t>
      </w:r>
    </w:p>
    <w:p>
      <w:r>
        <w:rPr>
          <w:b/>
        </w:rPr>
        <w:t xml:space="preserve">Esimerkki 6.2207</w:t>
      </w:r>
    </w:p>
    <w:p>
      <w:r>
        <w:t xml:space="preserve">Läpikulku: Peretzin kannattajien hurratessa työväenpuolueen pääsihteeri Eitan Cabel ilmoitti puolueen päämajassa Tel Avivissa, että Peretz oli voittanut 42,35 prosenttia äänistä, kun taas Peresin takana oli 39,96 prosenttia äänestäjistä.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kun Cabel ilmoitti päämajassa?</w:t>
      </w:r>
    </w:p>
    <w:p>
      <w:r>
        <w:rPr>
          <w:b/>
        </w:rPr>
        <w:t xml:space="preserve">Tulos</w:t>
      </w:r>
    </w:p>
    <w:p>
      <w:r>
        <w:t xml:space="preserve">Mitä tapahtui ennen kuin Cabel ilmoitti päämajassa?</w:t>
      </w:r>
    </w:p>
    <w:p>
      <w:r>
        <w:rPr>
          <w:b/>
        </w:rPr>
        <w:t xml:space="preserve">Tulos</w:t>
      </w:r>
    </w:p>
    <w:p>
      <w:r>
        <w:t xml:space="preserve">Mitä tapahtui ennen kuin Peretz voitti?</w:t>
      </w:r>
    </w:p>
    <w:p>
      <w:r>
        <w:rPr>
          <w:b/>
        </w:rPr>
        <w:t xml:space="preserve">Tulos</w:t>
      </w:r>
    </w:p>
    <w:p>
      <w:r>
        <w:t xml:space="preserve">Mitä tapahtui Peretzin voiton jälkeen?</w:t>
      </w:r>
    </w:p>
    <w:p>
      <w:r>
        <w:rPr>
          <w:b/>
        </w:rPr>
        <w:t xml:space="preserve">Esimerkki 6.2208</w:t>
      </w:r>
    </w:p>
    <w:p>
      <w:r>
        <w:t xml:space="preserve">Läpikulku: Viranomaiset ovat kuitenkin varoneet tekemästä varmoja johtopäätöksiä ja jättäneet avoimeksi sen mahdollisuuden, että joissakin tapauksissa on kyse sarjamurhaajasta. Yhdestäkään murhasta ei ole tehty pidätyksiä.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murhien jälkeen?</w:t>
      </w:r>
    </w:p>
    <w:p>
      <w:r>
        <w:rPr>
          <w:b/>
        </w:rPr>
        <w:t xml:space="preserve">Tulos</w:t>
      </w:r>
    </w:p>
    <w:p>
      <w:r>
        <w:t xml:space="preserve">Mitä tapahtui ennen murhia?</w:t>
      </w:r>
    </w:p>
    <w:p>
      <w:r>
        <w:rPr>
          <w:b/>
        </w:rPr>
        <w:t xml:space="preserve">Tulos</w:t>
      </w:r>
    </w:p>
    <w:p>
      <w:r>
        <w:t xml:space="preserve">Mitä ei ole tapahtunut tutkinnan aikana?</w:t>
      </w:r>
    </w:p>
    <w:p>
      <w:r>
        <w:rPr>
          <w:b/>
        </w:rPr>
        <w:t xml:space="preserve">Tulos</w:t>
      </w:r>
    </w:p>
    <w:p>
      <w:r>
        <w:t xml:space="preserve">Mitä tutkimuksen aikana on tapahtunut?</w:t>
      </w:r>
    </w:p>
    <w:p>
      <w:r>
        <w:rPr>
          <w:b/>
        </w:rPr>
        <w:t xml:space="preserve">Tulos</w:t>
      </w:r>
    </w:p>
    <w:p>
      <w:r>
        <w:t xml:space="preserve">Mitä tapahtui murhien ja työryhmän tutkinnan aloittamisen välillä?</w:t>
      </w:r>
    </w:p>
    <w:p>
      <w:r>
        <w:rPr>
          <w:b/>
        </w:rPr>
        <w:t xml:space="preserve">Tulos</w:t>
      </w:r>
    </w:p>
    <w:p>
      <w:r>
        <w:t xml:space="preserve">Mitä tapahtumia tutkimuksen aikana tapahtuu?</w:t>
      </w:r>
    </w:p>
    <w:p>
      <w:r>
        <w:rPr>
          <w:b/>
        </w:rPr>
        <w:t xml:space="preserve">Tulos</w:t>
      </w:r>
    </w:p>
    <w:p>
      <w:r>
        <w:t xml:space="preserve">Mitä ei ole vielä tapahtunut, mutta voi tapahtua tutkinnan aikana?</w:t>
      </w:r>
    </w:p>
    <w:p>
      <w:r>
        <w:rPr>
          <w:b/>
        </w:rPr>
        <w:t xml:space="preserve">Esimerkki 6.2209</w:t>
      </w:r>
    </w:p>
    <w:p>
      <w:r>
        <w:t xml:space="preserve">Läpikulku: First of America, jolla on nyt 45 pankkia ja 12,5 miljardin dollarin omaisuuserät, ilmoitti tammikuussa sopimuksesta ostaa Peoriassa, Ill. osavaltiossa sijaitseva pankkiholdingyhtiö. Midwest Financialilla on 2,3 miljardin dollarin varat ja kahdeksan pankkia.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tapahtuman jälkeen, kun First of Americalla on 45 pankkia?</w:t>
      </w:r>
    </w:p>
    <w:p>
      <w:r>
        <w:rPr>
          <w:b/>
        </w:rPr>
        <w:t xml:space="preserve">Tulos</w:t>
      </w:r>
    </w:p>
    <w:p>
      <w:r>
        <w:t xml:space="preserve">Mitä voi tapahtua tapahtuman jälkeen, kun First of Americalla on 45 pankkia?</w:t>
      </w:r>
    </w:p>
    <w:p>
      <w:r>
        <w:rPr>
          <w:b/>
        </w:rPr>
        <w:t xml:space="preserve">Tulos</w:t>
      </w:r>
    </w:p>
    <w:p>
      <w:r>
        <w:t xml:space="preserve">Mitä sopimuksen jälkeen voi tapahtua?</w:t>
      </w:r>
    </w:p>
    <w:p>
      <w:r>
        <w:rPr>
          <w:b/>
        </w:rPr>
        <w:t xml:space="preserve">Tulos</w:t>
      </w:r>
    </w:p>
    <w:p>
      <w:r>
        <w:t xml:space="preserve">Mikä tapahtuma alkoi ennen sopimusta?</w:t>
      </w:r>
    </w:p>
    <w:p>
      <w:r>
        <w:rPr>
          <w:b/>
        </w:rPr>
        <w:t xml:space="preserve">Tulos</w:t>
      </w:r>
    </w:p>
    <w:p>
      <w:r>
        <w:t xml:space="preserve">Mikä tapahtuma tapahtui ennen sopimusta?</w:t>
      </w:r>
    </w:p>
    <w:p>
      <w:r>
        <w:rPr>
          <w:b/>
        </w:rPr>
        <w:t xml:space="preserve">Esimerkki 6.2210</w:t>
      </w:r>
    </w:p>
    <w:p>
      <w:r>
        <w:t xml:space="preserve">Läpikulku: Tansanian rikostutkinta- ja maahanmuuttoviranomaisia ei tavoitettu kommentointia varten. Tansanian Dar es Salaamissa ja Kenian Nairobissa sijaitsevissa Yhdysvaltain suurlähetystöissä 7. elokuuta tehdyissä lähes samanaikaisissa pommi-iskuissa kuoli 258 ihmistä, joista 12 amerikkalaista, ja yli 5 500 ihmistä loukkaantui.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7. elokuuta?</w:t>
      </w:r>
    </w:p>
    <w:p>
      <w:r>
        <w:rPr>
          <w:b/>
        </w:rPr>
        <w:t xml:space="preserve">Tulos</w:t>
      </w:r>
    </w:p>
    <w:p>
      <w:r>
        <w:t xml:space="preserve">Mitä on tapahtunut pommi-iskujen jälkeen?</w:t>
      </w:r>
    </w:p>
    <w:p>
      <w:r>
        <w:rPr>
          <w:b/>
        </w:rPr>
        <w:t xml:space="preserve">Tulos</w:t>
      </w:r>
    </w:p>
    <w:p>
      <w:r>
        <w:t xml:space="preserve">Mikä päättyi ennen pommituksia?</w:t>
      </w:r>
    </w:p>
    <w:p>
      <w:r>
        <w:rPr>
          <w:b/>
        </w:rPr>
        <w:t xml:space="preserve">Tulos</w:t>
      </w:r>
    </w:p>
    <w:p>
      <w:r>
        <w:t xml:space="preserve">Mikä alkoi ennen 7. elokuuta?</w:t>
      </w:r>
    </w:p>
    <w:p>
      <w:r>
        <w:rPr>
          <w:b/>
        </w:rPr>
        <w:t xml:space="preserve">Esimerkki 6.2211</w:t>
      </w:r>
    </w:p>
    <w:p>
      <w:r>
        <w:t xml:space="preserve">Läpikulku: "Onnettomuus on antanut meille kovan opetuksen ja paljastanut vakavia turvallisuusriskejä kouluissa." Zhou sanoi, että ministeriö arvioisi koulujen rehtoreiden työtä, sillä heillä oli keskeinen rooli turvallisuudessa ja lopullinen vastuu turvallisuuden hallinnoinnista.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onnettomuuden jälkeen?</w:t>
      </w:r>
    </w:p>
    <w:p>
      <w:r>
        <w:rPr>
          <w:b/>
        </w:rPr>
        <w:t xml:space="preserve">Tulos</w:t>
      </w:r>
    </w:p>
    <w:p>
      <w:r>
        <w:t xml:space="preserve">Mitä onnettomuuden seurauksena voi tapahtua tulevaisuudessa?</w:t>
      </w:r>
    </w:p>
    <w:p>
      <w:r>
        <w:rPr>
          <w:b/>
        </w:rPr>
        <w:t xml:space="preserve">Tulos</w:t>
      </w:r>
    </w:p>
    <w:p>
      <w:r>
        <w:t xml:space="preserve">Mitä tapahtui ennen onnettomuutta?</w:t>
      </w:r>
    </w:p>
    <w:p>
      <w:r>
        <w:rPr>
          <w:b/>
        </w:rPr>
        <w:t xml:space="preserve">Tulos</w:t>
      </w:r>
    </w:p>
    <w:p>
      <w:r>
        <w:t xml:space="preserve">Mitä onnettomuuden aikana tapahtui?</w:t>
      </w:r>
    </w:p>
    <w:p>
      <w:r>
        <w:rPr>
          <w:b/>
        </w:rPr>
        <w:t xml:space="preserve">Tulos</w:t>
      </w:r>
    </w:p>
    <w:p>
      <w:r>
        <w:t xml:space="preserve">Mitä tapahtui ennen kuin ministeriö päätti arvioida koulujen rehtoreiden työtä?</w:t>
      </w:r>
    </w:p>
    <w:p>
      <w:r>
        <w:rPr>
          <w:b/>
        </w:rPr>
        <w:t xml:space="preserve">Tulos</w:t>
      </w:r>
    </w:p>
    <w:p>
      <w:r>
        <w:t xml:space="preserve">Mitä tapahtui sen jälkeen, kun ministeriö päätti arvioida koulujen rehtoreiden työtä?</w:t>
      </w:r>
    </w:p>
    <w:p>
      <w:r>
        <w:rPr>
          <w:b/>
        </w:rPr>
        <w:t xml:space="preserve">Esimerkki 6.2212</w:t>
      </w:r>
    </w:p>
    <w:p>
      <w:r>
        <w:t xml:space="preserve">Läpikulku: Ratnersin osakkeet olivat eilen iltapäivällä Lontoossa 2 penniä (1,26 senttiä) plussalla 260 pennissä (1,64 dollaria). Yli 50 prosenttia Weisfieldin osakkeenomistajista on hyväksynyt parannetun tarjouksen, ja sen on määrä toteutua 10. joulukuuta mennessä.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osakkeiden nousua?</w:t>
      </w:r>
    </w:p>
    <w:p>
      <w:r>
        <w:rPr>
          <w:b/>
        </w:rPr>
        <w:t xml:space="preserve">Tulos</w:t>
      </w:r>
    </w:p>
    <w:p>
      <w:r>
        <w:t xml:space="preserve">Mitä tapahtui osakkeiden nousun jälkeen?</w:t>
      </w:r>
    </w:p>
    <w:p>
      <w:r>
        <w:rPr>
          <w:b/>
        </w:rPr>
        <w:t xml:space="preserve">Tulos</w:t>
      </w:r>
    </w:p>
    <w:p>
      <w:r>
        <w:t xml:space="preserve">Mitä tapahtuu, kun tarjous on hyväksytty?</w:t>
      </w:r>
    </w:p>
    <w:p>
      <w:r>
        <w:rPr>
          <w:b/>
        </w:rPr>
        <w:t xml:space="preserve">Tulos</w:t>
      </w:r>
    </w:p>
    <w:p>
      <w:r>
        <w:t xml:space="preserve">Mitä tapahtuu valmistumisen jälkeen?</w:t>
      </w:r>
    </w:p>
    <w:p>
      <w:r>
        <w:rPr>
          <w:b/>
        </w:rPr>
        <w:t xml:space="preserve">Tulos</w:t>
      </w:r>
    </w:p>
    <w:p>
      <w:r>
        <w:t xml:space="preserve">Mitä on tapahtunut ennen valmistumista?</w:t>
      </w:r>
    </w:p>
    <w:p>
      <w:r>
        <w:rPr>
          <w:b/>
        </w:rPr>
        <w:t xml:space="preserve">Esimerkki 6.2213</w:t>
      </w:r>
    </w:p>
    <w:p>
      <w:r>
        <w:t xml:space="preserve">Läpikulku: "Abby Joseph Cohen, Drexel Burnham Lambertin markkinastrategi. "Ihmiset kyseenalaistavat yritysten voitot osakemarkkinoiden tukipilarina."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tulosennusteiden jälkeen?</w:t>
      </w:r>
    </w:p>
    <w:p>
      <w:r>
        <w:rPr>
          <w:b/>
        </w:rPr>
        <w:t xml:space="preserve">Tulos</w:t>
      </w:r>
    </w:p>
    <w:p>
      <w:r>
        <w:t xml:space="preserve">Mitä tapahtui ennen tarkistuksia?</w:t>
      </w:r>
    </w:p>
    <w:p>
      <w:r>
        <w:rPr>
          <w:b/>
        </w:rPr>
        <w:t xml:space="preserve">Tulos</w:t>
      </w:r>
    </w:p>
    <w:p>
      <w:r>
        <w:t xml:space="preserve">Mitä tapahtui ennen osakemarkkinoiden tukemista?</w:t>
      </w:r>
    </w:p>
    <w:p>
      <w:r>
        <w:rPr>
          <w:b/>
        </w:rPr>
        <w:t xml:space="preserve">Tulos</w:t>
      </w:r>
    </w:p>
    <w:p>
      <w:r>
        <w:t xml:space="preserve">Mitä tapahtui ennen kuin Abby Joseph sanoi mitään?</w:t>
      </w:r>
    </w:p>
    <w:p>
      <w:r>
        <w:rPr>
          <w:b/>
        </w:rPr>
        <w:t xml:space="preserve">Esimerkki 6.2214</w:t>
      </w:r>
    </w:p>
    <w:p>
      <w:r>
        <w:t xml:space="preserve">Läpikulku: Shannon saapui Nicaraguaan maanantaina matkalla El Salvadorista ja lähtee Panamaan myöhemmin tiistaina.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maanantaina tapahtui?</w:t>
      </w:r>
    </w:p>
    <w:p>
      <w:r>
        <w:rPr>
          <w:b/>
        </w:rPr>
        <w:t xml:space="preserve">Tulos</w:t>
      </w:r>
    </w:p>
    <w:p>
      <w:r>
        <w:t xml:space="preserve">Mitä tapahtuu maanantain jälkeen?</w:t>
      </w:r>
    </w:p>
    <w:p>
      <w:r>
        <w:rPr>
          <w:b/>
        </w:rPr>
        <w:t xml:space="preserve">Tulos</w:t>
      </w:r>
    </w:p>
    <w:p>
      <w:r>
        <w:t xml:space="preserve">Mitä tapahtuu sen jälkeen?</w:t>
      </w:r>
    </w:p>
    <w:p>
      <w:r>
        <w:rPr>
          <w:b/>
        </w:rPr>
        <w:t xml:space="preserve">Tulos</w:t>
      </w:r>
    </w:p>
    <w:p>
      <w:r>
        <w:t xml:space="preserve">Mitä tapahtui matkan aikana?</w:t>
      </w:r>
    </w:p>
    <w:p>
      <w:r>
        <w:rPr>
          <w:b/>
        </w:rPr>
        <w:t xml:space="preserve">Tulos</w:t>
      </w:r>
    </w:p>
    <w:p>
      <w:r>
        <w:t xml:space="preserve">Mitä tapahtuu ennen lähtöä?</w:t>
      </w:r>
    </w:p>
    <w:p>
      <w:r>
        <w:rPr>
          <w:b/>
        </w:rPr>
        <w:t xml:space="preserve">Tulos</w:t>
      </w:r>
    </w:p>
    <w:p>
      <w:r>
        <w:t xml:space="preserve">Mitä tapahtuu loman aikana?</w:t>
      </w:r>
    </w:p>
    <w:p>
      <w:r>
        <w:rPr>
          <w:b/>
        </w:rPr>
        <w:t xml:space="preserve">Tulos</w:t>
      </w:r>
    </w:p>
    <w:p>
      <w:r>
        <w:t xml:space="preserve">Mitä tapahtuu loman jälkeen?</w:t>
      </w:r>
    </w:p>
    <w:p>
      <w:r>
        <w:rPr>
          <w:b/>
        </w:rPr>
        <w:t xml:space="preserve">Esimerkki 6.2215</w:t>
      </w:r>
    </w:p>
    <w:p>
      <w:r>
        <w:t xml:space="preserve">Läpikulku: Suosittu indeksi, jolla tehdään muutoksia säädettävän korkoisen asuntolainan korkoihin, nousi viime viikolla 4,32 prosenttiin edellisviikon 4,26 prosentista.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keskuspankki sanoi mitään?</w:t>
      </w:r>
    </w:p>
    <w:p>
      <w:r>
        <w:rPr>
          <w:b/>
        </w:rPr>
        <w:t xml:space="preserve">Tulos</w:t>
      </w:r>
    </w:p>
    <w:p>
      <w:r>
        <w:t xml:space="preserve">Mitä voi tapahtua sen jälkeen, kun Federal Reserve sanoi mitään?</w:t>
      </w:r>
    </w:p>
    <w:p>
      <w:r>
        <w:rPr>
          <w:b/>
        </w:rPr>
        <w:t xml:space="preserve">Tulos</w:t>
      </w:r>
    </w:p>
    <w:p>
      <w:r>
        <w:t xml:space="preserve">Mitä tapahtui tuoton nousun jälkeen?</w:t>
      </w:r>
    </w:p>
    <w:p>
      <w:r>
        <w:rPr>
          <w:b/>
        </w:rPr>
        <w:t xml:space="preserve">Tulos</w:t>
      </w:r>
    </w:p>
    <w:p>
      <w:r>
        <w:t xml:space="preserve">Mitä tapahtui ennen tuoton nousua?</w:t>
      </w:r>
    </w:p>
    <w:p>
      <w:r>
        <w:rPr>
          <w:b/>
        </w:rPr>
        <w:t xml:space="preserve">Esimerkki 6.2216</w:t>
      </w:r>
    </w:p>
    <w:p>
      <w:r>
        <w:t xml:space="preserve">Läpikulku: Hän sanoi lisäksi, että rosvojen epäillään liittyvän toiseen ryöstöön, joka tapahtui viime kuussa. Rauhallisessa eteläisen Afrikan maassa ryöstöt ovat lisääntyneet viime aikoina, ja useimmat rikolliset ovat varustautuneet tuliaseilla.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hän sanoi lisää?</w:t>
      </w:r>
    </w:p>
    <w:p>
      <w:r>
        <w:rPr>
          <w:b/>
        </w:rPr>
        <w:t xml:space="preserve">Tulos</w:t>
      </w:r>
    </w:p>
    <w:p>
      <w:r>
        <w:t xml:space="preserve">Mitä tapahtui sen jälkeen, kun hän edelleen sanoi?</w:t>
      </w:r>
    </w:p>
    <w:p>
      <w:r>
        <w:rPr>
          <w:b/>
        </w:rPr>
        <w:t xml:space="preserve">Tulos</w:t>
      </w:r>
    </w:p>
    <w:p>
      <w:r>
        <w:t xml:space="preserve">Mitä tapahtui ennen kuin hän sanoi edelleen, mutta ei ole lopettanut?</w:t>
      </w:r>
    </w:p>
    <w:p>
      <w:r>
        <w:rPr>
          <w:b/>
        </w:rPr>
        <w:t xml:space="preserve">Tulos</w:t>
      </w:r>
    </w:p>
    <w:p>
      <w:r>
        <w:t xml:space="preserve">Mitä tapahtui aikana, jolloin epäiltiin rosvoja?</w:t>
      </w:r>
    </w:p>
    <w:p>
      <w:r>
        <w:rPr>
          <w:b/>
        </w:rPr>
        <w:t xml:space="preserve">Tulos</w:t>
      </w:r>
    </w:p>
    <w:p>
      <w:r>
        <w:t xml:space="preserve">Mitä tapahtui ryöstötapausten lisääntymisen aikana?</w:t>
      </w:r>
    </w:p>
    <w:p>
      <w:r>
        <w:rPr>
          <w:b/>
        </w:rPr>
        <w:t xml:space="preserve">Esimerkki 6.2217</w:t>
      </w:r>
    </w:p>
    <w:p>
      <w:r>
        <w:t xml:space="preserve">Läpikulku: Wanyuanin kaupungin turvaamiseksi käytyjen taistelujen 70-vuotispäivän kunniaksi järjestetyssä tilaisuudessa viime elokuussa "huippulaulaja" esiintyi viimein kaupungissa. Paikallishallinto maksoi laulajalle 400 000 juania (noin 49 000 Yhdysvaltain dollaria).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huippulaulaja ilmestyi?</w:t>
      </w:r>
    </w:p>
    <w:p>
      <w:r>
        <w:rPr>
          <w:b/>
        </w:rPr>
        <w:t xml:space="preserve">Tulos</w:t>
      </w:r>
    </w:p>
    <w:p>
      <w:r>
        <w:t xml:space="preserve">Mitä tapahtui sen jälkeen, kun huippulaulaja ilmestyi?</w:t>
      </w:r>
    </w:p>
    <w:p>
      <w:r>
        <w:rPr>
          <w:b/>
        </w:rPr>
        <w:t xml:space="preserve">Tulos</w:t>
      </w:r>
    </w:p>
    <w:p>
      <w:r>
        <w:t xml:space="preserve">Mitä tapahtui ennen taistelua?</w:t>
      </w:r>
    </w:p>
    <w:p>
      <w:r>
        <w:rPr>
          <w:b/>
        </w:rPr>
        <w:t xml:space="preserve">Tulos</w:t>
      </w:r>
    </w:p>
    <w:p>
      <w:r>
        <w:t xml:space="preserve">Mitä tapahtuu taistelun jälkeen?</w:t>
      </w:r>
    </w:p>
    <w:p>
      <w:r>
        <w:rPr>
          <w:b/>
        </w:rPr>
        <w:t xml:space="preserve">Tulos</w:t>
      </w:r>
    </w:p>
    <w:p>
      <w:r>
        <w:t xml:space="preserve">Mitä tapahtui taistelun jälkeen?</w:t>
      </w:r>
    </w:p>
    <w:p>
      <w:r>
        <w:rPr>
          <w:b/>
        </w:rPr>
        <w:t xml:space="preserve">Tulos</w:t>
      </w:r>
    </w:p>
    <w:p>
      <w:r>
        <w:t xml:space="preserve">Mitä tapahtui ennen maksua?</w:t>
      </w:r>
    </w:p>
    <w:p>
      <w:r>
        <w:rPr>
          <w:b/>
        </w:rPr>
        <w:t xml:space="preserve">Tulos</w:t>
      </w:r>
    </w:p>
    <w:p>
      <w:r>
        <w:t xml:space="preserve">Mitä tapahtui maksun jälkeen?</w:t>
      </w:r>
    </w:p>
    <w:p>
      <w:r>
        <w:rPr>
          <w:b/>
        </w:rPr>
        <w:t xml:space="preserve">Esimerkki 6.2218</w:t>
      </w:r>
    </w:p>
    <w:p>
      <w:r>
        <w:t xml:space="preserve">Läpikulku: Lamen Khalifa Fhimahia ja Abdel Basset Ali al-Megrahia syytetään murhasta, salaliitosta murhaan ja kansainvälisen lentoturvallisuuslainsäädännön rikkomisesta. Bin Laden ja Kopp ovat 455. ja 456. henkilö, jotka on merkitty FBI:n vuonna 1950 alkaneelle etsityimpien henkilöiden listalle.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voinut tapahtua ennen syytteitä?</w:t>
      </w:r>
    </w:p>
    <w:p>
      <w:r>
        <w:rPr>
          <w:b/>
        </w:rPr>
        <w:t xml:space="preserve">Tulos</w:t>
      </w:r>
    </w:p>
    <w:p>
      <w:r>
        <w:t xml:space="preserve">Mikä tapahtuma päättyi ennen kuin Bin Laden asetettiin etsityimpien listalle?</w:t>
      </w:r>
    </w:p>
    <w:p>
      <w:r>
        <w:rPr>
          <w:b/>
        </w:rPr>
        <w:t xml:space="preserve">Tulos</w:t>
      </w:r>
    </w:p>
    <w:p>
      <w:r>
        <w:t xml:space="preserve">Mikä tapahtuma päättyi ennen kuin Kopp joutui etsityimpien listalle?</w:t>
      </w:r>
    </w:p>
    <w:p>
      <w:r>
        <w:rPr>
          <w:b/>
        </w:rPr>
        <w:t xml:space="preserve">Esimerkki 6.2219</w:t>
      </w:r>
    </w:p>
    <w:p>
      <w:r>
        <w:t xml:space="preserve">Läpikulku: 0,25 prosenttiyksiköllä 0,50 prosentista 1,50 prosenttiin. Sveitsin keskuspankki sanoi lausunnossaan, että sen ensimmäisen koronmuutoksen sitten kesäkuun 2004 tarkoituksena oli pitää inflaationäkymät hallinnassa Sveitsin talouden odotetun elpymisen keskellä.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Sveitsin talouden odotetun elpymisen aikana?</w:t>
      </w:r>
    </w:p>
    <w:p>
      <w:r>
        <w:rPr>
          <w:b/>
        </w:rPr>
        <w:t xml:space="preserve">Tulos</w:t>
      </w:r>
    </w:p>
    <w:p>
      <w:r>
        <w:t xml:space="preserve">Mikä tapahtuma tapahtuu ennen Sveitsin talouden odotettua elpymistä?</w:t>
      </w:r>
    </w:p>
    <w:p>
      <w:r>
        <w:rPr>
          <w:b/>
        </w:rPr>
        <w:t xml:space="preserve">Tulos</w:t>
      </w:r>
    </w:p>
    <w:p>
      <w:r>
        <w:t xml:space="preserve">Mitä voi tapahtua Sveitsin keskuspankin antaman lausunnon jälkeen?</w:t>
      </w:r>
    </w:p>
    <w:p>
      <w:r>
        <w:rPr>
          <w:b/>
        </w:rPr>
        <w:t xml:space="preserve">Tulos</w:t>
      </w:r>
    </w:p>
    <w:p>
      <w:r>
        <w:t xml:space="preserve">Mitä tapahtuu Sveitsin keskuspankin antaman lausunnon jälkeen?</w:t>
      </w:r>
    </w:p>
    <w:p>
      <w:r>
        <w:rPr>
          <w:b/>
        </w:rPr>
        <w:t xml:space="preserve">Tulos</w:t>
      </w:r>
    </w:p>
    <w:p>
      <w:r>
        <w:t xml:space="preserve">Mitä tapahtui Sveitsin keskuspankin antaman lausunnon aikana?</w:t>
      </w:r>
    </w:p>
    <w:p>
      <w:r>
        <w:rPr>
          <w:b/>
        </w:rPr>
        <w:t xml:space="preserve">Tulos</w:t>
      </w:r>
    </w:p>
    <w:p>
      <w:r>
        <w:t xml:space="preserve">Mitä tapahtui ennen ensimmäistä korkomuutosta sitten vuoden 2004?</w:t>
      </w:r>
    </w:p>
    <w:p>
      <w:r>
        <w:rPr>
          <w:b/>
        </w:rPr>
        <w:t xml:space="preserve">Tulos</w:t>
      </w:r>
    </w:p>
    <w:p>
      <w:r>
        <w:t xml:space="preserve">Mitä tapahtui ensimmäisen korkomuutoksen aikana sitten vuoden 2004?</w:t>
      </w:r>
    </w:p>
    <w:p>
      <w:r>
        <w:rPr>
          <w:b/>
        </w:rPr>
        <w:t xml:space="preserve">Tulos</w:t>
      </w:r>
    </w:p>
    <w:p>
      <w:r>
        <w:t xml:space="preserve">Mitä voi tapahtua ensimmäisen korkomuutoksen jälkeen sitten vuoden 2004?</w:t>
      </w:r>
    </w:p>
    <w:p>
      <w:r>
        <w:rPr>
          <w:b/>
        </w:rPr>
        <w:t xml:space="preserve">Esimerkki 6.2220</w:t>
      </w:r>
    </w:p>
    <w:p>
      <w:r>
        <w:t xml:space="preserve">Läpikulku: Blassie, koska hänen univormunsa ja henkilökorttinsa löydettiin ruumiin läheltä Vietnamissa. Sittemmin ne kuitenkin katosivat.</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virkapuku ja henkilökortti katosivat?</w:t>
      </w:r>
    </w:p>
    <w:p>
      <w:r>
        <w:rPr>
          <w:b/>
        </w:rPr>
        <w:t xml:space="preserve">Tulos</w:t>
      </w:r>
    </w:p>
    <w:p>
      <w:r>
        <w:t xml:space="preserve">Mitä tapahtui sen jälkeen, kun univormu ja henkilökortti löydettiin?</w:t>
      </w:r>
    </w:p>
    <w:p>
      <w:r>
        <w:rPr>
          <w:b/>
        </w:rPr>
        <w:t xml:space="preserve">Esimerkki 6.2221</w:t>
      </w:r>
    </w:p>
    <w:p>
      <w:r>
        <w:t xml:space="preserve">Läpikulku: Obanj sanoi: "Tärkeintä on, että joukkomme valtasivat Wun Rojin ulkopuolella sijaitsevan Ajakin lentokentän, jonka ovat rakentaneet ulkomaiset organisaatiot ja joka on varustettu nykyaikaisilla viestintälaitteilla ja valaistusjärjestelmillä". Kerbinon ryhmittymä irtautui SPLA:sta viime vuoden huhtikuussa, vaihtoi uskollisuutta ja allekirjoitti sopimuksen Khartumin hallituksen kanssa.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joukot valtasivat Ajakin lentokentän?</w:t>
      </w:r>
    </w:p>
    <w:p>
      <w:r>
        <w:rPr>
          <w:b/>
        </w:rPr>
        <w:t xml:space="preserve">Tulos</w:t>
      </w:r>
    </w:p>
    <w:p>
      <w:r>
        <w:t xml:space="preserve">Mitä tapahtui sen jälkeen, kun joukot valtasivat Ajakin lentokentän?</w:t>
      </w:r>
    </w:p>
    <w:p>
      <w:r>
        <w:rPr>
          <w:b/>
        </w:rPr>
        <w:t xml:space="preserve">Tulos</w:t>
      </w:r>
    </w:p>
    <w:p>
      <w:r>
        <w:t xml:space="preserve">Mitä tapahtui ennen kuin Kerbinon ryhmittymä irtautui?</w:t>
      </w:r>
    </w:p>
    <w:p>
      <w:r>
        <w:rPr>
          <w:b/>
        </w:rPr>
        <w:t xml:space="preserve">Tulos</w:t>
      </w:r>
    </w:p>
    <w:p>
      <w:r>
        <w:t xml:space="preserve">Mitä tapahtui sen jälkeen, kun Kerbinon ryhmittymä irtautui?</w:t>
      </w:r>
    </w:p>
    <w:p>
      <w:r>
        <w:rPr>
          <w:b/>
        </w:rPr>
        <w:t xml:space="preserve">Tulos</w:t>
      </w:r>
    </w:p>
    <w:p>
      <w:r>
        <w:t xml:space="preserve">Mitä tapahtui, ennen kuin lentokenttää alettiin varustaa?</w:t>
      </w:r>
    </w:p>
    <w:p>
      <w:r>
        <w:rPr>
          <w:b/>
        </w:rPr>
        <w:t xml:space="preserve">Tulos</w:t>
      </w:r>
    </w:p>
    <w:p>
      <w:r>
        <w:t xml:space="preserve">Mitä tapahtui sen jälkeen, kun lentokenttää alettiin varustaa?</w:t>
      </w:r>
    </w:p>
    <w:p>
      <w:r>
        <w:rPr>
          <w:b/>
        </w:rPr>
        <w:t xml:space="preserve">Tulos</w:t>
      </w:r>
    </w:p>
    <w:p>
      <w:r>
        <w:t xml:space="preserve">Mitä tapahtui ennen lentokentän rakentamista?</w:t>
      </w:r>
    </w:p>
    <w:p>
      <w:r>
        <w:rPr>
          <w:b/>
        </w:rPr>
        <w:t xml:space="preserve">Tulos</w:t>
      </w:r>
    </w:p>
    <w:p>
      <w:r>
        <w:t xml:space="preserve">Mitä tapahtui lentoaseman rakentamisen jälkeen?</w:t>
      </w:r>
    </w:p>
    <w:p>
      <w:r>
        <w:rPr>
          <w:b/>
        </w:rPr>
        <w:t xml:space="preserve">Tulos</w:t>
      </w:r>
    </w:p>
    <w:p>
      <w:r>
        <w:t xml:space="preserve">Mitä tapahtui ennen kuin Kerbinon ryhmä allekirjoitti sopimuksen?</w:t>
      </w:r>
    </w:p>
    <w:p>
      <w:r>
        <w:rPr>
          <w:b/>
        </w:rPr>
        <w:t xml:space="preserve">Tulos</w:t>
      </w:r>
    </w:p>
    <w:p>
      <w:r>
        <w:t xml:space="preserve">Mitä tapahtui sen jälkeen, kun Kerbinon ryhmä allekirjoitti sopimuksen?</w:t>
      </w:r>
    </w:p>
    <w:p>
      <w:r>
        <w:rPr>
          <w:b/>
        </w:rPr>
        <w:t xml:space="preserve">Esimerkki 6.2222</w:t>
      </w:r>
    </w:p>
    <w:p>
      <w:r>
        <w:t xml:space="preserve">Läpikulku: Hongkongissa asuu kerrallaan keskimäärin 50 000 EU:n kansalaista, joista 32 000 on asettunut sinne pysyvästi.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oli alkanut ennen kuin 32 000 EU:n kansalaista asettui pysyvästi Hongkongiin?</w:t>
      </w:r>
    </w:p>
    <w:p>
      <w:r>
        <w:rPr>
          <w:b/>
        </w:rPr>
        <w:t xml:space="preserve">Tulos</w:t>
      </w:r>
    </w:p>
    <w:p>
      <w:r>
        <w:t xml:space="preserve">Mikä tapahtuma on alkanut?</w:t>
      </w:r>
    </w:p>
    <w:p>
      <w:r>
        <w:rPr>
          <w:b/>
        </w:rPr>
        <w:t xml:space="preserve">Tulos</w:t>
      </w:r>
    </w:p>
    <w:p>
      <w:r>
        <w:t xml:space="preserve">Mitä tapahtui sen jälkeen, kun 32 000 EU:n kansalaista asettui pysyvästi Hongkongiin?</w:t>
      </w:r>
    </w:p>
    <w:p>
      <w:r>
        <w:rPr>
          <w:b/>
        </w:rPr>
        <w:t xml:space="preserve">Esimerkki 6.2223</w:t>
      </w:r>
    </w:p>
    <w:p>
      <w:r>
        <w:t xml:space="preserve">Läpikulku: Al-Shamari ja hänen vaimonsa olivat naamioituneet Radisson-hotellissa pidettyjen hääjuhlien vieraiksi ennen hyökkäystä, kertoivat Jordanian viranomaiset. Irakin al-Qaida-terroristiryhmä on ilmoittautunut räjähdysten tekijäksi internetissä antamassaan lausunnossa.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Al-Shamari ja hänen vaimonsa naamioitiin?</w:t>
      </w:r>
    </w:p>
    <w:p>
      <w:r>
        <w:rPr>
          <w:b/>
        </w:rPr>
        <w:t xml:space="preserve">Tulos</w:t>
      </w:r>
    </w:p>
    <w:p>
      <w:r>
        <w:t xml:space="preserve">Mitä tapahtui sen jälkeen, kun Al-Shamari ja hänen vaimonsa oli naamioitu?</w:t>
      </w:r>
    </w:p>
    <w:p>
      <w:r>
        <w:rPr>
          <w:b/>
        </w:rPr>
        <w:t xml:space="preserve">Tulos</w:t>
      </w:r>
    </w:p>
    <w:p>
      <w:r>
        <w:t xml:space="preserve">Mitä tapahtui, kun Al-Shamari ja hänen vaimonsa olivat naamioituneet?</w:t>
      </w:r>
    </w:p>
    <w:p>
      <w:r>
        <w:rPr>
          <w:b/>
        </w:rPr>
        <w:t xml:space="preserve">Tulos</w:t>
      </w:r>
    </w:p>
    <w:p>
      <w:r>
        <w:t xml:space="preserve">Mikä alkoi ennen hyökkäystä?</w:t>
      </w:r>
    </w:p>
    <w:p>
      <w:r>
        <w:rPr>
          <w:b/>
        </w:rPr>
        <w:t xml:space="preserve">Tulos</w:t>
      </w:r>
    </w:p>
    <w:p>
      <w:r>
        <w:t xml:space="preserve">Mikä alkoi hyökkäyksen jälkeen?</w:t>
      </w:r>
    </w:p>
    <w:p>
      <w:r>
        <w:rPr>
          <w:b/>
        </w:rPr>
        <w:t xml:space="preserve">Tulos</w:t>
      </w:r>
    </w:p>
    <w:p>
      <w:r>
        <w:t xml:space="preserve">Mitä tapahtui ennen kuin Al-Qaida otti vastuun?</w:t>
      </w:r>
    </w:p>
    <w:p>
      <w:r>
        <w:rPr>
          <w:b/>
        </w:rPr>
        <w:t xml:space="preserve">Tulos</w:t>
      </w:r>
    </w:p>
    <w:p>
      <w:r>
        <w:t xml:space="preserve">Mitä tapahtui sen jälkeen, kun Al-Qaida otti vastuun?</w:t>
      </w:r>
    </w:p>
    <w:p>
      <w:r>
        <w:rPr>
          <w:b/>
        </w:rPr>
        <w:t xml:space="preserve">Tulos</w:t>
      </w:r>
    </w:p>
    <w:p>
      <w:r>
        <w:t xml:space="preserve">Mitä juhlissa tapahtui?</w:t>
      </w:r>
    </w:p>
    <w:p>
      <w:r>
        <w:rPr>
          <w:b/>
        </w:rPr>
        <w:t xml:space="preserve">Tulos</w:t>
      </w:r>
    </w:p>
    <w:p>
      <w:r>
        <w:t xml:space="preserve">Mitä tapahtui juhlien jälkeen?</w:t>
      </w:r>
    </w:p>
    <w:p>
      <w:r>
        <w:rPr>
          <w:b/>
        </w:rPr>
        <w:t xml:space="preserve">Esimerkki 6.2224</w:t>
      </w:r>
    </w:p>
    <w:p>
      <w:r>
        <w:t xml:space="preserve">Läpikulku: Alueella järjestettiin aiemmin kansanäänestykset itsenäisyydestä vuosina 1992 ja 2001, mutta kansainvälinen yhteisö ei tunnustanut niiden tuloksia. Georgian presidentti Mihail Saakašvili on luvannut palauttaa Etelä-Ossetian ja toisen irtautuneen alueen, Abhasian, takaisin Tbilisin hallintaan.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alueella järjestettiin kansanäänestys?</w:t>
      </w:r>
    </w:p>
    <w:p>
      <w:r>
        <w:rPr>
          <w:b/>
        </w:rPr>
        <w:t xml:space="preserve">Tulos</w:t>
      </w:r>
    </w:p>
    <w:p>
      <w:r>
        <w:t xml:space="preserve">Mitä tapahtui sen jälkeen, kun alueella järjestettiin kansanäänestys?</w:t>
      </w:r>
    </w:p>
    <w:p>
      <w:r>
        <w:rPr>
          <w:b/>
        </w:rPr>
        <w:t xml:space="preserve">Tulos</w:t>
      </w:r>
    </w:p>
    <w:p>
      <w:r>
        <w:t xml:space="preserve">Mitä ei tapahtunut sen jälkeen, kun alueella järjestettiin kansanäänestys?</w:t>
      </w:r>
    </w:p>
    <w:p>
      <w:r>
        <w:rPr>
          <w:b/>
        </w:rPr>
        <w:t xml:space="preserve">Tulos</w:t>
      </w:r>
    </w:p>
    <w:p>
      <w:r>
        <w:t xml:space="preserve">Mitä voisi tapahtua sen jälkeen, kun alueella olisi järjestetty kansanäänestys?</w:t>
      </w:r>
    </w:p>
    <w:p>
      <w:r>
        <w:rPr>
          <w:b/>
        </w:rPr>
        <w:t xml:space="preserve">Tulos</w:t>
      </w:r>
    </w:p>
    <w:p>
      <w:r>
        <w:t xml:space="preserve">Mitä tapahtumia tapahtui ennen kuin Saakašvili vannoi valan?</w:t>
      </w:r>
    </w:p>
    <w:p>
      <w:r>
        <w:rPr>
          <w:b/>
        </w:rPr>
        <w:t xml:space="preserve">Tulos</w:t>
      </w:r>
    </w:p>
    <w:p>
      <w:r>
        <w:t xml:space="preserve">Mitä saattaa tapahtua Saakašvilin lupauksen jälkeen?</w:t>
      </w:r>
    </w:p>
    <w:p>
      <w:r>
        <w:rPr>
          <w:b/>
        </w:rPr>
        <w:t xml:space="preserve">Esimerkki 6.2225</w:t>
      </w:r>
    </w:p>
    <w:p>
      <w:r>
        <w:t xml:space="preserve">Läpikulku: Vukovarin alue asetettiin sodan päätyttyä YK:n hallinnon alaisuuteen, ja se liitettiin takaisin Kroatiaan vuonna 1998. Haagissa sijaitseva YK:n sotarikostuomioistuin on tuominnut kolme serbiupseeria - Veselin Sljivancaninin, Miroslav Radicin ja Mile Mrksicin - epäillyistä sotarikoksista Vukovarissa.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vuonna 1998?</w:t>
      </w:r>
    </w:p>
    <w:p>
      <w:r>
        <w:rPr>
          <w:b/>
        </w:rPr>
        <w:t xml:space="preserve">Tulos</w:t>
      </w:r>
    </w:p>
    <w:p>
      <w:r>
        <w:t xml:space="preserve">Mitä tapahtui sodan päättymisen jälkeen?</w:t>
      </w:r>
    </w:p>
    <w:p>
      <w:r>
        <w:rPr>
          <w:b/>
        </w:rPr>
        <w:t xml:space="preserve">Tulos</w:t>
      </w:r>
    </w:p>
    <w:p>
      <w:r>
        <w:t xml:space="preserve">Mitä ennen vuotta 1998?</w:t>
      </w:r>
    </w:p>
    <w:p>
      <w:r>
        <w:rPr>
          <w:b/>
        </w:rPr>
        <w:t xml:space="preserve">Tulos</w:t>
      </w:r>
    </w:p>
    <w:p>
      <w:r>
        <w:t xml:space="preserve">Mitä tapahtui ennen tuomioistuinta?</w:t>
      </w:r>
    </w:p>
    <w:p>
      <w:r>
        <w:rPr>
          <w:b/>
        </w:rPr>
        <w:t xml:space="preserve">Tulos</w:t>
      </w:r>
    </w:p>
    <w:p>
      <w:r>
        <w:t xml:space="preserve">Mitä oikeudenkäynnin aikana tapahtui?</w:t>
      </w:r>
    </w:p>
    <w:p>
      <w:r>
        <w:rPr>
          <w:b/>
        </w:rPr>
        <w:t xml:space="preserve">Tulos</w:t>
      </w:r>
    </w:p>
    <w:p>
      <w:r>
        <w:t xml:space="preserve">Mitä Vukovarin alueelle tapahtui sodan päätyttyä?</w:t>
      </w:r>
    </w:p>
    <w:p>
      <w:r>
        <w:rPr>
          <w:b/>
        </w:rPr>
        <w:t xml:space="preserve">Esimerkki 6.2226</w:t>
      </w:r>
    </w:p>
    <w:p>
      <w:r>
        <w:t xml:space="preserve">Läpikulku: Viranomaiset kertoivat maanantaina, että yhdeksän taleban-kapinallista ja yksi afgaanisotilas kuoli ja 14 kapinallista otettiin kiinni uusissa taisteluissa kapinallisista kärsivässä Afganistanissa. Poliisin mukaan laajamittainen tulitaistelu syttyi varhain maanantaina sen jälkeen, kun lähes 200 taistelijaa oli ylittänyt rajan Pakistanista ja hyökännyt rajatarkastusasemalle itäisessä afganistanilaisessa Khostin maakunnassa.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kapinalliset ja sotilas tapettiin?</w:t>
      </w:r>
    </w:p>
    <w:p>
      <w:r>
        <w:rPr>
          <w:b/>
        </w:rPr>
        <w:t xml:space="preserve">Tulos</w:t>
      </w:r>
    </w:p>
    <w:p>
      <w:r>
        <w:t xml:space="preserve">Mitä tapahtui, kun kapinalliset ja sotilas kuolivat?</w:t>
      </w:r>
    </w:p>
    <w:p>
      <w:r>
        <w:rPr>
          <w:b/>
        </w:rPr>
        <w:t xml:space="preserve">Tulos</w:t>
      </w:r>
    </w:p>
    <w:p>
      <w:r>
        <w:t xml:space="preserve">Mitä tapahtui sen jälkeen, kun kapinalliset ja sotilas olivat saaneet surmansa?</w:t>
      </w:r>
    </w:p>
    <w:p>
      <w:r>
        <w:rPr>
          <w:b/>
        </w:rPr>
        <w:t xml:space="preserve">Tulos</w:t>
      </w:r>
    </w:p>
    <w:p>
      <w:r>
        <w:t xml:space="preserve">Mikä alkoi ennen uusia taisteluita?</w:t>
      </w:r>
    </w:p>
    <w:p>
      <w:r>
        <w:rPr>
          <w:b/>
        </w:rPr>
        <w:t xml:space="preserve">Tulos</w:t>
      </w:r>
    </w:p>
    <w:p>
      <w:r>
        <w:t xml:space="preserve">Mikä alkoi uusien taistelujen aikana?</w:t>
      </w:r>
    </w:p>
    <w:p>
      <w:r>
        <w:rPr>
          <w:b/>
        </w:rPr>
        <w:t xml:space="preserve">Tulos</w:t>
      </w:r>
    </w:p>
    <w:p>
      <w:r>
        <w:t xml:space="preserve">Mikä alkoi uusien taistelujen jälkeen?</w:t>
      </w:r>
    </w:p>
    <w:p>
      <w:r>
        <w:rPr>
          <w:b/>
        </w:rPr>
        <w:t xml:space="preserve">Tulos</w:t>
      </w:r>
    </w:p>
    <w:p>
      <w:r>
        <w:t xml:space="preserve">Mikä päättyi tuoreiden taistelujen aikana?</w:t>
      </w:r>
    </w:p>
    <w:p>
      <w:r>
        <w:rPr>
          <w:b/>
        </w:rPr>
        <w:t xml:space="preserve">Tulos</w:t>
      </w:r>
    </w:p>
    <w:p>
      <w:r>
        <w:t xml:space="preserve">Mitä tapahtui ennen maanantaita?</w:t>
      </w:r>
    </w:p>
    <w:p>
      <w:r>
        <w:rPr>
          <w:b/>
        </w:rPr>
        <w:t xml:space="preserve">Tulos</w:t>
      </w:r>
    </w:p>
    <w:p>
      <w:r>
        <w:t xml:space="preserve">Mitä maanantaina tapahtui?</w:t>
      </w:r>
    </w:p>
    <w:p>
      <w:r>
        <w:rPr>
          <w:b/>
        </w:rPr>
        <w:t xml:space="preserve">Tulos</w:t>
      </w:r>
    </w:p>
    <w:p>
      <w:r>
        <w:t xml:space="preserve">Mitä tapahtui maanantain jälkeen?</w:t>
      </w:r>
    </w:p>
    <w:p>
      <w:r>
        <w:rPr>
          <w:b/>
        </w:rPr>
        <w:t xml:space="preserve">Tulos</w:t>
      </w:r>
    </w:p>
    <w:p>
      <w:r>
        <w:t xml:space="preserve">Mikä alkoi ennen suurta tulipaloa?</w:t>
      </w:r>
    </w:p>
    <w:p>
      <w:r>
        <w:rPr>
          <w:b/>
        </w:rPr>
        <w:t xml:space="preserve">Tulos</w:t>
      </w:r>
    </w:p>
    <w:p>
      <w:r>
        <w:t xml:space="preserve">Mikä alkoi suuressa tulitaistelussa?</w:t>
      </w:r>
    </w:p>
    <w:p>
      <w:r>
        <w:rPr>
          <w:b/>
        </w:rPr>
        <w:t xml:space="preserve">Tulos</w:t>
      </w:r>
    </w:p>
    <w:p>
      <w:r>
        <w:t xml:space="preserve">Mikä päättyi suuressa tulitaistelussa?</w:t>
      </w:r>
    </w:p>
    <w:p>
      <w:r>
        <w:rPr>
          <w:b/>
        </w:rPr>
        <w:t xml:space="preserve">Tulos</w:t>
      </w:r>
    </w:p>
    <w:p>
      <w:r>
        <w:t xml:space="preserve">Mikä alkoi suuren tulipalon jälkeen?</w:t>
      </w:r>
    </w:p>
    <w:p>
      <w:r>
        <w:rPr>
          <w:b/>
        </w:rPr>
        <w:t xml:space="preserve">Tulos</w:t>
      </w:r>
    </w:p>
    <w:p>
      <w:r>
        <w:t xml:space="preserve">Mikä päättyi suuren tulitaistelun jälkeen?</w:t>
      </w:r>
    </w:p>
    <w:p>
      <w:r>
        <w:rPr>
          <w:b/>
        </w:rPr>
        <w:t xml:space="preserve">Tulos</w:t>
      </w:r>
    </w:p>
    <w:p>
      <w:r>
        <w:t xml:space="preserve">Mikä alkoi ennen maanantain alkua?</w:t>
      </w:r>
    </w:p>
    <w:p>
      <w:r>
        <w:rPr>
          <w:b/>
        </w:rPr>
        <w:t xml:space="preserve">Tulos</w:t>
      </w:r>
    </w:p>
    <w:p>
      <w:r>
        <w:t xml:space="preserve">Mikä alkoi varhain maanantaina?</w:t>
      </w:r>
    </w:p>
    <w:p>
      <w:r>
        <w:rPr>
          <w:b/>
        </w:rPr>
        <w:t xml:space="preserve">Tulos</w:t>
      </w:r>
    </w:p>
    <w:p>
      <w:r>
        <w:t xml:space="preserve">Mikä alkoi varhaisen maanantain jälkeen?</w:t>
      </w:r>
    </w:p>
    <w:p>
      <w:r>
        <w:rPr>
          <w:b/>
        </w:rPr>
        <w:t xml:space="preserve">Tulos</w:t>
      </w:r>
    </w:p>
    <w:p>
      <w:r>
        <w:t xml:space="preserve">Mikä päättyi maanantain alun jälkeen?</w:t>
      </w:r>
    </w:p>
    <w:p>
      <w:r>
        <w:rPr>
          <w:b/>
        </w:rPr>
        <w:t xml:space="preserve">Tulos</w:t>
      </w:r>
    </w:p>
    <w:p>
      <w:r>
        <w:t xml:space="preserve">Mitä tapahtui ennen kuin militantit ylittivät rajan?</w:t>
      </w:r>
    </w:p>
    <w:p>
      <w:r>
        <w:rPr>
          <w:b/>
        </w:rPr>
        <w:t xml:space="preserve">Tulos</w:t>
      </w:r>
    </w:p>
    <w:p>
      <w:r>
        <w:t xml:space="preserve">Mikä alkoi ennen kuin militantit ylittivät rajan?</w:t>
      </w:r>
    </w:p>
    <w:p>
      <w:r>
        <w:rPr>
          <w:b/>
        </w:rPr>
        <w:t xml:space="preserve">Tulos</w:t>
      </w:r>
    </w:p>
    <w:p>
      <w:r>
        <w:t xml:space="preserve">Mikä alkoi sen jälkeen, kun militantit ylittivät rajan?</w:t>
      </w:r>
    </w:p>
    <w:p>
      <w:r>
        <w:rPr>
          <w:b/>
        </w:rPr>
        <w:t xml:space="preserve">Tulos</w:t>
      </w:r>
    </w:p>
    <w:p>
      <w:r>
        <w:t xml:space="preserve">Mitä tapahtui ennen kuin militantit hyökkäsivät tarkastusasemalle?</w:t>
      </w:r>
    </w:p>
    <w:p>
      <w:r>
        <w:rPr>
          <w:b/>
        </w:rPr>
        <w:t xml:space="preserve">Tulos</w:t>
      </w:r>
    </w:p>
    <w:p>
      <w:r>
        <w:t xml:space="preserve">Mitä tapahtui sen jälkeen, kun militantit hyökkäsivät tarkastusasemalle?</w:t>
      </w:r>
    </w:p>
    <w:p>
      <w:r>
        <w:rPr>
          <w:b/>
        </w:rPr>
        <w:t xml:space="preserve">Esimerkki 6.2227</w:t>
      </w:r>
    </w:p>
    <w:p>
      <w:r>
        <w:t xml:space="preserve">Läpikulku: Polly Peckin puheenjohtaja Asil Nadir toisti Japanin virallisen näkemyksen sopimuksesta, joka julkistettiin perjantaina. "Myytit siitä, että Japani ei ole avoin ulkopuolelta tuleville huolenaiheille, on mielestäni romutettu kertaheitolla", Nadir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perjantain ilmoitusta?</w:t>
      </w:r>
    </w:p>
    <w:p>
      <w:r>
        <w:rPr>
          <w:b/>
        </w:rPr>
        <w:t xml:space="preserve">Tulos</w:t>
      </w:r>
    </w:p>
    <w:p>
      <w:r>
        <w:t xml:space="preserve">Mitä tapahtui perjantain ilmoituksen jälkeen?</w:t>
      </w:r>
    </w:p>
    <w:p>
      <w:r>
        <w:rPr>
          <w:b/>
        </w:rPr>
        <w:t xml:space="preserve">Tulos</w:t>
      </w:r>
    </w:p>
    <w:p>
      <w:r>
        <w:t xml:space="preserve">Mikä alkoi perjantain tiedotustilaisuudessa?</w:t>
      </w:r>
    </w:p>
    <w:p>
      <w:r>
        <w:rPr>
          <w:b/>
        </w:rPr>
        <w:t xml:space="preserve">Tulos</w:t>
      </w:r>
    </w:p>
    <w:p>
      <w:r>
        <w:t xml:space="preserve">Mitä tapahtui ennen kuin Nadir puhui?</w:t>
      </w:r>
    </w:p>
    <w:p>
      <w:r>
        <w:rPr>
          <w:b/>
        </w:rPr>
        <w:t xml:space="preserve">Tulos</w:t>
      </w:r>
    </w:p>
    <w:p>
      <w:r>
        <w:t xml:space="preserve">Mikä alkoi ulkopuolelta tulleiden huolenaiheiden jälkeen?</w:t>
      </w:r>
    </w:p>
    <w:p>
      <w:r>
        <w:rPr>
          <w:b/>
        </w:rPr>
        <w:t xml:space="preserve">Tulos</w:t>
      </w:r>
    </w:p>
    <w:p>
      <w:r>
        <w:t xml:space="preserve">Mikä alkoi ennen ulkopuolelta tulevia huolenaiheita?</w:t>
      </w:r>
    </w:p>
    <w:p>
      <w:r>
        <w:rPr>
          <w:b/>
        </w:rPr>
        <w:t xml:space="preserve">Esimerkki 6.2228</w:t>
      </w:r>
    </w:p>
    <w:p>
      <w:r>
        <w:t xml:space="preserve">Läpikulku: Yhdysvaltain dollari laski perjantaina Tokiossa jeniä vastaan, mutta sen tappiot olivat vähäisiä, kun otetaan huomioon Japanin hallituksen raportti, jonka mukaan maan talous kasvoi odotettua enemmän heinä-syyskuussa. Kello 17.00 (0800 GMT) dollarilla käytiin kauppaa 117,81-83 jenillä, kun torstaina kello 17.00 New Yorkissa noteerattiin 118,15-25 jeniä ja Tokiossa 117,64-66 jeniä.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raportin jälkeen?</w:t>
      </w:r>
    </w:p>
    <w:p>
      <w:r>
        <w:rPr>
          <w:b/>
        </w:rPr>
        <w:t xml:space="preserve">Tulos</w:t>
      </w:r>
    </w:p>
    <w:p>
      <w:r>
        <w:t xml:space="preserve">Mitä tapahtui ennen raporttia?</w:t>
      </w:r>
    </w:p>
    <w:p>
      <w:r>
        <w:rPr>
          <w:b/>
        </w:rPr>
        <w:t xml:space="preserve">Tulos</w:t>
      </w:r>
    </w:p>
    <w:p>
      <w:r>
        <w:t xml:space="preserve">Mitä tapahtui kauden aikana?</w:t>
      </w:r>
    </w:p>
    <w:p>
      <w:r>
        <w:rPr>
          <w:b/>
        </w:rPr>
        <w:t xml:space="preserve">Tulos</w:t>
      </w:r>
    </w:p>
    <w:p>
      <w:r>
        <w:t xml:space="preserve">Mitä tapahtui ennen ajanjaksoa?</w:t>
      </w:r>
    </w:p>
    <w:p>
      <w:r>
        <w:rPr>
          <w:b/>
        </w:rPr>
        <w:t xml:space="preserve">Tulos</w:t>
      </w:r>
    </w:p>
    <w:p>
      <w:r>
        <w:t xml:space="preserve">Mitä tapahtui ennen vertailua?</w:t>
      </w:r>
    </w:p>
    <w:p>
      <w:r>
        <w:rPr>
          <w:b/>
        </w:rPr>
        <w:t xml:space="preserve">Tulos</w:t>
      </w:r>
    </w:p>
    <w:p>
      <w:r>
        <w:t xml:space="preserve">Mitä tapahtui vertailun aikana?</w:t>
      </w:r>
    </w:p>
    <w:p>
      <w:r>
        <w:rPr>
          <w:b/>
        </w:rPr>
        <w:t xml:space="preserve">Tulos</w:t>
      </w:r>
    </w:p>
    <w:p>
      <w:r>
        <w:t xml:space="preserve">Mitä tapahtui kasvun jälkeen?</w:t>
      </w:r>
    </w:p>
    <w:p>
      <w:r>
        <w:rPr>
          <w:b/>
        </w:rPr>
        <w:t xml:space="preserve">Tulos</w:t>
      </w:r>
    </w:p>
    <w:p>
      <w:r>
        <w:t xml:space="preserve">Mitä tapahtui kasvun aikana?</w:t>
      </w:r>
    </w:p>
    <w:p>
      <w:r>
        <w:rPr>
          <w:b/>
        </w:rPr>
        <w:t xml:space="preserve">Tulos</w:t>
      </w:r>
    </w:p>
    <w:p>
      <w:r>
        <w:t xml:space="preserve">Mitä tapahtui ennen kasvua?</w:t>
      </w:r>
    </w:p>
    <w:p>
      <w:r>
        <w:rPr>
          <w:b/>
        </w:rPr>
        <w:t xml:space="preserve">Tulos</w:t>
      </w:r>
    </w:p>
    <w:p>
      <w:r>
        <w:t xml:space="preserve">Mitä tapahtui kuukautisten jälkeen?</w:t>
      </w:r>
    </w:p>
    <w:p>
      <w:r>
        <w:rPr>
          <w:b/>
        </w:rPr>
        <w:t xml:space="preserve">Esimerkki 6.2229</w:t>
      </w:r>
    </w:p>
    <w:p>
      <w:r>
        <w:t xml:space="preserve">Läpikulku: Puskas, joka kuoli pitkän Alzheimerin taudin kanssa käydyn taistelun jälkeen 17. marraskuuta 79-vuotiaana, oli Unkarin "kultaisen joukkueen" innoittaja, joka voitti olympiakultaa vuonna 1952 ja sijoittui toiseksi Saksan jälkeen vuoden 1954 MM-kisoissa. Puskas oli yksi kaikkien aikojen parhaista hyökkääjistä, ja hän teki Unkarille 83 maalia 84 maaottelussa vuosina 1945-1956.</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Puskasin kuolemaa?</w:t>
      </w:r>
    </w:p>
    <w:p>
      <w:r>
        <w:rPr>
          <w:b/>
        </w:rPr>
        <w:t xml:space="preserve">Tulos</w:t>
      </w:r>
    </w:p>
    <w:p>
      <w:r>
        <w:t xml:space="preserve">Mitä tapahtui Puskasin kuoleman jälkeen?</w:t>
      </w:r>
    </w:p>
    <w:p>
      <w:r>
        <w:rPr>
          <w:b/>
        </w:rPr>
        <w:t xml:space="preserve">Tulos</w:t>
      </w:r>
    </w:p>
    <w:p>
      <w:r>
        <w:t xml:space="preserve">Mikä oli alkanut ennen Puskasin kuolemaa?</w:t>
      </w:r>
    </w:p>
    <w:p>
      <w:r>
        <w:rPr>
          <w:b/>
        </w:rPr>
        <w:t xml:space="preserve">Tulos</w:t>
      </w:r>
    </w:p>
    <w:p>
      <w:r>
        <w:t xml:space="preserve">Mitä tapahtui ennen kuin "kultainen joukkue" voitti olympiakultaa?</w:t>
      </w:r>
    </w:p>
    <w:p>
      <w:r>
        <w:rPr>
          <w:b/>
        </w:rPr>
        <w:t xml:space="preserve">Tulos</w:t>
      </w:r>
    </w:p>
    <w:p>
      <w:r>
        <w:t xml:space="preserve">Mitä tapahtui sen jälkeen, kun "kultainen joukkue" voitti olympiakultaa?</w:t>
      </w:r>
    </w:p>
    <w:p>
      <w:r>
        <w:rPr>
          <w:b/>
        </w:rPr>
        <w:t xml:space="preserve">Tulos</w:t>
      </w:r>
    </w:p>
    <w:p>
      <w:r>
        <w:t xml:space="preserve">Mitä tapahtui ennen taistelua Alzheimerin tautia vastaan?</w:t>
      </w:r>
    </w:p>
    <w:p>
      <w:r>
        <w:rPr>
          <w:b/>
        </w:rPr>
        <w:t xml:space="preserve">Tulos</w:t>
      </w:r>
    </w:p>
    <w:p>
      <w:r>
        <w:t xml:space="preserve">Mitä tapahtui Alzheimerin taudin jälkeen?</w:t>
      </w:r>
    </w:p>
    <w:p>
      <w:r>
        <w:rPr>
          <w:b/>
        </w:rPr>
        <w:t xml:space="preserve">Esimerkki 6.2230</w:t>
      </w:r>
    </w:p>
    <w:p>
      <w:r>
        <w:t xml:space="preserve">Läpikulku: Juan Cotzajay, 17, ammuttiin kuoliaaksi neljän miehen toimesta aseellisessa ryöstössä bussissa. Vapaaehtoinen palokunta löysi myös viisi miehen ruumista eri puolilta Guatemala Cityä.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Juan Cotzajay ammuttiin kuoliaaksi?</w:t>
      </w:r>
    </w:p>
    <w:p>
      <w:r>
        <w:rPr>
          <w:b/>
        </w:rPr>
        <w:t xml:space="preserve">Tulos</w:t>
      </w:r>
    </w:p>
    <w:p>
      <w:r>
        <w:t xml:space="preserve">Mitä tapahtui ennen kuin Juan Cotzajay ammuttiin kuoliaaksi?</w:t>
      </w:r>
    </w:p>
    <w:p>
      <w:r>
        <w:rPr>
          <w:b/>
        </w:rPr>
        <w:t xml:space="preserve">Tulos</w:t>
      </w:r>
    </w:p>
    <w:p>
      <w:r>
        <w:t xml:space="preserve">Mitä tapahtui, kun Juan Cotzajay ammuttiin kuoliaaksi?</w:t>
      </w:r>
    </w:p>
    <w:p>
      <w:r>
        <w:rPr>
          <w:b/>
        </w:rPr>
        <w:t xml:space="preserve">Tulos</w:t>
      </w:r>
    </w:p>
    <w:p>
      <w:r>
        <w:t xml:space="preserve">Mitä tapahtui ennen ryöstöä bussissa?</w:t>
      </w:r>
    </w:p>
    <w:p>
      <w:r>
        <w:rPr>
          <w:b/>
        </w:rPr>
        <w:t xml:space="preserve">Tulos</w:t>
      </w:r>
    </w:p>
    <w:p>
      <w:r>
        <w:t xml:space="preserve">Mitä tapahtui bussiryöstön aikana?</w:t>
      </w:r>
    </w:p>
    <w:p>
      <w:r>
        <w:rPr>
          <w:b/>
        </w:rPr>
        <w:t xml:space="preserve">Tulos</w:t>
      </w:r>
    </w:p>
    <w:p>
      <w:r>
        <w:t xml:space="preserve">Mitä tapahtui bussiryöstön jälkeen?</w:t>
      </w:r>
    </w:p>
    <w:p>
      <w:r>
        <w:rPr>
          <w:b/>
        </w:rPr>
        <w:t xml:space="preserve">Tulos</w:t>
      </w:r>
    </w:p>
    <w:p>
      <w:r>
        <w:t xml:space="preserve">Mitä tapahtui ennen kuin palokunta löysi viisi miehen ruumista?</w:t>
      </w:r>
    </w:p>
    <w:p>
      <w:r>
        <w:rPr>
          <w:b/>
        </w:rPr>
        <w:t xml:space="preserve">Tulos</w:t>
      </w:r>
    </w:p>
    <w:p>
      <w:r>
        <w:t xml:space="preserve">Mitä tapahtui sen jälkeen, kun palokunta löysi viisi miehen ruumista?</w:t>
      </w:r>
    </w:p>
    <w:p>
      <w:r>
        <w:rPr>
          <w:b/>
        </w:rPr>
        <w:t xml:space="preserve">Tulos</w:t>
      </w:r>
    </w:p>
    <w:p>
      <w:r>
        <w:t xml:space="preserve">Mitä tapahtui, kun palokunta löysi viisi miehen ruumista?</w:t>
      </w:r>
    </w:p>
    <w:p>
      <w:r>
        <w:rPr>
          <w:b/>
        </w:rPr>
        <w:t xml:space="preserve">Esimerkki 6.2231</w:t>
      </w:r>
    </w:p>
    <w:p>
      <w:r>
        <w:t xml:space="preserve">Läpikulku: Se estäisi hongkongilaisia poliitikkoja ottamasta vastaan varoja ulkomailta sen jälkeen, kun alue palautuu Kiinalle heinäkuussa. Hongkongin Kiina-myönteinen johtaja Tung Chee-hwa "on todella syyllinen tässä asiassa", sanoi Lee, joka on Washingtonissa osana 15-paikkaista Pohjois-Amerikan puhe- ja varainhankintakiertuettaan, toimittajille täällä.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pilkkasi?</w:t>
      </w:r>
    </w:p>
    <w:p>
      <w:r>
        <w:rPr>
          <w:b/>
        </w:rPr>
        <w:t xml:space="preserve">Tulos</w:t>
      </w:r>
    </w:p>
    <w:p>
      <w:r>
        <w:t xml:space="preserve">Mitä voisi tapahtua sen jälkeen, kun se on pilkattu?</w:t>
      </w:r>
    </w:p>
    <w:p>
      <w:r>
        <w:rPr>
          <w:b/>
        </w:rPr>
        <w:t xml:space="preserve">Tulos</w:t>
      </w:r>
    </w:p>
    <w:p>
      <w:r>
        <w:t xml:space="preserve">Mitä alkoi tapahtua ennen kuin pilkkasi?</w:t>
      </w:r>
    </w:p>
    <w:p>
      <w:r>
        <w:rPr>
          <w:b/>
        </w:rPr>
        <w:t xml:space="preserve">Tulos</w:t>
      </w:r>
    </w:p>
    <w:p>
      <w:r>
        <w:t xml:space="preserve">Mitä tapahtuu sen jälkeen, kun se on pilkattu?</w:t>
      </w:r>
    </w:p>
    <w:p>
      <w:r>
        <w:rPr>
          <w:b/>
        </w:rPr>
        <w:t xml:space="preserve">Tulos</w:t>
      </w:r>
    </w:p>
    <w:p>
      <w:r>
        <w:t xml:space="preserve">Mitä tapahtui ennen kuin Lee kertoi toimittajille? </w:t>
      </w:r>
    </w:p>
    <w:p>
      <w:r>
        <w:rPr>
          <w:b/>
        </w:rPr>
        <w:t xml:space="preserve">Esimerkki 6.2232</w:t>
      </w:r>
    </w:p>
    <w:p>
      <w:r>
        <w:t xml:space="preserve">Läpikulku: Ratners Group PLC, nopeasti kasvava, yritysostohaluinen lontoolainen korukauppias, nosti hintaa Seattlessa sijaitsevasta erikoiskorukauppias Weisfield's Inc:stä 57,50 dollariin osakkeelta eli 62,1 miljoonaan dollariin 50 dollarista osakkeelta eli 55 miljoonasta dollarista sen jälkeen, kun eräs toinen konserni oli ilmoittanut olevansa valmis ylittämään Ratnersin alkuperäisen tarjouksen. Toista konsernia ei yksilöity.</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sen jälkeen, kun Ratners nosti hintaa?</w:t>
      </w:r>
    </w:p>
    <w:p>
      <w:r>
        <w:rPr>
          <w:b/>
        </w:rPr>
        <w:t xml:space="preserve">Tulos</w:t>
      </w:r>
    </w:p>
    <w:p>
      <w:r>
        <w:t xml:space="preserve">Mitä tapahtui Ratnerin alkuperäisen tarjouksen jälkeen?</w:t>
      </w:r>
    </w:p>
    <w:p>
      <w:r>
        <w:rPr>
          <w:b/>
        </w:rPr>
        <w:t xml:space="preserve">Tulos</w:t>
      </w:r>
    </w:p>
    <w:p>
      <w:r>
        <w:t xml:space="preserve">Mitä tapahtui ennen kuin konserni sanoi, että se tekisi enemmän kuin Ratnersin alkuperäinen tarjous?</w:t>
      </w:r>
    </w:p>
    <w:p>
      <w:r>
        <w:rPr>
          <w:b/>
        </w:rPr>
        <w:t xml:space="preserve">Tulos</w:t>
      </w:r>
    </w:p>
    <w:p>
      <w:r>
        <w:t xml:space="preserve">Mitä voi tapahtua tulevaisuudessa sen jälkeen, mitä huoli sanoi?</w:t>
      </w:r>
    </w:p>
    <w:p>
      <w:r>
        <w:rPr>
          <w:b/>
        </w:rPr>
        <w:t xml:space="preserve">Esimerkki 6.2233</w:t>
      </w:r>
    </w:p>
    <w:p>
      <w:r>
        <w:t xml:space="preserve">Läpikulku: $:n sijoitusrahastoalaan kokonaisuudessaan kohdistuvat vaikutukset ovat todennäköisesti vähäisiä. Järistykset ovat kuitenkin todennäköisiä roskalainamarkkinoilla, jotka ovat auttaneet rahoittamaan viime vuosien yritysostobuumia.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tapahtuu puomin jälkeen?</w:t>
      </w:r>
    </w:p>
    <w:p>
      <w:r>
        <w:rPr>
          <w:b/>
        </w:rPr>
        <w:t xml:space="preserve">Tulos</w:t>
      </w:r>
    </w:p>
    <w:p>
      <w:r>
        <w:t xml:space="preserve">Mitä voi tapahtua puomin jälkeen?</w:t>
      </w:r>
    </w:p>
    <w:p>
      <w:r>
        <w:rPr>
          <w:b/>
        </w:rPr>
        <w:t xml:space="preserve">Tulos</w:t>
      </w:r>
    </w:p>
    <w:p>
      <w:r>
        <w:t xml:space="preserve">Mitä tapahtui, kun oli noususuhdanne?</w:t>
      </w:r>
    </w:p>
    <w:p>
      <w:r>
        <w:rPr>
          <w:b/>
        </w:rPr>
        <w:t xml:space="preserve">Esimerkki 6.2234</w:t>
      </w:r>
    </w:p>
    <w:p>
      <w:r>
        <w:t xml:space="preserve">Läpikulku: Reno sanoi, että osavaltion tuomioistuimella ei ollut toimivaltaa asiassa, mutta että Miamin sukulaisten olisi voitava esittää asiansa liittovaltion tuomioistuimessa. Elianin isänpuoleinen isosetä Lazaro Gonzalez taistelee pitääkseen pojan luonaan Miamissa ja sanoo voivansa antaa lapselle paremman elämän Kuuban ulkopuolella.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voisi tapahtua sen jälkeen, kun Reno on todennut, ettei osavaltion tuomioistuimella ole toimivaltaa asiassa?</w:t>
      </w:r>
    </w:p>
    <w:p>
      <w:r>
        <w:rPr>
          <w:b/>
        </w:rPr>
        <w:t xml:space="preserve">Tulos</w:t>
      </w:r>
    </w:p>
    <w:p>
      <w:r>
        <w:t xml:space="preserve">Mitä tapahtui ennen kuin Reno sanoi, ettei osavaltion tuomioistuimella ollut toimivaltaa asiassa?</w:t>
      </w:r>
    </w:p>
    <w:p>
      <w:r>
        <w:rPr>
          <w:b/>
        </w:rPr>
        <w:t xml:space="preserve">Tulos</w:t>
      </w:r>
    </w:p>
    <w:p>
      <w:r>
        <w:t xml:space="preserve">Mitä on tapahtunut ennen kuin Lazaro Gonzalez ehkä antaa lapselle paremman elämän?</w:t>
      </w:r>
    </w:p>
    <w:p>
      <w:r>
        <w:rPr>
          <w:b/>
        </w:rPr>
        <w:t xml:space="preserve">Tulos</w:t>
      </w:r>
    </w:p>
    <w:p>
      <w:r>
        <w:t xml:space="preserve">Mitä tapahtuu, kun Lazaro Gonzalez taistelee pitääkseen pojan itsellään?</w:t>
      </w:r>
    </w:p>
    <w:p>
      <w:r>
        <w:rPr>
          <w:b/>
        </w:rPr>
        <w:t xml:space="preserve">Tulos</w:t>
      </w:r>
    </w:p>
    <w:p>
      <w:r>
        <w:t xml:space="preserve">Mitä tapahtuu sen jälkeen, kun Lazaro Gonzalez ehkä antaa lapselle paremman elämän?</w:t>
      </w:r>
    </w:p>
    <w:p>
      <w:r>
        <w:rPr>
          <w:b/>
        </w:rPr>
        <w:t xml:space="preserve">Esimerkki 6.2235</w:t>
      </w:r>
    </w:p>
    <w:p>
      <w:r>
        <w:t xml:space="preserve">Läpikulku: China Audio and Video Association on nimetty väliaikaiseksi asiamieheksi keräämään karaokebaarissa soitetun musiikin rojalteja. Tämän tehtävän ottaa hoitaakseen audio- ja videoyhteisöjen tekijänoikeuksien kollektiivista hallinnointia varten perustettu yhdistys sen jälkeen, kun hallitus on antanut sille virallisen hyväksynnän.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todennäköisesti tapahtuu sen jälkeen, kun China Audio and Video Association on nimetty väliaikaiseksi asiamieheksi?</w:t>
      </w:r>
    </w:p>
    <w:p>
      <w:r>
        <w:rPr>
          <w:b/>
        </w:rPr>
        <w:t xml:space="preserve">Tulos</w:t>
      </w:r>
    </w:p>
    <w:p>
      <w:r>
        <w:t xml:space="preserve">Mikä tapahtuma on jo päättynyt ennen kuin China Audio and Video Association on nimetty väliaikaiseksi toimijaksi?</w:t>
      </w:r>
    </w:p>
    <w:p>
      <w:r>
        <w:rPr>
          <w:b/>
        </w:rPr>
        <w:t xml:space="preserve">Esimerkki 6.2236</w:t>
      </w:r>
    </w:p>
    <w:p>
      <w:r>
        <w:t xml:space="preserve">Läpikulku: Kaddafi sanoi perjantaina: "Amerikkalaiset ja brittiläiset joukot (Irakissa) ovat ne, jotka tuomitsivat hänet ja tässä tapauksessa päättivät teloittaa hänet, ja he kantavat vastuun". Vaikka tuomittu itse on sanonut menevänsä hirsipuuhun mahdollisena "marttyyrina", myös Intia, jolla on läheiset suhteet Irakiin, vetosi tällä viikolla Saddamin armahtamiseen.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todennäköisesti tapahtuu sen jälkeen, kun amerikkalaiset ja brittiläiset joukot ovat tuominneet Saddamin?</w:t>
      </w:r>
    </w:p>
    <w:p>
      <w:r>
        <w:rPr>
          <w:b/>
        </w:rPr>
        <w:t xml:space="preserve">Tulos</w:t>
      </w:r>
    </w:p>
    <w:p>
      <w:r>
        <w:t xml:space="preserve">Mitä tapahtui ennen kuin amerikkalaiset ja brittiläiset joukot tuomitsivat Saddamin?</w:t>
      </w:r>
    </w:p>
    <w:p>
      <w:r>
        <w:rPr>
          <w:b/>
        </w:rPr>
        <w:t xml:space="preserve">Tulos</w:t>
      </w:r>
    </w:p>
    <w:p>
      <w:r>
        <w:t xml:space="preserve">Mitä tapahtui ennen kuin teloitus voi alkaa?</w:t>
      </w:r>
    </w:p>
    <w:p>
      <w:r>
        <w:rPr>
          <w:b/>
        </w:rPr>
        <w:t xml:space="preserve">Tulos</w:t>
      </w:r>
    </w:p>
    <w:p>
      <w:r>
        <w:t xml:space="preserve">Mitä tapahtuu teloituksen jälkeen?</w:t>
      </w:r>
    </w:p>
    <w:p>
      <w:r>
        <w:rPr>
          <w:b/>
        </w:rPr>
        <w:t xml:space="preserve">Tulos</w:t>
      </w:r>
    </w:p>
    <w:p>
      <w:r>
        <w:t xml:space="preserve">Mitä tapahtui ennen kuin mies sanoi menevänsä hirsipuuhun?</w:t>
      </w:r>
    </w:p>
    <w:p>
      <w:r>
        <w:rPr>
          <w:b/>
        </w:rPr>
        <w:t xml:space="preserve">Tulos</w:t>
      </w:r>
    </w:p>
    <w:p>
      <w:r>
        <w:t xml:space="preserve">Mitä tapahtui sen jälkeen, kun mies sanoi menevänsä hirsipuuhun?</w:t>
      </w:r>
    </w:p>
    <w:p>
      <w:r>
        <w:rPr>
          <w:b/>
        </w:rPr>
        <w:t xml:space="preserve">Tulos</w:t>
      </w:r>
    </w:p>
    <w:p>
      <w:r>
        <w:t xml:space="preserve">Mitä tapahtui ennen kuin Intia vetosi sakkojen lieventämiseen?</w:t>
      </w:r>
    </w:p>
    <w:p>
      <w:r>
        <w:rPr>
          <w:b/>
        </w:rPr>
        <w:t xml:space="preserve">Tulos</w:t>
      </w:r>
    </w:p>
    <w:p>
      <w:r>
        <w:t xml:space="preserve">Mikä todennäköinen tapahtuma tapahtui, vaikka Intia vetosi lieventämiseen?</w:t>
      </w:r>
    </w:p>
    <w:p>
      <w:r>
        <w:rPr>
          <w:b/>
        </w:rPr>
        <w:t xml:space="preserve">Esimerkki 6.2237</w:t>
      </w:r>
    </w:p>
    <w:p>
      <w:r>
        <w:t xml:space="preserve">Läpikulku: Keskiviikkona Kiinan kabinetti tiukensi sosiaaliturvarahastojen valvontaa kuultuaan, kuinka maan osia on vaivannut kavallus. Väärinkäytetyt varat on maksettava takaisin täysimääräisesti tiukkojen aikarajojen kuluessa, ja asianomaisia virkamiehiä on rangaistava, valtioneuvosto päätti pääministeri Wen Jiabaon johtamassa kokouksessa.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Kiinan kabinetti teki esityksen?</w:t>
      </w:r>
    </w:p>
    <w:p>
      <w:r>
        <w:rPr>
          <w:b/>
        </w:rPr>
        <w:t xml:space="preserve">Tulos</w:t>
      </w:r>
    </w:p>
    <w:p>
      <w:r>
        <w:t xml:space="preserve">Mitä tapahtuu sen jälkeen, kun Kiinan kabinetti on tehnyt esityksen?</w:t>
      </w:r>
    </w:p>
    <w:p>
      <w:r>
        <w:rPr>
          <w:b/>
        </w:rPr>
        <w:t xml:space="preserve">Tulos</w:t>
      </w:r>
    </w:p>
    <w:p>
      <w:r>
        <w:t xml:space="preserve">Mitä voisi tapahtua sen jälkeen, kun Kiinan kabinetti teki esityksen?</w:t>
      </w:r>
    </w:p>
    <w:p>
      <w:r>
        <w:rPr>
          <w:b/>
        </w:rPr>
        <w:t xml:space="preserve">Tulos</w:t>
      </w:r>
    </w:p>
    <w:p>
      <w:r>
        <w:t xml:space="preserve">Mitä tapahtui ennen kuin valvontaa kiristettiin?</w:t>
      </w:r>
    </w:p>
    <w:p>
      <w:r>
        <w:rPr>
          <w:b/>
        </w:rPr>
        <w:t xml:space="preserve">Tulos</w:t>
      </w:r>
    </w:p>
    <w:p>
      <w:r>
        <w:t xml:space="preserve">Mitä tapahtuu sen jälkeen, kun valvontaa kiristetään?</w:t>
      </w:r>
    </w:p>
    <w:p>
      <w:r>
        <w:rPr>
          <w:b/>
        </w:rPr>
        <w:t xml:space="preserve">Tulos</w:t>
      </w:r>
    </w:p>
    <w:p>
      <w:r>
        <w:t xml:space="preserve">Mitä voi tapahtua sen jälkeen, kun valvontaa on kiristetty?</w:t>
      </w:r>
    </w:p>
    <w:p>
      <w:r>
        <w:rPr>
          <w:b/>
        </w:rPr>
        <w:t xml:space="preserve">Tulos</w:t>
      </w:r>
    </w:p>
    <w:p>
      <w:r>
        <w:t xml:space="preserve">Mitä tapahtui ennen kuin virkamiehet kuulivat varojen väärinkäytöstä?</w:t>
      </w:r>
    </w:p>
    <w:p>
      <w:r>
        <w:rPr>
          <w:b/>
        </w:rPr>
        <w:t xml:space="preserve">Tulos</w:t>
      </w:r>
    </w:p>
    <w:p>
      <w:r>
        <w:t xml:space="preserve">Mitä on tapahtunut sen jälkeen, kun virkamiehet kuulivat varojen väärinkäytöstä?</w:t>
      </w:r>
    </w:p>
    <w:p>
      <w:r>
        <w:rPr>
          <w:b/>
        </w:rPr>
        <w:t xml:space="preserve">Tulos</w:t>
      </w:r>
    </w:p>
    <w:p>
      <w:r>
        <w:t xml:space="preserve">Mitä voi tapahtua sen jälkeen, kun virkamiehet ovat kuulleet varojen väärinkäytöstä?</w:t>
      </w:r>
    </w:p>
    <w:p>
      <w:r>
        <w:rPr>
          <w:b/>
        </w:rPr>
        <w:t xml:space="preserve">Tulos</w:t>
      </w:r>
    </w:p>
    <w:p>
      <w:r>
        <w:t xml:space="preserve">Mitä on tapahtunut kavalluksen jälkeen?</w:t>
      </w:r>
    </w:p>
    <w:p>
      <w:r>
        <w:rPr>
          <w:b/>
        </w:rPr>
        <w:t xml:space="preserve">Tulos</w:t>
      </w:r>
    </w:p>
    <w:p>
      <w:r>
        <w:t xml:space="preserve">Mitä tapahtuu tulevaisuudessa kavalluksen jälkeen?</w:t>
      </w:r>
    </w:p>
    <w:p>
      <w:r>
        <w:rPr>
          <w:b/>
        </w:rPr>
        <w:t xml:space="preserve">Tulos</w:t>
      </w:r>
    </w:p>
    <w:p>
      <w:r>
        <w:t xml:space="preserve">Mitä tapahtui ennen kavallusta?</w:t>
      </w:r>
    </w:p>
    <w:p>
      <w:r>
        <w:rPr>
          <w:b/>
        </w:rPr>
        <w:t xml:space="preserve">Tulos</w:t>
      </w:r>
    </w:p>
    <w:p>
      <w:r>
        <w:t xml:space="preserve">Mitä tapahtuu sen jälkeen, kun varat on maksettu takaisin?</w:t>
      </w:r>
    </w:p>
    <w:p>
      <w:r>
        <w:rPr>
          <w:b/>
        </w:rPr>
        <w:t xml:space="preserve">Tulos</w:t>
      </w:r>
    </w:p>
    <w:p>
      <w:r>
        <w:t xml:space="preserve">Mitä tapahtui sen jälkeen, kun virkamiehet olivat sekaantuneet varojen väärinkäyttöön?</w:t>
      </w:r>
    </w:p>
    <w:p>
      <w:r>
        <w:rPr>
          <w:b/>
        </w:rPr>
        <w:t xml:space="preserve">Tulos</w:t>
      </w:r>
    </w:p>
    <w:p>
      <w:r>
        <w:t xml:space="preserve">Mitä tapahtui ennen kuin virkamiehet olivat mukana varojen väärinkäytöksissä?</w:t>
      </w:r>
    </w:p>
    <w:p>
      <w:r>
        <w:rPr>
          <w:b/>
        </w:rPr>
        <w:t xml:space="preserve">Tulos</w:t>
      </w:r>
    </w:p>
    <w:p>
      <w:r>
        <w:t xml:space="preserve">Mitä tapahtui ennen kuin virkamiehiä voidaan rangaista?</w:t>
      </w:r>
    </w:p>
    <w:p>
      <w:r>
        <w:rPr>
          <w:b/>
        </w:rPr>
        <w:t xml:space="preserve">Tulos</w:t>
      </w:r>
    </w:p>
    <w:p>
      <w:r>
        <w:t xml:space="preserve">Mitä voi tapahtua sen jälkeen, kun virkamiehiä voidaan rangaista?</w:t>
      </w:r>
    </w:p>
    <w:p>
      <w:r>
        <w:rPr>
          <w:b/>
        </w:rPr>
        <w:t xml:space="preserve">Tulos</w:t>
      </w:r>
    </w:p>
    <w:p>
      <w:r>
        <w:t xml:space="preserve">Mitä tapahtui ennen kuin valtioneuvosto suostui muutoksiin?</w:t>
      </w:r>
    </w:p>
    <w:p>
      <w:r>
        <w:rPr>
          <w:b/>
        </w:rPr>
        <w:t xml:space="preserve">Tulos</w:t>
      </w:r>
    </w:p>
    <w:p>
      <w:r>
        <w:t xml:space="preserve">Mitä tapahtuu sen jälkeen, kun valtioneuvosto on hyväksynyt muutokset?</w:t>
      </w:r>
    </w:p>
    <w:p>
      <w:r>
        <w:rPr>
          <w:b/>
        </w:rPr>
        <w:t xml:space="preserve">Tulos</w:t>
      </w:r>
    </w:p>
    <w:p>
      <w:r>
        <w:t xml:space="preserve">Mitä tapahtui ennen kokousta?</w:t>
      </w:r>
    </w:p>
    <w:p>
      <w:r>
        <w:rPr>
          <w:b/>
        </w:rPr>
        <w:t xml:space="preserve">Tulos</w:t>
      </w:r>
    </w:p>
    <w:p>
      <w:r>
        <w:t xml:space="preserve">Mitä kokouksen aikana tapahtui?</w:t>
      </w:r>
    </w:p>
    <w:p>
      <w:r>
        <w:rPr>
          <w:b/>
        </w:rPr>
        <w:t xml:space="preserve">Tulos</w:t>
      </w:r>
    </w:p>
    <w:p>
      <w:r>
        <w:t xml:space="preserve">Mitä kokouksen jälkeen voi tapahtua?</w:t>
      </w:r>
    </w:p>
    <w:p>
      <w:r>
        <w:rPr>
          <w:b/>
        </w:rPr>
        <w:t xml:space="preserve">Tulos</w:t>
      </w:r>
    </w:p>
    <w:p>
      <w:r>
        <w:t xml:space="preserve">Mitä tapahtui ennen kuin pääministeri Wen Jiabao johti kokousta?</w:t>
      </w:r>
    </w:p>
    <w:p>
      <w:r>
        <w:rPr>
          <w:b/>
        </w:rPr>
        <w:t xml:space="preserve">Tulos</w:t>
      </w:r>
    </w:p>
    <w:p>
      <w:r>
        <w:t xml:space="preserve">Mitä tapahtui pääministeri Wen Jiabaon toimiessa kokouksen puheenjohtajana?</w:t>
      </w:r>
    </w:p>
    <w:p>
      <w:r>
        <w:rPr>
          <w:b/>
        </w:rPr>
        <w:t xml:space="preserve">Tulos</w:t>
      </w:r>
    </w:p>
    <w:p>
      <w:r>
        <w:t xml:space="preserve">Mitä voi tapahtua sen jälkeen, kun pääministeri Wen Jiabao johti kokousta?</w:t>
      </w:r>
    </w:p>
    <w:p>
      <w:r>
        <w:rPr>
          <w:b/>
        </w:rPr>
        <w:t xml:space="preserve">Esimerkki 6.2238</w:t>
      </w:r>
    </w:p>
    <w:p>
      <w:r>
        <w:t xml:space="preserve">Läpikulku: Kansalaisjärjestöjen ja kansalaisyhteiskunnan organisaatioiden erityiset ryhmäkokoukset järjestetään ennen valtion- ja hallitusten päämiesten huippukokousta. Huippukokouksessa keskusteltaisiin suurelta osin toimivista yhteistyö- ja yhteisymmärrysalueista, jotka helpottaisivat aitoa strategista kehitystä molemmilla alueilla.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huippukokouksen aikana tapahtuu?</w:t>
      </w:r>
    </w:p>
    <w:p>
      <w:r>
        <w:rPr>
          <w:b/>
        </w:rPr>
        <w:t xml:space="preserve">Tulos</w:t>
      </w:r>
    </w:p>
    <w:p>
      <w:r>
        <w:t xml:space="preserve">Mitä tapahtuu huippukokouksen jälkeen?</w:t>
      </w:r>
    </w:p>
    <w:p>
      <w:r>
        <w:rPr>
          <w:b/>
        </w:rPr>
        <w:t xml:space="preserve">Tulos</w:t>
      </w:r>
    </w:p>
    <w:p>
      <w:r>
        <w:t xml:space="preserve">Mitä tapahtuu ennen huippukokousta?</w:t>
      </w:r>
    </w:p>
    <w:p>
      <w:r>
        <w:rPr>
          <w:b/>
        </w:rPr>
        <w:t xml:space="preserve">Tulos</w:t>
      </w:r>
    </w:p>
    <w:p>
      <w:r>
        <w:t xml:space="preserve">Mitä tapahtuu ennen alueiden strategista kehittämistä?</w:t>
      </w:r>
    </w:p>
    <w:p>
      <w:r>
        <w:rPr>
          <w:b/>
        </w:rPr>
        <w:t xml:space="preserve">Tulos</w:t>
      </w:r>
    </w:p>
    <w:p>
      <w:r>
        <w:t xml:space="preserve">Mikä alkaa ennen alueiden strategista kehittämistä?</w:t>
      </w:r>
    </w:p>
    <w:p>
      <w:r>
        <w:rPr>
          <w:b/>
        </w:rPr>
        <w:t xml:space="preserve">Tulos</w:t>
      </w:r>
    </w:p>
    <w:p>
      <w:r>
        <w:t xml:space="preserve">Mitä tapahtuu alueiden strategisen kehittämisen jälkeen?</w:t>
      </w:r>
    </w:p>
    <w:p>
      <w:r>
        <w:rPr>
          <w:b/>
        </w:rPr>
        <w:t xml:space="preserve">Tulos</w:t>
      </w:r>
    </w:p>
    <w:p>
      <w:r>
        <w:t xml:space="preserve">Mitä tapahtuu erityisryhmien kokouksissa?</w:t>
      </w:r>
    </w:p>
    <w:p>
      <w:r>
        <w:rPr>
          <w:b/>
        </w:rPr>
        <w:t xml:space="preserve">Tulos</w:t>
      </w:r>
    </w:p>
    <w:p>
      <w:r>
        <w:t xml:space="preserve">Mitä tapahtuu erityisryhmien kokousten jälkeen?</w:t>
      </w:r>
    </w:p>
    <w:p>
      <w:r>
        <w:rPr>
          <w:b/>
        </w:rPr>
        <w:t xml:space="preserve">Tulos</w:t>
      </w:r>
    </w:p>
    <w:p>
      <w:r>
        <w:t xml:space="preserve">Mitä tapahtuu ennen erityisryhmien kokouksia?</w:t>
      </w:r>
    </w:p>
    <w:p>
      <w:r>
        <w:rPr>
          <w:b/>
        </w:rPr>
        <w:t xml:space="preserve">Tulos</w:t>
      </w:r>
    </w:p>
    <w:p>
      <w:r>
        <w:t xml:space="preserve">Mitä tapahtuu ennen huippukokouksen keskusteluja?</w:t>
      </w:r>
    </w:p>
    <w:p>
      <w:r>
        <w:rPr>
          <w:b/>
        </w:rPr>
        <w:t xml:space="preserve">Tulos</w:t>
      </w:r>
    </w:p>
    <w:p>
      <w:r>
        <w:t xml:space="preserve">Mitä huippukokouksen keskusteluissa tapahtuu?</w:t>
      </w:r>
    </w:p>
    <w:p>
      <w:r>
        <w:rPr>
          <w:b/>
        </w:rPr>
        <w:t xml:space="preserve">Tulos</w:t>
      </w:r>
    </w:p>
    <w:p>
      <w:r>
        <w:t xml:space="preserve">Mitä tapahtuu huippukokouksen keskustelujen jälkeen?</w:t>
      </w:r>
    </w:p>
    <w:p>
      <w:r>
        <w:rPr>
          <w:b/>
        </w:rPr>
        <w:t xml:space="preserve">Esimerkki 6.2239</w:t>
      </w:r>
    </w:p>
    <w:p>
      <w:r>
        <w:t xml:space="preserve">Läpikulku: Diego Cordovez, ecuadorilainen diplomaatti, joka auttoi neuvottelemaan Neuvostoliiton vetäytymistä Afganistanista, nimitettiin viime viikolla YK:n pääsihteerin erityisneuvonantajaksi Kyprokseen. Saari on ollut jakautunut vuodesta 1974 lähtien, jolloin turkkilaiset mannerjoukot valtasivat ja miehittivät Kyproksen pohjoisen kolmanneksen vastauksena Nikosiassa tehtyyn vallankaappaukseen, jonka tarkoituksena oli yhdistää maa Kreikkaan.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suunniteltiin, mutta ei toteutettu vallankaappauksen jälkeen?</w:t>
      </w:r>
    </w:p>
    <w:p>
      <w:r>
        <w:rPr>
          <w:b/>
        </w:rPr>
        <w:t xml:space="preserve">Tulos</w:t>
      </w:r>
    </w:p>
    <w:p>
      <w:r>
        <w:t xml:space="preserve">Mikä alkoi vallankaappauksen jälkeen?</w:t>
      </w:r>
    </w:p>
    <w:p>
      <w:r>
        <w:rPr>
          <w:b/>
        </w:rPr>
        <w:t xml:space="preserve">Tulos</w:t>
      </w:r>
    </w:p>
    <w:p>
      <w:r>
        <w:t xml:space="preserve">Mikä alkoi ennen vallankaappausta?</w:t>
      </w:r>
    </w:p>
    <w:p>
      <w:r>
        <w:rPr>
          <w:b/>
        </w:rPr>
        <w:t xml:space="preserve">Tulos</w:t>
      </w:r>
    </w:p>
    <w:p>
      <w:r>
        <w:t xml:space="preserve">Mitä tapahtui sen jälkeen, kun Cordovez auttoi neuvotteluissa?</w:t>
      </w:r>
    </w:p>
    <w:p>
      <w:r>
        <w:rPr>
          <w:b/>
        </w:rPr>
        <w:t xml:space="preserve">Tulos</w:t>
      </w:r>
    </w:p>
    <w:p>
      <w:r>
        <w:t xml:space="preserve">Mitä tapahtui ennen kuin Cordovez auttoi neuvotteluissa?</w:t>
      </w:r>
    </w:p>
    <w:p>
      <w:r>
        <w:rPr>
          <w:b/>
        </w:rPr>
        <w:t xml:space="preserve">Tulos</w:t>
      </w:r>
    </w:p>
    <w:p>
      <w:r>
        <w:t xml:space="preserve">Mitä tapahtui viime viikolla?</w:t>
      </w:r>
    </w:p>
    <w:p>
      <w:r>
        <w:rPr>
          <w:b/>
        </w:rPr>
        <w:t xml:space="preserve">Tulos</w:t>
      </w:r>
    </w:p>
    <w:p>
      <w:r>
        <w:t xml:space="preserve">Mitä tapahtui viime viikolla?</w:t>
      </w:r>
    </w:p>
    <w:p>
      <w:r>
        <w:rPr>
          <w:b/>
        </w:rPr>
        <w:t xml:space="preserve">Esimerkki 6.2240</w:t>
      </w:r>
    </w:p>
    <w:p>
      <w:r>
        <w:t xml:space="preserve">Läpikulku: Sri Lanka pelaa ensimmäistä kertaa Intian maaperällä kahdeksaan vuoteen.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sen aikana tapahtuu?</w:t>
      </w:r>
    </w:p>
    <w:p>
      <w:r>
        <w:rPr>
          <w:b/>
        </w:rPr>
        <w:t xml:space="preserve">Tulos</w:t>
      </w:r>
    </w:p>
    <w:p>
      <w:r>
        <w:t xml:space="preserve">Mitä tapahtuu sen jälkeen?</w:t>
      </w:r>
    </w:p>
    <w:p>
      <w:r>
        <w:rPr>
          <w:b/>
        </w:rPr>
        <w:t xml:space="preserve">Tulos</w:t>
      </w:r>
    </w:p>
    <w:p>
      <w:r>
        <w:t xml:space="preserve">Mitä tapahtui ennen sitä?</w:t>
      </w:r>
    </w:p>
    <w:p>
      <w:r>
        <w:rPr>
          <w:b/>
        </w:rPr>
        <w:t xml:space="preserve">Esimerkki 6.2241</w:t>
      </w:r>
    </w:p>
    <w:p>
      <w:r>
        <w:t xml:space="preserve">Läpikulku: "Joidenkin mielestä IMF:n tuki on ollut niin hidasta, että jotkut ovat tulkinneet sen heijastavan jonkinlaista poliittista itsetyytyväisyyttä tai IMF:n pelkkää virhearviointia. On aika osoittaa, että tämä pessimismi on aiheetonta", hän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sanottua?</w:t>
      </w:r>
    </w:p>
    <w:p>
      <w:r>
        <w:rPr>
          <w:b/>
        </w:rPr>
        <w:t xml:space="preserve">Tulos</w:t>
      </w:r>
    </w:p>
    <w:p>
      <w:r>
        <w:t xml:space="preserve">Mitä tapahtui sanotun jälkeen?</w:t>
      </w:r>
    </w:p>
    <w:p>
      <w:r>
        <w:rPr>
          <w:b/>
        </w:rPr>
        <w:t xml:space="preserve">Tulos</w:t>
      </w:r>
    </w:p>
    <w:p>
      <w:r>
        <w:t xml:space="preserve">Mikä tapahtuma tapahtui samaan aikaan kuin itsetyytyväisyys?</w:t>
      </w:r>
    </w:p>
    <w:p>
      <w:r>
        <w:rPr>
          <w:b/>
        </w:rPr>
        <w:t xml:space="preserve">Tulos</w:t>
      </w:r>
    </w:p>
    <w:p>
      <w:r>
        <w:t xml:space="preserve">Mitä tapahtui samaan aikaan edistyksen kanssa?</w:t>
      </w:r>
    </w:p>
    <w:p>
      <w:r>
        <w:rPr>
          <w:b/>
        </w:rPr>
        <w:t xml:space="preserve">Esimerkki 6.2242</w:t>
      </w:r>
    </w:p>
    <w:p>
      <w:r>
        <w:t xml:space="preserve">Läpikulku: Koulutusuudistusta olisi syvennettävä yliopistoissa ja korkeakouluissa, jotta yhä useammat korkeakoulututkinnon suorittaneet oppisivat ajattelemaan innovaatiota. "Kiina tarvitsee korkealaatuisia opettajia.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koulutusuudistusten jälkeen?</w:t>
      </w:r>
    </w:p>
    <w:p>
      <w:r>
        <w:rPr>
          <w:b/>
        </w:rPr>
        <w:t xml:space="preserve">Tulos</w:t>
      </w:r>
    </w:p>
    <w:p>
      <w:r>
        <w:t xml:space="preserve">Mitä tapahtui koulutusuudistusten aikana?</w:t>
      </w:r>
    </w:p>
    <w:p>
      <w:r>
        <w:rPr>
          <w:b/>
        </w:rPr>
        <w:t xml:space="preserve">Tulos</w:t>
      </w:r>
    </w:p>
    <w:p>
      <w:r>
        <w:t xml:space="preserve">Mitä tapahtui koulutusuudistusten jälkeen?</w:t>
      </w:r>
    </w:p>
    <w:p>
      <w:r>
        <w:rPr>
          <w:b/>
        </w:rPr>
        <w:t xml:space="preserve">Tulos</w:t>
      </w:r>
    </w:p>
    <w:p>
      <w:r>
        <w:t xml:space="preserve">Mitä tapahtui ennen koulutusuudistuksia?</w:t>
      </w:r>
    </w:p>
    <w:p>
      <w:r>
        <w:rPr>
          <w:b/>
        </w:rPr>
        <w:t xml:space="preserve">Tulos</w:t>
      </w:r>
    </w:p>
    <w:p>
      <w:r>
        <w:t xml:space="preserve">Mitä tapahtui ennen koulutusuudistuksia, mutta ei ole päättynyt?</w:t>
      </w:r>
    </w:p>
    <w:p>
      <w:r>
        <w:rPr>
          <w:b/>
        </w:rPr>
        <w:t xml:space="preserve">Tulos</w:t>
      </w:r>
    </w:p>
    <w:p>
      <w:r>
        <w:t xml:space="preserve">Mitä tapahtui koulutusuudistusten jälkeen, mutta se ei ole päättynyt?</w:t>
      </w:r>
    </w:p>
    <w:p>
      <w:r>
        <w:rPr>
          <w:b/>
        </w:rPr>
        <w:t xml:space="preserve">Tulos</w:t>
      </w:r>
    </w:p>
    <w:p>
      <w:r>
        <w:t xml:space="preserve">Mitä korkeakoulututkinnon suorittaneiden koulutuksessa voi tapahtua?</w:t>
      </w:r>
    </w:p>
    <w:p>
      <w:r>
        <w:rPr>
          <w:b/>
        </w:rPr>
        <w:t xml:space="preserve">Tulos</w:t>
      </w:r>
    </w:p>
    <w:p>
      <w:r>
        <w:t xml:space="preserve">Mitä tapahtui ennen kuin yliopistosta valmistuneiden juna ei ole vielä päättynyt?</w:t>
      </w:r>
    </w:p>
    <w:p>
      <w:r>
        <w:rPr>
          <w:b/>
        </w:rPr>
        <w:t xml:space="preserve">Tulos</w:t>
      </w:r>
    </w:p>
    <w:p>
      <w:r>
        <w:t xml:space="preserve">Mitä saattaa tapahtua korkeakoulututkinnon suorittaneiden koulutuksen aikana, mutta se ei ole vielä päättynyt?</w:t>
      </w:r>
    </w:p>
    <w:p>
      <w:r>
        <w:rPr>
          <w:b/>
        </w:rPr>
        <w:t xml:space="preserve">Tulos</w:t>
      </w:r>
    </w:p>
    <w:p>
      <w:r>
        <w:t xml:space="preserve">Mitä innovaation aikana voi tapahtua?</w:t>
      </w:r>
    </w:p>
    <w:p>
      <w:r>
        <w:rPr>
          <w:b/>
        </w:rPr>
        <w:t xml:space="preserve">Tulos</w:t>
      </w:r>
    </w:p>
    <w:p>
      <w:r>
        <w:t xml:space="preserve">Mitä tapahtui ennen innovaatiota, mutta se ei ole päättynyt?</w:t>
      </w:r>
    </w:p>
    <w:p>
      <w:r>
        <w:rPr>
          <w:b/>
        </w:rPr>
        <w:t xml:space="preserve">Tulos</w:t>
      </w:r>
    </w:p>
    <w:p>
      <w:r>
        <w:t xml:space="preserve">Mitä tapahtui innovaation jälkeen, mutta se ei ole päättynyt?</w:t>
      </w:r>
    </w:p>
    <w:p>
      <w:r>
        <w:rPr>
          <w:b/>
        </w:rPr>
        <w:t xml:space="preserve">Esimerkki 6.2243</w:t>
      </w:r>
    </w:p>
    <w:p>
      <w:r>
        <w:t xml:space="preserve">Läpikulku: Australian ulkoministeri Alexander Downer sanoi tiedottajansa välityksellä, että Canberra on jo asettanut useita rajoituksia Burman kanssa käytävälle kanssakäymiselle ja tuominnut Burman juntan johdonmukaisesti. Hän kuitenkin lisäsi: "En usko, että vastaavien toimenpiteiden määrääminen Australiassa Burmaan tehtäviä uusia investointeja vastaan muuttaisi tilannetta merkittävästi."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Downer sanoi?</w:t>
      </w:r>
    </w:p>
    <w:p>
      <w:r>
        <w:rPr>
          <w:b/>
        </w:rPr>
        <w:t xml:space="preserve">Tulos</w:t>
      </w:r>
    </w:p>
    <w:p>
      <w:r>
        <w:t xml:space="preserve">Mitä tapahtui sen jälkeen, kun Downer sanoi?</w:t>
      </w:r>
    </w:p>
    <w:p>
      <w:r>
        <w:rPr>
          <w:b/>
        </w:rPr>
        <w:t xml:space="preserve">Tulos</w:t>
      </w:r>
    </w:p>
    <w:p>
      <w:r>
        <w:t xml:space="preserve">Mitä tapahtui ennen kuin hän lisäsi?</w:t>
      </w:r>
    </w:p>
    <w:p>
      <w:r>
        <w:rPr>
          <w:b/>
        </w:rPr>
        <w:t xml:space="preserve">Tulos</w:t>
      </w:r>
    </w:p>
    <w:p>
      <w:r>
        <w:t xml:space="preserve">Mitä tapahtui sen jälkeen, kun hän lisäsi?</w:t>
      </w:r>
    </w:p>
    <w:p>
      <w:r>
        <w:rPr>
          <w:b/>
        </w:rPr>
        <w:t xml:space="preserve">Tulos</w:t>
      </w:r>
    </w:p>
    <w:p>
      <w:r>
        <w:t xml:space="preserve">Mitä tapahtui ennen kuin Downer uskoi?</w:t>
      </w:r>
    </w:p>
    <w:p>
      <w:r>
        <w:rPr>
          <w:b/>
        </w:rPr>
        <w:t xml:space="preserve">Esimerkki 6.2244</w:t>
      </w:r>
    </w:p>
    <w:p>
      <w:r>
        <w:t xml:space="preserve">Läpikulku: Sitten hän jakoi kiitosta ja ulkoministeriön myöntämän sankaruuspalkinnon suurlähetystön henkilökunnalle ennen kuin hän tapasi pommi-iskun uhreja Muhimbilin sairaalassa ja hallituksen virkamiehiä. "Amerikka on hyvin ylpeä teistä kaikista, amerikkalaisista ja tansanialaisista", hän sanoi henkilökunnalle.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kun hän palkitsi sankaruudesta suurlähetystön henkilökuntaa?</w:t>
      </w:r>
    </w:p>
    <w:p>
      <w:r>
        <w:rPr>
          <w:b/>
        </w:rPr>
        <w:t xml:space="preserve">Tulos</w:t>
      </w:r>
    </w:p>
    <w:p>
      <w:r>
        <w:t xml:space="preserve">Mitä oli tapahtunut ennen kuin hän palkitsi suurlähetystön henkilökunnan sankaruudesta?</w:t>
      </w:r>
    </w:p>
    <w:p>
      <w:r>
        <w:rPr>
          <w:b/>
        </w:rPr>
        <w:t xml:space="preserve">Tulos</w:t>
      </w:r>
    </w:p>
    <w:p>
      <w:r>
        <w:t xml:space="preserve">Mitä tapahtui sen jälkeen, kun hän palkitsi suurlähetystön henkilökunnan sankaruudesta?</w:t>
      </w:r>
    </w:p>
    <w:p>
      <w:r>
        <w:rPr>
          <w:b/>
        </w:rPr>
        <w:t xml:space="preserve">Tulos</w:t>
      </w:r>
    </w:p>
    <w:p>
      <w:r>
        <w:t xml:space="preserve">Mitä tapahtui, kun hän palkitsi suurlähetystön henkilökuntaa sankaruudesta?</w:t>
      </w:r>
    </w:p>
    <w:p>
      <w:r>
        <w:rPr>
          <w:b/>
        </w:rPr>
        <w:t xml:space="preserve">Tulos</w:t>
      </w:r>
    </w:p>
    <w:p>
      <w:r>
        <w:t xml:space="preserve">Mitä tapahtui ennen hänen tapaamistaan pommi-iskujen uhrien kanssa Muhimbili Medical Centerissä?</w:t>
      </w:r>
    </w:p>
    <w:p>
      <w:r>
        <w:rPr>
          <w:b/>
        </w:rPr>
        <w:t xml:space="preserve">Tulos</w:t>
      </w:r>
    </w:p>
    <w:p>
      <w:r>
        <w:t xml:space="preserve">Mitä tapahtuu sen jälkeen, kun hän on tavannut pommi-iskujen uhrit Muhimbilin sairaalassa?</w:t>
      </w:r>
    </w:p>
    <w:p>
      <w:r>
        <w:rPr>
          <w:b/>
        </w:rPr>
        <w:t xml:space="preserve">Tulos</w:t>
      </w:r>
    </w:p>
    <w:p>
      <w:r>
        <w:t xml:space="preserve">Mitä tapahtui suurlähetystön pommi-iskun jälkeen?</w:t>
      </w:r>
    </w:p>
    <w:p>
      <w:r>
        <w:rPr>
          <w:b/>
        </w:rPr>
        <w:t xml:space="preserve">Esimerkki 6.2245</w:t>
      </w:r>
    </w:p>
    <w:p>
      <w:r>
        <w:t xml:space="preserve">Läpikulku: Murasawa sanoi: "Asenteet {hankkimista kohtaan} ovat edelleen kielteisiä, mutta ne ovat muuttumassa myönteisemmiksi." Murasawa sanoi. "Joillakin aloilla, kuten lääketeollisuudessa, yritysostot ovat järkeviä."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kun herra Murasawa sanoi tämän?</w:t>
      </w:r>
    </w:p>
    <w:p>
      <w:r>
        <w:rPr>
          <w:b/>
        </w:rPr>
        <w:t xml:space="preserve">Tulos</w:t>
      </w:r>
    </w:p>
    <w:p>
      <w:r>
        <w:t xml:space="preserve">Mitä tapahtui ennen kuin Murasawa sanoi tämän?</w:t>
      </w:r>
    </w:p>
    <w:p>
      <w:r>
        <w:rPr>
          <w:b/>
        </w:rPr>
        <w:t xml:space="preserve">Tulos</w:t>
      </w:r>
    </w:p>
    <w:p>
      <w:r>
        <w:t xml:space="preserve">Mitä tapahtui sen jälkeen, kun Murasawa sanoi tämän?</w:t>
      </w:r>
    </w:p>
    <w:p>
      <w:r>
        <w:rPr>
          <w:b/>
        </w:rPr>
        <w:t xml:space="preserve">Tulos</w:t>
      </w:r>
    </w:p>
    <w:p>
      <w:r>
        <w:t xml:space="preserve">Mitä tapahtui ennen kuin asenteet muuttuivat myönteisemmiksi?</w:t>
      </w:r>
    </w:p>
    <w:p>
      <w:r>
        <w:rPr>
          <w:b/>
        </w:rPr>
        <w:t xml:space="preserve">Tulos</w:t>
      </w:r>
    </w:p>
    <w:p>
      <w:r>
        <w:t xml:space="preserve">Mitä tapahtui sen jälkeen, kun asenteet muuttuivat myönteisemmiksi?</w:t>
      </w:r>
    </w:p>
    <w:p>
      <w:r>
        <w:rPr>
          <w:b/>
        </w:rPr>
        <w:t xml:space="preserve">Tulos</w:t>
      </w:r>
    </w:p>
    <w:p>
      <w:r>
        <w:t xml:space="preserve">Mitä tapahtui, kun asenteet olivat kielteisiä?</w:t>
      </w:r>
    </w:p>
    <w:p>
      <w:r>
        <w:rPr>
          <w:b/>
        </w:rPr>
        <w:t xml:space="preserve">Tulos</w:t>
      </w:r>
    </w:p>
    <w:p>
      <w:r>
        <w:t xml:space="preserve">Mitä tapahtui ennen kuin asenteet muuttuivat kielteisiksi?</w:t>
      </w:r>
    </w:p>
    <w:p>
      <w:r>
        <w:rPr>
          <w:b/>
        </w:rPr>
        <w:t xml:space="preserve">Esimerkki 6.2246</w:t>
      </w:r>
    </w:p>
    <w:p>
      <w:r>
        <w:t xml:space="preserve">Läpikulku: Olmertin tiedottaja Miri Eisin kertoi AFP:lle, että Israel on valmis tunnustamaan "Euroopan roolin" rauhanprosessin elvyttämisessä - joka on ollut lepotilassa kuusi vuotta Palestiinan toisen intifadan puhkeamisen jälkeen - edellyttäen, että Eurooppa jatkaa Hamasin johtaman palestiinalaishallituksen boikotointia. "Saksalla, Italialla ja Euroopalla yleensä on oma roolinsa rauhanprosessin edistämisessä", Eisin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Israel on valmis tekemään Euroopan roolin suhteen ennen rauhanprosessin elvyttämistä?</w:t>
      </w:r>
    </w:p>
    <w:p>
      <w:r>
        <w:rPr>
          <w:b/>
        </w:rPr>
        <w:t xml:space="preserve">Tulos</w:t>
      </w:r>
    </w:p>
    <w:p>
      <w:r>
        <w:t xml:space="preserve">Mikä tapahtuma pysäytti rauhanprosessin kuusi vuotta aiemmin?</w:t>
      </w:r>
    </w:p>
    <w:p>
      <w:r>
        <w:rPr>
          <w:b/>
        </w:rPr>
        <w:t xml:space="preserve">Tulos</w:t>
      </w:r>
    </w:p>
    <w:p>
      <w:r>
        <w:t xml:space="preserve">Mitä Eurooppa on tehnyt kuusi vuotta sitten alkaneen intifadan jälkeen?</w:t>
      </w:r>
    </w:p>
    <w:p>
      <w:r>
        <w:rPr>
          <w:b/>
        </w:rPr>
        <w:t xml:space="preserve">Tulos</w:t>
      </w:r>
    </w:p>
    <w:p>
      <w:r>
        <w:t xml:space="preserve">Mitä Saksa ja Italia haluavat edistää kuusi vuotta intifadan jälkeen?</w:t>
      </w:r>
    </w:p>
    <w:p>
      <w:r>
        <w:rPr>
          <w:b/>
        </w:rPr>
        <w:t xml:space="preserve">Tulos</w:t>
      </w:r>
    </w:p>
    <w:p>
      <w:r>
        <w:t xml:space="preserve">Mitä Eurooppa on tehnyt boikotin suhteen kuuden vuoden takaisen intifadan jälkeen?</w:t>
      </w:r>
    </w:p>
    <w:p>
      <w:r>
        <w:rPr>
          <w:b/>
        </w:rPr>
        <w:t xml:space="preserve">Esimerkki 6.2247</w:t>
      </w:r>
    </w:p>
    <w:p>
      <w:r>
        <w:t xml:space="preserve">Läpikulku: Wen sanoi ranskalaisille isännilleen tiistaina, että heidän on ponnisteltava enemmän, jos he haluavat voittaa kahdeksan miljardin dollarin (6,8 miljardin euron) tarjouskilpailun neljän kolmannen sukupolven ydinreaktorin rakentamisesta Kiinaan. "Kiina toivoo, että Ranska tarjoaa houkuttelevampia ehtoja teknologian siirron ja hinnan osalta, jotta ranskalais-kiinalainen yhteistyö tällä alalla voi kehittyä", hän sanoi juuri ennen vierailua ITER-rakennuspaikalla.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todennäköisesti sen jälkeen, kun Ranska tarjoaa houkuttelevampia ehtoja teknologian siirron ja hinnan osalta? </w:t>
      </w:r>
    </w:p>
    <w:p>
      <w:r>
        <w:rPr>
          <w:b/>
        </w:rPr>
        <w:t xml:space="preserve">Tulos</w:t>
      </w:r>
    </w:p>
    <w:p>
      <w:r>
        <w:t xml:space="preserve">Mitä pitäisi tapahtua ennen kuin Ranska voittaa kahdeksan miljardin dollarin tarjouskilpailun? </w:t>
      </w:r>
    </w:p>
    <w:p>
      <w:r>
        <w:rPr>
          <w:b/>
        </w:rPr>
        <w:t xml:space="preserve">Tulos</w:t>
      </w:r>
    </w:p>
    <w:p>
      <w:r>
        <w:t xml:space="preserve">Mitä Wen teki ennen vierailua ITER-paikalla?</w:t>
      </w:r>
    </w:p>
    <w:p>
      <w:r>
        <w:rPr>
          <w:b/>
        </w:rPr>
        <w:t xml:space="preserve">Tulos</w:t>
      </w:r>
    </w:p>
    <w:p>
      <w:r>
        <w:t xml:space="preserve">Mitä Wen aikoo tehdä sen jälkeen, kun hän on kommentoinut Ranskan ja Kiinan yhteistyötä ydinenergia-alalla?</w:t>
      </w:r>
    </w:p>
    <w:p>
      <w:r>
        <w:rPr>
          <w:b/>
        </w:rPr>
        <w:t xml:space="preserve">Esimerkki 6.2248</w:t>
      </w:r>
    </w:p>
    <w:p>
      <w:r>
        <w:t xml:space="preserve">Läpikulku: Noin 59 prosenttia äänioikeutetuista irakilaisista äänesti viime tammikuussa väliaikaista parlamenttia varten, ja 64 prosenttia äänesti 15. lokakuuta järjestetyssä kansanäänestyksessä uudesta perustuslaista. Yhdysvaltain lähettiläs sanoi, että toisin kuin tammikuun äänestyksen alla, "väkivallan taso on laskenut viime päivinä lähes kaikin tavoin, ja toivomme, että tämä suuntaus jatkuu".</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tammikuun äänestystä?</w:t>
      </w:r>
    </w:p>
    <w:p>
      <w:r>
        <w:rPr>
          <w:b/>
        </w:rPr>
        <w:t xml:space="preserve">Tulos</w:t>
      </w:r>
    </w:p>
    <w:p>
      <w:r>
        <w:t xml:space="preserve">Mitä tapahtui tammikuun äänestyksen jälkeen?</w:t>
      </w:r>
    </w:p>
    <w:p>
      <w:r>
        <w:rPr>
          <w:b/>
        </w:rPr>
        <w:t xml:space="preserve">Tulos</w:t>
      </w:r>
    </w:p>
    <w:p>
      <w:r>
        <w:t xml:space="preserve">Mitä tapahtui tammikuun äänestyksessä?</w:t>
      </w:r>
    </w:p>
    <w:p>
      <w:r>
        <w:rPr>
          <w:b/>
        </w:rPr>
        <w:t xml:space="preserve">Tulos</w:t>
      </w:r>
    </w:p>
    <w:p>
      <w:r>
        <w:t xml:space="preserve">Mitä tapahtui ennen lokakuun kansanäänestystä?</w:t>
      </w:r>
    </w:p>
    <w:p>
      <w:r>
        <w:rPr>
          <w:b/>
        </w:rPr>
        <w:t xml:space="preserve">Tulos</w:t>
      </w:r>
    </w:p>
    <w:p>
      <w:r>
        <w:t xml:space="preserve">Mitä tapahtui lokakuun kansanäänestyksen aikana?</w:t>
      </w:r>
    </w:p>
    <w:p>
      <w:r>
        <w:rPr>
          <w:b/>
        </w:rPr>
        <w:t xml:space="preserve">Tulos</w:t>
      </w:r>
    </w:p>
    <w:p>
      <w:r>
        <w:t xml:space="preserve">Mitä tapahtuu lokakuun kansanäänestyksen jälkeen?</w:t>
      </w:r>
    </w:p>
    <w:p>
      <w:r>
        <w:rPr>
          <w:b/>
        </w:rPr>
        <w:t xml:space="preserve">Tulos</w:t>
      </w:r>
    </w:p>
    <w:p>
      <w:r>
        <w:t xml:space="preserve">Mitä toivottavasti tapahtuu lokakuun kansanäänestyksen jälkeen?</w:t>
      </w:r>
    </w:p>
    <w:p>
      <w:r>
        <w:rPr>
          <w:b/>
        </w:rPr>
        <w:t xml:space="preserve">Tulos</w:t>
      </w:r>
    </w:p>
    <w:p>
      <w:r>
        <w:t xml:space="preserve">Mitä tapahtui lokakuun kansanäänestyksen jälkeen?</w:t>
      </w:r>
    </w:p>
    <w:p>
      <w:r>
        <w:rPr>
          <w:b/>
        </w:rPr>
        <w:t xml:space="preserve">Esimerkki 6.2249</w:t>
      </w:r>
    </w:p>
    <w:p>
      <w:r>
        <w:t xml:space="preserve">Läpikulku: Israelin sotakoneet iskivät tiistaina epäiltyyn Hizbollahin kohteeseen Etelä-Libanonissa, kertoi paikallinen sanomalehti Ha'aretz. Silminnäkijöiden mukaan israelilaiset suihkukoneet ampuivat raketteja asemaan lähellä Abaysehin rajakylää Libanonin ja Israelin rajan pohjoispuolella.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Israelin sotakoneet hyökkäsivät epäiltyyn Hizbollahin kohteeseen?</w:t>
      </w:r>
    </w:p>
    <w:p>
      <w:r>
        <w:rPr>
          <w:b/>
        </w:rPr>
        <w:t xml:space="preserve">Tulos</w:t>
      </w:r>
    </w:p>
    <w:p>
      <w:r>
        <w:t xml:space="preserve">Mitä tapahtui, kun Israelin sotakoneet hyökkäsivät epäiltyä Hizbollahin kohdetta vastaan?</w:t>
      </w:r>
    </w:p>
    <w:p>
      <w:r>
        <w:rPr>
          <w:b/>
        </w:rPr>
        <w:t xml:space="preserve">Tulos</w:t>
      </w:r>
    </w:p>
    <w:p>
      <w:r>
        <w:t xml:space="preserve">Mitä tapahtui ennen kuin Israelin sotakoneet hyökkäsivät epäiltyyn Hizbollahin kohteeseen?</w:t>
      </w:r>
    </w:p>
    <w:p>
      <w:r>
        <w:rPr>
          <w:b/>
        </w:rPr>
        <w:t xml:space="preserve">Tulos</w:t>
      </w:r>
    </w:p>
    <w:p>
      <w:r>
        <w:t xml:space="preserve">Mikä alkoi ennen kuin todistajia lainattiin?</w:t>
      </w:r>
    </w:p>
    <w:p>
      <w:r>
        <w:rPr>
          <w:b/>
        </w:rPr>
        <w:t xml:space="preserve">Tulos</w:t>
      </w:r>
    </w:p>
    <w:p>
      <w:r>
        <w:t xml:space="preserve">Mitä tapahtui sen jälkeen, kun todistajia oli siteerattu?</w:t>
      </w:r>
    </w:p>
    <w:p>
      <w:r>
        <w:rPr>
          <w:b/>
        </w:rPr>
        <w:t xml:space="preserve">Tulos</w:t>
      </w:r>
    </w:p>
    <w:p>
      <w:r>
        <w:t xml:space="preserve">Mitä tapahtui sen jälkeen, kun Israelin suihkukoneet ampuivat raketteja?</w:t>
      </w:r>
    </w:p>
    <w:p>
      <w:r>
        <w:rPr>
          <w:b/>
        </w:rPr>
        <w:t xml:space="preserve">Tulos</w:t>
      </w:r>
    </w:p>
    <w:p>
      <w:r>
        <w:t xml:space="preserve">Mitä tapahtui, kun Israelin suihkukoneet ampuivat raketteja?</w:t>
      </w:r>
    </w:p>
    <w:p>
      <w:r>
        <w:rPr>
          <w:b/>
        </w:rPr>
        <w:t xml:space="preserve">Tulos</w:t>
      </w:r>
    </w:p>
    <w:p>
      <w:r>
        <w:t xml:space="preserve">Mikä päättyi ennen kuin Israelin suihkukoneet ampuivat raketteja?</w:t>
      </w:r>
    </w:p>
    <w:p>
      <w:r>
        <w:rPr>
          <w:b/>
        </w:rPr>
        <w:t xml:space="preserve">Esimerkki 6.2250</w:t>
      </w:r>
    </w:p>
    <w:p>
      <w:r>
        <w:t xml:space="preserve">Läpikulku: JERUSALEM (AP)_ Israelin korkeimmat virkamiehet lähettivät sunnuntaina voimakkaita uusia signaaleja siitä, että Israel haluaa vetäytyä Etelä-Libanonista, jossa kallis kulutussota on vaatinut jatkuvasti sotilaiden hengen. Pääministeri Benjamin Netanjahu kertoi sunnuntaina kabinetilleen, että Israel on valmis vetäytymään Etelä-Libanonista, jos Israelin pohjoisraja saadaan turvattua.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on tapahduttava ennen kuin Israel vetäytyy?</w:t>
      </w:r>
    </w:p>
    <w:p>
      <w:r>
        <w:rPr>
          <w:b/>
        </w:rPr>
        <w:t xml:space="preserve">Tulos</w:t>
      </w:r>
    </w:p>
    <w:p>
      <w:r>
        <w:t xml:space="preserve">Mitä on tapahtunut ennen kuin Israel saattaa vetäytyä?</w:t>
      </w:r>
    </w:p>
    <w:p>
      <w:r>
        <w:rPr>
          <w:b/>
        </w:rPr>
        <w:t xml:space="preserve">Tulos</w:t>
      </w:r>
    </w:p>
    <w:p>
      <w:r>
        <w:t xml:space="preserve">Mitä tapahtuu Israelin vetäytymisen jälkeen?</w:t>
      </w:r>
    </w:p>
    <w:p>
      <w:r>
        <w:rPr>
          <w:b/>
        </w:rPr>
        <w:t xml:space="preserve">Tulos</w:t>
      </w:r>
    </w:p>
    <w:p>
      <w:r>
        <w:t xml:space="preserve">Mikä pysähtyy Israelin vetäytymisen jälkeen?</w:t>
      </w:r>
    </w:p>
    <w:p>
      <w:r>
        <w:rPr>
          <w:b/>
        </w:rPr>
        <w:t xml:space="preserve">Tulos</w:t>
      </w:r>
    </w:p>
    <w:p>
      <w:r>
        <w:t xml:space="preserve">Mitä tapahtui ennen kuin Israelin viranomaiset lähettivät signaaleja?</w:t>
      </w:r>
    </w:p>
    <w:p>
      <w:r>
        <w:rPr>
          <w:b/>
        </w:rPr>
        <w:t xml:space="preserve">Tulos</w:t>
      </w:r>
    </w:p>
    <w:p>
      <w:r>
        <w:t xml:space="preserve">Mitä tapahtui, kun Israelin viranomaiset lähettivät signaaleja?</w:t>
      </w:r>
    </w:p>
    <w:p>
      <w:r>
        <w:rPr>
          <w:b/>
        </w:rPr>
        <w:t xml:space="preserve">Tulos</w:t>
      </w:r>
    </w:p>
    <w:p>
      <w:r>
        <w:t xml:space="preserve">Mitä voi tapahtua sen jälkeen, kun Israelin virkamiehet lähettivät signaaleja?</w:t>
      </w:r>
    </w:p>
    <w:p>
      <w:r>
        <w:rPr>
          <w:b/>
        </w:rPr>
        <w:t xml:space="preserve">Tulos</w:t>
      </w:r>
    </w:p>
    <w:p>
      <w:r>
        <w:t xml:space="preserve">Mitä sodan aikana tapahtui?</w:t>
      </w:r>
    </w:p>
    <w:p>
      <w:r>
        <w:rPr>
          <w:b/>
        </w:rPr>
        <w:t xml:space="preserve">Tulos</w:t>
      </w:r>
    </w:p>
    <w:p>
      <w:r>
        <w:t xml:space="preserve">Mitä tapahtui ennen sotaa?</w:t>
      </w:r>
    </w:p>
    <w:p>
      <w:r>
        <w:rPr>
          <w:b/>
        </w:rPr>
        <w:t xml:space="preserve">Tulos</w:t>
      </w:r>
    </w:p>
    <w:p>
      <w:r>
        <w:t xml:space="preserve">Mitä sodan aikana voi tapahtua?</w:t>
      </w:r>
    </w:p>
    <w:p>
      <w:r>
        <w:rPr>
          <w:b/>
        </w:rPr>
        <w:t xml:space="preserve">Tulos</w:t>
      </w:r>
    </w:p>
    <w:p>
      <w:r>
        <w:t xml:space="preserve">Mitä voisi tapahtua sodan jälkeen?</w:t>
      </w:r>
    </w:p>
    <w:p>
      <w:r>
        <w:rPr>
          <w:b/>
        </w:rPr>
        <w:t xml:space="preserve">Esimerkki 6.2251</w:t>
      </w:r>
    </w:p>
    <w:p>
      <w:r>
        <w:t xml:space="preserve">Läpikulku: Thaimaan osakkeet olivat kärsineet tiistaina suurimmat tappionsa yli 30 vuoteen, ja ne menettivät 15 prosenttia, kun paniikissa olevat sijoittajat pakenivat markkinoilta sen jälkeen, kun keskuspankki määräsi ankarat toimenpiteet pyrkiessään pysäyttämään Thaimaan valuutan, bahtin, nousun. Keskiviikkona Thaimaan pörssi - jossa ulkomaisten sijoittajien osuus markkinoista on noin 40 prosenttia - nousi 11,16 prosenttia 691,55 pisteeseen.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kun paniikissa olevat sijoittajat pakenivat?</w:t>
      </w:r>
    </w:p>
    <w:p>
      <w:r>
        <w:rPr>
          <w:b/>
        </w:rPr>
        <w:t xml:space="preserve">Tulos</w:t>
      </w:r>
    </w:p>
    <w:p>
      <w:r>
        <w:t xml:space="preserve">Mitä tapahtui sen jälkeen, kun paniikissa olevat sijoittajat pakenivat?</w:t>
      </w:r>
    </w:p>
    <w:p>
      <w:r>
        <w:rPr>
          <w:b/>
        </w:rPr>
        <w:t xml:space="preserve">Tulos</w:t>
      </w:r>
    </w:p>
    <w:p>
      <w:r>
        <w:t xml:space="preserve">Mitä voisi tapahtua ankarien toimenpiteiden käyttöönoton jälkeen?</w:t>
      </w:r>
    </w:p>
    <w:p>
      <w:r>
        <w:rPr>
          <w:b/>
        </w:rPr>
        <w:t xml:space="preserve">Tulos</w:t>
      </w:r>
    </w:p>
    <w:p>
      <w:r>
        <w:t xml:space="preserve">Mitä tapahtui, kun paniikissa olevat sijoittajat pakenivat?</w:t>
      </w:r>
    </w:p>
    <w:p>
      <w:r>
        <w:rPr>
          <w:b/>
        </w:rPr>
        <w:t xml:space="preserve">Esimerkki 6.2252</w:t>
      </w:r>
    </w:p>
    <w:p>
      <w:r>
        <w:t xml:space="preserve">Läpikulku: Israelin ydinaseiden epäselvyyspolitiikka juontaa juurensa 1960-luvun alkupuolelta Yhdysvaltojen ja Ranskan kanssa tehtyyn sopimukseen. Tämän politiikan mukaan juutalaisvaltio ei tekisi ydinkokeita ja pysyisi vaiti asiasta estääkseen ydinasekilpailun Lähi-idässä.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Israelin politiikan jälkeen?</w:t>
      </w:r>
    </w:p>
    <w:p>
      <w:r>
        <w:rPr>
          <w:b/>
        </w:rPr>
        <w:t xml:space="preserve">Tulos</w:t>
      </w:r>
    </w:p>
    <w:p>
      <w:r>
        <w:t xml:space="preserve">Mitä tapahtui ennen Israelin politiikkaa?</w:t>
      </w:r>
    </w:p>
    <w:p>
      <w:r>
        <w:rPr>
          <w:b/>
        </w:rPr>
        <w:t xml:space="preserve">Tulos</w:t>
      </w:r>
    </w:p>
    <w:p>
      <w:r>
        <w:t xml:space="preserve">Mitä tapahtui Israelin politiikan jälkeen?</w:t>
      </w:r>
    </w:p>
    <w:p>
      <w:r>
        <w:rPr>
          <w:b/>
        </w:rPr>
        <w:t xml:space="preserve">Tulos</w:t>
      </w:r>
    </w:p>
    <w:p>
      <w:r>
        <w:t xml:space="preserve">Mitä tapahtui sopimuksen syntymisen jälkeen?</w:t>
      </w:r>
    </w:p>
    <w:p>
      <w:r>
        <w:rPr>
          <w:b/>
        </w:rPr>
        <w:t xml:space="preserve">Tulos</w:t>
      </w:r>
    </w:p>
    <w:p>
      <w:r>
        <w:t xml:space="preserve">Mitä tapahtui ennen sopimuksen syntymistä?</w:t>
      </w:r>
    </w:p>
    <w:p>
      <w:r>
        <w:rPr>
          <w:b/>
        </w:rPr>
        <w:t xml:space="preserve">Tulos</w:t>
      </w:r>
    </w:p>
    <w:p>
      <w:r>
        <w:t xml:space="preserve">Mitä tapahtuu sen jälkeen, kun sopimus on tehty?</w:t>
      </w:r>
    </w:p>
    <w:p>
      <w:r>
        <w:rPr>
          <w:b/>
        </w:rPr>
        <w:t xml:space="preserve">Esimerkki 6.2253</w:t>
      </w:r>
    </w:p>
    <w:p>
      <w:r>
        <w:t xml:space="preserve">Läpikulku: Liittovaltion syyttäjät ovat varoittaneet Eddie Antarin asianajajia siitä, että jos Crazy Eddie Inc:n perustaja ja entinen puheenjohtaja asetetaan syytteeseen, hallitus voi takavarikoida rahat, joilla Antar maksaa oikeudenkäyntikuluja. Yhdysvaltain syyttäjänviraston varoitus on seurausta kahdesta Yhdysvaltain korkeimman oikeuden viime kesäkuussa tekemästä päätöksestä.</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asia kiehahti?</w:t>
      </w:r>
    </w:p>
    <w:p>
      <w:r>
        <w:rPr>
          <w:b/>
        </w:rPr>
        <w:t xml:space="preserve">Tulos</w:t>
      </w:r>
    </w:p>
    <w:p>
      <w:r>
        <w:t xml:space="preserve">Mitä tapahtui sen jälkeen, kun asia kiehahti?</w:t>
      </w:r>
    </w:p>
    <w:p>
      <w:r>
        <w:rPr>
          <w:b/>
        </w:rPr>
        <w:t xml:space="preserve">Tulos</w:t>
      </w:r>
    </w:p>
    <w:p>
      <w:r>
        <w:t xml:space="preserve">Mitä tapahtui ennen asianajajien varoitusta?</w:t>
      </w:r>
    </w:p>
    <w:p>
      <w:r>
        <w:rPr>
          <w:b/>
        </w:rPr>
        <w:t xml:space="preserve">Tulos</w:t>
      </w:r>
    </w:p>
    <w:p>
      <w:r>
        <w:t xml:space="preserve">Mitä tapahtui asianajajien varoituksen jälkeen?</w:t>
      </w:r>
    </w:p>
    <w:p>
      <w:r>
        <w:rPr>
          <w:b/>
        </w:rPr>
        <w:t xml:space="preserve">Tulos</w:t>
      </w:r>
    </w:p>
    <w:p>
      <w:r>
        <w:t xml:space="preserve">Mitä varoituksen jälkeen voi tapahtua?</w:t>
      </w:r>
    </w:p>
    <w:p>
      <w:r>
        <w:rPr>
          <w:b/>
        </w:rPr>
        <w:t xml:space="preserve">Tulos</w:t>
      </w:r>
    </w:p>
    <w:p>
      <w:r>
        <w:t xml:space="preserve">Mitä voisi tapahtua sen jälkeen, kun asia olisi kiehunut?</w:t>
      </w:r>
    </w:p>
    <w:p>
      <w:r>
        <w:rPr>
          <w:b/>
        </w:rPr>
        <w:t xml:space="preserve">Tulos</w:t>
      </w:r>
    </w:p>
    <w:p>
      <w:r>
        <w:t xml:space="preserve">Mitä tapahtui ennen näitä kahta päätöstä?</w:t>
      </w:r>
    </w:p>
    <w:p>
      <w:r>
        <w:rPr>
          <w:b/>
        </w:rPr>
        <w:t xml:space="preserve">Tulos</w:t>
      </w:r>
    </w:p>
    <w:p>
      <w:r>
        <w:t xml:space="preserve">Mitä tapahtui näiden kahden päätöksen jälkeen?</w:t>
      </w:r>
    </w:p>
    <w:p>
      <w:r>
        <w:rPr>
          <w:b/>
        </w:rPr>
        <w:t xml:space="preserve">Tulos</w:t>
      </w:r>
    </w:p>
    <w:p>
      <w:r>
        <w:t xml:space="preserve">Mitä näiden kahden päätöksen jälkeen voisi tapahtua?</w:t>
      </w:r>
    </w:p>
    <w:p>
      <w:r>
        <w:rPr>
          <w:b/>
        </w:rPr>
        <w:t xml:space="preserve">Esimerkki 6.2254</w:t>
      </w:r>
    </w:p>
    <w:p>
      <w:r>
        <w:t xml:space="preserve">Läpikulku: Suunnitelmista vahvistaa Euroopan unionin suhteita Hongkongiin sen jälkeen, kun Hongkong siirtyy Kiinan hallintaan 1. heinäkuuta, keskustellaan ensimmäistä kertaa EU:n ulkoministerien kokouksessa täällä tiistaina. Pöydällä on Euroopan komission kertomus, jossa esitetään, miten EU:n olisi puolustettava laajoja etujaan alueella, joka on EU:n kymmenenneksi suurin kauppakumppani, ja miten sen olisi varmistettava, että Peking noudattaa sitoumuksiaan kunnioittaa alueen itsehallintoa.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tiistain jälkeen?</w:t>
      </w:r>
    </w:p>
    <w:p>
      <w:r>
        <w:rPr>
          <w:b/>
        </w:rPr>
        <w:t xml:space="preserve">Tulos</w:t>
      </w:r>
    </w:p>
    <w:p>
      <w:r>
        <w:t xml:space="preserve">Mitä tapahtuu tiistaina?</w:t>
      </w:r>
    </w:p>
    <w:p>
      <w:r>
        <w:rPr>
          <w:b/>
        </w:rPr>
        <w:t xml:space="preserve">Tulos</w:t>
      </w:r>
    </w:p>
    <w:p>
      <w:r>
        <w:t xml:space="preserve">Mikä alkoi ennen tiistaita?</w:t>
      </w:r>
    </w:p>
    <w:p>
      <w:r>
        <w:rPr>
          <w:b/>
        </w:rPr>
        <w:t xml:space="preserve">Tulos</w:t>
      </w:r>
    </w:p>
    <w:p>
      <w:r>
        <w:t xml:space="preserve">Mikä on päättynyt ennen siirtoa?</w:t>
      </w:r>
    </w:p>
    <w:p>
      <w:r>
        <w:rPr>
          <w:b/>
        </w:rPr>
        <w:t xml:space="preserve">Tulos</w:t>
      </w:r>
    </w:p>
    <w:p>
      <w:r>
        <w:t xml:space="preserve">Mitä tapahtuu siirron jälkeen?</w:t>
      </w:r>
    </w:p>
    <w:p>
      <w:r>
        <w:rPr>
          <w:b/>
        </w:rPr>
        <w:t xml:space="preserve">Tulos</w:t>
      </w:r>
    </w:p>
    <w:p>
      <w:r>
        <w:t xml:space="preserve">Mitä tapahtuu siirron aikana?</w:t>
      </w:r>
    </w:p>
    <w:p>
      <w:r>
        <w:rPr>
          <w:b/>
        </w:rPr>
        <w:t xml:space="preserve">Tulos</w:t>
      </w:r>
    </w:p>
    <w:p>
      <w:r>
        <w:t xml:space="preserve">Mikä alkoi ennen suunnitelmia?</w:t>
      </w:r>
    </w:p>
    <w:p>
      <w:r>
        <w:rPr>
          <w:b/>
        </w:rPr>
        <w:t xml:space="preserve">Tulos</w:t>
      </w:r>
    </w:p>
    <w:p>
      <w:r>
        <w:t xml:space="preserve">Mikä alkaa suunnitelmien jälkeen?</w:t>
      </w:r>
    </w:p>
    <w:p>
      <w:r>
        <w:rPr>
          <w:b/>
        </w:rPr>
        <w:t xml:space="preserve">Esimerkki 6.2255</w:t>
      </w:r>
    </w:p>
    <w:p>
      <w:r>
        <w:t xml:space="preserve">Läpikulku: "EISB-hankkeen odotettuun menestykseen on kaksi päätekijää. Ensimmäinen on se, että yleisöllä on kasvava taipumus sijoittaa islamilaisiin pankkeihin uskonnollisista syistä", Ramahi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oli meneillään jo ennen kuin Ramahi sanoi jotain?</w:t>
      </w:r>
    </w:p>
    <w:p>
      <w:r>
        <w:rPr>
          <w:b/>
        </w:rPr>
        <w:t xml:space="preserve">Tulos</w:t>
      </w:r>
    </w:p>
    <w:p>
      <w:r>
        <w:t xml:space="preserve">Mitä tapahtui sen jälkeen, kun Ramahi sanoi jotain?</w:t>
      </w:r>
    </w:p>
    <w:p>
      <w:r>
        <w:rPr>
          <w:b/>
        </w:rPr>
        <w:t xml:space="preserve">Tulos</w:t>
      </w:r>
    </w:p>
    <w:p>
      <w:r>
        <w:t xml:space="preserve">Mitä luultavasti tapahtuu sen jälkeen, kun yleisö on sijoittanut?</w:t>
      </w:r>
    </w:p>
    <w:p>
      <w:r>
        <w:rPr>
          <w:b/>
        </w:rPr>
        <w:t xml:space="preserve">Esimerkki 6.2256</w:t>
      </w:r>
    </w:p>
    <w:p>
      <w:r>
        <w:t xml:space="preserve">Läpikulku: Ndusun alueella pidätettiin 37 ihmistä, ja sieltä löydettiin kaksi asetta ja 10 kranaattia, kertoi radio myöhään sunnuntaina. Se ei kertonut, milloin pidätykset tapahtuivat.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ei tapahtunut pidätysten jälkeen?</w:t>
      </w:r>
    </w:p>
    <w:p>
      <w:r>
        <w:rPr>
          <w:b/>
        </w:rPr>
        <w:t xml:space="preserve">Tulos</w:t>
      </w:r>
    </w:p>
    <w:p>
      <w:r>
        <w:t xml:space="preserve">Mitä pidätysten aikana tapahtui?</w:t>
      </w:r>
    </w:p>
    <w:p>
      <w:r>
        <w:rPr>
          <w:b/>
        </w:rPr>
        <w:t xml:space="preserve">Tulos</w:t>
      </w:r>
    </w:p>
    <w:p>
      <w:r>
        <w:t xml:space="preserve">Mitä tapahtui pidätysten jälkeen?</w:t>
      </w:r>
    </w:p>
    <w:p>
      <w:r>
        <w:rPr>
          <w:b/>
        </w:rPr>
        <w:t xml:space="preserve">Esimerkki 6.2257</w:t>
      </w:r>
    </w:p>
    <w:p>
      <w:r>
        <w:t xml:space="preserve">Läpikulku: Polly Peck ei ole hylkäämässä Sansuin nykyistä ylimmän johdon rakennetta, mutta se tuo entisen Toshiba Corp:n johtajan varatoimitusjohtajaksi ja operatiiviseksi johtajaksi. Tällainen riskinotto on arkipäivää röyhkeälle Nadirille, joka omistaa Polly Peckistä 25 prosenttia ja on myös sen puheenjohtaja.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ei tapahdu?</w:t>
      </w:r>
    </w:p>
    <w:p>
      <w:r>
        <w:rPr>
          <w:b/>
        </w:rPr>
        <w:t xml:space="preserve">Tulos</w:t>
      </w:r>
    </w:p>
    <w:p>
      <w:r>
        <w:t xml:space="preserve">Mitä tapahtuu juuri nyt?</w:t>
      </w:r>
    </w:p>
    <w:p>
      <w:r>
        <w:rPr>
          <w:b/>
        </w:rPr>
        <w:t xml:space="preserve">Esimerkki 6.2258</w:t>
      </w:r>
    </w:p>
    <w:p>
      <w:r>
        <w:t xml:space="preserve">Läpikulku: Paikalliset sanoivat, että kuolonuhrien määrä voi nousta, koska joidenkin loukkaantuneiden tila oli kriittinen. Loukkaantuneet matkustajat kiidätettiin lähistöllä sijaitseviin eri sairaaloihin ja klinikoille.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matkustajat kiidätettiin sairaaloihin ja klinikoille?</w:t>
      </w:r>
    </w:p>
    <w:p>
      <w:r>
        <w:rPr>
          <w:b/>
        </w:rPr>
        <w:t xml:space="preserve">Tulos</w:t>
      </w:r>
    </w:p>
    <w:p>
      <w:r>
        <w:t xml:space="preserve">Mikä alkoi ennen kuin matkustajat kiidätettiin sairaaloihin ja klinikoille?</w:t>
      </w:r>
    </w:p>
    <w:p>
      <w:r>
        <w:rPr>
          <w:b/>
        </w:rPr>
        <w:t xml:space="preserve">Tulos</w:t>
      </w:r>
    </w:p>
    <w:p>
      <w:r>
        <w:t xml:space="preserve">Mitä tapahtui sen jälkeen, kun matkustajat kiidätettiin sairaaloihin ja klinikoille?</w:t>
      </w:r>
    </w:p>
    <w:p>
      <w:r>
        <w:rPr>
          <w:b/>
        </w:rPr>
        <w:t xml:space="preserve">Tulos</w:t>
      </w:r>
    </w:p>
    <w:p>
      <w:r>
        <w:t xml:space="preserve">Mitä saattoi tapahtua sen jälkeen, kun matkustajat oli kiidätetty sairaaloihin ja klinikoille?</w:t>
      </w:r>
    </w:p>
    <w:p>
      <w:r>
        <w:rPr>
          <w:b/>
        </w:rPr>
        <w:t xml:space="preserve">Tulos</w:t>
      </w:r>
    </w:p>
    <w:p>
      <w:r>
        <w:t xml:space="preserve">Mitä tapahtui vammojen jälkeen?</w:t>
      </w:r>
    </w:p>
    <w:p>
      <w:r>
        <w:rPr>
          <w:b/>
        </w:rPr>
        <w:t xml:space="preserve">Tulos</w:t>
      </w:r>
    </w:p>
    <w:p>
      <w:r>
        <w:t xml:space="preserve">Mitä tapahtui ennen vammoja?</w:t>
      </w:r>
    </w:p>
    <w:p>
      <w:r>
        <w:rPr>
          <w:b/>
        </w:rPr>
        <w:t xml:space="preserve">Tulos</w:t>
      </w:r>
    </w:p>
    <w:p>
      <w:r>
        <w:t xml:space="preserve">Mitä voi tapahtua vammojen jälkeen?</w:t>
      </w:r>
    </w:p>
    <w:p>
      <w:r>
        <w:rPr>
          <w:b/>
        </w:rPr>
        <w:t xml:space="preserve">Esimerkki 6.2259</w:t>
      </w:r>
    </w:p>
    <w:p>
      <w:r>
        <w:t xml:space="preserve">Läpikulku: Hän sanoi: "Siihen asti, kunnes näin tapahtuu, olemme valmiita odottamaan kärsivällisesti lähes puolen vuosisadan jälkeen sitä hetkeä, jolloin terve järki juurtuu Washingtonin valtasaleihin". Paraatissa juhlittiin asevoimien 50-vuotispäivää ja vietettiin Kuuban vuodesta 1959 lähtien johtajana toimineen Fidel Castron myöhästyneitä 80-vuotisjuhlallisuuksia.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se tapahtui?</w:t>
      </w:r>
    </w:p>
    <w:p>
      <w:r>
        <w:rPr>
          <w:b/>
        </w:rPr>
        <w:t xml:space="preserve">Tulos</w:t>
      </w:r>
    </w:p>
    <w:p>
      <w:r>
        <w:t xml:space="preserve">Mitä tapahtuisi sen jälkeen, kun hän sanoi?</w:t>
      </w:r>
    </w:p>
    <w:p>
      <w:r>
        <w:rPr>
          <w:b/>
        </w:rPr>
        <w:t xml:space="preserve">Tulos</w:t>
      </w:r>
    </w:p>
    <w:p>
      <w:r>
        <w:t xml:space="preserve">Mitä tapahtui hänen sanojensa aikana?</w:t>
      </w:r>
    </w:p>
    <w:p>
      <w:r>
        <w:rPr>
          <w:b/>
        </w:rPr>
        <w:t xml:space="preserve">Tulos</w:t>
      </w:r>
    </w:p>
    <w:p>
      <w:r>
        <w:t xml:space="preserve">Mitä odotuksen aikana tapahtui?</w:t>
      </w:r>
    </w:p>
    <w:p>
      <w:r>
        <w:rPr>
          <w:b/>
        </w:rPr>
        <w:t xml:space="preserve">Tulos</w:t>
      </w:r>
    </w:p>
    <w:p>
      <w:r>
        <w:t xml:space="preserve">Mitä tapahtuisi odotuksen jälkeen?</w:t>
      </w:r>
    </w:p>
    <w:p>
      <w:r>
        <w:rPr>
          <w:b/>
        </w:rPr>
        <w:t xml:space="preserve">Tulos</w:t>
      </w:r>
    </w:p>
    <w:p>
      <w:r>
        <w:t xml:space="preserve">Mitä olisi tapahtunut, ennen kuin terve järki olisi juurtunut?</w:t>
      </w:r>
    </w:p>
    <w:p>
      <w:r>
        <w:rPr>
          <w:b/>
        </w:rPr>
        <w:t xml:space="preserve">Tulos</w:t>
      </w:r>
    </w:p>
    <w:p>
      <w:r>
        <w:t xml:space="preserve">Mitä paraatin aikana tapahtui?</w:t>
      </w:r>
    </w:p>
    <w:p>
      <w:r>
        <w:rPr>
          <w:b/>
        </w:rPr>
        <w:t xml:space="preserve">Tulos</w:t>
      </w:r>
    </w:p>
    <w:p>
      <w:r>
        <w:t xml:space="preserve">Mitä vuosipäivän aikana tapahtui?</w:t>
      </w:r>
    </w:p>
    <w:p>
      <w:r>
        <w:rPr>
          <w:b/>
        </w:rPr>
        <w:t xml:space="preserve">Tulos</w:t>
      </w:r>
    </w:p>
    <w:p>
      <w:r>
        <w:t xml:space="preserve">Mitä tapahtui syntymäpäiväjuhlien aikana?</w:t>
      </w:r>
    </w:p>
    <w:p>
      <w:r>
        <w:rPr>
          <w:b/>
        </w:rPr>
        <w:t xml:space="preserve">Esimerkki 6.2260</w:t>
      </w:r>
    </w:p>
    <w:p>
      <w:r>
        <w:t xml:space="preserve">Läpikulku: Astronauttien suojelemiseksi heidän suorittaessaan arkaluonteisia toimenpiteitä, osan aseman virransyöttö katkaistiin. "Ensisijainen tavoite ... on saada avaruusaseman johdotukset valmiiksi ja saada aktiivinen lämpöjärjestelmä toimimaan", kertoi ISS:n apulaisohjelmapäällikkö Kirk Shireman toimittajille myöhään perjantaina.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kuin Kirk Shireman kertoi päätavoitteesta?</w:t>
      </w:r>
    </w:p>
    <w:p>
      <w:r>
        <w:rPr>
          <w:b/>
        </w:rPr>
        <w:t xml:space="preserve">Tulos</w:t>
      </w:r>
    </w:p>
    <w:p>
      <w:r>
        <w:t xml:space="preserve">Mitä tapahtuu sen jälkeen, kun Kirk Shireman on kertonut päätavoitteesta?</w:t>
      </w:r>
    </w:p>
    <w:p>
      <w:r>
        <w:rPr>
          <w:b/>
        </w:rPr>
        <w:t xml:space="preserve">Tulos</w:t>
      </w:r>
    </w:p>
    <w:p>
      <w:r>
        <w:t xml:space="preserve">Mitä tapahtui ennen kuin aktiivinen lämpöjärjestelmä on käynnissä?</w:t>
      </w:r>
    </w:p>
    <w:p>
      <w:r>
        <w:rPr>
          <w:b/>
        </w:rPr>
        <w:t xml:space="preserve">Tulos</w:t>
      </w:r>
    </w:p>
    <w:p>
      <w:r>
        <w:t xml:space="preserve">Mitä tapahtui, kun Kirk Shireman kertoi päätavoitteesta?</w:t>
      </w:r>
    </w:p>
    <w:p>
      <w:r>
        <w:rPr>
          <w:b/>
        </w:rPr>
        <w:t xml:space="preserve">Tulos</w:t>
      </w:r>
    </w:p>
    <w:p>
      <w:r>
        <w:t xml:space="preserve">Mitä tapahtuu, kun aktiivinen lämpöjärjestelmä on käynnissä?</w:t>
      </w:r>
    </w:p>
    <w:p>
      <w:r>
        <w:rPr>
          <w:b/>
        </w:rPr>
        <w:t xml:space="preserve">Esimerkki 6.2261</w:t>
      </w:r>
    </w:p>
    <w:p>
      <w:r>
        <w:t xml:space="preserve">Läpikulku: Se antaisi hallitukselle valtuudet tehdä mitä se haluaa, ja minä vastustan sitä", Jiji siteerasi Doita sanomassa toimittajille. Kansallisen kansanpuolueen johtaja Ichiro Ozawan kerrotaan olevan valmis yhteistyöhön Hashimoton kanssa.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kuin Jiji siteerasi Doita?</w:t>
      </w:r>
    </w:p>
    <w:p>
      <w:r>
        <w:rPr>
          <w:b/>
        </w:rPr>
        <w:t xml:space="preserve">Tulos</w:t>
      </w:r>
    </w:p>
    <w:p>
      <w:r>
        <w:t xml:space="preserve">Mitä tapahtui, kun Jiji siteerasi Doita?</w:t>
      </w:r>
    </w:p>
    <w:p>
      <w:r>
        <w:rPr>
          <w:b/>
        </w:rPr>
        <w:t xml:space="preserve">Tulos</w:t>
      </w:r>
    </w:p>
    <w:p>
      <w:r>
        <w:t xml:space="preserve">Mikä voisi alkaa sen jälkeen, kun Jiji siteerasi Doita?</w:t>
      </w:r>
    </w:p>
    <w:p>
      <w:r>
        <w:rPr>
          <w:b/>
        </w:rPr>
        <w:t xml:space="preserve">Tulos</w:t>
      </w:r>
    </w:p>
    <w:p>
      <w:r>
        <w:t xml:space="preserve">Mitä tapahtui sen jälkeen, kun Doi puhui toimittajien kanssa?</w:t>
      </w:r>
    </w:p>
    <w:p>
      <w:r>
        <w:rPr>
          <w:b/>
        </w:rPr>
        <w:t xml:space="preserve">Tulos</w:t>
      </w:r>
    </w:p>
    <w:p>
      <w:r>
        <w:t xml:space="preserve">Mikä alkoi ennen kuin Doi puhui toimittajien kanssa?</w:t>
      </w:r>
    </w:p>
    <w:p>
      <w:r>
        <w:rPr>
          <w:b/>
        </w:rPr>
        <w:t xml:space="preserve">Tulos</w:t>
      </w:r>
    </w:p>
    <w:p>
      <w:r>
        <w:t xml:space="preserve">Mikä alkoi sen jälkeen, kun Doi oli ensin vastustanut sitä?</w:t>
      </w:r>
    </w:p>
    <w:p>
      <w:r>
        <w:rPr>
          <w:b/>
        </w:rPr>
        <w:t xml:space="preserve">Esimerkki 6.2262</w:t>
      </w:r>
    </w:p>
    <w:p>
      <w:r>
        <w:t xml:space="preserve">Läpikulku: Fainaru-Wada ja Lance Williams kirjoittivat kirjan BALCO-skandaalista. Heille on määrätty pidemmät vankeusrangaistukset, koska he kieltäytyivät paljastamasta vuotaneen todistuksen lähdettä kuin viidelle BALCO-skandaalissa tuomitulle miehelle.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joku kirjoitti?</w:t>
      </w:r>
    </w:p>
    <w:p>
      <w:r>
        <w:rPr>
          <w:b/>
        </w:rPr>
        <w:t xml:space="preserve">Tulos</w:t>
      </w:r>
    </w:p>
    <w:p>
      <w:r>
        <w:t xml:space="preserve">Mikä alkoi ennen kuin joku kirjoitti?</w:t>
      </w:r>
    </w:p>
    <w:p>
      <w:r>
        <w:rPr>
          <w:b/>
        </w:rPr>
        <w:t xml:space="preserve">Tulos</w:t>
      </w:r>
    </w:p>
    <w:p>
      <w:r>
        <w:t xml:space="preserve">Mitä ei tapahtunut ennen kuin joku kirjoitti?</w:t>
      </w:r>
    </w:p>
    <w:p>
      <w:r>
        <w:rPr>
          <w:b/>
        </w:rPr>
        <w:t xml:space="preserve">Esimerkki 6.2263</w:t>
      </w:r>
    </w:p>
    <w:p>
      <w:r>
        <w:t xml:space="preserve">Läpikulku: Se, että liittovaltion talousarvio siirtyy pian alijäämäisestä ylijäämäiseksi, on parantanut näkymiä entisestään. Mitä vähemmän valtion on otettava lainaa, sitä enemmän rahaa vapautuu yksityisille investoinneille.</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voi tapahtua sen jälkeen, kun alijäämästä on mahdollisesti siirrytty ylijäämään?</w:t>
      </w:r>
    </w:p>
    <w:p>
      <w:r>
        <w:rPr>
          <w:b/>
        </w:rPr>
        <w:t xml:space="preserve">Tulos</w:t>
      </w:r>
    </w:p>
    <w:p>
      <w:r>
        <w:t xml:space="preserve">Mitä tapahtui sen jälkeen, kun alijäämästä mahdollisesti siirryttiin ylijäämään?</w:t>
      </w:r>
    </w:p>
    <w:p>
      <w:r>
        <w:rPr>
          <w:b/>
        </w:rPr>
        <w:t xml:space="preserve">Tulos</w:t>
      </w:r>
    </w:p>
    <w:p>
      <w:r>
        <w:t xml:space="preserve">Mitä tapahtuu, kun valtio joutuu lainaamaan vähemmän rahaa?</w:t>
      </w:r>
    </w:p>
    <w:p>
      <w:r>
        <w:rPr>
          <w:b/>
        </w:rPr>
        <w:t xml:space="preserve">Tulos</w:t>
      </w:r>
    </w:p>
    <w:p>
      <w:r>
        <w:t xml:space="preserve">Mitä tapahtuu, jotta valtio voisi lainata vähemmän rahaa?</w:t>
      </w:r>
    </w:p>
    <w:p>
      <w:r>
        <w:rPr>
          <w:b/>
        </w:rPr>
        <w:t xml:space="preserve">Tulos</w:t>
      </w:r>
    </w:p>
    <w:p>
      <w:r>
        <w:t xml:space="preserve">Mitä tapahtuu, kun rahaa vapautuu?</w:t>
      </w:r>
    </w:p>
    <w:p>
      <w:r>
        <w:rPr>
          <w:b/>
        </w:rPr>
        <w:t xml:space="preserve">Tulos</w:t>
      </w:r>
    </w:p>
    <w:p>
      <w:r>
        <w:t xml:space="preserve">Mitä tapahtuu ennen kuin lisää rahaa vapautuu?</w:t>
      </w:r>
    </w:p>
    <w:p>
      <w:r>
        <w:rPr>
          <w:b/>
        </w:rPr>
        <w:t xml:space="preserve">Esimerkki 6.2264</w:t>
      </w:r>
    </w:p>
    <w:p>
      <w:r>
        <w:t xml:space="preserve">Läpikulku: "On näyttöä siitä, että alueilla, joilla suurin osa miehistä on ympärileikattu, HIV-tartunnat ovat vähäisempiä kuin alueilla, joilla ympärileikkausta ei käytetä." Viisi eteläisen Afrikan maata, joita aids-pandemia on koetellut pahoin - Botswana, Lesotho, Swazimaa, Tansania ja Sambia - neuvottelevat YK:n aids-järjestön kanssa ympärileikkauksen saattamisesta miesten ulottuville.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ei tapahdu ennen kuin infektio on pienempi?</w:t>
      </w:r>
    </w:p>
    <w:p>
      <w:r>
        <w:rPr>
          <w:b/>
        </w:rPr>
        <w:t xml:space="preserve">Tulos</w:t>
      </w:r>
    </w:p>
    <w:p>
      <w:r>
        <w:t xml:space="preserve">Mitä tapahtuu ennen kuin infektio on pienempi?</w:t>
      </w:r>
    </w:p>
    <w:p>
      <w:r>
        <w:rPr>
          <w:b/>
        </w:rPr>
        <w:t xml:space="preserve">Tulos</w:t>
      </w:r>
    </w:p>
    <w:p>
      <w:r>
        <w:t xml:space="preserve">Mikä alkoi ennen kuin todisteita oli olemassa?</w:t>
      </w:r>
    </w:p>
    <w:p>
      <w:r>
        <w:rPr>
          <w:b/>
        </w:rPr>
        <w:t xml:space="preserve">Tulos</w:t>
      </w:r>
    </w:p>
    <w:p>
      <w:r>
        <w:t xml:space="preserve">Mikä alkoi sen jälkeen, kun todisteet olivat olemassa?</w:t>
      </w:r>
    </w:p>
    <w:p>
      <w:r>
        <w:rPr>
          <w:b/>
        </w:rPr>
        <w:t xml:space="preserve">Tulos</w:t>
      </w:r>
    </w:p>
    <w:p>
      <w:r>
        <w:t xml:space="preserve">Mitä neuvottelujen aikana tapahtuu?</w:t>
      </w:r>
    </w:p>
    <w:p>
      <w:r>
        <w:rPr>
          <w:b/>
        </w:rPr>
        <w:t xml:space="preserve">Tulos</w:t>
      </w:r>
    </w:p>
    <w:p>
      <w:r>
        <w:t xml:space="preserve">Mikä päättyi keskustelujen aikana?</w:t>
      </w:r>
    </w:p>
    <w:p>
      <w:r>
        <w:rPr>
          <w:b/>
        </w:rPr>
        <w:t xml:space="preserve">Tulos</w:t>
      </w:r>
    </w:p>
    <w:p>
      <w:r>
        <w:t xml:space="preserve">Mitä on tapahduttava, ennen kuin ympärileikkaus on helpommin saatavilla?</w:t>
      </w:r>
    </w:p>
    <w:p>
      <w:r>
        <w:rPr>
          <w:b/>
        </w:rPr>
        <w:t xml:space="preserve">Tulos</w:t>
      </w:r>
    </w:p>
    <w:p>
      <w:r>
        <w:t xml:space="preserve">Mikä alkoi ennen kuin infektio oli pienempi?</w:t>
      </w:r>
    </w:p>
    <w:p>
      <w:r>
        <w:rPr>
          <w:b/>
        </w:rPr>
        <w:t xml:space="preserve">Tulos</w:t>
      </w:r>
    </w:p>
    <w:p>
      <w:r>
        <w:t xml:space="preserve">Mikä loppui ennen kuin tartunta oli pienempi?</w:t>
      </w:r>
    </w:p>
    <w:p>
      <w:r>
        <w:rPr>
          <w:b/>
        </w:rPr>
        <w:t xml:space="preserve">Tulos</w:t>
      </w:r>
    </w:p>
    <w:p>
      <w:r>
        <w:t xml:space="preserve">Mikä alkoi tartunnan jälkeen oli pienempi?</w:t>
      </w:r>
    </w:p>
    <w:p>
      <w:r>
        <w:rPr>
          <w:b/>
        </w:rPr>
        <w:t xml:space="preserve">Tulos</w:t>
      </w:r>
    </w:p>
    <w:p>
      <w:r>
        <w:t xml:space="preserve">Mikä loppui infektion jälkeen oli pienempi?</w:t>
      </w:r>
    </w:p>
    <w:p>
      <w:r>
        <w:rPr>
          <w:b/>
        </w:rPr>
        <w:t xml:space="preserve">Esimerkki 6.2265</w:t>
      </w:r>
    </w:p>
    <w:p>
      <w:r>
        <w:t xml:space="preserve">Läpikulku: Hang Seng Mainland Composite Index nousi 11,36 pistettä eli 0,63 prosenttia ja sulkeutui 1 819,47 pisteeseen. Hang Seng Mainland Composite Index otettiin käyttöön 3. lokakuuta 2001, ja se mittaa 95:n Hongkongissa listatun yrityksen suorituskykyä, joiden päätoimipaikat sijaitsevat Hongkongissa ja Manner-Kiinteistöllä.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Hang Seng Mainland Composite Indexin käyttöönoton jälkeen?</w:t>
      </w:r>
    </w:p>
    <w:p>
      <w:r>
        <w:rPr>
          <w:b/>
        </w:rPr>
        <w:t xml:space="preserve">Tulos</w:t>
      </w:r>
    </w:p>
    <w:p>
      <w:r>
        <w:t xml:space="preserve">Mitä tapahtui ennen Hang Seng Mainland Composite -indeksin käyttöönottoa?</w:t>
      </w:r>
    </w:p>
    <w:p>
      <w:r>
        <w:rPr>
          <w:b/>
        </w:rPr>
        <w:t xml:space="preserve">Tulos</w:t>
      </w:r>
    </w:p>
    <w:p>
      <w:r>
        <w:t xml:space="preserve">Mitä tapahtui ennen kuin indeksi sulkeutui 1 819,47 pisteeseen?</w:t>
      </w:r>
    </w:p>
    <w:p>
      <w:r>
        <w:rPr>
          <w:b/>
        </w:rPr>
        <w:t xml:space="preserve">Tulos</w:t>
      </w:r>
    </w:p>
    <w:p>
      <w:r>
        <w:t xml:space="preserve">Mitä tapahtui sen jälkeen, kun indeksi sulkeutui 1 819,47 pisteeseen?</w:t>
      </w:r>
    </w:p>
    <w:p>
      <w:r>
        <w:rPr>
          <w:b/>
        </w:rPr>
        <w:t xml:space="preserve">Tulos</w:t>
      </w:r>
    </w:p>
    <w:p>
      <w:r>
        <w:t xml:space="preserve">Mitä tapahtui sen jälkeen, kun indeksi nousi 11,36 pistettä?</w:t>
      </w:r>
    </w:p>
    <w:p>
      <w:r>
        <w:rPr>
          <w:b/>
        </w:rPr>
        <w:t xml:space="preserve">Tulos</w:t>
      </w:r>
    </w:p>
    <w:p>
      <w:r>
        <w:t xml:space="preserve">Mitä tapahtui ennen kuin indeksi nousi 11,36 pistettä?</w:t>
      </w:r>
    </w:p>
    <w:p>
      <w:r>
        <w:rPr>
          <w:b/>
        </w:rPr>
        <w:t xml:space="preserve">Esimerkki 6.2266</w:t>
      </w:r>
    </w:p>
    <w:p>
      <w:r>
        <w:t xml:space="preserve">Läpikulku: Kuuban vallankumouksellisen ikonin Che Guevaran vastapäätä on nyt jättimäinen Jeesuksen muotokuva. Sen yläpuolella espanjaksi: Jeesus, sinuun me uskomme.</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tapahtuu, kun jokin on vallankumouksellisen ikonin vastapäätä?</w:t>
      </w:r>
    </w:p>
    <w:p>
      <w:r>
        <w:rPr>
          <w:b/>
        </w:rPr>
        <w:t xml:space="preserve">Tulos</w:t>
      </w:r>
    </w:p>
    <w:p>
      <w:r>
        <w:t xml:space="preserve">Mitä tapahtui sen jälkeen, kun jokin on vallankumouksellisen ikonin vastapäätä?</w:t>
      </w:r>
    </w:p>
    <w:p>
      <w:r>
        <w:rPr>
          <w:b/>
        </w:rPr>
        <w:t xml:space="preserve">Tulos</w:t>
      </w:r>
    </w:p>
    <w:p>
      <w:r>
        <w:t xml:space="preserve">Mikä alkoi ennen kuin heillä on jättimäinen muotokuva?</w:t>
      </w:r>
    </w:p>
    <w:p>
      <w:r>
        <w:rPr>
          <w:b/>
        </w:rPr>
        <w:t xml:space="preserve">Tulos</w:t>
      </w:r>
    </w:p>
    <w:p>
      <w:r>
        <w:t xml:space="preserve">Mitä tapahtuu, kun heillä on jättimäinen muotokuva?</w:t>
      </w:r>
    </w:p>
    <w:p>
      <w:r>
        <w:rPr>
          <w:b/>
          <w:u w:val="single"/>
        </w:rPr>
        <w:t xml:space="preserve">Tehtävä numero 7</w:t>
      </w:r>
    </w:p>
    <w:p>
      <w:r>
        <w:t xml:space="preserve">Tässä tehtävässä sinulle annetaan kysymys. Tehtävänäsi on luoda vastaus, joka vastaa kysymykseen.</w:t>
      </w:r>
    </w:p>
    <w:p>
      <w:r>
        <w:rPr>
          <w:b/>
        </w:rPr>
        <w:t xml:space="preserve">Esimerkki 7.0</w:t>
      </w:r>
    </w:p>
    <w:p>
      <w:r>
        <w:t xml:space="preserve">Onko se koko ajan stressaavaa?</w:t>
      </w:r>
    </w:p>
    <w:p>
      <w:r>
        <w:rPr>
          <w:b/>
        </w:rPr>
        <w:t xml:space="preserve">Tulos</w:t>
      </w:r>
    </w:p>
    <w:p>
      <w:r>
        <w:t xml:space="preserve">se on hyvin harvoin stressaavaa</w:t>
      </w:r>
    </w:p>
    <w:p>
      <w:r>
        <w:rPr>
          <w:b/>
        </w:rPr>
        <w:t xml:space="preserve">Tulos</w:t>
      </w:r>
    </w:p>
    <w:p>
      <w:r>
        <w:t xml:space="preserve">En ole koskaan nauttinut asiakkaiden kanssa työskentelystä.</w:t>
      </w:r>
    </w:p>
    <w:p>
      <w:r>
        <w:rPr>
          <w:b/>
        </w:rPr>
        <w:t xml:space="preserve">Tulos</w:t>
      </w:r>
    </w:p>
    <w:p>
      <w:r>
        <w:t xml:space="preserve">Aina.</w:t>
      </w:r>
    </w:p>
    <w:p>
      <w:r>
        <w:rPr>
          <w:b/>
        </w:rPr>
        <w:t xml:space="preserve">Tulos</w:t>
      </w:r>
    </w:p>
    <w:p>
      <w:r>
        <w:t xml:space="preserve">Vain silloin, kun meillä on määräaika, josta pitää pitää kiinni.</w:t>
      </w:r>
    </w:p>
    <w:p>
      <w:r>
        <w:rPr>
          <w:b/>
        </w:rPr>
        <w:t xml:space="preserve">Esimerkki 7.1</w:t>
      </w:r>
    </w:p>
    <w:p>
      <w:r>
        <w:t xml:space="preserve">Oletko täällä vielä jonkin aikaa?</w:t>
      </w:r>
    </w:p>
    <w:p>
      <w:r>
        <w:rPr>
          <w:b/>
        </w:rPr>
        <w:t xml:space="preserve">Tulos</w:t>
      </w:r>
    </w:p>
    <w:p>
      <w:r>
        <w:t xml:space="preserve">Olen kaupungissa vain muutaman päivän.</w:t>
      </w:r>
    </w:p>
    <w:p>
      <w:r>
        <w:rPr>
          <w:b/>
        </w:rPr>
        <w:t xml:space="preserve">Tulos</w:t>
      </w:r>
    </w:p>
    <w:p>
      <w:r>
        <w:t xml:space="preserve">Muutin juuri takaisin kaupunkiin.</w:t>
      </w:r>
    </w:p>
    <w:p>
      <w:r>
        <w:rPr>
          <w:b/>
        </w:rPr>
        <w:t xml:space="preserve">Tulos</w:t>
      </w:r>
    </w:p>
    <w:p>
      <w:r>
        <w:t xml:space="preserve">Työni pitää minut melko sidottuna.</w:t>
      </w:r>
    </w:p>
    <w:p>
      <w:r>
        <w:rPr>
          <w:b/>
        </w:rPr>
        <w:t xml:space="preserve">Esimerkki 7.2</w:t>
      </w:r>
    </w:p>
    <w:p>
      <w:r>
        <w:t xml:space="preserve">Tiedätkö, kuinka kallis New York on?</w:t>
      </w:r>
    </w:p>
    <w:p>
      <w:r>
        <w:rPr>
          <w:b/>
        </w:rPr>
        <w:t xml:space="preserve">Tulos</w:t>
      </w:r>
    </w:p>
    <w:p>
      <w:r>
        <w:t xml:space="preserve">Olen nähnyt hinnat</w:t>
      </w:r>
    </w:p>
    <w:p>
      <w:r>
        <w:rPr>
          <w:b/>
        </w:rPr>
        <w:t xml:space="preserve">Esimerkki 7.3</w:t>
      </w:r>
    </w:p>
    <w:p>
      <w:r>
        <w:t xml:space="preserve">Miten olet nähnyt skootterivuokrauksen?</w:t>
      </w:r>
    </w:p>
    <w:p>
      <w:r>
        <w:rPr>
          <w:b/>
        </w:rPr>
        <w:t xml:space="preserve">Tulos</w:t>
      </w:r>
    </w:p>
    <w:p>
      <w:r>
        <w:t xml:space="preserve">Ohitin kojun matkalla tänne.</w:t>
      </w:r>
    </w:p>
    <w:p>
      <w:r>
        <w:rPr>
          <w:b/>
        </w:rPr>
        <w:t xml:space="preserve">Tulos</w:t>
      </w:r>
    </w:p>
    <w:p>
      <w:r>
        <w:t xml:space="preserve">Kokeilin yhtä San Diegossa - ne ovat hauskoja.</w:t>
      </w:r>
    </w:p>
    <w:p>
      <w:r>
        <w:rPr>
          <w:b/>
        </w:rPr>
        <w:t xml:space="preserve">Tulos</w:t>
      </w:r>
    </w:p>
    <w:p>
      <w:r>
        <w:t xml:space="preserve">En tiennyt, että se oli sellainen asia.</w:t>
      </w:r>
    </w:p>
    <w:p>
      <w:r>
        <w:rPr>
          <w:b/>
        </w:rPr>
        <w:t xml:space="preserve">Tulos</w:t>
      </w:r>
    </w:p>
    <w:p>
      <w:r>
        <w:t xml:space="preserve">Mitenköhän ne toimivat?</w:t>
      </w:r>
    </w:p>
    <w:p>
      <w:r>
        <w:rPr>
          <w:b/>
        </w:rPr>
        <w:t xml:space="preserve">Esimerkki 7.4</w:t>
      </w:r>
    </w:p>
    <w:p>
      <w:r>
        <w:t xml:space="preserve">Asutko yhä siellä?</w:t>
      </w:r>
    </w:p>
    <w:p>
      <w:r>
        <w:rPr>
          <w:b/>
        </w:rPr>
        <w:t xml:space="preserve">Tulos</w:t>
      </w:r>
    </w:p>
    <w:p>
      <w:r>
        <w:t xml:space="preserve">Siirryin.</w:t>
      </w:r>
    </w:p>
    <w:p>
      <w:r>
        <w:rPr>
          <w:b/>
        </w:rPr>
        <w:t xml:space="preserve">Tulos</w:t>
      </w:r>
    </w:p>
    <w:p>
      <w:r>
        <w:t xml:space="preserve">Muutin sieltä pois viime vuonna.</w:t>
      </w:r>
    </w:p>
    <w:p>
      <w:r>
        <w:rPr>
          <w:b/>
        </w:rPr>
        <w:t xml:space="preserve">Esimerkki 7.5</w:t>
      </w:r>
    </w:p>
    <w:p>
      <w:r>
        <w:t xml:space="preserve">Kannattaako ostaa eikä vuokrata?</w:t>
      </w:r>
    </w:p>
    <w:p>
      <w:r>
        <w:rPr>
          <w:b/>
        </w:rPr>
        <w:t xml:space="preserve">Tulos</w:t>
      </w:r>
    </w:p>
    <w:p>
      <w:r>
        <w:t xml:space="preserve">Joissakin kaupunginosissa on parempi ostaa ja toisissa vuokrata.</w:t>
      </w:r>
    </w:p>
    <w:p>
      <w:r>
        <w:rPr>
          <w:b/>
        </w:rPr>
        <w:t xml:space="preserve">Tulos</w:t>
      </w:r>
    </w:p>
    <w:p>
      <w:r>
        <w:t xml:space="preserve">Vuokraaminen voi olla parempi vaihtoehto, jos muutat paljon.</w:t>
      </w:r>
    </w:p>
    <w:p>
      <w:r>
        <w:rPr>
          <w:b/>
        </w:rPr>
        <w:t xml:space="preserve">Esimerkki 7.6</w:t>
      </w:r>
    </w:p>
    <w:p>
      <w:r>
        <w:t xml:space="preserve">Onko teillä illallissuunnitelmia?</w:t>
      </w:r>
    </w:p>
    <w:p>
      <w:r>
        <w:rPr>
          <w:b/>
        </w:rPr>
        <w:t xml:space="preserve">Tulos</w:t>
      </w:r>
    </w:p>
    <w:p>
      <w:r>
        <w:t xml:space="preserve">Aion tehdä illallista tänään.</w:t>
      </w:r>
    </w:p>
    <w:p>
      <w:r>
        <w:rPr>
          <w:b/>
        </w:rPr>
        <w:t xml:space="preserve">Tulos</w:t>
      </w:r>
    </w:p>
    <w:p>
      <w:r>
        <w:t xml:space="preserve">Tapaan ystäväni pizzeriassa.</w:t>
      </w:r>
    </w:p>
    <w:p>
      <w:r>
        <w:rPr>
          <w:b/>
        </w:rPr>
        <w:t xml:space="preserve">Tulos</w:t>
      </w:r>
    </w:p>
    <w:p>
      <w:r>
        <w:t xml:space="preserve">Niin tein, mutta ne peruttiin.</w:t>
      </w:r>
    </w:p>
    <w:p>
      <w:r>
        <w:rPr>
          <w:b/>
        </w:rPr>
        <w:t xml:space="preserve">Esimerkki 7.7</w:t>
      </w:r>
    </w:p>
    <w:p>
      <w:r>
        <w:t xml:space="preserve">Oletko koskaan soittanut kitaraa?</w:t>
      </w:r>
    </w:p>
    <w:p>
      <w:r>
        <w:rPr>
          <w:b/>
        </w:rPr>
        <w:t xml:space="preserve">Tulos</w:t>
      </w:r>
    </w:p>
    <w:p>
      <w:r>
        <w:t xml:space="preserve">Kunpa olisikin!</w:t>
      </w:r>
    </w:p>
    <w:p>
      <w:r>
        <w:rPr>
          <w:b/>
        </w:rPr>
        <w:t xml:space="preserve">Tulos</w:t>
      </w:r>
    </w:p>
    <w:p>
      <w:r>
        <w:t xml:space="preserve">Pelasin lapsena.</w:t>
      </w:r>
    </w:p>
    <w:p>
      <w:r>
        <w:rPr>
          <w:b/>
        </w:rPr>
        <w:t xml:space="preserve">Tulos</w:t>
      </w:r>
    </w:p>
    <w:p>
      <w:r>
        <w:t xml:space="preserve">Soitin akustista kitaraa.</w:t>
      </w:r>
    </w:p>
    <w:p>
      <w:r>
        <w:rPr>
          <w:b/>
        </w:rPr>
        <w:t xml:space="preserve">Esimerkki 7.8</w:t>
      </w:r>
    </w:p>
    <w:p>
      <w:r>
        <w:t xml:space="preserve">Pidätkö väkijoukoista?</w:t>
      </w:r>
    </w:p>
    <w:p>
      <w:r>
        <w:rPr>
          <w:b/>
        </w:rPr>
        <w:t xml:space="preserve">Tulos</w:t>
      </w:r>
    </w:p>
    <w:p>
      <w:r>
        <w:t xml:space="preserve">En pidä väkijoukoista.</w:t>
      </w:r>
    </w:p>
    <w:p>
      <w:r>
        <w:rPr>
          <w:b/>
        </w:rPr>
        <w:t xml:space="preserve">Tulos</w:t>
      </w:r>
    </w:p>
    <w:p>
      <w:r>
        <w:t xml:space="preserve">Olen klaustrafobinen</w:t>
      </w:r>
    </w:p>
    <w:p>
      <w:r>
        <w:rPr>
          <w:b/>
        </w:rPr>
        <w:t xml:space="preserve">Tulos</w:t>
      </w:r>
    </w:p>
    <w:p>
      <w:r>
        <w:t xml:space="preserve">Ihmisjoukot hermostuttavat minua.</w:t>
      </w:r>
    </w:p>
    <w:p>
      <w:r>
        <w:rPr>
          <w:b/>
        </w:rPr>
        <w:t xml:space="preserve">Tulos</w:t>
      </w:r>
    </w:p>
    <w:p>
      <w:r>
        <w:t xml:space="preserve">Minulle tulee enoklofobinen olo, kun olen ulkona.</w:t>
      </w:r>
    </w:p>
    <w:p>
      <w:r>
        <w:rPr>
          <w:b/>
        </w:rPr>
        <w:t xml:space="preserve">Tulos</w:t>
      </w:r>
    </w:p>
    <w:p>
      <w:r>
        <w:t xml:space="preserve">En pidä suurten ihmisryhmien seurasta.</w:t>
      </w:r>
    </w:p>
    <w:p>
      <w:r>
        <w:rPr>
          <w:b/>
        </w:rPr>
        <w:t xml:space="preserve">Esimerkki 7.9</w:t>
      </w:r>
    </w:p>
    <w:p>
      <w:r>
        <w:t xml:space="preserve">Käytätkö etunimeäsi?</w:t>
      </w:r>
    </w:p>
    <w:p>
      <w:r>
        <w:rPr>
          <w:b/>
        </w:rPr>
        <w:t xml:space="preserve">Tulos</w:t>
      </w:r>
    </w:p>
    <w:p>
      <w:r>
        <w:t xml:space="preserve">Riippuu siitä, miltä minusta tuntuu sillä hetkellä.</w:t>
      </w:r>
    </w:p>
    <w:p>
      <w:r>
        <w:rPr>
          <w:b/>
        </w:rPr>
        <w:t xml:space="preserve">Tulos</w:t>
      </w:r>
    </w:p>
    <w:p>
      <w:r>
        <w:t xml:space="preserve">Ystävieni kanssa.</w:t>
      </w:r>
    </w:p>
    <w:p>
      <w:r>
        <w:rPr>
          <w:b/>
        </w:rPr>
        <w:t xml:space="preserve">Esimerkki 7.10</w:t>
      </w:r>
    </w:p>
    <w:p>
      <w:r>
        <w:t xml:space="preserve">Lähtisitkö kanssani jalkapallo-otteluun?</w:t>
      </w:r>
    </w:p>
    <w:p>
      <w:r>
        <w:rPr>
          <w:b/>
        </w:rPr>
        <w:t xml:space="preserve">Tulos</w:t>
      </w:r>
    </w:p>
    <w:p>
      <w:r>
        <w:t xml:space="preserve">Katson mieluummin pesäpallo-ottelun sen sijaan.</w:t>
      </w:r>
    </w:p>
    <w:p>
      <w:r>
        <w:rPr>
          <w:b/>
        </w:rPr>
        <w:t xml:space="preserve">Esimerkki 7.11</w:t>
      </w:r>
    </w:p>
    <w:p>
      <w:r>
        <w:t xml:space="preserve">Hei, hei, mistä te kaikki olette kotoisin ja mikä tuo teidät Teksasiin?</w:t>
      </w:r>
    </w:p>
    <w:p>
      <w:r>
        <w:rPr>
          <w:b/>
        </w:rPr>
        <w:t xml:space="preserve">Tulos</w:t>
      </w:r>
    </w:p>
    <w:p>
      <w:r>
        <w:t xml:space="preserve">Muutin tänne uuden työpaikan takia</w:t>
      </w:r>
    </w:p>
    <w:p>
      <w:r>
        <w:rPr>
          <w:b/>
        </w:rPr>
        <w:t xml:space="preserve">Tulos</w:t>
      </w:r>
    </w:p>
    <w:p>
      <w:r>
        <w:t xml:space="preserve">Olen täällä työn vuoksi.</w:t>
      </w:r>
    </w:p>
    <w:p>
      <w:r>
        <w:rPr>
          <w:b/>
        </w:rPr>
        <w:t xml:space="preserve">Esimerkki 7.12</w:t>
      </w:r>
    </w:p>
    <w:p>
      <w:r>
        <w:t xml:space="preserve">Pidätkö Seahawksin pelien katsomisesta?</w:t>
      </w:r>
    </w:p>
    <w:p>
      <w:r>
        <w:rPr>
          <w:b/>
        </w:rPr>
        <w:t xml:space="preserve">Tulos</w:t>
      </w:r>
    </w:p>
    <w:p>
      <w:r>
        <w:t xml:space="preserve">Rakastan jalkapalloa.</w:t>
      </w:r>
    </w:p>
    <w:p>
      <w:r>
        <w:rPr>
          <w:b/>
        </w:rPr>
        <w:t xml:space="preserve">Tulos</w:t>
      </w:r>
    </w:p>
    <w:p>
      <w:r>
        <w:t xml:space="preserve">En harrasta urheilua.</w:t>
      </w:r>
    </w:p>
    <w:p>
      <w:r>
        <w:rPr>
          <w:b/>
        </w:rPr>
        <w:t xml:space="preserve">Esimerkki 7.13</w:t>
      </w:r>
    </w:p>
    <w:p>
      <w:r>
        <w:t xml:space="preserve">Luetko historiallisen kirjan?</w:t>
      </w:r>
    </w:p>
    <w:p>
      <w:r>
        <w:rPr>
          <w:b/>
        </w:rPr>
        <w:t xml:space="preserve">Tulos</w:t>
      </w:r>
    </w:p>
    <w:p>
      <w:r>
        <w:t xml:space="preserve">Jostain syystä pidän Englannin historiasta.</w:t>
      </w:r>
    </w:p>
    <w:p>
      <w:r>
        <w:rPr>
          <w:b/>
        </w:rPr>
        <w:t xml:space="preserve">Tulos</w:t>
      </w:r>
    </w:p>
    <w:p>
      <w:r>
        <w:t xml:space="preserve">Minulla on yleensä sellainen sängyn vieressä.</w:t>
      </w:r>
    </w:p>
    <w:p>
      <w:r>
        <w:rPr>
          <w:b/>
        </w:rPr>
        <w:t xml:space="preserve">Esimerkki 7.14</w:t>
      </w:r>
    </w:p>
    <w:p>
      <w:r>
        <w:t xml:space="preserve">Asutko täällä yksin?</w:t>
      </w:r>
    </w:p>
    <w:p>
      <w:r>
        <w:rPr>
          <w:b/>
        </w:rPr>
        <w:t xml:space="preserve">Tulos</w:t>
      </w:r>
    </w:p>
    <w:p>
      <w:r>
        <w:t xml:space="preserve">sillä nyt minä teen</w:t>
      </w:r>
    </w:p>
    <w:p>
      <w:r>
        <w:rPr>
          <w:b/>
        </w:rPr>
        <w:t xml:space="preserve">Tulos</w:t>
      </w:r>
    </w:p>
    <w:p>
      <w:r>
        <w:t xml:space="preserve">Minulla on pari kämppistä.</w:t>
      </w:r>
    </w:p>
    <w:p>
      <w:r>
        <w:rPr>
          <w:b/>
        </w:rPr>
        <w:t xml:space="preserve">Tulos</w:t>
      </w:r>
    </w:p>
    <w:p>
      <w:r>
        <w:t xml:space="preserve">Minä tiedän.</w:t>
      </w:r>
    </w:p>
    <w:p>
      <w:r>
        <w:rPr>
          <w:b/>
        </w:rPr>
        <w:t xml:space="preserve">Esimerkki 7.15</w:t>
      </w:r>
    </w:p>
    <w:p>
      <w:r>
        <w:t xml:space="preserve">Oliko matka miellyttävä?</w:t>
      </w:r>
    </w:p>
    <w:p>
      <w:r>
        <w:rPr>
          <w:b/>
        </w:rPr>
        <w:t xml:space="preserve">Tulos</w:t>
      </w:r>
    </w:p>
    <w:p>
      <w:r>
        <w:t xml:space="preserve">Se oli helppo matka</w:t>
      </w:r>
    </w:p>
    <w:p>
      <w:r>
        <w:rPr>
          <w:b/>
        </w:rPr>
        <w:t xml:space="preserve">Tulos</w:t>
      </w:r>
    </w:p>
    <w:p>
      <w:r>
        <w:t xml:space="preserve">se oli aika mukavaa</w:t>
      </w:r>
    </w:p>
    <w:p>
      <w:r>
        <w:rPr>
          <w:b/>
        </w:rPr>
        <w:t xml:space="preserve">Tulos</w:t>
      </w:r>
    </w:p>
    <w:p>
      <w:r>
        <w:t xml:space="preserve">Se oli niin rentouttavaa.</w:t>
      </w:r>
    </w:p>
    <w:p>
      <w:r>
        <w:rPr>
          <w:b/>
        </w:rPr>
        <w:t xml:space="preserve">Tulos</w:t>
      </w:r>
    </w:p>
    <w:p>
      <w:r>
        <w:t xml:space="preserve">Junamatka oli mieletön.</w:t>
      </w:r>
    </w:p>
    <w:p>
      <w:r>
        <w:rPr>
          <w:b/>
        </w:rPr>
        <w:t xml:space="preserve">Tulos</w:t>
      </w:r>
    </w:p>
    <w:p>
      <w:r>
        <w:t xml:space="preserve">Olin innoissani koko matkan.</w:t>
      </w:r>
    </w:p>
    <w:p>
      <w:r>
        <w:rPr>
          <w:b/>
        </w:rPr>
        <w:t xml:space="preserve">Esimerkki 7.16</w:t>
      </w:r>
    </w:p>
    <w:p>
      <w:r>
        <w:t xml:space="preserve">Oletko varma, että haluat ostaa?</w:t>
      </w:r>
    </w:p>
    <w:p>
      <w:r>
        <w:rPr>
          <w:b/>
        </w:rPr>
        <w:t xml:space="preserve">Tulos</w:t>
      </w:r>
    </w:p>
    <w:p>
      <w:r>
        <w:t xml:space="preserve">En pidä ajatuksesta vuokrata -</w:t>
      </w:r>
    </w:p>
    <w:p>
      <w:r>
        <w:rPr>
          <w:b/>
        </w:rPr>
        <w:t xml:space="preserve">Tulos</w:t>
      </w:r>
    </w:p>
    <w:p>
      <w:r>
        <w:t xml:space="preserve">Haluan todella tehdä investoinnin.</w:t>
      </w:r>
    </w:p>
    <w:p>
      <w:r>
        <w:rPr>
          <w:b/>
        </w:rPr>
        <w:t xml:space="preserve">Esimerkki 7.17</w:t>
      </w:r>
    </w:p>
    <w:p>
      <w:r>
        <w:t xml:space="preserve">Maksetaanko uudessa työpaikassa enemmän?</w:t>
      </w:r>
    </w:p>
    <w:p>
      <w:r>
        <w:rPr>
          <w:b/>
        </w:rPr>
        <w:t xml:space="preserve">Tulos</w:t>
      </w:r>
    </w:p>
    <w:p>
      <w:r>
        <w:t xml:space="preserve">Siitä maksetaan enemmän kuin nykyisestä työpaikastani.</w:t>
      </w:r>
    </w:p>
    <w:p>
      <w:r>
        <w:rPr>
          <w:b/>
        </w:rPr>
        <w:t xml:space="preserve">Tulos</w:t>
      </w:r>
    </w:p>
    <w:p>
      <w:r>
        <w:t xml:space="preserve">Uusi työ maksaa paljon enemmän</w:t>
      </w:r>
    </w:p>
    <w:p>
      <w:r>
        <w:rPr>
          <w:b/>
        </w:rPr>
        <w:t xml:space="preserve">Tulos</w:t>
      </w:r>
    </w:p>
    <w:p>
      <w:r>
        <w:t xml:space="preserve">Palkkani on noussut valtavasti.</w:t>
      </w:r>
    </w:p>
    <w:p>
      <w:r>
        <w:rPr>
          <w:b/>
        </w:rPr>
        <w:t xml:space="preserve">Esimerkki 7.18</w:t>
      </w:r>
    </w:p>
    <w:p>
      <w:r>
        <w:t xml:space="preserve">Oletko allerginen mereneläville?</w:t>
      </w:r>
    </w:p>
    <w:p>
      <w:r>
        <w:rPr>
          <w:b/>
        </w:rPr>
        <w:t xml:space="preserve">Tulos</w:t>
      </w:r>
    </w:p>
    <w:p>
      <w:r>
        <w:t xml:space="preserve">En ole koskaan saanut reaktiota.</w:t>
      </w:r>
    </w:p>
    <w:p>
      <w:r>
        <w:rPr>
          <w:b/>
        </w:rPr>
        <w:t xml:space="preserve">Tulos</w:t>
      </w:r>
    </w:p>
    <w:p>
      <w:r>
        <w:t xml:space="preserve">Merenelävien välttäminen on terveydelleni parasta.</w:t>
      </w:r>
    </w:p>
    <w:p>
      <w:r>
        <w:rPr>
          <w:b/>
        </w:rPr>
        <w:t xml:space="preserve">Esimerkki 7.19</w:t>
      </w:r>
    </w:p>
    <w:p>
      <w:r>
        <w:t xml:space="preserve">Joudutko tekemään paljon ylitöitä?</w:t>
      </w:r>
    </w:p>
    <w:p>
      <w:r>
        <w:rPr>
          <w:b/>
        </w:rPr>
        <w:t xml:space="preserve">Tulos</w:t>
      </w:r>
    </w:p>
    <w:p>
      <w:r>
        <w:t xml:space="preserve">Minulla ei ole sellaista mahdollisuutta.</w:t>
      </w:r>
    </w:p>
    <w:p>
      <w:r>
        <w:rPr>
          <w:b/>
        </w:rPr>
        <w:t xml:space="preserve">Esimerkki 7.20</w:t>
      </w:r>
    </w:p>
    <w:p>
      <w:r>
        <w:t xml:space="preserve">Haluatko lähteä juhlimaan tänä iltana?</w:t>
      </w:r>
    </w:p>
    <w:p>
      <w:r>
        <w:rPr>
          <w:b/>
        </w:rPr>
        <w:t xml:space="preserve">Tulos</w:t>
      </w:r>
    </w:p>
    <w:p>
      <w:r>
        <w:t xml:space="preserve">Olen liian väsynyt tänä iltana, ehkä joku toinen kerta.</w:t>
      </w:r>
    </w:p>
    <w:p>
      <w:r>
        <w:rPr>
          <w:b/>
        </w:rPr>
        <w:t xml:space="preserve">Tulos</w:t>
      </w:r>
    </w:p>
    <w:p>
      <w:r>
        <w:t xml:space="preserve">Olen hyvin väsynyt.</w:t>
      </w:r>
    </w:p>
    <w:p>
      <w:r>
        <w:rPr>
          <w:b/>
        </w:rPr>
        <w:t xml:space="preserve">Tulos</w:t>
      </w:r>
    </w:p>
    <w:p>
      <w:r>
        <w:t xml:space="preserve">Voin olla ulkona koko yön.</w:t>
      </w:r>
    </w:p>
    <w:p>
      <w:r>
        <w:rPr>
          <w:b/>
        </w:rPr>
        <w:t xml:space="preserve">Tulos</w:t>
      </w:r>
    </w:p>
    <w:p>
      <w:r>
        <w:t xml:space="preserve">Riippuu siitä, missä juhlat pidetään.</w:t>
      </w:r>
    </w:p>
    <w:p>
      <w:r>
        <w:rPr>
          <w:b/>
        </w:rPr>
        <w:t xml:space="preserve">Tulos</w:t>
      </w:r>
    </w:p>
    <w:p>
      <w:r>
        <w:t xml:space="preserve">Olen liian väsynyt.</w:t>
      </w:r>
    </w:p>
    <w:p>
      <w:r>
        <w:rPr>
          <w:b/>
        </w:rPr>
        <w:t xml:space="preserve">Esimerkki 7.21</w:t>
      </w:r>
    </w:p>
    <w:p>
      <w:r>
        <w:t xml:space="preserve">Oliko sinulla ikävä minua?</w:t>
      </w:r>
    </w:p>
    <w:p>
      <w:r>
        <w:rPr>
          <w:b/>
        </w:rPr>
        <w:t xml:space="preserve">Tulos</w:t>
      </w:r>
    </w:p>
    <w:p>
      <w:r>
        <w:t xml:space="preserve">Ajattelin sinua joka päivä.</w:t>
      </w:r>
    </w:p>
    <w:p>
      <w:r>
        <w:rPr>
          <w:b/>
        </w:rPr>
        <w:t xml:space="preserve">Tulos</w:t>
      </w:r>
    </w:p>
    <w:p>
      <w:r>
        <w:t xml:space="preserve">Totta kai kaipasin sinua!</w:t>
      </w:r>
    </w:p>
    <w:p>
      <w:r>
        <w:rPr>
          <w:b/>
        </w:rPr>
        <w:t xml:space="preserve">Esimerkki 7.22</w:t>
      </w:r>
    </w:p>
    <w:p>
      <w:r>
        <w:t xml:space="preserve">Onko se palkankorotus?</w:t>
      </w:r>
    </w:p>
    <w:p>
      <w:r>
        <w:rPr>
          <w:b/>
        </w:rPr>
        <w:t xml:space="preserve">Tulos</w:t>
      </w:r>
    </w:p>
    <w:p>
      <w:r>
        <w:t xml:space="preserve">Sekkini on hieman pienempi.</w:t>
      </w:r>
    </w:p>
    <w:p>
      <w:r>
        <w:rPr>
          <w:b/>
        </w:rPr>
        <w:t xml:space="preserve">Tulos</w:t>
      </w:r>
    </w:p>
    <w:p>
      <w:r>
        <w:t xml:space="preserve">Palkka on lähes kaksinkertainen.</w:t>
      </w:r>
    </w:p>
    <w:p>
      <w:r>
        <w:rPr>
          <w:b/>
        </w:rPr>
        <w:t xml:space="preserve">Tulos</w:t>
      </w:r>
    </w:p>
    <w:p>
      <w:r>
        <w:t xml:space="preserve">Se on eräänlainen ylennys.</w:t>
      </w:r>
    </w:p>
    <w:p>
      <w:r>
        <w:rPr>
          <w:b/>
        </w:rPr>
        <w:t xml:space="preserve">Esimerkki 7.23</w:t>
      </w:r>
    </w:p>
    <w:p>
      <w:r>
        <w:t xml:space="preserve">Oletko vegaani?</w:t>
      </w:r>
    </w:p>
    <w:p>
      <w:r>
        <w:rPr>
          <w:b/>
        </w:rPr>
        <w:t xml:space="preserve">Tulos</w:t>
      </w:r>
    </w:p>
    <w:p>
      <w:r>
        <w:t xml:space="preserve">Olen paleodieetillä.</w:t>
      </w:r>
    </w:p>
    <w:p>
      <w:r>
        <w:rPr>
          <w:b/>
        </w:rPr>
        <w:t xml:space="preserve">Tulos</w:t>
      </w:r>
    </w:p>
    <w:p>
      <w:r>
        <w:t xml:space="preserve">Syön mielelläni lihaa.</w:t>
      </w:r>
    </w:p>
    <w:p>
      <w:r>
        <w:rPr>
          <w:b/>
        </w:rPr>
        <w:t xml:space="preserve">Tulos</w:t>
      </w:r>
    </w:p>
    <w:p>
      <w:r>
        <w:t xml:space="preserve">Syön kaiken</w:t>
      </w:r>
    </w:p>
    <w:p>
      <w:r>
        <w:rPr>
          <w:b/>
        </w:rPr>
        <w:t xml:space="preserve">Tulos</w:t>
      </w:r>
    </w:p>
    <w:p>
      <w:r>
        <w:t xml:space="preserve">Olen lihansyöjä.</w:t>
      </w:r>
    </w:p>
    <w:p>
      <w:r>
        <w:rPr>
          <w:b/>
        </w:rPr>
        <w:t xml:space="preserve">Tulos</w:t>
      </w:r>
    </w:p>
    <w:p>
      <w:r>
        <w:t xml:space="preserve">Olen vannoutunut lihansyöjä.</w:t>
      </w:r>
    </w:p>
    <w:p>
      <w:r>
        <w:rPr>
          <w:b/>
        </w:rPr>
        <w:t xml:space="preserve">Tulos</w:t>
      </w:r>
    </w:p>
    <w:p>
      <w:r>
        <w:t xml:space="preserve">Olen peskarialainen.</w:t>
      </w:r>
    </w:p>
    <w:p>
      <w:r>
        <w:rPr>
          <w:b/>
        </w:rPr>
        <w:t xml:space="preserve">Tulos</w:t>
      </w:r>
    </w:p>
    <w:p>
      <w:r>
        <w:t xml:space="preserve">En voi luopua merenelävistä ja maitotuotteista.</w:t>
      </w:r>
    </w:p>
    <w:p>
      <w:r>
        <w:rPr>
          <w:b/>
        </w:rPr>
        <w:t xml:space="preserve">Esimerkki 7.24</w:t>
      </w:r>
    </w:p>
    <w:p>
      <w:r>
        <w:t xml:space="preserve">Onko New York mukava paikka?</w:t>
      </w:r>
    </w:p>
    <w:p>
      <w:r>
        <w:rPr>
          <w:b/>
        </w:rPr>
        <w:t xml:space="preserve">Tulos</w:t>
      </w:r>
    </w:p>
    <w:p>
      <w:r>
        <w:t xml:space="preserve">Sen hieno paikka</w:t>
      </w:r>
    </w:p>
    <w:p>
      <w:r>
        <w:rPr>
          <w:b/>
        </w:rPr>
        <w:t xml:space="preserve">Tulos</w:t>
      </w:r>
    </w:p>
    <w:p>
      <w:r>
        <w:t xml:space="preserve">Se on kulttuurin keskus, jota rakastan!</w:t>
      </w:r>
    </w:p>
    <w:p>
      <w:r>
        <w:rPr>
          <w:b/>
        </w:rPr>
        <w:t xml:space="preserve">Tulos</w:t>
      </w:r>
    </w:p>
    <w:p>
      <w:r>
        <w:t xml:space="preserve">Rakastan sitä.</w:t>
      </w:r>
    </w:p>
    <w:p>
      <w:r>
        <w:rPr>
          <w:b/>
        </w:rPr>
        <w:t xml:space="preserve">Esimerkki 7.25</w:t>
      </w:r>
    </w:p>
    <w:p>
      <w:r>
        <w:t xml:space="preserve">Oletko koskaan ollut suurilla musiikkifestivaaleilla?</w:t>
      </w:r>
    </w:p>
    <w:p>
      <w:r>
        <w:rPr>
          <w:b/>
        </w:rPr>
        <w:t xml:space="preserve">Tulos</w:t>
      </w:r>
    </w:p>
    <w:p>
      <w:r>
        <w:t xml:space="preserve">Rakastan tunnelmaa, mutta menen sinne vain, jos pidän pääesiintyjistä.</w:t>
      </w:r>
    </w:p>
    <w:p>
      <w:r>
        <w:rPr>
          <w:b/>
        </w:rPr>
        <w:t xml:space="preserve">Tulos</w:t>
      </w:r>
    </w:p>
    <w:p>
      <w:r>
        <w:t xml:space="preserve">Kävin Coachellassa.</w:t>
      </w:r>
    </w:p>
    <w:p>
      <w:r>
        <w:rPr>
          <w:b/>
        </w:rPr>
        <w:t xml:space="preserve">Esimerkki 7.26</w:t>
      </w:r>
    </w:p>
    <w:p>
      <w:r>
        <w:t xml:space="preserve">Oletko kokeillut uutta ravintolaa työpaikan vieressä?</w:t>
      </w:r>
    </w:p>
    <w:p>
      <w:r>
        <w:rPr>
          <w:b/>
        </w:rPr>
        <w:t xml:space="preserve">Tulos</w:t>
      </w:r>
    </w:p>
    <w:p>
      <w:r>
        <w:t xml:space="preserve">Kävimme siellä lounaalla eilen/</w:t>
      </w:r>
    </w:p>
    <w:p>
      <w:r>
        <w:rPr>
          <w:b/>
        </w:rPr>
        <w:t xml:space="preserve">Tulos</w:t>
      </w:r>
    </w:p>
    <w:p>
      <w:r>
        <w:t xml:space="preserve">En ole vielä käynyt siellä.</w:t>
      </w:r>
    </w:p>
    <w:p>
      <w:r>
        <w:rPr>
          <w:b/>
        </w:rPr>
        <w:t xml:space="preserve">Esimerkki 7.27</w:t>
      </w:r>
    </w:p>
    <w:p>
      <w:r>
        <w:t xml:space="preserve">Nautitko ravintolassa istumisesta?</w:t>
      </w:r>
    </w:p>
    <w:p>
      <w:r>
        <w:rPr>
          <w:b/>
        </w:rPr>
        <w:t xml:space="preserve">Tulos</w:t>
      </w:r>
    </w:p>
    <w:p>
      <w:r>
        <w:t xml:space="preserve">Ulkona syöminen on lempiharrastukseni.</w:t>
      </w:r>
    </w:p>
    <w:p>
      <w:r>
        <w:rPr>
          <w:b/>
        </w:rPr>
        <w:t xml:space="preserve">Tulos</w:t>
      </w:r>
    </w:p>
    <w:p>
      <w:r>
        <w:t xml:space="preserve">Kunhan ateria ei kestä liian kauan.</w:t>
      </w:r>
    </w:p>
    <w:p>
      <w:r>
        <w:rPr>
          <w:b/>
        </w:rPr>
        <w:t xml:space="preserve">Esimerkki 7.28</w:t>
      </w:r>
    </w:p>
    <w:p>
      <w:r>
        <w:t xml:space="preserve">Onko sinulla suunnitelmia töiden jälkeen?</w:t>
      </w:r>
    </w:p>
    <w:p>
      <w:r>
        <w:rPr>
          <w:b/>
        </w:rPr>
        <w:t xml:space="preserve">Tulos</w:t>
      </w:r>
    </w:p>
    <w:p>
      <w:r>
        <w:t xml:space="preserve">Yritän aloittaa tappelun.</w:t>
      </w:r>
    </w:p>
    <w:p>
      <w:r>
        <w:rPr>
          <w:b/>
        </w:rPr>
        <w:t xml:space="preserve">Esimerkki 7.29</w:t>
      </w:r>
    </w:p>
    <w:p>
      <w:r>
        <w:t xml:space="preserve">Onko sinulla suosikkikirjailija?</w:t>
      </w:r>
    </w:p>
    <w:p>
      <w:r>
        <w:rPr>
          <w:b/>
        </w:rPr>
        <w:t xml:space="preserve">Tulos</w:t>
      </w:r>
    </w:p>
    <w:p>
      <w:r>
        <w:t xml:space="preserve">En jätä väliin yhtään John McPheen kirjaa.</w:t>
      </w:r>
    </w:p>
    <w:p>
      <w:r>
        <w:rPr>
          <w:b/>
        </w:rPr>
        <w:t xml:space="preserve">Tulos</w:t>
      </w:r>
    </w:p>
    <w:p>
      <w:r>
        <w:t xml:space="preserve">Pidin Dickensistä.</w:t>
      </w:r>
    </w:p>
    <w:p>
      <w:r>
        <w:rPr>
          <w:b/>
        </w:rPr>
        <w:t xml:space="preserve">Tulos</w:t>
      </w:r>
    </w:p>
    <w:p>
      <w:r>
        <w:t xml:space="preserve">En ole koskaan ajatellut sitä.</w:t>
      </w:r>
    </w:p>
    <w:p>
      <w:r>
        <w:rPr>
          <w:b/>
        </w:rPr>
        <w:t xml:space="preserve">Esimerkki 7.30</w:t>
      </w:r>
    </w:p>
    <w:p>
      <w:r>
        <w:t xml:space="preserve">Olenko nyt sellainen kuin luulit minun olevan?</w:t>
      </w:r>
    </w:p>
    <w:p>
      <w:r>
        <w:rPr>
          <w:b/>
        </w:rPr>
        <w:t xml:space="preserve">Tulos</w:t>
      </w:r>
    </w:p>
    <w:p>
      <w:r>
        <w:t xml:space="preserve">Olet muuttunut paljon.</w:t>
      </w:r>
    </w:p>
    <w:p>
      <w:r>
        <w:rPr>
          <w:b/>
        </w:rPr>
        <w:t xml:space="preserve">Tulos</w:t>
      </w:r>
    </w:p>
    <w:p>
      <w:r>
        <w:t xml:space="preserve">Et ole muuttunut yhtään.</w:t>
      </w:r>
    </w:p>
    <w:p>
      <w:r>
        <w:rPr>
          <w:b/>
        </w:rPr>
        <w:t xml:space="preserve">Tulos</w:t>
      </w:r>
    </w:p>
    <w:p>
      <w:r>
        <w:t xml:space="preserve">Näytät aivan samalta kuin ennenkin.</w:t>
      </w:r>
    </w:p>
    <w:p>
      <w:r>
        <w:rPr>
          <w:b/>
        </w:rPr>
        <w:t xml:space="preserve">Esimerkki 7.31</w:t>
      </w:r>
    </w:p>
    <w:p>
      <w:r>
        <w:t xml:space="preserve">Onko sinulla enemmän vastuuta?</w:t>
      </w:r>
    </w:p>
    <w:p>
      <w:r>
        <w:rPr>
          <w:b/>
        </w:rPr>
        <w:t xml:space="preserve">Tulos</w:t>
      </w:r>
    </w:p>
    <w:p>
      <w:r>
        <w:t xml:space="preserve">Minulla ei ole enempää vastuuta.</w:t>
      </w:r>
    </w:p>
    <w:p>
      <w:r>
        <w:rPr>
          <w:b/>
        </w:rPr>
        <w:t xml:space="preserve">Tulos</w:t>
      </w:r>
    </w:p>
    <w:p>
      <w:r>
        <w:t xml:space="preserve">Minulla on uudessa työpaikassa vähemmän vastuuta.</w:t>
      </w:r>
    </w:p>
    <w:p>
      <w:r>
        <w:rPr>
          <w:b/>
        </w:rPr>
        <w:t xml:space="preserve">Tulos</w:t>
      </w:r>
    </w:p>
    <w:p>
      <w:r>
        <w:t xml:space="preserve">Minulla on muutama enemmän kuin ennen</w:t>
      </w:r>
    </w:p>
    <w:p>
      <w:r>
        <w:rPr>
          <w:b/>
        </w:rPr>
        <w:t xml:space="preserve">Tulos</w:t>
      </w:r>
    </w:p>
    <w:p>
      <w:r>
        <w:t xml:space="preserve">Lisään aina uusia rooleja.</w:t>
      </w:r>
    </w:p>
    <w:p>
      <w:r>
        <w:rPr>
          <w:b/>
        </w:rPr>
        <w:t xml:space="preserve">Esimerkki 7.32</w:t>
      </w:r>
    </w:p>
    <w:p>
      <w:r>
        <w:t xml:space="preserve">Aiotko asua yksin?</w:t>
      </w:r>
    </w:p>
    <w:p>
      <w:r>
        <w:rPr>
          <w:b/>
        </w:rPr>
        <w:t xml:space="preserve">Tulos</w:t>
      </w:r>
    </w:p>
    <w:p>
      <w:r>
        <w:t xml:space="preserve">Serkkuni jää luokseni.</w:t>
      </w:r>
    </w:p>
    <w:p>
      <w:r>
        <w:rPr>
          <w:b/>
        </w:rPr>
        <w:t xml:space="preserve">Tulos</w:t>
      </w:r>
    </w:p>
    <w:p>
      <w:r>
        <w:t xml:space="preserve">Jos minulla on siihen varaa.</w:t>
      </w:r>
    </w:p>
    <w:p>
      <w:r>
        <w:rPr>
          <w:b/>
        </w:rPr>
        <w:t xml:space="preserve">Esimerkki 7.33</w:t>
      </w:r>
    </w:p>
    <w:p>
      <w:r>
        <w:t xml:space="preserve">Olisiko työmatkat ok?</w:t>
      </w:r>
    </w:p>
    <w:p>
      <w:r>
        <w:rPr>
          <w:b/>
        </w:rPr>
        <w:t xml:space="preserve">Tulos</w:t>
      </w:r>
    </w:p>
    <w:p>
      <w:r>
        <w:t xml:space="preserve">Rakastan tuota ajatusta.</w:t>
      </w:r>
    </w:p>
    <w:p>
      <w:r>
        <w:rPr>
          <w:b/>
        </w:rPr>
        <w:t xml:space="preserve">Esimerkki 7.34</w:t>
      </w:r>
    </w:p>
    <w:p>
      <w:r>
        <w:t xml:space="preserve">Teetkö töitä joka päivä viikossa?</w:t>
      </w:r>
    </w:p>
    <w:p>
      <w:r>
        <w:rPr>
          <w:b/>
        </w:rPr>
        <w:t xml:space="preserve">Tulos</w:t>
      </w:r>
    </w:p>
    <w:p>
      <w:r>
        <w:t xml:space="preserve">Saan maanantaisin vapaata.</w:t>
      </w:r>
    </w:p>
    <w:p>
      <w:r>
        <w:rPr>
          <w:b/>
        </w:rPr>
        <w:t xml:space="preserve">Esimerkki 7.35</w:t>
      </w:r>
    </w:p>
    <w:p>
      <w:r>
        <w:t xml:space="preserve">Pidätkö kalastuksesta?</w:t>
      </w:r>
    </w:p>
    <w:p>
      <w:r>
        <w:rPr>
          <w:b/>
        </w:rPr>
        <w:t xml:space="preserve">Tulos</w:t>
      </w:r>
    </w:p>
    <w:p>
      <w:r>
        <w:t xml:space="preserve">En ole koskaan kalastanut.</w:t>
      </w:r>
    </w:p>
    <w:p>
      <w:r>
        <w:rPr>
          <w:b/>
        </w:rPr>
        <w:t xml:space="preserve">Tulos</w:t>
      </w:r>
    </w:p>
    <w:p>
      <w:r>
        <w:t xml:space="preserve">Koukussa olevat kalat häiritsevät minua.</w:t>
      </w:r>
    </w:p>
    <w:p>
      <w:r>
        <w:rPr>
          <w:b/>
        </w:rPr>
        <w:t xml:space="preserve">Tulos</w:t>
      </w:r>
    </w:p>
    <w:p>
      <w:r>
        <w:t xml:space="preserve">Kalastus on lempiharrastukseni.</w:t>
      </w:r>
    </w:p>
    <w:p>
      <w:r>
        <w:rPr>
          <w:b/>
        </w:rPr>
        <w:t xml:space="preserve">Esimerkki 7.36</w:t>
      </w:r>
    </w:p>
    <w:p>
      <w:r>
        <w:t xml:space="preserve">Haluatko tavata ihmisiä?</w:t>
      </w:r>
    </w:p>
    <w:p>
      <w:r>
        <w:rPr>
          <w:b/>
        </w:rPr>
        <w:t xml:space="preserve">Tulos</w:t>
      </w:r>
    </w:p>
    <w:p>
      <w:r>
        <w:t xml:space="preserve">Minun on saatava uusia ystäviä.</w:t>
      </w:r>
    </w:p>
    <w:p>
      <w:r>
        <w:rPr>
          <w:b/>
        </w:rPr>
        <w:t xml:space="preserve">Tulos</w:t>
      </w:r>
    </w:p>
    <w:p>
      <w:r>
        <w:t xml:space="preserve">Olen hyvin seurallinen kaveri.</w:t>
      </w:r>
    </w:p>
    <w:p>
      <w:r>
        <w:rPr>
          <w:b/>
        </w:rPr>
        <w:t xml:space="preserve">Tulos</w:t>
      </w:r>
    </w:p>
    <w:p>
      <w:r>
        <w:t xml:space="preserve">En pidä seurustelusta.</w:t>
      </w:r>
    </w:p>
    <w:p>
      <w:r>
        <w:rPr>
          <w:b/>
        </w:rPr>
        <w:t xml:space="preserve">Tulos</w:t>
      </w:r>
    </w:p>
    <w:p>
      <w:r>
        <w:t xml:space="preserve">Olen aika yksinäinen.</w:t>
      </w:r>
    </w:p>
    <w:p>
      <w:r>
        <w:rPr>
          <w:b/>
        </w:rPr>
        <w:t xml:space="preserve">Esimerkki 7.37</w:t>
      </w:r>
    </w:p>
    <w:p>
      <w:r>
        <w:t xml:space="preserve">Oletko käynyt paikallisessa puistossa?</w:t>
      </w:r>
    </w:p>
    <w:p>
      <w:r>
        <w:rPr>
          <w:b/>
        </w:rPr>
        <w:t xml:space="preserve">Tulos</w:t>
      </w:r>
    </w:p>
    <w:p>
      <w:r>
        <w:t xml:space="preserve">Kävelen koirani siellä joka päivä.</w:t>
      </w:r>
    </w:p>
    <w:p>
      <w:r>
        <w:rPr>
          <w:b/>
        </w:rPr>
        <w:t xml:space="preserve">Tulos</w:t>
      </w:r>
    </w:p>
    <w:p>
      <w:r>
        <w:t xml:space="preserve">Mikä niistä?</w:t>
      </w:r>
    </w:p>
    <w:p>
      <w:r>
        <w:rPr>
          <w:b/>
        </w:rPr>
        <w:t xml:space="preserve">Esimerkki 7.38</w:t>
      </w:r>
    </w:p>
    <w:p>
      <w:r>
        <w:t xml:space="preserve">Pidätkö amerikkalaisesta kirjallisuudesta?</w:t>
      </w:r>
    </w:p>
    <w:p>
      <w:r>
        <w:rPr>
          <w:b/>
        </w:rPr>
        <w:t xml:space="preserve">Tulos</w:t>
      </w:r>
    </w:p>
    <w:p>
      <w:r>
        <w:t xml:space="preserve">Enemmän kuin tiedätkään!</w:t>
      </w:r>
    </w:p>
    <w:p>
      <w:r>
        <w:rPr>
          <w:b/>
        </w:rPr>
        <w:t xml:space="preserve">Tulos</w:t>
      </w:r>
    </w:p>
    <w:p>
      <w:r>
        <w:t xml:space="preserve">Willa Cather on hyvin viihdyttävä.</w:t>
      </w:r>
    </w:p>
    <w:p>
      <w:r>
        <w:rPr>
          <w:b/>
        </w:rPr>
        <w:t xml:space="preserve">Esimerkki 7.39</w:t>
      </w:r>
    </w:p>
    <w:p>
      <w:r>
        <w:t xml:space="preserve">Oletko ajatellut tätä perusteellisesti?</w:t>
      </w:r>
    </w:p>
    <w:p>
      <w:r>
        <w:rPr>
          <w:b/>
        </w:rPr>
        <w:t xml:space="preserve">Tulos</w:t>
      </w:r>
    </w:p>
    <w:p>
      <w:r>
        <w:t xml:space="preserve">Uskon, että minulla on</w:t>
      </w:r>
    </w:p>
    <w:p>
      <w:r>
        <w:rPr>
          <w:b/>
        </w:rPr>
        <w:t xml:space="preserve">Tulos</w:t>
      </w:r>
    </w:p>
    <w:p>
      <w:r>
        <w:t xml:space="preserve">Olen miettinyt sitä vuoden ajan</w:t>
      </w:r>
    </w:p>
    <w:p>
      <w:r>
        <w:rPr>
          <w:b/>
        </w:rPr>
        <w:t xml:space="preserve">Esimerkki 7.40</w:t>
      </w:r>
    </w:p>
    <w:p>
      <w:r>
        <w:t xml:space="preserve">Oletko tyytyväinen työpaikan vaihtoon?</w:t>
      </w:r>
    </w:p>
    <w:p>
      <w:r>
        <w:rPr>
          <w:b/>
        </w:rPr>
        <w:t xml:space="preserve">Tulos</w:t>
      </w:r>
    </w:p>
    <w:p>
      <w:r>
        <w:t xml:space="preserve">Kaipaan vanhoja työkavereitani.</w:t>
      </w:r>
    </w:p>
    <w:p>
      <w:r>
        <w:rPr>
          <w:b/>
        </w:rPr>
        <w:t xml:space="preserve">Esimerkki 7.41</w:t>
      </w:r>
    </w:p>
    <w:p>
      <w:r>
        <w:t xml:space="preserve">Hyvää iltapäivää ja tervetuloa naapurustoon, onko teillä lapsia?</w:t>
      </w:r>
    </w:p>
    <w:p>
      <w:r>
        <w:rPr>
          <w:b/>
        </w:rPr>
        <w:t xml:space="preserve">Tulos</w:t>
      </w:r>
    </w:p>
    <w:p>
      <w:r>
        <w:t xml:space="preserve">Meitä ei ole koskaan siunattu sellaisella.</w:t>
      </w:r>
    </w:p>
    <w:p>
      <w:r>
        <w:rPr>
          <w:b/>
        </w:rPr>
        <w:t xml:space="preserve">Tulos</w:t>
      </w:r>
    </w:p>
    <w:p>
      <w:r>
        <w:t xml:space="preserve">Haluamme adoptoida ensimmäisen lapsemme.</w:t>
      </w:r>
    </w:p>
    <w:p>
      <w:r>
        <w:rPr>
          <w:b/>
        </w:rPr>
        <w:t xml:space="preserve">Esimerkki 7.42</w:t>
      </w:r>
    </w:p>
    <w:p>
      <w:r>
        <w:t xml:space="preserve">Onko teillä hanskoja?</w:t>
      </w:r>
    </w:p>
    <w:p>
      <w:r>
        <w:rPr>
          <w:b/>
        </w:rPr>
        <w:t xml:space="preserve">Tulos</w:t>
      </w:r>
    </w:p>
    <w:p>
      <w:r>
        <w:t xml:space="preserve">Unohdin ne, kuten tavallista!</w:t>
      </w:r>
    </w:p>
    <w:p>
      <w:r>
        <w:rPr>
          <w:b/>
        </w:rPr>
        <w:t xml:space="preserve">Tulos</w:t>
      </w:r>
    </w:p>
    <w:p>
      <w:r>
        <w:t xml:space="preserve">En aikonut käyttää niitä.</w:t>
      </w:r>
    </w:p>
    <w:p>
      <w:r>
        <w:rPr>
          <w:b/>
        </w:rPr>
        <w:t xml:space="preserve">Tulos</w:t>
      </w:r>
    </w:p>
    <w:p>
      <w:r>
        <w:t xml:space="preserve">Minulla on käsineet mukana, jos tulee kylmä.</w:t>
      </w:r>
    </w:p>
    <w:p>
      <w:r>
        <w:rPr>
          <w:b/>
        </w:rPr>
        <w:t xml:space="preserve">Esimerkki 7.43</w:t>
      </w:r>
    </w:p>
    <w:p>
      <w:r>
        <w:t xml:space="preserve">Oletko asunut täällä koko tämän ajan?</w:t>
      </w:r>
    </w:p>
    <w:p>
      <w:r>
        <w:rPr>
          <w:b/>
        </w:rPr>
        <w:t xml:space="preserve">Tulos</w:t>
      </w:r>
    </w:p>
    <w:p>
      <w:r>
        <w:t xml:space="preserve">Olin ulkomailla muutaman vuoden.</w:t>
      </w:r>
    </w:p>
    <w:p>
      <w:r>
        <w:rPr>
          <w:b/>
        </w:rPr>
        <w:t xml:space="preserve">Tulos</w:t>
      </w:r>
    </w:p>
    <w:p>
      <w:r>
        <w:t xml:space="preserve">Muutin takaisin vasta viime kuussa.</w:t>
      </w:r>
    </w:p>
    <w:p>
      <w:r>
        <w:rPr>
          <w:b/>
        </w:rPr>
        <w:t xml:space="preserve">Esimerkki 7.44</w:t>
      </w:r>
    </w:p>
    <w:p>
      <w:r>
        <w:t xml:space="preserve">Pelaatko videopelejä?</w:t>
      </w:r>
    </w:p>
    <w:p>
      <w:r>
        <w:rPr>
          <w:b/>
        </w:rPr>
        <w:t xml:space="preserve">Tulos</w:t>
      </w:r>
    </w:p>
    <w:p>
      <w:r>
        <w:t xml:space="preserve">Soitan niitä, kun minulla on vapaata aikaa.</w:t>
      </w:r>
    </w:p>
    <w:p>
      <w:r>
        <w:rPr>
          <w:b/>
        </w:rPr>
        <w:t xml:space="preserve">Tulos</w:t>
      </w:r>
    </w:p>
    <w:p>
      <w:r>
        <w:t xml:space="preserve">Minulla ei ole konsolia.</w:t>
      </w:r>
    </w:p>
    <w:p>
      <w:r>
        <w:rPr>
          <w:b/>
        </w:rPr>
        <w:t xml:space="preserve">Tulos</w:t>
      </w:r>
    </w:p>
    <w:p>
      <w:r>
        <w:t xml:space="preserve">En voi pysyä paikoillani niin kauan.</w:t>
      </w:r>
    </w:p>
    <w:p>
      <w:r>
        <w:rPr>
          <w:b/>
        </w:rPr>
        <w:t xml:space="preserve">Tulos</w:t>
      </w:r>
    </w:p>
    <w:p>
      <w:r>
        <w:t xml:space="preserve">Lempipelityyppini ovat roolipelit.</w:t>
      </w:r>
    </w:p>
    <w:p>
      <w:r>
        <w:rPr>
          <w:b/>
        </w:rPr>
        <w:t xml:space="preserve">Tulos</w:t>
      </w:r>
    </w:p>
    <w:p>
      <w:r>
        <w:t xml:space="preserve">Pelaan paljon ajopelejä.</w:t>
      </w:r>
    </w:p>
    <w:p>
      <w:r>
        <w:rPr>
          <w:b/>
        </w:rPr>
        <w:t xml:space="preserve">Tulos</w:t>
      </w:r>
    </w:p>
    <w:p>
      <w:r>
        <w:t xml:space="preserve">Pidin Red Dead Redemptionista.</w:t>
      </w:r>
    </w:p>
    <w:p>
      <w:r>
        <w:rPr>
          <w:b/>
        </w:rPr>
        <w:t xml:space="preserve">Tulos</w:t>
      </w:r>
    </w:p>
    <w:p>
      <w:r>
        <w:t xml:space="preserve">Olen tuhlaillut niihin tunninkin siellä sun täällä.</w:t>
      </w:r>
    </w:p>
    <w:p>
      <w:r>
        <w:rPr>
          <w:b/>
        </w:rPr>
        <w:t xml:space="preserve">Tulos</w:t>
      </w:r>
    </w:p>
    <w:p>
      <w:r>
        <w:t xml:space="preserve">Nintendoni on päivittäisessä käytössä.</w:t>
      </w:r>
    </w:p>
    <w:p>
      <w:r>
        <w:rPr>
          <w:b/>
        </w:rPr>
        <w:t xml:space="preserve">Esimerkki 7.45</w:t>
      </w:r>
    </w:p>
    <w:p>
      <w:r>
        <w:t xml:space="preserve">Syötkö raakaa kalaa?</w:t>
      </w:r>
    </w:p>
    <w:p>
      <w:r>
        <w:rPr>
          <w:b/>
        </w:rPr>
        <w:t xml:space="preserve">Tulos</w:t>
      </w:r>
    </w:p>
    <w:p>
      <w:r>
        <w:t xml:space="preserve">Kuulostaa kamalalta.</w:t>
      </w:r>
    </w:p>
    <w:p>
      <w:r>
        <w:rPr>
          <w:b/>
        </w:rPr>
        <w:t xml:space="preserve">Esimerkki 7.46</w:t>
      </w:r>
    </w:p>
    <w:p>
      <w:r>
        <w:t xml:space="preserve">Yritätkö asua tietyllä alueella?</w:t>
      </w:r>
    </w:p>
    <w:p>
      <w:r>
        <w:rPr>
          <w:b/>
        </w:rPr>
        <w:t xml:space="preserve">Tulos</w:t>
      </w:r>
    </w:p>
    <w:p>
      <w:r>
        <w:t xml:space="preserve">Minun on oltava 14th Streetin alapuolella.</w:t>
      </w:r>
    </w:p>
    <w:p>
      <w:r>
        <w:rPr>
          <w:b/>
        </w:rPr>
        <w:t xml:space="preserve">Tulos</w:t>
      </w:r>
    </w:p>
    <w:p>
      <w:r>
        <w:t xml:space="preserve">Olen avoin eri asuinalueille.</w:t>
      </w:r>
    </w:p>
    <w:p>
      <w:r>
        <w:rPr>
          <w:b/>
        </w:rPr>
        <w:t xml:space="preserve">Esimerkki 7.47</w:t>
      </w:r>
    </w:p>
    <w:p>
      <w:r>
        <w:t xml:space="preserve">Haluatko olla lähellä metroa?</w:t>
      </w:r>
    </w:p>
    <w:p>
      <w:r>
        <w:rPr>
          <w:b/>
        </w:rPr>
        <w:t xml:space="preserve">Tulos</w:t>
      </w:r>
    </w:p>
    <w:p>
      <w:r>
        <w:t xml:space="preserve">En usko, että minulla on</w:t>
      </w:r>
    </w:p>
    <w:p>
      <w:r>
        <w:rPr>
          <w:b/>
        </w:rPr>
        <w:t xml:space="preserve">Tulos</w:t>
      </w:r>
    </w:p>
    <w:p>
      <w:r>
        <w:t xml:space="preserve">Olen riippuvainen metrosta.</w:t>
      </w:r>
    </w:p>
    <w:p>
      <w:r>
        <w:rPr>
          <w:b/>
        </w:rPr>
        <w:t xml:space="preserve">Tulos</w:t>
      </w:r>
    </w:p>
    <w:p>
      <w:r>
        <w:t xml:space="preserve">Se olisi ihanteellista.</w:t>
      </w:r>
    </w:p>
    <w:p>
      <w:r>
        <w:rPr>
          <w:b/>
        </w:rPr>
        <w:t xml:space="preserve">Tulos</w:t>
      </w:r>
    </w:p>
    <w:p>
      <w:r>
        <w:t xml:space="preserve">Se olisi kätevää.</w:t>
      </w:r>
    </w:p>
    <w:p>
      <w:r>
        <w:rPr>
          <w:b/>
        </w:rPr>
        <w:t xml:space="preserve">Tulos</w:t>
      </w:r>
    </w:p>
    <w:p>
      <w:r>
        <w:t xml:space="preserve">Se helpottaisi elämää.</w:t>
      </w:r>
    </w:p>
    <w:p>
      <w:r>
        <w:rPr>
          <w:b/>
        </w:rPr>
        <w:t xml:space="preserve">Esimerkki 7.48</w:t>
      </w:r>
    </w:p>
    <w:p>
      <w:r>
        <w:t xml:space="preserve">Pidätkö thaimaalaisesta ruoasta?</w:t>
      </w:r>
    </w:p>
    <w:p>
      <w:r>
        <w:rPr>
          <w:b/>
        </w:rPr>
        <w:t xml:space="preserve">Tulos</w:t>
      </w:r>
    </w:p>
    <w:p>
      <w:r>
        <w:t xml:space="preserve">Rakastan sitä.</w:t>
      </w:r>
    </w:p>
    <w:p>
      <w:r>
        <w:rPr>
          <w:b/>
        </w:rPr>
        <w:t xml:space="preserve">Tulos</w:t>
      </w:r>
    </w:p>
    <w:p>
      <w:r>
        <w:t xml:space="preserve">Suosikkejani ovat vihreä curry riisin kanssa, pad thai ja tom yam -keitto.</w:t>
      </w:r>
    </w:p>
    <w:p>
      <w:r>
        <w:rPr>
          <w:b/>
        </w:rPr>
        <w:t xml:space="preserve">Tulos</w:t>
      </w:r>
    </w:p>
    <w:p>
      <w:r>
        <w:t xml:space="preserve">Se on tuoretta.</w:t>
      </w:r>
    </w:p>
    <w:p>
      <w:r>
        <w:rPr>
          <w:b/>
        </w:rPr>
        <w:t xml:space="preserve">Esimerkki 7.49</w:t>
      </w:r>
    </w:p>
    <w:p>
      <w:r>
        <w:t xml:space="preserve">Laulatko sinä?</w:t>
      </w:r>
    </w:p>
    <w:p>
      <w:r>
        <w:rPr>
          <w:b/>
        </w:rPr>
        <w:t xml:space="preserve">Tulos</w:t>
      </w:r>
    </w:p>
    <w:p>
      <w:r>
        <w:t xml:space="preserve">Suihkussa!</w:t>
      </w:r>
    </w:p>
    <w:p>
      <w:r>
        <w:rPr>
          <w:b/>
        </w:rPr>
        <w:t xml:space="preserve">Esimerkki 7.50</w:t>
      </w:r>
    </w:p>
    <w:p>
      <w:r>
        <w:t xml:space="preserve">Onko sinulla erityisiä suunnitelmia viikonlopuksi?</w:t>
      </w:r>
    </w:p>
    <w:p>
      <w:r>
        <w:rPr>
          <w:b/>
        </w:rPr>
        <w:t xml:space="preserve">Tulos</w:t>
      </w:r>
    </w:p>
    <w:p>
      <w:r>
        <w:t xml:space="preserve">On sulhaseni syntymäpäivä.</w:t>
      </w:r>
    </w:p>
    <w:p>
      <w:r>
        <w:rPr>
          <w:b/>
        </w:rPr>
        <w:t xml:space="preserve">Tulos</w:t>
      </w:r>
    </w:p>
    <w:p>
      <w:r>
        <w:t xml:space="preserve">Nyt on vuosipäiväni.</w:t>
      </w:r>
    </w:p>
    <w:p>
      <w:r>
        <w:rPr>
          <w:b/>
        </w:rPr>
        <w:t xml:space="preserve">Esimerkki 7.51</w:t>
      </w:r>
    </w:p>
    <w:p>
      <w:r>
        <w:t xml:space="preserve">Odotatko jonossa, jos ruoka on hyvää?</w:t>
      </w:r>
    </w:p>
    <w:p>
      <w:r>
        <w:rPr>
          <w:b/>
        </w:rPr>
        <w:t xml:space="preserve">Tulos</w:t>
      </w:r>
    </w:p>
    <w:p>
      <w:r>
        <w:t xml:space="preserve">Hyvä ateria on pitkän odotuksen arvoinen.</w:t>
      </w:r>
    </w:p>
    <w:p>
      <w:r>
        <w:rPr>
          <w:b/>
        </w:rPr>
        <w:t xml:space="preserve">Tulos</w:t>
      </w:r>
    </w:p>
    <w:p>
      <w:r>
        <w:t xml:space="preserve">Ei minua haittaa.</w:t>
      </w:r>
    </w:p>
    <w:p>
      <w:r>
        <w:rPr>
          <w:b/>
        </w:rPr>
        <w:t xml:space="preserve">Tulos</w:t>
      </w:r>
    </w:p>
    <w:p>
      <w:r>
        <w:t xml:space="preserve">Minulla ei ole kiire.</w:t>
      </w:r>
    </w:p>
    <w:p>
      <w:r>
        <w:rPr>
          <w:b/>
        </w:rPr>
        <w:t xml:space="preserve">Tulos</w:t>
      </w:r>
    </w:p>
    <w:p>
      <w:r>
        <w:t xml:space="preserve">Jonossa odottaminen on tylsää</w:t>
      </w:r>
    </w:p>
    <w:p>
      <w:r>
        <w:rPr>
          <w:b/>
        </w:rPr>
        <w:t xml:space="preserve">Esimerkki 7.52</w:t>
      </w:r>
    </w:p>
    <w:p>
      <w:r>
        <w:t xml:space="preserve">Käytkö täällä usein?</w:t>
      </w:r>
    </w:p>
    <w:p>
      <w:r>
        <w:rPr>
          <w:b/>
        </w:rPr>
        <w:t xml:space="preserve">Tulos</w:t>
      </w:r>
    </w:p>
    <w:p>
      <w:r>
        <w:t xml:space="preserve">Se on lempikahvilani.</w:t>
      </w:r>
    </w:p>
    <w:p>
      <w:r>
        <w:rPr>
          <w:b/>
        </w:rPr>
        <w:t xml:space="preserve">Tulos</w:t>
      </w:r>
    </w:p>
    <w:p>
      <w:r>
        <w:t xml:space="preserve">Tulen tänne joka viikko</w:t>
      </w:r>
    </w:p>
    <w:p>
      <w:r>
        <w:rPr>
          <w:b/>
        </w:rPr>
        <w:t xml:space="preserve">Esimerkki 7.53</w:t>
      </w:r>
    </w:p>
    <w:p>
      <w:r>
        <w:t xml:space="preserve">Onko sinulla työpaikka New Yorkissa?</w:t>
      </w:r>
    </w:p>
    <w:p>
      <w:r>
        <w:rPr>
          <w:b/>
        </w:rPr>
        <w:t xml:space="preserve">Tulos</w:t>
      </w:r>
    </w:p>
    <w:p>
      <w:r>
        <w:t xml:space="preserve">Sain yhden juuri ennen muuttoa.</w:t>
      </w:r>
    </w:p>
    <w:p>
      <w:r>
        <w:rPr>
          <w:b/>
        </w:rPr>
        <w:t xml:space="preserve">Tulos</w:t>
      </w:r>
    </w:p>
    <w:p>
      <w:r>
        <w:t xml:space="preserve">Olen freelance-kirjailija.</w:t>
      </w:r>
    </w:p>
    <w:p>
      <w:r>
        <w:rPr>
          <w:b/>
        </w:rPr>
        <w:t xml:space="preserve">Tulos</w:t>
      </w:r>
    </w:p>
    <w:p>
      <w:r>
        <w:t xml:space="preserve">Minulla on pian</w:t>
      </w:r>
    </w:p>
    <w:p>
      <w:r>
        <w:rPr>
          <w:b/>
        </w:rPr>
        <w:t xml:space="preserve">Esimerkki 7.54</w:t>
      </w:r>
    </w:p>
    <w:p>
      <w:r>
        <w:t xml:space="preserve">Haluatko pitää lounaan tänään?</w:t>
      </w:r>
    </w:p>
    <w:p>
      <w:r>
        <w:rPr>
          <w:b/>
        </w:rPr>
        <w:t xml:space="preserve">Tulos</w:t>
      </w:r>
    </w:p>
    <w:p>
      <w:r>
        <w:t xml:space="preserve">Valitettavasti minulla on jo lounassuunnitelmia.</w:t>
      </w:r>
    </w:p>
    <w:p>
      <w:r>
        <w:rPr>
          <w:b/>
        </w:rPr>
        <w:t xml:space="preserve">Tulos</w:t>
      </w:r>
    </w:p>
    <w:p>
      <w:r>
        <w:t xml:space="preserve">Miten olisi perjantai?</w:t>
      </w:r>
    </w:p>
    <w:p>
      <w:r>
        <w:rPr>
          <w:b/>
        </w:rPr>
        <w:t xml:space="preserve">Tulos</w:t>
      </w:r>
    </w:p>
    <w:p>
      <w:r>
        <w:t xml:space="preserve">Minulla on jo suunnitelmia.</w:t>
      </w:r>
    </w:p>
    <w:p>
      <w:r>
        <w:rPr>
          <w:b/>
        </w:rPr>
        <w:t xml:space="preserve">Esimerkki 7.55</w:t>
      </w:r>
    </w:p>
    <w:p>
      <w:r>
        <w:t xml:space="preserve">Menitkö naimisiin lukion poikaystäväsi kanssa?</w:t>
      </w:r>
    </w:p>
    <w:p>
      <w:r>
        <w:rPr>
          <w:b/>
        </w:rPr>
        <w:t xml:space="preserve">Tulos</w:t>
      </w:r>
    </w:p>
    <w:p>
      <w:r>
        <w:t xml:space="preserve">Erosimme vuoden päästä yliopistosta.</w:t>
      </w:r>
    </w:p>
    <w:p>
      <w:r>
        <w:rPr>
          <w:b/>
        </w:rPr>
        <w:t xml:space="preserve">Tulos</w:t>
      </w:r>
    </w:p>
    <w:p>
      <w:r>
        <w:t xml:space="preserve">Hän osoittautui homoksi.</w:t>
      </w:r>
    </w:p>
    <w:p>
      <w:r>
        <w:rPr>
          <w:b/>
        </w:rPr>
        <w:t xml:space="preserve">Tulos</w:t>
      </w:r>
    </w:p>
    <w:p>
      <w:r>
        <w:t xml:space="preserve">Minulla ei ole koskaan ollut poikaystävää.</w:t>
      </w:r>
    </w:p>
    <w:p>
      <w:r>
        <w:rPr>
          <w:b/>
        </w:rPr>
        <w:t xml:space="preserve">Esimerkki 7.56</w:t>
      </w:r>
    </w:p>
    <w:p>
      <w:r>
        <w:t xml:space="preserve">Haluatko lähteä illalla drinkille?</w:t>
      </w:r>
    </w:p>
    <w:p>
      <w:r>
        <w:rPr>
          <w:b/>
        </w:rPr>
        <w:t xml:space="preserve">Tulos</w:t>
      </w:r>
    </w:p>
    <w:p>
      <w:r>
        <w:t xml:space="preserve">Luulin, ettet koskaan kysyisi.</w:t>
      </w:r>
    </w:p>
    <w:p>
      <w:r>
        <w:rPr>
          <w:b/>
        </w:rPr>
        <w:t xml:space="preserve">Tulos</w:t>
      </w:r>
    </w:p>
    <w:p>
      <w:r>
        <w:t xml:space="preserve">Menen pubiin, mutta en tanssimaan.</w:t>
      </w:r>
    </w:p>
    <w:p>
      <w:r>
        <w:rPr>
          <w:b/>
        </w:rPr>
        <w:t xml:space="preserve">Esimerkki 7.57</w:t>
      </w:r>
    </w:p>
    <w:p>
      <w:r>
        <w:t xml:space="preserve">Oletko kauhukirjojen ystävä?</w:t>
      </w:r>
    </w:p>
    <w:p>
      <w:r>
        <w:rPr>
          <w:b/>
        </w:rPr>
        <w:t xml:space="preserve">Tulos</w:t>
      </w:r>
    </w:p>
    <w:p>
      <w:r>
        <w:t xml:space="preserve">Vihaan kauhukirjoja</w:t>
      </w:r>
    </w:p>
    <w:p>
      <w:r>
        <w:rPr>
          <w:b/>
        </w:rPr>
        <w:t xml:space="preserve">Tulos</w:t>
      </w:r>
    </w:p>
    <w:p>
      <w:r>
        <w:t xml:space="preserve">Pidän enemmän seikkailutarinoista.</w:t>
      </w:r>
    </w:p>
    <w:p>
      <w:r>
        <w:rPr>
          <w:b/>
        </w:rPr>
        <w:t xml:space="preserve">Tulos</w:t>
      </w:r>
    </w:p>
    <w:p>
      <w:r>
        <w:t xml:space="preserve">Minua pelottaa lukea kauhukirjoja.</w:t>
      </w:r>
    </w:p>
    <w:p>
      <w:r>
        <w:rPr>
          <w:b/>
        </w:rPr>
        <w:t xml:space="preserve">Tulos</w:t>
      </w:r>
    </w:p>
    <w:p>
      <w:r>
        <w:t xml:space="preserve">En voi lukea kauhukirjoja, koska ne pelottavat minua.</w:t>
      </w:r>
    </w:p>
    <w:p>
      <w:r>
        <w:rPr>
          <w:b/>
        </w:rPr>
        <w:t xml:space="preserve">Tulos</w:t>
      </w:r>
    </w:p>
    <w:p>
      <w:r>
        <w:t xml:space="preserve">Luin sen vasta Halloweenin aikaan.</w:t>
      </w:r>
    </w:p>
    <w:p>
      <w:r>
        <w:rPr>
          <w:b/>
        </w:rPr>
        <w:t xml:space="preserve">Tulos</w:t>
      </w:r>
    </w:p>
    <w:p>
      <w:r>
        <w:t xml:space="preserve">Mitä pelottavampi, sitä parempi</w:t>
      </w:r>
    </w:p>
    <w:p>
      <w:r>
        <w:rPr>
          <w:b/>
        </w:rPr>
        <w:t xml:space="preserve">Esimerkki 7.58</w:t>
      </w:r>
    </w:p>
    <w:p>
      <w:r>
        <w:t xml:space="preserve">Pidätkö tästä kaupunginosasta?</w:t>
      </w:r>
    </w:p>
    <w:p>
      <w:r>
        <w:rPr>
          <w:b/>
        </w:rPr>
        <w:t xml:space="preserve">Tulos</w:t>
      </w:r>
    </w:p>
    <w:p>
      <w:r>
        <w:t xml:space="preserve">Se ei ole lempialueeni.</w:t>
      </w:r>
    </w:p>
    <w:p>
      <w:r>
        <w:rPr>
          <w:b/>
        </w:rPr>
        <w:t xml:space="preserve">Tulos</w:t>
      </w:r>
    </w:p>
    <w:p>
      <w:r>
        <w:t xml:space="preserve">Se vaikuttaa hyvin vilkkaalta.</w:t>
      </w:r>
    </w:p>
    <w:p>
      <w:r>
        <w:rPr>
          <w:b/>
        </w:rPr>
        <w:t xml:space="preserve">Tulos</w:t>
      </w:r>
    </w:p>
    <w:p>
      <w:r>
        <w:t xml:space="preserve">Se vaikuttaa mukavalta alueelta.</w:t>
      </w:r>
    </w:p>
    <w:p>
      <w:r>
        <w:rPr>
          <w:b/>
        </w:rPr>
        <w:t xml:space="preserve">Tulos</w:t>
      </w:r>
    </w:p>
    <w:p>
      <w:r>
        <w:t xml:space="preserve">En voi valittaa.</w:t>
      </w:r>
    </w:p>
    <w:p>
      <w:r>
        <w:rPr>
          <w:b/>
        </w:rPr>
        <w:t xml:space="preserve">Esimerkki 7.59</w:t>
      </w:r>
    </w:p>
    <w:p>
      <w:r>
        <w:t xml:space="preserve">Haluatko lähteä patikoimaan?</w:t>
      </w:r>
    </w:p>
    <w:p>
      <w:r>
        <w:rPr>
          <w:b/>
        </w:rPr>
        <w:t xml:space="preserve">Tulos</w:t>
      </w:r>
    </w:p>
    <w:p>
      <w:r>
        <w:t xml:space="preserve">se olisi hyvä</w:t>
      </w:r>
    </w:p>
    <w:p>
      <w:r>
        <w:rPr>
          <w:b/>
        </w:rPr>
        <w:t xml:space="preserve">Tulos</w:t>
      </w:r>
    </w:p>
    <w:p>
      <w:r>
        <w:t xml:space="preserve">Minulla ei ole energiaa.</w:t>
      </w:r>
    </w:p>
    <w:p>
      <w:r>
        <w:rPr>
          <w:b/>
        </w:rPr>
        <w:t xml:space="preserve">Tulos</w:t>
      </w:r>
    </w:p>
    <w:p>
      <w:r>
        <w:t xml:space="preserve">Rakastan patikointia.</w:t>
      </w:r>
    </w:p>
    <w:p>
      <w:r>
        <w:rPr>
          <w:b/>
        </w:rPr>
        <w:t xml:space="preserve">Tulos</w:t>
      </w:r>
    </w:p>
    <w:p>
      <w:r>
        <w:t xml:space="preserve">En ottanut vaelluskenkiä mukaan.</w:t>
      </w:r>
    </w:p>
    <w:p>
      <w:r>
        <w:rPr>
          <w:b/>
        </w:rPr>
        <w:t xml:space="preserve">Tulos</w:t>
      </w:r>
    </w:p>
    <w:p>
      <w:r>
        <w:t xml:space="preserve">Tehdään se.</w:t>
      </w:r>
    </w:p>
    <w:p>
      <w:r>
        <w:rPr>
          <w:b/>
        </w:rPr>
        <w:t xml:space="preserve">Esimerkki 7.60</w:t>
      </w:r>
    </w:p>
    <w:p>
      <w:r>
        <w:t xml:space="preserve">Asutko lähistöllä?</w:t>
      </w:r>
    </w:p>
    <w:p>
      <w:r>
        <w:rPr>
          <w:b/>
        </w:rPr>
        <w:t xml:space="preserve">Tulos</w:t>
      </w:r>
    </w:p>
    <w:p>
      <w:r>
        <w:t xml:space="preserve">Muutin juuri tänne.</w:t>
      </w:r>
    </w:p>
    <w:p>
      <w:r>
        <w:rPr>
          <w:b/>
        </w:rPr>
        <w:t xml:space="preserve">Tulos</w:t>
      </w:r>
    </w:p>
    <w:p>
      <w:r>
        <w:t xml:space="preserve">Kulman takana.</w:t>
      </w:r>
    </w:p>
    <w:p>
      <w:r>
        <w:rPr>
          <w:b/>
        </w:rPr>
        <w:t xml:space="preserve">Tulos</w:t>
      </w:r>
    </w:p>
    <w:p>
      <w:r>
        <w:t xml:space="preserve">Asun muutaman kilometrin päässä</w:t>
      </w:r>
    </w:p>
    <w:p>
      <w:r>
        <w:rPr>
          <w:b/>
        </w:rPr>
        <w:t xml:space="preserve">Tulos</w:t>
      </w:r>
    </w:p>
    <w:p>
      <w:r>
        <w:t xml:space="preserve">Asun toisella puolella maata.</w:t>
      </w:r>
    </w:p>
    <w:p>
      <w:r>
        <w:rPr>
          <w:b/>
        </w:rPr>
        <w:t xml:space="preserve">Esimerkki 7.61</w:t>
      </w:r>
    </w:p>
    <w:p>
      <w:r>
        <w:t xml:space="preserve">Onko sinulla lemmikkejä</w:t>
      </w:r>
    </w:p>
    <w:p>
      <w:r>
        <w:rPr>
          <w:b/>
        </w:rPr>
        <w:t xml:space="preserve">Tulos</w:t>
      </w:r>
    </w:p>
    <w:p>
      <w:r>
        <w:t xml:space="preserve">Haluaisin koiran</w:t>
      </w:r>
    </w:p>
    <w:p>
      <w:r>
        <w:rPr>
          <w:b/>
        </w:rPr>
        <w:t xml:space="preserve">Tulos</w:t>
      </w:r>
    </w:p>
    <w:p>
      <w:r>
        <w:t xml:space="preserve">Fretti ja kultakaloja.</w:t>
      </w:r>
    </w:p>
    <w:p>
      <w:r>
        <w:rPr>
          <w:b/>
        </w:rPr>
        <w:t xml:space="preserve">Tulos</w:t>
      </w:r>
    </w:p>
    <w:p>
      <w:r>
        <w:t xml:space="preserve">Minulla on pari marsua.</w:t>
      </w:r>
    </w:p>
    <w:p>
      <w:r>
        <w:rPr>
          <w:b/>
        </w:rPr>
        <w:t xml:space="preserve">Esimerkki 7.62</w:t>
      </w:r>
    </w:p>
    <w:p>
      <w:r>
        <w:t xml:space="preserve">Voitko kuvitella asuvasi asunnossa?</w:t>
      </w:r>
    </w:p>
    <w:p>
      <w:r>
        <w:rPr>
          <w:b/>
        </w:rPr>
        <w:t xml:space="preserve">Tulos</w:t>
      </w:r>
    </w:p>
    <w:p>
      <w:r>
        <w:t xml:space="preserve">Se ei ole kovin kaukana nykyisestä tilanteestani.</w:t>
      </w:r>
    </w:p>
    <w:p>
      <w:r>
        <w:rPr>
          <w:b/>
        </w:rPr>
        <w:t xml:space="preserve">Esimerkki 7.63</w:t>
      </w:r>
    </w:p>
    <w:p>
      <w:r>
        <w:t xml:space="preserve">Mitä teet työksesi?</w:t>
      </w:r>
    </w:p>
    <w:p>
      <w:r>
        <w:rPr>
          <w:b/>
        </w:rPr>
        <w:t xml:space="preserve">Tulos</w:t>
      </w:r>
    </w:p>
    <w:p>
      <w:r>
        <w:t xml:space="preserve">Kirjoitan kirjoja.</w:t>
      </w:r>
    </w:p>
    <w:p>
      <w:r>
        <w:rPr>
          <w:b/>
        </w:rPr>
        <w:t xml:space="preserve">Tulos</w:t>
      </w:r>
    </w:p>
    <w:p>
      <w:r>
        <w:t xml:space="preserve">Olen kotiäiti.</w:t>
      </w:r>
    </w:p>
    <w:p>
      <w:r>
        <w:rPr>
          <w:b/>
        </w:rPr>
        <w:t xml:space="preserve">Tulos</w:t>
      </w:r>
    </w:p>
    <w:p>
      <w:r>
        <w:t xml:space="preserve">Työskentelen toimistossa.</w:t>
      </w:r>
    </w:p>
    <w:p>
      <w:r>
        <w:rPr>
          <w:b/>
        </w:rPr>
        <w:t xml:space="preserve">Esimerkki 7.64</w:t>
      </w:r>
    </w:p>
    <w:p>
      <w:r>
        <w:t xml:space="preserve">Mennäänkö takaisin samaan herkkukauppaan, jota kokeilimme viime viikolla?</w:t>
      </w:r>
    </w:p>
    <w:p>
      <w:r>
        <w:rPr>
          <w:b/>
        </w:rPr>
        <w:t xml:space="preserve">Tulos</w:t>
      </w:r>
    </w:p>
    <w:p>
      <w:r>
        <w:t xml:space="preserve">Haluaisin kokeilla uutta lähistöllä sijaitsevaa.</w:t>
      </w:r>
    </w:p>
    <w:p>
      <w:r>
        <w:rPr>
          <w:b/>
        </w:rPr>
        <w:t xml:space="preserve">Tulos</w:t>
      </w:r>
    </w:p>
    <w:p>
      <w:r>
        <w:t xml:space="preserve">Vain jos maksat tällä kertaa</w:t>
      </w:r>
    </w:p>
    <w:p>
      <w:r>
        <w:rPr>
          <w:b/>
        </w:rPr>
        <w:t xml:space="preserve">Esimerkki 7.65</w:t>
      </w:r>
    </w:p>
    <w:p>
      <w:r>
        <w:t xml:space="preserve">Oletko metallin ystävä?</w:t>
      </w:r>
    </w:p>
    <w:p>
      <w:r>
        <w:rPr>
          <w:b/>
        </w:rPr>
        <w:t xml:space="preserve">Tulos</w:t>
      </w:r>
    </w:p>
    <w:p>
      <w:r>
        <w:t xml:space="preserve">Metalli on minulle hieman liian kovaäänistä ja vihaista.</w:t>
      </w:r>
    </w:p>
    <w:p>
      <w:r>
        <w:rPr>
          <w:b/>
        </w:rPr>
        <w:t xml:space="preserve">Esimerkki 7.66</w:t>
      </w:r>
    </w:p>
    <w:p>
      <w:r>
        <w:t xml:space="preserve">Soititko koulussa jotain instrumenttia?</w:t>
      </w:r>
    </w:p>
    <w:p>
      <w:r>
        <w:rPr>
          <w:b/>
        </w:rPr>
        <w:t xml:space="preserve">Tulos</w:t>
      </w:r>
    </w:p>
    <w:p>
      <w:r>
        <w:t xml:space="preserve">Soitin lyömäsoittimia monta vuotta.</w:t>
      </w:r>
    </w:p>
    <w:p>
      <w:r>
        <w:rPr>
          <w:b/>
        </w:rPr>
        <w:t xml:space="preserve">Tulos</w:t>
      </w:r>
    </w:p>
    <w:p>
      <w:r>
        <w:t xml:space="preserve">Olin ensimmäinen huilunsoittaja.</w:t>
      </w:r>
    </w:p>
    <w:p>
      <w:r>
        <w:rPr>
          <w:b/>
        </w:rPr>
        <w:t xml:space="preserve">Tulos</w:t>
      </w:r>
    </w:p>
    <w:p>
      <w:r>
        <w:t xml:space="preserve">Kokeilin nauhuria kaikkien muiden kanssa.</w:t>
      </w:r>
    </w:p>
    <w:p>
      <w:r>
        <w:rPr>
          <w:b/>
        </w:rPr>
        <w:t xml:space="preserve">Tulos</w:t>
      </w:r>
    </w:p>
    <w:p>
      <w:r>
        <w:t xml:space="preserve">En voi plat mitään</w:t>
      </w:r>
    </w:p>
    <w:p>
      <w:r>
        <w:rPr>
          <w:b/>
        </w:rPr>
        <w:t xml:space="preserve">Tulos</w:t>
      </w:r>
    </w:p>
    <w:p>
      <w:r>
        <w:t xml:space="preserve">Soitin pianoa</w:t>
      </w:r>
    </w:p>
    <w:p>
      <w:r>
        <w:rPr>
          <w:b/>
        </w:rPr>
        <w:t xml:space="preserve">Tulos</w:t>
      </w:r>
    </w:p>
    <w:p>
      <w:r>
        <w:t xml:space="preserve">Muistat, että jätin viulutunnit väliin.</w:t>
      </w:r>
    </w:p>
    <w:p>
      <w:r>
        <w:rPr>
          <w:b/>
        </w:rPr>
        <w:t xml:space="preserve">Esimerkki 7.67</w:t>
      </w:r>
    </w:p>
    <w:p>
      <w:r>
        <w:t xml:space="preserve">Oletko kuullut kunnon rock-musiikkia viime aikoina?</w:t>
      </w:r>
    </w:p>
    <w:p>
      <w:r>
        <w:rPr>
          <w:b/>
        </w:rPr>
        <w:t xml:space="preserve">Tulos</w:t>
      </w:r>
    </w:p>
    <w:p>
      <w:r>
        <w:t xml:space="preserve">Pidän enemmän popista.</w:t>
      </w:r>
    </w:p>
    <w:p>
      <w:r>
        <w:rPr>
          <w:b/>
        </w:rPr>
        <w:t xml:space="preserve">Tulos</w:t>
      </w:r>
    </w:p>
    <w:p>
      <w:r>
        <w:t xml:space="preserve">Pari laulua.</w:t>
      </w:r>
    </w:p>
    <w:p>
      <w:r>
        <w:rPr>
          <w:b/>
        </w:rPr>
        <w:t xml:space="preserve">Tulos</w:t>
      </w:r>
    </w:p>
    <w:p>
      <w:r>
        <w:t xml:space="preserve">on yksi bändi, josta pidän</w:t>
      </w:r>
    </w:p>
    <w:p>
      <w:r>
        <w:rPr>
          <w:b/>
        </w:rPr>
        <w:t xml:space="preserve">Tulos</w:t>
      </w:r>
    </w:p>
    <w:p>
      <w:r>
        <w:t xml:space="preserve">Hmm, uusi Three Days Grace -levy on aika hyvä.</w:t>
      </w:r>
    </w:p>
    <w:p>
      <w:r>
        <w:rPr>
          <w:b/>
        </w:rPr>
        <w:t xml:space="preserve">Esimerkki 7.68</w:t>
      </w:r>
    </w:p>
    <w:p>
      <w:r>
        <w:t xml:space="preserve">Saanko numerosi, jotta voimme ottaa yhteyttä myöhemmin?</w:t>
      </w:r>
    </w:p>
    <w:p>
      <w:r>
        <w:rPr>
          <w:b/>
        </w:rPr>
        <w:t xml:space="preserve">Tulos</w:t>
      </w:r>
    </w:p>
    <w:p>
      <w:r>
        <w:t xml:space="preserve">Totta kai voit.</w:t>
      </w:r>
    </w:p>
    <w:p>
      <w:r>
        <w:rPr>
          <w:b/>
        </w:rPr>
        <w:t xml:space="preserve">Tulos</w:t>
      </w:r>
    </w:p>
    <w:p>
      <w:r>
        <w:t xml:space="preserve">Lähetä minulle numerosi tekstiviestillä.</w:t>
      </w:r>
    </w:p>
    <w:p>
      <w:r>
        <w:rPr>
          <w:b/>
        </w:rPr>
        <w:t xml:space="preserve">Tulos</w:t>
      </w:r>
    </w:p>
    <w:p>
      <w:r>
        <w:t xml:space="preserve">Soitan numeroosi, jotta saat sen.</w:t>
      </w:r>
    </w:p>
    <w:p>
      <w:r>
        <w:rPr>
          <w:b/>
        </w:rPr>
        <w:t xml:space="preserve">Tulos</w:t>
      </w:r>
    </w:p>
    <w:p>
      <w:r>
        <w:t xml:space="preserve">Pidetään sen sijaan yhteyttä Facebookissa.</w:t>
      </w:r>
    </w:p>
    <w:p>
      <w:r>
        <w:rPr>
          <w:b/>
        </w:rPr>
        <w:t xml:space="preserve">Esimerkki 7.69</w:t>
      </w:r>
    </w:p>
    <w:p>
      <w:r>
        <w:t xml:space="preserve">Käveletkö sinä kotiin?</w:t>
      </w:r>
    </w:p>
    <w:p>
      <w:r>
        <w:rPr>
          <w:b/>
        </w:rPr>
        <w:t xml:space="preserve">Tulos</w:t>
      </w:r>
    </w:p>
    <w:p>
      <w:r>
        <w:t xml:space="preserve">Minulla on auto mukanani</w:t>
      </w:r>
    </w:p>
    <w:p>
      <w:r>
        <w:rPr>
          <w:b/>
        </w:rPr>
        <w:t xml:space="preserve">Tulos</w:t>
      </w:r>
    </w:p>
    <w:p>
      <w:r>
        <w:t xml:space="preserve">Minun on ehdittävä seuraavaan bussiin.</w:t>
      </w:r>
    </w:p>
    <w:p>
      <w:r>
        <w:rPr>
          <w:b/>
        </w:rPr>
        <w:t xml:space="preserve">Tulos</w:t>
      </w:r>
    </w:p>
    <w:p>
      <w:r>
        <w:t xml:space="preserve">Aion ajaa pyörällä.</w:t>
      </w:r>
    </w:p>
    <w:p>
      <w:r>
        <w:rPr>
          <w:b/>
        </w:rPr>
        <w:t xml:space="preserve">Tulos</w:t>
      </w:r>
    </w:p>
    <w:p>
      <w:r>
        <w:t xml:space="preserve">Aioin mennä bussilla</w:t>
      </w:r>
    </w:p>
    <w:p>
      <w:r>
        <w:rPr>
          <w:b/>
        </w:rPr>
        <w:t xml:space="preserve">Tulos</w:t>
      </w:r>
    </w:p>
    <w:p>
      <w:r>
        <w:t xml:space="preserve">Menen bussilla.</w:t>
      </w:r>
    </w:p>
    <w:p>
      <w:r>
        <w:rPr>
          <w:b/>
        </w:rPr>
        <w:t xml:space="preserve">Esimerkki 7.70</w:t>
      </w:r>
    </w:p>
    <w:p>
      <w:r>
        <w:t xml:space="preserve">Oletko käynyt Japanissa?</w:t>
      </w:r>
    </w:p>
    <w:p>
      <w:r>
        <w:rPr>
          <w:b/>
        </w:rPr>
        <w:t xml:space="preserve">Tulos</w:t>
      </w:r>
    </w:p>
    <w:p>
      <w:r>
        <w:t xml:space="preserve">Kun olin lukiossa.</w:t>
      </w:r>
    </w:p>
    <w:p>
      <w:r>
        <w:rPr>
          <w:b/>
        </w:rPr>
        <w:t xml:space="preserve">Tulos</w:t>
      </w:r>
    </w:p>
    <w:p>
      <w:r>
        <w:t xml:space="preserve">Olen matkustanut vain Kanadaan.</w:t>
      </w:r>
    </w:p>
    <w:p>
      <w:r>
        <w:rPr>
          <w:b/>
        </w:rPr>
        <w:t xml:space="preserve">Tulos</w:t>
      </w:r>
    </w:p>
    <w:p>
      <w:r>
        <w:t xml:space="preserve">Se on listallani.</w:t>
      </w:r>
    </w:p>
    <w:p>
      <w:r>
        <w:rPr>
          <w:b/>
        </w:rPr>
        <w:t xml:space="preserve">Esimerkki 7.71</w:t>
      </w:r>
    </w:p>
    <w:p>
      <w:r>
        <w:t xml:space="preserve">Pidätkö meksikolaisesta keittiöstä?</w:t>
      </w:r>
    </w:p>
    <w:p>
      <w:r>
        <w:rPr>
          <w:b/>
        </w:rPr>
        <w:t xml:space="preserve">Tulos</w:t>
      </w:r>
    </w:p>
    <w:p>
      <w:r>
        <w:t xml:space="preserve">Vatsani on kipeä.</w:t>
      </w:r>
    </w:p>
    <w:p>
      <w:r>
        <w:rPr>
          <w:b/>
        </w:rPr>
        <w:t xml:space="preserve">Tulos</w:t>
      </w:r>
    </w:p>
    <w:p>
      <w:r>
        <w:t xml:space="preserve">Se on aika hyvää, pidän tamaleista.</w:t>
      </w:r>
    </w:p>
    <w:p>
      <w:r>
        <w:rPr>
          <w:b/>
        </w:rPr>
        <w:t xml:space="preserve">Esimerkki 7.72</w:t>
      </w:r>
    </w:p>
    <w:p>
      <w:r>
        <w:t xml:space="preserve">Haluatko mennä elokuviin tänä viikonloppuna?</w:t>
      </w:r>
    </w:p>
    <w:p>
      <w:r>
        <w:rPr>
          <w:b/>
        </w:rPr>
        <w:t xml:space="preserve">Tulos</w:t>
      </w:r>
    </w:p>
    <w:p>
      <w:r>
        <w:t xml:space="preserve">Sen sijaan katson mieluummin Netflixiä.</w:t>
      </w:r>
    </w:p>
    <w:p>
      <w:r>
        <w:rPr>
          <w:b/>
        </w:rPr>
        <w:t xml:space="preserve">Tulos</w:t>
      </w:r>
    </w:p>
    <w:p>
      <w:r>
        <w:t xml:space="preserve">Jos jotain hyvää soi.</w:t>
      </w:r>
    </w:p>
    <w:p>
      <w:r>
        <w:rPr>
          <w:b/>
        </w:rPr>
        <w:t xml:space="preserve">Tulos</w:t>
      </w:r>
    </w:p>
    <w:p>
      <w:r>
        <w:t xml:space="preserve">Lähden viikonloppuna pois kaupungista.</w:t>
      </w:r>
    </w:p>
    <w:p>
      <w:r>
        <w:rPr>
          <w:b/>
        </w:rPr>
        <w:t xml:space="preserve">Tulos</w:t>
      </w:r>
    </w:p>
    <w:p>
      <w:r>
        <w:t xml:space="preserve">Olen aina valmis menemään elokuviin.</w:t>
      </w:r>
    </w:p>
    <w:p>
      <w:r>
        <w:rPr>
          <w:b/>
        </w:rPr>
        <w:t xml:space="preserve">Tulos</w:t>
      </w:r>
    </w:p>
    <w:p>
      <w:r>
        <w:t xml:space="preserve">Jos on komediaesitys.</w:t>
      </w:r>
    </w:p>
    <w:p>
      <w:r>
        <w:rPr>
          <w:b/>
        </w:rPr>
        <w:t xml:space="preserve">Esimerkki 7.73</w:t>
      </w:r>
    </w:p>
    <w:p>
      <w:r>
        <w:t xml:space="preserve">Innostutko hieman liikaa tontuista ja velhoista?</w:t>
      </w:r>
    </w:p>
    <w:p>
      <w:r>
        <w:rPr>
          <w:b/>
        </w:rPr>
        <w:t xml:space="preserve">Tulos</w:t>
      </w:r>
    </w:p>
    <w:p>
      <w:r>
        <w:t xml:space="preserve">Pelkäänpä, etteivät ne häiritse minua.</w:t>
      </w:r>
    </w:p>
    <w:p>
      <w:r>
        <w:rPr>
          <w:b/>
        </w:rPr>
        <w:t xml:space="preserve">Tulos</w:t>
      </w:r>
    </w:p>
    <w:p>
      <w:r>
        <w:t xml:space="preserve">Kääpiöt ovat enemmän minun makuuni.</w:t>
      </w:r>
    </w:p>
    <w:p>
      <w:r>
        <w:rPr>
          <w:b/>
        </w:rPr>
        <w:t xml:space="preserve">Esimerkki 7.74</w:t>
      </w:r>
    </w:p>
    <w:p>
      <w:r>
        <w:t xml:space="preserve">Jutteletko vanhojen ystäviemme kanssa?</w:t>
      </w:r>
    </w:p>
    <w:p>
      <w:r>
        <w:rPr>
          <w:b/>
        </w:rPr>
        <w:t xml:space="preserve">Tulos</w:t>
      </w:r>
    </w:p>
    <w:p>
      <w:r>
        <w:t xml:space="preserve">Al on ainoa, jonka näen.</w:t>
      </w:r>
    </w:p>
    <w:p>
      <w:r>
        <w:rPr>
          <w:b/>
        </w:rPr>
        <w:t xml:space="preserve">Tulos</w:t>
      </w:r>
    </w:p>
    <w:p>
      <w:r>
        <w:t xml:space="preserve">Tapasin Jaken viime kuussa.</w:t>
      </w:r>
    </w:p>
    <w:p>
      <w:r>
        <w:rPr>
          <w:b/>
        </w:rPr>
        <w:t xml:space="preserve">Esimerkki 7.75</w:t>
      </w:r>
    </w:p>
    <w:p>
      <w:r>
        <w:t xml:space="preserve">Haluatko syödä jotain?</w:t>
      </w:r>
    </w:p>
    <w:p>
      <w:r>
        <w:rPr>
          <w:b/>
        </w:rPr>
        <w:t xml:space="preserve">Tulos</w:t>
      </w:r>
    </w:p>
    <w:p>
      <w:r>
        <w:t xml:space="preserve">Kuulostaa hyvältä idealta</w:t>
      </w:r>
    </w:p>
    <w:p>
      <w:r>
        <w:rPr>
          <w:b/>
        </w:rPr>
        <w:t xml:space="preserve">Esimerkki 7.76</w:t>
      </w:r>
    </w:p>
    <w:p>
      <w:r>
        <w:t xml:space="preserve">Onko nykyinen työsi hyvin stressaavaa?</w:t>
      </w:r>
    </w:p>
    <w:p>
      <w:r>
        <w:rPr>
          <w:b/>
        </w:rPr>
        <w:t xml:space="preserve">Tulos</w:t>
      </w:r>
    </w:p>
    <w:p>
      <w:r>
        <w:t xml:space="preserve">Se voi olla haastavaa</w:t>
      </w:r>
    </w:p>
    <w:p>
      <w:r>
        <w:rPr>
          <w:b/>
        </w:rPr>
        <w:t xml:space="preserve">Tulos</w:t>
      </w:r>
    </w:p>
    <w:p>
      <w:r>
        <w:t xml:space="preserve">Nykyinen asemani ei ole minulle mieluinen.</w:t>
      </w:r>
    </w:p>
    <w:p>
      <w:r>
        <w:rPr>
          <w:b/>
        </w:rPr>
        <w:t xml:space="preserve">Tulos</w:t>
      </w:r>
    </w:p>
    <w:p>
      <w:r>
        <w:t xml:space="preserve">En kestä tätä painetta enää kauan.</w:t>
      </w:r>
    </w:p>
    <w:p>
      <w:r>
        <w:rPr>
          <w:b/>
        </w:rPr>
        <w:t xml:space="preserve">Esimerkki 7.77</w:t>
      </w:r>
    </w:p>
    <w:p>
      <w:r>
        <w:t xml:space="preserve">Pidätkö siitä, että sinulla on paljon huonekaluja?</w:t>
      </w:r>
    </w:p>
    <w:p>
      <w:r>
        <w:rPr>
          <w:b/>
        </w:rPr>
        <w:t xml:space="preserve">Tulos</w:t>
      </w:r>
    </w:p>
    <w:p>
      <w:r>
        <w:t xml:space="preserve">Olen pohjimmiltani minimalisti.</w:t>
      </w:r>
    </w:p>
    <w:p>
      <w:r>
        <w:rPr>
          <w:b/>
        </w:rPr>
        <w:t xml:space="preserve">Tulos</w:t>
      </w:r>
    </w:p>
    <w:p>
      <w:r>
        <w:t xml:space="preserve">Tarvitsen vain perushuonekaluja kotiini.</w:t>
      </w:r>
    </w:p>
    <w:p>
      <w:r>
        <w:rPr>
          <w:b/>
        </w:rPr>
        <w:t xml:space="preserve">Tulos</w:t>
      </w:r>
    </w:p>
    <w:p>
      <w:r>
        <w:t xml:space="preserve">Olen minimalisti.</w:t>
      </w:r>
    </w:p>
    <w:p>
      <w:r>
        <w:rPr>
          <w:b/>
        </w:rPr>
        <w:t xml:space="preserve">Esimerkki 7.78</w:t>
      </w:r>
    </w:p>
    <w:p>
      <w:r>
        <w:t xml:space="preserve">Teetkö töitä 9:stä 5:een?</w:t>
      </w:r>
    </w:p>
    <w:p>
      <w:r>
        <w:rPr>
          <w:b/>
        </w:rPr>
        <w:t xml:space="preserve">Tulos</w:t>
      </w:r>
    </w:p>
    <w:p>
      <w:r>
        <w:t xml:space="preserve">Teen yötöitä.</w:t>
      </w:r>
    </w:p>
    <w:p>
      <w:r>
        <w:rPr>
          <w:b/>
        </w:rPr>
        <w:t xml:space="preserve">Tulos</w:t>
      </w:r>
    </w:p>
    <w:p>
      <w:r>
        <w:t xml:space="preserve">Minusta pankkiirin työaika on liian rajoittava.</w:t>
      </w:r>
    </w:p>
    <w:p>
      <w:r>
        <w:rPr>
          <w:b/>
        </w:rPr>
        <w:t xml:space="preserve">Esimerkki 7.79</w:t>
      </w:r>
    </w:p>
    <w:p>
      <w:r>
        <w:t xml:space="preserve">Pidätkö klassisesta musiikista?</w:t>
      </w:r>
    </w:p>
    <w:p>
      <w:r>
        <w:rPr>
          <w:b/>
        </w:rPr>
        <w:t xml:space="preserve">Tulos</w:t>
      </w:r>
    </w:p>
    <w:p>
      <w:r>
        <w:t xml:space="preserve">Pidän enemmän modernista.</w:t>
      </w:r>
    </w:p>
    <w:p>
      <w:r>
        <w:rPr>
          <w:b/>
        </w:rPr>
        <w:t xml:space="preserve">Tulos</w:t>
      </w:r>
    </w:p>
    <w:p>
      <w:r>
        <w:t xml:space="preserve">En ole fani</w:t>
      </w:r>
    </w:p>
    <w:p>
      <w:r>
        <w:rPr>
          <w:b/>
        </w:rPr>
        <w:t xml:space="preserve">Esimerkki 7.80</w:t>
      </w:r>
    </w:p>
    <w:p>
      <w:r>
        <w:t xml:space="preserve">Onko se tekniikan alalla?</w:t>
      </w:r>
    </w:p>
    <w:p>
      <w:r>
        <w:rPr>
          <w:b/>
        </w:rPr>
        <w:t xml:space="preserve">Tulos</w:t>
      </w:r>
    </w:p>
    <w:p>
      <w:r>
        <w:t xml:space="preserve">Työskentelen taiteen alalla.</w:t>
      </w:r>
    </w:p>
    <w:p>
      <w:r>
        <w:rPr>
          <w:b/>
        </w:rPr>
        <w:t xml:space="preserve">Tulos</w:t>
      </w:r>
    </w:p>
    <w:p>
      <w:r>
        <w:t xml:space="preserve">Siellä minä haluan olla.</w:t>
      </w:r>
    </w:p>
    <w:p>
      <w:r>
        <w:rPr>
          <w:b/>
        </w:rPr>
        <w:t xml:space="preserve">Tulos</w:t>
      </w:r>
    </w:p>
    <w:p>
      <w:r>
        <w:t xml:space="preserve">Se on itse asiassa rahoitusalalla.</w:t>
      </w:r>
    </w:p>
    <w:p>
      <w:r>
        <w:rPr>
          <w:b/>
        </w:rPr>
        <w:t xml:space="preserve">Tulos</w:t>
      </w:r>
    </w:p>
    <w:p>
      <w:r>
        <w:t xml:space="preserve">Uusi työ olisi teknologiaan liittyvää.</w:t>
      </w:r>
    </w:p>
    <w:p>
      <w:r>
        <w:rPr>
          <w:b/>
        </w:rPr>
        <w:t xml:space="preserve">Esimerkki 7.81</w:t>
      </w:r>
    </w:p>
    <w:p>
      <w:r>
        <w:t xml:space="preserve">Haluaisitko enemmän etuja työstäsi?</w:t>
      </w:r>
    </w:p>
    <w:p>
      <w:r>
        <w:rPr>
          <w:b/>
        </w:rPr>
        <w:t xml:space="preserve">Tulos</w:t>
      </w:r>
    </w:p>
    <w:p>
      <w:r>
        <w:t xml:space="preserve">Haluan, että he maksavat terveydenhuollosta.</w:t>
      </w:r>
    </w:p>
    <w:p>
      <w:r>
        <w:rPr>
          <w:b/>
        </w:rPr>
        <w:t xml:space="preserve">Tulos</w:t>
      </w:r>
    </w:p>
    <w:p>
      <w:r>
        <w:t xml:space="preserve">Tarvitsen pian sairausvakuutusta.</w:t>
      </w:r>
    </w:p>
    <w:p>
      <w:r>
        <w:rPr>
          <w:b/>
        </w:rPr>
        <w:t xml:space="preserve">Tulos</w:t>
      </w:r>
    </w:p>
    <w:p>
      <w:r>
        <w:t xml:space="preserve">Haluaisin sairausvakuutuksen.</w:t>
      </w:r>
    </w:p>
    <w:p>
      <w:r>
        <w:rPr>
          <w:b/>
        </w:rPr>
        <w:t xml:space="preserve">Tulos</w:t>
      </w:r>
    </w:p>
    <w:p>
      <w:r>
        <w:t xml:space="preserve">muutama lisää olisi mukavaa</w:t>
      </w:r>
    </w:p>
    <w:p>
      <w:r>
        <w:rPr>
          <w:b/>
        </w:rPr>
        <w:t xml:space="preserve">Esimerkki 7.82</w:t>
      </w:r>
    </w:p>
    <w:p>
      <w:r>
        <w:t xml:space="preserve">Hei, oletko kunnossa?</w:t>
      </w:r>
    </w:p>
    <w:p>
      <w:r>
        <w:rPr>
          <w:b/>
        </w:rPr>
        <w:t xml:space="preserve">Tulos</w:t>
      </w:r>
    </w:p>
    <w:p>
      <w:r>
        <w:t xml:space="preserve">Suren yhä äitini menetystä.</w:t>
      </w:r>
    </w:p>
    <w:p>
      <w:r>
        <w:rPr>
          <w:b/>
        </w:rPr>
        <w:t xml:space="preserve">Tulos</w:t>
      </w:r>
    </w:p>
    <w:p>
      <w:r>
        <w:t xml:space="preserve">Olen hyvä kiitos</w:t>
      </w:r>
    </w:p>
    <w:p>
      <w:r>
        <w:rPr>
          <w:b/>
        </w:rPr>
        <w:t xml:space="preserve">Tulos</w:t>
      </w:r>
    </w:p>
    <w:p>
      <w:r>
        <w:t xml:space="preserve">Voin oikein hyvin.</w:t>
      </w:r>
    </w:p>
    <w:p>
      <w:r>
        <w:rPr>
          <w:b/>
        </w:rPr>
        <w:t xml:space="preserve">Esimerkki 7.83</w:t>
      </w:r>
    </w:p>
    <w:p>
      <w:r>
        <w:t xml:space="preserve">Pidätkö romanttisista romaaneista?</w:t>
      </w:r>
    </w:p>
    <w:p>
      <w:r>
        <w:rPr>
          <w:b/>
        </w:rPr>
        <w:t xml:space="preserve">Tulos</w:t>
      </w:r>
    </w:p>
    <w:p>
      <w:r>
        <w:t xml:space="preserve">En lue koskaan romantiikkaromaaneja.</w:t>
      </w:r>
    </w:p>
    <w:p>
      <w:r>
        <w:rPr>
          <w:b/>
        </w:rPr>
        <w:t xml:space="preserve">Tulos</w:t>
      </w:r>
    </w:p>
    <w:p>
      <w:r>
        <w:t xml:space="preserve">Olen enemmän murhien ja mysteerien lukija.</w:t>
      </w:r>
    </w:p>
    <w:p>
      <w:r>
        <w:rPr>
          <w:b/>
        </w:rPr>
        <w:t xml:space="preserve">Tulos</w:t>
      </w:r>
    </w:p>
    <w:p>
      <w:r>
        <w:t xml:space="preserve">Vain jos ne ovat kuvakirjoja.</w:t>
      </w:r>
    </w:p>
    <w:p>
      <w:r>
        <w:rPr>
          <w:b/>
        </w:rPr>
        <w:t xml:space="preserve">Esimerkki 7.84</w:t>
      </w:r>
    </w:p>
    <w:p>
      <w:r>
        <w:t xml:space="preserve">Tapailetko ketään?</w:t>
      </w:r>
    </w:p>
    <w:p>
      <w:r>
        <w:rPr>
          <w:b/>
        </w:rPr>
        <w:t xml:space="preserve">Tulos</w:t>
      </w:r>
    </w:p>
    <w:p>
      <w:r>
        <w:t xml:space="preserve">Minulla on uusi poikaystävä.</w:t>
      </w:r>
    </w:p>
    <w:p>
      <w:r>
        <w:rPr>
          <w:b/>
        </w:rPr>
        <w:t xml:space="preserve">Tulos</w:t>
      </w:r>
    </w:p>
    <w:p>
      <w:r>
        <w:t xml:space="preserve">Poikaystäväni jätti minut.</w:t>
      </w:r>
    </w:p>
    <w:p>
      <w:r>
        <w:rPr>
          <w:b/>
        </w:rPr>
        <w:t xml:space="preserve">Tulos</w:t>
      </w:r>
    </w:p>
    <w:p>
      <w:r>
        <w:t xml:space="preserve">Olen sinkku.</w:t>
      </w:r>
    </w:p>
    <w:p>
      <w:r>
        <w:rPr>
          <w:b/>
        </w:rPr>
        <w:t xml:space="preserve">Esimerkki 7.85</w:t>
      </w:r>
    </w:p>
    <w:p>
      <w:r>
        <w:t xml:space="preserve">Haluaisitko mieluummin kovakantisia kirjoja?</w:t>
      </w:r>
    </w:p>
    <w:p>
      <w:r>
        <w:rPr>
          <w:b/>
        </w:rPr>
        <w:t xml:space="preserve">Tulos</w:t>
      </w:r>
    </w:p>
    <w:p>
      <w:r>
        <w:t xml:space="preserve">Pehmeäkantinen on parempi.</w:t>
      </w:r>
    </w:p>
    <w:p>
      <w:r>
        <w:rPr>
          <w:b/>
        </w:rPr>
        <w:t xml:space="preserve">Tulos</w:t>
      </w:r>
    </w:p>
    <w:p>
      <w:r>
        <w:t xml:space="preserve">Pidän sekä kovakantisista että äänikirjoista</w:t>
      </w:r>
    </w:p>
    <w:p>
      <w:r>
        <w:rPr>
          <w:b/>
        </w:rPr>
        <w:t xml:space="preserve">Esimerkki 7.86</w:t>
      </w:r>
    </w:p>
    <w:p>
      <w:r>
        <w:t xml:space="preserve">Haittaako sinua, jos kuulet silloin tällöin musiikkia?</w:t>
      </w:r>
    </w:p>
    <w:p>
      <w:r>
        <w:rPr>
          <w:b/>
        </w:rPr>
        <w:t xml:space="preserve">Tulos</w:t>
      </w:r>
    </w:p>
    <w:p>
      <w:r>
        <w:t xml:space="preserve">Haluaisin mieluummin olla hiljaa.</w:t>
      </w:r>
    </w:p>
    <w:p>
      <w:r>
        <w:rPr>
          <w:b/>
        </w:rPr>
        <w:t xml:space="preserve">Tulos</w:t>
      </w:r>
    </w:p>
    <w:p>
      <w:r>
        <w:t xml:space="preserve">Vain jos se ei ole liian kovaääninen.</w:t>
      </w:r>
    </w:p>
    <w:p>
      <w:r>
        <w:rPr>
          <w:b/>
        </w:rPr>
        <w:t xml:space="preserve">Esimerkki 7.87</w:t>
      </w:r>
    </w:p>
    <w:p>
      <w:r>
        <w:t xml:space="preserve">Onko sinulla Spotify-tili?</w:t>
      </w:r>
    </w:p>
    <w:p>
      <w:r>
        <w:rPr>
          <w:b/>
        </w:rPr>
        <w:t xml:space="preserve">Tulos</w:t>
      </w:r>
    </w:p>
    <w:p>
      <w:r>
        <w:t xml:space="preserve">En tiedä, mitä tekisin ilman sitä.</w:t>
      </w:r>
    </w:p>
    <w:p>
      <w:r>
        <w:rPr>
          <w:b/>
        </w:rPr>
        <w:t xml:space="preserve">Tulos</w:t>
      </w:r>
    </w:p>
    <w:p>
      <w:r>
        <w:t xml:space="preserve">Kuuntelen vain vinyylilevyjä.</w:t>
      </w:r>
    </w:p>
    <w:p>
      <w:r>
        <w:rPr>
          <w:b/>
        </w:rPr>
        <w:t xml:space="preserve">Esimerkki 7.88</w:t>
      </w:r>
    </w:p>
    <w:p>
      <w:r>
        <w:t xml:space="preserve">Onko sinulla työpaikka valmiina?</w:t>
      </w:r>
    </w:p>
    <w:p>
      <w:r>
        <w:rPr>
          <w:b/>
        </w:rPr>
        <w:t xml:space="preserve">Tulos</w:t>
      </w:r>
    </w:p>
    <w:p>
      <w:r>
        <w:t xml:space="preserve">Toivottavasti löydän pian jotain.</w:t>
      </w:r>
    </w:p>
    <w:p>
      <w:r>
        <w:rPr>
          <w:b/>
        </w:rPr>
        <w:t xml:space="preserve">Tulos</w:t>
      </w:r>
    </w:p>
    <w:p>
      <w:r>
        <w:t xml:space="preserve">Olen jo hakenut siirtoa.</w:t>
      </w:r>
    </w:p>
    <w:p>
      <w:r>
        <w:rPr>
          <w:b/>
        </w:rPr>
        <w:t xml:space="preserve">Tulos</w:t>
      </w:r>
    </w:p>
    <w:p>
      <w:r>
        <w:t xml:space="preserve">Etsin yhä.</w:t>
      </w:r>
    </w:p>
    <w:p>
      <w:r>
        <w:rPr>
          <w:b/>
        </w:rPr>
        <w:t xml:space="preserve">Tulos</w:t>
      </w:r>
    </w:p>
    <w:p>
      <w:r>
        <w:t xml:space="preserve">Minulle on tehty pari tarjousta.</w:t>
      </w:r>
    </w:p>
    <w:p>
      <w:r>
        <w:rPr>
          <w:b/>
        </w:rPr>
        <w:t xml:space="preserve">Tulos</w:t>
      </w:r>
    </w:p>
    <w:p>
      <w:r>
        <w:t xml:space="preserve">Aion etsiä töitä.</w:t>
      </w:r>
    </w:p>
    <w:p>
      <w:r>
        <w:rPr>
          <w:b/>
        </w:rPr>
        <w:t xml:space="preserve">Esimerkki 7.89</w:t>
      </w:r>
    </w:p>
    <w:p>
      <w:r>
        <w:t xml:space="preserve">Aiotko asua Manhattanilla?</w:t>
      </w:r>
    </w:p>
    <w:p>
      <w:r>
        <w:rPr>
          <w:b/>
        </w:rPr>
        <w:t xml:space="preserve">Tulos</w:t>
      </w:r>
    </w:p>
    <w:p>
      <w:r>
        <w:t xml:space="preserve">Taloni on Queensissa.</w:t>
      </w:r>
    </w:p>
    <w:p>
      <w:r>
        <w:rPr>
          <w:b/>
        </w:rPr>
        <w:t xml:space="preserve">Tulos</w:t>
      </w:r>
    </w:p>
    <w:p>
      <w:r>
        <w:t xml:space="preserve">Haluaisin mieluummin toisen kaupunginosan.</w:t>
      </w:r>
    </w:p>
    <w:p>
      <w:r>
        <w:rPr>
          <w:b/>
        </w:rPr>
        <w:t xml:space="preserve">Tulos</w:t>
      </w:r>
    </w:p>
    <w:p>
      <w:r>
        <w:t xml:space="preserve">Se on ensimmäinen valintani.</w:t>
      </w:r>
    </w:p>
    <w:p>
      <w:r>
        <w:rPr>
          <w:b/>
        </w:rPr>
        <w:t xml:space="preserve">Tulos</w:t>
      </w:r>
    </w:p>
    <w:p>
      <w:r>
        <w:t xml:space="preserve">Mieluummin en haluaisi</w:t>
      </w:r>
    </w:p>
    <w:p>
      <w:r>
        <w:rPr>
          <w:b/>
        </w:rPr>
        <w:t xml:space="preserve">Esimerkki 7.90</w:t>
      </w:r>
    </w:p>
    <w:p>
      <w:r>
        <w:t xml:space="preserve">Oletko kiinnostunut menemään brasilialaiseen pihviravintolaan?</w:t>
      </w:r>
    </w:p>
    <w:p>
      <w:r>
        <w:rPr>
          <w:b/>
        </w:rPr>
        <w:t xml:space="preserve">Tulos</w:t>
      </w:r>
    </w:p>
    <w:p>
      <w:r>
        <w:t xml:space="preserve">Kuulostaa mielenkiintoiselta.</w:t>
      </w:r>
    </w:p>
    <w:p>
      <w:r>
        <w:rPr>
          <w:b/>
        </w:rPr>
        <w:t xml:space="preserve">Esimerkki 7.91</w:t>
      </w:r>
    </w:p>
    <w:p>
      <w:r>
        <w:t xml:space="preserve">Asutko täällä päin?</w:t>
      </w:r>
    </w:p>
    <w:p>
      <w:r>
        <w:rPr>
          <w:b/>
        </w:rPr>
        <w:t xml:space="preserve">Tulos</w:t>
      </w:r>
    </w:p>
    <w:p>
      <w:r>
        <w:t xml:space="preserve">Menin niin kauas kuin pääsin.</w:t>
      </w:r>
    </w:p>
    <w:p>
      <w:r>
        <w:rPr>
          <w:b/>
        </w:rPr>
        <w:t xml:space="preserve">Tulos</w:t>
      </w:r>
    </w:p>
    <w:p>
      <w:r>
        <w:t xml:space="preserve">Rakastan lähellä</w:t>
      </w:r>
    </w:p>
    <w:p>
      <w:r>
        <w:rPr>
          <w:b/>
        </w:rPr>
        <w:t xml:space="preserve">Tulos</w:t>
      </w:r>
    </w:p>
    <w:p>
      <w:r>
        <w:t xml:space="preserve">Muutin juuri takaisin.</w:t>
      </w:r>
    </w:p>
    <w:p>
      <w:r>
        <w:rPr>
          <w:b/>
        </w:rPr>
        <w:t xml:space="preserve">Tulos</w:t>
      </w:r>
    </w:p>
    <w:p>
      <w:r>
        <w:t xml:space="preserve">Kadun toisella puolella.</w:t>
      </w:r>
    </w:p>
    <w:p>
      <w:r>
        <w:rPr>
          <w:b/>
        </w:rPr>
        <w:t xml:space="preserve">Tulos</w:t>
      </w:r>
    </w:p>
    <w:p>
      <w:r>
        <w:t xml:space="preserve">Asun noin kahden tunnin päässä täältä.</w:t>
      </w:r>
    </w:p>
    <w:p>
      <w:r>
        <w:rPr>
          <w:b/>
        </w:rPr>
        <w:t xml:space="preserve">Esimerkki 7.92</w:t>
      </w:r>
    </w:p>
    <w:p>
      <w:r>
        <w:t xml:space="preserve">Oletko kokeillut El Jalepenoa?</w:t>
      </w:r>
    </w:p>
    <w:p>
      <w:r>
        <w:rPr>
          <w:b/>
        </w:rPr>
        <w:t xml:space="preserve">Tulos</w:t>
      </w:r>
    </w:p>
    <w:p>
      <w:r>
        <w:t xml:space="preserve">Se olisi liian kuuma.</w:t>
      </w:r>
    </w:p>
    <w:p>
      <w:r>
        <w:rPr>
          <w:b/>
        </w:rPr>
        <w:t xml:space="preserve">Esimerkki 7.93</w:t>
      </w:r>
    </w:p>
    <w:p>
      <w:r>
        <w:t xml:space="preserve">Onko se haastavaa?</w:t>
      </w:r>
    </w:p>
    <w:p>
      <w:r>
        <w:rPr>
          <w:b/>
        </w:rPr>
        <w:t xml:space="preserve">Tulos</w:t>
      </w:r>
    </w:p>
    <w:p>
      <w:r>
        <w:t xml:space="preserve">Se on vähemmän työtä kuin nykyinen työni.</w:t>
      </w:r>
    </w:p>
    <w:p>
      <w:r>
        <w:rPr>
          <w:b/>
        </w:rPr>
        <w:t xml:space="preserve">Tulos</w:t>
      </w:r>
    </w:p>
    <w:p>
      <w:r>
        <w:t xml:space="preserve">Olen päivän päätteeksi aivan poikki!</w:t>
      </w:r>
    </w:p>
    <w:p>
      <w:r>
        <w:rPr>
          <w:b/>
        </w:rPr>
        <w:t xml:space="preserve">Esimerkki 7.94</w:t>
      </w:r>
    </w:p>
    <w:p>
      <w:r>
        <w:t xml:space="preserve">Pidätkö treenaamisesta?</w:t>
      </w:r>
    </w:p>
    <w:p>
      <w:r>
        <w:rPr>
          <w:b/>
        </w:rPr>
        <w:t xml:space="preserve">Tulos</w:t>
      </w:r>
    </w:p>
    <w:p>
      <w:r>
        <w:t xml:space="preserve">En ole kuntosalien ystävä.</w:t>
      </w:r>
    </w:p>
    <w:p>
      <w:r>
        <w:rPr>
          <w:b/>
        </w:rPr>
        <w:t xml:space="preserve">Tulos</w:t>
      </w:r>
    </w:p>
    <w:p>
      <w:r>
        <w:t xml:space="preserve">Treenaan joka päivä.</w:t>
      </w:r>
    </w:p>
    <w:p>
      <w:r>
        <w:rPr>
          <w:b/>
        </w:rPr>
        <w:t xml:space="preserve">Esimerkki 7.95</w:t>
      </w:r>
    </w:p>
    <w:p>
      <w:r>
        <w:t xml:space="preserve">Etsitkö asuntoa, jossa on useampi kuin yksi kylpyhuone?</w:t>
      </w:r>
    </w:p>
    <w:p>
      <w:r>
        <w:rPr>
          <w:b/>
        </w:rPr>
        <w:t xml:space="preserve">Tulos</w:t>
      </w:r>
    </w:p>
    <w:p>
      <w:r>
        <w:t xml:space="preserve">En välitä siitä.</w:t>
      </w:r>
    </w:p>
    <w:p>
      <w:r>
        <w:rPr>
          <w:b/>
        </w:rPr>
        <w:t xml:space="preserve">Tulos</w:t>
      </w:r>
    </w:p>
    <w:p>
      <w:r>
        <w:t xml:space="preserve">Haluaisimme kaksi.</w:t>
      </w:r>
    </w:p>
    <w:p>
      <w:r>
        <w:rPr>
          <w:b/>
        </w:rPr>
        <w:t xml:space="preserve">Esimerkki 7.96</w:t>
      </w:r>
    </w:p>
    <w:p>
      <w:r>
        <w:t xml:space="preserve">Haluaisitko mennä ravintolaan?</w:t>
      </w:r>
    </w:p>
    <w:p>
      <w:r>
        <w:rPr>
          <w:b/>
        </w:rPr>
        <w:t xml:space="preserve">Tulos</w:t>
      </w:r>
    </w:p>
    <w:p>
      <w:r>
        <w:t xml:space="preserve">Jos saamme ranskalaista ruokaa.</w:t>
      </w:r>
    </w:p>
    <w:p>
      <w:r>
        <w:rPr>
          <w:b/>
        </w:rPr>
        <w:t xml:space="preserve">Tulos</w:t>
      </w:r>
    </w:p>
    <w:p>
      <w:r>
        <w:t xml:space="preserve">Haluan tehdä aterian itse.</w:t>
      </w:r>
    </w:p>
    <w:p>
      <w:r>
        <w:rPr>
          <w:b/>
        </w:rPr>
        <w:t xml:space="preserve">Tulos</w:t>
      </w:r>
    </w:p>
    <w:p>
      <w:r>
        <w:t xml:space="preserve">Riippuu ruokalajista.</w:t>
      </w:r>
    </w:p>
    <w:p>
      <w:r>
        <w:rPr>
          <w:b/>
        </w:rPr>
        <w:t xml:space="preserve">Esimerkki 7.97</w:t>
      </w:r>
    </w:p>
    <w:p>
      <w:r>
        <w:t xml:space="preserve">Onko perheesi menossa hiihtämään tänä viikonloppuna?</w:t>
      </w:r>
    </w:p>
    <w:p>
      <w:r>
        <w:rPr>
          <w:b/>
        </w:rPr>
        <w:t xml:space="preserve">Tulos</w:t>
      </w:r>
    </w:p>
    <w:p>
      <w:r>
        <w:t xml:space="preserve">Pidämme taukoa hiihtämisestä.</w:t>
      </w:r>
    </w:p>
    <w:p>
      <w:r>
        <w:rPr>
          <w:b/>
        </w:rPr>
        <w:t xml:space="preserve">Tulos</w:t>
      </w:r>
    </w:p>
    <w:p>
      <w:r>
        <w:t xml:space="preserve">Jos saamme kulkulupia.</w:t>
      </w:r>
    </w:p>
    <w:p>
      <w:r>
        <w:rPr>
          <w:b/>
        </w:rPr>
        <w:t xml:space="preserve">Tulos</w:t>
      </w:r>
    </w:p>
    <w:p>
      <w:r>
        <w:t xml:space="preserve">Mielestäni ne ovat</w:t>
      </w:r>
    </w:p>
    <w:p>
      <w:r>
        <w:rPr>
          <w:b/>
        </w:rPr>
        <w:t xml:space="preserve">Tulos</w:t>
      </w:r>
    </w:p>
    <w:p>
      <w:r>
        <w:t xml:space="preserve">En näe perhettäni tänä viikonloppuna</w:t>
      </w:r>
    </w:p>
    <w:p>
      <w:r>
        <w:rPr>
          <w:b/>
        </w:rPr>
        <w:t xml:space="preserve">Esimerkki 7.98</w:t>
      </w:r>
    </w:p>
    <w:p>
      <w:r>
        <w:t xml:space="preserve">Kaipaatko kaikkia vanhoja ystäviämme?</w:t>
      </w:r>
    </w:p>
    <w:p>
      <w:r>
        <w:rPr>
          <w:b/>
        </w:rPr>
        <w:t xml:space="preserve">Tulos</w:t>
      </w:r>
    </w:p>
    <w:p>
      <w:r>
        <w:t xml:space="preserve">Minulla on usein ikävä Annia ja sinua!</w:t>
      </w:r>
    </w:p>
    <w:p>
      <w:r>
        <w:rPr>
          <w:b/>
        </w:rPr>
        <w:t xml:space="preserve">Tulos</w:t>
      </w:r>
    </w:p>
    <w:p>
      <w:r>
        <w:t xml:space="preserve">Olisimmepa pitäneet yhteyttä.</w:t>
      </w:r>
    </w:p>
    <w:p>
      <w:r>
        <w:rPr>
          <w:b/>
        </w:rPr>
        <w:t xml:space="preserve">Esimerkki 7.99</w:t>
      </w:r>
    </w:p>
    <w:p>
      <w:r>
        <w:t xml:space="preserve">Työskenteletkö yhä samassa paikassa?</w:t>
      </w:r>
    </w:p>
    <w:p>
      <w:r>
        <w:rPr>
          <w:b/>
        </w:rPr>
        <w:t xml:space="preserve">Tulos</w:t>
      </w:r>
    </w:p>
    <w:p>
      <w:r>
        <w:t xml:space="preserve">En löydä työtä mistään muualta.</w:t>
      </w:r>
    </w:p>
    <w:p>
      <w:r>
        <w:rPr>
          <w:b/>
        </w:rPr>
        <w:t xml:space="preserve">Esimerkki 7.100</w:t>
      </w:r>
    </w:p>
    <w:p>
      <w:r>
        <w:t xml:space="preserve">Soitatko puhallin- tai jousisoittimia?</w:t>
      </w:r>
    </w:p>
    <w:p>
      <w:r>
        <w:rPr>
          <w:b/>
        </w:rPr>
        <w:t xml:space="preserve">Tulos</w:t>
      </w:r>
    </w:p>
    <w:p>
      <w:r>
        <w:t xml:space="preserve">Tunnen vain trumpetin.</w:t>
      </w:r>
    </w:p>
    <w:p>
      <w:r>
        <w:rPr>
          <w:b/>
        </w:rPr>
        <w:t xml:space="preserve">Tulos</w:t>
      </w:r>
    </w:p>
    <w:p>
      <w:r>
        <w:t xml:space="preserve">Olen soittanut kitaraa lapsesta asti.</w:t>
      </w:r>
    </w:p>
    <w:p>
      <w:r>
        <w:rPr>
          <w:b/>
        </w:rPr>
        <w:t xml:space="preserve">Esimerkki 7.101</w:t>
      </w:r>
    </w:p>
    <w:p>
      <w:r>
        <w:t xml:space="preserve">Oletko kiinnostunut elämäkerroista?</w:t>
      </w:r>
    </w:p>
    <w:p>
      <w:r>
        <w:rPr>
          <w:b/>
        </w:rPr>
        <w:t xml:space="preserve">Tulos</w:t>
      </w:r>
    </w:p>
    <w:p>
      <w:r>
        <w:t xml:space="preserve">joitakin niistä haluaisin</w:t>
      </w:r>
    </w:p>
    <w:p>
      <w:r>
        <w:rPr>
          <w:b/>
        </w:rPr>
        <w:t xml:space="preserve">Tulos</w:t>
      </w:r>
    </w:p>
    <w:p>
      <w:r>
        <w:t xml:space="preserve">Vain silloin, kun ne ovat itse kirjoitettuja.</w:t>
      </w:r>
    </w:p>
    <w:p>
      <w:r>
        <w:rPr>
          <w:b/>
        </w:rPr>
        <w:t xml:space="preserve">Tulos</w:t>
      </w:r>
    </w:p>
    <w:p>
      <w:r>
        <w:t xml:space="preserve">Pidän presidenteistä oppimisesta.</w:t>
      </w:r>
    </w:p>
    <w:p>
      <w:r>
        <w:rPr>
          <w:b/>
        </w:rPr>
        <w:t xml:space="preserve">Esimerkki 7.102</w:t>
      </w:r>
    </w:p>
    <w:p>
      <w:r>
        <w:t xml:space="preserve">Onko sinulla koskaan ollut ruoka-aineallergioita?</w:t>
      </w:r>
    </w:p>
    <w:p>
      <w:r>
        <w:rPr>
          <w:b/>
        </w:rPr>
        <w:t xml:space="preserve">Tulos</w:t>
      </w:r>
    </w:p>
    <w:p>
      <w:r>
        <w:t xml:space="preserve">Olen aina ollut heikkona pähkinöihin.</w:t>
      </w:r>
    </w:p>
    <w:p>
      <w:r>
        <w:rPr>
          <w:b/>
        </w:rPr>
        <w:t xml:space="preserve">Tulos</w:t>
      </w:r>
    </w:p>
    <w:p>
      <w:r>
        <w:t xml:space="preserve">Ei tietääkseni</w:t>
      </w:r>
    </w:p>
    <w:p>
      <w:r>
        <w:rPr>
          <w:b/>
        </w:rPr>
        <w:t xml:space="preserve">Tulos</w:t>
      </w:r>
    </w:p>
    <w:p>
      <w:r>
        <w:t xml:space="preserve">Olen allerginen soijalle.</w:t>
      </w:r>
    </w:p>
    <w:p>
      <w:r>
        <w:rPr>
          <w:b/>
        </w:rPr>
        <w:t xml:space="preserve">Tulos</w:t>
      </w:r>
    </w:p>
    <w:p>
      <w:r>
        <w:t xml:space="preserve">Olen allerginen monille asioille.</w:t>
      </w:r>
    </w:p>
    <w:p>
      <w:r>
        <w:rPr>
          <w:b/>
        </w:rPr>
        <w:t xml:space="preserve">Esimerkki 7.103</w:t>
      </w:r>
    </w:p>
    <w:p>
      <w:r>
        <w:t xml:space="preserve">Pidätkö yhä vaeltamisesta?</w:t>
      </w:r>
    </w:p>
    <w:p>
      <w:r>
        <w:rPr>
          <w:b/>
        </w:rPr>
        <w:t xml:space="preserve">Tulos</w:t>
      </w:r>
    </w:p>
    <w:p>
      <w:r>
        <w:t xml:space="preserve">Lähden polulle joka viikonloppu.</w:t>
      </w:r>
    </w:p>
    <w:p>
      <w:r>
        <w:rPr>
          <w:b/>
        </w:rPr>
        <w:t xml:space="preserve">Tulos</w:t>
      </w:r>
    </w:p>
    <w:p>
      <w:r>
        <w:t xml:space="preserve">Käytän jokaisen tilaisuuden aktiiviseen ulkoiluun.</w:t>
      </w:r>
    </w:p>
    <w:p>
      <w:r>
        <w:rPr>
          <w:b/>
        </w:rPr>
        <w:t xml:space="preserve">Tulos</w:t>
      </w:r>
    </w:p>
    <w:p>
      <w:r>
        <w:t xml:space="preserve">Mursin jalkani viime vuonna, enkä ole täysin toipunut.</w:t>
      </w:r>
    </w:p>
    <w:p>
      <w:r>
        <w:rPr>
          <w:b/>
        </w:rPr>
        <w:t xml:space="preserve">Esimerkki 7.104</w:t>
      </w:r>
    </w:p>
    <w:p>
      <w:r>
        <w:t xml:space="preserve">Tarvitsetko enemmän kuin 2 makuuhuonetta?</w:t>
      </w:r>
    </w:p>
    <w:p>
      <w:r>
        <w:rPr>
          <w:b/>
        </w:rPr>
        <w:t xml:space="preserve">Tulos</w:t>
      </w:r>
    </w:p>
    <w:p>
      <w:r>
        <w:t xml:space="preserve">Minulla ei ole paljon huonekaluja.</w:t>
      </w:r>
    </w:p>
    <w:p>
      <w:r>
        <w:rPr>
          <w:b/>
        </w:rPr>
        <w:t xml:space="preserve">Tulos</w:t>
      </w:r>
    </w:p>
    <w:p>
      <w:r>
        <w:t xml:space="preserve">Tarvitsen vähintään kolme makuuhuonetta.</w:t>
      </w:r>
    </w:p>
    <w:p>
      <w:r>
        <w:rPr>
          <w:b/>
        </w:rPr>
        <w:t xml:space="preserve">Tulos</w:t>
      </w:r>
    </w:p>
    <w:p>
      <w:r>
        <w:t xml:space="preserve">Mitä enemmän huoneita, sitä parempi</w:t>
      </w:r>
    </w:p>
    <w:p>
      <w:r>
        <w:rPr>
          <w:b/>
        </w:rPr>
        <w:t xml:space="preserve">Tulos</w:t>
      </w:r>
    </w:p>
    <w:p>
      <w:r>
        <w:t xml:space="preserve">Suunnittelen asuinkumppanin hankkimista.</w:t>
      </w:r>
    </w:p>
    <w:p>
      <w:r>
        <w:rPr>
          <w:b/>
        </w:rPr>
        <w:t xml:space="preserve">Esimerkki 7.105</w:t>
      </w:r>
    </w:p>
    <w:p>
      <w:r>
        <w:t xml:space="preserve">Harkitsetko ostavasi New Yorkista sijoituskohteen?</w:t>
      </w:r>
    </w:p>
    <w:p>
      <w:r>
        <w:rPr>
          <w:b/>
        </w:rPr>
        <w:t xml:space="preserve">Tulos</w:t>
      </w:r>
    </w:p>
    <w:p>
      <w:r>
        <w:t xml:space="preserve">En ole ajatellut niin pitkälle tulevaisuuteen.</w:t>
      </w:r>
    </w:p>
    <w:p>
      <w:r>
        <w:rPr>
          <w:b/>
        </w:rPr>
        <w:t xml:space="preserve">Tulos</w:t>
      </w:r>
    </w:p>
    <w:p>
      <w:r>
        <w:t xml:space="preserve">Asuminen New Yorkissa on aina ollut unelmani.</w:t>
      </w:r>
    </w:p>
    <w:p>
      <w:r>
        <w:rPr>
          <w:b/>
        </w:rPr>
        <w:t xml:space="preserve">Tulos</w:t>
      </w:r>
    </w:p>
    <w:p>
      <w:r>
        <w:t xml:space="preserve">Nyt on hyvä aika ostaa.</w:t>
      </w:r>
    </w:p>
    <w:p>
      <w:r>
        <w:rPr>
          <w:b/>
        </w:rPr>
        <w:t xml:space="preserve">Esimerkki 7.106</w:t>
      </w:r>
    </w:p>
    <w:p>
      <w:r>
        <w:t xml:space="preserve">Onko työsi fyysisesti vaativaa?</w:t>
      </w:r>
    </w:p>
    <w:p>
      <w:r>
        <w:rPr>
          <w:b/>
        </w:rPr>
        <w:t xml:space="preserve">Tulos</w:t>
      </w:r>
    </w:p>
    <w:p>
      <w:r>
        <w:t xml:space="preserve">Loukkasin selkäni siellä.</w:t>
      </w:r>
    </w:p>
    <w:p>
      <w:r>
        <w:rPr>
          <w:b/>
        </w:rPr>
        <w:t xml:space="preserve">Esimerkki 7.107</w:t>
      </w:r>
    </w:p>
    <w:p>
      <w:r>
        <w:t xml:space="preserve">Oletko kuunnellut Tame Impalaa?</w:t>
      </w:r>
    </w:p>
    <w:p>
      <w:r>
        <w:rPr>
          <w:b/>
        </w:rPr>
        <w:t xml:space="preserve">Tulos</w:t>
      </w:r>
    </w:p>
    <w:p>
      <w:r>
        <w:t xml:space="preserve">Olen kuullut niistä.</w:t>
      </w:r>
    </w:p>
    <w:p>
      <w:r>
        <w:rPr>
          <w:b/>
        </w:rPr>
        <w:t xml:space="preserve">Tulos</w:t>
      </w:r>
    </w:p>
    <w:p>
      <w:r>
        <w:t xml:space="preserve">He ovat uusi suosikkibändini.</w:t>
      </w:r>
    </w:p>
    <w:p>
      <w:r>
        <w:rPr>
          <w:b/>
        </w:rPr>
        <w:t xml:space="preserve">Tulos</w:t>
      </w:r>
    </w:p>
    <w:p>
      <w:r>
        <w:t xml:space="preserve">En ole kuullut siitä</w:t>
      </w:r>
    </w:p>
    <w:p>
      <w:r>
        <w:rPr>
          <w:b/>
        </w:rPr>
        <w:t xml:space="preserve">Tulos</w:t>
      </w:r>
    </w:p>
    <w:p>
      <w:r>
        <w:t xml:space="preserve">En ole koskaan kuunnellut tuota bändiä.</w:t>
      </w:r>
    </w:p>
    <w:p>
      <w:r>
        <w:rPr>
          <w:b/>
        </w:rPr>
        <w:t xml:space="preserve">Tulos</w:t>
      </w:r>
    </w:p>
    <w:p>
      <w:r>
        <w:t xml:space="preserve">Se ei kuulosta tutulta.</w:t>
      </w:r>
    </w:p>
    <w:p>
      <w:r>
        <w:rPr>
          <w:b/>
        </w:rPr>
        <w:t xml:space="preserve">Esimerkki 7.108</w:t>
      </w:r>
    </w:p>
    <w:p>
      <w:r>
        <w:t xml:space="preserve">Oletko valmis hiihtämään?</w:t>
      </w:r>
    </w:p>
    <w:p>
      <w:r>
        <w:rPr>
          <w:b/>
        </w:rPr>
        <w:t xml:space="preserve">Tulos</w:t>
      </w:r>
    </w:p>
    <w:p>
      <w:r>
        <w:t xml:space="preserve">Vihaan talviurheilua.</w:t>
      </w:r>
    </w:p>
    <w:p>
      <w:r>
        <w:rPr>
          <w:b/>
        </w:rPr>
        <w:t xml:space="preserve">Tulos</w:t>
      </w:r>
    </w:p>
    <w:p>
      <w:r>
        <w:t xml:space="preserve">En ole koskaan ennen hiihtänyt</w:t>
      </w:r>
    </w:p>
    <w:p>
      <w:r>
        <w:rPr>
          <w:b/>
        </w:rPr>
        <w:t xml:space="preserve">Tulos</w:t>
      </w:r>
    </w:p>
    <w:p>
      <w:r>
        <w:t xml:space="preserve">jos tiet ovat vapaat.</w:t>
      </w:r>
    </w:p>
    <w:p>
      <w:r>
        <w:rPr>
          <w:b/>
        </w:rPr>
        <w:t xml:space="preserve">Esimerkki 7.109</w:t>
      </w:r>
    </w:p>
    <w:p>
      <w:r>
        <w:t xml:space="preserve">Olitko salaa ihastunut minuun lukiossa?</w:t>
      </w:r>
    </w:p>
    <w:p>
      <w:r>
        <w:rPr>
          <w:b/>
        </w:rPr>
        <w:t xml:space="preserve">Tulos</w:t>
      </w:r>
    </w:p>
    <w:p>
      <w:r>
        <w:t xml:space="preserve">Minulla olisi voinut olla</w:t>
      </w:r>
    </w:p>
    <w:p>
      <w:r>
        <w:rPr>
          <w:b/>
        </w:rPr>
        <w:t xml:space="preserve">Tulos</w:t>
      </w:r>
    </w:p>
    <w:p>
      <w:r>
        <w:t xml:space="preserve">Minusta olit todella ärsyttävä.</w:t>
      </w:r>
    </w:p>
    <w:p>
      <w:r>
        <w:rPr>
          <w:b/>
        </w:rPr>
        <w:t xml:space="preserve">Tulos</w:t>
      </w:r>
    </w:p>
    <w:p>
      <w:r>
        <w:t xml:space="preserve">Pidin Johnnysta.</w:t>
      </w:r>
    </w:p>
    <w:p>
      <w:r>
        <w:rPr>
          <w:b/>
        </w:rPr>
        <w:t xml:space="preserve">Esimerkki 7.110</w:t>
      </w:r>
    </w:p>
    <w:p>
      <w:r>
        <w:t xml:space="preserve">Miten olisi elokuvan katsominen?</w:t>
      </w:r>
    </w:p>
    <w:p>
      <w:r>
        <w:rPr>
          <w:b/>
        </w:rPr>
        <w:t xml:space="preserve">Tulos</w:t>
      </w:r>
    </w:p>
    <w:p>
      <w:r>
        <w:t xml:space="preserve">Haluaisin nähdä uuden Quentin Tarantinon.</w:t>
      </w:r>
    </w:p>
    <w:p>
      <w:r>
        <w:rPr>
          <w:b/>
        </w:rPr>
        <w:t xml:space="preserve">Tulos</w:t>
      </w:r>
    </w:p>
    <w:p>
      <w:r>
        <w:t xml:space="preserve">Mielelläni.</w:t>
      </w:r>
    </w:p>
    <w:p>
      <w:r>
        <w:rPr>
          <w:b/>
        </w:rPr>
        <w:t xml:space="preserve">Tulos</w:t>
      </w:r>
    </w:p>
    <w:p>
      <w:r>
        <w:t xml:space="preserve">Haluaisin nähdä uuden Star Wars -elokuvan.</w:t>
      </w:r>
    </w:p>
    <w:p>
      <w:r>
        <w:rPr>
          <w:b/>
        </w:rPr>
        <w:t xml:space="preserve">Esimerkki 7.111</w:t>
      </w:r>
    </w:p>
    <w:p>
      <w:r>
        <w:t xml:space="preserve">Otatko töitä kotiin viikonlopun ajaksi?</w:t>
      </w:r>
    </w:p>
    <w:p>
      <w:r>
        <w:rPr>
          <w:b/>
        </w:rPr>
        <w:t xml:space="preserve">Tulos</w:t>
      </w:r>
    </w:p>
    <w:p>
      <w:r>
        <w:t xml:space="preserve">Otan vain osan siitä mukaani viimeistelyä varten.</w:t>
      </w:r>
    </w:p>
    <w:p>
      <w:r>
        <w:rPr>
          <w:b/>
        </w:rPr>
        <w:t xml:space="preserve">Tulos</w:t>
      </w:r>
    </w:p>
    <w:p>
      <w:r>
        <w:t xml:space="preserve">Taulukkolaskenta tai kaksi.</w:t>
      </w:r>
    </w:p>
    <w:p>
      <w:r>
        <w:rPr>
          <w:b/>
        </w:rPr>
        <w:t xml:space="preserve">Esimerkki 7.112</w:t>
      </w:r>
    </w:p>
    <w:p>
      <w:r>
        <w:t xml:space="preserve">Pidätkö aasialaisesta ruoasta?</w:t>
      </w:r>
    </w:p>
    <w:p>
      <w:r>
        <w:rPr>
          <w:b/>
        </w:rPr>
        <w:t xml:space="preserve">Tulos</w:t>
      </w:r>
    </w:p>
    <w:p>
      <w:r>
        <w:t xml:space="preserve">Thaimaalainen ruoka on hyvin tuoreen makuista.</w:t>
      </w:r>
    </w:p>
    <w:p>
      <w:r>
        <w:rPr>
          <w:b/>
        </w:rPr>
        <w:t xml:space="preserve">Tulos</w:t>
      </w:r>
    </w:p>
    <w:p>
      <w:r>
        <w:t xml:space="preserve">En kestä sitä.</w:t>
      </w:r>
    </w:p>
    <w:p>
      <w:r>
        <w:rPr>
          <w:b/>
        </w:rPr>
        <w:t xml:space="preserve">Tulos</w:t>
      </w:r>
    </w:p>
    <w:p>
      <w:r>
        <w:t xml:space="preserve">Italialainen on lempiruokaani, mutta aasialainenkin on hyvää.</w:t>
      </w:r>
    </w:p>
    <w:p>
      <w:r>
        <w:rPr>
          <w:b/>
        </w:rPr>
        <w:t xml:space="preserve">Tulos</w:t>
      </w:r>
    </w:p>
    <w:p>
      <w:r>
        <w:t xml:space="preserve">Riippuu siitä, mitä se on</w:t>
      </w:r>
    </w:p>
    <w:p>
      <w:r>
        <w:rPr>
          <w:b/>
        </w:rPr>
        <w:t xml:space="preserve">Esimerkki 7.113</w:t>
      </w:r>
    </w:p>
    <w:p>
      <w:r>
        <w:t xml:space="preserve">Käytkö kalastamassa viikonloppuisin?</w:t>
      </w:r>
    </w:p>
    <w:p>
      <w:r>
        <w:rPr>
          <w:b/>
        </w:rPr>
        <w:t xml:space="preserve">Tulos</w:t>
      </w:r>
    </w:p>
    <w:p>
      <w:r>
        <w:t xml:space="preserve">Minulla ei ole vavasta tai verkkoa.</w:t>
      </w:r>
    </w:p>
    <w:p>
      <w:r>
        <w:rPr>
          <w:b/>
        </w:rPr>
        <w:t xml:space="preserve">Esimerkki 7.114</w:t>
      </w:r>
    </w:p>
    <w:p>
      <w:r>
        <w:t xml:space="preserve">Haluatko kokeilla uutta trendikästä paikkaa?</w:t>
      </w:r>
    </w:p>
    <w:p>
      <w:r>
        <w:rPr>
          <w:b/>
        </w:rPr>
        <w:t xml:space="preserve">Tulos</w:t>
      </w:r>
    </w:p>
    <w:p>
      <w:r>
        <w:t xml:space="preserve">Olen pukeutunut ja valmis lähtemään.</w:t>
      </w:r>
    </w:p>
    <w:p>
      <w:r>
        <w:rPr>
          <w:b/>
        </w:rPr>
        <w:t xml:space="preserve">Tulos</w:t>
      </w:r>
    </w:p>
    <w:p>
      <w:r>
        <w:t xml:space="preserve">Tehdään se.</w:t>
      </w:r>
    </w:p>
    <w:p>
      <w:r>
        <w:rPr>
          <w:b/>
        </w:rPr>
        <w:t xml:space="preserve">Esimerkki 7.115</w:t>
      </w:r>
    </w:p>
    <w:p>
      <w:r>
        <w:t xml:space="preserve">Käytkö usein elokuvissa?</w:t>
      </w:r>
    </w:p>
    <w:p>
      <w:r>
        <w:rPr>
          <w:b/>
        </w:rPr>
        <w:t xml:space="preserve">Tulos</w:t>
      </w:r>
    </w:p>
    <w:p>
      <w:r>
        <w:t xml:space="preserve">Vähintään kerran kuukaudessa.</w:t>
      </w:r>
    </w:p>
    <w:p>
      <w:r>
        <w:rPr>
          <w:b/>
        </w:rPr>
        <w:t xml:space="preserve">Tulos</w:t>
      </w:r>
    </w:p>
    <w:p>
      <w:r>
        <w:t xml:space="preserve">Mikään ei ole parempaa viikonloppuisin.</w:t>
      </w:r>
    </w:p>
    <w:p>
      <w:r>
        <w:rPr>
          <w:b/>
        </w:rPr>
        <w:t xml:space="preserve">Tulos</w:t>
      </w:r>
    </w:p>
    <w:p>
      <w:r>
        <w:t xml:space="preserve">En ole käynyt elokuvissa vuosiin.</w:t>
      </w:r>
    </w:p>
    <w:p>
      <w:r>
        <w:rPr>
          <w:b/>
        </w:rPr>
        <w:t xml:space="preserve">Tulos</w:t>
      </w:r>
    </w:p>
    <w:p>
      <w:r>
        <w:t xml:space="preserve">Katson elokuvia mieluummin kotona.</w:t>
      </w:r>
    </w:p>
    <w:p>
      <w:r>
        <w:rPr>
          <w:b/>
        </w:rPr>
        <w:t xml:space="preserve">Tulos</w:t>
      </w:r>
    </w:p>
    <w:p>
      <w:r>
        <w:t xml:space="preserve">Tykkään mennä alennusiltoihin.</w:t>
      </w:r>
    </w:p>
    <w:p>
      <w:r>
        <w:rPr>
          <w:b/>
        </w:rPr>
        <w:t xml:space="preserve">Tulos</w:t>
      </w:r>
    </w:p>
    <w:p>
      <w:r>
        <w:t xml:space="preserve">Rakastan elokuvia!</w:t>
      </w:r>
    </w:p>
    <w:p>
      <w:r>
        <w:rPr>
          <w:b/>
        </w:rPr>
        <w:t xml:space="preserve">Esimerkki 7.116</w:t>
      </w:r>
    </w:p>
    <w:p>
      <w:r>
        <w:t xml:space="preserve">Haluatko mennä jonnekin drinkille?</w:t>
      </w:r>
    </w:p>
    <w:p>
      <w:r>
        <w:rPr>
          <w:b/>
        </w:rPr>
        <w:t xml:space="preserve">Tulos</w:t>
      </w:r>
    </w:p>
    <w:p>
      <w:r>
        <w:t xml:space="preserve">Olen maassa.</w:t>
      </w:r>
    </w:p>
    <w:p>
      <w:r>
        <w:rPr>
          <w:b/>
        </w:rPr>
        <w:t xml:space="preserve">Esimerkki 7.117</w:t>
      </w:r>
    </w:p>
    <w:p>
      <w:r>
        <w:t xml:space="preserve">Soitatko mitään soittimia?</w:t>
      </w:r>
    </w:p>
    <w:p>
      <w:r>
        <w:rPr>
          <w:b/>
        </w:rPr>
        <w:t xml:space="preserve">Tulos</w:t>
      </w:r>
    </w:p>
    <w:p>
      <w:r>
        <w:t xml:space="preserve">Soitan edelleen satunnaisesti kitaraa.</w:t>
      </w:r>
    </w:p>
    <w:p>
      <w:r>
        <w:rPr>
          <w:b/>
        </w:rPr>
        <w:t xml:space="preserve">Tulos</w:t>
      </w:r>
    </w:p>
    <w:p>
      <w:r>
        <w:t xml:space="preserve">En ole koskaan oppinut soittamaan mitään.</w:t>
      </w:r>
    </w:p>
    <w:p>
      <w:r>
        <w:rPr>
          <w:b/>
        </w:rPr>
        <w:t xml:space="preserve">Tulos</w:t>
      </w:r>
    </w:p>
    <w:p>
      <w:r>
        <w:t xml:space="preserve">Minulla ei ole mitään musiikillista lahjakkuutta.</w:t>
      </w:r>
    </w:p>
    <w:p>
      <w:r>
        <w:rPr>
          <w:b/>
        </w:rPr>
        <w:t xml:space="preserve">Tulos</w:t>
      </w:r>
    </w:p>
    <w:p>
      <w:r>
        <w:t xml:space="preserve">Olen viulukerhossa.</w:t>
      </w:r>
    </w:p>
    <w:p>
      <w:r>
        <w:rPr>
          <w:b/>
        </w:rPr>
        <w:t xml:space="preserve">Tulos</w:t>
      </w:r>
    </w:p>
    <w:p>
      <w:r>
        <w:t xml:space="preserve">Haluan oppia huilun soittoa</w:t>
      </w:r>
    </w:p>
    <w:p>
      <w:r>
        <w:rPr>
          <w:b/>
        </w:rPr>
        <w:t xml:space="preserve">Tulos</w:t>
      </w:r>
    </w:p>
    <w:p>
      <w:r>
        <w:t xml:space="preserve">Otan edelleen kitarani esiin silloin tällöin.</w:t>
      </w:r>
    </w:p>
    <w:p>
      <w:r>
        <w:rPr>
          <w:b/>
        </w:rPr>
        <w:t xml:space="preserve">Tulos</w:t>
      </w:r>
    </w:p>
    <w:p>
      <w:r>
        <w:t xml:space="preserve">En ole pelannut vähään aikaan</w:t>
      </w:r>
    </w:p>
    <w:p>
      <w:r>
        <w:rPr>
          <w:b/>
        </w:rPr>
        <w:t xml:space="preserve">Tulos</w:t>
      </w:r>
    </w:p>
    <w:p>
      <w:r>
        <w:t xml:space="preserve">Osaan soittaa pianoa</w:t>
      </w:r>
    </w:p>
    <w:p>
      <w:r>
        <w:rPr>
          <w:b/>
        </w:rPr>
        <w:t xml:space="preserve">Esimerkki 7.118</w:t>
      </w:r>
    </w:p>
    <w:p>
      <w:r>
        <w:t xml:space="preserve">Olisitko valmis liittymään jonkinlaiseen kerhoon tai joukkueeseen?</w:t>
      </w:r>
    </w:p>
    <w:p>
      <w:r>
        <w:rPr>
          <w:b/>
        </w:rPr>
        <w:t xml:space="preserve">Tulos</w:t>
      </w:r>
    </w:p>
    <w:p>
      <w:r>
        <w:t xml:space="preserve">Jos perheeni voi myös liittyä mukaan.</w:t>
      </w:r>
    </w:p>
    <w:p>
      <w:r>
        <w:rPr>
          <w:b/>
        </w:rPr>
        <w:t xml:space="preserve">Tulos</w:t>
      </w:r>
    </w:p>
    <w:p>
      <w:r>
        <w:t xml:space="preserve">Olisin varmasti</w:t>
      </w:r>
    </w:p>
    <w:p>
      <w:r>
        <w:rPr>
          <w:b/>
        </w:rPr>
        <w:t xml:space="preserve">Tulos</w:t>
      </w:r>
    </w:p>
    <w:p>
      <w:r>
        <w:t xml:space="preserve">Kuulostaa hyvältä.</w:t>
      </w:r>
    </w:p>
    <w:p>
      <w:r>
        <w:rPr>
          <w:b/>
        </w:rPr>
        <w:t xml:space="preserve">Tulos</w:t>
      </w:r>
    </w:p>
    <w:p>
      <w:r>
        <w:t xml:space="preserve">Haluaisin todella olla osa kirjakerhoa.</w:t>
      </w:r>
    </w:p>
    <w:p>
      <w:r>
        <w:rPr>
          <w:b/>
        </w:rPr>
        <w:t xml:space="preserve">Esimerkki 7.119</w:t>
      </w:r>
    </w:p>
    <w:p>
      <w:r>
        <w:t xml:space="preserve">Muistatko minut?</w:t>
      </w:r>
    </w:p>
    <w:p>
      <w:r>
        <w:rPr>
          <w:b/>
        </w:rPr>
        <w:t xml:space="preserve">Tulos</w:t>
      </w:r>
    </w:p>
    <w:p>
      <w:r>
        <w:t xml:space="preserve">Näytät aivan samalta!</w:t>
      </w:r>
    </w:p>
    <w:p>
      <w:r>
        <w:rPr>
          <w:b/>
        </w:rPr>
        <w:t xml:space="preserve">Tulos</w:t>
      </w:r>
    </w:p>
    <w:p>
      <w:r>
        <w:t xml:space="preserve">En voisi koskaan unohtaa parasta ystävääni.</w:t>
      </w:r>
    </w:p>
    <w:p>
      <w:r>
        <w:rPr>
          <w:b/>
        </w:rPr>
        <w:t xml:space="preserve">Esimerkki 7.120</w:t>
      </w:r>
    </w:p>
    <w:p>
      <w:r>
        <w:t xml:space="preserve">Omistatko koiran?</w:t>
      </w:r>
    </w:p>
    <w:p>
      <w:r>
        <w:rPr>
          <w:b/>
        </w:rPr>
        <w:t xml:space="preserve">Tulos</w:t>
      </w:r>
    </w:p>
    <w:p>
      <w:r>
        <w:t xml:space="preserve">Bisin nimi on Tammi.</w:t>
      </w:r>
    </w:p>
    <w:p>
      <w:r>
        <w:rPr>
          <w:b/>
        </w:rPr>
        <w:t xml:space="preserve">Tulos</w:t>
      </w:r>
    </w:p>
    <w:p>
      <w:r>
        <w:t xml:space="preserve">Minulla on puudeli.</w:t>
      </w:r>
    </w:p>
    <w:p>
      <w:r>
        <w:rPr>
          <w:b/>
        </w:rPr>
        <w:t xml:space="preserve">Tulos</w:t>
      </w:r>
    </w:p>
    <w:p>
      <w:r>
        <w:t xml:space="preserve">Minulla ei ole lemmikkejä</w:t>
      </w:r>
    </w:p>
    <w:p>
      <w:r>
        <w:rPr>
          <w:b/>
        </w:rPr>
        <w:t xml:space="preserve">Esimerkki 7.121</w:t>
      </w:r>
    </w:p>
    <w:p>
      <w:r>
        <w:t xml:space="preserve">Pidätkö toimistotyöstä?</w:t>
      </w:r>
    </w:p>
    <w:p>
      <w:r>
        <w:rPr>
          <w:b/>
        </w:rPr>
        <w:t xml:space="preserve">Tulos</w:t>
      </w:r>
    </w:p>
    <w:p>
      <w:r>
        <w:t xml:space="preserve">Viihdyn toimistossa.</w:t>
      </w:r>
    </w:p>
    <w:p>
      <w:r>
        <w:rPr>
          <w:b/>
        </w:rPr>
        <w:t xml:space="preserve">Tulos</w:t>
      </w:r>
    </w:p>
    <w:p>
      <w:r>
        <w:t xml:space="preserve">se olisi ihanteellista</w:t>
      </w:r>
    </w:p>
    <w:p>
      <w:r>
        <w:rPr>
          <w:b/>
        </w:rPr>
        <w:t xml:space="preserve">Tulos</w:t>
      </w:r>
    </w:p>
    <w:p>
      <w:r>
        <w:t xml:space="preserve">Työskentelen mieluummin luokkahuoneessa.</w:t>
      </w:r>
    </w:p>
    <w:p>
      <w:r>
        <w:rPr>
          <w:b/>
        </w:rPr>
        <w:t xml:space="preserve">Esimerkki 7.122</w:t>
      </w:r>
    </w:p>
    <w:p>
      <w:r>
        <w:t xml:space="preserve">Onko sinulla suunnitelmia?</w:t>
      </w:r>
    </w:p>
    <w:p>
      <w:r>
        <w:rPr>
          <w:b/>
        </w:rPr>
        <w:t xml:space="preserve">Tulos</w:t>
      </w:r>
    </w:p>
    <w:p>
      <w:r>
        <w:t xml:space="preserve">Aikatauluni on avoin.</w:t>
      </w:r>
    </w:p>
    <w:p>
      <w:r>
        <w:rPr>
          <w:b/>
        </w:rPr>
        <w:t xml:space="preserve">Tulos</w:t>
      </w:r>
    </w:p>
    <w:p>
      <w:r>
        <w:t xml:space="preserve">Mikään ei ole kiveen hakattu</w:t>
      </w:r>
    </w:p>
    <w:p>
      <w:r>
        <w:rPr>
          <w:b/>
        </w:rPr>
        <w:t xml:space="preserve">Tulos</w:t>
      </w:r>
    </w:p>
    <w:p>
      <w:r>
        <w:t xml:space="preserve">Laulamme karaokea</w:t>
      </w:r>
    </w:p>
    <w:p>
      <w:r>
        <w:rPr>
          <w:b/>
        </w:rPr>
        <w:t xml:space="preserve">Tulos</w:t>
      </w:r>
    </w:p>
    <w:p>
      <w:r>
        <w:t xml:space="preserve">Menen elokuviin.</w:t>
      </w:r>
    </w:p>
    <w:p>
      <w:r>
        <w:rPr>
          <w:b/>
        </w:rPr>
        <w:t xml:space="preserve">Esimerkki 7.123</w:t>
      </w:r>
    </w:p>
    <w:p>
      <w:r>
        <w:t xml:space="preserve">Haluaisitko lähteä pyöräilemään lauantaina?</w:t>
      </w:r>
    </w:p>
    <w:p>
      <w:r>
        <w:rPr>
          <w:b/>
        </w:rPr>
        <w:t xml:space="preserve">Tulos</w:t>
      </w:r>
    </w:p>
    <w:p>
      <w:r>
        <w:t xml:space="preserve">Minulla ei ole pyörää.</w:t>
      </w:r>
    </w:p>
    <w:p>
      <w:r>
        <w:rPr>
          <w:b/>
        </w:rPr>
        <w:t xml:space="preserve">Tulos</w:t>
      </w:r>
    </w:p>
    <w:p>
      <w:r>
        <w:t xml:space="preserve">Kaikki ulkoilu viikonloppuna tekee minut onnelliseksi.</w:t>
      </w:r>
    </w:p>
    <w:p>
      <w:r>
        <w:rPr>
          <w:b/>
        </w:rPr>
        <w:t xml:space="preserve">Tulos</w:t>
      </w:r>
    </w:p>
    <w:p>
      <w:r>
        <w:t xml:space="preserve">Jos ei sada, se olisi mukavaa.</w:t>
      </w:r>
    </w:p>
    <w:p>
      <w:r>
        <w:rPr>
          <w:b/>
        </w:rPr>
        <w:t xml:space="preserve">Esimerkki 7.124</w:t>
      </w:r>
    </w:p>
    <w:p>
      <w:r>
        <w:t xml:space="preserve">Oletko ottanut huomioon julkisten palvelujen laskut?</w:t>
      </w:r>
    </w:p>
    <w:p>
      <w:r>
        <w:rPr>
          <w:b/>
        </w:rPr>
        <w:t xml:space="preserve">Tulos</w:t>
      </w:r>
    </w:p>
    <w:p>
      <w:r>
        <w:t xml:space="preserve">Olen ottanut kaikki laskut huomioon</w:t>
      </w:r>
    </w:p>
    <w:p>
      <w:r>
        <w:rPr>
          <w:b/>
        </w:rPr>
        <w:t xml:space="preserve">Tulos</w:t>
      </w:r>
    </w:p>
    <w:p>
      <w:r>
        <w:t xml:space="preserve">Yleishyödylliset palvelut sisältyvät budjettiini.</w:t>
      </w:r>
    </w:p>
    <w:p>
      <w:r>
        <w:rPr>
          <w:b/>
        </w:rPr>
        <w:t xml:space="preserve">Tulos</w:t>
      </w:r>
    </w:p>
    <w:p>
      <w:r>
        <w:t xml:space="preserve">Olen etsinyt asuntoja, joissa on alhaiset käyttökustannukset.</w:t>
      </w:r>
    </w:p>
    <w:p>
      <w:r>
        <w:rPr>
          <w:b/>
        </w:rPr>
        <w:t xml:space="preserve">Tulos</w:t>
      </w:r>
    </w:p>
    <w:p>
      <w:r>
        <w:t xml:space="preserve">Aivan oikein, en ollut ajatellut sitä.</w:t>
      </w:r>
    </w:p>
    <w:p>
      <w:r>
        <w:rPr>
          <w:b/>
        </w:rPr>
        <w:t xml:space="preserve">Tulos</w:t>
      </w:r>
    </w:p>
    <w:p>
      <w:r>
        <w:t xml:space="preserve">Ne maksavat saman verran kuin täällä.</w:t>
      </w:r>
    </w:p>
    <w:p>
      <w:r>
        <w:rPr>
          <w:b/>
        </w:rPr>
        <w:t xml:space="preserve">Esimerkki 7.125</w:t>
      </w:r>
    </w:p>
    <w:p>
      <w:r>
        <w:t xml:space="preserve">Luuletko, että haluaisit asua New Yorkissa?</w:t>
      </w:r>
    </w:p>
    <w:p>
      <w:r>
        <w:rPr>
          <w:b/>
        </w:rPr>
        <w:t xml:space="preserve">Tulos</w:t>
      </w:r>
    </w:p>
    <w:p>
      <w:r>
        <w:t xml:space="preserve">New York on unelmani.</w:t>
      </w:r>
    </w:p>
    <w:p>
      <w:r>
        <w:rPr>
          <w:b/>
        </w:rPr>
        <w:t xml:space="preserve">Tulos</w:t>
      </w:r>
    </w:p>
    <w:p>
      <w:r>
        <w:t xml:space="preserve">Nautin kaupungissa olemisesta.</w:t>
      </w:r>
    </w:p>
    <w:p>
      <w:r>
        <w:rPr>
          <w:b/>
        </w:rPr>
        <w:t xml:space="preserve">Tulos</w:t>
      </w:r>
    </w:p>
    <w:p>
      <w:r>
        <w:t xml:space="preserve">Pidän paikasta, jossa on paljon ihmisiä.</w:t>
      </w:r>
    </w:p>
    <w:p>
      <w:r>
        <w:rPr>
          <w:b/>
        </w:rPr>
        <w:t xml:space="preserve">Tulos</w:t>
      </w:r>
    </w:p>
    <w:p>
      <w:r>
        <w:t xml:space="preserve">Olen aina haaveillut muutosta kaupunkiin.</w:t>
      </w:r>
    </w:p>
    <w:p>
      <w:r>
        <w:rPr>
          <w:b/>
        </w:rPr>
        <w:t xml:space="preserve">Esimerkki 7.126</w:t>
      </w:r>
    </w:p>
    <w:p>
      <w:r>
        <w:t xml:space="preserve">Nukutko yhä valot päällä?</w:t>
      </w:r>
    </w:p>
    <w:p>
      <w:r>
        <w:rPr>
          <w:b/>
        </w:rPr>
        <w:t xml:space="preserve">Tulos</w:t>
      </w:r>
    </w:p>
    <w:p>
      <w:r>
        <w:t xml:space="preserve">En ole muuttunut siellä.</w:t>
      </w:r>
    </w:p>
    <w:p>
      <w:r>
        <w:rPr>
          <w:b/>
        </w:rPr>
        <w:t xml:space="preserve">Esimerkki 7.127</w:t>
      </w:r>
    </w:p>
    <w:p>
      <w:r>
        <w:t xml:space="preserve">Menetkö nyt kotiin?</w:t>
      </w:r>
    </w:p>
    <w:p>
      <w:r>
        <w:rPr>
          <w:b/>
        </w:rPr>
        <w:t xml:space="preserve">Tulos</w:t>
      </w:r>
    </w:p>
    <w:p>
      <w:r>
        <w:t xml:space="preserve">Tapaan vaimoni Brown Horse -ravintolassa.</w:t>
      </w:r>
    </w:p>
    <w:p>
      <w:r>
        <w:rPr>
          <w:b/>
        </w:rPr>
        <w:t xml:space="preserve">Esimerkki 7.128</w:t>
      </w:r>
    </w:p>
    <w:p>
      <w:r>
        <w:t xml:space="preserve">Tykkäätkö grillata kesällä?</w:t>
      </w:r>
    </w:p>
    <w:p>
      <w:r>
        <w:rPr>
          <w:b/>
        </w:rPr>
        <w:t xml:space="preserve">Tulos</w:t>
      </w:r>
    </w:p>
    <w:p>
      <w:r>
        <w:t xml:space="preserve">Grillaamme ympäri vuoden.</w:t>
      </w:r>
    </w:p>
    <w:p>
      <w:r>
        <w:rPr>
          <w:b/>
        </w:rPr>
        <w:t xml:space="preserve">Tulos</w:t>
      </w:r>
    </w:p>
    <w:p>
      <w:r>
        <w:t xml:space="preserve">Olemme vegaaneja.</w:t>
      </w:r>
    </w:p>
    <w:p>
      <w:r>
        <w:rPr>
          <w:b/>
        </w:rPr>
        <w:t xml:space="preserve">Tulos</w:t>
      </w:r>
    </w:p>
    <w:p>
      <w:r>
        <w:t xml:space="preserve">Mikään ei voita hyviä grillijuhlia.</w:t>
      </w:r>
    </w:p>
    <w:p>
      <w:r>
        <w:rPr>
          <w:b/>
        </w:rPr>
        <w:t xml:space="preserve">Esimerkki 7.129</w:t>
      </w:r>
    </w:p>
    <w:p>
      <w:r>
        <w:t xml:space="preserve">Oletko kuullut Alt J:stä?</w:t>
      </w:r>
    </w:p>
    <w:p>
      <w:r>
        <w:rPr>
          <w:b/>
        </w:rPr>
        <w:t xml:space="preserve">Tulos</w:t>
      </w:r>
    </w:p>
    <w:p>
      <w:r>
        <w:t xml:space="preserve">Olen, mutta en voi sanoa pitäväni siitä.</w:t>
      </w:r>
    </w:p>
    <w:p>
      <w:r>
        <w:rPr>
          <w:b/>
        </w:rPr>
        <w:t xml:space="preserve">Tulos</w:t>
      </w:r>
    </w:p>
    <w:p>
      <w:r>
        <w:t xml:space="preserve">En tiedä sitä.</w:t>
      </w:r>
    </w:p>
    <w:p>
      <w:r>
        <w:rPr>
          <w:b/>
        </w:rPr>
        <w:t xml:space="preserve">Tulos</w:t>
      </w:r>
    </w:p>
    <w:p>
      <w:r>
        <w:t xml:space="preserve">Ne ovat aika surkeita.</w:t>
      </w:r>
    </w:p>
    <w:p>
      <w:r>
        <w:rPr>
          <w:b/>
        </w:rPr>
        <w:t xml:space="preserve">Tulos</w:t>
      </w:r>
    </w:p>
    <w:p>
      <w:r>
        <w:t xml:space="preserve">Onko se vaihtoehtorockia?</w:t>
      </w:r>
    </w:p>
    <w:p>
      <w:r>
        <w:rPr>
          <w:b/>
        </w:rPr>
        <w:t xml:space="preserve">Esimerkki 7.130</w:t>
      </w:r>
    </w:p>
    <w:p>
      <w:r>
        <w:t xml:space="preserve">Onko sinulla energiaa juhlia tänä iltana?</w:t>
      </w:r>
    </w:p>
    <w:p>
      <w:r>
        <w:rPr>
          <w:b/>
        </w:rPr>
        <w:t xml:space="preserve">Tulos</w:t>
      </w:r>
    </w:p>
    <w:p>
      <w:r>
        <w:t xml:space="preserve">Olen valmis tanssimaan.</w:t>
      </w:r>
    </w:p>
    <w:p>
      <w:r>
        <w:rPr>
          <w:b/>
        </w:rPr>
        <w:t xml:space="preserve">Tulos</w:t>
      </w:r>
    </w:p>
    <w:p>
      <w:r>
        <w:t xml:space="preserve">Taidan tarvita päiväunet.</w:t>
      </w:r>
    </w:p>
    <w:p>
      <w:r>
        <w:rPr>
          <w:b/>
        </w:rPr>
        <w:t xml:space="preserve">Esimerkki 7.131</w:t>
      </w:r>
    </w:p>
    <w:p>
      <w:r>
        <w:t xml:space="preserve">Käytkö konserteissa?</w:t>
      </w:r>
    </w:p>
    <w:p>
      <w:r>
        <w:rPr>
          <w:b/>
        </w:rPr>
        <w:t xml:space="preserve">Tulos</w:t>
      </w:r>
    </w:p>
    <w:p>
      <w:r>
        <w:t xml:space="preserve">Ei viime aikoina.</w:t>
      </w:r>
    </w:p>
    <w:p>
      <w:r>
        <w:rPr>
          <w:b/>
        </w:rPr>
        <w:t xml:space="preserve">Tulos</w:t>
      </w:r>
    </w:p>
    <w:p>
      <w:r>
        <w:t xml:space="preserve">Olen yleensä liian kiireinen.</w:t>
      </w:r>
    </w:p>
    <w:p>
      <w:r>
        <w:rPr>
          <w:b/>
        </w:rPr>
        <w:t xml:space="preserve">Esimerkki 7.132</w:t>
      </w:r>
    </w:p>
    <w:p>
      <w:r>
        <w:t xml:space="preserve">Haluatko olla oma pomosi?</w:t>
      </w:r>
    </w:p>
    <w:p>
      <w:r>
        <w:rPr>
          <w:b/>
        </w:rPr>
        <w:t xml:space="preserve">Tulos</w:t>
      </w:r>
    </w:p>
    <w:p>
      <w:r>
        <w:t xml:space="preserve">Se olisi unelmien täyttymys.</w:t>
      </w:r>
    </w:p>
    <w:p>
      <w:r>
        <w:rPr>
          <w:b/>
        </w:rPr>
        <w:t xml:space="preserve">Tulos</w:t>
      </w:r>
    </w:p>
    <w:p>
      <w:r>
        <w:t xml:space="preserve">Haluaisin johtaa omaa yritystä.</w:t>
      </w:r>
    </w:p>
    <w:p>
      <w:r>
        <w:rPr>
          <w:b/>
        </w:rPr>
        <w:t xml:space="preserve">Esimerkki 7.133</w:t>
      </w:r>
    </w:p>
    <w:p>
      <w:r>
        <w:t xml:space="preserve">Syötkö täällä usein?</w:t>
      </w:r>
    </w:p>
    <w:p>
      <w:r>
        <w:rPr>
          <w:b/>
        </w:rPr>
        <w:t xml:space="preserve">Tulos</w:t>
      </w:r>
    </w:p>
    <w:p>
      <w:r>
        <w:t xml:space="preserve">Yritän käydä noin kuukauden välein.</w:t>
      </w:r>
    </w:p>
    <w:p>
      <w:r>
        <w:rPr>
          <w:b/>
        </w:rPr>
        <w:t xml:space="preserve">Tulos</w:t>
      </w:r>
    </w:p>
    <w:p>
      <w:r>
        <w:t xml:space="preserve">Noin kerran viikossa.</w:t>
      </w:r>
    </w:p>
    <w:p>
      <w:r>
        <w:rPr>
          <w:b/>
        </w:rPr>
        <w:t xml:space="preserve">Tulos</w:t>
      </w:r>
    </w:p>
    <w:p>
      <w:r>
        <w:t xml:space="preserve">En ole koskaan käynyt täällä.</w:t>
      </w:r>
    </w:p>
    <w:p>
      <w:r>
        <w:rPr>
          <w:b/>
        </w:rPr>
        <w:t xml:space="preserve">Tulos</w:t>
      </w:r>
    </w:p>
    <w:p>
      <w:r>
        <w:t xml:space="preserve">Juon täällä kahvia koko ajan.</w:t>
      </w:r>
    </w:p>
    <w:p>
      <w:r>
        <w:rPr>
          <w:b/>
        </w:rPr>
        <w:t xml:space="preserve">Tulos</w:t>
      </w:r>
    </w:p>
    <w:p>
      <w:r>
        <w:t xml:space="preserve">Olen täällä ensimmäistä kertaa vuosiin.</w:t>
      </w:r>
    </w:p>
    <w:p>
      <w:r>
        <w:rPr>
          <w:b/>
        </w:rPr>
        <w:t xml:space="preserve">Esimerkki 7.134</w:t>
      </w:r>
    </w:p>
    <w:p>
      <w:r>
        <w:t xml:space="preserve">Eikö olekin kylmä tänään?</w:t>
      </w:r>
    </w:p>
    <w:p>
      <w:r>
        <w:rPr>
          <w:b/>
        </w:rPr>
        <w:t xml:space="preserve">Tulos</w:t>
      </w:r>
    </w:p>
    <w:p>
      <w:r>
        <w:t xml:space="preserve">Minun on parasta ottaa takkini mukaani.</w:t>
      </w:r>
    </w:p>
    <w:p>
      <w:r>
        <w:rPr>
          <w:b/>
        </w:rPr>
        <w:t xml:space="preserve">Tulos</w:t>
      </w:r>
    </w:p>
    <w:p>
      <w:r>
        <w:t xml:space="preserve">Näin kylmää ei ole ollut vuosiin.</w:t>
      </w:r>
    </w:p>
    <w:p>
      <w:r>
        <w:rPr>
          <w:b/>
        </w:rPr>
        <w:t xml:space="preserve">Tulos</w:t>
      </w:r>
    </w:p>
    <w:p>
      <w:r>
        <w:t xml:space="preserve">Nyt on tammikuu, joten siinä on järkeä.</w:t>
      </w:r>
    </w:p>
    <w:p>
      <w:r>
        <w:rPr>
          <w:b/>
        </w:rPr>
        <w:t xml:space="preserve">Esimerkki 7.135</w:t>
      </w:r>
    </w:p>
    <w:p>
      <w:r>
        <w:t xml:space="preserve">Tykkäätkö matkustaa kaupungilla?</w:t>
      </w:r>
    </w:p>
    <w:p>
      <w:r>
        <w:rPr>
          <w:b/>
        </w:rPr>
        <w:t xml:space="preserve">Tulos</w:t>
      </w:r>
    </w:p>
    <w:p>
      <w:r>
        <w:t xml:space="preserve">Nautin siitä</w:t>
      </w:r>
    </w:p>
    <w:p>
      <w:r>
        <w:rPr>
          <w:b/>
        </w:rPr>
        <w:t xml:space="preserve">Tulos</w:t>
      </w:r>
    </w:p>
    <w:p>
      <w:r>
        <w:t xml:space="preserve">Riippuu siitä, minne haluat mennä.</w:t>
      </w:r>
    </w:p>
    <w:p>
      <w:r>
        <w:rPr>
          <w:b/>
        </w:rPr>
        <w:t xml:space="preserve">Esimerkki 7.136</w:t>
      </w:r>
    </w:p>
    <w:p>
      <w:r>
        <w:t xml:space="preserve">Oletko kertonut kenellekään muulle, mitä ajattelet?</w:t>
      </w:r>
    </w:p>
    <w:p>
      <w:r>
        <w:rPr>
          <w:b/>
        </w:rPr>
        <w:t xml:space="preserve">Tulos</w:t>
      </w:r>
    </w:p>
    <w:p>
      <w:r>
        <w:t xml:space="preserve">Olet ainoa henkilö, jolle olen kertonut tähän mennessä.</w:t>
      </w:r>
    </w:p>
    <w:p>
      <w:r>
        <w:rPr>
          <w:b/>
        </w:rPr>
        <w:t xml:space="preserve">Tulos</w:t>
      </w:r>
    </w:p>
    <w:p>
      <w:r>
        <w:t xml:space="preserve">Olen pitänyt sen enimmäkseen itselläni.</w:t>
      </w:r>
    </w:p>
    <w:p>
      <w:r>
        <w:rPr>
          <w:b/>
        </w:rPr>
        <w:t xml:space="preserve">Esimerkki 7.137</w:t>
      </w:r>
    </w:p>
    <w:p>
      <w:r>
        <w:t xml:space="preserve">Ovatko ihmiset ystävällisiä?</w:t>
      </w:r>
    </w:p>
    <w:p>
      <w:r>
        <w:rPr>
          <w:b/>
        </w:rPr>
        <w:t xml:space="preserve">Tulos</w:t>
      </w:r>
    </w:p>
    <w:p>
      <w:r>
        <w:t xml:space="preserve">Kaikki ovat melko etäisiä.</w:t>
      </w:r>
    </w:p>
    <w:p>
      <w:r>
        <w:rPr>
          <w:b/>
        </w:rPr>
        <w:t xml:space="preserve">Tulos</w:t>
      </w:r>
    </w:p>
    <w:p>
      <w:r>
        <w:t xml:space="preserve">He ovat pahimpia.</w:t>
      </w:r>
    </w:p>
    <w:p>
      <w:r>
        <w:rPr>
          <w:b/>
        </w:rPr>
        <w:t xml:space="preserve">Tulos</w:t>
      </w:r>
    </w:p>
    <w:p>
      <w:r>
        <w:t xml:space="preserve">Nykyiset työtoverini ovat hyvin töykeitä.</w:t>
      </w:r>
    </w:p>
    <w:p>
      <w:r>
        <w:rPr>
          <w:b/>
        </w:rPr>
        <w:t xml:space="preserve">Esimerkki 7.138</w:t>
      </w:r>
    </w:p>
    <w:p>
      <w:r>
        <w:t xml:space="preserve">Oletko syönyt mitään hyvää viime viikolla?</w:t>
      </w:r>
    </w:p>
    <w:p>
      <w:r>
        <w:rPr>
          <w:b/>
        </w:rPr>
        <w:t xml:space="preserve">Tulos</w:t>
      </w:r>
    </w:p>
    <w:p>
      <w:r>
        <w:t xml:space="preserve">Söin todella hyvää makaronia ja juustoa ravintolassa.</w:t>
      </w:r>
    </w:p>
    <w:p>
      <w:r>
        <w:rPr>
          <w:b/>
        </w:rPr>
        <w:t xml:space="preserve">Tulos</w:t>
      </w:r>
    </w:p>
    <w:p>
      <w:r>
        <w:t xml:space="preserve">Söin kaupungin parhaan hampurilaisen.</w:t>
      </w:r>
    </w:p>
    <w:p>
      <w:r>
        <w:rPr>
          <w:b/>
        </w:rPr>
        <w:t xml:space="preserve">Esimerkki 7.139</w:t>
      </w:r>
    </w:p>
    <w:p>
      <w:r>
        <w:t xml:space="preserve">Oletko kiinnostunut country-konsertista?</w:t>
      </w:r>
    </w:p>
    <w:p>
      <w:r>
        <w:rPr>
          <w:b/>
        </w:rPr>
        <w:t xml:space="preserve">Tulos</w:t>
      </w:r>
    </w:p>
    <w:p>
      <w:r>
        <w:t xml:space="preserve">Tuo ei kuulosta minun ajatukseltani hauskanpidosta.</w:t>
      </w:r>
    </w:p>
    <w:p>
      <w:r>
        <w:rPr>
          <w:b/>
        </w:rPr>
        <w:t xml:space="preserve">Esimerkki 7.140</w:t>
      </w:r>
    </w:p>
    <w:p>
      <w:r>
        <w:t xml:space="preserve">Onko uudessa työpaikassa etuuksia?</w:t>
      </w:r>
    </w:p>
    <w:p>
      <w:r>
        <w:rPr>
          <w:b/>
        </w:rPr>
        <w:t xml:space="preserve">Tulos</w:t>
      </w:r>
    </w:p>
    <w:p>
      <w:r>
        <w:t xml:space="preserve">Saan palkankorotuksen.</w:t>
      </w:r>
    </w:p>
    <w:p>
      <w:r>
        <w:rPr>
          <w:b/>
        </w:rPr>
        <w:t xml:space="preserve">Tulos</w:t>
      </w:r>
    </w:p>
    <w:p>
      <w:r>
        <w:t xml:space="preserve">Luotan siihen.</w:t>
      </w:r>
    </w:p>
    <w:p>
      <w:r>
        <w:rPr>
          <w:b/>
        </w:rPr>
        <w:t xml:space="preserve">Tulos</w:t>
      </w:r>
    </w:p>
    <w:p>
      <w:r>
        <w:t xml:space="preserve">Sairausvakuutus ja 401K.</w:t>
      </w:r>
    </w:p>
    <w:p>
      <w:r>
        <w:rPr>
          <w:b/>
        </w:rPr>
        <w:t xml:space="preserve">Esimerkki 7.141</w:t>
      </w:r>
    </w:p>
    <w:p>
      <w:r>
        <w:t xml:space="preserve">Pidätkö pääasiassa fiktiosta?</w:t>
      </w:r>
    </w:p>
    <w:p>
      <w:r>
        <w:rPr>
          <w:b/>
        </w:rPr>
        <w:t xml:space="preserve">Tulos</w:t>
      </w:r>
    </w:p>
    <w:p>
      <w:r>
        <w:t xml:space="preserve">Pidän luoduista maailmoista.</w:t>
      </w:r>
    </w:p>
    <w:p>
      <w:r>
        <w:rPr>
          <w:b/>
        </w:rPr>
        <w:t xml:space="preserve">Tulos</w:t>
      </w:r>
    </w:p>
    <w:p>
      <w:r>
        <w:t xml:space="preserve">Luen yhtä paljon kaunokirjallisuutta kuin tietokirjallisuutta.</w:t>
      </w:r>
    </w:p>
    <w:p>
      <w:r>
        <w:rPr>
          <w:b/>
        </w:rPr>
        <w:t xml:space="preserve">Tulos</w:t>
      </w:r>
    </w:p>
    <w:p>
      <w:r>
        <w:t xml:space="preserve">Luen myös melko paljon historiaa ja elämäkertoja.</w:t>
      </w:r>
    </w:p>
    <w:p>
      <w:r>
        <w:rPr>
          <w:b/>
        </w:rPr>
        <w:t xml:space="preserve">Esimerkki 7.142</w:t>
      </w:r>
    </w:p>
    <w:p>
      <w:r>
        <w:t xml:space="preserve">Pitääkö työsi sinut kiinnostuneena?</w:t>
      </w:r>
    </w:p>
    <w:p>
      <w:r>
        <w:rPr>
          <w:b/>
        </w:rPr>
        <w:t xml:space="preserve">Tulos</w:t>
      </w:r>
    </w:p>
    <w:p>
      <w:r>
        <w:t xml:space="preserve">Uppoudun työhön.</w:t>
      </w:r>
    </w:p>
    <w:p>
      <w:r>
        <w:rPr>
          <w:b/>
        </w:rPr>
        <w:t xml:space="preserve">Tulos</w:t>
      </w:r>
    </w:p>
    <w:p>
      <w:r>
        <w:t xml:space="preserve">Rakastan työtäni tällä hetkellä.</w:t>
      </w:r>
    </w:p>
    <w:p>
      <w:r>
        <w:rPr>
          <w:b/>
        </w:rPr>
        <w:t xml:space="preserve">Tulos</w:t>
      </w:r>
    </w:p>
    <w:p>
      <w:r>
        <w:t xml:space="preserve">Työ on viihdyttävää.</w:t>
      </w:r>
    </w:p>
    <w:p>
      <w:r>
        <w:rPr>
          <w:b/>
        </w:rPr>
        <w:t xml:space="preserve">Tulos</w:t>
      </w:r>
    </w:p>
    <w:p>
      <w:r>
        <w:t xml:space="preserve">Se ei ole kovin haastavaa.</w:t>
      </w:r>
    </w:p>
    <w:p>
      <w:r>
        <w:rPr>
          <w:b/>
        </w:rPr>
        <w:t xml:space="preserve">Esimerkki 7.143</w:t>
      </w:r>
    </w:p>
    <w:p>
      <w:r>
        <w:t xml:space="preserve">Asutko vanhassa talossasi?</w:t>
      </w:r>
    </w:p>
    <w:p>
      <w:r>
        <w:rPr>
          <w:b/>
        </w:rPr>
        <w:t xml:space="preserve">Tulos</w:t>
      </w:r>
    </w:p>
    <w:p>
      <w:r>
        <w:t xml:space="preserve">Joku muu asuu siellä nyt.</w:t>
      </w:r>
    </w:p>
    <w:p>
      <w:r>
        <w:rPr>
          <w:b/>
        </w:rPr>
        <w:t xml:space="preserve">Tulos</w:t>
      </w:r>
    </w:p>
    <w:p>
      <w:r>
        <w:t xml:space="preserve">Olen motellissa.</w:t>
      </w:r>
    </w:p>
    <w:p>
      <w:r>
        <w:rPr>
          <w:b/>
        </w:rPr>
        <w:t xml:space="preserve">Tulos</w:t>
      </w:r>
    </w:p>
    <w:p>
      <w:r>
        <w:t xml:space="preserve">Myimme sen.</w:t>
      </w:r>
    </w:p>
    <w:p>
      <w:r>
        <w:rPr>
          <w:b/>
        </w:rPr>
        <w:t xml:space="preserve">Esimerkki 7.144</w:t>
      </w:r>
    </w:p>
    <w:p>
      <w:r>
        <w:t xml:space="preserve">Oletko töissä täälläpäin?</w:t>
      </w:r>
    </w:p>
    <w:p>
      <w:r>
        <w:rPr>
          <w:b/>
        </w:rPr>
        <w:t xml:space="preserve">Tulos</w:t>
      </w:r>
    </w:p>
    <w:p>
      <w:r>
        <w:t xml:space="preserve">Toimistoni on tunnin matkan päässä.</w:t>
      </w:r>
    </w:p>
    <w:p>
      <w:r>
        <w:rPr>
          <w:b/>
        </w:rPr>
        <w:t xml:space="preserve">Tulos</w:t>
      </w:r>
    </w:p>
    <w:p>
      <w:r>
        <w:t xml:space="preserve">Ei enää.</w:t>
      </w:r>
    </w:p>
    <w:p>
      <w:r>
        <w:rPr>
          <w:b/>
        </w:rPr>
        <w:t xml:space="preserve">Tulos</w:t>
      </w:r>
    </w:p>
    <w:p>
      <w:r>
        <w:t xml:space="preserve">Aivan kadun varrella.</w:t>
      </w:r>
    </w:p>
    <w:p>
      <w:r>
        <w:rPr>
          <w:b/>
        </w:rPr>
        <w:t xml:space="preserve">Esimerkki 7.145</w:t>
      </w:r>
    </w:p>
    <w:p>
      <w:r>
        <w:t xml:space="preserve">Oletko löytänyt paremman työpaikan?</w:t>
      </w:r>
    </w:p>
    <w:p>
      <w:r>
        <w:rPr>
          <w:b/>
        </w:rPr>
        <w:t xml:space="preserve">Tulos</w:t>
      </w:r>
    </w:p>
    <w:p>
      <w:r>
        <w:t xml:space="preserve">Ei vielä</w:t>
      </w:r>
    </w:p>
    <w:p>
      <w:r>
        <w:rPr>
          <w:b/>
        </w:rPr>
        <w:t xml:space="preserve">Esimerkki 7.146</w:t>
      </w:r>
    </w:p>
    <w:p>
      <w:r>
        <w:t xml:space="preserve">Pidätkö rumpusooloista?</w:t>
      </w:r>
    </w:p>
    <w:p>
      <w:r>
        <w:rPr>
          <w:b/>
        </w:rPr>
        <w:t xml:space="preserve">Tulos</w:t>
      </w:r>
    </w:p>
    <w:p>
      <w:r>
        <w:t xml:space="preserve">Pidän enemmän kitarasooloista.</w:t>
      </w:r>
    </w:p>
    <w:p>
      <w:r>
        <w:rPr>
          <w:b/>
        </w:rPr>
        <w:t xml:space="preserve">Tulos</w:t>
      </w:r>
    </w:p>
    <w:p>
      <w:r>
        <w:t xml:space="preserve">En ole kovin innostunut rummuista.</w:t>
      </w:r>
    </w:p>
    <w:p>
      <w:r>
        <w:rPr>
          <w:b/>
        </w:rPr>
        <w:t xml:space="preserve">Tulos</w:t>
      </w:r>
    </w:p>
    <w:p>
      <w:r>
        <w:t xml:space="preserve">Pidän enemmän rumpujen säestyksestä.</w:t>
      </w:r>
    </w:p>
    <w:p>
      <w:r>
        <w:rPr>
          <w:b/>
        </w:rPr>
        <w:t xml:space="preserve">Esimerkki 7.147</w:t>
      </w:r>
    </w:p>
    <w:p>
      <w:r>
        <w:t xml:space="preserve">Oletko koskaan käynyt Glastonburyssa?</w:t>
      </w:r>
    </w:p>
    <w:p>
      <w:r>
        <w:rPr>
          <w:b/>
        </w:rPr>
        <w:t xml:space="preserve">Tulos</w:t>
      </w:r>
    </w:p>
    <w:p>
      <w:r>
        <w:t xml:space="preserve">Näin siellä kerran konsertin.</w:t>
      </w:r>
    </w:p>
    <w:p>
      <w:r>
        <w:rPr>
          <w:b/>
        </w:rPr>
        <w:t xml:space="preserve">Esimerkki 7.148</w:t>
      </w:r>
    </w:p>
    <w:p>
      <w:r>
        <w:t xml:space="preserve">Pidätkö astrologiaa käsittelevistä kirjoista?</w:t>
      </w:r>
    </w:p>
    <w:p>
      <w:r>
        <w:rPr>
          <w:b/>
        </w:rPr>
        <w:t xml:space="preserve">Tulos</w:t>
      </w:r>
    </w:p>
    <w:p>
      <w:r>
        <w:t xml:space="preserve">Pidän enemmän tähtitiedettä ja avaruutta käsittelevistä kirjoista.</w:t>
      </w:r>
    </w:p>
    <w:p>
      <w:r>
        <w:rPr>
          <w:b/>
        </w:rPr>
        <w:t xml:space="preserve">Tulos</w:t>
      </w:r>
    </w:p>
    <w:p>
      <w:r>
        <w:t xml:space="preserve">Astrologia ei kiinnosta minua.</w:t>
      </w:r>
    </w:p>
    <w:p>
      <w:r>
        <w:rPr>
          <w:b/>
        </w:rPr>
        <w:t xml:space="preserve">Tulos</w:t>
      </w:r>
    </w:p>
    <w:p>
      <w:r>
        <w:t xml:space="preserve">En usko tuollaiseen.</w:t>
      </w:r>
    </w:p>
    <w:p>
      <w:r>
        <w:rPr>
          <w:b/>
        </w:rPr>
        <w:t xml:space="preserve">Tulos</w:t>
      </w:r>
    </w:p>
    <w:p>
      <w:r>
        <w:t xml:space="preserve">Tuo on aika \\out there\\\ materiaalia.</w:t>
      </w:r>
    </w:p>
    <w:p>
      <w:r>
        <w:rPr>
          <w:b/>
        </w:rPr>
        <w:t xml:space="preserve">Tulos</w:t>
      </w:r>
    </w:p>
    <w:p>
      <w:r>
        <w:t xml:space="preserve">Ne vaikuttavat vanhentuneilta nyt, kun astrologisia kaavioita on tarkistettu.</w:t>
      </w:r>
    </w:p>
    <w:p>
      <w:r>
        <w:rPr>
          <w:b/>
        </w:rPr>
        <w:t xml:space="preserve">Esimerkki 7.149</w:t>
      </w:r>
    </w:p>
    <w:p>
      <w:r>
        <w:t xml:space="preserve">Miten asiat ovat sujuneet?</w:t>
      </w:r>
    </w:p>
    <w:p>
      <w:r>
        <w:rPr>
          <w:b/>
        </w:rPr>
        <w:t xml:space="preserve">Tulos</w:t>
      </w:r>
    </w:p>
    <w:p>
      <w:r>
        <w:t xml:space="preserve">Elämä on hyvää.</w:t>
      </w:r>
    </w:p>
    <w:p>
      <w:r>
        <w:rPr>
          <w:b/>
        </w:rPr>
        <w:t xml:space="preserve">Tulos</w:t>
      </w:r>
    </w:p>
    <w:p>
      <w:r>
        <w:t xml:space="preserve">He ovat olleet hyviä.</w:t>
      </w:r>
    </w:p>
    <w:p>
      <w:r>
        <w:rPr>
          <w:b/>
        </w:rPr>
        <w:t xml:space="preserve">Tulos</w:t>
      </w:r>
    </w:p>
    <w:p>
      <w:r>
        <w:t xml:space="preserve">Mikä painajainen minulla onkaan ollut.</w:t>
      </w:r>
    </w:p>
    <w:p>
      <w:r>
        <w:rPr>
          <w:b/>
        </w:rPr>
        <w:t xml:space="preserve">Tulos</w:t>
      </w:r>
    </w:p>
    <w:p>
      <w:r>
        <w:t xml:space="preserve">Olen maailman huipulla.</w:t>
      </w:r>
    </w:p>
    <w:p>
      <w:r>
        <w:rPr>
          <w:b/>
        </w:rPr>
        <w:t xml:space="preserve">Esimerkki 7.150</w:t>
      </w:r>
    </w:p>
    <w:p>
      <w:r>
        <w:t xml:space="preserve">Oletko intohimoinen työtehtävässäsi tai toimialallasi?</w:t>
      </w:r>
    </w:p>
    <w:p>
      <w:r>
        <w:rPr>
          <w:b/>
        </w:rPr>
        <w:t xml:space="preserve">Tulos</w:t>
      </w:r>
    </w:p>
    <w:p>
      <w:r>
        <w:t xml:space="preserve">Voin ottaa sen tai jättää sen.</w:t>
      </w:r>
    </w:p>
    <w:p>
      <w:r>
        <w:rPr>
          <w:b/>
        </w:rPr>
        <w:t xml:space="preserve">Tulos</w:t>
      </w:r>
    </w:p>
    <w:p>
      <w:r>
        <w:t xml:space="preserve">Pidän todella siitä, missä olen</w:t>
      </w:r>
    </w:p>
    <w:p>
      <w:r>
        <w:rPr>
          <w:b/>
        </w:rPr>
        <w:t xml:space="preserve">Tulos</w:t>
      </w:r>
    </w:p>
    <w:p>
      <w:r>
        <w:t xml:space="preserve">Olen ylpeä työstäni.</w:t>
      </w:r>
    </w:p>
    <w:p>
      <w:r>
        <w:rPr>
          <w:b/>
        </w:rPr>
        <w:t xml:space="preserve">Tulos</w:t>
      </w:r>
    </w:p>
    <w:p>
      <w:r>
        <w:t xml:space="preserve">Rakastan aina alaa, jolla työskentelen.</w:t>
      </w:r>
    </w:p>
    <w:p>
      <w:r>
        <w:rPr>
          <w:b/>
        </w:rPr>
        <w:t xml:space="preserve">Esimerkki 7.151</w:t>
      </w:r>
    </w:p>
    <w:p>
      <w:r>
        <w:t xml:space="preserve">Oletko kiltti ?</w:t>
      </w:r>
    </w:p>
    <w:p>
      <w:r>
        <w:rPr>
          <w:b/>
        </w:rPr>
        <w:t xml:space="preserve">Tulos</w:t>
      </w:r>
    </w:p>
    <w:p>
      <w:r>
        <w:t xml:space="preserve">Uskon, että olen ystävällinen työntekijä.</w:t>
      </w:r>
    </w:p>
    <w:p>
      <w:r>
        <w:rPr>
          <w:b/>
        </w:rPr>
        <w:t xml:space="preserve">Tulos</w:t>
      </w:r>
    </w:p>
    <w:p>
      <w:r>
        <w:t xml:space="preserve">Voitteko muotoilla kysymyksen uudelleen?</w:t>
      </w:r>
    </w:p>
    <w:p>
      <w:r>
        <w:rPr>
          <w:b/>
        </w:rPr>
        <w:t xml:space="preserve">Tulos</w:t>
      </w:r>
    </w:p>
    <w:p>
      <w:r>
        <w:t xml:space="preserve">Sanoisin, että olen</w:t>
      </w:r>
    </w:p>
    <w:p>
      <w:r>
        <w:rPr>
          <w:b/>
        </w:rPr>
        <w:t xml:space="preserve">Esimerkki 7.152</w:t>
      </w:r>
    </w:p>
    <w:p>
      <w:r>
        <w:t xml:space="preserve">Oletko koskaan tehnyt sellaista mysteerilabyrinttiä?</w:t>
      </w:r>
    </w:p>
    <w:p>
      <w:r>
        <w:rPr>
          <w:b/>
        </w:rPr>
        <w:t xml:space="preserve">Tulos</w:t>
      </w:r>
    </w:p>
    <w:p>
      <w:r>
        <w:t xml:space="preserve">Eksyin yhteen.</w:t>
      </w:r>
    </w:p>
    <w:p>
      <w:r>
        <w:rPr>
          <w:b/>
        </w:rPr>
        <w:t xml:space="preserve">Tulos</w:t>
      </w:r>
    </w:p>
    <w:p>
      <w:r>
        <w:t xml:space="preserve">Menen helposti sekaisin.</w:t>
      </w:r>
    </w:p>
    <w:p>
      <w:r>
        <w:rPr>
          <w:b/>
        </w:rPr>
        <w:t xml:space="preserve">Esimerkki 7.153</w:t>
      </w:r>
    </w:p>
    <w:p>
      <w:r>
        <w:t xml:space="preserve">Oletko syönyt pizzaa äskettäin?</w:t>
      </w:r>
    </w:p>
    <w:p>
      <w:r>
        <w:rPr>
          <w:b/>
        </w:rPr>
        <w:t xml:space="preserve">Tulos</w:t>
      </w:r>
    </w:p>
    <w:p>
      <w:r>
        <w:t xml:space="preserve">Söin eilen illalla syvän lautasellisen.</w:t>
      </w:r>
    </w:p>
    <w:p>
      <w:r>
        <w:rPr>
          <w:b/>
        </w:rPr>
        <w:t xml:space="preserve">Tulos</w:t>
      </w:r>
    </w:p>
    <w:p>
      <w:r>
        <w:t xml:space="preserve">Söin sitä eilen illalla.</w:t>
      </w:r>
    </w:p>
    <w:p>
      <w:r>
        <w:rPr>
          <w:b/>
        </w:rPr>
        <w:t xml:space="preserve">Tulos</w:t>
      </w:r>
    </w:p>
    <w:p>
      <w:r>
        <w:t xml:space="preserve">Yritän välttää pizzaa.</w:t>
      </w:r>
    </w:p>
    <w:p>
      <w:r>
        <w:rPr>
          <w:b/>
        </w:rPr>
        <w:t xml:space="preserve">Esimerkki 7.154</w:t>
      </w:r>
    </w:p>
    <w:p>
      <w:r>
        <w:t xml:space="preserve">Haluaisitko lähteä kahville?</w:t>
      </w:r>
    </w:p>
    <w:p>
      <w:r>
        <w:rPr>
          <w:b/>
        </w:rPr>
        <w:t xml:space="preserve">Tulos</w:t>
      </w:r>
    </w:p>
    <w:p>
      <w:r>
        <w:t xml:space="preserve">En juo kahvia.</w:t>
      </w:r>
    </w:p>
    <w:p>
      <w:r>
        <w:rPr>
          <w:b/>
        </w:rPr>
        <w:t xml:space="preserve">Tulos</w:t>
      </w:r>
    </w:p>
    <w:p>
      <w:r>
        <w:t xml:space="preserve">Toki, mennään.</w:t>
      </w:r>
    </w:p>
    <w:p>
      <w:r>
        <w:rPr>
          <w:b/>
        </w:rPr>
        <w:t xml:space="preserve">Esimerkki 7.155</w:t>
      </w:r>
    </w:p>
    <w:p>
      <w:r>
        <w:t xml:space="preserve">Saitko hyvän tulosarvioinnin?</w:t>
      </w:r>
    </w:p>
    <w:p>
      <w:r>
        <w:rPr>
          <w:b/>
        </w:rPr>
        <w:t xml:space="preserve">Tulos</w:t>
      </w:r>
    </w:p>
    <w:p>
      <w:r>
        <w:t xml:space="preserve">En saanut loistavaa arvostelua.</w:t>
      </w:r>
    </w:p>
    <w:p>
      <w:r>
        <w:rPr>
          <w:b/>
        </w:rPr>
        <w:t xml:space="preserve">Tulos</w:t>
      </w:r>
    </w:p>
    <w:p>
      <w:r>
        <w:t xml:space="preserve">Minulla on hieno</w:t>
      </w:r>
    </w:p>
    <w:p>
      <w:r>
        <w:rPr>
          <w:b/>
        </w:rPr>
        <w:t xml:space="preserve">Tulos</w:t>
      </w:r>
    </w:p>
    <w:p>
      <w:r>
        <w:t xml:space="preserve">Saan aina hyviä arvosteluja.</w:t>
      </w:r>
    </w:p>
    <w:p>
      <w:r>
        <w:rPr>
          <w:b/>
        </w:rPr>
        <w:t xml:space="preserve">Esimerkki 7.156</w:t>
      </w:r>
    </w:p>
    <w:p>
      <w:r>
        <w:t xml:space="preserve">Oliko tämä viikko mielestäsi hyvä?</w:t>
      </w:r>
    </w:p>
    <w:p>
      <w:r>
        <w:rPr>
          <w:b/>
        </w:rPr>
        <w:t xml:space="preserve">Tulos</w:t>
      </w:r>
    </w:p>
    <w:p>
      <w:r>
        <w:t xml:space="preserve">Se oli hyvä viikko.</w:t>
      </w:r>
    </w:p>
    <w:p>
      <w:r>
        <w:rPr>
          <w:b/>
        </w:rPr>
        <w:t xml:space="preserve">Tulos</w:t>
      </w:r>
    </w:p>
    <w:p>
      <w:r>
        <w:t xml:space="preserve">Minulle se meni ihan hyvin.</w:t>
      </w:r>
    </w:p>
    <w:p>
      <w:r>
        <w:rPr>
          <w:b/>
        </w:rPr>
        <w:t xml:space="preserve">Esimerkki 7.157</w:t>
      </w:r>
    </w:p>
    <w:p>
      <w:r>
        <w:t xml:space="preserve">Haluatko lähteä kahville joku päivä?</w:t>
      </w:r>
    </w:p>
    <w:p>
      <w:r>
        <w:rPr>
          <w:b/>
        </w:rPr>
        <w:t xml:space="preserve">Tulos</w:t>
      </w:r>
    </w:p>
    <w:p>
      <w:r>
        <w:t xml:space="preserve">se olisi hyvä</w:t>
      </w:r>
    </w:p>
    <w:p>
      <w:r>
        <w:rPr>
          <w:b/>
        </w:rPr>
        <w:t xml:space="preserve">Tulos</w:t>
      </w:r>
    </w:p>
    <w:p>
      <w:r>
        <w:t xml:space="preserve">En juo enää kofeiinia.</w:t>
      </w:r>
    </w:p>
    <w:p>
      <w:r>
        <w:rPr>
          <w:b/>
        </w:rPr>
        <w:t xml:space="preserve">Tulos</w:t>
      </w:r>
    </w:p>
    <w:p>
      <w:r>
        <w:t xml:space="preserve">Entä ensi viikolla?</w:t>
      </w:r>
    </w:p>
    <w:p>
      <w:r>
        <w:rPr>
          <w:b/>
        </w:rPr>
        <w:t xml:space="preserve">Tulos</w:t>
      </w:r>
    </w:p>
    <w:p>
      <w:r>
        <w:t xml:space="preserve">Miten olisi olut?</w:t>
      </w:r>
    </w:p>
    <w:p>
      <w:r>
        <w:rPr>
          <w:b/>
        </w:rPr>
        <w:t xml:space="preserve">Tulos</w:t>
      </w:r>
    </w:p>
    <w:p>
      <w:r>
        <w:t xml:space="preserve">Mennäänkö nyt kahville?</w:t>
      </w:r>
    </w:p>
    <w:p>
      <w:r>
        <w:rPr>
          <w:b/>
        </w:rPr>
        <w:t xml:space="preserve">Tulos</w:t>
      </w:r>
    </w:p>
    <w:p>
      <w:r>
        <w:t xml:space="preserve">Minulla on paljon aikaa.</w:t>
      </w:r>
    </w:p>
    <w:p>
      <w:r>
        <w:rPr>
          <w:b/>
        </w:rPr>
        <w:t xml:space="preserve">Tulos</w:t>
      </w:r>
    </w:p>
    <w:p>
      <w:r>
        <w:t xml:space="preserve">Mennään huomenna ennen töitä.</w:t>
      </w:r>
    </w:p>
    <w:p>
      <w:r>
        <w:rPr>
          <w:b/>
        </w:rPr>
        <w:t xml:space="preserve">Esimerkki 7.158</w:t>
      </w:r>
    </w:p>
    <w:p>
      <w:r>
        <w:t xml:space="preserve">Oletko menossa kotiin?</w:t>
      </w:r>
    </w:p>
    <w:p>
      <w:r>
        <w:rPr>
          <w:b/>
        </w:rPr>
        <w:t xml:space="preserve">Tulos</w:t>
      </w:r>
    </w:p>
    <w:p>
      <w:r>
        <w:t xml:space="preserve">Minun on pysähdyttävä ruokakaupassa.</w:t>
      </w:r>
    </w:p>
    <w:p>
      <w:r>
        <w:rPr>
          <w:b/>
        </w:rPr>
        <w:t xml:space="preserve">Tulos</w:t>
      </w:r>
    </w:p>
    <w:p>
      <w:r>
        <w:t xml:space="preserve">Minulla on nyt päivällistreffit.</w:t>
      </w:r>
    </w:p>
    <w:p>
      <w:r>
        <w:rPr>
          <w:b/>
        </w:rPr>
        <w:t xml:space="preserve">Tulos</w:t>
      </w:r>
    </w:p>
    <w:p>
      <w:r>
        <w:t xml:space="preserve">Tapaan ystäviä pubissa.</w:t>
      </w:r>
    </w:p>
    <w:p>
      <w:r>
        <w:rPr>
          <w:b/>
        </w:rPr>
        <w:t xml:space="preserve">Tulos</w:t>
      </w:r>
    </w:p>
    <w:p>
      <w:r>
        <w:t xml:space="preserve">Lähden nyt salille.</w:t>
      </w:r>
    </w:p>
    <w:p>
      <w:r>
        <w:rPr>
          <w:b/>
        </w:rPr>
        <w:t xml:space="preserve">Esimerkki 7.159</w:t>
      </w:r>
    </w:p>
    <w:p>
      <w:r>
        <w:t xml:space="preserve">Oletko ajatellut muuttaa New Yorkiin jo pitkään?</w:t>
      </w:r>
    </w:p>
    <w:p>
      <w:r>
        <w:rPr>
          <w:b/>
        </w:rPr>
        <w:t xml:space="preserve">Tulos</w:t>
      </w:r>
    </w:p>
    <w:p>
      <w:r>
        <w:t xml:space="preserve">Se on ollut unelmani lukiosta lähtien.</w:t>
      </w:r>
    </w:p>
    <w:p>
      <w:r>
        <w:rPr>
          <w:b/>
        </w:rPr>
        <w:t xml:space="preserve">Tulos</w:t>
      </w:r>
    </w:p>
    <w:p>
      <w:r>
        <w:t xml:space="preserve">Jo useiden vuosien ajan.</w:t>
      </w:r>
    </w:p>
    <w:p>
      <w:r>
        <w:rPr>
          <w:b/>
        </w:rPr>
        <w:t xml:space="preserve">Tulos</w:t>
      </w:r>
    </w:p>
    <w:p>
      <w:r>
        <w:t xml:space="preserve">Olen halunnut sitä koko ikäni.</w:t>
      </w:r>
    </w:p>
    <w:p>
      <w:r>
        <w:rPr>
          <w:b/>
        </w:rPr>
        <w:t xml:space="preserve">Esimerkki 7.160</w:t>
      </w:r>
    </w:p>
    <w:p>
      <w:r>
        <w:t xml:space="preserve">Oletko koskaan käynyt toisessa maassa?</w:t>
      </w:r>
    </w:p>
    <w:p>
      <w:r>
        <w:rPr>
          <w:b/>
        </w:rPr>
        <w:t xml:space="preserve">Tulos</w:t>
      </w:r>
    </w:p>
    <w:p>
      <w:r>
        <w:t xml:space="preserve">Olen käynyt Euroopan ja Aasian maissa.</w:t>
      </w:r>
    </w:p>
    <w:p>
      <w:r>
        <w:rPr>
          <w:b/>
        </w:rPr>
        <w:t xml:space="preserve">Esimerkki 7.161</w:t>
      </w:r>
    </w:p>
    <w:p>
      <w:r>
        <w:t xml:space="preserve">Pidätkö mausteisesta ruoasta?</w:t>
      </w:r>
    </w:p>
    <w:p>
      <w:r>
        <w:rPr>
          <w:b/>
        </w:rPr>
        <w:t xml:space="preserve">Tulos</w:t>
      </w:r>
    </w:p>
    <w:p>
      <w:r>
        <w:t xml:space="preserve">Tee siitä mahdollisimman kuumaa.</w:t>
      </w:r>
    </w:p>
    <w:p>
      <w:r>
        <w:rPr>
          <w:b/>
        </w:rPr>
        <w:t xml:space="preserve">Esimerkki 7.162</w:t>
      </w:r>
    </w:p>
    <w:p>
      <w:r>
        <w:t xml:space="preserve">Pidätkö hip/hop-musiikista?</w:t>
      </w:r>
    </w:p>
    <w:p>
      <w:r>
        <w:rPr>
          <w:b/>
        </w:rPr>
        <w:t xml:space="preserve">Tulos</w:t>
      </w:r>
    </w:p>
    <w:p>
      <w:r>
        <w:t xml:space="preserve">Nautin joistakin viime aikoina ilmestyneistä musiikillisesti monimutkaisemmista tuotoksista.</w:t>
      </w:r>
    </w:p>
    <w:p>
      <w:r>
        <w:rPr>
          <w:b/>
        </w:rPr>
        <w:t xml:space="preserve">Esimerkki 7.163</w:t>
      </w:r>
    </w:p>
    <w:p>
      <w:r>
        <w:t xml:space="preserve">Käytkö telttailemassa?</w:t>
      </w:r>
    </w:p>
    <w:p>
      <w:r>
        <w:rPr>
          <w:b/>
        </w:rPr>
        <w:t xml:space="preserve">Tulos</w:t>
      </w:r>
    </w:p>
    <w:p>
      <w:r>
        <w:t xml:space="preserve">Vain kesällä</w:t>
      </w:r>
    </w:p>
    <w:p>
      <w:r>
        <w:rPr>
          <w:b/>
        </w:rPr>
        <w:t xml:space="preserve">Esimerkki 7.164</w:t>
      </w:r>
    </w:p>
    <w:p>
      <w:r>
        <w:t xml:space="preserve">Oletko huolissasi palkastasi?</w:t>
      </w:r>
    </w:p>
    <w:p>
      <w:r>
        <w:rPr>
          <w:b/>
        </w:rPr>
        <w:t xml:space="preserve">Tulos</w:t>
      </w:r>
    </w:p>
    <w:p>
      <w:r>
        <w:t xml:space="preserve">Haluaisin palkankorotuksen.</w:t>
      </w:r>
    </w:p>
    <w:p>
      <w:r>
        <w:rPr>
          <w:b/>
        </w:rPr>
        <w:t xml:space="preserve">Tulos</w:t>
      </w:r>
    </w:p>
    <w:p>
      <w:r>
        <w:t xml:space="preserve">Sanoisin, että se on hyvä sellaisena kuin se on.</w:t>
      </w:r>
    </w:p>
    <w:p>
      <w:r>
        <w:rPr>
          <w:b/>
        </w:rPr>
        <w:t xml:space="preserve">Tulos</w:t>
      </w:r>
    </w:p>
    <w:p>
      <w:r>
        <w:t xml:space="preserve">Se on aivan liian alhainen.</w:t>
      </w:r>
    </w:p>
    <w:p>
      <w:r>
        <w:rPr>
          <w:b/>
        </w:rPr>
        <w:t xml:space="preserve">Tulos</w:t>
      </w:r>
    </w:p>
    <w:p>
      <w:r>
        <w:t xml:space="preserve">Palkkani voisi olla suurempi.</w:t>
      </w:r>
    </w:p>
    <w:p>
      <w:r>
        <w:rPr>
          <w:b/>
        </w:rPr>
        <w:t xml:space="preserve">Tulos</w:t>
      </w:r>
    </w:p>
    <w:p>
      <w:r>
        <w:t xml:space="preserve">Tienaisin mieluummin enemmän kuin mitä tällä hetkellä tienaan.</w:t>
      </w:r>
    </w:p>
    <w:p>
      <w:r>
        <w:rPr>
          <w:b/>
        </w:rPr>
        <w:t xml:space="preserve">Tulos</w:t>
      </w:r>
    </w:p>
    <w:p>
      <w:r>
        <w:t xml:space="preserve">On vaikeaa tulla toimeen.</w:t>
      </w:r>
    </w:p>
    <w:p>
      <w:r>
        <w:rPr>
          <w:b/>
        </w:rPr>
        <w:t xml:space="preserve">Esimerkki 7.165</w:t>
      </w:r>
    </w:p>
    <w:p>
      <w:r>
        <w:t xml:space="preserve">Haluatko ottaa juotavaa?</w:t>
      </w:r>
    </w:p>
    <w:p>
      <w:r>
        <w:rPr>
          <w:b/>
        </w:rPr>
        <w:t xml:space="preserve">Tulos</w:t>
      </w:r>
    </w:p>
    <w:p>
      <w:r>
        <w:t xml:space="preserve">Voisin mennä drinkille.</w:t>
      </w:r>
    </w:p>
    <w:p>
      <w:r>
        <w:rPr>
          <w:b/>
        </w:rPr>
        <w:t xml:space="preserve">Tulos</w:t>
      </w:r>
    </w:p>
    <w:p>
      <w:r>
        <w:t xml:space="preserve">Kuulostaa hyvältä idealta</w:t>
      </w:r>
    </w:p>
    <w:p>
      <w:r>
        <w:rPr>
          <w:b/>
        </w:rPr>
        <w:t xml:space="preserve">Esimerkki 7.166</w:t>
      </w:r>
    </w:p>
    <w:p>
      <w:r>
        <w:t xml:space="preserve">Oletko käynyt konsertissa tässä kuussa?</w:t>
      </w:r>
    </w:p>
    <w:p>
      <w:r>
        <w:rPr>
          <w:b/>
        </w:rPr>
        <w:t xml:space="preserve">Tulos</w:t>
      </w:r>
    </w:p>
    <w:p>
      <w:r>
        <w:t xml:space="preserve">En ole käynyt vähään aikaan</w:t>
      </w:r>
    </w:p>
    <w:p>
      <w:r>
        <w:rPr>
          <w:b/>
        </w:rPr>
        <w:t xml:space="preserve">Tulos</w:t>
      </w:r>
    </w:p>
    <w:p>
      <w:r>
        <w:t xml:space="preserve">Kävin eilen illalla yhdessä.</w:t>
      </w:r>
    </w:p>
    <w:p>
      <w:r>
        <w:rPr>
          <w:b/>
        </w:rPr>
        <w:t xml:space="preserve">Tulos</w:t>
      </w:r>
    </w:p>
    <w:p>
      <w:r>
        <w:t xml:space="preserve">En ole nähnyt ketään konsertissa sitten viime syksyn.</w:t>
      </w:r>
    </w:p>
    <w:p>
      <w:r>
        <w:rPr>
          <w:b/>
        </w:rPr>
        <w:t xml:space="preserve">Tulos</w:t>
      </w:r>
    </w:p>
    <w:p>
      <w:r>
        <w:t xml:space="preserve">En ole käynyt moneen kuukauteen</w:t>
      </w:r>
    </w:p>
    <w:p>
      <w:r>
        <w:rPr>
          <w:b/>
        </w:rPr>
        <w:t xml:space="preserve">Esimerkki 7.167</w:t>
      </w:r>
    </w:p>
    <w:p>
      <w:r>
        <w:t xml:space="preserve">Haluaisitko lähteä telttailemaan?</w:t>
      </w:r>
    </w:p>
    <w:p>
      <w:r>
        <w:rPr>
          <w:b/>
        </w:rPr>
        <w:t xml:space="preserve">Tulos</w:t>
      </w:r>
    </w:p>
    <w:p>
      <w:r>
        <w:t xml:space="preserve">Minun käsitykseni karkeasta elämästä on motelli hotellin sijasta.</w:t>
      </w:r>
    </w:p>
    <w:p>
      <w:r>
        <w:rPr>
          <w:b/>
        </w:rPr>
        <w:t xml:space="preserve">Tulos</w:t>
      </w:r>
    </w:p>
    <w:p>
      <w:r>
        <w:t xml:space="preserve">Pelkään susia.</w:t>
      </w:r>
    </w:p>
    <w:p>
      <w:r>
        <w:rPr>
          <w:b/>
        </w:rPr>
        <w:t xml:space="preserve">Tulos</w:t>
      </w:r>
    </w:p>
    <w:p>
      <w:r>
        <w:t xml:space="preserve">Olen aina innostunut retkeilystä.</w:t>
      </w:r>
    </w:p>
    <w:p>
      <w:r>
        <w:rPr>
          <w:b/>
        </w:rPr>
        <w:t xml:space="preserve">Tulos</w:t>
      </w:r>
    </w:p>
    <w:p>
      <w:r>
        <w:t xml:space="preserve">Jos voimme leiriytyä rannalla.</w:t>
      </w:r>
    </w:p>
    <w:p>
      <w:r>
        <w:rPr>
          <w:b/>
        </w:rPr>
        <w:t xml:space="preserve">Esimerkki 7.168</w:t>
      </w:r>
    </w:p>
    <w:p>
      <w:r>
        <w:t xml:space="preserve">Oletko makeanhimoinen?</w:t>
      </w:r>
    </w:p>
    <w:p>
      <w:r>
        <w:rPr>
          <w:b/>
        </w:rPr>
        <w:t xml:space="preserve">Tulos</w:t>
      </w:r>
    </w:p>
    <w:p>
      <w:r>
        <w:t xml:space="preserve">Minulla on sokeriaddiktio.</w:t>
      </w:r>
    </w:p>
    <w:p>
      <w:r>
        <w:rPr>
          <w:b/>
        </w:rPr>
        <w:t xml:space="preserve">Esimerkki 7.169</w:t>
      </w:r>
    </w:p>
    <w:p>
      <w:r>
        <w:t xml:space="preserve">Pidätkö tästä naapurustosta?</w:t>
      </w:r>
    </w:p>
    <w:p>
      <w:r>
        <w:rPr>
          <w:b/>
        </w:rPr>
        <w:t xml:space="preserve">Tulos</w:t>
      </w:r>
    </w:p>
    <w:p>
      <w:r>
        <w:t xml:space="preserve">Vaikuttaa aika hyvältä.</w:t>
      </w:r>
    </w:p>
    <w:p>
      <w:r>
        <w:rPr>
          <w:b/>
        </w:rPr>
        <w:t xml:space="preserve">Tulos</w:t>
      </w:r>
    </w:p>
    <w:p>
      <w:r>
        <w:t xml:space="preserve">Olen kaikkien suurten puiden ystävä.</w:t>
      </w:r>
    </w:p>
    <w:p>
      <w:r>
        <w:rPr>
          <w:b/>
        </w:rPr>
        <w:t xml:space="preserve">Esimerkki 7.170</w:t>
      </w:r>
    </w:p>
    <w:p>
      <w:r>
        <w:t xml:space="preserve">Oletteko käyneet viime aikoina ulkona syömässä?</w:t>
      </w:r>
    </w:p>
    <w:p>
      <w:r>
        <w:rPr>
          <w:b/>
        </w:rPr>
        <w:t xml:space="preserve">Tulos</w:t>
      </w:r>
    </w:p>
    <w:p>
      <w:r>
        <w:t xml:space="preserve">Olin ulkona viime viikolla</w:t>
      </w:r>
    </w:p>
    <w:p>
      <w:r>
        <w:rPr>
          <w:b/>
        </w:rPr>
        <w:t xml:space="preserve">Tulos</w:t>
      </w:r>
    </w:p>
    <w:p>
      <w:r>
        <w:t xml:space="preserve">Kävin viime viikolla ulkona syntymäpäivänäni.</w:t>
      </w:r>
    </w:p>
    <w:p>
      <w:r>
        <w:rPr>
          <w:b/>
        </w:rPr>
        <w:t xml:space="preserve">Tulos</w:t>
      </w:r>
    </w:p>
    <w:p>
      <w:r>
        <w:t xml:space="preserve">Kävin eilen illalla ulkona.</w:t>
      </w:r>
    </w:p>
    <w:p>
      <w:r>
        <w:rPr>
          <w:b/>
        </w:rPr>
        <w:t xml:space="preserve">Tulos</w:t>
      </w:r>
    </w:p>
    <w:p>
      <w:r>
        <w:t xml:space="preserve">Kävin eilen illalla ravintolassa.</w:t>
      </w:r>
    </w:p>
    <w:p>
      <w:r>
        <w:rPr>
          <w:b/>
        </w:rPr>
        <w:t xml:space="preserve">Esimerkki 7.171</w:t>
      </w:r>
    </w:p>
    <w:p>
      <w:r>
        <w:t xml:space="preserve">Pidätkö romanssien lukemisesta?</w:t>
      </w:r>
    </w:p>
    <w:p>
      <w:r>
        <w:rPr>
          <w:b/>
        </w:rPr>
        <w:t xml:space="preserve">Tulos</w:t>
      </w:r>
    </w:p>
    <w:p>
      <w:r>
        <w:t xml:space="preserve">Pidän enemmän itseapukirjoista.</w:t>
      </w:r>
    </w:p>
    <w:p>
      <w:r>
        <w:rPr>
          <w:b/>
        </w:rPr>
        <w:t xml:space="preserve">Tulos</w:t>
      </w:r>
    </w:p>
    <w:p>
      <w:r>
        <w:t xml:space="preserve">Vain silloin, kun niillä on myös sisältöä.</w:t>
      </w:r>
    </w:p>
    <w:p>
      <w:r>
        <w:rPr>
          <w:b/>
        </w:rPr>
        <w:t xml:space="preserve">Tulos</w:t>
      </w:r>
    </w:p>
    <w:p>
      <w:r>
        <w:t xml:space="preserve">Pidän romanttisessa kirjallisuudessa enemmän tietokirjallisesta itseapukirjallisuudesta.</w:t>
      </w:r>
    </w:p>
    <w:p>
      <w:r>
        <w:rPr>
          <w:b/>
        </w:rPr>
        <w:t xml:space="preserve">Esimerkki 7.172</w:t>
      </w:r>
    </w:p>
    <w:p>
      <w:r>
        <w:t xml:space="preserve">Oletko jo naimisissa?</w:t>
      </w:r>
    </w:p>
    <w:p>
      <w:r>
        <w:rPr>
          <w:b/>
        </w:rPr>
        <w:t xml:space="preserve">Tulos</w:t>
      </w:r>
    </w:p>
    <w:p>
      <w:r>
        <w:t xml:space="preserve">Menin naimisiin heti yliopistosta.</w:t>
      </w:r>
    </w:p>
    <w:p>
      <w:r>
        <w:rPr>
          <w:b/>
        </w:rPr>
        <w:t xml:space="preserve">Tulos</w:t>
      </w:r>
    </w:p>
    <w:p>
      <w:r>
        <w:t xml:space="preserve">Olen onnellisesti naimisissa.</w:t>
      </w:r>
    </w:p>
    <w:p>
      <w:r>
        <w:rPr>
          <w:b/>
        </w:rPr>
        <w:t xml:space="preserve">Esimerkki 7.173</w:t>
      </w:r>
    </w:p>
    <w:p>
      <w:r>
        <w:t xml:space="preserve">Ottaisitko mielelläsi palkanalennuksen?</w:t>
      </w:r>
    </w:p>
    <w:p>
      <w:r>
        <w:rPr>
          <w:b/>
        </w:rPr>
        <w:t xml:space="preserve">Tulos</w:t>
      </w:r>
    </w:p>
    <w:p>
      <w:r>
        <w:t xml:space="preserve">Vain jos edut ovat paremmat.</w:t>
      </w:r>
    </w:p>
    <w:p>
      <w:r>
        <w:rPr>
          <w:b/>
        </w:rPr>
        <w:t xml:space="preserve">Tulos</w:t>
      </w:r>
    </w:p>
    <w:p>
      <w:r>
        <w:t xml:space="preserve">Ei oikeastaan</w:t>
      </w:r>
    </w:p>
    <w:p>
      <w:r>
        <w:rPr>
          <w:b/>
        </w:rPr>
        <w:t xml:space="preserve">Tulos</w:t>
      </w:r>
    </w:p>
    <w:p>
      <w:r>
        <w:t xml:space="preserve">Jos se tarkoittaisi yleisen mielenterveyteni parantamista.</w:t>
      </w:r>
    </w:p>
    <w:p>
      <w:r>
        <w:rPr>
          <w:b/>
        </w:rPr>
        <w:t xml:space="preserve">Esimerkki 7.174</w:t>
      </w:r>
    </w:p>
    <w:p>
      <w:r>
        <w:t xml:space="preserve">Oliko matka rauhallinen?</w:t>
      </w:r>
    </w:p>
    <w:p>
      <w:r>
        <w:rPr>
          <w:b/>
        </w:rPr>
        <w:t xml:space="preserve">Tulos</w:t>
      </w:r>
    </w:p>
    <w:p>
      <w:r>
        <w:t xml:space="preserve">Lento oli hieman turbulenttinen.</w:t>
      </w:r>
    </w:p>
    <w:p>
      <w:r>
        <w:rPr>
          <w:b/>
        </w:rPr>
        <w:t xml:space="preserve">Tulos</w:t>
      </w:r>
    </w:p>
    <w:p>
      <w:r>
        <w:t xml:space="preserve">Se oli varsin mukavaa kyllä</w:t>
      </w:r>
    </w:p>
    <w:p>
      <w:r>
        <w:rPr>
          <w:b/>
        </w:rPr>
        <w:t xml:space="preserve">Tulos</w:t>
      </w:r>
    </w:p>
    <w:p>
      <w:r>
        <w:t xml:space="preserve">Suurimmaksi osaksi.</w:t>
      </w:r>
    </w:p>
    <w:p>
      <w:r>
        <w:rPr>
          <w:b/>
        </w:rPr>
        <w:t xml:space="preserve">Tulos</w:t>
      </w:r>
    </w:p>
    <w:p>
      <w:r>
        <w:t xml:space="preserve">Yksi vauva huusi koko lennon ajan.</w:t>
      </w:r>
    </w:p>
    <w:p>
      <w:r>
        <w:rPr>
          <w:b/>
        </w:rPr>
        <w:t xml:space="preserve">Esimerkki 7.175</w:t>
      </w:r>
    </w:p>
    <w:p>
      <w:r>
        <w:t xml:space="preserve">Kävitkö naapuruston lukiota?</w:t>
      </w:r>
    </w:p>
    <w:p>
      <w:r>
        <w:rPr>
          <w:b/>
        </w:rPr>
        <w:t xml:space="preserve">Tulos</w:t>
      </w:r>
    </w:p>
    <w:p>
      <w:r>
        <w:t xml:space="preserve">Menin kaupungin toisella puolella olevaan.</w:t>
      </w:r>
    </w:p>
    <w:p>
      <w:r>
        <w:rPr>
          <w:b/>
        </w:rPr>
        <w:t xml:space="preserve">Tulos</w:t>
      </w:r>
    </w:p>
    <w:p>
      <w:r>
        <w:t xml:space="preserve">Kaikki neljä vuotta.</w:t>
      </w:r>
    </w:p>
    <w:p>
      <w:r>
        <w:rPr>
          <w:b/>
        </w:rPr>
        <w:t xml:space="preserve">Tulos</w:t>
      </w:r>
    </w:p>
    <w:p>
      <w:r>
        <w:t xml:space="preserve">Muutimme toiseen osavaltioon ennen kuin menin lukioon.</w:t>
      </w:r>
    </w:p>
    <w:p>
      <w:r>
        <w:rPr>
          <w:b/>
        </w:rPr>
        <w:t xml:space="preserve">Esimerkki 7.176</w:t>
      </w:r>
    </w:p>
    <w:p>
      <w:r>
        <w:t xml:space="preserve">Haluatko tilata pizzaa?</w:t>
      </w:r>
    </w:p>
    <w:p>
      <w:r>
        <w:rPr>
          <w:b/>
        </w:rPr>
        <w:t xml:space="preserve">Tulos</w:t>
      </w:r>
    </w:p>
    <w:p>
      <w:r>
        <w:t xml:space="preserve">Haluaisin paksun kuoren.</w:t>
      </w:r>
    </w:p>
    <w:p>
      <w:r>
        <w:rPr>
          <w:b/>
        </w:rPr>
        <w:t xml:space="preserve">Tulos</w:t>
      </w:r>
    </w:p>
    <w:p>
      <w:r>
        <w:t xml:space="preserve">Pizza on yksi suosikeistani</w:t>
      </w:r>
    </w:p>
    <w:p>
      <w:r>
        <w:rPr>
          <w:b/>
        </w:rPr>
        <w:t xml:space="preserve">Tulos</w:t>
      </w:r>
    </w:p>
    <w:p>
      <w:r>
        <w:t xml:space="preserve">Jos saamme siihen pepperonia.</w:t>
      </w:r>
    </w:p>
    <w:p>
      <w:r>
        <w:rPr>
          <w:b/>
        </w:rPr>
        <w:t xml:space="preserve">Esimerkki 7.177</w:t>
      </w:r>
    </w:p>
    <w:p>
      <w:r>
        <w:t xml:space="preserve">Jäätkö yöksi?</w:t>
      </w:r>
    </w:p>
    <w:p>
      <w:r>
        <w:rPr>
          <w:b/>
        </w:rPr>
        <w:t xml:space="preserve">Tulos</w:t>
      </w:r>
    </w:p>
    <w:p>
      <w:r>
        <w:t xml:space="preserve">Luulen, että olen</w:t>
      </w:r>
    </w:p>
    <w:p>
      <w:r>
        <w:rPr>
          <w:b/>
        </w:rPr>
        <w:t xml:space="preserve">Tulos</w:t>
      </w:r>
    </w:p>
    <w:p>
      <w:r>
        <w:t xml:space="preserve">Aioin lähteä ulos.</w:t>
      </w:r>
    </w:p>
    <w:p>
      <w:r>
        <w:rPr>
          <w:b/>
        </w:rPr>
        <w:t xml:space="preserve">Tulos</w:t>
      </w:r>
    </w:p>
    <w:p>
      <w:r>
        <w:t xml:space="preserve">Olen aika väsynyt.</w:t>
      </w:r>
    </w:p>
    <w:p>
      <w:r>
        <w:rPr>
          <w:b/>
        </w:rPr>
        <w:t xml:space="preserve">Tulos</w:t>
      </w:r>
    </w:p>
    <w:p>
      <w:r>
        <w:t xml:space="preserve">Menen elokuviin</w:t>
      </w:r>
    </w:p>
    <w:p>
      <w:r>
        <w:rPr>
          <w:b/>
        </w:rPr>
        <w:t xml:space="preserve">Esimerkki 7.178</w:t>
      </w:r>
    </w:p>
    <w:p>
      <w:r>
        <w:t xml:space="preserve">Onko työsi kokopäivätyö?</w:t>
      </w:r>
    </w:p>
    <w:p>
      <w:r>
        <w:rPr>
          <w:b/>
        </w:rPr>
        <w:t xml:space="preserve">Tulos</w:t>
      </w:r>
    </w:p>
    <w:p>
      <w:r>
        <w:t xml:space="preserve">Teen 40 tuntia viikossa.</w:t>
      </w:r>
    </w:p>
    <w:p>
      <w:r>
        <w:rPr>
          <w:b/>
        </w:rPr>
        <w:t xml:space="preserve">Tulos</w:t>
      </w:r>
    </w:p>
    <w:p>
      <w:r>
        <w:t xml:space="preserve">Teen töitä vain pari tuntia viikossa.</w:t>
      </w:r>
    </w:p>
    <w:p>
      <w:r>
        <w:rPr>
          <w:b/>
        </w:rPr>
        <w:t xml:space="preserve">Esimerkki 7.179</w:t>
      </w:r>
    </w:p>
    <w:p>
      <w:r>
        <w:t xml:space="preserve">Oletko nähnyt ketään muuta vanhasta naapurustosta viime aikoina?</w:t>
      </w:r>
    </w:p>
    <w:p>
      <w:r>
        <w:rPr>
          <w:b/>
        </w:rPr>
        <w:t xml:space="preserve">Tulos</w:t>
      </w:r>
    </w:p>
    <w:p>
      <w:r>
        <w:t xml:space="preserve">Törmäsin Slimiin eilen.</w:t>
      </w:r>
    </w:p>
    <w:p>
      <w:r>
        <w:rPr>
          <w:b/>
        </w:rPr>
        <w:t xml:space="preserve">Esimerkki 7.180</w:t>
      </w:r>
    </w:p>
    <w:p>
      <w:r>
        <w:t xml:space="preserve">Tarvitsetko lainaa sen ostamiseen?</w:t>
      </w:r>
    </w:p>
    <w:p>
      <w:r>
        <w:rPr>
          <w:b/>
        </w:rPr>
        <w:t xml:space="preserve">Tulos</w:t>
      </w:r>
    </w:p>
    <w:p>
      <w:r>
        <w:t xml:space="preserve">Säästötilini on paisunut.</w:t>
      </w:r>
    </w:p>
    <w:p>
      <w:r>
        <w:rPr>
          <w:b/>
        </w:rPr>
        <w:t xml:space="preserve">Esimerkki 7.181</w:t>
      </w:r>
    </w:p>
    <w:p>
      <w:r>
        <w:t xml:space="preserve">Pidätkö rapista?</w:t>
      </w:r>
    </w:p>
    <w:p>
      <w:r>
        <w:rPr>
          <w:b/>
        </w:rPr>
        <w:t xml:space="preserve">Tulos</w:t>
      </w:r>
    </w:p>
    <w:p>
      <w:r>
        <w:t xml:space="preserve">Rap ei kuulu genreihin, joista pidän eniten.</w:t>
      </w:r>
    </w:p>
    <w:p>
      <w:r>
        <w:rPr>
          <w:b/>
        </w:rPr>
        <w:t xml:space="preserve">Tulos</w:t>
      </w:r>
    </w:p>
    <w:p>
      <w:r>
        <w:t xml:space="preserve">Rap on kamalaa.</w:t>
      </w:r>
    </w:p>
    <w:p>
      <w:r>
        <w:rPr>
          <w:b/>
        </w:rPr>
        <w:t xml:space="preserve">Tulos</w:t>
      </w:r>
    </w:p>
    <w:p>
      <w:r>
        <w:t xml:space="preserve">Mieluummin Prince.</w:t>
      </w:r>
    </w:p>
    <w:p>
      <w:r>
        <w:rPr>
          <w:b/>
        </w:rPr>
        <w:t xml:space="preserve">Tulos</w:t>
      </w:r>
    </w:p>
    <w:p>
      <w:r>
        <w:t xml:space="preserve">Odd Future on suosikkiryhmäni.</w:t>
      </w:r>
    </w:p>
    <w:p>
      <w:r>
        <w:rPr>
          <w:b/>
        </w:rPr>
        <w:t xml:space="preserve">Tulos</w:t>
      </w:r>
    </w:p>
    <w:p>
      <w:r>
        <w:t xml:space="preserve">Pidän enemmän rockista.</w:t>
      </w:r>
    </w:p>
    <w:p>
      <w:r>
        <w:rPr>
          <w:b/>
        </w:rPr>
        <w:t xml:space="preserve">Esimerkki 7.182</w:t>
      </w:r>
    </w:p>
    <w:p>
      <w:r>
        <w:t xml:space="preserve">Oletko jazzin ystävä?</w:t>
      </w:r>
    </w:p>
    <w:p>
      <w:r>
        <w:rPr>
          <w:b/>
        </w:rPr>
        <w:t xml:space="preserve">Tulos</w:t>
      </w:r>
    </w:p>
    <w:p>
      <w:r>
        <w:t xml:space="preserve">En niin paljon kuin jotkut ihmiset.</w:t>
      </w:r>
    </w:p>
    <w:p>
      <w:r>
        <w:rPr>
          <w:b/>
        </w:rPr>
        <w:t xml:space="preserve">Tulos</w:t>
      </w:r>
    </w:p>
    <w:p>
      <w:r>
        <w:t xml:space="preserve">Olen alkanut harrastaa sitä.</w:t>
      </w:r>
    </w:p>
    <w:p>
      <w:r>
        <w:rPr>
          <w:b/>
        </w:rPr>
        <w:t xml:space="preserve">Tulos</w:t>
      </w:r>
    </w:p>
    <w:p>
      <w:r>
        <w:t xml:space="preserve">Pidän enemmän klassisesta musiikista.</w:t>
      </w:r>
    </w:p>
    <w:p>
      <w:r>
        <w:rPr>
          <w:b/>
        </w:rPr>
        <w:t xml:space="preserve">Esimerkki 7.183</w:t>
      </w:r>
    </w:p>
    <w:p>
      <w:r>
        <w:t xml:space="preserve">Osaatko käyttää tietokonetta?</w:t>
      </w:r>
    </w:p>
    <w:p>
      <w:r>
        <w:rPr>
          <w:b/>
        </w:rPr>
        <w:t xml:space="preserve">Tulos</w:t>
      </w:r>
    </w:p>
    <w:p>
      <w:r>
        <w:t xml:space="preserve">Rakastan tietokoneiden kanssa työskentelyä.</w:t>
      </w:r>
    </w:p>
    <w:p>
      <w:r>
        <w:rPr>
          <w:b/>
        </w:rPr>
        <w:t xml:space="preserve">Tulos</w:t>
      </w:r>
    </w:p>
    <w:p>
      <w:r>
        <w:t xml:space="preserve">Olen käynyt useita koodauskursseja vapaa-ajallani.</w:t>
      </w:r>
    </w:p>
    <w:p>
      <w:r>
        <w:rPr>
          <w:b/>
        </w:rPr>
        <w:t xml:space="preserve">Tulos</w:t>
      </w:r>
    </w:p>
    <w:p>
      <w:r>
        <w:t xml:space="preserve">Työskentelen erittäin mukavasti tietokoneella.</w:t>
      </w:r>
    </w:p>
    <w:p>
      <w:r>
        <w:rPr>
          <w:b/>
        </w:rPr>
        <w:t xml:space="preserve">Tulos</w:t>
      </w:r>
    </w:p>
    <w:p>
      <w:r>
        <w:t xml:space="preserve">Nautin tietokoneiden käytöstä</w:t>
      </w:r>
    </w:p>
    <w:p>
      <w:r>
        <w:rPr>
          <w:b/>
        </w:rPr>
        <w:t xml:space="preserve">Esimerkki 7.184</w:t>
      </w:r>
    </w:p>
    <w:p>
      <w:r>
        <w:t xml:space="preserve">Pidätkö yrityksestäsi?</w:t>
      </w:r>
    </w:p>
    <w:p>
      <w:r>
        <w:rPr>
          <w:b/>
        </w:rPr>
        <w:t xml:space="preserve">Tulos</w:t>
      </w:r>
    </w:p>
    <w:p>
      <w:r>
        <w:t xml:space="preserve">En usko, että he kohtelevat työntekijöitään eettisesti.</w:t>
      </w:r>
    </w:p>
    <w:p>
      <w:r>
        <w:rPr>
          <w:b/>
        </w:rPr>
        <w:t xml:space="preserve">Esimerkki 7.185</w:t>
      </w:r>
    </w:p>
    <w:p>
      <w:r>
        <w:t xml:space="preserve">Pidätkö pikaruoasta?</w:t>
      </w:r>
    </w:p>
    <w:p>
      <w:r>
        <w:rPr>
          <w:b/>
        </w:rPr>
        <w:t xml:space="preserve">Tulos</w:t>
      </w:r>
    </w:p>
    <w:p>
      <w:r>
        <w:t xml:space="preserve">Suosin terveellistä ruokaa.</w:t>
      </w:r>
    </w:p>
    <w:p>
      <w:r>
        <w:rPr>
          <w:b/>
        </w:rPr>
        <w:t xml:space="preserve">Tulos</w:t>
      </w:r>
    </w:p>
    <w:p>
      <w:r>
        <w:t xml:space="preserve">Satunnaisesti</w:t>
      </w:r>
    </w:p>
    <w:p>
      <w:r>
        <w:rPr>
          <w:b/>
        </w:rPr>
        <w:t xml:space="preserve">Esimerkki 7.186</w:t>
      </w:r>
    </w:p>
    <w:p>
      <w:r>
        <w:t xml:space="preserve">Onko teillä lapsia?</w:t>
      </w:r>
    </w:p>
    <w:p>
      <w:r>
        <w:rPr>
          <w:b/>
        </w:rPr>
        <w:t xml:space="preserve">Tulos</w:t>
      </w:r>
    </w:p>
    <w:p>
      <w:r>
        <w:t xml:space="preserve">Noin kolme.</w:t>
      </w:r>
    </w:p>
    <w:p>
      <w:r>
        <w:rPr>
          <w:b/>
        </w:rPr>
        <w:t xml:space="preserve">Tulos</w:t>
      </w:r>
    </w:p>
    <w:p>
      <w:r>
        <w:t xml:space="preserve">Vain yksi tytär nimeltä Tricia.</w:t>
      </w:r>
    </w:p>
    <w:p>
      <w:r>
        <w:rPr>
          <w:b/>
        </w:rPr>
        <w:t xml:space="preserve">Esimerkki 7.187</w:t>
      </w:r>
    </w:p>
    <w:p>
      <w:r>
        <w:t xml:space="preserve">Soitatko yhä pianoa?</w:t>
      </w:r>
    </w:p>
    <w:p>
      <w:r>
        <w:rPr>
          <w:b/>
        </w:rPr>
        <w:t xml:space="preserve">Tulos</w:t>
      </w:r>
    </w:p>
    <w:p>
      <w:r>
        <w:t xml:space="preserve">En ole pelannut lukion jälkeen.</w:t>
      </w:r>
    </w:p>
    <w:p>
      <w:r>
        <w:rPr>
          <w:b/>
        </w:rPr>
        <w:t xml:space="preserve">Tulos</w:t>
      </w:r>
    </w:p>
    <w:p>
      <w:r>
        <w:t xml:space="preserve">Soitan sitä ja muitakin soittimia</w:t>
      </w:r>
    </w:p>
    <w:p>
      <w:r>
        <w:rPr>
          <w:b/>
        </w:rPr>
        <w:t xml:space="preserve">Tulos</w:t>
      </w:r>
    </w:p>
    <w:p>
      <w:r>
        <w:t xml:space="preserve">Pelaan vain silloin tällöin.</w:t>
      </w:r>
    </w:p>
    <w:p>
      <w:r>
        <w:rPr>
          <w:b/>
        </w:rPr>
        <w:t xml:space="preserve">Tulos</w:t>
      </w:r>
    </w:p>
    <w:p>
      <w:r>
        <w:t xml:space="preserve">Opetan pianonsoittoa.</w:t>
      </w:r>
    </w:p>
    <w:p>
      <w:r>
        <w:rPr>
          <w:b/>
        </w:rPr>
        <w:t xml:space="preserve">Tulos</w:t>
      </w:r>
    </w:p>
    <w:p>
      <w:r>
        <w:t xml:space="preserve">Minusta tuli ammattilainen.</w:t>
      </w:r>
    </w:p>
    <w:p>
      <w:r>
        <w:rPr>
          <w:b/>
        </w:rPr>
        <w:t xml:space="preserve">Esimerkki 7.188</w:t>
      </w:r>
    </w:p>
    <w:p>
      <w:r>
        <w:t xml:space="preserve">Piditkö maistamastasi ruoasta, kun viimeksi söimme ulkona?</w:t>
      </w:r>
    </w:p>
    <w:p>
      <w:r>
        <w:rPr>
          <w:b/>
        </w:rPr>
        <w:t xml:space="preserve">Tulos</w:t>
      </w:r>
    </w:p>
    <w:p>
      <w:r>
        <w:t xml:space="preserve">Se oli todella hyvä.</w:t>
      </w:r>
    </w:p>
    <w:p>
      <w:r>
        <w:rPr>
          <w:b/>
        </w:rPr>
        <w:t xml:space="preserve">Tulos</w:t>
      </w:r>
    </w:p>
    <w:p>
      <w:r>
        <w:t xml:space="preserve">Se sai minut oksentamaan.</w:t>
      </w:r>
    </w:p>
    <w:p>
      <w:r>
        <w:rPr>
          <w:b/>
        </w:rPr>
        <w:t xml:space="preserve">Esimerkki 7.189</w:t>
      </w:r>
    </w:p>
    <w:p>
      <w:r>
        <w:t xml:space="preserve">Oliko tänne tullessanne paljon liikennettä?</w:t>
      </w:r>
    </w:p>
    <w:p>
      <w:r>
        <w:rPr>
          <w:b/>
        </w:rPr>
        <w:t xml:space="preserve">Tulos</w:t>
      </w:r>
    </w:p>
    <w:p>
      <w:r>
        <w:t xml:space="preserve">Onneksi liikenne oli menossa vastakkaiseen suuntaan.</w:t>
      </w:r>
    </w:p>
    <w:p>
      <w:r>
        <w:rPr>
          <w:b/>
        </w:rPr>
        <w:t xml:space="preserve">Tulos</w:t>
      </w:r>
    </w:p>
    <w:p>
      <w:r>
        <w:t xml:space="preserve">Vain ruuhka-aikaan.</w:t>
      </w:r>
    </w:p>
    <w:p>
      <w:r>
        <w:rPr>
          <w:b/>
        </w:rPr>
        <w:t xml:space="preserve">Tulos</w:t>
      </w:r>
    </w:p>
    <w:p>
      <w:r>
        <w:t xml:space="preserve">Osuin täydellisesti työmatkaliikenteen vastaiseen aikaan.</w:t>
      </w:r>
    </w:p>
    <w:p>
      <w:r>
        <w:rPr>
          <w:b/>
        </w:rPr>
        <w:t xml:space="preserve">Tulos</w:t>
      </w:r>
    </w:p>
    <w:p>
      <w:r>
        <w:t xml:space="preserve">Se oli täynnä!</w:t>
      </w:r>
    </w:p>
    <w:p>
      <w:r>
        <w:rPr>
          <w:b/>
        </w:rPr>
        <w:t xml:space="preserve">Esimerkki 7.190</w:t>
      </w:r>
    </w:p>
    <w:p>
      <w:r>
        <w:t xml:space="preserve">Pidätkö hieronnasta?</w:t>
      </w:r>
    </w:p>
    <w:p>
      <w:r>
        <w:rPr>
          <w:b/>
        </w:rPr>
        <w:t xml:space="preserve">Tulos</w:t>
      </w:r>
    </w:p>
    <w:p>
      <w:r>
        <w:t xml:space="preserve">Pidän hieronnasta tiettyinä päivinä.</w:t>
      </w:r>
    </w:p>
    <w:p>
      <w:r>
        <w:rPr>
          <w:b/>
        </w:rPr>
        <w:t xml:space="preserve">Tulos</w:t>
      </w:r>
    </w:p>
    <w:p>
      <w:r>
        <w:t xml:space="preserve">Minulla on varattu paketti.</w:t>
      </w:r>
    </w:p>
    <w:p>
      <w:r>
        <w:rPr>
          <w:b/>
        </w:rPr>
        <w:t xml:space="preserve">Tulos</w:t>
      </w:r>
    </w:p>
    <w:p>
      <w:r>
        <w:t xml:space="preserve">Kävin juuri hieronnassa</w:t>
      </w:r>
    </w:p>
    <w:p>
      <w:r>
        <w:rPr>
          <w:b/>
        </w:rPr>
        <w:t xml:space="preserve">Esimerkki 7.191</w:t>
      </w:r>
    </w:p>
    <w:p>
      <w:r>
        <w:t xml:space="preserve">Pidätkö live-dj:stä?</w:t>
      </w:r>
    </w:p>
    <w:p>
      <w:r>
        <w:rPr>
          <w:b/>
        </w:rPr>
        <w:t xml:space="preserve">Tulos</w:t>
      </w:r>
    </w:p>
    <w:p>
      <w:r>
        <w:t xml:space="preserve">Ne ovat parhaita</w:t>
      </w:r>
    </w:p>
    <w:p>
      <w:r>
        <w:rPr>
          <w:b/>
        </w:rPr>
        <w:t xml:space="preserve">Tulos</w:t>
      </w:r>
    </w:p>
    <w:p>
      <w:r>
        <w:t xml:space="preserve">En ole koskaan kuullut sellaista.</w:t>
      </w:r>
    </w:p>
    <w:p>
      <w:r>
        <w:rPr>
          <w:b/>
        </w:rPr>
        <w:t xml:space="preserve">Tulos</w:t>
      </w:r>
    </w:p>
    <w:p>
      <w:r>
        <w:t xml:space="preserve">Mieluummin bändi.</w:t>
      </w:r>
    </w:p>
    <w:p>
      <w:r>
        <w:rPr>
          <w:b/>
        </w:rPr>
        <w:t xml:space="preserve">Tulos</w:t>
      </w:r>
    </w:p>
    <w:p>
      <w:r>
        <w:t xml:space="preserve">Jos heillä on paljon musiikkivalikoimaa.</w:t>
      </w:r>
    </w:p>
    <w:p>
      <w:r>
        <w:rPr>
          <w:b/>
        </w:rPr>
        <w:t xml:space="preserve">Esimerkki 7.192</w:t>
      </w:r>
    </w:p>
    <w:p>
      <w:r>
        <w:t xml:space="preserve">Oletko nähnyt pähkinänsärkijän vielä?</w:t>
      </w:r>
    </w:p>
    <w:p>
      <w:r>
        <w:rPr>
          <w:b/>
        </w:rPr>
        <w:t xml:space="preserve">Tulos</w:t>
      </w:r>
    </w:p>
    <w:p>
      <w:r>
        <w:t xml:space="preserve">Unohdin sen kokonaan.</w:t>
      </w:r>
    </w:p>
    <w:p>
      <w:r>
        <w:rPr>
          <w:b/>
        </w:rPr>
        <w:t xml:space="preserve">Tulos</w:t>
      </w:r>
    </w:p>
    <w:p>
      <w:r>
        <w:t xml:space="preserve">En ole nähnyt sitä vielä</w:t>
      </w:r>
    </w:p>
    <w:p>
      <w:r>
        <w:rPr>
          <w:b/>
        </w:rPr>
        <w:t xml:space="preserve">Tulos</w:t>
      </w:r>
    </w:p>
    <w:p>
      <w:r>
        <w:t xml:space="preserve">Näin Sendakin version muutama vuosi sitten.</w:t>
      </w:r>
    </w:p>
    <w:p>
      <w:r>
        <w:rPr>
          <w:b/>
        </w:rPr>
        <w:t xml:space="preserve">Esimerkki 7.193</w:t>
      </w:r>
    </w:p>
    <w:p>
      <w:r>
        <w:t xml:space="preserve">Haluaisitko jäädä yöksi?</w:t>
      </w:r>
    </w:p>
    <w:p>
      <w:r>
        <w:rPr>
          <w:b/>
        </w:rPr>
        <w:t xml:space="preserve">Tulos</w:t>
      </w:r>
    </w:p>
    <w:p>
      <w:r>
        <w:t xml:space="preserve">Aioin yöpyä hotellissa.</w:t>
      </w:r>
    </w:p>
    <w:p>
      <w:r>
        <w:rPr>
          <w:b/>
        </w:rPr>
        <w:t xml:space="preserve">Tulos</w:t>
      </w:r>
    </w:p>
    <w:p>
      <w:r>
        <w:t xml:space="preserve">Minun on parasta lähteä kotiin.</w:t>
      </w:r>
    </w:p>
    <w:p>
      <w:r>
        <w:rPr>
          <w:b/>
        </w:rPr>
        <w:t xml:space="preserve">Tulos</w:t>
      </w:r>
    </w:p>
    <w:p>
      <w:r>
        <w:t xml:space="preserve">se olisi hienoa</w:t>
      </w:r>
    </w:p>
    <w:p>
      <w:r>
        <w:rPr>
          <w:b/>
        </w:rPr>
        <w:t xml:space="preserve">Tulos</w:t>
      </w:r>
    </w:p>
    <w:p>
      <w:r>
        <w:t xml:space="preserve">Kiitos, se olisi mukavaa</w:t>
      </w:r>
    </w:p>
    <w:p>
      <w:r>
        <w:rPr>
          <w:b/>
        </w:rPr>
        <w:t xml:space="preserve">Esimerkki 7.194</w:t>
      </w:r>
    </w:p>
    <w:p>
      <w:r>
        <w:t xml:space="preserve">Pidätkö grillaamisesta?</w:t>
      </w:r>
    </w:p>
    <w:p>
      <w:r>
        <w:rPr>
          <w:b/>
        </w:rPr>
        <w:t xml:space="preserve">Tulos</w:t>
      </w:r>
    </w:p>
    <w:p>
      <w:r>
        <w:t xml:space="preserve">Kun minulla on vieraita.</w:t>
      </w:r>
    </w:p>
    <w:p>
      <w:r>
        <w:rPr>
          <w:b/>
        </w:rPr>
        <w:t xml:space="preserve">Tulos</w:t>
      </w:r>
    </w:p>
    <w:p>
      <w:r>
        <w:t xml:space="preserve">Menen mieluummin ravintolaan.</w:t>
      </w:r>
    </w:p>
    <w:p>
      <w:r>
        <w:rPr>
          <w:b/>
        </w:rPr>
        <w:t xml:space="preserve">Tulos</w:t>
      </w:r>
    </w:p>
    <w:p>
      <w:r>
        <w:t xml:space="preserve">En ole lihansyöjä.</w:t>
      </w:r>
    </w:p>
    <w:p>
      <w:r>
        <w:rPr>
          <w:b/>
        </w:rPr>
        <w:t xml:space="preserve">Tulos</w:t>
      </w:r>
    </w:p>
    <w:p>
      <w:r>
        <w:t xml:space="preserve">Pidän siitä, kun muut grillaavat puolestani!</w:t>
      </w:r>
    </w:p>
    <w:p>
      <w:r>
        <w:rPr>
          <w:b/>
        </w:rPr>
        <w:t xml:space="preserve">Tulos</w:t>
      </w:r>
    </w:p>
    <w:p>
      <w:r>
        <w:t xml:space="preserve">Hyvin valmistettu grilli on melkoista herkkua.</w:t>
      </w:r>
    </w:p>
    <w:p>
      <w:r>
        <w:rPr>
          <w:b/>
        </w:rPr>
        <w:t xml:space="preserve">Esimerkki 7.195</w:t>
      </w:r>
    </w:p>
    <w:p>
      <w:r>
        <w:t xml:space="preserve">Pidätkö 2. maailmansotaan perustuvista romaaneista?</w:t>
      </w:r>
    </w:p>
    <w:p>
      <w:r>
        <w:rPr>
          <w:b/>
        </w:rPr>
        <w:t xml:space="preserve">Tulos</w:t>
      </w:r>
    </w:p>
    <w:p>
      <w:r>
        <w:t xml:space="preserve">Liian paljon ammuskelua ja pommitusta on aika vaikea lukea.</w:t>
      </w:r>
    </w:p>
    <w:p>
      <w:r>
        <w:rPr>
          <w:b/>
        </w:rPr>
        <w:t xml:space="preserve">Tulos</w:t>
      </w:r>
    </w:p>
    <w:p>
      <w:r>
        <w:t xml:space="preserve">En ole koskaan lukenut sotiin perustuvia kirjoja.</w:t>
      </w:r>
    </w:p>
    <w:p>
      <w:r>
        <w:rPr>
          <w:b/>
        </w:rPr>
        <w:t xml:space="preserve">Esimerkki 7.196</w:t>
      </w:r>
    </w:p>
    <w:p>
      <w:r>
        <w:t xml:space="preserve">Oletko yövuorossa?</w:t>
      </w:r>
    </w:p>
    <w:p>
      <w:r>
        <w:rPr>
          <w:b/>
        </w:rPr>
        <w:t xml:space="preserve">Tulos</w:t>
      </w:r>
    </w:p>
    <w:p>
      <w:r>
        <w:t xml:space="preserve">Olen vapaalla ensi viikkoon asti</w:t>
      </w:r>
    </w:p>
    <w:p>
      <w:r>
        <w:rPr>
          <w:b/>
        </w:rPr>
        <w:t xml:space="preserve">Tulos</w:t>
      </w:r>
    </w:p>
    <w:p>
      <w:r>
        <w:t xml:space="preserve">Työskentelen vain päiväsaikaan.</w:t>
      </w:r>
    </w:p>
    <w:p>
      <w:r>
        <w:rPr>
          <w:b/>
        </w:rPr>
        <w:t xml:space="preserve">Tulos</w:t>
      </w:r>
    </w:p>
    <w:p>
      <w:r>
        <w:t xml:space="preserve">En ole tehnyt yövuoroa vuosiin.</w:t>
      </w:r>
    </w:p>
    <w:p>
      <w:r>
        <w:rPr>
          <w:b/>
        </w:rPr>
        <w:t xml:space="preserve">Esimerkki 7.197</w:t>
      </w:r>
    </w:p>
    <w:p>
      <w:r>
        <w:t xml:space="preserve">Pystyittekö pysähtymään tauolle matkalla tänne?</w:t>
      </w:r>
    </w:p>
    <w:p>
      <w:r>
        <w:rPr>
          <w:b/>
        </w:rPr>
        <w:t xml:space="preserve">Tulos</w:t>
      </w:r>
    </w:p>
    <w:p>
      <w:r>
        <w:t xml:space="preserve">Olen käynyt puoliltapäivin.</w:t>
      </w:r>
    </w:p>
    <w:p>
      <w:r>
        <w:rPr>
          <w:b/>
        </w:rPr>
        <w:t xml:space="preserve">Tulos</w:t>
      </w:r>
    </w:p>
    <w:p>
      <w:r>
        <w:t xml:space="preserve">Kepillä suoraan läpi</w:t>
      </w:r>
    </w:p>
    <w:p>
      <w:r>
        <w:rPr>
          <w:b/>
        </w:rPr>
        <w:t xml:space="preserve">Esimerkki 7.198</w:t>
      </w:r>
    </w:p>
    <w:p>
      <w:r>
        <w:t xml:space="preserve">Etsitkö uudempaa asuntoa?</w:t>
      </w:r>
    </w:p>
    <w:p>
      <w:r>
        <w:rPr>
          <w:b/>
        </w:rPr>
        <w:t xml:space="preserve">Tulos</w:t>
      </w:r>
    </w:p>
    <w:p>
      <w:r>
        <w:t xml:space="preserve">Se riippuu täysin budjetista.</w:t>
      </w:r>
    </w:p>
    <w:p>
      <w:r>
        <w:rPr>
          <w:b/>
        </w:rPr>
        <w:t xml:space="preserve">Tulos</w:t>
      </w:r>
    </w:p>
    <w:p>
      <w:r>
        <w:t xml:space="preserve">Uudemmat kiinteistöt tarvitsevat vähemmän huoltoa kuin vanhemmat.</w:t>
      </w:r>
    </w:p>
    <w:p>
      <w:r>
        <w:rPr>
          <w:b/>
        </w:rPr>
        <w:t xml:space="preserve">Tulos</w:t>
      </w:r>
    </w:p>
    <w:p>
      <w:r>
        <w:t xml:space="preserve">Pidän moderneista rakennuksista</w:t>
      </w:r>
    </w:p>
    <w:p>
      <w:r>
        <w:rPr>
          <w:b/>
        </w:rPr>
        <w:t xml:space="preserve">Esimerkki 7.199</w:t>
      </w:r>
    </w:p>
    <w:p>
      <w:r>
        <w:t xml:space="preserve">Joudutko yleensä työskentelemään myöhään?</w:t>
      </w:r>
    </w:p>
    <w:p>
      <w:r>
        <w:rPr>
          <w:b/>
        </w:rPr>
        <w:t xml:space="preserve">Tulos</w:t>
      </w:r>
    </w:p>
    <w:p>
      <w:r>
        <w:t xml:space="preserve">Pääsen täältä ulos aikaisintaan viideltä.</w:t>
      </w:r>
    </w:p>
    <w:p>
      <w:r>
        <w:rPr>
          <w:b/>
        </w:rPr>
        <w:t xml:space="preserve">Tulos</w:t>
      </w:r>
    </w:p>
    <w:p>
      <w:r>
        <w:t xml:space="preserve">joskus teen niin</w:t>
      </w:r>
    </w:p>
    <w:p>
      <w:r>
        <w:rPr>
          <w:b/>
        </w:rPr>
        <w:t xml:space="preserve">Esimerkki 7.200</w:t>
      </w:r>
    </w:p>
    <w:p>
      <w:r>
        <w:t xml:space="preserve">Haluatko tehdä ostoksia ostoskeskuksessa?</w:t>
      </w:r>
    </w:p>
    <w:p>
      <w:r>
        <w:rPr>
          <w:b/>
        </w:rPr>
        <w:t xml:space="preserve">Tulos</w:t>
      </w:r>
    </w:p>
    <w:p>
      <w:r>
        <w:t xml:space="preserve">En ole ostoskeskusten ystävä.</w:t>
      </w:r>
    </w:p>
    <w:p>
      <w:r>
        <w:rPr>
          <w:b/>
        </w:rPr>
        <w:t xml:space="preserve">Tulos</w:t>
      </w:r>
    </w:p>
    <w:p>
      <w:r>
        <w:t xml:space="preserve">Shoppailen mieluummin keskustassa.</w:t>
      </w:r>
    </w:p>
    <w:p>
      <w:r>
        <w:rPr>
          <w:b/>
        </w:rPr>
        <w:t xml:space="preserve">Esimerkki 7.201</w:t>
      </w:r>
    </w:p>
    <w:p>
      <w:r>
        <w:t xml:space="preserve">Oletko nähnyt vanhaa naapurustoa?</w:t>
      </w:r>
    </w:p>
    <w:p>
      <w:r>
        <w:rPr>
          <w:b/>
        </w:rPr>
        <w:t xml:space="preserve">Tulos</w:t>
      </w:r>
    </w:p>
    <w:p>
      <w:r>
        <w:t xml:space="preserve">Ajan sen läpi joka päivä, kun menen kuntosalille.</w:t>
      </w:r>
    </w:p>
    <w:p>
      <w:r>
        <w:rPr>
          <w:b/>
        </w:rPr>
        <w:t xml:space="preserve">Esimerkki 7.202</w:t>
      </w:r>
    </w:p>
    <w:p>
      <w:r>
        <w:t xml:space="preserve">Vaatiiko urasi päivittämistä?</w:t>
      </w:r>
    </w:p>
    <w:p>
      <w:r>
        <w:rPr>
          <w:b/>
        </w:rPr>
        <w:t xml:space="preserve">Tulos</w:t>
      </w:r>
    </w:p>
    <w:p>
      <w:r>
        <w:t xml:space="preserve">En voi tehdä parempaa kuin se tohtorin tutkinto, joka minulla jo on.</w:t>
      </w:r>
    </w:p>
    <w:p>
      <w:r>
        <w:rPr>
          <w:b/>
        </w:rPr>
        <w:t xml:space="preserve">Tulos</w:t>
      </w:r>
    </w:p>
    <w:p>
      <w:r>
        <w:t xml:space="preserve">Minun oli saatava MBA-tutkinto.</w:t>
      </w:r>
    </w:p>
    <w:p>
      <w:r>
        <w:rPr>
          <w:b/>
        </w:rPr>
        <w:t xml:space="preserve">Esimerkki 7.203</w:t>
      </w:r>
    </w:p>
    <w:p>
      <w:r>
        <w:t xml:space="preserve">Pidätkö Stephen Kingistä?</w:t>
      </w:r>
    </w:p>
    <w:p>
      <w:r>
        <w:rPr>
          <w:b/>
        </w:rPr>
        <w:t xml:space="preserve">Tulos</w:t>
      </w:r>
    </w:p>
    <w:p>
      <w:r>
        <w:t xml:space="preserve">Rakastan hänen teoksiaan.</w:t>
      </w:r>
    </w:p>
    <w:p>
      <w:r>
        <w:rPr>
          <w:b/>
        </w:rPr>
        <w:t xml:space="preserve">Tulos</w:t>
      </w:r>
    </w:p>
    <w:p>
      <w:r>
        <w:t xml:space="preserve">Rakastan kaikkia kauhuromaaneja.</w:t>
      </w:r>
    </w:p>
    <w:p>
      <w:r>
        <w:rPr>
          <w:b/>
        </w:rPr>
        <w:t xml:space="preserve">Tulos</w:t>
      </w:r>
    </w:p>
    <w:p>
      <w:r>
        <w:t xml:space="preserve">Hän oli ennen hyvä.</w:t>
      </w:r>
    </w:p>
    <w:p>
      <w:r>
        <w:rPr>
          <w:b/>
        </w:rPr>
        <w:t xml:space="preserve">Tulos</w:t>
      </w:r>
    </w:p>
    <w:p>
      <w:r>
        <w:t xml:space="preserve">Katson mieluummin elokuvia.</w:t>
      </w:r>
    </w:p>
    <w:p>
      <w:r>
        <w:rPr>
          <w:b/>
        </w:rPr>
        <w:t xml:space="preserve">Esimerkki 7.204</w:t>
      </w:r>
    </w:p>
    <w:p>
      <w:r>
        <w:t xml:space="preserve">Voitko hoitaa huomisen vuoroni?</w:t>
      </w:r>
    </w:p>
    <w:p>
      <w:r>
        <w:rPr>
          <w:b/>
        </w:rPr>
        <w:t xml:space="preserve">Tulos</w:t>
      </w:r>
    </w:p>
    <w:p>
      <w:r>
        <w:t xml:space="preserve">Olen pahoillani, olen sidottu.</w:t>
      </w:r>
    </w:p>
    <w:p>
      <w:r>
        <w:rPr>
          <w:b/>
        </w:rPr>
        <w:t xml:space="preserve">Esimerkki 7.205</w:t>
      </w:r>
    </w:p>
    <w:p>
      <w:r>
        <w:t xml:space="preserve">Onko sinulla lapsia?</w:t>
      </w:r>
    </w:p>
    <w:p>
      <w:r>
        <w:rPr>
          <w:b/>
        </w:rPr>
        <w:t xml:space="preserve">Tulos</w:t>
      </w:r>
    </w:p>
    <w:p>
      <w:r>
        <w:t xml:space="preserve">Poika ja tytär.</w:t>
      </w:r>
    </w:p>
    <w:p>
      <w:r>
        <w:rPr>
          <w:b/>
        </w:rPr>
        <w:t xml:space="preserve">Tulos</w:t>
      </w:r>
    </w:p>
    <w:p>
      <w:r>
        <w:t xml:space="preserve">Minulla ei ole tällä hetkellä yhtään</w:t>
      </w:r>
    </w:p>
    <w:p>
      <w:r>
        <w:rPr>
          <w:b/>
        </w:rPr>
        <w:t xml:space="preserve">Tulos</w:t>
      </w:r>
    </w:p>
    <w:p>
      <w:r>
        <w:t xml:space="preserve">Minulla on kolmostytöt.</w:t>
      </w:r>
    </w:p>
    <w:p>
      <w:r>
        <w:rPr>
          <w:b/>
        </w:rPr>
        <w:t xml:space="preserve">Tulos</w:t>
      </w:r>
    </w:p>
    <w:p>
      <w:r>
        <w:t xml:space="preserve">Olen raskaana ensimmäisen lapseni kanssa.</w:t>
      </w:r>
    </w:p>
    <w:p>
      <w:r>
        <w:rPr>
          <w:b/>
        </w:rPr>
        <w:t xml:space="preserve">Esimerkki 7.206</w:t>
      </w:r>
    </w:p>
    <w:p>
      <w:r>
        <w:t xml:space="preserve">Pidätkö mausteisista ruoista?</w:t>
      </w:r>
    </w:p>
    <w:p>
      <w:r>
        <w:rPr>
          <w:b/>
        </w:rPr>
        <w:t xml:space="preserve">Tulos</w:t>
      </w:r>
    </w:p>
    <w:p>
      <w:r>
        <w:t xml:space="preserve">Mauste ei häiritse minua.</w:t>
      </w:r>
    </w:p>
    <w:p>
      <w:r>
        <w:rPr>
          <w:b/>
        </w:rPr>
        <w:t xml:space="preserve">Tulos</w:t>
      </w:r>
    </w:p>
    <w:p>
      <w:r>
        <w:t xml:space="preserve">Mieluummin lievä</w:t>
      </w:r>
    </w:p>
    <w:p>
      <w:r>
        <w:rPr>
          <w:b/>
        </w:rPr>
        <w:t xml:space="preserve">Tulos</w:t>
      </w:r>
    </w:p>
    <w:p>
      <w:r>
        <w:t xml:space="preserve">Toisinaan.</w:t>
      </w:r>
    </w:p>
    <w:p>
      <w:r>
        <w:rPr>
          <w:b/>
        </w:rPr>
        <w:t xml:space="preserve">Tulos</w:t>
      </w:r>
    </w:p>
    <w:p>
      <w:r>
        <w:t xml:space="preserve">Spice ja minä emme tule toimeen.</w:t>
      </w:r>
    </w:p>
    <w:p>
      <w:r>
        <w:rPr>
          <w:b/>
        </w:rPr>
        <w:t xml:space="preserve">Esimerkki 7.207</w:t>
      </w:r>
    </w:p>
    <w:p>
      <w:r>
        <w:t xml:space="preserve">Jäätkö tänne muutamaksi viikoksi?</w:t>
      </w:r>
    </w:p>
    <w:p>
      <w:r>
        <w:rPr>
          <w:b/>
        </w:rPr>
        <w:t xml:space="preserve">Tulos</w:t>
      </w:r>
    </w:p>
    <w:p>
      <w:r>
        <w:t xml:space="preserve">Vain muutama päivä.</w:t>
      </w:r>
    </w:p>
    <w:p>
      <w:r>
        <w:rPr>
          <w:b/>
        </w:rPr>
        <w:t xml:space="preserve">Tulos</w:t>
      </w:r>
    </w:p>
    <w:p>
      <w:r>
        <w:t xml:space="preserve">Vain kaksi viikkoa</w:t>
      </w:r>
    </w:p>
    <w:p>
      <w:r>
        <w:rPr>
          <w:b/>
        </w:rPr>
        <w:t xml:space="preserve">Tulos</w:t>
      </w:r>
    </w:p>
    <w:p>
      <w:r>
        <w:t xml:space="preserve">Voin jäädä vain viikoksi.</w:t>
      </w:r>
    </w:p>
    <w:p>
      <w:r>
        <w:rPr>
          <w:b/>
        </w:rPr>
        <w:t xml:space="preserve">Esimerkki 7.208</w:t>
      </w:r>
    </w:p>
    <w:p>
      <w:r>
        <w:t xml:space="preserve">Piditkö siitä pizzasta, jota söimme viime kerralla?</w:t>
      </w:r>
    </w:p>
    <w:p>
      <w:r>
        <w:rPr>
          <w:b/>
        </w:rPr>
        <w:t xml:space="preserve">Tulos</w:t>
      </w:r>
    </w:p>
    <w:p>
      <w:r>
        <w:t xml:space="preserve">Minusta se oli hieman liian suolaista.</w:t>
      </w:r>
    </w:p>
    <w:p>
      <w:r>
        <w:rPr>
          <w:b/>
        </w:rPr>
        <w:t xml:space="preserve">Tulos</w:t>
      </w:r>
    </w:p>
    <w:p>
      <w:r>
        <w:t xml:space="preserve">En muista sitä.</w:t>
      </w:r>
    </w:p>
    <w:p>
      <w:r>
        <w:rPr>
          <w:b/>
        </w:rPr>
        <w:t xml:space="preserve">Esimerkki 7.209</w:t>
      </w:r>
    </w:p>
    <w:p>
      <w:r>
        <w:t xml:space="preserve">Onko sieltä hyvä näköala?</w:t>
      </w:r>
    </w:p>
    <w:p>
      <w:r>
        <w:rPr>
          <w:b/>
        </w:rPr>
        <w:t xml:space="preserve">Tulos</w:t>
      </w:r>
    </w:p>
    <w:p>
      <w:r>
        <w:t xml:space="preserve">Näkymä on puistoon.</w:t>
      </w:r>
    </w:p>
    <w:p>
      <w:r>
        <w:rPr>
          <w:b/>
        </w:rPr>
        <w:t xml:space="preserve">Esimerkki 7.210</w:t>
      </w:r>
    </w:p>
    <w:p>
      <w:r>
        <w:t xml:space="preserve">Muutatko sinne yksin?</w:t>
      </w:r>
    </w:p>
    <w:p>
      <w:r>
        <w:rPr>
          <w:b/>
        </w:rPr>
        <w:t xml:space="preserve">Tulos</w:t>
      </w:r>
    </w:p>
    <w:p>
      <w:r>
        <w:t xml:space="preserve">En voi elää toisen ihmisen kanssa.</w:t>
      </w:r>
    </w:p>
    <w:p>
      <w:r>
        <w:rPr>
          <w:b/>
        </w:rPr>
        <w:t xml:space="preserve">Tulos</w:t>
      </w:r>
    </w:p>
    <w:p>
      <w:r>
        <w:t xml:space="preserve">Kaikki omistamani tavarat mahtuvat autooni.</w:t>
      </w:r>
    </w:p>
    <w:p>
      <w:r>
        <w:rPr>
          <w:b/>
        </w:rPr>
        <w:t xml:space="preserve">Tulos</w:t>
      </w:r>
    </w:p>
    <w:p>
      <w:r>
        <w:t xml:space="preserve">Saan apua ystäviltä.</w:t>
      </w:r>
    </w:p>
    <w:p>
      <w:r>
        <w:rPr>
          <w:b/>
        </w:rPr>
        <w:t xml:space="preserve">Tulos</w:t>
      </w:r>
    </w:p>
    <w:p>
      <w:r>
        <w:t xml:space="preserve">Siskoni asuu kanssani.</w:t>
      </w:r>
    </w:p>
    <w:p>
      <w:r>
        <w:rPr>
          <w:b/>
        </w:rPr>
        <w:t xml:space="preserve">Esimerkki 7.211</w:t>
      </w:r>
    </w:p>
    <w:p>
      <w:r>
        <w:t xml:space="preserve">Muutitko pois naapurustosta?</w:t>
      </w:r>
    </w:p>
    <w:p>
      <w:r>
        <w:rPr>
          <w:b/>
        </w:rPr>
        <w:t xml:space="preserve">Tulos</w:t>
      </w:r>
    </w:p>
    <w:p>
      <w:r>
        <w:t xml:space="preserve">Asun yhä täällä.</w:t>
      </w:r>
    </w:p>
    <w:p>
      <w:r>
        <w:rPr>
          <w:b/>
        </w:rPr>
        <w:t xml:space="preserve">Tulos</w:t>
      </w:r>
    </w:p>
    <w:p>
      <w:r>
        <w:t xml:space="preserve">En ole käynyt siellä vuosiin.</w:t>
      </w:r>
    </w:p>
    <w:p>
      <w:r>
        <w:rPr>
          <w:b/>
        </w:rPr>
        <w:t xml:space="preserve">Tulos</w:t>
      </w:r>
    </w:p>
    <w:p>
      <w:r>
        <w:t xml:space="preserve">Asun edelleen siellä.</w:t>
      </w:r>
    </w:p>
    <w:p>
      <w:r>
        <w:rPr>
          <w:b/>
        </w:rPr>
        <w:t xml:space="preserve">Tulos</w:t>
      </w:r>
    </w:p>
    <w:p>
      <w:r>
        <w:t xml:space="preserve">Lähdin opiskelemaan.</w:t>
      </w:r>
    </w:p>
    <w:p>
      <w:r>
        <w:rPr>
          <w:b/>
        </w:rPr>
        <w:t xml:space="preserve">Esimerkki 7.212</w:t>
      </w:r>
    </w:p>
    <w:p>
      <w:r>
        <w:t xml:space="preserve">Pidätkö shoppailusta?</w:t>
      </w:r>
    </w:p>
    <w:p>
      <w:r>
        <w:rPr>
          <w:b/>
        </w:rPr>
        <w:t xml:space="preserve">Tulos</w:t>
      </w:r>
    </w:p>
    <w:p>
      <w:r>
        <w:t xml:space="preserve">Minun on säästettävä rahani.</w:t>
      </w:r>
    </w:p>
    <w:p>
      <w:r>
        <w:rPr>
          <w:b/>
        </w:rPr>
        <w:t xml:space="preserve">Tulos</w:t>
      </w:r>
    </w:p>
    <w:p>
      <w:r>
        <w:t xml:space="preserve">Kun on hyviä myyntejä.</w:t>
      </w:r>
    </w:p>
    <w:p>
      <w:r>
        <w:rPr>
          <w:b/>
        </w:rPr>
        <w:t xml:space="preserve">Tulos</w:t>
      </w:r>
    </w:p>
    <w:p>
      <w:r>
        <w:t xml:space="preserve">Minulla ei ole paljon ylimääräistä rahaa.</w:t>
      </w:r>
    </w:p>
    <w:p>
      <w:r>
        <w:rPr>
          <w:b/>
        </w:rPr>
        <w:t xml:space="preserve">Tulos</w:t>
      </w:r>
    </w:p>
    <w:p>
      <w:r>
        <w:t xml:space="preserve">Tykkään katsella ympärilleni.</w:t>
      </w:r>
    </w:p>
    <w:p>
      <w:r>
        <w:rPr>
          <w:b/>
        </w:rPr>
        <w:t xml:space="preserve">Esimerkki 7.213</w:t>
      </w:r>
    </w:p>
    <w:p>
      <w:r>
        <w:t xml:space="preserve">Haluatko mennä katsomaan elokuvaa?</w:t>
      </w:r>
    </w:p>
    <w:p>
      <w:r>
        <w:rPr>
          <w:b/>
        </w:rPr>
        <w:t xml:space="preserve">Tulos</w:t>
      </w:r>
    </w:p>
    <w:p>
      <w:r>
        <w:t xml:space="preserve">Katson vain kauhuelokuvia</w:t>
      </w:r>
    </w:p>
    <w:p>
      <w:r>
        <w:rPr>
          <w:b/>
        </w:rPr>
        <w:t xml:space="preserve">Tulos</w:t>
      </w:r>
    </w:p>
    <w:p>
      <w:r>
        <w:t xml:space="preserve">Jos en ole liian kiireinen myöhemmin.</w:t>
      </w:r>
    </w:p>
    <w:p>
      <w:r>
        <w:rPr>
          <w:b/>
        </w:rPr>
        <w:t xml:space="preserve">Esimerkki 7.214</w:t>
      </w:r>
    </w:p>
    <w:p>
      <w:r>
        <w:t xml:space="preserve">Pidätkö merenelävistä?</w:t>
      </w:r>
    </w:p>
    <w:p>
      <w:r>
        <w:rPr>
          <w:b/>
        </w:rPr>
        <w:t xml:space="preserve">Tulos</w:t>
      </w:r>
    </w:p>
    <w:p>
      <w:r>
        <w:t xml:space="preserve">Pidän ravusta ja hummerista.</w:t>
      </w:r>
    </w:p>
    <w:p>
      <w:r>
        <w:rPr>
          <w:b/>
        </w:rPr>
        <w:t xml:space="preserve">Tulos</w:t>
      </w:r>
    </w:p>
    <w:p>
      <w:r>
        <w:t xml:space="preserve">Vain tuoreena</w:t>
      </w:r>
    </w:p>
    <w:p>
      <w:r>
        <w:rPr>
          <w:b/>
        </w:rPr>
        <w:t xml:space="preserve">Esimerkki 7.215</w:t>
      </w:r>
    </w:p>
    <w:p>
      <w:r>
        <w:t xml:space="preserve">Oletko tosissasi?</w:t>
      </w:r>
    </w:p>
    <w:p>
      <w:r>
        <w:rPr>
          <w:b/>
        </w:rPr>
        <w:t xml:space="preserve">Tulos</w:t>
      </w:r>
    </w:p>
    <w:p>
      <w:r>
        <w:t xml:space="preserve">Totuus on, että minulla on syöpä.</w:t>
      </w:r>
    </w:p>
    <w:p>
      <w:r>
        <w:rPr>
          <w:b/>
        </w:rPr>
        <w:t xml:space="preserve">Tulos</w:t>
      </w:r>
    </w:p>
    <w:p>
      <w:r>
        <w:t xml:space="preserve">Olen todella kamppaillut viime aikoina.</w:t>
      </w:r>
    </w:p>
    <w:p>
      <w:r>
        <w:rPr>
          <w:b/>
        </w:rPr>
        <w:t xml:space="preserve">Tulos</w:t>
      </w:r>
    </w:p>
    <w:p>
      <w:r>
        <w:t xml:space="preserve">Minulla menee hyvin.</w:t>
      </w:r>
    </w:p>
    <w:p>
      <w:r>
        <w:rPr>
          <w:b/>
        </w:rPr>
        <w:t xml:space="preserve">Esimerkki 7.216</w:t>
      </w:r>
    </w:p>
    <w:p>
      <w:r>
        <w:t xml:space="preserve">Oletko koskaan lukenut klassikoita?</w:t>
      </w:r>
    </w:p>
    <w:p>
      <w:r>
        <w:rPr>
          <w:b/>
        </w:rPr>
        <w:t xml:space="preserve">Tulos</w:t>
      </w:r>
    </w:p>
    <w:p>
      <w:r>
        <w:t xml:space="preserve">Opiskelin klassista kirjallisuutta yliopistossa.</w:t>
      </w:r>
    </w:p>
    <w:p>
      <w:r>
        <w:rPr>
          <w:b/>
        </w:rPr>
        <w:t xml:space="preserve">Tulos</w:t>
      </w:r>
    </w:p>
    <w:p>
      <w:r>
        <w:t xml:space="preserve">Minulla on kokonainen seinä täynnä klassikoita.</w:t>
      </w:r>
    </w:p>
    <w:p>
      <w:r>
        <w:rPr>
          <w:b/>
        </w:rPr>
        <w:t xml:space="preserve">Esimerkki 7.217</w:t>
      </w:r>
    </w:p>
    <w:p>
      <w:r>
        <w:t xml:space="preserve">Kuunteletko paljon radiota?</w:t>
      </w:r>
    </w:p>
    <w:p>
      <w:r>
        <w:rPr>
          <w:b/>
        </w:rPr>
        <w:t xml:space="preserve">Tulos</w:t>
      </w:r>
    </w:p>
    <w:p>
      <w:r>
        <w:t xml:space="preserve">Pidän enemmän CD-levyistä.</w:t>
      </w:r>
    </w:p>
    <w:p>
      <w:r>
        <w:rPr>
          <w:b/>
        </w:rPr>
        <w:t xml:space="preserve">Tulos</w:t>
      </w:r>
    </w:p>
    <w:p>
      <w:r>
        <w:t xml:space="preserve">Se auttaa minua tappamaan aikaa päivittäisellä työmatkallani.</w:t>
      </w:r>
    </w:p>
    <w:p>
      <w:r>
        <w:rPr>
          <w:b/>
        </w:rPr>
        <w:t xml:space="preserve">Tulos</w:t>
      </w:r>
    </w:p>
    <w:p>
      <w:r>
        <w:t xml:space="preserve">Minulla on se aina päällä päivisin.</w:t>
      </w:r>
    </w:p>
    <w:p>
      <w:r>
        <w:rPr>
          <w:b/>
        </w:rPr>
        <w:t xml:space="preserve">Esimerkki 7.218</w:t>
      </w:r>
    </w:p>
    <w:p>
      <w:r>
        <w:t xml:space="preserve">Pidätkö treenaamisesta tai oletko kiinnostunut yleisurheilusta?</w:t>
      </w:r>
    </w:p>
    <w:p>
      <w:r>
        <w:rPr>
          <w:b/>
        </w:rPr>
        <w:t xml:space="preserve">Tulos</w:t>
      </w:r>
    </w:p>
    <w:p>
      <w:r>
        <w:t xml:space="preserve">Joskus treenaan</w:t>
      </w:r>
    </w:p>
    <w:p>
      <w:r>
        <w:rPr>
          <w:b/>
        </w:rPr>
        <w:t xml:space="preserve">Tulos</w:t>
      </w:r>
    </w:p>
    <w:p>
      <w:r>
        <w:t xml:space="preserve">Olen hauras.</w:t>
      </w:r>
    </w:p>
    <w:p>
      <w:r>
        <w:rPr>
          <w:b/>
        </w:rPr>
        <w:t xml:space="preserve">Tulos</w:t>
      </w:r>
    </w:p>
    <w:p>
      <w:r>
        <w:t xml:space="preserve">Kuntoilu on minulle hyvin tärkeää.</w:t>
      </w:r>
    </w:p>
    <w:p>
      <w:r>
        <w:rPr>
          <w:b/>
        </w:rPr>
        <w:t xml:space="preserve">Tulos</w:t>
      </w:r>
    </w:p>
    <w:p>
      <w:r>
        <w:t xml:space="preserve">Teen molempia</w:t>
      </w:r>
    </w:p>
    <w:p>
      <w:r>
        <w:rPr>
          <w:b/>
        </w:rPr>
        <w:t xml:space="preserve">Esimerkki 7.219</w:t>
      </w:r>
    </w:p>
    <w:p>
      <w:r>
        <w:t xml:space="preserve">Asutko korkeassa asunnossa?</w:t>
      </w:r>
    </w:p>
    <w:p>
      <w:r>
        <w:rPr>
          <w:b/>
        </w:rPr>
        <w:t xml:space="preserve">Tulos</w:t>
      </w:r>
    </w:p>
    <w:p>
      <w:r>
        <w:t xml:space="preserve">Se on pienempi rakennus.</w:t>
      </w:r>
    </w:p>
    <w:p>
      <w:r>
        <w:rPr>
          <w:b/>
        </w:rPr>
        <w:t xml:space="preserve">Tulos</w:t>
      </w:r>
    </w:p>
    <w:p>
      <w:r>
        <w:t xml:space="preserve">Olemme 21. kerroksessa.</w:t>
      </w:r>
    </w:p>
    <w:p>
      <w:r>
        <w:rPr>
          <w:b/>
        </w:rPr>
        <w:t xml:space="preserve">Tulos</w:t>
      </w:r>
    </w:p>
    <w:p>
      <w:r>
        <w:t xml:space="preserve">Asun puutarhahuoneistossa.</w:t>
      </w:r>
    </w:p>
    <w:p>
      <w:r>
        <w:rPr>
          <w:b/>
        </w:rPr>
        <w:t xml:space="preserve">Tulos</w:t>
      </w:r>
    </w:p>
    <w:p>
      <w:r>
        <w:t xml:space="preserve">Vain jos siellä on hissi.</w:t>
      </w:r>
    </w:p>
    <w:p>
      <w:r>
        <w:rPr>
          <w:b/>
        </w:rPr>
        <w:t xml:space="preserve">Esimerkki 7.220</w:t>
      </w:r>
    </w:p>
    <w:p>
      <w:r>
        <w:t xml:space="preserve">Pidätkö kävelylenkeistä?</w:t>
      </w:r>
    </w:p>
    <w:p>
      <w:r>
        <w:rPr>
          <w:b/>
        </w:rPr>
        <w:t xml:space="preserve">Tulos</w:t>
      </w:r>
    </w:p>
    <w:p>
      <w:r>
        <w:t xml:space="preserve">Ahdistukseni alkaa silloin.</w:t>
      </w:r>
    </w:p>
    <w:p>
      <w:r>
        <w:rPr>
          <w:b/>
        </w:rPr>
        <w:t xml:space="preserve">Tulos</w:t>
      </w:r>
    </w:p>
    <w:p>
      <w:r>
        <w:t xml:space="preserve">Minä juoksen mieluummin.</w:t>
      </w:r>
    </w:p>
    <w:p>
      <w:r>
        <w:rPr>
          <w:b/>
        </w:rPr>
        <w:t xml:space="preserve">Tulos</w:t>
      </w:r>
    </w:p>
    <w:p>
      <w:r>
        <w:t xml:space="preserve">Kävely on harrastukseni</w:t>
      </w:r>
    </w:p>
    <w:p>
      <w:r>
        <w:rPr>
          <w:b/>
        </w:rPr>
        <w:t xml:space="preserve">Tulos</w:t>
      </w:r>
    </w:p>
    <w:p>
      <w:r>
        <w:t xml:space="preserve">Tarvitsen virkistävän kävelylenkin joka päivä.</w:t>
      </w:r>
    </w:p>
    <w:p>
      <w:r>
        <w:rPr>
          <w:b/>
        </w:rPr>
        <w:t xml:space="preserve">Esimerkki 7.221</w:t>
      </w:r>
    </w:p>
    <w:p>
      <w:r>
        <w:t xml:space="preserve">Oletko varma, että haluat tehdä tämän?</w:t>
      </w:r>
    </w:p>
    <w:p>
      <w:r>
        <w:rPr>
          <w:b/>
        </w:rPr>
        <w:t xml:space="preserve">Tulos</w:t>
      </w:r>
    </w:p>
    <w:p>
      <w:r>
        <w:t xml:space="preserve">Odotan vain, että lainani saadaan maksettua.</w:t>
      </w:r>
    </w:p>
    <w:p>
      <w:r>
        <w:rPr>
          <w:b/>
        </w:rPr>
        <w:t xml:space="preserve">Tulos</w:t>
      </w:r>
    </w:p>
    <w:p>
      <w:r>
        <w:t xml:space="preserve">Minusta se on</w:t>
      </w:r>
    </w:p>
    <w:p>
      <w:r>
        <w:rPr>
          <w:b/>
        </w:rPr>
        <w:t xml:space="preserve">Tulos</w:t>
      </w:r>
    </w:p>
    <w:p>
      <w:r>
        <w:t xml:space="preserve">Voin aina myydä sen, jos en pidä siitä.</w:t>
      </w:r>
    </w:p>
    <w:p>
      <w:r>
        <w:rPr>
          <w:b/>
        </w:rPr>
        <w:t xml:space="preserve">Tulos</w:t>
      </w:r>
    </w:p>
    <w:p>
      <w:r>
        <w:t xml:space="preserve">En voi katsoa taaksepäin.</w:t>
      </w:r>
    </w:p>
    <w:p>
      <w:r>
        <w:rPr>
          <w:b/>
        </w:rPr>
        <w:t xml:space="preserve">Esimerkki 7.222</w:t>
      </w:r>
    </w:p>
    <w:p>
      <w:r>
        <w:t xml:space="preserve">Menikö viikkosi hyvin?</w:t>
      </w:r>
    </w:p>
    <w:p>
      <w:r>
        <w:rPr>
          <w:b/>
        </w:rPr>
        <w:t xml:space="preserve">Tulos</w:t>
      </w:r>
    </w:p>
    <w:p>
      <w:r>
        <w:t xml:space="preserve">Se ajoi ohi.</w:t>
      </w:r>
    </w:p>
    <w:p>
      <w:r>
        <w:rPr>
          <w:b/>
        </w:rPr>
        <w:t xml:space="preserve">Tulos</w:t>
      </w:r>
    </w:p>
    <w:p>
      <w:r>
        <w:t xml:space="preserve">Minulla on paras viikko ikinä.</w:t>
      </w:r>
    </w:p>
    <w:p>
      <w:r>
        <w:rPr>
          <w:b/>
        </w:rPr>
        <w:t xml:space="preserve">Tulos</w:t>
      </w:r>
    </w:p>
    <w:p>
      <w:r>
        <w:t xml:space="preserve">Se oli paras hetkeen.</w:t>
      </w:r>
    </w:p>
    <w:p>
      <w:r>
        <w:rPr>
          <w:b/>
        </w:rPr>
        <w:t xml:space="preserve">Tulos</w:t>
      </w:r>
    </w:p>
    <w:p>
      <w:r>
        <w:t xml:space="preserve">Jouduin kohtaamaan vaikeita asiakkaita.</w:t>
      </w:r>
    </w:p>
    <w:p>
      <w:r>
        <w:rPr>
          <w:b/>
        </w:rPr>
        <w:t xml:space="preserve">Esimerkki 7.223</w:t>
      </w:r>
    </w:p>
    <w:p>
      <w:r>
        <w:t xml:space="preserve">Oliko sinulla hyvä työpäivä tänään?</w:t>
      </w:r>
    </w:p>
    <w:p>
      <w:r>
        <w:rPr>
          <w:b/>
        </w:rPr>
        <w:t xml:space="preserve">Tulos</w:t>
      </w:r>
    </w:p>
    <w:p>
      <w:r>
        <w:t xml:space="preserve">Tämä oli elämäni pahin päivä.</w:t>
      </w:r>
    </w:p>
    <w:p>
      <w:r>
        <w:rPr>
          <w:b/>
        </w:rPr>
        <w:t xml:space="preserve">Tulos</w:t>
      </w:r>
    </w:p>
    <w:p>
      <w:r>
        <w:t xml:space="preserve">Tämä päivä oli minulle hyvin raskas.</w:t>
      </w:r>
    </w:p>
    <w:p>
      <w:r>
        <w:rPr>
          <w:b/>
        </w:rPr>
        <w:t xml:space="preserve">Tulos</w:t>
      </w:r>
    </w:p>
    <w:p>
      <w:r>
        <w:t xml:space="preserve">Olen hermostunut.</w:t>
      </w:r>
    </w:p>
    <w:p>
      <w:r>
        <w:rPr>
          <w:b/>
        </w:rPr>
        <w:t xml:space="preserve">Esimerkki 7.224</w:t>
      </w:r>
    </w:p>
    <w:p>
      <w:r>
        <w:t xml:space="preserve">Osaatko laulaa?</w:t>
      </w:r>
    </w:p>
    <w:p>
      <w:r>
        <w:rPr>
          <w:b/>
        </w:rPr>
        <w:t xml:space="preserve">Tulos</w:t>
      </w:r>
    </w:p>
    <w:p>
      <w:r>
        <w:t xml:space="preserve">Minulla ei ole hyvä ääni.</w:t>
      </w:r>
    </w:p>
    <w:p>
      <w:r>
        <w:rPr>
          <w:b/>
        </w:rPr>
        <w:t xml:space="preserve">Tulos</w:t>
      </w:r>
    </w:p>
    <w:p>
      <w:r>
        <w:t xml:space="preserve">Minulle on sanottu, etten osaa laulaa.</w:t>
      </w:r>
    </w:p>
    <w:p>
      <w:r>
        <w:rPr>
          <w:b/>
        </w:rPr>
        <w:t xml:space="preserve">Tulos</w:t>
      </w:r>
    </w:p>
    <w:p>
      <w:r>
        <w:t xml:space="preserve">En osaa laulaa.</w:t>
      </w:r>
    </w:p>
    <w:p>
      <w:r>
        <w:rPr>
          <w:b/>
        </w:rPr>
        <w:t xml:space="preserve">Esimerkki 7.225</w:t>
      </w:r>
    </w:p>
    <w:p>
      <w:r>
        <w:t xml:space="preserve">Viihdytkö täällä?</w:t>
      </w:r>
    </w:p>
    <w:p>
      <w:r>
        <w:rPr>
          <w:b/>
        </w:rPr>
        <w:t xml:space="preserve">Tulos</w:t>
      </w:r>
    </w:p>
    <w:p>
      <w:r>
        <w:t xml:space="preserve">En voi asua missään muualla.</w:t>
      </w:r>
    </w:p>
    <w:p>
      <w:r>
        <w:rPr>
          <w:b/>
        </w:rPr>
        <w:t xml:space="preserve">Tulos</w:t>
      </w:r>
    </w:p>
    <w:p>
      <w:r>
        <w:t xml:space="preserve">Enemmän kuin mitään muuta.</w:t>
      </w:r>
    </w:p>
    <w:p>
      <w:r>
        <w:rPr>
          <w:b/>
        </w:rPr>
        <w:t xml:space="preserve">Esimerkki 7.226</w:t>
      </w:r>
    </w:p>
    <w:p>
      <w:r>
        <w:t xml:space="preserve">Haluaisitko mennä ulos?</w:t>
      </w:r>
    </w:p>
    <w:p>
      <w:r>
        <w:rPr>
          <w:b/>
        </w:rPr>
        <w:t xml:space="preserve">Tulos</w:t>
      </w:r>
    </w:p>
    <w:p>
      <w:r>
        <w:t xml:space="preserve">Jos se ei ole liian kuuma.</w:t>
      </w:r>
    </w:p>
    <w:p>
      <w:r>
        <w:rPr>
          <w:b/>
        </w:rPr>
        <w:t xml:space="preserve">Tulos</w:t>
      </w:r>
    </w:p>
    <w:p>
      <w:r>
        <w:t xml:space="preserve">Tykkään telttailla metsässä.</w:t>
      </w:r>
    </w:p>
    <w:p>
      <w:r>
        <w:rPr>
          <w:b/>
        </w:rPr>
        <w:t xml:space="preserve">Esimerkki 7.227</w:t>
      </w:r>
    </w:p>
    <w:p>
      <w:r>
        <w:t xml:space="preserve">Onko sinulla suunnitelmia tälle viikonlopulle?</w:t>
      </w:r>
    </w:p>
    <w:p>
      <w:r>
        <w:rPr>
          <w:b/>
        </w:rPr>
        <w:t xml:space="preserve">Tulos</w:t>
      </w:r>
    </w:p>
    <w:p>
      <w:r>
        <w:t xml:space="preserve">Toivoin, että voisin hengailla ystäväni kanssa, mutta en ole kuullut hänestä vielä mitään.</w:t>
      </w:r>
    </w:p>
    <w:p>
      <w:r>
        <w:rPr>
          <w:b/>
        </w:rPr>
        <w:t xml:space="preserve">Tulos</w:t>
      </w:r>
    </w:p>
    <w:p>
      <w:r>
        <w:t xml:space="preserve">Aion istua kotona ja rentoutua.</w:t>
      </w:r>
    </w:p>
    <w:p>
      <w:r>
        <w:rPr>
          <w:b/>
        </w:rPr>
        <w:t xml:space="preserve">Esimerkki 7.228</w:t>
      </w:r>
    </w:p>
    <w:p>
      <w:r>
        <w:t xml:space="preserve">Pidätkö modernista taiteesta?</w:t>
      </w:r>
    </w:p>
    <w:p>
      <w:r>
        <w:rPr>
          <w:b/>
        </w:rPr>
        <w:t xml:space="preserve">Tulos</w:t>
      </w:r>
    </w:p>
    <w:p>
      <w:r>
        <w:t xml:space="preserve">Nautin paljon modernin taiteen intensiteetistä.</w:t>
      </w:r>
    </w:p>
    <w:p>
      <w:r>
        <w:rPr>
          <w:b/>
        </w:rPr>
        <w:t xml:space="preserve">Tulos</w:t>
      </w:r>
    </w:p>
    <w:p>
      <w:r>
        <w:t xml:space="preserve">Rakastan kaikkea taiteeseen liittyvää!</w:t>
      </w:r>
    </w:p>
    <w:p>
      <w:r>
        <w:rPr>
          <w:b/>
        </w:rPr>
        <w:t xml:space="preserve">Esimerkki 7.229</w:t>
      </w:r>
    </w:p>
    <w:p>
      <w:r>
        <w:t xml:space="preserve">Onko rahan ansaitseminen sinulle tärkeää?</w:t>
      </w:r>
    </w:p>
    <w:p>
      <w:r>
        <w:rPr>
          <w:b/>
        </w:rPr>
        <w:t xml:space="preserve">Tulos</w:t>
      </w:r>
    </w:p>
    <w:p>
      <w:r>
        <w:t xml:space="preserve">Se on minulle ykkösprioriteetti.</w:t>
      </w:r>
    </w:p>
    <w:p>
      <w:r>
        <w:rPr>
          <w:b/>
        </w:rPr>
        <w:t xml:space="preserve">Tulos</w:t>
      </w:r>
    </w:p>
    <w:p>
      <w:r>
        <w:t xml:space="preserve">Aika perheeni kanssa on tärkeämpää.</w:t>
      </w:r>
    </w:p>
    <w:p>
      <w:r>
        <w:rPr>
          <w:b/>
        </w:rPr>
        <w:t xml:space="preserve">Esimerkki 7.230</w:t>
      </w:r>
    </w:p>
    <w:p>
      <w:r>
        <w:t xml:space="preserve">Nautitko lomastasi?</w:t>
      </w:r>
    </w:p>
    <w:p>
      <w:r>
        <w:rPr>
          <w:b/>
        </w:rPr>
        <w:t xml:space="preserve">Tulos</w:t>
      </w:r>
    </w:p>
    <w:p>
      <w:r>
        <w:t xml:space="preserve">Hiihtäminen oli hauskaa.</w:t>
      </w:r>
    </w:p>
    <w:p>
      <w:r>
        <w:rPr>
          <w:b/>
        </w:rPr>
        <w:t xml:space="preserve">Tulos</w:t>
      </w:r>
    </w:p>
    <w:p>
      <w:r>
        <w:t xml:space="preserve">loma oli hieno</w:t>
      </w:r>
    </w:p>
    <w:p>
      <w:r>
        <w:rPr>
          <w:b/>
        </w:rPr>
        <w:t xml:space="preserve">Tulos</w:t>
      </w:r>
    </w:p>
    <w:p>
      <w:r>
        <w:t xml:space="preserve">Lomat ovat parhaita.</w:t>
      </w:r>
    </w:p>
    <w:p>
      <w:r>
        <w:rPr>
          <w:b/>
        </w:rPr>
        <w:t xml:space="preserve">Esimerkki 7.231</w:t>
      </w:r>
    </w:p>
    <w:p>
      <w:r>
        <w:t xml:space="preserve">Haluatko jotain nopeaa?</w:t>
      </w:r>
    </w:p>
    <w:p>
      <w:r>
        <w:rPr>
          <w:b/>
        </w:rPr>
        <w:t xml:space="preserve">Tulos</w:t>
      </w:r>
    </w:p>
    <w:p>
      <w:r>
        <w:t xml:space="preserve">Jos lähistöllä on jotain.</w:t>
      </w:r>
    </w:p>
    <w:p>
      <w:r>
        <w:rPr>
          <w:b/>
        </w:rPr>
        <w:t xml:space="preserve">Tulos</w:t>
      </w:r>
    </w:p>
    <w:p>
      <w:r>
        <w:t xml:space="preserve">Minulla ei ole kiire.</w:t>
      </w:r>
    </w:p>
    <w:p>
      <w:r>
        <w:rPr>
          <w:b/>
        </w:rPr>
        <w:t xml:space="preserve">Tulos</w:t>
      </w:r>
    </w:p>
    <w:p>
      <w:r>
        <w:t xml:space="preserve">mitä nopeammin, sen parempi</w:t>
      </w:r>
    </w:p>
    <w:p>
      <w:r>
        <w:rPr>
          <w:b/>
        </w:rPr>
        <w:t xml:space="preserve">Tulos</w:t>
      </w:r>
    </w:p>
    <w:p>
      <w:r>
        <w:t xml:space="preserve">Quesadilla olisi mukavaa.</w:t>
      </w:r>
    </w:p>
    <w:p>
      <w:r>
        <w:rPr>
          <w:b/>
        </w:rPr>
        <w:t xml:space="preserve">Tulos</w:t>
      </w:r>
    </w:p>
    <w:p>
      <w:r>
        <w:t xml:space="preserve">Haluaisin jotain tuolta pikaruokaketjusta.</w:t>
      </w:r>
    </w:p>
    <w:p>
      <w:r>
        <w:rPr>
          <w:b/>
        </w:rPr>
        <w:t xml:space="preserve">Esimerkki 7.232</w:t>
      </w:r>
    </w:p>
    <w:p>
      <w:r>
        <w:t xml:space="preserve">Pystytkö työskentelemään kotoa käsin?</w:t>
      </w:r>
    </w:p>
    <w:p>
      <w:r>
        <w:rPr>
          <w:b/>
        </w:rPr>
        <w:t xml:space="preserve">Tulos</w:t>
      </w:r>
    </w:p>
    <w:p>
      <w:r>
        <w:t xml:space="preserve">Pystyn työskentelemään etänä 2 päivää viikossa.</w:t>
      </w:r>
    </w:p>
    <w:p>
      <w:r>
        <w:rPr>
          <w:b/>
        </w:rPr>
        <w:t xml:space="preserve">Tulos</w:t>
      </w:r>
    </w:p>
    <w:p>
      <w:r>
        <w:t xml:space="preserve">Voimme työskennellä mistä tahansa.</w:t>
      </w:r>
    </w:p>
    <w:p>
      <w:r>
        <w:rPr>
          <w:b/>
        </w:rPr>
        <w:t xml:space="preserve">Tulos</w:t>
      </w:r>
    </w:p>
    <w:p>
      <w:r>
        <w:t xml:space="preserve">Minun pitäisi pystyä</w:t>
      </w:r>
    </w:p>
    <w:p>
      <w:r>
        <w:rPr>
          <w:b/>
        </w:rPr>
        <w:t xml:space="preserve">Esimerkki 7.233</w:t>
      </w:r>
    </w:p>
    <w:p>
      <w:r>
        <w:t xml:space="preserve">Oletko lukenut Harmaan viisikymmentä sävyä?</w:t>
      </w:r>
    </w:p>
    <w:p>
      <w:r>
        <w:rPr>
          <w:b/>
        </w:rPr>
        <w:t xml:space="preserve">Tulos</w:t>
      </w:r>
    </w:p>
    <w:p>
      <w:r>
        <w:t xml:space="preserve">Minusta se oli todella huonosti kirjoitettu.</w:t>
      </w:r>
    </w:p>
    <w:p>
      <w:r>
        <w:rPr>
          <w:b/>
        </w:rPr>
        <w:t xml:space="preserve">Tulos</w:t>
      </w:r>
    </w:p>
    <w:p>
      <w:r>
        <w:t xml:space="preserve">Olen lukenut osia siitä</w:t>
      </w:r>
    </w:p>
    <w:p>
      <w:r>
        <w:rPr>
          <w:b/>
        </w:rPr>
        <w:t xml:space="preserve">Tulos</w:t>
      </w:r>
    </w:p>
    <w:p>
      <w:r>
        <w:t xml:space="preserve">Olen vältellyt sitä.</w:t>
      </w:r>
    </w:p>
    <w:p>
      <w:r>
        <w:rPr>
          <w:b/>
        </w:rPr>
        <w:t xml:space="preserve">Esimerkki 7.234</w:t>
      </w:r>
    </w:p>
    <w:p>
      <w:r>
        <w:t xml:space="preserve">Haluatko mennä elokuviin?</w:t>
      </w:r>
    </w:p>
    <w:p>
      <w:r>
        <w:rPr>
          <w:b/>
        </w:rPr>
        <w:t xml:space="preserve">Tulos</w:t>
      </w:r>
    </w:p>
    <w:p>
      <w:r>
        <w:t xml:space="preserve">se olisi hyvä</w:t>
      </w:r>
    </w:p>
    <w:p>
      <w:r>
        <w:rPr>
          <w:b/>
        </w:rPr>
        <w:t xml:space="preserve">Tulos</w:t>
      </w:r>
    </w:p>
    <w:p>
      <w:r>
        <w:t xml:space="preserve">En ole nähnyt listoilla mitään rahan arvoista.</w:t>
      </w:r>
    </w:p>
    <w:p>
      <w:r>
        <w:rPr>
          <w:b/>
        </w:rPr>
        <w:t xml:space="preserve">Tulos</w:t>
      </w:r>
    </w:p>
    <w:p>
      <w:r>
        <w:t xml:space="preserve">Mennään huomenna.</w:t>
      </w:r>
    </w:p>
    <w:p>
      <w:r>
        <w:rPr>
          <w:b/>
        </w:rPr>
        <w:t xml:space="preserve">Esimerkki 7.235</w:t>
      </w:r>
    </w:p>
    <w:p>
      <w:r>
        <w:t xml:space="preserve">Kuinka kauan olet ollut työssäsi?</w:t>
      </w:r>
    </w:p>
    <w:p>
      <w:r>
        <w:rPr>
          <w:b/>
        </w:rPr>
        <w:t xml:space="preserve">Tulos</w:t>
      </w:r>
    </w:p>
    <w:p>
      <w:r>
        <w:t xml:space="preserve">Siitä on viisi vuotta, kun vaihdoin roolia.</w:t>
      </w:r>
    </w:p>
    <w:p>
      <w:r>
        <w:rPr>
          <w:b/>
        </w:rPr>
        <w:t xml:space="preserve">Tulos</w:t>
      </w:r>
    </w:p>
    <w:p>
      <w:r>
        <w:t xml:space="preserve">Siitä on viisi vuotta.</w:t>
      </w:r>
    </w:p>
    <w:p>
      <w:r>
        <w:rPr>
          <w:b/>
        </w:rPr>
        <w:t xml:space="preserve">Esimerkki 7.236</w:t>
      </w:r>
    </w:p>
    <w:p>
      <w:r>
        <w:t xml:space="preserve">Haluaisitko lähteä kanssani kahville?</w:t>
      </w:r>
    </w:p>
    <w:p>
      <w:r>
        <w:rPr>
          <w:b/>
        </w:rPr>
        <w:t xml:space="preserve">Tulos</w:t>
      </w:r>
    </w:p>
    <w:p>
      <w:r>
        <w:t xml:space="preserve">Se on hyvä ajatus.</w:t>
      </w:r>
    </w:p>
    <w:p>
      <w:r>
        <w:rPr>
          <w:b/>
        </w:rPr>
        <w:t xml:space="preserve">Tulos</w:t>
      </w:r>
    </w:p>
    <w:p>
      <w:r>
        <w:t xml:space="preserve">Minun täytyy ehtiä junaan.</w:t>
      </w:r>
    </w:p>
    <w:p>
      <w:r>
        <w:rPr>
          <w:b/>
        </w:rPr>
        <w:t xml:space="preserve">Esimerkki 7.237</w:t>
      </w:r>
    </w:p>
    <w:p>
      <w:r>
        <w:t xml:space="preserve">Pidätkö mausteisista ruoista?</w:t>
      </w:r>
    </w:p>
    <w:p>
      <w:r>
        <w:rPr>
          <w:b/>
        </w:rPr>
        <w:t xml:space="preserve">Tulos</w:t>
      </w:r>
    </w:p>
    <w:p>
      <w:r>
        <w:t xml:space="preserve">En kestä mausteisia ruokia.</w:t>
      </w:r>
    </w:p>
    <w:p>
      <w:r>
        <w:rPr>
          <w:b/>
        </w:rPr>
        <w:t xml:space="preserve">Tulos</w:t>
      </w:r>
    </w:p>
    <w:p>
      <w:r>
        <w:t xml:space="preserve">Lisään usein tulista kastiketta ruokaani.</w:t>
      </w:r>
    </w:p>
    <w:p>
      <w:r>
        <w:rPr>
          <w:b/>
        </w:rPr>
        <w:t xml:space="preserve">Tulos</w:t>
      </w:r>
    </w:p>
    <w:p>
      <w:r>
        <w:t xml:space="preserve">En syö sitä, jos se on liian kuumaa.</w:t>
      </w:r>
    </w:p>
    <w:p>
      <w:r>
        <w:rPr>
          <w:b/>
        </w:rPr>
        <w:t xml:space="preserve">Esimerkki 7.238</w:t>
      </w:r>
    </w:p>
    <w:p>
      <w:r>
        <w:t xml:space="preserve">Piditkö koulussa tietokirjojen lukemisesta?</w:t>
      </w:r>
    </w:p>
    <w:p>
      <w:r>
        <w:rPr>
          <w:b/>
        </w:rPr>
        <w:t xml:space="preserve">Tulos</w:t>
      </w:r>
    </w:p>
    <w:p>
      <w:r>
        <w:t xml:space="preserve">Koulussa pidin enemmän kaunokirjallisuudesta.</w:t>
      </w:r>
    </w:p>
    <w:p>
      <w:r>
        <w:rPr>
          <w:b/>
        </w:rPr>
        <w:t xml:space="preserve">Esimerkki 7.239</w:t>
      </w:r>
    </w:p>
    <w:p>
      <w:r>
        <w:t xml:space="preserve">Oletko ottanut huomioon elinkustannukset?</w:t>
      </w:r>
    </w:p>
    <w:p>
      <w:r>
        <w:rPr>
          <w:b/>
        </w:rPr>
        <w:t xml:space="preserve">Tulos</w:t>
      </w:r>
    </w:p>
    <w:p>
      <w:r>
        <w:t xml:space="preserve">Kaikki on budjetissani.</w:t>
      </w:r>
    </w:p>
    <w:p>
      <w:r>
        <w:rPr>
          <w:b/>
        </w:rPr>
        <w:t xml:space="preserve">Esimerkki 7.240</w:t>
      </w:r>
    </w:p>
    <w:p>
      <w:r>
        <w:t xml:space="preserve">Onko aikaa elokuvan katsomiseen?</w:t>
      </w:r>
    </w:p>
    <w:p>
      <w:r>
        <w:rPr>
          <w:b/>
        </w:rPr>
        <w:t xml:space="preserve">Tulos</w:t>
      </w:r>
    </w:p>
    <w:p>
      <w:r>
        <w:t xml:space="preserve">Meillä on päivällisvaraus yhdeksältä.</w:t>
      </w:r>
    </w:p>
    <w:p>
      <w:r>
        <w:rPr>
          <w:b/>
        </w:rPr>
        <w:t xml:space="preserve">Esimerkki 7.241</w:t>
      </w:r>
    </w:p>
    <w:p>
      <w:r>
        <w:t xml:space="preserve">Oletteko ylimmässä kerroksessa?</w:t>
      </w:r>
    </w:p>
    <w:p>
      <w:r>
        <w:rPr>
          <w:b/>
        </w:rPr>
        <w:t xml:space="preserve">Tulos</w:t>
      </w:r>
    </w:p>
    <w:p>
      <w:r>
        <w:t xml:space="preserve">Luulen niin.</w:t>
      </w:r>
    </w:p>
    <w:p>
      <w:r>
        <w:rPr>
          <w:b/>
        </w:rPr>
        <w:t xml:space="preserve">Tulos</w:t>
      </w:r>
    </w:p>
    <w:p>
      <w:r>
        <w:t xml:space="preserve">Se on rakennuksen keskimmäinen kerros.</w:t>
      </w:r>
    </w:p>
    <w:p>
      <w:r>
        <w:rPr>
          <w:b/>
        </w:rPr>
        <w:t xml:space="preserve">Tulos</w:t>
      </w:r>
    </w:p>
    <w:p>
      <w:r>
        <w:t xml:space="preserve">He sanoivat niin.</w:t>
      </w:r>
    </w:p>
    <w:p>
      <w:r>
        <w:rPr>
          <w:b/>
        </w:rPr>
        <w:t xml:space="preserve">Tulos</w:t>
      </w:r>
    </w:p>
    <w:p>
      <w:r>
        <w:t xml:space="preserve">Se olisi parasta.</w:t>
      </w:r>
    </w:p>
    <w:p>
      <w:r>
        <w:rPr>
          <w:b/>
        </w:rPr>
        <w:t xml:space="preserve">Tulos</w:t>
      </w:r>
    </w:p>
    <w:p>
      <w:r>
        <w:t xml:space="preserve">Sitä kutsutaan kattohuoneistoksi.</w:t>
      </w:r>
    </w:p>
    <w:p>
      <w:r>
        <w:rPr>
          <w:b/>
        </w:rPr>
        <w:t xml:space="preserve">Tulos</w:t>
      </w:r>
    </w:p>
    <w:p>
      <w:r>
        <w:t xml:space="preserve">Minun yläpuolellani on yksi asunto.</w:t>
      </w:r>
    </w:p>
    <w:p>
      <w:r>
        <w:rPr>
          <w:b/>
        </w:rPr>
        <w:t xml:space="preserve">Esimerkki 7.242</w:t>
      </w:r>
    </w:p>
    <w:p>
      <w:r>
        <w:t xml:space="preserve">Haluaisitko pizzaa tänä iltana?</w:t>
      </w:r>
    </w:p>
    <w:p>
      <w:r>
        <w:rPr>
          <w:b/>
        </w:rPr>
        <w:t xml:space="preserve">Tulos</w:t>
      </w:r>
    </w:p>
    <w:p>
      <w:r>
        <w:t xml:space="preserve">Kuulostaa hyvältä.</w:t>
      </w:r>
    </w:p>
    <w:p>
      <w:r>
        <w:rPr>
          <w:b/>
        </w:rPr>
        <w:t xml:space="preserve">Esimerkki 7.243</w:t>
      </w:r>
    </w:p>
    <w:p>
      <w:r>
        <w:t xml:space="preserve">Haittaako, jos kävelemme baariin?</w:t>
      </w:r>
    </w:p>
    <w:p>
      <w:r>
        <w:rPr>
          <w:b/>
        </w:rPr>
        <w:t xml:space="preserve">Tulos</w:t>
      </w:r>
    </w:p>
    <w:p>
      <w:r>
        <w:t xml:space="preserve">Kävely olisi ihan hyvä.</w:t>
      </w:r>
    </w:p>
    <w:p>
      <w:r>
        <w:rPr>
          <w:b/>
        </w:rPr>
        <w:t xml:space="preserve">Tulos</w:t>
      </w:r>
    </w:p>
    <w:p>
      <w:r>
        <w:t xml:space="preserve">Ei lainkaan</w:t>
      </w:r>
    </w:p>
    <w:p>
      <w:r>
        <w:rPr>
          <w:b/>
        </w:rPr>
        <w:t xml:space="preserve">Tulos</w:t>
      </w:r>
    </w:p>
    <w:p>
      <w:r>
        <w:t xml:space="preserve">Mieluummin pyöräilen.</w:t>
      </w:r>
    </w:p>
    <w:p>
      <w:r>
        <w:rPr>
          <w:b/>
        </w:rPr>
        <w:t xml:space="preserve">Esimerkki 7.244</w:t>
      </w:r>
    </w:p>
    <w:p>
      <w:r>
        <w:t xml:space="preserve">Asutko yhä vanhalla asuinalueella?</w:t>
      </w:r>
    </w:p>
    <w:p>
      <w:r>
        <w:rPr>
          <w:b/>
        </w:rPr>
        <w:t xml:space="preserve">Tulos</w:t>
      </w:r>
    </w:p>
    <w:p>
      <w:r>
        <w:t xml:space="preserve">Muutimme hiljattain.</w:t>
      </w:r>
    </w:p>
    <w:p>
      <w:r>
        <w:rPr>
          <w:b/>
        </w:rPr>
        <w:t xml:space="preserve">Tulos</w:t>
      </w:r>
    </w:p>
    <w:p>
      <w:r>
        <w:t xml:space="preserve">Muutin muutama vuosi sitten</w:t>
      </w:r>
    </w:p>
    <w:p>
      <w:r>
        <w:rPr>
          <w:b/>
        </w:rPr>
        <w:t xml:space="preserve">Tulos</w:t>
      </w:r>
    </w:p>
    <w:p>
      <w:r>
        <w:t xml:space="preserve">Emme ole muuttaneet.</w:t>
      </w:r>
    </w:p>
    <w:p>
      <w:r>
        <w:rPr>
          <w:b/>
        </w:rPr>
        <w:t xml:space="preserve">Esimerkki 7.245</w:t>
      </w:r>
    </w:p>
    <w:p>
      <w:r>
        <w:t xml:space="preserve">Onko sinulla treffit?</w:t>
      </w:r>
    </w:p>
    <w:p>
      <w:r>
        <w:rPr>
          <w:b/>
        </w:rPr>
        <w:t xml:space="preserve">Tulos</w:t>
      </w:r>
    </w:p>
    <w:p>
      <w:r>
        <w:t xml:space="preserve">Minulla on treffit vaimoni kanssa.</w:t>
      </w:r>
    </w:p>
    <w:p>
      <w:r>
        <w:rPr>
          <w:b/>
        </w:rPr>
        <w:t xml:space="preserve">Tulos</w:t>
      </w:r>
    </w:p>
    <w:p>
      <w:r>
        <w:t xml:space="preserve">Jos poikaystäväni on vapaa tänä iltana, voimme mennä ulos.</w:t>
      </w:r>
    </w:p>
    <w:p>
      <w:r>
        <w:rPr>
          <w:b/>
        </w:rPr>
        <w:t xml:space="preserve">Tulos</w:t>
      </w:r>
    </w:p>
    <w:p>
      <w:r>
        <w:t xml:space="preserve">Tinderissä tapaamani lääkärin kanssa!</w:t>
      </w:r>
    </w:p>
    <w:p>
      <w:r>
        <w:rPr>
          <w:b/>
        </w:rPr>
        <w:t xml:space="preserve">Tulos</w:t>
      </w:r>
    </w:p>
    <w:p>
      <w:r>
        <w:t xml:space="preserve">Tapaan lapseni.</w:t>
      </w:r>
    </w:p>
    <w:p>
      <w:r>
        <w:rPr>
          <w:b/>
        </w:rPr>
        <w:t xml:space="preserve">Esimerkki 7.246</w:t>
      </w:r>
    </w:p>
    <w:p>
      <w:r>
        <w:t xml:space="preserve">Luetko tieteentyyppisiä kirjoja?</w:t>
      </w:r>
    </w:p>
    <w:p>
      <w:r>
        <w:rPr>
          <w:b/>
        </w:rPr>
        <w:t xml:space="preserve">Tulos</w:t>
      </w:r>
    </w:p>
    <w:p>
      <w:r>
        <w:t xml:space="preserve">Olen lukenut muutamia tieteellisiä kirjoja.</w:t>
      </w:r>
    </w:p>
    <w:p>
      <w:r>
        <w:rPr>
          <w:b/>
        </w:rPr>
        <w:t xml:space="preserve">Tulos</w:t>
      </w:r>
    </w:p>
    <w:p>
      <w:r>
        <w:t xml:space="preserve">Ne saavat minut nukkumaan.</w:t>
      </w:r>
    </w:p>
    <w:p>
      <w:r>
        <w:rPr>
          <w:b/>
        </w:rPr>
        <w:t xml:space="preserve">Tulos</w:t>
      </w:r>
    </w:p>
    <w:p>
      <w:r>
        <w:t xml:space="preserve">Koulussa minun on luettava niitä.</w:t>
      </w:r>
    </w:p>
    <w:p>
      <w:r>
        <w:rPr>
          <w:b/>
        </w:rPr>
        <w:t xml:space="preserve">Esimerkki 7.247</w:t>
      </w:r>
    </w:p>
    <w:p>
      <w:r>
        <w:t xml:space="preserve">Kiinnostaisiko sinua asiakaspalveluun liittyvä työ?</w:t>
      </w:r>
    </w:p>
    <w:p>
      <w:r>
        <w:rPr>
          <w:b/>
        </w:rPr>
        <w:t xml:space="preserve">Tulos</w:t>
      </w:r>
    </w:p>
    <w:p>
      <w:r>
        <w:t xml:space="preserve">En ole varma, haluanko työskennellä yleisön kanssa.</w:t>
      </w:r>
    </w:p>
    <w:p>
      <w:r>
        <w:rPr>
          <w:b/>
        </w:rPr>
        <w:t xml:space="preserve">Tulos</w:t>
      </w:r>
    </w:p>
    <w:p>
      <w:r>
        <w:t xml:space="preserve">Olen hyvä ihmisten kanssa.</w:t>
      </w:r>
    </w:p>
    <w:p>
      <w:r>
        <w:rPr>
          <w:b/>
        </w:rPr>
        <w:t xml:space="preserve">Esimerkki 7.248</w:t>
      </w:r>
    </w:p>
    <w:p>
      <w:r>
        <w:t xml:space="preserve">Oletko menossa lukion jalkapallo-otteluun tänä iltana?</w:t>
      </w:r>
    </w:p>
    <w:p>
      <w:r>
        <w:rPr>
          <w:b/>
        </w:rPr>
        <w:t xml:space="preserve">Tulos</w:t>
      </w:r>
    </w:p>
    <w:p>
      <w:r>
        <w:t xml:space="preserve">En ole vielä varma</w:t>
      </w:r>
    </w:p>
    <w:p>
      <w:r>
        <w:rPr>
          <w:b/>
        </w:rPr>
        <w:t xml:space="preserve">Esimerkki 7.249</w:t>
      </w:r>
    </w:p>
    <w:p>
      <w:r>
        <w:t xml:space="preserve">Oliko työ hauskaa?</w:t>
      </w:r>
    </w:p>
    <w:p>
      <w:r>
        <w:rPr>
          <w:b/>
        </w:rPr>
        <w:t xml:space="preserve">Tulos</w:t>
      </w:r>
    </w:p>
    <w:p>
      <w:r>
        <w:t xml:space="preserve">Tänään oli aika tylsää.</w:t>
      </w:r>
    </w:p>
    <w:p>
      <w:r>
        <w:rPr>
          <w:b/>
        </w:rPr>
        <w:t xml:space="preserve">Tulos</w:t>
      </w:r>
    </w:p>
    <w:p>
      <w:r>
        <w:t xml:space="preserve">Se oli stressaavaa.</w:t>
      </w:r>
    </w:p>
    <w:p>
      <w:r>
        <w:rPr>
          <w:b/>
        </w:rPr>
        <w:t xml:space="preserve">Tulos</w:t>
      </w:r>
    </w:p>
    <w:p>
      <w:r>
        <w:t xml:space="preserve">Se oli väsyttävää.</w:t>
      </w:r>
    </w:p>
    <w:p>
      <w:r>
        <w:rPr>
          <w:b/>
        </w:rPr>
        <w:t xml:space="preserve">Tulos</w:t>
      </w:r>
    </w:p>
    <w:p>
      <w:r>
        <w:t xml:space="preserve">Juhlat olivat räjähdysmäiset.</w:t>
      </w:r>
    </w:p>
    <w:p>
      <w:r>
        <w:rPr>
          <w:b/>
        </w:rPr>
        <w:t xml:space="preserve">Esimerkki 7.250</w:t>
      </w:r>
    </w:p>
    <w:p>
      <w:r>
        <w:t xml:space="preserve">Mitä jos söisimme hampurilaisia päivälliseksi?</w:t>
      </w:r>
    </w:p>
    <w:p>
      <w:r>
        <w:rPr>
          <w:b/>
        </w:rPr>
        <w:t xml:space="preserve">Tulos</w:t>
      </w:r>
    </w:p>
    <w:p>
      <w:r>
        <w:t xml:space="preserve">Haluan jotain terveellisempää.</w:t>
      </w:r>
    </w:p>
    <w:p>
      <w:r>
        <w:rPr>
          <w:b/>
        </w:rPr>
        <w:t xml:space="preserve">Tulos</w:t>
      </w:r>
    </w:p>
    <w:p>
      <w:r>
        <w:t xml:space="preserve">Kuulostaa hyvältä.</w:t>
      </w:r>
    </w:p>
    <w:p>
      <w:r>
        <w:rPr>
          <w:b/>
        </w:rPr>
        <w:t xml:space="preserve">Tulos</w:t>
      </w:r>
    </w:p>
    <w:p>
      <w:r>
        <w:t xml:space="preserve">Se on hyvä ajatus.</w:t>
      </w:r>
    </w:p>
    <w:p>
      <w:r>
        <w:rPr>
          <w:b/>
        </w:rPr>
        <w:t xml:space="preserve">Tulos</w:t>
      </w:r>
    </w:p>
    <w:p>
      <w:r>
        <w:t xml:space="preserve">Kuulostaa hyvältä.</w:t>
      </w:r>
    </w:p>
    <w:p>
      <w:r>
        <w:rPr>
          <w:b/>
        </w:rPr>
        <w:t xml:space="preserve">Esimerkki 7.251</w:t>
      </w:r>
    </w:p>
    <w:p>
      <w:r>
        <w:t xml:space="preserve">Pidätkö musikaaleista?</w:t>
      </w:r>
    </w:p>
    <w:p>
      <w:r>
        <w:rPr>
          <w:b/>
        </w:rPr>
        <w:t xml:space="preserve">Tulos</w:t>
      </w:r>
    </w:p>
    <w:p>
      <w:r>
        <w:t xml:space="preserve">Olen nähnyt Phantomin kahdesti.</w:t>
      </w:r>
    </w:p>
    <w:p>
      <w:r>
        <w:rPr>
          <w:b/>
        </w:rPr>
        <w:t xml:space="preserve">Tulos</w:t>
      </w:r>
    </w:p>
    <w:p>
      <w:r>
        <w:t xml:space="preserve">Minusta ne ovat liian juustoisia.</w:t>
      </w:r>
    </w:p>
    <w:p>
      <w:r>
        <w:rPr>
          <w:b/>
        </w:rPr>
        <w:t xml:space="preserve">Tulos</w:t>
      </w:r>
    </w:p>
    <w:p>
      <w:r>
        <w:t xml:space="preserve">Riippuu siitä, kuka ne on kirjoittanut.</w:t>
      </w:r>
    </w:p>
    <w:p>
      <w:r>
        <w:rPr>
          <w:b/>
        </w:rPr>
        <w:t xml:space="preserve">Tulos</w:t>
      </w:r>
    </w:p>
    <w:p>
      <w:r>
        <w:t xml:space="preserve">Pidän joistakin niistä</w:t>
      </w:r>
    </w:p>
    <w:p>
      <w:r>
        <w:rPr>
          <w:b/>
        </w:rPr>
        <w:t xml:space="preserve">Tulos</w:t>
      </w:r>
    </w:p>
    <w:p>
      <w:r>
        <w:t xml:space="preserve">Musikaalit kertovat hienon tarinan</w:t>
      </w:r>
    </w:p>
    <w:p>
      <w:r>
        <w:rPr>
          <w:b/>
        </w:rPr>
        <w:t xml:space="preserve">Esimerkki 7.252</w:t>
      </w:r>
    </w:p>
    <w:p>
      <w:r>
        <w:t xml:space="preserve">Oletko huolissasi kustannuksista?</w:t>
      </w:r>
    </w:p>
    <w:p>
      <w:r>
        <w:rPr>
          <w:b/>
        </w:rPr>
        <w:t xml:space="preserve">Tulos</w:t>
      </w:r>
    </w:p>
    <w:p>
      <w:r>
        <w:t xml:space="preserve">Tiedän jo nyt, että siitä tulee kallista.</w:t>
      </w:r>
    </w:p>
    <w:p>
      <w:r>
        <w:rPr>
          <w:b/>
        </w:rPr>
        <w:t xml:space="preserve">Tulos</w:t>
      </w:r>
    </w:p>
    <w:p>
      <w:r>
        <w:t xml:space="preserve">Olen ollut melko huolellinen budjetin määrittelyssä.</w:t>
      </w:r>
    </w:p>
    <w:p>
      <w:r>
        <w:rPr>
          <w:b/>
        </w:rPr>
        <w:t xml:space="preserve">Esimerkki 7.253</w:t>
      </w:r>
    </w:p>
    <w:p>
      <w:r>
        <w:t xml:space="preserve">Haluatko tavata viikonloppuna?</w:t>
      </w:r>
    </w:p>
    <w:p>
      <w:r>
        <w:rPr>
          <w:b/>
        </w:rPr>
        <w:t xml:space="preserve">Tulos</w:t>
      </w:r>
    </w:p>
    <w:p>
      <w:r>
        <w:t xml:space="preserve">Olen viikonloppuna töissä.</w:t>
      </w:r>
    </w:p>
    <w:p>
      <w:r>
        <w:rPr>
          <w:b/>
        </w:rPr>
        <w:t xml:space="preserve">Tulos</w:t>
      </w:r>
    </w:p>
    <w:p>
      <w:r>
        <w:t xml:space="preserve">Vain jos voin ottaa lapseni mukaan.</w:t>
      </w:r>
    </w:p>
    <w:p>
      <w:r>
        <w:rPr>
          <w:b/>
        </w:rPr>
        <w:t xml:space="preserve">Esimerkki 7.254</w:t>
      </w:r>
    </w:p>
    <w:p>
      <w:r>
        <w:t xml:space="preserve">Onko aika rentoutua?</w:t>
      </w:r>
    </w:p>
    <w:p>
      <w:r>
        <w:rPr>
          <w:b/>
        </w:rPr>
        <w:t xml:space="preserve">Tulos</w:t>
      </w:r>
    </w:p>
    <w:p>
      <w:r>
        <w:t xml:space="preserve">On aika laskeutua.</w:t>
      </w:r>
    </w:p>
    <w:p>
      <w:r>
        <w:rPr>
          <w:b/>
        </w:rPr>
        <w:t xml:space="preserve">Tulos</w:t>
      </w:r>
    </w:p>
    <w:p>
      <w:r>
        <w:t xml:space="preserve">Minun on mentävä poikani koulunäytelmään.</w:t>
      </w:r>
    </w:p>
    <w:p>
      <w:r>
        <w:rPr>
          <w:b/>
        </w:rPr>
        <w:t xml:space="preserve">Esimerkki 7.255</w:t>
      </w:r>
    </w:p>
    <w:p>
      <w:r>
        <w:t xml:space="preserve">Maalaatko sinä?</w:t>
      </w:r>
    </w:p>
    <w:p>
      <w:r>
        <w:rPr>
          <w:b/>
        </w:rPr>
        <w:t xml:space="preserve">Tulos</w:t>
      </w:r>
    </w:p>
    <w:p>
      <w:r>
        <w:t xml:space="preserve">Olen maalannut koko talon.</w:t>
      </w:r>
    </w:p>
    <w:p>
      <w:r>
        <w:rPr>
          <w:b/>
        </w:rPr>
        <w:t xml:space="preserve">Tulos</w:t>
      </w:r>
    </w:p>
    <w:p>
      <w:r>
        <w:t xml:space="preserve">Käytän mielelläni vesivärejä.</w:t>
      </w:r>
    </w:p>
    <w:p>
      <w:r>
        <w:rPr>
          <w:b/>
        </w:rPr>
        <w:t xml:space="preserve">Tulos</w:t>
      </w:r>
    </w:p>
    <w:p>
      <w:r>
        <w:t xml:space="preserve">En nauti maalaamisesta.</w:t>
      </w:r>
    </w:p>
    <w:p>
      <w:r>
        <w:rPr>
          <w:b/>
        </w:rPr>
        <w:t xml:space="preserve">Esimerkki 7.256</w:t>
      </w:r>
    </w:p>
    <w:p>
      <w:r>
        <w:t xml:space="preserve">Onko sinulla lapsia?</w:t>
      </w:r>
    </w:p>
    <w:p>
      <w:r>
        <w:rPr>
          <w:b/>
        </w:rPr>
        <w:t xml:space="preserve">Tulos</w:t>
      </w:r>
    </w:p>
    <w:p>
      <w:r>
        <w:t xml:space="preserve">Lapseni ovat nyt kaikki aikuisia.</w:t>
      </w:r>
    </w:p>
    <w:p>
      <w:r>
        <w:rPr>
          <w:b/>
        </w:rPr>
        <w:t xml:space="preserve">Tulos</w:t>
      </w:r>
    </w:p>
    <w:p>
      <w:r>
        <w:t xml:space="preserve">Tyttäreni on neljä.</w:t>
      </w:r>
    </w:p>
    <w:p>
      <w:r>
        <w:rPr>
          <w:b/>
        </w:rPr>
        <w:t xml:space="preserve">Tulos</w:t>
      </w:r>
    </w:p>
    <w:p>
      <w:r>
        <w:t xml:space="preserve">Minulla ei ole lapsia.</w:t>
      </w:r>
    </w:p>
    <w:p>
      <w:r>
        <w:rPr>
          <w:b/>
        </w:rPr>
        <w:t xml:space="preserve">Tulos</w:t>
      </w:r>
    </w:p>
    <w:p>
      <w:r>
        <w:t xml:space="preserve">En ehtinyt tehdä sitä.</w:t>
      </w:r>
    </w:p>
    <w:p>
      <w:r>
        <w:rPr>
          <w:b/>
        </w:rPr>
        <w:t xml:space="preserve">Tulos</w:t>
      </w:r>
    </w:p>
    <w:p>
      <w:r>
        <w:t xml:space="preserve">En vielä, mutta jonain päivänä saan niitä.</w:t>
      </w:r>
    </w:p>
    <w:p>
      <w:r>
        <w:rPr>
          <w:b/>
        </w:rPr>
        <w:t xml:space="preserve">Tulos</w:t>
      </w:r>
    </w:p>
    <w:p>
      <w:r>
        <w:t xml:space="preserve">Ei vielä</w:t>
      </w:r>
    </w:p>
    <w:p>
      <w:r>
        <w:rPr>
          <w:b/>
        </w:rPr>
        <w:t xml:space="preserve">Tulos</w:t>
      </w:r>
    </w:p>
    <w:p>
      <w:r>
        <w:t xml:space="preserve">Olen lapseton</w:t>
      </w:r>
    </w:p>
    <w:p>
      <w:r>
        <w:rPr>
          <w:b/>
        </w:rPr>
        <w:t xml:space="preserve">Tulos</w:t>
      </w:r>
    </w:p>
    <w:p>
      <w:r>
        <w:t xml:space="preserve">Kunpa minulla olisi lapsia.</w:t>
      </w:r>
    </w:p>
    <w:p>
      <w:r>
        <w:rPr>
          <w:b/>
        </w:rPr>
        <w:t xml:space="preserve">Tulos</w:t>
      </w:r>
    </w:p>
    <w:p>
      <w:r>
        <w:t xml:space="preserve">Kun väestö on niin runsas, tein tietoisen valinnan olla lisäämättä ongelmaa.</w:t>
      </w:r>
    </w:p>
    <w:p>
      <w:r>
        <w:rPr>
          <w:b/>
        </w:rPr>
        <w:t xml:space="preserve">Esimerkki 7.257</w:t>
      </w:r>
    </w:p>
    <w:p>
      <w:r>
        <w:t xml:space="preserve">Pidätkö vaeltamisesta?</w:t>
      </w:r>
    </w:p>
    <w:p>
      <w:r>
        <w:rPr>
          <w:b/>
        </w:rPr>
        <w:t xml:space="preserve">Tulos</w:t>
      </w:r>
    </w:p>
    <w:p>
      <w:r>
        <w:t xml:space="preserve">En ole hyvä kävelemään pitkiä matkoja.</w:t>
      </w:r>
    </w:p>
    <w:p>
      <w:r>
        <w:rPr>
          <w:b/>
        </w:rPr>
        <w:t xml:space="preserve">Tulos</w:t>
      </w:r>
    </w:p>
    <w:p>
      <w:r>
        <w:t xml:space="preserve">Käyn poluilla vähintään kerran kuukaudessa.</w:t>
      </w:r>
    </w:p>
    <w:p>
      <w:r>
        <w:rPr>
          <w:b/>
        </w:rPr>
        <w:t xml:space="preserve">Esimerkki 7.258</w:t>
      </w:r>
    </w:p>
    <w:p>
      <w:r>
        <w:t xml:space="preserve">Voitko lukea useampaa kuin yhtä kirjaa kerrallaan?</w:t>
      </w:r>
    </w:p>
    <w:p>
      <w:r>
        <w:rPr>
          <w:b/>
        </w:rPr>
        <w:t xml:space="preserve">Tulos</w:t>
      </w:r>
    </w:p>
    <w:p>
      <w:r>
        <w:t xml:space="preserve">Voin, mutta en useinkaan tee niin.</w:t>
      </w:r>
    </w:p>
    <w:p>
      <w:r>
        <w:rPr>
          <w:b/>
        </w:rPr>
        <w:t xml:space="preserve">Tulos</w:t>
      </w:r>
    </w:p>
    <w:p>
      <w:r>
        <w:t xml:space="preserve">Minulla on tapana tehdä useita töitä yhtä aikaa.</w:t>
      </w:r>
    </w:p>
    <w:p>
      <w:r>
        <w:rPr>
          <w:b/>
        </w:rPr>
        <w:t xml:space="preserve">Esimerkki 7.259</w:t>
      </w:r>
    </w:p>
    <w:p>
      <w:r>
        <w:t xml:space="preserve">Muistatteko, mitä me teimme lapsena?</w:t>
      </w:r>
    </w:p>
    <w:p>
      <w:r>
        <w:rPr>
          <w:b/>
        </w:rPr>
        <w:t xml:space="preserve">Tulos</w:t>
      </w:r>
    </w:p>
    <w:p>
      <w:r>
        <w:t xml:space="preserve">Muistaakseni pelkkää ilkivaltaa!</w:t>
      </w:r>
    </w:p>
    <w:p>
      <w:r>
        <w:rPr>
          <w:b/>
        </w:rPr>
        <w:t xml:space="preserve">Tulos</w:t>
      </w:r>
    </w:p>
    <w:p>
      <w:r>
        <w:t xml:space="preserve">Olen estänyt sen.</w:t>
      </w:r>
    </w:p>
    <w:p>
      <w:r>
        <w:rPr>
          <w:b/>
        </w:rPr>
        <w:t xml:space="preserve">Esimerkki 7.260</w:t>
      </w:r>
    </w:p>
    <w:p>
      <w:r>
        <w:t xml:space="preserve">Pidätkö uudemmasta musiikista?</w:t>
      </w:r>
    </w:p>
    <w:p>
      <w:r>
        <w:rPr>
          <w:b/>
        </w:rPr>
        <w:t xml:space="preserve">Tulos</w:t>
      </w:r>
    </w:p>
    <w:p>
      <w:r>
        <w:t xml:space="preserve">Minua ei haittaa kumpikaan tapa</w:t>
      </w:r>
    </w:p>
    <w:p>
      <w:r>
        <w:rPr>
          <w:b/>
        </w:rPr>
        <w:t xml:space="preserve">Tulos</w:t>
      </w:r>
    </w:p>
    <w:p>
      <w:r>
        <w:t xml:space="preserve">Olen aina kiinnostunut siitä, mitä on tulossa.</w:t>
      </w:r>
    </w:p>
    <w:p>
      <w:r>
        <w:rPr>
          <w:b/>
        </w:rPr>
        <w:t xml:space="preserve">Tulos</w:t>
      </w:r>
    </w:p>
    <w:p>
      <w:r>
        <w:t xml:space="preserve">Enemmän kuin klassista.</w:t>
      </w:r>
    </w:p>
    <w:p>
      <w:r>
        <w:rPr>
          <w:b/>
        </w:rPr>
        <w:t xml:space="preserve">Esimerkki 7.261</w:t>
      </w:r>
    </w:p>
    <w:p>
      <w:r>
        <w:t xml:space="preserve">Piditkö Harry Potter -sarjasta?</w:t>
      </w:r>
    </w:p>
    <w:p>
      <w:r>
        <w:rPr>
          <w:b/>
        </w:rPr>
        <w:t xml:space="preserve">Tulos</w:t>
      </w:r>
    </w:p>
    <w:p>
      <w:r>
        <w:t xml:space="preserve">En oikein päässyt siihen sisälle.</w:t>
      </w:r>
    </w:p>
    <w:p>
      <w:r>
        <w:rPr>
          <w:b/>
        </w:rPr>
        <w:t xml:space="preserve">Tulos</w:t>
      </w:r>
    </w:p>
    <w:p>
      <w:r>
        <w:t xml:space="preserve">Minusta se oli erinomainen.</w:t>
      </w:r>
    </w:p>
    <w:p>
      <w:r>
        <w:rPr>
          <w:b/>
        </w:rPr>
        <w:t xml:space="preserve">Tulos</w:t>
      </w:r>
    </w:p>
    <w:p>
      <w:r>
        <w:t xml:space="preserve">En voinut laskea sitä alas!</w:t>
      </w:r>
    </w:p>
    <w:p>
      <w:r>
        <w:rPr>
          <w:b/>
        </w:rPr>
        <w:t xml:space="preserve">Esimerkki 7.262</w:t>
      </w:r>
    </w:p>
    <w:p>
      <w:r>
        <w:t xml:space="preserve">Oletko lukenut Albert Camus'ta?</w:t>
      </w:r>
    </w:p>
    <w:p>
      <w:r>
        <w:rPr>
          <w:b/>
        </w:rPr>
        <w:t xml:space="preserve">Tulos</w:t>
      </w:r>
    </w:p>
    <w:p>
      <w:r>
        <w:t xml:space="preserve">Tuo nimi ei ole minulle tuttu</w:t>
      </w:r>
    </w:p>
    <w:p>
      <w:r>
        <w:rPr>
          <w:b/>
        </w:rPr>
        <w:t xml:space="preserve">Tulos</w:t>
      </w:r>
    </w:p>
    <w:p>
      <w:r>
        <w:t xml:space="preserve">Pidän enemmän muista kirjailijoista.</w:t>
      </w:r>
    </w:p>
    <w:p>
      <w:r>
        <w:rPr>
          <w:b/>
        </w:rPr>
        <w:t xml:space="preserve">Tulos</w:t>
      </w:r>
    </w:p>
    <w:p>
      <w:r>
        <w:t xml:space="preserve">Muukalainen on suosikkikirjani.</w:t>
      </w:r>
    </w:p>
    <w:p>
      <w:r>
        <w:rPr>
          <w:b/>
        </w:rPr>
        <w:t xml:space="preserve">Tulos</w:t>
      </w:r>
    </w:p>
    <w:p>
      <w:r>
        <w:t xml:space="preserve">En ole koskaan kuullut Albert Camus'sta.</w:t>
      </w:r>
    </w:p>
    <w:p>
      <w:r>
        <w:rPr>
          <w:b/>
        </w:rPr>
        <w:t xml:space="preserve">Tulos</w:t>
      </w:r>
    </w:p>
    <w:p>
      <w:r>
        <w:t xml:space="preserve">Luulen, että tein sen yliopistossa.</w:t>
      </w:r>
    </w:p>
    <w:p>
      <w:r>
        <w:rPr>
          <w:b/>
        </w:rPr>
        <w:t xml:space="preserve">Esimerkki 7.263</w:t>
      </w:r>
    </w:p>
    <w:p>
      <w:r>
        <w:t xml:space="preserve">Oletko sitoutunut olemaan kaupungissa?</w:t>
      </w:r>
    </w:p>
    <w:p>
      <w:r>
        <w:rPr>
          <w:b/>
        </w:rPr>
        <w:t xml:space="preserve">Tulos</w:t>
      </w:r>
    </w:p>
    <w:p>
      <w:r>
        <w:t xml:space="preserve">Se on ainoa paikka, jossa haluan olla.</w:t>
      </w:r>
    </w:p>
    <w:p>
      <w:r>
        <w:rPr>
          <w:b/>
        </w:rPr>
        <w:t xml:space="preserve">Esimerkki 7.264</w:t>
      </w:r>
    </w:p>
    <w:p>
      <w:r>
        <w:t xml:space="preserve">Joutuisitko muuttamaan?</w:t>
      </w:r>
    </w:p>
    <w:p>
      <w:r>
        <w:rPr>
          <w:b/>
        </w:rPr>
        <w:t xml:space="preserve">Tulos</w:t>
      </w:r>
    </w:p>
    <w:p>
      <w:r>
        <w:t xml:space="preserve">Heillä on toimisto kaupungissa.</w:t>
      </w:r>
    </w:p>
    <w:p>
      <w:r>
        <w:rPr>
          <w:b/>
        </w:rPr>
        <w:t xml:space="preserve">Tulos</w:t>
      </w:r>
    </w:p>
    <w:p>
      <w:r>
        <w:t xml:space="preserve">Voin jäädä sinne, missä olen ollut.</w:t>
      </w:r>
    </w:p>
    <w:p>
      <w:r>
        <w:rPr>
          <w:b/>
        </w:rPr>
        <w:t xml:space="preserve">Tulos</w:t>
      </w:r>
    </w:p>
    <w:p>
      <w:r>
        <w:t xml:space="preserve">Minun pitäisi muuttaa toiseen kaupunkiin.</w:t>
      </w:r>
    </w:p>
    <w:p>
      <w:r>
        <w:rPr>
          <w:b/>
        </w:rPr>
        <w:t xml:space="preserve">Tulos</w:t>
      </w:r>
    </w:p>
    <w:p>
      <w:r>
        <w:t xml:space="preserve">Uusi työpaikka olisi itse asiassa lähempänä.</w:t>
      </w:r>
    </w:p>
    <w:p>
      <w:r>
        <w:rPr>
          <w:b/>
        </w:rPr>
        <w:t xml:space="preserve">Esimerkki 7.265</w:t>
      </w:r>
    </w:p>
    <w:p>
      <w:r>
        <w:t xml:space="preserve">Oletko nauttinut ruoanlaitosta?</w:t>
      </w:r>
    </w:p>
    <w:p>
      <w:r>
        <w:rPr>
          <w:b/>
        </w:rPr>
        <w:t xml:space="preserve">Tulos</w:t>
      </w:r>
    </w:p>
    <w:p>
      <w:r>
        <w:t xml:space="preserve">Olen surkea kokki.</w:t>
      </w:r>
    </w:p>
    <w:p>
      <w:r>
        <w:rPr>
          <w:b/>
        </w:rPr>
        <w:t xml:space="preserve">Tulos</w:t>
      </w:r>
    </w:p>
    <w:p>
      <w:r>
        <w:t xml:space="preserve">Rakastan kokata mieheni kanssa.</w:t>
      </w:r>
    </w:p>
    <w:p>
      <w:r>
        <w:rPr>
          <w:b/>
        </w:rPr>
        <w:t xml:space="preserve">Esimerkki 7.266</w:t>
      </w:r>
    </w:p>
    <w:p>
      <w:r>
        <w:t xml:space="preserve">Pidätkö lehtien lukemisesta?</w:t>
      </w:r>
    </w:p>
    <w:p>
      <w:r>
        <w:rPr>
          <w:b/>
        </w:rPr>
        <w:t xml:space="preserve">Tulos</w:t>
      </w:r>
    </w:p>
    <w:p>
      <w:r>
        <w:t xml:space="preserve">Pidän elektroniikkaa käsittelevistä lehdistä.</w:t>
      </w:r>
    </w:p>
    <w:p>
      <w:r>
        <w:rPr>
          <w:b/>
        </w:rPr>
        <w:t xml:space="preserve">Tulos</w:t>
      </w:r>
    </w:p>
    <w:p>
      <w:r>
        <w:t xml:space="preserve">Kun heillä on hyviä artikkeleita.</w:t>
      </w:r>
    </w:p>
    <w:p>
      <w:r>
        <w:rPr>
          <w:b/>
        </w:rPr>
        <w:t xml:space="preserve">Tulos</w:t>
      </w:r>
    </w:p>
    <w:p>
      <w:r>
        <w:t xml:space="preserve">Luen mieluummin romaaneja.</w:t>
      </w:r>
    </w:p>
    <w:p>
      <w:r>
        <w:rPr>
          <w:b/>
        </w:rPr>
        <w:t xml:space="preserve">Tulos</w:t>
      </w:r>
    </w:p>
    <w:p>
      <w:r>
        <w:t xml:space="preserve">Pidän enemmän sanomalehdistä.</w:t>
      </w:r>
    </w:p>
    <w:p>
      <w:r>
        <w:rPr>
          <w:b/>
        </w:rPr>
        <w:t xml:space="preserve">Esimerkki 7.267</w:t>
      </w:r>
    </w:p>
    <w:p>
      <w:r>
        <w:t xml:space="preserve">Oletko muusikko?</w:t>
      </w:r>
    </w:p>
    <w:p>
      <w:r>
        <w:rPr>
          <w:b/>
        </w:rPr>
        <w:t xml:space="preserve">Tulos</w:t>
      </w:r>
    </w:p>
    <w:p>
      <w:r>
        <w:t xml:space="preserve">Olen taidemaalari.</w:t>
      </w:r>
    </w:p>
    <w:p>
      <w:r>
        <w:rPr>
          <w:b/>
        </w:rPr>
        <w:t xml:space="preserve">Tulos</w:t>
      </w:r>
    </w:p>
    <w:p>
      <w:r>
        <w:t xml:space="preserve">Soitan huilua.</w:t>
      </w:r>
    </w:p>
    <w:p>
      <w:r>
        <w:rPr>
          <w:b/>
        </w:rPr>
        <w:t xml:space="preserve">Tulos</w:t>
      </w:r>
    </w:p>
    <w:p>
      <w:r>
        <w:t xml:space="preserve">En osaa soittaa mitään soitinta.</w:t>
      </w:r>
    </w:p>
    <w:p>
      <w:r>
        <w:rPr>
          <w:b/>
        </w:rPr>
        <w:t xml:space="preserve">Esimerkki 7.268</w:t>
      </w:r>
    </w:p>
    <w:p>
      <w:r>
        <w:t xml:space="preserve">Pidätkö kaupungin muutoksista?</w:t>
      </w:r>
    </w:p>
    <w:p>
      <w:r>
        <w:rPr>
          <w:b/>
        </w:rPr>
        <w:t xml:space="preserve">Tulos</w:t>
      </w:r>
    </w:p>
    <w:p>
      <w:r>
        <w:t xml:space="preserve">ne vaikuttavat erittäin mukavilta</w:t>
      </w:r>
    </w:p>
    <w:p>
      <w:r>
        <w:rPr>
          <w:b/>
        </w:rPr>
        <w:t xml:space="preserve">Tulos</w:t>
      </w:r>
    </w:p>
    <w:p>
      <w:r>
        <w:t xml:space="preserve">Uusi bussijärjestelmä on loistava.</w:t>
      </w:r>
    </w:p>
    <w:p>
      <w:r>
        <w:rPr>
          <w:b/>
        </w:rPr>
        <w:t xml:space="preserve">Tulos</w:t>
      </w:r>
    </w:p>
    <w:p>
      <w:r>
        <w:t xml:space="preserve">En ole vielä käynyt</w:t>
      </w:r>
    </w:p>
    <w:p>
      <w:r>
        <w:rPr>
          <w:b/>
        </w:rPr>
        <w:t xml:space="preserve">Esimerkki 7.269</w:t>
      </w:r>
    </w:p>
    <w:p>
      <w:r>
        <w:t xml:space="preserve">Käytkö lainkaan hiihtämässä viikonloppuisin?</w:t>
      </w:r>
    </w:p>
    <w:p>
      <w:r>
        <w:rPr>
          <w:b/>
        </w:rPr>
        <w:t xml:space="preserve">Tulos</w:t>
      </w:r>
    </w:p>
    <w:p>
      <w:r>
        <w:t xml:space="preserve">Riippuu siitä, onko maassa kunnon lunta.</w:t>
      </w:r>
    </w:p>
    <w:p>
      <w:r>
        <w:rPr>
          <w:b/>
        </w:rPr>
        <w:t xml:space="preserve">Tulos</w:t>
      </w:r>
    </w:p>
    <w:p>
      <w:r>
        <w:t xml:space="preserve">Pidän enemmän rauhallisemmista urheilulajeista.</w:t>
      </w:r>
    </w:p>
    <w:p>
      <w:r>
        <w:rPr>
          <w:b/>
        </w:rPr>
        <w:t xml:space="preserve">Tulos</w:t>
      </w:r>
    </w:p>
    <w:p>
      <w:r>
        <w:t xml:space="preserve">En ole hiihtänyt vuosiin.</w:t>
      </w:r>
    </w:p>
    <w:p>
      <w:r>
        <w:rPr>
          <w:b/>
        </w:rPr>
        <w:t xml:space="preserve">Tulos</w:t>
      </w:r>
    </w:p>
    <w:p>
      <w:r>
        <w:t xml:space="preserve">En osaa hiihtää</w:t>
      </w:r>
    </w:p>
    <w:p>
      <w:r>
        <w:rPr>
          <w:b/>
        </w:rPr>
        <w:t xml:space="preserve">Esimerkki 7.270</w:t>
      </w:r>
    </w:p>
    <w:p>
      <w:r>
        <w:t xml:space="preserve">Onko perheesi kunnossa?</w:t>
      </w:r>
    </w:p>
    <w:p>
      <w:r>
        <w:rPr>
          <w:b/>
        </w:rPr>
        <w:t xml:space="preserve">Tulos</w:t>
      </w:r>
    </w:p>
    <w:p>
      <w:r>
        <w:t xml:space="preserve">Isäni terveys on heikentynyt.</w:t>
      </w:r>
    </w:p>
    <w:p>
      <w:r>
        <w:rPr>
          <w:b/>
        </w:rPr>
        <w:t xml:space="preserve">Tulos</w:t>
      </w:r>
    </w:p>
    <w:p>
      <w:r>
        <w:t xml:space="preserve">Olemme kaikki huippuluokkaa.</w:t>
      </w:r>
    </w:p>
    <w:p>
      <w:r>
        <w:rPr>
          <w:b/>
        </w:rPr>
        <w:t xml:space="preserve">Esimerkki 7.271</w:t>
      </w:r>
    </w:p>
    <w:p>
      <w:r>
        <w:t xml:space="preserve">Luitko yhtään bestselleriä?</w:t>
      </w:r>
    </w:p>
    <w:p>
      <w:r>
        <w:rPr>
          <w:b/>
        </w:rPr>
        <w:t xml:space="preserve">Tulos</w:t>
      </w:r>
    </w:p>
    <w:p>
      <w:r>
        <w:t xml:space="preserve">En päässyt lukemaan yhtään bestselleriä.</w:t>
      </w:r>
    </w:p>
    <w:p>
      <w:r>
        <w:rPr>
          <w:b/>
        </w:rPr>
        <w:t xml:space="preserve">Esimerkki 7.272</w:t>
      </w:r>
    </w:p>
    <w:p>
      <w:r>
        <w:t xml:space="preserve">Oletko kotoisin jostain läheltä nykyistä asuinpaikkaasi?</w:t>
      </w:r>
    </w:p>
    <w:p>
      <w:r>
        <w:rPr>
          <w:b/>
        </w:rPr>
        <w:t xml:space="preserve">Tulos</w:t>
      </w:r>
    </w:p>
    <w:p>
      <w:r>
        <w:t xml:space="preserve">Muutimme muutaman kaupungin päästä.</w:t>
      </w:r>
    </w:p>
    <w:p>
      <w:r>
        <w:rPr>
          <w:b/>
        </w:rPr>
        <w:t xml:space="preserve">Esimerkki 7.273</w:t>
      </w:r>
    </w:p>
    <w:p>
      <w:r>
        <w:t xml:space="preserve">Pidätkö tanssimisesta?</w:t>
      </w:r>
    </w:p>
    <w:p>
      <w:r>
        <w:rPr>
          <w:b/>
        </w:rPr>
        <w:t xml:space="preserve">Tulos</w:t>
      </w:r>
    </w:p>
    <w:p>
      <w:r>
        <w:t xml:space="preserve">Minulla on kaksi vasenta jalkaa.</w:t>
      </w:r>
    </w:p>
    <w:p>
      <w:r>
        <w:rPr>
          <w:b/>
        </w:rPr>
        <w:t xml:space="preserve">Tulos</w:t>
      </w:r>
    </w:p>
    <w:p>
      <w:r>
        <w:t xml:space="preserve">Tiedän, miten päästä alas.</w:t>
      </w:r>
    </w:p>
    <w:p>
      <w:r>
        <w:rPr>
          <w:b/>
        </w:rPr>
        <w:t xml:space="preserve">Esimerkki 7.274</w:t>
      </w:r>
    </w:p>
    <w:p>
      <w:r>
        <w:t xml:space="preserve">Oletko koskaan ottanut sairauslomaa, vaikka et ole oikeasti ollut sairas?</w:t>
      </w:r>
    </w:p>
    <w:p>
      <w:r>
        <w:rPr>
          <w:b/>
        </w:rPr>
        <w:t xml:space="preserve">Tulos</w:t>
      </w:r>
    </w:p>
    <w:p>
      <w:r>
        <w:t xml:space="preserve">Eivätkö kaikki ole?</w:t>
      </w:r>
    </w:p>
    <w:p>
      <w:r>
        <w:rPr>
          <w:b/>
        </w:rPr>
        <w:t xml:space="preserve">Tulos</w:t>
      </w:r>
    </w:p>
    <w:p>
      <w:r>
        <w:t xml:space="preserve">En todellakaan ole</w:t>
      </w:r>
    </w:p>
    <w:p>
      <w:r>
        <w:rPr>
          <w:b/>
        </w:rPr>
        <w:t xml:space="preserve">Tulos</w:t>
      </w:r>
    </w:p>
    <w:p>
      <w:r>
        <w:t xml:space="preserve">En voi kuvitella tekeväni niin.</w:t>
      </w:r>
    </w:p>
    <w:p>
      <w:r>
        <w:rPr>
          <w:b/>
        </w:rPr>
        <w:t xml:space="preserve">Esimerkki 7.275</w:t>
      </w:r>
    </w:p>
    <w:p>
      <w:r>
        <w:t xml:space="preserve">Oletko tehnyt jotain uutta?</w:t>
      </w:r>
    </w:p>
    <w:p>
      <w:r>
        <w:rPr>
          <w:b/>
        </w:rPr>
        <w:t xml:space="preserve">Tulos</w:t>
      </w:r>
    </w:p>
    <w:p>
      <w:r>
        <w:t xml:space="preserve">Sama vanha</w:t>
      </w:r>
    </w:p>
    <w:p>
      <w:r>
        <w:rPr>
          <w:b/>
        </w:rPr>
        <w:t xml:space="preserve">Tulos</w:t>
      </w:r>
    </w:p>
    <w:p>
      <w:r>
        <w:t xml:space="preserve">Sama vanha, sama vanha.</w:t>
      </w:r>
    </w:p>
    <w:p>
      <w:r>
        <w:rPr>
          <w:b/>
        </w:rPr>
        <w:t xml:space="preserve">Tulos</w:t>
      </w:r>
    </w:p>
    <w:p>
      <w:r>
        <w:t xml:space="preserve">Aloitin makuuhuoneeni maalaamisen.</w:t>
      </w:r>
    </w:p>
    <w:p>
      <w:r>
        <w:rPr>
          <w:b/>
        </w:rPr>
        <w:t xml:space="preserve">Esimerkki 7.276</w:t>
      </w:r>
    </w:p>
    <w:p>
      <w:r>
        <w:t xml:space="preserve">Vastaako se paremmin taitojasi?</w:t>
      </w:r>
    </w:p>
    <w:p>
      <w:r>
        <w:rPr>
          <w:b/>
        </w:rPr>
        <w:t xml:space="preserve">Tulos</w:t>
      </w:r>
    </w:p>
    <w:p>
      <w:r>
        <w:t xml:space="preserve">Uskon, että se sopii minulle hyvin.</w:t>
      </w:r>
    </w:p>
    <w:p>
      <w:r>
        <w:rPr>
          <w:b/>
        </w:rPr>
        <w:t xml:space="preserve">Tulos</w:t>
      </w:r>
    </w:p>
    <w:p>
      <w:r>
        <w:t xml:space="preserve">se näyttää olevan</w:t>
      </w:r>
    </w:p>
    <w:p>
      <w:r>
        <w:rPr>
          <w:b/>
        </w:rPr>
        <w:t xml:space="preserve">Esimerkki 7.277</w:t>
      </w:r>
    </w:p>
    <w:p>
      <w:r>
        <w:t xml:space="preserve">Oletko nähnyt uuden Stephen King -elokuvan?</w:t>
      </w:r>
    </w:p>
    <w:p>
      <w:r>
        <w:rPr>
          <w:b/>
        </w:rPr>
        <w:t xml:space="preserve">Tulos</w:t>
      </w:r>
    </w:p>
    <w:p>
      <w:r>
        <w:t xml:space="preserve">En nähnyt sitä.</w:t>
      </w:r>
    </w:p>
    <w:p>
      <w:r>
        <w:rPr>
          <w:b/>
        </w:rPr>
        <w:t xml:space="preserve">Tulos</w:t>
      </w:r>
    </w:p>
    <w:p>
      <w:r>
        <w:t xml:space="preserve">En voi enää katsoa kauhuelokuvia.</w:t>
      </w:r>
    </w:p>
    <w:p>
      <w:r>
        <w:rPr>
          <w:b/>
        </w:rPr>
        <w:t xml:space="preserve">Tulos</w:t>
      </w:r>
    </w:p>
    <w:p>
      <w:r>
        <w:t xml:space="preserve">En yleensä katso pelottavia elokuvia.</w:t>
      </w:r>
    </w:p>
    <w:p>
      <w:r>
        <w:rPr>
          <w:b/>
        </w:rPr>
        <w:t xml:space="preserve">Esimerkki 7.278</w:t>
      </w:r>
    </w:p>
    <w:p>
      <w:r>
        <w:t xml:space="preserve">Oletko lukenut Malcolm Gladwellin kirjan?</w:t>
      </w:r>
    </w:p>
    <w:p>
      <w:r>
        <w:rPr>
          <w:b/>
        </w:rPr>
        <w:t xml:space="preserve">Tulos</w:t>
      </w:r>
    </w:p>
    <w:p>
      <w:r>
        <w:t xml:space="preserve">En ole lukenut mitään tästä teoksesta.</w:t>
      </w:r>
    </w:p>
    <w:p>
      <w:r>
        <w:rPr>
          <w:b/>
        </w:rPr>
        <w:t xml:space="preserve">Esimerkki 7.279</w:t>
      </w:r>
    </w:p>
    <w:p>
      <w:r>
        <w:t xml:space="preserve">Onko se korkean rikollisuuden alueella?</w:t>
      </w:r>
    </w:p>
    <w:p>
      <w:r>
        <w:rPr>
          <w:b/>
        </w:rPr>
        <w:t xml:space="preserve">Tulos</w:t>
      </w:r>
    </w:p>
    <w:p>
      <w:r>
        <w:t xml:space="preserve">Asuinalue on melko mukava ja poliisiasema on kulman takana.</w:t>
      </w:r>
    </w:p>
    <w:p>
      <w:r>
        <w:rPr>
          <w:b/>
        </w:rPr>
        <w:t xml:space="preserve">Tulos</w:t>
      </w:r>
    </w:p>
    <w:p>
      <w:r>
        <w:t xml:space="preserve">Murhien määrä siellä on ongelma.</w:t>
      </w:r>
    </w:p>
    <w:p>
      <w:r>
        <w:rPr>
          <w:b/>
        </w:rPr>
        <w:t xml:space="preserve">Tulos</w:t>
      </w:r>
    </w:p>
    <w:p>
      <w:r>
        <w:t xml:space="preserve">En usko.</w:t>
      </w:r>
    </w:p>
    <w:p>
      <w:r>
        <w:rPr>
          <w:b/>
        </w:rPr>
        <w:t xml:space="preserve">Esimerkki 7.280</w:t>
      </w:r>
    </w:p>
    <w:p>
      <w:r>
        <w:t xml:space="preserve">Pidätkö ruoanlaitosta tai leipomisesta?</w:t>
      </w:r>
    </w:p>
    <w:p>
      <w:r>
        <w:rPr>
          <w:b/>
        </w:rPr>
        <w:t xml:space="preserve">Tulos</w:t>
      </w:r>
    </w:p>
    <w:p>
      <w:r>
        <w:t xml:space="preserve">Noutoruokailu on aina suositeltavaa.</w:t>
      </w:r>
    </w:p>
    <w:p>
      <w:r>
        <w:rPr>
          <w:b/>
        </w:rPr>
        <w:t xml:space="preserve">Tulos</w:t>
      </w:r>
    </w:p>
    <w:p>
      <w:r>
        <w:t xml:space="preserve">Lempiruokani on fondue.</w:t>
      </w:r>
    </w:p>
    <w:p>
      <w:r>
        <w:rPr>
          <w:b/>
        </w:rPr>
        <w:t xml:space="preserve">Esimerkki 7.281</w:t>
      </w:r>
    </w:p>
    <w:p>
      <w:r>
        <w:t xml:space="preserve">Haluatko yöpyä luonani?</w:t>
      </w:r>
    </w:p>
    <w:p>
      <w:r>
        <w:rPr>
          <w:b/>
        </w:rPr>
        <w:t xml:space="preserve">Tulos</w:t>
      </w:r>
    </w:p>
    <w:p>
      <w:r>
        <w:t xml:space="preserve">Ehkä joskus toiste.</w:t>
      </w:r>
    </w:p>
    <w:p>
      <w:r>
        <w:rPr>
          <w:b/>
        </w:rPr>
        <w:t xml:space="preserve">Tulos</w:t>
      </w:r>
    </w:p>
    <w:p>
      <w:r>
        <w:t xml:space="preserve">Tuo on outo tarjous.</w:t>
      </w:r>
    </w:p>
    <w:p>
      <w:r>
        <w:rPr>
          <w:b/>
        </w:rPr>
        <w:t xml:space="preserve">Esimerkki 7.282</w:t>
      </w:r>
    </w:p>
    <w:p>
      <w:r>
        <w:t xml:space="preserve">Asutko täällä vain sinä ja miehesi?</w:t>
      </w:r>
    </w:p>
    <w:p>
      <w:r>
        <w:rPr>
          <w:b/>
        </w:rPr>
        <w:t xml:space="preserve">Tulos</w:t>
      </w:r>
    </w:p>
    <w:p>
      <w:r>
        <w:t xml:space="preserve">Meillä on kaksi kissaa.</w:t>
      </w:r>
    </w:p>
    <w:p>
      <w:r>
        <w:rPr>
          <w:b/>
        </w:rPr>
        <w:t xml:space="preserve">Tulos</w:t>
      </w:r>
    </w:p>
    <w:p>
      <w:r>
        <w:t xml:space="preserve">Me elämme lastemme kanssa.</w:t>
      </w:r>
    </w:p>
    <w:p>
      <w:r>
        <w:rPr>
          <w:b/>
        </w:rPr>
        <w:t xml:space="preserve">Tulos</w:t>
      </w:r>
    </w:p>
    <w:p>
      <w:r>
        <w:t xml:space="preserve">Meillä on kämppis.</w:t>
      </w:r>
    </w:p>
    <w:p>
      <w:r>
        <w:rPr>
          <w:b/>
        </w:rPr>
        <w:t xml:space="preserve">Esimerkki 7.283</w:t>
      </w:r>
    </w:p>
    <w:p>
      <w:r>
        <w:t xml:space="preserve">Osaatko vielä tehdä sen hassun jutun kielelläsi?</w:t>
      </w:r>
    </w:p>
    <w:p>
      <w:r>
        <w:rPr>
          <w:b/>
        </w:rPr>
        <w:t xml:space="preserve">Tulos</w:t>
      </w:r>
    </w:p>
    <w:p>
      <w:r>
        <w:t xml:space="preserve">Voin, mutta älä kerro kenellekään.</w:t>
      </w:r>
    </w:p>
    <w:p>
      <w:r>
        <w:rPr>
          <w:b/>
        </w:rPr>
        <w:t xml:space="preserve">Tulos</w:t>
      </w:r>
    </w:p>
    <w:p>
      <w:r>
        <w:t xml:space="preserve">Kieleni on nyt liian lihava.</w:t>
      </w:r>
    </w:p>
    <w:p>
      <w:r>
        <w:rPr>
          <w:b/>
        </w:rPr>
        <w:t xml:space="preserve">Tulos</w:t>
      </w:r>
    </w:p>
    <w:p>
      <w:r>
        <w:t xml:space="preserve">Kieleni on nyt liian vanha.</w:t>
      </w:r>
    </w:p>
    <w:p>
      <w:r>
        <w:rPr>
          <w:b/>
        </w:rPr>
        <w:t xml:space="preserve">Tulos</w:t>
      </w:r>
    </w:p>
    <w:p>
      <w:r>
        <w:t xml:space="preserve">tietysti voin</w:t>
      </w:r>
    </w:p>
    <w:p>
      <w:r>
        <w:rPr>
          <w:b/>
        </w:rPr>
        <w:t xml:space="preserve">Esimerkki 7.284</w:t>
      </w:r>
    </w:p>
    <w:p>
      <w:r>
        <w:t xml:space="preserve">Onko sinulla suosikkiravintola alueella?</w:t>
      </w:r>
    </w:p>
    <w:p>
      <w:r>
        <w:rPr>
          <w:b/>
        </w:rPr>
        <w:t xml:space="preserve">Tulos</w:t>
      </w:r>
    </w:p>
    <w:p>
      <w:r>
        <w:t xml:space="preserve">Tulin tänne vasta eilen.</w:t>
      </w:r>
    </w:p>
    <w:p>
      <w:r>
        <w:rPr>
          <w:b/>
        </w:rPr>
        <w:t xml:space="preserve">Tulos</w:t>
      </w:r>
    </w:p>
    <w:p>
      <w:r>
        <w:t xml:space="preserve">Kulman takana on hyvä ravintola.</w:t>
      </w:r>
    </w:p>
    <w:p>
      <w:r>
        <w:rPr>
          <w:b/>
        </w:rPr>
        <w:t xml:space="preserve">Tulos</w:t>
      </w:r>
    </w:p>
    <w:p>
      <w:r>
        <w:t xml:space="preserve">ME emme ole vielä kokeilleet mitään.</w:t>
      </w:r>
    </w:p>
    <w:p>
      <w:r>
        <w:rPr>
          <w:b/>
        </w:rPr>
        <w:t xml:space="preserve">Esimerkki 7.285</w:t>
      </w:r>
    </w:p>
    <w:p>
      <w:r>
        <w:t xml:space="preserve">Onko sinulla suosikkibändi?</w:t>
      </w:r>
    </w:p>
    <w:p>
      <w:r>
        <w:rPr>
          <w:b/>
        </w:rPr>
        <w:t xml:space="preserve">Tulos</w:t>
      </w:r>
    </w:p>
    <w:p>
      <w:r>
        <w:t xml:space="preserve">Alt J luultavasti.</w:t>
      </w:r>
    </w:p>
    <w:p>
      <w:r>
        <w:rPr>
          <w:b/>
        </w:rPr>
        <w:t xml:space="preserve">Esimerkki 7.286</w:t>
      </w:r>
    </w:p>
    <w:p>
      <w:r>
        <w:t xml:space="preserve">Oletko koskaan kuunnellut Utada Hikarua?</w:t>
      </w:r>
    </w:p>
    <w:p>
      <w:r>
        <w:rPr>
          <w:b/>
        </w:rPr>
        <w:t xml:space="preserve">Tulos</w:t>
      </w:r>
    </w:p>
    <w:p>
      <w:r>
        <w:t xml:space="preserve">En ole koskaan kuullut siitä.</w:t>
      </w:r>
    </w:p>
    <w:p>
      <w:r>
        <w:rPr>
          <w:b/>
        </w:rPr>
        <w:t xml:space="preserve">Tulos</w:t>
      </w:r>
    </w:p>
    <w:p>
      <w:r>
        <w:t xml:space="preserve">Hän tekee erittäin mukavaa musiikkia.</w:t>
      </w:r>
    </w:p>
    <w:p>
      <w:r>
        <w:rPr>
          <w:b/>
        </w:rPr>
        <w:t xml:space="preserve">Tulos</w:t>
      </w:r>
    </w:p>
    <w:p>
      <w:r>
        <w:t xml:space="preserve">Hän kuulostaa tutulta.</w:t>
      </w:r>
    </w:p>
    <w:p>
      <w:r>
        <w:rPr>
          <w:b/>
        </w:rPr>
        <w:t xml:space="preserve">Tulos</w:t>
      </w:r>
    </w:p>
    <w:p>
      <w:r>
        <w:t xml:space="preserve">En ole koskaan kuullut niistä</w:t>
      </w:r>
    </w:p>
    <w:p>
      <w:r>
        <w:rPr>
          <w:b/>
        </w:rPr>
        <w:t xml:space="preserve">Tulos</w:t>
      </w:r>
    </w:p>
    <w:p>
      <w:r>
        <w:t xml:space="preserve">En ole koskaan kuullutkaan niistä.</w:t>
      </w:r>
    </w:p>
    <w:p>
      <w:r>
        <w:rPr>
          <w:b/>
        </w:rPr>
        <w:t xml:space="preserve">Esimerkki 7.287</w:t>
      </w:r>
    </w:p>
    <w:p>
      <w:r>
        <w:t xml:space="preserve">Etsitkö romaania?</w:t>
      </w:r>
    </w:p>
    <w:p>
      <w:r>
        <w:rPr>
          <w:b/>
        </w:rPr>
        <w:t xml:space="preserve">Tulos</w:t>
      </w:r>
    </w:p>
    <w:p>
      <w:r>
        <w:t xml:space="preserve">Luen enimmäkseen romaaneja.</w:t>
      </w:r>
    </w:p>
    <w:p>
      <w:r>
        <w:rPr>
          <w:b/>
        </w:rPr>
        <w:t xml:space="preserve">Tulos</w:t>
      </w:r>
    </w:p>
    <w:p>
      <w:r>
        <w:t xml:space="preserve">Kaikki, mistä on hyviä arvosteluja</w:t>
      </w:r>
    </w:p>
    <w:p>
      <w:r>
        <w:rPr>
          <w:b/>
        </w:rPr>
        <w:t xml:space="preserve">Tulos</w:t>
      </w:r>
    </w:p>
    <w:p>
      <w:r>
        <w:t xml:space="preserve">Etsin itseapukirjaa.</w:t>
      </w:r>
    </w:p>
    <w:p>
      <w:r>
        <w:rPr>
          <w:b/>
        </w:rPr>
        <w:t xml:space="preserve">Esimerkki 7.288</w:t>
      </w:r>
    </w:p>
    <w:p>
      <w:r>
        <w:t xml:space="preserve">Onko työsi tarpeeksi haastavaa sinulle?</w:t>
      </w:r>
    </w:p>
    <w:p>
      <w:r>
        <w:rPr>
          <w:b/>
        </w:rPr>
        <w:t xml:space="preserve">Tulos</w:t>
      </w:r>
    </w:p>
    <w:p>
      <w:r>
        <w:t xml:space="preserve">se on yleensä</w:t>
      </w:r>
    </w:p>
    <w:p>
      <w:r>
        <w:rPr>
          <w:b/>
        </w:rPr>
        <w:t xml:space="preserve">Tulos</w:t>
      </w:r>
    </w:p>
    <w:p>
      <w:r>
        <w:t xml:space="preserve">Se on liian haastavaa.</w:t>
      </w:r>
    </w:p>
    <w:p>
      <w:r>
        <w:rPr>
          <w:b/>
        </w:rPr>
        <w:t xml:space="preserve">Esimerkki 7.289</w:t>
      </w:r>
    </w:p>
    <w:p>
      <w:r>
        <w:t xml:space="preserve">Onko asunto tarpeeksi suuri?</w:t>
      </w:r>
    </w:p>
    <w:p>
      <w:r>
        <w:rPr>
          <w:b/>
        </w:rPr>
        <w:t xml:space="preserve">Tulos</w:t>
      </w:r>
    </w:p>
    <w:p>
      <w:r>
        <w:t xml:space="preserve">Se on riittävän suuri siihen, mitä tarvitsen.</w:t>
      </w:r>
    </w:p>
    <w:p>
      <w:r>
        <w:rPr>
          <w:b/>
        </w:rPr>
        <w:t xml:space="preserve">Esimerkki 7.290</w:t>
      </w:r>
    </w:p>
    <w:p>
      <w:r>
        <w:t xml:space="preserve">Onko sinulla työ, josta nautit?</w:t>
      </w:r>
    </w:p>
    <w:p>
      <w:r>
        <w:rPr>
          <w:b/>
        </w:rPr>
        <w:t xml:space="preserve">Tulos</w:t>
      </w:r>
    </w:p>
    <w:p>
      <w:r>
        <w:t xml:space="preserve">Se on joskus nautinnollista.</w:t>
      </w:r>
    </w:p>
    <w:p>
      <w:r>
        <w:rPr>
          <w:b/>
        </w:rPr>
        <w:t xml:space="preserve">Tulos</w:t>
      </w:r>
    </w:p>
    <w:p>
      <w:r>
        <w:t xml:space="preserve">Olen baarimikko, ja pidän siitä.</w:t>
      </w:r>
    </w:p>
    <w:p>
      <w:r>
        <w:rPr>
          <w:b/>
        </w:rPr>
        <w:t xml:space="preserve">Tulos</w:t>
      </w:r>
    </w:p>
    <w:p>
      <w:r>
        <w:t xml:space="preserve">Olen todella intohimoinen sen suhteen, mitä teen.</w:t>
      </w:r>
    </w:p>
    <w:p>
      <w:r>
        <w:rPr>
          <w:b/>
        </w:rPr>
        <w:t xml:space="preserve">Esimerkki 7.291</w:t>
      </w:r>
    </w:p>
    <w:p>
      <w:r>
        <w:t xml:space="preserve">Odotatko innolla paria vapaapäivää?</w:t>
      </w:r>
    </w:p>
    <w:p>
      <w:r>
        <w:rPr>
          <w:b/>
        </w:rPr>
        <w:t xml:space="preserve">Tulos</w:t>
      </w:r>
    </w:p>
    <w:p>
      <w:r>
        <w:t xml:space="preserve">Lomat ovat aina hyviä</w:t>
      </w:r>
    </w:p>
    <w:p>
      <w:r>
        <w:rPr>
          <w:b/>
        </w:rPr>
        <w:t xml:space="preserve">Tulos</w:t>
      </w:r>
    </w:p>
    <w:p>
      <w:r>
        <w:t xml:space="preserve">Itse asiassa odotan innolla paluuta töihin viikon päästä.</w:t>
      </w:r>
    </w:p>
    <w:p>
      <w:r>
        <w:rPr>
          <w:b/>
        </w:rPr>
        <w:t xml:space="preserve">Tulos</w:t>
      </w:r>
    </w:p>
    <w:p>
      <w:r>
        <w:t xml:space="preserve">Minun täytyy rentoutua ja pitää hauskaa.</w:t>
      </w:r>
    </w:p>
    <w:p>
      <w:r>
        <w:rPr>
          <w:b/>
        </w:rPr>
        <w:t xml:space="preserve">Tulos</w:t>
      </w:r>
    </w:p>
    <w:p>
      <w:r>
        <w:t xml:space="preserve">Tarvitsen tauon.</w:t>
      </w:r>
    </w:p>
    <w:p>
      <w:r>
        <w:rPr>
          <w:b/>
        </w:rPr>
        <w:t xml:space="preserve">Tulos</w:t>
      </w:r>
    </w:p>
    <w:p>
      <w:r>
        <w:t xml:space="preserve">Tarvitsen todella tämän tauon.</w:t>
      </w:r>
    </w:p>
    <w:p>
      <w:r>
        <w:rPr>
          <w:b/>
        </w:rPr>
        <w:t xml:space="preserve">Esimerkki 7.292</w:t>
      </w:r>
    </w:p>
    <w:p>
      <w:r>
        <w:t xml:space="preserve">Odotatko innolla viikonloppua?</w:t>
      </w:r>
    </w:p>
    <w:p>
      <w:r>
        <w:rPr>
          <w:b/>
        </w:rPr>
        <w:t xml:space="preserve">Tulos</w:t>
      </w:r>
    </w:p>
    <w:p>
      <w:r>
        <w:t xml:space="preserve">Olen niin innoissani, että pääsen järvelle tänä viikonloppuna!</w:t>
      </w:r>
    </w:p>
    <w:p>
      <w:r>
        <w:rPr>
          <w:b/>
        </w:rPr>
        <w:t xml:space="preserve">Tulos</w:t>
      </w:r>
    </w:p>
    <w:p>
      <w:r>
        <w:t xml:space="preserve">On mukavaa rentoutua.</w:t>
      </w:r>
    </w:p>
    <w:p>
      <w:r>
        <w:rPr>
          <w:b/>
        </w:rPr>
        <w:t xml:space="preserve">Tulos</w:t>
      </w:r>
    </w:p>
    <w:p>
      <w:r>
        <w:t xml:space="preserve">En malta odottaa, että se alkaa.</w:t>
      </w:r>
    </w:p>
    <w:p>
      <w:r>
        <w:rPr>
          <w:b/>
        </w:rPr>
        <w:t xml:space="preserve">Tulos</w:t>
      </w:r>
    </w:p>
    <w:p>
      <w:r>
        <w:t xml:space="preserve">Joka perjantai</w:t>
      </w:r>
    </w:p>
    <w:p>
      <w:r>
        <w:rPr>
          <w:b/>
        </w:rPr>
        <w:t xml:space="preserve">Esimerkki 7.293</w:t>
      </w:r>
    </w:p>
    <w:p>
      <w:r>
        <w:t xml:space="preserve">Haluaisitko tavata perheeni myöhemmin?</w:t>
      </w:r>
    </w:p>
    <w:p>
      <w:r>
        <w:rPr>
          <w:b/>
        </w:rPr>
        <w:t xml:space="preserve">Tulos</w:t>
      </w:r>
    </w:p>
    <w:p>
      <w:r>
        <w:t xml:space="preserve">Siitä on niin kauan, kun viimeksi näin heidät.</w:t>
      </w:r>
    </w:p>
    <w:p>
      <w:r>
        <w:rPr>
          <w:b/>
        </w:rPr>
        <w:t xml:space="preserve">Tulos</w:t>
      </w:r>
    </w:p>
    <w:p>
      <w:r>
        <w:t xml:space="preserve">Olen halunnut nähdä ne.</w:t>
      </w:r>
    </w:p>
    <w:p>
      <w:r>
        <w:rPr>
          <w:b/>
        </w:rPr>
        <w:t xml:space="preserve">Tulos</w:t>
      </w:r>
    </w:p>
    <w:p>
      <w:r>
        <w:t xml:space="preserve">Tuleeko Karen sinne?</w:t>
      </w:r>
    </w:p>
    <w:p>
      <w:r>
        <w:rPr>
          <w:b/>
        </w:rPr>
        <w:t xml:space="preserve">Esimerkki 7.294</w:t>
      </w:r>
    </w:p>
    <w:p>
      <w:r>
        <w:t xml:space="preserve">Minne haluaisit mennä syömään?</w:t>
      </w:r>
    </w:p>
    <w:p>
      <w:r>
        <w:rPr>
          <w:b/>
        </w:rPr>
        <w:t xml:space="preserve">Tulos</w:t>
      </w:r>
    </w:p>
    <w:p>
      <w:r>
        <w:t xml:space="preserve">Pizza kuulostaa hyvältä.</w:t>
      </w:r>
    </w:p>
    <w:p>
      <w:r>
        <w:rPr>
          <w:b/>
        </w:rPr>
        <w:t xml:space="preserve">Tulos</w:t>
      </w:r>
    </w:p>
    <w:p>
      <w:r>
        <w:t xml:space="preserve">Voisimmeko tehdä kiinalaista?</w:t>
      </w:r>
    </w:p>
    <w:p>
      <w:r>
        <w:rPr>
          <w:b/>
        </w:rPr>
        <w:t xml:space="preserve">Esimerkki 7.295</w:t>
      </w:r>
    </w:p>
    <w:p>
      <w:r>
        <w:t xml:space="preserve">Onko sinulla perhettä, joka myös asuu täällä?</w:t>
      </w:r>
    </w:p>
    <w:p>
      <w:r>
        <w:rPr>
          <w:b/>
        </w:rPr>
        <w:t xml:space="preserve">Tulos</w:t>
      </w:r>
    </w:p>
    <w:p>
      <w:r>
        <w:t xml:space="preserve">Kaikki asuvat Euroopassa.</w:t>
      </w:r>
    </w:p>
    <w:p>
      <w:r>
        <w:rPr>
          <w:b/>
        </w:rPr>
        <w:t xml:space="preserve">Tulos</w:t>
      </w:r>
    </w:p>
    <w:p>
      <w:r>
        <w:t xml:space="preserve">Siskoni ja minä olemme kämppiksiä.</w:t>
      </w:r>
    </w:p>
    <w:p>
      <w:r>
        <w:rPr>
          <w:b/>
        </w:rPr>
        <w:t xml:space="preserve">Esimerkki 7.296</w:t>
      </w:r>
    </w:p>
    <w:p>
      <w:r>
        <w:t xml:space="preserve">Oletko kiinnostunut tietokirjallisuudesta?</w:t>
      </w:r>
    </w:p>
    <w:p>
      <w:r>
        <w:rPr>
          <w:b/>
        </w:rPr>
        <w:t xml:space="preserve">Tulos</w:t>
      </w:r>
    </w:p>
    <w:p>
      <w:r>
        <w:t xml:space="preserve">Luen muistelmia ja itseapukirjoja.</w:t>
      </w:r>
    </w:p>
    <w:p>
      <w:r>
        <w:rPr>
          <w:b/>
        </w:rPr>
        <w:t xml:space="preserve">Tulos</w:t>
      </w:r>
    </w:p>
    <w:p>
      <w:r>
        <w:t xml:space="preserve">Pidän itseapu- ja keittokirjojen lukemisesta.</w:t>
      </w:r>
    </w:p>
    <w:p>
      <w:r>
        <w:rPr>
          <w:b/>
        </w:rPr>
        <w:t xml:space="preserve">Tulos</w:t>
      </w:r>
    </w:p>
    <w:p>
      <w:r>
        <w:t xml:space="preserve">Tilaisuudessa.</w:t>
      </w:r>
    </w:p>
    <w:p>
      <w:r>
        <w:rPr>
          <w:b/>
        </w:rPr>
        <w:t xml:space="preserve">Tulos</w:t>
      </w:r>
    </w:p>
    <w:p>
      <w:r>
        <w:t xml:space="preserve">En nauti siitä yhtä paljon kuin fiktiosta.</w:t>
      </w:r>
    </w:p>
    <w:p>
      <w:r>
        <w:rPr>
          <w:b/>
        </w:rPr>
        <w:t xml:space="preserve">Tulos</w:t>
      </w:r>
    </w:p>
    <w:p>
      <w:r>
        <w:t xml:space="preserve">Historiankirjat ovat hienoja.</w:t>
      </w:r>
    </w:p>
    <w:p>
      <w:r>
        <w:rPr>
          <w:b/>
        </w:rPr>
        <w:t xml:space="preserve">Esimerkki 7.297</w:t>
      </w:r>
    </w:p>
    <w:p>
      <w:r>
        <w:t xml:space="preserve">Pidätkö konserteista?</w:t>
      </w:r>
    </w:p>
    <w:p>
      <w:r>
        <w:rPr>
          <w:b/>
        </w:rPr>
        <w:t xml:space="preserve">Tulos</w:t>
      </w:r>
    </w:p>
    <w:p>
      <w:r>
        <w:t xml:space="preserve">Jos ne ovat popmusiikkia, mutta eivät countrya.</w:t>
      </w:r>
    </w:p>
    <w:p>
      <w:r>
        <w:rPr>
          <w:b/>
        </w:rPr>
        <w:t xml:space="preserve">Tulos</w:t>
      </w:r>
    </w:p>
    <w:p>
      <w:r>
        <w:t xml:space="preserve">Käyn harvoin konserteissa.</w:t>
      </w:r>
    </w:p>
    <w:p>
      <w:r>
        <w:rPr>
          <w:b/>
        </w:rPr>
        <w:t xml:space="preserve">Esimerkki 7.298</w:t>
      </w:r>
    </w:p>
    <w:p>
      <w:r>
        <w:t xml:space="preserve">Oletko paikallinen?</w:t>
      </w:r>
    </w:p>
    <w:p>
      <w:r>
        <w:rPr>
          <w:b/>
        </w:rPr>
        <w:t xml:space="preserve">Tulos</w:t>
      </w:r>
    </w:p>
    <w:p>
      <w:r>
        <w:t xml:space="preserve">Olen syntynyt täällä.</w:t>
      </w:r>
    </w:p>
    <w:p>
      <w:r>
        <w:rPr>
          <w:b/>
        </w:rPr>
        <w:t xml:space="preserve">Tulos</w:t>
      </w:r>
    </w:p>
    <w:p>
      <w:r>
        <w:t xml:space="preserve">Olen Chicagosta.</w:t>
      </w:r>
    </w:p>
    <w:p>
      <w:r>
        <w:rPr>
          <w:b/>
        </w:rPr>
        <w:t xml:space="preserve">Tulos</w:t>
      </w:r>
    </w:p>
    <w:p>
      <w:r>
        <w:t xml:space="preserve">Nyt taidan olla.</w:t>
      </w:r>
    </w:p>
    <w:p>
      <w:r>
        <w:rPr>
          <w:b/>
        </w:rPr>
        <w:t xml:space="preserve">Esimerkki 7.299</w:t>
      </w:r>
    </w:p>
    <w:p>
      <w:r>
        <w:t xml:space="preserve">Kuuluuko työhösi asiakaspalvelua?</w:t>
      </w:r>
    </w:p>
    <w:p>
      <w:r>
        <w:rPr>
          <w:b/>
        </w:rPr>
        <w:t xml:space="preserve">Tulos</w:t>
      </w:r>
    </w:p>
    <w:p>
      <w:r>
        <w:t xml:space="preserve">Puhun harvoin kenenkään kanssa.</w:t>
      </w:r>
    </w:p>
    <w:p>
      <w:r>
        <w:rPr>
          <w:b/>
        </w:rPr>
        <w:t xml:space="preserve">Tulos</w:t>
      </w:r>
    </w:p>
    <w:p>
      <w:r>
        <w:t xml:space="preserve">En enää tapaa asiakkaita.</w:t>
      </w:r>
    </w:p>
    <w:p>
      <w:r>
        <w:rPr>
          <w:b/>
        </w:rPr>
        <w:t xml:space="preserve">Tulos</w:t>
      </w:r>
    </w:p>
    <w:p>
      <w:r>
        <w:t xml:space="preserve">Minun ei tarvitse olla tekemisissä asiakkaiden kanssa.</w:t>
      </w:r>
    </w:p>
    <w:p>
      <w:r>
        <w:rPr>
          <w:b/>
        </w:rPr>
        <w:t xml:space="preserve">Esimerkki 7.300</w:t>
      </w:r>
    </w:p>
    <w:p>
      <w:r>
        <w:t xml:space="preserve">Haluaisitko mieluummin paikallisesti omistetun ravintolan?</w:t>
      </w:r>
    </w:p>
    <w:p>
      <w:r>
        <w:rPr>
          <w:b/>
        </w:rPr>
        <w:t xml:space="preserve">Tulos</w:t>
      </w:r>
    </w:p>
    <w:p>
      <w:r>
        <w:t xml:space="preserve">Yritän olla syömättä ketjuravintoloissa.</w:t>
      </w:r>
    </w:p>
    <w:p>
      <w:r>
        <w:rPr>
          <w:b/>
        </w:rPr>
        <w:t xml:space="preserve">Tulos</w:t>
      </w:r>
    </w:p>
    <w:p>
      <w:r>
        <w:t xml:space="preserve">Yritän aina tukea paikallisia paikkoja.</w:t>
      </w:r>
    </w:p>
    <w:p>
      <w:r>
        <w:rPr>
          <w:b/>
        </w:rPr>
        <w:t xml:space="preserve">Esimerkki 7.301</w:t>
      </w:r>
    </w:p>
    <w:p>
      <w:r>
        <w:t xml:space="preserve">Saitko töitä täältä?</w:t>
      </w:r>
    </w:p>
    <w:p>
      <w:r>
        <w:rPr>
          <w:b/>
        </w:rPr>
        <w:t xml:space="preserve">Tulos</w:t>
      </w:r>
    </w:p>
    <w:p>
      <w:r>
        <w:t xml:space="preserve">Olen töissä kulman takana</w:t>
      </w:r>
    </w:p>
    <w:p>
      <w:r>
        <w:rPr>
          <w:b/>
        </w:rPr>
        <w:t xml:space="preserve">Tulos</w:t>
      </w:r>
    </w:p>
    <w:p>
      <w:r>
        <w:t xml:space="preserve">Löysin yhden heti saapumispäivänäni.</w:t>
      </w:r>
    </w:p>
    <w:p>
      <w:r>
        <w:rPr>
          <w:b/>
        </w:rPr>
        <w:t xml:space="preserve">Esimerkki 7.302</w:t>
      </w:r>
    </w:p>
    <w:p>
      <w:r>
        <w:t xml:space="preserve">Mennäänkö illalla drinkille?</w:t>
      </w:r>
    </w:p>
    <w:p>
      <w:r>
        <w:rPr>
          <w:b/>
        </w:rPr>
        <w:t xml:space="preserve">Tulos</w:t>
      </w:r>
    </w:p>
    <w:p>
      <w:r>
        <w:t xml:space="preserve">Tehdään se!</w:t>
      </w:r>
    </w:p>
    <w:p>
      <w:r>
        <w:rPr>
          <w:b/>
        </w:rPr>
        <w:t xml:space="preserve">Tulos</w:t>
      </w:r>
    </w:p>
    <w:p>
      <w:r>
        <w:t xml:space="preserve">Minusta meidän pitäisi</w:t>
      </w:r>
    </w:p>
    <w:p>
      <w:r>
        <w:rPr>
          <w:b/>
        </w:rPr>
        <w:t xml:space="preserve">Tulos</w:t>
      </w:r>
    </w:p>
    <w:p>
      <w:r>
        <w:t xml:space="preserve">Join liikaa lentokoneessa.</w:t>
      </w:r>
    </w:p>
    <w:p>
      <w:r>
        <w:rPr>
          <w:b/>
        </w:rPr>
        <w:t xml:space="preserve">Esimerkki 7.303</w:t>
      </w:r>
    </w:p>
    <w:p>
      <w:r>
        <w:t xml:space="preserve">Hei, pidätkö jazz-loungeista?</w:t>
      </w:r>
    </w:p>
    <w:p>
      <w:r>
        <w:rPr>
          <w:b/>
        </w:rPr>
        <w:t xml:space="preserve">Tulos</w:t>
      </w:r>
    </w:p>
    <w:p>
      <w:r>
        <w:t xml:space="preserve">Ne ovat hauskoja.</w:t>
      </w:r>
    </w:p>
    <w:p>
      <w:r>
        <w:rPr>
          <w:b/>
        </w:rPr>
        <w:t xml:space="preserve">Esimerkki 7.304</w:t>
      </w:r>
    </w:p>
    <w:p>
      <w:r>
        <w:t xml:space="preserve">Pidätkö Steven Kingin kirjoista?</w:t>
      </w:r>
    </w:p>
    <w:p>
      <w:r>
        <w:rPr>
          <w:b/>
        </w:rPr>
        <w:t xml:space="preserve">Tulos</w:t>
      </w:r>
    </w:p>
    <w:p>
      <w:r>
        <w:t xml:space="preserve">Pidän enemmän Stephen Kingin kirjoista.</w:t>
      </w:r>
    </w:p>
    <w:p>
      <w:r>
        <w:rPr>
          <w:b/>
        </w:rPr>
        <w:t xml:space="preserve">Tulos</w:t>
      </w:r>
    </w:p>
    <w:p>
      <w:r>
        <w:t xml:space="preserve">Rakastin Misery and It -kirjan lukemista.</w:t>
      </w:r>
    </w:p>
    <w:p>
      <w:r>
        <w:rPr>
          <w:b/>
        </w:rPr>
        <w:t xml:space="preserve">Esimerkki 7.305</w:t>
      </w:r>
    </w:p>
    <w:p>
      <w:r>
        <w:t xml:space="preserve">Oletko tehnyt listan asioista, joita haluaisit tehdä?</w:t>
      </w:r>
    </w:p>
    <w:p>
      <w:r>
        <w:rPr>
          <w:b/>
        </w:rPr>
        <w:t xml:space="preserve">Tulos</w:t>
      </w:r>
    </w:p>
    <w:p>
      <w:r>
        <w:t xml:space="preserve">Minulla ei ole matkasuunnitelmaa.</w:t>
      </w:r>
    </w:p>
    <w:p>
      <w:r>
        <w:rPr>
          <w:b/>
        </w:rPr>
        <w:t xml:space="preserve">Tulos</w:t>
      </w:r>
    </w:p>
    <w:p>
      <w:r>
        <w:t xml:space="preserve">En ole vielä aloittanut sitä</w:t>
      </w:r>
    </w:p>
    <w:p>
      <w:r>
        <w:rPr>
          <w:b/>
        </w:rPr>
        <w:t xml:space="preserve">Tulos</w:t>
      </w:r>
    </w:p>
    <w:p>
      <w:r>
        <w:t xml:space="preserve">Toivoin, että sinulla olisi lista.</w:t>
      </w:r>
    </w:p>
    <w:p>
      <w:r>
        <w:rPr>
          <w:b/>
        </w:rPr>
        <w:t xml:space="preserve">Esimerkki 7.306</w:t>
      </w:r>
    </w:p>
    <w:p>
      <w:r>
        <w:t xml:space="preserve">Aiotko työskennellä kaupungissa?</w:t>
      </w:r>
    </w:p>
    <w:p>
      <w:r>
        <w:rPr>
          <w:b/>
        </w:rPr>
        <w:t xml:space="preserve">Tulos</w:t>
      </w:r>
    </w:p>
    <w:p>
      <w:r>
        <w:t xml:space="preserve">Minulla on keikka Queensissa.</w:t>
      </w:r>
    </w:p>
    <w:p>
      <w:r>
        <w:rPr>
          <w:b/>
        </w:rPr>
        <w:t xml:space="preserve">Esimerkki 7.307</w:t>
      </w:r>
    </w:p>
    <w:p>
      <w:r>
        <w:t xml:space="preserve">Mihin työhön päädyit?</w:t>
      </w:r>
    </w:p>
    <w:p>
      <w:r>
        <w:rPr>
          <w:b/>
        </w:rPr>
        <w:t xml:space="preserve">Tulos</w:t>
      </w:r>
    </w:p>
    <w:p>
      <w:r>
        <w:t xml:space="preserve">Olen RMT.</w:t>
      </w:r>
    </w:p>
    <w:p>
      <w:r>
        <w:rPr>
          <w:b/>
        </w:rPr>
        <w:t xml:space="preserve">Tulos</w:t>
      </w:r>
    </w:p>
    <w:p>
      <w:r>
        <w:t xml:space="preserve">Minusta tuli DJ.</w:t>
      </w:r>
    </w:p>
    <w:p>
      <w:r>
        <w:rPr>
          <w:b/>
        </w:rPr>
        <w:t xml:space="preserve">Tulos</w:t>
      </w:r>
    </w:p>
    <w:p>
      <w:r>
        <w:t xml:space="preserve">Olen lukion englanninopettaja.</w:t>
      </w:r>
    </w:p>
    <w:p>
      <w:r>
        <w:rPr>
          <w:b/>
        </w:rPr>
        <w:t xml:space="preserve">Esimerkki 7.308</w:t>
      </w:r>
    </w:p>
    <w:p>
      <w:r>
        <w:t xml:space="preserve">Oletko kyllästynyt nykyiseen työhösi?</w:t>
      </w:r>
    </w:p>
    <w:p>
      <w:r>
        <w:rPr>
          <w:b/>
        </w:rPr>
        <w:t xml:space="preserve">Tulos</w:t>
      </w:r>
    </w:p>
    <w:p>
      <w:r>
        <w:t xml:space="preserve">Minulla on hauskaa työssäni.</w:t>
      </w:r>
    </w:p>
    <w:p>
      <w:r>
        <w:rPr>
          <w:b/>
        </w:rPr>
        <w:t xml:space="preserve">Tulos</w:t>
      </w:r>
    </w:p>
    <w:p>
      <w:r>
        <w:t xml:space="preserve">Minusta se on silti hauskaa.</w:t>
      </w:r>
    </w:p>
    <w:p>
      <w:r>
        <w:rPr>
          <w:b/>
        </w:rPr>
        <w:t xml:space="preserve">Esimerkki 7.309</w:t>
      </w:r>
    </w:p>
    <w:p>
      <w:r>
        <w:t xml:space="preserve">Pidätkö kauhusta?</w:t>
      </w:r>
    </w:p>
    <w:p>
      <w:r>
        <w:rPr>
          <w:b/>
        </w:rPr>
        <w:t xml:space="preserve">Tulos</w:t>
      </w:r>
    </w:p>
    <w:p>
      <w:r>
        <w:t xml:space="preserve">Rakastan pelätä edessäni olevia sivuja.</w:t>
      </w:r>
    </w:p>
    <w:p>
      <w:r>
        <w:rPr>
          <w:b/>
        </w:rPr>
        <w:t xml:space="preserve">Esimerkki 7.310</w:t>
      </w:r>
    </w:p>
    <w:p>
      <w:r>
        <w:t xml:space="preserve">Oletko valmis tekemään yövuoroja?</w:t>
      </w:r>
    </w:p>
    <w:p>
      <w:r>
        <w:rPr>
          <w:b/>
        </w:rPr>
        <w:t xml:space="preserve">Tulos</w:t>
      </w:r>
    </w:p>
    <w:p>
      <w:r>
        <w:t xml:space="preserve">Olen avoinna kaikkina aikoina.</w:t>
      </w:r>
    </w:p>
    <w:p>
      <w:r>
        <w:rPr>
          <w:b/>
        </w:rPr>
        <w:t xml:space="preserve">Tulos</w:t>
      </w:r>
    </w:p>
    <w:p>
      <w:r>
        <w:t xml:space="preserve">vain jos on pakko</w:t>
      </w:r>
    </w:p>
    <w:p>
      <w:r>
        <w:rPr>
          <w:b/>
        </w:rPr>
        <w:t xml:space="preserve">Tulos</w:t>
      </w:r>
    </w:p>
    <w:p>
      <w:r>
        <w:t xml:space="preserve">Vain jos palkka on korkeampi.</w:t>
      </w:r>
    </w:p>
    <w:p>
      <w:r>
        <w:rPr>
          <w:b/>
        </w:rPr>
        <w:t xml:space="preserve">Tulos</w:t>
      </w:r>
    </w:p>
    <w:p>
      <w:r>
        <w:t xml:space="preserve">Jos palkka on hyvä.</w:t>
      </w:r>
    </w:p>
    <w:p>
      <w:r>
        <w:rPr>
          <w:b/>
        </w:rPr>
        <w:t xml:space="preserve">Tulos</w:t>
      </w:r>
    </w:p>
    <w:p>
      <w:r>
        <w:t xml:space="preserve">Mieluummin en.</w:t>
      </w:r>
    </w:p>
    <w:p>
      <w:r>
        <w:rPr>
          <w:b/>
        </w:rPr>
        <w:t xml:space="preserve">Esimerkki 7.311</w:t>
      </w:r>
    </w:p>
    <w:p>
      <w:r>
        <w:t xml:space="preserve">Tiedätkö, mitä Jimmylle tapahtui sen jälkeen, kun hän muutti pois?</w:t>
      </w:r>
    </w:p>
    <w:p>
      <w:r>
        <w:rPr>
          <w:b/>
        </w:rPr>
        <w:t xml:space="preserve">Tulos</w:t>
      </w:r>
    </w:p>
    <w:p>
      <w:r>
        <w:t xml:space="preserve">Kerro minulle; en ole ajan tasalla.</w:t>
      </w:r>
    </w:p>
    <w:p>
      <w:r>
        <w:rPr>
          <w:b/>
        </w:rPr>
        <w:t xml:space="preserve">Tulos</w:t>
      </w:r>
    </w:p>
    <w:p>
      <w:r>
        <w:t xml:space="preserve">En ole kuullut hänestä.</w:t>
      </w:r>
    </w:p>
    <w:p>
      <w:r>
        <w:rPr>
          <w:b/>
        </w:rPr>
        <w:t xml:space="preserve">Tulos</w:t>
      </w:r>
    </w:p>
    <w:p>
      <w:r>
        <w:t xml:space="preserve">Kuulin, että hänestä tuli nainen.</w:t>
      </w:r>
    </w:p>
    <w:p>
      <w:r>
        <w:rPr>
          <w:b/>
        </w:rPr>
        <w:t xml:space="preserve">Esimerkki 7.312</w:t>
      </w:r>
    </w:p>
    <w:p>
      <w:r>
        <w:t xml:space="preserve">Haluaisitko kokopäivätyötä?</w:t>
      </w:r>
    </w:p>
    <w:p>
      <w:r>
        <w:rPr>
          <w:b/>
        </w:rPr>
        <w:t xml:space="preserve">Tulos</w:t>
      </w:r>
    </w:p>
    <w:p>
      <w:r>
        <w:t xml:space="preserve">Haluan vähentää työtunteja toimistossa ja viettää enemmän aikaa perheeni kanssa.</w:t>
      </w:r>
    </w:p>
    <w:p>
      <w:r>
        <w:rPr>
          <w:b/>
        </w:rPr>
        <w:t xml:space="preserve">Tulos</w:t>
      </w:r>
    </w:p>
    <w:p>
      <w:r>
        <w:t xml:space="preserve">se olisi parempi</w:t>
      </w:r>
    </w:p>
    <w:p>
      <w:r>
        <w:rPr>
          <w:b/>
        </w:rPr>
        <w:t xml:space="preserve">Tulos</w:t>
      </w:r>
    </w:p>
    <w:p>
      <w:r>
        <w:t xml:space="preserve">Minun on työskenneltävä kokopäiväisesti saadakseni etuuksia.</w:t>
      </w:r>
    </w:p>
    <w:p>
      <w:r>
        <w:rPr>
          <w:b/>
        </w:rPr>
        <w:t xml:space="preserve">Tulos</w:t>
      </w:r>
    </w:p>
    <w:p>
      <w:r>
        <w:t xml:space="preserve">Tarvitsen kokopäivätyötä.</w:t>
      </w:r>
    </w:p>
    <w:p>
      <w:r>
        <w:rPr>
          <w:b/>
        </w:rPr>
        <w:t xml:space="preserve">Esimerkki 7.313</w:t>
      </w:r>
    </w:p>
    <w:p>
      <w:r>
        <w:t xml:space="preserve">Voimmeko ostaa rock-levyn kuunneltavaksi yhdessä?</w:t>
      </w:r>
    </w:p>
    <w:p>
      <w:r>
        <w:rPr>
          <w:b/>
        </w:rPr>
        <w:t xml:space="preserve">Tulos</w:t>
      </w:r>
    </w:p>
    <w:p>
      <w:r>
        <w:t xml:space="preserve">Käytän mieluummin Spotifyta.</w:t>
      </w:r>
    </w:p>
    <w:p>
      <w:r>
        <w:rPr>
          <w:b/>
        </w:rPr>
        <w:t xml:space="preserve">Tulos</w:t>
      </w:r>
    </w:p>
    <w:p>
      <w:r>
        <w:t xml:space="preserve">Mikä bändi sinulla on mielessäsi?</w:t>
      </w:r>
    </w:p>
    <w:p>
      <w:r>
        <w:rPr>
          <w:b/>
        </w:rPr>
        <w:t xml:space="preserve">Esimerkki 7.314</w:t>
      </w:r>
    </w:p>
    <w:p>
      <w:r>
        <w:t xml:space="preserve">Luitko Gone Girlin?</w:t>
      </w:r>
    </w:p>
    <w:p>
      <w:r>
        <w:rPr>
          <w:b/>
        </w:rPr>
        <w:t xml:space="preserve">Tulos</w:t>
      </w:r>
    </w:p>
    <w:p>
      <w:r>
        <w:t xml:space="preserve">Se ei kiinnostanut minua.</w:t>
      </w:r>
    </w:p>
    <w:p>
      <w:r>
        <w:rPr>
          <w:b/>
        </w:rPr>
        <w:t xml:space="preserve">Tulos</w:t>
      </w:r>
    </w:p>
    <w:p>
      <w:r>
        <w:t xml:space="preserve">Näin elokuvan.</w:t>
      </w:r>
    </w:p>
    <w:p>
      <w:r>
        <w:rPr>
          <w:b/>
        </w:rPr>
        <w:t xml:space="preserve">Esimerkki 7.315</w:t>
      </w:r>
    </w:p>
    <w:p>
      <w:r>
        <w:t xml:space="preserve">Pidätkö kauhukirjoista?</w:t>
      </w:r>
    </w:p>
    <w:p>
      <w:r>
        <w:rPr>
          <w:b/>
        </w:rPr>
        <w:t xml:space="preserve">Tulos</w:t>
      </w:r>
    </w:p>
    <w:p>
      <w:r>
        <w:t xml:space="preserve">En uskalla lukea niitä.</w:t>
      </w:r>
    </w:p>
    <w:p>
      <w:r>
        <w:rPr>
          <w:b/>
        </w:rPr>
        <w:t xml:space="preserve">Tulos</w:t>
      </w:r>
    </w:p>
    <w:p>
      <w:r>
        <w:t xml:space="preserve">En oikein pidä pelottavista jutuista.</w:t>
      </w:r>
    </w:p>
    <w:p>
      <w:r>
        <w:rPr>
          <w:b/>
        </w:rPr>
        <w:t xml:space="preserve">Esimerkki 7.316</w:t>
      </w:r>
    </w:p>
    <w:p>
      <w:r>
        <w:t xml:space="preserve">Haluatteko katsoa elokuvan yhdessä?</w:t>
      </w:r>
    </w:p>
    <w:p>
      <w:r>
        <w:rPr>
          <w:b/>
        </w:rPr>
        <w:t xml:space="preserve">Tulos</w:t>
      </w:r>
    </w:p>
    <w:p>
      <w:r>
        <w:t xml:space="preserve">Viedään lapset katsomaan Frozen 2.</w:t>
      </w:r>
    </w:p>
    <w:p>
      <w:r>
        <w:rPr>
          <w:b/>
        </w:rPr>
        <w:t xml:space="preserve">Tulos</w:t>
      </w:r>
    </w:p>
    <w:p>
      <w:r>
        <w:t xml:space="preserve">Olen maassa!</w:t>
      </w:r>
    </w:p>
    <w:p>
      <w:r>
        <w:rPr>
          <w:b/>
        </w:rPr>
        <w:t xml:space="preserve">Tulos</w:t>
      </w:r>
    </w:p>
    <w:p>
      <w:r>
        <w:t xml:space="preserve">Luulen nähneeni kaikki uudet.</w:t>
      </w:r>
    </w:p>
    <w:p>
      <w:r>
        <w:rPr>
          <w:b/>
        </w:rPr>
        <w:t xml:space="preserve">Esimerkki 7.317</w:t>
      </w:r>
    </w:p>
    <w:p>
      <w:r>
        <w:t xml:space="preserve">Pidätkö biryanista?</w:t>
      </w:r>
    </w:p>
    <w:p>
      <w:r>
        <w:rPr>
          <w:b/>
        </w:rPr>
        <w:t xml:space="preserve">Tulos</w:t>
      </w:r>
    </w:p>
    <w:p>
      <w:r>
        <w:t xml:space="preserve">Minun on vielä opittava siitä.</w:t>
      </w:r>
    </w:p>
    <w:p>
      <w:r>
        <w:rPr>
          <w:b/>
        </w:rPr>
        <w:t xml:space="preserve">Tulos</w:t>
      </w:r>
    </w:p>
    <w:p>
      <w:r>
        <w:t xml:space="preserve">En ole varma, mitä se on.</w:t>
      </w:r>
    </w:p>
    <w:p>
      <w:r>
        <w:rPr>
          <w:b/>
        </w:rPr>
        <w:t xml:space="preserve">Tulos</w:t>
      </w:r>
    </w:p>
    <w:p>
      <w:r>
        <w:t xml:space="preserve">Vain kun se on ilmaista.</w:t>
      </w:r>
    </w:p>
    <w:p>
      <w:r>
        <w:rPr>
          <w:b/>
        </w:rPr>
        <w:t xml:space="preserve">Tulos</w:t>
      </w:r>
    </w:p>
    <w:p>
      <w:r>
        <w:t xml:space="preserve">En ole koskaan ennen kokeillut sitä.</w:t>
      </w:r>
    </w:p>
    <w:p>
      <w:r>
        <w:rPr>
          <w:b/>
        </w:rPr>
        <w:t xml:space="preserve">Esimerkki 7.318</w:t>
      </w:r>
    </w:p>
    <w:p>
      <w:r>
        <w:t xml:space="preserve">Oletko maistanut tex mexia täällä?</w:t>
      </w:r>
    </w:p>
    <w:p>
      <w:r>
        <w:rPr>
          <w:b/>
        </w:rPr>
        <w:t xml:space="preserve">Tulos</w:t>
      </w:r>
    </w:p>
    <w:p>
      <w:r>
        <w:t xml:space="preserve">Kokeillaan sitä yhdessä!</w:t>
      </w:r>
    </w:p>
    <w:p>
      <w:r>
        <w:rPr>
          <w:b/>
        </w:rPr>
        <w:t xml:space="preserve">Tulos</w:t>
      </w:r>
    </w:p>
    <w:p>
      <w:r>
        <w:t xml:space="preserve">En tiennyt, että heillä on sellainen.</w:t>
      </w:r>
    </w:p>
    <w:p>
      <w:r>
        <w:rPr>
          <w:b/>
        </w:rPr>
        <w:t xml:space="preserve">Tulos</w:t>
      </w:r>
    </w:p>
    <w:p>
      <w:r>
        <w:t xml:space="preserve">Söimme tex mexia, kun viimeksi kävin.</w:t>
      </w:r>
    </w:p>
    <w:p>
      <w:r>
        <w:rPr>
          <w:b/>
        </w:rPr>
        <w:t xml:space="preserve">Tulos</w:t>
      </w:r>
    </w:p>
    <w:p>
      <w:r>
        <w:t xml:space="preserve">Kokeilimme sitä viime vierailullani.</w:t>
      </w:r>
    </w:p>
    <w:p>
      <w:r>
        <w:rPr>
          <w:b/>
        </w:rPr>
        <w:t xml:space="preserve">Tulos</w:t>
      </w:r>
    </w:p>
    <w:p>
      <w:r>
        <w:t xml:space="preserve">Se on hieman liian mausteinen minulle.</w:t>
      </w:r>
    </w:p>
    <w:p>
      <w:r>
        <w:rPr>
          <w:b/>
        </w:rPr>
        <w:t xml:space="preserve">Esimerkki 7.319</w:t>
      </w:r>
    </w:p>
    <w:p>
      <w:r>
        <w:t xml:space="preserve">Onko Spotify puhelimessasi?</w:t>
      </w:r>
    </w:p>
    <w:p>
      <w:r>
        <w:rPr>
          <w:b/>
        </w:rPr>
        <w:t xml:space="preserve">Tulos</w:t>
      </w:r>
    </w:p>
    <w:p>
      <w:r>
        <w:t xml:space="preserve">Minulla ei ole puhelinta.</w:t>
      </w:r>
    </w:p>
    <w:p>
      <w:r>
        <w:rPr>
          <w:b/>
        </w:rPr>
        <w:t xml:space="preserve">Tulos</w:t>
      </w:r>
    </w:p>
    <w:p>
      <w:r>
        <w:t xml:space="preserve">En näe sitä sovelluksissani.</w:t>
      </w:r>
    </w:p>
    <w:p>
      <w:r>
        <w:rPr>
          <w:b/>
        </w:rPr>
        <w:t xml:space="preserve">Tulos</w:t>
      </w:r>
    </w:p>
    <w:p>
      <w:r>
        <w:t xml:space="preserve">Käytän yleensä verkkosivustoa.</w:t>
      </w:r>
    </w:p>
    <w:p>
      <w:r>
        <w:rPr>
          <w:b/>
        </w:rPr>
        <w:t xml:space="preserve">Esimerkki 7.320</w:t>
      </w:r>
    </w:p>
    <w:p>
      <w:r>
        <w:t xml:space="preserve">Soitatko soittimia?</w:t>
      </w:r>
    </w:p>
    <w:p>
      <w:r>
        <w:rPr>
          <w:b/>
        </w:rPr>
        <w:t xml:space="preserve">Tulos</w:t>
      </w:r>
    </w:p>
    <w:p>
      <w:r>
        <w:t xml:space="preserve">Pelaan melko vähän.</w:t>
      </w:r>
    </w:p>
    <w:p>
      <w:r>
        <w:rPr>
          <w:b/>
        </w:rPr>
        <w:t xml:space="preserve">Tulos</w:t>
      </w:r>
    </w:p>
    <w:p>
      <w:r>
        <w:t xml:space="preserve">Soitin ennen pasuunaa.</w:t>
      </w:r>
    </w:p>
    <w:p>
      <w:r>
        <w:rPr>
          <w:b/>
        </w:rPr>
        <w:t xml:space="preserve">Tulos</w:t>
      </w:r>
    </w:p>
    <w:p>
      <w:r>
        <w:t xml:space="preserve">Soitin ennen huilua.</w:t>
      </w:r>
    </w:p>
    <w:p>
      <w:r>
        <w:rPr>
          <w:b/>
        </w:rPr>
        <w:t xml:space="preserve">Tulos</w:t>
      </w:r>
    </w:p>
    <w:p>
      <w:r>
        <w:t xml:space="preserve">Olen pelkkä peukalo.</w:t>
      </w:r>
    </w:p>
    <w:p>
      <w:r>
        <w:rPr>
          <w:b/>
        </w:rPr>
        <w:t xml:space="preserve">Esimerkki 7.321</w:t>
      </w:r>
    </w:p>
    <w:p>
      <w:r>
        <w:t xml:space="preserve">Pidätkö asumisesta asunnossa?</w:t>
      </w:r>
    </w:p>
    <w:p>
      <w:r>
        <w:rPr>
          <w:b/>
        </w:rPr>
        <w:t xml:space="preserve">Tulos</w:t>
      </w:r>
    </w:p>
    <w:p>
      <w:r>
        <w:t xml:space="preserve">Asun mieluummin talossa.</w:t>
      </w:r>
    </w:p>
    <w:p>
      <w:r>
        <w:rPr>
          <w:b/>
        </w:rPr>
        <w:t xml:space="preserve">Esimerkki 7.322</w:t>
      </w:r>
    </w:p>
    <w:p>
      <w:r>
        <w:t xml:space="preserve">Pidätkö yhä pelottavista elokuvista?</w:t>
      </w:r>
    </w:p>
    <w:p>
      <w:r>
        <w:rPr>
          <w:b/>
        </w:rPr>
        <w:t xml:space="preserve">Tulos</w:t>
      </w:r>
    </w:p>
    <w:p>
      <w:r>
        <w:t xml:space="preserve">Vain jos se on hyvä.</w:t>
      </w:r>
    </w:p>
    <w:p>
      <w:r>
        <w:rPr>
          <w:b/>
        </w:rPr>
        <w:t xml:space="preserve">Tulos</w:t>
      </w:r>
    </w:p>
    <w:p>
      <w:r>
        <w:t xml:space="preserve">Ne ovat suosikkejani.</w:t>
      </w:r>
    </w:p>
    <w:p>
      <w:r>
        <w:rPr>
          <w:b/>
        </w:rPr>
        <w:t xml:space="preserve">Esimerkki 7.323</w:t>
      </w:r>
    </w:p>
    <w:p>
      <w:r>
        <w:t xml:space="preserve">Pidätkö ulkokonserteista?</w:t>
      </w:r>
    </w:p>
    <w:p>
      <w:r>
        <w:rPr>
          <w:b/>
        </w:rPr>
        <w:t xml:space="preserve">Tulos</w:t>
      </w:r>
    </w:p>
    <w:p>
      <w:r>
        <w:t xml:space="preserve">Ulkoilmanäytökset ovat parhaita!</w:t>
      </w:r>
    </w:p>
    <w:p>
      <w:r>
        <w:rPr>
          <w:b/>
        </w:rPr>
        <w:t xml:space="preserve">Esimerkki 7.324</w:t>
      </w:r>
    </w:p>
    <w:p>
      <w:r>
        <w:t xml:space="preserve">Onko sinulla mielessäsi jokin paikka, johon haluat mennä?</w:t>
      </w:r>
    </w:p>
    <w:p>
      <w:r>
        <w:rPr>
          <w:b/>
        </w:rPr>
        <w:t xml:space="preserve">Tulos</w:t>
      </w:r>
    </w:p>
    <w:p>
      <w:r>
        <w:t xml:space="preserve">Mielessäni ei ole mitään.</w:t>
      </w:r>
    </w:p>
    <w:p>
      <w:r>
        <w:rPr>
          <w:b/>
        </w:rPr>
        <w:t xml:space="preserve">Tulos</w:t>
      </w:r>
    </w:p>
    <w:p>
      <w:r>
        <w:t xml:space="preserve">Ajattelin, että voisimme mennä puistoon.</w:t>
      </w:r>
    </w:p>
    <w:p>
      <w:r>
        <w:rPr>
          <w:b/>
        </w:rPr>
        <w:t xml:space="preserve">Esimerkki 7.325</w:t>
      </w:r>
    </w:p>
    <w:p>
      <w:r>
        <w:t xml:space="preserve">Haluatko mennä ostoskeskukseen?</w:t>
      </w:r>
    </w:p>
    <w:p>
      <w:r>
        <w:rPr>
          <w:b/>
        </w:rPr>
        <w:t xml:space="preserve">Tulos</w:t>
      </w:r>
    </w:p>
    <w:p>
      <w:r>
        <w:t xml:space="preserve">Nykyään teen ostoksia vain verkosta.</w:t>
      </w:r>
    </w:p>
    <w:p>
      <w:r>
        <w:rPr>
          <w:b/>
        </w:rPr>
        <w:t xml:space="preserve">Tulos</w:t>
      </w:r>
    </w:p>
    <w:p>
      <w:r>
        <w:t xml:space="preserve">Vihaan shoppailua.</w:t>
      </w:r>
    </w:p>
    <w:p>
      <w:r>
        <w:rPr>
          <w:b/>
        </w:rPr>
        <w:t xml:space="preserve">Tulos</w:t>
      </w:r>
    </w:p>
    <w:p>
      <w:r>
        <w:t xml:space="preserve">voisimme yhtä hyvin</w:t>
      </w:r>
    </w:p>
    <w:p>
      <w:r>
        <w:rPr>
          <w:b/>
        </w:rPr>
        <w:t xml:space="preserve">Esimerkki 7.326</w:t>
      </w:r>
    </w:p>
    <w:p>
      <w:r>
        <w:t xml:space="preserve">Oletko Harry Potter -sarjan fani?</w:t>
      </w:r>
    </w:p>
    <w:p>
      <w:r>
        <w:rPr>
          <w:b/>
        </w:rPr>
        <w:t xml:space="preserve">Tulos</w:t>
      </w:r>
    </w:p>
    <w:p>
      <w:r>
        <w:t xml:space="preserve">Sitä on hauska lukea.</w:t>
      </w:r>
    </w:p>
    <w:p>
      <w:r>
        <w:rPr>
          <w:b/>
        </w:rPr>
        <w:t xml:space="preserve">Tulos</w:t>
      </w:r>
    </w:p>
    <w:p>
      <w:r>
        <w:t xml:space="preserve">Eikö se olekin hieman vanhentunut?</w:t>
      </w:r>
    </w:p>
    <w:p>
      <w:r>
        <w:rPr>
          <w:b/>
        </w:rPr>
        <w:t xml:space="preserve">Esimerkki 7.327</w:t>
      </w:r>
    </w:p>
    <w:p>
      <w:r>
        <w:t xml:space="preserve">Pidätkö e-lukulaitteista?</w:t>
      </w:r>
    </w:p>
    <w:p>
      <w:r>
        <w:rPr>
          <w:b/>
        </w:rPr>
        <w:t xml:space="preserve">Tulos</w:t>
      </w:r>
    </w:p>
    <w:p>
      <w:r>
        <w:t xml:space="preserve">Luen mieluummin fyysisiä kirjoja.</w:t>
      </w:r>
    </w:p>
    <w:p>
      <w:r>
        <w:rPr>
          <w:b/>
        </w:rPr>
        <w:t xml:space="preserve">Esimerkki 7.328</w:t>
      </w:r>
    </w:p>
    <w:p>
      <w:r>
        <w:t xml:space="preserve">Oletko retkeilijä?</w:t>
      </w:r>
    </w:p>
    <w:p>
      <w:r>
        <w:rPr>
          <w:b/>
        </w:rPr>
        <w:t xml:space="preserve">Tulos</w:t>
      </w:r>
    </w:p>
    <w:p>
      <w:r>
        <w:t xml:space="preserve">En ole ulkoilmaihminen.</w:t>
      </w:r>
    </w:p>
    <w:p>
      <w:r>
        <w:rPr>
          <w:b/>
        </w:rPr>
        <w:t xml:space="preserve">Tulos</w:t>
      </w:r>
    </w:p>
    <w:p>
      <w:r>
        <w:t xml:space="preserve">Olen enemmänkin pyöräilijä.</w:t>
      </w:r>
    </w:p>
    <w:p>
      <w:r>
        <w:rPr>
          <w:b/>
        </w:rPr>
        <w:t xml:space="preserve">Esimerkki 7.329</w:t>
      </w:r>
    </w:p>
    <w:p>
      <w:r>
        <w:t xml:space="preserve">Haluatko kahville?</w:t>
      </w:r>
    </w:p>
    <w:p>
      <w:r>
        <w:rPr>
          <w:b/>
        </w:rPr>
        <w:t xml:space="preserve">Tulos</w:t>
      </w:r>
    </w:p>
    <w:p>
      <w:r>
        <w:t xml:space="preserve">Riippuu siitä, minne haluat mennä.</w:t>
      </w:r>
    </w:p>
    <w:p>
      <w:r>
        <w:rPr>
          <w:b/>
        </w:rPr>
        <w:t xml:space="preserve">Esimerkki 7.330</w:t>
      </w:r>
    </w:p>
    <w:p>
      <w:r>
        <w:t xml:space="preserve">Kävitkö yliopistossa?</w:t>
      </w:r>
    </w:p>
    <w:p>
      <w:r>
        <w:rPr>
          <w:b/>
        </w:rPr>
        <w:t xml:space="preserve">Tulos</w:t>
      </w:r>
    </w:p>
    <w:p>
      <w:r>
        <w:t xml:space="preserve">Lopulta tein sen</w:t>
      </w:r>
    </w:p>
    <w:p>
      <w:r>
        <w:rPr>
          <w:b/>
        </w:rPr>
        <w:t xml:space="preserve">Tulos</w:t>
      </w:r>
    </w:p>
    <w:p>
      <w:r>
        <w:t xml:space="preserve">Juuri valmistunut.</w:t>
      </w:r>
    </w:p>
    <w:p>
      <w:r>
        <w:rPr>
          <w:b/>
        </w:rPr>
        <w:t xml:space="preserve">Tulos</w:t>
      </w:r>
    </w:p>
    <w:p>
      <w:r>
        <w:t xml:space="preserve">Opiskelen yhä yliopistossa.</w:t>
      </w:r>
    </w:p>
    <w:p>
      <w:r>
        <w:rPr>
          <w:b/>
        </w:rPr>
        <w:t xml:space="preserve">Tulos</w:t>
      </w:r>
    </w:p>
    <w:p>
      <w:r>
        <w:t xml:space="preserve">Kävin paikallista korkeakoulua.</w:t>
      </w:r>
    </w:p>
    <w:p>
      <w:r>
        <w:rPr>
          <w:b/>
        </w:rPr>
        <w:t xml:space="preserve">Tulos</w:t>
      </w:r>
    </w:p>
    <w:p>
      <w:r>
        <w:t xml:space="preserve">Sain tutkintoni verkossa.</w:t>
      </w:r>
    </w:p>
    <w:p>
      <w:r>
        <w:rPr>
          <w:b/>
        </w:rPr>
        <w:t xml:space="preserve">Tulos</w:t>
      </w:r>
    </w:p>
    <w:p>
      <w:r>
        <w:t xml:space="preserve">Minulla on tohtorin tutkinto.</w:t>
      </w:r>
    </w:p>
    <w:p>
      <w:r>
        <w:rPr>
          <w:b/>
        </w:rPr>
        <w:t xml:space="preserve">Esimerkki 7.331</w:t>
      </w:r>
    </w:p>
    <w:p>
      <w:r>
        <w:t xml:space="preserve">Haluatko katsella museota?</w:t>
      </w:r>
    </w:p>
    <w:p>
      <w:r>
        <w:rPr>
          <w:b/>
        </w:rPr>
        <w:t xml:space="preserve">Tulos</w:t>
      </w:r>
    </w:p>
    <w:p>
      <w:r>
        <w:t xml:space="preserve">Olen aina kiinnostunut museoista.</w:t>
      </w:r>
    </w:p>
    <w:p>
      <w:r>
        <w:rPr>
          <w:b/>
        </w:rPr>
        <w:t xml:space="preserve">Tulos</w:t>
      </w:r>
    </w:p>
    <w:p>
      <w:r>
        <w:t xml:space="preserve">voimme yhtä hyvin</w:t>
      </w:r>
    </w:p>
    <w:p>
      <w:r>
        <w:rPr>
          <w:b/>
        </w:rPr>
        <w:t xml:space="preserve">Esimerkki 7.332</w:t>
      </w:r>
    </w:p>
    <w:p>
      <w:r>
        <w:t xml:space="preserve">Oletko keilannut täällä?</w:t>
      </w:r>
    </w:p>
    <w:p>
      <w:r>
        <w:rPr>
          <w:b/>
        </w:rPr>
        <w:t xml:space="preserve">Tulos</w:t>
      </w:r>
    </w:p>
    <w:p>
      <w:r>
        <w:t xml:space="preserve">Tämä on edelleen tekemättömien asioiden listallani.</w:t>
      </w:r>
    </w:p>
    <w:p>
      <w:r>
        <w:rPr>
          <w:b/>
        </w:rPr>
        <w:t xml:space="preserve">Tulos</w:t>
      </w:r>
    </w:p>
    <w:p>
      <w:r>
        <w:t xml:space="preserve">Pelasin täällä juuri toissapäivänä.</w:t>
      </w:r>
    </w:p>
    <w:p>
      <w:r>
        <w:rPr>
          <w:b/>
        </w:rPr>
        <w:t xml:space="preserve">Esimerkki 7.333</w:t>
      </w:r>
    </w:p>
    <w:p>
      <w:r>
        <w:t xml:space="preserve">Pidätkö klubeista?</w:t>
      </w:r>
    </w:p>
    <w:p>
      <w:r>
        <w:rPr>
          <w:b/>
        </w:rPr>
        <w:t xml:space="preserve">Tulos</w:t>
      </w:r>
    </w:p>
    <w:p>
      <w:r>
        <w:t xml:space="preserve">Ulkona käyminen on tylsää.</w:t>
      </w:r>
    </w:p>
    <w:p>
      <w:r>
        <w:rPr>
          <w:b/>
        </w:rPr>
        <w:t xml:space="preserve">Tulos</w:t>
      </w:r>
    </w:p>
    <w:p>
      <w:r>
        <w:t xml:space="preserve">Rakastan klubikeikkoja</w:t>
      </w:r>
    </w:p>
    <w:p>
      <w:r>
        <w:rPr>
          <w:b/>
        </w:rPr>
        <w:t xml:space="preserve">Esimerkki 7.334</w:t>
      </w:r>
    </w:p>
    <w:p>
      <w:r>
        <w:t xml:space="preserve">Pidätkö korealaisesta ruoasta?</w:t>
      </w:r>
    </w:p>
    <w:p>
      <w:r>
        <w:rPr>
          <w:b/>
        </w:rPr>
        <w:t xml:space="preserve">Tulos</w:t>
      </w:r>
    </w:p>
    <w:p>
      <w:r>
        <w:t xml:space="preserve">Söisin mieluummin sushia.</w:t>
      </w:r>
    </w:p>
    <w:p>
      <w:r>
        <w:rPr>
          <w:b/>
        </w:rPr>
        <w:t xml:space="preserve">Tulos</w:t>
      </w:r>
    </w:p>
    <w:p>
      <w:r>
        <w:t xml:space="preserve">Riippuu siitä, kuinka aitoa se on.</w:t>
      </w:r>
    </w:p>
    <w:p>
      <w:r>
        <w:rPr>
          <w:b/>
        </w:rPr>
        <w:t xml:space="preserve">Esimerkki 7.335</w:t>
      </w:r>
    </w:p>
    <w:p>
      <w:r>
        <w:t xml:space="preserve">Pidätkö ulkoilmaurheilusta?</w:t>
      </w:r>
    </w:p>
    <w:p>
      <w:r>
        <w:rPr>
          <w:b/>
        </w:rPr>
        <w:t xml:space="preserve">Tulos</w:t>
      </w:r>
    </w:p>
    <w:p>
      <w:r>
        <w:t xml:space="preserve">Ratsastaminen on hauskaa.</w:t>
      </w:r>
    </w:p>
    <w:p>
      <w:r>
        <w:rPr>
          <w:b/>
        </w:rPr>
        <w:t xml:space="preserve">Tulos</w:t>
      </w:r>
    </w:p>
    <w:p>
      <w:r>
        <w:t xml:space="preserve">Jotkut niistä ovat sellaisia, joista pidän</w:t>
      </w:r>
    </w:p>
    <w:p>
      <w:r>
        <w:rPr>
          <w:b/>
        </w:rPr>
        <w:t xml:space="preserve">Esimerkki 7.336</w:t>
      </w:r>
    </w:p>
    <w:p>
      <w:r>
        <w:t xml:space="preserve">Työskenteletkö toimistossa?</w:t>
      </w:r>
    </w:p>
    <w:p>
      <w:r>
        <w:rPr>
          <w:b/>
        </w:rPr>
        <w:t xml:space="preserve">Tulos</w:t>
      </w:r>
    </w:p>
    <w:p>
      <w:r>
        <w:t xml:space="preserve">Saan työskennellä kotoa käsin.</w:t>
      </w:r>
    </w:p>
    <w:p>
      <w:r>
        <w:rPr>
          <w:b/>
        </w:rPr>
        <w:t xml:space="preserve">Tulos</w:t>
      </w:r>
    </w:p>
    <w:p>
      <w:r>
        <w:t xml:space="preserve">Se on jaettu toimistotila.</w:t>
      </w:r>
    </w:p>
    <w:p>
      <w:r>
        <w:rPr>
          <w:b/>
        </w:rPr>
        <w:t xml:space="preserve">Esimerkki 7.337</w:t>
      </w:r>
    </w:p>
    <w:p>
      <w:r>
        <w:t xml:space="preserve">Pidätkö festivaaleilla käymisestä?</w:t>
      </w:r>
    </w:p>
    <w:p>
      <w:r>
        <w:rPr>
          <w:b/>
        </w:rPr>
        <w:t xml:space="preserve">Tulos</w:t>
      </w:r>
    </w:p>
    <w:p>
      <w:r>
        <w:t xml:space="preserve">Olen käynyt muutamassa.</w:t>
      </w:r>
    </w:p>
    <w:p>
      <w:r>
        <w:rPr>
          <w:b/>
        </w:rPr>
        <w:t xml:space="preserve">Tulos</w:t>
      </w:r>
    </w:p>
    <w:p>
      <w:r>
        <w:t xml:space="preserve">Ihmisiä on liikaa.</w:t>
      </w:r>
    </w:p>
    <w:p>
      <w:r>
        <w:rPr>
          <w:b/>
        </w:rPr>
        <w:t xml:space="preserve">Tulos</w:t>
      </w:r>
    </w:p>
    <w:p>
      <w:r>
        <w:t xml:space="preserve">Mielestäni ne ovat rahan tuhlausta.</w:t>
      </w:r>
    </w:p>
    <w:p>
      <w:r>
        <w:rPr>
          <w:b/>
        </w:rPr>
        <w:t xml:space="preserve">Esimerkki 7.338</w:t>
      </w:r>
    </w:p>
    <w:p>
      <w:r>
        <w:t xml:space="preserve">Oletko kokeillut Valentina's BBQ:ta?</w:t>
      </w:r>
    </w:p>
    <w:p>
      <w:r>
        <w:rPr>
          <w:b/>
        </w:rPr>
        <w:t xml:space="preserve">Tulos</w:t>
      </w:r>
    </w:p>
    <w:p>
      <w:r>
        <w:t xml:space="preserve">Siitä on tullut suosikkigrillini!</w:t>
      </w:r>
    </w:p>
    <w:p>
      <w:r>
        <w:rPr>
          <w:b/>
        </w:rPr>
        <w:t xml:space="preserve">Tulos</w:t>
      </w:r>
    </w:p>
    <w:p>
      <w:r>
        <w:t xml:space="preserve">Kuulostaa hyvältä!</w:t>
      </w:r>
    </w:p>
    <w:p>
      <w:r>
        <w:rPr>
          <w:b/>
        </w:rPr>
        <w:t xml:space="preserve">Tulos</w:t>
      </w:r>
    </w:p>
    <w:p>
      <w:r>
        <w:t xml:space="preserve">Se on parasta, mitä olen koskaan syönyt.</w:t>
      </w:r>
    </w:p>
    <w:p>
      <w:r>
        <w:rPr>
          <w:b/>
        </w:rPr>
        <w:t xml:space="preserve">Esimerkki 7.339</w:t>
      </w:r>
    </w:p>
    <w:p>
      <w:r>
        <w:t xml:space="preserve">Yritätkö noudattaa budjettia?</w:t>
      </w:r>
    </w:p>
    <w:p>
      <w:r>
        <w:rPr>
          <w:b/>
        </w:rPr>
        <w:t xml:space="preserve">Tulos</w:t>
      </w:r>
    </w:p>
    <w:p>
      <w:r>
        <w:t xml:space="preserve">Voin käyttää 100 dollaria päivässä.</w:t>
      </w:r>
    </w:p>
    <w:p>
      <w:r>
        <w:rPr>
          <w:b/>
        </w:rPr>
        <w:t xml:space="preserve">Tulos</w:t>
      </w:r>
    </w:p>
    <w:p>
      <w:r>
        <w:t xml:space="preserve">Pidän säästämisestä.</w:t>
      </w:r>
    </w:p>
    <w:p>
      <w:r>
        <w:rPr>
          <w:b/>
        </w:rPr>
        <w:t xml:space="preserve">Tulos</w:t>
      </w:r>
    </w:p>
    <w:p>
      <w:r>
        <w:t xml:space="preserve">Se on suunnitelma.</w:t>
      </w:r>
    </w:p>
    <w:p>
      <w:r>
        <w:rPr>
          <w:b/>
        </w:rPr>
        <w:t xml:space="preserve">Tulos</w:t>
      </w:r>
    </w:p>
    <w:p>
      <w:r>
        <w:t xml:space="preserve">Se on ainoa vaihtoehto.</w:t>
      </w:r>
    </w:p>
    <w:p>
      <w:r>
        <w:rPr>
          <w:b/>
        </w:rPr>
        <w:t xml:space="preserve">Esimerkki 7.340</w:t>
      </w:r>
    </w:p>
    <w:p>
      <w:r>
        <w:t xml:space="preserve">Soitatko yhä kitaraa?</w:t>
      </w:r>
    </w:p>
    <w:p>
      <w:r>
        <w:rPr>
          <w:b/>
        </w:rPr>
        <w:t xml:space="preserve">Tulos</w:t>
      </w:r>
    </w:p>
    <w:p>
      <w:r>
        <w:t xml:space="preserve">Luovuin siitä vuosia sitten.</w:t>
      </w:r>
    </w:p>
    <w:p>
      <w:r>
        <w:rPr>
          <w:b/>
        </w:rPr>
        <w:t xml:space="preserve">Tulos</w:t>
      </w:r>
    </w:p>
    <w:p>
      <w:r>
        <w:t xml:space="preserve">Harjoittelen usein.</w:t>
      </w:r>
    </w:p>
    <w:p>
      <w:r>
        <w:rPr>
          <w:b/>
        </w:rPr>
        <w:t xml:space="preserve">Tulos</w:t>
      </w:r>
    </w:p>
    <w:p>
      <w:r>
        <w:t xml:space="preserve">En ole pelannut vuosiin.</w:t>
      </w:r>
    </w:p>
    <w:p>
      <w:r>
        <w:rPr>
          <w:b/>
        </w:rPr>
        <w:t xml:space="preserve">Esimerkki 7.341</w:t>
      </w:r>
    </w:p>
    <w:p>
      <w:r>
        <w:t xml:space="preserve">Tuletko maanantaina?</w:t>
      </w:r>
    </w:p>
    <w:p>
      <w:r>
        <w:rPr>
          <w:b/>
        </w:rPr>
        <w:t xml:space="preserve">Tulos</w:t>
      </w:r>
    </w:p>
    <w:p>
      <w:r>
        <w:t xml:space="preserve">Harkitsen lopettamista.</w:t>
      </w:r>
    </w:p>
    <w:p>
      <w:r>
        <w:rPr>
          <w:b/>
        </w:rPr>
        <w:t xml:space="preserve">Tulos</w:t>
      </w:r>
    </w:p>
    <w:p>
      <w:r>
        <w:t xml:space="preserve">Otin vapaapäivän.</w:t>
      </w:r>
    </w:p>
    <w:p>
      <w:r>
        <w:rPr>
          <w:b/>
        </w:rPr>
        <w:t xml:space="preserve">Tulos</w:t>
      </w:r>
    </w:p>
    <w:p>
      <w:r>
        <w:t xml:space="preserve">Luultavasti olen</w:t>
      </w:r>
    </w:p>
    <w:p>
      <w:r>
        <w:rPr>
          <w:b/>
        </w:rPr>
        <w:t xml:space="preserve">Esimerkki 7.342</w:t>
      </w:r>
    </w:p>
    <w:p>
      <w:r>
        <w:t xml:space="preserve">Oletko koskaan käynyt oopperassa?</w:t>
      </w:r>
    </w:p>
    <w:p>
      <w:r>
        <w:rPr>
          <w:b/>
        </w:rPr>
        <w:t xml:space="preserve">Tulos</w:t>
      </w:r>
    </w:p>
    <w:p>
      <w:r>
        <w:t xml:space="preserve">Kävin kerran kuussa.</w:t>
      </w:r>
    </w:p>
    <w:p>
      <w:r>
        <w:rPr>
          <w:b/>
        </w:rPr>
        <w:t xml:space="preserve">Esimerkki 7.343</w:t>
      </w:r>
    </w:p>
    <w:p>
      <w:r>
        <w:t xml:space="preserve">Pidätkö kovasta musiikista?</w:t>
      </w:r>
    </w:p>
    <w:p>
      <w:r>
        <w:rPr>
          <w:b/>
        </w:rPr>
        <w:t xml:space="preserve">Tulos</w:t>
      </w:r>
    </w:p>
    <w:p>
      <w:r>
        <w:t xml:space="preserve">Kuuntelen mieluummin hiljaisemmin.</w:t>
      </w:r>
    </w:p>
    <w:p>
      <w:r>
        <w:rPr>
          <w:b/>
        </w:rPr>
        <w:t xml:space="preserve">Tulos</w:t>
      </w:r>
    </w:p>
    <w:p>
      <w:r>
        <w:t xml:space="preserve">Vain kun treenaan.</w:t>
      </w:r>
    </w:p>
    <w:p>
      <w:r>
        <w:rPr>
          <w:b/>
        </w:rPr>
        <w:t xml:space="preserve">Tulos</w:t>
      </w:r>
    </w:p>
    <w:p>
      <w:r>
        <w:t xml:space="preserve">Se ei saa olla liian äänekäs</w:t>
      </w:r>
    </w:p>
    <w:p>
      <w:r>
        <w:rPr>
          <w:b/>
        </w:rPr>
        <w:t xml:space="preserve">Esimerkki 7.344</w:t>
      </w:r>
    </w:p>
    <w:p>
      <w:r>
        <w:t xml:space="preserve">Oletko kiinnostunut opetuskirjoista?</w:t>
      </w:r>
    </w:p>
    <w:p>
      <w:r>
        <w:rPr>
          <w:b/>
        </w:rPr>
        <w:t xml:space="preserve">Tulos</w:t>
      </w:r>
    </w:p>
    <w:p>
      <w:r>
        <w:t xml:space="preserve">Luin niitä tarpeeksi koulussa.</w:t>
      </w:r>
    </w:p>
    <w:p>
      <w:r>
        <w:rPr>
          <w:b/>
        </w:rPr>
        <w:t xml:space="preserve">Tulos</w:t>
      </w:r>
    </w:p>
    <w:p>
      <w:r>
        <w:t xml:space="preserve">Uusien asioiden oppiminen on hyvä asia.</w:t>
      </w:r>
    </w:p>
    <w:p>
      <w:r>
        <w:rPr>
          <w:b/>
        </w:rPr>
        <w:t xml:space="preserve">Tulos</w:t>
      </w:r>
    </w:p>
    <w:p>
      <w:r>
        <w:t xml:space="preserve">Opin paljon elämäkerroista.</w:t>
      </w:r>
    </w:p>
    <w:p>
      <w:r>
        <w:rPr>
          <w:b/>
        </w:rPr>
        <w:t xml:space="preserve">Esimerkki 7.345</w:t>
      </w:r>
    </w:p>
    <w:p>
      <w:r>
        <w:t xml:space="preserve">Haluatko maistaa karitsan ulkofileetä?</w:t>
      </w:r>
    </w:p>
    <w:p>
      <w:r>
        <w:rPr>
          <w:b/>
        </w:rPr>
        <w:t xml:space="preserve">Tulos</w:t>
      </w:r>
    </w:p>
    <w:p>
      <w:r>
        <w:t xml:space="preserve">Ottaisin mieluummin pihvin.</w:t>
      </w:r>
    </w:p>
    <w:p>
      <w:r>
        <w:rPr>
          <w:b/>
        </w:rPr>
        <w:t xml:space="preserve">Tulos</w:t>
      </w:r>
    </w:p>
    <w:p>
      <w:r>
        <w:t xml:space="preserve">Jätän väliin.</w:t>
      </w:r>
    </w:p>
    <w:p>
      <w:r>
        <w:rPr>
          <w:b/>
        </w:rPr>
        <w:t xml:space="preserve">Esimerkki 7.346</w:t>
      </w:r>
    </w:p>
    <w:p>
      <w:r>
        <w:t xml:space="preserve">Oletko tietokirjallisuuden ystävä?</w:t>
      </w:r>
    </w:p>
    <w:p>
      <w:r>
        <w:rPr>
          <w:b/>
        </w:rPr>
        <w:t xml:space="preserve">Tulos</w:t>
      </w:r>
    </w:p>
    <w:p>
      <w:r>
        <w:t xml:space="preserve">Luen keittokirjoja nukkumaan mennessä.</w:t>
      </w:r>
    </w:p>
    <w:p>
      <w:r>
        <w:rPr>
          <w:b/>
        </w:rPr>
        <w:t xml:space="preserve">Tulos</w:t>
      </w:r>
    </w:p>
    <w:p>
      <w:r>
        <w:t xml:space="preserve">Olen suuri journalismin ystävä.</w:t>
      </w:r>
    </w:p>
    <w:p>
      <w:r>
        <w:rPr>
          <w:b/>
        </w:rPr>
        <w:t xml:space="preserve">Tulos</w:t>
      </w:r>
    </w:p>
    <w:p>
      <w:r>
        <w:t xml:space="preserve">Kun se opettaa minulle taitoja.</w:t>
      </w:r>
    </w:p>
    <w:p>
      <w:r>
        <w:rPr>
          <w:b/>
        </w:rPr>
        <w:t xml:space="preserve">Tulos</w:t>
      </w:r>
    </w:p>
    <w:p>
      <w:r>
        <w:t xml:space="preserve">Minulla on yleensä yksi tai kaksi tietokirjaa kerrallaan.</w:t>
      </w:r>
    </w:p>
    <w:p>
      <w:r>
        <w:rPr>
          <w:b/>
        </w:rPr>
        <w:t xml:space="preserve">Esimerkki 7.347</w:t>
      </w:r>
    </w:p>
    <w:p>
      <w:r>
        <w:t xml:space="preserve">Oletko iloinen, että on viikonloppu?</w:t>
      </w:r>
    </w:p>
    <w:p>
      <w:r>
        <w:rPr>
          <w:b/>
        </w:rPr>
        <w:t xml:space="preserve">Tulos</w:t>
      </w:r>
    </w:p>
    <w:p>
      <w:r>
        <w:t xml:space="preserve">Viikko kului todella nopeasti.</w:t>
      </w:r>
    </w:p>
    <w:p>
      <w:r>
        <w:rPr>
          <w:b/>
        </w:rPr>
        <w:t xml:space="preserve">Tulos</w:t>
      </w:r>
    </w:p>
    <w:p>
      <w:r>
        <w:t xml:space="preserve">Minäkin olen</w:t>
      </w:r>
    </w:p>
    <w:p>
      <w:r>
        <w:rPr>
          <w:b/>
        </w:rPr>
        <w:t xml:space="preserve">Esimerkki 7.348</w:t>
      </w:r>
    </w:p>
    <w:p>
      <w:r>
        <w:t xml:space="preserve">Haluatko mennä katsomaan paikallista tribuuttibändiä?</w:t>
      </w:r>
    </w:p>
    <w:p>
      <w:r>
        <w:rPr>
          <w:b/>
        </w:rPr>
        <w:t xml:space="preserve">Tulos</w:t>
      </w:r>
    </w:p>
    <w:p>
      <w:r>
        <w:t xml:space="preserve">Kuulostaa hauskalta.</w:t>
      </w:r>
    </w:p>
    <w:p>
      <w:r>
        <w:rPr>
          <w:b/>
        </w:rPr>
        <w:t xml:space="preserve">Tulos</w:t>
      </w:r>
    </w:p>
    <w:p>
      <w:r>
        <w:t xml:space="preserve">Mitä ne kattavat?</w:t>
      </w:r>
    </w:p>
    <w:p>
      <w:r>
        <w:rPr>
          <w:b/>
        </w:rPr>
        <w:t xml:space="preserve">Esimerkki 7.349</w:t>
      </w:r>
    </w:p>
    <w:p>
      <w:r>
        <w:t xml:space="preserve">Asutko yhä vanhempiesi kanssa?</w:t>
      </w:r>
    </w:p>
    <w:p>
      <w:r>
        <w:rPr>
          <w:b/>
        </w:rPr>
        <w:t xml:space="preserve">Tulos</w:t>
      </w:r>
    </w:p>
    <w:p>
      <w:r>
        <w:t xml:space="preserve">Minulla on yhä vanha huoneeni heidän luonaan.</w:t>
      </w:r>
    </w:p>
    <w:p>
      <w:r>
        <w:rPr>
          <w:b/>
        </w:rPr>
        <w:t xml:space="preserve">Tulos</w:t>
      </w:r>
    </w:p>
    <w:p>
      <w:r>
        <w:t xml:space="preserve">Olemme kaikki yhä samassa talossa.</w:t>
      </w:r>
    </w:p>
    <w:p>
      <w:r>
        <w:rPr>
          <w:b/>
        </w:rPr>
        <w:t xml:space="preserve">Esimerkki 7.350</w:t>
      </w:r>
    </w:p>
    <w:p>
      <w:r>
        <w:t xml:space="preserve">Näetkö koskaan muita vanhoja lapsuudenystäviämme?</w:t>
      </w:r>
    </w:p>
    <w:p>
      <w:r>
        <w:rPr>
          <w:b/>
        </w:rPr>
        <w:t xml:space="preserve">Tulos</w:t>
      </w:r>
    </w:p>
    <w:p>
      <w:r>
        <w:t xml:space="preserve">Olen yhteydessä Johniin.</w:t>
      </w:r>
    </w:p>
    <w:p>
      <w:r>
        <w:rPr>
          <w:b/>
        </w:rPr>
        <w:t xml:space="preserve">Esimerkki 7.351</w:t>
      </w:r>
    </w:p>
    <w:p>
      <w:r>
        <w:t xml:space="preserve">Voinko ostaa sinulle kanansiipiä?</w:t>
      </w:r>
    </w:p>
    <w:p>
      <w:r>
        <w:rPr>
          <w:b/>
        </w:rPr>
        <w:t xml:space="preserve">Tulos</w:t>
      </w:r>
    </w:p>
    <w:p>
      <w:r>
        <w:t xml:space="preserve">Se olisi hienoa.</w:t>
      </w:r>
    </w:p>
    <w:p>
      <w:r>
        <w:rPr>
          <w:b/>
        </w:rPr>
        <w:t xml:space="preserve">Esimerkki 7.352</w:t>
      </w:r>
    </w:p>
    <w:p>
      <w:r>
        <w:t xml:space="preserve">Oletko kiinnostunut soittamaan kiinteistönvälittäjille?</w:t>
      </w:r>
    </w:p>
    <w:p>
      <w:r>
        <w:rPr>
          <w:b/>
        </w:rPr>
        <w:t xml:space="preserve">Tulos</w:t>
      </w:r>
    </w:p>
    <w:p>
      <w:r>
        <w:t xml:space="preserve">Riippuu siitä, keitä he ovat.</w:t>
      </w:r>
    </w:p>
    <w:p>
      <w:r>
        <w:rPr>
          <w:b/>
        </w:rPr>
        <w:t xml:space="preserve">Tulos</w:t>
      </w:r>
    </w:p>
    <w:p>
      <w:r>
        <w:t xml:space="preserve">Pidän henkilöstä, jonka kanssa työskentelen.</w:t>
      </w:r>
    </w:p>
    <w:p>
      <w:r>
        <w:rPr>
          <w:b/>
        </w:rPr>
        <w:t xml:space="preserve">Tulos</w:t>
      </w:r>
    </w:p>
    <w:p>
      <w:r>
        <w:t xml:space="preserve">Olen valmis tapaamaan heidät.</w:t>
      </w:r>
    </w:p>
    <w:p>
      <w:r>
        <w:rPr>
          <w:b/>
        </w:rPr>
        <w:t xml:space="preserve">Esimerkki 7.353</w:t>
      </w:r>
    </w:p>
    <w:p>
      <w:r>
        <w:t xml:space="preserve">Pitäisikö meidän tavata uudelleen ensi viikolla?</w:t>
      </w:r>
    </w:p>
    <w:p>
      <w:r>
        <w:rPr>
          <w:b/>
        </w:rPr>
        <w:t xml:space="preserve">Tulos</w:t>
      </w:r>
    </w:p>
    <w:p>
      <w:r>
        <w:t xml:space="preserve">Sanotaanko 19.00 Royal Oakissa?</w:t>
      </w:r>
    </w:p>
    <w:p>
      <w:r>
        <w:rPr>
          <w:b/>
        </w:rPr>
        <w:t xml:space="preserve">Tulos</w:t>
      </w:r>
    </w:p>
    <w:p>
      <w:r>
        <w:t xml:space="preserve">Olen lomalla Pariisissa.</w:t>
      </w:r>
    </w:p>
    <w:p>
      <w:r>
        <w:rPr>
          <w:b/>
        </w:rPr>
        <w:t xml:space="preserve">Esimerkki 7.354</w:t>
      </w:r>
    </w:p>
    <w:p>
      <w:r>
        <w:t xml:space="preserve">Mikä on paras puisto vierailla?</w:t>
      </w:r>
    </w:p>
    <w:p>
      <w:r>
        <w:rPr>
          <w:b/>
        </w:rPr>
        <w:t xml:space="preserve">Tulos</w:t>
      </w:r>
    </w:p>
    <w:p>
      <w:r>
        <w:t xml:space="preserve">Kerro sinä minulle</w:t>
      </w:r>
    </w:p>
    <w:p>
      <w:r>
        <w:rPr>
          <w:b/>
        </w:rPr>
        <w:t xml:space="preserve">Tulos</w:t>
      </w:r>
    </w:p>
    <w:p>
      <w:r>
        <w:t xml:space="preserve">En tunne puistoja</w:t>
      </w:r>
    </w:p>
    <w:p>
      <w:r>
        <w:rPr>
          <w:b/>
        </w:rPr>
        <w:t xml:space="preserve">Esimerkki 7.355</w:t>
      </w:r>
    </w:p>
    <w:p>
      <w:r>
        <w:t xml:space="preserve">Nautitko liikunnasta?</w:t>
      </w:r>
    </w:p>
    <w:p>
      <w:r>
        <w:rPr>
          <w:b/>
        </w:rPr>
        <w:t xml:space="preserve">Tulos</w:t>
      </w:r>
    </w:p>
    <w:p>
      <w:r>
        <w:t xml:space="preserve">Kunpa nauttisin siitä, niin voisin ehkä laihtua.</w:t>
      </w:r>
    </w:p>
    <w:p>
      <w:r>
        <w:rPr>
          <w:b/>
        </w:rPr>
        <w:t xml:space="preserve">Tulos</w:t>
      </w:r>
    </w:p>
    <w:p>
      <w:r>
        <w:t xml:space="preserve">Nautin tanssimisesta.</w:t>
      </w:r>
    </w:p>
    <w:p>
      <w:r>
        <w:rPr>
          <w:b/>
        </w:rPr>
        <w:t xml:space="preserve">Esimerkki 7.356</w:t>
      </w:r>
    </w:p>
    <w:p>
      <w:r>
        <w:t xml:space="preserve">Haluaisitko lukea kirjan, joka saattaa saada sinut itkemään?</w:t>
      </w:r>
    </w:p>
    <w:p>
      <w:r>
        <w:rPr>
          <w:b/>
        </w:rPr>
        <w:t xml:space="preserve">Tulos</w:t>
      </w:r>
    </w:p>
    <w:p>
      <w:r>
        <w:t xml:space="preserve">Mieluummin en itke.</w:t>
      </w:r>
    </w:p>
    <w:p>
      <w:r>
        <w:rPr>
          <w:b/>
        </w:rPr>
        <w:t xml:space="preserve">Tulos</w:t>
      </w:r>
    </w:p>
    <w:p>
      <w:r>
        <w:t xml:space="preserve">Rakastan tunteikkaita tarinoita.</w:t>
      </w:r>
    </w:p>
    <w:p>
      <w:r>
        <w:rPr>
          <w:b/>
        </w:rPr>
        <w:t xml:space="preserve">Tulos</w:t>
      </w:r>
    </w:p>
    <w:p>
      <w:r>
        <w:t xml:space="preserve">Minusta se on hyvin terapeuttista.</w:t>
      </w:r>
    </w:p>
    <w:p>
      <w:r>
        <w:rPr>
          <w:b/>
        </w:rPr>
        <w:t xml:space="preserve">Esimerkki 7.357</w:t>
      </w:r>
    </w:p>
    <w:p>
      <w:r>
        <w:t xml:space="preserve">Pidätkö suurista kaupungeista?</w:t>
      </w:r>
    </w:p>
    <w:p>
      <w:r>
        <w:rPr>
          <w:b/>
        </w:rPr>
        <w:t xml:space="preserve">Tulos</w:t>
      </w:r>
    </w:p>
    <w:p>
      <w:r>
        <w:t xml:space="preserve">Suurkaupungit ovat äänekkäitä, mutta hyvin erilaisia.</w:t>
      </w:r>
    </w:p>
    <w:p>
      <w:r>
        <w:rPr>
          <w:b/>
        </w:rPr>
        <w:t xml:space="preserve">Tulos</w:t>
      </w:r>
    </w:p>
    <w:p>
      <w:r>
        <w:t xml:space="preserve">Mitä suurempi, sitä parempi.</w:t>
      </w:r>
    </w:p>
    <w:p>
      <w:r>
        <w:rPr>
          <w:b/>
        </w:rPr>
        <w:t xml:space="preserve">Tulos</w:t>
      </w:r>
    </w:p>
    <w:p>
      <w:r>
        <w:t xml:space="preserve">Ihmisjoukot saavat minut innostumaan.</w:t>
      </w:r>
    </w:p>
    <w:p>
      <w:r>
        <w:rPr>
          <w:b/>
        </w:rPr>
        <w:t xml:space="preserve">Esimerkki 7.358</w:t>
      </w:r>
    </w:p>
    <w:p>
      <w:r>
        <w:t xml:space="preserve">Oletko naimisissa?</w:t>
      </w:r>
    </w:p>
    <w:p>
      <w:r>
        <w:rPr>
          <w:b/>
        </w:rPr>
        <w:t xml:space="preserve">Tulos</w:t>
      </w:r>
    </w:p>
    <w:p>
      <w:r>
        <w:t xml:space="preserve">Tämä on eteenpäin suuntautuva kysymys.</w:t>
      </w:r>
    </w:p>
    <w:p>
      <w:r>
        <w:rPr>
          <w:b/>
        </w:rPr>
        <w:t xml:space="preserve">Tulos</w:t>
      </w:r>
    </w:p>
    <w:p>
      <w:r>
        <w:t xml:space="preserve">Olen ollut naimisissa jo jonkin aikaa.</w:t>
      </w:r>
    </w:p>
    <w:p>
      <w:r>
        <w:rPr>
          <w:b/>
        </w:rPr>
        <w:t xml:space="preserve">Esimerkki 7.359</w:t>
      </w:r>
    </w:p>
    <w:p>
      <w:r>
        <w:t xml:space="preserve">Pidätkö ulkoilusta?</w:t>
      </w:r>
    </w:p>
    <w:p>
      <w:r>
        <w:rPr>
          <w:b/>
        </w:rPr>
        <w:t xml:space="preserve">Tulos</w:t>
      </w:r>
    </w:p>
    <w:p>
      <w:r>
        <w:t xml:space="preserve">Enemmän kuin mitään muuta!</w:t>
      </w:r>
    </w:p>
    <w:p>
      <w:r>
        <w:rPr>
          <w:b/>
        </w:rPr>
        <w:t xml:space="preserve">Esimerkki 7.360</w:t>
      </w:r>
    </w:p>
    <w:p>
      <w:r>
        <w:t xml:space="preserve">Eikö New Yorkin asunto ole sijoituksen arvoinen?</w:t>
      </w:r>
    </w:p>
    <w:p>
      <w:r>
        <w:rPr>
          <w:b/>
        </w:rPr>
        <w:t xml:space="preserve">Tulos</w:t>
      </w:r>
    </w:p>
    <w:p>
      <w:r>
        <w:t xml:space="preserve">Vain jos asuntomarkkinat pysyvät vakaina.</w:t>
      </w:r>
    </w:p>
    <w:p>
      <w:r>
        <w:rPr>
          <w:b/>
        </w:rPr>
        <w:t xml:space="preserve">Tulos</w:t>
      </w:r>
    </w:p>
    <w:p>
      <w:r>
        <w:t xml:space="preserve">Uskon saavani hyvän tuoton investoinnille.</w:t>
      </w:r>
    </w:p>
    <w:p>
      <w:r>
        <w:rPr>
          <w:b/>
        </w:rPr>
        <w:t xml:space="preserve">Tulos</w:t>
      </w:r>
    </w:p>
    <w:p>
      <w:r>
        <w:t xml:space="preserve">New Yorkin kiinteistöjen arvon oletetaan nousevan lähivuosina.</w:t>
      </w:r>
    </w:p>
    <w:p>
      <w:r>
        <w:rPr>
          <w:b/>
        </w:rPr>
        <w:t xml:space="preserve">Esimerkki 7.361</w:t>
      </w:r>
    </w:p>
    <w:p>
      <w:r>
        <w:t xml:space="preserve">Oletko yhä töissä supermarketissa?</w:t>
      </w:r>
    </w:p>
    <w:p>
      <w:r>
        <w:rPr>
          <w:b/>
        </w:rPr>
        <w:t xml:space="preserve">Tulos</w:t>
      </w:r>
    </w:p>
    <w:p>
      <w:r>
        <w:t xml:space="preserve">Jäin eläkkeelle.</w:t>
      </w:r>
    </w:p>
    <w:p>
      <w:r>
        <w:rPr>
          <w:b/>
        </w:rPr>
        <w:t xml:space="preserve">Tulos</w:t>
      </w:r>
    </w:p>
    <w:p>
      <w:r>
        <w:t xml:space="preserve">En ole työskennellyt siellä vuosiin</w:t>
      </w:r>
    </w:p>
    <w:p>
      <w:r>
        <w:rPr>
          <w:b/>
        </w:rPr>
        <w:t xml:space="preserve">Tulos</w:t>
      </w:r>
    </w:p>
    <w:p>
      <w:r>
        <w:t xml:space="preserve">Lähdin sieltä muutama vuosi sitten.</w:t>
      </w:r>
    </w:p>
    <w:p>
      <w:r>
        <w:rPr>
          <w:b/>
        </w:rPr>
        <w:t xml:space="preserve">Esimerkki 7.362</w:t>
      </w:r>
    </w:p>
    <w:p>
      <w:r>
        <w:t xml:space="preserve">Pidätkö teatterista?</w:t>
      </w:r>
    </w:p>
    <w:p>
      <w:r>
        <w:rPr>
          <w:b/>
        </w:rPr>
        <w:t xml:space="preserve">Tulos</w:t>
      </w:r>
    </w:p>
    <w:p>
      <w:r>
        <w:t xml:space="preserve">Meillä on kausikortit.</w:t>
      </w:r>
    </w:p>
    <w:p>
      <w:r>
        <w:rPr>
          <w:b/>
        </w:rPr>
        <w:t xml:space="preserve">Esimerkki 7.363</w:t>
      </w:r>
    </w:p>
    <w:p>
      <w:r>
        <w:t xml:space="preserve">Haluatko lähteä roadtripille perjantaina?</w:t>
      </w:r>
    </w:p>
    <w:p>
      <w:r>
        <w:rPr>
          <w:b/>
        </w:rPr>
        <w:t xml:space="preserve">Tulos</w:t>
      </w:r>
    </w:p>
    <w:p>
      <w:r>
        <w:t xml:space="preserve">Jos minun ei tarvitsisi tehdä toista työtä, tekisin sen.</w:t>
      </w:r>
    </w:p>
    <w:p>
      <w:r>
        <w:rPr>
          <w:b/>
        </w:rPr>
        <w:t xml:space="preserve">Tulos</w:t>
      </w:r>
    </w:p>
    <w:p>
      <w:r>
        <w:t xml:space="preserve">Kuulostaa hauskalta!</w:t>
      </w:r>
    </w:p>
    <w:p>
      <w:r>
        <w:rPr>
          <w:b/>
        </w:rPr>
        <w:t xml:space="preserve">Esimerkki 7.364</w:t>
      </w:r>
    </w:p>
    <w:p>
      <w:r>
        <w:t xml:space="preserve">Oletko kuullut Lizzon uuden kappaleen?</w:t>
      </w:r>
    </w:p>
    <w:p>
      <w:r>
        <w:rPr>
          <w:b/>
        </w:rPr>
        <w:t xml:space="preserve">Tulos</w:t>
      </w:r>
    </w:p>
    <w:p>
      <w:r>
        <w:t xml:space="preserve">Se saa minut hymyilemään.</w:t>
      </w:r>
    </w:p>
    <w:p>
      <w:r>
        <w:rPr>
          <w:b/>
        </w:rPr>
        <w:t xml:space="preserve">Tulos</w:t>
      </w:r>
    </w:p>
    <w:p>
      <w:r>
        <w:t xml:space="preserve">Näin hänet Saturday Night Live -ohjelmassa.</w:t>
      </w:r>
    </w:p>
    <w:p>
      <w:r>
        <w:rPr>
          <w:b/>
        </w:rPr>
        <w:t xml:space="preserve">Tulos</w:t>
      </w:r>
    </w:p>
    <w:p>
      <w:r>
        <w:t xml:space="preserve">En ole laittanut radiota päälle viiteentoista vuoteen.</w:t>
      </w:r>
    </w:p>
    <w:p>
      <w:r>
        <w:rPr>
          <w:b/>
        </w:rPr>
        <w:t xml:space="preserve">Tulos</w:t>
      </w:r>
    </w:p>
    <w:p>
      <w:r>
        <w:t xml:space="preserve">En usko, että olen, voitko soittaa sitä?</w:t>
      </w:r>
    </w:p>
    <w:p>
      <w:r>
        <w:rPr>
          <w:b/>
        </w:rPr>
        <w:t xml:space="preserve">Esimerkki 7.365</w:t>
      </w:r>
    </w:p>
    <w:p>
      <w:r>
        <w:t xml:space="preserve">Osaatko puhua useita kieliä?</w:t>
      </w:r>
    </w:p>
    <w:p>
      <w:r>
        <w:rPr>
          <w:b/>
        </w:rPr>
        <w:t xml:space="preserve">Tulos</w:t>
      </w:r>
    </w:p>
    <w:p>
      <w:r>
        <w:t xml:space="preserve">Kävin lukiossa ranskaa.</w:t>
      </w:r>
    </w:p>
    <w:p>
      <w:r>
        <w:rPr>
          <w:b/>
        </w:rPr>
        <w:t xml:space="preserve">Tulos</w:t>
      </w:r>
    </w:p>
    <w:p>
      <w:r>
        <w:t xml:space="preserve">Kävin koulussa ranskaa, mutta en puhu sitä sujuvasti.</w:t>
      </w:r>
    </w:p>
    <w:p>
      <w:r>
        <w:rPr>
          <w:b/>
        </w:rPr>
        <w:t xml:space="preserve">Tulos</w:t>
      </w:r>
    </w:p>
    <w:p>
      <w:r>
        <w:t xml:space="preserve">Puhun englantia ja saksaa.</w:t>
      </w:r>
    </w:p>
    <w:p>
      <w:r>
        <w:rPr>
          <w:b/>
        </w:rPr>
        <w:t xml:space="preserve">Tulos</w:t>
      </w:r>
    </w:p>
    <w:p>
      <w:r>
        <w:t xml:space="preserve">Osaan vain englantia.</w:t>
      </w:r>
    </w:p>
    <w:p>
      <w:r>
        <w:rPr>
          <w:b/>
        </w:rPr>
        <w:t xml:space="preserve">Esimerkki 7.366</w:t>
      </w:r>
    </w:p>
    <w:p>
      <w:r>
        <w:t xml:space="preserve">Oletko uusi naapurustossa?</w:t>
      </w:r>
    </w:p>
    <w:p>
      <w:r>
        <w:rPr>
          <w:b/>
        </w:rPr>
        <w:t xml:space="preserve">Tulos</w:t>
      </w:r>
    </w:p>
    <w:p>
      <w:r>
        <w:t xml:space="preserve">Olen asunut täällä kerran aiemmin, 10 vuotta sitten.</w:t>
      </w:r>
    </w:p>
    <w:p>
      <w:r>
        <w:rPr>
          <w:b/>
        </w:rPr>
        <w:t xml:space="preserve">Tulos</w:t>
      </w:r>
    </w:p>
    <w:p>
      <w:r>
        <w:t xml:space="preserve">Olen ollut täällä vähän aikaa</w:t>
      </w:r>
    </w:p>
    <w:p>
      <w:r>
        <w:rPr>
          <w:b/>
        </w:rPr>
        <w:t xml:space="preserve">Tulos</w:t>
      </w:r>
    </w:p>
    <w:p>
      <w:r>
        <w:t xml:space="preserve">Olen asunut täällä monta vuotta.</w:t>
      </w:r>
    </w:p>
    <w:p>
      <w:r>
        <w:rPr>
          <w:b/>
        </w:rPr>
        <w:t xml:space="preserve">Tulos</w:t>
      </w:r>
    </w:p>
    <w:p>
      <w:r>
        <w:t xml:space="preserve">Muutin tänne eilen.</w:t>
      </w:r>
    </w:p>
    <w:p>
      <w:r>
        <w:rPr>
          <w:b/>
        </w:rPr>
        <w:t xml:space="preserve">Esimerkki 7.367</w:t>
      </w:r>
    </w:p>
    <w:p>
      <w:r>
        <w:t xml:space="preserve">Pidätkö klassikoiden lukemisesta?</w:t>
      </w:r>
    </w:p>
    <w:p>
      <w:r>
        <w:rPr>
          <w:b/>
        </w:rPr>
        <w:t xml:space="preserve">Tulos</w:t>
      </w:r>
    </w:p>
    <w:p>
      <w:r>
        <w:t xml:space="preserve">En oikeastaan ole fani</w:t>
      </w:r>
    </w:p>
    <w:p>
      <w:r>
        <w:rPr>
          <w:b/>
        </w:rPr>
        <w:t xml:space="preserve">Tulos</w:t>
      </w:r>
    </w:p>
    <w:p>
      <w:r>
        <w:t xml:space="preserve">Pidän nykyaikaisista romaaneista.</w:t>
      </w:r>
    </w:p>
    <w:p>
      <w:r>
        <w:rPr>
          <w:b/>
        </w:rPr>
        <w:t xml:space="preserve">Tulos</w:t>
      </w:r>
    </w:p>
    <w:p>
      <w:r>
        <w:t xml:space="preserve">Se riippuu genrestä.</w:t>
      </w:r>
    </w:p>
    <w:p>
      <w:r>
        <w:rPr>
          <w:b/>
        </w:rPr>
        <w:t xml:space="preserve">Tulos</w:t>
      </w:r>
    </w:p>
    <w:p>
      <w:r>
        <w:t xml:space="preserve">Minulla on ne kaikki kirjahyllyssäni kotona.</w:t>
      </w:r>
    </w:p>
    <w:p>
      <w:r>
        <w:rPr>
          <w:b/>
        </w:rPr>
        <w:t xml:space="preserve">Esimerkki 7.368</w:t>
      </w:r>
    </w:p>
    <w:p>
      <w:r>
        <w:t xml:space="preserve">Pidätkö Michael Bublesta?</w:t>
      </w:r>
    </w:p>
    <w:p>
      <w:r>
        <w:rPr>
          <w:b/>
        </w:rPr>
        <w:t xml:space="preserve">Tulos</w:t>
      </w:r>
    </w:p>
    <w:p>
      <w:r>
        <w:t xml:space="preserve">Michaelin musiikki ei ole minun makuuni.</w:t>
      </w:r>
    </w:p>
    <w:p>
      <w:r>
        <w:rPr>
          <w:b/>
        </w:rPr>
        <w:t xml:space="preserve">Esimerkki 7.369</w:t>
      </w:r>
    </w:p>
    <w:p>
      <w:r>
        <w:t xml:space="preserve">Haluaisitko asua uptownissa?</w:t>
      </w:r>
    </w:p>
    <w:p>
      <w:r>
        <w:rPr>
          <w:b/>
        </w:rPr>
        <w:t xml:space="preserve">Tulos</w:t>
      </w:r>
    </w:p>
    <w:p>
      <w:r>
        <w:t xml:space="preserve">Asuisin mieluummin jossain vähän hiljaisemmassa paikassa.</w:t>
      </w:r>
    </w:p>
    <w:p>
      <w:r>
        <w:rPr>
          <w:b/>
        </w:rPr>
        <w:t xml:space="preserve">Tulos</w:t>
      </w:r>
    </w:p>
    <w:p>
      <w:r>
        <w:t xml:space="preserve">Olen enemmänkin keskustan kaveri.</w:t>
      </w:r>
    </w:p>
    <w:p>
      <w:r>
        <w:rPr>
          <w:b/>
        </w:rPr>
        <w:t xml:space="preserve">Tulos</w:t>
      </w:r>
    </w:p>
    <w:p>
      <w:r>
        <w:t xml:space="preserve">Asuisin mielelläni siellä.</w:t>
      </w:r>
    </w:p>
    <w:p>
      <w:r>
        <w:rPr>
          <w:b/>
        </w:rPr>
        <w:t xml:space="preserve">Tulos</w:t>
      </w:r>
    </w:p>
    <w:p>
      <w:r>
        <w:t xml:space="preserve">Luulen, että haluaisin asua uptownissa.</w:t>
      </w:r>
    </w:p>
    <w:p>
      <w:r>
        <w:rPr>
          <w:b/>
        </w:rPr>
        <w:t xml:space="preserve">Esimerkki 7.370</w:t>
      </w:r>
    </w:p>
    <w:p>
      <w:r>
        <w:t xml:space="preserve">Oletko kuullut Taylor Swiftin uuden kappaleen?</w:t>
      </w:r>
    </w:p>
    <w:p>
      <w:r>
        <w:rPr>
          <w:b/>
        </w:rPr>
        <w:t xml:space="preserve">Tulos</w:t>
      </w:r>
    </w:p>
    <w:p>
      <w:r>
        <w:t xml:space="preserve">En keksi sitä.</w:t>
      </w:r>
    </w:p>
    <w:p>
      <w:r>
        <w:rPr>
          <w:b/>
        </w:rPr>
        <w:t xml:space="preserve">Esimerkki 7.371</w:t>
      </w:r>
    </w:p>
    <w:p>
      <w:r>
        <w:t xml:space="preserve">Saitko sen työn?</w:t>
      </w:r>
    </w:p>
    <w:p>
      <w:r>
        <w:rPr>
          <w:b/>
        </w:rPr>
        <w:t xml:space="preserve">Tulos</w:t>
      </w:r>
    </w:p>
    <w:p>
      <w:r>
        <w:t xml:space="preserve">En tiedä vielä</w:t>
      </w:r>
    </w:p>
    <w:p>
      <w:r>
        <w:rPr>
          <w:b/>
        </w:rPr>
        <w:t xml:space="preserve">Tulos</w:t>
      </w:r>
    </w:p>
    <w:p>
      <w:r>
        <w:t xml:space="preserve">He hylkäsivät minut.</w:t>
      </w:r>
    </w:p>
    <w:p>
      <w:r>
        <w:rPr>
          <w:b/>
        </w:rPr>
        <w:t xml:space="preserve">Esimerkki 7.372</w:t>
      </w:r>
    </w:p>
    <w:p>
      <w:r>
        <w:t xml:space="preserve">Oletko koskaan ollut musiikkifestivaaleilla?</w:t>
      </w:r>
    </w:p>
    <w:p>
      <w:r>
        <w:rPr>
          <w:b/>
        </w:rPr>
        <w:t xml:space="preserve">Tulos</w:t>
      </w:r>
    </w:p>
    <w:p>
      <w:r>
        <w:t xml:space="preserve">Kävin Cochellassa keväällä.</w:t>
      </w:r>
    </w:p>
    <w:p>
      <w:r>
        <w:rPr>
          <w:b/>
        </w:rPr>
        <w:t xml:space="preserve">Tulos</w:t>
      </w:r>
    </w:p>
    <w:p>
      <w:r>
        <w:t xml:space="preserve">Minusta ne ovat liian äänekkäitä.</w:t>
      </w:r>
    </w:p>
    <w:p>
      <w:r>
        <w:rPr>
          <w:b/>
        </w:rPr>
        <w:t xml:space="preserve">Tulos</w:t>
      </w:r>
    </w:p>
    <w:p>
      <w:r>
        <w:t xml:space="preserve">Kävin muutamassa aikoja sitten</w:t>
      </w:r>
    </w:p>
    <w:p>
      <w:r>
        <w:rPr>
          <w:b/>
        </w:rPr>
        <w:t xml:space="preserve">Esimerkki 7.373</w:t>
      </w:r>
    </w:p>
    <w:p>
      <w:r>
        <w:t xml:space="preserve">Onko sinulla auto?</w:t>
      </w:r>
    </w:p>
    <w:p>
      <w:r>
        <w:rPr>
          <w:b/>
        </w:rPr>
        <w:t xml:space="preserve">Tulos</w:t>
      </w:r>
    </w:p>
    <w:p>
      <w:r>
        <w:t xml:space="preserve">Nissanimme on korjaamolla.</w:t>
      </w:r>
    </w:p>
    <w:p>
      <w:r>
        <w:rPr>
          <w:b/>
        </w:rPr>
        <w:t xml:space="preserve">Tulos</w:t>
      </w:r>
    </w:p>
    <w:p>
      <w:r>
        <w:t xml:space="preserve">Omistan Priuksen.</w:t>
      </w:r>
    </w:p>
    <w:p>
      <w:r>
        <w:rPr>
          <w:b/>
        </w:rPr>
        <w:t xml:space="preserve">Tulos</w:t>
      </w:r>
    </w:p>
    <w:p>
      <w:r>
        <w:t xml:space="preserve">Ostimme Hondan sedanin viime vuonna.</w:t>
      </w:r>
    </w:p>
    <w:p>
      <w:r>
        <w:rPr>
          <w:b/>
        </w:rPr>
        <w:t xml:space="preserve">Tulos</w:t>
      </w:r>
    </w:p>
    <w:p>
      <w:r>
        <w:t xml:space="preserve">Ajoin tänne</w:t>
      </w:r>
    </w:p>
    <w:p>
      <w:r>
        <w:rPr>
          <w:b/>
        </w:rPr>
        <w:t xml:space="preserve">Tulos</w:t>
      </w:r>
    </w:p>
    <w:p>
      <w:r>
        <w:t xml:space="preserve">En koskaan saanut ajokorttia.</w:t>
      </w:r>
    </w:p>
    <w:p>
      <w:r>
        <w:rPr>
          <w:b/>
        </w:rPr>
        <w:t xml:space="preserve">Esimerkki 7.374</w:t>
      </w:r>
    </w:p>
    <w:p>
      <w:r>
        <w:t xml:space="preserve">Onko sinulla kannettava tietokone?</w:t>
      </w:r>
    </w:p>
    <w:p>
      <w:r>
        <w:rPr>
          <w:b/>
        </w:rPr>
        <w:t xml:space="preserve">Tulos</w:t>
      </w:r>
    </w:p>
    <w:p>
      <w:r>
        <w:t xml:space="preserve">se on rikki tällä hetkellä</w:t>
      </w:r>
    </w:p>
    <w:p>
      <w:r>
        <w:rPr>
          <w:b/>
        </w:rPr>
        <w:t xml:space="preserve">Tulos</w:t>
      </w:r>
    </w:p>
    <w:p>
      <w:r>
        <w:t xml:space="preserve">He eivät anna sinulle sellaista</w:t>
      </w:r>
    </w:p>
    <w:p>
      <w:r>
        <w:rPr>
          <w:b/>
        </w:rPr>
        <w:t xml:space="preserve">Tulos</w:t>
      </w:r>
    </w:p>
    <w:p>
      <w:r>
        <w:t xml:space="preserve">Uskon, että saan Macin.</w:t>
      </w:r>
    </w:p>
    <w:p>
      <w:r>
        <w:rPr>
          <w:b/>
        </w:rPr>
        <w:t xml:space="preserve">Esimerkki 7.375</w:t>
      </w:r>
    </w:p>
    <w:p>
      <w:r>
        <w:t xml:space="preserve">Onko kaikki hyvin?</w:t>
      </w:r>
    </w:p>
    <w:p>
      <w:r>
        <w:rPr>
          <w:b/>
        </w:rPr>
        <w:t xml:space="preserve">Tulos</w:t>
      </w:r>
    </w:p>
    <w:p>
      <w:r>
        <w:t xml:space="preserve">Ei hassumpaa.</w:t>
      </w:r>
    </w:p>
    <w:p>
      <w:r>
        <w:rPr>
          <w:b/>
        </w:rPr>
        <w:t xml:space="preserve">Tulos</w:t>
      </w:r>
    </w:p>
    <w:p>
      <w:r>
        <w:t xml:space="preserve">Minulla menee hyvin.</w:t>
      </w:r>
    </w:p>
    <w:p>
      <w:r>
        <w:rPr>
          <w:b/>
        </w:rPr>
        <w:t xml:space="preserve">Tulos</w:t>
      </w:r>
    </w:p>
    <w:p>
      <w:r>
        <w:t xml:space="preserve">Voisi olla huonomminkin.</w:t>
      </w:r>
    </w:p>
    <w:p>
      <w:r>
        <w:rPr>
          <w:b/>
        </w:rPr>
        <w:t xml:space="preserve">Tulos</w:t>
      </w:r>
    </w:p>
    <w:p>
      <w:r>
        <w:t xml:space="preserve">Minulla on ollut vaikea vuosi.</w:t>
      </w:r>
    </w:p>
    <w:p>
      <w:r>
        <w:rPr>
          <w:b/>
        </w:rPr>
        <w:t xml:space="preserve">Tulos</w:t>
      </w:r>
    </w:p>
    <w:p>
      <w:r>
        <w:t xml:space="preserve">Sanoisin niin!</w:t>
      </w:r>
    </w:p>
    <w:p>
      <w:r>
        <w:rPr>
          <w:b/>
        </w:rPr>
        <w:t xml:space="preserve">Esimerkki 7.376</w:t>
      </w:r>
    </w:p>
    <w:p>
      <w:r>
        <w:t xml:space="preserve">Kestikö tänne saapuminen kauan?</w:t>
      </w:r>
    </w:p>
    <w:p>
      <w:r>
        <w:rPr>
          <w:b/>
        </w:rPr>
        <w:t xml:space="preserve">Tulos</w:t>
      </w:r>
    </w:p>
    <w:p>
      <w:r>
        <w:t xml:space="preserve">Sinä tiedät sen.</w:t>
      </w:r>
    </w:p>
    <w:p>
      <w:r>
        <w:rPr>
          <w:b/>
        </w:rPr>
        <w:t xml:space="preserve">Tulos</w:t>
      </w:r>
    </w:p>
    <w:p>
      <w:r>
        <w:t xml:space="preserve">Se kesti 30 minuuttia.</w:t>
      </w:r>
    </w:p>
    <w:p>
      <w:r>
        <w:rPr>
          <w:b/>
        </w:rPr>
        <w:t xml:space="preserve">Tulos</w:t>
      </w:r>
    </w:p>
    <w:p>
      <w:r>
        <w:t xml:space="preserve">Lentoni oli myöhässä, joten se kesti odotettua kauemmin.</w:t>
      </w:r>
    </w:p>
    <w:p>
      <w:r>
        <w:rPr>
          <w:b/>
        </w:rPr>
        <w:t xml:space="preserve">Tulos</w:t>
      </w:r>
    </w:p>
    <w:p>
      <w:r>
        <w:t xml:space="preserve">Vain siksi, että lento oli myöhässä.</w:t>
      </w:r>
    </w:p>
    <w:p>
      <w:r>
        <w:rPr>
          <w:b/>
        </w:rPr>
        <w:t xml:space="preserve">Esimerkki 7.377</w:t>
      </w:r>
    </w:p>
    <w:p>
      <w:r>
        <w:t xml:space="preserve">Muistatteko sen hauskan opettajan, joka meillä oli yhdeksännellä luokalla?</w:t>
      </w:r>
    </w:p>
    <w:p>
      <w:r>
        <w:rPr>
          <w:b/>
        </w:rPr>
        <w:t xml:space="preserve">Tulos</w:t>
      </w:r>
    </w:p>
    <w:p>
      <w:r>
        <w:t xml:space="preserve">Muistan herra Robertsin!</w:t>
      </w:r>
    </w:p>
    <w:p>
      <w:r>
        <w:rPr>
          <w:b/>
        </w:rPr>
        <w:t xml:space="preserve">Tulos</w:t>
      </w:r>
    </w:p>
    <w:p>
      <w:r>
        <w:t xml:space="preserve">Hän oli hulvaton.</w:t>
      </w:r>
    </w:p>
    <w:p>
      <w:r>
        <w:rPr>
          <w:b/>
        </w:rPr>
        <w:t xml:space="preserve">Tulos</w:t>
      </w:r>
    </w:p>
    <w:p>
      <w:r>
        <w:t xml:space="preserve">Muistan erään opettajan 10. luokalta.</w:t>
      </w:r>
    </w:p>
    <w:p>
      <w:r>
        <w:rPr>
          <w:b/>
        </w:rPr>
        <w:t xml:space="preserve">Tulos</w:t>
      </w:r>
    </w:p>
    <w:p>
      <w:r>
        <w:t xml:space="preserve">Hän oli paras opettajani.</w:t>
      </w:r>
    </w:p>
    <w:p>
      <w:r>
        <w:rPr>
          <w:b/>
        </w:rPr>
        <w:t xml:space="preserve">Tulos</w:t>
      </w:r>
    </w:p>
    <w:p>
      <w:r>
        <w:t xml:space="preserve">Sinun täytyy muistuttaa minua.</w:t>
      </w:r>
    </w:p>
    <w:p>
      <w:r>
        <w:rPr>
          <w:b/>
        </w:rPr>
        <w:t xml:space="preserve">Esimerkki 7.378</w:t>
      </w:r>
    </w:p>
    <w:p>
      <w:r>
        <w:t xml:space="preserve">Joudutko matkustamaan usein?</w:t>
      </w:r>
    </w:p>
    <w:p>
      <w:r>
        <w:rPr>
          <w:b/>
        </w:rPr>
        <w:t xml:space="preserve">Tulos</w:t>
      </w:r>
    </w:p>
    <w:p>
      <w:r>
        <w:t xml:space="preserve">Minun on käytävä asiakkaiden luona noin kerran kuukaudessa.</w:t>
      </w:r>
    </w:p>
    <w:p>
      <w:r>
        <w:rPr>
          <w:b/>
        </w:rPr>
        <w:t xml:space="preserve">Tulos</w:t>
      </w:r>
    </w:p>
    <w:p>
      <w:r>
        <w:t xml:space="preserve">En koskaan poistu toimistosta.</w:t>
      </w:r>
    </w:p>
    <w:p>
      <w:r>
        <w:rPr>
          <w:b/>
        </w:rPr>
        <w:t xml:space="preserve">Esimerkki 7.379</w:t>
      </w:r>
    </w:p>
    <w:p>
      <w:r>
        <w:t xml:space="preserve">Pidätkö taiteesta?</w:t>
      </w:r>
    </w:p>
    <w:p>
      <w:r>
        <w:rPr>
          <w:b/>
        </w:rPr>
        <w:t xml:space="preserve">Tulos</w:t>
      </w:r>
    </w:p>
    <w:p>
      <w:r>
        <w:t xml:space="preserve">Se on yksi lempiaiheistani.</w:t>
      </w:r>
    </w:p>
    <w:p>
      <w:r>
        <w:rPr>
          <w:b/>
        </w:rPr>
        <w:t xml:space="preserve">Tulos</w:t>
      </w:r>
    </w:p>
    <w:p>
      <w:r>
        <w:t xml:space="preserve">Olen taiteilija.</w:t>
      </w:r>
    </w:p>
    <w:p>
      <w:r>
        <w:rPr>
          <w:b/>
        </w:rPr>
        <w:t xml:space="preserve">Tulos</w:t>
      </w:r>
    </w:p>
    <w:p>
      <w:r>
        <w:t xml:space="preserve">Se riippuu siitä, miltä aikakaudelta se on.</w:t>
      </w:r>
    </w:p>
    <w:p>
      <w:r>
        <w:rPr>
          <w:b/>
        </w:rPr>
        <w:t xml:space="preserve">Tulos</w:t>
      </w:r>
    </w:p>
    <w:p>
      <w:r>
        <w:t xml:space="preserve">Näen yleensä uusimmat näyttelyt kaupungin galleriassa.</w:t>
      </w:r>
    </w:p>
    <w:p>
      <w:r>
        <w:rPr>
          <w:b/>
        </w:rPr>
        <w:t xml:space="preserve">Tulos</w:t>
      </w:r>
    </w:p>
    <w:p>
      <w:r>
        <w:t xml:space="preserve">Nautin piirtämisestä</w:t>
      </w:r>
    </w:p>
    <w:p>
      <w:r>
        <w:rPr>
          <w:b/>
        </w:rPr>
        <w:t xml:space="preserve">Esimerkki 7.380</w:t>
      </w:r>
    </w:p>
    <w:p>
      <w:r>
        <w:t xml:space="preserve">Oletko koskaan nähnyt livebändin soittavan?</w:t>
      </w:r>
    </w:p>
    <w:p>
      <w:r>
        <w:rPr>
          <w:b/>
        </w:rPr>
        <w:t xml:space="preserve">Tulos</w:t>
      </w:r>
    </w:p>
    <w:p>
      <w:r>
        <w:t xml:space="preserve">Näen mieluummin bändejä toiminnassa.</w:t>
      </w:r>
    </w:p>
    <w:p>
      <w:r>
        <w:rPr>
          <w:b/>
        </w:rPr>
        <w:t xml:space="preserve">Tulos</w:t>
      </w:r>
    </w:p>
    <w:p>
      <w:r>
        <w:t xml:space="preserve">Muutaman kerran, aikoinaan.</w:t>
      </w:r>
    </w:p>
    <w:p>
      <w:r>
        <w:rPr>
          <w:b/>
        </w:rPr>
        <w:t xml:space="preserve">Esimerkki 7.381</w:t>
      </w:r>
    </w:p>
    <w:p>
      <w:r>
        <w:t xml:space="preserve">Pidätkö tietokirjallisuudesta?</w:t>
      </w:r>
    </w:p>
    <w:p>
      <w:r>
        <w:rPr>
          <w:b/>
        </w:rPr>
        <w:t xml:space="preserve">Tulos</w:t>
      </w:r>
    </w:p>
    <w:p>
      <w:r>
        <w:t xml:space="preserve">Minusta se on yleensä tylsää.</w:t>
      </w:r>
    </w:p>
    <w:p>
      <w:r>
        <w:rPr>
          <w:b/>
        </w:rPr>
        <w:t xml:space="preserve">Esimerkki 7.382</w:t>
      </w:r>
    </w:p>
    <w:p>
      <w:r>
        <w:t xml:space="preserve">Mitä syöt tänään illalliseksi?</w:t>
      </w:r>
    </w:p>
    <w:p>
      <w:r>
        <w:rPr>
          <w:b/>
        </w:rPr>
        <w:t xml:space="preserve">Tulos</w:t>
      </w:r>
    </w:p>
    <w:p>
      <w:r>
        <w:t xml:space="preserve">Teen luultavasti vain hampurilaisen.</w:t>
      </w:r>
    </w:p>
    <w:p>
      <w:r>
        <w:rPr>
          <w:b/>
        </w:rPr>
        <w:t xml:space="preserve">Tulos</w:t>
      </w:r>
    </w:p>
    <w:p>
      <w:r>
        <w:t xml:space="preserve">Teemme pottupiiraita.</w:t>
      </w:r>
    </w:p>
    <w:p>
      <w:r>
        <w:rPr>
          <w:b/>
        </w:rPr>
        <w:t xml:space="preserve">Tulos</w:t>
      </w:r>
    </w:p>
    <w:p>
      <w:r>
        <w:t xml:space="preserve">En ole vielä varma</w:t>
      </w:r>
    </w:p>
    <w:p>
      <w:r>
        <w:rPr>
          <w:b/>
        </w:rPr>
        <w:t xml:space="preserve">Esimerkki 7.383</w:t>
      </w:r>
    </w:p>
    <w:p>
      <w:r>
        <w:t xml:space="preserve">Pidätkö elävästä musiikista?</w:t>
      </w:r>
    </w:p>
    <w:p>
      <w:r>
        <w:rPr>
          <w:b/>
        </w:rPr>
        <w:t xml:space="preserve">Tulos</w:t>
      </w:r>
    </w:p>
    <w:p>
      <w:r>
        <w:t xml:space="preserve">Sinä tiedät sen.</w:t>
      </w:r>
    </w:p>
    <w:p>
      <w:r>
        <w:rPr>
          <w:b/>
        </w:rPr>
        <w:t xml:space="preserve">Tulos</w:t>
      </w:r>
    </w:p>
    <w:p>
      <w:r>
        <w:t xml:space="preserve">Pidän elävästä jazz-musiikista.</w:t>
      </w:r>
    </w:p>
    <w:p>
      <w:r>
        <w:rPr>
          <w:b/>
        </w:rPr>
        <w:t xml:space="preserve">Tulos</w:t>
      </w:r>
    </w:p>
    <w:p>
      <w:r>
        <w:t xml:space="preserve">Konsertit ovat aina hauskoja.</w:t>
      </w:r>
    </w:p>
    <w:p>
      <w:r>
        <w:rPr>
          <w:b/>
        </w:rPr>
        <w:t xml:space="preserve">Esimerkki 7.384</w:t>
      </w:r>
    </w:p>
    <w:p>
      <w:r>
        <w:t xml:space="preserve">Saatko mielestäsi riittävästi palkkaa?</w:t>
      </w:r>
    </w:p>
    <w:p>
      <w:r>
        <w:rPr>
          <w:b/>
        </w:rPr>
        <w:t xml:space="preserve">Tulos</w:t>
      </w:r>
    </w:p>
    <w:p>
      <w:r>
        <w:t xml:space="preserve">Haluaisin korkeamman palkan</w:t>
      </w:r>
    </w:p>
    <w:p>
      <w:r>
        <w:rPr>
          <w:b/>
        </w:rPr>
        <w:t xml:space="preserve">Tulos</w:t>
      </w:r>
    </w:p>
    <w:p>
      <w:r>
        <w:t xml:space="preserve">En usko, että se riittää työhöni.</w:t>
      </w:r>
    </w:p>
    <w:p>
      <w:r>
        <w:rPr>
          <w:b/>
        </w:rPr>
        <w:t xml:space="preserve">Tulos</w:t>
      </w:r>
    </w:p>
    <w:p>
      <w:r>
        <w:t xml:space="preserve">Parempi kuin toivoin!</w:t>
      </w:r>
    </w:p>
    <w:p>
      <w:r>
        <w:rPr>
          <w:b/>
        </w:rPr>
        <w:t xml:space="preserve">Esimerkki 7.385</w:t>
      </w:r>
    </w:p>
    <w:p>
      <w:r>
        <w:t xml:space="preserve">Oletko vielä yhteydessä ihmisiin vanhalta asuinalueeltamme?</w:t>
      </w:r>
    </w:p>
    <w:p>
      <w:r>
        <w:rPr>
          <w:b/>
        </w:rPr>
        <w:t xml:space="preserve">Tulos</w:t>
      </w:r>
    </w:p>
    <w:p>
      <w:r>
        <w:t xml:space="preserve">En ole kuullut kenestäkään vuosiin.</w:t>
      </w:r>
    </w:p>
    <w:p>
      <w:r>
        <w:rPr>
          <w:b/>
        </w:rPr>
        <w:t xml:space="preserve">Tulos</w:t>
      </w:r>
    </w:p>
    <w:p>
      <w:r>
        <w:t xml:space="preserve">En ole pysynyt kenenkään perässä.</w:t>
      </w:r>
    </w:p>
    <w:p>
      <w:r>
        <w:rPr>
          <w:b/>
        </w:rPr>
        <w:t xml:space="preserve">Esimerkki 7.386</w:t>
      </w:r>
    </w:p>
    <w:p>
      <w:r>
        <w:t xml:space="preserve">Pidätkö historiankirjoista?</w:t>
      </w:r>
    </w:p>
    <w:p>
      <w:r>
        <w:rPr>
          <w:b/>
        </w:rPr>
        <w:t xml:space="preserve">Tulos</w:t>
      </w:r>
    </w:p>
    <w:p>
      <w:r>
        <w:t xml:space="preserve">Euroopan historia on kiehtovaa.</w:t>
      </w:r>
    </w:p>
    <w:p>
      <w:r>
        <w:rPr>
          <w:b/>
        </w:rPr>
        <w:t xml:space="preserve">Tulos</w:t>
      </w:r>
    </w:p>
    <w:p>
      <w:r>
        <w:t xml:space="preserve">Pelkäänpä, etten ymmärrä historiaa.</w:t>
      </w:r>
    </w:p>
    <w:p>
      <w:r>
        <w:rPr>
          <w:b/>
        </w:rPr>
        <w:t xml:space="preserve">Esimerkki 7.387</w:t>
      </w:r>
    </w:p>
    <w:p>
      <w:r>
        <w:t xml:space="preserve">Pidätkö pyöräilystä?</w:t>
      </w:r>
    </w:p>
    <w:p>
      <w:r>
        <w:rPr>
          <w:b/>
        </w:rPr>
        <w:t xml:space="preserve">Tulos</w:t>
      </w:r>
    </w:p>
    <w:p>
      <w:r>
        <w:t xml:space="preserve">Pyöräilen töihin joka päivä.</w:t>
      </w:r>
    </w:p>
    <w:p>
      <w:r>
        <w:rPr>
          <w:b/>
        </w:rPr>
        <w:t xml:space="preserve">Tulos</w:t>
      </w:r>
    </w:p>
    <w:p>
      <w:r>
        <w:t xml:space="preserve">Minulla on upea pyörä.</w:t>
      </w:r>
    </w:p>
    <w:p>
      <w:r>
        <w:rPr>
          <w:b/>
        </w:rPr>
        <w:t xml:space="preserve">Tulos</w:t>
      </w:r>
    </w:p>
    <w:p>
      <w:r>
        <w:t xml:space="preserve">Minulla ei ole pyörää.</w:t>
      </w:r>
    </w:p>
    <w:p>
      <w:r>
        <w:rPr>
          <w:b/>
        </w:rPr>
        <w:t xml:space="preserve">Tulos</w:t>
      </w:r>
    </w:p>
    <w:p>
      <w:r>
        <w:t xml:space="preserve">Toivottavasti pääsen viikonloppuna 2 mailin lenkille.</w:t>
      </w:r>
    </w:p>
    <w:p>
      <w:r>
        <w:rPr>
          <w:b/>
        </w:rPr>
        <w:t xml:space="preserve">Esimerkki 7.388</w:t>
      </w:r>
    </w:p>
    <w:p>
      <w:r>
        <w:t xml:space="preserve">Tuleeko se maksamaan paljon?</w:t>
      </w:r>
    </w:p>
    <w:p>
      <w:r>
        <w:rPr>
          <w:b/>
        </w:rPr>
        <w:t xml:space="preserve">Tulos</w:t>
      </w:r>
    </w:p>
    <w:p>
      <w:r>
        <w:t xml:space="preserve">Se on varmasti kallista.</w:t>
      </w:r>
    </w:p>
    <w:p>
      <w:r>
        <w:rPr>
          <w:b/>
        </w:rPr>
        <w:t xml:space="preserve">Tulos</w:t>
      </w:r>
    </w:p>
    <w:p>
      <w:r>
        <w:t xml:space="preserve">enemmän kuin luulinkaan</w:t>
      </w:r>
    </w:p>
    <w:p>
      <w:r>
        <w:rPr>
          <w:b/>
        </w:rPr>
        <w:t xml:space="preserve">Tulos</w:t>
      </w:r>
    </w:p>
    <w:p>
      <w:r>
        <w:t xml:space="preserve">Käytän kaikki säästöni.</w:t>
      </w:r>
    </w:p>
    <w:p>
      <w:r>
        <w:rPr>
          <w:b/>
        </w:rPr>
        <w:t xml:space="preserve">Tulos</w:t>
      </w:r>
    </w:p>
    <w:p>
      <w:r>
        <w:t xml:space="preserve">Löysin uskomattoman tarjouksen.</w:t>
      </w:r>
    </w:p>
    <w:p>
      <w:r>
        <w:rPr>
          <w:b/>
        </w:rPr>
        <w:t xml:space="preserve">Esimerkki 7.389</w:t>
      </w:r>
    </w:p>
    <w:p>
      <w:r>
        <w:t xml:space="preserve">Aiotko asua täällä jonkin aikaa?</w:t>
      </w:r>
    </w:p>
    <w:p>
      <w:r>
        <w:rPr>
          <w:b/>
        </w:rPr>
        <w:t xml:space="preserve">Tulos</w:t>
      </w:r>
    </w:p>
    <w:p>
      <w:r>
        <w:t xml:space="preserve">Haluaisin asua täällä eläkkeelle asti.</w:t>
      </w:r>
    </w:p>
    <w:p>
      <w:r>
        <w:rPr>
          <w:b/>
        </w:rPr>
        <w:t xml:space="preserve">Tulos</w:t>
      </w:r>
    </w:p>
    <w:p>
      <w:r>
        <w:t xml:space="preserve">Se riippuu siitä, mihin työni vie minut.</w:t>
      </w:r>
    </w:p>
    <w:p>
      <w:r>
        <w:rPr>
          <w:b/>
        </w:rPr>
        <w:t xml:space="preserve">Tulos</w:t>
      </w:r>
    </w:p>
    <w:p>
      <w:r>
        <w:t xml:space="preserve">Olen täällä vain vuoden.</w:t>
      </w:r>
    </w:p>
    <w:p>
      <w:r>
        <w:rPr>
          <w:b/>
        </w:rPr>
        <w:t xml:space="preserve">Tulos</w:t>
      </w:r>
    </w:p>
    <w:p>
      <w:r>
        <w:t xml:space="preserve">Selvitän sen pian</w:t>
      </w:r>
    </w:p>
    <w:p>
      <w:r>
        <w:rPr>
          <w:b/>
        </w:rPr>
        <w:t xml:space="preserve">Esimerkki 7.390</w:t>
      </w:r>
    </w:p>
    <w:p>
      <w:r>
        <w:t xml:space="preserve">Pidätkö konserteissa käymisestä?</w:t>
      </w:r>
    </w:p>
    <w:p>
      <w:r>
        <w:rPr>
          <w:b/>
        </w:rPr>
        <w:t xml:space="preserve">Tulos</w:t>
      </w:r>
    </w:p>
    <w:p>
      <w:r>
        <w:t xml:space="preserve">Rakastan nähdä bändien esittävän musiikkiaan henkilökohtaisesti!</w:t>
      </w:r>
    </w:p>
    <w:p>
      <w:r>
        <w:rPr>
          <w:b/>
        </w:rPr>
        <w:t xml:space="preserve">Tulos</w:t>
      </w:r>
    </w:p>
    <w:p>
      <w:r>
        <w:t xml:space="preserve">Vain silloin, kun pääesiintyjiä on useita.</w:t>
      </w:r>
    </w:p>
    <w:p>
      <w:r>
        <w:rPr>
          <w:b/>
        </w:rPr>
        <w:t xml:space="preserve">Tulos</w:t>
      </w:r>
    </w:p>
    <w:p>
      <w:r>
        <w:t xml:space="preserve">Vain seurustelun vuoksi.</w:t>
      </w:r>
    </w:p>
    <w:p>
      <w:r>
        <w:rPr>
          <w:b/>
        </w:rPr>
        <w:t xml:space="preserve">Esimerkki 7.391</w:t>
      </w:r>
    </w:p>
    <w:p>
      <w:r>
        <w:t xml:space="preserve">Ovatko vanhempasi vielä elossa?</w:t>
      </w:r>
    </w:p>
    <w:p>
      <w:r>
        <w:rPr>
          <w:b/>
        </w:rPr>
        <w:t xml:space="preserve">Tulos</w:t>
      </w:r>
    </w:p>
    <w:p>
      <w:r>
        <w:t xml:space="preserve">Molemmat ovat yli 75-vuotiaita.</w:t>
      </w:r>
    </w:p>
    <w:p>
      <w:r>
        <w:rPr>
          <w:b/>
        </w:rPr>
        <w:t xml:space="preserve">Tulos</w:t>
      </w:r>
    </w:p>
    <w:p>
      <w:r>
        <w:t xml:space="preserve">Ja potkii!</w:t>
      </w:r>
    </w:p>
    <w:p>
      <w:r>
        <w:rPr>
          <w:b/>
        </w:rPr>
        <w:t xml:space="preserve">Tulos</w:t>
      </w:r>
    </w:p>
    <w:p>
      <w:r>
        <w:t xml:space="preserve">Heillä menee hyvin.</w:t>
      </w:r>
    </w:p>
    <w:p>
      <w:r>
        <w:rPr>
          <w:b/>
        </w:rPr>
        <w:t xml:space="preserve">Tulos</w:t>
      </w:r>
    </w:p>
    <w:p>
      <w:r>
        <w:t xml:space="preserve">He pärjäävät hienosti.</w:t>
      </w:r>
    </w:p>
    <w:p>
      <w:r>
        <w:rPr>
          <w:b/>
        </w:rPr>
        <w:t xml:space="preserve">Tulos</w:t>
      </w:r>
    </w:p>
    <w:p>
      <w:r>
        <w:t xml:space="preserve">He ovat eronneet ja menneet uudelleen naimisiin.</w:t>
      </w:r>
    </w:p>
    <w:p>
      <w:r>
        <w:rPr>
          <w:b/>
        </w:rPr>
        <w:t xml:space="preserve">Tulos</w:t>
      </w:r>
    </w:p>
    <w:p>
      <w:r>
        <w:t xml:space="preserve">He ovat kunnossa ja voivat hyvin.</w:t>
      </w:r>
    </w:p>
    <w:p>
      <w:r>
        <w:rPr>
          <w:b/>
        </w:rPr>
        <w:t xml:space="preserve">Esimerkki 7.392</w:t>
      </w:r>
    </w:p>
    <w:p>
      <w:r>
        <w:t xml:space="preserve">Oletko käynyt siinä uudessa ravintolassa?</w:t>
      </w:r>
    </w:p>
    <w:p>
      <w:r>
        <w:rPr>
          <w:b/>
        </w:rPr>
        <w:t xml:space="preserve">Tulos</w:t>
      </w:r>
    </w:p>
    <w:p>
      <w:r>
        <w:t xml:space="preserve">En usko.</w:t>
      </w:r>
    </w:p>
    <w:p>
      <w:r>
        <w:rPr>
          <w:b/>
        </w:rPr>
        <w:t xml:space="preserve">Tulos</w:t>
      </w:r>
    </w:p>
    <w:p>
      <w:r>
        <w:t xml:space="preserve">Mikä niistä?</w:t>
      </w:r>
    </w:p>
    <w:p>
      <w:r>
        <w:rPr>
          <w:b/>
        </w:rPr>
        <w:t xml:space="preserve">Tulos</w:t>
      </w:r>
    </w:p>
    <w:p>
      <w:r>
        <w:t xml:space="preserve">Olen menossa tänä viikonloppuna</w:t>
      </w:r>
    </w:p>
    <w:p>
      <w:r>
        <w:rPr>
          <w:b/>
        </w:rPr>
        <w:t xml:space="preserve">Esimerkki 7.393</w:t>
      </w:r>
    </w:p>
    <w:p>
      <w:r>
        <w:t xml:space="preserve">Työskenteletkö maanantaista perjantaihin?</w:t>
      </w:r>
    </w:p>
    <w:p>
      <w:r>
        <w:rPr>
          <w:b/>
        </w:rPr>
        <w:t xml:space="preserve">Tulos</w:t>
      </w:r>
    </w:p>
    <w:p>
      <w:r>
        <w:t xml:space="preserve">Työvuoroni kestää tiistaista lauantaihin.</w:t>
      </w:r>
    </w:p>
    <w:p>
      <w:r>
        <w:rPr>
          <w:b/>
        </w:rPr>
        <w:t xml:space="preserve">Tulos</w:t>
      </w:r>
    </w:p>
    <w:p>
      <w:r>
        <w:t xml:space="preserve">Mieluiten maanantaista perjantaihin</w:t>
      </w:r>
    </w:p>
    <w:p>
      <w:r>
        <w:rPr>
          <w:b/>
        </w:rPr>
        <w:t xml:space="preserve">Tulos</w:t>
      </w:r>
    </w:p>
    <w:p>
      <w:r>
        <w:t xml:space="preserve">Aikatauluni on joustava - voin työskennellä silloin, kun voin sovittaa tuntini.</w:t>
      </w:r>
    </w:p>
    <w:p>
      <w:r>
        <w:rPr>
          <w:b/>
        </w:rPr>
        <w:t xml:space="preserve">Esimerkki 7.394</w:t>
      </w:r>
    </w:p>
    <w:p>
      <w:r>
        <w:t xml:space="preserve">Oletko puhunut kollegoillesi?</w:t>
      </w:r>
    </w:p>
    <w:p>
      <w:r>
        <w:rPr>
          <w:b/>
        </w:rPr>
        <w:t xml:space="preserve">Tulos</w:t>
      </w:r>
    </w:p>
    <w:p>
      <w:r>
        <w:t xml:space="preserve">Kukaan töissä ei tiedä, että harkitsen työpaikan vaihtoa.</w:t>
      </w:r>
    </w:p>
    <w:p>
      <w:r>
        <w:rPr>
          <w:b/>
        </w:rPr>
        <w:t xml:space="preserve">Tulos</w:t>
      </w:r>
    </w:p>
    <w:p>
      <w:r>
        <w:t xml:space="preserve">He tietävät minusta kaiken.</w:t>
      </w:r>
    </w:p>
    <w:p>
      <w:r>
        <w:rPr>
          <w:b/>
        </w:rPr>
        <w:t xml:space="preserve">Esimerkki 7.395</w:t>
      </w:r>
    </w:p>
    <w:p>
      <w:r>
        <w:t xml:space="preserve">Pidätkö punaisesta lihasta?</w:t>
      </w:r>
    </w:p>
    <w:p>
      <w:r>
        <w:rPr>
          <w:b/>
        </w:rPr>
        <w:t xml:space="preserve">Tulos</w:t>
      </w:r>
    </w:p>
    <w:p>
      <w:r>
        <w:t xml:space="preserve">Olen eri mieltä tuon teollisuuden kanssa.</w:t>
      </w:r>
    </w:p>
    <w:p>
      <w:r>
        <w:rPr>
          <w:b/>
        </w:rPr>
        <w:t xml:space="preserve">Tulos</w:t>
      </w:r>
    </w:p>
    <w:p>
      <w:r>
        <w:t xml:space="preserve">Syön vain valkoista lihaa.</w:t>
      </w:r>
    </w:p>
    <w:p>
      <w:r>
        <w:rPr>
          <w:b/>
        </w:rPr>
        <w:t xml:space="preserve">Tulos</w:t>
      </w:r>
    </w:p>
    <w:p>
      <w:r>
        <w:t xml:space="preserve">Syön mielelläni pihvejä ja hirvenlihaa.</w:t>
      </w:r>
    </w:p>
    <w:p>
      <w:r>
        <w:rPr>
          <w:b/>
        </w:rPr>
        <w:t xml:space="preserve">Esimerkki 7.396</w:t>
      </w:r>
    </w:p>
    <w:p>
      <w:r>
        <w:t xml:space="preserve">Muutitko toiseen kaupunkiin?</w:t>
      </w:r>
    </w:p>
    <w:p>
      <w:r>
        <w:rPr>
          <w:b/>
        </w:rPr>
        <w:t xml:space="preserve">Tulos</w:t>
      </w:r>
    </w:p>
    <w:p>
      <w:r>
        <w:t xml:space="preserve">Asumme nyt Portlandissa.</w:t>
      </w:r>
    </w:p>
    <w:p>
      <w:r>
        <w:rPr>
          <w:b/>
        </w:rPr>
        <w:t xml:space="preserve">Tulos</w:t>
      </w:r>
    </w:p>
    <w:p>
      <w:r>
        <w:t xml:space="preserve">Muutin takaisin koulun jälkeen.</w:t>
      </w:r>
    </w:p>
    <w:p>
      <w:r>
        <w:rPr>
          <w:b/>
        </w:rPr>
        <w:t xml:space="preserve">Esimerkki 7.397</w:t>
      </w:r>
    </w:p>
    <w:p>
      <w:r>
        <w:t xml:space="preserve">pidätkö korttelijuhlista?</w:t>
      </w:r>
    </w:p>
    <w:p>
      <w:r>
        <w:rPr>
          <w:b/>
        </w:rPr>
        <w:t xml:space="preserve">Tulos</w:t>
      </w:r>
    </w:p>
    <w:p>
      <w:r>
        <w:t xml:space="preserve">Ne ovat liian äänekkäitä minun makuuni.</w:t>
      </w:r>
    </w:p>
    <w:p>
      <w:r>
        <w:rPr>
          <w:b/>
        </w:rPr>
        <w:t xml:space="preserve">Tulos</w:t>
      </w:r>
    </w:p>
    <w:p>
      <w:r>
        <w:t xml:space="preserve">Rakastan seurustelua.</w:t>
      </w:r>
    </w:p>
    <w:p>
      <w:r>
        <w:rPr>
          <w:b/>
        </w:rPr>
        <w:t xml:space="preserve">Esimerkki 7.398</w:t>
      </w:r>
    </w:p>
    <w:p>
      <w:r>
        <w:t xml:space="preserve">Voitko odottaa, että tulostan tämän?</w:t>
      </w:r>
    </w:p>
    <w:p>
      <w:r>
        <w:rPr>
          <w:b/>
        </w:rPr>
        <w:t xml:space="preserve">Tulos</w:t>
      </w:r>
    </w:p>
    <w:p>
      <w:r>
        <w:t xml:space="preserve">Minulla on kokous kolmen minuutin kuluttua.</w:t>
      </w:r>
    </w:p>
    <w:p>
      <w:r>
        <w:rPr>
          <w:b/>
        </w:rPr>
        <w:t xml:space="preserve">Tulos</w:t>
      </w:r>
    </w:p>
    <w:p>
      <w:r>
        <w:t xml:space="preserve">Minä odotan tässä.</w:t>
      </w:r>
    </w:p>
    <w:p>
      <w:r>
        <w:rPr>
          <w:b/>
        </w:rPr>
        <w:t xml:space="preserve">Tulos</w:t>
      </w:r>
    </w:p>
    <w:p>
      <w:r>
        <w:t xml:space="preserve">Minun on mentävä.</w:t>
      </w:r>
    </w:p>
    <w:p>
      <w:r>
        <w:rPr>
          <w:b/>
        </w:rPr>
        <w:t xml:space="preserve">Tulos</w:t>
      </w:r>
    </w:p>
    <w:p>
      <w:r>
        <w:t xml:space="preserve">Ota aikaa.</w:t>
      </w:r>
    </w:p>
    <w:p>
      <w:r>
        <w:rPr>
          <w:b/>
        </w:rPr>
        <w:t xml:space="preserve">Esimerkki 7.399</w:t>
      </w:r>
    </w:p>
    <w:p>
      <w:r>
        <w:t xml:space="preserve">Pidätkö tietokirjallisuuden lukemisesta?</w:t>
      </w:r>
    </w:p>
    <w:p>
      <w:r>
        <w:rPr>
          <w:b/>
        </w:rPr>
        <w:t xml:space="preserve">Tulos</w:t>
      </w:r>
    </w:p>
    <w:p>
      <w:r>
        <w:t xml:space="preserve">Pidän lukemisesta todellisista tapahtumista.</w:t>
      </w:r>
    </w:p>
    <w:p>
      <w:r>
        <w:rPr>
          <w:b/>
        </w:rPr>
        <w:t xml:space="preserve">Tulos</w:t>
      </w:r>
    </w:p>
    <w:p>
      <w:r>
        <w:t xml:space="preserve">Luen joka kuukausi kirjan, joka auttaa itseäni.</w:t>
      </w:r>
    </w:p>
    <w:p>
      <w:r>
        <w:rPr>
          <w:b/>
        </w:rPr>
        <w:t xml:space="preserve">Esimerkki 7.400</w:t>
      </w:r>
    </w:p>
    <w:p>
      <w:r>
        <w:t xml:space="preserve">Käytkö paikallisissa konserteissa?</w:t>
      </w:r>
    </w:p>
    <w:p>
      <w:r>
        <w:rPr>
          <w:b/>
        </w:rPr>
        <w:t xml:space="preserve">Tulos</w:t>
      </w:r>
    </w:p>
    <w:p>
      <w:r>
        <w:t xml:space="preserve">Pidän enemmän stadioneista.</w:t>
      </w:r>
    </w:p>
    <w:p>
      <w:r>
        <w:rPr>
          <w:b/>
        </w:rPr>
        <w:t xml:space="preserve">Tulos</w:t>
      </w:r>
    </w:p>
    <w:p>
      <w:r>
        <w:t xml:space="preserve">Meillä on yksi osavaltion parhaista live-esiintymispaikoista vain kilometrin päässä.</w:t>
      </w:r>
    </w:p>
    <w:p>
      <w:r>
        <w:rPr>
          <w:b/>
        </w:rPr>
        <w:t xml:space="preserve">Esimerkki 7.401</w:t>
      </w:r>
    </w:p>
    <w:p>
      <w:r>
        <w:t xml:space="preserve">Pidätkö kaunokirjallisuuden lukemisesta?</w:t>
      </w:r>
    </w:p>
    <w:p>
      <w:r>
        <w:rPr>
          <w:b/>
        </w:rPr>
        <w:t xml:space="preserve">Tulos</w:t>
      </w:r>
    </w:p>
    <w:p>
      <w:r>
        <w:t xml:space="preserve">Tietokirjallisuus on enemmän minun juttuni.</w:t>
      </w:r>
    </w:p>
    <w:p>
      <w:r>
        <w:rPr>
          <w:b/>
        </w:rPr>
        <w:t xml:space="preserve">Tulos</w:t>
      </w:r>
    </w:p>
    <w:p>
      <w:r>
        <w:t xml:space="preserve">Fiktio on suosikkini</w:t>
      </w:r>
    </w:p>
    <w:p>
      <w:r>
        <w:rPr>
          <w:b/>
        </w:rPr>
        <w:t xml:space="preserve">Tulos</w:t>
      </w:r>
    </w:p>
    <w:p>
      <w:r>
        <w:t xml:space="preserve">Pidän enemmän tietokirjallisuudesta.</w:t>
      </w:r>
    </w:p>
    <w:p>
      <w:r>
        <w:rPr>
          <w:b/>
        </w:rPr>
        <w:t xml:space="preserve">Tulos</w:t>
      </w:r>
    </w:p>
    <w:p>
      <w:r>
        <w:t xml:space="preserve">Fiktio tuntuu ajanhukalta.</w:t>
      </w:r>
    </w:p>
    <w:p>
      <w:r>
        <w:rPr>
          <w:b/>
        </w:rPr>
        <w:t xml:space="preserve">Esimerkki 7.402</w:t>
      </w:r>
    </w:p>
    <w:p>
      <w:r>
        <w:t xml:space="preserve">Pidätkö urheilusta?</w:t>
      </w:r>
    </w:p>
    <w:p>
      <w:r>
        <w:rPr>
          <w:b/>
        </w:rPr>
        <w:t xml:space="preserve">Tulos</w:t>
      </w:r>
    </w:p>
    <w:p>
      <w:r>
        <w:t xml:space="preserve">Katson mieluummin urheilua kuin osallistun siihen.</w:t>
      </w:r>
    </w:p>
    <w:p>
      <w:r>
        <w:rPr>
          <w:b/>
        </w:rPr>
        <w:t xml:space="preserve">Tulos</w:t>
      </w:r>
    </w:p>
    <w:p>
      <w:r>
        <w:t xml:space="preserve">Olen baseball-pelaaja.</w:t>
      </w:r>
    </w:p>
    <w:p>
      <w:r>
        <w:rPr>
          <w:b/>
        </w:rPr>
        <w:t xml:space="preserve">Esimerkki 7.403</w:t>
      </w:r>
    </w:p>
    <w:p>
      <w:r>
        <w:t xml:space="preserve">Oletko koskaan kokeillut aasialaista ruokaa?</w:t>
      </w:r>
    </w:p>
    <w:p>
      <w:r>
        <w:rPr>
          <w:b/>
        </w:rPr>
        <w:t xml:space="preserve">Tulos</w:t>
      </w:r>
    </w:p>
    <w:p>
      <w:r>
        <w:t xml:space="preserve">Syön melko paljon kiinalaista.</w:t>
      </w:r>
    </w:p>
    <w:p>
      <w:r>
        <w:rPr>
          <w:b/>
        </w:rPr>
        <w:t xml:space="preserve">Tulos</w:t>
      </w:r>
    </w:p>
    <w:p>
      <w:r>
        <w:t xml:space="preserve">Se on herkullista.</w:t>
      </w:r>
    </w:p>
    <w:p>
      <w:r>
        <w:rPr>
          <w:b/>
        </w:rPr>
        <w:t xml:space="preserve">Esimerkki 7.404</w:t>
      </w:r>
    </w:p>
    <w:p>
      <w:r>
        <w:t xml:space="preserve">Onko tämä lähellä kotikaupunkiasi?</w:t>
      </w:r>
    </w:p>
    <w:p>
      <w:r>
        <w:rPr>
          <w:b/>
        </w:rPr>
        <w:t xml:space="preserve">Tulos</w:t>
      </w:r>
    </w:p>
    <w:p>
      <w:r>
        <w:t xml:space="preserve">Se ei ole liian kaukana</w:t>
      </w:r>
    </w:p>
    <w:p>
      <w:r>
        <w:rPr>
          <w:b/>
        </w:rPr>
        <w:t xml:space="preserve">Tulos</w:t>
      </w:r>
    </w:p>
    <w:p>
      <w:r>
        <w:t xml:space="preserve">Tämä on kaukana siitä.</w:t>
      </w:r>
    </w:p>
    <w:p>
      <w:r>
        <w:rPr>
          <w:b/>
        </w:rPr>
        <w:t xml:space="preserve">Tulos</w:t>
      </w:r>
    </w:p>
    <w:p>
      <w:r>
        <w:t xml:space="preserve">Tämä on kotikaupunkini.</w:t>
      </w:r>
    </w:p>
    <w:p>
      <w:r>
        <w:rPr>
          <w:b/>
        </w:rPr>
        <w:t xml:space="preserve">Esimerkki 7.405</w:t>
      </w:r>
    </w:p>
    <w:p>
      <w:r>
        <w:t xml:space="preserve">Pidätkö elämäkerroista?</w:t>
      </w:r>
    </w:p>
    <w:p>
      <w:r>
        <w:rPr>
          <w:b/>
        </w:rPr>
        <w:t xml:space="preserve">Tulos</w:t>
      </w:r>
    </w:p>
    <w:p>
      <w:r>
        <w:t xml:space="preserve">Riippuu siitä, kenestä on kyse.</w:t>
      </w:r>
    </w:p>
    <w:p>
      <w:r>
        <w:rPr>
          <w:b/>
        </w:rPr>
        <w:t xml:space="preserve">Esimerkki 7.406</w:t>
      </w:r>
    </w:p>
    <w:p>
      <w:r>
        <w:t xml:space="preserve">Onko se samanlainen kuin nykyinen tehtäväsi?</w:t>
      </w:r>
    </w:p>
    <w:p>
      <w:r>
        <w:rPr>
          <w:b/>
        </w:rPr>
        <w:t xml:space="preserve">Tulos</w:t>
      </w:r>
    </w:p>
    <w:p>
      <w:r>
        <w:t xml:space="preserve">Se on hieman haastavampaa.</w:t>
      </w:r>
    </w:p>
    <w:p>
      <w:r>
        <w:rPr>
          <w:b/>
        </w:rPr>
        <w:t xml:space="preserve">Tulos</w:t>
      </w:r>
    </w:p>
    <w:p>
      <w:r>
        <w:t xml:space="preserve">Halusin todella vaihtelua, joten tutustuin muihin osastoihin.</w:t>
      </w:r>
    </w:p>
    <w:p>
      <w:r>
        <w:rPr>
          <w:b/>
        </w:rPr>
        <w:t xml:space="preserve">Tulos</w:t>
      </w:r>
    </w:p>
    <w:p>
      <w:r>
        <w:t xml:space="preserve">Se on eri osasto.</w:t>
      </w:r>
    </w:p>
    <w:p>
      <w:r>
        <w:rPr>
          <w:b/>
        </w:rPr>
        <w:t xml:space="preserve">Esimerkki 7.407</w:t>
      </w:r>
    </w:p>
    <w:p>
      <w:r>
        <w:t xml:space="preserve">Pidätkö heavy metallista?</w:t>
      </w:r>
    </w:p>
    <w:p>
      <w:r>
        <w:rPr>
          <w:b/>
        </w:rPr>
        <w:t xml:space="preserve">Tulos</w:t>
      </w:r>
    </w:p>
    <w:p>
      <w:r>
        <w:t xml:space="preserve">Se on hieman raskas minulle.</w:t>
      </w:r>
    </w:p>
    <w:p>
      <w:r>
        <w:rPr>
          <w:b/>
        </w:rPr>
        <w:t xml:space="preserve">Tulos</w:t>
      </w:r>
    </w:p>
    <w:p>
      <w:r>
        <w:t xml:space="preserve">Kun siinä ei ole huutoa.</w:t>
      </w:r>
    </w:p>
    <w:p>
      <w:r>
        <w:rPr>
          <w:b/>
        </w:rPr>
        <w:t xml:space="preserve">Tulos</w:t>
      </w:r>
    </w:p>
    <w:p>
      <w:r>
        <w:t xml:space="preserve">En kestä äänekkyyttä.</w:t>
      </w:r>
    </w:p>
    <w:p>
      <w:r>
        <w:rPr>
          <w:b/>
        </w:rPr>
        <w:t xml:space="preserve">Tulos</w:t>
      </w:r>
    </w:p>
    <w:p>
      <w:r>
        <w:t xml:space="preserve">En todellakaan tiedä...</w:t>
      </w:r>
    </w:p>
    <w:p>
      <w:r>
        <w:rPr>
          <w:b/>
        </w:rPr>
        <w:t xml:space="preserve">Esimerkki 7.408</w:t>
      </w:r>
    </w:p>
    <w:p>
      <w:r>
        <w:t xml:space="preserve">Oletko syntynyt tässä kaupungissa?</w:t>
      </w:r>
    </w:p>
    <w:p>
      <w:r>
        <w:rPr>
          <w:b/>
        </w:rPr>
        <w:t xml:space="preserve">Tulos</w:t>
      </w:r>
    </w:p>
    <w:p>
      <w:r>
        <w:t xml:space="preserve">Muutimme tänne viime vuonna.</w:t>
      </w:r>
    </w:p>
    <w:p>
      <w:r>
        <w:rPr>
          <w:b/>
        </w:rPr>
        <w:t xml:space="preserve">Tulos</w:t>
      </w:r>
    </w:p>
    <w:p>
      <w:r>
        <w:t xml:space="preserve">Synnyin vanhassa Memorial-sairaalassa 3. kadulla.</w:t>
      </w:r>
    </w:p>
    <w:p>
      <w:r>
        <w:rPr>
          <w:b/>
        </w:rPr>
        <w:t xml:space="preserve">Esimerkki 7.409</w:t>
      </w:r>
    </w:p>
    <w:p>
      <w:r>
        <w:t xml:space="preserve">Pidätkö romaaneista, joissa on monimutkainen juoni?</w:t>
      </w:r>
    </w:p>
    <w:p>
      <w:r>
        <w:rPr>
          <w:b/>
        </w:rPr>
        <w:t xml:space="preserve">Tulos</w:t>
      </w:r>
    </w:p>
    <w:p>
      <w:r>
        <w:t xml:space="preserve">Pidän jostain yksinkertaisesta.</w:t>
      </w:r>
    </w:p>
    <w:p>
      <w:r>
        <w:rPr>
          <w:b/>
        </w:rPr>
        <w:t xml:space="preserve">Tulos</w:t>
      </w:r>
    </w:p>
    <w:p>
      <w:r>
        <w:t xml:space="preserve">Kunhan kirjoitus on hyvä.</w:t>
      </w:r>
    </w:p>
    <w:p>
      <w:r>
        <w:rPr>
          <w:b/>
        </w:rPr>
        <w:t xml:space="preserve">Tulos</w:t>
      </w:r>
    </w:p>
    <w:p>
      <w:r>
        <w:t xml:space="preserve">Ne ovat liian voimakkaita minulle.</w:t>
      </w:r>
    </w:p>
    <w:p>
      <w:r>
        <w:rPr>
          <w:b/>
        </w:rPr>
        <w:t xml:space="preserve">Tulos</w:t>
      </w:r>
    </w:p>
    <w:p>
      <w:r>
        <w:t xml:space="preserve">Mieluummin jotain yksinkertaista</w:t>
      </w:r>
    </w:p>
    <w:p>
      <w:r>
        <w:rPr>
          <w:b/>
        </w:rPr>
        <w:t xml:space="preserve">Esimerkki 7.410</w:t>
      </w:r>
    </w:p>
    <w:p>
      <w:r>
        <w:t xml:space="preserve">Voivatko vanhempasi hyvin?</w:t>
      </w:r>
    </w:p>
    <w:p>
      <w:r>
        <w:rPr>
          <w:b/>
        </w:rPr>
        <w:t xml:space="preserve">Tulos</w:t>
      </w:r>
    </w:p>
    <w:p>
      <w:r>
        <w:t xml:space="preserve">Heillä menee tällä hetkellä hyvin.</w:t>
      </w:r>
    </w:p>
    <w:p>
      <w:r>
        <w:rPr>
          <w:b/>
        </w:rPr>
        <w:t xml:space="preserve">Tulos</w:t>
      </w:r>
    </w:p>
    <w:p>
      <w:r>
        <w:t xml:space="preserve">He pärjäävät hienosti.</w:t>
      </w:r>
    </w:p>
    <w:p>
      <w:r>
        <w:rPr>
          <w:b/>
        </w:rPr>
        <w:t xml:space="preserve">Esimerkki 7.411</w:t>
      </w:r>
    </w:p>
    <w:p>
      <w:r>
        <w:t xml:space="preserve">Oletko väsynyt?</w:t>
      </w:r>
    </w:p>
    <w:p>
      <w:r>
        <w:rPr>
          <w:b/>
        </w:rPr>
        <w:t xml:space="preserve">Tulos</w:t>
      </w:r>
    </w:p>
    <w:p>
      <w:r>
        <w:t xml:space="preserve">Tunnen itseni energiseksi.</w:t>
      </w:r>
    </w:p>
    <w:p>
      <w:r>
        <w:rPr>
          <w:b/>
        </w:rPr>
        <w:t xml:space="preserve">Tulos</w:t>
      </w:r>
    </w:p>
    <w:p>
      <w:r>
        <w:t xml:space="preserve">Olen ihan poikki.</w:t>
      </w:r>
    </w:p>
    <w:p>
      <w:r>
        <w:rPr>
          <w:b/>
        </w:rPr>
        <w:t xml:space="preserve">Tulos</w:t>
      </w:r>
    </w:p>
    <w:p>
      <w:r>
        <w:t xml:space="preserve">Nukuin myöhään tänään</w:t>
      </w:r>
    </w:p>
    <w:p>
      <w:r>
        <w:rPr>
          <w:b/>
        </w:rPr>
        <w:t xml:space="preserve">Tulos</w:t>
      </w:r>
    </w:p>
    <w:p>
      <w:r>
        <w:t xml:space="preserve">Tunnen itseni itse asiassa melko energiseksi.</w:t>
      </w:r>
    </w:p>
    <w:p>
      <w:r>
        <w:rPr>
          <w:b/>
        </w:rPr>
        <w:t xml:space="preserve">Tulos</w:t>
      </w:r>
    </w:p>
    <w:p>
      <w:r>
        <w:t xml:space="preserve">Tarvitsisin nokoset tuon lennon jälkeen.</w:t>
      </w:r>
    </w:p>
    <w:p>
      <w:r>
        <w:rPr>
          <w:b/>
        </w:rPr>
        <w:t xml:space="preserve">Esimerkki 7.412</w:t>
      </w:r>
    </w:p>
    <w:p>
      <w:r>
        <w:t xml:space="preserve">Miten vanhempasi voivat?</w:t>
      </w:r>
    </w:p>
    <w:p>
      <w:r>
        <w:rPr>
          <w:b/>
        </w:rPr>
        <w:t xml:space="preserve">Tulos</w:t>
      </w:r>
    </w:p>
    <w:p>
      <w:r>
        <w:t xml:space="preserve">Molemmat ovat poissa.</w:t>
      </w:r>
    </w:p>
    <w:p>
      <w:r>
        <w:rPr>
          <w:b/>
        </w:rPr>
        <w:t xml:space="preserve">Esimerkki 7.413</w:t>
      </w:r>
    </w:p>
    <w:p>
      <w:r>
        <w:t xml:space="preserve">Pidätkö työstäsi?</w:t>
      </w:r>
    </w:p>
    <w:p>
      <w:r>
        <w:rPr>
          <w:b/>
        </w:rPr>
        <w:t xml:space="preserve">Tulos</w:t>
      </w:r>
    </w:p>
    <w:p>
      <w:r>
        <w:t xml:space="preserve">Se riippuu päivästä.</w:t>
      </w:r>
    </w:p>
    <w:p>
      <w:r>
        <w:rPr>
          <w:b/>
        </w:rPr>
        <w:t xml:space="preserve">Tulos</w:t>
      </w:r>
    </w:p>
    <w:p>
      <w:r>
        <w:t xml:space="preserve">Etsin jotain uutta</w:t>
      </w:r>
    </w:p>
    <w:p>
      <w:r>
        <w:rPr>
          <w:b/>
        </w:rPr>
        <w:t xml:space="preserve">Esimerkki 7.414</w:t>
      </w:r>
    </w:p>
    <w:p>
      <w:r>
        <w:t xml:space="preserve">Sopiiko taustasi hyvin uuteen työpaikkaan?</w:t>
      </w:r>
    </w:p>
    <w:p>
      <w:r>
        <w:rPr>
          <w:b/>
        </w:rPr>
        <w:t xml:space="preserve">Tulos</w:t>
      </w:r>
    </w:p>
    <w:p>
      <w:r>
        <w:t xml:space="preserve">Sovin tehtävään erinomaisesti.</w:t>
      </w:r>
    </w:p>
    <w:p>
      <w:r>
        <w:rPr>
          <w:b/>
        </w:rPr>
        <w:t xml:space="preserve">Tulos</w:t>
      </w:r>
    </w:p>
    <w:p>
      <w:r>
        <w:t xml:space="preserve">Se on täydellinen työ taidoilleni.</w:t>
      </w:r>
    </w:p>
    <w:p>
      <w:r>
        <w:rPr>
          <w:b/>
        </w:rPr>
        <w:t xml:space="preserve">Esimerkki 7.415</w:t>
      </w:r>
    </w:p>
    <w:p>
      <w:r>
        <w:t xml:space="preserve">Pidätkö festivaaleista?</w:t>
      </w:r>
    </w:p>
    <w:p>
      <w:r>
        <w:rPr>
          <w:b/>
        </w:rPr>
        <w:t xml:space="preserve">Tulos</w:t>
      </w:r>
    </w:p>
    <w:p>
      <w:r>
        <w:t xml:space="preserve">Siellä on liikaa ihmisiä.</w:t>
      </w:r>
    </w:p>
    <w:p>
      <w:r>
        <w:rPr>
          <w:b/>
        </w:rPr>
        <w:t xml:space="preserve">Esimerkki 7.416</w:t>
      </w:r>
    </w:p>
    <w:p>
      <w:r>
        <w:t xml:space="preserve">Oletko kiinnostunut kuntoilusta?</w:t>
      </w:r>
    </w:p>
    <w:p>
      <w:r>
        <w:rPr>
          <w:b/>
        </w:rPr>
        <w:t xml:space="preserve">Tulos</w:t>
      </w:r>
    </w:p>
    <w:p>
      <w:r>
        <w:t xml:space="preserve">Ostin kuntosalijäsenyyden muutama kuukausi sitten.</w:t>
      </w:r>
    </w:p>
    <w:p>
      <w:r>
        <w:rPr>
          <w:b/>
        </w:rPr>
        <w:t xml:space="preserve">Tulos</w:t>
      </w:r>
    </w:p>
    <w:p>
      <w:r>
        <w:t xml:space="preserve">Se on lempiharrastukseni</w:t>
      </w:r>
    </w:p>
    <w:p>
      <w:r>
        <w:rPr>
          <w:b/>
        </w:rPr>
        <w:t xml:space="preserve">Esimerkki 7.417</w:t>
      </w:r>
    </w:p>
    <w:p>
      <w:r>
        <w:t xml:space="preserve">Oletko nähnyt hinnat siellä?</w:t>
      </w:r>
    </w:p>
    <w:p>
      <w:r>
        <w:rPr>
          <w:b/>
        </w:rPr>
        <w:t xml:space="preserve">Tulos</w:t>
      </w:r>
    </w:p>
    <w:p>
      <w:r>
        <w:t xml:space="preserve">Se on kallista, mutta olen aina halunnut asua suurkaupungissa.</w:t>
      </w:r>
    </w:p>
    <w:p>
      <w:r>
        <w:rPr>
          <w:b/>
        </w:rPr>
        <w:t xml:space="preserve">Esimerkki 7.418</w:t>
      </w:r>
    </w:p>
    <w:p>
      <w:r>
        <w:t xml:space="preserve">Kuinka hyvin edistysaskeleet ovat edistyneet?</w:t>
      </w:r>
    </w:p>
    <w:p>
      <w:r>
        <w:rPr>
          <w:b/>
        </w:rPr>
        <w:t xml:space="preserve">Tulos</w:t>
      </w:r>
    </w:p>
    <w:p>
      <w:r>
        <w:t xml:space="preserve">Ihmisiä ylennetään säännöllisesti.</w:t>
      </w:r>
    </w:p>
    <w:p>
      <w:r>
        <w:rPr>
          <w:b/>
        </w:rPr>
        <w:t xml:space="preserve">Tulos</w:t>
      </w:r>
    </w:p>
    <w:p>
      <w:r>
        <w:t xml:space="preserve">Minulle on luvattu ylennys.</w:t>
      </w:r>
    </w:p>
    <w:p>
      <w:r>
        <w:rPr>
          <w:b/>
        </w:rPr>
        <w:t xml:space="preserve">Tulos</w:t>
      </w:r>
    </w:p>
    <w:p>
      <w:r>
        <w:t xml:space="preserve">Ei kovin hyvä.</w:t>
      </w:r>
    </w:p>
    <w:p>
      <w:r>
        <w:rPr>
          <w:b/>
        </w:rPr>
        <w:t xml:space="preserve">Tulos</w:t>
      </w:r>
    </w:p>
    <w:p>
      <w:r>
        <w:t xml:space="preserve">Sinua harkitaan etenemistä kunkin vuoden lopussa.</w:t>
      </w:r>
    </w:p>
    <w:p>
      <w:r>
        <w:rPr>
          <w:b/>
        </w:rPr>
        <w:t xml:space="preserve">Esimerkki 7.419</w:t>
      </w:r>
    </w:p>
    <w:p>
      <w:r>
        <w:t xml:space="preserve">Käytkö usein New Yorkissa?</w:t>
      </w:r>
    </w:p>
    <w:p>
      <w:r>
        <w:rPr>
          <w:b/>
        </w:rPr>
        <w:t xml:space="preserve">Tulos</w:t>
      </w:r>
    </w:p>
    <w:p>
      <w:r>
        <w:t xml:space="preserve">Olen asunut siellä välillä vuosia.</w:t>
      </w:r>
    </w:p>
    <w:p>
      <w:r>
        <w:rPr>
          <w:b/>
        </w:rPr>
        <w:t xml:space="preserve">Tulos</w:t>
      </w:r>
    </w:p>
    <w:p>
      <w:r>
        <w:t xml:space="preserve">Menemme joka joulu.</w:t>
      </w:r>
    </w:p>
    <w:p>
      <w:r>
        <w:rPr>
          <w:b/>
        </w:rPr>
        <w:t xml:space="preserve">Tulos</w:t>
      </w:r>
    </w:p>
    <w:p>
      <w:r>
        <w:t xml:space="preserve">En ole koskaan ollut siellä</w:t>
      </w:r>
    </w:p>
    <w:p>
      <w:r>
        <w:rPr>
          <w:b/>
        </w:rPr>
        <w:t xml:space="preserve">Tulos</w:t>
      </w:r>
    </w:p>
    <w:p>
      <w:r>
        <w:t xml:space="preserve">Käyn noin kerran kuukaudessa töissä.</w:t>
      </w:r>
    </w:p>
    <w:p>
      <w:r>
        <w:rPr>
          <w:b/>
        </w:rPr>
        <w:t xml:space="preserve">Esimerkki 7.420</w:t>
      </w:r>
    </w:p>
    <w:p>
      <w:r>
        <w:t xml:space="preserve">Haluatko käydä kahvilla, jotta voimme vaihtaa kuulumisia?</w:t>
      </w:r>
    </w:p>
    <w:p>
      <w:r>
        <w:rPr>
          <w:b/>
        </w:rPr>
        <w:t xml:space="preserve">Tulos</w:t>
      </w:r>
    </w:p>
    <w:p>
      <w:r>
        <w:t xml:space="preserve">Vain, jos saamme sen tehtyä nopeasti.</w:t>
      </w:r>
    </w:p>
    <w:p>
      <w:r>
        <w:rPr>
          <w:b/>
        </w:rPr>
        <w:t xml:space="preserve">Esimerkki 7.421</w:t>
      </w:r>
    </w:p>
    <w:p>
      <w:r>
        <w:t xml:space="preserve">Pidätkö animen katselusta?</w:t>
      </w:r>
    </w:p>
    <w:p>
      <w:r>
        <w:rPr>
          <w:b/>
        </w:rPr>
        <w:t xml:space="preserve">Tulos</w:t>
      </w:r>
    </w:p>
    <w:p>
      <w:r>
        <w:t xml:space="preserve">En ole nähnyt paljon.</w:t>
      </w:r>
    </w:p>
    <w:p>
      <w:r>
        <w:rPr>
          <w:b/>
        </w:rPr>
        <w:t xml:space="preserve">Tulos</w:t>
      </w:r>
    </w:p>
    <w:p>
      <w:r>
        <w:t xml:space="preserve">Rakastan mangagenreä todella paljon.</w:t>
      </w:r>
    </w:p>
    <w:p>
      <w:r>
        <w:rPr>
          <w:b/>
        </w:rPr>
        <w:t xml:space="preserve">Tulos</w:t>
      </w:r>
    </w:p>
    <w:p>
      <w:r>
        <w:t xml:space="preserve">Kun siinä on englanninkielinen tekstitys.</w:t>
      </w:r>
    </w:p>
    <w:p>
      <w:r>
        <w:rPr>
          <w:b/>
        </w:rPr>
        <w:t xml:space="preserve">Tulos</w:t>
      </w:r>
    </w:p>
    <w:p>
      <w:r>
        <w:t xml:space="preserve">Katsoin sitä paljon koulussa.</w:t>
      </w:r>
    </w:p>
    <w:p>
      <w:r>
        <w:rPr>
          <w:b/>
        </w:rPr>
        <w:t xml:space="preserve">Esimerkki 7.422</w:t>
      </w:r>
    </w:p>
    <w:p>
      <w:r>
        <w:t xml:space="preserve">Haluatko löytää ravintolan?</w:t>
      </w:r>
    </w:p>
    <w:p>
      <w:r>
        <w:rPr>
          <w:b/>
        </w:rPr>
        <w:t xml:space="preserve">Tulos</w:t>
      </w:r>
    </w:p>
    <w:p>
      <w:r>
        <w:t xml:space="preserve">Haluaisin syödä kiinalaista illalliseksi.</w:t>
      </w:r>
    </w:p>
    <w:p>
      <w:r>
        <w:rPr>
          <w:b/>
        </w:rPr>
        <w:t xml:space="preserve">Tulos</w:t>
      </w:r>
    </w:p>
    <w:p>
      <w:r>
        <w:t xml:space="preserve">Voisin ottaa pizzaa.</w:t>
      </w:r>
    </w:p>
    <w:p>
      <w:r>
        <w:rPr>
          <w:b/>
        </w:rPr>
        <w:t xml:space="preserve">Esimerkki 7.423</w:t>
      </w:r>
    </w:p>
    <w:p>
      <w:r>
        <w:t xml:space="preserve">Pidätkö pomostasi?</w:t>
      </w:r>
    </w:p>
    <w:p>
      <w:r>
        <w:rPr>
          <w:b/>
        </w:rPr>
        <w:t xml:space="preserve">Tulos</w:t>
      </w:r>
    </w:p>
    <w:p>
      <w:r>
        <w:t xml:space="preserve">Nautin keskusteluistamme haastattelujeni aikana.</w:t>
      </w:r>
    </w:p>
    <w:p>
      <w:r>
        <w:rPr>
          <w:b/>
        </w:rPr>
        <w:t xml:space="preserve">Tulos</w:t>
      </w:r>
    </w:p>
    <w:p>
      <w:r>
        <w:t xml:space="preserve">Hän on surkea.</w:t>
      </w:r>
    </w:p>
    <w:p>
      <w:r>
        <w:rPr>
          <w:b/>
        </w:rPr>
        <w:t xml:space="preserve">Tulos</w:t>
      </w:r>
    </w:p>
    <w:p>
      <w:r>
        <w:t xml:space="preserve">Uusi pomo vaikuttaa hyvältä.</w:t>
      </w:r>
    </w:p>
    <w:p>
      <w:r>
        <w:rPr>
          <w:b/>
        </w:rPr>
        <w:t xml:space="preserve">Esimerkki 7.424</w:t>
      </w:r>
    </w:p>
    <w:p>
      <w:r>
        <w:t xml:space="preserve">Opettelisitko koskaan soittamaan pianoa?</w:t>
      </w:r>
    </w:p>
    <w:p>
      <w:r>
        <w:rPr>
          <w:b/>
        </w:rPr>
        <w:t xml:space="preserve">Tulos</w:t>
      </w:r>
    </w:p>
    <w:p>
      <w:r>
        <w:t xml:space="preserve">Se tuntuu liian vaikealta.</w:t>
      </w:r>
    </w:p>
    <w:p>
      <w:r>
        <w:rPr>
          <w:b/>
        </w:rPr>
        <w:t xml:space="preserve">Tulos</w:t>
      </w:r>
    </w:p>
    <w:p>
      <w:r>
        <w:t xml:space="preserve">Mielelläni.</w:t>
      </w:r>
    </w:p>
    <w:p>
      <w:r>
        <w:rPr>
          <w:b/>
        </w:rPr>
        <w:t xml:space="preserve">Esimerkki 7.425</w:t>
      </w:r>
    </w:p>
    <w:p>
      <w:r>
        <w:t xml:space="preserve">Viihdytkö kiireisessä kaupungissa?</w:t>
      </w:r>
    </w:p>
    <w:p>
      <w:r>
        <w:rPr>
          <w:b/>
        </w:rPr>
        <w:t xml:space="preserve">Tulos</w:t>
      </w:r>
    </w:p>
    <w:p>
      <w:r>
        <w:t xml:space="preserve">Rakastan vilskettä ja vilskettä.</w:t>
      </w:r>
    </w:p>
    <w:p>
      <w:r>
        <w:rPr>
          <w:b/>
        </w:rPr>
        <w:t xml:space="preserve">Tulos</w:t>
      </w:r>
    </w:p>
    <w:p>
      <w:r>
        <w:t xml:space="preserve">En pidä kaikesta melusta</w:t>
      </w:r>
    </w:p>
    <w:p>
      <w:r>
        <w:rPr>
          <w:b/>
        </w:rPr>
        <w:t xml:space="preserve">Tulos</w:t>
      </w:r>
    </w:p>
    <w:p>
      <w:r>
        <w:t xml:space="preserve">Totun siihen kyllä</w:t>
      </w:r>
    </w:p>
    <w:p>
      <w:r>
        <w:rPr>
          <w:b/>
        </w:rPr>
        <w:t xml:space="preserve">Tulos</w:t>
      </w:r>
    </w:p>
    <w:p>
      <w:r>
        <w:t xml:space="preserve">Taustamelu auttaa minua nukkumaan.</w:t>
      </w:r>
    </w:p>
    <w:p>
      <w:r>
        <w:rPr>
          <w:b/>
        </w:rPr>
        <w:t xml:space="preserve">Esimerkki 7.426</w:t>
      </w:r>
    </w:p>
    <w:p>
      <w:r>
        <w:t xml:space="preserve">Haluatko kokeilla Go Apea tänä viikonloppuna?</w:t>
      </w:r>
    </w:p>
    <w:p>
      <w:r>
        <w:rPr>
          <w:b/>
        </w:rPr>
        <w:t xml:space="preserve">Tulos</w:t>
      </w:r>
    </w:p>
    <w:p>
      <w:r>
        <w:t xml:space="preserve">En ole varma, pystynkö siihen.</w:t>
      </w:r>
    </w:p>
    <w:p>
      <w:r>
        <w:rPr>
          <w:b/>
        </w:rPr>
        <w:t xml:space="preserve">Tulos</w:t>
      </w:r>
    </w:p>
    <w:p>
      <w:r>
        <w:t xml:space="preserve">Olen mukana.</w:t>
      </w:r>
    </w:p>
    <w:p>
      <w:r>
        <w:rPr>
          <w:b/>
        </w:rPr>
        <w:t xml:space="preserve">Esimerkki 7.427</w:t>
      </w:r>
    </w:p>
    <w:p>
      <w:r>
        <w:t xml:space="preserve">Haluaisitko syödä jotain ennen kotiinlähtöä?</w:t>
      </w:r>
    </w:p>
    <w:p>
      <w:r>
        <w:rPr>
          <w:b/>
        </w:rPr>
        <w:t xml:space="preserve">Tulos</w:t>
      </w:r>
    </w:p>
    <w:p>
      <w:r>
        <w:t xml:space="preserve">Haluaisin mielelläni</w:t>
      </w:r>
    </w:p>
    <w:p>
      <w:r>
        <w:rPr>
          <w:b/>
        </w:rPr>
        <w:t xml:space="preserve">Tulos</w:t>
      </w:r>
    </w:p>
    <w:p>
      <w:r>
        <w:t xml:space="preserve">Minulla on nälkä.</w:t>
      </w:r>
    </w:p>
    <w:p>
      <w:r>
        <w:rPr>
          <w:b/>
        </w:rPr>
        <w:t xml:space="preserve">Esimerkki 7.428</w:t>
      </w:r>
    </w:p>
    <w:p>
      <w:r>
        <w:t xml:space="preserve">Etsitkö jotain koulutuksen alalta?</w:t>
      </w:r>
    </w:p>
    <w:p>
      <w:r>
        <w:rPr>
          <w:b/>
        </w:rPr>
        <w:t xml:space="preserve">Tulos</w:t>
      </w:r>
    </w:p>
    <w:p>
      <w:r>
        <w:t xml:space="preserve">Työskentelen mieluummin tekniikan alalla.</w:t>
      </w:r>
    </w:p>
    <w:p>
      <w:r>
        <w:rPr>
          <w:b/>
        </w:rPr>
        <w:t xml:space="preserve">Tulos</w:t>
      </w:r>
    </w:p>
    <w:p>
      <w:r>
        <w:t xml:space="preserve">En ole vielä varma</w:t>
      </w:r>
    </w:p>
    <w:p>
      <w:r>
        <w:rPr>
          <w:b/>
        </w:rPr>
        <w:t xml:space="preserve">Esimerkki 7.429</w:t>
      </w:r>
    </w:p>
    <w:p>
      <w:r>
        <w:t xml:space="preserve">Haluatko syödä ketjuravintolassa?</w:t>
      </w:r>
    </w:p>
    <w:p>
      <w:r>
        <w:rPr>
          <w:b/>
        </w:rPr>
        <w:t xml:space="preserve">Tulos</w:t>
      </w:r>
    </w:p>
    <w:p>
      <w:r>
        <w:t xml:space="preserve">Mennään sen sijaan äitipolille.</w:t>
      </w:r>
    </w:p>
    <w:p>
      <w:r>
        <w:rPr>
          <w:b/>
        </w:rPr>
        <w:t xml:space="preserve">Tulos</w:t>
      </w:r>
    </w:p>
    <w:p>
      <w:r>
        <w:t xml:space="preserve">Kuulostaa siedettävältä.</w:t>
      </w:r>
    </w:p>
    <w:p>
      <w:r>
        <w:rPr>
          <w:b/>
        </w:rPr>
        <w:t xml:space="preserve">Tulos</w:t>
      </w:r>
    </w:p>
    <w:p>
      <w:r>
        <w:t xml:space="preserve">Tiedät, mitä saat ketjuravintolassa.</w:t>
      </w:r>
    </w:p>
    <w:p>
      <w:r>
        <w:rPr>
          <w:b/>
        </w:rPr>
        <w:t xml:space="preserve">Tulos</w:t>
      </w:r>
    </w:p>
    <w:p>
      <w:r>
        <w:t xml:space="preserve">Pidän mieluummin pikkupaikoista.</w:t>
      </w:r>
    </w:p>
    <w:p>
      <w:r>
        <w:rPr>
          <w:b/>
        </w:rPr>
        <w:t xml:space="preserve">Tulos</w:t>
      </w:r>
    </w:p>
    <w:p>
      <w:r>
        <w:t xml:space="preserve">Syön mieluummin itsenäisessä ravintolassa.</w:t>
      </w:r>
    </w:p>
    <w:p>
      <w:r>
        <w:rPr>
          <w:b/>
        </w:rPr>
        <w:t xml:space="preserve">Esimerkki 7.430</w:t>
      </w:r>
    </w:p>
    <w:p>
      <w:r>
        <w:t xml:space="preserve">Onko sinulla kokemusta asiakassuhteista?</w:t>
      </w:r>
    </w:p>
    <w:p>
      <w:r>
        <w:rPr>
          <w:b/>
        </w:rPr>
        <w:t xml:space="preserve">Tulos</w:t>
      </w:r>
    </w:p>
    <w:p>
      <w:r>
        <w:t xml:space="preserve">Minulla on vähän</w:t>
      </w:r>
    </w:p>
    <w:p>
      <w:r>
        <w:rPr>
          <w:b/>
        </w:rPr>
        <w:t xml:space="preserve">Tulos</w:t>
      </w:r>
    </w:p>
    <w:p>
      <w:r>
        <w:t xml:space="preserve">Minulla on niitä.</w:t>
      </w:r>
    </w:p>
    <w:p>
      <w:r>
        <w:rPr>
          <w:b/>
        </w:rPr>
        <w:t xml:space="preserve">Esimerkki 7.431</w:t>
      </w:r>
    </w:p>
    <w:p>
      <w:r>
        <w:t xml:space="preserve">Odotatko innolla tätä viikonloppua?</w:t>
      </w:r>
    </w:p>
    <w:p>
      <w:r>
        <w:rPr>
          <w:b/>
        </w:rPr>
        <w:t xml:space="preserve">Tulos</w:t>
      </w:r>
    </w:p>
    <w:p>
      <w:r>
        <w:t xml:space="preserve">Olen odottanut sitä innokkaasti.</w:t>
      </w:r>
    </w:p>
    <w:p>
      <w:r>
        <w:rPr>
          <w:b/>
        </w:rPr>
        <w:t xml:space="preserve">Esimerkki 7.432</w:t>
      </w:r>
    </w:p>
    <w:p>
      <w:r>
        <w:t xml:space="preserve">Onko sinulla pieni budjetti?</w:t>
      </w:r>
    </w:p>
    <w:p>
      <w:r>
        <w:rPr>
          <w:b/>
        </w:rPr>
        <w:t xml:space="preserve">Tulos</w:t>
      </w:r>
    </w:p>
    <w:p>
      <w:r>
        <w:t xml:space="preserve">Ehdottomasti!</w:t>
      </w:r>
    </w:p>
    <w:p>
      <w:r>
        <w:rPr>
          <w:b/>
        </w:rPr>
        <w:t xml:space="preserve">Tulos</w:t>
      </w:r>
    </w:p>
    <w:p>
      <w:r>
        <w:t xml:space="preserve">Säästän rahaa autoa varten.</w:t>
      </w:r>
    </w:p>
    <w:p>
      <w:r>
        <w:rPr>
          <w:b/>
        </w:rPr>
        <w:t xml:space="preserve">Tulos</w:t>
      </w:r>
    </w:p>
    <w:p>
      <w:r>
        <w:t xml:space="preserve">Yritän käyttää rahojani paremmin.</w:t>
      </w:r>
    </w:p>
    <w:p>
      <w:r>
        <w:rPr>
          <w:b/>
        </w:rPr>
        <w:t xml:space="preserve">Tulos</w:t>
      </w:r>
    </w:p>
    <w:p>
      <w:r>
        <w:t xml:space="preserve">Minulla ei ole paljon rahaa ruokaan.</w:t>
      </w:r>
    </w:p>
    <w:p>
      <w:r>
        <w:rPr>
          <w:b/>
        </w:rPr>
        <w:t xml:space="preserve">Esimerkki 7.433</w:t>
      </w:r>
    </w:p>
    <w:p>
      <w:r>
        <w:t xml:space="preserve">Pidätkö ainutlaatuisten ruokien kokeilemisesta?</w:t>
      </w:r>
    </w:p>
    <w:p>
      <w:r>
        <w:rPr>
          <w:b/>
        </w:rPr>
        <w:t xml:space="preserve">Tulos</w:t>
      </w:r>
    </w:p>
    <w:p>
      <w:r>
        <w:t xml:space="preserve">Rakastan tehdä sitä</w:t>
      </w:r>
    </w:p>
    <w:p>
      <w:r>
        <w:rPr>
          <w:b/>
        </w:rPr>
        <w:t xml:space="preserve">Tulos</w:t>
      </w:r>
    </w:p>
    <w:p>
      <w:r>
        <w:t xml:space="preserve">Riippuu siitä, mitä tarkoitat ainutlaatuisella!</w:t>
      </w:r>
    </w:p>
    <w:p>
      <w:r>
        <w:rPr>
          <w:b/>
        </w:rPr>
        <w:t xml:space="preserve">Tulos</w:t>
      </w:r>
    </w:p>
    <w:p>
      <w:r>
        <w:t xml:space="preserve">Kun syön ulkona.</w:t>
      </w:r>
    </w:p>
    <w:p>
      <w:r>
        <w:rPr>
          <w:b/>
        </w:rPr>
        <w:t xml:space="preserve">Tulos</w:t>
      </w:r>
    </w:p>
    <w:p>
      <w:r>
        <w:t xml:space="preserve">Riippuu siitä, mitä nämä ruoat ovat.</w:t>
      </w:r>
    </w:p>
    <w:p>
      <w:r>
        <w:rPr>
          <w:b/>
        </w:rPr>
        <w:t xml:space="preserve">Esimerkki 7.434</w:t>
      </w:r>
    </w:p>
    <w:p>
      <w:r>
        <w:t xml:space="preserve">Oletko lukenut paljon tietokirjallisuutta?</w:t>
      </w:r>
    </w:p>
    <w:p>
      <w:r>
        <w:rPr>
          <w:b/>
        </w:rPr>
        <w:t xml:space="preserve">Tulos</w:t>
      </w:r>
    </w:p>
    <w:p>
      <w:r>
        <w:t xml:space="preserve">Kirjoitin ja editoin tietokirjoja vuosia.</w:t>
      </w:r>
    </w:p>
    <w:p>
      <w:r>
        <w:rPr>
          <w:b/>
        </w:rPr>
        <w:t xml:space="preserve">Tulos</w:t>
      </w:r>
    </w:p>
    <w:p>
      <w:r>
        <w:t xml:space="preserve">Kirjahyllyni on täynnä elämäkertakirjoja.</w:t>
      </w:r>
    </w:p>
    <w:p>
      <w:r>
        <w:rPr>
          <w:b/>
        </w:rPr>
        <w:t xml:space="preserve">Esimerkki 7.435</w:t>
      </w:r>
    </w:p>
    <w:p>
      <w:r>
        <w:t xml:space="preserve">Haluaisitko lähteä lauantaina yhdessä ostoksille?</w:t>
      </w:r>
    </w:p>
    <w:p>
      <w:r>
        <w:rPr>
          <w:b/>
        </w:rPr>
        <w:t xml:space="preserve">Tulos</w:t>
      </w:r>
    </w:p>
    <w:p>
      <w:r>
        <w:t xml:space="preserve">Inhoan shoppailua viikonloppuisin.</w:t>
      </w:r>
    </w:p>
    <w:p>
      <w:r>
        <w:rPr>
          <w:b/>
        </w:rPr>
        <w:t xml:space="preserve">Tulos</w:t>
      </w:r>
    </w:p>
    <w:p>
      <w:r>
        <w:t xml:space="preserve">Olen vapaa klo 10 jälkeen.</w:t>
      </w:r>
    </w:p>
    <w:p>
      <w:r>
        <w:rPr>
          <w:b/>
        </w:rPr>
        <w:t xml:space="preserve">Esimerkki 7.436</w:t>
      </w:r>
    </w:p>
    <w:p>
      <w:r>
        <w:t xml:space="preserve">Voinko tulla luoksesi puistoon?</w:t>
      </w:r>
    </w:p>
    <w:p>
      <w:r>
        <w:rPr>
          <w:b/>
        </w:rPr>
        <w:t xml:space="preserve">Tulos</w:t>
      </w:r>
    </w:p>
    <w:p>
      <w:r>
        <w:t xml:space="preserve">Vain jos olet tulossa lenkille.</w:t>
      </w:r>
    </w:p>
    <w:p>
      <w:r>
        <w:rPr>
          <w:b/>
        </w:rPr>
        <w:t xml:space="preserve">Tulos</w:t>
      </w:r>
    </w:p>
    <w:p>
      <w:r>
        <w:t xml:space="preserve">Olisin kiitollinen seurasta.</w:t>
      </w:r>
    </w:p>
    <w:p>
      <w:r>
        <w:rPr>
          <w:b/>
        </w:rPr>
        <w:t xml:space="preserve">Esimerkki 7.437</w:t>
      </w:r>
    </w:p>
    <w:p>
      <w:r>
        <w:t xml:space="preserve">Oletko lukenut Taru sormusten herrasta?</w:t>
      </w:r>
    </w:p>
    <w:p>
      <w:r>
        <w:rPr>
          <w:b/>
        </w:rPr>
        <w:t xml:space="preserve">Tulos</w:t>
      </w:r>
    </w:p>
    <w:p>
      <w:r>
        <w:t xml:space="preserve">En ole fani</w:t>
      </w:r>
    </w:p>
    <w:p>
      <w:r>
        <w:rPr>
          <w:b/>
        </w:rPr>
        <w:t xml:space="preserve">Esimerkki 7.438</w:t>
      </w:r>
    </w:p>
    <w:p>
      <w:r>
        <w:t xml:space="preserve">Haluatko syödä jotain?</w:t>
      </w:r>
    </w:p>
    <w:p>
      <w:r>
        <w:rPr>
          <w:b/>
        </w:rPr>
        <w:t xml:space="preserve">Tulos</w:t>
      </w:r>
    </w:p>
    <w:p>
      <w:r>
        <w:t xml:space="preserve">Minulla on nälkä.</w:t>
      </w:r>
    </w:p>
    <w:p>
      <w:r>
        <w:rPr>
          <w:b/>
        </w:rPr>
        <w:t xml:space="preserve">Tulos</w:t>
      </w:r>
    </w:p>
    <w:p>
      <w:r>
        <w:t xml:space="preserve">Olen täynnä.</w:t>
      </w:r>
    </w:p>
    <w:p>
      <w:r>
        <w:rPr>
          <w:b/>
        </w:rPr>
        <w:t xml:space="preserve">Tulos</w:t>
      </w:r>
    </w:p>
    <w:p>
      <w:r>
        <w:t xml:space="preserve">Menen perheeni kanssa illalliselle tänään.</w:t>
      </w:r>
    </w:p>
    <w:p>
      <w:r>
        <w:rPr>
          <w:b/>
        </w:rPr>
        <w:t xml:space="preserve">Tulos</w:t>
      </w:r>
    </w:p>
    <w:p>
      <w:r>
        <w:t xml:space="preserve">En ole valmis pariin tuntiin.</w:t>
      </w:r>
    </w:p>
    <w:p>
      <w:r>
        <w:rPr>
          <w:b/>
        </w:rPr>
        <w:t xml:space="preserve">Esimerkki 7.439</w:t>
      </w:r>
    </w:p>
    <w:p>
      <w:r>
        <w:t xml:space="preserve">Oliko sinulla tuottava päivä?</w:t>
      </w:r>
    </w:p>
    <w:p>
      <w:r>
        <w:rPr>
          <w:b/>
        </w:rPr>
        <w:t xml:space="preserve">Tulos</w:t>
      </w:r>
    </w:p>
    <w:p>
      <w:r>
        <w:t xml:space="preserve">Sain kaiken listallani olevan valmiiksi.</w:t>
      </w:r>
    </w:p>
    <w:p>
      <w:r>
        <w:rPr>
          <w:b/>
        </w:rPr>
        <w:t xml:space="preserve">Tulos</w:t>
      </w:r>
    </w:p>
    <w:p>
      <w:r>
        <w:t xml:space="preserve">Tarkistin kaiken listaltani.</w:t>
      </w:r>
    </w:p>
    <w:p>
      <w:r>
        <w:rPr>
          <w:b/>
        </w:rPr>
        <w:t xml:space="preserve">Tulos</w:t>
      </w:r>
    </w:p>
    <w:p>
      <w:r>
        <w:t xml:space="preserve">Minulla on ollut parempia päiviä</w:t>
      </w:r>
    </w:p>
    <w:p>
      <w:r>
        <w:rPr>
          <w:b/>
        </w:rPr>
        <w:t xml:space="preserve">Esimerkki 7.440</w:t>
      </w:r>
    </w:p>
    <w:p>
      <w:r>
        <w:t xml:space="preserve">Oletko yhä kihloissa?</w:t>
      </w:r>
    </w:p>
    <w:p>
      <w:r>
        <w:rPr>
          <w:b/>
        </w:rPr>
        <w:t xml:space="preserve">Tulos</w:t>
      </w:r>
    </w:p>
    <w:p>
      <w:r>
        <w:t xml:space="preserve">Hän purki kihlauksemme viime kuussa.</w:t>
      </w:r>
    </w:p>
    <w:p>
      <w:r>
        <w:rPr>
          <w:b/>
        </w:rPr>
        <w:t xml:space="preserve">Tulos</w:t>
      </w:r>
    </w:p>
    <w:p>
      <w:r>
        <w:t xml:space="preserve">Me hajaannumme.</w:t>
      </w:r>
    </w:p>
    <w:p>
      <w:r>
        <w:rPr>
          <w:b/>
        </w:rPr>
        <w:t xml:space="preserve">Esimerkki 7.441</w:t>
      </w:r>
    </w:p>
    <w:p>
      <w:r>
        <w:t xml:space="preserve">Oletko koskaan luistellut?</w:t>
      </w:r>
    </w:p>
    <w:p>
      <w:r>
        <w:rPr>
          <w:b/>
        </w:rPr>
        <w:t xml:space="preserve">Tulos</w:t>
      </w:r>
    </w:p>
    <w:p>
      <w:r>
        <w:t xml:space="preserve">Olen käynyt rullaluistelemassa.</w:t>
      </w:r>
    </w:p>
    <w:p>
      <w:r>
        <w:rPr>
          <w:b/>
        </w:rPr>
        <w:t xml:space="preserve">Tulos</w:t>
      </w:r>
    </w:p>
    <w:p>
      <w:r>
        <w:t xml:space="preserve">Nautin luistelusta</w:t>
      </w:r>
    </w:p>
    <w:p>
      <w:r>
        <w:rPr>
          <w:b/>
        </w:rPr>
        <w:t xml:space="preserve">Tulos</w:t>
      </w:r>
    </w:p>
    <w:p>
      <w:r>
        <w:t xml:space="preserve">Rullaluistelu vai luistelu?</w:t>
      </w:r>
    </w:p>
    <w:p>
      <w:r>
        <w:rPr>
          <w:b/>
        </w:rPr>
        <w:t xml:space="preserve">Tulos</w:t>
      </w:r>
    </w:p>
    <w:p>
      <w:r>
        <w:t xml:space="preserve">Olen käynyt rullaluistelemassa muutaman kerran.</w:t>
      </w:r>
    </w:p>
    <w:p>
      <w:r>
        <w:rPr>
          <w:b/>
        </w:rPr>
        <w:t xml:space="preserve">Tulos</w:t>
      </w:r>
    </w:p>
    <w:p>
      <w:r>
        <w:t xml:space="preserve">Olen aina halunnut.</w:t>
      </w:r>
    </w:p>
    <w:p>
      <w:r>
        <w:rPr>
          <w:b/>
        </w:rPr>
        <w:t xml:space="preserve">Esimerkki 7.442</w:t>
      </w:r>
    </w:p>
    <w:p>
      <w:r>
        <w:t xml:space="preserve">Kävitkö missään viime viikonloppuna?</w:t>
      </w:r>
    </w:p>
    <w:p>
      <w:r>
        <w:rPr>
          <w:b/>
        </w:rPr>
        <w:t xml:space="preserve">Tulos</w:t>
      </w:r>
    </w:p>
    <w:p>
      <w:r>
        <w:t xml:space="preserve">Olin kotona viime lauantaina ja sunnuntaina.</w:t>
      </w:r>
    </w:p>
    <w:p>
      <w:r>
        <w:rPr>
          <w:b/>
        </w:rPr>
        <w:t xml:space="preserve">Tulos</w:t>
      </w:r>
    </w:p>
    <w:p>
      <w:r>
        <w:t xml:space="preserve">Menin telttailemaan ystävieni kanssa.</w:t>
      </w:r>
    </w:p>
    <w:p>
      <w:r>
        <w:rPr>
          <w:b/>
        </w:rPr>
        <w:t xml:space="preserve">Tulos</w:t>
      </w:r>
    </w:p>
    <w:p>
      <w:r>
        <w:t xml:space="preserve">Kävin patikoimassa kukkuloilla.</w:t>
      </w:r>
    </w:p>
    <w:p>
      <w:r>
        <w:rPr>
          <w:b/>
        </w:rPr>
        <w:t xml:space="preserve">Tulos</w:t>
      </w:r>
    </w:p>
    <w:p>
      <w:r>
        <w:t xml:space="preserve">Kävimme hiihtämässä.</w:t>
      </w:r>
    </w:p>
    <w:p>
      <w:r>
        <w:rPr>
          <w:b/>
        </w:rPr>
        <w:t xml:space="preserve">Esimerkki 7.443</w:t>
      </w:r>
    </w:p>
    <w:p>
      <w:r>
        <w:t xml:space="preserve">Onko sinulla lemmikkejä?</w:t>
      </w:r>
    </w:p>
    <w:p>
      <w:r>
        <w:rPr>
          <w:b/>
        </w:rPr>
        <w:t xml:space="preserve">Tulos</w:t>
      </w:r>
    </w:p>
    <w:p>
      <w:r>
        <w:t xml:space="preserve">Minulla oli ennen hamsteri.</w:t>
      </w:r>
    </w:p>
    <w:p>
      <w:r>
        <w:rPr>
          <w:b/>
        </w:rPr>
        <w:t xml:space="preserve">Tulos</w:t>
      </w:r>
    </w:p>
    <w:p>
      <w:r>
        <w:t xml:space="preserve">Ainoa kissani kuoli viime vuonna.</w:t>
      </w:r>
    </w:p>
    <w:p>
      <w:r>
        <w:rPr>
          <w:b/>
        </w:rPr>
        <w:t xml:space="preserve">Esimerkki 7.444</w:t>
      </w:r>
    </w:p>
    <w:p>
      <w:r>
        <w:t xml:space="preserve">Pidätkö scifistä?</w:t>
      </w:r>
    </w:p>
    <w:p>
      <w:r>
        <w:rPr>
          <w:b/>
        </w:rPr>
        <w:t xml:space="preserve">Tulos</w:t>
      </w:r>
    </w:p>
    <w:p>
      <w:r>
        <w:t xml:space="preserve">Se ei ole suosikkini.</w:t>
      </w:r>
    </w:p>
    <w:p>
      <w:r>
        <w:rPr>
          <w:b/>
        </w:rPr>
        <w:t xml:space="preserve">Tulos</w:t>
      </w:r>
    </w:p>
    <w:p>
      <w:r>
        <w:t xml:space="preserve">Riippuu sci-fistä</w:t>
      </w:r>
    </w:p>
    <w:p>
      <w:r>
        <w:rPr>
          <w:b/>
        </w:rPr>
        <w:t xml:space="preserve">Tulos</w:t>
      </w:r>
    </w:p>
    <w:p>
      <w:r>
        <w:t xml:space="preserve">Pidän muistelmien lukemisesta.</w:t>
      </w:r>
    </w:p>
    <w:p>
      <w:r>
        <w:rPr>
          <w:b/>
        </w:rPr>
        <w:t xml:space="preserve">Esimerkki 7.445</w:t>
      </w:r>
    </w:p>
    <w:p>
      <w:r>
        <w:t xml:space="preserve">Aiotko asua täällä pitkään?</w:t>
      </w:r>
    </w:p>
    <w:p>
      <w:r>
        <w:rPr>
          <w:b/>
        </w:rPr>
        <w:t xml:space="preserve">Tulos</w:t>
      </w:r>
    </w:p>
    <w:p>
      <w:r>
        <w:t xml:space="preserve">Haluan muuttaa muutaman vuoden välein.</w:t>
      </w:r>
    </w:p>
    <w:p>
      <w:r>
        <w:rPr>
          <w:b/>
        </w:rPr>
        <w:t xml:space="preserve">Esimerkki 7.446</w:t>
      </w:r>
    </w:p>
    <w:p>
      <w:r>
        <w:t xml:space="preserve">Pidätkö kauno- vai tietokirjallisuuden lukemisesta?</w:t>
      </w:r>
    </w:p>
    <w:p>
      <w:r>
        <w:rPr>
          <w:b/>
        </w:rPr>
        <w:t xml:space="preserve">Tulos</w:t>
      </w:r>
    </w:p>
    <w:p>
      <w:r>
        <w:t xml:space="preserve">Minä syön mielelläni.</w:t>
      </w:r>
    </w:p>
    <w:p>
      <w:r>
        <w:rPr>
          <w:b/>
        </w:rPr>
        <w:t xml:space="preserve">Tulos</w:t>
      </w:r>
    </w:p>
    <w:p>
      <w:r>
        <w:t xml:space="preserve">Kaikki kirjat ovat hyviä.</w:t>
      </w:r>
    </w:p>
    <w:p>
      <w:r>
        <w:rPr>
          <w:b/>
        </w:rPr>
        <w:t xml:space="preserve">Tulos</w:t>
      </w:r>
    </w:p>
    <w:p>
      <w:r>
        <w:t xml:space="preserve">En yleensä pidä liikkeistä, jotka ovat liian realistisia.</w:t>
      </w:r>
    </w:p>
    <w:p>
      <w:r>
        <w:rPr>
          <w:b/>
        </w:rPr>
        <w:t xml:space="preserve">Esimerkki 7.447</w:t>
      </w:r>
    </w:p>
    <w:p>
      <w:r>
        <w:t xml:space="preserve">Oletko lukenut kaupungista?</w:t>
      </w:r>
    </w:p>
    <w:p>
      <w:r>
        <w:rPr>
          <w:b/>
        </w:rPr>
        <w:t xml:space="preserve">Tulos</w:t>
      </w:r>
    </w:p>
    <w:p>
      <w:r>
        <w:t xml:space="preserve">Olen lukenut käytännössä kaiken, mitä New Yorkista on kirjoitettu.</w:t>
      </w:r>
    </w:p>
    <w:p>
      <w:r>
        <w:rPr>
          <w:b/>
        </w:rPr>
        <w:t xml:space="preserve">Tulos</w:t>
      </w:r>
    </w:p>
    <w:p>
      <w:r>
        <w:t xml:space="preserve">New York on maan suurin kaupunki.</w:t>
      </w:r>
    </w:p>
    <w:p>
      <w:r>
        <w:rPr>
          <w:b/>
        </w:rPr>
        <w:t xml:space="preserve">Tulos</w:t>
      </w:r>
    </w:p>
    <w:p>
      <w:r>
        <w:t xml:space="preserve">Katson mieluummin elokuvia kaupungista</w:t>
      </w:r>
    </w:p>
    <w:p>
      <w:r>
        <w:rPr>
          <w:b/>
        </w:rPr>
        <w:t xml:space="preserve">Esimerkki 7.448</w:t>
      </w:r>
    </w:p>
    <w:p>
      <w:r>
        <w:t xml:space="preserve">Voivatko vanhempasi hyvin?</w:t>
      </w:r>
    </w:p>
    <w:p>
      <w:r>
        <w:rPr>
          <w:b/>
        </w:rPr>
        <w:t xml:space="preserve">Tulos</w:t>
      </w:r>
    </w:p>
    <w:p>
      <w:r>
        <w:t xml:space="preserve">He ovat viulukerhossa.</w:t>
      </w:r>
    </w:p>
    <w:p>
      <w:r>
        <w:rPr>
          <w:b/>
        </w:rPr>
        <w:t xml:space="preserve">Tulos</w:t>
      </w:r>
    </w:p>
    <w:p>
      <w:r>
        <w:t xml:space="preserve">Ne ovat kunnossa</w:t>
      </w:r>
    </w:p>
    <w:p>
      <w:r>
        <w:rPr>
          <w:b/>
        </w:rPr>
        <w:t xml:space="preserve">Esimerkki 7.449</w:t>
      </w:r>
    </w:p>
    <w:p>
      <w:r>
        <w:t xml:space="preserve">Pidätkö tanssiklubeilla käymisestä?</w:t>
      </w:r>
    </w:p>
    <w:p>
      <w:r>
        <w:rPr>
          <w:b/>
        </w:rPr>
        <w:t xml:space="preserve">Tulos</w:t>
      </w:r>
    </w:p>
    <w:p>
      <w:r>
        <w:t xml:space="preserve">Minua nolottaa tanssia julkisesti.</w:t>
      </w:r>
    </w:p>
    <w:p>
      <w:r>
        <w:rPr>
          <w:b/>
        </w:rPr>
        <w:t xml:space="preserve">Tulos</w:t>
      </w:r>
    </w:p>
    <w:p>
      <w:r>
        <w:t xml:space="preserve">En pidä suurista ihmisjoukoista ja kovasta musiikista.</w:t>
      </w:r>
    </w:p>
    <w:p>
      <w:r>
        <w:rPr>
          <w:b/>
        </w:rPr>
        <w:t xml:space="preserve">Esimerkki 7.450</w:t>
      </w:r>
    </w:p>
    <w:p>
      <w:r>
        <w:t xml:space="preserve">Pidätkö itseapukirjoista?</w:t>
      </w:r>
    </w:p>
    <w:p>
      <w:r>
        <w:rPr>
          <w:b/>
        </w:rPr>
        <w:t xml:space="preserve">Tulos</w:t>
      </w:r>
    </w:p>
    <w:p>
      <w:r>
        <w:t xml:space="preserve">Jos tarvitsisin apua, niin varmaan tekisin sen.</w:t>
      </w:r>
    </w:p>
    <w:p>
      <w:r>
        <w:rPr>
          <w:b/>
        </w:rPr>
        <w:t xml:space="preserve">Tulos</w:t>
      </w:r>
    </w:p>
    <w:p>
      <w:r>
        <w:t xml:space="preserve">Silloin tällöin.</w:t>
      </w:r>
    </w:p>
    <w:p>
      <w:r>
        <w:rPr>
          <w:b/>
        </w:rPr>
        <w:t xml:space="preserve">Tulos</w:t>
      </w:r>
    </w:p>
    <w:p>
      <w:r>
        <w:t xml:space="preserve">Löydän usein paljon uusia työkaluja tällaisista kirjoista.</w:t>
      </w:r>
    </w:p>
    <w:p>
      <w:r>
        <w:rPr>
          <w:b/>
        </w:rPr>
        <w:t xml:space="preserve">Tulos</w:t>
      </w:r>
    </w:p>
    <w:p>
      <w:r>
        <w:t xml:space="preserve">7 Habits of Highly Successful People on yksi henkilökohtaisista suosikeistani.</w:t>
      </w:r>
    </w:p>
    <w:p>
      <w:r>
        <w:rPr>
          <w:b/>
        </w:rPr>
        <w:t xml:space="preserve">Tulos</w:t>
      </w:r>
    </w:p>
    <w:p>
      <w:r>
        <w:t xml:space="preserve">Se riippuu aiheesta.</w:t>
      </w:r>
    </w:p>
    <w:p>
      <w:r>
        <w:rPr>
          <w:b/>
        </w:rPr>
        <w:t xml:space="preserve">Tulos</w:t>
      </w:r>
    </w:p>
    <w:p>
      <w:r>
        <w:t xml:space="preserve">Pidän niistä paljon.</w:t>
      </w:r>
    </w:p>
    <w:p>
      <w:r>
        <w:rPr>
          <w:b/>
        </w:rPr>
        <w:t xml:space="preserve">Esimerkki 7.451</w:t>
      </w:r>
    </w:p>
    <w:p>
      <w:r>
        <w:t xml:space="preserve">Pidätkö italialaisesta ruoasta?</w:t>
      </w:r>
    </w:p>
    <w:p>
      <w:r>
        <w:rPr>
          <w:b/>
        </w:rPr>
        <w:t xml:space="preserve">Tulos</w:t>
      </w:r>
    </w:p>
    <w:p>
      <w:r>
        <w:t xml:space="preserve">Syön mitä tahansa pastaa.</w:t>
      </w:r>
    </w:p>
    <w:p>
      <w:r>
        <w:rPr>
          <w:b/>
        </w:rPr>
        <w:t xml:space="preserve">Tulos</w:t>
      </w:r>
    </w:p>
    <w:p>
      <w:r>
        <w:t xml:space="preserve">Sinun on pakko kokeilla pastakastikeeni, olen kehitellyt sitä täydelliseksi jo vuosia.</w:t>
      </w:r>
    </w:p>
    <w:p>
      <w:r>
        <w:rPr>
          <w:b/>
        </w:rPr>
        <w:t xml:space="preserve">Tulos</w:t>
      </w:r>
    </w:p>
    <w:p>
      <w:r>
        <w:t xml:space="preserve">Se on suosikkilajini</w:t>
      </w:r>
    </w:p>
    <w:p>
      <w:r>
        <w:rPr>
          <w:b/>
        </w:rPr>
        <w:t xml:space="preserve">Esimerkki 7.452</w:t>
      </w:r>
    </w:p>
    <w:p>
      <w:r>
        <w:t xml:space="preserve">Haluatko tehdä päivällistä minun luonani?</w:t>
      </w:r>
    </w:p>
    <w:p>
      <w:r>
        <w:rPr>
          <w:b/>
        </w:rPr>
        <w:t xml:space="preserve">Tulos</w:t>
      </w:r>
    </w:p>
    <w:p>
      <w:r>
        <w:t xml:space="preserve">Jos teet kuuluisaa patapaistia.</w:t>
      </w:r>
    </w:p>
    <w:p>
      <w:r>
        <w:rPr>
          <w:b/>
        </w:rPr>
        <w:t xml:space="preserve">Tulos</w:t>
      </w:r>
    </w:p>
    <w:p>
      <w:r>
        <w:t xml:space="preserve">Ruoanlaitto kanssasi olisi hauskaa.</w:t>
      </w:r>
    </w:p>
    <w:p>
      <w:r>
        <w:rPr>
          <w:b/>
        </w:rPr>
        <w:t xml:space="preserve">Esimerkki 7.453</w:t>
      </w:r>
    </w:p>
    <w:p>
      <w:r>
        <w:t xml:space="preserve">Pidätkö punajuurista?</w:t>
      </w:r>
    </w:p>
    <w:p>
      <w:r>
        <w:rPr>
          <w:b/>
        </w:rPr>
        <w:t xml:space="preserve">Tulos</w:t>
      </w:r>
    </w:p>
    <w:p>
      <w:r>
        <w:t xml:space="preserve">Punajuuret eivät maistu kovin hyvältä.</w:t>
      </w:r>
    </w:p>
    <w:p>
      <w:r>
        <w:rPr>
          <w:b/>
        </w:rPr>
        <w:t xml:space="preserve">Tulos</w:t>
      </w:r>
    </w:p>
    <w:p>
      <w:r>
        <w:t xml:space="preserve">Jos ne ovat salaatissa.</w:t>
      </w:r>
    </w:p>
    <w:p>
      <w:r>
        <w:rPr>
          <w:b/>
        </w:rPr>
        <w:t xml:space="preserve">Esimerkki 7.454</w:t>
      </w:r>
    </w:p>
    <w:p>
      <w:r>
        <w:t xml:space="preserve">Haluatko kyydin kotiin?</w:t>
      </w:r>
    </w:p>
    <w:p>
      <w:r>
        <w:rPr>
          <w:b/>
        </w:rPr>
        <w:t xml:space="preserve">Tulos</w:t>
      </w:r>
    </w:p>
    <w:p>
      <w:r>
        <w:t xml:space="preserve">Minä kävelen, mutta kiitos.</w:t>
      </w:r>
    </w:p>
    <w:p>
      <w:r>
        <w:rPr>
          <w:b/>
        </w:rPr>
        <w:t xml:space="preserve">Esimerkki 7.455</w:t>
      </w:r>
    </w:p>
    <w:p>
      <w:r>
        <w:t xml:space="preserve">Pidätkö mysteereistä?</w:t>
      </w:r>
    </w:p>
    <w:p>
      <w:r>
        <w:rPr>
          <w:b/>
        </w:rPr>
        <w:t xml:space="preserve">Tulos</w:t>
      </w:r>
    </w:p>
    <w:p>
      <w:r>
        <w:t xml:space="preserve">Vain jos ne ovat hyvin kirjoitettuja.</w:t>
      </w:r>
    </w:p>
    <w:p>
      <w:r>
        <w:rPr>
          <w:b/>
        </w:rPr>
        <w:t xml:space="preserve">Tulos</w:t>
      </w:r>
    </w:p>
    <w:p>
      <w:r>
        <w:t xml:space="preserve">Olisin fani</w:t>
      </w:r>
    </w:p>
    <w:p>
      <w:r>
        <w:rPr>
          <w:b/>
        </w:rPr>
        <w:t xml:space="preserve">Tulos</w:t>
      </w:r>
    </w:p>
    <w:p>
      <w:r>
        <w:t xml:space="preserve">En ole koskaan lukenut yhtään.</w:t>
      </w:r>
    </w:p>
    <w:p>
      <w:r>
        <w:rPr>
          <w:b/>
        </w:rPr>
        <w:t xml:space="preserve">Esimerkki 7.456</w:t>
      </w:r>
    </w:p>
    <w:p>
      <w:r>
        <w:t xml:space="preserve">Valitsetko kirjoja lukijoiden arvostelujen perusteella?</w:t>
      </w:r>
    </w:p>
    <w:p>
      <w:r>
        <w:rPr>
          <w:b/>
        </w:rPr>
        <w:t xml:space="preserve">Tulos</w:t>
      </w:r>
    </w:p>
    <w:p>
      <w:r>
        <w:t xml:space="preserve">Seuraan kaikkia mahdollisia arvosteluja.</w:t>
      </w:r>
    </w:p>
    <w:p>
      <w:r>
        <w:rPr>
          <w:b/>
        </w:rPr>
        <w:t xml:space="preserve">Tulos</w:t>
      </w:r>
    </w:p>
    <w:p>
      <w:r>
        <w:t xml:space="preserve">Jos kirjasta on saatu paljon myönteistä palautetta, saatan lukea sen.</w:t>
      </w:r>
    </w:p>
    <w:p>
      <w:r>
        <w:rPr>
          <w:b/>
        </w:rPr>
        <w:t xml:space="preserve">Esimerkki 7.457</w:t>
      </w:r>
    </w:p>
    <w:p>
      <w:r>
        <w:t xml:space="preserve">Tuletko toimeen kaikkien kanssa tällä kadulla?</w:t>
      </w:r>
    </w:p>
    <w:p>
      <w:r>
        <w:rPr>
          <w:b/>
        </w:rPr>
        <w:t xml:space="preserve">Tulos</w:t>
      </w:r>
    </w:p>
    <w:p>
      <w:r>
        <w:t xml:space="preserve">Naapurini on ääliö.</w:t>
      </w:r>
    </w:p>
    <w:p>
      <w:r>
        <w:rPr>
          <w:b/>
        </w:rPr>
        <w:t xml:space="preserve">Tulos</w:t>
      </w:r>
    </w:p>
    <w:p>
      <w:r>
        <w:t xml:space="preserve">Toistaiseksi teen</w:t>
      </w:r>
    </w:p>
    <w:p>
      <w:r>
        <w:rPr>
          <w:b/>
        </w:rPr>
        <w:t xml:space="preserve">Tulos</w:t>
      </w:r>
    </w:p>
    <w:p>
      <w:r>
        <w:t xml:space="preserve">En ole tavannut monia ihmisiä.</w:t>
      </w:r>
    </w:p>
    <w:p>
      <w:r>
        <w:rPr>
          <w:b/>
        </w:rPr>
        <w:t xml:space="preserve">Tulos</w:t>
      </w:r>
    </w:p>
    <w:p>
      <w:r>
        <w:t xml:space="preserve">En ole vielä tavannut kaikkia tämän kadun asukkaita.</w:t>
      </w:r>
    </w:p>
    <w:p>
      <w:r>
        <w:rPr>
          <w:b/>
        </w:rPr>
        <w:t xml:space="preserve">Esimerkki 7.458</w:t>
      </w:r>
    </w:p>
    <w:p>
      <w:r>
        <w:t xml:space="preserve">Onko sinulla kotitöitä tänä viikonloppuna?</w:t>
      </w:r>
    </w:p>
    <w:p>
      <w:r>
        <w:rPr>
          <w:b/>
        </w:rPr>
        <w:t xml:space="preserve">Tulos</w:t>
      </w:r>
    </w:p>
    <w:p>
      <w:r>
        <w:t xml:space="preserve">Minulla on aina lauantaina tehtävälista.</w:t>
      </w:r>
    </w:p>
    <w:p>
      <w:r>
        <w:rPr>
          <w:b/>
        </w:rPr>
        <w:t xml:space="preserve">Tulos</w:t>
      </w:r>
    </w:p>
    <w:p>
      <w:r>
        <w:t xml:space="preserve">Minun on siivottava keittiö viikonloppuna.</w:t>
      </w:r>
    </w:p>
    <w:p>
      <w:r>
        <w:rPr>
          <w:b/>
        </w:rPr>
        <w:t xml:space="preserve">Tulos</w:t>
      </w:r>
    </w:p>
    <w:p>
      <w:r>
        <w:t xml:space="preserve">Minulla on paljon töitä talossa.</w:t>
      </w:r>
    </w:p>
    <w:p>
      <w:r>
        <w:rPr>
          <w:b/>
        </w:rPr>
        <w:t xml:space="preserve">Esimerkki 7.459</w:t>
      </w:r>
    </w:p>
    <w:p>
      <w:r>
        <w:t xml:space="preserve">Pidätkö matkustamisesta?</w:t>
      </w:r>
    </w:p>
    <w:p>
      <w:r>
        <w:rPr>
          <w:b/>
        </w:rPr>
        <w:t xml:space="preserve">Tulos</w:t>
      </w:r>
    </w:p>
    <w:p>
      <w:r>
        <w:t xml:space="preserve">En ole koskaan ollut tämän osavaltion ulkopuolella.</w:t>
      </w:r>
    </w:p>
    <w:p>
      <w:r>
        <w:rPr>
          <w:b/>
        </w:rPr>
        <w:t xml:space="preserve">Tulos</w:t>
      </w:r>
    </w:p>
    <w:p>
      <w:r>
        <w:t xml:space="preserve">Rentoudun mieluummin kotona.</w:t>
      </w:r>
    </w:p>
    <w:p>
      <w:r>
        <w:rPr>
          <w:b/>
        </w:rPr>
        <w:t xml:space="preserve">Tulos</w:t>
      </w:r>
    </w:p>
    <w:p>
      <w:r>
        <w:t xml:space="preserve">Olen enemmänkin kotiäiti.</w:t>
      </w:r>
    </w:p>
    <w:p>
      <w:r>
        <w:rPr>
          <w:b/>
        </w:rPr>
        <w:t xml:space="preserve">Tulos</w:t>
      </w:r>
    </w:p>
    <w:p>
      <w:r>
        <w:t xml:space="preserve">Passini on melkein täynnä.</w:t>
      </w:r>
    </w:p>
    <w:p>
      <w:r>
        <w:rPr>
          <w:b/>
        </w:rPr>
        <w:t xml:space="preserve">Esimerkki 7.460</w:t>
      </w:r>
    </w:p>
    <w:p>
      <w:r>
        <w:t xml:space="preserve">Haluatko jakaa taksin takaisin Heswalliin?</w:t>
      </w:r>
    </w:p>
    <w:p>
      <w:r>
        <w:rPr>
          <w:b/>
        </w:rPr>
        <w:t xml:space="preserve">Tulos</w:t>
      </w:r>
    </w:p>
    <w:p>
      <w:r>
        <w:t xml:space="preserve">Taidan kävellä.</w:t>
      </w:r>
    </w:p>
    <w:p>
      <w:r>
        <w:rPr>
          <w:b/>
        </w:rPr>
        <w:t xml:space="preserve">Tulos</w:t>
      </w:r>
    </w:p>
    <w:p>
      <w:r>
        <w:t xml:space="preserve">Siitä olisi apua.</w:t>
      </w:r>
    </w:p>
    <w:p>
      <w:r>
        <w:rPr>
          <w:b/>
        </w:rPr>
        <w:t xml:space="preserve">Tulos</w:t>
      </w:r>
    </w:p>
    <w:p>
      <w:r>
        <w:t xml:space="preserve">Se on hyvä ajatus.</w:t>
      </w:r>
    </w:p>
    <w:p>
      <w:r>
        <w:rPr>
          <w:b/>
        </w:rPr>
        <w:t xml:space="preserve">Esimerkki 7.461</w:t>
      </w:r>
    </w:p>
    <w:p>
      <w:r>
        <w:t xml:space="preserve">Piteneekö työmatkasi, jos vaihdat?</w:t>
      </w:r>
    </w:p>
    <w:p>
      <w:r>
        <w:rPr>
          <w:b/>
        </w:rPr>
        <w:t xml:space="preserve">Tulos</w:t>
      </w:r>
    </w:p>
    <w:p>
      <w:r>
        <w:t xml:space="preserve">Toivottavasti ei</w:t>
      </w:r>
    </w:p>
    <w:p>
      <w:r>
        <w:rPr>
          <w:b/>
        </w:rPr>
        <w:t xml:space="preserve">Tulos</w:t>
      </w:r>
    </w:p>
    <w:p>
      <w:r>
        <w:t xml:space="preserve">Teen töitä kotoa käsin.</w:t>
      </w:r>
    </w:p>
    <w:p>
      <w:r>
        <w:rPr>
          <w:b/>
        </w:rPr>
        <w:t xml:space="preserve">Esimerkki 7.462</w:t>
      </w:r>
    </w:p>
    <w:p>
      <w:r>
        <w:t xml:space="preserve">Etkö nauti nykyisestä työstäsi?</w:t>
      </w:r>
    </w:p>
    <w:p>
      <w:r>
        <w:rPr>
          <w:b/>
        </w:rPr>
        <w:t xml:space="preserve">Tulos</w:t>
      </w:r>
    </w:p>
    <w:p>
      <w:r>
        <w:t xml:space="preserve">Noin yhtä paljon kuin juurihoito.</w:t>
      </w:r>
    </w:p>
    <w:p>
      <w:r>
        <w:rPr>
          <w:b/>
        </w:rPr>
        <w:t xml:space="preserve">Tulos</w:t>
      </w:r>
    </w:p>
    <w:p>
      <w:r>
        <w:t xml:space="preserve">Jättäisin työpaikkani huomenna, jos minulla olisi uusi työpaikka tarjolla.</w:t>
      </w:r>
    </w:p>
    <w:p>
      <w:r>
        <w:rPr>
          <w:b/>
        </w:rPr>
        <w:t xml:space="preserve">Tulos</w:t>
      </w:r>
    </w:p>
    <w:p>
      <w:r>
        <w:t xml:space="preserve">Olen ollut onnellisempi muissa töissä</w:t>
      </w:r>
    </w:p>
    <w:p>
      <w:r>
        <w:rPr>
          <w:b/>
        </w:rPr>
        <w:t xml:space="preserve">Tulos</w:t>
      </w:r>
    </w:p>
    <w:p>
      <w:r>
        <w:t xml:space="preserve">On hyviä ja huonoja päiviä</w:t>
      </w:r>
    </w:p>
    <w:p>
      <w:r>
        <w:rPr>
          <w:b/>
        </w:rPr>
        <w:t xml:space="preserve">Tulos</w:t>
      </w:r>
    </w:p>
    <w:p>
      <w:r>
        <w:t xml:space="preserve">Se ei innosta minua.</w:t>
      </w:r>
    </w:p>
    <w:p>
      <w:r>
        <w:rPr>
          <w:b/>
        </w:rPr>
        <w:t xml:space="preserve">Esimerkki 7.463</w:t>
      </w:r>
    </w:p>
    <w:p>
      <w:r>
        <w:t xml:space="preserve">Pidätkö country-musiikista?</w:t>
      </w:r>
    </w:p>
    <w:p>
      <w:r>
        <w:rPr>
          <w:b/>
        </w:rPr>
        <w:t xml:space="preserve">Tulos</w:t>
      </w:r>
    </w:p>
    <w:p>
      <w:r>
        <w:t xml:space="preserve">Kunhan siinä on banjo.</w:t>
      </w:r>
    </w:p>
    <w:p>
      <w:r>
        <w:rPr>
          <w:b/>
        </w:rPr>
        <w:t xml:space="preserve">Tulos</w:t>
      </w:r>
    </w:p>
    <w:p>
      <w:r>
        <w:t xml:space="preserve">Kuuntelen pääasiassa hiphopia</w:t>
      </w:r>
    </w:p>
    <w:p>
      <w:r>
        <w:rPr>
          <w:b/>
        </w:rPr>
        <w:t xml:space="preserve">Esimerkki 7.464</w:t>
      </w:r>
    </w:p>
    <w:p>
      <w:r>
        <w:t xml:space="preserve">Oliko sinulla vaikeuksia päästä tänne?</w:t>
      </w:r>
    </w:p>
    <w:p>
      <w:r>
        <w:rPr>
          <w:b/>
        </w:rPr>
        <w:t xml:space="preserve">Tulos</w:t>
      </w:r>
    </w:p>
    <w:p>
      <w:r>
        <w:t xml:space="preserve">Se oli melko suoraviivaista.</w:t>
      </w:r>
    </w:p>
    <w:p>
      <w:r>
        <w:rPr>
          <w:b/>
        </w:rPr>
        <w:t xml:space="preserve">Tulos</w:t>
      </w:r>
    </w:p>
    <w:p>
      <w:r>
        <w:t xml:space="preserve">Se oli helppoa.</w:t>
      </w:r>
    </w:p>
    <w:p>
      <w:r>
        <w:rPr>
          <w:b/>
        </w:rPr>
        <w:t xml:space="preserve">Tulos</w:t>
      </w:r>
    </w:p>
    <w:p>
      <w:r>
        <w:t xml:space="preserve">Se oli suoraviivaista.</w:t>
      </w:r>
    </w:p>
    <w:p>
      <w:r>
        <w:rPr>
          <w:b/>
        </w:rPr>
        <w:t xml:space="preserve">Esimerkki 7.465</w:t>
      </w:r>
    </w:p>
    <w:p>
      <w:r>
        <w:t xml:space="preserve">Ennen kuin menemme pidemmälle, minun on tiedettävä, pidätkö lasagnesta?</w:t>
      </w:r>
    </w:p>
    <w:p>
      <w:r>
        <w:rPr>
          <w:b/>
        </w:rPr>
        <w:t xml:space="preserve">Tulos</w:t>
      </w:r>
    </w:p>
    <w:p>
      <w:r>
        <w:t xml:space="preserve">On olemassa parempia pastoja.</w:t>
      </w:r>
    </w:p>
    <w:p>
      <w:r>
        <w:rPr>
          <w:b/>
        </w:rPr>
        <w:t xml:space="preserve">Tulos</w:t>
      </w:r>
    </w:p>
    <w:p>
      <w:r>
        <w:t xml:space="preserve">Lasagne on meillä viikoittaista ruokaa!</w:t>
      </w:r>
    </w:p>
    <w:p>
      <w:r>
        <w:rPr>
          <w:b/>
        </w:rPr>
        <w:t xml:space="preserve">Tulos</w:t>
      </w:r>
    </w:p>
    <w:p>
      <w:r>
        <w:t xml:space="preserve">Pidän enemmän muista pastoista.</w:t>
      </w:r>
    </w:p>
    <w:p>
      <w:r>
        <w:rPr>
          <w:b/>
        </w:rPr>
        <w:t xml:space="preserve">Esimerkki 7.466</w:t>
      </w:r>
    </w:p>
    <w:p>
      <w:r>
        <w:t xml:space="preserve">Työskenteletkö lähellä?</w:t>
      </w:r>
    </w:p>
    <w:p>
      <w:r>
        <w:rPr>
          <w:b/>
        </w:rPr>
        <w:t xml:space="preserve">Tulos</w:t>
      </w:r>
    </w:p>
    <w:p>
      <w:r>
        <w:t xml:space="preserve">Työskentelemme yhdessä.</w:t>
      </w:r>
    </w:p>
    <w:p>
      <w:r>
        <w:rPr>
          <w:b/>
        </w:rPr>
        <w:t xml:space="preserve">Tulos</w:t>
      </w:r>
    </w:p>
    <w:p>
      <w:r>
        <w:t xml:space="preserve">Kotini on noin 20 minuutin päässä.</w:t>
      </w:r>
    </w:p>
    <w:p>
      <w:r>
        <w:rPr>
          <w:b/>
        </w:rPr>
        <w:t xml:space="preserve">Tulos</w:t>
      </w:r>
    </w:p>
    <w:p>
      <w:r>
        <w:t xml:space="preserve">vain 10 minuutin päässä</w:t>
      </w:r>
    </w:p>
    <w:p>
      <w:r>
        <w:rPr>
          <w:b/>
        </w:rPr>
        <w:t xml:space="preserve">Tulos</w:t>
      </w:r>
    </w:p>
    <w:p>
      <w:r>
        <w:t xml:space="preserve">Sain juuri töitä kaupungista.</w:t>
      </w:r>
    </w:p>
    <w:p>
      <w:r>
        <w:rPr>
          <w:b/>
        </w:rPr>
        <w:t xml:space="preserve">Tulos</w:t>
      </w:r>
    </w:p>
    <w:p>
      <w:r>
        <w:t xml:space="preserve">Työskentelen käytävän päässä olevassa toimistossa.</w:t>
      </w:r>
    </w:p>
    <w:p>
      <w:r>
        <w:rPr>
          <w:b/>
        </w:rPr>
        <w:t xml:space="preserve">Tulos</w:t>
      </w:r>
    </w:p>
    <w:p>
      <w:r>
        <w:t xml:space="preserve">Toimistoni on tunnin matkan päässä täältä.</w:t>
      </w:r>
    </w:p>
    <w:p>
      <w:r>
        <w:rPr>
          <w:b/>
        </w:rPr>
        <w:t xml:space="preserve">Esimerkki 7.467</w:t>
      </w:r>
    </w:p>
    <w:p>
      <w:r>
        <w:t xml:space="preserve">Haluatko lähteä vaellukselle?</w:t>
      </w:r>
    </w:p>
    <w:p>
      <w:r>
        <w:rPr>
          <w:b/>
        </w:rPr>
        <w:t xml:space="preserve">Tulos</w:t>
      </w:r>
    </w:p>
    <w:p>
      <w:r>
        <w:t xml:space="preserve">Minulla on aikaa huomenna.</w:t>
      </w:r>
    </w:p>
    <w:p>
      <w:r>
        <w:rPr>
          <w:b/>
        </w:rPr>
        <w:t xml:space="preserve">Tulos</w:t>
      </w:r>
    </w:p>
    <w:p>
      <w:r>
        <w:t xml:space="preserve">Pelkäänpä, etten ole pukeutunut sitä varten.</w:t>
      </w:r>
    </w:p>
    <w:p>
      <w:r>
        <w:rPr>
          <w:b/>
        </w:rPr>
        <w:t xml:space="preserve">Esimerkki 7.468</w:t>
      </w:r>
    </w:p>
    <w:p>
      <w:r>
        <w:t xml:space="preserve">Pidätkö tilavista asunnoista?</w:t>
      </w:r>
    </w:p>
    <w:p>
      <w:r>
        <w:rPr>
          <w:b/>
        </w:rPr>
        <w:t xml:space="preserve">Tulos</w:t>
      </w:r>
    </w:p>
    <w:p>
      <w:r>
        <w:t xml:space="preserve">On hienoa, että on tilaa liikkua.</w:t>
      </w:r>
    </w:p>
    <w:p>
      <w:r>
        <w:rPr>
          <w:b/>
        </w:rPr>
        <w:t xml:space="preserve">Tulos</w:t>
      </w:r>
    </w:p>
    <w:p>
      <w:r>
        <w:t xml:space="preserve">Pieni ja viihtyisä tila ei ole ongelma.</w:t>
      </w:r>
    </w:p>
    <w:p>
      <w:r>
        <w:rPr>
          <w:b/>
        </w:rPr>
        <w:t xml:space="preserve">Esimerkki 7.469</w:t>
      </w:r>
    </w:p>
    <w:p>
      <w:r>
        <w:t xml:space="preserve">Oletko käynyt New Yorkissa aiemmin?</w:t>
      </w:r>
    </w:p>
    <w:p>
      <w:r>
        <w:rPr>
          <w:b/>
        </w:rPr>
        <w:t xml:space="preserve">Tulos</w:t>
      </w:r>
    </w:p>
    <w:p>
      <w:r>
        <w:t xml:space="preserve">Olen ollut kahdesti NY:ssä</w:t>
      </w:r>
    </w:p>
    <w:p>
      <w:r>
        <w:rPr>
          <w:b/>
        </w:rPr>
        <w:t xml:space="preserve">Tulos</w:t>
      </w:r>
    </w:p>
    <w:p>
      <w:r>
        <w:t xml:space="preserve">Tämä on ensimmäinen kertani.</w:t>
      </w:r>
    </w:p>
    <w:p>
      <w:r>
        <w:rPr>
          <w:b/>
        </w:rPr>
        <w:t xml:space="preserve">Tulos</w:t>
      </w:r>
    </w:p>
    <w:p>
      <w:r>
        <w:t xml:space="preserve">Tulen joka kesä.</w:t>
      </w:r>
    </w:p>
    <w:p>
      <w:r>
        <w:rPr>
          <w:b/>
        </w:rPr>
        <w:t xml:space="preserve">Esimerkki 7.470</w:t>
      </w:r>
    </w:p>
    <w:p>
      <w:r>
        <w:t xml:space="preserve">Pidätkö asumisesta täällä?</w:t>
      </w:r>
    </w:p>
    <w:p>
      <w:r>
        <w:rPr>
          <w:b/>
        </w:rPr>
        <w:t xml:space="preserve">Tulos</w:t>
      </w:r>
    </w:p>
    <w:p>
      <w:r>
        <w:t xml:space="preserve">Olemme erittäin tyytyväisiä.</w:t>
      </w:r>
    </w:p>
    <w:p>
      <w:r>
        <w:rPr>
          <w:b/>
        </w:rPr>
        <w:t xml:space="preserve">Tulos</w:t>
      </w:r>
    </w:p>
    <w:p>
      <w:r>
        <w:t xml:space="preserve">Naapurit ovat äänekkäitä.</w:t>
      </w:r>
    </w:p>
    <w:p>
      <w:r>
        <w:rPr>
          <w:b/>
        </w:rPr>
        <w:t xml:space="preserve">Esimerkki 7.471</w:t>
      </w:r>
    </w:p>
    <w:p>
      <w:r>
        <w:t xml:space="preserve">Voiko vauva hyvin?</w:t>
      </w:r>
    </w:p>
    <w:p>
      <w:r>
        <w:rPr>
          <w:b/>
        </w:rPr>
        <w:t xml:space="preserve">Tulos</w:t>
      </w:r>
    </w:p>
    <w:p>
      <w:r>
        <w:t xml:space="preserve">Hän kasvaa harppauksin.</w:t>
      </w:r>
    </w:p>
    <w:p>
      <w:r>
        <w:rPr>
          <w:b/>
        </w:rPr>
        <w:t xml:space="preserve">Tulos</w:t>
      </w:r>
    </w:p>
    <w:p>
      <w:r>
        <w:t xml:space="preserve">Hän saa nyt hampaita.</w:t>
      </w:r>
    </w:p>
    <w:p>
      <w:r>
        <w:rPr>
          <w:b/>
        </w:rPr>
        <w:t xml:space="preserve">Esimerkki 7.472</w:t>
      </w:r>
    </w:p>
    <w:p>
      <w:r>
        <w:t xml:space="preserve">Pidätkö elokuvissa käymisestä?</w:t>
      </w:r>
    </w:p>
    <w:p>
      <w:r>
        <w:rPr>
          <w:b/>
        </w:rPr>
        <w:t xml:space="preserve">Tulos</w:t>
      </w:r>
    </w:p>
    <w:p>
      <w:r>
        <w:t xml:space="preserve">Minulla on pääsylippu paikalliseen teatteriimme.</w:t>
      </w:r>
    </w:p>
    <w:p>
      <w:r>
        <w:rPr>
          <w:b/>
        </w:rPr>
        <w:t xml:space="preserve">Tulos</w:t>
      </w:r>
    </w:p>
    <w:p>
      <w:r>
        <w:t xml:space="preserve">Käyn hyvin harvoin.</w:t>
      </w:r>
    </w:p>
    <w:p>
      <w:r>
        <w:rPr>
          <w:b/>
        </w:rPr>
        <w:t xml:space="preserve">Tulos</w:t>
      </w:r>
    </w:p>
    <w:p>
      <w:r>
        <w:t xml:space="preserve">Yritän päästä teatteriin kerran kuussa.</w:t>
      </w:r>
    </w:p>
    <w:p>
      <w:r>
        <w:rPr>
          <w:b/>
        </w:rPr>
        <w:t xml:space="preserve">Esimerkki 7.473</w:t>
      </w:r>
    </w:p>
    <w:p>
      <w:r>
        <w:t xml:space="preserve">Keskustassa on autonäyttely, oletko tulossa?</w:t>
      </w:r>
    </w:p>
    <w:p>
      <w:r>
        <w:rPr>
          <w:b/>
        </w:rPr>
        <w:t xml:space="preserve">Tulos</w:t>
      </w:r>
    </w:p>
    <w:p>
      <w:r>
        <w:t xml:space="preserve">Saatan jättää sen tälle illalle</w:t>
      </w:r>
    </w:p>
    <w:p>
      <w:r>
        <w:rPr>
          <w:b/>
        </w:rPr>
        <w:t xml:space="preserve">Tulos</w:t>
      </w:r>
    </w:p>
    <w:p>
      <w:r>
        <w:t xml:space="preserve">Jos sisäänpääsy ei ole liikaa.</w:t>
      </w:r>
    </w:p>
    <w:p>
      <w:r>
        <w:rPr>
          <w:b/>
        </w:rPr>
        <w:t xml:space="preserve">Tulos</w:t>
      </w:r>
    </w:p>
    <w:p>
      <w:r>
        <w:t xml:space="preserve">En pidä autoista.</w:t>
      </w:r>
    </w:p>
    <w:p>
      <w:r>
        <w:rPr>
          <w:b/>
        </w:rPr>
        <w:t xml:space="preserve">Tulos</w:t>
      </w:r>
    </w:p>
    <w:p>
      <w:r>
        <w:t xml:space="preserve">Voimme ottaa autoni.</w:t>
      </w:r>
    </w:p>
    <w:p>
      <w:r>
        <w:rPr>
          <w:b/>
        </w:rPr>
        <w:t xml:space="preserve">Esimerkki 7.474</w:t>
      </w:r>
    </w:p>
    <w:p>
      <w:r>
        <w:t xml:space="preserve">Työskenteletkö lähistöllä?</w:t>
      </w:r>
    </w:p>
    <w:p>
      <w:r>
        <w:rPr>
          <w:b/>
        </w:rPr>
        <w:t xml:space="preserve">Tulos</w:t>
      </w:r>
    </w:p>
    <w:p>
      <w:r>
        <w:t xml:space="preserve">Työskentelen kotona.</w:t>
      </w:r>
    </w:p>
    <w:p>
      <w:r>
        <w:rPr>
          <w:b/>
        </w:rPr>
        <w:t xml:space="preserve">Esimerkki 7.475</w:t>
      </w:r>
    </w:p>
    <w:p>
      <w:r>
        <w:t xml:space="preserve">Ostitko juuri uuden Star Wars -videopelin ja haluat vain jäädä pelaamaan koko viikonlopun?</w:t>
      </w:r>
    </w:p>
    <w:p>
      <w:r>
        <w:rPr>
          <w:b/>
        </w:rPr>
        <w:t xml:space="preserve">Tulos</w:t>
      </w:r>
    </w:p>
    <w:p>
      <w:r>
        <w:t xml:space="preserve">Minun on työskenneltävä koko viikonloppu.</w:t>
      </w:r>
    </w:p>
    <w:p>
      <w:r>
        <w:rPr>
          <w:b/>
        </w:rPr>
        <w:t xml:space="preserve">Tulos</w:t>
      </w:r>
    </w:p>
    <w:p>
      <w:r>
        <w:t xml:space="preserve">Minä tuon ruoan.</w:t>
      </w:r>
    </w:p>
    <w:p>
      <w:r>
        <w:rPr>
          <w:b/>
        </w:rPr>
        <w:t xml:space="preserve">Tulos</w:t>
      </w:r>
    </w:p>
    <w:p>
      <w:r>
        <w:t xml:space="preserve">Kuulostaa hauskalta!</w:t>
      </w:r>
    </w:p>
    <w:p>
      <w:r>
        <w:rPr>
          <w:b/>
        </w:rPr>
        <w:t xml:space="preserve">Esimerkki 7.476</w:t>
      </w:r>
    </w:p>
    <w:p>
      <w:r>
        <w:t xml:space="preserve">Haluaisitko puhua urheilusta?</w:t>
      </w:r>
    </w:p>
    <w:p>
      <w:r>
        <w:rPr>
          <w:b/>
        </w:rPr>
        <w:t xml:space="preserve">Tulos</w:t>
      </w:r>
    </w:p>
    <w:p>
      <w:r>
        <w:t xml:space="preserve">En oikeastaan katso urheilua.</w:t>
      </w:r>
    </w:p>
    <w:p>
      <w:r>
        <w:rPr>
          <w:b/>
        </w:rPr>
        <w:t xml:space="preserve">Tulos</w:t>
      </w:r>
    </w:p>
    <w:p>
      <w:r>
        <w:t xml:space="preserve">Jos haluat</w:t>
      </w:r>
    </w:p>
    <w:p>
      <w:r>
        <w:rPr>
          <w:b/>
        </w:rPr>
        <w:t xml:space="preserve">Esimerkki 7.477</w:t>
      </w:r>
    </w:p>
    <w:p>
      <w:r>
        <w:t xml:space="preserve">Pidätkö jostakin kirjagenrestä?</w:t>
      </w:r>
    </w:p>
    <w:p>
      <w:r>
        <w:rPr>
          <w:b/>
        </w:rPr>
        <w:t xml:space="preserve">Tulos</w:t>
      </w:r>
    </w:p>
    <w:p>
      <w:r>
        <w:t xml:space="preserve">Fantasia on suosikkini.</w:t>
      </w:r>
    </w:p>
    <w:p>
      <w:r>
        <w:rPr>
          <w:b/>
        </w:rPr>
        <w:t xml:space="preserve">Tulos</w:t>
      </w:r>
    </w:p>
    <w:p>
      <w:r>
        <w:t xml:space="preserve">Luen melkein mitä tahansa.</w:t>
      </w:r>
    </w:p>
    <w:p>
      <w:r>
        <w:rPr>
          <w:b/>
        </w:rPr>
        <w:t xml:space="preserve">Tulos</w:t>
      </w:r>
    </w:p>
    <w:p>
      <w:r>
        <w:t xml:space="preserve">Kirjallisuusmakuuni kuuluu monenlaista.</w:t>
      </w:r>
    </w:p>
    <w:p>
      <w:r>
        <w:rPr>
          <w:b/>
        </w:rPr>
        <w:t xml:space="preserve">Esimerkki 7.478</w:t>
      </w:r>
    </w:p>
    <w:p>
      <w:r>
        <w:t xml:space="preserve">Pidätkö musiikkikonserteista?</w:t>
      </w:r>
    </w:p>
    <w:p>
      <w:r>
        <w:rPr>
          <w:b/>
        </w:rPr>
        <w:t xml:space="preserve">Tulos</w:t>
      </w:r>
    </w:p>
    <w:p>
      <w:r>
        <w:t xml:space="preserve">Bändien kuuntelua livenä ei voi voittaa.</w:t>
      </w:r>
    </w:p>
    <w:p>
      <w:r>
        <w:rPr>
          <w:b/>
        </w:rPr>
        <w:t xml:space="preserve">Tulos</w:t>
      </w:r>
    </w:p>
    <w:p>
      <w:r>
        <w:t xml:space="preserve">Se riippuu siitä, kuka esiintyy.</w:t>
      </w:r>
    </w:p>
    <w:p>
      <w:r>
        <w:rPr>
          <w:b/>
        </w:rPr>
        <w:t xml:space="preserve">Esimerkki 7.479</w:t>
      </w:r>
    </w:p>
    <w:p>
      <w:r>
        <w:t xml:space="preserve">Voinko auttaa sinua tavaroidesi kanssa?</w:t>
      </w:r>
    </w:p>
    <w:p>
      <w:r>
        <w:rPr>
          <w:b/>
        </w:rPr>
        <w:t xml:space="preserve">Tulos</w:t>
      </w:r>
    </w:p>
    <w:p>
      <w:r>
        <w:t xml:space="preserve">Pärjään yksin.</w:t>
      </w:r>
    </w:p>
    <w:p>
      <w:r>
        <w:rPr>
          <w:b/>
        </w:rPr>
        <w:t xml:space="preserve">Esimerkki 7.480</w:t>
      </w:r>
    </w:p>
    <w:p>
      <w:r>
        <w:t xml:space="preserve">Onko sinulla nälkä?</w:t>
      </w:r>
    </w:p>
    <w:p>
      <w:r>
        <w:rPr>
          <w:b/>
        </w:rPr>
        <w:t xml:space="preserve">Tulos</w:t>
      </w:r>
    </w:p>
    <w:p>
      <w:r>
        <w:t xml:space="preserve">Söin juuri ennen kuin tulin tänne.</w:t>
      </w:r>
    </w:p>
    <w:p>
      <w:r>
        <w:rPr>
          <w:b/>
        </w:rPr>
        <w:t xml:space="preserve">Tulos</w:t>
      </w:r>
    </w:p>
    <w:p>
      <w:r>
        <w:t xml:space="preserve">Voisin mennä välipalalle.</w:t>
      </w:r>
    </w:p>
    <w:p>
      <w:r>
        <w:rPr>
          <w:b/>
        </w:rPr>
        <w:t xml:space="preserve">Esimerkki 7.481</w:t>
      </w:r>
    </w:p>
    <w:p>
      <w:r>
        <w:t xml:space="preserve">Oletko tyytymätön työoloihisi?</w:t>
      </w:r>
    </w:p>
    <w:p>
      <w:r>
        <w:rPr>
          <w:b/>
        </w:rPr>
        <w:t xml:space="preserve">Tulos</w:t>
      </w:r>
    </w:p>
    <w:p>
      <w:r>
        <w:t xml:space="preserve">Tarvitsen suuremman haasteen.</w:t>
      </w:r>
    </w:p>
    <w:p>
      <w:r>
        <w:rPr>
          <w:b/>
        </w:rPr>
        <w:t xml:space="preserve">Tulos</w:t>
      </w:r>
    </w:p>
    <w:p>
      <w:r>
        <w:t xml:space="preserve">En saa tarpeeksi palkkaa.</w:t>
      </w:r>
    </w:p>
    <w:p>
      <w:r>
        <w:rPr>
          <w:b/>
        </w:rPr>
        <w:t xml:space="preserve">Tulos</w:t>
      </w:r>
    </w:p>
    <w:p>
      <w:r>
        <w:t xml:space="preserve">Se on melko armotonta työtä.</w:t>
      </w:r>
    </w:p>
    <w:p>
      <w:r>
        <w:rPr>
          <w:b/>
        </w:rPr>
        <w:t xml:space="preserve">Esimerkki 7.482</w:t>
      </w:r>
    </w:p>
    <w:p>
      <w:r>
        <w:t xml:space="preserve">Oliko lentoasemalla tungosta?</w:t>
      </w:r>
    </w:p>
    <w:p>
      <w:r>
        <w:rPr>
          <w:b/>
        </w:rPr>
        <w:t xml:space="preserve">Tulos</w:t>
      </w:r>
    </w:p>
    <w:p>
      <w:r>
        <w:t xml:space="preserve">Se oli naurettavan kiireinen!</w:t>
      </w:r>
    </w:p>
    <w:p>
      <w:r>
        <w:rPr>
          <w:b/>
        </w:rPr>
        <w:t xml:space="preserve">Esimerkki 7.483</w:t>
      </w:r>
    </w:p>
    <w:p>
      <w:r>
        <w:t xml:space="preserve">Pidätkö ihmisten kanssa työskentelystä?</w:t>
      </w:r>
    </w:p>
    <w:p>
      <w:r>
        <w:rPr>
          <w:b/>
        </w:rPr>
        <w:t xml:space="preserve">Tulos</w:t>
      </w:r>
    </w:p>
    <w:p>
      <w:r>
        <w:t xml:space="preserve">Olen ihmisläheinen.</w:t>
      </w:r>
    </w:p>
    <w:p>
      <w:r>
        <w:rPr>
          <w:b/>
        </w:rPr>
        <w:t xml:space="preserve">Tulos</w:t>
      </w:r>
    </w:p>
    <w:p>
      <w:r>
        <w:t xml:space="preserve">Työskentelen mieluummin yksin</w:t>
      </w:r>
    </w:p>
    <w:p>
      <w:r>
        <w:rPr>
          <w:b/>
        </w:rPr>
        <w:t xml:space="preserve">Tulos</w:t>
      </w:r>
    </w:p>
    <w:p>
      <w:r>
        <w:t xml:space="preserve">Pidän kiireisestä työympäristöstä.</w:t>
      </w:r>
    </w:p>
    <w:p>
      <w:r>
        <w:rPr>
          <w:b/>
        </w:rPr>
        <w:t xml:space="preserve">Esimerkki 7.484</w:t>
      </w:r>
    </w:p>
    <w:p>
      <w:r>
        <w:t xml:space="preserve">Pidätkö grillaamisesta kesällä?</w:t>
      </w:r>
    </w:p>
    <w:p>
      <w:r>
        <w:rPr>
          <w:b/>
        </w:rPr>
        <w:t xml:space="preserve">Tulos</w:t>
      </w:r>
    </w:p>
    <w:p>
      <w:r>
        <w:t xml:space="preserve">Teen ruokaa mieluummin sisätiloissa.</w:t>
      </w:r>
    </w:p>
    <w:p>
      <w:r>
        <w:rPr>
          <w:b/>
        </w:rPr>
        <w:t xml:space="preserve">Esimerkki 7.485</w:t>
      </w:r>
    </w:p>
    <w:p>
      <w:r>
        <w:t xml:space="preserve">Oletko valmis syömään?</w:t>
      </w:r>
    </w:p>
    <w:p>
      <w:r>
        <w:rPr>
          <w:b/>
        </w:rPr>
        <w:t xml:space="preserve">Tulos</w:t>
      </w:r>
    </w:p>
    <w:p>
      <w:r>
        <w:t xml:space="preserve">Minulla on luultavasti nälkä noin tunnin kuluttua.</w:t>
      </w:r>
    </w:p>
    <w:p>
      <w:r>
        <w:rPr>
          <w:b/>
        </w:rPr>
        <w:t xml:space="preserve">Esimerkki 7.486</w:t>
      </w:r>
    </w:p>
    <w:p>
      <w:r>
        <w:t xml:space="preserve">Kiinnostaako rock sinua lainkaan?</w:t>
      </w:r>
    </w:p>
    <w:p>
      <w:r>
        <w:rPr>
          <w:b/>
        </w:rPr>
        <w:t xml:space="preserve">Tulos</w:t>
      </w:r>
    </w:p>
    <w:p>
      <w:r>
        <w:t xml:space="preserve">Rakastan Aerosmithin, The Clashin ja Talking Headsin kaltaisia bändejä!</w:t>
      </w:r>
    </w:p>
    <w:p>
      <w:r>
        <w:rPr>
          <w:b/>
        </w:rPr>
        <w:t xml:space="preserve">Tulos</w:t>
      </w:r>
    </w:p>
    <w:p>
      <w:r>
        <w:t xml:space="preserve">Kuuntelen vain klassista musiikkia.</w:t>
      </w:r>
    </w:p>
    <w:p>
      <w:r>
        <w:rPr>
          <w:b/>
        </w:rPr>
        <w:t xml:space="preserve">Tulos</w:t>
      </w:r>
    </w:p>
    <w:p>
      <w:r>
        <w:t xml:space="preserve">Kuuntelen vain rockia!</w:t>
      </w:r>
    </w:p>
    <w:p>
      <w:r>
        <w:rPr>
          <w:b/>
        </w:rPr>
        <w:t xml:space="preserve">Tulos</w:t>
      </w:r>
    </w:p>
    <w:p>
      <w:r>
        <w:t xml:space="preserve">Lempiradioasemani soittaa klassista rockia.</w:t>
      </w:r>
    </w:p>
    <w:p>
      <w:r>
        <w:rPr>
          <w:b/>
        </w:rPr>
        <w:t xml:space="preserve">Esimerkki 7.487</w:t>
      </w:r>
    </w:p>
    <w:p>
      <w:r>
        <w:t xml:space="preserve">Oletko nähnyt uusimmat elokuvat?</w:t>
      </w:r>
    </w:p>
    <w:p>
      <w:r>
        <w:rPr>
          <w:b/>
        </w:rPr>
        <w:t xml:space="preserve">Tulos</w:t>
      </w:r>
    </w:p>
    <w:p>
      <w:r>
        <w:t xml:space="preserve">Pidän enemmän klassikoista.</w:t>
      </w:r>
    </w:p>
    <w:p>
      <w:r>
        <w:rPr>
          <w:b/>
        </w:rPr>
        <w:t xml:space="preserve">Tulos</w:t>
      </w:r>
    </w:p>
    <w:p>
      <w:r>
        <w:t xml:space="preserve">En käy koskaan elokuvateatterissa.</w:t>
      </w:r>
    </w:p>
    <w:p>
      <w:r>
        <w:rPr>
          <w:b/>
        </w:rPr>
        <w:t xml:space="preserve">Esimerkki 7.488</w:t>
      </w:r>
    </w:p>
    <w:p>
      <w:r>
        <w:t xml:space="preserve">Liitytkö tiimiin tänään baarissa?</w:t>
      </w:r>
    </w:p>
    <w:p>
      <w:r>
        <w:rPr>
          <w:b/>
        </w:rPr>
        <w:t xml:space="preserve">Tulos</w:t>
      </w:r>
    </w:p>
    <w:p>
      <w:r>
        <w:t xml:space="preserve">Mihin pubiin menemme myöhemmin?</w:t>
      </w:r>
    </w:p>
    <w:p>
      <w:r>
        <w:rPr>
          <w:b/>
        </w:rPr>
        <w:t xml:space="preserve">Tulos</w:t>
      </w:r>
    </w:p>
    <w:p>
      <w:r>
        <w:t xml:space="preserve">Vain jos olemme menossa irlantilaispubiin.</w:t>
      </w:r>
    </w:p>
    <w:p>
      <w:r>
        <w:rPr>
          <w:b/>
        </w:rPr>
        <w:t xml:space="preserve">Esimerkki 7.489</w:t>
      </w:r>
    </w:p>
    <w:p>
      <w:r>
        <w:t xml:space="preserve">Pidätkö elokuvien katselusta?</w:t>
      </w:r>
    </w:p>
    <w:p>
      <w:r>
        <w:rPr>
          <w:b/>
        </w:rPr>
        <w:t xml:space="preserve">Tulos</w:t>
      </w:r>
    </w:p>
    <w:p>
      <w:r>
        <w:t xml:space="preserve">Joka perjantai-ilta</w:t>
      </w:r>
    </w:p>
    <w:p>
      <w:r>
        <w:rPr>
          <w:b/>
        </w:rPr>
        <w:t xml:space="preserve">Tulos</w:t>
      </w:r>
    </w:p>
    <w:p>
      <w:r>
        <w:t xml:space="preserve">Kunhan siinä on Sylvester Stallone.</w:t>
      </w:r>
    </w:p>
    <w:p>
      <w:r>
        <w:rPr>
          <w:b/>
        </w:rPr>
        <w:t xml:space="preserve">Tulos</w:t>
      </w:r>
    </w:p>
    <w:p>
      <w:r>
        <w:t xml:space="preserve">Käyn teatterissa koko ajan.</w:t>
      </w:r>
    </w:p>
    <w:p>
      <w:r>
        <w:rPr>
          <w:b/>
        </w:rPr>
        <w:t xml:space="preserve">Tulos</w:t>
      </w:r>
    </w:p>
    <w:p>
      <w:r>
        <w:t xml:space="preserve">Meillä on Netflix-tilaus.</w:t>
      </w:r>
    </w:p>
    <w:p>
      <w:r>
        <w:rPr>
          <w:b/>
        </w:rPr>
        <w:t xml:space="preserve">Esimerkki 7.490</w:t>
      </w:r>
    </w:p>
    <w:p>
      <w:r>
        <w:t xml:space="preserve">Oletko koskaan lukenut Neil Gaimania?</w:t>
      </w:r>
    </w:p>
    <w:p>
      <w:r>
        <w:rPr>
          <w:b/>
        </w:rPr>
        <w:t xml:space="preserve">Tulos</w:t>
      </w:r>
    </w:p>
    <w:p>
      <w:r>
        <w:t xml:space="preserve">En ole koskaan kuullutkaan hänestä.</w:t>
      </w:r>
    </w:p>
    <w:p>
      <w:r>
        <w:rPr>
          <w:b/>
        </w:rPr>
        <w:t xml:space="preserve">Esimerkki 7.491</w:t>
      </w:r>
    </w:p>
    <w:p>
      <w:r>
        <w:t xml:space="preserve">Haluatko elokuviin?</w:t>
      </w:r>
    </w:p>
    <w:p>
      <w:r>
        <w:rPr>
          <w:b/>
        </w:rPr>
        <w:t xml:space="preserve">Tulos</w:t>
      </w:r>
    </w:p>
    <w:p>
      <w:r>
        <w:t xml:space="preserve">Tarvitsen juotavaa.</w:t>
      </w:r>
    </w:p>
    <w:p>
      <w:r>
        <w:rPr>
          <w:b/>
        </w:rPr>
        <w:t xml:space="preserve">Esimerkki 7.492</w:t>
      </w:r>
    </w:p>
    <w:p>
      <w:r>
        <w:t xml:space="preserve">Pidätkö fantasiaromaaneista?</w:t>
      </w:r>
    </w:p>
    <w:p>
      <w:r>
        <w:rPr>
          <w:b/>
        </w:rPr>
        <w:t xml:space="preserve">Tulos</w:t>
      </w:r>
    </w:p>
    <w:p>
      <w:r>
        <w:t xml:space="preserve">Jos siinä on scifi-elementti.</w:t>
      </w:r>
    </w:p>
    <w:p>
      <w:r>
        <w:rPr>
          <w:b/>
        </w:rPr>
        <w:t xml:space="preserve">Tulos</w:t>
      </w:r>
    </w:p>
    <w:p>
      <w:r>
        <w:t xml:space="preserve">Olen todella kiinnostunut tontuista ja keijuista.</w:t>
      </w:r>
    </w:p>
    <w:p>
      <w:r>
        <w:rPr>
          <w:b/>
        </w:rPr>
        <w:t xml:space="preserve">Tulos</w:t>
      </w:r>
    </w:p>
    <w:p>
      <w:r>
        <w:t xml:space="preserve">Jos heillä on realistisia osia.</w:t>
      </w:r>
    </w:p>
    <w:p>
      <w:r>
        <w:rPr>
          <w:b/>
        </w:rPr>
        <w:t xml:space="preserve">Esimerkki 7.493</w:t>
      </w:r>
    </w:p>
    <w:p>
      <w:r>
        <w:t xml:space="preserve">Pidätkö pääasiassa grillatusta ruoasta?</w:t>
      </w:r>
    </w:p>
    <w:p>
      <w:r>
        <w:rPr>
          <w:b/>
        </w:rPr>
        <w:t xml:space="preserve">Tulos</w:t>
      </w:r>
    </w:p>
    <w:p>
      <w:r>
        <w:t xml:space="preserve">on ok olla joskus</w:t>
      </w:r>
    </w:p>
    <w:p>
      <w:r>
        <w:rPr>
          <w:b/>
        </w:rPr>
        <w:t xml:space="preserve">Tulos</w:t>
      </w:r>
    </w:p>
    <w:p>
      <w:r>
        <w:t xml:space="preserve">Vain silloin, kun se tehdään sähkögrillissä.</w:t>
      </w:r>
    </w:p>
    <w:p>
      <w:r>
        <w:rPr>
          <w:b/>
        </w:rPr>
        <w:t xml:space="preserve">Esimerkki 7.494</w:t>
      </w:r>
    </w:p>
    <w:p>
      <w:r>
        <w:t xml:space="preserve">Oletko töissä täällä?</w:t>
      </w:r>
    </w:p>
    <w:p>
      <w:r>
        <w:rPr>
          <w:b/>
        </w:rPr>
        <w:t xml:space="preserve">Tulos</w:t>
      </w:r>
    </w:p>
    <w:p>
      <w:r>
        <w:t xml:space="preserve">Olen ystävän luona.</w:t>
      </w:r>
    </w:p>
    <w:p>
      <w:r>
        <w:rPr>
          <w:b/>
        </w:rPr>
        <w:t xml:space="preserve">Tulos</w:t>
      </w:r>
    </w:p>
    <w:p>
      <w:r>
        <w:t xml:space="preserve">Sain juuri töitä kaupungista.</w:t>
      </w:r>
    </w:p>
    <w:p>
      <w:r>
        <w:rPr>
          <w:b/>
        </w:rPr>
        <w:t xml:space="preserve">Tulos</w:t>
      </w:r>
    </w:p>
    <w:p>
      <w:r>
        <w:t xml:space="preserve">Työskentelen lähellä.</w:t>
      </w:r>
    </w:p>
    <w:p>
      <w:r>
        <w:rPr>
          <w:b/>
        </w:rPr>
        <w:t xml:space="preserve">Esimerkki 7.495</w:t>
      </w:r>
    </w:p>
    <w:p>
      <w:r>
        <w:t xml:space="preserve">Onko sinulla suunnitelmia tälle illalle?</w:t>
      </w:r>
    </w:p>
    <w:p>
      <w:r>
        <w:rPr>
          <w:b/>
        </w:rPr>
        <w:t xml:space="preserve">Tulos</w:t>
      </w:r>
    </w:p>
    <w:p>
      <w:r>
        <w:t xml:space="preserve">Minulla on neulontakurssi.</w:t>
      </w:r>
    </w:p>
    <w:p>
      <w:r>
        <w:rPr>
          <w:b/>
        </w:rPr>
        <w:t xml:space="preserve">Tulos</w:t>
      </w:r>
    </w:p>
    <w:p>
      <w:r>
        <w:t xml:space="preserve">Menen suoraan kotiin tänä iltana.</w:t>
      </w:r>
    </w:p>
    <w:p>
      <w:r>
        <w:rPr>
          <w:b/>
        </w:rPr>
        <w:t xml:space="preserve">Esimerkki 7.496</w:t>
      </w:r>
    </w:p>
    <w:p>
      <w:r>
        <w:t xml:space="preserve">Pidätkö elokuvissa käymisestä?</w:t>
      </w:r>
    </w:p>
    <w:p>
      <w:r>
        <w:rPr>
          <w:b/>
        </w:rPr>
        <w:t xml:space="preserve">Tulos</w:t>
      </w:r>
    </w:p>
    <w:p>
      <w:r>
        <w:t xml:space="preserve">Katson kaikki korkealle arvioidut elokuvat teatterissa.</w:t>
      </w:r>
    </w:p>
    <w:p>
      <w:r>
        <w:rPr>
          <w:b/>
        </w:rPr>
        <w:t xml:space="preserve">Tulos</w:t>
      </w:r>
    </w:p>
    <w:p>
      <w:r>
        <w:t xml:space="preserve">Käyn usein elokuvateatterissa.</w:t>
      </w:r>
    </w:p>
    <w:p>
      <w:r>
        <w:rPr>
          <w:b/>
        </w:rPr>
        <w:t xml:space="preserve">Tulos</w:t>
      </w:r>
    </w:p>
    <w:p>
      <w:r>
        <w:t xml:space="preserve">Elokuvissa käyminen on hauskaa.</w:t>
      </w:r>
    </w:p>
    <w:p>
      <w:r>
        <w:rPr>
          <w:b/>
        </w:rPr>
        <w:t xml:space="preserve">Esimerkki 7.497</w:t>
      </w:r>
    </w:p>
    <w:p>
      <w:r>
        <w:t xml:space="preserve">Harrastatko liikuntaa?</w:t>
      </w:r>
    </w:p>
    <w:p>
      <w:r>
        <w:rPr>
          <w:b/>
        </w:rPr>
        <w:t xml:space="preserve">Tulos</w:t>
      </w:r>
    </w:p>
    <w:p>
      <w:r>
        <w:t xml:space="preserve">Kun minulla on aikaa</w:t>
      </w:r>
    </w:p>
    <w:p>
      <w:r>
        <w:rPr>
          <w:b/>
        </w:rPr>
        <w:t xml:space="preserve">Tulos</w:t>
      </w:r>
    </w:p>
    <w:p>
      <w:r>
        <w:t xml:space="preserve">Olen tanssinopettaja.</w:t>
      </w:r>
    </w:p>
    <w:p>
      <w:r>
        <w:rPr>
          <w:b/>
        </w:rPr>
        <w:t xml:space="preserve">Tulos</w:t>
      </w:r>
    </w:p>
    <w:p>
      <w:r>
        <w:t xml:space="preserve">Yritän silloin tällöin</w:t>
      </w:r>
    </w:p>
    <w:p>
      <w:r>
        <w:rPr>
          <w:b/>
        </w:rPr>
        <w:t xml:space="preserve">Tulos</w:t>
      </w:r>
    </w:p>
    <w:p>
      <w:r>
        <w:t xml:space="preserve">Kun tunnen tarvetta polttaa kaloreita.</w:t>
      </w:r>
    </w:p>
    <w:p>
      <w:r>
        <w:rPr>
          <w:b/>
        </w:rPr>
        <w:t xml:space="preserve">Esimerkki 7.498</w:t>
      </w:r>
    </w:p>
    <w:p>
      <w:r>
        <w:t xml:space="preserve">Asuvatko vanhempasi yhä lapsuudenkodissasi?</w:t>
      </w:r>
    </w:p>
    <w:p>
      <w:r>
        <w:rPr>
          <w:b/>
        </w:rPr>
        <w:t xml:space="preserve">Tulos</w:t>
      </w:r>
    </w:p>
    <w:p>
      <w:r>
        <w:t xml:space="preserve">He muuttivat viime vuonna</w:t>
      </w:r>
    </w:p>
    <w:p>
      <w:r>
        <w:rPr>
          <w:b/>
        </w:rPr>
        <w:t xml:space="preserve">Tulos</w:t>
      </w:r>
    </w:p>
    <w:p>
      <w:r>
        <w:t xml:space="preserve">Siellä on vielä.</w:t>
      </w:r>
    </w:p>
    <w:p>
      <w:r>
        <w:rPr>
          <w:b/>
        </w:rPr>
        <w:t xml:space="preserve">Esimerkki 7.499</w:t>
      </w:r>
    </w:p>
    <w:p>
      <w:r>
        <w:t xml:space="preserve">Pidätkö ulkoilusta?</w:t>
      </w:r>
    </w:p>
    <w:p>
      <w:r>
        <w:rPr>
          <w:b/>
        </w:rPr>
        <w:t xml:space="preserve">Tulos</w:t>
      </w:r>
    </w:p>
    <w:p>
      <w:r>
        <w:t xml:space="preserve">Pidän kalastuksesta.</w:t>
      </w:r>
    </w:p>
    <w:p>
      <w:r>
        <w:rPr>
          <w:b/>
        </w:rPr>
        <w:t xml:space="preserve">Tulos</w:t>
      </w:r>
    </w:p>
    <w:p>
      <w:r>
        <w:t xml:space="preserve">Pelaan ultimate frisbeetä.</w:t>
      </w:r>
    </w:p>
    <w:p>
      <w:r>
        <w:rPr>
          <w:b/>
        </w:rPr>
        <w:t xml:space="preserve">Tulos</w:t>
      </w:r>
    </w:p>
    <w:p>
      <w:r>
        <w:t xml:space="preserve">jos sää on kaunis</w:t>
      </w:r>
    </w:p>
    <w:p>
      <w:r>
        <w:rPr>
          <w:b/>
        </w:rPr>
        <w:t xml:space="preserve">Tulos</w:t>
      </w:r>
    </w:p>
    <w:p>
      <w:r>
        <w:t xml:space="preserve">Vain jos sää on sopiva.</w:t>
      </w:r>
    </w:p>
    <w:p>
      <w:r>
        <w:rPr>
          <w:b/>
        </w:rPr>
        <w:t xml:space="preserve">Esimerkki 7.500</w:t>
      </w:r>
    </w:p>
    <w:p>
      <w:r>
        <w:t xml:space="preserve">Oletko koskaan soittanut kitaraa bändissä lavalla ?</w:t>
      </w:r>
    </w:p>
    <w:p>
      <w:r>
        <w:rPr>
          <w:b/>
        </w:rPr>
        <w:t xml:space="preserve">Tulos</w:t>
      </w:r>
    </w:p>
    <w:p>
      <w:r>
        <w:t xml:space="preserve">Pelasin viime viikonloppuna.</w:t>
      </w:r>
    </w:p>
    <w:p>
      <w:r>
        <w:rPr>
          <w:b/>
        </w:rPr>
        <w:t xml:space="preserve">Esimerkki 7.501</w:t>
      </w:r>
    </w:p>
    <w:p>
      <w:r>
        <w:t xml:space="preserve">Onko Don't Go in the House hyvä?</w:t>
      </w:r>
    </w:p>
    <w:p>
      <w:r>
        <w:rPr>
          <w:b/>
        </w:rPr>
        <w:t xml:space="preserve">Tulos</w:t>
      </w:r>
    </w:p>
    <w:p>
      <w:r>
        <w:t xml:space="preserve">En ole nähnyt sitä.</w:t>
      </w:r>
    </w:p>
    <w:p>
      <w:r>
        <w:rPr>
          <w:b/>
        </w:rPr>
        <w:t xml:space="preserve">Tulos</w:t>
      </w:r>
    </w:p>
    <w:p>
      <w:r>
        <w:t xml:space="preserve">Minulla ei ole aavistustakaan.</w:t>
      </w:r>
    </w:p>
    <w:p>
      <w:r>
        <w:rPr>
          <w:b/>
        </w:rPr>
        <w:t xml:space="preserve">Tulos</w:t>
      </w:r>
    </w:p>
    <w:p>
      <w:r>
        <w:t xml:space="preserve">Se on parempi kuin edellinen</w:t>
      </w:r>
    </w:p>
    <w:p>
      <w:r>
        <w:rPr>
          <w:b/>
        </w:rPr>
        <w:t xml:space="preserve">Esimerkki 7.502</w:t>
      </w:r>
    </w:p>
    <w:p>
      <w:r>
        <w:t xml:space="preserve">Asutko kaupungissa?</w:t>
      </w:r>
    </w:p>
    <w:p>
      <w:r>
        <w:rPr>
          <w:b/>
        </w:rPr>
        <w:t xml:space="preserve">Tulos</w:t>
      </w:r>
    </w:p>
    <w:p>
      <w:r>
        <w:t xml:space="preserve">Olen täällä vain käymässä perheeni luona.</w:t>
      </w:r>
    </w:p>
    <w:p>
      <w:r>
        <w:rPr>
          <w:b/>
        </w:rPr>
        <w:t xml:space="preserve">Esimerkki 7.503</w:t>
      </w:r>
    </w:p>
    <w:p>
      <w:r>
        <w:t xml:space="preserve">Haluatko syödä päivällistä/lounasta?</w:t>
      </w:r>
    </w:p>
    <w:p>
      <w:r>
        <w:rPr>
          <w:b/>
        </w:rPr>
        <w:t xml:space="preserve">Tulos</w:t>
      </w:r>
    </w:p>
    <w:p>
      <w:r>
        <w:t xml:space="preserve">Miten olisi lounas sunnuntaina?</w:t>
      </w:r>
    </w:p>
    <w:p>
      <w:r>
        <w:rPr>
          <w:b/>
        </w:rPr>
        <w:t xml:space="preserve">Tulos</w:t>
      </w:r>
    </w:p>
    <w:p>
      <w:r>
        <w:t xml:space="preserve">Lounas kuulostaa hyvältä juuri nyt.</w:t>
      </w:r>
    </w:p>
    <w:p>
      <w:r>
        <w:rPr>
          <w:b/>
        </w:rPr>
        <w:t xml:space="preserve">Tulos</w:t>
      </w:r>
    </w:p>
    <w:p>
      <w:r>
        <w:t xml:space="preserve">Tehdään se.</w:t>
      </w:r>
    </w:p>
    <w:p>
      <w:r>
        <w:rPr>
          <w:b/>
        </w:rPr>
        <w:t xml:space="preserve">Tulos</w:t>
      </w:r>
    </w:p>
    <w:p>
      <w:r>
        <w:t xml:space="preserve">En osaa päättää.</w:t>
      </w:r>
    </w:p>
    <w:p>
      <w:r>
        <w:rPr>
          <w:b/>
        </w:rPr>
        <w:t xml:space="preserve">Esimerkki 7.504</w:t>
      </w:r>
    </w:p>
    <w:p>
      <w:r>
        <w:t xml:space="preserve">Asuuko perheesi yhä täällä?</w:t>
      </w:r>
    </w:p>
    <w:p>
      <w:r>
        <w:rPr>
          <w:b/>
        </w:rPr>
        <w:t xml:space="preserve">Tulos</w:t>
      </w:r>
    </w:p>
    <w:p>
      <w:r>
        <w:t xml:space="preserve">He muuttivat pois osavaltiosta.</w:t>
      </w:r>
    </w:p>
    <w:p>
      <w:r>
        <w:rPr>
          <w:b/>
        </w:rPr>
        <w:t xml:space="preserve">Tulos</w:t>
      </w:r>
    </w:p>
    <w:p>
      <w:r>
        <w:t xml:space="preserve">He muuttivat pois kaupungista vuosia sitten.</w:t>
      </w:r>
    </w:p>
    <w:p>
      <w:r>
        <w:rPr>
          <w:b/>
        </w:rPr>
        <w:t xml:space="preserve">Tulos</w:t>
      </w:r>
    </w:p>
    <w:p>
      <w:r>
        <w:t xml:space="preserve">Äitini asuu naapurissa</w:t>
      </w:r>
    </w:p>
    <w:p>
      <w:r>
        <w:rPr>
          <w:b/>
        </w:rPr>
        <w:t xml:space="preserve">Esimerkki 7.505</w:t>
      </w:r>
    </w:p>
    <w:p>
      <w:r>
        <w:t xml:space="preserve">Soitatko kitaraa?</w:t>
      </w:r>
    </w:p>
    <w:p>
      <w:r>
        <w:rPr>
          <w:b/>
        </w:rPr>
        <w:t xml:space="preserve">Tulos</w:t>
      </w:r>
    </w:p>
    <w:p>
      <w:r>
        <w:t xml:space="preserve">En koskaan oppinut.</w:t>
      </w:r>
    </w:p>
    <w:p>
      <w:r>
        <w:rPr>
          <w:b/>
        </w:rPr>
        <w:t xml:space="preserve">Tulos</w:t>
      </w:r>
    </w:p>
    <w:p>
      <w:r>
        <w:t xml:space="preserve">Kitaransoitto on ensimmäinen soitin, jota opin soittamaan.</w:t>
      </w:r>
    </w:p>
    <w:p>
      <w:r>
        <w:rPr>
          <w:b/>
        </w:rPr>
        <w:t xml:space="preserve">Tulos</w:t>
      </w:r>
    </w:p>
    <w:p>
      <w:r>
        <w:t xml:space="preserve">En ole ottanut sitä käteeni vuosiin.</w:t>
      </w:r>
    </w:p>
    <w:p>
      <w:r>
        <w:rPr>
          <w:b/>
        </w:rPr>
        <w:t xml:space="preserve">Esimerkki 7.506</w:t>
      </w:r>
    </w:p>
    <w:p>
      <w:r>
        <w:t xml:space="preserve">Oletko työskennellyt pitkään?</w:t>
      </w:r>
    </w:p>
    <w:p>
      <w:r>
        <w:rPr>
          <w:b/>
        </w:rPr>
        <w:t xml:space="preserve">Tulos</w:t>
      </w:r>
    </w:p>
    <w:p>
      <w:r>
        <w:t xml:space="preserve">Tuntuu kuin olisin ollut samassa tilanteessa ikuisuuden.</w:t>
      </w:r>
    </w:p>
    <w:p>
      <w:r>
        <w:rPr>
          <w:b/>
        </w:rPr>
        <w:t xml:space="preserve">Tulos</w:t>
      </w:r>
    </w:p>
    <w:p>
      <w:r>
        <w:t xml:space="preserve">Olen ollut yrityksessä viisi vuotta.</w:t>
      </w:r>
    </w:p>
    <w:p>
      <w:r>
        <w:rPr>
          <w:b/>
        </w:rPr>
        <w:t xml:space="preserve">Tulos</w:t>
      </w:r>
    </w:p>
    <w:p>
      <w:r>
        <w:t xml:space="preserve">Noin kuusi vuotta.</w:t>
      </w:r>
    </w:p>
    <w:p>
      <w:r>
        <w:rPr>
          <w:b/>
        </w:rPr>
        <w:t xml:space="preserve">Esimerkki 7.507</w:t>
      </w:r>
    </w:p>
    <w:p>
      <w:r>
        <w:t xml:space="preserve">Lukitsitko oven?</w:t>
      </w:r>
    </w:p>
    <w:p>
      <w:r>
        <w:rPr>
          <w:b/>
        </w:rPr>
        <w:t xml:space="preserve">Tulos</w:t>
      </w:r>
    </w:p>
    <w:p>
      <w:r>
        <w:t xml:space="preserve">Vielä on ihmisiä viimeistelyssä.</w:t>
      </w:r>
    </w:p>
    <w:p>
      <w:r>
        <w:rPr>
          <w:b/>
        </w:rPr>
        <w:t xml:space="preserve">Tulos</w:t>
      </w:r>
    </w:p>
    <w:p>
      <w:r>
        <w:t xml:space="preserve">Se ei ole minun vastuullani.</w:t>
      </w:r>
    </w:p>
    <w:p>
      <w:r>
        <w:rPr>
          <w:b/>
        </w:rPr>
        <w:t xml:space="preserve">Esimerkki 7.508</w:t>
      </w:r>
    </w:p>
    <w:p>
      <w:r>
        <w:t xml:space="preserve">Oletko koskaan kuullut merengue-musiikkia?</w:t>
      </w:r>
    </w:p>
    <w:p>
      <w:r>
        <w:rPr>
          <w:b/>
        </w:rPr>
        <w:t xml:space="preserve">Tulos</w:t>
      </w:r>
    </w:p>
    <w:p>
      <w:r>
        <w:t xml:space="preserve">Se kuulostaa vieraalta.</w:t>
      </w:r>
    </w:p>
    <w:p>
      <w:r>
        <w:rPr>
          <w:b/>
        </w:rPr>
        <w:t xml:space="preserve">Esimerkki 7.509</w:t>
      </w:r>
    </w:p>
    <w:p>
      <w:r>
        <w:t xml:space="preserve">Pidätkö tietokilpailuista?</w:t>
      </w:r>
    </w:p>
    <w:p>
      <w:r>
        <w:rPr>
          <w:b/>
        </w:rPr>
        <w:t xml:space="preserve">Tulos</w:t>
      </w:r>
    </w:p>
    <w:p>
      <w:r>
        <w:t xml:space="preserve">Olen hyvä tietokilpailuissa.</w:t>
      </w:r>
    </w:p>
    <w:p>
      <w:r>
        <w:rPr>
          <w:b/>
        </w:rPr>
        <w:t xml:space="preserve">Tulos</w:t>
      </w:r>
    </w:p>
    <w:p>
      <w:r>
        <w:t xml:space="preserve">Voitan yleensä tietokilpailut.</w:t>
      </w:r>
    </w:p>
    <w:p>
      <w:r>
        <w:rPr>
          <w:b/>
        </w:rPr>
        <w:t xml:space="preserve">Esimerkki 7.510</w:t>
      </w:r>
    </w:p>
    <w:p>
      <w:r>
        <w:t xml:space="preserve">Etsitkö asuntoa kävelykykyiseltä alueelta?</w:t>
      </w:r>
    </w:p>
    <w:p>
      <w:r>
        <w:rPr>
          <w:b/>
        </w:rPr>
        <w:t xml:space="preserve">Tulos</w:t>
      </w:r>
    </w:p>
    <w:p>
      <w:r>
        <w:t xml:space="preserve">Rakastan kävellä, joten se on pakko</w:t>
      </w:r>
    </w:p>
    <w:p>
      <w:r>
        <w:rPr>
          <w:b/>
        </w:rPr>
        <w:t xml:space="preserve">Tulos</w:t>
      </w:r>
    </w:p>
    <w:p>
      <w:r>
        <w:t xml:space="preserve">se olisi ihanteellista</w:t>
      </w:r>
    </w:p>
    <w:p>
      <w:r>
        <w:rPr>
          <w:b/>
        </w:rPr>
        <w:t xml:space="preserve">Tulos</w:t>
      </w:r>
    </w:p>
    <w:p>
      <w:r>
        <w:t xml:space="preserve">En ole vielä alkanut katsoa ollenkaan.</w:t>
      </w:r>
    </w:p>
    <w:p>
      <w:r>
        <w:rPr>
          <w:b/>
        </w:rPr>
        <w:t xml:space="preserve">Esimerkki 7.511</w:t>
      </w:r>
    </w:p>
    <w:p>
      <w:r>
        <w:t xml:space="preserve">Haluatko syödä jotain?</w:t>
      </w:r>
    </w:p>
    <w:p>
      <w:r>
        <w:rPr>
          <w:b/>
        </w:rPr>
        <w:t xml:space="preserve">Tulos</w:t>
      </w:r>
    </w:p>
    <w:p>
      <w:r>
        <w:t xml:space="preserve">Toki otan takkini ensin.</w:t>
      </w:r>
    </w:p>
    <w:p>
      <w:r>
        <w:rPr>
          <w:b/>
        </w:rPr>
        <w:t xml:space="preserve">Tulos</w:t>
      </w:r>
    </w:p>
    <w:p>
      <w:r>
        <w:t xml:space="preserve">Haluan kuollakseni syödä.</w:t>
      </w:r>
    </w:p>
    <w:p>
      <w:r>
        <w:rPr>
          <w:b/>
        </w:rPr>
        <w:t xml:space="preserve">Tulos</w:t>
      </w:r>
    </w:p>
    <w:p>
      <w:r>
        <w:t xml:space="preserve">Minulla on nälkä.</w:t>
      </w:r>
    </w:p>
    <w:p>
      <w:r>
        <w:rPr>
          <w:b/>
        </w:rPr>
        <w:t xml:space="preserve">Esimerkki 7.512</w:t>
      </w:r>
    </w:p>
    <w:p>
      <w:r>
        <w:t xml:space="preserve">Oletko nähnyt viime aikoina yhtään live-esitystä?</w:t>
      </w:r>
    </w:p>
    <w:p>
      <w:r>
        <w:rPr>
          <w:b/>
        </w:rPr>
        <w:t xml:space="preserve">Tulos</w:t>
      </w:r>
    </w:p>
    <w:p>
      <w:r>
        <w:t xml:space="preserve">Menemme lauantaina.</w:t>
      </w:r>
    </w:p>
    <w:p>
      <w:r>
        <w:rPr>
          <w:b/>
        </w:rPr>
        <w:t xml:space="preserve">Tulos</w:t>
      </w:r>
    </w:p>
    <w:p>
      <w:r>
        <w:t xml:space="preserve">Minulla ei ole ollut tarpeeksi aikaa päästä ulos.</w:t>
      </w:r>
    </w:p>
    <w:p>
      <w:r>
        <w:rPr>
          <w:b/>
        </w:rPr>
        <w:t xml:space="preserve">Esimerkki 7.513</w:t>
      </w:r>
    </w:p>
    <w:p>
      <w:r>
        <w:t xml:space="preserve">Onko teillä lapsia?</w:t>
      </w:r>
    </w:p>
    <w:p>
      <w:r>
        <w:rPr>
          <w:b/>
        </w:rPr>
        <w:t xml:space="preserve">Tulos</w:t>
      </w:r>
    </w:p>
    <w:p>
      <w:r>
        <w:t xml:space="preserve">Lapseni ovat kaikki aikuisia.</w:t>
      </w:r>
    </w:p>
    <w:p>
      <w:r>
        <w:rPr>
          <w:b/>
        </w:rPr>
        <w:t xml:space="preserve">Tulos</w:t>
      </w:r>
    </w:p>
    <w:p>
      <w:r>
        <w:t xml:space="preserve">Vaimoni odottaa ensimmäistä lastamme ensi kuussa.</w:t>
      </w:r>
    </w:p>
    <w:p>
      <w:r>
        <w:rPr>
          <w:b/>
        </w:rPr>
        <w:t xml:space="preserve">Tulos</w:t>
      </w:r>
    </w:p>
    <w:p>
      <w:r>
        <w:t xml:space="preserve">Lapset ovat liian kalliita</w:t>
      </w:r>
    </w:p>
    <w:p>
      <w:r>
        <w:rPr>
          <w:b/>
        </w:rPr>
        <w:t xml:space="preserve">Esimerkki 7.514</w:t>
      </w:r>
    </w:p>
    <w:p>
      <w:r>
        <w:t xml:space="preserve">Pidätkö taiteesta?</w:t>
      </w:r>
    </w:p>
    <w:p>
      <w:r>
        <w:rPr>
          <w:b/>
        </w:rPr>
        <w:t xml:space="preserve">Tulos</w:t>
      </w:r>
    </w:p>
    <w:p>
      <w:r>
        <w:t xml:space="preserve">Haluan tukea kaikkia taiteilijoita.</w:t>
      </w:r>
    </w:p>
    <w:p>
      <w:r>
        <w:rPr>
          <w:b/>
        </w:rPr>
        <w:t xml:space="preserve">Tulos</w:t>
      </w:r>
    </w:p>
    <w:p>
      <w:r>
        <w:t xml:space="preserve">En sanoisi niin</w:t>
      </w:r>
    </w:p>
    <w:p>
      <w:r>
        <w:rPr>
          <w:b/>
        </w:rPr>
        <w:t xml:space="preserve">Tulos</w:t>
      </w:r>
    </w:p>
    <w:p>
      <w:r>
        <w:t xml:space="preserve">En ole koskaan ymmärtänyt matematiikkaa tai tiedettä, mutta taide puhuttelee minua.</w:t>
      </w:r>
    </w:p>
    <w:p>
      <w:r>
        <w:rPr>
          <w:b/>
        </w:rPr>
        <w:t xml:space="preserve">Tulos</w:t>
      </w:r>
    </w:p>
    <w:p>
      <w:r>
        <w:t xml:space="preserve">Maalaan rentoutuakseni.</w:t>
      </w:r>
    </w:p>
    <w:p>
      <w:r>
        <w:rPr>
          <w:b/>
        </w:rPr>
        <w:t xml:space="preserve">Esimerkki 7.515</w:t>
      </w:r>
    </w:p>
    <w:p>
      <w:r>
        <w:t xml:space="preserve">Pidätkö baletista?</w:t>
      </w:r>
    </w:p>
    <w:p>
      <w:r>
        <w:rPr>
          <w:b/>
        </w:rPr>
        <w:t xml:space="preserve">Tulos</w:t>
      </w:r>
    </w:p>
    <w:p>
      <w:r>
        <w:t xml:space="preserve">Pelkästään asusteet ovat ihania.</w:t>
      </w:r>
    </w:p>
    <w:p>
      <w:r>
        <w:rPr>
          <w:b/>
        </w:rPr>
        <w:t xml:space="preserve">Tulos</w:t>
      </w:r>
    </w:p>
    <w:p>
      <w:r>
        <w:t xml:space="preserve">Hyvin paljon.</w:t>
      </w:r>
    </w:p>
    <w:p>
      <w:r>
        <w:rPr>
          <w:b/>
        </w:rPr>
        <w:t xml:space="preserve">Tulos</w:t>
      </w:r>
    </w:p>
    <w:p>
      <w:r>
        <w:t xml:space="preserve">En sanoisi niin</w:t>
      </w:r>
    </w:p>
    <w:p>
      <w:r>
        <w:rPr>
          <w:b/>
        </w:rPr>
        <w:t xml:space="preserve">Esimerkki 7.516</w:t>
      </w:r>
    </w:p>
    <w:p>
      <w:r>
        <w:t xml:space="preserve">Tuleeko se kalliiksi?</w:t>
      </w:r>
    </w:p>
    <w:p>
      <w:r>
        <w:rPr>
          <w:b/>
        </w:rPr>
        <w:t xml:space="preserve">Tulos</w:t>
      </w:r>
    </w:p>
    <w:p>
      <w:r>
        <w:t xml:space="preserve">Se on tyypillistä NYC:lle.</w:t>
      </w:r>
    </w:p>
    <w:p>
      <w:r>
        <w:rPr>
          <w:b/>
        </w:rPr>
        <w:t xml:space="preserve">Esimerkki 7.517</w:t>
      </w:r>
    </w:p>
    <w:p>
      <w:r>
        <w:t xml:space="preserve">Haluatko olla ulkona?</w:t>
      </w:r>
    </w:p>
    <w:p>
      <w:r>
        <w:rPr>
          <w:b/>
        </w:rPr>
        <w:t xml:space="preserve">Tulos</w:t>
      </w:r>
    </w:p>
    <w:p>
      <w:r>
        <w:t xml:space="preserve">Tähän aikaan vuodesta on liian kylmä.</w:t>
      </w:r>
    </w:p>
    <w:p>
      <w:r>
        <w:rPr>
          <w:b/>
        </w:rPr>
        <w:t xml:space="preserve">Tulos</w:t>
      </w:r>
    </w:p>
    <w:p>
      <w:r>
        <w:t xml:space="preserve">Haluaisin lähteä pyöräilemään.</w:t>
      </w:r>
    </w:p>
    <w:p>
      <w:r>
        <w:rPr>
          <w:b/>
        </w:rPr>
        <w:t xml:space="preserve">Esimerkki 7.518</w:t>
      </w:r>
    </w:p>
    <w:p>
      <w:r>
        <w:t xml:space="preserve">Oletko nähnyt yhtään livebändiä viime aikoina?</w:t>
      </w:r>
    </w:p>
    <w:p>
      <w:r>
        <w:rPr>
          <w:b/>
        </w:rPr>
        <w:t xml:space="preserve">Tulos</w:t>
      </w:r>
    </w:p>
    <w:p>
      <w:r>
        <w:t xml:space="preserve">Palasin juuri festivaaleilta.</w:t>
      </w:r>
    </w:p>
    <w:p>
      <w:r>
        <w:rPr>
          <w:b/>
        </w:rPr>
        <w:t xml:space="preserve">Tulos</w:t>
      </w:r>
    </w:p>
    <w:p>
      <w:r>
        <w:t xml:space="preserve">Kävin eilen illalla live-keikalla.</w:t>
      </w:r>
    </w:p>
    <w:p>
      <w:r>
        <w:rPr>
          <w:b/>
        </w:rPr>
        <w:t xml:space="preserve">Tulos</w:t>
      </w:r>
    </w:p>
    <w:p>
      <w:r>
        <w:t xml:space="preserve">Kävin Cochellassa.</w:t>
      </w:r>
    </w:p>
    <w:p>
      <w:r>
        <w:rPr>
          <w:b/>
        </w:rPr>
        <w:t xml:space="preserve">Esimerkki 7.519</w:t>
      </w:r>
    </w:p>
    <w:p>
      <w:r>
        <w:t xml:space="preserve">Haluaisitko lainata Robinson Crusoeta?</w:t>
      </w:r>
    </w:p>
    <w:p>
      <w:r>
        <w:rPr>
          <w:b/>
        </w:rPr>
        <w:t xml:space="preserve">Tulos</w:t>
      </w:r>
    </w:p>
    <w:p>
      <w:r>
        <w:t xml:space="preserve">Kuulostaa siistiltä.</w:t>
      </w:r>
    </w:p>
    <w:p>
      <w:r>
        <w:rPr>
          <w:b/>
        </w:rPr>
        <w:t xml:space="preserve">Tulos</w:t>
      </w:r>
    </w:p>
    <w:p>
      <w:r>
        <w:t xml:space="preserve">Luin sen koulussa enkä pitänyt siitä.</w:t>
      </w:r>
    </w:p>
    <w:p>
      <w:r>
        <w:rPr>
          <w:b/>
        </w:rPr>
        <w:t xml:space="preserve">Tulos</w:t>
      </w:r>
    </w:p>
    <w:p>
      <w:r>
        <w:t xml:space="preserve">Lainaisin mieluummin Frankensteinia.</w:t>
      </w:r>
    </w:p>
    <w:p>
      <w:r>
        <w:rPr>
          <w:b/>
        </w:rPr>
        <w:t xml:space="preserve">Esimerkki 7.520</w:t>
      </w:r>
    </w:p>
    <w:p>
      <w:r>
        <w:t xml:space="preserve">Oletko tavannut muut naapurit?</w:t>
      </w:r>
    </w:p>
    <w:p>
      <w:r>
        <w:rPr>
          <w:b/>
        </w:rPr>
        <w:t xml:space="preserve">Tulos</w:t>
      </w:r>
    </w:p>
    <w:p>
      <w:r>
        <w:t xml:space="preserve">He kaikki näyttävät olevan poissa kaupungista.</w:t>
      </w:r>
    </w:p>
    <w:p>
      <w:r>
        <w:rPr>
          <w:b/>
        </w:rPr>
        <w:t xml:space="preserve">Tulos</w:t>
      </w:r>
    </w:p>
    <w:p>
      <w:r>
        <w:t xml:space="preserve">Sally naapurista kävi viime viikolla.</w:t>
      </w:r>
    </w:p>
    <w:p>
      <w:r>
        <w:rPr>
          <w:b/>
        </w:rPr>
        <w:t xml:space="preserve">Esimerkki 7.521</w:t>
      </w:r>
    </w:p>
    <w:p>
      <w:r>
        <w:t xml:space="preserve">Pysähdyittekö missään matkalla?</w:t>
      </w:r>
    </w:p>
    <w:p>
      <w:r>
        <w:rPr>
          <w:b/>
        </w:rPr>
        <w:t xml:space="preserve">Tulos</w:t>
      </w:r>
    </w:p>
    <w:p>
      <w:r>
        <w:t xml:space="preserve">Pysähdyin muutaman kerran.</w:t>
      </w:r>
    </w:p>
    <w:p>
      <w:r>
        <w:rPr>
          <w:b/>
        </w:rPr>
        <w:t xml:space="preserve">Tulos</w:t>
      </w:r>
    </w:p>
    <w:p>
      <w:r>
        <w:t xml:space="preserve">Tein varikkopysähdyksen Sonicissa.</w:t>
      </w:r>
    </w:p>
    <w:p>
      <w:r>
        <w:rPr>
          <w:b/>
        </w:rPr>
        <w:t xml:space="preserve">Tulos</w:t>
      </w:r>
    </w:p>
    <w:p>
      <w:r>
        <w:t xml:space="preserve">Minulla ei ollut aikaa.</w:t>
      </w:r>
    </w:p>
    <w:p>
      <w:r>
        <w:rPr>
          <w:b/>
        </w:rPr>
        <w:t xml:space="preserve">Esimerkki 7.522</w:t>
      </w:r>
    </w:p>
    <w:p>
      <w:r>
        <w:t xml:space="preserve">Kiinnostaisiko sinua katsoa Jokereita?</w:t>
      </w:r>
    </w:p>
    <w:p>
      <w:r>
        <w:rPr>
          <w:b/>
        </w:rPr>
        <w:t xml:space="preserve">Tulos</w:t>
      </w:r>
    </w:p>
    <w:p>
      <w:r>
        <w:t xml:space="preserve">Ehdottomasti tekisin</w:t>
      </w:r>
    </w:p>
    <w:p>
      <w:r>
        <w:rPr>
          <w:b/>
        </w:rPr>
        <w:t xml:space="preserve">Tulos</w:t>
      </w:r>
    </w:p>
    <w:p>
      <w:r>
        <w:t xml:space="preserve">Minulla ei saa olla eläimiä talossa.</w:t>
      </w:r>
    </w:p>
    <w:p>
      <w:r>
        <w:rPr>
          <w:b/>
        </w:rPr>
        <w:t xml:space="preserve">Tulos</w:t>
      </w:r>
    </w:p>
    <w:p>
      <w:r>
        <w:t xml:space="preserve">En pidä kauhuelokuvista.</w:t>
      </w:r>
    </w:p>
    <w:p>
      <w:r>
        <w:rPr>
          <w:b/>
        </w:rPr>
        <w:t xml:space="preserve">Tulos</w:t>
      </w:r>
    </w:p>
    <w:p>
      <w:r>
        <w:t xml:space="preserve">Tuo elokuva vaikuttaa aika synkältä.</w:t>
      </w:r>
    </w:p>
    <w:p>
      <w:r>
        <w:rPr>
          <w:b/>
        </w:rPr>
        <w:t xml:space="preserve">Tulos</w:t>
      </w:r>
    </w:p>
    <w:p>
      <w:r>
        <w:t xml:space="preserve">Olen kuullut, että se on todella hyvä</w:t>
      </w:r>
    </w:p>
    <w:p>
      <w:r>
        <w:rPr>
          <w:b/>
        </w:rPr>
        <w:t xml:space="preserve">Esimerkki 7.523</w:t>
      </w:r>
    </w:p>
    <w:p>
      <w:r>
        <w:t xml:space="preserve">Oletko käynyt missään paikallisista turistikohteista?</w:t>
      </w:r>
    </w:p>
    <w:p>
      <w:r>
        <w:rPr>
          <w:b/>
        </w:rPr>
        <w:t xml:space="preserve">Tulos</w:t>
      </w:r>
    </w:p>
    <w:p>
      <w:r>
        <w:t xml:space="preserve">Olen nähnyt joitakin niistä</w:t>
      </w:r>
    </w:p>
    <w:p>
      <w:r>
        <w:rPr>
          <w:b/>
        </w:rPr>
        <w:t xml:space="preserve">Tulos</w:t>
      </w:r>
    </w:p>
    <w:p>
      <w:r>
        <w:t xml:space="preserve">Emme ole olleet täällä kauan.</w:t>
      </w:r>
    </w:p>
    <w:p>
      <w:r>
        <w:rPr>
          <w:b/>
        </w:rPr>
        <w:t xml:space="preserve">Tulos</w:t>
      </w:r>
    </w:p>
    <w:p>
      <w:r>
        <w:t xml:space="preserve">Meillä ei ole ollut aikaa.</w:t>
      </w:r>
    </w:p>
    <w:p>
      <w:r>
        <w:rPr>
          <w:b/>
        </w:rPr>
        <w:t xml:space="preserve">Esimerkki 7.524</w:t>
      </w:r>
    </w:p>
    <w:p>
      <w:r>
        <w:t xml:space="preserve">Pidätkö nykyisestä musiikista?</w:t>
      </w:r>
    </w:p>
    <w:p>
      <w:r>
        <w:rPr>
          <w:b/>
        </w:rPr>
        <w:t xml:space="preserve">Tulos</w:t>
      </w:r>
    </w:p>
    <w:p>
      <w:r>
        <w:t xml:space="preserve">Kun he laulavat oikein.</w:t>
      </w:r>
    </w:p>
    <w:p>
      <w:r>
        <w:rPr>
          <w:b/>
        </w:rPr>
        <w:t xml:space="preserve">Esimerkki 7.525</w:t>
      </w:r>
    </w:p>
    <w:p>
      <w:r>
        <w:t xml:space="preserve">Onko siinä kaksi makuuhuonetta?</w:t>
      </w:r>
    </w:p>
    <w:p>
      <w:r>
        <w:rPr>
          <w:b/>
        </w:rPr>
        <w:t xml:space="preserve">Tulos</w:t>
      </w:r>
    </w:p>
    <w:p>
      <w:r>
        <w:t xml:space="preserve">Makuuhuoneita on kolme</w:t>
      </w:r>
    </w:p>
    <w:p>
      <w:r>
        <w:rPr>
          <w:b/>
        </w:rPr>
        <w:t xml:space="preserve">Tulos</w:t>
      </w:r>
    </w:p>
    <w:p>
      <w:r>
        <w:t xml:space="preserve">En tarvitse kahta makuuhuonetta.</w:t>
      </w:r>
    </w:p>
    <w:p>
      <w:r>
        <w:rPr>
          <w:b/>
        </w:rPr>
        <w:t xml:space="preserve">Tulos</w:t>
      </w:r>
    </w:p>
    <w:p>
      <w:r>
        <w:t xml:space="preserve">En pärjäisi ilman kahta makuuhuonetta.</w:t>
      </w:r>
    </w:p>
    <w:p>
      <w:r>
        <w:rPr>
          <w:b/>
        </w:rPr>
        <w:t xml:space="preserve">Esimerkki 7.526</w:t>
      </w:r>
    </w:p>
    <w:p>
      <w:r>
        <w:t xml:space="preserve">Mennäänkö keskustaan syömään?</w:t>
      </w:r>
    </w:p>
    <w:p>
      <w:r>
        <w:rPr>
          <w:b/>
        </w:rPr>
        <w:t xml:space="preserve">Tulos</w:t>
      </w:r>
    </w:p>
    <w:p>
      <w:r>
        <w:t xml:space="preserve">Olisi hienoa nähdä se osa kaupunkia.</w:t>
      </w:r>
    </w:p>
    <w:p>
      <w:r>
        <w:rPr>
          <w:b/>
        </w:rPr>
        <w:t xml:space="preserve">Tulos</w:t>
      </w:r>
    </w:p>
    <w:p>
      <w:r>
        <w:t xml:space="preserve">Kuulostaa hyvältä suunnitelmalta</w:t>
      </w:r>
    </w:p>
    <w:p>
      <w:r>
        <w:rPr>
          <w:b/>
        </w:rPr>
        <w:t xml:space="preserve">Esimerkki 7.527</w:t>
      </w:r>
    </w:p>
    <w:p>
      <w:r>
        <w:t xml:space="preserve">Tarvitaanko työhön korkeakoulututkinto?</w:t>
      </w:r>
    </w:p>
    <w:p>
      <w:r>
        <w:rPr>
          <w:b/>
        </w:rPr>
        <w:t xml:space="preserve">Tulos</w:t>
      </w:r>
    </w:p>
    <w:p>
      <w:r>
        <w:t xml:space="preserve">Se edellyttää kandidaatin tutkintoa.</w:t>
      </w:r>
    </w:p>
    <w:p>
      <w:r>
        <w:rPr>
          <w:b/>
        </w:rPr>
        <w:t xml:space="preserve">Tulos</w:t>
      </w:r>
    </w:p>
    <w:p>
      <w:r>
        <w:t xml:space="preserve">Tätä tehtävää varten sinulla on oltava maisterin tutkinto.</w:t>
      </w:r>
    </w:p>
    <w:p>
      <w:r>
        <w:rPr>
          <w:b/>
        </w:rPr>
        <w:t xml:space="preserve">Esimerkki 7.528</w:t>
      </w:r>
    </w:p>
    <w:p>
      <w:r>
        <w:t xml:space="preserve">Haluaisitko joskus tavata ja jutella?</w:t>
      </w:r>
    </w:p>
    <w:p>
      <w:r>
        <w:rPr>
          <w:b/>
        </w:rPr>
        <w:t xml:space="preserve">Tulos</w:t>
      </w:r>
    </w:p>
    <w:p>
      <w:r>
        <w:t xml:space="preserve">En ole mikään keskustelija.</w:t>
      </w:r>
    </w:p>
    <w:p>
      <w:r>
        <w:rPr>
          <w:b/>
        </w:rPr>
        <w:t xml:space="preserve">Tulos</w:t>
      </w:r>
    </w:p>
    <w:p>
      <w:r>
        <w:t xml:space="preserve">Olen aina vapaa lounasaikaan.</w:t>
      </w:r>
    </w:p>
    <w:p>
      <w:r>
        <w:rPr>
          <w:b/>
        </w:rPr>
        <w:t xml:space="preserve">Esimerkki 7.529</w:t>
      </w:r>
    </w:p>
    <w:p>
      <w:r>
        <w:t xml:space="preserve">Piditkö Taylor Swiftin uudesta albumista?</w:t>
      </w:r>
    </w:p>
    <w:p>
      <w:r>
        <w:rPr>
          <w:b/>
        </w:rPr>
        <w:t xml:space="preserve">Tulos</w:t>
      </w:r>
    </w:p>
    <w:p>
      <w:r>
        <w:t xml:space="preserve">se oli varsin hyvä</w:t>
      </w:r>
    </w:p>
    <w:p>
      <w:r>
        <w:rPr>
          <w:b/>
        </w:rPr>
        <w:t xml:space="preserve">Tulos</w:t>
      </w:r>
    </w:p>
    <w:p>
      <w:r>
        <w:t xml:space="preserve">Minusta hänen vanhempansa olivat parempia.</w:t>
      </w:r>
    </w:p>
    <w:p>
      <w:r>
        <w:rPr>
          <w:b/>
        </w:rPr>
        <w:t xml:space="preserve">Esimerkki 7.530</w:t>
      </w:r>
    </w:p>
    <w:p>
      <w:r>
        <w:t xml:space="preserve">Nautitko työstäsi?</w:t>
      </w:r>
    </w:p>
    <w:p>
      <w:r>
        <w:rPr>
          <w:b/>
        </w:rPr>
        <w:t xml:space="preserve">Tulos</w:t>
      </w:r>
    </w:p>
    <w:p>
      <w:r>
        <w:t xml:space="preserve">Riippuu viikonpäivästä.</w:t>
      </w:r>
    </w:p>
    <w:p>
      <w:r>
        <w:rPr>
          <w:b/>
        </w:rPr>
        <w:t xml:space="preserve">Tulos</w:t>
      </w:r>
    </w:p>
    <w:p>
      <w:r>
        <w:t xml:space="preserve">Se maksaa laskut.</w:t>
      </w:r>
    </w:p>
    <w:p>
      <w:r>
        <w:rPr>
          <w:b/>
        </w:rPr>
        <w:t xml:space="preserve">Tulos</w:t>
      </w:r>
    </w:p>
    <w:p>
      <w:r>
        <w:t xml:space="preserve">Se on aika uuvuttavaa.</w:t>
      </w:r>
    </w:p>
    <w:p>
      <w:r>
        <w:rPr>
          <w:b/>
        </w:rPr>
        <w:t xml:space="preserve">Tulos</w:t>
      </w:r>
    </w:p>
    <w:p>
      <w:r>
        <w:t xml:space="preserve">Minun on aika siirtyä eteenpäin.</w:t>
      </w:r>
    </w:p>
    <w:p>
      <w:r>
        <w:rPr>
          <w:b/>
        </w:rPr>
        <w:t xml:space="preserve">Esimerkki 7.531</w:t>
      </w:r>
    </w:p>
    <w:p>
      <w:r>
        <w:t xml:space="preserve">Oletko syönyt sushia aiemmin?</w:t>
      </w:r>
    </w:p>
    <w:p>
      <w:r>
        <w:rPr>
          <w:b/>
        </w:rPr>
        <w:t xml:space="preserve">Tulos</w:t>
      </w:r>
    </w:p>
    <w:p>
      <w:r>
        <w:t xml:space="preserve">Voin syödä sushia koko päivän.</w:t>
      </w:r>
    </w:p>
    <w:p>
      <w:r>
        <w:rPr>
          <w:b/>
        </w:rPr>
        <w:t xml:space="preserve">Tulos</w:t>
      </w:r>
    </w:p>
    <w:p>
      <w:r>
        <w:t xml:space="preserve">Syön sushia joka syntymäpäivänä.</w:t>
      </w:r>
    </w:p>
    <w:p>
      <w:r>
        <w:rPr>
          <w:b/>
        </w:rPr>
        <w:t xml:space="preserve">Esimerkki 7.532</w:t>
      </w:r>
    </w:p>
    <w:p>
      <w:r>
        <w:t xml:space="preserve">Oletko nykyään hyvin kiireinen?</w:t>
      </w:r>
    </w:p>
    <w:p>
      <w:r>
        <w:rPr>
          <w:b/>
        </w:rPr>
        <w:t xml:space="preserve">Tulos</w:t>
      </w:r>
    </w:p>
    <w:p>
      <w:r>
        <w:t xml:space="preserve">Työ on taukoamatonta.</w:t>
      </w:r>
    </w:p>
    <w:p>
      <w:r>
        <w:rPr>
          <w:b/>
        </w:rPr>
        <w:t xml:space="preserve">Tulos</w:t>
      </w:r>
    </w:p>
    <w:p>
      <w:r>
        <w:t xml:space="preserve">Niinkin voisi sanoa.</w:t>
      </w:r>
    </w:p>
    <w:p>
      <w:r>
        <w:rPr>
          <w:b/>
        </w:rPr>
        <w:t xml:space="preserve">Esimerkki 7.533</w:t>
      </w:r>
    </w:p>
    <w:p>
      <w:r>
        <w:t xml:space="preserve">Haluatko kyydin kotiin?</w:t>
      </w:r>
    </w:p>
    <w:p>
      <w:r>
        <w:rPr>
          <w:b/>
        </w:rPr>
        <w:t xml:space="preserve">Tulos</w:t>
      </w:r>
    </w:p>
    <w:p>
      <w:r>
        <w:t xml:space="preserve">Riippuu siitä, mitä reittiä valitset.</w:t>
      </w:r>
    </w:p>
    <w:p>
      <w:r>
        <w:rPr>
          <w:b/>
        </w:rPr>
        <w:t xml:space="preserve">Tulos</w:t>
      </w:r>
    </w:p>
    <w:p>
      <w:r>
        <w:t xml:space="preserve">Ulkona on hyvin kylmä.</w:t>
      </w:r>
    </w:p>
    <w:p>
      <w:r>
        <w:rPr>
          <w:b/>
        </w:rPr>
        <w:t xml:space="preserve">Tulos</w:t>
      </w:r>
    </w:p>
    <w:p>
      <w:r>
        <w:t xml:space="preserve">Menen Samin kyytiin.</w:t>
      </w:r>
    </w:p>
    <w:p>
      <w:r>
        <w:rPr>
          <w:b/>
        </w:rPr>
        <w:t xml:space="preserve">Esimerkki 7.534</w:t>
      </w:r>
    </w:p>
    <w:p>
      <w:r>
        <w:t xml:space="preserve">Oletko soittanut kitaraa pitkään?</w:t>
      </w:r>
    </w:p>
    <w:p>
      <w:r>
        <w:rPr>
          <w:b/>
        </w:rPr>
        <w:t xml:space="preserve">Tulos</w:t>
      </w:r>
    </w:p>
    <w:p>
      <w:r>
        <w:t xml:space="preserve">En niin kauan kuin olen soittanut pianoa.</w:t>
      </w:r>
    </w:p>
    <w:p>
      <w:r>
        <w:rPr>
          <w:b/>
        </w:rPr>
        <w:t xml:space="preserve">Esimerkki 7.535</w:t>
      </w:r>
    </w:p>
    <w:p>
      <w:r>
        <w:t xml:space="preserve">Haluatko matkustaa jonnekin?</w:t>
      </w:r>
    </w:p>
    <w:p>
      <w:r>
        <w:rPr>
          <w:b/>
        </w:rPr>
        <w:t xml:space="preserve">Tulos</w:t>
      </w:r>
    </w:p>
    <w:p>
      <w:r>
        <w:t xml:space="preserve">Haluan käydä Kreikassa.</w:t>
      </w:r>
    </w:p>
    <w:p>
      <w:r>
        <w:rPr>
          <w:b/>
        </w:rPr>
        <w:t xml:space="preserve">Tulos</w:t>
      </w:r>
    </w:p>
    <w:p>
      <w:r>
        <w:t xml:space="preserve">Jäisin mieluummin kotiin.</w:t>
      </w:r>
    </w:p>
    <w:p>
      <w:r>
        <w:rPr>
          <w:b/>
        </w:rPr>
        <w:t xml:space="preserve">Tulos</w:t>
      </w:r>
    </w:p>
    <w:p>
      <w:r>
        <w:t xml:space="preserve">Teen aina</w:t>
      </w:r>
    </w:p>
    <w:p>
      <w:r>
        <w:rPr>
          <w:b/>
        </w:rPr>
        <w:t xml:space="preserve">Esimerkki 7.536</w:t>
      </w:r>
    </w:p>
    <w:p>
      <w:r>
        <w:t xml:space="preserve">Oletko jonkin kerhon tai ryhmän jäsen?</w:t>
      </w:r>
    </w:p>
    <w:p>
      <w:r>
        <w:rPr>
          <w:b/>
        </w:rPr>
        <w:t xml:space="preserve">Tulos</w:t>
      </w:r>
    </w:p>
    <w:p>
      <w:r>
        <w:t xml:space="preserve">Olen kirjakerhossa</w:t>
      </w:r>
    </w:p>
    <w:p>
      <w:r>
        <w:rPr>
          <w:b/>
        </w:rPr>
        <w:t xml:space="preserve">Tulos</w:t>
      </w:r>
    </w:p>
    <w:p>
      <w:r>
        <w:t xml:space="preserve">Kuulun rotaryklubiin.</w:t>
      </w:r>
    </w:p>
    <w:p>
      <w:r>
        <w:rPr>
          <w:b/>
        </w:rPr>
        <w:t xml:space="preserve">Tulos</w:t>
      </w:r>
    </w:p>
    <w:p>
      <w:r>
        <w:t xml:space="preserve">Shakkikerho.</w:t>
      </w:r>
    </w:p>
    <w:p>
      <w:r>
        <w:rPr>
          <w:b/>
        </w:rPr>
        <w:t xml:space="preserve">Esimerkki 7.537</w:t>
      </w:r>
    </w:p>
    <w:p>
      <w:r>
        <w:t xml:space="preserve">Haluatko työskennellä pienemmässä yrityksessä?</w:t>
      </w:r>
    </w:p>
    <w:p>
      <w:r>
        <w:rPr>
          <w:b/>
        </w:rPr>
        <w:t xml:space="preserve">Tulos</w:t>
      </w:r>
    </w:p>
    <w:p>
      <w:r>
        <w:t xml:space="preserve">Jos palkka on sama.</w:t>
      </w:r>
    </w:p>
    <w:p>
      <w:r>
        <w:rPr>
          <w:b/>
        </w:rPr>
        <w:t xml:space="preserve">Esimerkki 7.538</w:t>
      </w:r>
    </w:p>
    <w:p>
      <w:r>
        <w:t xml:space="preserve">Oletko työskennellyt kyseisellä alalla aiemmin?</w:t>
      </w:r>
    </w:p>
    <w:p>
      <w:r>
        <w:rPr>
          <w:b/>
        </w:rPr>
        <w:t xml:space="preserve">Tulos</w:t>
      </w:r>
    </w:p>
    <w:p>
      <w:r>
        <w:t xml:space="preserve">Se on minulle uutta.</w:t>
      </w:r>
    </w:p>
    <w:p>
      <w:r>
        <w:rPr>
          <w:b/>
        </w:rPr>
        <w:t xml:space="preserve">Tulos</w:t>
      </w:r>
    </w:p>
    <w:p>
      <w:r>
        <w:t xml:space="preserve">En ole tehnyt paljon muuta kuin urheilua, ennen kuin valmistuin viime kuussa.</w:t>
      </w:r>
    </w:p>
    <w:p>
      <w:r>
        <w:rPr>
          <w:b/>
        </w:rPr>
        <w:t xml:space="preserve">Esimerkki 7.539</w:t>
      </w:r>
    </w:p>
    <w:p>
      <w:r>
        <w:t xml:space="preserve">Nautitko ajastasi täällä?</w:t>
      </w:r>
    </w:p>
    <w:p>
      <w:r>
        <w:rPr>
          <w:b/>
        </w:rPr>
        <w:t xml:space="preserve">Tulos</w:t>
      </w:r>
    </w:p>
    <w:p>
      <w:r>
        <w:t xml:space="preserve">Minusta on ihanaa olla täällä.</w:t>
      </w:r>
    </w:p>
    <w:p>
      <w:r>
        <w:rPr>
          <w:b/>
        </w:rPr>
        <w:t xml:space="preserve">Tulos</w:t>
      </w:r>
    </w:p>
    <w:p>
      <w:r>
        <w:t xml:space="preserve">toistaiseksi se on ollut hyvä</w:t>
      </w:r>
    </w:p>
    <w:p>
      <w:r>
        <w:rPr>
          <w:b/>
        </w:rPr>
        <w:t xml:space="preserve">Esimerkki 7.540</w:t>
      </w:r>
    </w:p>
    <w:p>
      <w:r>
        <w:t xml:space="preserve">Pidätkö elokuvista?</w:t>
      </w:r>
    </w:p>
    <w:p>
      <w:r>
        <w:rPr>
          <w:b/>
        </w:rPr>
        <w:t xml:space="preserve">Tulos</w:t>
      </w:r>
    </w:p>
    <w:p>
      <w:r>
        <w:t xml:space="preserve">Tykkään mennä</w:t>
      </w:r>
    </w:p>
    <w:p>
      <w:r>
        <w:rPr>
          <w:b/>
        </w:rPr>
        <w:t xml:space="preserve">Tulos</w:t>
      </w:r>
    </w:p>
    <w:p>
      <w:r>
        <w:t xml:space="preserve">Kun kyseessä on indie-elokuva.</w:t>
      </w:r>
    </w:p>
    <w:p>
      <w:r>
        <w:rPr>
          <w:b/>
        </w:rPr>
        <w:t xml:space="preserve">Tulos</w:t>
      </w:r>
    </w:p>
    <w:p>
      <w:r>
        <w:t xml:space="preserve">En nauti teatterissa käymisestä.</w:t>
      </w:r>
    </w:p>
    <w:p>
      <w:r>
        <w:rPr>
          <w:b/>
        </w:rPr>
        <w:t xml:space="preserve">Tulos</w:t>
      </w:r>
    </w:p>
    <w:p>
      <w:r>
        <w:t xml:space="preserve">Kun on jotain kunnollista.</w:t>
      </w:r>
    </w:p>
    <w:p>
      <w:r>
        <w:rPr>
          <w:b/>
        </w:rPr>
        <w:t xml:space="preserve">Esimerkki 7.541</w:t>
      </w:r>
    </w:p>
    <w:p>
      <w:r>
        <w:t xml:space="preserve">Meneekö opiskelusi hyvin?</w:t>
      </w:r>
    </w:p>
    <w:p>
      <w:r>
        <w:rPr>
          <w:b/>
        </w:rPr>
        <w:t xml:space="preserve">Tulos</w:t>
      </w:r>
    </w:p>
    <w:p>
      <w:r>
        <w:t xml:space="preserve">Valmistun muutaman viikon kuluttua.</w:t>
      </w:r>
    </w:p>
    <w:p>
      <w:r>
        <w:rPr>
          <w:b/>
        </w:rPr>
        <w:t xml:space="preserve">Tulos</w:t>
      </w:r>
    </w:p>
    <w:p>
      <w:r>
        <w:t xml:space="preserve">Valmistun pian Summa Cum Laude -tutkinnosta.</w:t>
      </w:r>
    </w:p>
    <w:p>
      <w:r>
        <w:rPr>
          <w:b/>
        </w:rPr>
        <w:t xml:space="preserve">Esimerkki 7.542</w:t>
      </w:r>
    </w:p>
    <w:p>
      <w:r>
        <w:t xml:space="preserve">Pidätkö drum and bassista?</w:t>
      </w:r>
    </w:p>
    <w:p>
      <w:r>
        <w:rPr>
          <w:b/>
        </w:rPr>
        <w:t xml:space="preserve">Tulos</w:t>
      </w:r>
    </w:p>
    <w:p>
      <w:r>
        <w:t xml:space="preserve">Kun ne eivät ole liian raskaita.</w:t>
      </w:r>
    </w:p>
    <w:p>
      <w:r>
        <w:rPr>
          <w:b/>
        </w:rPr>
        <w:t xml:space="preserve">Esimerkki 7.543</w:t>
      </w:r>
    </w:p>
    <w:p>
      <w:r>
        <w:t xml:space="preserve">Oletko nähnyt sen uuden elokuvan?</w:t>
      </w:r>
    </w:p>
    <w:p>
      <w:r>
        <w:rPr>
          <w:b/>
        </w:rPr>
        <w:t xml:space="preserve">Tulos</w:t>
      </w:r>
    </w:p>
    <w:p>
      <w:r>
        <w:t xml:space="preserve">Näin sen ensi-illassa viime viikolla.</w:t>
      </w:r>
    </w:p>
    <w:p>
      <w:r>
        <w:rPr>
          <w:b/>
        </w:rPr>
        <w:t xml:space="preserve">Tulos</w:t>
      </w:r>
    </w:p>
    <w:p>
      <w:r>
        <w:t xml:space="preserve">En ole katsonut elokuvaa kuukausiin.</w:t>
      </w:r>
    </w:p>
    <w:p>
      <w:r>
        <w:rPr>
          <w:b/>
        </w:rPr>
        <w:t xml:space="preserve">Tulos</w:t>
      </w:r>
    </w:p>
    <w:p>
      <w:r>
        <w:t xml:space="preserve">Menimme eilen illalla.</w:t>
      </w:r>
    </w:p>
    <w:p>
      <w:r>
        <w:rPr>
          <w:b/>
        </w:rPr>
        <w:t xml:space="preserve">Tulos</w:t>
      </w:r>
    </w:p>
    <w:p>
      <w:r>
        <w:t xml:space="preserve">Näin The Avengersin.</w:t>
      </w:r>
    </w:p>
    <w:p>
      <w:r>
        <w:rPr>
          <w:b/>
        </w:rPr>
        <w:t xml:space="preserve">Tulos</w:t>
      </w:r>
    </w:p>
    <w:p>
      <w:r>
        <w:t xml:space="preserve">En ole.</w:t>
      </w:r>
    </w:p>
    <w:p>
      <w:r>
        <w:rPr>
          <w:b/>
        </w:rPr>
        <w:t xml:space="preserve">Esimerkki 7.544</w:t>
      </w:r>
    </w:p>
    <w:p>
      <w:r>
        <w:t xml:space="preserve">Haluaisitko romanttisen tarinan?</w:t>
      </w:r>
    </w:p>
    <w:p>
      <w:r>
        <w:rPr>
          <w:b/>
        </w:rPr>
        <w:t xml:space="preserve">Tulos</w:t>
      </w:r>
    </w:p>
    <w:p>
      <w:r>
        <w:t xml:space="preserve">Olen rakkauden tuulella.</w:t>
      </w:r>
    </w:p>
    <w:p>
      <w:r>
        <w:rPr>
          <w:b/>
        </w:rPr>
        <w:t xml:space="preserve">Tulos</w:t>
      </w:r>
    </w:p>
    <w:p>
      <w:r>
        <w:t xml:space="preserve">Pidän enemmän seikkailuromaaneista.</w:t>
      </w:r>
    </w:p>
    <w:p>
      <w:r>
        <w:rPr>
          <w:b/>
        </w:rPr>
        <w:t xml:space="preserve">Tulos</w:t>
      </w:r>
    </w:p>
    <w:p>
      <w:r>
        <w:t xml:space="preserve">Jos se on sydämellinen, olen täysin samaa mieltä.</w:t>
      </w:r>
    </w:p>
    <w:p>
      <w:r>
        <w:rPr>
          <w:b/>
        </w:rPr>
        <w:t xml:space="preserve">Tulos</w:t>
      </w:r>
    </w:p>
    <w:p>
      <w:r>
        <w:t xml:space="preserve">Kunhan se on hyvin kirjoitettu.</w:t>
      </w:r>
    </w:p>
    <w:p>
      <w:r>
        <w:rPr>
          <w:b/>
        </w:rPr>
        <w:t xml:space="preserve">Esimerkki 7.545</w:t>
      </w:r>
    </w:p>
    <w:p>
      <w:r>
        <w:t xml:space="preserve">Menisitkö punkrock-keikalle?</w:t>
      </w:r>
    </w:p>
    <w:p>
      <w:r>
        <w:rPr>
          <w:b/>
        </w:rPr>
        <w:t xml:space="preserve">Tulos</w:t>
      </w:r>
    </w:p>
    <w:p>
      <w:r>
        <w:t xml:space="preserve">En pidä siitä genrestä.</w:t>
      </w:r>
    </w:p>
    <w:p>
      <w:r>
        <w:rPr>
          <w:b/>
        </w:rPr>
        <w:t xml:space="preserve">Esimerkki 7.546</w:t>
      </w:r>
    </w:p>
    <w:p>
      <w:r>
        <w:t xml:space="preserve">Haluaisitko mieluummin klubille kuin musiikkifestivaaleille?</w:t>
      </w:r>
    </w:p>
    <w:p>
      <w:r>
        <w:rPr>
          <w:b/>
        </w:rPr>
        <w:t xml:space="preserve">Tulos</w:t>
      </w:r>
    </w:p>
    <w:p>
      <w:r>
        <w:t xml:space="preserve">Haluaisin mieluummin ulkoilmapaikan.</w:t>
      </w:r>
    </w:p>
    <w:p>
      <w:r>
        <w:rPr>
          <w:b/>
        </w:rPr>
        <w:t xml:space="preserve">Tulos</w:t>
      </w:r>
    </w:p>
    <w:p>
      <w:r>
        <w:t xml:space="preserve">Olen mieluummin ulkona.</w:t>
      </w:r>
    </w:p>
    <w:p>
      <w:r>
        <w:rPr>
          <w:b/>
        </w:rPr>
        <w:t xml:space="preserve">Esimerkki 7.547</w:t>
      </w:r>
    </w:p>
    <w:p>
      <w:r>
        <w:t xml:space="preserve">Tuletko toimeen kollegojesi kanssa?</w:t>
      </w:r>
    </w:p>
    <w:p>
      <w:r>
        <w:rPr>
          <w:b/>
        </w:rPr>
        <w:t xml:space="preserve">Tulos</w:t>
      </w:r>
    </w:p>
    <w:p>
      <w:r>
        <w:t xml:space="preserve">Työskentelen hyvin useimpien ihmisten kanssa.</w:t>
      </w:r>
    </w:p>
    <w:p>
      <w:r>
        <w:rPr>
          <w:b/>
        </w:rPr>
        <w:t xml:space="preserve">Tulos</w:t>
      </w:r>
    </w:p>
    <w:p>
      <w:r>
        <w:t xml:space="preserve">He ovat kaikki mielenkiintoisia ihmisiä.</w:t>
      </w:r>
    </w:p>
    <w:p>
      <w:r>
        <w:rPr>
          <w:b/>
        </w:rPr>
        <w:t xml:space="preserve">Tulos</w:t>
      </w:r>
    </w:p>
    <w:p>
      <w:r>
        <w:t xml:space="preserve">He ovat parhaita ystäviäni.</w:t>
      </w:r>
    </w:p>
    <w:p>
      <w:r>
        <w:rPr>
          <w:b/>
        </w:rPr>
        <w:t xml:space="preserve">Tulos</w:t>
      </w:r>
    </w:p>
    <w:p>
      <w:r>
        <w:t xml:space="preserve">Suurimman osan ajasta teen</w:t>
      </w:r>
    </w:p>
    <w:p>
      <w:r>
        <w:rPr>
          <w:b/>
        </w:rPr>
        <w:t xml:space="preserve">Esimerkki 7.548</w:t>
      </w:r>
    </w:p>
    <w:p>
      <w:r>
        <w:t xml:space="preserve">Oletko koskaan lukenut Edgar Allen Poeta?</w:t>
      </w:r>
    </w:p>
    <w:p>
      <w:r>
        <w:rPr>
          <w:b/>
        </w:rPr>
        <w:t xml:space="preserve">Tulos</w:t>
      </w:r>
    </w:p>
    <w:p>
      <w:r>
        <w:t xml:space="preserve">Musta kissa oli hänen suosikkini.</w:t>
      </w:r>
    </w:p>
    <w:p>
      <w:r>
        <w:rPr>
          <w:b/>
        </w:rPr>
        <w:t xml:space="preserve">Tulos</w:t>
      </w:r>
    </w:p>
    <w:p>
      <w:r>
        <w:t xml:space="preserve">Rakastin Korpin lukemista.</w:t>
      </w:r>
    </w:p>
    <w:p>
      <w:r>
        <w:rPr>
          <w:b/>
        </w:rPr>
        <w:t xml:space="preserve">Tulos</w:t>
      </w:r>
    </w:p>
    <w:p>
      <w:r>
        <w:t xml:space="preserve">En ole vielä lukenut yhtään</w:t>
      </w:r>
    </w:p>
    <w:p>
      <w:r>
        <w:rPr>
          <w:b/>
        </w:rPr>
        <w:t xml:space="preserve">Esimerkki 7.549</w:t>
      </w:r>
    </w:p>
    <w:p>
      <w:r>
        <w:t xml:space="preserve">Oletko valmis pitämään hauskaa?</w:t>
      </w:r>
    </w:p>
    <w:p>
      <w:r>
        <w:rPr>
          <w:b/>
        </w:rPr>
        <w:t xml:space="preserve">Tulos</w:t>
      </w:r>
    </w:p>
    <w:p>
      <w:r>
        <w:t xml:space="preserve">Kuka ei ole?</w:t>
      </w:r>
    </w:p>
    <w:p>
      <w:r>
        <w:rPr>
          <w:b/>
        </w:rPr>
        <w:t xml:space="preserve">Esimerkki 7.550</w:t>
      </w:r>
    </w:p>
    <w:p>
      <w:r>
        <w:t xml:space="preserve">Kuuntelisitko Kpopia?</w:t>
      </w:r>
    </w:p>
    <w:p>
      <w:r>
        <w:rPr>
          <w:b/>
        </w:rPr>
        <w:t xml:space="preserve">Tulos</w:t>
      </w:r>
    </w:p>
    <w:p>
      <w:r>
        <w:t xml:space="preserve">Se ei ole minun makuuni.</w:t>
      </w:r>
    </w:p>
    <w:p>
      <w:r>
        <w:rPr>
          <w:b/>
        </w:rPr>
        <w:t xml:space="preserve">Tulos</w:t>
      </w:r>
    </w:p>
    <w:p>
      <w:r>
        <w:t xml:space="preserve">Vain jos he laulavat englanniksi.</w:t>
      </w:r>
    </w:p>
    <w:p>
      <w:r>
        <w:rPr>
          <w:b/>
        </w:rPr>
        <w:t xml:space="preserve">Tulos</w:t>
      </w:r>
    </w:p>
    <w:p>
      <w:r>
        <w:t xml:space="preserve">Vain poikabändit.</w:t>
      </w:r>
    </w:p>
    <w:p>
      <w:r>
        <w:rPr>
          <w:b/>
        </w:rPr>
        <w:t xml:space="preserve">Tulos</w:t>
      </w:r>
    </w:p>
    <w:p>
      <w:r>
        <w:t xml:space="preserve">En tiedä mitä se on</w:t>
      </w:r>
    </w:p>
    <w:p>
      <w:r>
        <w:rPr>
          <w:b/>
        </w:rPr>
        <w:t xml:space="preserve">Esimerkki 7.551</w:t>
      </w:r>
    </w:p>
    <w:p>
      <w:r>
        <w:t xml:space="preserve">Pidätkö hampurilaisista ja ranskalaisista?</w:t>
      </w:r>
    </w:p>
    <w:p>
      <w:r>
        <w:rPr>
          <w:b/>
        </w:rPr>
        <w:t xml:space="preserve">Tulos</w:t>
      </w:r>
    </w:p>
    <w:p>
      <w:r>
        <w:t xml:space="preserve">se on erittäin maukasta</w:t>
      </w:r>
    </w:p>
    <w:p>
      <w:r>
        <w:rPr>
          <w:b/>
        </w:rPr>
        <w:t xml:space="preserve">Tulos</w:t>
      </w:r>
    </w:p>
    <w:p>
      <w:r>
        <w:t xml:space="preserve">Mieluummin jotain kevyttä,</w:t>
      </w:r>
    </w:p>
    <w:p>
      <w:r>
        <w:rPr>
          <w:b/>
        </w:rPr>
        <w:t xml:space="preserve">Esimerkki 7.552</w:t>
      </w:r>
    </w:p>
    <w:p>
      <w:r>
        <w:t xml:space="preserve">Onko rakennus kerrostalo?</w:t>
      </w:r>
    </w:p>
    <w:p>
      <w:r>
        <w:rPr>
          <w:b/>
        </w:rPr>
        <w:t xml:space="preserve">Tulos</w:t>
      </w:r>
    </w:p>
    <w:p>
      <w:r>
        <w:t xml:space="preserve">Se on ruskea kivi.</w:t>
      </w:r>
    </w:p>
    <w:p>
      <w:r>
        <w:rPr>
          <w:b/>
        </w:rPr>
        <w:t xml:space="preserve">Tulos</w:t>
      </w:r>
    </w:p>
    <w:p>
      <w:r>
        <w:t xml:space="preserve">Se on vain viisi kerrosta.</w:t>
      </w:r>
    </w:p>
    <w:p>
      <w:r>
        <w:rPr>
          <w:b/>
        </w:rPr>
        <w:t xml:space="preserve">Tulos</w:t>
      </w:r>
    </w:p>
    <w:p>
      <w:r>
        <w:t xml:space="preserve">Se on omakotitalo.</w:t>
      </w:r>
    </w:p>
    <w:p>
      <w:r>
        <w:rPr>
          <w:b/>
        </w:rPr>
        <w:t xml:space="preserve">Esimerkki 7.553</w:t>
      </w:r>
    </w:p>
    <w:p>
      <w:r>
        <w:t xml:space="preserve">Pidätkö country-musiikista?</w:t>
      </w:r>
    </w:p>
    <w:p>
      <w:r>
        <w:rPr>
          <w:b/>
        </w:rPr>
        <w:t xml:space="preserve">Tulos</w:t>
      </w:r>
    </w:p>
    <w:p>
      <w:r>
        <w:t xml:space="preserve">En kestä sitä!</w:t>
      </w:r>
    </w:p>
    <w:p>
      <w:r>
        <w:rPr>
          <w:b/>
        </w:rPr>
        <w:t xml:space="preserve">Esimerkki 7.554</w:t>
      </w:r>
    </w:p>
    <w:p>
      <w:r>
        <w:t xml:space="preserve">Maksetaanko uudessa työpaikassa paremmin?</w:t>
      </w:r>
    </w:p>
    <w:p>
      <w:r>
        <w:rPr>
          <w:b/>
        </w:rPr>
        <w:t xml:space="preserve">Tulos</w:t>
      </w:r>
    </w:p>
    <w:p>
      <w:r>
        <w:t xml:space="preserve">Voin ehkä neuvotella.</w:t>
      </w:r>
    </w:p>
    <w:p>
      <w:r>
        <w:rPr>
          <w:b/>
        </w:rPr>
        <w:t xml:space="preserve">Tulos</w:t>
      </w:r>
    </w:p>
    <w:p>
      <w:r>
        <w:t xml:space="preserve">Ansaitsen paljon enemmän</w:t>
      </w:r>
    </w:p>
    <w:p>
      <w:r>
        <w:rPr>
          <w:b/>
        </w:rPr>
        <w:t xml:space="preserve">Tulos</w:t>
      </w:r>
    </w:p>
    <w:p>
      <w:r>
        <w:t xml:space="preserve">Palkka on paljon korkeampi kuin nykyisessä tehtävässäni.</w:t>
      </w:r>
    </w:p>
    <w:p>
      <w:r>
        <w:rPr>
          <w:b/>
        </w:rPr>
        <w:t xml:space="preserve">Esimerkki 7.555</w:t>
      </w:r>
    </w:p>
    <w:p>
      <w:r>
        <w:t xml:space="preserve">Oletko allerginen mereneläville?</w:t>
      </w:r>
    </w:p>
    <w:p>
      <w:r>
        <w:rPr>
          <w:b/>
        </w:rPr>
        <w:t xml:space="preserve">Tulos</w:t>
      </w:r>
    </w:p>
    <w:p>
      <w:r>
        <w:t xml:space="preserve">Saan katkaravuista nokkosihottumaa.</w:t>
      </w:r>
    </w:p>
    <w:p>
      <w:r>
        <w:rPr>
          <w:b/>
        </w:rPr>
        <w:t xml:space="preserve">Tulos</w:t>
      </w:r>
    </w:p>
    <w:p>
      <w:r>
        <w:t xml:space="preserve">Vain äyriäiset.</w:t>
      </w:r>
    </w:p>
    <w:p>
      <w:r>
        <w:rPr>
          <w:b/>
        </w:rPr>
        <w:t xml:space="preserve">Tulos</w:t>
      </w:r>
    </w:p>
    <w:p>
      <w:r>
        <w:t xml:space="preserve">Minulla ei ole allergioita.</w:t>
      </w:r>
    </w:p>
    <w:p>
      <w:r>
        <w:rPr>
          <w:b/>
        </w:rPr>
        <w:t xml:space="preserve">Esimerkki 7.556</w:t>
      </w:r>
    </w:p>
    <w:p>
      <w:r>
        <w:t xml:space="preserve">Oletko jo löytänyt paikan?</w:t>
      </w:r>
    </w:p>
    <w:p>
      <w:r>
        <w:rPr>
          <w:b/>
        </w:rPr>
        <w:t xml:space="preserve">Tulos</w:t>
      </w:r>
    </w:p>
    <w:p>
      <w:r>
        <w:t xml:space="preserve">Mielessäni on muutama paikka.</w:t>
      </w:r>
    </w:p>
    <w:p>
      <w:r>
        <w:rPr>
          <w:b/>
        </w:rPr>
        <w:t xml:space="preserve">Tulos</w:t>
      </w:r>
    </w:p>
    <w:p>
      <w:r>
        <w:t xml:space="preserve">Etsimme edelleen.</w:t>
      </w:r>
    </w:p>
    <w:p>
      <w:r>
        <w:rPr>
          <w:b/>
        </w:rPr>
        <w:t xml:space="preserve">Tulos</w:t>
      </w:r>
    </w:p>
    <w:p>
      <w:r>
        <w:t xml:space="preserve">Olen kiinnostunut eräästä supersöpöstä asunnosta.</w:t>
      </w:r>
    </w:p>
    <w:p>
      <w:r>
        <w:rPr>
          <w:b/>
        </w:rPr>
        <w:t xml:space="preserve">Esimerkki 7.557</w:t>
      </w:r>
    </w:p>
    <w:p>
      <w:r>
        <w:t xml:space="preserve">Soititko nuorena jotain soitinta?</w:t>
      </w:r>
    </w:p>
    <w:p>
      <w:r>
        <w:rPr>
          <w:b/>
        </w:rPr>
        <w:t xml:space="preserve">Tulos</w:t>
      </w:r>
    </w:p>
    <w:p>
      <w:r>
        <w:t xml:space="preserve">Soitin klarinettia!</w:t>
      </w:r>
    </w:p>
    <w:p>
      <w:r>
        <w:rPr>
          <w:b/>
        </w:rPr>
        <w:t xml:space="preserve">Tulos</w:t>
      </w:r>
    </w:p>
    <w:p>
      <w:r>
        <w:t xml:space="preserve">Valmistuin musiikin kandidaatiksi.</w:t>
      </w:r>
    </w:p>
    <w:p>
      <w:r>
        <w:rPr>
          <w:b/>
        </w:rPr>
        <w:t xml:space="preserve">Esimerkki 7.558</w:t>
      </w:r>
    </w:p>
    <w:p>
      <w:r>
        <w:t xml:space="preserve">Haluatko mennä kasinolle?</w:t>
      </w:r>
    </w:p>
    <w:p>
      <w:r>
        <w:rPr>
          <w:b/>
        </w:rPr>
        <w:t xml:space="preserve">Tulos</w:t>
      </w:r>
    </w:p>
    <w:p>
      <w:r>
        <w:t xml:space="preserve">En pelaa uhkapelejä.</w:t>
      </w:r>
    </w:p>
    <w:p>
      <w:r>
        <w:rPr>
          <w:b/>
        </w:rPr>
        <w:t xml:space="preserve">Tulos</w:t>
      </w:r>
    </w:p>
    <w:p>
      <w:r>
        <w:t xml:space="preserve">En ole pelimies.</w:t>
      </w:r>
    </w:p>
    <w:p>
      <w:r>
        <w:rPr>
          <w:b/>
        </w:rPr>
        <w:t xml:space="preserve">Esimerkki 7.559</w:t>
      </w:r>
    </w:p>
    <w:p>
      <w:r>
        <w:t xml:space="preserve">Luitko Keskiyön poni -kirjan?</w:t>
      </w:r>
    </w:p>
    <w:p>
      <w:r>
        <w:rPr>
          <w:b/>
        </w:rPr>
        <w:t xml:space="preserve">Tulos</w:t>
      </w:r>
    </w:p>
    <w:p>
      <w:r>
        <w:t xml:space="preserve">En ole kuullut tuosta.</w:t>
      </w:r>
    </w:p>
    <w:p>
      <w:r>
        <w:rPr>
          <w:b/>
        </w:rPr>
        <w:t xml:space="preserve">Tulos</w:t>
      </w:r>
    </w:p>
    <w:p>
      <w:r>
        <w:t xml:space="preserve">En ole kuullut siitä.</w:t>
      </w:r>
    </w:p>
    <w:p>
      <w:r>
        <w:rPr>
          <w:b/>
        </w:rPr>
        <w:t xml:space="preserve">Tulos</w:t>
      </w:r>
    </w:p>
    <w:p>
      <w:r>
        <w:t xml:space="preserve">Olen katsonut elokuvia koko vuoden.</w:t>
      </w:r>
    </w:p>
    <w:p>
      <w:r>
        <w:rPr>
          <w:b/>
        </w:rPr>
        <w:t xml:space="preserve">Esimerkki 7.560</w:t>
      </w:r>
    </w:p>
    <w:p>
      <w:r>
        <w:t xml:space="preserve">Oliko teillä tuottava viikko?</w:t>
      </w:r>
    </w:p>
    <w:p>
      <w:r>
        <w:rPr>
          <w:b/>
        </w:rPr>
        <w:t xml:space="preserve">Tulos</w:t>
      </w:r>
    </w:p>
    <w:p>
      <w:r>
        <w:t xml:space="preserve">En saanut juuri mitään tehtyä.</w:t>
      </w:r>
    </w:p>
    <w:p>
      <w:r>
        <w:rPr>
          <w:b/>
        </w:rPr>
        <w:t xml:space="preserve">Tulos</w:t>
      </w:r>
    </w:p>
    <w:p>
      <w:r>
        <w:t xml:space="preserve">Saimme ennätysmäärän uusia asiakkaita.</w:t>
      </w:r>
    </w:p>
    <w:p>
      <w:r>
        <w:rPr>
          <w:b/>
        </w:rPr>
        <w:t xml:space="preserve">Tulos</w:t>
      </w:r>
    </w:p>
    <w:p>
      <w:r>
        <w:t xml:space="preserve">Se oli niin hidasta.</w:t>
      </w:r>
    </w:p>
    <w:p>
      <w:r>
        <w:rPr>
          <w:b/>
        </w:rPr>
        <w:t xml:space="preserve">Esimerkki 7.561</w:t>
      </w:r>
    </w:p>
    <w:p>
      <w:r>
        <w:t xml:space="preserve">Onko kauhu liikaa sinulle?</w:t>
      </w:r>
    </w:p>
    <w:p>
      <w:r>
        <w:rPr>
          <w:b/>
        </w:rPr>
        <w:t xml:space="preserve">Tulos</w:t>
      </w:r>
    </w:p>
    <w:p>
      <w:r>
        <w:t xml:space="preserve">En saa siitä tarpeekseni.</w:t>
      </w:r>
    </w:p>
    <w:p>
      <w:r>
        <w:rPr>
          <w:b/>
        </w:rPr>
        <w:t xml:space="preserve">Tulos</w:t>
      </w:r>
    </w:p>
    <w:p>
      <w:r>
        <w:t xml:space="preserve">En pidä kummitustarinoista.</w:t>
      </w:r>
    </w:p>
    <w:p>
      <w:r>
        <w:rPr>
          <w:b/>
        </w:rPr>
        <w:t xml:space="preserve">Tulos</w:t>
      </w:r>
    </w:p>
    <w:p>
      <w:r>
        <w:t xml:space="preserve">En ole pelottavan musiikin ystävä.</w:t>
      </w:r>
    </w:p>
    <w:p>
      <w:r>
        <w:rPr>
          <w:b/>
        </w:rPr>
        <w:t xml:space="preserve">Tulos</w:t>
      </w:r>
    </w:p>
    <w:p>
      <w:r>
        <w:t xml:space="preserve">Vähän.</w:t>
      </w:r>
    </w:p>
    <w:p>
      <w:r>
        <w:rPr>
          <w:b/>
        </w:rPr>
        <w:t xml:space="preserve">Esimerkki 7.562</w:t>
      </w:r>
    </w:p>
    <w:p>
      <w:r>
        <w:t xml:space="preserve">Pidätkö vampyyreistä?</w:t>
      </w:r>
    </w:p>
    <w:p>
      <w:r>
        <w:rPr>
          <w:b/>
        </w:rPr>
        <w:t xml:space="preserve">Tulos</w:t>
      </w:r>
    </w:p>
    <w:p>
      <w:r>
        <w:t xml:space="preserve">Vain pelottavat.</w:t>
      </w:r>
    </w:p>
    <w:p>
      <w:r>
        <w:rPr>
          <w:b/>
        </w:rPr>
        <w:t xml:space="preserve">Tulos</w:t>
      </w:r>
    </w:p>
    <w:p>
      <w:r>
        <w:t xml:space="preserve">Pidän Twilight-sarjasta.</w:t>
      </w:r>
    </w:p>
    <w:p>
      <w:r>
        <w:rPr>
          <w:b/>
        </w:rPr>
        <w:t xml:space="preserve">Tulos</w:t>
      </w:r>
    </w:p>
    <w:p>
      <w:r>
        <w:t xml:space="preserve">En usko, että olen</w:t>
      </w:r>
    </w:p>
    <w:p>
      <w:r>
        <w:rPr>
          <w:b/>
        </w:rPr>
        <w:t xml:space="preserve">Tulos</w:t>
      </w:r>
    </w:p>
    <w:p>
      <w:r>
        <w:t xml:space="preserve">Pidän vampyyreistä</w:t>
      </w:r>
    </w:p>
    <w:p>
      <w:r>
        <w:rPr>
          <w:b/>
        </w:rPr>
        <w:t xml:space="preserve">Esimerkki 7.563</w:t>
      </w:r>
    </w:p>
    <w:p>
      <w:r>
        <w:t xml:space="preserve">Käytkö yhä usein alueella?</w:t>
      </w:r>
    </w:p>
    <w:p>
      <w:r>
        <w:rPr>
          <w:b/>
        </w:rPr>
        <w:t xml:space="preserve">Tulos</w:t>
      </w:r>
    </w:p>
    <w:p>
      <w:r>
        <w:t xml:space="preserve">Vanhempani asuvat täällä.</w:t>
      </w:r>
    </w:p>
    <w:p>
      <w:r>
        <w:rPr>
          <w:b/>
        </w:rPr>
        <w:t xml:space="preserve">Esimerkki 7.564</w:t>
      </w:r>
    </w:p>
    <w:p>
      <w:r>
        <w:t xml:space="preserve">Rentoudutko mieluummin viikonloppuisin?</w:t>
      </w:r>
    </w:p>
    <w:p>
      <w:r>
        <w:rPr>
          <w:b/>
        </w:rPr>
        <w:t xml:space="preserve">Tulos</w:t>
      </w:r>
    </w:p>
    <w:p>
      <w:r>
        <w:t xml:space="preserve">Tykkään pakata niin monta asiointia kuin mahdollista.</w:t>
      </w:r>
    </w:p>
    <w:p>
      <w:r>
        <w:rPr>
          <w:b/>
        </w:rPr>
        <w:t xml:space="preserve">Tulos</w:t>
      </w:r>
    </w:p>
    <w:p>
      <w:r>
        <w:t xml:space="preserve">Kun minulla on ollut stressaava viikko.</w:t>
      </w:r>
    </w:p>
    <w:p>
      <w:r>
        <w:rPr>
          <w:b/>
        </w:rPr>
        <w:t xml:space="preserve">Tulos</w:t>
      </w:r>
    </w:p>
    <w:p>
      <w:r>
        <w:t xml:space="preserve">Tykkään todella käyttää vapaapäiväni hyväkseni tekemällä yhtään mitään.</w:t>
      </w:r>
    </w:p>
    <w:p>
      <w:r>
        <w:rPr>
          <w:b/>
        </w:rPr>
        <w:t xml:space="preserve">Esimerkki 7.565</w:t>
      </w:r>
    </w:p>
    <w:p>
      <w:r>
        <w:t xml:space="preserve">Oletko kasvissyöjä?</w:t>
      </w:r>
    </w:p>
    <w:p>
      <w:r>
        <w:rPr>
          <w:b/>
        </w:rPr>
        <w:t xml:space="preserve">Tulos</w:t>
      </w:r>
    </w:p>
    <w:p>
      <w:r>
        <w:t xml:space="preserve">En koskaan ollut sellainen</w:t>
      </w:r>
    </w:p>
    <w:p>
      <w:r>
        <w:rPr>
          <w:b/>
        </w:rPr>
        <w:t xml:space="preserve">Tulos</w:t>
      </w:r>
    </w:p>
    <w:p>
      <w:r>
        <w:t xml:space="preserve">Olin ennen, mutta nyt olen vegaani.</w:t>
      </w:r>
    </w:p>
    <w:p>
      <w:r>
        <w:rPr>
          <w:b/>
        </w:rPr>
        <w:t xml:space="preserve">Tulos</w:t>
      </w:r>
    </w:p>
    <w:p>
      <w:r>
        <w:t xml:space="preserve">Syön lihaa koko ajan.</w:t>
      </w:r>
    </w:p>
    <w:p>
      <w:r>
        <w:rPr>
          <w:b/>
        </w:rPr>
        <w:t xml:space="preserve">Tulos</w:t>
      </w:r>
    </w:p>
    <w:p>
      <w:r>
        <w:t xml:space="preserve">Olen peskarialainen.</w:t>
      </w:r>
    </w:p>
    <w:p>
      <w:r>
        <w:rPr>
          <w:b/>
        </w:rPr>
        <w:t xml:space="preserve">Tulos</w:t>
      </w:r>
    </w:p>
    <w:p>
      <w:r>
        <w:t xml:space="preserve">En syö lihaa tai kalaa.</w:t>
      </w:r>
    </w:p>
    <w:p>
      <w:r>
        <w:rPr>
          <w:b/>
        </w:rPr>
        <w:t xml:space="preserve">Esimerkki 7.566</w:t>
      </w:r>
    </w:p>
    <w:p>
      <w:r>
        <w:t xml:space="preserve">Haluaisitko alkoholia tai cocktailin aterian kanssa?</w:t>
      </w:r>
    </w:p>
    <w:p>
      <w:r>
        <w:rPr>
          <w:b/>
        </w:rPr>
        <w:t xml:space="preserve">Tulos</w:t>
      </w:r>
    </w:p>
    <w:p>
      <w:r>
        <w:t xml:space="preserve">Viiniä olisi hyvä olla.</w:t>
      </w:r>
    </w:p>
    <w:p>
      <w:r>
        <w:rPr>
          <w:b/>
        </w:rPr>
        <w:t xml:space="preserve">Tulos</w:t>
      </w:r>
    </w:p>
    <w:p>
      <w:r>
        <w:t xml:space="preserve">Otan martinin illalla.</w:t>
      </w:r>
    </w:p>
    <w:p>
      <w:r>
        <w:rPr>
          <w:b/>
        </w:rPr>
        <w:t xml:space="preserve">Tulos</w:t>
      </w:r>
    </w:p>
    <w:p>
      <w:r>
        <w:t xml:space="preserve">Pidän pienestä viinistä aterioideni kanssa.</w:t>
      </w:r>
    </w:p>
    <w:p>
      <w:r>
        <w:rPr>
          <w:b/>
        </w:rPr>
        <w:t xml:space="preserve">Tulos</w:t>
      </w:r>
    </w:p>
    <w:p>
      <w:r>
        <w:t xml:space="preserve">Ottaisin mieluummin cocktailin.</w:t>
      </w:r>
    </w:p>
    <w:p>
      <w:r>
        <w:rPr>
          <w:b/>
        </w:rPr>
        <w:t xml:space="preserve">Tulos</w:t>
      </w:r>
    </w:p>
    <w:p>
      <w:r>
        <w:t xml:space="preserve">Se on loistava tapa parantaa ateriaa.</w:t>
      </w:r>
    </w:p>
    <w:p>
      <w:r>
        <w:rPr>
          <w:b/>
        </w:rPr>
        <w:t xml:space="preserve">Esimerkki 7.567</w:t>
      </w:r>
    </w:p>
    <w:p>
      <w:r>
        <w:t xml:space="preserve">Onko sinulla suuri budjetti?</w:t>
      </w:r>
    </w:p>
    <w:p>
      <w:r>
        <w:rPr>
          <w:b/>
        </w:rPr>
        <w:t xml:space="preserve">Tulos</w:t>
      </w:r>
    </w:p>
    <w:p>
      <w:r>
        <w:t xml:space="preserve">se ei olisi kovin korkea</w:t>
      </w:r>
    </w:p>
    <w:p>
      <w:r>
        <w:rPr>
          <w:b/>
        </w:rPr>
        <w:t xml:space="preserve">Esimerkki 7.568</w:t>
      </w:r>
    </w:p>
    <w:p>
      <w:r>
        <w:t xml:space="preserve">Pidätkö mausteisesta ruoasta?</w:t>
      </w:r>
    </w:p>
    <w:p>
      <w:r>
        <w:rPr>
          <w:b/>
        </w:rPr>
        <w:t xml:space="preserve">Tulos</w:t>
      </w:r>
    </w:p>
    <w:p>
      <w:r>
        <w:t xml:space="preserve">Suosin mietoja ruokia.</w:t>
      </w:r>
    </w:p>
    <w:p>
      <w:r>
        <w:rPr>
          <w:b/>
        </w:rPr>
        <w:t xml:space="preserve">Tulos</w:t>
      </w:r>
    </w:p>
    <w:p>
      <w:r>
        <w:t xml:space="preserve">Se saa minut voimaan pahoin.</w:t>
      </w:r>
    </w:p>
    <w:p>
      <w:r>
        <w:rPr>
          <w:b/>
        </w:rPr>
        <w:t xml:space="preserve">Esimerkki 7.569</w:t>
      </w:r>
    </w:p>
    <w:p>
      <w:r>
        <w:t xml:space="preserve">Haluatko syödä tacoja?</w:t>
      </w:r>
    </w:p>
    <w:p>
      <w:r>
        <w:rPr>
          <w:b/>
        </w:rPr>
        <w:t xml:space="preserve">Tulos</w:t>
      </w:r>
    </w:p>
    <w:p>
      <w:r>
        <w:t xml:space="preserve">Nauttisin siitä</w:t>
      </w:r>
    </w:p>
    <w:p>
      <w:r>
        <w:rPr>
          <w:b/>
        </w:rPr>
        <w:t xml:space="preserve">Tulos</w:t>
      </w:r>
    </w:p>
    <w:p>
      <w:r>
        <w:t xml:space="preserve">En syö tacoja, ne ovat liian sotkuisia...</w:t>
      </w:r>
    </w:p>
    <w:p>
      <w:r>
        <w:rPr>
          <w:b/>
        </w:rPr>
        <w:t xml:space="preserve">Tulos</w:t>
      </w:r>
    </w:p>
    <w:p>
      <w:r>
        <w:t xml:space="preserve">Haluaisin syödä niitä.</w:t>
      </w:r>
    </w:p>
    <w:p>
      <w:r>
        <w:rPr>
          <w:b/>
        </w:rPr>
        <w:t xml:space="preserve">Tulos</w:t>
      </w:r>
    </w:p>
    <w:p>
      <w:r>
        <w:t xml:space="preserve">Jos voisimme kokeilla sitä meksikolaista paikkaa, jonka näin Yelpissä, -</w:t>
      </w:r>
    </w:p>
    <w:p>
      <w:r>
        <w:rPr>
          <w:b/>
        </w:rPr>
        <w:t xml:space="preserve">Esimerkki 7.570</w:t>
      </w:r>
    </w:p>
    <w:p>
      <w:r>
        <w:t xml:space="preserve">Onko sinulla nyt lapsia?</w:t>
      </w:r>
    </w:p>
    <w:p>
      <w:r>
        <w:rPr>
          <w:b/>
        </w:rPr>
        <w:t xml:space="preserve">Tulos</w:t>
      </w:r>
    </w:p>
    <w:p>
      <w:r>
        <w:t xml:space="preserve">Saamme kaksoset.</w:t>
      </w:r>
    </w:p>
    <w:p>
      <w:r>
        <w:rPr>
          <w:b/>
        </w:rPr>
        <w:t xml:space="preserve">Tulos</w:t>
      </w:r>
    </w:p>
    <w:p>
      <w:r>
        <w:t xml:space="preserve">He ovat molemmat autossa.</w:t>
      </w:r>
    </w:p>
    <w:p>
      <w:r>
        <w:rPr>
          <w:b/>
        </w:rPr>
        <w:t xml:space="preserve">Esimerkki 7.571</w:t>
      </w:r>
    </w:p>
    <w:p>
      <w:r>
        <w:t xml:space="preserve">Pidätkö rap-musiikin genrestä?</w:t>
      </w:r>
    </w:p>
    <w:p>
      <w:r>
        <w:rPr>
          <w:b/>
        </w:rPr>
        <w:t xml:space="preserve">Tulos</w:t>
      </w:r>
    </w:p>
    <w:p>
      <w:r>
        <w:t xml:space="preserve">Kuuntelen mieluummin soulia.</w:t>
      </w:r>
    </w:p>
    <w:p>
      <w:r>
        <w:rPr>
          <w:b/>
        </w:rPr>
        <w:t xml:space="preserve">Tulos</w:t>
      </w:r>
    </w:p>
    <w:p>
      <w:r>
        <w:t xml:space="preserve">Kuuntelen mieluummin poppia.</w:t>
      </w:r>
    </w:p>
    <w:p>
      <w:r>
        <w:rPr>
          <w:b/>
        </w:rPr>
        <w:t xml:space="preserve">Tulos</w:t>
      </w:r>
    </w:p>
    <w:p>
      <w:r>
        <w:t xml:space="preserve">Hiphop on korkeataidetta.</w:t>
      </w:r>
    </w:p>
    <w:p>
      <w:r>
        <w:rPr>
          <w:b/>
        </w:rPr>
        <w:t xml:space="preserve">Tulos</w:t>
      </w:r>
    </w:p>
    <w:p>
      <w:r>
        <w:t xml:space="preserve">En oikeastaan ole fani</w:t>
      </w:r>
    </w:p>
    <w:p>
      <w:r>
        <w:rPr>
          <w:b/>
        </w:rPr>
        <w:t xml:space="preserve">Esimerkki 7.572</w:t>
      </w:r>
    </w:p>
    <w:p>
      <w:r>
        <w:t xml:space="preserve">Oliko sinulla hyvä viikko?</w:t>
      </w:r>
    </w:p>
    <w:p>
      <w:r>
        <w:rPr>
          <w:b/>
        </w:rPr>
        <w:t xml:space="preserve">Tulos</w:t>
      </w:r>
    </w:p>
    <w:p>
      <w:r>
        <w:t xml:space="preserve">Se ei ole ollut liian huono</w:t>
      </w:r>
    </w:p>
    <w:p>
      <w:r>
        <w:rPr>
          <w:b/>
        </w:rPr>
        <w:t xml:space="preserve">Tulos</w:t>
      </w:r>
    </w:p>
    <w:p>
      <w:r>
        <w:t xml:space="preserve">Se oli raskasta.</w:t>
      </w:r>
    </w:p>
    <w:p>
      <w:r>
        <w:rPr>
          <w:b/>
        </w:rPr>
        <w:t xml:space="preserve">Esimerkki 7.573</w:t>
      </w:r>
    </w:p>
    <w:p>
      <w:r>
        <w:t xml:space="preserve">Ajoitko tänään töihin?</w:t>
      </w:r>
    </w:p>
    <w:p>
      <w:r>
        <w:rPr>
          <w:b/>
        </w:rPr>
        <w:t xml:space="preserve">Tulos</w:t>
      </w:r>
    </w:p>
    <w:p>
      <w:r>
        <w:t xml:space="preserve">Tulin autollani tänään.</w:t>
      </w:r>
    </w:p>
    <w:p>
      <w:r>
        <w:rPr>
          <w:b/>
        </w:rPr>
        <w:t xml:space="preserve">Tulos</w:t>
      </w:r>
    </w:p>
    <w:p>
      <w:r>
        <w:t xml:space="preserve">Autoni on parkkipaikalla</w:t>
      </w:r>
    </w:p>
    <w:p>
      <w:r>
        <w:rPr>
          <w:b/>
        </w:rPr>
        <w:t xml:space="preserve">Esimerkki 7.574</w:t>
      </w:r>
    </w:p>
    <w:p>
      <w:r>
        <w:t xml:space="preserve">Haluaisitko syödä lempipaikassani?</w:t>
      </w:r>
    </w:p>
    <w:p>
      <w:r>
        <w:rPr>
          <w:b/>
        </w:rPr>
        <w:t xml:space="preserve">Tulos</w:t>
      </w:r>
    </w:p>
    <w:p>
      <w:r>
        <w:t xml:space="preserve">Minulla on nälkä.</w:t>
      </w:r>
    </w:p>
    <w:p>
      <w:r>
        <w:rPr>
          <w:b/>
        </w:rPr>
        <w:t xml:space="preserve">Tulos</w:t>
      </w:r>
    </w:p>
    <w:p>
      <w:r>
        <w:t xml:space="preserve">Jos mukana on lihaa!</w:t>
      </w:r>
    </w:p>
    <w:p>
      <w:r>
        <w:rPr>
          <w:b/>
        </w:rPr>
        <w:t xml:space="preserve">Esimerkki 7.575</w:t>
      </w:r>
    </w:p>
    <w:p>
      <w:r>
        <w:t xml:space="preserve">Oletko vegaani?</w:t>
      </w:r>
    </w:p>
    <w:p>
      <w:r>
        <w:rPr>
          <w:b/>
        </w:rPr>
        <w:t xml:space="preserve">Tulos</w:t>
      </w:r>
    </w:p>
    <w:p>
      <w:r>
        <w:t xml:space="preserve">Olen kasvissyöjä, mutta syön maitotuotteita.</w:t>
      </w:r>
    </w:p>
    <w:p>
      <w:r>
        <w:rPr>
          <w:b/>
        </w:rPr>
        <w:t xml:space="preserve">Tulos</w:t>
      </w:r>
    </w:p>
    <w:p>
      <w:r>
        <w:t xml:space="preserve">Syön maitotuotteita ja kalaa.</w:t>
      </w:r>
    </w:p>
    <w:p>
      <w:r>
        <w:rPr>
          <w:b/>
        </w:rPr>
        <w:t xml:space="preserve">Tulos</w:t>
      </w:r>
    </w:p>
    <w:p>
      <w:r>
        <w:t xml:space="preserve">En ole koskaan ollut vegaani</w:t>
      </w:r>
    </w:p>
    <w:p>
      <w:r>
        <w:rPr>
          <w:b/>
        </w:rPr>
        <w:t xml:space="preserve">Tulos</w:t>
      </w:r>
    </w:p>
    <w:p>
      <w:r>
        <w:t xml:space="preserve">Aloitin vegaaniruokavalion juuri viime kuussa.</w:t>
      </w:r>
    </w:p>
    <w:p>
      <w:r>
        <w:rPr>
          <w:b/>
        </w:rPr>
        <w:t xml:space="preserve">Tulos</w:t>
      </w:r>
    </w:p>
    <w:p>
      <w:r>
        <w:t xml:space="preserve">Elämä olisi liian vaikeaa ilman eläintuotteita.</w:t>
      </w:r>
    </w:p>
    <w:p>
      <w:r>
        <w:rPr>
          <w:b/>
        </w:rPr>
        <w:t xml:space="preserve">Tulos</w:t>
      </w:r>
    </w:p>
    <w:p>
      <w:r>
        <w:t xml:space="preserve">En ole</w:t>
      </w:r>
    </w:p>
    <w:p>
      <w:r>
        <w:rPr>
          <w:b/>
        </w:rPr>
        <w:t xml:space="preserve">Esimerkki 7.576</w:t>
      </w:r>
    </w:p>
    <w:p>
      <w:r>
        <w:t xml:space="preserve">Onko se kätevämpi?</w:t>
      </w:r>
    </w:p>
    <w:p>
      <w:r>
        <w:rPr>
          <w:b/>
        </w:rPr>
        <w:t xml:space="preserve">Tulos</w:t>
      </w:r>
    </w:p>
    <w:p>
      <w:r>
        <w:t xml:space="preserve">Se on lähempänä kaikkea.</w:t>
      </w:r>
    </w:p>
    <w:p>
      <w:r>
        <w:rPr>
          <w:b/>
        </w:rPr>
        <w:t xml:space="preserve">Tulos</w:t>
      </w:r>
    </w:p>
    <w:p>
      <w:r>
        <w:t xml:space="preserve">Sen pitäisi olla</w:t>
      </w:r>
    </w:p>
    <w:p>
      <w:r>
        <w:rPr>
          <w:b/>
        </w:rPr>
        <w:t xml:space="preserve">Esimerkki 7.577</w:t>
      </w:r>
    </w:p>
    <w:p>
      <w:r>
        <w:t xml:space="preserve">Oletko kokeillut sitä uutta thaimaalaista ravintolaa pääkadulla?</w:t>
      </w:r>
    </w:p>
    <w:p>
      <w:r>
        <w:rPr>
          <w:b/>
        </w:rPr>
        <w:t xml:space="preserve">Tulos</w:t>
      </w:r>
    </w:p>
    <w:p>
      <w:r>
        <w:t xml:space="preserve">En pidä thaimaalaisesta ruoasta.</w:t>
      </w:r>
    </w:p>
    <w:p>
      <w:r>
        <w:rPr>
          <w:b/>
        </w:rPr>
        <w:t xml:space="preserve">Tulos</w:t>
      </w:r>
    </w:p>
    <w:p>
      <w:r>
        <w:t xml:space="preserve">Onko se hyvä?</w:t>
      </w:r>
    </w:p>
    <w:p>
      <w:r>
        <w:rPr>
          <w:b/>
        </w:rPr>
        <w:t xml:space="preserve">Tulos</w:t>
      </w:r>
    </w:p>
    <w:p>
      <w:r>
        <w:t xml:space="preserve">En ole, mutta toivon, että saan</w:t>
      </w:r>
    </w:p>
    <w:p>
      <w:r>
        <w:rPr>
          <w:b/>
        </w:rPr>
        <w:t xml:space="preserve">Esimerkki 7.578</w:t>
      </w:r>
    </w:p>
    <w:p>
      <w:r>
        <w:t xml:space="preserve">Haluatko lähteä kanssani aamulla koirapuistoon?</w:t>
      </w:r>
    </w:p>
    <w:p>
      <w:r>
        <w:rPr>
          <w:b/>
        </w:rPr>
        <w:t xml:space="preserve">Tulos</w:t>
      </w:r>
    </w:p>
    <w:p>
      <w:r>
        <w:t xml:space="preserve">Kaikkien koirien näkeminen tekee minut onnelliseksi.</w:t>
      </w:r>
    </w:p>
    <w:p>
      <w:r>
        <w:rPr>
          <w:b/>
        </w:rPr>
        <w:t xml:space="preserve">Tulos</w:t>
      </w:r>
    </w:p>
    <w:p>
      <w:r>
        <w:t xml:space="preserve">Päästän sinut menemään ja nukun yöni.</w:t>
      </w:r>
    </w:p>
    <w:p>
      <w:r>
        <w:rPr>
          <w:b/>
        </w:rPr>
        <w:t xml:space="preserve">Esimerkki 7.579</w:t>
      </w:r>
    </w:p>
    <w:p>
      <w:r>
        <w:t xml:space="preserve">Maksetaanko työstäsi hyvin?</w:t>
      </w:r>
    </w:p>
    <w:p>
      <w:r>
        <w:rPr>
          <w:b/>
        </w:rPr>
        <w:t xml:space="preserve">Tulos</w:t>
      </w:r>
    </w:p>
    <w:p>
      <w:r>
        <w:t xml:space="preserve">Minusta tulee hyvin toimeentuleva.</w:t>
      </w:r>
    </w:p>
    <w:p>
      <w:r>
        <w:rPr>
          <w:b/>
        </w:rPr>
        <w:t xml:space="preserve">Tulos</w:t>
      </w:r>
    </w:p>
    <w:p>
      <w:r>
        <w:t xml:space="preserve">Se ei maksa minulle tarpeeksi.</w:t>
      </w:r>
    </w:p>
    <w:p>
      <w:r>
        <w:rPr>
          <w:b/>
        </w:rPr>
        <w:t xml:space="preserve">Tulos</w:t>
      </w:r>
    </w:p>
    <w:p>
      <w:r>
        <w:t xml:space="preserve">En tule toimeen.</w:t>
      </w:r>
    </w:p>
    <w:p>
      <w:r>
        <w:rPr>
          <w:b/>
        </w:rPr>
        <w:t xml:space="preserve">Esimerkki 7.580</w:t>
      </w:r>
    </w:p>
    <w:p>
      <w:r>
        <w:t xml:space="preserve">Pidätkö klassisesta musiikista?</w:t>
      </w:r>
    </w:p>
    <w:p>
      <w:r>
        <w:rPr>
          <w:b/>
        </w:rPr>
        <w:t xml:space="preserve">Tulos</w:t>
      </w:r>
    </w:p>
    <w:p>
      <w:r>
        <w:t xml:space="preserve">Klassinen rock on parasta.</w:t>
      </w:r>
    </w:p>
    <w:p>
      <w:r>
        <w:rPr>
          <w:b/>
        </w:rPr>
        <w:t xml:space="preserve">Esimerkki 7.581</w:t>
      </w:r>
    </w:p>
    <w:p>
      <w:r>
        <w:t xml:space="preserve">Etsitkö kallista asuntoa?</w:t>
      </w:r>
    </w:p>
    <w:p>
      <w:r>
        <w:rPr>
          <w:b/>
        </w:rPr>
        <w:t xml:space="preserve">Tulos</w:t>
      </w:r>
    </w:p>
    <w:p>
      <w:r>
        <w:t xml:space="preserve">Etsin pienempiä, edullisempia paikkoja.</w:t>
      </w:r>
    </w:p>
    <w:p>
      <w:r>
        <w:rPr>
          <w:b/>
        </w:rPr>
        <w:t xml:space="preserve">Tulos</w:t>
      </w:r>
    </w:p>
    <w:p>
      <w:r>
        <w:t xml:space="preserve">Harkitsen vain niitä, jotka ovat budjetissani.</w:t>
      </w:r>
    </w:p>
    <w:p>
      <w:r>
        <w:rPr>
          <w:b/>
        </w:rPr>
        <w:t xml:space="preserve">Tulos</w:t>
      </w:r>
    </w:p>
    <w:p>
      <w:r>
        <w:t xml:space="preserve">Vain se, mikä on kohtuuhintaista</w:t>
      </w:r>
    </w:p>
    <w:p>
      <w:r>
        <w:rPr>
          <w:b/>
        </w:rPr>
        <w:t xml:space="preserve">Esimerkki 7.582</w:t>
      </w:r>
    </w:p>
    <w:p>
      <w:r>
        <w:t xml:space="preserve">Pidätkö tieteiskirjallisuudesta?</w:t>
      </w:r>
    </w:p>
    <w:p>
      <w:r>
        <w:rPr>
          <w:b/>
        </w:rPr>
        <w:t xml:space="preserve">Tulos</w:t>
      </w:r>
    </w:p>
    <w:p>
      <w:r>
        <w:t xml:space="preserve">Vain elokuvissa.</w:t>
      </w:r>
    </w:p>
    <w:p>
      <w:r>
        <w:rPr>
          <w:b/>
        </w:rPr>
        <w:t xml:space="preserve">Tulos</w:t>
      </w:r>
    </w:p>
    <w:p>
      <w:r>
        <w:t xml:space="preserve">Luen mieluummin mysteeriä.</w:t>
      </w:r>
    </w:p>
    <w:p>
      <w:r>
        <w:rPr>
          <w:b/>
        </w:rPr>
        <w:t xml:space="preserve">Esimerkki 7.583</w:t>
      </w:r>
    </w:p>
    <w:p>
      <w:r>
        <w:t xml:space="preserve">Soitatko mitään soittimia?</w:t>
      </w:r>
    </w:p>
    <w:p>
      <w:r>
        <w:rPr>
          <w:b/>
        </w:rPr>
        <w:t xml:space="preserve">Tulos</w:t>
      </w:r>
    </w:p>
    <w:p>
      <w:r>
        <w:t xml:space="preserve">Minulla on intohimo banjoa kohtaan.</w:t>
      </w:r>
    </w:p>
    <w:p>
      <w:r>
        <w:rPr>
          <w:b/>
        </w:rPr>
        <w:t xml:space="preserve">Tulos</w:t>
      </w:r>
    </w:p>
    <w:p>
      <w:r>
        <w:t xml:space="preserve">Otan kitarani esiin silloin tällöin.</w:t>
      </w:r>
    </w:p>
    <w:p>
      <w:r>
        <w:rPr>
          <w:b/>
        </w:rPr>
        <w:t xml:space="preserve">Tulos</w:t>
      </w:r>
    </w:p>
    <w:p>
      <w:r>
        <w:t xml:space="preserve">Olen aina halunnut oppia</w:t>
      </w:r>
    </w:p>
    <w:p>
      <w:r>
        <w:rPr>
          <w:b/>
        </w:rPr>
        <w:t xml:space="preserve">Tulos</w:t>
      </w:r>
    </w:p>
    <w:p>
      <w:r>
        <w:t xml:space="preserve">Soitan yhä pianoa.</w:t>
      </w:r>
    </w:p>
    <w:p>
      <w:r>
        <w:rPr>
          <w:b/>
        </w:rPr>
        <w:t xml:space="preserve">Tulos</w:t>
      </w:r>
    </w:p>
    <w:p>
      <w:r>
        <w:t xml:space="preserve">Olen arvostettu kitaristi.</w:t>
      </w:r>
    </w:p>
    <w:p>
      <w:r>
        <w:rPr>
          <w:b/>
        </w:rPr>
        <w:t xml:space="preserve">Esimerkki 7.584</w:t>
      </w:r>
    </w:p>
    <w:p>
      <w:r>
        <w:t xml:space="preserve">Kuunteletko musiikkia radiosta?</w:t>
      </w:r>
    </w:p>
    <w:p>
      <w:r>
        <w:rPr>
          <w:b/>
        </w:rPr>
        <w:t xml:space="preserve">Tulos</w:t>
      </w:r>
    </w:p>
    <w:p>
      <w:r>
        <w:t xml:space="preserve">Pidän enemmän Spotifysta.</w:t>
      </w:r>
    </w:p>
    <w:p>
      <w:r>
        <w:rPr>
          <w:b/>
        </w:rPr>
        <w:t xml:space="preserve">Tulos</w:t>
      </w:r>
    </w:p>
    <w:p>
      <w:r>
        <w:t xml:space="preserve">joskus teen niin</w:t>
      </w:r>
    </w:p>
    <w:p>
      <w:r>
        <w:rPr>
          <w:b/>
        </w:rPr>
        <w:t xml:space="preserve">Tulos</w:t>
      </w:r>
    </w:p>
    <w:p>
      <w:r>
        <w:t xml:space="preserve">Kuuntelen musiikkia ipodillani.</w:t>
      </w:r>
    </w:p>
    <w:p>
      <w:r>
        <w:rPr>
          <w:b/>
        </w:rPr>
        <w:t xml:space="preserve">Esimerkki 7.585</w:t>
      </w:r>
    </w:p>
    <w:p>
      <w:r>
        <w:t xml:space="preserve">Pidätkö ravintoloista, joissa on prix fix -menut?</w:t>
      </w:r>
    </w:p>
    <w:p>
      <w:r>
        <w:rPr>
          <w:b/>
        </w:rPr>
        <w:t xml:space="preserve">Tulos</w:t>
      </w:r>
    </w:p>
    <w:p>
      <w:r>
        <w:t xml:space="preserve">Jos heillä on ranskalaista ruokaa.</w:t>
      </w:r>
    </w:p>
    <w:p>
      <w:r>
        <w:rPr>
          <w:b/>
        </w:rPr>
        <w:t xml:space="preserve">Tulos</w:t>
      </w:r>
    </w:p>
    <w:p>
      <w:r>
        <w:t xml:space="preserve">En ole prix fix -menujen ystävä.</w:t>
      </w:r>
    </w:p>
    <w:p>
      <w:r>
        <w:rPr>
          <w:b/>
        </w:rPr>
        <w:t xml:space="preserve">Tulos</w:t>
      </w:r>
    </w:p>
    <w:p>
      <w:r>
        <w:t xml:space="preserve">Ne ovat aina liian kalliita.</w:t>
      </w:r>
    </w:p>
    <w:p>
      <w:r>
        <w:rPr>
          <w:b/>
        </w:rPr>
        <w:t xml:space="preserve">Tulos</w:t>
      </w:r>
    </w:p>
    <w:p>
      <w:r>
        <w:t xml:space="preserve">ne voivat olla hauskoja</w:t>
      </w:r>
    </w:p>
    <w:p>
      <w:r>
        <w:rPr>
          <w:b/>
        </w:rPr>
        <w:t xml:space="preserve">Esimerkki 7.586</w:t>
      </w:r>
    </w:p>
    <w:p>
      <w:r>
        <w:t xml:space="preserve">Oletko kokeillut keilailua BigAl'sissa?</w:t>
      </w:r>
    </w:p>
    <w:p>
      <w:r>
        <w:rPr>
          <w:b/>
        </w:rPr>
        <w:t xml:space="preserve">Tulos</w:t>
      </w:r>
    </w:p>
    <w:p>
      <w:r>
        <w:t xml:space="preserve">Se on vakiopaikkamme.</w:t>
      </w:r>
    </w:p>
    <w:p>
      <w:r>
        <w:rPr>
          <w:b/>
        </w:rPr>
        <w:t xml:space="preserve">Tulos</w:t>
      </w:r>
    </w:p>
    <w:p>
      <w:r>
        <w:t xml:space="preserve">En ole kuullut siitä paikasta.</w:t>
      </w:r>
    </w:p>
    <w:p>
      <w:r>
        <w:rPr>
          <w:b/>
        </w:rPr>
        <w:t xml:space="preserve">Esimerkki 7.587</w:t>
      </w:r>
    </w:p>
    <w:p>
      <w:r>
        <w:t xml:space="preserve">Oletko kiinnostunut mysteereistä?</w:t>
      </w:r>
    </w:p>
    <w:p>
      <w:r>
        <w:rPr>
          <w:b/>
        </w:rPr>
        <w:t xml:space="preserve">Tulos</w:t>
      </w:r>
    </w:p>
    <w:p>
      <w:r>
        <w:t xml:space="preserve">Minusta ne ovat kiehtovia.</w:t>
      </w:r>
    </w:p>
    <w:p>
      <w:r>
        <w:rPr>
          <w:b/>
        </w:rPr>
        <w:t xml:space="preserve">Tulos</w:t>
      </w:r>
    </w:p>
    <w:p>
      <w:r>
        <w:t xml:space="preserve">Silloin tällöin</w:t>
      </w:r>
    </w:p>
    <w:p>
      <w:r>
        <w:rPr>
          <w:b/>
        </w:rPr>
        <w:t xml:space="preserve">Esimerkki 7.588</w:t>
      </w:r>
    </w:p>
    <w:p>
      <w:r>
        <w:t xml:space="preserve">Onko teillä suosituksia minulle?</w:t>
      </w:r>
    </w:p>
    <w:p>
      <w:r>
        <w:rPr>
          <w:b/>
        </w:rPr>
        <w:t xml:space="preserve">Tulos</w:t>
      </w:r>
    </w:p>
    <w:p>
      <w:r>
        <w:t xml:space="preserve">Entä Pikku Prinssi?</w:t>
      </w:r>
    </w:p>
    <w:p>
      <w:r>
        <w:rPr>
          <w:b/>
        </w:rPr>
        <w:t xml:space="preserve">Esimerkki 7.589</w:t>
      </w:r>
    </w:p>
    <w:p>
      <w:r>
        <w:t xml:space="preserve">Oletko lentänyt aiemmin lentokoneella?</w:t>
      </w:r>
    </w:p>
    <w:p>
      <w:r>
        <w:rPr>
          <w:b/>
        </w:rPr>
        <w:t xml:space="preserve">Tulos</w:t>
      </w:r>
    </w:p>
    <w:p>
      <w:r>
        <w:t xml:space="preserve">Olen lentänyt Peruun.</w:t>
      </w:r>
    </w:p>
    <w:p>
      <w:r>
        <w:rPr>
          <w:b/>
        </w:rPr>
        <w:t xml:space="preserve">Tulos</w:t>
      </w:r>
    </w:p>
    <w:p>
      <w:r>
        <w:t xml:space="preserve">Vain pari kertaa</w:t>
      </w:r>
    </w:p>
    <w:p>
      <w:r>
        <w:rPr>
          <w:b/>
        </w:rPr>
        <w:t xml:space="preserve">Esimerkki 7.590</w:t>
      </w:r>
    </w:p>
    <w:p>
      <w:r>
        <w:t xml:space="preserve">Osallistutko jouluparaatiin?</w:t>
      </w:r>
    </w:p>
    <w:p>
      <w:r>
        <w:rPr>
          <w:b/>
        </w:rPr>
        <w:t xml:space="preserve">Tulos</w:t>
      </w:r>
    </w:p>
    <w:p>
      <w:r>
        <w:t xml:space="preserve">Olen liian ujo.</w:t>
      </w:r>
    </w:p>
    <w:p>
      <w:r>
        <w:rPr>
          <w:b/>
        </w:rPr>
        <w:t xml:space="preserve">Esimerkki 7.591</w:t>
      </w:r>
    </w:p>
    <w:p>
      <w:r>
        <w:t xml:space="preserve">Pidätkö elämäkerroista?</w:t>
      </w:r>
    </w:p>
    <w:p>
      <w:r>
        <w:rPr>
          <w:b/>
        </w:rPr>
        <w:t xml:space="preserve">Tulos</w:t>
      </w:r>
    </w:p>
    <w:p>
      <w:r>
        <w:t xml:space="preserve">Rakastan elämäkertakirjoja.</w:t>
      </w:r>
    </w:p>
    <w:p>
      <w:r>
        <w:rPr>
          <w:b/>
        </w:rPr>
        <w:t xml:space="preserve">Tulos</w:t>
      </w:r>
    </w:p>
    <w:p>
      <w:r>
        <w:t xml:space="preserve">Vain silloin, kun ne koskevat poliitikkoja.</w:t>
      </w:r>
    </w:p>
    <w:p>
      <w:r>
        <w:rPr>
          <w:b/>
        </w:rPr>
        <w:t xml:space="preserve">Tulos</w:t>
      </w:r>
    </w:p>
    <w:p>
      <w:r>
        <w:t xml:space="preserve">Tietyille kirjailijoille</w:t>
      </w:r>
    </w:p>
    <w:p>
      <w:r>
        <w:rPr>
          <w:b/>
        </w:rPr>
        <w:t xml:space="preserve">Tulos</w:t>
      </w:r>
    </w:p>
    <w:p>
      <w:r>
        <w:t xml:space="preserve">Hyvin kirjoitettuja.</w:t>
      </w:r>
    </w:p>
    <w:p>
      <w:r>
        <w:rPr>
          <w:b/>
        </w:rPr>
        <w:t xml:space="preserve">Esimerkki 7.592</w:t>
      </w:r>
    </w:p>
    <w:p>
      <w:r>
        <w:t xml:space="preserve">Pystytkö hoitamaan maksut?</w:t>
      </w:r>
    </w:p>
    <w:p>
      <w:r>
        <w:rPr>
          <w:b/>
        </w:rPr>
        <w:t xml:space="preserve">Tulos</w:t>
      </w:r>
    </w:p>
    <w:p>
      <w:r>
        <w:t xml:space="preserve">Jos saan tämän uuden työpaikan.</w:t>
      </w:r>
    </w:p>
    <w:p>
      <w:r>
        <w:rPr>
          <w:b/>
        </w:rPr>
        <w:t xml:space="preserve">Tulos</w:t>
      </w:r>
    </w:p>
    <w:p>
      <w:r>
        <w:t xml:space="preserve">Maksut riittävät minulle</w:t>
      </w:r>
    </w:p>
    <w:p>
      <w:r>
        <w:rPr>
          <w:b/>
        </w:rPr>
        <w:t xml:space="preserve">Esimerkki 7.593</w:t>
      </w:r>
    </w:p>
    <w:p>
      <w:r>
        <w:t xml:space="preserve">Oletko menossa ostoksille?</w:t>
      </w:r>
    </w:p>
    <w:p>
      <w:r>
        <w:rPr>
          <w:b/>
        </w:rPr>
        <w:t xml:space="preserve">Tulos</w:t>
      </w:r>
    </w:p>
    <w:p>
      <w:r>
        <w:t xml:space="preserve">Minun on löydettävä mekko klo 19 mennessä!</w:t>
      </w:r>
    </w:p>
    <w:p>
      <w:r>
        <w:rPr>
          <w:b/>
        </w:rPr>
        <w:t xml:space="preserve">Tulos</w:t>
      </w:r>
    </w:p>
    <w:p>
      <w:r>
        <w:t xml:space="preserve">Olen huomenna</w:t>
      </w:r>
    </w:p>
    <w:p>
      <w:r>
        <w:rPr>
          <w:b/>
        </w:rPr>
        <w:t xml:space="preserve">Esimerkki 7.594</w:t>
      </w:r>
    </w:p>
    <w:p>
      <w:r>
        <w:t xml:space="preserve">Kuunteletko yhä Lady Gagaa?</w:t>
      </w:r>
    </w:p>
    <w:p>
      <w:r>
        <w:rPr>
          <w:b/>
        </w:rPr>
        <w:t xml:space="preserve">Tulos</w:t>
      </w:r>
    </w:p>
    <w:p>
      <w:r>
        <w:t xml:space="preserve">En pidä hänen viimeaikaisista jutuistaan.</w:t>
      </w:r>
    </w:p>
    <w:p>
      <w:r>
        <w:rPr>
          <w:b/>
        </w:rPr>
        <w:t xml:space="preserve">Tulos</w:t>
      </w:r>
    </w:p>
    <w:p>
      <w:r>
        <w:t xml:space="preserve">En, jos voin sille mitään.</w:t>
      </w:r>
    </w:p>
    <w:p>
      <w:r>
        <w:rPr>
          <w:b/>
        </w:rPr>
        <w:t xml:space="preserve">Esimerkki 7.595</w:t>
      </w:r>
    </w:p>
    <w:p>
      <w:r>
        <w:t xml:space="preserve">Pidätkö tietokirjallisuuden lukemisesta?</w:t>
      </w:r>
    </w:p>
    <w:p>
      <w:r>
        <w:rPr>
          <w:b/>
        </w:rPr>
        <w:t xml:space="preserve">Tulos</w:t>
      </w:r>
    </w:p>
    <w:p>
      <w:r>
        <w:t xml:space="preserve">joskus teen niin</w:t>
      </w:r>
    </w:p>
    <w:p>
      <w:r>
        <w:rPr>
          <w:b/>
        </w:rPr>
        <w:t xml:space="preserve">Tulos</w:t>
      </w:r>
    </w:p>
    <w:p>
      <w:r>
        <w:t xml:space="preserve">Pidän kiinni kaunokirjallisuudesta</w:t>
      </w:r>
    </w:p>
    <w:p>
      <w:r>
        <w:rPr>
          <w:b/>
        </w:rPr>
        <w:t xml:space="preserve">Tulos</w:t>
      </w:r>
    </w:p>
    <w:p>
      <w:r>
        <w:t xml:space="preserve">Pidän psykologisesta avusta.</w:t>
      </w:r>
    </w:p>
    <w:p>
      <w:r>
        <w:rPr>
          <w:b/>
        </w:rPr>
        <w:t xml:space="preserve">Esimerkki 7.596</w:t>
      </w:r>
    </w:p>
    <w:p>
      <w:r>
        <w:t xml:space="preserve">Luetko koskaan kirjoja e-lukulaitteella?</w:t>
      </w:r>
    </w:p>
    <w:p>
      <w:r>
        <w:rPr>
          <w:b/>
        </w:rPr>
        <w:t xml:space="preserve">Tulos</w:t>
      </w:r>
    </w:p>
    <w:p>
      <w:r>
        <w:t xml:space="preserve">Jos sitä ei ole painettu paperille, en vaivaudu.</w:t>
      </w:r>
    </w:p>
    <w:p>
      <w:r>
        <w:rPr>
          <w:b/>
        </w:rPr>
        <w:t xml:space="preserve">Esimerkki 7.597</w:t>
      </w:r>
    </w:p>
    <w:p>
      <w:r>
        <w:t xml:space="preserve">Näitkö kirjamessujen listan?</w:t>
      </w:r>
    </w:p>
    <w:p>
      <w:r>
        <w:rPr>
          <w:b/>
        </w:rPr>
        <w:t xml:space="preserve">Tulos</w:t>
      </w:r>
    </w:p>
    <w:p>
      <w:r>
        <w:t xml:space="preserve">Olin liian kiireinen</w:t>
      </w:r>
    </w:p>
    <w:p>
      <w:r>
        <w:rPr>
          <w:b/>
        </w:rPr>
        <w:t xml:space="preserve">Esimerkki 7.598</w:t>
      </w:r>
    </w:p>
    <w:p>
      <w:r>
        <w:t xml:space="preserve">Miten pääset kotiin tänä iltana?</w:t>
      </w:r>
    </w:p>
    <w:p>
      <w:r>
        <w:rPr>
          <w:b/>
        </w:rPr>
        <w:t xml:space="preserve">Tulos</w:t>
      </w:r>
    </w:p>
    <w:p>
      <w:r>
        <w:t xml:space="preserve">Ajan kotiin</w:t>
      </w:r>
    </w:p>
    <w:p>
      <w:r>
        <w:rPr>
          <w:b/>
        </w:rPr>
        <w:t xml:space="preserve">Tulos</w:t>
      </w:r>
    </w:p>
    <w:p>
      <w:r>
        <w:t xml:space="preserve">Minulla on auto mukanani.</w:t>
      </w:r>
    </w:p>
    <w:p>
      <w:r>
        <w:rPr>
          <w:b/>
        </w:rPr>
        <w:t xml:space="preserve">Esimerkki 7.599</w:t>
      </w:r>
    </w:p>
    <w:p>
      <w:r>
        <w:t xml:space="preserve">Etsitkö erityisesti keskustan sijainteja?</w:t>
      </w:r>
    </w:p>
    <w:p>
      <w:r>
        <w:rPr>
          <w:b/>
        </w:rPr>
        <w:t xml:space="preserve">Tulos</w:t>
      </w:r>
    </w:p>
    <w:p>
      <w:r>
        <w:t xml:space="preserve">En halua asua Manhattanilla.</w:t>
      </w:r>
    </w:p>
    <w:p>
      <w:r>
        <w:rPr>
          <w:b/>
        </w:rPr>
        <w:t xml:space="preserve">Tulos</w:t>
      </w:r>
    </w:p>
    <w:p>
      <w:r>
        <w:t xml:space="preserve">Olemme avoinna koko kaupungille.</w:t>
      </w:r>
    </w:p>
    <w:p>
      <w:r>
        <w:rPr>
          <w:b/>
        </w:rPr>
        <w:t xml:space="preserve">Tulos</w:t>
      </w:r>
    </w:p>
    <w:p>
      <w:r>
        <w:t xml:space="preserve">Pidän Upper West Sidesta.</w:t>
      </w:r>
    </w:p>
    <w:p>
      <w:r>
        <w:rPr>
          <w:b/>
        </w:rPr>
        <w:t xml:space="preserve">Esimerkki 7.600</w:t>
      </w:r>
    </w:p>
    <w:p>
      <w:r>
        <w:t xml:space="preserve">Saisitko salaatin?</w:t>
      </w:r>
    </w:p>
    <w:p>
      <w:r>
        <w:rPr>
          <w:b/>
        </w:rPr>
        <w:t xml:space="preserve">Tulos</w:t>
      </w:r>
    </w:p>
    <w:p>
      <w:r>
        <w:t xml:space="preserve">Olen valmis mihin tahansa.</w:t>
      </w:r>
    </w:p>
    <w:p>
      <w:r>
        <w:rPr>
          <w:b/>
        </w:rPr>
        <w:t xml:space="preserve">Tulos</w:t>
      </w:r>
    </w:p>
    <w:p>
      <w:r>
        <w:t xml:space="preserve">Jos voimme mennä Paneraan.</w:t>
      </w:r>
    </w:p>
    <w:p>
      <w:r>
        <w:rPr>
          <w:b/>
        </w:rPr>
        <w:t xml:space="preserve">Esimerkki 7.601</w:t>
      </w:r>
    </w:p>
    <w:p>
      <w:r>
        <w:t xml:space="preserve">Pidätkö riisistä?</w:t>
      </w:r>
    </w:p>
    <w:p>
      <w:r>
        <w:rPr>
          <w:b/>
        </w:rPr>
        <w:t xml:space="preserve">Tulos</w:t>
      </w:r>
    </w:p>
    <w:p>
      <w:r>
        <w:t xml:space="preserve">Riisi on hyvä täyteaine.</w:t>
      </w:r>
    </w:p>
    <w:p>
      <w:r>
        <w:rPr>
          <w:b/>
        </w:rPr>
        <w:t xml:space="preserve">Tulos</w:t>
      </w:r>
    </w:p>
    <w:p>
      <w:r>
        <w:t xml:space="preserve">En syö sitä.</w:t>
      </w:r>
    </w:p>
    <w:p>
      <w:r>
        <w:rPr>
          <w:b/>
        </w:rPr>
        <w:t xml:space="preserve">Esimerkki 7.602</w:t>
      </w:r>
    </w:p>
    <w:p>
      <w:r>
        <w:t xml:space="preserve">Pelaatko golfia viikonloppuisin?</w:t>
      </w:r>
    </w:p>
    <w:p>
      <w:r>
        <w:rPr>
          <w:b/>
        </w:rPr>
        <w:t xml:space="preserve">Tulos</w:t>
      </w:r>
    </w:p>
    <w:p>
      <w:r>
        <w:t xml:space="preserve">En ole koskaan ymmärtänyt golfin tarkoitusta.</w:t>
      </w:r>
    </w:p>
    <w:p>
      <w:r>
        <w:rPr>
          <w:b/>
        </w:rPr>
        <w:t xml:space="preserve">Tulos</w:t>
      </w:r>
    </w:p>
    <w:p>
      <w:r>
        <w:t xml:space="preserve">Inhoan sitä.</w:t>
      </w:r>
    </w:p>
    <w:p>
      <w:r>
        <w:rPr>
          <w:b/>
        </w:rPr>
        <w:t xml:space="preserve">Tulos</w:t>
      </w:r>
    </w:p>
    <w:p>
      <w:r>
        <w:t xml:space="preserve">Kesällä.</w:t>
      </w:r>
    </w:p>
    <w:p>
      <w:r>
        <w:rPr>
          <w:b/>
        </w:rPr>
        <w:t xml:space="preserve">Esimerkki 7.603</w:t>
      </w:r>
    </w:p>
    <w:p>
      <w:r>
        <w:t xml:space="preserve">Nautitko matkasta tänne?</w:t>
      </w:r>
    </w:p>
    <w:p>
      <w:r>
        <w:rPr>
          <w:b/>
        </w:rPr>
        <w:t xml:space="preserve">Tulos</w:t>
      </w:r>
    </w:p>
    <w:p>
      <w:r>
        <w:t xml:space="preserve">Lento sujui ongelmitta.</w:t>
      </w:r>
    </w:p>
    <w:p>
      <w:r>
        <w:rPr>
          <w:b/>
        </w:rPr>
        <w:t xml:space="preserve">Tulos</w:t>
      </w:r>
    </w:p>
    <w:p>
      <w:r>
        <w:t xml:space="preserve">He tekivät siitä helppoa.</w:t>
      </w:r>
    </w:p>
    <w:p>
      <w:r>
        <w:rPr>
          <w:b/>
        </w:rPr>
        <w:t xml:space="preserve">Esimerkki 7.604</w:t>
      </w:r>
    </w:p>
    <w:p>
      <w:r>
        <w:t xml:space="preserve">Nukutko myöhään?</w:t>
      </w:r>
    </w:p>
    <w:p>
      <w:r>
        <w:rPr>
          <w:b/>
        </w:rPr>
        <w:t xml:space="preserve">Tulos</w:t>
      </w:r>
    </w:p>
    <w:p>
      <w:r>
        <w:t xml:space="preserve">Vain viikonloppuisin.</w:t>
      </w:r>
    </w:p>
    <w:p>
      <w:r>
        <w:rPr>
          <w:b/>
        </w:rPr>
        <w:t xml:space="preserve">Tulos</w:t>
      </w:r>
    </w:p>
    <w:p>
      <w:r>
        <w:t xml:space="preserve">Olen aikainen herättäjä.</w:t>
      </w:r>
    </w:p>
    <w:p>
      <w:r>
        <w:rPr>
          <w:b/>
        </w:rPr>
        <w:t xml:space="preserve">Esimerkki 7.605</w:t>
      </w:r>
    </w:p>
    <w:p>
      <w:r>
        <w:t xml:space="preserve">Onko asunnon vuokraaminen edelleen vaihtoehto?</w:t>
      </w:r>
    </w:p>
    <w:p>
      <w:r>
        <w:rPr>
          <w:b/>
        </w:rPr>
        <w:t xml:space="preserve">Tulos</w:t>
      </w:r>
    </w:p>
    <w:p>
      <w:r>
        <w:t xml:space="preserve">Se on paras valintamme.</w:t>
      </w:r>
    </w:p>
    <w:p>
      <w:r>
        <w:rPr>
          <w:b/>
        </w:rPr>
        <w:t xml:space="preserve">Esimerkki 7.606</w:t>
      </w:r>
    </w:p>
    <w:p>
      <w:r>
        <w:t xml:space="preserve">Kuka on suosikki rock-yhtyeesi?</w:t>
      </w:r>
    </w:p>
    <w:p>
      <w:r>
        <w:rPr>
          <w:b/>
        </w:rPr>
        <w:t xml:space="preserve">Tulos</w:t>
      </w:r>
    </w:p>
    <w:p>
      <w:r>
        <w:t xml:space="preserve">Minulla ei ole suosikkibändiä.</w:t>
      </w:r>
    </w:p>
    <w:p>
      <w:r>
        <w:rPr>
          <w:b/>
        </w:rPr>
        <w:t xml:space="preserve">Tulos</w:t>
      </w:r>
    </w:p>
    <w:p>
      <w:r>
        <w:t xml:space="preserve">Olen nähnyt U2:n noin 10 kertaa.</w:t>
      </w:r>
    </w:p>
    <w:p>
      <w:r>
        <w:rPr>
          <w:b/>
        </w:rPr>
        <w:t xml:space="preserve">Tulos</w:t>
      </w:r>
    </w:p>
    <w:p>
      <w:r>
        <w:t xml:space="preserve">Luultavasti Pearl Jam</w:t>
      </w:r>
    </w:p>
    <w:p>
      <w:r>
        <w:rPr>
          <w:b/>
        </w:rPr>
        <w:t xml:space="preserve">Esimerkki 7.607</w:t>
      </w:r>
    </w:p>
    <w:p>
      <w:r>
        <w:t xml:space="preserve">Pidätkö elävästä musiikista?</w:t>
      </w:r>
    </w:p>
    <w:p>
      <w:r>
        <w:rPr>
          <w:b/>
        </w:rPr>
        <w:t xml:space="preserve">Tulos</w:t>
      </w:r>
    </w:p>
    <w:p>
      <w:r>
        <w:t xml:space="preserve">Elävä musiikki on parasta</w:t>
      </w:r>
    </w:p>
    <w:p>
      <w:r>
        <w:rPr>
          <w:b/>
        </w:rPr>
        <w:t xml:space="preserve">Tulos</w:t>
      </w:r>
    </w:p>
    <w:p>
      <w:r>
        <w:t xml:space="preserve">Kun se on ulkona.</w:t>
      </w:r>
    </w:p>
    <w:p>
      <w:r>
        <w:rPr>
          <w:b/>
        </w:rPr>
        <w:t xml:space="preserve">Esimerkki 7.608</w:t>
      </w:r>
    </w:p>
    <w:p>
      <w:r>
        <w:t xml:space="preserve">Olitko suurimman osan päivästä sisällä?</w:t>
      </w:r>
    </w:p>
    <w:p>
      <w:r>
        <w:rPr>
          <w:b/>
        </w:rPr>
        <w:t xml:space="preserve">Tulos</w:t>
      </w:r>
    </w:p>
    <w:p>
      <w:r>
        <w:t xml:space="preserve">En päässyt edes ulos lounaalle.</w:t>
      </w:r>
    </w:p>
    <w:p>
      <w:r>
        <w:rPr>
          <w:b/>
        </w:rPr>
        <w:t xml:space="preserve">Tulos</w:t>
      </w:r>
    </w:p>
    <w:p>
      <w:r>
        <w:t xml:space="preserve">maisemointi piti minut ulkona.</w:t>
      </w:r>
    </w:p>
    <w:p>
      <w:r>
        <w:rPr>
          <w:b/>
        </w:rPr>
        <w:t xml:space="preserve">Esimerkki 7.609</w:t>
      </w:r>
    </w:p>
    <w:p>
      <w:r>
        <w:t xml:space="preserve">Haluatko mennä katsomaan musikaalia?</w:t>
      </w:r>
    </w:p>
    <w:p>
      <w:r>
        <w:rPr>
          <w:b/>
        </w:rPr>
        <w:t xml:space="preserve">Tulos</w:t>
      </w:r>
    </w:p>
    <w:p>
      <w:r>
        <w:t xml:space="preserve">Rakastan kaikkea, missä on lauluja.</w:t>
      </w:r>
    </w:p>
    <w:p>
      <w:r>
        <w:rPr>
          <w:b/>
        </w:rPr>
        <w:t xml:space="preserve">Tulos</w:t>
      </w:r>
    </w:p>
    <w:p>
      <w:r>
        <w:t xml:space="preserve">Katson mieluummin elokuvan.</w:t>
      </w:r>
    </w:p>
    <w:p>
      <w:r>
        <w:rPr>
          <w:b/>
        </w:rPr>
        <w:t xml:space="preserve">Tulos</w:t>
      </w:r>
    </w:p>
    <w:p>
      <w:r>
        <w:t xml:space="preserve">Mikä niistä?</w:t>
      </w:r>
    </w:p>
    <w:p>
      <w:r>
        <w:rPr>
          <w:b/>
        </w:rPr>
        <w:t xml:space="preserve">Esimerkki 7.610</w:t>
      </w:r>
    </w:p>
    <w:p>
      <w:r>
        <w:t xml:space="preserve">Onko metroasema lähellä?</w:t>
      </w:r>
    </w:p>
    <w:p>
      <w:r>
        <w:rPr>
          <w:b/>
        </w:rPr>
        <w:t xml:space="preserve">Tulos</w:t>
      </w:r>
    </w:p>
    <w:p>
      <w:r>
        <w:t xml:space="preserve">Sinne on noin 10 minuutin kävelymatka.</w:t>
      </w:r>
    </w:p>
    <w:p>
      <w:r>
        <w:rPr>
          <w:b/>
        </w:rPr>
        <w:t xml:space="preserve">Tulos</w:t>
      </w:r>
    </w:p>
    <w:p>
      <w:r>
        <w:t xml:space="preserve">Asema on korttelin päässä.</w:t>
      </w:r>
    </w:p>
    <w:p>
      <w:r>
        <w:rPr>
          <w:b/>
        </w:rPr>
        <w:t xml:space="preserve">Tulos</w:t>
      </w:r>
    </w:p>
    <w:p>
      <w:r>
        <w:t xml:space="preserve">Uskon niin.</w:t>
      </w:r>
    </w:p>
    <w:p>
      <w:r>
        <w:rPr>
          <w:b/>
        </w:rPr>
        <w:t xml:space="preserve">Tulos</w:t>
      </w:r>
    </w:p>
    <w:p>
      <w:r>
        <w:t xml:space="preserve">Se on muutaman korttelin päässä yhdestä.</w:t>
      </w:r>
    </w:p>
    <w:p>
      <w:r>
        <w:rPr>
          <w:b/>
        </w:rPr>
        <w:t xml:space="preserve">Esimerkki 7.611</w:t>
      </w:r>
    </w:p>
    <w:p>
      <w:r>
        <w:t xml:space="preserve">Pidätkö taiteesta ja kulttuurista?</w:t>
      </w:r>
    </w:p>
    <w:p>
      <w:r>
        <w:rPr>
          <w:b/>
        </w:rPr>
        <w:t xml:space="preserve">Tulos</w:t>
      </w:r>
    </w:p>
    <w:p>
      <w:r>
        <w:t xml:space="preserve">Elän ja hengitän kaikkea, mikä liittyy aiheeseen.</w:t>
      </w:r>
    </w:p>
    <w:p>
      <w:r>
        <w:rPr>
          <w:b/>
        </w:rPr>
        <w:t xml:space="preserve">Esimerkki 7.612</w:t>
      </w:r>
    </w:p>
    <w:p>
      <w:r>
        <w:t xml:space="preserve">Oletko lukenut Harry Potteria?</w:t>
      </w:r>
    </w:p>
    <w:p>
      <w:r>
        <w:rPr>
          <w:b/>
        </w:rPr>
        <w:t xml:space="preserve">Tulos</w:t>
      </w:r>
    </w:p>
    <w:p>
      <w:r>
        <w:t xml:space="preserve">Harry menetti kiinnostukseni jonkin ajan kuluttua.</w:t>
      </w:r>
    </w:p>
    <w:p>
      <w:r>
        <w:rPr>
          <w:b/>
        </w:rPr>
        <w:t xml:space="preserve">Tulos</w:t>
      </w:r>
    </w:p>
    <w:p>
      <w:r>
        <w:t xml:space="preserve">En ole Tylypahkan fani.</w:t>
      </w:r>
    </w:p>
    <w:p>
      <w:r>
        <w:rPr>
          <w:b/>
        </w:rPr>
        <w:t xml:space="preserve">Esimerkki 7.613</w:t>
      </w:r>
    </w:p>
    <w:p>
      <w:r>
        <w:t xml:space="preserve">Perustaisitko bändin?</w:t>
      </w:r>
    </w:p>
    <w:p>
      <w:r>
        <w:rPr>
          <w:b/>
        </w:rPr>
        <w:t xml:space="preserve">Tulos</w:t>
      </w:r>
    </w:p>
    <w:p>
      <w:r>
        <w:t xml:space="preserve">Jos osaisin soittaa soitinta.</w:t>
      </w:r>
    </w:p>
    <w:p>
      <w:r>
        <w:rPr>
          <w:b/>
        </w:rPr>
        <w:t xml:space="preserve">Tulos</w:t>
      </w:r>
    </w:p>
    <w:p>
      <w:r>
        <w:t xml:space="preserve">Jos vain löytäisin oikeat bändikaverit.</w:t>
      </w:r>
    </w:p>
    <w:p>
      <w:r>
        <w:rPr>
          <w:b/>
        </w:rPr>
        <w:t xml:space="preserve">Esimerkki 7.614</w:t>
      </w:r>
    </w:p>
    <w:p>
      <w:r>
        <w:t xml:space="preserve">Mitä pidät alueesta?</w:t>
      </w:r>
    </w:p>
    <w:p>
      <w:r>
        <w:rPr>
          <w:b/>
        </w:rPr>
        <w:t xml:space="preserve">Tulos</w:t>
      </w:r>
    </w:p>
    <w:p>
      <w:r>
        <w:t xml:space="preserve">En ole innostunut alueesta.</w:t>
      </w:r>
    </w:p>
    <w:p>
      <w:r>
        <w:rPr>
          <w:b/>
        </w:rPr>
        <w:t xml:space="preserve">Tulos</w:t>
      </w:r>
    </w:p>
    <w:p>
      <w:r>
        <w:t xml:space="preserve">Vuoret ovat mahtavia.</w:t>
      </w:r>
    </w:p>
    <w:p>
      <w:r>
        <w:rPr>
          <w:b/>
        </w:rPr>
        <w:t xml:space="preserve">Tulos</w:t>
      </w:r>
    </w:p>
    <w:p>
      <w:r>
        <w:t xml:space="preserve">Kunpa baareja olisi enemmän.</w:t>
      </w:r>
    </w:p>
    <w:p>
      <w:r>
        <w:rPr>
          <w:b/>
        </w:rPr>
        <w:t xml:space="preserve">Tulos</w:t>
      </w:r>
    </w:p>
    <w:p>
      <w:r>
        <w:t xml:space="preserve">Kaikki ovat niin mukavia!</w:t>
      </w:r>
    </w:p>
    <w:p>
      <w:r>
        <w:rPr>
          <w:b/>
        </w:rPr>
        <w:t xml:space="preserve">Tulos</w:t>
      </w:r>
    </w:p>
    <w:p>
      <w:r>
        <w:t xml:space="preserve">Minulla on hauskaa.</w:t>
      </w:r>
    </w:p>
    <w:p>
      <w:r>
        <w:rPr>
          <w:b/>
        </w:rPr>
        <w:t xml:space="preserve">Esimerkki 7.615</w:t>
      </w:r>
    </w:p>
    <w:p>
      <w:r>
        <w:t xml:space="preserve">Eikö se ole todella kallista?</w:t>
      </w:r>
    </w:p>
    <w:p>
      <w:r>
        <w:rPr>
          <w:b/>
        </w:rPr>
        <w:t xml:space="preserve">Tulos</w:t>
      </w:r>
    </w:p>
    <w:p>
      <w:r>
        <w:t xml:space="preserve">Hinnat ovat pilvissä.</w:t>
      </w:r>
    </w:p>
    <w:p>
      <w:r>
        <w:rPr>
          <w:b/>
        </w:rPr>
        <w:t xml:space="preserve">Tulos</w:t>
      </w:r>
    </w:p>
    <w:p>
      <w:r>
        <w:t xml:space="preserve">Se ei ole liian paha</w:t>
      </w:r>
    </w:p>
    <w:p>
      <w:r>
        <w:rPr>
          <w:b/>
        </w:rPr>
        <w:t xml:space="preserve">Tulos</w:t>
      </w:r>
    </w:p>
    <w:p>
      <w:r>
        <w:t xml:space="preserve">Minulla on siihen varaa.</w:t>
      </w:r>
    </w:p>
    <w:p>
      <w:r>
        <w:rPr>
          <w:b/>
        </w:rPr>
        <w:t xml:space="preserve">Tulos</w:t>
      </w:r>
    </w:p>
    <w:p>
      <w:r>
        <w:t xml:space="preserve">Alue on suhteellisen halpa verrattuna muihin maihin.</w:t>
      </w:r>
    </w:p>
    <w:p>
      <w:r>
        <w:rPr>
          <w:b/>
        </w:rPr>
        <w:t xml:space="preserve">Esimerkki 7.616</w:t>
      </w:r>
    </w:p>
    <w:p>
      <w:r>
        <w:t xml:space="preserve">Oletko kiinnostunut elokuvissa käymisestä?</w:t>
      </w:r>
    </w:p>
    <w:p>
      <w:r>
        <w:rPr>
          <w:b/>
        </w:rPr>
        <w:t xml:space="preserve">Tulos</w:t>
      </w:r>
    </w:p>
    <w:p>
      <w:r>
        <w:t xml:space="preserve">Uusi Star Wars -elokuva näyttää upealta.</w:t>
      </w:r>
    </w:p>
    <w:p>
      <w:r>
        <w:rPr>
          <w:b/>
        </w:rPr>
        <w:t xml:space="preserve">Tulos</w:t>
      </w:r>
    </w:p>
    <w:p>
      <w:r>
        <w:t xml:space="preserve">Jos on jotain, mitä en ole nähnyt soitettavan.</w:t>
      </w:r>
    </w:p>
    <w:p>
      <w:r>
        <w:rPr>
          <w:b/>
        </w:rPr>
        <w:t xml:space="preserve">Esimerkki 7.617</w:t>
      </w:r>
    </w:p>
    <w:p>
      <w:r>
        <w:t xml:space="preserve">Pidätkö grilliruoasta?</w:t>
      </w:r>
    </w:p>
    <w:p>
      <w:r>
        <w:rPr>
          <w:b/>
        </w:rPr>
        <w:t xml:space="preserve">Tulos</w:t>
      </w:r>
    </w:p>
    <w:p>
      <w:r>
        <w:t xml:space="preserve">En kestä mitään mausteista, edes BBQ-kastiketta.</w:t>
      </w:r>
    </w:p>
    <w:p>
      <w:r>
        <w:rPr>
          <w:b/>
        </w:rPr>
        <w:t xml:space="preserve">Tulos</w:t>
      </w:r>
    </w:p>
    <w:p>
      <w:r>
        <w:t xml:space="preserve">Minusta tuli vegaani tänä vuonna.</w:t>
      </w:r>
    </w:p>
    <w:p>
      <w:r>
        <w:rPr>
          <w:b/>
        </w:rPr>
        <w:t xml:space="preserve">Tulos</w:t>
      </w:r>
    </w:p>
    <w:p>
      <w:r>
        <w:t xml:space="preserve">Rakastan grilliruokaa</w:t>
      </w:r>
    </w:p>
    <w:p>
      <w:r>
        <w:rPr>
          <w:b/>
        </w:rPr>
        <w:t xml:space="preserve">Tulos</w:t>
      </w:r>
    </w:p>
    <w:p>
      <w:r>
        <w:t xml:space="preserve">Minusta on tullut kasvissyöjä.</w:t>
      </w:r>
    </w:p>
    <w:p>
      <w:r>
        <w:rPr>
          <w:b/>
        </w:rPr>
        <w:t xml:space="preserve">Tulos</w:t>
      </w:r>
    </w:p>
    <w:p>
      <w:r>
        <w:t xml:space="preserve">Ribsit ovat lempiruokaani.</w:t>
      </w:r>
    </w:p>
    <w:p>
      <w:r>
        <w:rPr>
          <w:b/>
        </w:rPr>
        <w:t xml:space="preserve">Esimerkki 7.618</w:t>
      </w:r>
    </w:p>
    <w:p>
      <w:r>
        <w:t xml:space="preserve">Etkö pidä nykyisestä asuinpaikastasi?</w:t>
      </w:r>
    </w:p>
    <w:p>
      <w:r>
        <w:rPr>
          <w:b/>
        </w:rPr>
        <w:t xml:space="preserve">Tulos</w:t>
      </w:r>
    </w:p>
    <w:p>
      <w:r>
        <w:t xml:space="preserve">Olisin mieluummin kaupungissa.</w:t>
      </w:r>
    </w:p>
    <w:p>
      <w:r>
        <w:rPr>
          <w:b/>
        </w:rPr>
        <w:t xml:space="preserve">Esimerkki 7.619</w:t>
      </w:r>
    </w:p>
    <w:p>
      <w:r>
        <w:t xml:space="preserve">Onko sinun tehtävä vuorotyötä?</w:t>
      </w:r>
    </w:p>
    <w:p>
      <w:r>
        <w:rPr>
          <w:b/>
        </w:rPr>
        <w:t xml:space="preserve">Tulos</w:t>
      </w:r>
    </w:p>
    <w:p>
      <w:r>
        <w:t xml:space="preserve">Teen töitä 9-5.</w:t>
      </w:r>
    </w:p>
    <w:p>
      <w:r>
        <w:rPr>
          <w:b/>
        </w:rPr>
        <w:t xml:space="preserve">Tulos</w:t>
      </w:r>
    </w:p>
    <w:p>
      <w:r>
        <w:t xml:space="preserve">Teen aina samat työtunnit.</w:t>
      </w:r>
    </w:p>
    <w:p>
      <w:r>
        <w:rPr>
          <w:b/>
        </w:rPr>
        <w:t xml:space="preserve">Tulos</w:t>
      </w:r>
    </w:p>
    <w:p>
      <w:r>
        <w:t xml:space="preserve">Rakastan perinteistä yhdeksästä viiteen -rutiinia.</w:t>
      </w:r>
    </w:p>
    <w:p>
      <w:r>
        <w:rPr>
          <w:b/>
        </w:rPr>
        <w:t xml:space="preserve">Esimerkki 7.620</w:t>
      </w:r>
    </w:p>
    <w:p>
      <w:r>
        <w:t xml:space="preserve">Pärjäätkö elinkustannuksilla siellä?</w:t>
      </w:r>
    </w:p>
    <w:p>
      <w:r>
        <w:rPr>
          <w:b/>
        </w:rPr>
        <w:t xml:space="preserve">Tulos</w:t>
      </w:r>
    </w:p>
    <w:p>
      <w:r>
        <w:t xml:space="preserve">Jos saan sen ylennyksen.</w:t>
      </w:r>
    </w:p>
    <w:p>
      <w:r>
        <w:rPr>
          <w:b/>
        </w:rPr>
        <w:t xml:space="preserve">Tulos</w:t>
      </w:r>
    </w:p>
    <w:p>
      <w:r>
        <w:t xml:space="preserve">Minulla on paljon ylimääräistä rahaa.</w:t>
      </w:r>
    </w:p>
    <w:p>
      <w:r>
        <w:rPr>
          <w:b/>
        </w:rPr>
        <w:t xml:space="preserve">Esimerkki 7.621</w:t>
      </w:r>
    </w:p>
    <w:p>
      <w:r>
        <w:t xml:space="preserve">Oletko iloinen, että työviikko on ohi?</w:t>
      </w:r>
    </w:p>
    <w:p>
      <w:r>
        <w:rPr>
          <w:b/>
        </w:rPr>
        <w:t xml:space="preserve">Tulos</w:t>
      </w:r>
    </w:p>
    <w:p>
      <w:r>
        <w:t xml:space="preserve">Olen laskenut sekunteja.</w:t>
      </w:r>
    </w:p>
    <w:p>
      <w:r>
        <w:rPr>
          <w:b/>
        </w:rPr>
        <w:t xml:space="preserve">Tulos</w:t>
      </w:r>
    </w:p>
    <w:p>
      <w:r>
        <w:t xml:space="preserve">Olen aina iloinen saadessani työni valmiiksi.</w:t>
      </w:r>
    </w:p>
    <w:p>
      <w:r>
        <w:rPr>
          <w:b/>
        </w:rPr>
        <w:t xml:space="preserve">Esimerkki 7.622</w:t>
      </w:r>
    </w:p>
    <w:p>
      <w:r>
        <w:t xml:space="preserve">Onko naapurustolla hyvä maine?</w:t>
      </w:r>
    </w:p>
    <w:p>
      <w:r>
        <w:rPr>
          <w:b/>
        </w:rPr>
        <w:t xml:space="preserve">Tulos</w:t>
      </w:r>
    </w:p>
    <w:p>
      <w:r>
        <w:t xml:space="preserve">Kaikilla sivustoilla, joita olen katsonut, on hyviä arvosteluja alueesta.</w:t>
      </w:r>
    </w:p>
    <w:p>
      <w:r>
        <w:rPr>
          <w:b/>
        </w:rPr>
        <w:t xml:space="preserve">Tulos</w:t>
      </w:r>
    </w:p>
    <w:p>
      <w:r>
        <w:t xml:space="preserve">Ennen se oli vaarallinen.</w:t>
      </w:r>
    </w:p>
    <w:p>
      <w:r>
        <w:rPr>
          <w:b/>
        </w:rPr>
        <w:t xml:space="preserve">Tulos</w:t>
      </w:r>
    </w:p>
    <w:p>
      <w:r>
        <w:t xml:space="preserve">Sen pitäisi olla hauska paikka asua.</w:t>
      </w:r>
    </w:p>
    <w:p>
      <w:r>
        <w:rPr>
          <w:b/>
        </w:rPr>
        <w:t xml:space="preserve">Tulos</w:t>
      </w:r>
    </w:p>
    <w:p>
      <w:r>
        <w:t xml:space="preserve">Rikollisuus on vähäistä.</w:t>
      </w:r>
    </w:p>
    <w:p>
      <w:r>
        <w:rPr>
          <w:b/>
        </w:rPr>
        <w:t xml:space="preserve">Esimerkki 7.623</w:t>
      </w:r>
    </w:p>
    <w:p>
      <w:r>
        <w:t xml:space="preserve">Tykkäätkö työskennellä ulkona?</w:t>
      </w:r>
    </w:p>
    <w:p>
      <w:r>
        <w:rPr>
          <w:b/>
        </w:rPr>
        <w:t xml:space="preserve">Tulos</w:t>
      </w:r>
    </w:p>
    <w:p>
      <w:r>
        <w:t xml:space="preserve">Riippuu siitä, mikä työ on kyseessä.</w:t>
      </w:r>
    </w:p>
    <w:p>
      <w:r>
        <w:rPr>
          <w:b/>
        </w:rPr>
        <w:t xml:space="preserve">Tulos</w:t>
      </w:r>
    </w:p>
    <w:p>
      <w:r>
        <w:t xml:space="preserve">Tykkään olla ulkona kesällä</w:t>
      </w:r>
    </w:p>
    <w:p>
      <w:r>
        <w:rPr>
          <w:b/>
        </w:rPr>
        <w:t xml:space="preserve">Esimerkki 7.624</w:t>
      </w:r>
    </w:p>
    <w:p>
      <w:r>
        <w:t xml:space="preserve">Tapaatko perheesi tänä viikonloppuna?</w:t>
      </w:r>
    </w:p>
    <w:p>
      <w:r>
        <w:rPr>
          <w:b/>
        </w:rPr>
        <w:t xml:space="preserve">Tulos</w:t>
      </w:r>
    </w:p>
    <w:p>
      <w:r>
        <w:t xml:space="preserve">He ovat kaikki poissa kaupungista.</w:t>
      </w:r>
    </w:p>
    <w:p>
      <w:r>
        <w:rPr>
          <w:b/>
        </w:rPr>
        <w:t xml:space="preserve">Tulos</w:t>
      </w:r>
    </w:p>
    <w:p>
      <w:r>
        <w:t xml:space="preserve">Aion nähdä perheeni heti lähdettyäni.</w:t>
      </w:r>
    </w:p>
    <w:p>
      <w:r>
        <w:rPr>
          <w:b/>
        </w:rPr>
        <w:t xml:space="preserve">Tulos</w:t>
      </w:r>
    </w:p>
    <w:p>
      <w:r>
        <w:t xml:space="preserve">Kaikki ovat poissa kaupungista.</w:t>
      </w:r>
    </w:p>
    <w:p>
      <w:r>
        <w:rPr>
          <w:b/>
        </w:rPr>
        <w:t xml:space="preserve">Esimerkki 7.625</w:t>
      </w:r>
    </w:p>
    <w:p>
      <w:r>
        <w:t xml:space="preserve">Haittaako sinua olla tungoksessa?</w:t>
      </w:r>
    </w:p>
    <w:p>
      <w:r>
        <w:rPr>
          <w:b/>
        </w:rPr>
        <w:t xml:space="preserve">Tulos</w:t>
      </w:r>
    </w:p>
    <w:p>
      <w:r>
        <w:t xml:space="preserve">Kunhan kaikki ovat kohteliaita.</w:t>
      </w:r>
    </w:p>
    <w:p>
      <w:r>
        <w:rPr>
          <w:b/>
        </w:rPr>
        <w:t xml:space="preserve">Esimerkki 7.626</w:t>
      </w:r>
    </w:p>
    <w:p>
      <w:r>
        <w:t xml:space="preserve">Pidätkö ulkona syömisestä?</w:t>
      </w:r>
    </w:p>
    <w:p>
      <w:r>
        <w:rPr>
          <w:b/>
        </w:rPr>
        <w:t xml:space="preserve">Tulos</w:t>
      </w:r>
    </w:p>
    <w:p>
      <w:r>
        <w:t xml:space="preserve">Rakastan ulkona syömistä</w:t>
      </w:r>
    </w:p>
    <w:p>
      <w:r>
        <w:rPr>
          <w:b/>
        </w:rPr>
        <w:t xml:space="preserve">Tulos</w:t>
      </w:r>
    </w:p>
    <w:p>
      <w:r>
        <w:t xml:space="preserve">Se riippuu keittiöstä.</w:t>
      </w:r>
    </w:p>
    <w:p>
      <w:r>
        <w:rPr>
          <w:b/>
        </w:rPr>
        <w:t xml:space="preserve">Tulos</w:t>
      </w:r>
    </w:p>
    <w:p>
      <w:r>
        <w:t xml:space="preserve">Kokeilen jokaista uutta ravintolaa.</w:t>
      </w:r>
    </w:p>
    <w:p>
      <w:r>
        <w:rPr>
          <w:b/>
        </w:rPr>
        <w:t xml:space="preserve">Tulos</w:t>
      </w:r>
    </w:p>
    <w:p>
      <w:r>
        <w:t xml:space="preserve">Oman ruoan tekeminen kotona on parempi vaihtoehto.</w:t>
      </w:r>
    </w:p>
    <w:p>
      <w:r>
        <w:rPr>
          <w:b/>
        </w:rPr>
        <w:t xml:space="preserve">Esimerkki 7.627</w:t>
      </w:r>
    </w:p>
    <w:p>
      <w:r>
        <w:t xml:space="preserve">Onko koulupiiri hyvä?</w:t>
      </w:r>
    </w:p>
    <w:p>
      <w:r>
        <w:rPr>
          <w:b/>
        </w:rPr>
        <w:t xml:space="preserve">Tulos</w:t>
      </w:r>
    </w:p>
    <w:p>
      <w:r>
        <w:t xml:space="preserve">Se on yksi New Yorkin paremmista kouluista.</w:t>
      </w:r>
    </w:p>
    <w:p>
      <w:r>
        <w:rPr>
          <w:b/>
        </w:rPr>
        <w:t xml:space="preserve">Tulos</w:t>
      </w:r>
    </w:p>
    <w:p>
      <w:r>
        <w:t xml:space="preserve">En ole varma.</w:t>
      </w:r>
    </w:p>
    <w:p>
      <w:r>
        <w:rPr>
          <w:b/>
        </w:rPr>
        <w:t xml:space="preserve">Tulos</w:t>
      </w:r>
    </w:p>
    <w:p>
      <w:r>
        <w:t xml:space="preserve">kuulemani perusteella se on</w:t>
      </w:r>
    </w:p>
    <w:p>
      <w:r>
        <w:rPr>
          <w:b/>
        </w:rPr>
        <w:t xml:space="preserve">Esimerkki 7.628</w:t>
      </w:r>
    </w:p>
    <w:p>
      <w:r>
        <w:t xml:space="preserve">Oletko jo alkanut etsiä?</w:t>
      </w:r>
    </w:p>
    <w:p>
      <w:r>
        <w:rPr>
          <w:b/>
        </w:rPr>
        <w:t xml:space="preserve">Tulos</w:t>
      </w:r>
    </w:p>
    <w:p>
      <w:r>
        <w:t xml:space="preserve">Aloitin etsimisen helmikuussa.</w:t>
      </w:r>
    </w:p>
    <w:p>
      <w:r>
        <w:rPr>
          <w:b/>
        </w:rPr>
        <w:t xml:space="preserve">Esimerkki 7.629</w:t>
      </w:r>
    </w:p>
    <w:p>
      <w:r>
        <w:t xml:space="preserve">Oletko koskaan käynyt messuilla?</w:t>
      </w:r>
    </w:p>
    <w:p>
      <w:r>
        <w:rPr>
          <w:b/>
        </w:rPr>
        <w:t xml:space="preserve">Tulos</w:t>
      </w:r>
    </w:p>
    <w:p>
      <w:r>
        <w:t xml:space="preserve">Se on lempipuuhaani joka syksy.</w:t>
      </w:r>
    </w:p>
    <w:p>
      <w:r>
        <w:rPr>
          <w:b/>
        </w:rPr>
        <w:t xml:space="preserve">Esimerkki 7.630</w:t>
      </w:r>
    </w:p>
    <w:p>
      <w:r>
        <w:t xml:space="preserve">Onko palkka korkeampi?</w:t>
      </w:r>
    </w:p>
    <w:p>
      <w:r>
        <w:rPr>
          <w:b/>
        </w:rPr>
        <w:t xml:space="preserve">Tulos</w:t>
      </w:r>
    </w:p>
    <w:p>
      <w:r>
        <w:t xml:space="preserve">se on hieman</w:t>
      </w:r>
    </w:p>
    <w:p>
      <w:r>
        <w:rPr>
          <w:b/>
        </w:rPr>
        <w:t xml:space="preserve">Tulos</w:t>
      </w:r>
    </w:p>
    <w:p>
      <w:r>
        <w:t xml:space="preserve">Saan paljon enemmän palkkaa.</w:t>
      </w:r>
    </w:p>
    <w:p>
      <w:r>
        <w:rPr>
          <w:b/>
        </w:rPr>
        <w:t xml:space="preserve">Esimerkki 7.631</w:t>
      </w:r>
    </w:p>
    <w:p>
      <w:r>
        <w:t xml:space="preserve">Haluatko mennä ravintolaan?</w:t>
      </w:r>
    </w:p>
    <w:p>
      <w:r>
        <w:rPr>
          <w:b/>
        </w:rPr>
        <w:t xml:space="preserve">Tulos</w:t>
      </w:r>
    </w:p>
    <w:p>
      <w:r>
        <w:t xml:space="preserve">Minulla on kova nälkä.</w:t>
      </w:r>
    </w:p>
    <w:p>
      <w:r>
        <w:rPr>
          <w:b/>
        </w:rPr>
        <w:t xml:space="preserve">Tulos</w:t>
      </w:r>
    </w:p>
    <w:p>
      <w:r>
        <w:t xml:space="preserve">Kuulostaa hyvältä.</w:t>
      </w:r>
    </w:p>
    <w:p>
      <w:r>
        <w:rPr>
          <w:b/>
        </w:rPr>
        <w:t xml:space="preserve">Tulos</w:t>
      </w:r>
    </w:p>
    <w:p>
      <w:r>
        <w:t xml:space="preserve">Tarvitsen epätoivoisesti jotain syötävää.</w:t>
      </w:r>
    </w:p>
    <w:p>
      <w:r>
        <w:rPr>
          <w:b/>
        </w:rPr>
        <w:t xml:space="preserve">Esimerkki 7.632</w:t>
      </w:r>
    </w:p>
    <w:p>
      <w:r>
        <w:t xml:space="preserve">Nautitko viimeisimmästä kävelyretkestä, jolla kävimme?</w:t>
      </w:r>
    </w:p>
    <w:p>
      <w:r>
        <w:rPr>
          <w:b/>
        </w:rPr>
        <w:t xml:space="preserve">Tulos</w:t>
      </w:r>
    </w:p>
    <w:p>
      <w:r>
        <w:t xml:space="preserve">Se oli ihanaa</w:t>
      </w:r>
    </w:p>
    <w:p>
      <w:r>
        <w:rPr>
          <w:b/>
        </w:rPr>
        <w:t xml:space="preserve">Tulos</w:t>
      </w:r>
    </w:p>
    <w:p>
      <w:r>
        <w:t xml:space="preserve">Se oli hieman liian kylmää minun makuuni.</w:t>
      </w:r>
    </w:p>
    <w:p>
      <w:r>
        <w:rPr>
          <w:b/>
        </w:rPr>
        <w:t xml:space="preserve">Esimerkki 7.633</w:t>
      </w:r>
    </w:p>
    <w:p>
      <w:r>
        <w:t xml:space="preserve">Pidätkö järvistä ja rannoista?</w:t>
      </w:r>
    </w:p>
    <w:p>
      <w:r>
        <w:rPr>
          <w:b/>
        </w:rPr>
        <w:t xml:space="preserve">Tulos</w:t>
      </w:r>
    </w:p>
    <w:p>
      <w:r>
        <w:t xml:space="preserve">Kuumina kesäkuukausina.</w:t>
      </w:r>
    </w:p>
    <w:p>
      <w:r>
        <w:rPr>
          <w:b/>
        </w:rPr>
        <w:t xml:space="preserve">Esimerkki 7.634</w:t>
      </w:r>
    </w:p>
    <w:p>
      <w:r>
        <w:t xml:space="preserve">Onko siitä näkymä?</w:t>
      </w:r>
    </w:p>
    <w:p>
      <w:r>
        <w:rPr>
          <w:b/>
        </w:rPr>
        <w:t xml:space="preserve">Tulos</w:t>
      </w:r>
    </w:p>
    <w:p>
      <w:r>
        <w:t xml:space="preserve">Näen taivaanrannan.</w:t>
      </w:r>
    </w:p>
    <w:p>
      <w:r>
        <w:rPr>
          <w:b/>
        </w:rPr>
        <w:t xml:space="preserve">Esimerkki 7.635</w:t>
      </w:r>
    </w:p>
    <w:p>
      <w:r>
        <w:t xml:space="preserve">Oletko syönyt korealaista ruokaa?</w:t>
      </w:r>
    </w:p>
    <w:p>
      <w:r>
        <w:rPr>
          <w:b/>
        </w:rPr>
        <w:t xml:space="preserve">Tulos</w:t>
      </w:r>
    </w:p>
    <w:p>
      <w:r>
        <w:t xml:space="preserve">En pitänyt siitä paljon</w:t>
      </w:r>
    </w:p>
    <w:p>
      <w:r>
        <w:rPr>
          <w:b/>
        </w:rPr>
        <w:t xml:space="preserve">Tulos</w:t>
      </w:r>
    </w:p>
    <w:p>
      <w:r>
        <w:t xml:space="preserve">En ole kokeillut sitä.</w:t>
      </w:r>
    </w:p>
    <w:p>
      <w:r>
        <w:rPr>
          <w:b/>
        </w:rPr>
        <w:t xml:space="preserve">Tulos</w:t>
      </w:r>
    </w:p>
    <w:p>
      <w:r>
        <w:t xml:space="preserve">En usko.</w:t>
      </w:r>
    </w:p>
    <w:p>
      <w:r>
        <w:rPr>
          <w:b/>
        </w:rPr>
        <w:t xml:space="preserve">Tulos</w:t>
      </w:r>
    </w:p>
    <w:p>
      <w:r>
        <w:t xml:space="preserve">Korealainen ruoka on erittäin maukasta.</w:t>
      </w:r>
    </w:p>
    <w:p>
      <w:r>
        <w:rPr>
          <w:b/>
        </w:rPr>
        <w:t xml:space="preserve">Tulos</w:t>
      </w:r>
    </w:p>
    <w:p>
      <w:r>
        <w:t xml:space="preserve">Asuin Koreassa muutaman vuoden.</w:t>
      </w:r>
    </w:p>
    <w:p>
      <w:r>
        <w:rPr>
          <w:b/>
        </w:rPr>
        <w:t xml:space="preserve">Tulos</w:t>
      </w:r>
    </w:p>
    <w:p>
      <w:r>
        <w:t xml:space="preserve">Syön säännöllisesti korealaista ruokaa.</w:t>
      </w:r>
    </w:p>
    <w:p>
      <w:r>
        <w:rPr>
          <w:b/>
        </w:rPr>
        <w:t xml:space="preserve">Esimerkki 7.636</w:t>
      </w:r>
    </w:p>
    <w:p>
      <w:r>
        <w:t xml:space="preserve">Tarvitsetko paljon tilaa?</w:t>
      </w:r>
    </w:p>
    <w:p>
      <w:r>
        <w:rPr>
          <w:b/>
        </w:rPr>
        <w:t xml:space="preserve">Tulos</w:t>
      </w:r>
    </w:p>
    <w:p>
      <w:r>
        <w:t xml:space="preserve">Minulla ei ole paljon tavaraa.</w:t>
      </w:r>
    </w:p>
    <w:p>
      <w:r>
        <w:rPr>
          <w:b/>
        </w:rPr>
        <w:t xml:space="preserve">Tulos</w:t>
      </w:r>
    </w:p>
    <w:p>
      <w:r>
        <w:t xml:space="preserve">Tarpeeksi punnerruksia ja istumaannousuja varten.</w:t>
      </w:r>
    </w:p>
    <w:p>
      <w:r>
        <w:rPr>
          <w:b/>
        </w:rPr>
        <w:t xml:space="preserve">Tulos</w:t>
      </w:r>
    </w:p>
    <w:p>
      <w:r>
        <w:t xml:space="preserve">Tarvitsisin pienen studion.</w:t>
      </w:r>
    </w:p>
    <w:p>
      <w:r>
        <w:rPr>
          <w:b/>
        </w:rPr>
        <w:t xml:space="preserve">Tulos</w:t>
      </w:r>
    </w:p>
    <w:p>
      <w:r>
        <w:t xml:space="preserve">Työskentelen ja syön sängyllä.</w:t>
      </w:r>
    </w:p>
    <w:p>
      <w:r>
        <w:rPr>
          <w:b/>
        </w:rPr>
        <w:t xml:space="preserve">Esimerkki 7.637</w:t>
      </w:r>
    </w:p>
    <w:p>
      <w:r>
        <w:t xml:space="preserve">Haluaisitko lähteä syömään?</w:t>
      </w:r>
    </w:p>
    <w:p>
      <w:r>
        <w:rPr>
          <w:b/>
        </w:rPr>
        <w:t xml:space="preserve">Tulos</w:t>
      </w:r>
    </w:p>
    <w:p>
      <w:r>
        <w:t xml:space="preserve">Söin lentokoneessa.</w:t>
      </w:r>
    </w:p>
    <w:p>
      <w:r>
        <w:rPr>
          <w:b/>
        </w:rPr>
        <w:t xml:space="preserve">Esimerkki 7.638</w:t>
      </w:r>
    </w:p>
    <w:p>
      <w:r>
        <w:t xml:space="preserve">Pidätkö bluesista?</w:t>
      </w:r>
    </w:p>
    <w:p>
      <w:r>
        <w:rPr>
          <w:b/>
        </w:rPr>
        <w:t xml:space="preserve">Tulos</w:t>
      </w:r>
    </w:p>
    <w:p>
      <w:r>
        <w:t xml:space="preserve">Se on aika tylsää, jos minulta kysytään.</w:t>
      </w:r>
    </w:p>
    <w:p>
      <w:r>
        <w:rPr>
          <w:b/>
        </w:rPr>
        <w:t xml:space="preserve">Esimerkki 7.639</w:t>
      </w:r>
    </w:p>
    <w:p>
      <w:r>
        <w:t xml:space="preserve">Asuvatko vanhempasi yhä vanhassa talossasi?</w:t>
      </w:r>
    </w:p>
    <w:p>
      <w:r>
        <w:rPr>
          <w:b/>
        </w:rPr>
        <w:t xml:space="preserve">Tulos</w:t>
      </w:r>
    </w:p>
    <w:p>
      <w:r>
        <w:t xml:space="preserve">Ne ovat edelleen siellä.</w:t>
      </w:r>
    </w:p>
    <w:p>
      <w:r>
        <w:rPr>
          <w:b/>
        </w:rPr>
        <w:t xml:space="preserve">Esimerkki 7.640</w:t>
      </w:r>
    </w:p>
    <w:p>
      <w:r>
        <w:t xml:space="preserve">Pidätkö murhamysteereistä?</w:t>
      </w:r>
    </w:p>
    <w:p>
      <w:r>
        <w:rPr>
          <w:b/>
        </w:rPr>
        <w:t xml:space="preserve">Tulos</w:t>
      </w:r>
    </w:p>
    <w:p>
      <w:r>
        <w:t xml:space="preserve">Ne pelottavat minua.</w:t>
      </w:r>
    </w:p>
    <w:p>
      <w:r>
        <w:rPr>
          <w:b/>
        </w:rPr>
        <w:t xml:space="preserve">Tulos</w:t>
      </w:r>
    </w:p>
    <w:p>
      <w:r>
        <w:t xml:space="preserve">Pidän enemmän fantasiasta ja scifistä.</w:t>
      </w:r>
    </w:p>
    <w:p>
      <w:r>
        <w:rPr>
          <w:b/>
        </w:rPr>
        <w:t xml:space="preserve">Tulos</w:t>
      </w:r>
    </w:p>
    <w:p>
      <w:r>
        <w:t xml:space="preserve">Pidän murhamysteereistä</w:t>
      </w:r>
    </w:p>
    <w:p>
      <w:r>
        <w:rPr>
          <w:b/>
        </w:rPr>
        <w:t xml:space="preserve">Esimerkki 7.641</w:t>
      </w:r>
    </w:p>
    <w:p>
      <w:r>
        <w:t xml:space="preserve">Aiotko pelata golfia tänään?</w:t>
      </w:r>
    </w:p>
    <w:p>
      <w:r>
        <w:rPr>
          <w:b/>
        </w:rPr>
        <w:t xml:space="preserve">Tulos</w:t>
      </w:r>
    </w:p>
    <w:p>
      <w:r>
        <w:t xml:space="preserve">Sää näyttää erittäin ikävältä.</w:t>
      </w:r>
    </w:p>
    <w:p>
      <w:r>
        <w:rPr>
          <w:b/>
        </w:rPr>
        <w:t xml:space="preserve">Tulos</w:t>
      </w:r>
    </w:p>
    <w:p>
      <w:r>
        <w:t xml:space="preserve">Se riippuu säästä.</w:t>
      </w:r>
    </w:p>
    <w:p>
      <w:r>
        <w:rPr>
          <w:b/>
        </w:rPr>
        <w:t xml:space="preserve">Tulos</w:t>
      </w:r>
    </w:p>
    <w:p>
      <w:r>
        <w:t xml:space="preserve">En usko.</w:t>
      </w:r>
    </w:p>
    <w:p>
      <w:r>
        <w:rPr>
          <w:b/>
        </w:rPr>
        <w:t xml:space="preserve">Tulos</w:t>
      </w:r>
    </w:p>
    <w:p>
      <w:r>
        <w:t xml:space="preserve">Lyön kaikki kahdeksantoista reikää.</w:t>
      </w:r>
    </w:p>
    <w:p>
      <w:r>
        <w:rPr>
          <w:b/>
        </w:rPr>
        <w:t xml:space="preserve">Tulos</w:t>
      </w:r>
    </w:p>
    <w:p>
      <w:r>
        <w:t xml:space="preserve">Olen täynnä kokouksia.</w:t>
      </w:r>
    </w:p>
    <w:p>
      <w:r>
        <w:rPr>
          <w:b/>
        </w:rPr>
        <w:t xml:space="preserve">Esimerkki 7.642</w:t>
      </w:r>
    </w:p>
    <w:p>
      <w:r>
        <w:t xml:space="preserve">Saitko kaiken valmiiksi?</w:t>
      </w:r>
    </w:p>
    <w:p>
      <w:r>
        <w:rPr>
          <w:b/>
        </w:rPr>
        <w:t xml:space="preserve">Tulos</w:t>
      </w:r>
    </w:p>
    <w:p>
      <w:r>
        <w:t xml:space="preserve">Olen saanut kaikki työt valmiiksi.</w:t>
      </w:r>
    </w:p>
    <w:p>
      <w:r>
        <w:rPr>
          <w:b/>
        </w:rPr>
        <w:t xml:space="preserve">Tulos</w:t>
      </w:r>
    </w:p>
    <w:p>
      <w:r>
        <w:t xml:space="preserve">Sain tärkeät asiat valmiiksi.</w:t>
      </w:r>
    </w:p>
    <w:p>
      <w:r>
        <w:rPr>
          <w:b/>
        </w:rPr>
        <w:t xml:space="preserve">Esimerkki 7.643</w:t>
      </w:r>
    </w:p>
    <w:p>
      <w:r>
        <w:t xml:space="preserve">Oletko varma, että pystyt pitämään itsesi turvassa suurkaupungissa?</w:t>
      </w:r>
    </w:p>
    <w:p>
      <w:r>
        <w:rPr>
          <w:b/>
        </w:rPr>
        <w:t xml:space="preserve">Tulos</w:t>
      </w:r>
    </w:p>
    <w:p>
      <w:r>
        <w:t xml:space="preserve">Minulla on tarpeeksi katutietämystä.</w:t>
      </w:r>
    </w:p>
    <w:p>
      <w:r>
        <w:rPr>
          <w:b/>
        </w:rPr>
        <w:t xml:space="preserve">Esimerkki 7.644</w:t>
      </w:r>
    </w:p>
    <w:p>
      <w:r>
        <w:t xml:space="preserve">Oletko kiinnostunut vaihtamaan uraa?</w:t>
      </w:r>
    </w:p>
    <w:p>
      <w:r>
        <w:rPr>
          <w:b/>
        </w:rPr>
        <w:t xml:space="preserve">Tulos</w:t>
      </w:r>
    </w:p>
    <w:p>
      <w:r>
        <w:t xml:space="preserve">Haluan vain siirtyä sivusuunnassa.</w:t>
      </w:r>
    </w:p>
    <w:p>
      <w:r>
        <w:rPr>
          <w:b/>
        </w:rPr>
        <w:t xml:space="preserve">Tulos</w:t>
      </w:r>
    </w:p>
    <w:p>
      <w:r>
        <w:t xml:space="preserve">Haluan jotain erilaista.</w:t>
      </w:r>
    </w:p>
    <w:p>
      <w:r>
        <w:rPr>
          <w:b/>
        </w:rPr>
        <w:t xml:space="preserve">Tulos</w:t>
      </w:r>
    </w:p>
    <w:p>
      <w:r>
        <w:t xml:space="preserve">Innostunut aloittamaan uudessa tehtävässä.</w:t>
      </w:r>
    </w:p>
    <w:p>
      <w:r>
        <w:rPr>
          <w:b/>
        </w:rPr>
        <w:t xml:space="preserve">Esimerkki 7.645</w:t>
      </w:r>
    </w:p>
    <w:p>
      <w:r>
        <w:t xml:space="preserve">Haluaisitko lähteä keilaamaan tänä viikonloppuna?</w:t>
      </w:r>
    </w:p>
    <w:p>
      <w:r>
        <w:rPr>
          <w:b/>
        </w:rPr>
        <w:t xml:space="preserve">Tulos</w:t>
      </w:r>
    </w:p>
    <w:p>
      <w:r>
        <w:t xml:space="preserve">Menisin mielelläni!</w:t>
      </w:r>
    </w:p>
    <w:p>
      <w:r>
        <w:rPr>
          <w:b/>
        </w:rPr>
        <w:t xml:space="preserve">Tulos</w:t>
      </w:r>
    </w:p>
    <w:p>
      <w:r>
        <w:t xml:space="preserve">Vain jos löydän seurueen.</w:t>
      </w:r>
    </w:p>
    <w:p>
      <w:r>
        <w:rPr>
          <w:b/>
        </w:rPr>
        <w:t xml:space="preserve">Tulos</w:t>
      </w:r>
    </w:p>
    <w:p>
      <w:r>
        <w:t xml:space="preserve">Minun on jäätävä kotiin lepäämään.</w:t>
      </w:r>
    </w:p>
    <w:p>
      <w:r>
        <w:rPr>
          <w:b/>
        </w:rPr>
        <w:t xml:space="preserve">Esimerkki 7.646</w:t>
      </w:r>
    </w:p>
    <w:p>
      <w:r>
        <w:t xml:space="preserve">Haluaisitko alemman tason asunnon?</w:t>
      </w:r>
    </w:p>
    <w:p>
      <w:r>
        <w:rPr>
          <w:b/>
        </w:rPr>
        <w:t xml:space="preserve">Tulos</w:t>
      </w:r>
    </w:p>
    <w:p>
      <w:r>
        <w:t xml:space="preserve">Kuulostaa hyvältä.</w:t>
      </w:r>
    </w:p>
    <w:p>
      <w:r>
        <w:rPr>
          <w:b/>
        </w:rPr>
        <w:t xml:space="preserve">Tulos</w:t>
      </w:r>
    </w:p>
    <w:p>
      <w:r>
        <w:t xml:space="preserve">Asuisin mieluummin vähän ylempänä.</w:t>
      </w:r>
    </w:p>
    <w:p>
      <w:r>
        <w:rPr>
          <w:b/>
        </w:rPr>
        <w:t xml:space="preserve">Esimerkki 7.647</w:t>
      </w:r>
    </w:p>
    <w:p>
      <w:r>
        <w:t xml:space="preserve">Pidätkö itseapukirjojen lukemisesta?</w:t>
      </w:r>
    </w:p>
    <w:p>
      <w:r>
        <w:rPr>
          <w:b/>
        </w:rPr>
        <w:t xml:space="preserve">Tulos</w:t>
      </w:r>
    </w:p>
    <w:p>
      <w:r>
        <w:t xml:space="preserve">Itseapukirjat ovat erittäin hyödyllisiä, joten luen niitä mielelläni.</w:t>
      </w:r>
    </w:p>
    <w:p>
      <w:r>
        <w:rPr>
          <w:b/>
        </w:rPr>
        <w:t xml:space="preserve">Esimerkki 7.648</w:t>
      </w:r>
    </w:p>
    <w:p>
      <w:r>
        <w:t xml:space="preserve">Pitääkö sinun työskennellä huomenna?</w:t>
      </w:r>
    </w:p>
    <w:p>
      <w:r>
        <w:rPr>
          <w:b/>
        </w:rPr>
        <w:t xml:space="preserve">Tulos</w:t>
      </w:r>
    </w:p>
    <w:p>
      <w:r>
        <w:t xml:space="preserve">Minulla on huomenna vapaata.</w:t>
      </w:r>
    </w:p>
    <w:p>
      <w:r>
        <w:rPr>
          <w:b/>
        </w:rPr>
        <w:t xml:space="preserve">Tulos</w:t>
      </w:r>
    </w:p>
    <w:p>
      <w:r>
        <w:t xml:space="preserve">Meillä on yleensä lauantait vapaita.</w:t>
      </w:r>
    </w:p>
    <w:p>
      <w:r>
        <w:rPr>
          <w:b/>
        </w:rPr>
        <w:t xml:space="preserve">Tulos</w:t>
      </w:r>
    </w:p>
    <w:p>
      <w:r>
        <w:t xml:space="preserve">Minulla on muutama asia hoidettavana.</w:t>
      </w:r>
    </w:p>
    <w:p>
      <w:r>
        <w:rPr>
          <w:b/>
        </w:rPr>
        <w:t xml:space="preserve">Tulos</w:t>
      </w:r>
    </w:p>
    <w:p>
      <w:r>
        <w:t xml:space="preserve">Vuoro alkaa klo 7.</w:t>
      </w:r>
    </w:p>
    <w:p>
      <w:r>
        <w:rPr>
          <w:b/>
        </w:rPr>
        <w:t xml:space="preserve">Tulos</w:t>
      </w:r>
    </w:p>
    <w:p>
      <w:r>
        <w:t xml:space="preserve">Otan sairaslomaa.</w:t>
      </w:r>
    </w:p>
    <w:p>
      <w:r>
        <w:rPr>
          <w:b/>
        </w:rPr>
        <w:t xml:space="preserve">Esimerkki 7.649</w:t>
      </w:r>
    </w:p>
    <w:p>
      <w:r>
        <w:t xml:space="preserve">Pidätkö enemmän novelleista?</w:t>
      </w:r>
    </w:p>
    <w:p>
      <w:r>
        <w:rPr>
          <w:b/>
        </w:rPr>
        <w:t xml:space="preserve">Tulos</w:t>
      </w:r>
    </w:p>
    <w:p>
      <w:r>
        <w:t xml:space="preserve">Vain jos ne ovat erittäin hyviä.</w:t>
      </w:r>
    </w:p>
    <w:p>
      <w:r>
        <w:rPr>
          <w:b/>
        </w:rPr>
        <w:t xml:space="preserve">Esimerkki 7.650</w:t>
      </w:r>
    </w:p>
    <w:p>
      <w:r>
        <w:t xml:space="preserve">Aiotko koristella jouluksi?</w:t>
      </w:r>
    </w:p>
    <w:p>
      <w:r>
        <w:rPr>
          <w:b/>
        </w:rPr>
        <w:t xml:space="preserve">Tulos</w:t>
      </w:r>
    </w:p>
    <w:p>
      <w:r>
        <w:t xml:space="preserve">Pystytän kuusen tänä viikonloppuna.</w:t>
      </w:r>
    </w:p>
    <w:p>
      <w:r>
        <w:rPr>
          <w:b/>
        </w:rPr>
        <w:t xml:space="preserve">Tulos</w:t>
      </w:r>
    </w:p>
    <w:p>
      <w:r>
        <w:t xml:space="preserve">Talo näyttää lähes upouudelta.</w:t>
      </w:r>
    </w:p>
    <w:p>
      <w:r>
        <w:rPr>
          <w:b/>
        </w:rPr>
        <w:t xml:space="preserve">Tulos</w:t>
      </w:r>
    </w:p>
    <w:p>
      <w:r>
        <w:t xml:space="preserve">Ostin juuri joulukuusen ja valot.</w:t>
      </w:r>
    </w:p>
    <w:p>
      <w:r>
        <w:rPr>
          <w:b/>
        </w:rPr>
        <w:t xml:space="preserve">Esimerkki 7.651</w:t>
      </w:r>
    </w:p>
    <w:p>
      <w:r>
        <w:t xml:space="preserve">Oletko menossa konsertteihin tänä vuonna?</w:t>
      </w:r>
    </w:p>
    <w:p>
      <w:r>
        <w:rPr>
          <w:b/>
        </w:rPr>
        <w:t xml:space="preserve">Tulos</w:t>
      </w:r>
    </w:p>
    <w:p>
      <w:r>
        <w:t xml:space="preserve">Jos saan säästettyä tarpeeksi rahaa.</w:t>
      </w:r>
    </w:p>
    <w:p>
      <w:r>
        <w:rPr>
          <w:b/>
        </w:rPr>
        <w:t xml:space="preserve">Tulos</w:t>
      </w:r>
    </w:p>
    <w:p>
      <w:r>
        <w:t xml:space="preserve">Saatan mennä tänä vuonna joihinkin R&amp;B-konsertteihin.</w:t>
      </w:r>
    </w:p>
    <w:p>
      <w:r>
        <w:rPr>
          <w:b/>
        </w:rPr>
        <w:t xml:space="preserve">Tulos</w:t>
      </w:r>
    </w:p>
    <w:p>
      <w:r>
        <w:t xml:space="preserve">Toivottavasti myöhemmin</w:t>
      </w:r>
    </w:p>
    <w:p>
      <w:r>
        <w:rPr>
          <w:b/>
        </w:rPr>
        <w:t xml:space="preserve">Esimerkki 7.652</w:t>
      </w:r>
    </w:p>
    <w:p>
      <w:r>
        <w:t xml:space="preserve">Missä työskentelet?</w:t>
      </w:r>
    </w:p>
    <w:p>
      <w:r>
        <w:rPr>
          <w:b/>
        </w:rPr>
        <w:t xml:space="preserve">Tulos</w:t>
      </w:r>
    </w:p>
    <w:p>
      <w:r>
        <w:t xml:space="preserve">Olen eläkkeellä</w:t>
      </w:r>
    </w:p>
    <w:p>
      <w:r>
        <w:rPr>
          <w:b/>
        </w:rPr>
        <w:t xml:space="preserve">Tulos</w:t>
      </w:r>
    </w:p>
    <w:p>
      <w:r>
        <w:t xml:space="preserve">Etsin uutta työpaikkaa.</w:t>
      </w:r>
    </w:p>
    <w:p>
      <w:r>
        <w:rPr>
          <w:b/>
        </w:rPr>
        <w:t xml:space="preserve">Tulos</w:t>
      </w:r>
    </w:p>
    <w:p>
      <w:r>
        <w:t xml:space="preserve">Työskentelen kotona.</w:t>
      </w:r>
    </w:p>
    <w:p>
      <w:r>
        <w:rPr>
          <w:b/>
        </w:rPr>
        <w:t xml:space="preserve">Tulos</w:t>
      </w:r>
    </w:p>
    <w:p>
      <w:r>
        <w:t xml:space="preserve">Opetan viikolla taidetta ja tarjoilen viikonloppuisin Stellassa.</w:t>
      </w:r>
    </w:p>
    <w:p>
      <w:r>
        <w:rPr>
          <w:b/>
        </w:rPr>
        <w:t xml:space="preserve">Tulos</w:t>
      </w:r>
    </w:p>
    <w:p>
      <w:r>
        <w:t xml:space="preserve">Työskentelen kaupungissa.</w:t>
      </w:r>
    </w:p>
    <w:p>
      <w:r>
        <w:rPr>
          <w:b/>
        </w:rPr>
        <w:t xml:space="preserve">Esimerkki 7.653</w:t>
      </w:r>
    </w:p>
    <w:p>
      <w:r>
        <w:t xml:space="preserve">Olisitko valmis pysymään yrityksessä, jos asemasi muuttuisi?</w:t>
      </w:r>
    </w:p>
    <w:p>
      <w:r>
        <w:rPr>
          <w:b/>
        </w:rPr>
        <w:t xml:space="preserve">Tulos</w:t>
      </w:r>
    </w:p>
    <w:p>
      <w:r>
        <w:t xml:space="preserve">Se on hieno yritys, enkä halua koskaan lähteä sieltä pois.</w:t>
      </w:r>
    </w:p>
    <w:p>
      <w:r>
        <w:rPr>
          <w:b/>
        </w:rPr>
        <w:t xml:space="preserve">Esimerkki 7.654</w:t>
      </w:r>
    </w:p>
    <w:p>
      <w:r>
        <w:t xml:space="preserve">Haluaisitko jäädä tänne tänä iltana?</w:t>
      </w:r>
    </w:p>
    <w:p>
      <w:r>
        <w:rPr>
          <w:b/>
        </w:rPr>
        <w:t xml:space="preserve">Tulos</w:t>
      </w:r>
    </w:p>
    <w:p>
      <w:r>
        <w:t xml:space="preserve">Voisimme käydä syömässä ja katsoa televisiota.</w:t>
      </w:r>
    </w:p>
    <w:p>
      <w:r>
        <w:rPr>
          <w:b/>
        </w:rPr>
        <w:t xml:space="preserve">Esimerkki 7.655</w:t>
      </w:r>
    </w:p>
    <w:p>
      <w:r>
        <w:t xml:space="preserve">Onko sinun oltava tekemisissä teknologian kanssa?</w:t>
      </w:r>
    </w:p>
    <w:p>
      <w:r>
        <w:rPr>
          <w:b/>
        </w:rPr>
        <w:t xml:space="preserve">Tulos</w:t>
      </w:r>
    </w:p>
    <w:p>
      <w:r>
        <w:t xml:space="preserve">Emmekö me kaikki?</w:t>
      </w:r>
    </w:p>
    <w:p>
      <w:r>
        <w:rPr>
          <w:b/>
        </w:rPr>
        <w:t xml:space="preserve">Tulos</w:t>
      </w:r>
    </w:p>
    <w:p>
      <w:r>
        <w:t xml:space="preserve">joka päivä minun täytyy</w:t>
      </w:r>
    </w:p>
    <w:p>
      <w:r>
        <w:rPr>
          <w:b/>
        </w:rPr>
        <w:t xml:space="preserve">Tulos</w:t>
      </w:r>
    </w:p>
    <w:p>
      <w:r>
        <w:t xml:space="preserve">Vain puhelimilla.</w:t>
      </w:r>
    </w:p>
    <w:p>
      <w:r>
        <w:rPr>
          <w:b/>
        </w:rPr>
        <w:t xml:space="preserve">Esimerkki 7.656</w:t>
      </w:r>
    </w:p>
    <w:p>
      <w:r>
        <w:t xml:space="preserve">Aiotko ajaa autolla töihin?</w:t>
      </w:r>
    </w:p>
    <w:p>
      <w:r>
        <w:rPr>
          <w:b/>
        </w:rPr>
        <w:t xml:space="preserve">Tulos</w:t>
      </w:r>
    </w:p>
    <w:p>
      <w:r>
        <w:t xml:space="preserve">Menen metrolla.</w:t>
      </w:r>
    </w:p>
    <w:p>
      <w:r>
        <w:rPr>
          <w:b/>
        </w:rPr>
        <w:t xml:space="preserve">Tulos</w:t>
      </w:r>
    </w:p>
    <w:p>
      <w:r>
        <w:t xml:space="preserve">Menen junalla.</w:t>
      </w:r>
    </w:p>
    <w:p>
      <w:r>
        <w:rPr>
          <w:b/>
        </w:rPr>
        <w:t xml:space="preserve">Esimerkki 7.657</w:t>
      </w:r>
    </w:p>
    <w:p>
      <w:r>
        <w:t xml:space="preserve">Haluatko syödä kanssani paistettua kanaa?</w:t>
      </w:r>
    </w:p>
    <w:p>
      <w:r>
        <w:rPr>
          <w:b/>
        </w:rPr>
        <w:t xml:space="preserve">Tulos</w:t>
      </w:r>
    </w:p>
    <w:p>
      <w:r>
        <w:t xml:space="preserve">Paistetussa ruoassa on niin paljon kaloreita.</w:t>
      </w:r>
    </w:p>
    <w:p>
      <w:r>
        <w:rPr>
          <w:b/>
        </w:rPr>
        <w:t xml:space="preserve">Tulos</w:t>
      </w:r>
    </w:p>
    <w:p>
      <w:r>
        <w:t xml:space="preserve">En syö lihaa, olen vegaani.</w:t>
      </w:r>
    </w:p>
    <w:p>
      <w:r>
        <w:rPr>
          <w:b/>
        </w:rPr>
        <w:t xml:space="preserve">Esimerkki 7.658</w:t>
      </w:r>
    </w:p>
    <w:p>
      <w:r>
        <w:t xml:space="preserve">Oletko menossa suoraan kotiisi?</w:t>
      </w:r>
    </w:p>
    <w:p>
      <w:r>
        <w:rPr>
          <w:b/>
        </w:rPr>
        <w:t xml:space="preserve">Tulos</w:t>
      </w:r>
    </w:p>
    <w:p>
      <w:r>
        <w:t xml:space="preserve">Minun täytyy hakea ruokaa ensin.</w:t>
      </w:r>
    </w:p>
    <w:p>
      <w:r>
        <w:rPr>
          <w:b/>
        </w:rPr>
        <w:t xml:space="preserve">Tulos</w:t>
      </w:r>
    </w:p>
    <w:p>
      <w:r>
        <w:t xml:space="preserve">Minun on päästävä kotiin välittömästi.</w:t>
      </w:r>
    </w:p>
    <w:p>
      <w:r>
        <w:rPr>
          <w:b/>
        </w:rPr>
        <w:t xml:space="preserve">Tulos</w:t>
      </w:r>
    </w:p>
    <w:p>
      <w:r>
        <w:t xml:space="preserve">Haen lapset</w:t>
      </w:r>
    </w:p>
    <w:p>
      <w:r>
        <w:rPr>
          <w:b/>
        </w:rPr>
        <w:t xml:space="preserve">Esimerkki 7.659</w:t>
      </w:r>
    </w:p>
    <w:p>
      <w:r>
        <w:t xml:space="preserve">Pystyitkö nukkumaan matkan aikana?</w:t>
      </w:r>
    </w:p>
    <w:p>
      <w:r>
        <w:rPr>
          <w:b/>
        </w:rPr>
        <w:t xml:space="preserve">Tulos</w:t>
      </w:r>
    </w:p>
    <w:p>
      <w:r>
        <w:t xml:space="preserve">Takanani istuimella huusi vauva.</w:t>
      </w:r>
    </w:p>
    <w:p>
      <w:r>
        <w:rPr>
          <w:b/>
        </w:rPr>
        <w:t xml:space="preserve">Tulos</w:t>
      </w:r>
    </w:p>
    <w:p>
      <w:r>
        <w:t xml:space="preserve">Minulla on aina päiväunet</w:t>
      </w:r>
    </w:p>
    <w:p>
      <w:r>
        <w:rPr>
          <w:b/>
        </w:rPr>
        <w:t xml:space="preserve">Tulos</w:t>
      </w:r>
    </w:p>
    <w:p>
      <w:r>
        <w:t xml:space="preserve">Minun piti ajaa koko matka.</w:t>
      </w:r>
    </w:p>
    <w:p>
      <w:r>
        <w:rPr>
          <w:b/>
        </w:rPr>
        <w:t xml:space="preserve">Esimerkki 7.660</w:t>
      </w:r>
    </w:p>
    <w:p>
      <w:r>
        <w:t xml:space="preserve">Oletko käynyt viime aikoina keikoilla?</w:t>
      </w:r>
    </w:p>
    <w:p>
      <w:r>
        <w:rPr>
          <w:b/>
        </w:rPr>
        <w:t xml:space="preserve">Tulos</w:t>
      </w:r>
    </w:p>
    <w:p>
      <w:r>
        <w:t xml:space="preserve">Kävin viimeksi konsertissa vuosia sitten.</w:t>
      </w:r>
    </w:p>
    <w:p>
      <w:r>
        <w:rPr>
          <w:b/>
        </w:rPr>
        <w:t xml:space="preserve">Tulos</w:t>
      </w:r>
    </w:p>
    <w:p>
      <w:r>
        <w:t xml:space="preserve">Käyn kaikilla mieheni keikoilla.</w:t>
      </w:r>
    </w:p>
    <w:p>
      <w:r>
        <w:rPr>
          <w:b/>
        </w:rPr>
        <w:t xml:space="preserve">Tulos</w:t>
      </w:r>
    </w:p>
    <w:p>
      <w:r>
        <w:t xml:space="preserve">Kävin eilen illalla keikalla.</w:t>
      </w:r>
    </w:p>
    <w:p>
      <w:r>
        <w:rPr>
          <w:b/>
        </w:rPr>
        <w:t xml:space="preserve">Esimerkki 7.661</w:t>
      </w:r>
    </w:p>
    <w:p>
      <w:r>
        <w:t xml:space="preserve">Haluaisitko mennä ulos syömään?</w:t>
      </w:r>
    </w:p>
    <w:p>
      <w:r>
        <w:rPr>
          <w:b/>
        </w:rPr>
        <w:t xml:space="preserve">Tulos</w:t>
      </w:r>
    </w:p>
    <w:p>
      <w:r>
        <w:t xml:space="preserve">Jos saamme italialaista.</w:t>
      </w:r>
    </w:p>
    <w:p>
      <w:r>
        <w:rPr>
          <w:b/>
        </w:rPr>
        <w:t xml:space="preserve">Esimerkki 7.662</w:t>
      </w:r>
    </w:p>
    <w:p>
      <w:r>
        <w:t xml:space="preserve">piditkö sushibaarista?</w:t>
      </w:r>
    </w:p>
    <w:p>
      <w:r>
        <w:rPr>
          <w:b/>
        </w:rPr>
        <w:t xml:space="preserve">Tulos</w:t>
      </w:r>
    </w:p>
    <w:p>
      <w:r>
        <w:t xml:space="preserve">Baari oli fantastinen.</w:t>
      </w:r>
    </w:p>
    <w:p>
      <w:r>
        <w:rPr>
          <w:b/>
        </w:rPr>
        <w:t xml:space="preserve">Tulos</w:t>
      </w:r>
    </w:p>
    <w:p>
      <w:r>
        <w:t xml:space="preserve">Pidän aina raa'asta kalasta.</w:t>
      </w:r>
    </w:p>
    <w:p>
      <w:r>
        <w:rPr>
          <w:b/>
        </w:rPr>
        <w:t xml:space="preserve">Tulos</w:t>
      </w:r>
    </w:p>
    <w:p>
      <w:r>
        <w:t xml:space="preserve">Pidän heidän tarjoamastaan valikoimasta</w:t>
      </w:r>
    </w:p>
    <w:p>
      <w:r>
        <w:rPr>
          <w:b/>
        </w:rPr>
        <w:t xml:space="preserve">Tulos</w:t>
      </w:r>
    </w:p>
    <w:p>
      <w:r>
        <w:t xml:space="preserve">Haluan syödä siellä useammin.</w:t>
      </w:r>
    </w:p>
    <w:p>
      <w:r>
        <w:rPr>
          <w:b/>
        </w:rPr>
        <w:t xml:space="preserve">Esimerkki 7.663</w:t>
      </w:r>
    </w:p>
    <w:p>
      <w:r>
        <w:t xml:space="preserve">Joutuisitko työskentelemään viikonloppuisin?</w:t>
      </w:r>
    </w:p>
    <w:p>
      <w:r>
        <w:rPr>
          <w:b/>
        </w:rPr>
        <w:t xml:space="preserve">Tulos</w:t>
      </w:r>
    </w:p>
    <w:p>
      <w:r>
        <w:t xml:space="preserve">Minun täytyy ehkä</w:t>
      </w:r>
    </w:p>
    <w:p>
      <w:r>
        <w:rPr>
          <w:b/>
        </w:rPr>
        <w:t xml:space="preserve">Tulos</w:t>
      </w:r>
    </w:p>
    <w:p>
      <w:r>
        <w:t xml:space="preserve">Ajattelen aloittaa.</w:t>
      </w:r>
    </w:p>
    <w:p>
      <w:r>
        <w:rPr>
          <w:b/>
        </w:rPr>
        <w:t xml:space="preserve">Esimerkki 7.664</w:t>
      </w:r>
    </w:p>
    <w:p>
      <w:r>
        <w:t xml:space="preserve">Jäätkö tänne joksikin aikaa?</w:t>
      </w:r>
    </w:p>
    <w:p>
      <w:r>
        <w:rPr>
          <w:b/>
        </w:rPr>
        <w:t xml:space="preserve">Tulos</w:t>
      </w:r>
    </w:p>
    <w:p>
      <w:r>
        <w:t xml:space="preserve">Toivottavasti ei.</w:t>
      </w:r>
    </w:p>
    <w:p>
      <w:r>
        <w:rPr>
          <w:b/>
        </w:rPr>
        <w:t xml:space="preserve">Esimerkki 7.665</w:t>
      </w:r>
    </w:p>
    <w:p>
      <w:r>
        <w:t xml:space="preserve">Meneekö töissä hyvin?</w:t>
      </w:r>
    </w:p>
    <w:p>
      <w:r>
        <w:rPr>
          <w:b/>
        </w:rPr>
        <w:t xml:space="preserve">Tulos</w:t>
      </w:r>
    </w:p>
    <w:p>
      <w:r>
        <w:t xml:space="preserve">Tarvitsen lomaa.</w:t>
      </w:r>
    </w:p>
    <w:p>
      <w:r>
        <w:rPr>
          <w:b/>
        </w:rPr>
        <w:t xml:space="preserve">Tulos</w:t>
      </w:r>
    </w:p>
    <w:p>
      <w:r>
        <w:t xml:space="preserve">Minut on juuri erotettu.</w:t>
      </w:r>
    </w:p>
    <w:p>
      <w:r>
        <w:rPr>
          <w:b/>
        </w:rPr>
        <w:t xml:space="preserve">Tulos</w:t>
      </w:r>
    </w:p>
    <w:p>
      <w:r>
        <w:t xml:space="preserve">Ne voisivat olla parempia.</w:t>
      </w:r>
    </w:p>
    <w:p>
      <w:r>
        <w:rPr>
          <w:b/>
        </w:rPr>
        <w:t xml:space="preserve">Esimerkki 7.666</w:t>
      </w:r>
    </w:p>
    <w:p>
      <w:r>
        <w:t xml:space="preserve">Onko sinulla oma toimisto?</w:t>
      </w:r>
    </w:p>
    <w:p>
      <w:r>
        <w:rPr>
          <w:b/>
        </w:rPr>
        <w:t xml:space="preserve">Tulos</w:t>
      </w:r>
    </w:p>
    <w:p>
      <w:r>
        <w:t xml:space="preserve">Minulla ei ole koskaan ollut omaa toimistoa.</w:t>
      </w:r>
    </w:p>
    <w:p>
      <w:r>
        <w:rPr>
          <w:b/>
        </w:rPr>
        <w:t xml:space="preserve">Tulos</w:t>
      </w:r>
    </w:p>
    <w:p>
      <w:r>
        <w:t xml:space="preserve">Siinä on mukava suuri ikkuna ja kaunis näköala.</w:t>
      </w:r>
    </w:p>
    <w:p>
      <w:r>
        <w:rPr>
          <w:b/>
        </w:rPr>
        <w:t xml:space="preserve">Esimerkki 7.667</w:t>
      </w:r>
    </w:p>
    <w:p>
      <w:r>
        <w:t xml:space="preserve">Onko sinulla kämppäkaveri?</w:t>
      </w:r>
    </w:p>
    <w:p>
      <w:r>
        <w:rPr>
          <w:b/>
        </w:rPr>
        <w:t xml:space="preserve">Tulos</w:t>
      </w:r>
    </w:p>
    <w:p>
      <w:r>
        <w:t xml:space="preserve">Vain mieheni.</w:t>
      </w:r>
    </w:p>
    <w:p>
      <w:r>
        <w:rPr>
          <w:b/>
        </w:rPr>
        <w:t xml:space="preserve">Esimerkki 7.668</w:t>
      </w:r>
    </w:p>
    <w:p>
      <w:r>
        <w:t xml:space="preserve">Oletko oikeutettu ylennykseen?</w:t>
      </w:r>
    </w:p>
    <w:p>
      <w:r>
        <w:rPr>
          <w:b/>
        </w:rPr>
        <w:t xml:space="preserve">Tulos</w:t>
      </w:r>
    </w:p>
    <w:p>
      <w:r>
        <w:t xml:space="preserve">Minun pitäisi olla!</w:t>
      </w:r>
    </w:p>
    <w:p>
      <w:r>
        <w:rPr>
          <w:b/>
        </w:rPr>
        <w:t xml:space="preserve">Esimerkki 7.669</w:t>
      </w:r>
    </w:p>
    <w:p>
      <w:r>
        <w:t xml:space="preserve">Tutkitko edut ja haitat?</w:t>
      </w:r>
    </w:p>
    <w:p>
      <w:r>
        <w:rPr>
          <w:b/>
        </w:rPr>
        <w:t xml:space="preserve">Tulos</w:t>
      </w:r>
    </w:p>
    <w:p>
      <w:r>
        <w:t xml:space="preserve">Se on hyvä ajatus.</w:t>
      </w:r>
    </w:p>
    <w:p>
      <w:r>
        <w:rPr>
          <w:b/>
        </w:rPr>
        <w:t xml:space="preserve">Tulos</w:t>
      </w:r>
    </w:p>
    <w:p>
      <w:r>
        <w:t xml:space="preserve">Niitä on paljon.</w:t>
      </w:r>
    </w:p>
    <w:p>
      <w:r>
        <w:rPr>
          <w:b/>
        </w:rPr>
        <w:t xml:space="preserve">Esimerkki 7.670</w:t>
      </w:r>
    </w:p>
    <w:p>
      <w:r>
        <w:t xml:space="preserve">Löysitkö kadonneen koiranpentusi?</w:t>
      </w:r>
    </w:p>
    <w:p>
      <w:r>
        <w:rPr>
          <w:b/>
        </w:rPr>
        <w:t xml:space="preserve">Tulos</w:t>
      </w:r>
    </w:p>
    <w:p>
      <w:r>
        <w:t xml:space="preserve">Löysimme Tippyn eilen.</w:t>
      </w:r>
    </w:p>
    <w:p>
      <w:r>
        <w:rPr>
          <w:b/>
        </w:rPr>
        <w:t xml:space="preserve">Tulos</w:t>
      </w:r>
    </w:p>
    <w:p>
      <w:r>
        <w:t xml:space="preserve">Hän on yhä kateissa.</w:t>
      </w:r>
    </w:p>
    <w:p>
      <w:r>
        <w:rPr>
          <w:b/>
        </w:rPr>
        <w:t xml:space="preserve">Tulos</w:t>
      </w:r>
    </w:p>
    <w:p>
      <w:r>
        <w:t xml:space="preserve">Hän piileskeli kuistin alla.</w:t>
      </w:r>
    </w:p>
    <w:p>
      <w:r>
        <w:rPr>
          <w:b/>
        </w:rPr>
        <w:t xml:space="preserve">Tulos</w:t>
      </w:r>
    </w:p>
    <w:p>
      <w:r>
        <w:t xml:space="preserve">Hän ei koskaan palannut.</w:t>
      </w:r>
    </w:p>
    <w:p>
      <w:r>
        <w:rPr>
          <w:b/>
        </w:rPr>
        <w:t xml:space="preserve">Tulos</w:t>
      </w:r>
    </w:p>
    <w:p>
      <w:r>
        <w:t xml:space="preserve">Hän on yhä poissa.</w:t>
      </w:r>
    </w:p>
    <w:p>
      <w:r>
        <w:rPr>
          <w:b/>
        </w:rPr>
        <w:t xml:space="preserve">Tulos</w:t>
      </w:r>
    </w:p>
    <w:p>
      <w:r>
        <w:t xml:space="preserve">Hän on nyt 10-vuotias!</w:t>
      </w:r>
    </w:p>
    <w:p>
      <w:r>
        <w:rPr>
          <w:b/>
        </w:rPr>
        <w:t xml:space="preserve">Esimerkki 7.671</w:t>
      </w:r>
    </w:p>
    <w:p>
      <w:r>
        <w:t xml:space="preserve">Oletko koskaan soittanut kitaraa?</w:t>
      </w:r>
    </w:p>
    <w:p>
      <w:r>
        <w:rPr>
          <w:b/>
        </w:rPr>
        <w:t xml:space="preserve">Tulos</w:t>
      </w:r>
    </w:p>
    <w:p>
      <w:r>
        <w:t xml:space="preserve">En voi pelata sitä</w:t>
      </w:r>
    </w:p>
    <w:p>
      <w:r>
        <w:rPr>
          <w:b/>
        </w:rPr>
        <w:t xml:space="preserve">Tulos</w:t>
      </w:r>
    </w:p>
    <w:p>
      <w:r>
        <w:t xml:space="preserve">Olisipa minulla ollut.</w:t>
      </w:r>
    </w:p>
    <w:p>
      <w:r>
        <w:rPr>
          <w:b/>
        </w:rPr>
        <w:t xml:space="preserve">Esimerkki 7.672</w:t>
      </w:r>
    </w:p>
    <w:p>
      <w:r>
        <w:t xml:space="preserve">Oletko valmis menemään museoon huomenna?</w:t>
      </w:r>
    </w:p>
    <w:p>
      <w:r>
        <w:rPr>
          <w:b/>
        </w:rPr>
        <w:t xml:space="preserve">Tulos</w:t>
      </w:r>
    </w:p>
    <w:p>
      <w:r>
        <w:t xml:space="preserve">Odotan innolla uusia näyttelyitä.</w:t>
      </w:r>
    </w:p>
    <w:p>
      <w:r>
        <w:rPr>
          <w:b/>
        </w:rPr>
        <w:t xml:space="preserve">Tulos</w:t>
      </w:r>
    </w:p>
    <w:p>
      <w:r>
        <w:t xml:space="preserve">Toivoin, että voisimme mennä järvelle.</w:t>
      </w:r>
    </w:p>
    <w:p>
      <w:r>
        <w:rPr>
          <w:b/>
        </w:rPr>
        <w:t xml:space="preserve">Esimerkki 7.673</w:t>
      </w:r>
    </w:p>
    <w:p>
      <w:r>
        <w:t xml:space="preserve">Haluaisitko italialaista ruokaa?</w:t>
      </w:r>
    </w:p>
    <w:p>
      <w:r>
        <w:rPr>
          <w:b/>
        </w:rPr>
        <w:t xml:space="preserve">Tulos</w:t>
      </w:r>
    </w:p>
    <w:p>
      <w:r>
        <w:t xml:space="preserve">Se on suosikkini</w:t>
      </w:r>
    </w:p>
    <w:p>
      <w:r>
        <w:rPr>
          <w:b/>
        </w:rPr>
        <w:t xml:space="preserve">Esimerkki 7.674</w:t>
      </w:r>
    </w:p>
    <w:p>
      <w:r>
        <w:t xml:space="preserve">Oletko kunnossa ja terve?</w:t>
      </w:r>
    </w:p>
    <w:p>
      <w:r>
        <w:rPr>
          <w:b/>
        </w:rPr>
        <w:t xml:space="preserve">Tulos</w:t>
      </w:r>
    </w:p>
    <w:p>
      <w:r>
        <w:t xml:space="preserve">Käyn säännöllisesti kuntosalilla.</w:t>
      </w:r>
    </w:p>
    <w:p>
      <w:r>
        <w:rPr>
          <w:b/>
        </w:rPr>
        <w:t xml:space="preserve">Esimerkki 7.675</w:t>
      </w:r>
    </w:p>
    <w:p>
      <w:r>
        <w:t xml:space="preserve">Oletko edelleen kiinnostunut syömään terveellistä ruokaa?</w:t>
      </w:r>
    </w:p>
    <w:p>
      <w:r>
        <w:rPr>
          <w:b/>
        </w:rPr>
        <w:t xml:space="preserve">Tulos</w:t>
      </w:r>
    </w:p>
    <w:p>
      <w:r>
        <w:t xml:space="preserve">se on toiminut hyvin minulle.</w:t>
      </w:r>
    </w:p>
    <w:p>
      <w:r>
        <w:rPr>
          <w:b/>
        </w:rPr>
        <w:t xml:space="preserve">Tulos</w:t>
      </w:r>
    </w:p>
    <w:p>
      <w:r>
        <w:t xml:space="preserve">Minä yritän.</w:t>
      </w:r>
    </w:p>
    <w:p>
      <w:r>
        <w:rPr>
          <w:b/>
        </w:rPr>
        <w:t xml:space="preserve">Tulos</w:t>
      </w:r>
    </w:p>
    <w:p>
      <w:r>
        <w:t xml:space="preserve">En ole enää dieetillä, mutta rakastan silti salaatteja.</w:t>
      </w:r>
    </w:p>
    <w:p>
      <w:r>
        <w:rPr>
          <w:b/>
        </w:rPr>
        <w:t xml:space="preserve">Tulos</w:t>
      </w:r>
    </w:p>
    <w:p>
      <w:r>
        <w:t xml:space="preserve">Syön mitä tahansa.</w:t>
      </w:r>
    </w:p>
    <w:p>
      <w:r>
        <w:rPr>
          <w:b/>
        </w:rPr>
        <w:t xml:space="preserve">Esimerkki 7.676</w:t>
      </w:r>
    </w:p>
    <w:p>
      <w:r>
        <w:t xml:space="preserve">Haluaisitko patikoida?</w:t>
      </w:r>
    </w:p>
    <w:p>
      <w:r>
        <w:rPr>
          <w:b/>
        </w:rPr>
        <w:t xml:space="preserve">Tulos</w:t>
      </w:r>
    </w:p>
    <w:p>
      <w:r>
        <w:t xml:space="preserve">Haluan kokeilla tuota uutta polkua, jossa on vesiputous.</w:t>
      </w:r>
    </w:p>
    <w:p>
      <w:r>
        <w:rPr>
          <w:b/>
        </w:rPr>
        <w:t xml:space="preserve">Esimerkki 7.677</w:t>
      </w:r>
    </w:p>
    <w:p>
      <w:r>
        <w:t xml:space="preserve">Oletko yhä töissä Macy'sissä?</w:t>
      </w:r>
    </w:p>
    <w:p>
      <w:r>
        <w:rPr>
          <w:b/>
        </w:rPr>
        <w:t xml:space="preserve">Tulos</w:t>
      </w:r>
    </w:p>
    <w:p>
      <w:r>
        <w:t xml:space="preserve">Minut palkattiin juuri teknologiayritykseen.</w:t>
      </w:r>
    </w:p>
    <w:p>
      <w:r>
        <w:rPr>
          <w:b/>
        </w:rPr>
        <w:t xml:space="preserve">Tulos</w:t>
      </w:r>
    </w:p>
    <w:p>
      <w:r>
        <w:t xml:space="preserve">Macy's suljettiin viime vuonna.</w:t>
      </w:r>
    </w:p>
    <w:p>
      <w:r>
        <w:rPr>
          <w:b/>
        </w:rPr>
        <w:t xml:space="preserve">Tulos</w:t>
      </w:r>
    </w:p>
    <w:p>
      <w:r>
        <w:t xml:space="preserve">Työskentelen nyt postissa.</w:t>
      </w:r>
    </w:p>
    <w:p>
      <w:r>
        <w:rPr>
          <w:b/>
        </w:rPr>
        <w:t xml:space="preserve">Esimerkki 7.678</w:t>
      </w:r>
    </w:p>
    <w:p>
      <w:r>
        <w:t xml:space="preserve">Haluatko lähteä metsästämään viikonloppuna?</w:t>
      </w:r>
    </w:p>
    <w:p>
      <w:r>
        <w:rPr>
          <w:b/>
        </w:rPr>
        <w:t xml:space="preserve">Tulos</w:t>
      </w:r>
    </w:p>
    <w:p>
      <w:r>
        <w:t xml:space="preserve">Mielestäni aseet pitäisi kieltää.</w:t>
      </w:r>
    </w:p>
    <w:p>
      <w:r>
        <w:rPr>
          <w:b/>
        </w:rPr>
        <w:t xml:space="preserve">Tulos</w:t>
      </w:r>
    </w:p>
    <w:p>
      <w:r>
        <w:t xml:space="preserve">En usko puolustuskyvyttömien eläinten tappamiseen.</w:t>
      </w:r>
    </w:p>
    <w:p>
      <w:r>
        <w:rPr>
          <w:b/>
        </w:rPr>
        <w:t xml:space="preserve">Esimerkki 7.679</w:t>
      </w:r>
    </w:p>
    <w:p>
      <w:r>
        <w:t xml:space="preserve">Työskenteletkö kotona?</w:t>
      </w:r>
    </w:p>
    <w:p>
      <w:r>
        <w:rPr>
          <w:b/>
        </w:rPr>
        <w:t xml:space="preserve">Tulos</w:t>
      </w:r>
    </w:p>
    <w:p>
      <w:r>
        <w:t xml:space="preserve">Vain maanantaisin.</w:t>
      </w:r>
    </w:p>
    <w:p>
      <w:r>
        <w:rPr>
          <w:b/>
        </w:rPr>
        <w:t xml:space="preserve">Tulos</w:t>
      </w:r>
    </w:p>
    <w:p>
      <w:r>
        <w:t xml:space="preserve">Suurimmaksi osaksi.</w:t>
      </w:r>
    </w:p>
    <w:p>
      <w:r>
        <w:rPr>
          <w:b/>
        </w:rPr>
        <w:t xml:space="preserve">Tulos</w:t>
      </w:r>
    </w:p>
    <w:p>
      <w:r>
        <w:t xml:space="preserve">Niin paljon kuin pystyn.</w:t>
      </w:r>
    </w:p>
    <w:p>
      <w:r>
        <w:rPr>
          <w:b/>
        </w:rPr>
        <w:t xml:space="preserve">Tulos</w:t>
      </w:r>
    </w:p>
    <w:p>
      <w:r>
        <w:t xml:space="preserve">Minulla on pieni toimistohalli takana.</w:t>
      </w:r>
    </w:p>
    <w:p>
      <w:r>
        <w:rPr>
          <w:b/>
        </w:rPr>
        <w:t xml:space="preserve">Esimerkki 7.680</w:t>
      </w:r>
    </w:p>
    <w:p>
      <w:r>
        <w:t xml:space="preserve">Pidätkö lukemisesta?</w:t>
      </w:r>
    </w:p>
    <w:p>
      <w:r>
        <w:rPr>
          <w:b/>
        </w:rPr>
        <w:t xml:space="preserve">Tulos</w:t>
      </w:r>
    </w:p>
    <w:p>
      <w:r>
        <w:t xml:space="preserve">Pelkään nähdä, kuinka paljon kulutan kirjoihin.</w:t>
      </w:r>
    </w:p>
    <w:p>
      <w:r>
        <w:rPr>
          <w:b/>
        </w:rPr>
        <w:t xml:space="preserve">Esimerkki 7.681</w:t>
      </w:r>
    </w:p>
    <w:p>
      <w:r>
        <w:t xml:space="preserve">Oletko Hip Hopin fani?</w:t>
      </w:r>
    </w:p>
    <w:p>
      <w:r>
        <w:rPr>
          <w:b/>
        </w:rPr>
        <w:t xml:space="preserve">Tulos</w:t>
      </w:r>
    </w:p>
    <w:p>
      <w:r>
        <w:t xml:space="preserve">Olen klassinen ihminen.</w:t>
      </w:r>
    </w:p>
    <w:p>
      <w:r>
        <w:rPr>
          <w:b/>
        </w:rPr>
        <w:t xml:space="preserve">Esimerkki 7.682</w:t>
      </w:r>
    </w:p>
    <w:p>
      <w:r>
        <w:t xml:space="preserve">Oletko käynyt viime aikoina muiden ystävien luona?</w:t>
      </w:r>
    </w:p>
    <w:p>
      <w:r>
        <w:rPr>
          <w:b/>
        </w:rPr>
        <w:t xml:space="preserve">Tulos</w:t>
      </w:r>
    </w:p>
    <w:p>
      <w:r>
        <w:t xml:space="preserve">On vaikea löytää aikaa vierailla ihmisten luona.</w:t>
      </w:r>
    </w:p>
    <w:p>
      <w:r>
        <w:rPr>
          <w:b/>
        </w:rPr>
        <w:t xml:space="preserve">Tulos</w:t>
      </w:r>
    </w:p>
    <w:p>
      <w:r>
        <w:t xml:space="preserve">Minulla ei ole ollut aikaa matkustaa viime vuonna.</w:t>
      </w:r>
    </w:p>
    <w:p>
      <w:r>
        <w:rPr>
          <w:b/>
        </w:rPr>
        <w:t xml:space="preserve">Tulos</w:t>
      </w:r>
    </w:p>
    <w:p>
      <w:r>
        <w:t xml:space="preserve">Kaikilla on ollut liian kiire.</w:t>
      </w:r>
    </w:p>
    <w:p>
      <w:r>
        <w:rPr>
          <w:b/>
        </w:rPr>
        <w:t xml:space="preserve">Tulos</w:t>
      </w:r>
    </w:p>
    <w:p>
      <w:r>
        <w:t xml:space="preserve">Tulin juuri ystäväni luota.</w:t>
      </w:r>
    </w:p>
    <w:p>
      <w:r>
        <w:rPr>
          <w:b/>
        </w:rPr>
        <w:t xml:space="preserve">Tulos</w:t>
      </w:r>
    </w:p>
    <w:p>
      <w:r>
        <w:t xml:space="preserve">En ole matkustanut pariin vuoteen.</w:t>
      </w:r>
    </w:p>
    <w:p>
      <w:r>
        <w:rPr>
          <w:b/>
        </w:rPr>
        <w:t xml:space="preserve">Esimerkki 7.683</w:t>
      </w:r>
    </w:p>
    <w:p>
      <w:r>
        <w:t xml:space="preserve">Oletko käynyt Barton Springsissä?</w:t>
      </w:r>
    </w:p>
    <w:p>
      <w:r>
        <w:rPr>
          <w:b/>
        </w:rPr>
        <w:t xml:space="preserve">Tulos</w:t>
      </w:r>
    </w:p>
    <w:p>
      <w:r>
        <w:t xml:space="preserve">Missä se on?</w:t>
      </w:r>
    </w:p>
    <w:p>
      <w:r>
        <w:rPr>
          <w:b/>
        </w:rPr>
        <w:t xml:space="preserve">Tulos</w:t>
      </w:r>
    </w:p>
    <w:p>
      <w:r>
        <w:t xml:space="preserve">Olen aina halunnut mennä sinne.</w:t>
      </w:r>
    </w:p>
    <w:p>
      <w:r>
        <w:rPr>
          <w:b/>
        </w:rPr>
        <w:t xml:space="preserve">Esimerkki 7.684</w:t>
      </w:r>
    </w:p>
    <w:p>
      <w:r>
        <w:t xml:space="preserve">Pidätkö musiikista, jonka tahtiin voit tanssia?</w:t>
      </w:r>
    </w:p>
    <w:p>
      <w:r>
        <w:rPr>
          <w:b/>
        </w:rPr>
        <w:t xml:space="preserve">Tulos</w:t>
      </w:r>
    </w:p>
    <w:p>
      <w:r>
        <w:t xml:space="preserve">Pidän hitaammista balladeista.</w:t>
      </w:r>
    </w:p>
    <w:p>
      <w:r>
        <w:rPr>
          <w:b/>
        </w:rPr>
        <w:t xml:space="preserve">Tulos</w:t>
      </w:r>
    </w:p>
    <w:p>
      <w:r>
        <w:t xml:space="preserve">Musiikki, jossa on rytmi, on hauskaa.</w:t>
      </w:r>
    </w:p>
    <w:p>
      <w:r>
        <w:rPr>
          <w:b/>
        </w:rPr>
        <w:t xml:space="preserve">Tulos</w:t>
      </w:r>
    </w:p>
    <w:p>
      <w:r>
        <w:t xml:space="preserve">Tanssin aina, kun radio on päällä.</w:t>
      </w:r>
    </w:p>
    <w:p>
      <w:r>
        <w:rPr>
          <w:b/>
        </w:rPr>
        <w:t xml:space="preserve">Tulos</w:t>
      </w:r>
    </w:p>
    <w:p>
      <w:r>
        <w:t xml:space="preserve">Olen innokas salsatanssija.</w:t>
      </w:r>
    </w:p>
    <w:p>
      <w:r>
        <w:rPr>
          <w:b/>
        </w:rPr>
        <w:t xml:space="preserve">Esimerkki 7.685</w:t>
      </w:r>
    </w:p>
    <w:p>
      <w:r>
        <w:t xml:space="preserve">Onko naapurusto turvallista?</w:t>
      </w:r>
    </w:p>
    <w:p>
      <w:r>
        <w:rPr>
          <w:b/>
        </w:rPr>
        <w:t xml:space="preserve">Tulos</w:t>
      </w:r>
    </w:p>
    <w:p>
      <w:r>
        <w:t xml:space="preserve">Rikollisuusraportti on hyvä</w:t>
      </w:r>
    </w:p>
    <w:p>
      <w:r>
        <w:rPr>
          <w:b/>
        </w:rPr>
        <w:t xml:space="preserve">Esimerkki 7.686</w:t>
      </w:r>
    </w:p>
    <w:p>
      <w:r>
        <w:t xml:space="preserve">Vuokraatko asuntosi?</w:t>
      </w:r>
    </w:p>
    <w:p>
      <w:r>
        <w:rPr>
          <w:b/>
        </w:rPr>
        <w:t xml:space="preserve">Tulos</w:t>
      </w:r>
    </w:p>
    <w:p>
      <w:r>
        <w:t xml:space="preserve">Minä omistan sen.</w:t>
      </w:r>
    </w:p>
    <w:p>
      <w:r>
        <w:rPr>
          <w:b/>
        </w:rPr>
        <w:t xml:space="preserve">Esimerkki 7.687</w:t>
      </w:r>
    </w:p>
    <w:p>
      <w:r>
        <w:t xml:space="preserve">Luetko elämäkertoja?</w:t>
      </w:r>
    </w:p>
    <w:p>
      <w:r>
        <w:rPr>
          <w:b/>
        </w:rPr>
        <w:t xml:space="preserve">Tulos</w:t>
      </w:r>
    </w:p>
    <w:p>
      <w:r>
        <w:t xml:space="preserve">Luin joitakin niistä</w:t>
      </w:r>
    </w:p>
    <w:p>
      <w:r>
        <w:rPr>
          <w:b/>
        </w:rPr>
        <w:t xml:space="preserve">Tulos</w:t>
      </w:r>
    </w:p>
    <w:p>
      <w:r>
        <w:t xml:space="preserve">Olen lukenut muutaman elämäkerran.</w:t>
      </w:r>
    </w:p>
    <w:p>
      <w:r>
        <w:rPr>
          <w:b/>
        </w:rPr>
        <w:t xml:space="preserve">Tulos</w:t>
      </w:r>
    </w:p>
    <w:p>
      <w:r>
        <w:t xml:space="preserve">Kun kyse on yrittäjistä.</w:t>
      </w:r>
    </w:p>
    <w:p>
      <w:r>
        <w:rPr>
          <w:b/>
        </w:rPr>
        <w:t xml:space="preserve">Esimerkki 7.688</w:t>
      </w:r>
    </w:p>
    <w:p>
      <w:r>
        <w:t xml:space="preserve">Tykkäätkö työskennellä yksin?</w:t>
      </w:r>
    </w:p>
    <w:p>
      <w:r>
        <w:rPr>
          <w:b/>
        </w:rPr>
        <w:t xml:space="preserve">Tulos</w:t>
      </w:r>
    </w:p>
    <w:p>
      <w:r>
        <w:t xml:space="preserve">Työskentelen mieluummin yksin.</w:t>
      </w:r>
    </w:p>
    <w:p>
      <w:r>
        <w:rPr>
          <w:b/>
        </w:rPr>
        <w:t xml:space="preserve">Tulos</w:t>
      </w:r>
    </w:p>
    <w:p>
      <w:r>
        <w:t xml:space="preserve">Olen parempi osana tiimiä.</w:t>
      </w:r>
    </w:p>
    <w:p>
      <w:r>
        <w:rPr>
          <w:b/>
        </w:rPr>
        <w:t xml:space="preserve">Tulos</w:t>
      </w:r>
    </w:p>
    <w:p>
      <w:r>
        <w:t xml:space="preserve">Mieluummin se kuin ryhmä</w:t>
      </w:r>
    </w:p>
    <w:p>
      <w:r>
        <w:rPr>
          <w:b/>
        </w:rPr>
        <w:t xml:space="preserve">Esimerkki 7.689</w:t>
      </w:r>
    </w:p>
    <w:p>
      <w:r>
        <w:t xml:space="preserve">Oletko lukenut Game of Thrones -kirjat?</w:t>
      </w:r>
    </w:p>
    <w:p>
      <w:r>
        <w:rPr>
          <w:b/>
        </w:rPr>
        <w:t xml:space="preserve">Tulos</w:t>
      </w:r>
    </w:p>
    <w:p>
      <w:r>
        <w:t xml:space="preserve">En tehnyt sitä.</w:t>
      </w:r>
    </w:p>
    <w:p>
      <w:r>
        <w:rPr>
          <w:b/>
        </w:rPr>
        <w:t xml:space="preserve">Tulos</w:t>
      </w:r>
    </w:p>
    <w:p>
      <w:r>
        <w:t xml:space="preserve">En ole lukenut kirjoja, mutta olen nähnyt tv-sarjan.</w:t>
      </w:r>
    </w:p>
    <w:p>
      <w:r>
        <w:rPr>
          <w:b/>
        </w:rPr>
        <w:t xml:space="preserve">Tulos</w:t>
      </w:r>
    </w:p>
    <w:p>
      <w:r>
        <w:t xml:space="preserve">Olen nähnyt ohjelman.</w:t>
      </w:r>
    </w:p>
    <w:p>
      <w:r>
        <w:rPr>
          <w:b/>
        </w:rPr>
        <w:t xml:space="preserve">Esimerkki 7.690</w:t>
      </w:r>
    </w:p>
    <w:p>
      <w:r>
        <w:t xml:space="preserve">Tiedätkö, kuinka paljon vuokra on?</w:t>
      </w:r>
    </w:p>
    <w:p>
      <w:r>
        <w:rPr>
          <w:b/>
        </w:rPr>
        <w:t xml:space="preserve">Tulos</w:t>
      </w:r>
    </w:p>
    <w:p>
      <w:r>
        <w:t xml:space="preserve">Minulle on kerrottu, mikä vuokra on.</w:t>
      </w:r>
    </w:p>
    <w:p>
      <w:r>
        <w:rPr>
          <w:b/>
        </w:rPr>
        <w:t xml:space="preserve">Tulos</w:t>
      </w:r>
    </w:p>
    <w:p>
      <w:r>
        <w:t xml:space="preserve">Kuukausimaksut ovat varsin kohtuulliset.</w:t>
      </w:r>
    </w:p>
    <w:p>
      <w:r>
        <w:rPr>
          <w:b/>
        </w:rPr>
        <w:t xml:space="preserve">Esimerkki 7.691</w:t>
      </w:r>
    </w:p>
    <w:p>
      <w:r>
        <w:t xml:space="preserve">Muutitko tänne hiljattain?</w:t>
      </w:r>
    </w:p>
    <w:p>
      <w:r>
        <w:rPr>
          <w:b/>
        </w:rPr>
        <w:t xml:space="preserve">Tulos</w:t>
      </w:r>
    </w:p>
    <w:p>
      <w:r>
        <w:t xml:space="preserve">Itse asiassa viime viikolla.</w:t>
      </w:r>
    </w:p>
    <w:p>
      <w:r>
        <w:rPr>
          <w:b/>
        </w:rPr>
        <w:t xml:space="preserve">Tulos</w:t>
      </w:r>
    </w:p>
    <w:p>
      <w:r>
        <w:t xml:space="preserve">Muutin viime viikolla.</w:t>
      </w:r>
    </w:p>
    <w:p>
      <w:r>
        <w:rPr>
          <w:b/>
        </w:rPr>
        <w:t xml:space="preserve">Tulos</w:t>
      </w:r>
    </w:p>
    <w:p>
      <w:r>
        <w:t xml:space="preserve">Olen ollut täällä viisi vuotta.</w:t>
      </w:r>
    </w:p>
    <w:p>
      <w:r>
        <w:rPr>
          <w:b/>
        </w:rPr>
        <w:t xml:space="preserve">Esimerkki 7.692</w:t>
      </w:r>
    </w:p>
    <w:p>
      <w:r>
        <w:t xml:space="preserve">Oletko tyytyväinen nykyisiin tuloihisi?</w:t>
      </w:r>
    </w:p>
    <w:p>
      <w:r>
        <w:rPr>
          <w:b/>
        </w:rPr>
        <w:t xml:space="preserve">Tulos</w:t>
      </w:r>
    </w:p>
    <w:p>
      <w:r>
        <w:t xml:space="preserve">Palkkani on erittäin palkitseva.</w:t>
      </w:r>
    </w:p>
    <w:p>
      <w:r>
        <w:rPr>
          <w:b/>
        </w:rPr>
        <w:t xml:space="preserve">Tulos</w:t>
      </w:r>
    </w:p>
    <w:p>
      <w:r>
        <w:t xml:space="preserve">Sanoisin, että olen</w:t>
      </w:r>
    </w:p>
    <w:p>
      <w:r>
        <w:rPr>
          <w:b/>
        </w:rPr>
        <w:t xml:space="preserve">Tulos</w:t>
      </w:r>
    </w:p>
    <w:p>
      <w:r>
        <w:t xml:space="preserve">Tarvitsisin lisää rahaa.</w:t>
      </w:r>
    </w:p>
    <w:p>
      <w:r>
        <w:rPr>
          <w:b/>
        </w:rPr>
        <w:t xml:space="preserve">Esimerkki 7.693</w:t>
      </w:r>
    </w:p>
    <w:p>
      <w:r>
        <w:t xml:space="preserve">Oletko eronnut?</w:t>
      </w:r>
    </w:p>
    <w:p>
      <w:r>
        <w:rPr>
          <w:b/>
        </w:rPr>
        <w:t xml:space="preserve">Tulos</w:t>
      </w:r>
    </w:p>
    <w:p>
      <w:r>
        <w:t xml:space="preserve">En ole koskaan ollut naimisissa.</w:t>
      </w:r>
    </w:p>
    <w:p>
      <w:r>
        <w:rPr>
          <w:b/>
        </w:rPr>
        <w:t xml:space="preserve">Tulos</w:t>
      </w:r>
    </w:p>
    <w:p>
      <w:r>
        <w:t xml:space="preserve">En ole koskaan ollut edes naimisissa.</w:t>
      </w:r>
    </w:p>
    <w:p>
      <w:r>
        <w:rPr>
          <w:b/>
        </w:rPr>
        <w:t xml:space="preserve">Esimerkki 7.694</w:t>
      </w:r>
    </w:p>
    <w:p>
      <w:r>
        <w:t xml:space="preserve">Pidätkö pitkistä kirjoista?</w:t>
      </w:r>
    </w:p>
    <w:p>
      <w:r>
        <w:rPr>
          <w:b/>
        </w:rPr>
        <w:t xml:space="preserve">Tulos</w:t>
      </w:r>
    </w:p>
    <w:p>
      <w:r>
        <w:t xml:space="preserve">En koskaan pääse niiden läpi.</w:t>
      </w:r>
    </w:p>
    <w:p>
      <w:r>
        <w:rPr>
          <w:b/>
        </w:rPr>
        <w:t xml:space="preserve">Esimerkki 7.695</w:t>
      </w:r>
    </w:p>
    <w:p>
      <w:r>
        <w:t xml:space="preserve">Pidätkö siitä, että olet vastuussa muista?</w:t>
      </w:r>
    </w:p>
    <w:p>
      <w:r>
        <w:rPr>
          <w:b/>
        </w:rPr>
        <w:t xml:space="preserve">Tulos</w:t>
      </w:r>
    </w:p>
    <w:p>
      <w:r>
        <w:t xml:space="preserve">Pidän siitä, että minulla on jonkin verran vastuuta.</w:t>
      </w:r>
    </w:p>
    <w:p>
      <w:r>
        <w:rPr>
          <w:b/>
        </w:rPr>
        <w:t xml:space="preserve">Tulos</w:t>
      </w:r>
    </w:p>
    <w:p>
      <w:r>
        <w:t xml:space="preserve">Minulle on sanottu, että olen hyvä johtaja.</w:t>
      </w:r>
    </w:p>
    <w:p>
      <w:r>
        <w:rPr>
          <w:b/>
        </w:rPr>
        <w:t xml:space="preserve">Tulos</w:t>
      </w:r>
    </w:p>
    <w:p>
      <w:r>
        <w:t xml:space="preserve">En halua olla johtavassa asemassa.</w:t>
      </w:r>
    </w:p>
    <w:p>
      <w:r>
        <w:rPr>
          <w:b/>
        </w:rPr>
        <w:t xml:space="preserve">Tulos</w:t>
      </w:r>
    </w:p>
    <w:p>
      <w:r>
        <w:t xml:space="preserve">Olen hyvä johtotehtävissä.</w:t>
      </w:r>
    </w:p>
    <w:p>
      <w:r>
        <w:rPr>
          <w:b/>
        </w:rPr>
        <w:t xml:space="preserve">Esimerkki 7.696</w:t>
      </w:r>
    </w:p>
    <w:p>
      <w:r>
        <w:t xml:space="preserve">Pidätkö tieteiskirjallisuuden genrestä?</w:t>
      </w:r>
    </w:p>
    <w:p>
      <w:r>
        <w:rPr>
          <w:b/>
        </w:rPr>
        <w:t xml:space="preserve">Tulos</w:t>
      </w:r>
    </w:p>
    <w:p>
      <w:r>
        <w:t xml:space="preserve">Se voi olla hyvin mielenkiintoista.</w:t>
      </w:r>
    </w:p>
    <w:p>
      <w:r>
        <w:rPr>
          <w:b/>
        </w:rPr>
        <w:t xml:space="preserve">Tulos</w:t>
      </w:r>
    </w:p>
    <w:p>
      <w:r>
        <w:t xml:space="preserve">Olen trillereiden ystävä.</w:t>
      </w:r>
    </w:p>
    <w:p>
      <w:r>
        <w:rPr>
          <w:b/>
        </w:rPr>
        <w:t xml:space="preserve">Tulos</w:t>
      </w:r>
    </w:p>
    <w:p>
      <w:r>
        <w:t xml:space="preserve">Rakastan noiden kirjoittajien mielikuvitusta.</w:t>
      </w:r>
    </w:p>
    <w:p>
      <w:r>
        <w:rPr>
          <w:b/>
        </w:rPr>
        <w:t xml:space="preserve">Tulos</w:t>
      </w:r>
    </w:p>
    <w:p>
      <w:r>
        <w:t xml:space="preserve">En pidä scifistä lainkaan.</w:t>
      </w:r>
    </w:p>
    <w:p>
      <w:r>
        <w:rPr>
          <w:b/>
        </w:rPr>
        <w:t xml:space="preserve">Esimerkki 7.697</w:t>
      </w:r>
    </w:p>
    <w:p>
      <w:r>
        <w:t xml:space="preserve">Haluatko viettää aikaa omassa rauhassasi?</w:t>
      </w:r>
    </w:p>
    <w:p>
      <w:r>
        <w:rPr>
          <w:b/>
        </w:rPr>
        <w:t xml:space="preserve">Tulos</w:t>
      </w:r>
    </w:p>
    <w:p>
      <w:r>
        <w:t xml:space="preserve">Mieluummin hengailen kanssasi.</w:t>
      </w:r>
    </w:p>
    <w:p>
      <w:r>
        <w:rPr>
          <w:b/>
        </w:rPr>
        <w:t xml:space="preserve">Tulos</w:t>
      </w:r>
    </w:p>
    <w:p>
      <w:r>
        <w:t xml:space="preserve">Haluan pitää itseni omana itsenäni.</w:t>
      </w:r>
    </w:p>
    <w:p>
      <w:r>
        <w:rPr>
          <w:b/>
        </w:rPr>
        <w:t xml:space="preserve">Esimerkki 7.698</w:t>
      </w:r>
    </w:p>
    <w:p>
      <w:r>
        <w:t xml:space="preserve">Synnyitkö tällä alueella?</w:t>
      </w:r>
    </w:p>
    <w:p>
      <w:r>
        <w:rPr>
          <w:b/>
        </w:rPr>
        <w:t xml:space="preserve">Tulos</w:t>
      </w:r>
    </w:p>
    <w:p>
      <w:r>
        <w:t xml:space="preserve">Synnyin juuri täällä.</w:t>
      </w:r>
    </w:p>
    <w:p>
      <w:r>
        <w:rPr>
          <w:b/>
        </w:rPr>
        <w:t xml:space="preserve">Tulos</w:t>
      </w:r>
    </w:p>
    <w:p>
      <w:r>
        <w:t xml:space="preserve">Olen asunut täällä koko ikäni.</w:t>
      </w:r>
    </w:p>
    <w:p>
      <w:r>
        <w:rPr>
          <w:b/>
        </w:rPr>
        <w:t xml:space="preserve">Esimerkki 7.699</w:t>
      </w:r>
    </w:p>
    <w:p>
      <w:r>
        <w:t xml:space="preserve">Hei, jos jaksat, haluaisitko lähteä kanssani salille aamulla?</w:t>
      </w:r>
    </w:p>
    <w:p>
      <w:r>
        <w:rPr>
          <w:b/>
        </w:rPr>
        <w:t xml:space="preserve">Tulos</w:t>
      </w:r>
    </w:p>
    <w:p>
      <w:r>
        <w:t xml:space="preserve">Aamu on lempiaikani kuntosalilla käymiseen.</w:t>
      </w:r>
    </w:p>
    <w:p>
      <w:r>
        <w:rPr>
          <w:b/>
        </w:rPr>
        <w:t xml:space="preserve">Tulos</w:t>
      </w:r>
    </w:p>
    <w:p>
      <w:r>
        <w:t xml:space="preserve">En ole valmis siihen.</w:t>
      </w:r>
    </w:p>
    <w:p>
      <w:r>
        <w:rPr>
          <w:b/>
        </w:rPr>
        <w:t xml:space="preserve">Esimerkki 7.700</w:t>
      </w:r>
    </w:p>
    <w:p>
      <w:r>
        <w:t xml:space="preserve">Aiotko asua yksin?</w:t>
      </w:r>
    </w:p>
    <w:p>
      <w:r>
        <w:rPr>
          <w:b/>
        </w:rPr>
        <w:t xml:space="preserve">Tulos</w:t>
      </w:r>
    </w:p>
    <w:p>
      <w:r>
        <w:t xml:space="preserve">Kumppanini muuttaa luokseni.</w:t>
      </w:r>
    </w:p>
    <w:p>
      <w:r>
        <w:rPr>
          <w:b/>
        </w:rPr>
        <w:t xml:space="preserve">Tulos</w:t>
      </w:r>
    </w:p>
    <w:p>
      <w:r>
        <w:t xml:space="preserve">Olen aina kiinnostunut jakamaan.</w:t>
      </w:r>
    </w:p>
    <w:p>
      <w:r>
        <w:rPr>
          <w:b/>
        </w:rPr>
        <w:t xml:space="preserve">Tulos</w:t>
      </w:r>
    </w:p>
    <w:p>
      <w:r>
        <w:t xml:space="preserve">Muutan siskoni luo.</w:t>
      </w:r>
    </w:p>
    <w:p>
      <w:r>
        <w:rPr>
          <w:b/>
        </w:rPr>
        <w:t xml:space="preserve">Esimerkki 7.701</w:t>
      </w:r>
    </w:p>
    <w:p>
      <w:r>
        <w:t xml:space="preserve">Haluatko tutustua uuteen kahvilaan?</w:t>
      </w:r>
    </w:p>
    <w:p>
      <w:r>
        <w:rPr>
          <w:b/>
        </w:rPr>
        <w:t xml:space="preserve">Tulos</w:t>
      </w:r>
    </w:p>
    <w:p>
      <w:r>
        <w:t xml:space="preserve">Menen mieluummin lempipaikassamme.</w:t>
      </w:r>
    </w:p>
    <w:p>
      <w:r>
        <w:rPr>
          <w:b/>
        </w:rPr>
        <w:t xml:space="preserve">Tulos</w:t>
      </w:r>
    </w:p>
    <w:p>
      <w:r>
        <w:t xml:space="preserve">Olen kuollakseni halunnut mennä sinne.</w:t>
      </w:r>
    </w:p>
    <w:p>
      <w:r>
        <w:rPr>
          <w:b/>
        </w:rPr>
        <w:t xml:space="preserve">Esimerkki 7.702</w:t>
      </w:r>
    </w:p>
    <w:p>
      <w:r>
        <w:t xml:space="preserve">Onko sinulla polkupyörä?</w:t>
      </w:r>
    </w:p>
    <w:p>
      <w:r>
        <w:rPr>
          <w:b/>
        </w:rPr>
        <w:t xml:space="preserve">Tulos</w:t>
      </w:r>
    </w:p>
    <w:p>
      <w:r>
        <w:t xml:space="preserve">Ajan pyörällä joka päivä.</w:t>
      </w:r>
    </w:p>
    <w:p>
      <w:r>
        <w:rPr>
          <w:b/>
        </w:rPr>
        <w:t xml:space="preserve">Tulos</w:t>
      </w:r>
    </w:p>
    <w:p>
      <w:r>
        <w:t xml:space="preserve">Pyöräilen kaikkialle.</w:t>
      </w:r>
    </w:p>
    <w:p>
      <w:r>
        <w:rPr>
          <w:b/>
        </w:rPr>
        <w:t xml:space="preserve">Tulos</w:t>
      </w:r>
    </w:p>
    <w:p>
      <w:r>
        <w:t xml:space="preserve">Minulla on vanha maastopyörä.</w:t>
      </w:r>
    </w:p>
    <w:p>
      <w:r>
        <w:rPr>
          <w:b/>
        </w:rPr>
        <w:t xml:space="preserve">Tulos</w:t>
      </w:r>
    </w:p>
    <w:p>
      <w:r>
        <w:t xml:space="preserve">Omani varastettiin muutama vuosi sitten.</w:t>
      </w:r>
    </w:p>
    <w:p>
      <w:r>
        <w:rPr>
          <w:b/>
        </w:rPr>
        <w:t xml:space="preserve">Tulos</w:t>
      </w:r>
    </w:p>
    <w:p>
      <w:r>
        <w:t xml:space="preserve">Se varastettiin viime yönä.</w:t>
      </w:r>
    </w:p>
    <w:p>
      <w:r>
        <w:rPr>
          <w:b/>
        </w:rPr>
        <w:t xml:space="preserve">Esimerkki 7.703</w:t>
      </w:r>
    </w:p>
    <w:p>
      <w:r>
        <w:t xml:space="preserve">Pidätkö hienosta ruokailusta?</w:t>
      </w:r>
    </w:p>
    <w:p>
      <w:r>
        <w:rPr>
          <w:b/>
        </w:rPr>
        <w:t xml:space="preserve">Tulos</w:t>
      </w:r>
    </w:p>
    <w:p>
      <w:r>
        <w:t xml:space="preserve">Rakastan Michelin-tähtiravintoloissa syömistä.</w:t>
      </w:r>
    </w:p>
    <w:p>
      <w:r>
        <w:rPr>
          <w:b/>
        </w:rPr>
        <w:t xml:space="preserve">Tulos</w:t>
      </w:r>
    </w:p>
    <w:p>
      <w:r>
        <w:t xml:space="preserve">Mieluummin jotain rennompaa.</w:t>
      </w:r>
    </w:p>
    <w:p>
      <w:r>
        <w:rPr>
          <w:b/>
        </w:rPr>
        <w:t xml:space="preserve">Esimerkki 7.704</w:t>
      </w:r>
    </w:p>
    <w:p>
      <w:r>
        <w:t xml:space="preserve">Työskenteletkö tekniikan alalla?</w:t>
      </w:r>
    </w:p>
    <w:p>
      <w:r>
        <w:rPr>
          <w:b/>
        </w:rPr>
        <w:t xml:space="preserve">Tulos</w:t>
      </w:r>
    </w:p>
    <w:p>
      <w:r>
        <w:t xml:space="preserve">Johdan IT-osastoamme.</w:t>
      </w:r>
    </w:p>
    <w:p>
      <w:r>
        <w:rPr>
          <w:b/>
        </w:rPr>
        <w:t xml:space="preserve">Tulos</w:t>
      </w:r>
    </w:p>
    <w:p>
      <w:r>
        <w:t xml:space="preserve">Työni liittyy tietokoneisiin.</w:t>
      </w:r>
    </w:p>
    <w:p>
      <w:r>
        <w:rPr>
          <w:b/>
        </w:rPr>
        <w:t xml:space="preserve">Tulos</w:t>
      </w:r>
    </w:p>
    <w:p>
      <w:r>
        <w:t xml:space="preserve">Kyllä vain.</w:t>
      </w:r>
    </w:p>
    <w:p>
      <w:r>
        <w:rPr>
          <w:b/>
        </w:rPr>
        <w:t xml:space="preserve">Esimerkki 7.705</w:t>
      </w:r>
    </w:p>
    <w:p>
      <w:r>
        <w:t xml:space="preserve">Pidätkö enemmän musiikista, jossa soitetaan oikeita soittimia?</w:t>
      </w:r>
    </w:p>
    <w:p>
      <w:r>
        <w:rPr>
          <w:b/>
        </w:rPr>
        <w:t xml:space="preserve">Tulos</w:t>
      </w:r>
    </w:p>
    <w:p>
      <w:r>
        <w:t xml:space="preserve">Lempilajini on EDM.</w:t>
      </w:r>
    </w:p>
    <w:p>
      <w:r>
        <w:rPr>
          <w:b/>
        </w:rPr>
        <w:t xml:space="preserve">Tulos</w:t>
      </w:r>
    </w:p>
    <w:p>
      <w:r>
        <w:t xml:space="preserve">Paras musiikki syntyy aidoilla soittimilla</w:t>
      </w:r>
    </w:p>
    <w:p>
      <w:r>
        <w:rPr>
          <w:b/>
        </w:rPr>
        <w:t xml:space="preserve">Esimerkki 7.706</w:t>
      </w:r>
    </w:p>
    <w:p>
      <w:r>
        <w:t xml:space="preserve">Haluatko mennä uimaan?</w:t>
      </w:r>
    </w:p>
    <w:p>
      <w:r>
        <w:rPr>
          <w:b/>
        </w:rPr>
        <w:t xml:space="preserve">Tulos</w:t>
      </w:r>
    </w:p>
    <w:p>
      <w:r>
        <w:t xml:space="preserve">Haluaisin, että</w:t>
      </w:r>
    </w:p>
    <w:p>
      <w:r>
        <w:rPr>
          <w:b/>
        </w:rPr>
        <w:t xml:space="preserve">Tulos</w:t>
      </w:r>
    </w:p>
    <w:p>
      <w:r>
        <w:t xml:space="preserve">En ottanut uimapukua mukaan.</w:t>
      </w:r>
    </w:p>
    <w:p>
      <w:r>
        <w:rPr>
          <w:b/>
        </w:rPr>
        <w:t xml:space="preserve">Tulos</w:t>
      </w:r>
    </w:p>
    <w:p>
      <w:r>
        <w:t xml:space="preserve">Mielestäni vesi on liian kylmää.</w:t>
      </w:r>
    </w:p>
    <w:p>
      <w:r>
        <w:rPr>
          <w:b/>
        </w:rPr>
        <w:t xml:space="preserve">Esimerkki 7.707</w:t>
      </w:r>
    </w:p>
    <w:p>
      <w:r>
        <w:t xml:space="preserve">Käytkö kirjakaupoissa?</w:t>
      </w:r>
    </w:p>
    <w:p>
      <w:r>
        <w:rPr>
          <w:b/>
        </w:rPr>
        <w:t xml:space="preserve">Tulos</w:t>
      </w:r>
    </w:p>
    <w:p>
      <w:r>
        <w:t xml:space="preserve">Rakastan viettää iltapäivän Barnes &amp; Noblessa.</w:t>
      </w:r>
    </w:p>
    <w:p>
      <w:r>
        <w:rPr>
          <w:b/>
        </w:rPr>
        <w:t xml:space="preserve">Tulos</w:t>
      </w:r>
    </w:p>
    <w:p>
      <w:r>
        <w:t xml:space="preserve">Tykkään tilata kirjoja verkosta.</w:t>
      </w:r>
    </w:p>
    <w:p>
      <w:r>
        <w:rPr>
          <w:b/>
        </w:rPr>
        <w:t xml:space="preserve">Esimerkki 7.708</w:t>
      </w:r>
    </w:p>
    <w:p>
      <w:r>
        <w:t xml:space="preserve">Oliko sinulla mukava matka?</w:t>
      </w:r>
    </w:p>
    <w:p>
      <w:r>
        <w:rPr>
          <w:b/>
        </w:rPr>
        <w:t xml:space="preserve">Tulos</w:t>
      </w:r>
    </w:p>
    <w:p>
      <w:r>
        <w:t xml:space="preserve">Se oli hienoa</w:t>
      </w:r>
    </w:p>
    <w:p>
      <w:r>
        <w:rPr>
          <w:b/>
        </w:rPr>
        <w:t xml:space="preserve">Esimerkki 7.709</w:t>
      </w:r>
    </w:p>
    <w:p>
      <w:r>
        <w:t xml:space="preserve">Haluatko lukea tämän uuden rikosdekkarikirjan?</w:t>
      </w:r>
    </w:p>
    <w:p>
      <w:r>
        <w:rPr>
          <w:b/>
        </w:rPr>
        <w:t xml:space="preserve">Tulos</w:t>
      </w:r>
    </w:p>
    <w:p>
      <w:r>
        <w:t xml:space="preserve">Nautin rikoskirjoista</w:t>
      </w:r>
    </w:p>
    <w:p>
      <w:r>
        <w:rPr>
          <w:b/>
        </w:rPr>
        <w:t xml:space="preserve">Tulos</w:t>
      </w:r>
    </w:p>
    <w:p>
      <w:r>
        <w:t xml:space="preserve">Suositteletko sitä?</w:t>
      </w:r>
    </w:p>
    <w:p>
      <w:r>
        <w:rPr>
          <w:b/>
        </w:rPr>
        <w:t xml:space="preserve">Esimerkki 7.710</w:t>
      </w:r>
    </w:p>
    <w:p>
      <w:r>
        <w:t xml:space="preserve">Pidätkö EDM:stä?</w:t>
      </w:r>
    </w:p>
    <w:p>
      <w:r>
        <w:rPr>
          <w:b/>
        </w:rPr>
        <w:t xml:space="preserve">Tulos</w:t>
      </w:r>
    </w:p>
    <w:p>
      <w:r>
        <w:t xml:space="preserve">Miltä se kuulostaa?</w:t>
      </w:r>
    </w:p>
    <w:p>
      <w:r>
        <w:rPr>
          <w:b/>
        </w:rPr>
        <w:t xml:space="preserve">Tulos</w:t>
      </w:r>
    </w:p>
    <w:p>
      <w:r>
        <w:t xml:space="preserve">En voi sietää suurinta osaa siitä.</w:t>
      </w:r>
    </w:p>
    <w:p>
      <w:r>
        <w:rPr>
          <w:b/>
        </w:rPr>
        <w:t xml:space="preserve">Tulos</w:t>
      </w:r>
    </w:p>
    <w:p>
      <w:r>
        <w:t xml:space="preserve">Kuuntelen paljon EDM:ää.</w:t>
      </w:r>
    </w:p>
    <w:p>
      <w:r>
        <w:rPr>
          <w:b/>
        </w:rPr>
        <w:t xml:space="preserve">Esimerkki 7.711</w:t>
      </w:r>
    </w:p>
    <w:p>
      <w:r>
        <w:t xml:space="preserve">Mitä jos kävisit useammin?</w:t>
      </w:r>
    </w:p>
    <w:p>
      <w:r>
        <w:rPr>
          <w:b/>
        </w:rPr>
        <w:t xml:space="preserve">Tulos</w:t>
      </w:r>
    </w:p>
    <w:p>
      <w:r>
        <w:t xml:space="preserve">Katson, voinko</w:t>
      </w:r>
    </w:p>
    <w:p>
      <w:r>
        <w:rPr>
          <w:b/>
        </w:rPr>
        <w:t xml:space="preserve">Esimerkki 7.712</w:t>
      </w:r>
    </w:p>
    <w:p>
      <w:r>
        <w:t xml:space="preserve">Pidätkö teknomusiikista?</w:t>
      </w:r>
    </w:p>
    <w:p>
      <w:r>
        <w:rPr>
          <w:b/>
        </w:rPr>
        <w:t xml:space="preserve">Tulos</w:t>
      </w:r>
    </w:p>
    <w:p>
      <w:r>
        <w:t xml:space="preserve">Se on hieman liian villi minulle.</w:t>
      </w:r>
    </w:p>
    <w:p>
      <w:r>
        <w:rPr>
          <w:b/>
        </w:rPr>
        <w:t xml:space="preserve">Tulos</w:t>
      </w:r>
    </w:p>
    <w:p>
      <w:r>
        <w:t xml:space="preserve">Tanssimusiikki ei oikein ole minun juttuni.</w:t>
      </w:r>
    </w:p>
    <w:p>
      <w:r>
        <w:rPr>
          <w:b/>
        </w:rPr>
        <w:t xml:space="preserve">Tulos</w:t>
      </w:r>
    </w:p>
    <w:p>
      <w:r>
        <w:t xml:space="preserve">Minulla ei ole paljon kokemusta siitä.</w:t>
      </w:r>
    </w:p>
    <w:p>
      <w:r>
        <w:rPr>
          <w:b/>
        </w:rPr>
        <w:t xml:space="preserve">Esimerkki 7.713</w:t>
      </w:r>
    </w:p>
    <w:p>
      <w:r>
        <w:t xml:space="preserve">Mikä on lempiruokasi?</w:t>
      </w:r>
    </w:p>
    <w:p>
      <w:r>
        <w:rPr>
          <w:b/>
        </w:rPr>
        <w:t xml:space="preserve">Tulos</w:t>
      </w:r>
    </w:p>
    <w:p>
      <w:r>
        <w:t xml:space="preserve">Pizza on ylivoimaisesti suosikkiateriani.</w:t>
      </w:r>
    </w:p>
    <w:p>
      <w:r>
        <w:rPr>
          <w:b/>
        </w:rPr>
        <w:t xml:space="preserve">Tulos</w:t>
      </w:r>
    </w:p>
    <w:p>
      <w:r>
        <w:t xml:space="preserve">Syön italialaista koko ajan.</w:t>
      </w:r>
    </w:p>
    <w:p>
      <w:r>
        <w:rPr>
          <w:b/>
        </w:rPr>
        <w:t xml:space="preserve">Esimerkki 7.714</w:t>
      </w:r>
    </w:p>
    <w:p>
      <w:r>
        <w:t xml:space="preserve">Muistatko Charlotten?</w:t>
      </w:r>
    </w:p>
    <w:p>
      <w:r>
        <w:rPr>
          <w:b/>
        </w:rPr>
        <w:t xml:space="preserve">Tulos</w:t>
      </w:r>
    </w:p>
    <w:p>
      <w:r>
        <w:t xml:space="preserve">Hän oli häissäni!</w:t>
      </w:r>
    </w:p>
    <w:p>
      <w:r>
        <w:rPr>
          <w:b/>
        </w:rPr>
        <w:t xml:space="preserve">Tulos</w:t>
      </w:r>
    </w:p>
    <w:p>
      <w:r>
        <w:t xml:space="preserve">Luulen, että hän meni ulos veljeni kanssa.</w:t>
      </w:r>
    </w:p>
    <w:p>
      <w:r>
        <w:rPr>
          <w:b/>
        </w:rPr>
        <w:t xml:space="preserve">Tulos</w:t>
      </w:r>
    </w:p>
    <w:p>
      <w:r>
        <w:t xml:space="preserve">Muistan kaikki</w:t>
      </w:r>
    </w:p>
    <w:p>
      <w:r>
        <w:rPr>
          <w:b/>
        </w:rPr>
        <w:t xml:space="preserve">Esimerkki 7.715</w:t>
      </w:r>
    </w:p>
    <w:p>
      <w:r>
        <w:t xml:space="preserve">Voinko liittyä seuraasi tänä viikonloppuna?</w:t>
      </w:r>
    </w:p>
    <w:p>
      <w:r>
        <w:rPr>
          <w:b/>
        </w:rPr>
        <w:t xml:space="preserve">Tulos</w:t>
      </w:r>
    </w:p>
    <w:p>
      <w:r>
        <w:t xml:space="preserve">Totta kai.</w:t>
      </w:r>
    </w:p>
    <w:p>
      <w:r>
        <w:rPr>
          <w:b/>
        </w:rPr>
        <w:t xml:space="preserve">Esimerkki 7.716</w:t>
      </w:r>
    </w:p>
    <w:p>
      <w:r>
        <w:t xml:space="preserve">Olitko paikalla äskettäisillä musiikkifestivaaleilla?</w:t>
      </w:r>
    </w:p>
    <w:p>
      <w:r>
        <w:rPr>
          <w:b/>
        </w:rPr>
        <w:t xml:space="preserve">Tulos</w:t>
      </w:r>
    </w:p>
    <w:p>
      <w:r>
        <w:t xml:space="preserve">En päässyt sinne.</w:t>
      </w:r>
    </w:p>
    <w:p>
      <w:r>
        <w:rPr>
          <w:b/>
        </w:rPr>
        <w:t xml:space="preserve">Tulos</w:t>
      </w:r>
    </w:p>
    <w:p>
      <w:r>
        <w:t xml:space="preserve">Minulta jäi se väliin</w:t>
      </w:r>
    </w:p>
    <w:p>
      <w:r>
        <w:rPr>
          <w:b/>
        </w:rPr>
        <w:t xml:space="preserve">Esimerkki 7.717</w:t>
      </w:r>
    </w:p>
    <w:p>
      <w:r>
        <w:t xml:space="preserve">Pidätkö pelottavasta sisällöstä?</w:t>
      </w:r>
    </w:p>
    <w:p>
      <w:r>
        <w:rPr>
          <w:b/>
        </w:rPr>
        <w:t xml:space="preserve">Tulos</w:t>
      </w:r>
    </w:p>
    <w:p>
      <w:r>
        <w:t xml:space="preserve">Minua ei jännitys haittaa.</w:t>
      </w:r>
    </w:p>
    <w:p>
      <w:r>
        <w:rPr>
          <w:b/>
        </w:rPr>
        <w:t xml:space="preserve">Tulos</w:t>
      </w:r>
    </w:p>
    <w:p>
      <w:r>
        <w:t xml:space="preserve">Pidän enemmän kirjallisista kirjoista.</w:t>
      </w:r>
    </w:p>
    <w:p>
      <w:r>
        <w:rPr>
          <w:b/>
        </w:rPr>
        <w:t xml:space="preserve">Esimerkki 7.718</w:t>
      </w:r>
    </w:p>
    <w:p>
      <w:r>
        <w:t xml:space="preserve">Haittaako sinua olla myöhään ulkona?</w:t>
      </w:r>
    </w:p>
    <w:p>
      <w:r>
        <w:rPr>
          <w:b/>
        </w:rPr>
        <w:t xml:space="preserve">Tulos</w:t>
      </w:r>
    </w:p>
    <w:p>
      <w:r>
        <w:t xml:space="preserve">Teen koko yön töitä koko ajan.</w:t>
      </w:r>
    </w:p>
    <w:p>
      <w:r>
        <w:rPr>
          <w:b/>
        </w:rPr>
        <w:t xml:space="preserve">Tulos</w:t>
      </w:r>
    </w:p>
    <w:p>
      <w:r>
        <w:t xml:space="preserve">Menen mieluummin aikaisin nukkumaan.</w:t>
      </w:r>
    </w:p>
    <w:p>
      <w:r>
        <w:rPr>
          <w:b/>
        </w:rPr>
        <w:t xml:space="preserve">Tulos</w:t>
      </w:r>
    </w:p>
    <w:p>
      <w:r>
        <w:t xml:space="preserve">Olen yöpöllö.</w:t>
      </w:r>
    </w:p>
    <w:p>
      <w:r>
        <w:rPr>
          <w:b/>
        </w:rPr>
        <w:t xml:space="preserve">Tulos</w:t>
      </w:r>
    </w:p>
    <w:p>
      <w:r>
        <w:t xml:space="preserve">Ei liian myöhään</w:t>
      </w:r>
    </w:p>
    <w:p>
      <w:r>
        <w:rPr>
          <w:b/>
        </w:rPr>
        <w:t xml:space="preserve">Esimerkki 7.719</w:t>
      </w:r>
    </w:p>
    <w:p>
      <w:r>
        <w:t xml:space="preserve">Pidätkö elävästä musiikista?</w:t>
      </w:r>
    </w:p>
    <w:p>
      <w:r>
        <w:rPr>
          <w:b/>
        </w:rPr>
        <w:t xml:space="preserve">Tulos</w:t>
      </w:r>
    </w:p>
    <w:p>
      <w:r>
        <w:t xml:space="preserve">Konsertit rokkaavat.</w:t>
      </w:r>
    </w:p>
    <w:p>
      <w:r>
        <w:rPr>
          <w:b/>
        </w:rPr>
        <w:t xml:space="preserve">Tulos</w:t>
      </w:r>
    </w:p>
    <w:p>
      <w:r>
        <w:t xml:space="preserve">Tykkään käydä konserteissa.</w:t>
      </w:r>
    </w:p>
    <w:p>
      <w:r>
        <w:rPr>
          <w:b/>
        </w:rPr>
        <w:t xml:space="preserve">Esimerkki 7.720</w:t>
      </w:r>
    </w:p>
    <w:p>
      <w:r>
        <w:t xml:space="preserve">Oletko käynyt New Yorkissa aiemmin?</w:t>
      </w:r>
    </w:p>
    <w:p>
      <w:r>
        <w:rPr>
          <w:b/>
        </w:rPr>
        <w:t xml:space="preserve">Tulos</w:t>
      </w:r>
    </w:p>
    <w:p>
      <w:r>
        <w:t xml:space="preserve">Rakastan käydä kaupungissa.</w:t>
      </w:r>
    </w:p>
    <w:p>
      <w:r>
        <w:rPr>
          <w:b/>
        </w:rPr>
        <w:t xml:space="preserve">Tulos</w:t>
      </w:r>
    </w:p>
    <w:p>
      <w:r>
        <w:t xml:space="preserve">Kävin siellä viime vuonna.</w:t>
      </w:r>
    </w:p>
    <w:p>
      <w:r>
        <w:rPr>
          <w:b/>
        </w:rPr>
        <w:t xml:space="preserve">Esimerkki 7.721</w:t>
      </w:r>
    </w:p>
    <w:p>
      <w:r>
        <w:t xml:space="preserve">Oletko kiinnostunut kuntoilusta?</w:t>
      </w:r>
    </w:p>
    <w:p>
      <w:r>
        <w:rPr>
          <w:b/>
        </w:rPr>
        <w:t xml:space="preserve">Tulos</w:t>
      </w:r>
    </w:p>
    <w:p>
      <w:r>
        <w:t xml:space="preserve">Yritän päästä kuntoon tänä talvena.</w:t>
      </w:r>
    </w:p>
    <w:p>
      <w:r>
        <w:rPr>
          <w:b/>
        </w:rPr>
        <w:t xml:space="preserve">Tulos</w:t>
      </w:r>
    </w:p>
    <w:p>
      <w:r>
        <w:t xml:space="preserve">Siitä on vuosia, kun viimeksi kävin kuntosalilla.</w:t>
      </w:r>
    </w:p>
    <w:p>
      <w:r>
        <w:rPr>
          <w:b/>
        </w:rPr>
        <w:t xml:space="preserve">Esimerkki 7.722</w:t>
      </w:r>
    </w:p>
    <w:p>
      <w:r>
        <w:t xml:space="preserve">Haluaisitko juotavaa?</w:t>
      </w:r>
    </w:p>
    <w:p>
      <w:r>
        <w:rPr>
          <w:b/>
        </w:rPr>
        <w:t xml:space="preserve">Tulos</w:t>
      </w:r>
    </w:p>
    <w:p>
      <w:r>
        <w:t xml:space="preserve">Kuulostaa hyvältä.</w:t>
      </w:r>
    </w:p>
    <w:p>
      <w:r>
        <w:rPr>
          <w:b/>
        </w:rPr>
        <w:t xml:space="preserve">Tulos</w:t>
      </w:r>
    </w:p>
    <w:p>
      <w:r>
        <w:t xml:space="preserve">En voi juoda tänä iltana.</w:t>
      </w:r>
    </w:p>
    <w:p>
      <w:r>
        <w:rPr>
          <w:b/>
        </w:rPr>
        <w:t xml:space="preserve">Tulos</w:t>
      </w:r>
    </w:p>
    <w:p>
      <w:r>
        <w:t xml:space="preserve">Voisin ottaa yhden.</w:t>
      </w:r>
    </w:p>
    <w:p>
      <w:r>
        <w:rPr>
          <w:b/>
        </w:rPr>
        <w:t xml:space="preserve">Esimerkki 7.723</w:t>
      </w:r>
    </w:p>
    <w:p>
      <w:r>
        <w:t xml:space="preserve">Haluaisitko nähdä elokuvan?</w:t>
      </w:r>
    </w:p>
    <w:p>
      <w:r>
        <w:rPr>
          <w:b/>
        </w:rPr>
        <w:t xml:space="preserve">Tulos</w:t>
      </w:r>
    </w:p>
    <w:p>
      <w:r>
        <w:t xml:space="preserve">Vain jos se on Oscar-ehdokas.</w:t>
      </w:r>
    </w:p>
    <w:p>
      <w:r>
        <w:rPr>
          <w:b/>
        </w:rPr>
        <w:t xml:space="preserve">Tulos</w:t>
      </w:r>
    </w:p>
    <w:p>
      <w:r>
        <w:t xml:space="preserve">Nautin elokuvista valkokankaalla.</w:t>
      </w:r>
    </w:p>
    <w:p>
      <w:r>
        <w:rPr>
          <w:b/>
        </w:rPr>
        <w:t xml:space="preserve">Tulos</w:t>
      </w:r>
    </w:p>
    <w:p>
      <w:r>
        <w:t xml:space="preserve">Ottaisin mieluummin päiväunet.</w:t>
      </w:r>
    </w:p>
    <w:p>
      <w:r>
        <w:rPr>
          <w:b/>
        </w:rPr>
        <w:t xml:space="preserve">Esimerkki 7.724</w:t>
      </w:r>
    </w:p>
    <w:p>
      <w:r>
        <w:t xml:space="preserve">Pidätkö mysteereistä?</w:t>
      </w:r>
    </w:p>
    <w:p>
      <w:r>
        <w:rPr>
          <w:b/>
        </w:rPr>
        <w:t xml:space="preserve">Tulos</w:t>
      </w:r>
    </w:p>
    <w:p>
      <w:r>
        <w:t xml:space="preserve">Rakastin aikoinaan Encyclopedia Brownia.</w:t>
      </w:r>
    </w:p>
    <w:p>
      <w:r>
        <w:rPr>
          <w:b/>
        </w:rPr>
        <w:t xml:space="preserve">Tulos</w:t>
      </w:r>
    </w:p>
    <w:p>
      <w:r>
        <w:t xml:space="preserve">En yhtä paljon kuin sinä.</w:t>
      </w:r>
    </w:p>
    <w:p>
      <w:r>
        <w:rPr>
          <w:b/>
        </w:rPr>
        <w:t xml:space="preserve">Esimerkki 7.725</w:t>
      </w:r>
    </w:p>
    <w:p>
      <w:r>
        <w:t xml:space="preserve">Muutitko tänne työn takia?</w:t>
      </w:r>
    </w:p>
    <w:p>
      <w:r>
        <w:rPr>
          <w:b/>
        </w:rPr>
        <w:t xml:space="preserve">Tulos</w:t>
      </w:r>
    </w:p>
    <w:p>
      <w:r>
        <w:t xml:space="preserve">Minulla on loistava työ täällä.</w:t>
      </w:r>
    </w:p>
    <w:p>
      <w:r>
        <w:rPr>
          <w:b/>
        </w:rPr>
        <w:t xml:space="preserve">Esimerkki 7.726</w:t>
      </w:r>
    </w:p>
    <w:p>
      <w:r>
        <w:t xml:space="preserve">Pidätkö pihatöistä?</w:t>
      </w:r>
    </w:p>
    <w:p>
      <w:r>
        <w:rPr>
          <w:b/>
        </w:rPr>
        <w:t xml:space="preserve">Tulos</w:t>
      </w:r>
    </w:p>
    <w:p>
      <w:r>
        <w:t xml:space="preserve">En oikeastaan</w:t>
      </w:r>
    </w:p>
    <w:p>
      <w:r>
        <w:rPr>
          <w:b/>
        </w:rPr>
        <w:t xml:space="preserve">Tulos</w:t>
      </w:r>
    </w:p>
    <w:p>
      <w:r>
        <w:t xml:space="preserve">Maksan mielelläni siitä, että joku muu tekee sen.</w:t>
      </w:r>
    </w:p>
    <w:p>
      <w:r>
        <w:rPr>
          <w:b/>
        </w:rPr>
        <w:t xml:space="preserve">Esimerkki 7.727</w:t>
      </w:r>
    </w:p>
    <w:p>
      <w:r>
        <w:t xml:space="preserve">Voisiko novellikirja kiinnostaa sinua?</w:t>
      </w:r>
    </w:p>
    <w:p>
      <w:r>
        <w:rPr>
          <w:b/>
        </w:rPr>
        <w:t xml:space="preserve">Tulos</w:t>
      </w:r>
    </w:p>
    <w:p>
      <w:r>
        <w:t xml:space="preserve">Jos se on hyvin kirjoitettu.</w:t>
      </w:r>
    </w:p>
    <w:p>
      <w:r>
        <w:rPr>
          <w:b/>
        </w:rPr>
        <w:t xml:space="preserve">Tulos</w:t>
      </w:r>
    </w:p>
    <w:p>
      <w:r>
        <w:t xml:space="preserve">Jos tarinat ovat kiinnostavia.</w:t>
      </w:r>
    </w:p>
    <w:p>
      <w:r>
        <w:rPr>
          <w:b/>
        </w:rPr>
        <w:t xml:space="preserve">Tulos</w:t>
      </w:r>
    </w:p>
    <w:p>
      <w:r>
        <w:t xml:space="preserve">Etsin usein kirjastosta uusia kokoelmia.</w:t>
      </w:r>
    </w:p>
    <w:p>
      <w:r>
        <w:rPr>
          <w:b/>
        </w:rPr>
        <w:t xml:space="preserve">Esimerkki 7.728</w:t>
      </w:r>
    </w:p>
    <w:p>
      <w:r>
        <w:t xml:space="preserve">Treenaatko sinä?</w:t>
      </w:r>
    </w:p>
    <w:p>
      <w:r>
        <w:rPr>
          <w:b/>
        </w:rPr>
        <w:t xml:space="preserve">Tulos</w:t>
      </w:r>
    </w:p>
    <w:p>
      <w:r>
        <w:t xml:space="preserve">En pidä kuntosalista, vain kävelystä.</w:t>
      </w:r>
    </w:p>
    <w:p>
      <w:r>
        <w:rPr>
          <w:b/>
        </w:rPr>
        <w:t xml:space="preserve">Esimerkki 7.729</w:t>
      </w:r>
    </w:p>
    <w:p>
      <w:r>
        <w:t xml:space="preserve">Mitä mieltä olet Shawarmasta?</w:t>
      </w:r>
    </w:p>
    <w:p>
      <w:r>
        <w:rPr>
          <w:b/>
        </w:rPr>
        <w:t xml:space="preserve">Tulos</w:t>
      </w:r>
    </w:p>
    <w:p>
      <w:r>
        <w:t xml:space="preserve">En ole koskaan kokeillut sitä.</w:t>
      </w:r>
    </w:p>
    <w:p>
      <w:r>
        <w:rPr>
          <w:b/>
        </w:rPr>
        <w:t xml:space="preserve">Tulos</w:t>
      </w:r>
    </w:p>
    <w:p>
      <w:r>
        <w:t xml:space="preserve">Se on maukasta.</w:t>
      </w:r>
    </w:p>
    <w:p>
      <w:r>
        <w:rPr>
          <w:b/>
        </w:rPr>
        <w:t xml:space="preserve">Tulos</w:t>
      </w:r>
    </w:p>
    <w:p>
      <w:r>
        <w:t xml:space="preserve">Shawarma-wrapissa on niin paljon ruokaa.</w:t>
      </w:r>
    </w:p>
    <w:p>
      <w:r>
        <w:rPr>
          <w:b/>
        </w:rPr>
        <w:t xml:space="preserve">Esimerkki 7.730</w:t>
      </w:r>
    </w:p>
    <w:p>
      <w:r>
        <w:t xml:space="preserve">Onko teillä lapsia</w:t>
      </w:r>
    </w:p>
    <w:p>
      <w:r>
        <w:rPr>
          <w:b/>
        </w:rPr>
        <w:t xml:space="preserve">Tulos</w:t>
      </w:r>
    </w:p>
    <w:p>
      <w:r>
        <w:t xml:space="preserve">Emme ole vielä kokeilleet.</w:t>
      </w:r>
    </w:p>
    <w:p>
      <w:r>
        <w:rPr>
          <w:b/>
        </w:rPr>
        <w:t xml:space="preserve">Esimerkki 7.731</w:t>
      </w:r>
    </w:p>
    <w:p>
      <w:r>
        <w:t xml:space="preserve">Onko se enemmän kuin yksi makuuhuone?</w:t>
      </w:r>
    </w:p>
    <w:p>
      <w:r>
        <w:rPr>
          <w:b/>
        </w:rPr>
        <w:t xml:space="preserve">Tulos</w:t>
      </w:r>
    </w:p>
    <w:p>
      <w:r>
        <w:t xml:space="preserve">Siellä on vain yksi makuuhuone.</w:t>
      </w:r>
    </w:p>
    <w:p>
      <w:r>
        <w:rPr>
          <w:b/>
        </w:rPr>
        <w:t xml:space="preserve">Esimerkki 7.732</w:t>
      </w:r>
    </w:p>
    <w:p>
      <w:r>
        <w:t xml:space="preserve">Onko se lähellä metroasemaa?</w:t>
      </w:r>
    </w:p>
    <w:p>
      <w:r>
        <w:rPr>
          <w:b/>
        </w:rPr>
        <w:t xml:space="preserve">Tulos</w:t>
      </w:r>
    </w:p>
    <w:p>
      <w:r>
        <w:t xml:space="preserve">Bussipysäkki on aivan ulkopuolella.</w:t>
      </w:r>
    </w:p>
    <w:p>
      <w:r>
        <w:rPr>
          <w:b/>
        </w:rPr>
        <w:t xml:space="preserve">Tulos</w:t>
      </w:r>
    </w:p>
    <w:p>
      <w:r>
        <w:t xml:space="preserve">Olen aivan nurkan takana.</w:t>
      </w:r>
    </w:p>
    <w:p>
      <w:r>
        <w:rPr>
          <w:b/>
        </w:rPr>
        <w:t xml:space="preserve">Esimerkki 7.733</w:t>
      </w:r>
    </w:p>
    <w:p>
      <w:r>
        <w:t xml:space="preserve">Pidätkö museoista?</w:t>
      </w:r>
    </w:p>
    <w:p>
      <w:r>
        <w:rPr>
          <w:b/>
        </w:rPr>
        <w:t xml:space="preserve">Tulos</w:t>
      </w:r>
    </w:p>
    <w:p>
      <w:r>
        <w:t xml:space="preserve">Minulla on elinikäinen jäsenyys paikallisessa taidemuseossamme.</w:t>
      </w:r>
    </w:p>
    <w:p>
      <w:r>
        <w:rPr>
          <w:b/>
        </w:rPr>
        <w:t xml:space="preserve">Tulos</w:t>
      </w:r>
    </w:p>
    <w:p>
      <w:r>
        <w:t xml:space="preserve">Ne ovat kunnossa.</w:t>
      </w:r>
    </w:p>
    <w:p>
      <w:r>
        <w:rPr>
          <w:b/>
        </w:rPr>
        <w:t xml:space="preserve">Esimerkki 7.734</w:t>
      </w:r>
    </w:p>
    <w:p>
      <w:r>
        <w:t xml:space="preserve">Oletko käynyt uudessa seikkailupuistossa?</w:t>
      </w:r>
    </w:p>
    <w:p>
      <w:r>
        <w:rPr>
          <w:b/>
        </w:rPr>
        <w:t xml:space="preserve">Tulos</w:t>
      </w:r>
    </w:p>
    <w:p>
      <w:r>
        <w:t xml:space="preserve">En vielä, mutta olen aikonut.</w:t>
      </w:r>
    </w:p>
    <w:p>
      <w:r>
        <w:rPr>
          <w:b/>
        </w:rPr>
        <w:t xml:space="preserve">Tulos</w:t>
      </w:r>
    </w:p>
    <w:p>
      <w:r>
        <w:t xml:space="preserve">Ajelin vuoristorataa yhä uudelleen ja uudelleen!</w:t>
      </w:r>
    </w:p>
    <w:p>
      <w:r>
        <w:rPr>
          <w:b/>
        </w:rPr>
        <w:t xml:space="preserve">Tulos</w:t>
      </w:r>
    </w:p>
    <w:p>
      <w:r>
        <w:t xml:space="preserve">Aion mennä ensi viikonloppuna.</w:t>
      </w:r>
    </w:p>
    <w:p>
      <w:r>
        <w:rPr>
          <w:b/>
        </w:rPr>
        <w:t xml:space="preserve">Esimerkki 7.735</w:t>
      </w:r>
    </w:p>
    <w:p>
      <w:r>
        <w:t xml:space="preserve">Inhoatko väkijoukkoja?</w:t>
      </w:r>
    </w:p>
    <w:p>
      <w:r>
        <w:rPr>
          <w:b/>
        </w:rPr>
        <w:t xml:space="preserve">Tulos</w:t>
      </w:r>
    </w:p>
    <w:p>
      <w:r>
        <w:t xml:space="preserve">Ne saavat minut tuntemaan oloni epämukavaksi.</w:t>
      </w:r>
    </w:p>
    <w:p>
      <w:r>
        <w:rPr>
          <w:b/>
        </w:rPr>
        <w:t xml:space="preserve">Tulos</w:t>
      </w:r>
    </w:p>
    <w:p>
      <w:r>
        <w:t xml:space="preserve">Olen mieluummin yksin.</w:t>
      </w:r>
    </w:p>
    <w:p>
      <w:r>
        <w:rPr>
          <w:b/>
        </w:rPr>
        <w:t xml:space="preserve">Tulos</w:t>
      </w:r>
    </w:p>
    <w:p>
      <w:r>
        <w:t xml:space="preserve">Ne saavat minut tuntemaan oloni epämukavaksi.</w:t>
      </w:r>
    </w:p>
    <w:p>
      <w:r>
        <w:rPr>
          <w:b/>
        </w:rPr>
        <w:t xml:space="preserve">Esimerkki 7.736</w:t>
      </w:r>
    </w:p>
    <w:p>
      <w:r>
        <w:t xml:space="preserve">Onko kyseessä korkeampi virka?</w:t>
      </w:r>
    </w:p>
    <w:p>
      <w:r>
        <w:rPr>
          <w:b/>
        </w:rPr>
        <w:t xml:space="preserve">Tulos</w:t>
      </w:r>
    </w:p>
    <w:p>
      <w:r>
        <w:t xml:space="preserve">Se on ehdottomasti edistysaskel edelliseen asemaani verrattuna.</w:t>
      </w:r>
    </w:p>
    <w:p>
      <w:r>
        <w:rPr>
          <w:b/>
        </w:rPr>
        <w:t xml:space="preserve">Tulos</w:t>
      </w:r>
    </w:p>
    <w:p>
      <w:r>
        <w:t xml:space="preserve">Hieman korkeampi kuin edellinen</w:t>
      </w:r>
    </w:p>
    <w:p>
      <w:r>
        <w:rPr>
          <w:b/>
        </w:rPr>
        <w:t xml:space="preserve">Tulos</w:t>
      </w:r>
    </w:p>
    <w:p>
      <w:r>
        <w:t xml:space="preserve">Kun ottaa huomioon, että teen suurimman osan pomoni töistä, niin voisi luulla.</w:t>
      </w:r>
    </w:p>
    <w:p>
      <w:r>
        <w:rPr>
          <w:b/>
        </w:rPr>
        <w:t xml:space="preserve">Esimerkki 7.737</w:t>
      </w:r>
    </w:p>
    <w:p>
      <w:r>
        <w:t xml:space="preserve">Haluatko levätä matkastasi?</w:t>
      </w:r>
    </w:p>
    <w:p>
      <w:r>
        <w:rPr>
          <w:b/>
        </w:rPr>
        <w:t xml:space="preserve">Tulos</w:t>
      </w:r>
    </w:p>
    <w:p>
      <w:r>
        <w:t xml:space="preserve">Olen raikas kuin päivänkakkara.</w:t>
      </w:r>
    </w:p>
    <w:p>
      <w:r>
        <w:rPr>
          <w:b/>
        </w:rPr>
        <w:t xml:space="preserve">Tulos</w:t>
      </w:r>
    </w:p>
    <w:p>
      <w:r>
        <w:t xml:space="preserve">Tarvitsen päiväunet.</w:t>
      </w:r>
    </w:p>
    <w:p>
      <w:r>
        <w:rPr>
          <w:b/>
        </w:rPr>
        <w:t xml:space="preserve">Esimerkki 7.738</w:t>
      </w:r>
    </w:p>
    <w:p>
      <w:r>
        <w:t xml:space="preserve">Pidätkö puistoista?</w:t>
      </w:r>
    </w:p>
    <w:p>
      <w:r>
        <w:rPr>
          <w:b/>
        </w:rPr>
        <w:t xml:space="preserve">Tulos</w:t>
      </w:r>
    </w:p>
    <w:p>
      <w:r>
        <w:t xml:space="preserve">Päivällä</w:t>
      </w:r>
    </w:p>
    <w:p>
      <w:r>
        <w:rPr>
          <w:b/>
        </w:rPr>
        <w:t xml:space="preserve">Tulos</w:t>
      </w:r>
    </w:p>
    <w:p>
      <w:r>
        <w:t xml:space="preserve">Puistossa käyminen on rentouttavaa.</w:t>
      </w:r>
    </w:p>
    <w:p>
      <w:r>
        <w:rPr>
          <w:b/>
        </w:rPr>
        <w:t xml:space="preserve">Esimerkki 7.739</w:t>
      </w:r>
    </w:p>
    <w:p>
      <w:r>
        <w:t xml:space="preserve">Oletko yhä yhtä hauska kuin nuorena?</w:t>
      </w:r>
    </w:p>
    <w:p>
      <w:r>
        <w:rPr>
          <w:b/>
        </w:rPr>
        <w:t xml:space="preserve">Tulos</w:t>
      </w:r>
    </w:p>
    <w:p>
      <w:r>
        <w:t xml:space="preserve">Olen hieman hidastanut vauhtia lasten saamisen jälkeen.</w:t>
      </w:r>
    </w:p>
    <w:p>
      <w:r>
        <w:rPr>
          <w:b/>
        </w:rPr>
        <w:t xml:space="preserve">Tulos</w:t>
      </w:r>
    </w:p>
    <w:p>
      <w:r>
        <w:t xml:space="preserve">Oletko kyllästynyt?</w:t>
      </w:r>
    </w:p>
    <w:p>
      <w:r>
        <w:rPr>
          <w:b/>
        </w:rPr>
        <w:t xml:space="preserve">Esimerkki 7.740</w:t>
      </w:r>
    </w:p>
    <w:p>
      <w:r>
        <w:t xml:space="preserve">Maksatko ostoksen käteisellä?</w:t>
      </w:r>
    </w:p>
    <w:p>
      <w:r>
        <w:rPr>
          <w:b/>
        </w:rPr>
        <w:t xml:space="preserve">Tulos</w:t>
      </w:r>
    </w:p>
    <w:p>
      <w:r>
        <w:t xml:space="preserve">Aion ottaa lainaa.</w:t>
      </w:r>
    </w:p>
    <w:p>
      <w:r>
        <w:rPr>
          <w:b/>
        </w:rPr>
        <w:t xml:space="preserve">Tulos</w:t>
      </w:r>
    </w:p>
    <w:p>
      <w:r>
        <w:t xml:space="preserve">Minulla on asuntolaina.</w:t>
      </w:r>
    </w:p>
    <w:p>
      <w:r>
        <w:rPr>
          <w:b/>
        </w:rPr>
        <w:t xml:space="preserve">Tulos</w:t>
      </w:r>
    </w:p>
    <w:p>
      <w:r>
        <w:t xml:space="preserve">osa siitä on käteistä</w:t>
      </w:r>
    </w:p>
    <w:p>
      <w:r>
        <w:rPr>
          <w:b/>
        </w:rPr>
        <w:t xml:space="preserve">Tulos</w:t>
      </w:r>
    </w:p>
    <w:p>
      <w:r>
        <w:t xml:space="preserve">Pankkisiirrolla</w:t>
      </w:r>
    </w:p>
    <w:p>
      <w:r>
        <w:rPr>
          <w:b/>
        </w:rPr>
        <w:t xml:space="preserve">Tulos</w:t>
      </w:r>
    </w:p>
    <w:p>
      <w:r>
        <w:t xml:space="preserve">Minulla on vihdoinkin tarpeeksi rahaa siihen.</w:t>
      </w:r>
    </w:p>
    <w:p>
      <w:r>
        <w:rPr>
          <w:b/>
        </w:rPr>
        <w:t xml:space="preserve">Esimerkki 7.741</w:t>
      </w:r>
    </w:p>
    <w:p>
      <w:r>
        <w:t xml:space="preserve">Tykkäätkö käydä kuntosalilla viikonloppuisin ?</w:t>
      </w:r>
    </w:p>
    <w:p>
      <w:r>
        <w:rPr>
          <w:b/>
        </w:rPr>
        <w:t xml:space="preserve">Tulos</w:t>
      </w:r>
    </w:p>
    <w:p>
      <w:r>
        <w:t xml:space="preserve">Kuntosalit ovat liian kalliita minun makuuni.</w:t>
      </w:r>
    </w:p>
    <w:p>
      <w:r>
        <w:rPr>
          <w:b/>
        </w:rPr>
        <w:t xml:space="preserve">Tulos</w:t>
      </w:r>
    </w:p>
    <w:p>
      <w:r>
        <w:t xml:space="preserve">Harjoittelen mieluummin kotona.</w:t>
      </w:r>
    </w:p>
    <w:p>
      <w:r>
        <w:rPr>
          <w:b/>
        </w:rPr>
        <w:t xml:space="preserve">Esimerkki 7.742</w:t>
      </w:r>
    </w:p>
    <w:p>
      <w:r>
        <w:t xml:space="preserve">Pidätkö rentouttavasta musiikista?</w:t>
      </w:r>
    </w:p>
    <w:p>
      <w:r>
        <w:rPr>
          <w:b/>
        </w:rPr>
        <w:t xml:space="preserve">Tulos</w:t>
      </w:r>
    </w:p>
    <w:p>
      <w:r>
        <w:t xml:space="preserve">Kun viihdyn töiden jälkeen.</w:t>
      </w:r>
    </w:p>
    <w:p>
      <w:r>
        <w:rPr>
          <w:b/>
        </w:rPr>
        <w:t xml:space="preserve">Tulos</w:t>
      </w:r>
    </w:p>
    <w:p>
      <w:r>
        <w:t xml:space="preserve">Kuuntelen heavy metalia.</w:t>
      </w:r>
    </w:p>
    <w:p>
      <w:r>
        <w:rPr>
          <w:b/>
        </w:rPr>
        <w:t xml:space="preserve">Esimerkki 7.743</w:t>
      </w:r>
    </w:p>
    <w:p>
      <w:r>
        <w:t xml:space="preserve">Onko sinulla ruokavalioon liittyviä rajoituksia?</w:t>
      </w:r>
    </w:p>
    <w:p>
      <w:r>
        <w:rPr>
          <w:b/>
        </w:rPr>
        <w:t xml:space="preserve">Tulos</w:t>
      </w:r>
    </w:p>
    <w:p>
      <w:r>
        <w:t xml:space="preserve">Olen allerginen gluteenille.</w:t>
      </w:r>
    </w:p>
    <w:p>
      <w:r>
        <w:rPr>
          <w:b/>
        </w:rPr>
        <w:t xml:space="preserve">Tulos</w:t>
      </w:r>
    </w:p>
    <w:p>
      <w:r>
        <w:t xml:space="preserve">En voi syödä gluteenia.</w:t>
      </w:r>
    </w:p>
    <w:p>
      <w:r>
        <w:rPr>
          <w:b/>
        </w:rPr>
        <w:t xml:space="preserve">Esimerkki 7.744</w:t>
      </w:r>
    </w:p>
    <w:p>
      <w:r>
        <w:t xml:space="preserve">Oletko matkailija?</w:t>
      </w:r>
    </w:p>
    <w:p>
      <w:r>
        <w:rPr>
          <w:b/>
        </w:rPr>
        <w:t xml:space="preserve">Tulos</w:t>
      </w:r>
    </w:p>
    <w:p>
      <w:r>
        <w:t xml:space="preserve">En ole koskaan ollut Virginian osavaltion ulkopuolella.</w:t>
      </w:r>
    </w:p>
    <w:p>
      <w:r>
        <w:rPr>
          <w:b/>
        </w:rPr>
        <w:t xml:space="preserve">Tulos</w:t>
      </w:r>
    </w:p>
    <w:p>
      <w:r>
        <w:t xml:space="preserve">Sanoisin, että olen</w:t>
      </w:r>
    </w:p>
    <w:p>
      <w:r>
        <w:rPr>
          <w:b/>
        </w:rPr>
        <w:t xml:space="preserve">Tulos</w:t>
      </w:r>
    </w:p>
    <w:p>
      <w:r>
        <w:t xml:space="preserve">Viime aikoina minulla ei ole ollut aikaa.</w:t>
      </w:r>
    </w:p>
    <w:p>
      <w:r>
        <w:rPr>
          <w:b/>
        </w:rPr>
        <w:t xml:space="preserve">Tulos</w:t>
      </w:r>
    </w:p>
    <w:p>
      <w:r>
        <w:t xml:space="preserve">Olen kotihenkinen.</w:t>
      </w:r>
    </w:p>
    <w:p>
      <w:r>
        <w:rPr>
          <w:b/>
        </w:rPr>
        <w:t xml:space="preserve">Tulos</w:t>
      </w:r>
    </w:p>
    <w:p>
      <w:r>
        <w:t xml:space="preserve">Haluan tehdä yhden ison matkan vuodessa.</w:t>
      </w:r>
    </w:p>
    <w:p>
      <w:r>
        <w:rPr>
          <w:b/>
        </w:rPr>
        <w:t xml:space="preserve">Tulos</w:t>
      </w:r>
    </w:p>
    <w:p>
      <w:r>
        <w:t xml:space="preserve">Haluan aina päästä pois.</w:t>
      </w:r>
    </w:p>
    <w:p>
      <w:r>
        <w:rPr>
          <w:b/>
        </w:rPr>
        <w:t xml:space="preserve">Esimerkki 7.745</w:t>
      </w:r>
    </w:p>
    <w:p>
      <w:r>
        <w:t xml:space="preserve">Haittaako korkeat paikat?</w:t>
      </w:r>
    </w:p>
    <w:p>
      <w:r>
        <w:rPr>
          <w:b/>
        </w:rPr>
        <w:t xml:space="preserve">Tulos</w:t>
      </w:r>
    </w:p>
    <w:p>
      <w:r>
        <w:t xml:space="preserve">Ei se minua haittaa.</w:t>
      </w:r>
    </w:p>
    <w:p>
      <w:r>
        <w:rPr>
          <w:b/>
        </w:rPr>
        <w:t xml:space="preserve">Tulos</w:t>
      </w:r>
    </w:p>
    <w:p>
      <w:r>
        <w:t xml:space="preserve">Yritän välttää niitä.</w:t>
      </w:r>
    </w:p>
    <w:p>
      <w:r>
        <w:rPr>
          <w:b/>
        </w:rPr>
        <w:t xml:space="preserve">Tulos</w:t>
      </w:r>
    </w:p>
    <w:p>
      <w:r>
        <w:t xml:space="preserve">Pelkään korkeita paikkoja.</w:t>
      </w:r>
    </w:p>
    <w:p>
      <w:r>
        <w:rPr>
          <w:b/>
        </w:rPr>
        <w:t xml:space="preserve">Tulos</w:t>
      </w:r>
    </w:p>
    <w:p>
      <w:r>
        <w:t xml:space="preserve">Ainoa fobiani on hämähäkit.</w:t>
      </w:r>
    </w:p>
    <w:p>
      <w:r>
        <w:rPr>
          <w:b/>
        </w:rPr>
        <w:t xml:space="preserve">Tulos</w:t>
      </w:r>
    </w:p>
    <w:p>
      <w:r>
        <w:t xml:space="preserve">En ole peloissani.</w:t>
      </w:r>
    </w:p>
    <w:p>
      <w:r>
        <w:rPr>
          <w:b/>
        </w:rPr>
        <w:t xml:space="preserve">Tulos</w:t>
      </w:r>
    </w:p>
    <w:p>
      <w:r>
        <w:t xml:space="preserve">Korkeudet eivät ole koskaan häirinneet minua paljon.</w:t>
      </w:r>
    </w:p>
    <w:p>
      <w:r>
        <w:rPr>
          <w:b/>
        </w:rPr>
        <w:t xml:space="preserve">Esimerkki 7.746</w:t>
      </w:r>
    </w:p>
    <w:p>
      <w:r>
        <w:t xml:space="preserve">Nautitko työstäsi?</w:t>
      </w:r>
    </w:p>
    <w:p>
      <w:r>
        <w:rPr>
          <w:b/>
        </w:rPr>
        <w:t xml:space="preserve">Tulos</w:t>
      </w:r>
    </w:p>
    <w:p>
      <w:r>
        <w:t xml:space="preserve">Odotan töitä joka päivä.</w:t>
      </w:r>
    </w:p>
    <w:p>
      <w:r>
        <w:rPr>
          <w:b/>
        </w:rPr>
        <w:t xml:space="preserve">Tulos</w:t>
      </w:r>
    </w:p>
    <w:p>
      <w:r>
        <w:t xml:space="preserve">Työni on antoisaa.</w:t>
      </w:r>
    </w:p>
    <w:p>
      <w:r>
        <w:rPr>
          <w:b/>
        </w:rPr>
        <w:t xml:space="preserve">Esimerkki 7.747</w:t>
      </w:r>
    </w:p>
    <w:p>
      <w:r>
        <w:t xml:space="preserve">Saatko palkallista vapaata?</w:t>
      </w:r>
    </w:p>
    <w:p>
      <w:r>
        <w:rPr>
          <w:b/>
        </w:rPr>
        <w:t xml:space="preserve">Tulos</w:t>
      </w:r>
    </w:p>
    <w:p>
      <w:r>
        <w:t xml:space="preserve">Lomakäytäntömme antaa kaikille kaksi viikkoa lomaa.</w:t>
      </w:r>
    </w:p>
    <w:p>
      <w:r>
        <w:rPr>
          <w:b/>
        </w:rPr>
        <w:t xml:space="preserve">Tulos</w:t>
      </w:r>
    </w:p>
    <w:p>
      <w:r>
        <w:t xml:space="preserve">Toivoisin niin, mutta he eivät tarjoa sitä.</w:t>
      </w:r>
    </w:p>
    <w:p>
      <w:r>
        <w:rPr>
          <w:b/>
        </w:rPr>
        <w:t xml:space="preserve">Esimerkki 7.748</w:t>
      </w:r>
    </w:p>
    <w:p>
      <w:r>
        <w:t xml:space="preserve">Opiskeletko yhä taidetta?</w:t>
      </w:r>
    </w:p>
    <w:p>
      <w:r>
        <w:rPr>
          <w:b/>
        </w:rPr>
        <w:t xml:space="preserve">Tulos</w:t>
      </w:r>
    </w:p>
    <w:p>
      <w:r>
        <w:t xml:space="preserve">Olen siirtynyt journalismiin.</w:t>
      </w:r>
    </w:p>
    <w:p>
      <w:r>
        <w:rPr>
          <w:b/>
        </w:rPr>
        <w:t xml:space="preserve">Tulos</w:t>
      </w:r>
    </w:p>
    <w:p>
      <w:r>
        <w:t xml:space="preserve">Teen edelleen musiikkia.</w:t>
      </w:r>
    </w:p>
    <w:p>
      <w:r>
        <w:rPr>
          <w:b/>
        </w:rPr>
        <w:t xml:space="preserve">Tulos</w:t>
      </w:r>
    </w:p>
    <w:p>
      <w:r>
        <w:t xml:space="preserve">Vaihdoin pääaineeni parin vuoden kuluttua opinnoistani.</w:t>
      </w:r>
    </w:p>
    <w:p>
      <w:r>
        <w:rPr>
          <w:b/>
        </w:rPr>
        <w:t xml:space="preserve">Esimerkki 7.749</w:t>
      </w:r>
    </w:p>
    <w:p>
      <w:r>
        <w:t xml:space="preserve">Onko uusi työpaikka kokopäiväinen?</w:t>
      </w:r>
    </w:p>
    <w:p>
      <w:r>
        <w:rPr>
          <w:b/>
        </w:rPr>
        <w:t xml:space="preserve">Tulos</w:t>
      </w:r>
    </w:p>
    <w:p>
      <w:r>
        <w:t xml:space="preserve">Työaika on noin 55 tuntia viikossa.</w:t>
      </w:r>
    </w:p>
    <w:p>
      <w:r>
        <w:rPr>
          <w:b/>
        </w:rPr>
        <w:t xml:space="preserve">Esimerkki 7.750</w:t>
      </w:r>
    </w:p>
    <w:p>
      <w:r>
        <w:t xml:space="preserve">Oletko kiinnostunut trap-musiikista?</w:t>
      </w:r>
    </w:p>
    <w:p>
      <w:r>
        <w:rPr>
          <w:b/>
        </w:rPr>
        <w:t xml:space="preserve">Tulos</w:t>
      </w:r>
    </w:p>
    <w:p>
      <w:r>
        <w:t xml:space="preserve">En tiedä mitä se on</w:t>
      </w:r>
    </w:p>
    <w:p>
      <w:r>
        <w:rPr>
          <w:b/>
        </w:rPr>
        <w:t xml:space="preserve">Esimerkki 7.751</w:t>
      </w:r>
    </w:p>
    <w:p>
      <w:r>
        <w:t xml:space="preserve">Oletteko pysyneet terveenä?</w:t>
      </w:r>
    </w:p>
    <w:p>
      <w:r>
        <w:rPr>
          <w:b/>
        </w:rPr>
        <w:t xml:space="preserve">Tulos</w:t>
      </w:r>
    </w:p>
    <w:p>
      <w:r>
        <w:t xml:space="preserve">Olen aina kunnossa!</w:t>
      </w:r>
    </w:p>
    <w:p>
      <w:r>
        <w:rPr>
          <w:b/>
        </w:rPr>
        <w:t xml:space="preserve">Tulos</w:t>
      </w:r>
    </w:p>
    <w:p>
      <w:r>
        <w:t xml:space="preserve">Olen laihduttanut ja laihtunut jonkin verran.</w:t>
      </w:r>
    </w:p>
    <w:p>
      <w:r>
        <w:rPr>
          <w:b/>
        </w:rPr>
        <w:t xml:space="preserve">Esimerkki 7.752</w:t>
      </w:r>
    </w:p>
    <w:p>
      <w:r>
        <w:t xml:space="preserve">Haluatko tavata illallisella?</w:t>
      </w:r>
    </w:p>
    <w:p>
      <w:r>
        <w:rPr>
          <w:b/>
        </w:rPr>
        <w:t xml:space="preserve">Tulos</w:t>
      </w:r>
    </w:p>
    <w:p>
      <w:r>
        <w:t xml:space="preserve">Vain jos annat minun maksaa tällä kertaa.</w:t>
      </w:r>
    </w:p>
    <w:p>
      <w:r>
        <w:rPr>
          <w:b/>
        </w:rPr>
        <w:t xml:space="preserve">Tulos</w:t>
      </w:r>
    </w:p>
    <w:p>
      <w:r>
        <w:t xml:space="preserve">Menen suoraan kotiin</w:t>
      </w:r>
    </w:p>
    <w:p>
      <w:r>
        <w:rPr>
          <w:b/>
        </w:rPr>
        <w:t xml:space="preserve">Esimerkki 7.753</w:t>
      </w:r>
    </w:p>
    <w:p>
      <w:r>
        <w:t xml:space="preserve">Oletko sinkku?</w:t>
      </w:r>
    </w:p>
    <w:p>
      <w:r>
        <w:rPr>
          <w:b/>
        </w:rPr>
        <w:t xml:space="preserve">Tulos</w:t>
      </w:r>
    </w:p>
    <w:p>
      <w:r>
        <w:t xml:space="preserve">Olen parisuhteessa</w:t>
      </w:r>
    </w:p>
    <w:p>
      <w:r>
        <w:rPr>
          <w:b/>
        </w:rPr>
        <w:t xml:space="preserve">Tulos</w:t>
      </w:r>
    </w:p>
    <w:p>
      <w:r>
        <w:t xml:space="preserve">Olen todellakin</w:t>
      </w:r>
    </w:p>
    <w:p>
      <w:r>
        <w:rPr>
          <w:b/>
        </w:rPr>
        <w:t xml:space="preserve">Tulos</w:t>
      </w:r>
    </w:p>
    <w:p>
      <w:r>
        <w:t xml:space="preserve">Se on monimutkaista.</w:t>
      </w:r>
    </w:p>
    <w:p>
      <w:r>
        <w:rPr>
          <w:b/>
        </w:rPr>
        <w:t xml:space="preserve">Tulos</w:t>
      </w:r>
    </w:p>
    <w:p>
      <w:r>
        <w:t xml:space="preserve">Olen ollut naimisissa 10 vuotta.</w:t>
      </w:r>
    </w:p>
    <w:p>
      <w:r>
        <w:rPr>
          <w:b/>
        </w:rPr>
        <w:t xml:space="preserve">Tulos</w:t>
      </w:r>
    </w:p>
    <w:p>
      <w:r>
        <w:t xml:space="preserve">Olen naimisissa.</w:t>
      </w:r>
    </w:p>
    <w:p>
      <w:r>
        <w:rPr>
          <w:b/>
        </w:rPr>
        <w:t xml:space="preserve">Esimerkki 7.754</w:t>
      </w:r>
    </w:p>
    <w:p>
      <w:r>
        <w:t xml:space="preserve">Asutko yksin?</w:t>
      </w:r>
    </w:p>
    <w:p>
      <w:r>
        <w:rPr>
          <w:b/>
        </w:rPr>
        <w:t xml:space="preserve">Tulos</w:t>
      </w:r>
    </w:p>
    <w:p>
      <w:r>
        <w:t xml:space="preserve">Minulla on kämppis.</w:t>
      </w:r>
    </w:p>
    <w:p>
      <w:r>
        <w:rPr>
          <w:b/>
        </w:rPr>
        <w:t xml:space="preserve">Tulos</w:t>
      </w:r>
    </w:p>
    <w:p>
      <w:r>
        <w:t xml:space="preserve">Pidän omasta tilasta</w:t>
      </w:r>
    </w:p>
    <w:p>
      <w:r>
        <w:rPr>
          <w:b/>
        </w:rPr>
        <w:t xml:space="preserve">Tulos</w:t>
      </w:r>
    </w:p>
    <w:p>
      <w:r>
        <w:t xml:space="preserve">Kämppikseni muuttaa huomenna</w:t>
      </w:r>
    </w:p>
    <w:p>
      <w:r>
        <w:rPr>
          <w:b/>
        </w:rPr>
        <w:t xml:space="preserve">Tulos</w:t>
      </w:r>
    </w:p>
    <w:p>
      <w:r>
        <w:t xml:space="preserve">Asun yksin.</w:t>
      </w:r>
    </w:p>
    <w:p>
      <w:r>
        <w:rPr>
          <w:b/>
        </w:rPr>
        <w:t xml:space="preserve">Esimerkki 7.755</w:t>
      </w:r>
    </w:p>
    <w:p>
      <w:r>
        <w:t xml:space="preserve">Oletko sarjakuvien ystävä</w:t>
      </w:r>
    </w:p>
    <w:p>
      <w:r>
        <w:rPr>
          <w:b/>
        </w:rPr>
        <w:t xml:space="preserve">Tulos</w:t>
      </w:r>
    </w:p>
    <w:p>
      <w:r>
        <w:t xml:space="preserve">Kun ne eivät koske supersankareita.</w:t>
      </w:r>
    </w:p>
    <w:p>
      <w:r>
        <w:rPr>
          <w:b/>
        </w:rPr>
        <w:t xml:space="preserve">Esimerkki 7.756</w:t>
      </w:r>
    </w:p>
    <w:p>
      <w:r>
        <w:t xml:space="preserve">Syötkö mausteista ruokaa?</w:t>
      </w:r>
    </w:p>
    <w:p>
      <w:r>
        <w:rPr>
          <w:b/>
        </w:rPr>
        <w:t xml:space="preserve">Tulos</w:t>
      </w:r>
    </w:p>
    <w:p>
      <w:r>
        <w:t xml:space="preserve">Vain jos se on intialaista ruokaa.</w:t>
      </w:r>
    </w:p>
    <w:p>
      <w:r>
        <w:rPr>
          <w:b/>
        </w:rPr>
        <w:t xml:space="preserve">Tulos</w:t>
      </w:r>
    </w:p>
    <w:p>
      <w:r>
        <w:t xml:space="preserve">Joskus teen</w:t>
      </w:r>
    </w:p>
    <w:p>
      <w:r>
        <w:rPr>
          <w:b/>
        </w:rPr>
        <w:t xml:space="preserve">Tulos</w:t>
      </w:r>
    </w:p>
    <w:p>
      <w:r>
        <w:t xml:space="preserve">Toisinaan syön jotain mausteista.</w:t>
      </w:r>
    </w:p>
    <w:p>
      <w:r>
        <w:rPr>
          <w:b/>
        </w:rPr>
        <w:t xml:space="preserve">Esimerkki 7.757</w:t>
      </w:r>
    </w:p>
    <w:p>
      <w:r>
        <w:t xml:space="preserve">Voisitko harkita asunnon vuokraamista ylimääräistä rahaa vastaan?</w:t>
      </w:r>
    </w:p>
    <w:p>
      <w:r>
        <w:rPr>
          <w:b/>
        </w:rPr>
        <w:t xml:space="preserve">Tulos</w:t>
      </w:r>
    </w:p>
    <w:p>
      <w:r>
        <w:t xml:space="preserve">Asuisin siellä mieluiten itse.</w:t>
      </w:r>
    </w:p>
    <w:p>
      <w:r>
        <w:rPr>
          <w:b/>
        </w:rPr>
        <w:t xml:space="preserve">Tulos</w:t>
      </w:r>
    </w:p>
    <w:p>
      <w:r>
        <w:t xml:space="preserve">Vain jos en koskaan halua mennä sinne itse.</w:t>
      </w:r>
    </w:p>
    <w:p>
      <w:r>
        <w:rPr>
          <w:b/>
        </w:rPr>
        <w:t xml:space="preserve">Esimerkki 7.758</w:t>
      </w:r>
    </w:p>
    <w:p>
      <w:r>
        <w:t xml:space="preserve">Pidätkö ulkomaisesta keittiöstä?</w:t>
      </w:r>
    </w:p>
    <w:p>
      <w:r>
        <w:rPr>
          <w:b/>
        </w:rPr>
        <w:t xml:space="preserve">Tulos</w:t>
      </w:r>
    </w:p>
    <w:p>
      <w:r>
        <w:t xml:space="preserve">Pidän meksikolaisesta ruoasta.</w:t>
      </w:r>
    </w:p>
    <w:p>
      <w:r>
        <w:rPr>
          <w:b/>
        </w:rPr>
        <w:t xml:space="preserve">Esimerkki 7.759</w:t>
      </w:r>
    </w:p>
    <w:p>
      <w:r>
        <w:t xml:space="preserve">Oletko koskaan lukenut The Education -teosta?</w:t>
      </w:r>
    </w:p>
    <w:p>
      <w:r>
        <w:rPr>
          <w:b/>
        </w:rPr>
        <w:t xml:space="preserve">Tulos</w:t>
      </w:r>
    </w:p>
    <w:p>
      <w:r>
        <w:t xml:space="preserve">Se on lukulistallani.</w:t>
      </w:r>
    </w:p>
    <w:p>
      <w:r>
        <w:rPr>
          <w:b/>
        </w:rPr>
        <w:t xml:space="preserve">Esimerkki 7.760</w:t>
      </w:r>
    </w:p>
    <w:p>
      <w:r>
        <w:t xml:space="preserve">Tunnistatko minut?</w:t>
      </w:r>
    </w:p>
    <w:p>
      <w:r>
        <w:rPr>
          <w:b/>
        </w:rPr>
        <w:t xml:space="preserve">Tulos</w:t>
      </w:r>
    </w:p>
    <w:p>
      <w:r>
        <w:t xml:space="preserve">En koskaan unohda kasvojasi.</w:t>
      </w:r>
    </w:p>
    <w:p>
      <w:r>
        <w:rPr>
          <w:b/>
        </w:rPr>
        <w:t xml:space="preserve">Tulos</w:t>
      </w:r>
    </w:p>
    <w:p>
      <w:r>
        <w:t xml:space="preserve">Totta kai minä tunnistan sinut.</w:t>
      </w:r>
    </w:p>
    <w:p>
      <w:r>
        <w:rPr>
          <w:b/>
        </w:rPr>
        <w:t xml:space="preserve">Tulos</w:t>
      </w:r>
    </w:p>
    <w:p>
      <w:r>
        <w:t xml:space="preserve">En voinut ikävöidä sinua.</w:t>
      </w:r>
    </w:p>
    <w:p>
      <w:r>
        <w:rPr>
          <w:b/>
        </w:rPr>
        <w:t xml:space="preserve">Tulos</w:t>
      </w:r>
    </w:p>
    <w:p>
      <w:r>
        <w:t xml:space="preserve">En aluksi.</w:t>
      </w:r>
    </w:p>
    <w:p>
      <w:r>
        <w:rPr>
          <w:b/>
        </w:rPr>
        <w:t xml:space="preserve">Esimerkki 7.761</w:t>
      </w:r>
    </w:p>
    <w:p>
      <w:r>
        <w:t xml:space="preserve">Oletko asunut täällä kauan?</w:t>
      </w:r>
    </w:p>
    <w:p>
      <w:r>
        <w:rPr>
          <w:b/>
        </w:rPr>
        <w:t xml:space="preserve">Tulos</w:t>
      </w:r>
    </w:p>
    <w:p>
      <w:r>
        <w:t xml:space="preserve">Olen ollut täällä koko ikäni.</w:t>
      </w:r>
    </w:p>
    <w:p>
      <w:r>
        <w:rPr>
          <w:b/>
        </w:rPr>
        <w:t xml:space="preserve">Tulos</w:t>
      </w:r>
    </w:p>
    <w:p>
      <w:r>
        <w:t xml:space="preserve">Noin 2 kuukautta.</w:t>
      </w:r>
    </w:p>
    <w:p>
      <w:r>
        <w:rPr>
          <w:b/>
        </w:rPr>
        <w:t xml:space="preserve">Tulos</w:t>
      </w:r>
    </w:p>
    <w:p>
      <w:r>
        <w:t xml:space="preserve">Muutin tänne vasta eilen osavaltion ulkopuolelta.</w:t>
      </w:r>
    </w:p>
    <w:p>
      <w:r>
        <w:rPr>
          <w:b/>
        </w:rPr>
        <w:t xml:space="preserve">Tulos</w:t>
      </w:r>
    </w:p>
    <w:p>
      <w:r>
        <w:t xml:space="preserve">Muutin tänne vuosi sitten</w:t>
      </w:r>
    </w:p>
    <w:p>
      <w:r>
        <w:rPr>
          <w:b/>
        </w:rPr>
        <w:t xml:space="preserve">Esimerkki 7.762</w:t>
      </w:r>
    </w:p>
    <w:p>
      <w:r>
        <w:t xml:space="preserve">Oletko ollut terve viime aikoina?</w:t>
      </w:r>
    </w:p>
    <w:p>
      <w:r>
        <w:rPr>
          <w:b/>
        </w:rPr>
        <w:t xml:space="preserve">Tulos</w:t>
      </w:r>
    </w:p>
    <w:p>
      <w:r>
        <w:t xml:space="preserve">Söin jäätelöä aamiaiseksi.</w:t>
      </w:r>
    </w:p>
    <w:p>
      <w:r>
        <w:rPr>
          <w:b/>
        </w:rPr>
        <w:t xml:space="preserve">Tulos</w:t>
      </w:r>
    </w:p>
    <w:p>
      <w:r>
        <w:t xml:space="preserve">En pysty potkimaan tätä flunssaa.</w:t>
      </w:r>
    </w:p>
    <w:p>
      <w:r>
        <w:rPr>
          <w:b/>
        </w:rPr>
        <w:t xml:space="preserve">Tulos</w:t>
      </w:r>
    </w:p>
    <w:p>
      <w:r>
        <w:t xml:space="preserve">Lääkärini antoi minulle puhtaat paperit.</w:t>
      </w:r>
    </w:p>
    <w:p>
      <w:r>
        <w:rPr>
          <w:b/>
        </w:rPr>
        <w:t xml:space="preserve">Esimerkki 7.763</w:t>
      </w:r>
    </w:p>
    <w:p>
      <w:r>
        <w:t xml:space="preserve">Oletko koskaan käynyt keilaamassa?</w:t>
      </w:r>
    </w:p>
    <w:p>
      <w:r>
        <w:rPr>
          <w:b/>
        </w:rPr>
        <w:t xml:space="preserve">Tulos</w:t>
      </w:r>
    </w:p>
    <w:p>
      <w:r>
        <w:t xml:space="preserve">Kengät todella ällöttävät minua.</w:t>
      </w:r>
    </w:p>
    <w:p>
      <w:r>
        <w:rPr>
          <w:b/>
        </w:rPr>
        <w:t xml:space="preserve">Tulos</w:t>
      </w:r>
    </w:p>
    <w:p>
      <w:r>
        <w:t xml:space="preserve">Sain kerran täydet pisteet.</w:t>
      </w:r>
    </w:p>
    <w:p>
      <w:r>
        <w:rPr>
          <w:b/>
        </w:rPr>
        <w:t xml:space="preserve">Esimerkki 7.764</w:t>
      </w:r>
    </w:p>
    <w:p>
      <w:r>
        <w:t xml:space="preserve">Pidätkö pyöräilystä?</w:t>
      </w:r>
    </w:p>
    <w:p>
      <w:r>
        <w:rPr>
          <w:b/>
        </w:rPr>
        <w:t xml:space="preserve">Tulos</w:t>
      </w:r>
    </w:p>
    <w:p>
      <w:r>
        <w:t xml:space="preserve">En ole enää tarpeeksi hyvässä kunnossa.</w:t>
      </w:r>
    </w:p>
    <w:p>
      <w:r>
        <w:rPr>
          <w:b/>
        </w:rPr>
        <w:t xml:space="preserve">Tulos</w:t>
      </w:r>
    </w:p>
    <w:p>
      <w:r>
        <w:t xml:space="preserve">Harrastan uintia.</w:t>
      </w:r>
    </w:p>
    <w:p>
      <w:r>
        <w:rPr>
          <w:b/>
        </w:rPr>
        <w:t xml:space="preserve">Tulos</w:t>
      </w:r>
    </w:p>
    <w:p>
      <w:r>
        <w:t xml:space="preserve">Pyöräilen joka viikonloppu.</w:t>
      </w:r>
    </w:p>
    <w:p>
      <w:r>
        <w:rPr>
          <w:b/>
        </w:rPr>
        <w:t xml:space="preserve">Tulos</w:t>
      </w:r>
    </w:p>
    <w:p>
      <w:r>
        <w:t xml:space="preserve">Pidän pitkistä kävelyistä</w:t>
      </w:r>
    </w:p>
    <w:p>
      <w:r>
        <w:rPr>
          <w:b/>
        </w:rPr>
        <w:t xml:space="preserve">Esimerkki 7.765</w:t>
      </w:r>
    </w:p>
    <w:p>
      <w:r>
        <w:t xml:space="preserve">Onko sinulla koira</w:t>
      </w:r>
    </w:p>
    <w:p>
      <w:r>
        <w:rPr>
          <w:b/>
        </w:rPr>
        <w:t xml:space="preserve">Tulos</w:t>
      </w:r>
    </w:p>
    <w:p>
      <w:r>
        <w:t xml:space="preserve">Kissani nimi on Pete.</w:t>
      </w:r>
    </w:p>
    <w:p>
      <w:r>
        <w:rPr>
          <w:b/>
        </w:rPr>
        <w:t xml:space="preserve">Tulos</w:t>
      </w:r>
    </w:p>
    <w:p>
      <w:r>
        <w:t xml:space="preserve">Meillä on 2 koiraa.</w:t>
      </w:r>
    </w:p>
    <w:p>
      <w:r>
        <w:rPr>
          <w:b/>
        </w:rPr>
        <w:t xml:space="preserve">Esimerkki 7.766</w:t>
      </w:r>
    </w:p>
    <w:p>
      <w:r>
        <w:t xml:space="preserve">Haluaisitko mennä katsomaan elävää musiikkia?</w:t>
      </w:r>
    </w:p>
    <w:p>
      <w:r>
        <w:rPr>
          <w:b/>
        </w:rPr>
        <w:t xml:space="preserve">Tulos</w:t>
      </w:r>
    </w:p>
    <w:p>
      <w:r>
        <w:t xml:space="preserve">Jos se ei ole liian täynnä.</w:t>
      </w:r>
    </w:p>
    <w:p>
      <w:r>
        <w:rPr>
          <w:b/>
        </w:rPr>
        <w:t xml:space="preserve">Tulos</w:t>
      </w:r>
    </w:p>
    <w:p>
      <w:r>
        <w:t xml:space="preserve">Kunhan se ei ole kantrimusiikkia.</w:t>
      </w:r>
    </w:p>
    <w:p>
      <w:r>
        <w:rPr>
          <w:b/>
        </w:rPr>
        <w:t xml:space="preserve">Esimerkki 7.767</w:t>
      </w:r>
    </w:p>
    <w:p>
      <w:r>
        <w:t xml:space="preserve">Pidätkö keilaamisesta?</w:t>
      </w:r>
    </w:p>
    <w:p>
      <w:r>
        <w:rPr>
          <w:b/>
        </w:rPr>
        <w:t xml:space="preserve">Tulos</w:t>
      </w:r>
    </w:p>
    <w:p>
      <w:r>
        <w:t xml:space="preserve">Keilailu on lempilajini.</w:t>
      </w:r>
    </w:p>
    <w:p>
      <w:r>
        <w:rPr>
          <w:b/>
        </w:rPr>
        <w:t xml:space="preserve">Esimerkki 7.768</w:t>
      </w:r>
    </w:p>
    <w:p>
      <w:r>
        <w:t xml:space="preserve">Pidätkö psykologisista trillereistä?</w:t>
      </w:r>
    </w:p>
    <w:p>
      <w:r>
        <w:rPr>
          <w:b/>
        </w:rPr>
        <w:t xml:space="preserve">Tulos</w:t>
      </w:r>
    </w:p>
    <w:p>
      <w:r>
        <w:t xml:space="preserve">Pidän enemmän kauhutarinoista.</w:t>
      </w:r>
    </w:p>
    <w:p>
      <w:r>
        <w:rPr>
          <w:b/>
        </w:rPr>
        <w:t xml:space="preserve">Tulos</w:t>
      </w:r>
    </w:p>
    <w:p>
      <w:r>
        <w:t xml:space="preserve">En lue niitä.</w:t>
      </w:r>
    </w:p>
    <w:p>
      <w:r>
        <w:rPr>
          <w:b/>
        </w:rPr>
        <w:t xml:space="preserve">Tulos</w:t>
      </w:r>
    </w:p>
    <w:p>
      <w:r>
        <w:t xml:space="preserve">Jätän psykopaateista kertovat tarinat väliin.</w:t>
      </w:r>
    </w:p>
    <w:p>
      <w:r>
        <w:rPr>
          <w:b/>
        </w:rPr>
        <w:t xml:space="preserve">Esimerkki 7.769</w:t>
      </w:r>
    </w:p>
    <w:p>
      <w:r>
        <w:t xml:space="preserve">Oliko sinulla kiireinen päivä?</w:t>
      </w:r>
    </w:p>
    <w:p>
      <w:r>
        <w:rPr>
          <w:b/>
        </w:rPr>
        <w:t xml:space="preserve">Tulos</w:t>
      </w:r>
    </w:p>
    <w:p>
      <w:r>
        <w:t xml:space="preserve">Olen uupunut.</w:t>
      </w:r>
    </w:p>
    <w:p>
      <w:r>
        <w:rPr>
          <w:b/>
        </w:rPr>
        <w:t xml:space="preserve">Esimerkki 7.770</w:t>
      </w:r>
    </w:p>
    <w:p>
      <w:r>
        <w:t xml:space="preserve">Käytkö usein New Yorkissa?</w:t>
      </w:r>
    </w:p>
    <w:p>
      <w:r>
        <w:rPr>
          <w:b/>
        </w:rPr>
        <w:t xml:space="preserve">Tulos</w:t>
      </w:r>
    </w:p>
    <w:p>
      <w:r>
        <w:t xml:space="preserve">En ole koskaan käynyt siellä.</w:t>
      </w:r>
    </w:p>
    <w:p>
      <w:r>
        <w:rPr>
          <w:b/>
        </w:rPr>
        <w:t xml:space="preserve">Tulos</w:t>
      </w:r>
    </w:p>
    <w:p>
      <w:r>
        <w:t xml:space="preserve">Käyn niin usein kuin voin</w:t>
      </w:r>
    </w:p>
    <w:p>
      <w:r>
        <w:rPr>
          <w:b/>
        </w:rPr>
        <w:t xml:space="preserve">Tulos</w:t>
      </w:r>
    </w:p>
    <w:p>
      <w:r>
        <w:t xml:space="preserve">Tulen joka viikonloppu.</w:t>
      </w:r>
    </w:p>
    <w:p>
      <w:r>
        <w:rPr>
          <w:b/>
        </w:rPr>
        <w:t xml:space="preserve">Esimerkki 7.771</w:t>
      </w:r>
    </w:p>
    <w:p>
      <w:r>
        <w:t xml:space="preserve">Onko sinulla suunnitelmia tälle viikonlopulle?</w:t>
      </w:r>
    </w:p>
    <w:p>
      <w:r>
        <w:rPr>
          <w:b/>
        </w:rPr>
        <w:t xml:space="preserve">Tulos</w:t>
      </w:r>
    </w:p>
    <w:p>
      <w:r>
        <w:t xml:space="preserve">Ei mitään sellaista, jota ei voi rikkoa.</w:t>
      </w:r>
    </w:p>
    <w:p>
      <w:r>
        <w:rPr>
          <w:b/>
        </w:rPr>
        <w:t xml:space="preserve">Tulos</w:t>
      </w:r>
    </w:p>
    <w:p>
      <w:r>
        <w:t xml:space="preserve">Aion olla vihannes television edessä.</w:t>
      </w:r>
    </w:p>
    <w:p>
      <w:r>
        <w:rPr>
          <w:b/>
        </w:rPr>
        <w:t xml:space="preserve">Tulos</w:t>
      </w:r>
    </w:p>
    <w:p>
      <w:r>
        <w:t xml:space="preserve">Minulla on paljon kirjoitettavaa.</w:t>
      </w:r>
    </w:p>
    <w:p>
      <w:r>
        <w:rPr>
          <w:b/>
        </w:rPr>
        <w:t xml:space="preserve">Esimerkki 7.772</w:t>
      </w:r>
    </w:p>
    <w:p>
      <w:r>
        <w:t xml:space="preserve">Onko sinulla lemmikkejä?</w:t>
      </w:r>
    </w:p>
    <w:p>
      <w:r>
        <w:rPr>
          <w:b/>
        </w:rPr>
        <w:t xml:space="preserve">Tulos</w:t>
      </w:r>
    </w:p>
    <w:p>
      <w:r>
        <w:t xml:space="preserve">Minulla oli ennen koira</w:t>
      </w:r>
    </w:p>
    <w:p>
      <w:r>
        <w:rPr>
          <w:b/>
        </w:rPr>
        <w:t xml:space="preserve">Tulos</w:t>
      </w:r>
    </w:p>
    <w:p>
      <w:r>
        <w:t xml:space="preserve">Kultakalamme ja kissamme tulevat hyvin toimeen keskenään.</w:t>
      </w:r>
    </w:p>
    <w:p>
      <w:r>
        <w:rPr>
          <w:b/>
        </w:rPr>
        <w:t xml:space="preserve">Tulos</w:t>
      </w:r>
    </w:p>
    <w:p>
      <w:r>
        <w:t xml:space="preserve">Kuka ei pidä koirasta?</w:t>
      </w:r>
    </w:p>
    <w:p>
      <w:r>
        <w:rPr>
          <w:b/>
        </w:rPr>
        <w:t xml:space="preserve">Tulos</w:t>
      </w:r>
    </w:p>
    <w:p>
      <w:r>
        <w:t xml:space="preserve">Minulla on kissa</w:t>
      </w:r>
    </w:p>
    <w:p>
      <w:r>
        <w:rPr>
          <w:b/>
        </w:rPr>
        <w:t xml:space="preserve">Tulos</w:t>
      </w:r>
    </w:p>
    <w:p>
      <w:r>
        <w:t xml:space="preserve">Adoptoin juuri uuden ihanan kissanpennun.</w:t>
      </w:r>
    </w:p>
    <w:p>
      <w:r>
        <w:rPr>
          <w:b/>
        </w:rPr>
        <w:t xml:space="preserve">Tulos</w:t>
      </w:r>
    </w:p>
    <w:p>
      <w:r>
        <w:t xml:space="preserve">Ajattelin hankkia kissan.</w:t>
      </w:r>
    </w:p>
    <w:p>
      <w:r>
        <w:rPr>
          <w:b/>
        </w:rPr>
        <w:t xml:space="preserve">Esimerkki 7.773</w:t>
      </w:r>
    </w:p>
    <w:p>
      <w:r>
        <w:t xml:space="preserve">Oletko käynyt musikaalissa/oopperassa?</w:t>
      </w:r>
    </w:p>
    <w:p>
      <w:r>
        <w:rPr>
          <w:b/>
        </w:rPr>
        <w:t xml:space="preserve">Tulos</w:t>
      </w:r>
    </w:p>
    <w:p>
      <w:r>
        <w:t xml:space="preserve">Pidän enemmän baletista.</w:t>
      </w:r>
    </w:p>
    <w:p>
      <w:r>
        <w:rPr>
          <w:b/>
        </w:rPr>
        <w:t xml:space="preserve">Esimerkki 7.774</w:t>
      </w:r>
    </w:p>
    <w:p>
      <w:r>
        <w:t xml:space="preserve">Pidätkö fantasiakirjoista?</w:t>
      </w:r>
    </w:p>
    <w:p>
      <w:r>
        <w:rPr>
          <w:b/>
        </w:rPr>
        <w:t xml:space="preserve">Tulos</w:t>
      </w:r>
    </w:p>
    <w:p>
      <w:r>
        <w:t xml:space="preserve">Luen tieteiskirjallisuutta ja elämäkertoja.</w:t>
      </w:r>
    </w:p>
    <w:p>
      <w:r>
        <w:rPr>
          <w:b/>
        </w:rPr>
        <w:t xml:space="preserve">Tulos</w:t>
      </w:r>
    </w:p>
    <w:p>
      <w:r>
        <w:t xml:space="preserve">Pidän kirjoista, jotka antavat minulle pakopaikan.</w:t>
      </w:r>
    </w:p>
    <w:p>
      <w:r>
        <w:rPr>
          <w:b/>
        </w:rPr>
        <w:t xml:space="preserve">Tulos</w:t>
      </w:r>
    </w:p>
    <w:p>
      <w:r>
        <w:t xml:space="preserve">Se riippuu kirjoittajasta.</w:t>
      </w:r>
    </w:p>
    <w:p>
      <w:r>
        <w:rPr>
          <w:b/>
        </w:rPr>
        <w:t xml:space="preserve">Esimerkki 7.775</w:t>
      </w:r>
    </w:p>
    <w:p>
      <w:r>
        <w:t xml:space="preserve">Onko sinulla avaimet?</w:t>
      </w:r>
    </w:p>
    <w:p>
      <w:r>
        <w:rPr>
          <w:b/>
        </w:rPr>
        <w:t xml:space="preserve">Tulos</w:t>
      </w:r>
    </w:p>
    <w:p>
      <w:r>
        <w:t xml:space="preserve">Ne ovat taskussani.</w:t>
      </w:r>
    </w:p>
    <w:p>
      <w:r>
        <w:rPr>
          <w:b/>
        </w:rPr>
        <w:t xml:space="preserve">Tulos</w:t>
      </w:r>
    </w:p>
    <w:p>
      <w:r>
        <w:t xml:space="preserve">Annoin ne sinulle.</w:t>
      </w:r>
    </w:p>
    <w:p>
      <w:r>
        <w:rPr>
          <w:b/>
        </w:rPr>
        <w:t xml:space="preserve">Tulos</w:t>
      </w:r>
    </w:p>
    <w:p>
      <w:r>
        <w:t xml:space="preserve">Ne ovat aivan vieressäni.</w:t>
      </w:r>
    </w:p>
    <w:p>
      <w:r>
        <w:rPr>
          <w:b/>
        </w:rPr>
        <w:t xml:space="preserve">Esimerkki 7.776</w:t>
      </w:r>
    </w:p>
    <w:p>
      <w:r>
        <w:t xml:space="preserve">Tunnetko olevasi arvostettu?</w:t>
      </w:r>
    </w:p>
    <w:p>
      <w:r>
        <w:rPr>
          <w:b/>
        </w:rPr>
        <w:t xml:space="preserve">Tulos</w:t>
      </w:r>
    </w:p>
    <w:p>
      <w:r>
        <w:t xml:space="preserve">Kaipaisin hieman enemmän palautetta.</w:t>
      </w:r>
    </w:p>
    <w:p>
      <w:r>
        <w:rPr>
          <w:b/>
        </w:rPr>
        <w:t xml:space="preserve">Tulos</w:t>
      </w:r>
    </w:p>
    <w:p>
      <w:r>
        <w:t xml:space="preserve">Tunnen itseni itsestäänselväksi.</w:t>
      </w:r>
    </w:p>
    <w:p>
      <w:r>
        <w:rPr>
          <w:b/>
        </w:rPr>
        <w:t xml:space="preserve">Tulos</w:t>
      </w:r>
    </w:p>
    <w:p>
      <w:r>
        <w:t xml:space="preserve">Minua kiitetään aina työstäni.</w:t>
      </w:r>
    </w:p>
    <w:p>
      <w:r>
        <w:rPr>
          <w:b/>
        </w:rPr>
        <w:t xml:space="preserve">Esimerkki 7.777</w:t>
      </w:r>
    </w:p>
    <w:p>
      <w:r>
        <w:t xml:space="preserve">Aiotko työskennellä siellä?</w:t>
      </w:r>
    </w:p>
    <w:p>
      <w:r>
        <w:rPr>
          <w:b/>
        </w:rPr>
        <w:t xml:space="preserve">Tulos</w:t>
      </w:r>
    </w:p>
    <w:p>
      <w:r>
        <w:t xml:space="preserve">Löydän töitä kaupungista.</w:t>
      </w:r>
    </w:p>
    <w:p>
      <w:r>
        <w:rPr>
          <w:b/>
        </w:rPr>
        <w:t xml:space="preserve">Tulos</w:t>
      </w:r>
    </w:p>
    <w:p>
      <w:r>
        <w:t xml:space="preserve">Teen töitä kotoa käsin.</w:t>
      </w:r>
    </w:p>
    <w:p>
      <w:r>
        <w:rPr>
          <w:b/>
        </w:rPr>
        <w:t xml:space="preserve">Tulos</w:t>
      </w:r>
    </w:p>
    <w:p>
      <w:r>
        <w:t xml:space="preserve">Minun ei tarvitse tehdä töitä.</w:t>
      </w:r>
    </w:p>
    <w:p>
      <w:r>
        <w:rPr>
          <w:b/>
        </w:rPr>
        <w:t xml:space="preserve">Tulos</w:t>
      </w:r>
    </w:p>
    <w:p>
      <w:r>
        <w:t xml:space="preserve">Löysin juuri työpaikan Sohosta.</w:t>
      </w:r>
    </w:p>
    <w:p>
      <w:r>
        <w:rPr>
          <w:b/>
        </w:rPr>
        <w:t xml:space="preserve">Esimerkki 7.778</w:t>
      </w:r>
    </w:p>
    <w:p>
      <w:r>
        <w:t xml:space="preserve">Oletko asunut tällä alueella kauan?</w:t>
      </w:r>
    </w:p>
    <w:p>
      <w:r>
        <w:rPr>
          <w:b/>
        </w:rPr>
        <w:t xml:space="preserve">Tulos</w:t>
      </w:r>
    </w:p>
    <w:p>
      <w:r>
        <w:t xml:space="preserve">Laskeuduin juuri 2 viikkoa sitten.</w:t>
      </w:r>
    </w:p>
    <w:p>
      <w:r>
        <w:rPr>
          <w:b/>
        </w:rPr>
        <w:t xml:space="preserve">Tulos</w:t>
      </w:r>
    </w:p>
    <w:p>
      <w:r>
        <w:t xml:space="preserve">vain muutama kuukausi</w:t>
      </w:r>
    </w:p>
    <w:p>
      <w:r>
        <w:rPr>
          <w:b/>
        </w:rPr>
        <w:t xml:space="preserve">Tulos</w:t>
      </w:r>
    </w:p>
    <w:p>
      <w:r>
        <w:t xml:space="preserve">Saavuimme tänne vasta eilen.</w:t>
      </w:r>
    </w:p>
    <w:p>
      <w:r>
        <w:rPr>
          <w:b/>
        </w:rPr>
        <w:t xml:space="preserve">Tulos</w:t>
      </w:r>
    </w:p>
    <w:p>
      <w:r>
        <w:t xml:space="preserve">Olen ollut täällä muutaman viikon.</w:t>
      </w:r>
    </w:p>
    <w:p>
      <w:r>
        <w:rPr>
          <w:b/>
        </w:rPr>
        <w:t xml:space="preserve">Tulos</w:t>
      </w:r>
    </w:p>
    <w:p>
      <w:r>
        <w:t xml:space="preserve">Asuin täällä lapsena.</w:t>
      </w:r>
    </w:p>
    <w:p>
      <w:r>
        <w:rPr>
          <w:b/>
        </w:rPr>
        <w:t xml:space="preserve">Esimerkki 7.779</w:t>
      </w:r>
    </w:p>
    <w:p>
      <w:r>
        <w:t xml:space="preserve">Oletko hyvä työssäsi?</w:t>
      </w:r>
    </w:p>
    <w:p>
      <w:r>
        <w:rPr>
          <w:b/>
        </w:rPr>
        <w:t xml:space="preserve">Tulos</w:t>
      </w:r>
    </w:p>
    <w:p>
      <w:r>
        <w:t xml:space="preserve">Haluaisin uskoa niin.</w:t>
      </w:r>
    </w:p>
    <w:p>
      <w:r>
        <w:rPr>
          <w:b/>
        </w:rPr>
        <w:t xml:space="preserve">Esimerkki 7.780</w:t>
      </w:r>
    </w:p>
    <w:p>
      <w:r>
        <w:t xml:space="preserve">Pidätkö buffetravintoloista?</w:t>
      </w:r>
    </w:p>
    <w:p>
      <w:r>
        <w:rPr>
          <w:b/>
        </w:rPr>
        <w:t xml:space="preserve">Tulos</w:t>
      </w:r>
    </w:p>
    <w:p>
      <w:r>
        <w:t xml:space="preserve">Buffetit ahdistavat minua.</w:t>
      </w:r>
    </w:p>
    <w:p>
      <w:r>
        <w:rPr>
          <w:b/>
        </w:rPr>
        <w:t xml:space="preserve">Tulos</w:t>
      </w:r>
    </w:p>
    <w:p>
      <w:r>
        <w:t xml:space="preserve">Haluan hallita syömiseni määrää.</w:t>
      </w:r>
    </w:p>
    <w:p>
      <w:r>
        <w:rPr>
          <w:b/>
        </w:rPr>
        <w:t xml:space="preserve">Esimerkki 7.781</w:t>
      </w:r>
    </w:p>
    <w:p>
      <w:r>
        <w:t xml:space="preserve">Oletko uusi tässä kaupungissa?</w:t>
      </w:r>
    </w:p>
    <w:p>
      <w:r>
        <w:rPr>
          <w:b/>
        </w:rPr>
        <w:t xml:space="preserve">Tulos</w:t>
      </w:r>
    </w:p>
    <w:p>
      <w:r>
        <w:t xml:space="preserve">Olen todellakin</w:t>
      </w:r>
    </w:p>
    <w:p>
      <w:r>
        <w:rPr>
          <w:b/>
        </w:rPr>
        <w:t xml:space="preserve">Tulos</w:t>
      </w:r>
    </w:p>
    <w:p>
      <w:r>
        <w:t xml:space="preserve">Kävin peruskoulua naapurikorttelissa.</w:t>
      </w:r>
    </w:p>
    <w:p>
      <w:r>
        <w:rPr>
          <w:b/>
        </w:rPr>
        <w:t xml:space="preserve">Esimerkki 7.782</w:t>
      </w:r>
    </w:p>
    <w:p>
      <w:r>
        <w:t xml:space="preserve">Tarkistitko viime aikoina julkaistut uudet novellikirjat?</w:t>
      </w:r>
    </w:p>
    <w:p>
      <w:r>
        <w:rPr>
          <w:b/>
        </w:rPr>
        <w:t xml:space="preserve">Tulos</w:t>
      </w:r>
    </w:p>
    <w:p>
      <w:r>
        <w:t xml:space="preserve">Luen mieluummin tarinoiden pidempiä versioita.</w:t>
      </w:r>
    </w:p>
    <w:p>
      <w:r>
        <w:rPr>
          <w:b/>
        </w:rPr>
        <w:t xml:space="preserve">Tulos</w:t>
      </w:r>
    </w:p>
    <w:p>
      <w:r>
        <w:t xml:space="preserve">Haluaisin tutustua niihin, jos teillä on luettelo.</w:t>
      </w:r>
    </w:p>
    <w:p>
      <w:r>
        <w:rPr>
          <w:b/>
        </w:rPr>
        <w:t xml:space="preserve">Tulos</w:t>
      </w:r>
    </w:p>
    <w:p>
      <w:r>
        <w:t xml:space="preserve">Mitä mieltä olit niistä?</w:t>
      </w:r>
    </w:p>
    <w:p>
      <w:r>
        <w:rPr>
          <w:b/>
        </w:rPr>
        <w:t xml:space="preserve">Tulos</w:t>
      </w:r>
    </w:p>
    <w:p>
      <w:r>
        <w:t xml:space="preserve">En ole lukenut mitään uutta aikoihin.</w:t>
      </w:r>
    </w:p>
    <w:p>
      <w:r>
        <w:rPr>
          <w:b/>
        </w:rPr>
        <w:t xml:space="preserve">Esimerkki 7.783</w:t>
      </w:r>
    </w:p>
    <w:p>
      <w:r>
        <w:t xml:space="preserve">Onko työsi vaikeaa?</w:t>
      </w:r>
    </w:p>
    <w:p>
      <w:r>
        <w:rPr>
          <w:b/>
        </w:rPr>
        <w:t xml:space="preserve">Tulos</w:t>
      </w:r>
    </w:p>
    <w:p>
      <w:r>
        <w:t xml:space="preserve">joskus se voi olla</w:t>
      </w:r>
    </w:p>
    <w:p>
      <w:r>
        <w:rPr>
          <w:b/>
        </w:rPr>
        <w:t xml:space="preserve">Esimerkki 7.784</w:t>
      </w:r>
    </w:p>
    <w:p>
      <w:r>
        <w:t xml:space="preserve">Pysyittekö samalla alueella?</w:t>
      </w:r>
    </w:p>
    <w:p>
      <w:r>
        <w:rPr>
          <w:b/>
        </w:rPr>
        <w:t xml:space="preserve">Tulos</w:t>
      </w:r>
    </w:p>
    <w:p>
      <w:r>
        <w:t xml:space="preserve">Olen ollut poissa monta vuotta.</w:t>
      </w:r>
    </w:p>
    <w:p>
      <w:r>
        <w:rPr>
          <w:b/>
        </w:rPr>
        <w:t xml:space="preserve">Tulos</w:t>
      </w:r>
    </w:p>
    <w:p>
      <w:r>
        <w:t xml:space="preserve">Muutin pois heti kun pystyin.</w:t>
      </w:r>
    </w:p>
    <w:p>
      <w:r>
        <w:rPr>
          <w:b/>
        </w:rPr>
        <w:t xml:space="preserve">Esimerkki 7.785</w:t>
      </w:r>
    </w:p>
    <w:p>
      <w:r>
        <w:t xml:space="preserve">Mitä jos kokeilisit currya?</w:t>
      </w:r>
    </w:p>
    <w:p>
      <w:r>
        <w:rPr>
          <w:b/>
        </w:rPr>
        <w:t xml:space="preserve">Tulos</w:t>
      </w:r>
    </w:p>
    <w:p>
      <w:r>
        <w:t xml:space="preserve">Vain jos se on todella mausteista.</w:t>
      </w:r>
    </w:p>
    <w:p>
      <w:r>
        <w:rPr>
          <w:b/>
        </w:rPr>
        <w:t xml:space="preserve">Tulos</w:t>
      </w:r>
    </w:p>
    <w:p>
      <w:r>
        <w:t xml:space="preserve">Olen kuullut, että se on hyvä.</w:t>
      </w:r>
    </w:p>
    <w:p>
      <w:r>
        <w:rPr>
          <w:b/>
        </w:rPr>
        <w:t xml:space="preserve">Esimerkki 7.786</w:t>
      </w:r>
    </w:p>
    <w:p>
      <w:r>
        <w:t xml:space="preserve">Oletko kiinnostunut Kingdom Heartsista?</w:t>
      </w:r>
    </w:p>
    <w:p>
      <w:r>
        <w:rPr>
          <w:b/>
        </w:rPr>
        <w:t xml:space="preserve">Tulos</w:t>
      </w:r>
    </w:p>
    <w:p>
      <w:r>
        <w:t xml:space="preserve">Se on yksi suosikkipeleistäni.</w:t>
      </w:r>
    </w:p>
    <w:p>
      <w:r>
        <w:rPr>
          <w:b/>
        </w:rPr>
        <w:t xml:space="preserve">Tulos</w:t>
      </w:r>
    </w:p>
    <w:p>
      <w:r>
        <w:t xml:space="preserve">Se ei ole listallani.</w:t>
      </w:r>
    </w:p>
    <w:p>
      <w:r>
        <w:rPr>
          <w:b/>
        </w:rPr>
        <w:t xml:space="preserve">Tulos</w:t>
      </w:r>
    </w:p>
    <w:p>
      <w:r>
        <w:t xml:space="preserve">Rakastan sitä!</w:t>
      </w:r>
    </w:p>
    <w:p>
      <w:r>
        <w:rPr>
          <w:b/>
        </w:rPr>
        <w:t xml:space="preserve">Esimerkki 7.787</w:t>
      </w:r>
    </w:p>
    <w:p>
      <w:r>
        <w:t xml:space="preserve">Onko sinulla ystäviä tai sukulaisia New Yorkissa?</w:t>
      </w:r>
    </w:p>
    <w:p>
      <w:r>
        <w:rPr>
          <w:b/>
        </w:rPr>
        <w:t xml:space="preserve">Tulos</w:t>
      </w:r>
    </w:p>
    <w:p>
      <w:r>
        <w:t xml:space="preserve">Suurin osa ystävistäni asuu siellä.</w:t>
      </w:r>
    </w:p>
    <w:p>
      <w:r>
        <w:rPr>
          <w:b/>
        </w:rPr>
        <w:t xml:space="preserve">Tulos</w:t>
      </w:r>
    </w:p>
    <w:p>
      <w:r>
        <w:t xml:space="preserve">Isoäiti asuu täällä.</w:t>
      </w:r>
    </w:p>
    <w:p>
      <w:r>
        <w:rPr>
          <w:b/>
        </w:rPr>
        <w:t xml:space="preserve">Tulos</w:t>
      </w:r>
    </w:p>
    <w:p>
      <w:r>
        <w:t xml:space="preserve">Minulla on serkku, joka asuu siellä.</w:t>
      </w:r>
    </w:p>
    <w:p>
      <w:r>
        <w:rPr>
          <w:b/>
        </w:rPr>
        <w:t xml:space="preserve">Tulos</w:t>
      </w:r>
    </w:p>
    <w:p>
      <w:r>
        <w:t xml:space="preserve">He kaikki siirtyivät.</w:t>
      </w:r>
    </w:p>
    <w:p>
      <w:r>
        <w:rPr>
          <w:b/>
        </w:rPr>
        <w:t xml:space="preserve">Tulos</w:t>
      </w:r>
    </w:p>
    <w:p>
      <w:r>
        <w:t xml:space="preserve">Minulla on täällä muutama ystävä</w:t>
      </w:r>
    </w:p>
    <w:p>
      <w:r>
        <w:rPr>
          <w:b/>
        </w:rPr>
        <w:t xml:space="preserve">Esimerkki 7.788</w:t>
      </w:r>
    </w:p>
    <w:p>
      <w:r>
        <w:t xml:space="preserve">Haluatko pedikyyrin?</w:t>
      </w:r>
    </w:p>
    <w:p>
      <w:r>
        <w:rPr>
          <w:b/>
        </w:rPr>
        <w:t xml:space="preserve">Tulos</w:t>
      </w:r>
    </w:p>
    <w:p>
      <w:r>
        <w:t xml:space="preserve">Leikkautan mieluummin hiukseni.</w:t>
      </w:r>
    </w:p>
    <w:p>
      <w:r>
        <w:rPr>
          <w:b/>
        </w:rPr>
        <w:t xml:space="preserve">Esimerkki 7.789</w:t>
      </w:r>
    </w:p>
    <w:p>
      <w:r>
        <w:t xml:space="preserve">Oletko tyytyväinen työ- ja yksityiselämän tasapainoon?</w:t>
      </w:r>
    </w:p>
    <w:p>
      <w:r>
        <w:rPr>
          <w:b/>
        </w:rPr>
        <w:t xml:space="preserve">Tulos</w:t>
      </w:r>
    </w:p>
    <w:p>
      <w:r>
        <w:t xml:space="preserve">Tarvitsisin hieman vähemmän elämää ja paljon enemmän työtä.</w:t>
      </w:r>
    </w:p>
    <w:p>
      <w:r>
        <w:rPr>
          <w:b/>
        </w:rPr>
        <w:t xml:space="preserve">Tulos</w:t>
      </w:r>
    </w:p>
    <w:p>
      <w:r>
        <w:t xml:space="preserve">Se on ihan hyvä, mutta toivoisin hieman enemmän joustavuutta.</w:t>
      </w:r>
    </w:p>
    <w:p>
      <w:r>
        <w:rPr>
          <w:b/>
        </w:rPr>
        <w:t xml:space="preserve">Esimerkki 7.790</w:t>
      </w:r>
    </w:p>
    <w:p>
      <w:r>
        <w:t xml:space="preserve">Oletko lukenut viime aikoina elämäkertoja?</w:t>
      </w:r>
    </w:p>
    <w:p>
      <w:r>
        <w:rPr>
          <w:b/>
        </w:rPr>
        <w:t xml:space="preserve">Tulos</w:t>
      </w:r>
    </w:p>
    <w:p>
      <w:r>
        <w:t xml:space="preserve">En pidä elämäkerroista</w:t>
      </w:r>
    </w:p>
    <w:p>
      <w:r>
        <w:rPr>
          <w:b/>
        </w:rPr>
        <w:t xml:space="preserve">Tulos</w:t>
      </w:r>
    </w:p>
    <w:p>
      <w:r>
        <w:t xml:space="preserve">ei vähään aikaan</w:t>
      </w:r>
    </w:p>
    <w:p>
      <w:r>
        <w:rPr>
          <w:b/>
        </w:rPr>
        <w:t xml:space="preserve">Esimerkki 7.791</w:t>
      </w:r>
    </w:p>
    <w:p>
      <w:r>
        <w:t xml:space="preserve">Onko työpaikkasi lähellä kotia?</w:t>
      </w:r>
    </w:p>
    <w:p>
      <w:r>
        <w:rPr>
          <w:b/>
        </w:rPr>
        <w:t xml:space="preserve">Tulos</w:t>
      </w:r>
    </w:p>
    <w:p>
      <w:r>
        <w:t xml:space="preserve">Se on kulman takana</w:t>
      </w:r>
    </w:p>
    <w:p>
      <w:r>
        <w:rPr>
          <w:b/>
        </w:rPr>
        <w:t xml:space="preserve">Tulos</w:t>
      </w:r>
    </w:p>
    <w:p>
      <w:r>
        <w:t xml:space="preserve">Sinne on 30 minuutin ajomatka.</w:t>
      </w:r>
    </w:p>
    <w:p>
      <w:r>
        <w:rPr>
          <w:b/>
        </w:rPr>
        <w:t xml:space="preserve">Tulos</w:t>
      </w:r>
    </w:p>
    <w:p>
      <w:r>
        <w:t xml:space="preserve">Se on kohtuullinen työmatka.</w:t>
      </w:r>
    </w:p>
    <w:p>
      <w:r>
        <w:rPr>
          <w:b/>
        </w:rPr>
        <w:t xml:space="preserve">Esimerkki 7.792</w:t>
      </w:r>
    </w:p>
    <w:p>
      <w:r>
        <w:t xml:space="preserve">Oliko lentosi miellyttävä?</w:t>
      </w:r>
    </w:p>
    <w:p>
      <w:r>
        <w:rPr>
          <w:b/>
        </w:rPr>
        <w:t xml:space="preserve">Tulos</w:t>
      </w:r>
    </w:p>
    <w:p>
      <w:r>
        <w:t xml:space="preserve">Nukuin suurimman osan matkasta ja henkilökunta oli ystävällistä..,</w:t>
      </w:r>
    </w:p>
    <w:p>
      <w:r>
        <w:rPr>
          <w:b/>
        </w:rPr>
        <w:t xml:space="preserve">Tulos</w:t>
      </w:r>
    </w:p>
    <w:p>
      <w:r>
        <w:t xml:space="preserve">Oli pari, joka ei lopettanut riitelyä.</w:t>
      </w:r>
    </w:p>
    <w:p>
      <w:r>
        <w:rPr>
          <w:b/>
        </w:rPr>
        <w:t xml:space="preserve">Tulos</w:t>
      </w:r>
    </w:p>
    <w:p>
      <w:r>
        <w:t xml:space="preserve">Vauva itki suurimman osan ajasta.</w:t>
      </w:r>
    </w:p>
    <w:p>
      <w:r>
        <w:rPr>
          <w:b/>
        </w:rPr>
        <w:t xml:space="preserve">Esimerkki 7.793</w:t>
      </w:r>
    </w:p>
    <w:p>
      <w:r>
        <w:t xml:space="preserve">Syötkö mieluummin myöhemmin illalla?</w:t>
      </w:r>
    </w:p>
    <w:p>
      <w:r>
        <w:rPr>
          <w:b/>
        </w:rPr>
        <w:t xml:space="preserve">Tulos</w:t>
      </w:r>
    </w:p>
    <w:p>
      <w:r>
        <w:t xml:space="preserve">Syömme yleensä yhdeksän maissa.</w:t>
      </w:r>
    </w:p>
    <w:p>
      <w:r>
        <w:rPr>
          <w:b/>
        </w:rPr>
        <w:t xml:space="preserve">Tulos</w:t>
      </w:r>
    </w:p>
    <w:p>
      <w:r>
        <w:t xml:space="preserve">Yritän syödä ennen klo 19.00.</w:t>
      </w:r>
    </w:p>
    <w:p>
      <w:r>
        <w:rPr>
          <w:b/>
        </w:rPr>
        <w:t xml:space="preserve">Tulos</w:t>
      </w:r>
    </w:p>
    <w:p>
      <w:r>
        <w:t xml:space="preserve">Yritän syödä viimeisen ateriani ennen kuutta iltapäivällä.</w:t>
      </w:r>
    </w:p>
    <w:p>
      <w:r>
        <w:rPr>
          <w:b/>
        </w:rPr>
        <w:t xml:space="preserve">Esimerkki 7.794</w:t>
      </w:r>
    </w:p>
    <w:p>
      <w:r>
        <w:t xml:space="preserve">Vaatiiko työsi luovuutta?</w:t>
      </w:r>
    </w:p>
    <w:p>
      <w:r>
        <w:rPr>
          <w:b/>
        </w:rPr>
        <w:t xml:space="preserve">Tulos</w:t>
      </w:r>
    </w:p>
    <w:p>
      <w:r>
        <w:t xml:space="preserve">Yritän aina keksiä uusia ideoita.</w:t>
      </w:r>
    </w:p>
    <w:p>
      <w:r>
        <w:rPr>
          <w:b/>
        </w:rPr>
        <w:t xml:space="preserve">Tulos</w:t>
      </w:r>
    </w:p>
    <w:p>
      <w:r>
        <w:t xml:space="preserve">En sanoisi niin.</w:t>
      </w:r>
    </w:p>
    <w:p>
      <w:r>
        <w:rPr>
          <w:b/>
        </w:rPr>
        <w:t xml:space="preserve">Esimerkki 7.795</w:t>
      </w:r>
    </w:p>
    <w:p>
      <w:r>
        <w:t xml:space="preserve">Nautitko matkasta?</w:t>
      </w:r>
    </w:p>
    <w:p>
      <w:r>
        <w:rPr>
          <w:b/>
        </w:rPr>
        <w:t xml:space="preserve">Tulos</w:t>
      </w:r>
    </w:p>
    <w:p>
      <w:r>
        <w:t xml:space="preserve">Minulla oli hauskaa.</w:t>
      </w:r>
    </w:p>
    <w:p>
      <w:r>
        <w:rPr>
          <w:b/>
        </w:rPr>
        <w:t xml:space="preserve">Tulos</w:t>
      </w:r>
    </w:p>
    <w:p>
      <w:r>
        <w:t xml:space="preserve">Matka oli hyvin vaivalloinen.</w:t>
      </w:r>
    </w:p>
    <w:p>
      <w:r>
        <w:rPr>
          <w:b/>
        </w:rPr>
        <w:t xml:space="preserve">Tulos</w:t>
      </w:r>
    </w:p>
    <w:p>
      <w:r>
        <w:t xml:space="preserve">Liikenne teki siitä stressaavaa.</w:t>
      </w:r>
    </w:p>
    <w:p>
      <w:r>
        <w:rPr>
          <w:b/>
        </w:rPr>
        <w:t xml:space="preserve">Esimerkki 7.796</w:t>
      </w:r>
    </w:p>
    <w:p>
      <w:r>
        <w:t xml:space="preserve">Viihdytkö täällä?</w:t>
      </w:r>
    </w:p>
    <w:p>
      <w:r>
        <w:rPr>
          <w:b/>
        </w:rPr>
        <w:t xml:space="preserve">Tulos</w:t>
      </w:r>
    </w:p>
    <w:p>
      <w:r>
        <w:t xml:space="preserve">Se voisi olla jännittävämpää.</w:t>
      </w:r>
    </w:p>
    <w:p>
      <w:r>
        <w:rPr>
          <w:b/>
        </w:rPr>
        <w:t xml:space="preserve">Esimerkki 7.797</w:t>
      </w:r>
    </w:p>
    <w:p>
      <w:r>
        <w:t xml:space="preserve">Menikö kaikki hyvin tänään?</w:t>
      </w:r>
    </w:p>
    <w:p>
      <w:r>
        <w:rPr>
          <w:b/>
        </w:rPr>
        <w:t xml:space="preserve">Tulos</w:t>
      </w:r>
    </w:p>
    <w:p>
      <w:r>
        <w:t xml:space="preserve">Työ ei mennyt tänään suunnitelmien mukaan.</w:t>
      </w:r>
    </w:p>
    <w:p>
      <w:r>
        <w:rPr>
          <w:b/>
        </w:rPr>
        <w:t xml:space="preserve">Tulos</w:t>
      </w:r>
    </w:p>
    <w:p>
      <w:r>
        <w:t xml:space="preserve">Kokous sujui täydellisesti.</w:t>
      </w:r>
    </w:p>
    <w:p>
      <w:r>
        <w:rPr>
          <w:b/>
        </w:rPr>
        <w:t xml:space="preserve">Esimerkki 7.798</w:t>
      </w:r>
    </w:p>
    <w:p>
      <w:r>
        <w:t xml:space="preserve">Syötkö usein ravintoloissa?</w:t>
      </w:r>
    </w:p>
    <w:p>
      <w:r>
        <w:rPr>
          <w:b/>
        </w:rPr>
        <w:t xml:space="preserve">Tulos</w:t>
      </w:r>
    </w:p>
    <w:p>
      <w:r>
        <w:t xml:space="preserve">Yritän tehdä ruokaa kotona niin paljon kuin mahdollista.</w:t>
      </w:r>
    </w:p>
    <w:p>
      <w:r>
        <w:rPr>
          <w:b/>
        </w:rPr>
        <w:t xml:space="preserve">Tulos</w:t>
      </w:r>
    </w:p>
    <w:p>
      <w:r>
        <w:t xml:space="preserve">Teen yleensä ruokaa kotona.</w:t>
      </w:r>
    </w:p>
    <w:p>
      <w:r>
        <w:rPr>
          <w:b/>
        </w:rPr>
        <w:t xml:space="preserve">Esimerkki 7.799</w:t>
      </w:r>
    </w:p>
    <w:p>
      <w:r>
        <w:t xml:space="preserve">Etsitkö töitä samalta alalta?</w:t>
      </w:r>
    </w:p>
    <w:p>
      <w:r>
        <w:rPr>
          <w:b/>
        </w:rPr>
        <w:t xml:space="preserve">Tulos</w:t>
      </w:r>
    </w:p>
    <w:p>
      <w:r>
        <w:t xml:space="preserve">En osaa tehdä mitään muuta.</w:t>
      </w:r>
    </w:p>
    <w:p>
      <w:r>
        <w:rPr>
          <w:b/>
        </w:rPr>
        <w:t xml:space="preserve">Tulos</w:t>
      </w:r>
    </w:p>
    <w:p>
      <w:r>
        <w:t xml:space="preserve">Se on minun toiveeni.</w:t>
      </w:r>
    </w:p>
    <w:p>
      <w:r>
        <w:rPr>
          <w:b/>
        </w:rPr>
        <w:t xml:space="preserve">Esimerkki 7.800</w:t>
      </w:r>
    </w:p>
    <w:p>
      <w:r>
        <w:t xml:space="preserve">Oletko harkinnut tätä jo jonkin aikaa?</w:t>
      </w:r>
    </w:p>
    <w:p>
      <w:r>
        <w:rPr>
          <w:b/>
        </w:rPr>
        <w:t xml:space="preserve">Tulos</w:t>
      </w:r>
    </w:p>
    <w:p>
      <w:r>
        <w:t xml:space="preserve">Se on ollut mielessäni noin vuoden ajan.</w:t>
      </w:r>
    </w:p>
    <w:p>
      <w:r>
        <w:rPr>
          <w:b/>
        </w:rPr>
        <w:t xml:space="preserve">Tulos</w:t>
      </w:r>
    </w:p>
    <w:p>
      <w:r>
        <w:t xml:space="preserve">Viimeisen noin kuuden kuukauden ajan.</w:t>
      </w:r>
    </w:p>
    <w:p>
      <w:r>
        <w:rPr>
          <w:b/>
        </w:rPr>
        <w:t xml:space="preserve">Esimerkki 7.801</w:t>
      </w:r>
    </w:p>
    <w:p>
      <w:r>
        <w:t xml:space="preserve">Onko se korkeammassa kerroksessa?</w:t>
      </w:r>
    </w:p>
    <w:p>
      <w:r>
        <w:rPr>
          <w:b/>
        </w:rPr>
        <w:t xml:space="preserve">Tulos</w:t>
      </w:r>
    </w:p>
    <w:p>
      <w:r>
        <w:t xml:space="preserve">Asunnossa on kattopuutarha.</w:t>
      </w:r>
    </w:p>
    <w:p>
      <w:r>
        <w:rPr>
          <w:b/>
        </w:rPr>
        <w:t xml:space="preserve">Tulos</w:t>
      </w:r>
    </w:p>
    <w:p>
      <w:r>
        <w:t xml:space="preserve">Pidän kattohuoneistosta.</w:t>
      </w:r>
    </w:p>
    <w:p>
      <w:r>
        <w:rPr>
          <w:b/>
        </w:rPr>
        <w:t xml:space="preserve">Esimerkki 7.802</w:t>
      </w:r>
    </w:p>
    <w:p>
      <w:r>
        <w:t xml:space="preserve">Pidätkö rap-musiikista?</w:t>
      </w:r>
    </w:p>
    <w:p>
      <w:r>
        <w:rPr>
          <w:b/>
        </w:rPr>
        <w:t xml:space="preserve">Tulos</w:t>
      </w:r>
    </w:p>
    <w:p>
      <w:r>
        <w:t xml:space="preserve">Pidän enemmän hip hopista.</w:t>
      </w:r>
    </w:p>
    <w:p>
      <w:r>
        <w:rPr>
          <w:b/>
        </w:rPr>
        <w:t xml:space="preserve">Tulos</w:t>
      </w:r>
    </w:p>
    <w:p>
      <w:r>
        <w:t xml:space="preserve">Ei sitten Run DMC:n.</w:t>
      </w:r>
    </w:p>
    <w:p>
      <w:r>
        <w:rPr>
          <w:b/>
        </w:rPr>
        <w:t xml:space="preserve">Tulos</w:t>
      </w:r>
    </w:p>
    <w:p>
      <w:r>
        <w:t xml:space="preserve">Inhoan rap-musiikkia.</w:t>
      </w:r>
    </w:p>
    <w:p>
      <w:r>
        <w:rPr>
          <w:b/>
        </w:rPr>
        <w:t xml:space="preserve">Esimerkki 7.803</w:t>
      </w:r>
    </w:p>
    <w:p>
      <w:r>
        <w:t xml:space="preserve">Onko lemmikkejä?</w:t>
      </w:r>
    </w:p>
    <w:p>
      <w:r>
        <w:rPr>
          <w:b/>
        </w:rPr>
        <w:t xml:space="preserve">Tulos</w:t>
      </w:r>
    </w:p>
    <w:p>
      <w:r>
        <w:t xml:space="preserve">Kissani ovat parhaita ystäviäni.</w:t>
      </w:r>
    </w:p>
    <w:p>
      <w:r>
        <w:rPr>
          <w:b/>
        </w:rPr>
        <w:t xml:space="preserve">Tulos</w:t>
      </w:r>
    </w:p>
    <w:p>
      <w:r>
        <w:t xml:space="preserve">Muutama hamsteri.</w:t>
      </w:r>
    </w:p>
    <w:p>
      <w:r>
        <w:rPr>
          <w:b/>
        </w:rPr>
        <w:t xml:space="preserve">Tulos</w:t>
      </w:r>
    </w:p>
    <w:p>
      <w:r>
        <w:t xml:space="preserve">Pihallani olevassa lammessa on muutama koi.</w:t>
      </w:r>
    </w:p>
    <w:p>
      <w:r>
        <w:rPr>
          <w:b/>
        </w:rPr>
        <w:t xml:space="preserve">Tulos</w:t>
      </w:r>
    </w:p>
    <w:p>
      <w:r>
        <w:t xml:space="preserve">Haluaisin koiran</w:t>
      </w:r>
    </w:p>
    <w:p>
      <w:r>
        <w:rPr>
          <w:b/>
        </w:rPr>
        <w:t xml:space="preserve">Tulos</w:t>
      </w:r>
    </w:p>
    <w:p>
      <w:r>
        <w:t xml:space="preserve">Vahdin pomoni koiraa viikonloppuisin.</w:t>
      </w:r>
    </w:p>
    <w:p>
      <w:r>
        <w:rPr>
          <w:b/>
        </w:rPr>
        <w:t xml:space="preserve">Tulos</w:t>
      </w:r>
    </w:p>
    <w:p>
      <w:r>
        <w:t xml:space="preserve">Pidän hevosia.</w:t>
      </w:r>
    </w:p>
    <w:p>
      <w:r>
        <w:rPr>
          <w:b/>
        </w:rPr>
        <w:t xml:space="preserve">Esimerkki 7.804</w:t>
      </w:r>
    </w:p>
    <w:p>
      <w:r>
        <w:t xml:space="preserve">Onko sinulla perhettä New Yorkissa?</w:t>
      </w:r>
    </w:p>
    <w:p>
      <w:r>
        <w:rPr>
          <w:b/>
        </w:rPr>
        <w:t xml:space="preserve">Tulos</w:t>
      </w:r>
    </w:p>
    <w:p>
      <w:r>
        <w:t xml:space="preserve">En tunne täällä ketään.</w:t>
      </w:r>
    </w:p>
    <w:p>
      <w:r>
        <w:rPr>
          <w:b/>
        </w:rPr>
        <w:t xml:space="preserve">Tulos</w:t>
      </w:r>
    </w:p>
    <w:p>
      <w:r>
        <w:t xml:space="preserve">Olen orpo.</w:t>
      </w:r>
    </w:p>
    <w:p>
      <w:r>
        <w:rPr>
          <w:b/>
        </w:rPr>
        <w:t xml:space="preserve">Tulos</w:t>
      </w:r>
    </w:p>
    <w:p>
      <w:r>
        <w:t xml:space="preserve">Minulla on serkku New Yorkissa</w:t>
      </w:r>
    </w:p>
    <w:p>
      <w:r>
        <w:rPr>
          <w:b/>
        </w:rPr>
        <w:t xml:space="preserve">Tulos</w:t>
      </w:r>
    </w:p>
    <w:p>
      <w:r>
        <w:t xml:space="preserve">Minulla on siellä serkku.</w:t>
      </w:r>
    </w:p>
    <w:p>
      <w:r>
        <w:rPr>
          <w:b/>
        </w:rPr>
        <w:t xml:space="preserve">Tulos</w:t>
      </w:r>
    </w:p>
    <w:p>
      <w:r>
        <w:t xml:space="preserve">Minulla on täti Harlemissa.</w:t>
      </w:r>
    </w:p>
    <w:p>
      <w:r>
        <w:rPr>
          <w:b/>
        </w:rPr>
        <w:t xml:space="preserve">Tulos</w:t>
      </w:r>
    </w:p>
    <w:p>
      <w:r>
        <w:t xml:space="preserve">Äidilläni on viikonloppupaikka kaupungissa.</w:t>
      </w:r>
    </w:p>
    <w:p>
      <w:r>
        <w:rPr>
          <w:b/>
        </w:rPr>
        <w:t xml:space="preserve">Esimerkki 7.805</w:t>
      </w:r>
    </w:p>
    <w:p>
      <w:r>
        <w:t xml:space="preserve">Nautitko luonnosta?</w:t>
      </w:r>
    </w:p>
    <w:p>
      <w:r>
        <w:rPr>
          <w:b/>
        </w:rPr>
        <w:t xml:space="preserve">Tulos</w:t>
      </w:r>
    </w:p>
    <w:p>
      <w:r>
        <w:t xml:space="preserve">Todellakin.</w:t>
      </w:r>
    </w:p>
    <w:p>
      <w:r>
        <w:rPr>
          <w:b/>
        </w:rPr>
        <w:t xml:space="preserve">Tulos</w:t>
      </w:r>
    </w:p>
    <w:p>
      <w:r>
        <w:t xml:space="preserve">Luonto on ihana</w:t>
      </w:r>
    </w:p>
    <w:p>
      <w:r>
        <w:rPr>
          <w:b/>
        </w:rPr>
        <w:t xml:space="preserve">Tulos</w:t>
      </w:r>
    </w:p>
    <w:p>
      <w:r>
        <w:t xml:space="preserve">Luonto on hyvin rauhoittava.</w:t>
      </w:r>
    </w:p>
    <w:p>
      <w:r>
        <w:rPr>
          <w:b/>
        </w:rPr>
        <w:t xml:space="preserve">Esimerkki 7.806</w:t>
      </w:r>
    </w:p>
    <w:p>
      <w:r>
        <w:t xml:space="preserve">Onko sinulla ystäviä, jotka asuvat täälläpäin?</w:t>
      </w:r>
    </w:p>
    <w:p>
      <w:r>
        <w:rPr>
          <w:b/>
        </w:rPr>
        <w:t xml:space="preserve">Tulos</w:t>
      </w:r>
    </w:p>
    <w:p>
      <w:r>
        <w:t xml:space="preserve">Minulla on muutama</w:t>
      </w:r>
    </w:p>
    <w:p>
      <w:r>
        <w:rPr>
          <w:b/>
        </w:rPr>
        <w:t xml:space="preserve">Esimerkki 7.807</w:t>
      </w:r>
    </w:p>
    <w:p>
      <w:r>
        <w:t xml:space="preserve">Haluaisitko lähteä telttailemaan tänä viikonloppuna?</w:t>
      </w:r>
    </w:p>
    <w:p>
      <w:r>
        <w:rPr>
          <w:b/>
        </w:rPr>
        <w:t xml:space="preserve">Tulos</w:t>
      </w:r>
    </w:p>
    <w:p>
      <w:r>
        <w:t xml:space="preserve">Jos voimme jakaa teltan.</w:t>
      </w:r>
    </w:p>
    <w:p>
      <w:r>
        <w:rPr>
          <w:b/>
        </w:rPr>
        <w:t xml:space="preserve">Tulos</w:t>
      </w:r>
    </w:p>
    <w:p>
      <w:r>
        <w:t xml:space="preserve">Minun täytyy pysyä kaupungissa ja tehdä töitä.</w:t>
      </w:r>
    </w:p>
    <w:p>
      <w:r>
        <w:rPr>
          <w:b/>
        </w:rPr>
        <w:t xml:space="preserve">Esimerkki 7.808</w:t>
      </w:r>
    </w:p>
    <w:p>
      <w:r>
        <w:t xml:space="preserve">Luetko usein tietokirjallisuutta?</w:t>
      </w:r>
    </w:p>
    <w:p>
      <w:r>
        <w:rPr>
          <w:b/>
        </w:rPr>
        <w:t xml:space="preserve">Tulos</w:t>
      </w:r>
    </w:p>
    <w:p>
      <w:r>
        <w:t xml:space="preserve">Ei kovin usein</w:t>
      </w:r>
    </w:p>
    <w:p>
      <w:r>
        <w:rPr>
          <w:b/>
        </w:rPr>
        <w:t xml:space="preserve">Tulos</w:t>
      </w:r>
    </w:p>
    <w:p>
      <w:r>
        <w:t xml:space="preserve">Luultavasti kerran kuukaudessa.</w:t>
      </w:r>
    </w:p>
    <w:p>
      <w:r>
        <w:rPr>
          <w:b/>
        </w:rPr>
        <w:t xml:space="preserve">Tulos</w:t>
      </w:r>
    </w:p>
    <w:p>
      <w:r>
        <w:t xml:space="preserve">Luen enimmäkseen kaunokirjallisuutta.</w:t>
      </w:r>
    </w:p>
    <w:p>
      <w:r>
        <w:rPr>
          <w:b/>
        </w:rPr>
        <w:t xml:space="preserve">Tulos</w:t>
      </w:r>
    </w:p>
    <w:p>
      <w:r>
        <w:t xml:space="preserve">En lue tietokirjallisuutta</w:t>
      </w:r>
    </w:p>
    <w:p>
      <w:r>
        <w:rPr>
          <w:b/>
        </w:rPr>
        <w:t xml:space="preserve">Esimerkki 7.809</w:t>
      </w:r>
    </w:p>
    <w:p>
      <w:r>
        <w:t xml:space="preserve">Työskenteletkö kokopäiväisesti</w:t>
      </w:r>
    </w:p>
    <w:p>
      <w:r>
        <w:rPr>
          <w:b/>
        </w:rPr>
        <w:t xml:space="preserve">Tulos</w:t>
      </w:r>
    </w:p>
    <w:p>
      <w:r>
        <w:t xml:space="preserve">Vain kouluvuoden aikana.</w:t>
      </w:r>
    </w:p>
    <w:p>
      <w:r>
        <w:rPr>
          <w:b/>
        </w:rPr>
        <w:t xml:space="preserve">Tulos</w:t>
      </w:r>
    </w:p>
    <w:p>
      <w:r>
        <w:t xml:space="preserve">Kunnes vauva syntyy, minä teen niin.</w:t>
      </w:r>
    </w:p>
    <w:p>
      <w:r>
        <w:rPr>
          <w:b/>
        </w:rPr>
        <w:t xml:space="preserve">Tulos</w:t>
      </w:r>
    </w:p>
    <w:p>
      <w:r>
        <w:t xml:space="preserve">Olen nyt vain osa-aikainen.</w:t>
      </w:r>
    </w:p>
    <w:p>
      <w:r>
        <w:rPr>
          <w:b/>
        </w:rPr>
        <w:t xml:space="preserve">Tulos</w:t>
      </w:r>
    </w:p>
    <w:p>
      <w:r>
        <w:t xml:space="preserve">Olen eläkkeellä.</w:t>
      </w:r>
    </w:p>
    <w:p>
      <w:r>
        <w:rPr>
          <w:b/>
        </w:rPr>
        <w:t xml:space="preserve">Esimerkki 7.810</w:t>
      </w:r>
    </w:p>
    <w:p>
      <w:r>
        <w:t xml:space="preserve">Haluaisitko parvekkeen?</w:t>
      </w:r>
    </w:p>
    <w:p>
      <w:r>
        <w:rPr>
          <w:b/>
        </w:rPr>
        <w:t xml:space="preserve">Tulos</w:t>
      </w:r>
    </w:p>
    <w:p>
      <w:r>
        <w:t xml:space="preserve">Se olisi ihanaa.</w:t>
      </w:r>
    </w:p>
    <w:p>
      <w:r>
        <w:rPr>
          <w:b/>
        </w:rPr>
        <w:t xml:space="preserve">Tulos</w:t>
      </w:r>
    </w:p>
    <w:p>
      <w:r>
        <w:t xml:space="preserve">Se on välttämätöntä.</w:t>
      </w:r>
    </w:p>
    <w:p>
      <w:r>
        <w:rPr>
          <w:b/>
        </w:rPr>
        <w:t xml:space="preserve">Esimerkki 7.811</w:t>
      </w:r>
    </w:p>
    <w:p>
      <w:r>
        <w:t xml:space="preserve">Onko teillä aina juhlat?</w:t>
      </w:r>
    </w:p>
    <w:p>
      <w:r>
        <w:rPr>
          <w:b/>
        </w:rPr>
        <w:t xml:space="preserve">Tulos</w:t>
      </w:r>
    </w:p>
    <w:p>
      <w:r>
        <w:t xml:space="preserve">Olemme melko eristyksissä.</w:t>
      </w:r>
    </w:p>
    <w:p>
      <w:r>
        <w:rPr>
          <w:b/>
        </w:rPr>
        <w:t xml:space="preserve">Tulos</w:t>
      </w:r>
    </w:p>
    <w:p>
      <w:r>
        <w:t xml:space="preserve">En oikeastaan pidä juhlista.</w:t>
      </w:r>
    </w:p>
    <w:p>
      <w:r>
        <w:rPr>
          <w:b/>
        </w:rPr>
        <w:t xml:space="preserve">Tulos</w:t>
      </w:r>
    </w:p>
    <w:p>
      <w:r>
        <w:t xml:space="preserve">Käytännössä joka viikonloppu.</w:t>
      </w:r>
    </w:p>
    <w:p>
      <w:r>
        <w:rPr>
          <w:b/>
        </w:rPr>
        <w:t xml:space="preserve">Tulos</w:t>
      </w:r>
    </w:p>
    <w:p>
      <w:r>
        <w:t xml:space="preserve">Vain erityistilaisuuksiin.</w:t>
      </w:r>
    </w:p>
    <w:p>
      <w:r>
        <w:rPr>
          <w:b/>
        </w:rPr>
        <w:t xml:space="preserve">Esimerkki 7.812</w:t>
      </w:r>
    </w:p>
    <w:p>
      <w:r>
        <w:t xml:space="preserve">Tuletko huomenna töihin?</w:t>
      </w:r>
    </w:p>
    <w:p>
      <w:r>
        <w:rPr>
          <w:b/>
        </w:rPr>
        <w:t xml:space="preserve">Tulos</w:t>
      </w:r>
    </w:p>
    <w:p>
      <w:r>
        <w:t xml:space="preserve">Maanantai on seuraava työpäiväni.</w:t>
      </w:r>
    </w:p>
    <w:p>
      <w:r>
        <w:rPr>
          <w:b/>
        </w:rPr>
        <w:t xml:space="preserve">Esimerkki 7.813</w:t>
      </w:r>
    </w:p>
    <w:p>
      <w:r>
        <w:t xml:space="preserve">Aiotko työskennellä täällä?</w:t>
      </w:r>
    </w:p>
    <w:p>
      <w:r>
        <w:rPr>
          <w:b/>
        </w:rPr>
        <w:t xml:space="preserve">Tulos</w:t>
      </w:r>
    </w:p>
    <w:p>
      <w:r>
        <w:t xml:space="preserve">Seuraavassa kaupungissa.</w:t>
      </w:r>
    </w:p>
    <w:p>
      <w:r>
        <w:rPr>
          <w:b/>
        </w:rPr>
        <w:t xml:space="preserve">Tulos</w:t>
      </w:r>
    </w:p>
    <w:p>
      <w:r>
        <w:t xml:space="preserve">Uusi työni alkaa pian.</w:t>
      </w:r>
    </w:p>
    <w:p>
      <w:r>
        <w:rPr>
          <w:b/>
        </w:rPr>
        <w:t xml:space="preserve">Esimerkki 7.814</w:t>
      </w:r>
    </w:p>
    <w:p>
      <w:r>
        <w:t xml:space="preserve">Pidätkö enemmän rennosta ruokailusta?</w:t>
      </w:r>
    </w:p>
    <w:p>
      <w:r>
        <w:rPr>
          <w:b/>
        </w:rPr>
        <w:t xml:space="preserve">Tulos</w:t>
      </w:r>
    </w:p>
    <w:p>
      <w:r>
        <w:t xml:space="preserve">Pidän enemmän hienosta ruokailusta.</w:t>
      </w:r>
    </w:p>
    <w:p>
      <w:r>
        <w:rPr>
          <w:b/>
        </w:rPr>
        <w:t xml:space="preserve">Tulos</w:t>
      </w:r>
    </w:p>
    <w:p>
      <w:r>
        <w:t xml:space="preserve">Vain aamulla.</w:t>
      </w:r>
    </w:p>
    <w:p>
      <w:r>
        <w:rPr>
          <w:b/>
        </w:rPr>
        <w:t xml:space="preserve">Tulos</w:t>
      </w:r>
    </w:p>
    <w:p>
      <w:r>
        <w:t xml:space="preserve">En pidä rahankäytöstä.</w:t>
      </w:r>
    </w:p>
    <w:p>
      <w:r>
        <w:rPr>
          <w:b/>
        </w:rPr>
        <w:t xml:space="preserve">Esimerkki 7.815</w:t>
      </w:r>
    </w:p>
    <w:p>
      <w:r>
        <w:t xml:space="preserve">Syötkö pienellä budjetilla?</w:t>
      </w:r>
    </w:p>
    <w:p>
      <w:r>
        <w:rPr>
          <w:b/>
        </w:rPr>
        <w:t xml:space="preserve">Tulos</w:t>
      </w:r>
    </w:p>
    <w:p>
      <w:r>
        <w:t xml:space="preserve">En voi nykyään käyttää paljon rahaa ruokaan.</w:t>
      </w:r>
    </w:p>
    <w:p>
      <w:r>
        <w:rPr>
          <w:b/>
        </w:rPr>
        <w:t xml:space="preserve">Tulos</w:t>
      </w:r>
    </w:p>
    <w:p>
      <w:r>
        <w:t xml:space="preserve">Yritän vähentää ulkona syömistä.</w:t>
      </w:r>
    </w:p>
    <w:p>
      <w:r>
        <w:rPr>
          <w:b/>
        </w:rPr>
        <w:t xml:space="preserve">Tulos</w:t>
      </w:r>
    </w:p>
    <w:p>
      <w:r>
        <w:t xml:space="preserve">Minun on tarkkailtava, kuinka paljon kulutan ruokaan.</w:t>
      </w:r>
    </w:p>
    <w:p>
      <w:r>
        <w:rPr>
          <w:b/>
        </w:rPr>
        <w:t xml:space="preserve">Esimerkki 7.816</w:t>
      </w:r>
    </w:p>
    <w:p>
      <w:r>
        <w:t xml:space="preserve">Onko sinulla vielä lemmikkihamsteri?</w:t>
      </w:r>
    </w:p>
    <w:p>
      <w:r>
        <w:rPr>
          <w:b/>
        </w:rPr>
        <w:t xml:space="preserve">Tulos</w:t>
      </w:r>
    </w:p>
    <w:p>
      <w:r>
        <w:t xml:space="preserve">Se kuoli muutama vuosi sitten.</w:t>
      </w:r>
    </w:p>
    <w:p>
      <w:r>
        <w:rPr>
          <w:b/>
        </w:rPr>
        <w:t xml:space="preserve">Tulos</w:t>
      </w:r>
    </w:p>
    <w:p>
      <w:r>
        <w:t xml:space="preserve">Hän oli kanssani viime vuoteen asti.</w:t>
      </w:r>
    </w:p>
    <w:p>
      <w:r>
        <w:rPr>
          <w:b/>
        </w:rPr>
        <w:t xml:space="preserve">Esimerkki 7.817</w:t>
      </w:r>
    </w:p>
    <w:p>
      <w:r>
        <w:t xml:space="preserve">Oletko käynyt hiljattain konsertissa?</w:t>
      </w:r>
    </w:p>
    <w:p>
      <w:r>
        <w:rPr>
          <w:b/>
        </w:rPr>
        <w:t xml:space="preserve">Tulos</w:t>
      </w:r>
    </w:p>
    <w:p>
      <w:r>
        <w:t xml:space="preserve">Edellinen taisi olla noin 5 vuotta sitten.</w:t>
      </w:r>
    </w:p>
    <w:p>
      <w:r>
        <w:rPr>
          <w:b/>
        </w:rPr>
        <w:t xml:space="preserve">Tulos</w:t>
      </w:r>
    </w:p>
    <w:p>
      <w:r>
        <w:t xml:space="preserve">Juuri viime viikolla.</w:t>
      </w:r>
    </w:p>
    <w:p>
      <w:r>
        <w:rPr>
          <w:b/>
        </w:rPr>
        <w:t xml:space="preserve">Tulos</w:t>
      </w:r>
    </w:p>
    <w:p>
      <w:r>
        <w:t xml:space="preserve">Kävin viimeksi konsertissa 20 vuotta sitten.</w:t>
      </w:r>
    </w:p>
    <w:p>
      <w:r>
        <w:rPr>
          <w:b/>
        </w:rPr>
        <w:t xml:space="preserve">Tulos</w:t>
      </w:r>
    </w:p>
    <w:p>
      <w:r>
        <w:t xml:space="preserve">En ole käynyt keikalla ikuisuuksiin.</w:t>
      </w:r>
    </w:p>
    <w:p>
      <w:r>
        <w:rPr>
          <w:b/>
        </w:rPr>
        <w:t xml:space="preserve">Esimerkki 7.818</w:t>
      </w:r>
    </w:p>
    <w:p>
      <w:r>
        <w:t xml:space="preserve">Pidätkö ulkona olemisesta?</w:t>
      </w:r>
    </w:p>
    <w:p>
      <w:r>
        <w:rPr>
          <w:b/>
        </w:rPr>
        <w:t xml:space="preserve">Tulos</w:t>
      </w:r>
    </w:p>
    <w:p>
      <w:r>
        <w:t xml:space="preserve">Olen vaelluskerhossa.</w:t>
      </w:r>
    </w:p>
    <w:p>
      <w:r>
        <w:rPr>
          <w:b/>
        </w:rPr>
        <w:t xml:space="preserve">Tulos</w:t>
      </w:r>
    </w:p>
    <w:p>
      <w:r>
        <w:t xml:space="preserve">Yritän saada raitista ilmaa joka päivä.</w:t>
      </w:r>
    </w:p>
    <w:p>
      <w:r>
        <w:rPr>
          <w:b/>
        </w:rPr>
        <w:t xml:space="preserve">Esimerkki 7.819</w:t>
      </w:r>
    </w:p>
    <w:p>
      <w:r>
        <w:t xml:space="preserve">Pidätkö kummituspaikoista?</w:t>
      </w:r>
    </w:p>
    <w:p>
      <w:r>
        <w:rPr>
          <w:b/>
        </w:rPr>
        <w:t xml:space="preserve">Tulos</w:t>
      </w:r>
    </w:p>
    <w:p>
      <w:r>
        <w:t xml:space="preserve">Pelkään aaveita.</w:t>
      </w:r>
    </w:p>
    <w:p>
      <w:r>
        <w:rPr>
          <w:b/>
        </w:rPr>
        <w:t xml:space="preserve">Tulos</w:t>
      </w:r>
    </w:p>
    <w:p>
      <w:r>
        <w:t xml:space="preserve">Käyn siellä vain halloweenin aikaan.</w:t>
      </w:r>
    </w:p>
    <w:p>
      <w:r>
        <w:rPr>
          <w:b/>
        </w:rPr>
        <w:t xml:space="preserve">Esimerkki 7.820</w:t>
      </w:r>
    </w:p>
    <w:p>
      <w:r>
        <w:t xml:space="preserve">Haluatko vaihtaa alaa?</w:t>
      </w:r>
    </w:p>
    <w:p>
      <w:r>
        <w:rPr>
          <w:b/>
        </w:rPr>
        <w:t xml:space="preserve">Tulos</w:t>
      </w:r>
    </w:p>
    <w:p>
      <w:r>
        <w:t xml:space="preserve">Haluaisin uusia kokemuksia.</w:t>
      </w:r>
    </w:p>
    <w:p>
      <w:r>
        <w:rPr>
          <w:b/>
        </w:rPr>
        <w:t xml:space="preserve">Tulos</w:t>
      </w:r>
    </w:p>
    <w:p>
      <w:r>
        <w:t xml:space="preserve">En ole vielä varma</w:t>
      </w:r>
    </w:p>
    <w:p>
      <w:r>
        <w:rPr>
          <w:b/>
        </w:rPr>
        <w:t xml:space="preserve">Tulos</w:t>
      </w:r>
    </w:p>
    <w:p>
      <w:r>
        <w:t xml:space="preserve">Olen tyytyväinen nykyiseen alaani.</w:t>
      </w:r>
    </w:p>
    <w:p>
      <w:r>
        <w:rPr>
          <w:b/>
        </w:rPr>
        <w:t xml:space="preserve">Esimerkki 7.821</w:t>
      </w:r>
    </w:p>
    <w:p>
      <w:r>
        <w:t xml:space="preserve">Pidätkö ulkoilusta?</w:t>
      </w:r>
    </w:p>
    <w:p>
      <w:r>
        <w:rPr>
          <w:b/>
        </w:rPr>
        <w:t xml:space="preserve">Tulos</w:t>
      </w:r>
    </w:p>
    <w:p>
      <w:r>
        <w:t xml:space="preserve">Olen mieltynyt rannalla kävelyyn.</w:t>
      </w:r>
    </w:p>
    <w:p>
      <w:r>
        <w:rPr>
          <w:b/>
        </w:rPr>
        <w:t xml:space="preserve">Tulos</w:t>
      </w:r>
    </w:p>
    <w:p>
      <w:r>
        <w:t xml:space="preserve">Pysyisin mieluummin sisällä.</w:t>
      </w:r>
    </w:p>
    <w:p>
      <w:r>
        <w:rPr>
          <w:b/>
        </w:rPr>
        <w:t xml:space="preserve">Tulos</w:t>
      </w:r>
    </w:p>
    <w:p>
      <w:r>
        <w:t xml:space="preserve">Rakastan tuntea tuulen kasvoillani ja auringon selässäni.</w:t>
      </w:r>
    </w:p>
    <w:p>
      <w:r>
        <w:rPr>
          <w:b/>
        </w:rPr>
        <w:t xml:space="preserve">Tulos</w:t>
      </w:r>
    </w:p>
    <w:p>
      <w:r>
        <w:t xml:space="preserve">Olen vähän erakko.</w:t>
      </w:r>
    </w:p>
    <w:p>
      <w:r>
        <w:rPr>
          <w:b/>
        </w:rPr>
        <w:t xml:space="preserve">Esimerkki 7.822</w:t>
      </w:r>
    </w:p>
    <w:p>
      <w:r>
        <w:t xml:space="preserve">Oletko tällä hetkellä töissä?</w:t>
      </w:r>
    </w:p>
    <w:p>
      <w:r>
        <w:rPr>
          <w:b/>
        </w:rPr>
        <w:t xml:space="preserve">Tulos</w:t>
      </w:r>
    </w:p>
    <w:p>
      <w:r>
        <w:t xml:space="preserve">Minulla on vapaapäivä</w:t>
      </w:r>
    </w:p>
    <w:p>
      <w:r>
        <w:rPr>
          <w:b/>
        </w:rPr>
        <w:t xml:space="preserve">Esimerkki 7.823</w:t>
      </w:r>
    </w:p>
    <w:p>
      <w:r>
        <w:t xml:space="preserve">Millaisia ovat alueen koulut?</w:t>
      </w:r>
    </w:p>
    <w:p>
      <w:r>
        <w:rPr>
          <w:b/>
        </w:rPr>
        <w:t xml:space="preserve">Tulos</w:t>
      </w:r>
    </w:p>
    <w:p>
      <w:r>
        <w:t xml:space="preserve">Valmistumisaste on todella alhainen.</w:t>
      </w:r>
    </w:p>
    <w:p>
      <w:r>
        <w:rPr>
          <w:b/>
        </w:rPr>
        <w:t xml:space="preserve">Tulos</w:t>
      </w:r>
    </w:p>
    <w:p>
      <w:r>
        <w:t xml:space="preserve">Siellä olevilla kouluilla on hyvä maine.</w:t>
      </w:r>
    </w:p>
    <w:p>
      <w:r>
        <w:rPr>
          <w:b/>
        </w:rPr>
        <w:t xml:space="preserve">Tulos</w:t>
      </w:r>
    </w:p>
    <w:p>
      <w:r>
        <w:t xml:space="preserve">En ole varma.</w:t>
      </w:r>
    </w:p>
    <w:p>
      <w:r>
        <w:rPr>
          <w:b/>
        </w:rPr>
        <w:t xml:space="preserve">Tulos</w:t>
      </w:r>
    </w:p>
    <w:p>
      <w:r>
        <w:t xml:space="preserve">Meillä ei ole lapsia.</w:t>
      </w:r>
    </w:p>
    <w:p>
      <w:r>
        <w:rPr>
          <w:b/>
        </w:rPr>
        <w:t xml:space="preserve">Tulos</w:t>
      </w:r>
    </w:p>
    <w:p>
      <w:r>
        <w:t xml:space="preserve">Ne eivät ole hyviä, mutta minulla ei ole lapsia.</w:t>
      </w:r>
    </w:p>
    <w:p>
      <w:r>
        <w:rPr>
          <w:b/>
        </w:rPr>
        <w:t xml:space="preserve">Esimerkki 7.824</w:t>
      </w:r>
    </w:p>
    <w:p>
      <w:r>
        <w:t xml:space="preserve">Oletko taitava kitaran kanssa?</w:t>
      </w:r>
    </w:p>
    <w:p>
      <w:r>
        <w:rPr>
          <w:b/>
        </w:rPr>
        <w:t xml:space="preserve">Tulos</w:t>
      </w:r>
    </w:p>
    <w:p>
      <w:r>
        <w:t xml:space="preserve">Osaan soittaa muutamia kappaleita.</w:t>
      </w:r>
    </w:p>
    <w:p>
      <w:r>
        <w:rPr>
          <w:b/>
        </w:rPr>
        <w:t xml:space="preserve">Tulos</w:t>
      </w:r>
    </w:p>
    <w:p>
      <w:r>
        <w:t xml:space="preserve">En ole koskaan soittanut jousisoitinta.</w:t>
      </w:r>
    </w:p>
    <w:p>
      <w:r>
        <w:rPr>
          <w:b/>
        </w:rPr>
        <w:t xml:space="preserve">Esimerkki 7.825</w:t>
      </w:r>
    </w:p>
    <w:p>
      <w:r>
        <w:t xml:space="preserve">Käytkö viikonloppuisin ulkona?</w:t>
      </w:r>
    </w:p>
    <w:p>
      <w:r>
        <w:rPr>
          <w:b/>
        </w:rPr>
        <w:t xml:space="preserve">Tulos</w:t>
      </w:r>
    </w:p>
    <w:p>
      <w:r>
        <w:t xml:space="preserve">useimmat niistä minä teen</w:t>
      </w:r>
    </w:p>
    <w:p>
      <w:r>
        <w:rPr>
          <w:b/>
        </w:rPr>
        <w:t xml:space="preserve">Tulos</w:t>
      </w:r>
    </w:p>
    <w:p>
      <w:r>
        <w:t xml:space="preserve">En ole sellainen, joka juo baareissa ja tanssii.</w:t>
      </w:r>
    </w:p>
    <w:p>
      <w:r>
        <w:rPr>
          <w:b/>
        </w:rPr>
        <w:t xml:space="preserve">Tulos</w:t>
      </w:r>
    </w:p>
    <w:p>
      <w:r>
        <w:t xml:space="preserve">Vain silloin, kun en ole kiireinen kotona.</w:t>
      </w:r>
    </w:p>
    <w:p>
      <w:r>
        <w:rPr>
          <w:b/>
        </w:rPr>
        <w:t xml:space="preserve">Esimerkki 7.826</w:t>
      </w:r>
    </w:p>
    <w:p>
      <w:r>
        <w:t xml:space="preserve">Haluatko lähteä baariin?</w:t>
      </w:r>
    </w:p>
    <w:p>
      <w:r>
        <w:rPr>
          <w:b/>
        </w:rPr>
        <w:t xml:space="preserve">Tulos</w:t>
      </w:r>
    </w:p>
    <w:p>
      <w:r>
        <w:t xml:space="preserve">voimme yhtä hyvin</w:t>
      </w:r>
    </w:p>
    <w:p>
      <w:r>
        <w:rPr>
          <w:b/>
        </w:rPr>
        <w:t xml:space="preserve">Tulos</w:t>
      </w:r>
    </w:p>
    <w:p>
      <w:r>
        <w:t xml:space="preserve">Olut maistuisi.</w:t>
      </w:r>
    </w:p>
    <w:p>
      <w:r>
        <w:rPr>
          <w:b/>
        </w:rPr>
        <w:t xml:space="preserve">Tulos</w:t>
      </w:r>
    </w:p>
    <w:p>
      <w:r>
        <w:t xml:space="preserve">Jos heillä on happy hour.</w:t>
      </w:r>
    </w:p>
    <w:p>
      <w:r>
        <w:rPr>
          <w:b/>
        </w:rPr>
        <w:t xml:space="preserve">Tulos</w:t>
      </w:r>
    </w:p>
    <w:p>
      <w:r>
        <w:t xml:space="preserve">Ottaisin mielelläni drinkin</w:t>
      </w:r>
    </w:p>
    <w:p>
      <w:r>
        <w:rPr>
          <w:b/>
        </w:rPr>
        <w:t xml:space="preserve">Esimerkki 7.827</w:t>
      </w:r>
    </w:p>
    <w:p>
      <w:r>
        <w:t xml:space="preserve">Kestikö tänne tuleminen kauan?</w:t>
      </w:r>
    </w:p>
    <w:p>
      <w:r>
        <w:rPr>
          <w:b/>
        </w:rPr>
        <w:t xml:space="preserve">Tulos</w:t>
      </w:r>
    </w:p>
    <w:p>
      <w:r>
        <w:t xml:space="preserve">Viisi päivää.</w:t>
      </w:r>
    </w:p>
    <w:p>
      <w:r>
        <w:rPr>
          <w:b/>
        </w:rPr>
        <w:t xml:space="preserve">Tulos</w:t>
      </w:r>
    </w:p>
    <w:p>
      <w:r>
        <w:t xml:space="preserve">vain pari tuntia</w:t>
      </w:r>
    </w:p>
    <w:p>
      <w:r>
        <w:rPr>
          <w:b/>
        </w:rPr>
        <w:t xml:space="preserve">Esimerkki 7.828</w:t>
      </w:r>
    </w:p>
    <w:p>
      <w:r>
        <w:t xml:space="preserve">Haluatteko mennä syömään jotain?</w:t>
      </w:r>
    </w:p>
    <w:p>
      <w:r>
        <w:rPr>
          <w:b/>
        </w:rPr>
        <w:t xml:space="preserve">Tulos</w:t>
      </w:r>
    </w:p>
    <w:p>
      <w:r>
        <w:t xml:space="preserve">Minulla on nälkä.</w:t>
      </w:r>
    </w:p>
    <w:p>
      <w:r>
        <w:rPr>
          <w:b/>
        </w:rPr>
        <w:t xml:space="preserve">Tulos</w:t>
      </w:r>
    </w:p>
    <w:p>
      <w:r>
        <w:t xml:space="preserve">Minulla on tapaaminen, anteeksi.</w:t>
      </w:r>
    </w:p>
    <w:p>
      <w:r>
        <w:rPr>
          <w:b/>
        </w:rPr>
        <w:t xml:space="preserve">Tulos</w:t>
      </w:r>
    </w:p>
    <w:p>
      <w:r>
        <w:t xml:space="preserve">Minun on mentävä suoraan kotiin.</w:t>
      </w:r>
    </w:p>
    <w:p>
      <w:r>
        <w:rPr>
          <w:b/>
        </w:rPr>
        <w:t xml:space="preserve">Esimerkki 7.829</w:t>
      </w:r>
    </w:p>
    <w:p>
      <w:r>
        <w:t xml:space="preserve">Vietätkö viikonloput mieluiten kotona?</w:t>
      </w:r>
    </w:p>
    <w:p>
      <w:r>
        <w:rPr>
          <w:b/>
        </w:rPr>
        <w:t xml:space="preserve">Tulos</w:t>
      </w:r>
    </w:p>
    <w:p>
      <w:r>
        <w:t xml:space="preserve">Pidän kotiani parempana kuin mitä tahansa muuta paikkaa.</w:t>
      </w:r>
    </w:p>
    <w:p>
      <w:r>
        <w:rPr>
          <w:b/>
        </w:rPr>
        <w:t xml:space="preserve">Tulos</w:t>
      </w:r>
    </w:p>
    <w:p>
      <w:r>
        <w:t xml:space="preserve">Kotona oleminen on hyvin rentouttavaa, kun askareet on hoidettu.</w:t>
      </w:r>
    </w:p>
    <w:p>
      <w:r>
        <w:rPr>
          <w:b/>
        </w:rPr>
        <w:t xml:space="preserve">Esimerkki 7.830</w:t>
      </w:r>
    </w:p>
    <w:p>
      <w:r>
        <w:t xml:space="preserve">Onko asunnossa yli 200 neliömetriä?</w:t>
      </w:r>
    </w:p>
    <w:p>
      <w:r>
        <w:rPr>
          <w:b/>
        </w:rPr>
        <w:t xml:space="preserve">Tulos</w:t>
      </w:r>
    </w:p>
    <w:p>
      <w:r>
        <w:t xml:space="preserve">Se on sitäkin suurempi.</w:t>
      </w:r>
    </w:p>
    <w:p>
      <w:r>
        <w:rPr>
          <w:b/>
        </w:rPr>
        <w:t xml:space="preserve">Tulos</w:t>
      </w:r>
    </w:p>
    <w:p>
      <w:r>
        <w:t xml:space="preserve">Se on tarpeeksi iso vain kääntymiseen.</w:t>
      </w:r>
    </w:p>
    <w:p>
      <w:r>
        <w:rPr>
          <w:b/>
        </w:rPr>
        <w:t xml:space="preserve">Tulos</w:t>
      </w:r>
    </w:p>
    <w:p>
      <w:r>
        <w:t xml:space="preserve">Se on 600 neliöjalkaa.</w:t>
      </w:r>
    </w:p>
    <w:p>
      <w:r>
        <w:rPr>
          <w:b/>
        </w:rPr>
        <w:t xml:space="preserve">Tulos</w:t>
      </w:r>
    </w:p>
    <w:p>
      <w:r>
        <w:t xml:space="preserve">Siinä on 500 neliöjalkaa.</w:t>
      </w:r>
    </w:p>
    <w:p>
      <w:r>
        <w:rPr>
          <w:b/>
        </w:rPr>
        <w:t xml:space="preserve">Esimerkki 7.831</w:t>
      </w:r>
    </w:p>
    <w:p>
      <w:r>
        <w:t xml:space="preserve">Oletko koskaan käynyt rock-konsertissa?</w:t>
      </w:r>
    </w:p>
    <w:p>
      <w:r>
        <w:rPr>
          <w:b/>
        </w:rPr>
        <w:t xml:space="preserve">Tulos</w:t>
      </w:r>
    </w:p>
    <w:p>
      <w:r>
        <w:t xml:space="preserve">Näin Bruce Springsteenin kerran.</w:t>
      </w:r>
    </w:p>
    <w:p>
      <w:r>
        <w:rPr>
          <w:b/>
        </w:rPr>
        <w:t xml:space="preserve">Tulos</w:t>
      </w:r>
    </w:p>
    <w:p>
      <w:r>
        <w:t xml:space="preserve">Olen käynyt rock-konserteissa teini-ikäisestä asti.</w:t>
      </w:r>
    </w:p>
    <w:p>
      <w:r>
        <w:rPr>
          <w:b/>
        </w:rPr>
        <w:t xml:space="preserve">Tulos</w:t>
      </w:r>
    </w:p>
    <w:p>
      <w:r>
        <w:t xml:space="preserve">Käyn yhdessä kerran viikossa.</w:t>
      </w:r>
    </w:p>
    <w:p>
      <w:r>
        <w:rPr>
          <w:b/>
        </w:rPr>
        <w:t xml:space="preserve">Tulos</w:t>
      </w:r>
    </w:p>
    <w:p>
      <w:r>
        <w:t xml:space="preserve">Kävin ensimmäisessä rock-konsertissani yliopistossa.</w:t>
      </w:r>
    </w:p>
    <w:p>
      <w:r>
        <w:rPr>
          <w:b/>
        </w:rPr>
        <w:t xml:space="preserve">Esimerkki 7.832</w:t>
      </w:r>
    </w:p>
    <w:p>
      <w:r>
        <w:t xml:space="preserve">Pidätkö ulkotaiteesta?</w:t>
      </w:r>
    </w:p>
    <w:p>
      <w:r>
        <w:rPr>
          <w:b/>
        </w:rPr>
        <w:t xml:space="preserve">Tulos</w:t>
      </w:r>
    </w:p>
    <w:p>
      <w:r>
        <w:t xml:space="preserve">Jotkut puiston valtavista veistoksista ovat hienoja.</w:t>
      </w:r>
    </w:p>
    <w:p>
      <w:r>
        <w:rPr>
          <w:b/>
        </w:rPr>
        <w:t xml:space="preserve">Tulos</w:t>
      </w:r>
    </w:p>
    <w:p>
      <w:r>
        <w:t xml:space="preserve">Riippuu taiteilijasta.</w:t>
      </w:r>
    </w:p>
    <w:p>
      <w:r>
        <w:rPr>
          <w:b/>
        </w:rPr>
        <w:t xml:space="preserve">Esimerkki 7.833</w:t>
      </w:r>
    </w:p>
    <w:p>
      <w:r>
        <w:t xml:space="preserve">Onko se mielestäsi liian kaukana pendelöintiin?</w:t>
      </w:r>
    </w:p>
    <w:p>
      <w:r>
        <w:rPr>
          <w:b/>
        </w:rPr>
        <w:t xml:space="preserve">Tulos</w:t>
      </w:r>
    </w:p>
    <w:p>
      <w:r>
        <w:t xml:space="preserve">Se on vähemmän kuin ennen.</w:t>
      </w:r>
    </w:p>
    <w:p>
      <w:r>
        <w:rPr>
          <w:b/>
        </w:rPr>
        <w:t xml:space="preserve">Tulos</w:t>
      </w:r>
    </w:p>
    <w:p>
      <w:r>
        <w:t xml:space="preserve">Sietämättömän paljon.</w:t>
      </w:r>
    </w:p>
    <w:p>
      <w:r>
        <w:rPr>
          <w:b/>
        </w:rPr>
        <w:t xml:space="preserve">Esimerkki 7.834</w:t>
      </w:r>
    </w:p>
    <w:p>
      <w:r>
        <w:t xml:space="preserve">Pidätkö romanttisista kirjoista?</w:t>
      </w:r>
    </w:p>
    <w:p>
      <w:r>
        <w:rPr>
          <w:b/>
        </w:rPr>
        <w:t xml:space="preserve">Tulos</w:t>
      </w:r>
    </w:p>
    <w:p>
      <w:r>
        <w:t xml:space="preserve">Pidän enemmän kauhusta kuin romantiikasta.</w:t>
      </w:r>
    </w:p>
    <w:p>
      <w:r>
        <w:rPr>
          <w:b/>
        </w:rPr>
        <w:t xml:space="preserve">Tulos</w:t>
      </w:r>
    </w:p>
    <w:p>
      <w:r>
        <w:t xml:space="preserve">Vain silloin, kun niissä on vahva naispääosa.</w:t>
      </w:r>
    </w:p>
    <w:p>
      <w:r>
        <w:rPr>
          <w:b/>
        </w:rPr>
        <w:t xml:space="preserve">Tulos</w:t>
      </w:r>
    </w:p>
    <w:p>
      <w:r>
        <w:t xml:space="preserve">Pidän enemmän rikosdraamasta.</w:t>
      </w:r>
    </w:p>
    <w:p>
      <w:r>
        <w:rPr>
          <w:b/>
        </w:rPr>
        <w:t xml:space="preserve">Esimerkki 7.835</w:t>
      </w:r>
    </w:p>
    <w:p>
      <w:r>
        <w:t xml:space="preserve">Hei, asutko vielä Marylandissa?</w:t>
      </w:r>
    </w:p>
    <w:p>
      <w:r>
        <w:rPr>
          <w:b/>
        </w:rPr>
        <w:t xml:space="preserve">Tulos</w:t>
      </w:r>
    </w:p>
    <w:p>
      <w:r>
        <w:t xml:space="preserve">Olen yhä siellä</w:t>
      </w:r>
    </w:p>
    <w:p>
      <w:r>
        <w:rPr>
          <w:b/>
        </w:rPr>
        <w:t xml:space="preserve">Tulos</w:t>
      </w:r>
    </w:p>
    <w:p>
      <w:r>
        <w:t xml:space="preserve">Muutimme juuri Kaliforniaan.</w:t>
      </w:r>
    </w:p>
    <w:p>
      <w:r>
        <w:rPr>
          <w:b/>
        </w:rPr>
        <w:t xml:space="preserve">Tulos</w:t>
      </w:r>
    </w:p>
    <w:p>
      <w:r>
        <w:t xml:space="preserve">Asun nyt Kaliforniassa.</w:t>
      </w:r>
    </w:p>
    <w:p>
      <w:r>
        <w:rPr>
          <w:b/>
        </w:rPr>
        <w:t xml:space="preserve">Esimerkki 7.836</w:t>
      </w:r>
    </w:p>
    <w:p>
      <w:r>
        <w:t xml:space="preserve">Pidätkö kirjoista, joiden juoneen kuuluu mysteeri?</w:t>
      </w:r>
    </w:p>
    <w:p>
      <w:r>
        <w:rPr>
          <w:b/>
        </w:rPr>
        <w:t xml:space="preserve">Tulos</w:t>
      </w:r>
    </w:p>
    <w:p>
      <w:r>
        <w:t xml:space="preserve">ne ovat parhaita</w:t>
      </w:r>
    </w:p>
    <w:p>
      <w:r>
        <w:rPr>
          <w:b/>
        </w:rPr>
        <w:t xml:space="preserve">Tulos</w:t>
      </w:r>
    </w:p>
    <w:p>
      <w:r>
        <w:t xml:space="preserve">Pidän kirjoista, jotka saavat minut ajattelemaan.</w:t>
      </w:r>
    </w:p>
    <w:p>
      <w:r>
        <w:rPr>
          <w:b/>
        </w:rPr>
        <w:t xml:space="preserve">Tulos</w:t>
      </w:r>
    </w:p>
    <w:p>
      <w:r>
        <w:t xml:space="preserve">Rakastan hyvää mysteeriä.</w:t>
      </w:r>
    </w:p>
    <w:p>
      <w:r>
        <w:rPr>
          <w:b/>
        </w:rPr>
        <w:t xml:space="preserve">Esimerkki 7.837</w:t>
      </w:r>
    </w:p>
    <w:p>
      <w:r>
        <w:t xml:space="preserve">Kuulitko ensi viikon tapahtumasta?</w:t>
      </w:r>
    </w:p>
    <w:p>
      <w:r>
        <w:rPr>
          <w:b/>
        </w:rPr>
        <w:t xml:space="preserve">Tulos</w:t>
      </w:r>
    </w:p>
    <w:p>
      <w:r>
        <w:t xml:space="preserve">Minä tein, se kuulostaa hyvältä</w:t>
      </w:r>
    </w:p>
    <w:p>
      <w:r>
        <w:rPr>
          <w:b/>
        </w:rPr>
        <w:t xml:space="preserve">Tulos</w:t>
      </w:r>
    </w:p>
    <w:p>
      <w:r>
        <w:t xml:space="preserve">En ole tietoinen mistään.</w:t>
      </w:r>
    </w:p>
    <w:p>
      <w:r>
        <w:rPr>
          <w:b/>
        </w:rPr>
        <w:t xml:space="preserve">Esimerkki 7.838</w:t>
      </w:r>
    </w:p>
    <w:p>
      <w:r>
        <w:t xml:space="preserve">Oletko voinut hyvin vuosien varrella?</w:t>
      </w:r>
    </w:p>
    <w:p>
      <w:r>
        <w:rPr>
          <w:b/>
        </w:rPr>
        <w:t xml:space="preserve">Tulos</w:t>
      </w:r>
    </w:p>
    <w:p>
      <w:r>
        <w:t xml:space="preserve">En ole ollut liian huono</w:t>
      </w:r>
    </w:p>
    <w:p>
      <w:r>
        <w:rPr>
          <w:b/>
        </w:rPr>
        <w:t xml:space="preserve">Tulos</w:t>
      </w:r>
    </w:p>
    <w:p>
      <w:r>
        <w:t xml:space="preserve">Minulle kehittyi laktoosi-allergia.</w:t>
      </w:r>
    </w:p>
    <w:p>
      <w:r>
        <w:rPr>
          <w:b/>
        </w:rPr>
        <w:t xml:space="preserve">Tulos</w:t>
      </w:r>
    </w:p>
    <w:p>
      <w:r>
        <w:t xml:space="preserve">Sain tietää, että minulla on diabetes kuusi kuukautta sitten.</w:t>
      </w:r>
    </w:p>
    <w:p>
      <w:r>
        <w:rPr>
          <w:b/>
        </w:rPr>
        <w:t xml:space="preserve">Esimerkki 7.839</w:t>
      </w:r>
    </w:p>
    <w:p>
      <w:r>
        <w:t xml:space="preserve">Haluaisitko mennä pihviravintolaan?</w:t>
      </w:r>
    </w:p>
    <w:p>
      <w:r>
        <w:rPr>
          <w:b/>
        </w:rPr>
        <w:t xml:space="preserve">Tulos</w:t>
      </w:r>
    </w:p>
    <w:p>
      <w:r>
        <w:t xml:space="preserve">Jos saan filee mignonia.</w:t>
      </w:r>
    </w:p>
    <w:p>
      <w:r>
        <w:rPr>
          <w:b/>
        </w:rPr>
        <w:t xml:space="preserve">Tulos</w:t>
      </w:r>
    </w:p>
    <w:p>
      <w:r>
        <w:t xml:space="preserve">En pidä niistä.</w:t>
      </w:r>
    </w:p>
    <w:p>
      <w:r>
        <w:rPr>
          <w:b/>
        </w:rPr>
        <w:t xml:space="preserve">Esimerkki 7.840</w:t>
      </w:r>
    </w:p>
    <w:p>
      <w:r>
        <w:t xml:space="preserve">Katsotko romanttisia elokuvia?</w:t>
      </w:r>
    </w:p>
    <w:p>
      <w:r>
        <w:rPr>
          <w:b/>
        </w:rPr>
        <w:t xml:space="preserve">Tulos</w:t>
      </w:r>
    </w:p>
    <w:p>
      <w:r>
        <w:t xml:space="preserve">Vain kun mieheni pakottaa minut.</w:t>
      </w:r>
    </w:p>
    <w:p>
      <w:r>
        <w:rPr>
          <w:b/>
        </w:rPr>
        <w:t xml:space="preserve">Esimerkki 7.841</w:t>
      </w:r>
    </w:p>
    <w:p>
      <w:r>
        <w:t xml:space="preserve">Menetkö suoraan kotiin?</w:t>
      </w:r>
    </w:p>
    <w:p>
      <w:r>
        <w:rPr>
          <w:b/>
        </w:rPr>
        <w:t xml:space="preserve">Tulos</w:t>
      </w:r>
    </w:p>
    <w:p>
      <w:r>
        <w:t xml:space="preserve">Minulla on ensin muutama asia hoidettavana</w:t>
      </w:r>
    </w:p>
    <w:p>
      <w:r>
        <w:rPr>
          <w:b/>
        </w:rPr>
        <w:t xml:space="preserve">Tulos</w:t>
      </w:r>
    </w:p>
    <w:p>
      <w:r>
        <w:t xml:space="preserve">Saatan pysähtyä drinkille</w:t>
      </w:r>
    </w:p>
    <w:p>
      <w:r>
        <w:rPr>
          <w:b/>
        </w:rPr>
        <w:t xml:space="preserve">Tulos</w:t>
      </w:r>
    </w:p>
    <w:p>
      <w:r>
        <w:t xml:space="preserve">Minun täytyy hakea maitoa.</w:t>
      </w:r>
    </w:p>
    <w:p>
      <w:r>
        <w:rPr>
          <w:b/>
        </w:rPr>
        <w:t xml:space="preserve">Esimerkki 7.842</w:t>
      </w:r>
    </w:p>
    <w:p>
      <w:r>
        <w:t xml:space="preserve">Oletko lukenut fantasiaromaaneja?</w:t>
      </w:r>
    </w:p>
    <w:p>
      <w:r>
        <w:rPr>
          <w:b/>
        </w:rPr>
        <w:t xml:space="preserve">Tulos</w:t>
      </w:r>
    </w:p>
    <w:p>
      <w:r>
        <w:t xml:space="preserve">Olen lukenut Eragonin.</w:t>
      </w:r>
    </w:p>
    <w:p>
      <w:r>
        <w:rPr>
          <w:b/>
        </w:rPr>
        <w:t xml:space="preserve">Tulos</w:t>
      </w:r>
    </w:p>
    <w:p>
      <w:r>
        <w:t xml:space="preserve">Olen lukenut kaikki Tolkienin romaanit.</w:t>
      </w:r>
    </w:p>
    <w:p>
      <w:r>
        <w:rPr>
          <w:b/>
        </w:rPr>
        <w:t xml:space="preserve">Esimerkki 7.843</w:t>
      </w:r>
    </w:p>
    <w:p>
      <w:r>
        <w:t xml:space="preserve">Oletko tyytyväinen asuntoon?</w:t>
      </w:r>
    </w:p>
    <w:p>
      <w:r>
        <w:rPr>
          <w:b/>
        </w:rPr>
        <w:t xml:space="preserve">Tulos</w:t>
      </w:r>
    </w:p>
    <w:p>
      <w:r>
        <w:t xml:space="preserve">asunto on suuri</w:t>
      </w:r>
    </w:p>
    <w:p>
      <w:r>
        <w:rPr>
          <w:b/>
        </w:rPr>
        <w:t xml:space="preserve">Tulos</w:t>
      </w:r>
    </w:p>
    <w:p>
      <w:r>
        <w:t xml:space="preserve">Pidän litteästä</w:t>
      </w:r>
    </w:p>
    <w:p>
      <w:r>
        <w:rPr>
          <w:b/>
        </w:rPr>
        <w:t xml:space="preserve">Tulos</w:t>
      </w:r>
    </w:p>
    <w:p>
      <w:r>
        <w:t xml:space="preserve">Se on todella kaunis.</w:t>
      </w:r>
    </w:p>
    <w:p>
      <w:r>
        <w:rPr>
          <w:b/>
        </w:rPr>
        <w:t xml:space="preserve">Esimerkki 7.844</w:t>
      </w:r>
    </w:p>
    <w:p>
      <w:r>
        <w:t xml:space="preserve">Haluaisitko käydä syömässä intialaisessa ravintolassa tien varrella?</w:t>
      </w:r>
    </w:p>
    <w:p>
      <w:r>
        <w:rPr>
          <w:b/>
        </w:rPr>
        <w:t xml:space="preserve">Tulos</w:t>
      </w:r>
    </w:p>
    <w:p>
      <w:r>
        <w:t xml:space="preserve">En pidä intialaisesta ruoasta.</w:t>
      </w:r>
    </w:p>
    <w:p>
      <w:r>
        <w:rPr>
          <w:b/>
        </w:rPr>
        <w:t xml:space="preserve">Esimerkki 7.845</w:t>
      </w:r>
    </w:p>
    <w:p>
      <w:r>
        <w:t xml:space="preserve">Kasvoitko alueella?</w:t>
      </w:r>
    </w:p>
    <w:p>
      <w:r>
        <w:rPr>
          <w:b/>
        </w:rPr>
        <w:t xml:space="preserve">Tulos</w:t>
      </w:r>
    </w:p>
    <w:p>
      <w:r>
        <w:t xml:space="preserve">Olen asunut täällä koko ikäni.</w:t>
      </w:r>
    </w:p>
    <w:p>
      <w:r>
        <w:rPr>
          <w:b/>
        </w:rPr>
        <w:t xml:space="preserve">Tulos</w:t>
      </w:r>
    </w:p>
    <w:p>
      <w:r>
        <w:t xml:space="preserve">Minulla on sukua lähistöllä, mutta olen muualta kuin osavaltiosta.</w:t>
      </w:r>
    </w:p>
    <w:p>
      <w:r>
        <w:rPr>
          <w:b/>
        </w:rPr>
        <w:t xml:space="preserve">Tulos</w:t>
      </w:r>
    </w:p>
    <w:p>
      <w:r>
        <w:t xml:space="preserve">Kasvoin maaseutukaupungissa osavaltion ulkopuolella.</w:t>
      </w:r>
    </w:p>
    <w:p>
      <w:r>
        <w:rPr>
          <w:b/>
        </w:rPr>
        <w:t xml:space="preserve">Esimerkki 7.846</w:t>
      </w:r>
    </w:p>
    <w:p>
      <w:r>
        <w:t xml:space="preserve">Oletko kokeillut tätä grillipaikkaa?</w:t>
      </w:r>
    </w:p>
    <w:p>
      <w:r>
        <w:rPr>
          <w:b/>
        </w:rPr>
        <w:t xml:space="preserve">Tulos</w:t>
      </w:r>
    </w:p>
    <w:p>
      <w:r>
        <w:t xml:space="preserve">Olen vegaani.</w:t>
      </w:r>
    </w:p>
    <w:p>
      <w:r>
        <w:rPr>
          <w:b/>
        </w:rPr>
        <w:t xml:space="preserve">Tulos</w:t>
      </w:r>
    </w:p>
    <w:p>
      <w:r>
        <w:t xml:space="preserve">Heillä on hyviä kasvisruokavaihtoehtoja.</w:t>
      </w:r>
    </w:p>
    <w:p>
      <w:r>
        <w:rPr>
          <w:b/>
        </w:rPr>
        <w:t xml:space="preserve">Esimerkki 7.847</w:t>
      </w:r>
    </w:p>
    <w:p>
      <w:r>
        <w:t xml:space="preserve">Saiko äitisi koskaan selville, että romutimme hänen autonsa?</w:t>
      </w:r>
    </w:p>
    <w:p>
      <w:r>
        <w:rPr>
          <w:b/>
        </w:rPr>
        <w:t xml:space="preserve">Tulos</w:t>
      </w:r>
    </w:p>
    <w:p>
      <w:r>
        <w:t xml:space="preserve">Olin arestissa kokonaisen vuoden.</w:t>
      </w:r>
    </w:p>
    <w:p>
      <w:r>
        <w:rPr>
          <w:b/>
        </w:rPr>
        <w:t xml:space="preserve">Tulos</w:t>
      </w:r>
    </w:p>
    <w:p>
      <w:r>
        <w:t xml:space="preserve">Hän luulee, että siskoni teki sen.</w:t>
      </w:r>
    </w:p>
    <w:p>
      <w:r>
        <w:rPr>
          <w:b/>
        </w:rPr>
        <w:t xml:space="preserve">Esimerkki 7.848</w:t>
      </w:r>
    </w:p>
    <w:p>
      <w:r>
        <w:t xml:space="preserve">Aiotko kävellä töihin?</w:t>
      </w:r>
    </w:p>
    <w:p>
      <w:r>
        <w:rPr>
          <w:b/>
        </w:rPr>
        <w:t xml:space="preserve">Tulos</w:t>
      </w:r>
    </w:p>
    <w:p>
      <w:r>
        <w:t xml:space="preserve">Menen metrolla.</w:t>
      </w:r>
    </w:p>
    <w:p>
      <w:r>
        <w:rPr>
          <w:b/>
        </w:rPr>
        <w:t xml:space="preserve">Tulos</w:t>
      </w:r>
    </w:p>
    <w:p>
      <w:r>
        <w:t xml:space="preserve">Itse suosin pyöräilyä.</w:t>
      </w:r>
    </w:p>
    <w:p>
      <w:r>
        <w:rPr>
          <w:b/>
        </w:rPr>
        <w:t xml:space="preserve">Tulos</w:t>
      </w:r>
    </w:p>
    <w:p>
      <w:r>
        <w:t xml:space="preserve">Se säästäisi rahaa kävelemällä</w:t>
      </w:r>
    </w:p>
    <w:p>
      <w:r>
        <w:rPr>
          <w:b/>
        </w:rPr>
        <w:t xml:space="preserve">Tulos</w:t>
      </w:r>
    </w:p>
    <w:p>
      <w:r>
        <w:t xml:space="preserve">Kävelen bussipysäkille.</w:t>
      </w:r>
    </w:p>
    <w:p>
      <w:r>
        <w:rPr>
          <w:b/>
        </w:rPr>
        <w:t xml:space="preserve">Esimerkki 7.849</w:t>
      </w:r>
    </w:p>
    <w:p>
      <w:r>
        <w:t xml:space="preserve">Pidätkö muistelmista?</w:t>
      </w:r>
    </w:p>
    <w:p>
      <w:r>
        <w:rPr>
          <w:b/>
        </w:rPr>
        <w:t xml:space="preserve">Tulos</w:t>
      </w:r>
    </w:p>
    <w:p>
      <w:r>
        <w:t xml:space="preserve">Nautin muiden ihmisten elämästä.</w:t>
      </w:r>
    </w:p>
    <w:p>
      <w:r>
        <w:rPr>
          <w:b/>
        </w:rPr>
        <w:t xml:space="preserve">Tulos</w:t>
      </w:r>
    </w:p>
    <w:p>
      <w:r>
        <w:t xml:space="preserve">Omaelämäkerrat ovat mielenkiintoisia.</w:t>
      </w:r>
    </w:p>
    <w:p>
      <w:r>
        <w:rPr>
          <w:b/>
        </w:rPr>
        <w:t xml:space="preserve">Esimerkki 7.850</w:t>
      </w:r>
    </w:p>
    <w:p>
      <w:r>
        <w:t xml:space="preserve">Oletko mysteeriromaanien ystävä?</w:t>
      </w:r>
    </w:p>
    <w:p>
      <w:r>
        <w:rPr>
          <w:b/>
        </w:rPr>
        <w:t xml:space="preserve">Tulos</w:t>
      </w:r>
    </w:p>
    <w:p>
      <w:r>
        <w:t xml:space="preserve">Vain Agatha Christien kirjoittamat.</w:t>
      </w:r>
    </w:p>
    <w:p>
      <w:r>
        <w:rPr>
          <w:b/>
        </w:rPr>
        <w:t xml:space="preserve">Tulos</w:t>
      </w:r>
    </w:p>
    <w:p>
      <w:r>
        <w:t xml:space="preserve">Luen niitä silloin tällöin.</w:t>
      </w:r>
    </w:p>
    <w:p>
      <w:r>
        <w:rPr>
          <w:b/>
        </w:rPr>
        <w:t xml:space="preserve">Tulos</w:t>
      </w:r>
    </w:p>
    <w:p>
      <w:r>
        <w:t xml:space="preserve">Pidän hyvästä mysteeristä</w:t>
      </w:r>
    </w:p>
    <w:p>
      <w:r>
        <w:rPr>
          <w:b/>
        </w:rPr>
        <w:t xml:space="preserve">Esimerkki 7.851</w:t>
      </w:r>
    </w:p>
    <w:p>
      <w:r>
        <w:t xml:space="preserve">Pidätkö kulttuuriherkuista?</w:t>
      </w:r>
    </w:p>
    <w:p>
      <w:r>
        <w:rPr>
          <w:b/>
        </w:rPr>
        <w:t xml:space="preserve">Tulos</w:t>
      </w:r>
    </w:p>
    <w:p>
      <w:r>
        <w:t xml:space="preserve">Jos ne eivät ole liian outoja.</w:t>
      </w:r>
    </w:p>
    <w:p>
      <w:r>
        <w:rPr>
          <w:b/>
        </w:rPr>
        <w:t xml:space="preserve">Tulos</w:t>
      </w:r>
    </w:p>
    <w:p>
      <w:r>
        <w:t xml:space="preserve">Tykkään kokeilla erilaisia etnisiä ruokia.</w:t>
      </w:r>
    </w:p>
    <w:p>
      <w:r>
        <w:rPr>
          <w:b/>
        </w:rPr>
        <w:t xml:space="preserve">Esimerkki 7.852</w:t>
      </w:r>
    </w:p>
    <w:p>
      <w:r>
        <w:t xml:space="preserve">Nautitko siitä, että sinua pelottaa lukiessasi?</w:t>
      </w:r>
    </w:p>
    <w:p>
      <w:r>
        <w:rPr>
          <w:b/>
        </w:rPr>
        <w:t xml:space="preserve">Tulos</w:t>
      </w:r>
    </w:p>
    <w:p>
      <w:r>
        <w:t xml:space="preserve">Onnellinen loppu on parempi uneni kannalta.</w:t>
      </w:r>
    </w:p>
    <w:p>
      <w:r>
        <w:rPr>
          <w:b/>
        </w:rPr>
        <w:t xml:space="preserve">Tulos</w:t>
      </w:r>
    </w:p>
    <w:p>
      <w:r>
        <w:t xml:space="preserve">Rakastan sitä, kun niskakarvat nousevat pystyyn, kun pääsen tarinaan mukaan.</w:t>
      </w:r>
    </w:p>
    <w:p>
      <w:r>
        <w:rPr>
          <w:b/>
        </w:rPr>
        <w:t xml:space="preserve">Tulos</w:t>
      </w:r>
    </w:p>
    <w:p>
      <w:r>
        <w:t xml:space="preserve">Pidän kirjoista, joissa ei ole pelottavia käänteitä.</w:t>
      </w:r>
    </w:p>
    <w:p>
      <w:r>
        <w:rPr>
          <w:b/>
        </w:rPr>
        <w:t xml:space="preserve">Esimerkki 7.853</w:t>
      </w:r>
    </w:p>
    <w:p>
      <w:r>
        <w:t xml:space="preserve">Oletko matkustanut kansainvälisesti?</w:t>
      </w:r>
    </w:p>
    <w:p>
      <w:r>
        <w:rPr>
          <w:b/>
        </w:rPr>
        <w:t xml:space="preserve">Tulos</w:t>
      </w:r>
    </w:p>
    <w:p>
      <w:r>
        <w:t xml:space="preserve">Muutaman kerran olen</w:t>
      </w:r>
    </w:p>
    <w:p>
      <w:r>
        <w:rPr>
          <w:b/>
        </w:rPr>
        <w:t xml:space="preserve">Esimerkki 7.854</w:t>
      </w:r>
    </w:p>
    <w:p>
      <w:r>
        <w:t xml:space="preserve">Onko sinulla suunnitelmia tälle illalle?</w:t>
      </w:r>
    </w:p>
    <w:p>
      <w:r>
        <w:rPr>
          <w:b/>
        </w:rPr>
        <w:t xml:space="preserve">Tulos</w:t>
      </w:r>
    </w:p>
    <w:p>
      <w:r>
        <w:t xml:space="preserve">Aion mennä tänään kuntosalille.</w:t>
      </w:r>
    </w:p>
    <w:p>
      <w:r>
        <w:rPr>
          <w:b/>
        </w:rPr>
        <w:t xml:space="preserve">Tulos</w:t>
      </w:r>
    </w:p>
    <w:p>
      <w:r>
        <w:t xml:space="preserve">Minulla on treffit itseni kanssa.</w:t>
      </w:r>
    </w:p>
    <w:p>
      <w:r>
        <w:rPr>
          <w:b/>
        </w:rPr>
        <w:t xml:space="preserve">Esimerkki 7.855</w:t>
      </w:r>
    </w:p>
    <w:p>
      <w:r>
        <w:t xml:space="preserve">pidätkö hienosta ruoasta?</w:t>
      </w:r>
    </w:p>
    <w:p>
      <w:r>
        <w:rPr>
          <w:b/>
        </w:rPr>
        <w:t xml:space="preserve">Tulos</w:t>
      </w:r>
    </w:p>
    <w:p>
      <w:r>
        <w:t xml:space="preserve">Erityistilaisuuksissa</w:t>
      </w:r>
    </w:p>
    <w:p>
      <w:r>
        <w:rPr>
          <w:b/>
        </w:rPr>
        <w:t xml:space="preserve">Tulos</w:t>
      </w:r>
    </w:p>
    <w:p>
      <w:r>
        <w:t xml:space="preserve">Suosin pikaruokaa.</w:t>
      </w:r>
    </w:p>
    <w:p>
      <w:r>
        <w:rPr>
          <w:b/>
        </w:rPr>
        <w:t xml:space="preserve">Esimerkki 7.856</w:t>
      </w:r>
    </w:p>
    <w:p>
      <w:r>
        <w:t xml:space="preserve">Suunnitteletko uima-altaan asentamista?</w:t>
      </w:r>
    </w:p>
    <w:p>
      <w:r>
        <w:rPr>
          <w:b/>
        </w:rPr>
        <w:t xml:space="preserve">Tulos</w:t>
      </w:r>
    </w:p>
    <w:p>
      <w:r>
        <w:t xml:space="preserve">Aion käyttää julkista uima-allasta.</w:t>
      </w:r>
    </w:p>
    <w:p>
      <w:r>
        <w:rPr>
          <w:b/>
        </w:rPr>
        <w:t xml:space="preserve">Tulos</w:t>
      </w:r>
    </w:p>
    <w:p>
      <w:r>
        <w:t xml:space="preserve">Se olisi jännittävää.</w:t>
      </w:r>
    </w:p>
    <w:p>
      <w:r>
        <w:rPr>
          <w:b/>
        </w:rPr>
        <w:t xml:space="preserve">Tulos</w:t>
      </w:r>
    </w:p>
    <w:p>
      <w:r>
        <w:t xml:space="preserve">ehkä myöhemmin</w:t>
      </w:r>
    </w:p>
    <w:p>
      <w:r>
        <w:rPr>
          <w:b/>
        </w:rPr>
        <w:t xml:space="preserve">Tulos</w:t>
      </w:r>
    </w:p>
    <w:p>
      <w:r>
        <w:t xml:space="preserve">Ajattelen asiaa.</w:t>
      </w:r>
    </w:p>
    <w:p>
      <w:r>
        <w:rPr>
          <w:b/>
        </w:rPr>
        <w:t xml:space="preserve">Esimerkki 7.857</w:t>
      </w:r>
    </w:p>
    <w:p>
      <w:r>
        <w:t xml:space="preserve">Minulla on niin tylsää, haluatko mennä pitämään hauskaa?</w:t>
      </w:r>
    </w:p>
    <w:p>
      <w:r>
        <w:rPr>
          <w:b/>
        </w:rPr>
        <w:t xml:space="preserve">Tulos</w:t>
      </w:r>
    </w:p>
    <w:p>
      <w:r>
        <w:t xml:space="preserve">Olen valmis juhlimaan.</w:t>
      </w:r>
    </w:p>
    <w:p>
      <w:r>
        <w:rPr>
          <w:b/>
        </w:rPr>
        <w:t xml:space="preserve">Tulos</w:t>
      </w:r>
    </w:p>
    <w:p>
      <w:r>
        <w:t xml:space="preserve">Mennään tanssimaan.</w:t>
      </w:r>
    </w:p>
    <w:p>
      <w:r>
        <w:rPr>
          <w:b/>
        </w:rPr>
        <w:t xml:space="preserve">Tulos</w:t>
      </w:r>
    </w:p>
    <w:p>
      <w:r>
        <w:t xml:space="preserve">Se riippuu siitä, mitä haluat tehdä.</w:t>
      </w:r>
    </w:p>
    <w:p>
      <w:r>
        <w:rPr>
          <w:b/>
        </w:rPr>
        <w:t xml:space="preserve">Tulos</w:t>
      </w:r>
    </w:p>
    <w:p>
      <w:r>
        <w:t xml:space="preserve">Menen mieluummin nukkumaan.</w:t>
      </w:r>
    </w:p>
    <w:p>
      <w:r>
        <w:rPr>
          <w:b/>
        </w:rPr>
        <w:t xml:space="preserve">Esimerkki 7.858</w:t>
      </w:r>
    </w:p>
    <w:p>
      <w:r>
        <w:t xml:space="preserve">Aiotko matkustaa tänä vuonna?</w:t>
      </w:r>
    </w:p>
    <w:p>
      <w:r>
        <w:rPr>
          <w:b/>
        </w:rPr>
        <w:t xml:space="preserve">Tulos</w:t>
      </w:r>
    </w:p>
    <w:p>
      <w:r>
        <w:t xml:space="preserve">Minulla on matka suunnitteilla elokuulle.</w:t>
      </w:r>
    </w:p>
    <w:p>
      <w:r>
        <w:rPr>
          <w:b/>
        </w:rPr>
        <w:t xml:space="preserve">Tulos</w:t>
      </w:r>
    </w:p>
    <w:p>
      <w:r>
        <w:t xml:space="preserve">Minulla on liput Trans Siperian Expressiin.</w:t>
      </w:r>
    </w:p>
    <w:p>
      <w:r>
        <w:rPr>
          <w:b/>
        </w:rPr>
        <w:t xml:space="preserve">Tulos</w:t>
      </w:r>
    </w:p>
    <w:p>
      <w:r>
        <w:t xml:space="preserve">Minulla saattaa olla yksi loma</w:t>
      </w:r>
    </w:p>
    <w:p>
      <w:r>
        <w:rPr>
          <w:b/>
        </w:rPr>
        <w:t xml:space="preserve">Tulos</w:t>
      </w:r>
    </w:p>
    <w:p>
      <w:r>
        <w:t xml:space="preserve">Lomani Meksikossa on ensi viikolla.</w:t>
      </w:r>
    </w:p>
    <w:p>
      <w:r>
        <w:rPr>
          <w:b/>
        </w:rPr>
        <w:t xml:space="preserve">Esimerkki 7.859</w:t>
      </w:r>
    </w:p>
    <w:p>
      <w:r>
        <w:t xml:space="preserve">Pidätkö mausteisesta ruoasta?</w:t>
      </w:r>
    </w:p>
    <w:p>
      <w:r>
        <w:rPr>
          <w:b/>
        </w:rPr>
        <w:t xml:space="preserve">Tulos</w:t>
      </w:r>
    </w:p>
    <w:p>
      <w:r>
        <w:t xml:space="preserve">Suosin mietoja ruokia.</w:t>
      </w:r>
    </w:p>
    <w:p>
      <w:r>
        <w:rPr>
          <w:b/>
        </w:rPr>
        <w:t xml:space="preserve">Tulos</w:t>
      </w:r>
    </w:p>
    <w:p>
      <w:r>
        <w:t xml:space="preserve">Mitä enemmän chiliä ruokalajissa on, sitä parempi minulle.</w:t>
      </w:r>
    </w:p>
    <w:p>
      <w:r>
        <w:rPr>
          <w:b/>
        </w:rPr>
        <w:t xml:space="preserve">Tulos</w:t>
      </w:r>
    </w:p>
    <w:p>
      <w:r>
        <w:t xml:space="preserve">Rakastan mausteista ruokaa</w:t>
      </w:r>
    </w:p>
    <w:p>
      <w:r>
        <w:rPr>
          <w:b/>
        </w:rPr>
        <w:t xml:space="preserve">Tulos</w:t>
      </w:r>
    </w:p>
    <w:p>
      <w:r>
        <w:t xml:space="preserve">Mitä mausteisempi ruokalaji, sitä parempi.</w:t>
      </w:r>
    </w:p>
    <w:p>
      <w:r>
        <w:rPr>
          <w:b/>
        </w:rPr>
        <w:t xml:space="preserve">Esimerkki 7.860</w:t>
      </w:r>
    </w:p>
    <w:p>
      <w:r>
        <w:t xml:space="preserve">Toitko olutta?</w:t>
      </w:r>
    </w:p>
    <w:p>
      <w:r>
        <w:rPr>
          <w:b/>
        </w:rPr>
        <w:t xml:space="preserve">Tulos</w:t>
      </w:r>
    </w:p>
    <w:p>
      <w:r>
        <w:t xml:space="preserve">Minulla on se tässä pussissa.</w:t>
      </w:r>
    </w:p>
    <w:p>
      <w:r>
        <w:rPr>
          <w:b/>
        </w:rPr>
        <w:t xml:space="preserve">Tulos</w:t>
      </w:r>
    </w:p>
    <w:p>
      <w:r>
        <w:t xml:space="preserve">Toin viiniä.</w:t>
      </w:r>
    </w:p>
    <w:p>
      <w:r>
        <w:rPr>
          <w:b/>
        </w:rPr>
        <w:t xml:space="preserve">Esimerkki 7.861</w:t>
      </w:r>
    </w:p>
    <w:p>
      <w:r>
        <w:t xml:space="preserve">Haluatko asua rauhallisella alueella?</w:t>
      </w:r>
    </w:p>
    <w:p>
      <w:r>
        <w:rPr>
          <w:b/>
        </w:rPr>
        <w:t xml:space="preserve">Tulos</w:t>
      </w:r>
    </w:p>
    <w:p>
      <w:r>
        <w:t xml:space="preserve">Melu ei häiritse minua</w:t>
      </w:r>
    </w:p>
    <w:p>
      <w:r>
        <w:rPr>
          <w:b/>
        </w:rPr>
        <w:t xml:space="preserve">Tulos</w:t>
      </w:r>
    </w:p>
    <w:p>
      <w:r>
        <w:t xml:space="preserve">Mieluummin jossain mukavassa ja rauhallisessa paikassa.</w:t>
      </w:r>
    </w:p>
    <w:p>
      <w:r>
        <w:rPr>
          <w:b/>
        </w:rPr>
        <w:t xml:space="preserve">Tulos</w:t>
      </w:r>
    </w:p>
    <w:p>
      <w:r>
        <w:t xml:space="preserve">En pidä siitä, että kotonani kuuluu kovaa musiikkia.</w:t>
      </w:r>
    </w:p>
    <w:p>
      <w:r>
        <w:rPr>
          <w:b/>
        </w:rPr>
        <w:t xml:space="preserve">Esimerkki 7.862</w:t>
      </w:r>
    </w:p>
    <w:p>
      <w:r>
        <w:t xml:space="preserve">Haluaisitko käydä joskus lounaalla?</w:t>
      </w:r>
    </w:p>
    <w:p>
      <w:r>
        <w:rPr>
          <w:b/>
        </w:rPr>
        <w:t xml:space="preserve">Tulos</w:t>
      </w:r>
    </w:p>
    <w:p>
      <w:r>
        <w:t xml:space="preserve">Tehdään se huomenna.</w:t>
      </w:r>
    </w:p>
    <w:p>
      <w:r>
        <w:rPr>
          <w:b/>
        </w:rPr>
        <w:t xml:space="preserve">Tulos</w:t>
      </w:r>
    </w:p>
    <w:p>
      <w:r>
        <w:t xml:space="preserve">Meidän pitäisi mennä huomenna</w:t>
      </w:r>
    </w:p>
    <w:p>
      <w:r>
        <w:rPr>
          <w:b/>
        </w:rPr>
        <w:t xml:space="preserve">Esimerkki 7.863</w:t>
      </w:r>
    </w:p>
    <w:p>
      <w:r>
        <w:t xml:space="preserve">Harkitsisitko palkanalennusta, jos se tarkoittaisi, että nauttisit työstäsi enemmän?</w:t>
      </w:r>
    </w:p>
    <w:p>
      <w:r>
        <w:rPr>
          <w:b/>
        </w:rPr>
        <w:t xml:space="preserve">Tulos</w:t>
      </w:r>
    </w:p>
    <w:p>
      <w:r>
        <w:t xml:space="preserve">Raha on minulle tärkeämpää.</w:t>
      </w:r>
    </w:p>
    <w:p>
      <w:r>
        <w:rPr>
          <w:b/>
        </w:rPr>
        <w:t xml:space="preserve">Tulos</w:t>
      </w:r>
    </w:p>
    <w:p>
      <w:r>
        <w:t xml:space="preserve">Onnellisuus on minulle tärkeämpää kuin raha.</w:t>
      </w:r>
    </w:p>
    <w:p>
      <w:r>
        <w:rPr>
          <w:b/>
        </w:rPr>
        <w:t xml:space="preserve">Esimerkki 7.864</w:t>
      </w:r>
    </w:p>
    <w:p>
      <w:r>
        <w:t xml:space="preserve">Kuunteletko jazzia?</w:t>
      </w:r>
    </w:p>
    <w:p>
      <w:r>
        <w:rPr>
          <w:b/>
        </w:rPr>
        <w:t xml:space="preserve">Tulos</w:t>
      </w:r>
    </w:p>
    <w:p>
      <w:r>
        <w:t xml:space="preserve">Kuuntelen vain popmusiikkia.</w:t>
      </w:r>
    </w:p>
    <w:p>
      <w:r>
        <w:rPr>
          <w:b/>
        </w:rPr>
        <w:t xml:space="preserve">Tulos</w:t>
      </w:r>
    </w:p>
    <w:p>
      <w:r>
        <w:t xml:space="preserve">Vain töissä.</w:t>
      </w:r>
    </w:p>
    <w:p>
      <w:r>
        <w:rPr>
          <w:b/>
        </w:rPr>
        <w:t xml:space="preserve">Tulos</w:t>
      </w:r>
    </w:p>
    <w:p>
      <w:r>
        <w:t xml:space="preserve">Jos olen sillä tuulella.</w:t>
      </w:r>
    </w:p>
    <w:p>
      <w:r>
        <w:rPr>
          <w:b/>
        </w:rPr>
        <w:t xml:space="preserve">Esimerkki 7.865</w:t>
      </w:r>
    </w:p>
    <w:p>
      <w:r>
        <w:t xml:space="preserve">Haluatko maistaa kanssani borssia?</w:t>
      </w:r>
    </w:p>
    <w:p>
      <w:r>
        <w:rPr>
          <w:b/>
        </w:rPr>
        <w:t xml:space="preserve">Tulos</w:t>
      </w:r>
    </w:p>
    <w:p>
      <w:r>
        <w:t xml:space="preserve">Pidän keitosta, mutta en tiedä, miten se liittyy musiikkiin.</w:t>
      </w:r>
    </w:p>
    <w:p>
      <w:r>
        <w:rPr>
          <w:b/>
        </w:rPr>
        <w:t xml:space="preserve">Tulos</w:t>
      </w:r>
    </w:p>
    <w:p>
      <w:r>
        <w:t xml:space="preserve">Vain jos se tarjoillaan kylmänä.</w:t>
      </w:r>
    </w:p>
    <w:p>
      <w:r>
        <w:rPr>
          <w:b/>
        </w:rPr>
        <w:t xml:space="preserve">Esimerkki 7.866</w:t>
      </w:r>
    </w:p>
    <w:p>
      <w:r>
        <w:t xml:space="preserve">Pidätkö kekseistä?</w:t>
      </w:r>
    </w:p>
    <w:p>
      <w:r>
        <w:rPr>
          <w:b/>
        </w:rPr>
        <w:t xml:space="preserve">Tulos</w:t>
      </w:r>
    </w:p>
    <w:p>
      <w:r>
        <w:t xml:space="preserve">Suklaalastut ovat minun syyllinen nautintoni.</w:t>
      </w:r>
    </w:p>
    <w:p>
      <w:r>
        <w:rPr>
          <w:b/>
        </w:rPr>
        <w:t xml:space="preserve">Tulos</w:t>
      </w:r>
    </w:p>
    <w:p>
      <w:r>
        <w:t xml:space="preserve">Totta kai.</w:t>
      </w:r>
    </w:p>
    <w:p>
      <w:r>
        <w:rPr>
          <w:b/>
        </w:rPr>
        <w:t xml:space="preserve">Tulos</w:t>
      </w:r>
    </w:p>
    <w:p>
      <w:r>
        <w:t xml:space="preserve">Mikään ei ole parempaa kuin Oreo.</w:t>
      </w:r>
    </w:p>
    <w:p>
      <w:r>
        <w:rPr>
          <w:b/>
        </w:rPr>
        <w:t xml:space="preserve">Tulos</w:t>
      </w:r>
    </w:p>
    <w:p>
      <w:r>
        <w:t xml:space="preserve">Suklaalastut ovat suosikkejani.</w:t>
      </w:r>
    </w:p>
    <w:p>
      <w:r>
        <w:rPr>
          <w:b/>
        </w:rPr>
        <w:t xml:space="preserve">Esimerkki 7.867</w:t>
      </w:r>
    </w:p>
    <w:p>
      <w:r>
        <w:t xml:space="preserve">Onko sinulla käytännöllinen syy ostaa asunto New Yorkista?</w:t>
      </w:r>
    </w:p>
    <w:p>
      <w:r>
        <w:rPr>
          <w:b/>
        </w:rPr>
        <w:t xml:space="preserve">Tulos</w:t>
      </w:r>
    </w:p>
    <w:p>
      <w:r>
        <w:t xml:space="preserve">Halusin hyvän sijoituksen.</w:t>
      </w:r>
    </w:p>
    <w:p>
      <w:r>
        <w:rPr>
          <w:b/>
        </w:rPr>
        <w:t xml:space="preserve">Esimerkki 7.868</w:t>
      </w:r>
    </w:p>
    <w:p>
      <w:r>
        <w:t xml:space="preserve">Onko sinulla kiinteistönvälittäjä?</w:t>
      </w:r>
    </w:p>
    <w:p>
      <w:r>
        <w:rPr>
          <w:b/>
        </w:rPr>
        <w:t xml:space="preserve">Tulos</w:t>
      </w:r>
    </w:p>
    <w:p>
      <w:r>
        <w:t xml:space="preserve">En ole vielä löytänyt sellaista.</w:t>
      </w:r>
    </w:p>
    <w:p>
      <w:r>
        <w:rPr>
          <w:b/>
        </w:rPr>
        <w:t xml:space="preserve">Tulos</w:t>
      </w:r>
    </w:p>
    <w:p>
      <w:r>
        <w:t xml:space="preserve">Löysin juuri yhden</w:t>
      </w:r>
    </w:p>
    <w:p>
      <w:r>
        <w:rPr>
          <w:b/>
        </w:rPr>
        <w:t xml:space="preserve">Tulos</w:t>
      </w:r>
    </w:p>
    <w:p>
      <w:r>
        <w:t xml:space="preserve">Hänen nimensä on Ana ja hän on erittäin avulias.</w:t>
      </w:r>
    </w:p>
    <w:p>
      <w:r>
        <w:rPr>
          <w:b/>
        </w:rPr>
        <w:t xml:space="preserve">Tulos</w:t>
      </w:r>
    </w:p>
    <w:p>
      <w:r>
        <w:t xml:space="preserve">Hän on todella aktiivinen.</w:t>
      </w:r>
    </w:p>
    <w:p>
      <w:r>
        <w:rPr>
          <w:b/>
        </w:rPr>
        <w:t xml:space="preserve">Esimerkki 7.869</w:t>
      </w:r>
    </w:p>
    <w:p>
      <w:r>
        <w:t xml:space="preserve">Pidätkö nuudeleista?</w:t>
      </w:r>
    </w:p>
    <w:p>
      <w:r>
        <w:rPr>
          <w:b/>
        </w:rPr>
        <w:t xml:space="preserve">Tulos</w:t>
      </w:r>
    </w:p>
    <w:p>
      <w:r>
        <w:t xml:space="preserve">Ramen saa minut voimaan hyvin.</w:t>
      </w:r>
    </w:p>
    <w:p>
      <w:r>
        <w:rPr>
          <w:b/>
        </w:rPr>
        <w:t xml:space="preserve">Esimerkki 7.870</w:t>
      </w:r>
    </w:p>
    <w:p>
      <w:r>
        <w:t xml:space="preserve">Haluaisitko tavata illallisella?</w:t>
      </w:r>
    </w:p>
    <w:p>
      <w:r>
        <w:rPr>
          <w:b/>
        </w:rPr>
        <w:t xml:space="preserve">Tulos</w:t>
      </w:r>
    </w:p>
    <w:p>
      <w:r>
        <w:t xml:space="preserve">se olisi hyvä</w:t>
      </w:r>
    </w:p>
    <w:p>
      <w:r>
        <w:rPr>
          <w:b/>
        </w:rPr>
        <w:t xml:space="preserve">Tulos</w:t>
      </w:r>
    </w:p>
    <w:p>
      <w:r>
        <w:t xml:space="preserve">Olen kaupungissa vain päivän.</w:t>
      </w:r>
    </w:p>
    <w:p>
      <w:r>
        <w:rPr>
          <w:b/>
        </w:rPr>
        <w:t xml:space="preserve">Tulos</w:t>
      </w:r>
    </w:p>
    <w:p>
      <w:r>
        <w:t xml:space="preserve">Olisi hienoa vaihtaa kuulumisia aterialla.</w:t>
      </w:r>
    </w:p>
    <w:p>
      <w:r>
        <w:rPr>
          <w:b/>
        </w:rPr>
        <w:t xml:space="preserve">Tulos</w:t>
      </w:r>
    </w:p>
    <w:p>
      <w:r>
        <w:t xml:space="preserve">Se olisi ihanaa</w:t>
      </w:r>
    </w:p>
    <w:p>
      <w:r>
        <w:rPr>
          <w:b/>
        </w:rPr>
        <w:t xml:space="preserve">Tulos</w:t>
      </w:r>
    </w:p>
    <w:p>
      <w:r>
        <w:t xml:space="preserve">Näen, mitä vaimoni on suunnitellut.</w:t>
      </w:r>
    </w:p>
    <w:p>
      <w:r>
        <w:rPr>
          <w:b/>
        </w:rPr>
        <w:t xml:space="preserve">Esimerkki 7.871</w:t>
      </w:r>
    </w:p>
    <w:p>
      <w:r>
        <w:t xml:space="preserve">Oletko etsinyt jo jonkin aikaa?</w:t>
      </w:r>
    </w:p>
    <w:p>
      <w:r>
        <w:rPr>
          <w:b/>
        </w:rPr>
        <w:t xml:space="preserve">Tulos</w:t>
      </w:r>
    </w:p>
    <w:p>
      <w:r>
        <w:t xml:space="preserve">Minulla on ollut tuntosarvet esillä yli vuoden ajan.</w:t>
      </w:r>
    </w:p>
    <w:p>
      <w:r>
        <w:rPr>
          <w:b/>
        </w:rPr>
        <w:t xml:space="preserve">Tulos</w:t>
      </w:r>
    </w:p>
    <w:p>
      <w:r>
        <w:t xml:space="preserve">Olen vasta aloittanut.</w:t>
      </w:r>
    </w:p>
    <w:p>
      <w:r>
        <w:rPr>
          <w:b/>
        </w:rPr>
        <w:t xml:space="preserve">Esimerkki 7.872</w:t>
      </w:r>
    </w:p>
    <w:p>
      <w:r>
        <w:t xml:space="preserve">Oletko käynyt joella?</w:t>
      </w:r>
    </w:p>
    <w:p>
      <w:r>
        <w:rPr>
          <w:b/>
        </w:rPr>
        <w:t xml:space="preserve">Tulos</w:t>
      </w:r>
    </w:p>
    <w:p>
      <w:r>
        <w:t xml:space="preserve">Olen saanut sieltä isoja kaloja.</w:t>
      </w:r>
    </w:p>
    <w:p>
      <w:r>
        <w:rPr>
          <w:b/>
        </w:rPr>
        <w:t xml:space="preserve">Tulos</w:t>
      </w:r>
    </w:p>
    <w:p>
      <w:r>
        <w:t xml:space="preserve">En vietä paljon aikaa luonnossa.</w:t>
      </w:r>
    </w:p>
    <w:p>
      <w:r>
        <w:rPr>
          <w:b/>
        </w:rPr>
        <w:t xml:space="preserve">Tulos</w:t>
      </w:r>
    </w:p>
    <w:p>
      <w:r>
        <w:t xml:space="preserve">Kävimme viime viikolla koskenlaskussa.</w:t>
      </w:r>
    </w:p>
    <w:p>
      <w:r>
        <w:rPr>
          <w:b/>
        </w:rPr>
        <w:t xml:space="preserve">Tulos</w:t>
      </w:r>
    </w:p>
    <w:p>
      <w:r>
        <w:t xml:space="preserve">En ole koskaan ollut siellä</w:t>
      </w:r>
    </w:p>
    <w:p>
      <w:r>
        <w:rPr>
          <w:b/>
        </w:rPr>
        <w:t xml:space="preserve">Tulos</w:t>
      </w:r>
    </w:p>
    <w:p>
      <w:r>
        <w:t xml:space="preserve">Kun olin lapsi.</w:t>
      </w:r>
    </w:p>
    <w:p>
      <w:r>
        <w:rPr>
          <w:b/>
        </w:rPr>
        <w:t xml:space="preserve">Tulos</w:t>
      </w:r>
    </w:p>
    <w:p>
      <w:r>
        <w:t xml:space="preserve">En ole vielä käynyt siellä.</w:t>
      </w:r>
    </w:p>
    <w:p>
      <w:r>
        <w:rPr>
          <w:b/>
        </w:rPr>
        <w:t xml:space="preserve">Esimerkki 7.873</w:t>
      </w:r>
    </w:p>
    <w:p>
      <w:r>
        <w:t xml:space="preserve">Muistatko, milloin viimeksi olimme yhteydessä?</w:t>
      </w:r>
    </w:p>
    <w:p>
      <w:r>
        <w:rPr>
          <w:b/>
        </w:rPr>
        <w:t xml:space="preserve">Tulos</w:t>
      </w:r>
    </w:p>
    <w:p>
      <w:r>
        <w:t xml:space="preserve">Muistuta minua.</w:t>
      </w:r>
    </w:p>
    <w:p>
      <w:r>
        <w:rPr>
          <w:b/>
        </w:rPr>
        <w:t xml:space="preserve">Esimerkki 7.874</w:t>
      </w:r>
    </w:p>
    <w:p>
      <w:r>
        <w:t xml:space="preserve">Oletko menossa kotiin?</w:t>
      </w:r>
    </w:p>
    <w:p>
      <w:r>
        <w:rPr>
          <w:b/>
        </w:rPr>
        <w:t xml:space="preserve">Tulos</w:t>
      </w:r>
    </w:p>
    <w:p>
      <w:r>
        <w:t xml:space="preserve">Menen vuokraamaan elokuvan.</w:t>
      </w:r>
    </w:p>
    <w:p>
      <w:r>
        <w:rPr>
          <w:b/>
        </w:rPr>
        <w:t xml:space="preserve">Esimerkki 7.875</w:t>
      </w:r>
    </w:p>
    <w:p>
      <w:r>
        <w:t xml:space="preserve">Onko asunto kohtuuhintainen?</w:t>
      </w:r>
    </w:p>
    <w:p>
      <w:r>
        <w:rPr>
          <w:b/>
        </w:rPr>
        <w:t xml:space="preserve">Tulos</w:t>
      </w:r>
    </w:p>
    <w:p>
      <w:r>
        <w:t xml:space="preserve">He tekivät meille hyvän sopimuksen.</w:t>
      </w:r>
    </w:p>
    <w:p>
      <w:r>
        <w:rPr>
          <w:b/>
        </w:rPr>
        <w:t xml:space="preserve">Tulos</w:t>
      </w:r>
    </w:p>
    <w:p>
      <w:r>
        <w:t xml:space="preserve">Työväenluokan ihminen ei voisi asua täällä.</w:t>
      </w:r>
    </w:p>
    <w:p>
      <w:r>
        <w:rPr>
          <w:b/>
        </w:rPr>
        <w:t xml:space="preserve">Tulos</w:t>
      </w:r>
    </w:p>
    <w:p>
      <w:r>
        <w:t xml:space="preserve">Minulla on paljon rahaa käytettävänä.</w:t>
      </w:r>
    </w:p>
    <w:p>
      <w:r>
        <w:rPr>
          <w:b/>
        </w:rPr>
        <w:t xml:space="preserve">Tulos</w:t>
      </w:r>
    </w:p>
    <w:p>
      <w:r>
        <w:t xml:space="preserve">Voin pian muuttaa sinne niillä rahoilla, jotka minulla on.</w:t>
      </w:r>
    </w:p>
    <w:p>
      <w:r>
        <w:rPr>
          <w:b/>
        </w:rPr>
        <w:t xml:space="preserve">Esimerkki 7.876</w:t>
      </w:r>
    </w:p>
    <w:p>
      <w:r>
        <w:t xml:space="preserve">Asuitteko aiemmin täällä?</w:t>
      </w:r>
    </w:p>
    <w:p>
      <w:r>
        <w:rPr>
          <w:b/>
        </w:rPr>
        <w:t xml:space="preserve">Tulos</w:t>
      </w:r>
    </w:p>
    <w:p>
      <w:r>
        <w:t xml:space="preserve">Olen yrittänyt.</w:t>
      </w:r>
    </w:p>
    <w:p>
      <w:r>
        <w:rPr>
          <w:b/>
        </w:rPr>
        <w:t xml:space="preserve">Tulos</w:t>
      </w:r>
    </w:p>
    <w:p>
      <w:r>
        <w:t xml:space="preserve">Olen uusi kaupungissa.</w:t>
      </w:r>
    </w:p>
    <w:p>
      <w:r>
        <w:rPr>
          <w:b/>
        </w:rPr>
        <w:t xml:space="preserve">Tulos</w:t>
      </w:r>
    </w:p>
    <w:p>
      <w:r>
        <w:t xml:space="preserve">Emme ole koskaan käyneet täällä.</w:t>
      </w:r>
    </w:p>
    <w:p>
      <w:r>
        <w:rPr>
          <w:b/>
        </w:rPr>
        <w:t xml:space="preserve">Esimerkki 7.877</w:t>
      </w:r>
    </w:p>
    <w:p>
      <w:r>
        <w:t xml:space="preserve">Oletko muuttamassa New Yorkiin?</w:t>
      </w:r>
    </w:p>
    <w:p>
      <w:r>
        <w:rPr>
          <w:b/>
        </w:rPr>
        <w:t xml:space="preserve">Tulos</w:t>
      </w:r>
    </w:p>
    <w:p>
      <w:r>
        <w:t xml:space="preserve">Se on unelma.</w:t>
      </w:r>
    </w:p>
    <w:p>
      <w:r>
        <w:rPr>
          <w:b/>
        </w:rPr>
        <w:t xml:space="preserve">Tulos</w:t>
      </w:r>
    </w:p>
    <w:p>
      <w:r>
        <w:t xml:space="preserve">En ole varma, kuinka kauan jään.</w:t>
      </w:r>
    </w:p>
    <w:p>
      <w:r>
        <w:rPr>
          <w:b/>
        </w:rPr>
        <w:t xml:space="preserve">Tulos</w:t>
      </w:r>
    </w:p>
    <w:p>
      <w:r>
        <w:t xml:space="preserve">Heti kun huonekaluni saapuvat.</w:t>
      </w:r>
    </w:p>
    <w:p>
      <w:r>
        <w:rPr>
          <w:b/>
        </w:rPr>
        <w:t xml:space="preserve">Tulos</w:t>
      </w:r>
    </w:p>
    <w:p>
      <w:r>
        <w:t xml:space="preserve">Asun 14th Streetillä.</w:t>
      </w:r>
    </w:p>
    <w:p>
      <w:r>
        <w:rPr>
          <w:b/>
        </w:rPr>
        <w:t xml:space="preserve">Esimerkki 7.878</w:t>
      </w:r>
    </w:p>
    <w:p>
      <w:r>
        <w:t xml:space="preserve">pysäköitkö parkkihalliin?</w:t>
      </w:r>
    </w:p>
    <w:p>
      <w:r>
        <w:rPr>
          <w:b/>
        </w:rPr>
        <w:t xml:space="preserve">Tulos</w:t>
      </w:r>
    </w:p>
    <w:p>
      <w:r>
        <w:t xml:space="preserve">Nuo tilat ovat ahtaat, mutta minä selvisin!</w:t>
      </w:r>
    </w:p>
    <w:p>
      <w:r>
        <w:rPr>
          <w:b/>
        </w:rPr>
        <w:t xml:space="preserve">Tulos</w:t>
      </w:r>
    </w:p>
    <w:p>
      <w:r>
        <w:t xml:space="preserve">Pysäköin sen ulkopuolelle</w:t>
      </w:r>
    </w:p>
    <w:p>
      <w:r>
        <w:rPr>
          <w:b/>
        </w:rPr>
        <w:t xml:space="preserve">Esimerkki 7.879</w:t>
      </w:r>
    </w:p>
    <w:p>
      <w:r>
        <w:t xml:space="preserve">Haluaisitko vaihtaa joskus kunnolla kuulumisia?</w:t>
      </w:r>
    </w:p>
    <w:p>
      <w:r>
        <w:rPr>
          <w:b/>
        </w:rPr>
        <w:t xml:space="preserve">Tulos</w:t>
      </w:r>
    </w:p>
    <w:p>
      <w:r>
        <w:t xml:space="preserve">Miten olisi päivällinen torstaina?</w:t>
      </w:r>
    </w:p>
    <w:p>
      <w:r>
        <w:rPr>
          <w:b/>
        </w:rPr>
        <w:t xml:space="preserve">Tulos</w:t>
      </w:r>
    </w:p>
    <w:p>
      <w:r>
        <w:t xml:space="preserve">Minulla on nyt aikaa.</w:t>
      </w:r>
    </w:p>
    <w:p>
      <w:r>
        <w:rPr>
          <w:b/>
        </w:rPr>
        <w:t xml:space="preserve">Esimerkki 7.880</w:t>
      </w:r>
    </w:p>
    <w:p>
      <w:r>
        <w:t xml:space="preserve">Haluatko mennä happy houriin?</w:t>
      </w:r>
    </w:p>
    <w:p>
      <w:r>
        <w:rPr>
          <w:b/>
        </w:rPr>
        <w:t xml:space="preserve">Tulos</w:t>
      </w:r>
    </w:p>
    <w:p>
      <w:r>
        <w:t xml:space="preserve">En voi, minulla on muita suunnitelmia tälle illalle.</w:t>
      </w:r>
    </w:p>
    <w:p>
      <w:r>
        <w:rPr>
          <w:b/>
        </w:rPr>
        <w:t xml:space="preserve">Tulos</w:t>
      </w:r>
    </w:p>
    <w:p>
      <w:r>
        <w:t xml:space="preserve">Tarvitsen tauon.</w:t>
      </w:r>
    </w:p>
    <w:p>
      <w:r>
        <w:rPr>
          <w:b/>
        </w:rPr>
        <w:t xml:space="preserve">Esimerkki 7.881</w:t>
      </w:r>
    </w:p>
    <w:p>
      <w:r>
        <w:t xml:space="preserve">Onko sinulla sisaruksia?</w:t>
      </w:r>
    </w:p>
    <w:p>
      <w:r>
        <w:rPr>
          <w:b/>
        </w:rPr>
        <w:t xml:space="preserve">Tulos</w:t>
      </w:r>
    </w:p>
    <w:p>
      <w:r>
        <w:t xml:space="preserve">Kaksi veljeä ja sisko.</w:t>
      </w:r>
    </w:p>
    <w:p>
      <w:r>
        <w:rPr>
          <w:b/>
        </w:rPr>
        <w:t xml:space="preserve">Tulos</w:t>
      </w:r>
    </w:p>
    <w:p>
      <w:r>
        <w:t xml:space="preserve">Veljeni asuu Chicagossa.</w:t>
      </w:r>
    </w:p>
    <w:p>
      <w:r>
        <w:rPr>
          <w:b/>
        </w:rPr>
        <w:t xml:space="preserve">Esimerkki 7.882</w:t>
      </w:r>
    </w:p>
    <w:p>
      <w:r>
        <w:t xml:space="preserve">Pidätkö pelottavien kirjojen lukemisesta?</w:t>
      </w:r>
    </w:p>
    <w:p>
      <w:r>
        <w:rPr>
          <w:b/>
        </w:rPr>
        <w:t xml:space="preserve">Tulos</w:t>
      </w:r>
    </w:p>
    <w:p>
      <w:r>
        <w:t xml:space="preserve">Stephen Kingin romaanit ovat mahtavia.</w:t>
      </w:r>
    </w:p>
    <w:p>
      <w:r>
        <w:rPr>
          <w:b/>
        </w:rPr>
        <w:t xml:space="preserve">Tulos</w:t>
      </w:r>
    </w:p>
    <w:p>
      <w:r>
        <w:t xml:space="preserve">En yleensä ole fani</w:t>
      </w:r>
    </w:p>
    <w:p>
      <w:r>
        <w:rPr>
          <w:b/>
        </w:rPr>
        <w:t xml:space="preserve">Tulos</w:t>
      </w:r>
    </w:p>
    <w:p>
      <w:r>
        <w:t xml:space="preserve">Olen suuri kauhufani.</w:t>
      </w:r>
    </w:p>
    <w:p>
      <w:r>
        <w:rPr>
          <w:b/>
        </w:rPr>
        <w:t xml:space="preserve">Tulos</w:t>
      </w:r>
    </w:p>
    <w:p>
      <w:r>
        <w:t xml:space="preserve">Pelkään pelottavia kirjoja.</w:t>
      </w:r>
    </w:p>
    <w:p>
      <w:r>
        <w:rPr>
          <w:b/>
        </w:rPr>
        <w:t xml:space="preserve">Esimerkki 7.883</w:t>
      </w:r>
    </w:p>
    <w:p>
      <w:r>
        <w:t xml:space="preserve">Pidätkö Rock and Rollista?</w:t>
      </w:r>
    </w:p>
    <w:p>
      <w:r>
        <w:rPr>
          <w:b/>
        </w:rPr>
        <w:t xml:space="preserve">Tulos</w:t>
      </w:r>
    </w:p>
    <w:p>
      <w:r>
        <w:t xml:space="preserve">Pidän vanhasta tavarasta.</w:t>
      </w:r>
    </w:p>
    <w:p>
      <w:r>
        <w:rPr>
          <w:b/>
        </w:rPr>
        <w:t xml:space="preserve">Tulos</w:t>
      </w:r>
    </w:p>
    <w:p>
      <w:r>
        <w:t xml:space="preserve">Olen pelkkä ajokoira.</w:t>
      </w:r>
    </w:p>
    <w:p>
      <w:r>
        <w:rPr>
          <w:b/>
        </w:rPr>
        <w:t xml:space="preserve">Tulos</w:t>
      </w:r>
    </w:p>
    <w:p>
      <w:r>
        <w:t xml:space="preserve">Se oli musiikkia, jonka parissa kasvoin.</w:t>
      </w:r>
    </w:p>
    <w:p>
      <w:r>
        <w:rPr>
          <w:b/>
        </w:rPr>
        <w:t xml:space="preserve">Esimerkki 7.884</w:t>
      </w:r>
    </w:p>
    <w:p>
      <w:r>
        <w:t xml:space="preserve">Oletko harkinnut muita osavaltioita?</w:t>
      </w:r>
    </w:p>
    <w:p>
      <w:r>
        <w:rPr>
          <w:b/>
        </w:rPr>
        <w:t xml:space="preserve">Tulos</w:t>
      </w:r>
    </w:p>
    <w:p>
      <w:r>
        <w:t xml:space="preserve">Missään muualla ei ole NYC:n kaltaista kaupunkia!</w:t>
      </w:r>
    </w:p>
    <w:p>
      <w:r>
        <w:rPr>
          <w:b/>
        </w:rPr>
        <w:t xml:space="preserve">Tulos</w:t>
      </w:r>
    </w:p>
    <w:p>
      <w:r>
        <w:t xml:space="preserve">Olen tutkinut joitakin kiinteistöjä Marylandissa.</w:t>
      </w:r>
    </w:p>
    <w:p>
      <w:r>
        <w:rPr>
          <w:b/>
        </w:rPr>
        <w:t xml:space="preserve">Esimerkki 7.885</w:t>
      </w:r>
    </w:p>
    <w:p>
      <w:r>
        <w:t xml:space="preserve">Oliko tänne helppo tulla?</w:t>
      </w:r>
    </w:p>
    <w:p>
      <w:r>
        <w:rPr>
          <w:b/>
        </w:rPr>
        <w:t xml:space="preserve">Tulos</w:t>
      </w:r>
    </w:p>
    <w:p>
      <w:r>
        <w:t xml:space="preserve">Uber-kuski eksyi.</w:t>
      </w:r>
    </w:p>
    <w:p>
      <w:r>
        <w:rPr>
          <w:b/>
        </w:rPr>
        <w:t xml:space="preserve">Tulos</w:t>
      </w:r>
    </w:p>
    <w:p>
      <w:r>
        <w:t xml:space="preserve">Se oli niin hämmentävää.</w:t>
      </w:r>
    </w:p>
    <w:p>
      <w:r>
        <w:rPr>
          <w:b/>
        </w:rPr>
        <w:t xml:space="preserve">Tulos</w:t>
      </w:r>
    </w:p>
    <w:p>
      <w:r>
        <w:t xml:space="preserve">Eksyin matkalla tänne.</w:t>
      </w:r>
    </w:p>
    <w:p>
      <w:r>
        <w:rPr>
          <w:b/>
        </w:rPr>
        <w:t xml:space="preserve">Tulos</w:t>
      </w:r>
    </w:p>
    <w:p>
      <w:r>
        <w:t xml:space="preserve">Minulla ei ollut mitään ongelmia.</w:t>
      </w:r>
    </w:p>
    <w:p>
      <w:r>
        <w:rPr>
          <w:b/>
        </w:rPr>
        <w:t xml:space="preserve">Esimerkki 7.886</w:t>
      </w:r>
    </w:p>
    <w:p>
      <w:r>
        <w:t xml:space="preserve">Onko sinulla lemmikkejä?</w:t>
      </w:r>
    </w:p>
    <w:p>
      <w:r>
        <w:rPr>
          <w:b/>
        </w:rPr>
        <w:t xml:space="preserve">Tulos</w:t>
      </w:r>
    </w:p>
    <w:p>
      <w:r>
        <w:t xml:space="preserve">Minulla on pelastettu bengalikissa.</w:t>
      </w:r>
    </w:p>
    <w:p>
      <w:r>
        <w:rPr>
          <w:b/>
        </w:rPr>
        <w:t xml:space="preserve">Esimerkki 7.887</w:t>
      </w:r>
    </w:p>
    <w:p>
      <w:r>
        <w:t xml:space="preserve">Haluatko mennä tänä viikonloppuna elokuvateatteriin katsomaan uusimman blockbusterin ?</w:t>
      </w:r>
    </w:p>
    <w:p>
      <w:r>
        <w:rPr>
          <w:b/>
        </w:rPr>
        <w:t xml:space="preserve">Tulos</w:t>
      </w:r>
    </w:p>
    <w:p>
      <w:r>
        <w:t xml:space="preserve">Pidän vain indie-elokuvista.</w:t>
      </w:r>
    </w:p>
    <w:p>
      <w:r>
        <w:rPr>
          <w:b/>
        </w:rPr>
        <w:t xml:space="preserve">Tulos</w:t>
      </w:r>
    </w:p>
    <w:p>
      <w:r>
        <w:t xml:space="preserve">Jään mieluummin sisälle ja vuokraan vanhemman elokuvan.</w:t>
      </w:r>
    </w:p>
    <w:p>
      <w:r>
        <w:rPr>
          <w:b/>
        </w:rPr>
        <w:t xml:space="preserve">Tulos</w:t>
      </w:r>
    </w:p>
    <w:p>
      <w:r>
        <w:t xml:space="preserve">Olen maassa.</w:t>
      </w:r>
    </w:p>
    <w:p>
      <w:r>
        <w:rPr>
          <w:b/>
        </w:rPr>
        <w:t xml:space="preserve">Esimerkki 7.888</w:t>
      </w:r>
    </w:p>
    <w:p>
      <w:r>
        <w:t xml:space="preserve">Pidätkö salsamusiikista?</w:t>
      </w:r>
    </w:p>
    <w:p>
      <w:r>
        <w:rPr>
          <w:b/>
        </w:rPr>
        <w:t xml:space="preserve">Tulos</w:t>
      </w:r>
    </w:p>
    <w:p>
      <w:r>
        <w:t xml:space="preserve">Pidän enemmän rock-musiikista.</w:t>
      </w:r>
    </w:p>
    <w:p>
      <w:r>
        <w:rPr>
          <w:b/>
        </w:rPr>
        <w:t xml:space="preserve">Tulos</w:t>
      </w:r>
    </w:p>
    <w:p>
      <w:r>
        <w:t xml:space="preserve">Salsamusiikki saa minut tanssimaan joka kerta!</w:t>
      </w:r>
    </w:p>
    <w:p>
      <w:r>
        <w:rPr>
          <w:b/>
        </w:rPr>
        <w:t xml:space="preserve">Tulos</w:t>
      </w:r>
    </w:p>
    <w:p>
      <w:r>
        <w:t xml:space="preserve">Kuuntelen mielelläni heavy metalia</w:t>
      </w:r>
    </w:p>
    <w:p>
      <w:r>
        <w:rPr>
          <w:b/>
        </w:rPr>
        <w:t xml:space="preserve">Esimerkki 7.889</w:t>
      </w:r>
    </w:p>
    <w:p>
      <w:r>
        <w:t xml:space="preserve">Oletko Austinista?</w:t>
      </w:r>
    </w:p>
    <w:p>
      <w:r>
        <w:rPr>
          <w:b/>
        </w:rPr>
        <w:t xml:space="preserve">Tulos</w:t>
      </w:r>
    </w:p>
    <w:p>
      <w:r>
        <w:t xml:space="preserve">Olen Houstonista.</w:t>
      </w:r>
    </w:p>
    <w:p>
      <w:r>
        <w:rPr>
          <w:b/>
        </w:rPr>
        <w:t xml:space="preserve">Tulos</w:t>
      </w:r>
    </w:p>
    <w:p>
      <w:r>
        <w:t xml:space="preserve">Olen Kaliforniasta.</w:t>
      </w:r>
    </w:p>
    <w:p>
      <w:r>
        <w:rPr>
          <w:b/>
        </w:rPr>
        <w:t xml:space="preserve">Tulos</w:t>
      </w:r>
    </w:p>
    <w:p>
      <w:r>
        <w:t xml:space="preserve">Jossain lähellä Austinia</w:t>
      </w:r>
    </w:p>
    <w:p>
      <w:r>
        <w:rPr>
          <w:b/>
        </w:rPr>
        <w:t xml:space="preserve">Tulos</w:t>
      </w:r>
    </w:p>
    <w:p>
      <w:r>
        <w:t xml:space="preserve">Olen syntynyt ja kasvanut siellä.</w:t>
      </w:r>
    </w:p>
    <w:p>
      <w:r>
        <w:rPr>
          <w:b/>
        </w:rPr>
        <w:t xml:space="preserve">Tulos</w:t>
      </w:r>
    </w:p>
    <w:p>
      <w:r>
        <w:t xml:space="preserve">Olen Kaliforniasta.</w:t>
      </w:r>
    </w:p>
    <w:p>
      <w:r>
        <w:rPr>
          <w:b/>
        </w:rPr>
        <w:t xml:space="preserve">Esimerkki 7.890</w:t>
      </w:r>
    </w:p>
    <w:p>
      <w:r>
        <w:t xml:space="preserve">Oletko koskaan lukenut kirjaa toisella kielellä?</w:t>
      </w:r>
    </w:p>
    <w:p>
      <w:r>
        <w:rPr>
          <w:b/>
        </w:rPr>
        <w:t xml:space="preserve">Tulos</w:t>
      </w:r>
    </w:p>
    <w:p>
      <w:r>
        <w:t xml:space="preserve">En osaa lukea mitään muuta kieltä</w:t>
      </w:r>
    </w:p>
    <w:p>
      <w:r>
        <w:rPr>
          <w:b/>
        </w:rPr>
        <w:t xml:space="preserve">Tulos</w:t>
      </w:r>
    </w:p>
    <w:p>
      <w:r>
        <w:t xml:space="preserve">Luen usein portugalilaisten kirjailijoiden kirjoja.</w:t>
      </w:r>
    </w:p>
    <w:p>
      <w:r>
        <w:rPr>
          <w:b/>
        </w:rPr>
        <w:t xml:space="preserve">Esimerkki 7.891</w:t>
      </w:r>
    </w:p>
    <w:p>
      <w:r>
        <w:t xml:space="preserve">Onko se kohtuuhintainen?</w:t>
      </w:r>
    </w:p>
    <w:p>
      <w:r>
        <w:rPr>
          <w:b/>
        </w:rPr>
        <w:t xml:space="preserve">Tulos</w:t>
      </w:r>
    </w:p>
    <w:p>
      <w:r>
        <w:t xml:space="preserve">Vuokra ja kiinteistöt ovat erittäin kalliita.</w:t>
      </w:r>
    </w:p>
    <w:p>
      <w:r>
        <w:rPr>
          <w:b/>
        </w:rPr>
        <w:t xml:space="preserve">Tulos</w:t>
      </w:r>
    </w:p>
    <w:p>
      <w:r>
        <w:t xml:space="preserve">Se ylittää hieman budjettini.</w:t>
      </w:r>
    </w:p>
    <w:p>
      <w:r>
        <w:rPr>
          <w:b/>
        </w:rPr>
        <w:t xml:space="preserve">Tulos</w:t>
      </w:r>
    </w:p>
    <w:p>
      <w:r>
        <w:t xml:space="preserve">Toivottavasti se on</w:t>
      </w:r>
    </w:p>
    <w:p>
      <w:r>
        <w:rPr>
          <w:b/>
        </w:rPr>
        <w:t xml:space="preserve">Tulos</w:t>
      </w:r>
    </w:p>
    <w:p>
      <w:r>
        <w:t xml:space="preserve">Hankin kämppiksen.</w:t>
      </w:r>
    </w:p>
    <w:p>
      <w:r>
        <w:rPr>
          <w:b/>
        </w:rPr>
        <w:t xml:space="preserve">Esimerkki 7.892</w:t>
      </w:r>
    </w:p>
    <w:p>
      <w:r>
        <w:t xml:space="preserve">Onko sinulla vaikeuksia saada kaikki annetut tehtävät valmiiksi?</w:t>
      </w:r>
    </w:p>
    <w:p>
      <w:r>
        <w:rPr>
          <w:b/>
        </w:rPr>
        <w:t xml:space="preserve">Tulos</w:t>
      </w:r>
    </w:p>
    <w:p>
      <w:r>
        <w:t xml:space="preserve">Se ei lopu koskaan.</w:t>
      </w:r>
    </w:p>
    <w:p>
      <w:r>
        <w:rPr>
          <w:b/>
        </w:rPr>
        <w:t xml:space="preserve">Tulos</w:t>
      </w:r>
    </w:p>
    <w:p>
      <w:r>
        <w:t xml:space="preserve">Minulta kesti jonkin aikaa</w:t>
      </w:r>
    </w:p>
    <w:p>
      <w:r>
        <w:rPr>
          <w:b/>
        </w:rPr>
        <w:t xml:space="preserve">Esimerkki 7.893</w:t>
      </w:r>
    </w:p>
    <w:p>
      <w:r>
        <w:t xml:space="preserve">Osaatko lukea nuotteja?</w:t>
      </w:r>
    </w:p>
    <w:p>
      <w:r>
        <w:rPr>
          <w:b/>
        </w:rPr>
        <w:t xml:space="preserve">Tulos</w:t>
      </w:r>
    </w:p>
    <w:p>
      <w:r>
        <w:t xml:space="preserve">En koskaan oppinut lukemaan.</w:t>
      </w:r>
    </w:p>
    <w:p>
      <w:r>
        <w:rPr>
          <w:b/>
        </w:rPr>
        <w:t xml:space="preserve">Tulos</w:t>
      </w:r>
    </w:p>
    <w:p>
      <w:r>
        <w:t xml:space="preserve">Opin sen lukiossa.</w:t>
      </w:r>
    </w:p>
    <w:p>
      <w:r>
        <w:rPr>
          <w:b/>
        </w:rPr>
        <w:t xml:space="preserve">Tulos</w:t>
      </w:r>
    </w:p>
    <w:p>
      <w:r>
        <w:t xml:space="preserve">En koskaan oppinut sitä.</w:t>
      </w:r>
    </w:p>
    <w:p>
      <w:r>
        <w:rPr>
          <w:b/>
        </w:rPr>
        <w:t xml:space="preserve">Tulos</w:t>
      </w:r>
    </w:p>
    <w:p>
      <w:r>
        <w:t xml:space="preserve">Olen koulutettu muusikko.</w:t>
      </w:r>
    </w:p>
    <w:p>
      <w:r>
        <w:rPr>
          <w:b/>
        </w:rPr>
        <w:t xml:space="preserve">Esimerkki 7.894</w:t>
      </w:r>
    </w:p>
    <w:p>
      <w:r>
        <w:t xml:space="preserve">Oletko pitänyt yhteyttä kehenkään, jonka tunsimme aiemmin?</w:t>
      </w:r>
    </w:p>
    <w:p>
      <w:r>
        <w:rPr>
          <w:b/>
        </w:rPr>
        <w:t xml:space="preserve">Tulos</w:t>
      </w:r>
    </w:p>
    <w:p>
      <w:r>
        <w:t xml:space="preserve">Puhun muutaman kanssa säännöllisesti.</w:t>
      </w:r>
    </w:p>
    <w:p>
      <w:r>
        <w:rPr>
          <w:b/>
        </w:rPr>
        <w:t xml:space="preserve">Tulos</w:t>
      </w:r>
    </w:p>
    <w:p>
      <w:r>
        <w:t xml:space="preserve">Jatkoin eteenpäin noista suhteista.</w:t>
      </w:r>
    </w:p>
    <w:p>
      <w:r>
        <w:rPr>
          <w:b/>
        </w:rPr>
        <w:t xml:space="preserve">Esimerkki 7.895</w:t>
      </w:r>
    </w:p>
    <w:p>
      <w:r>
        <w:t xml:space="preserve">Syötkö aamiaista aikaisin aamulla?</w:t>
      </w:r>
    </w:p>
    <w:p>
      <w:r>
        <w:rPr>
          <w:b/>
        </w:rPr>
        <w:t xml:space="preserve">Tulos</w:t>
      </w:r>
    </w:p>
    <w:p>
      <w:r>
        <w:t xml:space="preserve">Syön yleensä paahtoleipää aamulla kello 6.</w:t>
      </w:r>
    </w:p>
    <w:p>
      <w:r>
        <w:rPr>
          <w:b/>
        </w:rPr>
        <w:t xml:space="preserve">Tulos</w:t>
      </w:r>
    </w:p>
    <w:p>
      <w:r>
        <w:t xml:space="preserve">Syön tuskin aamiaista.</w:t>
      </w:r>
    </w:p>
    <w:p>
      <w:r>
        <w:rPr>
          <w:b/>
        </w:rPr>
        <w:t xml:space="preserve">Tulos</w:t>
      </w:r>
    </w:p>
    <w:p>
      <w:r>
        <w:t xml:space="preserve">Odotan aina puoleen päivään asti.</w:t>
      </w:r>
    </w:p>
    <w:p>
      <w:r>
        <w:rPr>
          <w:b/>
        </w:rPr>
        <w:t xml:space="preserve">Tulos</w:t>
      </w:r>
    </w:p>
    <w:p>
      <w:r>
        <w:t xml:space="preserve">Syön, kun herään noin klo 9 aamulla.</w:t>
      </w:r>
    </w:p>
    <w:p>
      <w:r>
        <w:rPr>
          <w:b/>
        </w:rPr>
        <w:t xml:space="preserve">Esimerkki 7.896</w:t>
      </w:r>
    </w:p>
    <w:p>
      <w:r>
        <w:t xml:space="preserve">Onko jotain, mitä et missään nimessä suostu syömään?</w:t>
      </w:r>
    </w:p>
    <w:p>
      <w:r>
        <w:rPr>
          <w:b/>
        </w:rPr>
        <w:t xml:space="preserve">Tulos</w:t>
      </w:r>
    </w:p>
    <w:p>
      <w:r>
        <w:t xml:space="preserve">En syö lihaa.</w:t>
      </w:r>
    </w:p>
    <w:p>
      <w:r>
        <w:rPr>
          <w:b/>
        </w:rPr>
        <w:t xml:space="preserve">Tulos</w:t>
      </w:r>
    </w:p>
    <w:p>
      <w:r>
        <w:t xml:space="preserve">Syön mitä tahansa.</w:t>
      </w:r>
    </w:p>
    <w:p>
      <w:r>
        <w:rPr>
          <w:b/>
        </w:rPr>
        <w:t xml:space="preserve">Tulos</w:t>
      </w:r>
    </w:p>
    <w:p>
      <w:r>
        <w:t xml:space="preserve">En söisi ituja</w:t>
      </w:r>
    </w:p>
    <w:p>
      <w:r>
        <w:rPr>
          <w:b/>
        </w:rPr>
        <w:t xml:space="preserve">Esimerkki 7.897</w:t>
      </w:r>
    </w:p>
    <w:p>
      <w:r>
        <w:t xml:space="preserve">Oletko koskaan kokeillut mitään humoristista?</w:t>
      </w:r>
    </w:p>
    <w:p>
      <w:r>
        <w:rPr>
          <w:b/>
        </w:rPr>
        <w:t xml:space="preserve">Tulos</w:t>
      </w:r>
    </w:p>
    <w:p>
      <w:r>
        <w:t xml:space="preserve">Wimpy Kidin päiväkirja -sarja oli aika hauska,</w:t>
      </w:r>
    </w:p>
    <w:p>
      <w:r>
        <w:rPr>
          <w:b/>
        </w:rPr>
        <w:t xml:space="preserve">Tulos</w:t>
      </w:r>
    </w:p>
    <w:p>
      <w:r>
        <w:t xml:space="preserve">Olen lukenut muutamia komediakirjoja.</w:t>
      </w:r>
    </w:p>
    <w:p>
      <w:r>
        <w:rPr>
          <w:b/>
        </w:rPr>
        <w:t xml:space="preserve">Tulos</w:t>
      </w:r>
    </w:p>
    <w:p>
      <w:r>
        <w:t xml:space="preserve">Olen joskus</w:t>
      </w:r>
    </w:p>
    <w:p>
      <w:r>
        <w:rPr>
          <w:b/>
        </w:rPr>
        <w:t xml:space="preserve">Esimerkki 7.898</w:t>
      </w:r>
    </w:p>
    <w:p>
      <w:r>
        <w:t xml:space="preserve">Oletteko nähneet kaupungintalolla olevan uuden taidenäyttelyn?</w:t>
      </w:r>
    </w:p>
    <w:p>
      <w:r>
        <w:rPr>
          <w:b/>
        </w:rPr>
        <w:t xml:space="preserve">Tulos</w:t>
      </w:r>
    </w:p>
    <w:p>
      <w:r>
        <w:t xml:space="preserve">Ihailen todella paikallisia taiteilijoita täällä.</w:t>
      </w:r>
    </w:p>
    <w:p>
      <w:r>
        <w:rPr>
          <w:b/>
        </w:rPr>
        <w:t xml:space="preserve">Tulos</w:t>
      </w:r>
    </w:p>
    <w:p>
      <w:r>
        <w:t xml:space="preserve">en ole ollut</w:t>
      </w:r>
    </w:p>
    <w:p>
      <w:r>
        <w:rPr>
          <w:b/>
        </w:rPr>
        <w:t xml:space="preserve">Tulos</w:t>
      </w:r>
    </w:p>
    <w:p>
      <w:r>
        <w:t xml:space="preserve">Luin sen lehdestä.</w:t>
      </w:r>
    </w:p>
    <w:p>
      <w:r>
        <w:rPr>
          <w:b/>
        </w:rPr>
        <w:t xml:space="preserve">Esimerkki 7.899</w:t>
      </w:r>
    </w:p>
    <w:p>
      <w:r>
        <w:t xml:space="preserve">Onko päivä jo lopussa?</w:t>
      </w:r>
    </w:p>
    <w:p>
      <w:r>
        <w:rPr>
          <w:b/>
        </w:rPr>
        <w:t xml:space="preserve">Tulos</w:t>
      </w:r>
    </w:p>
    <w:p>
      <w:r>
        <w:t xml:space="preserve">Päiväni on lopussa.</w:t>
      </w:r>
    </w:p>
    <w:p>
      <w:r>
        <w:rPr>
          <w:b/>
        </w:rPr>
        <w:t xml:space="preserve">Tulos</w:t>
      </w:r>
    </w:p>
    <w:p>
      <w:r>
        <w:t xml:space="preserve">Luojan kiitos.</w:t>
      </w:r>
    </w:p>
    <w:p>
      <w:r>
        <w:rPr>
          <w:b/>
        </w:rPr>
        <w:t xml:space="preserve">Tulos</w:t>
      </w:r>
    </w:p>
    <w:p>
      <w:r>
        <w:t xml:space="preserve">Joka tapauksessa olen ulkona!</w:t>
      </w:r>
    </w:p>
    <w:p>
      <w:r>
        <w:rPr>
          <w:b/>
        </w:rPr>
        <w:t xml:space="preserve">Esimerkki 7.900</w:t>
      </w:r>
    </w:p>
    <w:p>
      <w:r>
        <w:t xml:space="preserve">Pidätkö naapurustosta?</w:t>
      </w:r>
    </w:p>
    <w:p>
      <w:r>
        <w:rPr>
          <w:b/>
        </w:rPr>
        <w:t xml:space="preserve">Tulos</w:t>
      </w:r>
    </w:p>
    <w:p>
      <w:r>
        <w:t xml:space="preserve">Olisipa lähellä joki tai järvi.</w:t>
      </w:r>
    </w:p>
    <w:p>
      <w:r>
        <w:rPr>
          <w:b/>
        </w:rPr>
        <w:t xml:space="preserve">Tulos</w:t>
      </w:r>
    </w:p>
    <w:p>
      <w:r>
        <w:t xml:space="preserve">Naapurusto näyttää olevan rauhallista ja niin kaunista!</w:t>
      </w:r>
    </w:p>
    <w:p>
      <w:r>
        <w:rPr>
          <w:b/>
        </w:rPr>
        <w:t xml:space="preserve">Esimerkki 7.901</w:t>
      </w:r>
    </w:p>
    <w:p>
      <w:r>
        <w:t xml:space="preserve">Onko kyseessä vastaperustettu yritys?</w:t>
      </w:r>
    </w:p>
    <w:p>
      <w:r>
        <w:rPr>
          <w:b/>
        </w:rPr>
        <w:t xml:space="preserve">Tulos</w:t>
      </w:r>
    </w:p>
    <w:p>
      <w:r>
        <w:t xml:space="preserve">Kyseessä on vakiintunut yritys.</w:t>
      </w:r>
    </w:p>
    <w:p>
      <w:r>
        <w:rPr>
          <w:b/>
        </w:rPr>
        <w:t xml:space="preserve">Tulos</w:t>
      </w:r>
    </w:p>
    <w:p>
      <w:r>
        <w:t xml:space="preserve">Niitä on ollut olemassa pari vuosikymmentä.</w:t>
      </w:r>
    </w:p>
    <w:p>
      <w:r>
        <w:rPr>
          <w:b/>
        </w:rPr>
        <w:t xml:space="preserve">Tulos</w:t>
      </w:r>
    </w:p>
    <w:p>
      <w:r>
        <w:t xml:space="preserve">Ne perustettiin vuonna 1945.</w:t>
      </w:r>
    </w:p>
    <w:p>
      <w:r>
        <w:rPr>
          <w:b/>
        </w:rPr>
        <w:t xml:space="preserve">Esimerkki 7.902</w:t>
      </w:r>
    </w:p>
    <w:p>
      <w:r>
        <w:t xml:space="preserve">Työskenteletkö yli 8 tuntia?</w:t>
      </w:r>
    </w:p>
    <w:p>
      <w:r>
        <w:rPr>
          <w:b/>
        </w:rPr>
        <w:t xml:space="preserve">Tulos</w:t>
      </w:r>
    </w:p>
    <w:p>
      <w:r>
        <w:t xml:space="preserve">En jaksa olla yli viittä tuntia toimistossa.</w:t>
      </w:r>
    </w:p>
    <w:p>
      <w:r>
        <w:rPr>
          <w:b/>
        </w:rPr>
        <w:t xml:space="preserve">Esimerkki 7.903</w:t>
      </w:r>
    </w:p>
    <w:p>
      <w:r>
        <w:t xml:space="preserve">Pidätkö klassisista säveltäjistä?</w:t>
      </w:r>
    </w:p>
    <w:p>
      <w:r>
        <w:rPr>
          <w:b/>
        </w:rPr>
        <w:t xml:space="preserve">Tulos</w:t>
      </w:r>
    </w:p>
    <w:p>
      <w:r>
        <w:t xml:space="preserve">Barokkisäveltäjät olivat suurimpia.</w:t>
      </w:r>
    </w:p>
    <w:p>
      <w:r>
        <w:rPr>
          <w:b/>
        </w:rPr>
        <w:t xml:space="preserve">Tulos</w:t>
      </w:r>
    </w:p>
    <w:p>
      <w:r>
        <w:t xml:space="preserve">Vain tunnetut sinfoniat.</w:t>
      </w:r>
    </w:p>
    <w:p>
      <w:r>
        <w:rPr>
          <w:b/>
        </w:rPr>
        <w:t xml:space="preserve">Esimerkki 7.904</w:t>
      </w:r>
    </w:p>
    <w:p>
      <w:r>
        <w:t xml:space="preserve">Haluaisitko mennä vegaaniravintolaan?</w:t>
      </w:r>
    </w:p>
    <w:p>
      <w:r>
        <w:rPr>
          <w:b/>
        </w:rPr>
        <w:t xml:space="preserve">Tulos</w:t>
      </w:r>
    </w:p>
    <w:p>
      <w:r>
        <w:t xml:space="preserve">Kuulostaa hauskalta</w:t>
      </w:r>
    </w:p>
    <w:p>
      <w:r>
        <w:rPr>
          <w:b/>
        </w:rPr>
        <w:t xml:space="preserve">Tulos</w:t>
      </w:r>
    </w:p>
    <w:p>
      <w:r>
        <w:t xml:space="preserve">Minun on pitänyt kokeilla tuota paikkaa.</w:t>
      </w:r>
    </w:p>
    <w:p>
      <w:r>
        <w:rPr>
          <w:b/>
        </w:rPr>
        <w:t xml:space="preserve">Esimerkki 7.905</w:t>
      </w:r>
    </w:p>
    <w:p>
      <w:r>
        <w:t xml:space="preserve">Oletko ottanut Uberin?</w:t>
      </w:r>
    </w:p>
    <w:p>
      <w:r>
        <w:rPr>
          <w:b/>
        </w:rPr>
        <w:t xml:space="preserve">Tulos</w:t>
      </w:r>
    </w:p>
    <w:p>
      <w:r>
        <w:t xml:space="preserve">Se ei ole koskaan sen arvoista.</w:t>
      </w:r>
    </w:p>
    <w:p>
      <w:r>
        <w:rPr>
          <w:b/>
        </w:rPr>
        <w:t xml:space="preserve">Tulos</w:t>
      </w:r>
    </w:p>
    <w:p>
      <w:r>
        <w:t xml:space="preserve">En ole varma, onko alueellamme Uberia.</w:t>
      </w:r>
    </w:p>
    <w:p>
      <w:r>
        <w:rPr>
          <w:b/>
        </w:rPr>
        <w:t xml:space="preserve">Esimerkki 7.906</w:t>
      </w:r>
    </w:p>
    <w:p>
      <w:r>
        <w:t xml:space="preserve">Pidätkö lukemisesta?</w:t>
      </w:r>
    </w:p>
    <w:p>
      <w:r>
        <w:rPr>
          <w:b/>
        </w:rPr>
        <w:t xml:space="preserve">Tulos</w:t>
      </w:r>
    </w:p>
    <w:p>
      <w:r>
        <w:t xml:space="preserve">Kun ulkona on kylmä.</w:t>
      </w:r>
    </w:p>
    <w:p>
      <w:r>
        <w:rPr>
          <w:b/>
        </w:rPr>
        <w:t xml:space="preserve">Tulos</w:t>
      </w:r>
    </w:p>
    <w:p>
      <w:r>
        <w:t xml:space="preserve">Olen lukutoukka.</w:t>
      </w:r>
    </w:p>
    <w:p>
      <w:r>
        <w:rPr>
          <w:b/>
        </w:rPr>
        <w:t xml:space="preserve">Tulos</w:t>
      </w:r>
    </w:p>
    <w:p>
      <w:r>
        <w:t xml:space="preserve">Rakastan lukea</w:t>
      </w:r>
    </w:p>
    <w:p>
      <w:r>
        <w:rPr>
          <w:b/>
        </w:rPr>
        <w:t xml:space="preserve">Esimerkki 7.907</w:t>
      </w:r>
    </w:p>
    <w:p>
      <w:r>
        <w:t xml:space="preserve">Oletko syönyt uunipizzaa?</w:t>
      </w:r>
    </w:p>
    <w:p>
      <w:r>
        <w:rPr>
          <w:b/>
        </w:rPr>
        <w:t xml:space="preserve">Tulos</w:t>
      </w:r>
    </w:p>
    <w:p>
      <w:r>
        <w:t xml:space="preserve">Se on paljon parempaa kuin muut tyypit.</w:t>
      </w:r>
    </w:p>
    <w:p>
      <w:r>
        <w:rPr>
          <w:b/>
        </w:rPr>
        <w:t xml:space="preserve">Tulos</w:t>
      </w:r>
    </w:p>
    <w:p>
      <w:r>
        <w:t xml:space="preserve">Se on mukavan rapeaa.</w:t>
      </w:r>
    </w:p>
    <w:p>
      <w:r>
        <w:rPr>
          <w:b/>
        </w:rPr>
        <w:t xml:space="preserve">Tulos</w:t>
      </w:r>
    </w:p>
    <w:p>
      <w:r>
        <w:t xml:space="preserve">Kokeilisin sitä mielelläni.</w:t>
      </w:r>
    </w:p>
    <w:p>
      <w:r>
        <w:rPr>
          <w:b/>
        </w:rPr>
        <w:t xml:space="preserve">Esimerkki 7.908</w:t>
      </w:r>
    </w:p>
    <w:p>
      <w:r>
        <w:t xml:space="preserve">Haluaisitko rakennuksen, jossa on ovimies?</w:t>
      </w:r>
    </w:p>
    <w:p>
      <w:r>
        <w:rPr>
          <w:b/>
        </w:rPr>
        <w:t xml:space="preserve">Tulos</w:t>
      </w:r>
    </w:p>
    <w:p>
      <w:r>
        <w:t xml:space="preserve">Minulla ei varmaan ole varaa siihen.</w:t>
      </w:r>
    </w:p>
    <w:p>
      <w:r>
        <w:rPr>
          <w:b/>
        </w:rPr>
        <w:t xml:space="preserve">Tulos</w:t>
      </w:r>
    </w:p>
    <w:p>
      <w:r>
        <w:t xml:space="preserve">Mielestäni rakennukset, joissa on ovimiehet, ovat kalliimpia.</w:t>
      </w:r>
    </w:p>
    <w:p>
      <w:r>
        <w:rPr>
          <w:b/>
        </w:rPr>
        <w:t xml:space="preserve">Esimerkki 7.909</w:t>
      </w:r>
    </w:p>
    <w:p>
      <w:r>
        <w:t xml:space="preserve">Oletko klassisen kirjallisuuden ystävä?</w:t>
      </w:r>
    </w:p>
    <w:p>
      <w:r>
        <w:rPr>
          <w:b/>
        </w:rPr>
        <w:t xml:space="preserve">Tulos</w:t>
      </w:r>
    </w:p>
    <w:p>
      <w:r>
        <w:t xml:space="preserve">En ollut kovin kiinnostunut niistä, joita luimme koulussa.</w:t>
      </w:r>
    </w:p>
    <w:p>
      <w:r>
        <w:rPr>
          <w:b/>
        </w:rPr>
        <w:t xml:space="preserve">Tulos</w:t>
      </w:r>
    </w:p>
    <w:p>
      <w:r>
        <w:t xml:space="preserve">Rakastan nykyaikaisia kirjoja.</w:t>
      </w:r>
    </w:p>
    <w:p>
      <w:r>
        <w:rPr>
          <w:b/>
        </w:rPr>
        <w:t xml:space="preserve">Tulos</w:t>
      </w:r>
    </w:p>
    <w:p>
      <w:r>
        <w:t xml:space="preserve">Luulen, että olen lukenut paljon sellaista, mitä pidetään \\\klassikkokirjallisuutena\\, mutta nykyään valitsen ajankohtaisempaa luettavaa.</w:t>
      </w:r>
    </w:p>
    <w:p>
      <w:r>
        <w:rPr>
          <w:b/>
        </w:rPr>
        <w:t xml:space="preserve">Tulos</w:t>
      </w:r>
    </w:p>
    <w:p>
      <w:r>
        <w:t xml:space="preserve">Pidän joistakin niistä.</w:t>
      </w:r>
    </w:p>
    <w:p>
      <w:r>
        <w:rPr>
          <w:b/>
        </w:rPr>
        <w:t xml:space="preserve">Tulos</w:t>
      </w:r>
    </w:p>
    <w:p>
      <w:r>
        <w:t xml:space="preserve">Dickens erityisesti.</w:t>
      </w:r>
    </w:p>
    <w:p>
      <w:r>
        <w:rPr>
          <w:b/>
        </w:rPr>
        <w:t xml:space="preserve">Tulos</w:t>
      </w:r>
    </w:p>
    <w:p>
      <w:r>
        <w:t xml:space="preserve">Pidän Charles Dickensistä.</w:t>
      </w:r>
    </w:p>
    <w:p>
      <w:r>
        <w:rPr>
          <w:b/>
        </w:rPr>
        <w:t xml:space="preserve">Esimerkki 7.910</w:t>
      </w:r>
    </w:p>
    <w:p>
      <w:r>
        <w:t xml:space="preserve">Pidätkö elämäkertojen lukemisesta?</w:t>
      </w:r>
    </w:p>
    <w:p>
      <w:r>
        <w:rPr>
          <w:b/>
        </w:rPr>
        <w:t xml:space="preserve">Tulos</w:t>
      </w:r>
    </w:p>
    <w:p>
      <w:r>
        <w:t xml:space="preserve">Vain historialliset henkilöt.</w:t>
      </w:r>
    </w:p>
    <w:p>
      <w:r>
        <w:rPr>
          <w:b/>
        </w:rPr>
        <w:t xml:space="preserve">Tulos</w:t>
      </w:r>
    </w:p>
    <w:p>
      <w:r>
        <w:t xml:space="preserve">Pidän enemmän korkeasta fantasiasta.</w:t>
      </w:r>
    </w:p>
    <w:p>
      <w:r>
        <w:rPr>
          <w:b/>
        </w:rPr>
        <w:t xml:space="preserve">Tulos</w:t>
      </w:r>
    </w:p>
    <w:p>
      <w:r>
        <w:t xml:space="preserve">Luin hyvän artikkelin Obamasta.</w:t>
      </w:r>
    </w:p>
    <w:p>
      <w:r>
        <w:rPr>
          <w:b/>
        </w:rPr>
        <w:t xml:space="preserve">Esimerkki 7.911</w:t>
      </w:r>
    </w:p>
    <w:p>
      <w:r>
        <w:t xml:space="preserve">Haluatko käydä syömässä?</w:t>
      </w:r>
    </w:p>
    <w:p>
      <w:r>
        <w:rPr>
          <w:b/>
        </w:rPr>
        <w:t xml:space="preserve">Tulos</w:t>
      </w:r>
    </w:p>
    <w:p>
      <w:r>
        <w:t xml:space="preserve">Tehdään se!</w:t>
      </w:r>
    </w:p>
    <w:p>
      <w:r>
        <w:rPr>
          <w:b/>
        </w:rPr>
        <w:t xml:space="preserve">Tulos</w:t>
      </w:r>
    </w:p>
    <w:p>
      <w:r>
        <w:t xml:space="preserve">Välipala olisi hyvä.</w:t>
      </w:r>
    </w:p>
    <w:p>
      <w:r>
        <w:rPr>
          <w:b/>
        </w:rPr>
        <w:t xml:space="preserve">Esimerkki 7.912</w:t>
      </w:r>
    </w:p>
    <w:p>
      <w:r>
        <w:t xml:space="preserve">Tuotteko asuntoon lemmikkejä?</w:t>
      </w:r>
    </w:p>
    <w:p>
      <w:r>
        <w:rPr>
          <w:b/>
        </w:rPr>
        <w:t xml:space="preserve">Tulos</w:t>
      </w:r>
    </w:p>
    <w:p>
      <w:r>
        <w:t xml:space="preserve">Ehkä myöhemmin</w:t>
      </w:r>
    </w:p>
    <w:p>
      <w:r>
        <w:rPr>
          <w:b/>
        </w:rPr>
        <w:t xml:space="preserve">Tulos</w:t>
      </w:r>
    </w:p>
    <w:p>
      <w:r>
        <w:t xml:space="preserve">Lemmikin pitäminen kiireisen työni ohella olisi lähes mahdotonta.</w:t>
      </w:r>
    </w:p>
    <w:p>
      <w:r>
        <w:rPr>
          <w:b/>
        </w:rPr>
        <w:t xml:space="preserve">Esimerkki 7.913</w:t>
      </w:r>
    </w:p>
    <w:p>
      <w:r>
        <w:t xml:space="preserve">Pidätkö joogasta?</w:t>
      </w:r>
    </w:p>
    <w:p>
      <w:r>
        <w:rPr>
          <w:b/>
        </w:rPr>
        <w:t xml:space="preserve">Tulos</w:t>
      </w:r>
    </w:p>
    <w:p>
      <w:r>
        <w:t xml:space="preserve">Kun saan tilaisuuden!</w:t>
      </w:r>
    </w:p>
    <w:p>
      <w:r>
        <w:rPr>
          <w:b/>
        </w:rPr>
        <w:t xml:space="preserve">Tulos</w:t>
      </w:r>
    </w:p>
    <w:p>
      <w:r>
        <w:t xml:space="preserve">Käyn tunnilla joka viikko.</w:t>
      </w:r>
    </w:p>
    <w:p>
      <w:r>
        <w:rPr>
          <w:b/>
        </w:rPr>
        <w:t xml:space="preserve">Tulos</w:t>
      </w:r>
    </w:p>
    <w:p>
      <w:r>
        <w:t xml:space="preserve">Pidän pilateksesta enemmän.</w:t>
      </w:r>
    </w:p>
    <w:p>
      <w:r>
        <w:rPr>
          <w:b/>
        </w:rPr>
        <w:t xml:space="preserve">Esimerkki 7.914</w:t>
      </w:r>
    </w:p>
    <w:p>
      <w:r>
        <w:t xml:space="preserve">Pidätkö rumpujen soittamisesta?</w:t>
      </w:r>
    </w:p>
    <w:p>
      <w:r>
        <w:rPr>
          <w:b/>
        </w:rPr>
        <w:t xml:space="preserve">Tulos</w:t>
      </w:r>
    </w:p>
    <w:p>
      <w:r>
        <w:t xml:space="preserve">En ole koskaan soittanut rumpuja.</w:t>
      </w:r>
    </w:p>
    <w:p>
      <w:r>
        <w:rPr>
          <w:b/>
        </w:rPr>
        <w:t xml:space="preserve">Tulos</w:t>
      </w:r>
    </w:p>
    <w:p>
      <w:r>
        <w:t xml:space="preserve">Kuulun rumpupiiriin.</w:t>
      </w:r>
    </w:p>
    <w:p>
      <w:r>
        <w:rPr>
          <w:b/>
        </w:rPr>
        <w:t xml:space="preserve">Tulos</w:t>
      </w:r>
    </w:p>
    <w:p>
      <w:r>
        <w:t xml:space="preserve">En pidä lyömäsoittimista.</w:t>
      </w:r>
    </w:p>
    <w:p>
      <w:r>
        <w:rPr>
          <w:b/>
        </w:rPr>
        <w:t xml:space="preserve">Esimerkki 7.915</w:t>
      </w:r>
    </w:p>
    <w:p>
      <w:r>
        <w:t xml:space="preserve">Onko asunto Queensissa?</w:t>
      </w:r>
    </w:p>
    <w:p>
      <w:r>
        <w:rPr>
          <w:b/>
        </w:rPr>
        <w:t xml:space="preserve">Tulos</w:t>
      </w:r>
    </w:p>
    <w:p>
      <w:r>
        <w:t xml:space="preserve">yksi niistä on</w:t>
      </w:r>
    </w:p>
    <w:p>
      <w:r>
        <w:rPr>
          <w:b/>
        </w:rPr>
        <w:t xml:space="preserve">Tulos</w:t>
      </w:r>
    </w:p>
    <w:p>
      <w:r>
        <w:t xml:space="preserve">Se on Hells Kitchenissä.</w:t>
      </w:r>
    </w:p>
    <w:p>
      <w:r>
        <w:rPr>
          <w:b/>
        </w:rPr>
        <w:t xml:space="preserve">Esimerkki 7.916</w:t>
      </w:r>
    </w:p>
    <w:p>
      <w:r>
        <w:t xml:space="preserve">Haluaisitko tavata vanhoja ystäviämme?</w:t>
      </w:r>
    </w:p>
    <w:p>
      <w:r>
        <w:rPr>
          <w:b/>
        </w:rPr>
        <w:t xml:space="preserve">Tulos</w:t>
      </w:r>
    </w:p>
    <w:p>
      <w:r>
        <w:t xml:space="preserve">Riippuu siitä, ketä tarkoitat.</w:t>
      </w:r>
    </w:p>
    <w:p>
      <w:r>
        <w:rPr>
          <w:b/>
        </w:rPr>
        <w:t xml:space="preserve">Tulos</w:t>
      </w:r>
    </w:p>
    <w:p>
      <w:r>
        <w:t xml:space="preserve">Olisi hienoa nähdä vanhoja ystäviä.</w:t>
      </w:r>
    </w:p>
    <w:p>
      <w:r>
        <w:rPr>
          <w:b/>
        </w:rPr>
        <w:t xml:space="preserve">Esimerkki 7.917</w:t>
      </w:r>
    </w:p>
    <w:p>
      <w:r>
        <w:t xml:space="preserve">Oletko valmis nauttimaan viikonlopusta?</w:t>
      </w:r>
    </w:p>
    <w:p>
      <w:r>
        <w:rPr>
          <w:b/>
        </w:rPr>
        <w:t xml:space="preserve">Tulos</w:t>
      </w:r>
    </w:p>
    <w:p>
      <w:r>
        <w:t xml:space="preserve">Olen niin innoissani!</w:t>
      </w:r>
    </w:p>
    <w:p>
      <w:r>
        <w:rPr>
          <w:b/>
        </w:rPr>
        <w:t xml:space="preserve">Tulos</w:t>
      </w:r>
    </w:p>
    <w:p>
      <w:r>
        <w:t xml:space="preserve">Aion rentoutua koko viikonlopun.</w:t>
      </w:r>
    </w:p>
    <w:p>
      <w:r>
        <w:rPr>
          <w:b/>
        </w:rPr>
        <w:t xml:space="preserve">Esimerkki 7.918</w:t>
      </w:r>
    </w:p>
    <w:p>
      <w:r>
        <w:t xml:space="preserve">Haluaisitko syödä päivällistä?</w:t>
      </w:r>
    </w:p>
    <w:p>
      <w:r>
        <w:rPr>
          <w:b/>
        </w:rPr>
        <w:t xml:space="preserve">Tulos</w:t>
      </w:r>
    </w:p>
    <w:p>
      <w:r>
        <w:t xml:space="preserve">Haluaisin mielelläni</w:t>
      </w:r>
    </w:p>
    <w:p>
      <w:r>
        <w:rPr>
          <w:b/>
        </w:rPr>
        <w:t xml:space="preserve">Tulos</w:t>
      </w:r>
    </w:p>
    <w:p>
      <w:r>
        <w:t xml:space="preserve">Syön mieluummin jälkiruoan ensin.</w:t>
      </w:r>
    </w:p>
    <w:p>
      <w:r>
        <w:rPr>
          <w:b/>
        </w:rPr>
        <w:t xml:space="preserve">Tulos</w:t>
      </w:r>
    </w:p>
    <w:p>
      <w:r>
        <w:t xml:space="preserve">Anna minun mennä kotiin ja vaihtaa vaatteet ensin.</w:t>
      </w:r>
    </w:p>
    <w:p>
      <w:r>
        <w:rPr>
          <w:b/>
        </w:rPr>
        <w:t xml:space="preserve">Esimerkki 7.919</w:t>
      </w:r>
    </w:p>
    <w:p>
      <w:r>
        <w:t xml:space="preserve">Muutitko juuri tälle alueelle?</w:t>
      </w:r>
    </w:p>
    <w:p>
      <w:r>
        <w:rPr>
          <w:b/>
        </w:rPr>
        <w:t xml:space="preserve">Tulos</w:t>
      </w:r>
    </w:p>
    <w:p>
      <w:r>
        <w:t xml:space="preserve">Kuukausi tai kaksi sitten.</w:t>
      </w:r>
    </w:p>
    <w:p>
      <w:r>
        <w:rPr>
          <w:b/>
        </w:rPr>
        <w:t xml:space="preserve">Esimerkki 7.920</w:t>
      </w:r>
    </w:p>
    <w:p>
      <w:r>
        <w:t xml:space="preserve">Pidätkö murhamysteeri-kirjoista?</w:t>
      </w:r>
    </w:p>
    <w:p>
      <w:r>
        <w:rPr>
          <w:b/>
        </w:rPr>
        <w:t xml:space="preserve">Tulos</w:t>
      </w:r>
    </w:p>
    <w:p>
      <w:r>
        <w:t xml:space="preserve">Luen vain niitä.</w:t>
      </w:r>
    </w:p>
    <w:p>
      <w:r>
        <w:rPr>
          <w:b/>
        </w:rPr>
        <w:t xml:space="preserve">Tulos</w:t>
      </w:r>
    </w:p>
    <w:p>
      <w:r>
        <w:t xml:space="preserve">Minua kutsutaan Sherlockiksi.</w:t>
      </w:r>
    </w:p>
    <w:p>
      <w:r>
        <w:rPr>
          <w:b/>
        </w:rPr>
        <w:t xml:space="preserve">Esimerkki 7.921</w:t>
      </w:r>
    </w:p>
    <w:p>
      <w:r>
        <w:t xml:space="preserve">Haluaisitko osallistua ralliin tänä viikonloppuna?</w:t>
      </w:r>
    </w:p>
    <w:p>
      <w:r>
        <w:rPr>
          <w:b/>
        </w:rPr>
        <w:t xml:space="preserve">Tulos</w:t>
      </w:r>
    </w:p>
    <w:p>
      <w:r>
        <w:t xml:space="preserve">En pidä väkijoukoista.</w:t>
      </w:r>
    </w:p>
    <w:p>
      <w:r>
        <w:rPr>
          <w:b/>
        </w:rPr>
        <w:t xml:space="preserve">Tulos</w:t>
      </w:r>
    </w:p>
    <w:p>
      <w:r>
        <w:t xml:space="preserve">Tuen joukkuetta täysin.</w:t>
      </w:r>
    </w:p>
    <w:p>
      <w:r>
        <w:rPr>
          <w:b/>
        </w:rPr>
        <w:t xml:space="preserve">Esimerkki 7.922</w:t>
      </w:r>
    </w:p>
    <w:p>
      <w:r>
        <w:t xml:space="preserve">Käytkö yhä rakastamassamme jäätelökioskissa?</w:t>
      </w:r>
    </w:p>
    <w:p>
      <w:r>
        <w:rPr>
          <w:b/>
        </w:rPr>
        <w:t xml:space="preserve">Tulos</w:t>
      </w:r>
    </w:p>
    <w:p>
      <w:r>
        <w:t xml:space="preserve">Se suljettiin.</w:t>
      </w:r>
    </w:p>
    <w:p>
      <w:r>
        <w:rPr>
          <w:b/>
        </w:rPr>
        <w:t xml:space="preserve">Tulos</w:t>
      </w:r>
    </w:p>
    <w:p>
      <w:r>
        <w:t xml:space="preserve">Se suljettiin viime vuonna.</w:t>
      </w:r>
    </w:p>
    <w:p>
      <w:r>
        <w:rPr>
          <w:b/>
        </w:rPr>
        <w:t xml:space="preserve">Esimerkki 7.923</w:t>
      </w:r>
    </w:p>
    <w:p>
      <w:r>
        <w:t xml:space="preserve">Oletko käynyt ravintoloissa viime aikoina?</w:t>
      </w:r>
    </w:p>
    <w:p>
      <w:r>
        <w:rPr>
          <w:b/>
        </w:rPr>
        <w:t xml:space="preserve">Tulos</w:t>
      </w:r>
    </w:p>
    <w:p>
      <w:r>
        <w:t xml:space="preserve">Olemme tutustuneet kaikkiin uusiin paikkoihin.</w:t>
      </w:r>
    </w:p>
    <w:p>
      <w:r>
        <w:rPr>
          <w:b/>
        </w:rPr>
        <w:t xml:space="preserve">Tulos</w:t>
      </w:r>
    </w:p>
    <w:p>
      <w:r>
        <w:t xml:space="preserve">Olen käynyt viime viikolla muutamassa aasialaisessa ravintolassa.</w:t>
      </w:r>
    </w:p>
    <w:p>
      <w:r>
        <w:rPr>
          <w:b/>
        </w:rPr>
        <w:t xml:space="preserve">Tulos</w:t>
      </w:r>
    </w:p>
    <w:p>
      <w:r>
        <w:t xml:space="preserve">Löysin uuden pizzapaikan Eighth Streetiltä.</w:t>
      </w:r>
    </w:p>
    <w:p>
      <w:r>
        <w:rPr>
          <w:b/>
        </w:rPr>
        <w:t xml:space="preserve">Esimerkki 7.924</w:t>
      </w:r>
    </w:p>
    <w:p>
      <w:r>
        <w:t xml:space="preserve">Pidätkö rakennuksesta, jossa se sijaitsee?</w:t>
      </w:r>
    </w:p>
    <w:p>
      <w:r>
        <w:rPr>
          <w:b/>
        </w:rPr>
        <w:t xml:space="preserve">Tulos</w:t>
      </w:r>
    </w:p>
    <w:p>
      <w:r>
        <w:t xml:space="preserve">Se on hämmästyttävää arkkitehtuuria.</w:t>
      </w:r>
    </w:p>
    <w:p>
      <w:r>
        <w:rPr>
          <w:b/>
        </w:rPr>
        <w:t xml:space="preserve">Esimerkki 7.925</w:t>
      </w:r>
    </w:p>
    <w:p>
      <w:r>
        <w:t xml:space="preserve">Oletko muuttanut muualta?</w:t>
      </w:r>
    </w:p>
    <w:p>
      <w:r>
        <w:rPr>
          <w:b/>
        </w:rPr>
        <w:t xml:space="preserve">Tulos</w:t>
      </w:r>
    </w:p>
    <w:p>
      <w:r>
        <w:t xml:space="preserve">Siirryin osavaltion ulkopuolelta.</w:t>
      </w:r>
    </w:p>
    <w:p>
      <w:r>
        <w:rPr>
          <w:b/>
        </w:rPr>
        <w:t xml:space="preserve">Tulos</w:t>
      </w:r>
    </w:p>
    <w:p>
      <w:r>
        <w:t xml:space="preserve">Olen aina ollut täällä.</w:t>
      </w:r>
    </w:p>
    <w:p>
      <w:r>
        <w:rPr>
          <w:b/>
        </w:rPr>
        <w:t xml:space="preserve">Tulos</w:t>
      </w:r>
    </w:p>
    <w:p>
      <w:r>
        <w:t xml:space="preserve">Muutin tänne naapurikaupungista.</w:t>
      </w:r>
    </w:p>
    <w:p>
      <w:r>
        <w:rPr>
          <w:b/>
        </w:rPr>
        <w:t xml:space="preserve">Esimerkki 7.926</w:t>
      </w:r>
    </w:p>
    <w:p>
      <w:r>
        <w:t xml:space="preserve">Onko mitään uutta meneillään?</w:t>
      </w:r>
    </w:p>
    <w:p>
      <w:r>
        <w:rPr>
          <w:b/>
        </w:rPr>
        <w:t xml:space="preserve">Tulos</w:t>
      </w:r>
    </w:p>
    <w:p>
      <w:r>
        <w:t xml:space="preserve">Luulen, että olen tylsistyneempi kuin koskaan elämässäni.</w:t>
      </w:r>
    </w:p>
    <w:p>
      <w:r>
        <w:rPr>
          <w:b/>
        </w:rPr>
        <w:t xml:space="preserve">Esimerkki 7.927</w:t>
      </w:r>
    </w:p>
    <w:p>
      <w:r>
        <w:t xml:space="preserve">Pidätkö nykyisestä työstäsi?</w:t>
      </w:r>
    </w:p>
    <w:p>
      <w:r>
        <w:rPr>
          <w:b/>
        </w:rPr>
        <w:t xml:space="preserve">Tulos</w:t>
      </w:r>
    </w:p>
    <w:p>
      <w:r>
        <w:t xml:space="preserve">Olen täällä ylityöllistetty ja kiusattu.</w:t>
      </w:r>
    </w:p>
    <w:p>
      <w:r>
        <w:rPr>
          <w:b/>
        </w:rPr>
        <w:t xml:space="preserve">Tulos</w:t>
      </w:r>
    </w:p>
    <w:p>
      <w:r>
        <w:t xml:space="preserve">En pidä pomostani.</w:t>
      </w:r>
    </w:p>
    <w:p>
      <w:r>
        <w:rPr>
          <w:b/>
        </w:rPr>
        <w:t xml:space="preserve">Tulos</w:t>
      </w:r>
    </w:p>
    <w:p>
      <w:r>
        <w:t xml:space="preserve">se on kunnossa toistaiseksi</w:t>
      </w:r>
    </w:p>
    <w:p>
      <w:r>
        <w:rPr>
          <w:b/>
        </w:rPr>
        <w:t xml:space="preserve">Esimerkki 7.928</w:t>
      </w:r>
    </w:p>
    <w:p>
      <w:r>
        <w:t xml:space="preserve">Onko hinta kohtuullinen?</w:t>
      </w:r>
    </w:p>
    <w:p>
      <w:r>
        <w:rPr>
          <w:b/>
        </w:rPr>
        <w:t xml:space="preserve">Tulos</w:t>
      </w:r>
    </w:p>
    <w:p>
      <w:r>
        <w:t xml:space="preserve">Se on pilvissä.</w:t>
      </w:r>
    </w:p>
    <w:p>
      <w:r>
        <w:rPr>
          <w:b/>
        </w:rPr>
        <w:t xml:space="preserve">Tulos</w:t>
      </w:r>
    </w:p>
    <w:p>
      <w:r>
        <w:t xml:space="preserve">Löysin hyvän tarjouksen.</w:t>
      </w:r>
    </w:p>
    <w:p>
      <w:r>
        <w:rPr>
          <w:b/>
        </w:rPr>
        <w:t xml:space="preserve">Tulos</w:t>
      </w:r>
    </w:p>
    <w:p>
      <w:r>
        <w:t xml:space="preserve">Haluan jatkaa ostoksia.</w:t>
      </w:r>
    </w:p>
    <w:p>
      <w:r>
        <w:rPr>
          <w:b/>
        </w:rPr>
        <w:t xml:space="preserve">Esimerkki 7.929</w:t>
      </w:r>
    </w:p>
    <w:p>
      <w:r>
        <w:t xml:space="preserve">Tarvitsetko apua matkatavaroiden kanssa?</w:t>
      </w:r>
    </w:p>
    <w:p>
      <w:r>
        <w:rPr>
          <w:b/>
        </w:rPr>
        <w:t xml:space="preserve">Tulos</w:t>
      </w:r>
    </w:p>
    <w:p>
      <w:r>
        <w:t xml:space="preserve">Minulla on vain tämä yksi laukku.</w:t>
      </w:r>
    </w:p>
    <w:p>
      <w:r>
        <w:rPr>
          <w:b/>
        </w:rPr>
        <w:t xml:space="preserve">Tulos</w:t>
      </w:r>
    </w:p>
    <w:p>
      <w:r>
        <w:t xml:space="preserve">Se saapuu myöhemmin.</w:t>
      </w:r>
    </w:p>
    <w:p>
      <w:r>
        <w:rPr>
          <w:b/>
        </w:rPr>
        <w:t xml:space="preserve">Esimerkki 7.930</w:t>
      </w:r>
    </w:p>
    <w:p>
      <w:r>
        <w:t xml:space="preserve">Oletko kokeillut naapurustomme uutta herkkukauppaa?</w:t>
      </w:r>
    </w:p>
    <w:p>
      <w:r>
        <w:rPr>
          <w:b/>
        </w:rPr>
        <w:t xml:space="preserve">Tulos</w:t>
      </w:r>
    </w:p>
    <w:p>
      <w:r>
        <w:t xml:space="preserve">Olin siinä tällä viikolla</w:t>
      </w:r>
    </w:p>
    <w:p>
      <w:r>
        <w:rPr>
          <w:b/>
        </w:rPr>
        <w:t xml:space="preserve">Tulos</w:t>
      </w:r>
    </w:p>
    <w:p>
      <w:r>
        <w:t xml:space="preserve">Kävin siellä eilen lounaalla.</w:t>
      </w:r>
    </w:p>
    <w:p>
      <w:r>
        <w:rPr>
          <w:b/>
        </w:rPr>
        <w:t xml:space="preserve">Esimerkki 7.931</w:t>
      </w:r>
    </w:p>
    <w:p>
      <w:r>
        <w:t xml:space="preserve">Haluatko mennä brunssille huomenna?</w:t>
      </w:r>
    </w:p>
    <w:p>
      <w:r>
        <w:rPr>
          <w:b/>
        </w:rPr>
        <w:t xml:space="preserve">Tulos</w:t>
      </w:r>
    </w:p>
    <w:p>
      <w:r>
        <w:t xml:space="preserve">Kuulostaa hyvältä.</w:t>
      </w:r>
    </w:p>
    <w:p>
      <w:r>
        <w:rPr>
          <w:b/>
        </w:rPr>
        <w:t xml:space="preserve">Tulos</w:t>
      </w:r>
    </w:p>
    <w:p>
      <w:r>
        <w:t xml:space="preserve">Minun on säästettävä rahaa tänä viikonloppuna.</w:t>
      </w:r>
    </w:p>
    <w:p>
      <w:r>
        <w:rPr>
          <w:b/>
        </w:rPr>
        <w:t xml:space="preserve">Esimerkki 7.932</w:t>
      </w:r>
    </w:p>
    <w:p>
      <w:r>
        <w:t xml:space="preserve">Pidätkö yhä McDonald'sista?</w:t>
      </w:r>
    </w:p>
    <w:p>
      <w:r>
        <w:rPr>
          <w:b/>
        </w:rPr>
        <w:t xml:space="preserve">Tulos</w:t>
      </w:r>
    </w:p>
    <w:p>
      <w:r>
        <w:t xml:space="preserve">Lopetin siellä syömisen terveydellisistä syistä.</w:t>
      </w:r>
    </w:p>
    <w:p>
      <w:r>
        <w:rPr>
          <w:b/>
        </w:rPr>
        <w:t xml:space="preserve">Tulos</w:t>
      </w:r>
    </w:p>
    <w:p>
      <w:r>
        <w:t xml:space="preserve">Luovuin roskaruoasta.</w:t>
      </w:r>
    </w:p>
    <w:p>
      <w:r>
        <w:rPr>
          <w:b/>
        </w:rPr>
        <w:t xml:space="preserve">Tulos</w:t>
      </w:r>
    </w:p>
    <w:p>
      <w:r>
        <w:t xml:space="preserve">makuni on parantunut noista päivistä</w:t>
      </w:r>
    </w:p>
    <w:p>
      <w:r>
        <w:rPr>
          <w:b/>
        </w:rPr>
        <w:t xml:space="preserve">Esimerkki 7.933</w:t>
      </w:r>
    </w:p>
    <w:p>
      <w:r>
        <w:t xml:space="preserve">Pitäisikö meidän tutustua alueella järjestettäviin erityistapahtumiin oleskelusi aikana?</w:t>
      </w:r>
    </w:p>
    <w:p>
      <w:r>
        <w:rPr>
          <w:b/>
        </w:rPr>
        <w:t xml:space="preserve">Tulos</w:t>
      </w:r>
    </w:p>
    <w:p>
      <w:r>
        <w:t xml:space="preserve">Mistä löytäisin luettelon?</w:t>
      </w:r>
    </w:p>
    <w:p>
      <w:r>
        <w:rPr>
          <w:b/>
        </w:rPr>
        <w:t xml:space="preserve">Tulos</w:t>
      </w:r>
    </w:p>
    <w:p>
      <w:r>
        <w:t xml:space="preserve">Se olisi hienoa, haluaisin tehdä jotain hauskaa.</w:t>
      </w:r>
    </w:p>
    <w:p>
      <w:r>
        <w:rPr>
          <w:b/>
        </w:rPr>
        <w:t xml:space="preserve">Esimerkki 7.934</w:t>
      </w:r>
    </w:p>
    <w:p>
      <w:r>
        <w:t xml:space="preserve">Oletko kokeillut Kahiti Golf -kenttää?</w:t>
      </w:r>
    </w:p>
    <w:p>
      <w:r>
        <w:rPr>
          <w:b/>
        </w:rPr>
        <w:t xml:space="preserve">Tulos</w:t>
      </w:r>
    </w:p>
    <w:p>
      <w:r>
        <w:t xml:space="preserve">En ole vielä käynyt siellä.</w:t>
      </w:r>
    </w:p>
    <w:p>
      <w:r>
        <w:rPr>
          <w:b/>
        </w:rPr>
        <w:t xml:space="preserve">Tulos</w:t>
      </w:r>
    </w:p>
    <w:p>
      <w:r>
        <w:t xml:space="preserve">Minulla ei ole varaa siihen.</w:t>
      </w:r>
    </w:p>
    <w:p>
      <w:r>
        <w:rPr>
          <w:b/>
        </w:rPr>
        <w:t xml:space="preserve">Tulos</w:t>
      </w:r>
    </w:p>
    <w:p>
      <w:r>
        <w:t xml:space="preserve">En yleensä pelaa golfia</w:t>
      </w:r>
    </w:p>
    <w:p>
      <w:r>
        <w:rPr>
          <w:b/>
        </w:rPr>
        <w:t xml:space="preserve">Tulos</w:t>
      </w:r>
    </w:p>
    <w:p>
      <w:r>
        <w:t xml:space="preserve">En ole golfin pelaaja.</w:t>
      </w:r>
    </w:p>
    <w:p>
      <w:r>
        <w:rPr>
          <w:b/>
        </w:rPr>
        <w:t xml:space="preserve">Esimerkki 7.935</w:t>
      </w:r>
    </w:p>
    <w:p>
      <w:r>
        <w:t xml:space="preserve">Oletko töissä täällä kaupungissa?</w:t>
      </w:r>
    </w:p>
    <w:p>
      <w:r>
        <w:rPr>
          <w:b/>
        </w:rPr>
        <w:t xml:space="preserve">Tulos</w:t>
      </w:r>
    </w:p>
    <w:p>
      <w:r>
        <w:t xml:space="preserve">Aloitan uuden työn tällä viikolla</w:t>
      </w:r>
    </w:p>
    <w:p>
      <w:r>
        <w:rPr>
          <w:b/>
        </w:rPr>
        <w:t xml:space="preserve">Tulos</w:t>
      </w:r>
    </w:p>
    <w:p>
      <w:r>
        <w:t xml:space="preserve">Pendelöin läheiseen suurempaan kaupunkiin.</w:t>
      </w:r>
    </w:p>
    <w:p>
      <w:r>
        <w:rPr>
          <w:b/>
        </w:rPr>
        <w:t xml:space="preserve">Esimerkki 7.936</w:t>
      </w:r>
    </w:p>
    <w:p>
      <w:r>
        <w:t xml:space="preserve">Pidätkö elokuvista?</w:t>
      </w:r>
    </w:p>
    <w:p>
      <w:r>
        <w:rPr>
          <w:b/>
        </w:rPr>
        <w:t xml:space="preserve">Tulos</w:t>
      </w:r>
    </w:p>
    <w:p>
      <w:r>
        <w:t xml:space="preserve">Pidän kirjoihin perustuvista elokuvista.</w:t>
      </w:r>
    </w:p>
    <w:p>
      <w:r>
        <w:rPr>
          <w:b/>
        </w:rPr>
        <w:t xml:space="preserve">Tulos</w:t>
      </w:r>
    </w:p>
    <w:p>
      <w:r>
        <w:t xml:space="preserve">Katson kaikki, mitä voin.</w:t>
      </w:r>
    </w:p>
    <w:p>
      <w:r>
        <w:rPr>
          <w:b/>
        </w:rPr>
        <w:t xml:space="preserve">Tulos</w:t>
      </w:r>
    </w:p>
    <w:p>
      <w:r>
        <w:t xml:space="preserve">Rakastan käydä katsomassa elokuvia.</w:t>
      </w:r>
    </w:p>
    <w:p>
      <w:r>
        <w:rPr>
          <w:b/>
        </w:rPr>
        <w:t xml:space="preserve">Tulos</w:t>
      </w:r>
    </w:p>
    <w:p>
      <w:r>
        <w:t xml:space="preserve">Pidän useimmista niistä</w:t>
      </w:r>
    </w:p>
    <w:p>
      <w:r>
        <w:rPr>
          <w:b/>
        </w:rPr>
        <w:t xml:space="preserve">Tulos</w:t>
      </w:r>
    </w:p>
    <w:p>
      <w:r>
        <w:t xml:space="preserve">Jos se on viihdyttävä, katson sen.</w:t>
      </w:r>
    </w:p>
    <w:p>
      <w:r>
        <w:rPr>
          <w:b/>
        </w:rPr>
        <w:t xml:space="preserve">Tulos</w:t>
      </w:r>
    </w:p>
    <w:p>
      <w:r>
        <w:t xml:space="preserve">Olen enemmänkin lukutoukka.</w:t>
      </w:r>
    </w:p>
    <w:p>
      <w:r>
        <w:rPr>
          <w:b/>
        </w:rPr>
        <w:t xml:space="preserve">Esimerkki 7.937</w:t>
      </w:r>
    </w:p>
    <w:p>
      <w:r>
        <w:t xml:space="preserve">Pidätkö siitä, että asut täällä?</w:t>
      </w:r>
    </w:p>
    <w:p>
      <w:r>
        <w:rPr>
          <w:b/>
        </w:rPr>
        <w:t xml:space="preserve">Tulos</w:t>
      </w:r>
    </w:p>
    <w:p>
      <w:r>
        <w:t xml:space="preserve">Asuntoni on todella mukava.</w:t>
      </w:r>
    </w:p>
    <w:p>
      <w:r>
        <w:rPr>
          <w:b/>
        </w:rPr>
        <w:t xml:space="preserve">Tulos</w:t>
      </w:r>
    </w:p>
    <w:p>
      <w:r>
        <w:t xml:space="preserve">Pidän siitä toistaiseksi.</w:t>
      </w:r>
    </w:p>
    <w:p>
      <w:r>
        <w:rPr>
          <w:b/>
        </w:rPr>
        <w:t xml:space="preserve">Tulos</w:t>
      </w:r>
    </w:p>
    <w:p>
      <w:r>
        <w:t xml:space="preserve">Ei se mitään.</w:t>
      </w:r>
    </w:p>
    <w:p>
      <w:r>
        <w:rPr>
          <w:b/>
        </w:rPr>
        <w:t xml:space="preserve">Tulos</w:t>
      </w:r>
    </w:p>
    <w:p>
      <w:r>
        <w:t xml:space="preserve">Se vaikuttaa mukavalta toistaiseksi</w:t>
      </w:r>
    </w:p>
    <w:p>
      <w:r>
        <w:rPr>
          <w:b/>
        </w:rPr>
        <w:t xml:space="preserve">Esimerkki 7.938</w:t>
      </w:r>
    </w:p>
    <w:p>
      <w:r>
        <w:t xml:space="preserve">Oliko sinulla hyvä viikko?</w:t>
      </w:r>
    </w:p>
    <w:p>
      <w:r>
        <w:rPr>
          <w:b/>
        </w:rPr>
        <w:t xml:space="preserve">Tulos</w:t>
      </w:r>
    </w:p>
    <w:p>
      <w:r>
        <w:t xml:space="preserve">Voitimme muutamia palkintoja.</w:t>
      </w:r>
    </w:p>
    <w:p>
      <w:r>
        <w:rPr>
          <w:b/>
        </w:rPr>
        <w:t xml:space="preserve">Tulos</w:t>
      </w:r>
    </w:p>
    <w:p>
      <w:r>
        <w:t xml:space="preserve">Se oli paras tähän mennessä!</w:t>
      </w:r>
    </w:p>
    <w:p>
      <w:r>
        <w:rPr>
          <w:b/>
        </w:rPr>
        <w:t xml:space="preserve">Esimerkki 7.939</w:t>
      </w:r>
    </w:p>
    <w:p>
      <w:r>
        <w:t xml:space="preserve">Onko sinulla majapaikkaa?</w:t>
      </w:r>
    </w:p>
    <w:p>
      <w:r>
        <w:rPr>
          <w:b/>
        </w:rPr>
        <w:t xml:space="preserve">Tulos</w:t>
      </w:r>
    </w:p>
    <w:p>
      <w:r>
        <w:t xml:space="preserve">Asun hotellissa.</w:t>
      </w:r>
    </w:p>
    <w:p>
      <w:r>
        <w:rPr>
          <w:b/>
        </w:rPr>
        <w:t xml:space="preserve">Tulos</w:t>
      </w:r>
    </w:p>
    <w:p>
      <w:r>
        <w:t xml:space="preserve">En ole vielä varannut huonetta.</w:t>
      </w:r>
    </w:p>
    <w:p>
      <w:r>
        <w:rPr>
          <w:b/>
        </w:rPr>
        <w:t xml:space="preserve">Tulos</w:t>
      </w:r>
    </w:p>
    <w:p>
      <w:r>
        <w:t xml:space="preserve">Asun motellissa.</w:t>
      </w:r>
    </w:p>
    <w:p>
      <w:r>
        <w:rPr>
          <w:b/>
        </w:rPr>
        <w:t xml:space="preserve">Esimerkki 7.940</w:t>
      </w:r>
    </w:p>
    <w:p>
      <w:r>
        <w:t xml:space="preserve">Pidätkö kirjojen lukemisesta, jotka saavat sinut nauramaan?</w:t>
      </w:r>
    </w:p>
    <w:p>
      <w:r>
        <w:rPr>
          <w:b/>
        </w:rPr>
        <w:t xml:space="preserve">Tulos</w:t>
      </w:r>
    </w:p>
    <w:p>
      <w:r>
        <w:t xml:space="preserve">Rakastan hauskoja tarinoita.</w:t>
      </w:r>
    </w:p>
    <w:p>
      <w:r>
        <w:rPr>
          <w:b/>
        </w:rPr>
        <w:t xml:space="preserve">Tulos</w:t>
      </w:r>
    </w:p>
    <w:p>
      <w:r>
        <w:t xml:space="preserve">Pidän kaikesta, mikä saa minut nauramaan.</w:t>
      </w:r>
    </w:p>
    <w:p>
      <w:r>
        <w:rPr>
          <w:b/>
        </w:rPr>
        <w:t xml:space="preserve">Tulos</w:t>
      </w:r>
    </w:p>
    <w:p>
      <w:r>
        <w:t xml:space="preserve">David Sedaris on suosikkikirjailijani.</w:t>
      </w:r>
    </w:p>
    <w:p>
      <w:r>
        <w:rPr>
          <w:b/>
        </w:rPr>
        <w:t xml:space="preserve">Esimerkki 7.941</w:t>
      </w:r>
    </w:p>
    <w:p>
      <w:r>
        <w:t xml:space="preserve">Onko ranta paikka, jossa haluat käydä?</w:t>
      </w:r>
    </w:p>
    <w:p>
      <w:r>
        <w:rPr>
          <w:b/>
        </w:rPr>
        <w:t xml:space="preserve">Tulos</w:t>
      </w:r>
    </w:p>
    <w:p>
      <w:r>
        <w:t xml:space="preserve">Haluan uida meressä joka päivä.</w:t>
      </w:r>
    </w:p>
    <w:p>
      <w:r>
        <w:rPr>
          <w:b/>
        </w:rPr>
        <w:t xml:space="preserve">Tulos</w:t>
      </w:r>
    </w:p>
    <w:p>
      <w:r>
        <w:t xml:space="preserve">Rakastan ulkoilmaa</w:t>
      </w:r>
    </w:p>
    <w:p>
      <w:r>
        <w:rPr>
          <w:b/>
        </w:rPr>
        <w:t xml:space="preserve">Esimerkki 7.942</w:t>
      </w:r>
    </w:p>
    <w:p>
      <w:r>
        <w:t xml:space="preserve">Ovatko yhteisön kokoontumiset tärkeitä?</w:t>
      </w:r>
    </w:p>
    <w:p>
      <w:r>
        <w:rPr>
          <w:b/>
        </w:rPr>
        <w:t xml:space="preserve">Tulos</w:t>
      </w:r>
    </w:p>
    <w:p>
      <w:r>
        <w:t xml:space="preserve">Haluan olla mukana</w:t>
      </w:r>
    </w:p>
    <w:p>
      <w:r>
        <w:rPr>
          <w:b/>
        </w:rPr>
        <w:t xml:space="preserve">Tulos</w:t>
      </w:r>
    </w:p>
    <w:p>
      <w:r>
        <w:t xml:space="preserve">Yhteisön kokoontumiset tuovat ihmiset yhteen.</w:t>
      </w:r>
    </w:p>
    <w:p>
      <w:r>
        <w:rPr>
          <w:b/>
        </w:rPr>
        <w:t xml:space="preserve">Tulos</w:t>
      </w:r>
    </w:p>
    <w:p>
      <w:r>
        <w:t xml:space="preserve">Yhteisön kokoontumiset ovat niin hauskoja.</w:t>
      </w:r>
    </w:p>
    <w:p>
      <w:r>
        <w:rPr>
          <w:b/>
        </w:rPr>
        <w:t xml:space="preserve">Esimerkki 7.943</w:t>
      </w:r>
    </w:p>
    <w:p>
      <w:r>
        <w:t xml:space="preserve">Onko muuttosi ollut helppo?</w:t>
      </w:r>
    </w:p>
    <w:p>
      <w:r>
        <w:rPr>
          <w:b/>
        </w:rPr>
        <w:t xml:space="preserve">Tulos</w:t>
      </w:r>
    </w:p>
    <w:p>
      <w:r>
        <w:t xml:space="preserve">Muutto on aina uuvuttavaa.</w:t>
      </w:r>
    </w:p>
    <w:p>
      <w:r>
        <w:rPr>
          <w:b/>
        </w:rPr>
        <w:t xml:space="preserve">Tulos</w:t>
      </w:r>
    </w:p>
    <w:p>
      <w:r>
        <w:t xml:space="preserve">Se on ollut ongelmaton.</w:t>
      </w:r>
    </w:p>
    <w:p>
      <w:r>
        <w:rPr>
          <w:b/>
        </w:rPr>
        <w:t xml:space="preserve">Esimerkki 7.944</w:t>
      </w:r>
    </w:p>
    <w:p>
      <w:r>
        <w:t xml:space="preserve">Oliko sinulla tuottava viikko?</w:t>
      </w:r>
    </w:p>
    <w:p>
      <w:r>
        <w:rPr>
          <w:b/>
        </w:rPr>
        <w:t xml:space="preserve">Tulos</w:t>
      </w:r>
    </w:p>
    <w:p>
      <w:r>
        <w:t xml:space="preserve">Minusta tuntuu, etten ole saanut mitään aikaiseksi.</w:t>
      </w:r>
    </w:p>
    <w:p>
      <w:r>
        <w:rPr>
          <w:b/>
        </w:rPr>
        <w:t xml:space="preserve">Tulos</w:t>
      </w:r>
    </w:p>
    <w:p>
      <w:r>
        <w:t xml:space="preserve">Työskentelin eteenpäin projektini parissa.</w:t>
      </w:r>
    </w:p>
    <w:p>
      <w:r>
        <w:rPr>
          <w:b/>
        </w:rPr>
        <w:t xml:space="preserve">Esimerkki 7.945</w:t>
      </w:r>
    </w:p>
    <w:p>
      <w:r>
        <w:t xml:space="preserve">Pidätkö klassisesta rockista?</w:t>
      </w:r>
    </w:p>
    <w:p>
      <w:r>
        <w:rPr>
          <w:b/>
        </w:rPr>
        <w:t xml:space="preserve">Tulos</w:t>
      </w:r>
    </w:p>
    <w:p>
      <w:r>
        <w:t xml:space="preserve">Pidän enemmän popista.</w:t>
      </w:r>
    </w:p>
    <w:p>
      <w:r>
        <w:rPr>
          <w:b/>
        </w:rPr>
        <w:t xml:space="preserve">Tulos</w:t>
      </w:r>
    </w:p>
    <w:p>
      <w:r>
        <w:t xml:space="preserve">Rakastan klassista rockia.</w:t>
      </w:r>
    </w:p>
    <w:p>
      <w:r>
        <w:rPr>
          <w:b/>
        </w:rPr>
        <w:t xml:space="preserve">Esimerkki 7.946</w:t>
      </w:r>
    </w:p>
    <w:p>
      <w:r>
        <w:t xml:space="preserve">Voiko perheesi hyvin?</w:t>
      </w:r>
    </w:p>
    <w:p>
      <w:r>
        <w:rPr>
          <w:b/>
        </w:rPr>
        <w:t xml:space="preserve">Tulos</w:t>
      </w:r>
    </w:p>
    <w:p>
      <w:r>
        <w:t xml:space="preserve">Kaikki vaikuttavat tyytyväisiltä.</w:t>
      </w:r>
    </w:p>
    <w:p>
      <w:r>
        <w:rPr>
          <w:b/>
        </w:rPr>
        <w:t xml:space="preserve">Esimerkki 7.947</w:t>
      </w:r>
    </w:p>
    <w:p>
      <w:r>
        <w:t xml:space="preserve">Oletko tutustunut muuttofirmoihin?</w:t>
      </w:r>
    </w:p>
    <w:p>
      <w:r>
        <w:rPr>
          <w:b/>
        </w:rPr>
        <w:t xml:space="preserve">Tulos</w:t>
      </w:r>
    </w:p>
    <w:p>
      <w:r>
        <w:t xml:space="preserve">Minulla on hyvin vähän siirrettävää, joten teemme kaikki raskaat nostot itse.</w:t>
      </w:r>
    </w:p>
    <w:p>
      <w:r>
        <w:rPr>
          <w:b/>
        </w:rPr>
        <w:t xml:space="preserve">Tulos</w:t>
      </w:r>
    </w:p>
    <w:p>
      <w:r>
        <w:t xml:space="preserve">Ne ovat niin kalliita!</w:t>
      </w:r>
    </w:p>
    <w:p>
      <w:r>
        <w:rPr>
          <w:b/>
        </w:rPr>
        <w:t xml:space="preserve">Tulos</w:t>
      </w:r>
    </w:p>
    <w:p>
      <w:r>
        <w:t xml:space="preserve">Allekirjoitin sopimuksen viime viikolla.</w:t>
      </w:r>
    </w:p>
    <w:p>
      <w:r>
        <w:rPr>
          <w:b/>
        </w:rPr>
        <w:t xml:space="preserve">Esimerkki 7.948</w:t>
      </w:r>
    </w:p>
    <w:p>
      <w:r>
        <w:t xml:space="preserve">Onko mitään mielenkiintoista tapahtunut sitten lapsuutemme?</w:t>
      </w:r>
    </w:p>
    <w:p>
      <w:r>
        <w:rPr>
          <w:b/>
        </w:rPr>
        <w:t xml:space="preserve">Tulos</w:t>
      </w:r>
    </w:p>
    <w:p>
      <w:r>
        <w:t xml:space="preserve">Kunpa olisikin.</w:t>
      </w:r>
    </w:p>
    <w:p>
      <w:r>
        <w:rPr>
          <w:b/>
        </w:rPr>
        <w:t xml:space="preserve">Tulos</w:t>
      </w:r>
    </w:p>
    <w:p>
      <w:r>
        <w:t xml:space="preserve">Minusta tuli kirurgi.</w:t>
      </w:r>
    </w:p>
    <w:p>
      <w:r>
        <w:rPr>
          <w:b/>
        </w:rPr>
        <w:t xml:space="preserve">Tulos</w:t>
      </w:r>
    </w:p>
    <w:p>
      <w:r>
        <w:t xml:space="preserve">Sanoisin, että aika paljon</w:t>
      </w:r>
    </w:p>
    <w:p>
      <w:r>
        <w:rPr>
          <w:b/>
        </w:rPr>
        <w:t xml:space="preserve">Esimerkki 7.949</w:t>
      </w:r>
    </w:p>
    <w:p>
      <w:r>
        <w:t xml:space="preserve">Oletko hampurilaisten makuun?</w:t>
      </w:r>
    </w:p>
    <w:p>
      <w:r>
        <w:rPr>
          <w:b/>
        </w:rPr>
        <w:t xml:space="preserve">Tulos</w:t>
      </w:r>
    </w:p>
    <w:p>
      <w:r>
        <w:t xml:space="preserve">Hampurilaiset ovat ihanteellisia.</w:t>
      </w:r>
    </w:p>
    <w:p>
      <w:r>
        <w:rPr>
          <w:b/>
        </w:rPr>
        <w:t xml:space="preserve">Tulos</w:t>
      </w:r>
    </w:p>
    <w:p>
      <w:r>
        <w:t xml:space="preserve">Olen aina</w:t>
      </w:r>
    </w:p>
    <w:p>
      <w:r>
        <w:rPr>
          <w:b/>
        </w:rPr>
        <w:t xml:space="preserve">Tulos</w:t>
      </w:r>
    </w:p>
    <w:p>
      <w:r>
        <w:t xml:space="preserve">Itse asiassa haluaisin mieluummin hot dogeja.</w:t>
      </w:r>
    </w:p>
    <w:p>
      <w:r>
        <w:rPr>
          <w:b/>
        </w:rPr>
        <w:t xml:space="preserve">Esimerkki 7.950</w:t>
      </w:r>
    </w:p>
    <w:p>
      <w:r>
        <w:t xml:space="preserve">Luetko paljon?</w:t>
      </w:r>
    </w:p>
    <w:p>
      <w:r>
        <w:rPr>
          <w:b/>
        </w:rPr>
        <w:t xml:space="preserve">Tulos</w:t>
      </w:r>
    </w:p>
    <w:p>
      <w:r>
        <w:t xml:space="preserve">Minulla on aina kirja luettavana.</w:t>
      </w:r>
    </w:p>
    <w:p>
      <w:r>
        <w:rPr>
          <w:b/>
        </w:rPr>
        <w:t xml:space="preserve">Tulos</w:t>
      </w:r>
    </w:p>
    <w:p>
      <w:r>
        <w:t xml:space="preserve">Luen joka ilta ennen nukkumaanmenoa.</w:t>
      </w:r>
    </w:p>
    <w:p>
      <w:r>
        <w:rPr>
          <w:b/>
        </w:rPr>
        <w:t xml:space="preserve">Tulos</w:t>
      </w:r>
    </w:p>
    <w:p>
      <w:r>
        <w:t xml:space="preserve">Luen töitä varten joka päivä.</w:t>
      </w:r>
    </w:p>
    <w:p>
      <w:r>
        <w:rPr>
          <w:b/>
        </w:rPr>
        <w:t xml:space="preserve">Tulos</w:t>
      </w:r>
    </w:p>
    <w:p>
      <w:r>
        <w:t xml:space="preserve">Lainaan kirjastosta kolme uutta kirjaa joka viikko.</w:t>
      </w:r>
    </w:p>
    <w:p>
      <w:r>
        <w:rPr>
          <w:b/>
        </w:rPr>
        <w:t xml:space="preserve">Esimerkki 7.951</w:t>
      </w:r>
    </w:p>
    <w:p>
      <w:r>
        <w:t xml:space="preserve">Muutitko työn vuoksi?</w:t>
      </w:r>
    </w:p>
    <w:p>
      <w:r>
        <w:rPr>
          <w:b/>
        </w:rPr>
        <w:t xml:space="preserve">Tulos</w:t>
      </w:r>
    </w:p>
    <w:p>
      <w:r>
        <w:t xml:space="preserve">Voin työskennellä mistä tahansa.</w:t>
      </w:r>
    </w:p>
    <w:p>
      <w:r>
        <w:rPr>
          <w:b/>
        </w:rPr>
        <w:t xml:space="preserve">Tulos</w:t>
      </w:r>
    </w:p>
    <w:p>
      <w:r>
        <w:t xml:space="preserve">Muutin ollakseni lähempänä perhettäni.</w:t>
      </w:r>
    </w:p>
    <w:p>
      <w:r>
        <w:rPr>
          <w:b/>
        </w:rPr>
        <w:t xml:space="preserve">Esimerkki 7.952</w:t>
      </w:r>
    </w:p>
    <w:p>
      <w:r>
        <w:t xml:space="preserve">Työskenteletkö viikonloppuisin?</w:t>
      </w:r>
    </w:p>
    <w:p>
      <w:r>
        <w:rPr>
          <w:b/>
        </w:rPr>
        <w:t xml:space="preserve">Tulos</w:t>
      </w:r>
    </w:p>
    <w:p>
      <w:r>
        <w:t xml:space="preserve">Vain juhlapyhien aikaan.</w:t>
      </w:r>
    </w:p>
    <w:p>
      <w:r>
        <w:rPr>
          <w:b/>
        </w:rPr>
        <w:t xml:space="preserve">Tulos</w:t>
      </w:r>
    </w:p>
    <w:p>
      <w:r>
        <w:t xml:space="preserve">Teen harvoin töitä viikonloppuisin.</w:t>
      </w:r>
    </w:p>
    <w:p>
      <w:r>
        <w:rPr>
          <w:b/>
        </w:rPr>
        <w:t xml:space="preserve">Tulos</w:t>
      </w:r>
    </w:p>
    <w:p>
      <w:r>
        <w:t xml:space="preserve">Teen satunnaisesti viikonlopputöitä.</w:t>
      </w:r>
    </w:p>
    <w:p>
      <w:r>
        <w:rPr>
          <w:b/>
        </w:rPr>
        <w:t xml:space="preserve">Esimerkki 7.953</w:t>
      </w:r>
    </w:p>
    <w:p>
      <w:r>
        <w:t xml:space="preserve">Voinko kutsua sinut huomenna kylään?</w:t>
      </w:r>
    </w:p>
    <w:p>
      <w:r>
        <w:rPr>
          <w:b/>
        </w:rPr>
        <w:t xml:space="preserve">Tulos</w:t>
      </w:r>
    </w:p>
    <w:p>
      <w:r>
        <w:t xml:space="preserve">Olen täysin vapaa ja nauttisin siitä kovasti.</w:t>
      </w:r>
    </w:p>
    <w:p>
      <w:r>
        <w:rPr>
          <w:b/>
        </w:rPr>
        <w:t xml:space="preserve">Tulos</w:t>
      </w:r>
    </w:p>
    <w:p>
      <w:r>
        <w:t xml:space="preserve">Minulla ei ole mitään suunnitelmia.</w:t>
      </w:r>
    </w:p>
    <w:p>
      <w:r>
        <w:rPr>
          <w:b/>
        </w:rPr>
        <w:t xml:space="preserve">Tulos</w:t>
      </w:r>
    </w:p>
    <w:p>
      <w:r>
        <w:t xml:space="preserve">Olen huomenna myöhään töissä.</w:t>
      </w:r>
    </w:p>
    <w:p>
      <w:r>
        <w:rPr>
          <w:b/>
        </w:rPr>
        <w:t xml:space="preserve">Tulos</w:t>
      </w:r>
    </w:p>
    <w:p>
      <w:r>
        <w:t xml:space="preserve">Tulisin mielelläni kahville ja juttelemaan.</w:t>
      </w:r>
    </w:p>
    <w:p>
      <w:r>
        <w:rPr>
          <w:b/>
        </w:rPr>
        <w:t xml:space="preserve">Esimerkki 7.954</w:t>
      </w:r>
    </w:p>
    <w:p>
      <w:r>
        <w:t xml:space="preserve">Haluatko asua kämppiksen kanssa?</w:t>
      </w:r>
    </w:p>
    <w:p>
      <w:r>
        <w:rPr>
          <w:b/>
        </w:rPr>
        <w:t xml:space="preserve">Tulos</w:t>
      </w:r>
    </w:p>
    <w:p>
      <w:r>
        <w:t xml:space="preserve">Olen mieluummin yksin</w:t>
      </w:r>
    </w:p>
    <w:p>
      <w:r>
        <w:rPr>
          <w:b/>
        </w:rPr>
        <w:t xml:space="preserve">Tulos</w:t>
      </w:r>
    </w:p>
    <w:p>
      <w:r>
        <w:t xml:space="preserve">Minulla ei ole varaa taloon yksin.</w:t>
      </w:r>
    </w:p>
    <w:p>
      <w:r>
        <w:rPr>
          <w:b/>
        </w:rPr>
        <w:t xml:space="preserve">Esimerkki 7.955</w:t>
      </w:r>
    </w:p>
    <w:p>
      <w:r>
        <w:t xml:space="preserve">Oletko allerginen kissoille?</w:t>
      </w:r>
    </w:p>
    <w:p>
      <w:r>
        <w:rPr>
          <w:b/>
        </w:rPr>
        <w:t xml:space="preserve">Tulos</w:t>
      </w:r>
    </w:p>
    <w:p>
      <w:r>
        <w:t xml:space="preserve">Minulla on ollut kissoja vuosia ilman ongelmia.</w:t>
      </w:r>
    </w:p>
    <w:p>
      <w:r>
        <w:rPr>
          <w:b/>
        </w:rPr>
        <w:t xml:space="preserve">Esimerkki 7.956</w:t>
      </w:r>
    </w:p>
    <w:p>
      <w:r>
        <w:t xml:space="preserve">Pysytkö mieluummin kotona lauantaisin?</w:t>
      </w:r>
    </w:p>
    <w:p>
      <w:r>
        <w:rPr>
          <w:b/>
        </w:rPr>
        <w:t xml:space="preserve">Tulos</w:t>
      </w:r>
    </w:p>
    <w:p>
      <w:r>
        <w:t xml:space="preserve">Haluaisin tehdä kaupunkikierroksen ennen lähtöä.</w:t>
      </w:r>
    </w:p>
    <w:p>
      <w:r>
        <w:rPr>
          <w:b/>
        </w:rPr>
        <w:t xml:space="preserve">Esimerkki 7.957</w:t>
      </w:r>
    </w:p>
    <w:p>
      <w:r>
        <w:t xml:space="preserve">Oletko kuullut uutta musiikkia viime aikoina?</w:t>
      </w:r>
    </w:p>
    <w:p>
      <w:r>
        <w:rPr>
          <w:b/>
        </w:rPr>
        <w:t xml:space="preserve">Tulos</w:t>
      </w:r>
    </w:p>
    <w:p>
      <w:r>
        <w:t xml:space="preserve">Minulla on uusi Ron Sexsmithin kappale Spotifyssa.</w:t>
      </w:r>
    </w:p>
    <w:p>
      <w:r>
        <w:rPr>
          <w:b/>
        </w:rPr>
        <w:t xml:space="preserve">Tulos</w:t>
      </w:r>
    </w:p>
    <w:p>
      <w:r>
        <w:t xml:space="preserve">Tuo Taylor Swiftin kappale on tarttuva.</w:t>
      </w:r>
    </w:p>
    <w:p>
      <w:r>
        <w:rPr>
          <w:b/>
        </w:rPr>
        <w:t xml:space="preserve">Tulos</w:t>
      </w:r>
    </w:p>
    <w:p>
      <w:r>
        <w:t xml:space="preserve">Rakastin Taylor Swiftin uutta albumia.</w:t>
      </w:r>
    </w:p>
    <w:p>
      <w:r>
        <w:rPr>
          <w:b/>
        </w:rPr>
        <w:t xml:space="preserve">Tulos</w:t>
      </w:r>
    </w:p>
    <w:p>
      <w:r>
        <w:t xml:space="preserve">Mielelläni.</w:t>
      </w:r>
    </w:p>
    <w:p>
      <w:r>
        <w:rPr>
          <w:b/>
        </w:rPr>
        <w:t xml:space="preserve">Esimerkki 7.958</w:t>
      </w:r>
    </w:p>
    <w:p>
      <w:r>
        <w:t xml:space="preserve">Nautitko siitä, että loppu järkyttää sinua?</w:t>
      </w:r>
    </w:p>
    <w:p>
      <w:r>
        <w:rPr>
          <w:b/>
        </w:rPr>
        <w:t xml:space="preserve">Tulos</w:t>
      </w:r>
    </w:p>
    <w:p>
      <w:r>
        <w:t xml:space="preserve">Pidän mieluummin ennustettavasta, onnellisesta lopusta.</w:t>
      </w:r>
    </w:p>
    <w:p>
      <w:r>
        <w:rPr>
          <w:b/>
        </w:rPr>
        <w:t xml:space="preserve">Tulos</w:t>
      </w:r>
    </w:p>
    <w:p>
      <w:r>
        <w:t xml:space="preserve">Tällaisia kirjoja on vaikea lukea.</w:t>
      </w:r>
    </w:p>
    <w:p>
      <w:r>
        <w:rPr>
          <w:b/>
        </w:rPr>
        <w:t xml:space="preserve">Esimerkki 7.959</w:t>
      </w:r>
    </w:p>
    <w:p>
      <w:r>
        <w:t xml:space="preserve">Asuvatko vanhempasi yhä naapurustossa?</w:t>
      </w:r>
    </w:p>
    <w:p>
      <w:r>
        <w:rPr>
          <w:b/>
        </w:rPr>
        <w:t xml:space="preserve">Tulos</w:t>
      </w:r>
    </w:p>
    <w:p>
      <w:r>
        <w:t xml:space="preserve">Vanhempani muuttivat Arkansasiin.</w:t>
      </w:r>
    </w:p>
    <w:p>
      <w:r>
        <w:rPr>
          <w:b/>
        </w:rPr>
        <w:t xml:space="preserve">Tulos</w:t>
      </w:r>
    </w:p>
    <w:p>
      <w:r>
        <w:t xml:space="preserve">Äitini ja isäni kuolivat molemmat viime vuonna.</w:t>
      </w:r>
    </w:p>
    <w:p>
      <w:r>
        <w:rPr>
          <w:b/>
        </w:rPr>
        <w:t xml:space="preserve">Tulos</w:t>
      </w:r>
    </w:p>
    <w:p>
      <w:r>
        <w:t xml:space="preserve">He muuttivat etelään.</w:t>
      </w:r>
    </w:p>
    <w:p>
      <w:r>
        <w:rPr>
          <w:b/>
        </w:rPr>
        <w:t xml:space="preserve">Esimerkki 7.960</w:t>
      </w:r>
    </w:p>
    <w:p>
      <w:r>
        <w:t xml:space="preserve">Pidätkö mausteisesta ruoasta?</w:t>
      </w:r>
    </w:p>
    <w:p>
      <w:r>
        <w:rPr>
          <w:b/>
        </w:rPr>
        <w:t xml:space="preserve">Tulos</w:t>
      </w:r>
    </w:p>
    <w:p>
      <w:r>
        <w:t xml:space="preserve">Monimutkaiset maut tekevät ruoasta parempaa.</w:t>
      </w:r>
    </w:p>
    <w:p>
      <w:r>
        <w:rPr>
          <w:b/>
        </w:rPr>
        <w:t xml:space="preserve">Tulos</w:t>
      </w:r>
    </w:p>
    <w:p>
      <w:r>
        <w:t xml:space="preserve">Vältän mausteista ruokaa</w:t>
      </w:r>
    </w:p>
    <w:p>
      <w:r>
        <w:rPr>
          <w:b/>
        </w:rPr>
        <w:t xml:space="preserve">Tulos</w:t>
      </w:r>
    </w:p>
    <w:p>
      <w:r>
        <w:t xml:space="preserve">Mauste sattuu kieleeni.</w:t>
      </w:r>
    </w:p>
    <w:p>
      <w:r>
        <w:rPr>
          <w:b/>
        </w:rPr>
        <w:t xml:space="preserve">Esimerkki 7.961</w:t>
      </w:r>
    </w:p>
    <w:p>
      <w:r>
        <w:t xml:space="preserve">Haluatko kokeilla uutta ravintolaa lähistöllä?</w:t>
      </w:r>
    </w:p>
    <w:p>
      <w:r>
        <w:rPr>
          <w:b/>
        </w:rPr>
        <w:t xml:space="preserve">Tulos</w:t>
      </w:r>
    </w:p>
    <w:p>
      <w:r>
        <w:t xml:space="preserve">Jos ne saavat hyviä arvosteluja.</w:t>
      </w:r>
    </w:p>
    <w:p>
      <w:r>
        <w:rPr>
          <w:b/>
        </w:rPr>
        <w:t xml:space="preserve">Tulos</w:t>
      </w:r>
    </w:p>
    <w:p>
      <w:r>
        <w:t xml:space="preserve">Vain jos se ei ole liian kallista.</w:t>
      </w:r>
    </w:p>
    <w:p>
      <w:r>
        <w:rPr>
          <w:b/>
        </w:rPr>
        <w:t xml:space="preserve">Esimerkki 7.962</w:t>
      </w:r>
    </w:p>
    <w:p>
      <w:r>
        <w:t xml:space="preserve">Haluatko mennä lauantai-iltana ulos syömään ?</w:t>
      </w:r>
    </w:p>
    <w:p>
      <w:r>
        <w:rPr>
          <w:b/>
        </w:rPr>
        <w:t xml:space="preserve">Tulos</w:t>
      </w:r>
    </w:p>
    <w:p>
      <w:r>
        <w:t xml:space="preserve">Sunnuntai sopisi minulle paremmin.</w:t>
      </w:r>
    </w:p>
    <w:p>
      <w:r>
        <w:rPr>
          <w:b/>
        </w:rPr>
        <w:t xml:space="preserve">Tulos</w:t>
      </w:r>
    </w:p>
    <w:p>
      <w:r>
        <w:t xml:space="preserve">Vain jos kyseessä on hyvä ravintola.</w:t>
      </w:r>
    </w:p>
    <w:p>
      <w:r>
        <w:rPr>
          <w:b/>
        </w:rPr>
        <w:t xml:space="preserve">Tulos</w:t>
      </w:r>
    </w:p>
    <w:p>
      <w:r>
        <w:t xml:space="preserve">Haluaisin mielelläni</w:t>
      </w:r>
    </w:p>
    <w:p>
      <w:r>
        <w:rPr>
          <w:b/>
        </w:rPr>
        <w:t xml:space="preserve">Esimerkki 7.963</w:t>
      </w:r>
    </w:p>
    <w:p>
      <w:r>
        <w:t xml:space="preserve">Oletko koskaan kuunnellut Papa Roachia?</w:t>
      </w:r>
    </w:p>
    <w:p>
      <w:r>
        <w:rPr>
          <w:b/>
        </w:rPr>
        <w:t xml:space="preserve">Tulos</w:t>
      </w:r>
    </w:p>
    <w:p>
      <w:r>
        <w:t xml:space="preserve">En ole kuullut hänestä.</w:t>
      </w:r>
    </w:p>
    <w:p>
      <w:r>
        <w:rPr>
          <w:b/>
        </w:rPr>
        <w:t xml:space="preserve">Tulos</w:t>
      </w:r>
    </w:p>
    <w:p>
      <w:r>
        <w:t xml:space="preserve">En ole kuullut Papa Roachista</w:t>
      </w:r>
    </w:p>
    <w:p>
      <w:r>
        <w:rPr>
          <w:b/>
        </w:rPr>
        <w:t xml:space="preserve">Tulos</w:t>
      </w:r>
    </w:p>
    <w:p>
      <w:r>
        <w:t xml:space="preserve">Tuo bändi on vanha ja kamala.</w:t>
      </w:r>
    </w:p>
    <w:p>
      <w:r>
        <w:rPr>
          <w:b/>
        </w:rPr>
        <w:t xml:space="preserve">Tulos</w:t>
      </w:r>
    </w:p>
    <w:p>
      <w:r>
        <w:t xml:space="preserve">Tein jonkin aikaa sitten</w:t>
      </w:r>
    </w:p>
    <w:p>
      <w:r>
        <w:rPr>
          <w:b/>
        </w:rPr>
        <w:t xml:space="preserve">Esimerkki 7.964</w:t>
      </w:r>
    </w:p>
    <w:p>
      <w:r>
        <w:t xml:space="preserve">Oletko katsonut Avengersia?</w:t>
      </w:r>
    </w:p>
    <w:p>
      <w:r>
        <w:rPr>
          <w:b/>
        </w:rPr>
        <w:t xml:space="preserve">Tulos</w:t>
      </w:r>
    </w:p>
    <w:p>
      <w:r>
        <w:t xml:space="preserve">Menemme huomenna.</w:t>
      </w:r>
    </w:p>
    <w:p>
      <w:r>
        <w:rPr>
          <w:b/>
        </w:rPr>
        <w:t xml:space="preserve">Tulos</w:t>
      </w:r>
    </w:p>
    <w:p>
      <w:r>
        <w:t xml:space="preserve">Nuo elokuvat ovat niin kamalia.</w:t>
      </w:r>
    </w:p>
    <w:p>
      <w:r>
        <w:rPr>
          <w:b/>
        </w:rPr>
        <w:t xml:space="preserve">Tulos</w:t>
      </w:r>
    </w:p>
    <w:p>
      <w:r>
        <w:t xml:space="preserve">Kuulin, että se oli typerää.</w:t>
      </w:r>
    </w:p>
    <w:p>
      <w:r>
        <w:rPr>
          <w:b/>
        </w:rPr>
        <w:t xml:space="preserve">Esimerkki 7.965</w:t>
      </w:r>
    </w:p>
    <w:p>
      <w:r>
        <w:t xml:space="preserve">Entä Stephen King?</w:t>
      </w:r>
    </w:p>
    <w:p>
      <w:r>
        <w:rPr>
          <w:b/>
        </w:rPr>
        <w:t xml:space="preserve">Tulos</w:t>
      </w:r>
    </w:p>
    <w:p>
      <w:r>
        <w:t xml:space="preserve">Hänen kirjansa ovat liian pelottavia.</w:t>
      </w:r>
    </w:p>
    <w:p>
      <w:r>
        <w:rPr>
          <w:b/>
        </w:rPr>
        <w:t xml:space="preserve">Tulos</w:t>
      </w:r>
    </w:p>
    <w:p>
      <w:r>
        <w:t xml:space="preserve">Hän ei ole minun makuuni.</w:t>
      </w:r>
    </w:p>
    <w:p>
      <w:r>
        <w:rPr>
          <w:b/>
        </w:rPr>
        <w:t xml:space="preserve">Esimerkki 7.966</w:t>
      </w:r>
    </w:p>
    <w:p>
      <w:r>
        <w:t xml:space="preserve">Oletko yhteydessä paikalliseen kirjastoon?</w:t>
      </w:r>
    </w:p>
    <w:p>
      <w:r>
        <w:rPr>
          <w:b/>
        </w:rPr>
        <w:t xml:space="preserve">Tulos</w:t>
      </w:r>
    </w:p>
    <w:p>
      <w:r>
        <w:t xml:space="preserve">Kirjastokorttini umpeutui muutama vuosi sitten.</w:t>
      </w:r>
    </w:p>
    <w:p>
      <w:r>
        <w:rPr>
          <w:b/>
        </w:rPr>
        <w:t xml:space="preserve">Tulos</w:t>
      </w:r>
    </w:p>
    <w:p>
      <w:r>
        <w:t xml:space="preserve">Minulla on 3 eri kirjastokorttia.</w:t>
      </w:r>
    </w:p>
    <w:p>
      <w:r>
        <w:rPr>
          <w:b/>
        </w:rPr>
        <w:t xml:space="preserve">Tulos</w:t>
      </w:r>
    </w:p>
    <w:p>
      <w:r>
        <w:t xml:space="preserve">Kirjastokorttini on arvokkain omaisuuteni.</w:t>
      </w:r>
    </w:p>
    <w:p>
      <w:r>
        <w:rPr>
          <w:b/>
        </w:rPr>
        <w:t xml:space="preserve">Tulos</w:t>
      </w:r>
    </w:p>
    <w:p>
      <w:r>
        <w:t xml:space="preserve">Minulla on kirjastokortti.</w:t>
      </w:r>
    </w:p>
    <w:p>
      <w:r>
        <w:rPr>
          <w:b/>
        </w:rPr>
        <w:t xml:space="preserve">Esimerkki 7.967</w:t>
      </w:r>
    </w:p>
    <w:p>
      <w:r>
        <w:t xml:space="preserve">Aiotko käyttää metroa?</w:t>
      </w:r>
    </w:p>
    <w:p>
      <w:r>
        <w:rPr>
          <w:b/>
        </w:rPr>
        <w:t xml:space="preserve">Tulos</w:t>
      </w:r>
    </w:p>
    <w:p>
      <w:r>
        <w:t xml:space="preserve">Aion kävellä</w:t>
      </w:r>
    </w:p>
    <w:p>
      <w:r>
        <w:rPr>
          <w:b/>
        </w:rPr>
        <w:t xml:space="preserve">Tulos</w:t>
      </w:r>
    </w:p>
    <w:p>
      <w:r>
        <w:t xml:space="preserve">Minulle sopii junamatkailu.</w:t>
      </w:r>
    </w:p>
    <w:p>
      <w:r>
        <w:rPr>
          <w:b/>
        </w:rPr>
        <w:t xml:space="preserve">Esimerkki 7.968</w:t>
      </w:r>
    </w:p>
    <w:p>
      <w:r>
        <w:t xml:space="preserve">Oletko jo varannut hotellin?</w:t>
      </w:r>
    </w:p>
    <w:p>
      <w:r>
        <w:rPr>
          <w:b/>
        </w:rPr>
        <w:t xml:space="preserve">Tulos</w:t>
      </w:r>
    </w:p>
    <w:p>
      <w:r>
        <w:t xml:space="preserve">Pysyn mieluummin ystävien kanssa.</w:t>
      </w:r>
    </w:p>
    <w:p>
      <w:r>
        <w:rPr>
          <w:b/>
        </w:rPr>
        <w:t xml:space="preserve">Tulos</w:t>
      </w:r>
    </w:p>
    <w:p>
      <w:r>
        <w:t xml:space="preserve">Asun ystävän luona.</w:t>
      </w:r>
    </w:p>
    <w:p>
      <w:r>
        <w:rPr>
          <w:b/>
        </w:rPr>
        <w:t xml:space="preserve">Tulos</w:t>
      </w:r>
    </w:p>
    <w:p>
      <w:r>
        <w:t xml:space="preserve">Ei vielä.</w:t>
      </w:r>
    </w:p>
    <w:p>
      <w:r>
        <w:rPr>
          <w:b/>
        </w:rPr>
        <w:t xml:space="preserve">Tulos</w:t>
      </w:r>
    </w:p>
    <w:p>
      <w:r>
        <w:t xml:space="preserve">Toivon voivani varata, kun pääsen sinne.</w:t>
      </w:r>
    </w:p>
    <w:p>
      <w:r>
        <w:rPr>
          <w:b/>
        </w:rPr>
        <w:t xml:space="preserve">Tulos</w:t>
      </w:r>
    </w:p>
    <w:p>
      <w:r>
        <w:t xml:space="preserve">Ajattelin katsoa keskustaan.</w:t>
      </w:r>
    </w:p>
    <w:p>
      <w:r>
        <w:rPr>
          <w:b/>
        </w:rPr>
        <w:t xml:space="preserve">Esimerkki 7.969</w:t>
      </w:r>
    </w:p>
    <w:p>
      <w:r>
        <w:t xml:space="preserve">Oletko aloittanut ajamisen?</w:t>
      </w:r>
    </w:p>
    <w:p>
      <w:r>
        <w:rPr>
          <w:b/>
        </w:rPr>
        <w:t xml:space="preserve">Tulos</w:t>
      </w:r>
    </w:p>
    <w:p>
      <w:r>
        <w:t xml:space="preserve">Olen ajanut viisi vuotta.</w:t>
      </w:r>
    </w:p>
    <w:p>
      <w:r>
        <w:rPr>
          <w:b/>
        </w:rPr>
        <w:t xml:space="preserve">Tulos</w:t>
      </w:r>
    </w:p>
    <w:p>
      <w:r>
        <w:t xml:space="preserve">Minulla ei ole autoa.</w:t>
      </w:r>
    </w:p>
    <w:p>
      <w:r>
        <w:rPr>
          <w:b/>
        </w:rPr>
        <w:t xml:space="preserve">Esimerkki 7.970</w:t>
      </w:r>
    </w:p>
    <w:p>
      <w:r>
        <w:t xml:space="preserve">Mikä on ensi viikon aikataulusi?</w:t>
      </w:r>
    </w:p>
    <w:p>
      <w:r>
        <w:rPr>
          <w:b/>
        </w:rPr>
        <w:t xml:space="preserve">Tulos</w:t>
      </w:r>
    </w:p>
    <w:p>
      <w:r>
        <w:t xml:space="preserve">Olen vain kaksi päivää ensi viikolla.</w:t>
      </w:r>
    </w:p>
    <w:p>
      <w:r>
        <w:rPr>
          <w:b/>
        </w:rPr>
        <w:t xml:space="preserve">Tulos</w:t>
      </w:r>
    </w:p>
    <w:p>
      <w:r>
        <w:t xml:space="preserve">Olen töissä sunnuntaista torstaihin ensi viikolla.</w:t>
      </w:r>
    </w:p>
    <w:p>
      <w:r>
        <w:rPr>
          <w:b/>
        </w:rPr>
        <w:t xml:space="preserve">Esimerkki 7.971</w:t>
      </w:r>
    </w:p>
    <w:p>
      <w:r>
        <w:t xml:space="preserve">Oletko mieluummin sisätiloissa?</w:t>
      </w:r>
    </w:p>
    <w:p>
      <w:r>
        <w:rPr>
          <w:b/>
        </w:rPr>
        <w:t xml:space="preserve">Tulos</w:t>
      </w:r>
    </w:p>
    <w:p>
      <w:r>
        <w:t xml:space="preserve">Riippuu säästä</w:t>
      </w:r>
    </w:p>
    <w:p>
      <w:r>
        <w:rPr>
          <w:b/>
        </w:rPr>
        <w:t xml:space="preserve">Tulos</w:t>
      </w:r>
    </w:p>
    <w:p>
      <w:r>
        <w:t xml:space="preserve">Talvella.</w:t>
      </w:r>
    </w:p>
    <w:p>
      <w:r>
        <w:rPr>
          <w:b/>
        </w:rPr>
        <w:t xml:space="preserve">Esimerkki 7.972</w:t>
      </w:r>
    </w:p>
    <w:p>
      <w:r>
        <w:t xml:space="preserve">Oletko ehtinyt matkustella paljon?</w:t>
      </w:r>
    </w:p>
    <w:p>
      <w:r>
        <w:rPr>
          <w:b/>
        </w:rPr>
        <w:t xml:space="preserve">Tulos</w:t>
      </w:r>
    </w:p>
    <w:p>
      <w:r>
        <w:t xml:space="preserve">Menin Brysseliin.</w:t>
      </w:r>
    </w:p>
    <w:p>
      <w:r>
        <w:rPr>
          <w:b/>
        </w:rPr>
        <w:t xml:space="preserve">Esimerkki 7.973</w:t>
      </w:r>
    </w:p>
    <w:p>
      <w:r>
        <w:t xml:space="preserve">Oletko tukiasemassa?</w:t>
      </w:r>
    </w:p>
    <w:p>
      <w:r>
        <w:rPr>
          <w:b/>
        </w:rPr>
        <w:t xml:space="preserve">Tulos</w:t>
      </w:r>
    </w:p>
    <w:p>
      <w:r>
        <w:t xml:space="preserve">Minä olen pomo.</w:t>
      </w:r>
    </w:p>
    <w:p>
      <w:r>
        <w:rPr>
          <w:b/>
        </w:rPr>
        <w:t xml:space="preserve">Esimerkki 7.974</w:t>
      </w:r>
    </w:p>
    <w:p>
      <w:r>
        <w:t xml:space="preserve">Luetko mielelläsi tieteiskirjallisuutta?</w:t>
      </w:r>
    </w:p>
    <w:p>
      <w:r>
        <w:rPr>
          <w:b/>
        </w:rPr>
        <w:t xml:space="preserve">Tulos</w:t>
      </w:r>
    </w:p>
    <w:p>
      <w:r>
        <w:t xml:space="preserve">Minulla ei ole tapana tarttua noihin kirjoihin kovin usein.</w:t>
      </w:r>
    </w:p>
    <w:p>
      <w:r>
        <w:rPr>
          <w:b/>
        </w:rPr>
        <w:t xml:space="preserve">Esimerkki 7.975</w:t>
      </w:r>
    </w:p>
    <w:p>
      <w:r>
        <w:t xml:space="preserve">Oletko nähnyt vanhoja talojamme aikoihin?</w:t>
      </w:r>
    </w:p>
    <w:p>
      <w:r>
        <w:rPr>
          <w:b/>
        </w:rPr>
        <w:t xml:space="preserve">Tulos</w:t>
      </w:r>
    </w:p>
    <w:p>
      <w:r>
        <w:t xml:space="preserve">Olin täällä pari viikkoa sitten.</w:t>
      </w:r>
    </w:p>
    <w:p>
      <w:r>
        <w:rPr>
          <w:b/>
        </w:rPr>
        <w:t xml:space="preserve">Esimerkki 7.976</w:t>
      </w:r>
    </w:p>
    <w:p>
      <w:r>
        <w:t xml:space="preserve">Oliko edellisessä työpaikassasi paljon itsenäisyyttä?</w:t>
      </w:r>
    </w:p>
    <w:p>
      <w:r>
        <w:rPr>
          <w:b/>
        </w:rPr>
        <w:t xml:space="preserve">Tulos</w:t>
      </w:r>
    </w:p>
    <w:p>
      <w:r>
        <w:t xml:space="preserve">Olin aina esimieheni kanssa.</w:t>
      </w:r>
    </w:p>
    <w:p>
      <w:r>
        <w:rPr>
          <w:b/>
        </w:rPr>
        <w:t xml:space="preserve">Tulos</w:t>
      </w:r>
    </w:p>
    <w:p>
      <w:r>
        <w:t xml:space="preserve">Ei lainkaan</w:t>
      </w:r>
    </w:p>
    <w:p>
      <w:r>
        <w:rPr>
          <w:b/>
        </w:rPr>
        <w:t xml:space="preserve">Esimerkki 7.977</w:t>
      </w:r>
    </w:p>
    <w:p>
      <w:r>
        <w:t xml:space="preserve">Mennäänkö ostoksille?</w:t>
      </w:r>
    </w:p>
    <w:p>
      <w:r>
        <w:rPr>
          <w:b/>
        </w:rPr>
        <w:t xml:space="preserve">Tulos</w:t>
      </w:r>
    </w:p>
    <w:p>
      <w:r>
        <w:t xml:space="preserve">voimme yhtä hyvin</w:t>
      </w:r>
    </w:p>
    <w:p>
      <w:r>
        <w:rPr>
          <w:b/>
        </w:rPr>
        <w:t xml:space="preserve">Tulos</w:t>
      </w:r>
    </w:p>
    <w:p>
      <w:r>
        <w:t xml:space="preserve">Säästetään rahamme.</w:t>
      </w:r>
    </w:p>
    <w:p>
      <w:r>
        <w:rPr>
          <w:b/>
        </w:rPr>
        <w:t xml:space="preserve">Esimerkki 7.978</w:t>
      </w:r>
    </w:p>
    <w:p>
      <w:r>
        <w:t xml:space="preserve">Oletko töissä kaupungissa?</w:t>
      </w:r>
    </w:p>
    <w:p>
      <w:r>
        <w:rPr>
          <w:b/>
        </w:rPr>
        <w:t xml:space="preserve">Tulos</w:t>
      </w:r>
    </w:p>
    <w:p>
      <w:r>
        <w:t xml:space="preserve">Suurimman osan ajasta</w:t>
      </w:r>
    </w:p>
    <w:p>
      <w:r>
        <w:rPr>
          <w:b/>
        </w:rPr>
        <w:t xml:space="preserve">Tulos</w:t>
      </w:r>
    </w:p>
    <w:p>
      <w:r>
        <w:t xml:space="preserve">Työskentelen sen ulkopuolella</w:t>
      </w:r>
    </w:p>
    <w:p>
      <w:r>
        <w:rPr>
          <w:b/>
        </w:rPr>
        <w:t xml:space="preserve">Esimerkki 7.979</w:t>
      </w:r>
    </w:p>
    <w:p>
      <w:r>
        <w:t xml:space="preserve">Odotatko hauskaa viikonloppua?</w:t>
      </w:r>
    </w:p>
    <w:p>
      <w:r>
        <w:rPr>
          <w:b/>
        </w:rPr>
        <w:t xml:space="preserve">Tulos</w:t>
      </w:r>
    </w:p>
    <w:p>
      <w:r>
        <w:t xml:space="preserve">On syntymäpäiväni.</w:t>
      </w:r>
    </w:p>
    <w:p>
      <w:r>
        <w:rPr>
          <w:b/>
        </w:rPr>
        <w:t xml:space="preserve">Tulos</w:t>
      </w:r>
    </w:p>
    <w:p>
      <w:r>
        <w:t xml:space="preserve">Minulla ei ole mitään suunnitelmia.</w:t>
      </w:r>
    </w:p>
    <w:p>
      <w:r>
        <w:rPr>
          <w:b/>
        </w:rPr>
        <w:t xml:space="preserve">Esimerkki 7.980</w:t>
      </w:r>
    </w:p>
    <w:p>
      <w:r>
        <w:t xml:space="preserve">Oletko käynyt uudessa elokuvateatterissa keskustassa?</w:t>
      </w:r>
    </w:p>
    <w:p>
      <w:r>
        <w:rPr>
          <w:b/>
        </w:rPr>
        <w:t xml:space="preserve">Tulos</w:t>
      </w:r>
    </w:p>
    <w:p>
      <w:r>
        <w:t xml:space="preserve">Onko se vanhanaikaisen näköinen?</w:t>
      </w:r>
    </w:p>
    <w:p>
      <w:r>
        <w:rPr>
          <w:b/>
        </w:rPr>
        <w:t xml:space="preserve">Tulos</w:t>
      </w:r>
    </w:p>
    <w:p>
      <w:r>
        <w:t xml:space="preserve">Olen uskollinen naapuruston vanhalle teatterille.</w:t>
      </w:r>
    </w:p>
    <w:p>
      <w:r>
        <w:rPr>
          <w:b/>
        </w:rPr>
        <w:t xml:space="preserve">Esimerkki 7.981</w:t>
      </w:r>
    </w:p>
    <w:p>
      <w:r>
        <w:t xml:space="preserve">Piditkö edellisestä asuinpaikastasi?</w:t>
      </w:r>
    </w:p>
    <w:p>
      <w:r>
        <w:rPr>
          <w:b/>
        </w:rPr>
        <w:t xml:space="preserve">Tulos</w:t>
      </w:r>
    </w:p>
    <w:p>
      <w:r>
        <w:t xml:space="preserve">Kunpa en olisi koskaan muuttanut.</w:t>
      </w:r>
    </w:p>
    <w:p>
      <w:r>
        <w:rPr>
          <w:b/>
        </w:rPr>
        <w:t xml:space="preserve">Tulos</w:t>
      </w:r>
    </w:p>
    <w:p>
      <w:r>
        <w:t xml:space="preserve">Siinä oli hyviä ja huonoja puolia.</w:t>
      </w:r>
    </w:p>
    <w:p>
      <w:r>
        <w:rPr>
          <w:b/>
        </w:rPr>
        <w:t xml:space="preserve">Esimerkki 7.982</w:t>
      </w:r>
    </w:p>
    <w:p>
      <w:r>
        <w:t xml:space="preserve">haluatko tehdä jotain ilmaiseksi?</w:t>
      </w:r>
    </w:p>
    <w:p>
      <w:r>
        <w:rPr>
          <w:b/>
        </w:rPr>
        <w:t xml:space="preserve">Tulos</w:t>
      </w:r>
    </w:p>
    <w:p>
      <w:r>
        <w:t xml:space="preserve">Olisi mukavaa säästää rahaa.</w:t>
      </w:r>
    </w:p>
    <w:p>
      <w:r>
        <w:rPr>
          <w:b/>
        </w:rPr>
        <w:t xml:space="preserve">Tulos</w:t>
      </w:r>
    </w:p>
    <w:p>
      <w:r>
        <w:t xml:space="preserve">Ilmainen kelluu veneessäni.</w:t>
      </w:r>
    </w:p>
    <w:p>
      <w:r>
        <w:rPr>
          <w:b/>
        </w:rPr>
        <w:t xml:space="preserve">Esimerkki 7.983</w:t>
      </w:r>
    </w:p>
    <w:p>
      <w:r>
        <w:t xml:space="preserve">Onko sinulla suosikkimusiikkiasema?</w:t>
      </w:r>
    </w:p>
    <w:p>
      <w:r>
        <w:rPr>
          <w:b/>
        </w:rPr>
        <w:t xml:space="preserve">Tulos</w:t>
      </w:r>
    </w:p>
    <w:p>
      <w:r>
        <w:t xml:space="preserve">Pidän Kiss FM:stä.</w:t>
      </w:r>
    </w:p>
    <w:p>
      <w:r>
        <w:rPr>
          <w:b/>
        </w:rPr>
        <w:t xml:space="preserve">Esimerkki 7.984</w:t>
      </w:r>
    </w:p>
    <w:p>
      <w:r>
        <w:t xml:space="preserve">Haluatko 3 makuuhuoneen asunnon?</w:t>
      </w:r>
    </w:p>
    <w:p>
      <w:r>
        <w:rPr>
          <w:b/>
        </w:rPr>
        <w:t xml:space="preserve">Tulos</w:t>
      </w:r>
    </w:p>
    <w:p>
      <w:r>
        <w:t xml:space="preserve">Etsin 1 makuuhuoneen asuntoa.</w:t>
      </w:r>
    </w:p>
    <w:p>
      <w:r>
        <w:rPr>
          <w:b/>
        </w:rPr>
        <w:t xml:space="preserve">Tulos</w:t>
      </w:r>
    </w:p>
    <w:p>
      <w:r>
        <w:t xml:space="preserve">Tarvitsen tilaa vain itselleni.</w:t>
      </w:r>
    </w:p>
    <w:p>
      <w:r>
        <w:rPr>
          <w:b/>
        </w:rPr>
        <w:t xml:space="preserve">Esimerkki 7.985</w:t>
      </w:r>
    </w:p>
    <w:p>
      <w:r>
        <w:t xml:space="preserve">et pidä yrityskulttuurista?</w:t>
      </w:r>
    </w:p>
    <w:p>
      <w:r>
        <w:rPr>
          <w:b/>
        </w:rPr>
        <w:t xml:space="preserve">Tulos</w:t>
      </w:r>
    </w:p>
    <w:p>
      <w:r>
        <w:t xml:space="preserve">Se on syvältä.</w:t>
      </w:r>
    </w:p>
    <w:p>
      <w:r>
        <w:rPr>
          <w:b/>
        </w:rPr>
        <w:t xml:space="preserve">Tulos</w:t>
      </w:r>
    </w:p>
    <w:p>
      <w:r>
        <w:t xml:space="preserve">Kulttuurissa on liikaa rakennetta.</w:t>
      </w:r>
    </w:p>
    <w:p>
      <w:r>
        <w:rPr>
          <w:b/>
        </w:rPr>
        <w:t xml:space="preserve">Tulos</w:t>
      </w:r>
    </w:p>
    <w:p>
      <w:r>
        <w:t xml:space="preserve">Pidän heidän tarjoamastaan elämän ja työn tasapainosta.</w:t>
      </w:r>
    </w:p>
    <w:p>
      <w:r>
        <w:rPr>
          <w:b/>
        </w:rPr>
        <w:t xml:space="preserve">Esimerkki 7.986</w:t>
      </w:r>
    </w:p>
    <w:p>
      <w:r>
        <w:t xml:space="preserve">Asutko yhä Elm St:ssä?</w:t>
      </w:r>
    </w:p>
    <w:p>
      <w:r>
        <w:rPr>
          <w:b/>
        </w:rPr>
        <w:t xml:space="preserve">Tulos</w:t>
      </w:r>
    </w:p>
    <w:p>
      <w:r>
        <w:t xml:space="preserve">Myimme sen talon.</w:t>
      </w:r>
    </w:p>
    <w:p>
      <w:r>
        <w:rPr>
          <w:b/>
        </w:rPr>
        <w:t xml:space="preserve">Esimerkki 7.987</w:t>
      </w:r>
    </w:p>
    <w:p>
      <w:r>
        <w:t xml:space="preserve">Oletko koskaan työskennellyt hevosten kanssa?</w:t>
      </w:r>
    </w:p>
    <w:p>
      <w:r>
        <w:rPr>
          <w:b/>
        </w:rPr>
        <w:t xml:space="preserve">Tulos</w:t>
      </w:r>
    </w:p>
    <w:p>
      <w:r>
        <w:t xml:space="preserve">Kiertävässä sirkuksessa.</w:t>
      </w:r>
    </w:p>
    <w:p>
      <w:r>
        <w:rPr>
          <w:b/>
        </w:rPr>
        <w:t xml:space="preserve">Tulos</w:t>
      </w:r>
    </w:p>
    <w:p>
      <w:r>
        <w:t xml:space="preserve">Ratsastin hevosilla lapsena.</w:t>
      </w:r>
    </w:p>
    <w:p>
      <w:r>
        <w:rPr>
          <w:b/>
        </w:rPr>
        <w:t xml:space="preserve">Tulos</w:t>
      </w:r>
    </w:p>
    <w:p>
      <w:r>
        <w:t xml:space="preserve">Mielelläni.</w:t>
      </w:r>
    </w:p>
    <w:p>
      <w:r>
        <w:rPr>
          <w:b/>
        </w:rPr>
        <w:t xml:space="preserve">Esimerkki 7.988</w:t>
      </w:r>
    </w:p>
    <w:p>
      <w:r>
        <w:t xml:space="preserve">Onko sinulla sukulaisia lähellä?</w:t>
      </w:r>
    </w:p>
    <w:p>
      <w:r>
        <w:rPr>
          <w:b/>
        </w:rPr>
        <w:t xml:space="preserve">Tulos</w:t>
      </w:r>
    </w:p>
    <w:p>
      <w:r>
        <w:t xml:space="preserve">Ei oikeastaan</w:t>
      </w:r>
    </w:p>
    <w:p>
      <w:r>
        <w:rPr>
          <w:b/>
        </w:rPr>
        <w:t xml:space="preserve">Tulos</w:t>
      </w:r>
    </w:p>
    <w:p>
      <w:r>
        <w:t xml:space="preserve">He kaikki asuvat maan ulkopuolella.</w:t>
      </w:r>
    </w:p>
    <w:p>
      <w:r>
        <w:rPr>
          <w:b/>
        </w:rPr>
        <w:t xml:space="preserve">Tulos</w:t>
      </w:r>
    </w:p>
    <w:p>
      <w:r>
        <w:t xml:space="preserve">Kaikki asuvat eri puolilla maata.</w:t>
      </w:r>
    </w:p>
    <w:p>
      <w:r>
        <w:rPr>
          <w:b/>
        </w:rPr>
        <w:t xml:space="preserve">Tulos</w:t>
      </w:r>
    </w:p>
    <w:p>
      <w:r>
        <w:t xml:space="preserve">Yritän luoda etäisyyttä perheeseeni.</w:t>
      </w:r>
    </w:p>
    <w:p>
      <w:r>
        <w:rPr>
          <w:b/>
        </w:rPr>
        <w:t xml:space="preserve">Esimerkki 7.989</w:t>
      </w:r>
    </w:p>
    <w:p>
      <w:r>
        <w:t xml:space="preserve">Haluatko mennä syömään jotain?</w:t>
      </w:r>
    </w:p>
    <w:p>
      <w:r>
        <w:rPr>
          <w:b/>
        </w:rPr>
        <w:t xml:space="preserve">Tulos</w:t>
      </w:r>
    </w:p>
    <w:p>
      <w:r>
        <w:t xml:space="preserve">Tyttöystäväni teki minulle illallista.</w:t>
      </w:r>
    </w:p>
    <w:p>
      <w:r>
        <w:rPr>
          <w:b/>
        </w:rPr>
        <w:t xml:space="preserve">Tulos</w:t>
      </w:r>
    </w:p>
    <w:p>
      <w:r>
        <w:t xml:space="preserve">Mennään syömään sushia.</w:t>
      </w:r>
    </w:p>
    <w:p>
      <w:r>
        <w:rPr>
          <w:b/>
        </w:rPr>
        <w:t xml:space="preserve">Esimerkki 7.990</w:t>
      </w:r>
    </w:p>
    <w:p>
      <w:r>
        <w:t xml:space="preserve">Työskenteletkö paljon ihmisten kanssa?</w:t>
      </w:r>
    </w:p>
    <w:p>
      <w:r>
        <w:rPr>
          <w:b/>
        </w:rPr>
        <w:t xml:space="preserve">Tulos</w:t>
      </w:r>
    </w:p>
    <w:p>
      <w:r>
        <w:t xml:space="preserve">Toimistossamme on vain kaksi henkilöä.</w:t>
      </w:r>
    </w:p>
    <w:p>
      <w:r>
        <w:rPr>
          <w:b/>
        </w:rPr>
        <w:t xml:space="preserve">Tulos</w:t>
      </w:r>
    </w:p>
    <w:p>
      <w:r>
        <w:t xml:space="preserve">Tiimimme on pieni.</w:t>
      </w:r>
    </w:p>
    <w:p>
      <w:r>
        <w:rPr>
          <w:b/>
        </w:rPr>
        <w:t xml:space="preserve">Esimerkki 7.991</w:t>
      </w:r>
    </w:p>
    <w:p>
      <w:r>
        <w:t xml:space="preserve">Pidätkö metallista ja kovasta musiikista?</w:t>
      </w:r>
    </w:p>
    <w:p>
      <w:r>
        <w:rPr>
          <w:b/>
        </w:rPr>
        <w:t xml:space="preserve">Tulos</w:t>
      </w:r>
    </w:p>
    <w:p>
      <w:r>
        <w:t xml:space="preserve">Pidän mieluummin rauhoittavasta musiikista.</w:t>
      </w:r>
    </w:p>
    <w:p>
      <w:r>
        <w:rPr>
          <w:b/>
        </w:rPr>
        <w:t xml:space="preserve">Tulos</w:t>
      </w:r>
    </w:p>
    <w:p>
      <w:r>
        <w:t xml:space="preserve">Tykkään vararaatiosta</w:t>
      </w:r>
    </w:p>
    <w:p>
      <w:r>
        <w:rPr>
          <w:b/>
        </w:rPr>
        <w:t xml:space="preserve">Tulos</w:t>
      </w:r>
    </w:p>
    <w:p>
      <w:r>
        <w:t xml:space="preserve">Pidän enemmän klassisesta musiikista.</w:t>
      </w:r>
    </w:p>
    <w:p>
      <w:r>
        <w:rPr>
          <w:b/>
        </w:rPr>
        <w:t xml:space="preserve">Tulos</w:t>
      </w:r>
    </w:p>
    <w:p>
      <w:r>
        <w:t xml:space="preserve">En kuuntele metallimusiikkia</w:t>
      </w:r>
    </w:p>
    <w:p>
      <w:r>
        <w:rPr>
          <w:b/>
        </w:rPr>
        <w:t xml:space="preserve">Tulos</w:t>
      </w:r>
    </w:p>
    <w:p>
      <w:r>
        <w:t xml:space="preserve">Korvani eivät kestä enää.</w:t>
      </w:r>
    </w:p>
    <w:p>
      <w:r>
        <w:rPr>
          <w:b/>
        </w:rPr>
        <w:t xml:space="preserve">Esimerkki 7.992</w:t>
      </w:r>
    </w:p>
    <w:p>
      <w:r>
        <w:t xml:space="preserve">Onko sinulla jokin tietty musiikkilaji, jota kuuntelet mieluiten?</w:t>
      </w:r>
    </w:p>
    <w:p>
      <w:r>
        <w:rPr>
          <w:b/>
        </w:rPr>
        <w:t xml:space="preserve">Tulos</w:t>
      </w:r>
    </w:p>
    <w:p>
      <w:r>
        <w:t xml:space="preserve">Koska olen kasvanut rockin kuuntelijana, kuuntelen yleensä 80-luvun hittejä.</w:t>
      </w:r>
    </w:p>
    <w:p>
      <w:r>
        <w:rPr>
          <w:b/>
        </w:rPr>
        <w:t xml:space="preserve">Tulos</w:t>
      </w:r>
    </w:p>
    <w:p>
      <w:r>
        <w:t xml:space="preserve">Luulen, että klassinen on se, jonka valitsen useimmiten.</w:t>
      </w:r>
    </w:p>
    <w:p>
      <w:r>
        <w:rPr>
          <w:b/>
        </w:rPr>
        <w:t xml:space="preserve">Tulos</w:t>
      </w:r>
    </w:p>
    <w:p>
      <w:r>
        <w:t xml:space="preserve">Jazz on suosikkini.</w:t>
      </w:r>
    </w:p>
    <w:p>
      <w:r>
        <w:rPr>
          <w:b/>
        </w:rPr>
        <w:t xml:space="preserve">Tulos</w:t>
      </w:r>
    </w:p>
    <w:p>
      <w:r>
        <w:t xml:space="preserve">Kuuntelen usein indie-musiikkia.</w:t>
      </w:r>
    </w:p>
    <w:p>
      <w:r>
        <w:rPr>
          <w:b/>
        </w:rPr>
        <w:t xml:space="preserve">Esimerkki 7.993</w:t>
      </w:r>
    </w:p>
    <w:p>
      <w:r>
        <w:t xml:space="preserve">Haluatko olla keskustassa?</w:t>
      </w:r>
    </w:p>
    <w:p>
      <w:r>
        <w:rPr>
          <w:b/>
        </w:rPr>
        <w:t xml:space="preserve">Tulos</w:t>
      </w:r>
    </w:p>
    <w:p>
      <w:r>
        <w:t xml:space="preserve">Asuisin mieluummin ylempänä.</w:t>
      </w:r>
    </w:p>
    <w:p>
      <w:r>
        <w:rPr>
          <w:b/>
        </w:rPr>
        <w:t xml:space="preserve">Tulos</w:t>
      </w:r>
    </w:p>
    <w:p>
      <w:r>
        <w:t xml:space="preserve">Haluaisin olla lähellä kaikkea.</w:t>
      </w:r>
    </w:p>
    <w:p>
      <w:r>
        <w:rPr>
          <w:b/>
        </w:rPr>
        <w:t xml:space="preserve">Tulos</w:t>
      </w:r>
    </w:p>
    <w:p>
      <w:r>
        <w:t xml:space="preserve">Harkitsen sitä.</w:t>
      </w:r>
    </w:p>
    <w:p>
      <w:r>
        <w:rPr>
          <w:b/>
        </w:rPr>
        <w:t xml:space="preserve">Esimerkki 7.994</w:t>
      </w:r>
    </w:p>
    <w:p>
      <w:r>
        <w:t xml:space="preserve">Oletko asunut täällä kauan?</w:t>
      </w:r>
    </w:p>
    <w:p>
      <w:r>
        <w:rPr>
          <w:b/>
        </w:rPr>
        <w:t xml:space="preserve">Tulos</w:t>
      </w:r>
    </w:p>
    <w:p>
      <w:r>
        <w:t xml:space="preserve">Muutin tänne kuukausi sitten.</w:t>
      </w:r>
    </w:p>
    <w:p>
      <w:r>
        <w:rPr>
          <w:b/>
        </w:rPr>
        <w:t xml:space="preserve">Tulos</w:t>
      </w:r>
    </w:p>
    <w:p>
      <w:r>
        <w:t xml:space="preserve">Luultavasti jo kaksi vuotta.</w:t>
      </w:r>
    </w:p>
    <w:p>
      <w:r>
        <w:rPr>
          <w:b/>
        </w:rPr>
        <w:t xml:space="preserve">Tulos</w:t>
      </w:r>
    </w:p>
    <w:p>
      <w:r>
        <w:t xml:space="preserve">Muutin sinne 6 kuukautta sitten.</w:t>
      </w:r>
    </w:p>
    <w:p>
      <w:r>
        <w:rPr>
          <w:b/>
        </w:rPr>
        <w:t xml:space="preserve">Esimerkki 7.995</w:t>
      </w:r>
    </w:p>
    <w:p>
      <w:r>
        <w:t xml:space="preserve">Haluatko pikaruokaa?</w:t>
      </w:r>
    </w:p>
    <w:p>
      <w:r>
        <w:rPr>
          <w:b/>
        </w:rPr>
        <w:t xml:space="preserve">Tulos</w:t>
      </w:r>
    </w:p>
    <w:p>
      <w:r>
        <w:t xml:space="preserve">Syön mieluummin kotona.</w:t>
      </w:r>
    </w:p>
    <w:p>
      <w:r>
        <w:rPr>
          <w:b/>
        </w:rPr>
        <w:t xml:space="preserve">Tulos</w:t>
      </w:r>
    </w:p>
    <w:p>
      <w:r>
        <w:t xml:space="preserve">Pidän enemmän istuma-aterioista.</w:t>
      </w:r>
    </w:p>
    <w:p>
      <w:r>
        <w:rPr>
          <w:b/>
        </w:rPr>
        <w:t xml:space="preserve">Tulos</w:t>
      </w:r>
    </w:p>
    <w:p>
      <w:r>
        <w:t xml:space="preserve">Mieluummin jotain terveellisempää.</w:t>
      </w:r>
    </w:p>
    <w:p>
      <w:r>
        <w:rPr>
          <w:b/>
        </w:rPr>
        <w:t xml:space="preserve">Esimerkki 7.996</w:t>
      </w:r>
    </w:p>
    <w:p>
      <w:r>
        <w:t xml:space="preserve">Pidätkö jazzista?</w:t>
      </w:r>
    </w:p>
    <w:p>
      <w:r>
        <w:rPr>
          <w:b/>
        </w:rPr>
        <w:t xml:space="preserve">Tulos</w:t>
      </w:r>
    </w:p>
    <w:p>
      <w:r>
        <w:t xml:space="preserve">Kuuntelen mieluummin klassista rockia.</w:t>
      </w:r>
    </w:p>
    <w:p>
      <w:r>
        <w:rPr>
          <w:b/>
        </w:rPr>
        <w:t xml:space="preserve">Esimerkki 7.997</w:t>
      </w:r>
    </w:p>
    <w:p>
      <w:r>
        <w:t xml:space="preserve">Oletko rikas?</w:t>
      </w:r>
    </w:p>
    <w:p>
      <w:r>
        <w:rPr>
          <w:b/>
        </w:rPr>
        <w:t xml:space="preserve">Tulos</w:t>
      </w:r>
    </w:p>
    <w:p>
      <w:r>
        <w:t xml:space="preserve">Olen elänyt hyvin ja menestynyt.</w:t>
      </w:r>
    </w:p>
    <w:p>
      <w:r>
        <w:rPr>
          <w:b/>
        </w:rPr>
        <w:t xml:space="preserve">Tulos</w:t>
      </w:r>
    </w:p>
    <w:p>
      <w:r>
        <w:t xml:space="preserve">Olen rahaton.</w:t>
      </w:r>
    </w:p>
    <w:p>
      <w:r>
        <w:rPr>
          <w:b/>
        </w:rPr>
        <w:t xml:space="preserve">Esimerkki 7.998</w:t>
      </w:r>
    </w:p>
    <w:p>
      <w:r>
        <w:t xml:space="preserve">Oletko sinäkin lähdössä?</w:t>
      </w:r>
    </w:p>
    <w:p>
      <w:r>
        <w:rPr>
          <w:b/>
        </w:rPr>
        <w:t xml:space="preserve">Tulos</w:t>
      </w:r>
    </w:p>
    <w:p>
      <w:r>
        <w:t xml:space="preserve">Olen juuri lähdössä.</w:t>
      </w:r>
    </w:p>
    <w:p>
      <w:r>
        <w:rPr>
          <w:b/>
        </w:rPr>
        <w:t xml:space="preserve">Tulos</w:t>
      </w:r>
    </w:p>
    <w:p>
      <w:r>
        <w:t xml:space="preserve">Minun on palattava takaisin ja viimeisteltävä.</w:t>
      </w:r>
    </w:p>
    <w:p>
      <w:r>
        <w:rPr>
          <w:b/>
        </w:rPr>
        <w:t xml:space="preserve">Tulos</w:t>
      </w:r>
    </w:p>
    <w:p>
      <w:r>
        <w:t xml:space="preserve">Taidan olla valmis lähtemään.</w:t>
      </w:r>
    </w:p>
    <w:p>
      <w:r>
        <w:rPr>
          <w:b/>
        </w:rPr>
        <w:t xml:space="preserve">Esimerkki 7.999</w:t>
      </w:r>
    </w:p>
    <w:p>
      <w:r>
        <w:t xml:space="preserve">Onko sinulla suuria suunnitelmia viikonlopuksi?</w:t>
      </w:r>
    </w:p>
    <w:p>
      <w:r>
        <w:rPr>
          <w:b/>
        </w:rPr>
        <w:t xml:space="preserve">Tulos</w:t>
      </w:r>
    </w:p>
    <w:p>
      <w:r>
        <w:t xml:space="preserve">En aio tehdä mitään tänä viikonloppuna.</w:t>
      </w:r>
    </w:p>
    <w:p>
      <w:r>
        <w:rPr>
          <w:b/>
        </w:rPr>
        <w:t xml:space="preserve">Tulos</w:t>
      </w:r>
    </w:p>
    <w:p>
      <w:r>
        <w:t xml:space="preserve">Menen naimisiin.</w:t>
      </w:r>
    </w:p>
    <w:p>
      <w:r>
        <w:rPr>
          <w:b/>
        </w:rPr>
        <w:t xml:space="preserve">Tulos</w:t>
      </w:r>
    </w:p>
    <w:p>
      <w:r>
        <w:t xml:space="preserve">Saatan mennä patikoimaan</w:t>
      </w:r>
    </w:p>
    <w:p>
      <w:r>
        <w:rPr>
          <w:b/>
        </w:rPr>
        <w:t xml:space="preserve">Esimerkki 7.1000</w:t>
      </w:r>
    </w:p>
    <w:p>
      <w:r>
        <w:t xml:space="preserve">Pidätkö suosituista kirjailijoista?</w:t>
      </w:r>
    </w:p>
    <w:p>
      <w:r>
        <w:rPr>
          <w:b/>
        </w:rPr>
        <w:t xml:space="preserve">Tulos</w:t>
      </w:r>
    </w:p>
    <w:p>
      <w:r>
        <w:t xml:space="preserve">Kun heidän kirjoituksensa on yhtä hyvä.</w:t>
      </w:r>
    </w:p>
    <w:p>
      <w:r>
        <w:rPr>
          <w:b/>
        </w:rPr>
        <w:t xml:space="preserve">Esimerkki 7.1001</w:t>
      </w:r>
    </w:p>
    <w:p>
      <w:r>
        <w:t xml:space="preserve">Halusitko lainata Shakespearen Titus Andronicusta?</w:t>
      </w:r>
    </w:p>
    <w:p>
      <w:r>
        <w:rPr>
          <w:b/>
        </w:rPr>
        <w:t xml:space="preserve">Tulos</w:t>
      </w:r>
    </w:p>
    <w:p>
      <w:r>
        <w:t xml:space="preserve">En ole suuri Shakespearen ystävä.</w:t>
      </w:r>
    </w:p>
    <w:p>
      <w:r>
        <w:rPr>
          <w:b/>
        </w:rPr>
        <w:t xml:space="preserve">Tulos</w:t>
      </w:r>
    </w:p>
    <w:p>
      <w:r>
        <w:t xml:space="preserve">Tuo on vähän raskas minulle.</w:t>
      </w:r>
    </w:p>
    <w:p>
      <w:r>
        <w:rPr>
          <w:b/>
        </w:rPr>
        <w:t xml:space="preserve">Tulos</w:t>
      </w:r>
    </w:p>
    <w:p>
      <w:r>
        <w:t xml:space="preserve">En ole suuri Shakespearen ystävä.</w:t>
      </w:r>
    </w:p>
    <w:p>
      <w:r>
        <w:rPr>
          <w:b/>
        </w:rPr>
        <w:t xml:space="preserve">Esimerkki 7.1002</w:t>
      </w:r>
    </w:p>
    <w:p>
      <w:r>
        <w:t xml:space="preserve">Oletko kiinnostunut autoista?</w:t>
      </w:r>
    </w:p>
    <w:p>
      <w:r>
        <w:rPr>
          <w:b/>
        </w:rPr>
        <w:t xml:space="preserve">Tulos</w:t>
      </w:r>
    </w:p>
    <w:p>
      <w:r>
        <w:t xml:space="preserve">Rakastan vanhoja autoja.</w:t>
      </w:r>
    </w:p>
    <w:p>
      <w:r>
        <w:rPr>
          <w:b/>
        </w:rPr>
        <w:t xml:space="preserve">Tulos</w:t>
      </w:r>
    </w:p>
    <w:p>
      <w:r>
        <w:t xml:space="preserve">En ole kiinnostunut autoista</w:t>
      </w:r>
    </w:p>
    <w:p>
      <w:r>
        <w:rPr>
          <w:b/>
        </w:rPr>
        <w:t xml:space="preserve">Esimerkki 7.1003</w:t>
      </w:r>
    </w:p>
    <w:p>
      <w:r>
        <w:t xml:space="preserve">Etsitkö työtä New Yorkista?</w:t>
      </w:r>
    </w:p>
    <w:p>
      <w:r>
        <w:rPr>
          <w:b/>
        </w:rPr>
        <w:t xml:space="preserve">Tulos</w:t>
      </w:r>
    </w:p>
    <w:p>
      <w:r>
        <w:t xml:space="preserve">Etsin työtä.</w:t>
      </w:r>
    </w:p>
    <w:p>
      <w:r>
        <w:rPr>
          <w:b/>
        </w:rPr>
        <w:t xml:space="preserve">Tulos</w:t>
      </w:r>
    </w:p>
    <w:p>
      <w:r>
        <w:t xml:space="preserve">tämä on suunnitelma</w:t>
      </w:r>
    </w:p>
    <w:p>
      <w:r>
        <w:rPr>
          <w:b/>
        </w:rPr>
        <w:t xml:space="preserve">Esimerkki 7.1004</w:t>
      </w:r>
    </w:p>
    <w:p>
      <w:r>
        <w:t xml:space="preserve">Poltatko paljon?</w:t>
      </w:r>
    </w:p>
    <w:p>
      <w:r>
        <w:rPr>
          <w:b/>
        </w:rPr>
        <w:t xml:space="preserve">Tulos</w:t>
      </w:r>
    </w:p>
    <w:p>
      <w:r>
        <w:t xml:space="preserve">Kyllä, mutta yritän lopettaa.</w:t>
      </w:r>
    </w:p>
    <w:p>
      <w:r>
        <w:rPr>
          <w:b/>
        </w:rPr>
        <w:t xml:space="preserve">Esimerkki 7.1005</w:t>
      </w:r>
    </w:p>
    <w:p>
      <w:r>
        <w:t xml:space="preserve">Mennäänkö uimaan?</w:t>
      </w:r>
    </w:p>
    <w:p>
      <w:r>
        <w:rPr>
          <w:b/>
        </w:rPr>
        <w:t xml:space="preserve">Tulos</w:t>
      </w:r>
    </w:p>
    <w:p>
      <w:r>
        <w:t xml:space="preserve">En osaa uida.</w:t>
      </w:r>
    </w:p>
    <w:p>
      <w:r>
        <w:rPr>
          <w:b/>
        </w:rPr>
        <w:t xml:space="preserve">Tulos</w:t>
      </w:r>
    </w:p>
    <w:p>
      <w:r>
        <w:t xml:space="preserve">Anna minun pukea uimapukuni.</w:t>
      </w:r>
    </w:p>
    <w:p>
      <w:r>
        <w:rPr>
          <w:b/>
        </w:rPr>
        <w:t xml:space="preserve">Esimerkki 7.1006</w:t>
      </w:r>
    </w:p>
    <w:p>
      <w:r>
        <w:t xml:space="preserve">Onko kiinalainen hyvää?</w:t>
      </w:r>
    </w:p>
    <w:p>
      <w:r>
        <w:rPr>
          <w:b/>
        </w:rPr>
        <w:t xml:space="preserve">Tulos</w:t>
      </w:r>
    </w:p>
    <w:p>
      <w:r>
        <w:t xml:space="preserve">En pidä kiinalaisesta.</w:t>
      </w:r>
    </w:p>
    <w:p>
      <w:r>
        <w:rPr>
          <w:b/>
        </w:rPr>
        <w:t xml:space="preserve">Tulos</w:t>
      </w:r>
    </w:p>
    <w:p>
      <w:r>
        <w:t xml:space="preserve">Se on epäterveellistä</w:t>
      </w:r>
    </w:p>
    <w:p>
      <w:r>
        <w:rPr>
          <w:b/>
        </w:rPr>
        <w:t xml:space="preserve">Esimerkki 7.1007</w:t>
      </w:r>
    </w:p>
    <w:p>
      <w:r>
        <w:t xml:space="preserve">Oletko koko ajan tekemisissä ihmisten kanssa?</w:t>
      </w:r>
    </w:p>
    <w:p>
      <w:r>
        <w:rPr>
          <w:b/>
        </w:rPr>
        <w:t xml:space="preserve">Tulos</w:t>
      </w:r>
    </w:p>
    <w:p>
      <w:r>
        <w:t xml:space="preserve">Liian paljon aikaa!</w:t>
      </w:r>
    </w:p>
    <w:p>
      <w:r>
        <w:rPr>
          <w:b/>
        </w:rPr>
        <w:t xml:space="preserve">Esimerkki 7.1008</w:t>
      </w:r>
    </w:p>
    <w:p>
      <w:r>
        <w:t xml:space="preserve">Onko sinun opittava uusia taitoja uutta työtä varten?</w:t>
      </w:r>
    </w:p>
    <w:p>
      <w:r>
        <w:rPr>
          <w:b/>
        </w:rPr>
        <w:t xml:space="preserve">Tulos</w:t>
      </w:r>
    </w:p>
    <w:p>
      <w:r>
        <w:t xml:space="preserve">Minun on parannettava ohjelmointitaitojani.</w:t>
      </w:r>
    </w:p>
    <w:p>
      <w:r>
        <w:rPr>
          <w:b/>
        </w:rPr>
        <w:t xml:space="preserve">Tulos</w:t>
      </w:r>
    </w:p>
    <w:p>
      <w:r>
        <w:t xml:space="preserve">Käyn yökursseja.</w:t>
      </w:r>
    </w:p>
    <w:p>
      <w:r>
        <w:rPr>
          <w:b/>
        </w:rPr>
        <w:t xml:space="preserve">Esimerkki 7.1009</w:t>
      </w:r>
    </w:p>
    <w:p>
      <w:r>
        <w:t xml:space="preserve">Saitko koskaan opetella soittamaan banjoa niin kuin halusit nuorena?</w:t>
      </w:r>
    </w:p>
    <w:p>
      <w:r>
        <w:rPr>
          <w:b/>
        </w:rPr>
        <w:t xml:space="preserve">Tulos</w:t>
      </w:r>
    </w:p>
    <w:p>
      <w:r>
        <w:t xml:space="preserve">Soitan sitä nyt bändissä.</w:t>
      </w:r>
    </w:p>
    <w:p>
      <w:r>
        <w:rPr>
          <w:b/>
        </w:rPr>
        <w:t xml:space="preserve">Tulos</w:t>
      </w:r>
    </w:p>
    <w:p>
      <w:r>
        <w:t xml:space="preserve">Olen nyt ammattimainen banjon soittaja.</w:t>
      </w:r>
    </w:p>
    <w:p>
      <w:r>
        <w:rPr>
          <w:b/>
        </w:rPr>
        <w:t xml:space="preserve">Esimerkki 7.1010</w:t>
      </w:r>
    </w:p>
    <w:p>
      <w:r>
        <w:t xml:space="preserve">Tekeekö äitisi yhä niitä herkullisia suklaakeksejä?</w:t>
      </w:r>
    </w:p>
    <w:p>
      <w:r>
        <w:rPr>
          <w:b/>
        </w:rPr>
        <w:t xml:space="preserve">Tulos</w:t>
      </w:r>
    </w:p>
    <w:p>
      <w:r>
        <w:t xml:space="preserve">Minä olen nyt keksien tekijä.</w:t>
      </w:r>
    </w:p>
    <w:p>
      <w:r>
        <w:rPr>
          <w:b/>
        </w:rPr>
        <w:t xml:space="preserve">Esimerkki 7.1011</w:t>
      </w:r>
    </w:p>
    <w:p>
      <w:r>
        <w:t xml:space="preserve">Johdatko ihmisiä nykyisessä tehtävässäsi?</w:t>
      </w:r>
    </w:p>
    <w:p>
      <w:r>
        <w:rPr>
          <w:b/>
        </w:rPr>
        <w:t xml:space="preserve">Tulos</w:t>
      </w:r>
    </w:p>
    <w:p>
      <w:r>
        <w:t xml:space="preserve">En ole tällä hetkellä sillä tasolla</w:t>
      </w:r>
    </w:p>
    <w:p>
      <w:r>
        <w:rPr>
          <w:b/>
        </w:rPr>
        <w:t xml:space="preserve">Esimerkki 7.1012</w:t>
      </w:r>
    </w:p>
    <w:p>
      <w:r>
        <w:t xml:space="preserve">Luetko enemmän kaunokirjallisuutta vai tietokirjallisuutta?</w:t>
      </w:r>
    </w:p>
    <w:p>
      <w:r>
        <w:rPr>
          <w:b/>
        </w:rPr>
        <w:t xml:space="preserve">Tulos</w:t>
      </w:r>
    </w:p>
    <w:p>
      <w:r>
        <w:t xml:space="preserve">Luen vain fantasiaa.</w:t>
      </w:r>
    </w:p>
    <w:p>
      <w:r>
        <w:rPr>
          <w:b/>
        </w:rPr>
        <w:t xml:space="preserve">Tulos</w:t>
      </w:r>
    </w:p>
    <w:p>
      <w:r>
        <w:t xml:space="preserve">Pidän todella paljon mysteereistä ja tieteiskirjallisuudesta.</w:t>
      </w:r>
    </w:p>
    <w:p>
      <w:r>
        <w:rPr>
          <w:b/>
        </w:rPr>
        <w:t xml:space="preserve">Tulos</w:t>
      </w:r>
    </w:p>
    <w:p>
      <w:r>
        <w:t xml:space="preserve">Pidän tosiasioiden lukemisesta.</w:t>
      </w:r>
    </w:p>
    <w:p>
      <w:r>
        <w:rPr>
          <w:b/>
        </w:rPr>
        <w:t xml:space="preserve">Esimerkki 7.1013</w:t>
      </w:r>
    </w:p>
    <w:p>
      <w:r>
        <w:t xml:space="preserve">Osaatko uida?</w:t>
      </w:r>
    </w:p>
    <w:p>
      <w:r>
        <w:rPr>
          <w:b/>
        </w:rPr>
        <w:t xml:space="preserve">Tulos</w:t>
      </w:r>
    </w:p>
    <w:p>
      <w:r>
        <w:t xml:space="preserve">Osaan uida, mutta en ole kala.</w:t>
      </w:r>
    </w:p>
    <w:p>
      <w:r>
        <w:rPr>
          <w:b/>
        </w:rPr>
        <w:t xml:space="preserve">Tulos</w:t>
      </w:r>
    </w:p>
    <w:p>
      <w:r>
        <w:t xml:space="preserve">Uin kuin kala.</w:t>
      </w:r>
    </w:p>
    <w:p>
      <w:r>
        <w:rPr>
          <w:b/>
        </w:rPr>
        <w:t xml:space="preserve">Tulos</w:t>
      </w:r>
    </w:p>
    <w:p>
      <w:r>
        <w:t xml:space="preserve">Kuin kala.</w:t>
      </w:r>
    </w:p>
    <w:p>
      <w:r>
        <w:rPr>
          <w:b/>
        </w:rPr>
        <w:t xml:space="preserve">Tulos</w:t>
      </w:r>
    </w:p>
    <w:p>
      <w:r>
        <w:t xml:space="preserve">Osaan meloa koiran kanssa.</w:t>
      </w:r>
    </w:p>
    <w:p>
      <w:r>
        <w:rPr>
          <w:b/>
        </w:rPr>
        <w:t xml:space="preserve">Esimerkki 7.1014</w:t>
      </w:r>
    </w:p>
    <w:p>
      <w:r>
        <w:t xml:space="preserve">Pidätkö kirjojen lukemisesta, joissa on monimutkainen tarina?</w:t>
      </w:r>
    </w:p>
    <w:p>
      <w:r>
        <w:rPr>
          <w:b/>
        </w:rPr>
        <w:t xml:space="preserve">Tulos</w:t>
      </w:r>
    </w:p>
    <w:p>
      <w:r>
        <w:t xml:space="preserve">Haluaisin, että sitä olisi helpompi seurata</w:t>
      </w:r>
    </w:p>
    <w:p>
      <w:r>
        <w:rPr>
          <w:b/>
        </w:rPr>
        <w:t xml:space="preserve">Tulos</w:t>
      </w:r>
    </w:p>
    <w:p>
      <w:r>
        <w:t xml:space="preserve">Mitä hienostuneempi, sitä parempi!</w:t>
      </w:r>
    </w:p>
    <w:p>
      <w:r>
        <w:rPr>
          <w:b/>
        </w:rPr>
        <w:t xml:space="preserve">Tulos</w:t>
      </w:r>
    </w:p>
    <w:p>
      <w:r>
        <w:t xml:space="preserve">Mieluummin jotain helppolukuista.</w:t>
      </w:r>
    </w:p>
    <w:p>
      <w:r>
        <w:rPr>
          <w:b/>
        </w:rPr>
        <w:t xml:space="preserve">Tulos</w:t>
      </w:r>
    </w:p>
    <w:p>
      <w:r>
        <w:t xml:space="preserve">Suosin kirjoja, joissa on monimutkainen tarina.</w:t>
      </w:r>
    </w:p>
    <w:p>
      <w:r>
        <w:rPr>
          <w:b/>
        </w:rPr>
        <w:t xml:space="preserve">Esimerkki 7.1015</w:t>
      </w:r>
    </w:p>
    <w:p>
      <w:r>
        <w:t xml:space="preserve">Onko sinulla suosikkilaulaja?</w:t>
      </w:r>
    </w:p>
    <w:p>
      <w:r>
        <w:rPr>
          <w:b/>
        </w:rPr>
        <w:t xml:space="preserve">Tulos</w:t>
      </w:r>
    </w:p>
    <w:p>
      <w:r>
        <w:t xml:space="preserve">Minun on vaikea valita vain yhtä suosikkilaulajaa.</w:t>
      </w:r>
    </w:p>
    <w:p>
      <w:r>
        <w:rPr>
          <w:b/>
        </w:rPr>
        <w:t xml:space="preserve">Esimerkki 7.1016</w:t>
      </w:r>
    </w:p>
    <w:p>
      <w:r>
        <w:t xml:space="preserve">Aiotko juoda?</w:t>
      </w:r>
    </w:p>
    <w:p>
      <w:r>
        <w:rPr>
          <w:b/>
        </w:rPr>
        <w:t xml:space="preserve">Tulos</w:t>
      </w:r>
    </w:p>
    <w:p>
      <w:r>
        <w:t xml:space="preserve">Olen selvin päin.</w:t>
      </w:r>
    </w:p>
    <w:p>
      <w:r>
        <w:rPr>
          <w:b/>
        </w:rPr>
        <w:t xml:space="preserve">Tulos</w:t>
      </w:r>
    </w:p>
    <w:p>
      <w:r>
        <w:t xml:space="preserve">Se riippuu siitä, mitä teemme tänä iltana.</w:t>
      </w:r>
    </w:p>
    <w:p>
      <w:r>
        <w:rPr>
          <w:b/>
        </w:rPr>
        <w:t xml:space="preserve">Esimerkki 7.1017</w:t>
      </w:r>
    </w:p>
    <w:p>
      <w:r>
        <w:t xml:space="preserve">Oletko hyvä saamaan uusia ystäviä?</w:t>
      </w:r>
    </w:p>
    <w:p>
      <w:r>
        <w:rPr>
          <w:b/>
        </w:rPr>
        <w:t xml:space="preserve">Tulos</w:t>
      </w:r>
    </w:p>
    <w:p>
      <w:r>
        <w:t xml:space="preserve">Joskus olen</w:t>
      </w:r>
    </w:p>
    <w:p>
      <w:r>
        <w:rPr>
          <w:b/>
        </w:rPr>
        <w:t xml:space="preserve">Tulos</w:t>
      </w:r>
    </w:p>
    <w:p>
      <w:r>
        <w:t xml:space="preserve">Se riippuu siitä, onko meillä yhteisiä kiinnostuksen kohteita.</w:t>
      </w:r>
    </w:p>
    <w:p>
      <w:r>
        <w:rPr>
          <w:b/>
        </w:rPr>
        <w:t xml:space="preserve">Esimerkki 7.1018</w:t>
      </w:r>
    </w:p>
    <w:p>
      <w:r>
        <w:t xml:space="preserve">Pidätkö elokuvissa käymisestä tai elokuvien katsomisesta yleensä?</w:t>
      </w:r>
    </w:p>
    <w:p>
      <w:r>
        <w:rPr>
          <w:b/>
        </w:rPr>
        <w:t xml:space="preserve">Tulos</w:t>
      </w:r>
    </w:p>
    <w:p>
      <w:r>
        <w:t xml:space="preserve">Käyn säännöllisesti elokuvissa.</w:t>
      </w:r>
    </w:p>
    <w:p>
      <w:r>
        <w:rPr>
          <w:b/>
        </w:rPr>
        <w:t xml:space="preserve">Tulos</w:t>
      </w:r>
    </w:p>
    <w:p>
      <w:r>
        <w:t xml:space="preserve">Rakastan elokuvia ja erityisesti 3D-elokuvia.</w:t>
      </w:r>
    </w:p>
    <w:p>
      <w:r>
        <w:rPr>
          <w:b/>
        </w:rPr>
        <w:t xml:space="preserve">Tulos</w:t>
      </w:r>
    </w:p>
    <w:p>
      <w:r>
        <w:t xml:space="preserve">Pidän enemmän komediasarjoista.</w:t>
      </w:r>
    </w:p>
    <w:p>
      <w:r>
        <w:rPr>
          <w:b/>
        </w:rPr>
        <w:t xml:space="preserve">Tulos</w:t>
      </w:r>
    </w:p>
    <w:p>
      <w:r>
        <w:t xml:space="preserve">Meillä on Netflix-tilaus.</w:t>
      </w:r>
    </w:p>
    <w:p>
      <w:r>
        <w:rPr>
          <w:b/>
        </w:rPr>
        <w:t xml:space="preserve">Esimerkki 7.1019</w:t>
      </w:r>
    </w:p>
    <w:p>
      <w:r>
        <w:t xml:space="preserve">Oletko kiinnostunut merenelävistä?</w:t>
      </w:r>
    </w:p>
    <w:p>
      <w:r>
        <w:rPr>
          <w:b/>
        </w:rPr>
        <w:t xml:space="preserve">Tulos</w:t>
      </w:r>
    </w:p>
    <w:p>
      <w:r>
        <w:t xml:space="preserve">Rakastan kaikenlaista sushia.</w:t>
      </w:r>
    </w:p>
    <w:p>
      <w:r>
        <w:rPr>
          <w:b/>
        </w:rPr>
        <w:t xml:space="preserve">Tulos</w:t>
      </w:r>
    </w:p>
    <w:p>
      <w:r>
        <w:t xml:space="preserve">Pidän paljon mereneläviä</w:t>
      </w:r>
    </w:p>
    <w:p>
      <w:r>
        <w:rPr>
          <w:b/>
        </w:rPr>
        <w:t xml:space="preserve">Tulos</w:t>
      </w:r>
    </w:p>
    <w:p>
      <w:r>
        <w:t xml:space="preserve">Rakastan katkarapujen ja rapujen syömistä.</w:t>
      </w:r>
    </w:p>
    <w:p>
      <w:r>
        <w:rPr>
          <w:b/>
        </w:rPr>
        <w:t xml:space="preserve">Tulos</w:t>
      </w:r>
    </w:p>
    <w:p>
      <w:r>
        <w:t xml:space="preserve">En voi sietää kalaa.</w:t>
      </w:r>
    </w:p>
    <w:p>
      <w:r>
        <w:rPr>
          <w:b/>
        </w:rPr>
        <w:t xml:space="preserve">Esimerkki 7.1020</w:t>
      </w:r>
    </w:p>
    <w:p>
      <w:r>
        <w:t xml:space="preserve">Pidätkö intialaisesta ruoasta?</w:t>
      </w:r>
    </w:p>
    <w:p>
      <w:r>
        <w:rPr>
          <w:b/>
        </w:rPr>
        <w:t xml:space="preserve">Tulos</w:t>
      </w:r>
    </w:p>
    <w:p>
      <w:r>
        <w:t xml:space="preserve">Se on liian mausteista minulle.</w:t>
      </w:r>
    </w:p>
    <w:p>
      <w:r>
        <w:rPr>
          <w:b/>
        </w:rPr>
        <w:t xml:space="preserve">Tulos</w:t>
      </w:r>
    </w:p>
    <w:p>
      <w:r>
        <w:t xml:space="preserve">Se on yleensä liian kuuma</w:t>
      </w:r>
    </w:p>
    <w:p>
      <w:r>
        <w:rPr>
          <w:b/>
        </w:rPr>
        <w:t xml:space="preserve">Tulos</w:t>
      </w:r>
    </w:p>
    <w:p>
      <w:r>
        <w:t xml:space="preserve">Minusta curry on herkullista.</w:t>
      </w:r>
    </w:p>
    <w:p>
      <w:r>
        <w:rPr>
          <w:b/>
        </w:rPr>
        <w:t xml:space="preserve">Esimerkki 7.1021</w:t>
      </w:r>
    </w:p>
    <w:p>
      <w:r>
        <w:t xml:space="preserve">Haluatko katsoa pelin tänä viikonloppuna?</w:t>
      </w:r>
    </w:p>
    <w:p>
      <w:r>
        <w:rPr>
          <w:b/>
        </w:rPr>
        <w:t xml:space="preserve">Tulos</w:t>
      </w:r>
    </w:p>
    <w:p>
      <w:r>
        <w:t xml:space="preserve">Mets pelaa stadionilla lauantaina iltapäivällä.</w:t>
      </w:r>
    </w:p>
    <w:p>
      <w:r>
        <w:rPr>
          <w:b/>
        </w:rPr>
        <w:t xml:space="preserve">Esimerkki 7.1022</w:t>
      </w:r>
    </w:p>
    <w:p>
      <w:r>
        <w:t xml:space="preserve">Haluaisitko tavata joskus?</w:t>
      </w:r>
    </w:p>
    <w:p>
      <w:r>
        <w:rPr>
          <w:b/>
        </w:rPr>
        <w:t xml:space="preserve">Tulos</w:t>
      </w:r>
    </w:p>
    <w:p>
      <w:r>
        <w:t xml:space="preserve">Voin tavata aamiaisella minä päivänä tahansa tällä viikolla.</w:t>
      </w:r>
    </w:p>
    <w:p>
      <w:r>
        <w:rPr>
          <w:b/>
        </w:rPr>
        <w:t xml:space="preserve">Tulos</w:t>
      </w:r>
    </w:p>
    <w:p>
      <w:r>
        <w:t xml:space="preserve">Se olisi hienoa.</w:t>
      </w:r>
    </w:p>
    <w:p>
      <w:r>
        <w:rPr>
          <w:b/>
        </w:rPr>
        <w:t xml:space="preserve">Esimerkki 7.1023</w:t>
      </w:r>
    </w:p>
    <w:p>
      <w:r>
        <w:t xml:space="preserve">Oletko laktoosi-intolerantti?</w:t>
      </w:r>
    </w:p>
    <w:p>
      <w:r>
        <w:rPr>
          <w:b/>
        </w:rPr>
        <w:t xml:space="preserve">Tulos</w:t>
      </w:r>
    </w:p>
    <w:p>
      <w:r>
        <w:t xml:space="preserve">Minulla on Lactaidia mukana.</w:t>
      </w:r>
    </w:p>
    <w:p>
      <w:r>
        <w:rPr>
          <w:b/>
        </w:rPr>
        <w:t xml:space="preserve">Tulos</w:t>
      </w:r>
    </w:p>
    <w:p>
      <w:r>
        <w:t xml:space="preserve">Meijeri ei ole samaa mieltä kanssani.</w:t>
      </w:r>
    </w:p>
    <w:p>
      <w:r>
        <w:rPr>
          <w:b/>
        </w:rPr>
        <w:t xml:space="preserve">Esimerkki 7.1024</w:t>
      </w:r>
    </w:p>
    <w:p>
      <w:r>
        <w:t xml:space="preserve">Onko sinulla työmatkoja?</w:t>
      </w:r>
    </w:p>
    <w:p>
      <w:r>
        <w:rPr>
          <w:b/>
        </w:rPr>
        <w:t xml:space="preserve">Tulos</w:t>
      </w:r>
    </w:p>
    <w:p>
      <w:r>
        <w:t xml:space="preserve">Se on 10 minuutin kävelymatkan päässä</w:t>
      </w:r>
    </w:p>
    <w:p>
      <w:r>
        <w:rPr>
          <w:b/>
        </w:rPr>
        <w:t xml:space="preserve">Tulos</w:t>
      </w:r>
    </w:p>
    <w:p>
      <w:r>
        <w:t xml:space="preserve">Työmatka on lyhyempi kuin nykyinen.</w:t>
      </w:r>
    </w:p>
    <w:p>
      <w:r>
        <w:rPr>
          <w:b/>
        </w:rPr>
        <w:t xml:space="preserve">Esimerkki 7.1025</w:t>
      </w:r>
    </w:p>
    <w:p>
      <w:r>
        <w:t xml:space="preserve">Pidätkö kaupunginosasta, jossa se sijaitsee?</w:t>
      </w:r>
    </w:p>
    <w:p>
      <w:r>
        <w:rPr>
          <w:b/>
        </w:rPr>
        <w:t xml:space="preserve">Tulos</w:t>
      </w:r>
    </w:p>
    <w:p>
      <w:r>
        <w:t xml:space="preserve">Se ei ole parhaalla alueella.</w:t>
      </w:r>
    </w:p>
    <w:p>
      <w:r>
        <w:rPr>
          <w:b/>
        </w:rPr>
        <w:t xml:space="preserve">Tulos</w:t>
      </w:r>
    </w:p>
    <w:p>
      <w:r>
        <w:t xml:space="preserve">Se on hieno naapurusto.</w:t>
      </w:r>
    </w:p>
    <w:p>
      <w:r>
        <w:rPr>
          <w:b/>
        </w:rPr>
        <w:t xml:space="preserve">Esimerkki 7.1026</w:t>
      </w:r>
    </w:p>
    <w:p>
      <w:r>
        <w:t xml:space="preserve">Tiedätkö Roller kaljuuntuminen?</w:t>
      </w:r>
    </w:p>
    <w:p>
      <w:r>
        <w:rPr>
          <w:b/>
        </w:rPr>
        <w:t xml:space="preserve">Tulos</w:t>
      </w:r>
    </w:p>
    <w:p>
      <w:r>
        <w:t xml:space="preserve">Luistelen mieluummin luistimilla.</w:t>
      </w:r>
    </w:p>
    <w:p>
      <w:r>
        <w:rPr>
          <w:b/>
        </w:rPr>
        <w:t xml:space="preserve">Tulos</w:t>
      </w:r>
    </w:p>
    <w:p>
      <w:r>
        <w:t xml:space="preserve">Se on minulle uutta.</w:t>
      </w:r>
    </w:p>
    <w:p>
      <w:r>
        <w:rPr>
          <w:b/>
        </w:rPr>
        <w:t xml:space="preserve">Esimerkki 7.1027</w:t>
      </w:r>
    </w:p>
    <w:p>
      <w:r>
        <w:t xml:space="preserve">Hei, koska sää on kylmennyt, haluaisitko napata perunakeittoa?</w:t>
      </w:r>
    </w:p>
    <w:p>
      <w:r>
        <w:rPr>
          <w:b/>
        </w:rPr>
        <w:t xml:space="preserve">Tulos</w:t>
      </w:r>
    </w:p>
    <w:p>
      <w:r>
        <w:t xml:space="preserve">se olisi hyvä</w:t>
      </w:r>
    </w:p>
    <w:p>
      <w:r>
        <w:rPr>
          <w:b/>
        </w:rPr>
        <w:t xml:space="preserve">Esimerkki 7.1028</w:t>
      </w:r>
    </w:p>
    <w:p>
      <w:r>
        <w:t xml:space="preserve">Oletko menossa suoraan kotiin?</w:t>
      </w:r>
    </w:p>
    <w:p>
      <w:r>
        <w:rPr>
          <w:b/>
        </w:rPr>
        <w:t xml:space="preserve">Tulos</w:t>
      </w:r>
    </w:p>
    <w:p>
      <w:r>
        <w:t xml:space="preserve">Minun on haettava ensin kuivapesu.</w:t>
      </w:r>
    </w:p>
    <w:p>
      <w:r>
        <w:rPr>
          <w:b/>
        </w:rPr>
        <w:t xml:space="preserve">Tulos</w:t>
      </w:r>
    </w:p>
    <w:p>
      <w:r>
        <w:t xml:space="preserve">Menen suoraan elokuvateatteriin</w:t>
      </w:r>
    </w:p>
    <w:p>
      <w:r>
        <w:rPr>
          <w:b/>
        </w:rPr>
        <w:t xml:space="preserve">Tulos</w:t>
      </w:r>
    </w:p>
    <w:p>
      <w:r>
        <w:t xml:space="preserve">Minun on pysähdyttävä pankissa.</w:t>
      </w:r>
    </w:p>
    <w:p>
      <w:r>
        <w:rPr>
          <w:b/>
        </w:rPr>
        <w:t xml:space="preserve">Tulos</w:t>
      </w:r>
    </w:p>
    <w:p>
      <w:r>
        <w:t xml:space="preserve">Minun täytyy käydä kaupassa.</w:t>
      </w:r>
    </w:p>
    <w:p>
      <w:r>
        <w:rPr>
          <w:b/>
        </w:rPr>
        <w:t xml:space="preserve">Tulos</w:t>
      </w:r>
    </w:p>
    <w:p>
      <w:r>
        <w:t xml:space="preserve">Minulla ei ole aikaa pysähtyä.</w:t>
      </w:r>
    </w:p>
    <w:p>
      <w:r>
        <w:rPr>
          <w:b/>
        </w:rPr>
        <w:t xml:space="preserve">Tulos</w:t>
      </w:r>
    </w:p>
    <w:p>
      <w:r>
        <w:t xml:space="preserve">Käyn siskoni luona.</w:t>
      </w:r>
    </w:p>
    <w:p>
      <w:r>
        <w:rPr>
          <w:b/>
        </w:rPr>
        <w:t xml:space="preserve">Esimerkki 7.1029</w:t>
      </w:r>
    </w:p>
    <w:p>
      <w:r>
        <w:t xml:space="preserve">Pidätkö rikosromaaneista?</w:t>
      </w:r>
    </w:p>
    <w:p>
      <w:r>
        <w:rPr>
          <w:b/>
        </w:rPr>
        <w:t xml:space="preserve">Tulos</w:t>
      </w:r>
    </w:p>
    <w:p>
      <w:r>
        <w:t xml:space="preserve">Vain jos ne ovat fiktiota.</w:t>
      </w:r>
    </w:p>
    <w:p>
      <w:r>
        <w:rPr>
          <w:b/>
        </w:rPr>
        <w:t xml:space="preserve">Tulos</w:t>
      </w:r>
    </w:p>
    <w:p>
      <w:r>
        <w:t xml:space="preserve">Rikollisuus pelottaa minua.</w:t>
      </w:r>
    </w:p>
    <w:p>
      <w:r>
        <w:rPr>
          <w:b/>
        </w:rPr>
        <w:t xml:space="preserve">Esimerkki 7.1030</w:t>
      </w:r>
    </w:p>
    <w:p>
      <w:r>
        <w:t xml:space="preserve">Haluatko lähteä drinkille?</w:t>
      </w:r>
    </w:p>
    <w:p>
      <w:r>
        <w:rPr>
          <w:b/>
        </w:rPr>
        <w:t xml:space="preserve">Tulos</w:t>
      </w:r>
    </w:p>
    <w:p>
      <w:r>
        <w:t xml:space="preserve">Minulla on kuiva kuukausi.</w:t>
      </w:r>
    </w:p>
    <w:p>
      <w:r>
        <w:rPr>
          <w:b/>
        </w:rPr>
        <w:t xml:space="preserve">Tulos</w:t>
      </w:r>
    </w:p>
    <w:p>
      <w:r>
        <w:t xml:space="preserve">Mihin aikaan tapaamme Farmers Armsissa.</w:t>
      </w:r>
    </w:p>
    <w:p>
      <w:r>
        <w:rPr>
          <w:b/>
        </w:rPr>
        <w:t xml:space="preserve">Tulos</w:t>
      </w:r>
    </w:p>
    <w:p>
      <w:r>
        <w:t xml:space="preserve">Nauttisin oluesta.</w:t>
      </w:r>
    </w:p>
    <w:p>
      <w:r>
        <w:rPr>
          <w:b/>
        </w:rPr>
        <w:t xml:space="preserve">Esimerkki 7.1031</w:t>
      </w:r>
    </w:p>
    <w:p>
      <w:r>
        <w:t xml:space="preserve">Oletko uusi tässä maassa?</w:t>
      </w:r>
    </w:p>
    <w:p>
      <w:r>
        <w:rPr>
          <w:b/>
        </w:rPr>
        <w:t xml:space="preserve">Tulos</w:t>
      </w:r>
    </w:p>
    <w:p>
      <w:r>
        <w:t xml:space="preserve">Olen syntynyt maaseudulla.</w:t>
      </w:r>
    </w:p>
    <w:p>
      <w:r>
        <w:rPr>
          <w:b/>
        </w:rPr>
        <w:t xml:space="preserve">Tulos</w:t>
      </w:r>
    </w:p>
    <w:p>
      <w:r>
        <w:t xml:space="preserve">Muutimme tänne juuri Ranskasta.</w:t>
      </w:r>
    </w:p>
    <w:p>
      <w:r>
        <w:rPr>
          <w:b/>
        </w:rPr>
        <w:t xml:space="preserve">Esimerkki 7.1032</w:t>
      </w:r>
    </w:p>
    <w:p>
      <w:r>
        <w:t xml:space="preserve">Oletko juhlimassa tänä viikonloppuna?</w:t>
      </w:r>
    </w:p>
    <w:p>
      <w:r>
        <w:rPr>
          <w:b/>
        </w:rPr>
        <w:t xml:space="preserve">Tulos</w:t>
      </w:r>
    </w:p>
    <w:p>
      <w:r>
        <w:t xml:space="preserve">Menen ulos joka ilta.</w:t>
      </w:r>
    </w:p>
    <w:p>
      <w:r>
        <w:rPr>
          <w:b/>
        </w:rPr>
        <w:t xml:space="preserve">Tulos</w:t>
      </w:r>
    </w:p>
    <w:p>
      <w:r>
        <w:t xml:space="preserve">Olen viikonloppuna töissä.</w:t>
      </w:r>
    </w:p>
    <w:p>
      <w:r>
        <w:rPr>
          <w:b/>
        </w:rPr>
        <w:t xml:space="preserve">Esimerkki 7.1033</w:t>
      </w:r>
    </w:p>
    <w:p>
      <w:r>
        <w:t xml:space="preserve">Miten matkanne tänne sujui?</w:t>
      </w:r>
    </w:p>
    <w:p>
      <w:r>
        <w:rPr>
          <w:b/>
        </w:rPr>
        <w:t xml:space="preserve">Tulos</w:t>
      </w:r>
    </w:p>
    <w:p>
      <w:r>
        <w:t xml:space="preserve">Minulla ei ollut mitään ongelmia.</w:t>
      </w:r>
    </w:p>
    <w:p>
      <w:r>
        <w:rPr>
          <w:b/>
        </w:rPr>
        <w:t xml:space="preserve">Tulos</w:t>
      </w:r>
    </w:p>
    <w:p>
      <w:r>
        <w:t xml:space="preserve">se oli hyvin pitkä</w:t>
      </w:r>
    </w:p>
    <w:p>
      <w:r>
        <w:rPr>
          <w:b/>
        </w:rPr>
        <w:t xml:space="preserve">Esimerkki 7.1034</w:t>
      </w:r>
    </w:p>
    <w:p>
      <w:r>
        <w:t xml:space="preserve">Onko sinulla kyytiä kotiin?</w:t>
      </w:r>
    </w:p>
    <w:p>
      <w:r>
        <w:rPr>
          <w:b/>
        </w:rPr>
        <w:t xml:space="preserve">Tulos</w:t>
      </w:r>
    </w:p>
    <w:p>
      <w:r>
        <w:t xml:space="preserve">Taidan mennä tänään bussilla.</w:t>
      </w:r>
    </w:p>
    <w:p>
      <w:r>
        <w:rPr>
          <w:b/>
        </w:rPr>
        <w:t xml:space="preserve">Esimerkki 7.1035</w:t>
      </w:r>
    </w:p>
    <w:p>
      <w:r>
        <w:t xml:space="preserve">Aiotko hankkia kämppiksen?</w:t>
      </w:r>
    </w:p>
    <w:p>
      <w:r>
        <w:rPr>
          <w:b/>
        </w:rPr>
        <w:t xml:space="preserve">Tulos</w:t>
      </w:r>
    </w:p>
    <w:p>
      <w:r>
        <w:t xml:space="preserve">Se olisi OK.</w:t>
      </w:r>
    </w:p>
    <w:p>
      <w:r>
        <w:rPr>
          <w:b/>
        </w:rPr>
        <w:t xml:space="preserve">Tulos</w:t>
      </w:r>
    </w:p>
    <w:p>
      <w:r>
        <w:t xml:space="preserve">Minulla on yksi.</w:t>
      </w:r>
    </w:p>
    <w:p>
      <w:r>
        <w:rPr>
          <w:b/>
        </w:rPr>
        <w:t xml:space="preserve">Tulos</w:t>
      </w:r>
    </w:p>
    <w:p>
      <w:r>
        <w:t xml:space="preserve">En haluaisi mieluummin</w:t>
      </w:r>
    </w:p>
    <w:p>
      <w:r>
        <w:rPr>
          <w:b/>
        </w:rPr>
        <w:t xml:space="preserve">Esimerkki 7.1036</w:t>
      </w:r>
    </w:p>
    <w:p>
      <w:r>
        <w:t xml:space="preserve">Pidätkö eri keittiöiden kokeilemisesta?</w:t>
      </w:r>
    </w:p>
    <w:p>
      <w:r>
        <w:rPr>
          <w:b/>
        </w:rPr>
        <w:t xml:space="preserve">Tulos</w:t>
      </w:r>
    </w:p>
    <w:p>
      <w:r>
        <w:t xml:space="preserve">Kuulun etnisten keittiöiden kerhoon.</w:t>
      </w:r>
    </w:p>
    <w:p>
      <w:r>
        <w:rPr>
          <w:b/>
        </w:rPr>
        <w:t xml:space="preserve">Tulos</w:t>
      </w:r>
    </w:p>
    <w:p>
      <w:r>
        <w:t xml:space="preserve">Uusien asioiden kokeileminen pelottaa minua.</w:t>
      </w:r>
    </w:p>
    <w:p>
      <w:r>
        <w:rPr>
          <w:b/>
        </w:rPr>
        <w:t xml:space="preserve">Tulos</w:t>
      </w:r>
    </w:p>
    <w:p>
      <w:r>
        <w:t xml:space="preserve">Olen hieman arka uusien asioiden suhteen.</w:t>
      </w:r>
    </w:p>
    <w:p>
      <w:r>
        <w:rPr>
          <w:b/>
        </w:rPr>
        <w:t xml:space="preserve">Esimerkki 7.1037</w:t>
      </w:r>
    </w:p>
    <w:p>
      <w:r>
        <w:t xml:space="preserve">Onko tässä naapurustossa nuoria perheitä?</w:t>
      </w:r>
    </w:p>
    <w:p>
      <w:r>
        <w:rPr>
          <w:b/>
        </w:rPr>
        <w:t xml:space="preserve">Tulos</w:t>
      </w:r>
    </w:p>
    <w:p>
      <w:r>
        <w:t xml:space="preserve">Näen monia lastenrattaita.</w:t>
      </w:r>
    </w:p>
    <w:p>
      <w:r>
        <w:rPr>
          <w:b/>
        </w:rPr>
        <w:t xml:space="preserve">Esimerkki 7.1038</w:t>
      </w:r>
    </w:p>
    <w:p>
      <w:r>
        <w:t xml:space="preserve">Kuinka usein syöt mausteista ruokaa?</w:t>
      </w:r>
    </w:p>
    <w:p>
      <w:r>
        <w:rPr>
          <w:b/>
        </w:rPr>
        <w:t xml:space="preserve">Tulos</w:t>
      </w:r>
    </w:p>
    <w:p>
      <w:r>
        <w:t xml:space="preserve">Yritän välttää niitä.</w:t>
      </w:r>
    </w:p>
    <w:p>
      <w:r>
        <w:rPr>
          <w:b/>
        </w:rPr>
        <w:t xml:space="preserve">Esimerkki 7.1039</w:t>
      </w:r>
    </w:p>
    <w:p>
      <w:r>
        <w:t xml:space="preserve">Pidätkö mausteisesta/kuumasta ruoasta?</w:t>
      </w:r>
    </w:p>
    <w:p>
      <w:r>
        <w:rPr>
          <w:b/>
        </w:rPr>
        <w:t xml:space="preserve">Tulos</w:t>
      </w:r>
    </w:p>
    <w:p>
      <w:r>
        <w:t xml:space="preserve">Yritän välttää sitä</w:t>
      </w:r>
    </w:p>
    <w:p>
      <w:r>
        <w:rPr>
          <w:b/>
        </w:rPr>
        <w:t xml:space="preserve">Tulos</w:t>
      </w:r>
    </w:p>
    <w:p>
      <w:r>
        <w:t xml:space="preserve">Minä kokeilen sitä.</w:t>
      </w:r>
    </w:p>
    <w:p>
      <w:r>
        <w:rPr>
          <w:b/>
        </w:rPr>
        <w:t xml:space="preserve">Tulos</w:t>
      </w:r>
    </w:p>
    <w:p>
      <w:r>
        <w:t xml:space="preserve">Kuuma ruoka saa vatsani kipeäksi.</w:t>
      </w:r>
    </w:p>
    <w:p>
      <w:r>
        <w:rPr>
          <w:b/>
        </w:rPr>
        <w:t xml:space="preserve">Esimerkki 7.1040</w:t>
      </w:r>
    </w:p>
    <w:p>
      <w:r>
        <w:t xml:space="preserve">Pidätkö kalasta?</w:t>
      </w:r>
    </w:p>
    <w:p>
      <w:r>
        <w:rPr>
          <w:b/>
        </w:rPr>
        <w:t xml:space="preserve">Tulos</w:t>
      </w:r>
    </w:p>
    <w:p>
      <w:r>
        <w:t xml:space="preserve">En tilaa mereneläviä</w:t>
      </w:r>
    </w:p>
    <w:p>
      <w:r>
        <w:rPr>
          <w:b/>
        </w:rPr>
        <w:t xml:space="preserve">Tulos</w:t>
      </w:r>
    </w:p>
    <w:p>
      <w:r>
        <w:t xml:space="preserve">Olen peskarialainen.</w:t>
      </w:r>
    </w:p>
    <w:p>
      <w:r>
        <w:rPr>
          <w:b/>
        </w:rPr>
        <w:t xml:space="preserve">Tulos</w:t>
      </w:r>
    </w:p>
    <w:p>
      <w:r>
        <w:t xml:space="preserve">Olen allerginen sille.</w:t>
      </w:r>
    </w:p>
    <w:p>
      <w:r>
        <w:rPr>
          <w:b/>
        </w:rPr>
        <w:t xml:space="preserve">Esimerkki 7.1041</w:t>
      </w:r>
    </w:p>
    <w:p>
      <w:r>
        <w:t xml:space="preserve">Pidätkö karaokesta?</w:t>
      </w:r>
    </w:p>
    <w:p>
      <w:r>
        <w:rPr>
          <w:b/>
        </w:rPr>
        <w:t xml:space="preserve">Tulos</w:t>
      </w:r>
    </w:p>
    <w:p>
      <w:r>
        <w:t xml:space="preserve">Laulaminen julkisesti pelottaa minua</w:t>
      </w:r>
    </w:p>
    <w:p>
      <w:r>
        <w:rPr>
          <w:b/>
        </w:rPr>
        <w:t xml:space="preserve">Esimerkki 7.1042</w:t>
      </w:r>
    </w:p>
    <w:p>
      <w:r>
        <w:t xml:space="preserve">Oletko tavannut muita naapureita?</w:t>
      </w:r>
    </w:p>
    <w:p>
      <w:r>
        <w:rPr>
          <w:b/>
        </w:rPr>
        <w:t xml:space="preserve">Tulos</w:t>
      </w:r>
    </w:p>
    <w:p>
      <w:r>
        <w:t xml:space="preserve">He ovat kaikki ihania ihmisiä.</w:t>
      </w:r>
    </w:p>
    <w:p>
      <w:r>
        <w:rPr>
          <w:b/>
        </w:rPr>
        <w:t xml:space="preserve">Tulos</w:t>
      </w:r>
    </w:p>
    <w:p>
      <w:r>
        <w:t xml:space="preserve">Tapasin eilen naapurini.</w:t>
      </w:r>
    </w:p>
    <w:p>
      <w:r>
        <w:rPr>
          <w:b/>
        </w:rPr>
        <w:t xml:space="preserve">Tulos</w:t>
      </w:r>
    </w:p>
    <w:p>
      <w:r>
        <w:t xml:space="preserve">Olen tavannut muutaman heistä</w:t>
      </w:r>
    </w:p>
    <w:p>
      <w:r>
        <w:rPr>
          <w:b/>
        </w:rPr>
        <w:t xml:space="preserve">Esimerkki 7.1043</w:t>
      </w:r>
    </w:p>
    <w:p>
      <w:r>
        <w:t xml:space="preserve">Menitkö koulun jälkeen yliopistoon?</w:t>
      </w:r>
    </w:p>
    <w:p>
      <w:r>
        <w:rPr>
          <w:b/>
        </w:rPr>
        <w:t xml:space="preserve">Tulos</w:t>
      </w:r>
    </w:p>
    <w:p>
      <w:r>
        <w:t xml:space="preserve">Odotin vuoden ennen yliopistoa.</w:t>
      </w:r>
    </w:p>
    <w:p>
      <w:r>
        <w:rPr>
          <w:b/>
        </w:rPr>
        <w:t xml:space="preserve">Tulos</w:t>
      </w:r>
    </w:p>
    <w:p>
      <w:r>
        <w:t xml:space="preserve">Pääsin huippuyliopistoon.</w:t>
      </w:r>
    </w:p>
    <w:p>
      <w:r>
        <w:rPr>
          <w:b/>
        </w:rPr>
        <w:t xml:space="preserve">Esimerkki 7.1044</w:t>
      </w:r>
    </w:p>
    <w:p>
      <w:r>
        <w:t xml:space="preserve">Saatko työstäsi hyvää palkkaa?</w:t>
      </w:r>
    </w:p>
    <w:p>
      <w:r>
        <w:rPr>
          <w:b/>
        </w:rPr>
        <w:t xml:space="preserve">Tulos</w:t>
      </w:r>
    </w:p>
    <w:p>
      <w:r>
        <w:t xml:space="preserve">Tarvitsen palkankorotuksen.</w:t>
      </w:r>
    </w:p>
    <w:p>
      <w:r>
        <w:rPr>
          <w:b/>
        </w:rPr>
        <w:t xml:space="preserve">Tulos</w:t>
      </w:r>
    </w:p>
    <w:p>
      <w:r>
        <w:t xml:space="preserve">Minulle maksetaan ihan hyvin</w:t>
      </w:r>
    </w:p>
    <w:p>
      <w:r>
        <w:rPr>
          <w:b/>
        </w:rPr>
        <w:t xml:space="preserve">Esimerkki 7.1045</w:t>
      </w:r>
    </w:p>
    <w:p>
      <w:r>
        <w:t xml:space="preserve">Nousetko seisomaan töissä?</w:t>
      </w:r>
    </w:p>
    <w:p>
      <w:r>
        <w:rPr>
          <w:b/>
        </w:rPr>
        <w:t xml:space="preserve">Tulos</w:t>
      </w:r>
    </w:p>
    <w:p>
      <w:r>
        <w:t xml:space="preserve">Olen aina liikkeellä työni vuoksi.</w:t>
      </w:r>
    </w:p>
    <w:p>
      <w:r>
        <w:rPr>
          <w:b/>
        </w:rPr>
        <w:t xml:space="preserve">Esimerkki 7.1046</w:t>
      </w:r>
    </w:p>
    <w:p>
      <w:r>
        <w:t xml:space="preserve">Oletko uusi kaupungissa?</w:t>
      </w:r>
    </w:p>
    <w:p>
      <w:r>
        <w:rPr>
          <w:b/>
        </w:rPr>
        <w:t xml:space="preserve">Tulos</w:t>
      </w:r>
    </w:p>
    <w:p>
      <w:r>
        <w:t xml:space="preserve">Olemme asuneet täällä yhdeksän vuotta.</w:t>
      </w:r>
    </w:p>
    <w:p>
      <w:r>
        <w:rPr>
          <w:b/>
        </w:rPr>
        <w:t xml:space="preserve">Tulos</w:t>
      </w:r>
    </w:p>
    <w:p>
      <w:r>
        <w:t xml:space="preserve">Olen täältä kotoisin.</w:t>
      </w:r>
    </w:p>
    <w:p>
      <w:r>
        <w:rPr>
          <w:b/>
        </w:rPr>
        <w:t xml:space="preserve">Tulos</w:t>
      </w:r>
    </w:p>
    <w:p>
      <w:r>
        <w:t xml:space="preserve">Olen asunut täällä koko ikäni.</w:t>
      </w:r>
    </w:p>
    <w:p>
      <w:r>
        <w:rPr>
          <w:b/>
        </w:rPr>
        <w:t xml:space="preserve">Esimerkki 7.1047</w:t>
      </w:r>
    </w:p>
    <w:p>
      <w:r>
        <w:t xml:space="preserve">Katsoitko, mitä siellä on tarjolla?</w:t>
      </w:r>
    </w:p>
    <w:p>
      <w:r>
        <w:rPr>
          <w:b/>
        </w:rPr>
        <w:t xml:space="preserve">Tulos</w:t>
      </w:r>
    </w:p>
    <w:p>
      <w:r>
        <w:t xml:space="preserve">Siellä on paljon kivoja paikkoja, mutta monet ovat liian kalliita.</w:t>
      </w:r>
    </w:p>
    <w:p>
      <w:r>
        <w:rPr>
          <w:b/>
        </w:rPr>
        <w:t xml:space="preserve">Tulos</w:t>
      </w:r>
    </w:p>
    <w:p>
      <w:r>
        <w:t xml:space="preserve">Vilkaisin</w:t>
      </w:r>
    </w:p>
    <w:p>
      <w:r>
        <w:rPr>
          <w:b/>
        </w:rPr>
        <w:t xml:space="preserve">Tulos</w:t>
      </w:r>
    </w:p>
    <w:p>
      <w:r>
        <w:t xml:space="preserve">Valitsin ensimmäisen näkemäni.</w:t>
      </w:r>
    </w:p>
    <w:p>
      <w:r>
        <w:rPr>
          <w:b/>
        </w:rPr>
        <w:t xml:space="preserve">Esimerkki 7.1048</w:t>
      </w:r>
    </w:p>
    <w:p>
      <w:r>
        <w:t xml:space="preserve">Haluaisitko silittää koiraani?</w:t>
      </w:r>
    </w:p>
    <w:p>
      <w:r>
        <w:rPr>
          <w:b/>
        </w:rPr>
        <w:t xml:space="preserve">Tulos</w:t>
      </w:r>
    </w:p>
    <w:p>
      <w:r>
        <w:t xml:space="preserve">Hei, söpöliini!</w:t>
      </w:r>
    </w:p>
    <w:p>
      <w:r>
        <w:rPr>
          <w:b/>
        </w:rPr>
        <w:t xml:space="preserve">Tulos</w:t>
      </w:r>
    </w:p>
    <w:p>
      <w:r>
        <w:t xml:space="preserve">Olen allerginen koirille.</w:t>
      </w:r>
    </w:p>
    <w:p>
      <w:r>
        <w:rPr>
          <w:b/>
        </w:rPr>
        <w:t xml:space="preserve">Tulos</w:t>
      </w:r>
    </w:p>
    <w:p>
      <w:r>
        <w:t xml:space="preserve">Toivottavasti hän on ystävällinen.</w:t>
      </w:r>
    </w:p>
    <w:p>
      <w:r>
        <w:rPr>
          <w:b/>
        </w:rPr>
        <w:t xml:space="preserve">Esimerkki 7.1049</w:t>
      </w:r>
    </w:p>
    <w:p>
      <w:r>
        <w:t xml:space="preserve">Asutko yhä samassa kaupungissa?</w:t>
      </w:r>
    </w:p>
    <w:p>
      <w:r>
        <w:rPr>
          <w:b/>
        </w:rPr>
        <w:t xml:space="preserve">Tulos</w:t>
      </w:r>
    </w:p>
    <w:p>
      <w:r>
        <w:t xml:space="preserve">Ostin talon samasta kaupungista.</w:t>
      </w:r>
    </w:p>
    <w:p>
      <w:r>
        <w:rPr>
          <w:b/>
        </w:rPr>
        <w:t xml:space="preserve">Esimerkki 7.1050</w:t>
      </w:r>
    </w:p>
    <w:p>
      <w:r>
        <w:t xml:space="preserve">Haluatko mennä rannalle?</w:t>
      </w:r>
    </w:p>
    <w:p>
      <w:r>
        <w:rPr>
          <w:b/>
        </w:rPr>
        <w:t xml:space="preserve">Tulos</w:t>
      </w:r>
    </w:p>
    <w:p>
      <w:r>
        <w:t xml:space="preserve">Minun on vain valmistauduttava ensin</w:t>
      </w:r>
    </w:p>
    <w:p>
      <w:r>
        <w:rPr>
          <w:b/>
        </w:rPr>
        <w:t xml:space="preserve">Tulos</w:t>
      </w:r>
    </w:p>
    <w:p>
      <w:r>
        <w:t xml:space="preserve">Kuulostaa hauskalta.</w:t>
      </w:r>
    </w:p>
    <w:p>
      <w:r>
        <w:rPr>
          <w:b/>
        </w:rPr>
        <w:t xml:space="preserve">Tulos</w:t>
      </w:r>
    </w:p>
    <w:p>
      <w:r>
        <w:t xml:space="preserve">En pidä hiekasta.</w:t>
      </w:r>
    </w:p>
    <w:p>
      <w:r>
        <w:rPr>
          <w:b/>
        </w:rPr>
        <w:t xml:space="preserve">Esimerkki 7.1051</w:t>
      </w:r>
    </w:p>
    <w:p>
      <w:r>
        <w:t xml:space="preserve">Pidätkö taiteesta ja käsityöstä?</w:t>
      </w:r>
    </w:p>
    <w:p>
      <w:r>
        <w:rPr>
          <w:b/>
        </w:rPr>
        <w:t xml:space="preserve">Tulos</w:t>
      </w:r>
    </w:p>
    <w:p>
      <w:r>
        <w:t xml:space="preserve">Neulon rentoutuakseni.</w:t>
      </w:r>
    </w:p>
    <w:p>
      <w:r>
        <w:rPr>
          <w:b/>
        </w:rPr>
        <w:t xml:space="preserve">Esimerkki 7.1052</w:t>
      </w:r>
    </w:p>
    <w:p>
      <w:r>
        <w:t xml:space="preserve">Onko sinulla kiire lauantaina?</w:t>
      </w:r>
    </w:p>
    <w:p>
      <w:r>
        <w:rPr>
          <w:b/>
        </w:rPr>
        <w:t xml:space="preserve">Tulos</w:t>
      </w:r>
    </w:p>
    <w:p>
      <w:r>
        <w:t xml:space="preserve">Teen töitä koko päivän.</w:t>
      </w:r>
    </w:p>
    <w:p>
      <w:r>
        <w:rPr>
          <w:b/>
        </w:rPr>
        <w:t xml:space="preserve">Tulos</w:t>
      </w:r>
    </w:p>
    <w:p>
      <w:r>
        <w:t xml:space="preserve">Päiväni on melko avoin.</w:t>
      </w:r>
    </w:p>
    <w:p>
      <w:r>
        <w:rPr>
          <w:b/>
        </w:rPr>
        <w:t xml:space="preserve">Esimerkki 7.1053</w:t>
      </w:r>
    </w:p>
    <w:p>
      <w:r>
        <w:t xml:space="preserve">Pidätkö kirjoista?</w:t>
      </w:r>
    </w:p>
    <w:p>
      <w:r>
        <w:rPr>
          <w:b/>
        </w:rPr>
        <w:t xml:space="preserve">Tulos</w:t>
      </w:r>
    </w:p>
    <w:p>
      <w:r>
        <w:t xml:space="preserve">Pidän enemmän elokuvista.</w:t>
      </w:r>
    </w:p>
    <w:p>
      <w:r>
        <w:rPr>
          <w:b/>
        </w:rPr>
        <w:t xml:space="preserve">Tulos</w:t>
      </w:r>
    </w:p>
    <w:p>
      <w:r>
        <w:t xml:space="preserve">Luen paljon scifi-romaaneja -</w:t>
      </w:r>
    </w:p>
    <w:p>
      <w:r>
        <w:rPr>
          <w:b/>
        </w:rPr>
        <w:t xml:space="preserve">Esimerkki 7.1054</w:t>
      </w:r>
    </w:p>
    <w:p>
      <w:r>
        <w:t xml:space="preserve">Pidätkö ranskalaisista perunoista?</w:t>
      </w:r>
    </w:p>
    <w:p>
      <w:r>
        <w:rPr>
          <w:b/>
        </w:rPr>
        <w:t xml:space="preserve">Tulos</w:t>
      </w:r>
    </w:p>
    <w:p>
      <w:r>
        <w:t xml:space="preserve">Vain kun ne ovat hyvin suolattuja.</w:t>
      </w:r>
    </w:p>
    <w:p>
      <w:r>
        <w:rPr>
          <w:b/>
        </w:rPr>
        <w:t xml:space="preserve">Esimerkki 7.1055</w:t>
      </w:r>
    </w:p>
    <w:p>
      <w:r>
        <w:t xml:space="preserve">Syötkö raakaa tai liian vähän kypsennettyä lihaa?</w:t>
      </w:r>
    </w:p>
    <w:p>
      <w:r>
        <w:rPr>
          <w:b/>
        </w:rPr>
        <w:t xml:space="preserve">Tulos</w:t>
      </w:r>
    </w:p>
    <w:p>
      <w:r>
        <w:t xml:space="preserve">Vain pihvi.</w:t>
      </w:r>
    </w:p>
    <w:p>
      <w:r>
        <w:rPr>
          <w:b/>
        </w:rPr>
        <w:t xml:space="preserve">Tulos</w:t>
      </w:r>
    </w:p>
    <w:p>
      <w:r>
        <w:t xml:space="preserve">Pidän pihvistä hyvin kypsänä.</w:t>
      </w:r>
    </w:p>
    <w:p>
      <w:r>
        <w:rPr>
          <w:b/>
        </w:rPr>
        <w:t xml:space="preserve">Tulos</w:t>
      </w:r>
    </w:p>
    <w:p>
      <w:r>
        <w:t xml:space="preserve">Pitäisin sitä liian vaarallisena.</w:t>
      </w:r>
    </w:p>
    <w:p>
      <w:r>
        <w:rPr>
          <w:b/>
        </w:rPr>
        <w:t xml:space="preserve">Esimerkki 7.1056</w:t>
      </w:r>
    </w:p>
    <w:p>
      <w:r>
        <w:t xml:space="preserve">Pidätkö popmusiikista?</w:t>
      </w:r>
    </w:p>
    <w:p>
      <w:r>
        <w:rPr>
          <w:b/>
        </w:rPr>
        <w:t xml:space="preserve">Tulos</w:t>
      </w:r>
    </w:p>
    <w:p>
      <w:r>
        <w:t xml:space="preserve">Osa siitä on todella hienoa.</w:t>
      </w:r>
    </w:p>
    <w:p>
      <w:r>
        <w:rPr>
          <w:b/>
        </w:rPr>
        <w:t xml:space="preserve">Tulos</w:t>
      </w:r>
    </w:p>
    <w:p>
      <w:r>
        <w:t xml:space="preserve">Pop on ainoa musiikki minulle.</w:t>
      </w:r>
    </w:p>
    <w:p>
      <w:r>
        <w:rPr>
          <w:b/>
        </w:rPr>
        <w:t xml:space="preserve">Tulos</w:t>
      </w:r>
    </w:p>
    <w:p>
      <w:r>
        <w:t xml:space="preserve">Top 40 on hauska laulaa mukana.</w:t>
      </w:r>
    </w:p>
    <w:p>
      <w:r>
        <w:rPr>
          <w:b/>
        </w:rPr>
        <w:t xml:space="preserve">Tulos</w:t>
      </w:r>
    </w:p>
    <w:p>
      <w:r>
        <w:t xml:space="preserve">Suurin osa siitä on melko mautonta.</w:t>
      </w:r>
    </w:p>
    <w:p>
      <w:r>
        <w:rPr>
          <w:b/>
        </w:rPr>
        <w:t xml:space="preserve">Tulos</w:t>
      </w:r>
    </w:p>
    <w:p>
      <w:r>
        <w:t xml:space="preserve">Pidin erityisesti Taylor Swiftin uudesta albumista.</w:t>
      </w:r>
    </w:p>
    <w:p>
      <w:r>
        <w:rPr>
          <w:b/>
        </w:rPr>
        <w:t xml:space="preserve">Esimerkki 7.1057</w:t>
      </w:r>
    </w:p>
    <w:p>
      <w:r>
        <w:t xml:space="preserve">Juotteko alkoholia?</w:t>
      </w:r>
    </w:p>
    <w:p>
      <w:r>
        <w:rPr>
          <w:b/>
        </w:rPr>
        <w:t xml:space="preserve">Tulos</w:t>
      </w:r>
    </w:p>
    <w:p>
      <w:r>
        <w:t xml:space="preserve">Rakastan lasillista olutta.</w:t>
      </w:r>
    </w:p>
    <w:p>
      <w:r>
        <w:rPr>
          <w:b/>
        </w:rPr>
        <w:t xml:space="preserve">Tulos</w:t>
      </w:r>
    </w:p>
    <w:p>
      <w:r>
        <w:t xml:space="preserve">Rakastan viiniä ja olutta.</w:t>
      </w:r>
    </w:p>
    <w:p>
      <w:r>
        <w:rPr>
          <w:b/>
        </w:rPr>
        <w:t xml:space="preserve">Tulos</w:t>
      </w:r>
    </w:p>
    <w:p>
      <w:r>
        <w:t xml:space="preserve">Olen innostunut viinistä ja oluesta.</w:t>
      </w:r>
    </w:p>
    <w:p>
      <w:r>
        <w:rPr>
          <w:b/>
        </w:rPr>
        <w:t xml:space="preserve">Esimerkki 7.1058</w:t>
      </w:r>
    </w:p>
    <w:p>
      <w:r>
        <w:t xml:space="preserve">Opettelitko lapsena soittimen?</w:t>
      </w:r>
    </w:p>
    <w:p>
      <w:r>
        <w:rPr>
          <w:b/>
        </w:rPr>
        <w:t xml:space="preserve">Tulos</w:t>
      </w:r>
    </w:p>
    <w:p>
      <w:r>
        <w:t xml:space="preserve">En saanut tilaisuutta.</w:t>
      </w:r>
    </w:p>
    <w:p>
      <w:r>
        <w:rPr>
          <w:b/>
        </w:rPr>
        <w:t xml:space="preserve">Tulos</w:t>
      </w:r>
    </w:p>
    <w:p>
      <w:r>
        <w:t xml:space="preserve">Olin bändissä 8 vuotta.</w:t>
      </w:r>
    </w:p>
    <w:p>
      <w:r>
        <w:rPr>
          <w:b/>
        </w:rPr>
        <w:t xml:space="preserve">Tulos</w:t>
      </w:r>
    </w:p>
    <w:p>
      <w:r>
        <w:t xml:space="preserve">Opin pianonsoittoa</w:t>
      </w:r>
    </w:p>
    <w:p>
      <w:r>
        <w:rPr>
          <w:b/>
        </w:rPr>
        <w:t xml:space="preserve">Esimerkki 7.1059</w:t>
      </w:r>
    </w:p>
    <w:p>
      <w:r>
        <w:t xml:space="preserve">Oletko vapaa hakemaan jotain syötävää?</w:t>
      </w:r>
    </w:p>
    <w:p>
      <w:r>
        <w:rPr>
          <w:b/>
        </w:rPr>
        <w:t xml:space="preserve">Tulos</w:t>
      </w:r>
    </w:p>
    <w:p>
      <w:r>
        <w:t xml:space="preserve">Minulla on jo suunnitelmia.</w:t>
      </w:r>
    </w:p>
    <w:p>
      <w:r>
        <w:rPr>
          <w:b/>
        </w:rPr>
        <w:t xml:space="preserve">Tulos</w:t>
      </w:r>
    </w:p>
    <w:p>
      <w:r>
        <w:t xml:space="preserve">Minun on tehtävä töitä kotoa käsin.</w:t>
      </w:r>
    </w:p>
    <w:p>
      <w:r>
        <w:rPr>
          <w:b/>
        </w:rPr>
        <w:t xml:space="preserve">Esimerkki 7.1060</w:t>
      </w:r>
    </w:p>
    <w:p>
      <w:r>
        <w:t xml:space="preserve">Tarvitsetko pihaa?</w:t>
      </w:r>
    </w:p>
    <w:p>
      <w:r>
        <w:rPr>
          <w:b/>
        </w:rPr>
        <w:t xml:space="preserve">Tulos</w:t>
      </w:r>
    </w:p>
    <w:p>
      <w:r>
        <w:t xml:space="preserve">Puutarhatyöt tekevät minut onnettomaksi</w:t>
      </w:r>
    </w:p>
    <w:p>
      <w:r>
        <w:rPr>
          <w:b/>
        </w:rPr>
        <w:t xml:space="preserve">Tulos</w:t>
      </w:r>
    </w:p>
    <w:p>
      <w:r>
        <w:t xml:space="preserve">Tarvitsen paljon ulkotilaa.</w:t>
      </w:r>
    </w:p>
    <w:p>
      <w:r>
        <w:rPr>
          <w:b/>
        </w:rPr>
        <w:t xml:space="preserve">Tulos</w:t>
      </w:r>
    </w:p>
    <w:p>
      <w:r>
        <w:t xml:space="preserve">Keskuspuistosta tulee uusi pihani.</w:t>
      </w:r>
    </w:p>
    <w:p>
      <w:r>
        <w:rPr>
          <w:b/>
        </w:rPr>
        <w:t xml:space="preserve">Esimerkki 7.1061</w:t>
      </w:r>
    </w:p>
    <w:p>
      <w:r>
        <w:t xml:space="preserve">Oletko esimies?</w:t>
      </w:r>
    </w:p>
    <w:p>
      <w:r>
        <w:rPr>
          <w:b/>
        </w:rPr>
        <w:t xml:space="preserve">Tulos</w:t>
      </w:r>
    </w:p>
    <w:p>
      <w:r>
        <w:t xml:space="preserve">Ohjaan kolmen hengen ryhmää.</w:t>
      </w:r>
    </w:p>
    <w:p>
      <w:r>
        <w:rPr>
          <w:b/>
        </w:rPr>
        <w:t xml:space="preserve">Tulos</w:t>
      </w:r>
    </w:p>
    <w:p>
      <w:r>
        <w:t xml:space="preserve">Minut siirrettiin ylöspäin muutama vuosi sitten.</w:t>
      </w:r>
    </w:p>
    <w:p>
      <w:r>
        <w:rPr>
          <w:b/>
        </w:rPr>
        <w:t xml:space="preserve">Tulos</w:t>
      </w:r>
    </w:p>
    <w:p>
      <w:r>
        <w:t xml:space="preserve">Kaksi henkilöä raportoi minulle.</w:t>
      </w:r>
    </w:p>
    <w:p>
      <w:r>
        <w:rPr>
          <w:b/>
        </w:rPr>
        <w:t xml:space="preserve">Esimerkki 7.1062</w:t>
      </w:r>
    </w:p>
    <w:p>
      <w:r>
        <w:t xml:space="preserve">Uppoudutko tarinaan?</w:t>
      </w:r>
    </w:p>
    <w:p>
      <w:r>
        <w:rPr>
          <w:b/>
        </w:rPr>
        <w:t xml:space="preserve">Tulos</w:t>
      </w:r>
    </w:p>
    <w:p>
      <w:r>
        <w:t xml:space="preserve">Rakastan sitä, kun kirja vie minut mukanaan.</w:t>
      </w:r>
    </w:p>
    <w:p>
      <w:r>
        <w:rPr>
          <w:b/>
        </w:rPr>
        <w:t xml:space="preserve">Esimerkki 7.1063</w:t>
      </w:r>
    </w:p>
    <w:p>
      <w:r>
        <w:t xml:space="preserve">Minulla on hieno omaelämäkerta, jos se kiinnostaa teitä?</w:t>
      </w:r>
    </w:p>
    <w:p>
      <w:r>
        <w:rPr>
          <w:b/>
        </w:rPr>
        <w:t xml:space="preserve">Tulos</w:t>
      </w:r>
    </w:p>
    <w:p>
      <w:r>
        <w:t xml:space="preserve">Se riippuu siitä, kuinka pitkä se on.</w:t>
      </w:r>
    </w:p>
    <w:p>
      <w:r>
        <w:rPr>
          <w:b/>
        </w:rPr>
        <w:t xml:space="preserve">Tulos</w:t>
      </w:r>
    </w:p>
    <w:p>
      <w:r>
        <w:t xml:space="preserve">Vain jos se on todella kiinnostavaa.</w:t>
      </w:r>
    </w:p>
    <w:p>
      <w:r>
        <w:rPr>
          <w:b/>
        </w:rPr>
        <w:t xml:space="preserve">Esimerkki 7.1064</w:t>
      </w:r>
    </w:p>
    <w:p>
      <w:r>
        <w:t xml:space="preserve">Pidätkö joukkueurheilusta?</w:t>
      </w:r>
    </w:p>
    <w:p>
      <w:r>
        <w:rPr>
          <w:b/>
        </w:rPr>
        <w:t xml:space="preserve">Tulos</w:t>
      </w:r>
    </w:p>
    <w:p>
      <w:r>
        <w:t xml:space="preserve">Kunhan se on hauskaa.</w:t>
      </w:r>
    </w:p>
    <w:p>
      <w:r>
        <w:rPr>
          <w:b/>
        </w:rPr>
        <w:t xml:space="preserve">Tulos</w:t>
      </w:r>
    </w:p>
    <w:p>
      <w:r>
        <w:t xml:space="preserve">Olen liian kilpailuhenkinen.</w:t>
      </w:r>
    </w:p>
    <w:p>
      <w:r>
        <w:rPr>
          <w:b/>
        </w:rPr>
        <w:t xml:space="preserve">Tulos</w:t>
      </w:r>
    </w:p>
    <w:p>
      <w:r>
        <w:t xml:space="preserve">Nautin tenniksestä enemmän.</w:t>
      </w:r>
    </w:p>
    <w:p>
      <w:r>
        <w:rPr>
          <w:b/>
        </w:rPr>
        <w:t xml:space="preserve">Tulos</w:t>
      </w:r>
    </w:p>
    <w:p>
      <w:r>
        <w:t xml:space="preserve">Ne ovat loistavia luottamuksen rakentamiseen.</w:t>
      </w:r>
    </w:p>
    <w:p>
      <w:r>
        <w:rPr>
          <w:b/>
        </w:rPr>
        <w:t xml:space="preserve">Esimerkki 7.1065</w:t>
      </w:r>
    </w:p>
    <w:p>
      <w:r>
        <w:t xml:space="preserve">Pidätkö baseball-peleissä käymisestä?</w:t>
      </w:r>
    </w:p>
    <w:p>
      <w:r>
        <w:rPr>
          <w:b/>
        </w:rPr>
        <w:t xml:space="preserve">Tulos</w:t>
      </w:r>
    </w:p>
    <w:p>
      <w:r>
        <w:t xml:space="preserve">En pidä basebal</w:t>
      </w:r>
    </w:p>
    <w:p>
      <w:r>
        <w:rPr>
          <w:b/>
        </w:rPr>
        <w:t xml:space="preserve">Tulos</w:t>
      </w:r>
    </w:p>
    <w:p>
      <w:r>
        <w:t xml:space="preserve">Pidän enemmän jalkapallopeleistä.</w:t>
      </w:r>
    </w:p>
    <w:p>
      <w:r>
        <w:rPr>
          <w:b/>
        </w:rPr>
        <w:t xml:space="preserve">Tulos</w:t>
      </w:r>
    </w:p>
    <w:p>
      <w:r>
        <w:t xml:space="preserve">Minulla oli tapana, mutta minulla ei ole enää varaa istuimiin.</w:t>
      </w:r>
    </w:p>
    <w:p>
      <w:r>
        <w:rPr>
          <w:b/>
        </w:rPr>
        <w:t xml:space="preserve">Tulos</w:t>
      </w:r>
    </w:p>
    <w:p>
      <w:r>
        <w:t xml:space="preserve">Rakastan istua kotipesän takana.</w:t>
      </w:r>
    </w:p>
    <w:p>
      <w:r>
        <w:rPr>
          <w:b/>
        </w:rPr>
        <w:t xml:space="preserve">Esimerkki 7.1066</w:t>
      </w:r>
    </w:p>
    <w:p>
      <w:r>
        <w:t xml:space="preserve">Oletko allerginen valkosipulille?</w:t>
      </w:r>
    </w:p>
    <w:p>
      <w:r>
        <w:rPr>
          <w:b/>
        </w:rPr>
        <w:t xml:space="preserve">Tulos</w:t>
      </w:r>
    </w:p>
    <w:p>
      <w:r>
        <w:t xml:space="preserve">Saan siitä kauheita vatsakramppeja.</w:t>
      </w:r>
    </w:p>
    <w:p>
      <w:r>
        <w:rPr>
          <w:b/>
        </w:rPr>
        <w:t xml:space="preserve">Esimerkki 7.1067</w:t>
      </w:r>
    </w:p>
    <w:p>
      <w:r>
        <w:t xml:space="preserve">Voimmeko asua luonasi, kun käymme?</w:t>
      </w:r>
    </w:p>
    <w:p>
      <w:r>
        <w:rPr>
          <w:b/>
        </w:rPr>
        <w:t xml:space="preserve">Tulos</w:t>
      </w:r>
    </w:p>
    <w:p>
      <w:r>
        <w:t xml:space="preserve">Meillä on vierashuone, jossa voit yöpyä</w:t>
      </w:r>
    </w:p>
    <w:p>
      <w:r>
        <w:rPr>
          <w:b/>
        </w:rPr>
        <w:t xml:space="preserve">Tulos</w:t>
      </w:r>
    </w:p>
    <w:p>
      <w:r>
        <w:t xml:space="preserve">Jos en saa kämppistä, -</w:t>
      </w:r>
    </w:p>
    <w:p>
      <w:r>
        <w:rPr>
          <w:b/>
        </w:rPr>
        <w:t xml:space="preserve">Esimerkki 7.1068</w:t>
      </w:r>
    </w:p>
    <w:p>
      <w:r>
        <w:t xml:space="preserve">Oliko sinulla suosikkiopettaja peruskoulussa?</w:t>
      </w:r>
    </w:p>
    <w:p>
      <w:r>
        <w:rPr>
          <w:b/>
        </w:rPr>
        <w:t xml:space="preserve">Tulos</w:t>
      </w:r>
    </w:p>
    <w:p>
      <w:r>
        <w:t xml:space="preserve">Minulla oli sama opettaja kaikki kolme vuotta.</w:t>
      </w:r>
    </w:p>
    <w:p>
      <w:r>
        <w:rPr>
          <w:b/>
        </w:rPr>
        <w:t xml:space="preserve">Tulos</w:t>
      </w:r>
    </w:p>
    <w:p>
      <w:r>
        <w:t xml:space="preserve">Pidin rouva Jonesista eniten.</w:t>
      </w:r>
    </w:p>
    <w:p>
      <w:r>
        <w:rPr>
          <w:b/>
        </w:rPr>
        <w:t xml:space="preserve">Tulos</w:t>
      </w:r>
    </w:p>
    <w:p>
      <w:r>
        <w:t xml:space="preserve">Rouva Mitchell, luultavasti.</w:t>
      </w:r>
    </w:p>
    <w:p>
      <w:r>
        <w:rPr>
          <w:b/>
        </w:rPr>
        <w:t xml:space="preserve">Tulos</w:t>
      </w:r>
    </w:p>
    <w:p>
      <w:r>
        <w:t xml:space="preserve">Ihailin rouva Baileya.</w:t>
      </w:r>
    </w:p>
    <w:p>
      <w:r>
        <w:rPr>
          <w:b/>
        </w:rPr>
        <w:t xml:space="preserve">Esimerkki 7.1069</w:t>
      </w:r>
    </w:p>
    <w:p>
      <w:r>
        <w:t xml:space="preserve">Oletko kiinnostunut kuulemaan elävää musiikkia puistossa?</w:t>
      </w:r>
    </w:p>
    <w:p>
      <w:r>
        <w:rPr>
          <w:b/>
        </w:rPr>
        <w:t xml:space="preserve">Tulos</w:t>
      </w:r>
    </w:p>
    <w:p>
      <w:r>
        <w:t xml:space="preserve">Jos se on bändi, josta pidän.</w:t>
      </w:r>
    </w:p>
    <w:p>
      <w:r>
        <w:rPr>
          <w:b/>
        </w:rPr>
        <w:t xml:space="preserve">Esimerkki 7.1070</w:t>
      </w:r>
    </w:p>
    <w:p>
      <w:r>
        <w:t xml:space="preserve">Onko tuo sinun KISS-paitasi?</w:t>
      </w:r>
    </w:p>
    <w:p>
      <w:r>
        <w:rPr>
          <w:b/>
        </w:rPr>
        <w:t xml:space="preserve">Tulos</w:t>
      </w:r>
    </w:p>
    <w:p>
      <w:r>
        <w:t xml:space="preserve">En pidä KISSistä</w:t>
      </w:r>
    </w:p>
    <w:p>
      <w:r>
        <w:rPr>
          <w:b/>
        </w:rPr>
        <w:t xml:space="preserve">Tulos</w:t>
      </w:r>
    </w:p>
    <w:p>
      <w:r>
        <w:t xml:space="preserve">Se on poikaystäväni.</w:t>
      </w:r>
    </w:p>
    <w:p>
      <w:r>
        <w:rPr>
          <w:b/>
        </w:rPr>
        <w:t xml:space="preserve">Esimerkki 7.1071</w:t>
      </w:r>
    </w:p>
    <w:p>
      <w:r>
        <w:t xml:space="preserve">Liittyikö muuttosi työhön?</w:t>
      </w:r>
    </w:p>
    <w:p>
      <w:r>
        <w:rPr>
          <w:b/>
        </w:rPr>
        <w:t xml:space="preserve">Tulos</w:t>
      </w:r>
    </w:p>
    <w:p>
      <w:r>
        <w:t xml:space="preserve">Teen etätyötä.</w:t>
      </w:r>
    </w:p>
    <w:p>
      <w:r>
        <w:rPr>
          <w:b/>
        </w:rPr>
        <w:t xml:space="preserve">Esimerkki 7.1072</w:t>
      </w:r>
    </w:p>
    <w:p>
      <w:r>
        <w:t xml:space="preserve">Onko sinulla muodollista musiikkikoulutusta?</w:t>
      </w:r>
    </w:p>
    <w:p>
      <w:r>
        <w:rPr>
          <w:b/>
        </w:rPr>
        <w:t xml:space="preserve">Tulos</w:t>
      </w:r>
    </w:p>
    <w:p>
      <w:r>
        <w:t xml:space="preserve">Kävin London College of Musicia.</w:t>
      </w:r>
    </w:p>
    <w:p>
      <w:r>
        <w:rPr>
          <w:b/>
        </w:rPr>
        <w:t xml:space="preserve">Esimerkki 7.1073</w:t>
      </w:r>
    </w:p>
    <w:p>
      <w:r>
        <w:t xml:space="preserve">Pidätkö aktiivisuudesta?</w:t>
      </w:r>
    </w:p>
    <w:p>
      <w:r>
        <w:rPr>
          <w:b/>
        </w:rPr>
        <w:t xml:space="preserve">Tulos</w:t>
      </w:r>
    </w:p>
    <w:p>
      <w:r>
        <w:t xml:space="preserve">Tykkään liikkua!</w:t>
      </w:r>
    </w:p>
    <w:p>
      <w:r>
        <w:rPr>
          <w:b/>
        </w:rPr>
        <w:t xml:space="preserve">Tulos</w:t>
      </w:r>
    </w:p>
    <w:p>
      <w:r>
        <w:t xml:space="preserve">Nautin ulkoilusta</w:t>
      </w:r>
    </w:p>
    <w:p>
      <w:r>
        <w:rPr>
          <w:b/>
        </w:rPr>
        <w:t xml:space="preserve">Tulos</w:t>
      </w:r>
    </w:p>
    <w:p>
      <w:r>
        <w:t xml:space="preserve">Treenaan vain, koska lääkärini pakottaa minut.</w:t>
      </w:r>
    </w:p>
    <w:p>
      <w:r>
        <w:rPr>
          <w:b/>
        </w:rPr>
        <w:t xml:space="preserve">Esimerkki 7.1074</w:t>
      </w:r>
    </w:p>
    <w:p>
      <w:r>
        <w:t xml:space="preserve">Näitkö viimeisimmän näyttelyn Metissä?</w:t>
      </w:r>
    </w:p>
    <w:p>
      <w:r>
        <w:rPr>
          <w:b/>
        </w:rPr>
        <w:t xml:space="preserve">Tulos</w:t>
      </w:r>
    </w:p>
    <w:p>
      <w:r>
        <w:t xml:space="preserve">En ole innokas käymään museoissa tai taidegallerioissa.</w:t>
      </w:r>
    </w:p>
    <w:p>
      <w:r>
        <w:rPr>
          <w:b/>
        </w:rPr>
        <w:t xml:space="preserve">Tulos</w:t>
      </w:r>
    </w:p>
    <w:p>
      <w:r>
        <w:t xml:space="preserve">En ole käynyt Metissä vuosiin.</w:t>
      </w:r>
    </w:p>
    <w:p>
      <w:r>
        <w:rPr>
          <w:b/>
        </w:rPr>
        <w:t xml:space="preserve">Tulos</w:t>
      </w:r>
    </w:p>
    <w:p>
      <w:r>
        <w:t xml:space="preserve">Näin sen muutama viikko sitten.</w:t>
      </w:r>
    </w:p>
    <w:p>
      <w:r>
        <w:rPr>
          <w:b/>
        </w:rPr>
        <w:t xml:space="preserve">Tulos</w:t>
      </w:r>
    </w:p>
    <w:p>
      <w:r>
        <w:t xml:space="preserve">En ole koskaan käynyt taidemuseossa.</w:t>
      </w:r>
    </w:p>
    <w:p>
      <w:r>
        <w:rPr>
          <w:b/>
        </w:rPr>
        <w:t xml:space="preserve">Tulos</w:t>
      </w:r>
    </w:p>
    <w:p>
      <w:r>
        <w:t xml:space="preserve">En tiennyt, että oli olemassa yksi</w:t>
      </w:r>
    </w:p>
    <w:p>
      <w:r>
        <w:rPr>
          <w:b/>
        </w:rPr>
        <w:t xml:space="preserve">Esimerkki 7.1075</w:t>
      </w:r>
    </w:p>
    <w:p>
      <w:r>
        <w:t xml:space="preserve">Oletko nauttinut oleskelustasi?</w:t>
      </w:r>
    </w:p>
    <w:p>
      <w:r>
        <w:rPr>
          <w:b/>
        </w:rPr>
        <w:t xml:space="preserve">Tulos</w:t>
      </w:r>
    </w:p>
    <w:p>
      <w:r>
        <w:t xml:space="preserve">Minulla on hauskaa.</w:t>
      </w:r>
    </w:p>
    <w:p>
      <w:r>
        <w:rPr>
          <w:b/>
        </w:rPr>
        <w:t xml:space="preserve">Tulos</w:t>
      </w:r>
    </w:p>
    <w:p>
      <w:r>
        <w:t xml:space="preserve">Rakastan sitä toistaiseksi.</w:t>
      </w:r>
    </w:p>
    <w:p>
      <w:r>
        <w:rPr>
          <w:b/>
        </w:rPr>
        <w:t xml:space="preserve">Esimerkki 7.1076</w:t>
      </w:r>
    </w:p>
    <w:p>
      <w:r>
        <w:t xml:space="preserve">Pidätkö tieteiskirjoista?</w:t>
      </w:r>
    </w:p>
    <w:p>
      <w:r>
        <w:rPr>
          <w:b/>
        </w:rPr>
        <w:t xml:space="preserve">Tulos</w:t>
      </w:r>
    </w:p>
    <w:p>
      <w:r>
        <w:t xml:space="preserve">Olen lukenut monia niistä.</w:t>
      </w:r>
    </w:p>
    <w:p>
      <w:r>
        <w:rPr>
          <w:b/>
        </w:rPr>
        <w:t xml:space="preserve">Tulos</w:t>
      </w:r>
    </w:p>
    <w:p>
      <w:r>
        <w:t xml:space="preserve">En ole scifi-fani.</w:t>
      </w:r>
    </w:p>
    <w:p>
      <w:r>
        <w:rPr>
          <w:b/>
        </w:rPr>
        <w:t xml:space="preserve">Esimerkki 7.1077</w:t>
      </w:r>
    </w:p>
    <w:p>
      <w:r>
        <w:t xml:space="preserve">Pidätkö pyöräilystä?</w:t>
      </w:r>
    </w:p>
    <w:p>
      <w:r>
        <w:rPr>
          <w:b/>
        </w:rPr>
        <w:t xml:space="preserve">Tulos</w:t>
      </w:r>
    </w:p>
    <w:p>
      <w:r>
        <w:t xml:space="preserve">Viikonloppuisin</w:t>
      </w:r>
    </w:p>
    <w:p>
      <w:r>
        <w:rPr>
          <w:b/>
        </w:rPr>
        <w:t xml:space="preserve">Tulos</w:t>
      </w:r>
    </w:p>
    <w:p>
      <w:r>
        <w:t xml:space="preserve">Pyöräilen vain töihin</w:t>
      </w:r>
    </w:p>
    <w:p>
      <w:r>
        <w:rPr>
          <w:b/>
        </w:rPr>
        <w:t xml:space="preserve">Esimerkki 7.1078</w:t>
      </w:r>
    </w:p>
    <w:p>
      <w:r>
        <w:t xml:space="preserve">Haluatko juotavaa pitkän matkan jälkeen?</w:t>
      </w:r>
    </w:p>
    <w:p>
      <w:r>
        <w:rPr>
          <w:b/>
        </w:rPr>
        <w:t xml:space="preserve">Tulos</w:t>
      </w:r>
    </w:p>
    <w:p>
      <w:r>
        <w:t xml:space="preserve">Mennään baariin</w:t>
      </w:r>
    </w:p>
    <w:p>
      <w:r>
        <w:rPr>
          <w:b/>
        </w:rPr>
        <w:t xml:space="preserve">Tulos</w:t>
      </w:r>
    </w:p>
    <w:p>
      <w:r>
        <w:t xml:space="preserve">Tarvitsen vain oluen ja sohvan.</w:t>
      </w:r>
    </w:p>
    <w:p>
      <w:r>
        <w:rPr>
          <w:b/>
        </w:rPr>
        <w:t xml:space="preserve">Tulos</w:t>
      </w:r>
    </w:p>
    <w:p>
      <w:r>
        <w:t xml:space="preserve">Se olisi hyvä</w:t>
      </w:r>
    </w:p>
    <w:p>
      <w:r>
        <w:rPr>
          <w:b/>
        </w:rPr>
        <w:t xml:space="preserve">Tulos</w:t>
      </w:r>
    </w:p>
    <w:p>
      <w:r>
        <w:t xml:space="preserve">Se olisi virkistävää.</w:t>
      </w:r>
    </w:p>
    <w:p>
      <w:r>
        <w:rPr>
          <w:b/>
        </w:rPr>
        <w:t xml:space="preserve">Esimerkki 7.1079</w:t>
      </w:r>
    </w:p>
    <w:p>
      <w:r>
        <w:t xml:space="preserve">Pidätkö yötyöstä?</w:t>
      </w:r>
    </w:p>
    <w:p>
      <w:r>
        <w:rPr>
          <w:b/>
        </w:rPr>
        <w:t xml:space="preserve">Tulos</w:t>
      </w:r>
    </w:p>
    <w:p>
      <w:r>
        <w:t xml:space="preserve">Pidän siitä, koska se on hidasta ja voin tehdä muita asioita työskennellessäni.</w:t>
      </w:r>
    </w:p>
    <w:p>
      <w:r>
        <w:rPr>
          <w:b/>
        </w:rPr>
        <w:t xml:space="preserve">Tulos</w:t>
      </w:r>
    </w:p>
    <w:p>
      <w:r>
        <w:t xml:space="preserve">Työskentelen mieluummin päivisin.</w:t>
      </w:r>
    </w:p>
    <w:p>
      <w:r>
        <w:rPr>
          <w:b/>
        </w:rPr>
        <w:t xml:space="preserve">Tulos</w:t>
      </w:r>
    </w:p>
    <w:p>
      <w:r>
        <w:t xml:space="preserve">Työskentelen mieluummin päivisin.</w:t>
      </w:r>
    </w:p>
    <w:p>
      <w:r>
        <w:rPr>
          <w:b/>
        </w:rPr>
        <w:t xml:space="preserve">Esimerkki 7.1080</w:t>
      </w:r>
    </w:p>
    <w:p>
      <w:r>
        <w:t xml:space="preserve">Opetatko yhä?</w:t>
      </w:r>
    </w:p>
    <w:p>
      <w:r>
        <w:rPr>
          <w:b/>
        </w:rPr>
        <w:t xml:space="preserve">Tulos</w:t>
      </w:r>
    </w:p>
    <w:p>
      <w:r>
        <w:t xml:space="preserve">Olen nyt ylläpitäjä.</w:t>
      </w:r>
    </w:p>
    <w:p>
      <w:r>
        <w:rPr>
          <w:b/>
        </w:rPr>
        <w:t xml:space="preserve">Tulos</w:t>
      </w:r>
    </w:p>
    <w:p>
      <w:r>
        <w:t xml:space="preserve">Luovuin siitä jokin aika sitten</w:t>
      </w:r>
    </w:p>
    <w:p>
      <w:r>
        <w:rPr>
          <w:b/>
        </w:rPr>
        <w:t xml:space="preserve">Esimerkki 7.1081</w:t>
      </w:r>
    </w:p>
    <w:p>
      <w:r>
        <w:t xml:space="preserve">Haluaisitko tavata minut drinkillä?</w:t>
      </w:r>
    </w:p>
    <w:p>
      <w:r>
        <w:rPr>
          <w:b/>
        </w:rPr>
        <w:t xml:space="preserve">Tulos</w:t>
      </w:r>
    </w:p>
    <w:p>
      <w:r>
        <w:t xml:space="preserve">Voimme tavata myöhemmin drinkillä.</w:t>
      </w:r>
    </w:p>
    <w:p>
      <w:r>
        <w:rPr>
          <w:b/>
        </w:rPr>
        <w:t xml:space="preserve">Tulos</w:t>
      </w:r>
    </w:p>
    <w:p>
      <w:r>
        <w:t xml:space="preserve">Luulen, että ehdin ennen Happy Hourin päättymistä.</w:t>
      </w:r>
    </w:p>
    <w:p>
      <w:r>
        <w:rPr>
          <w:b/>
        </w:rPr>
        <w:t xml:space="preserve">Tulos</w:t>
      </w:r>
    </w:p>
    <w:p>
      <w:r>
        <w:t xml:space="preserve">Minulla on treffit tänä iltana, anteeksi.</w:t>
      </w:r>
    </w:p>
    <w:p>
      <w:r>
        <w:rPr>
          <w:b/>
        </w:rPr>
        <w:t xml:space="preserve">Tulos</w:t>
      </w:r>
    </w:p>
    <w:p>
      <w:r>
        <w:t xml:space="preserve">Olen nyt vapaa.</w:t>
      </w:r>
    </w:p>
    <w:p>
      <w:r>
        <w:rPr>
          <w:b/>
        </w:rPr>
        <w:t xml:space="preserve">Tulos</w:t>
      </w:r>
    </w:p>
    <w:p>
      <w:r>
        <w:t xml:space="preserve">Olen nyt käytettävissä.</w:t>
      </w:r>
    </w:p>
    <w:p>
      <w:r>
        <w:rPr>
          <w:b/>
        </w:rPr>
        <w:t xml:space="preserve">Esimerkki 7.1082</w:t>
      </w:r>
    </w:p>
    <w:p>
      <w:r>
        <w:t xml:space="preserve">Pidätkö jazzista?</w:t>
      </w:r>
    </w:p>
    <w:p>
      <w:r>
        <w:rPr>
          <w:b/>
        </w:rPr>
        <w:t xml:space="preserve">Tulos</w:t>
      </w:r>
    </w:p>
    <w:p>
      <w:r>
        <w:t xml:space="preserve">Se on lempimusiikkigenreni.</w:t>
      </w:r>
    </w:p>
    <w:p>
      <w:r>
        <w:rPr>
          <w:b/>
        </w:rPr>
        <w:t xml:space="preserve">Tulos</w:t>
      </w:r>
    </w:p>
    <w:p>
      <w:r>
        <w:t xml:space="preserve">En ole koskaan fanittanut</w:t>
      </w:r>
    </w:p>
    <w:p>
      <w:r>
        <w:rPr>
          <w:b/>
        </w:rPr>
        <w:t xml:space="preserve">Esimerkki 7.1083</w:t>
      </w:r>
    </w:p>
    <w:p>
      <w:r>
        <w:t xml:space="preserve">Tiedätkö, missä se on?</w:t>
      </w:r>
    </w:p>
    <w:p>
      <w:r>
        <w:rPr>
          <w:b/>
        </w:rPr>
        <w:t xml:space="preserve">Tulos</w:t>
      </w:r>
    </w:p>
    <w:p>
      <w:r>
        <w:t xml:space="preserve">En ole vielä löytänyt oikeaa paikkaa.</w:t>
      </w:r>
    </w:p>
    <w:p>
      <w:r>
        <w:rPr>
          <w:b/>
        </w:rPr>
        <w:t xml:space="preserve">Tulos</w:t>
      </w:r>
    </w:p>
    <w:p>
      <w:r>
        <w:t xml:space="preserve">Tutkin eri asuinalueita.</w:t>
      </w:r>
    </w:p>
    <w:p>
      <w:r>
        <w:rPr>
          <w:b/>
        </w:rPr>
        <w:t xml:space="preserve">Tulos</w:t>
      </w:r>
    </w:p>
    <w:p>
      <w:r>
        <w:t xml:space="preserve">En usko, että minulla on</w:t>
      </w:r>
    </w:p>
    <w:p>
      <w:r>
        <w:rPr>
          <w:b/>
        </w:rPr>
        <w:t xml:space="preserve">Tulos</w:t>
      </w:r>
    </w:p>
    <w:p>
      <w:r>
        <w:t xml:space="preserve">Se on Manhattanilla.</w:t>
      </w:r>
    </w:p>
    <w:p>
      <w:r>
        <w:rPr>
          <w:b/>
        </w:rPr>
        <w:t xml:space="preserve">Esimerkki 7.1084</w:t>
      </w:r>
    </w:p>
    <w:p>
      <w:r>
        <w:t xml:space="preserve">Oletko lukenut Stephen Kingin uusimman kirjan?</w:t>
      </w:r>
    </w:p>
    <w:p>
      <w:r>
        <w:rPr>
          <w:b/>
        </w:rPr>
        <w:t xml:space="preserve">Tulos</w:t>
      </w:r>
    </w:p>
    <w:p>
      <w:r>
        <w:t xml:space="preserve">En ole Stephen Kingin fani.</w:t>
      </w:r>
    </w:p>
    <w:p>
      <w:r>
        <w:rPr>
          <w:b/>
        </w:rPr>
        <w:t xml:space="preserve">Tulos</w:t>
      </w:r>
    </w:p>
    <w:p>
      <w:r>
        <w:t xml:space="preserve">En välitä hänestä.</w:t>
      </w:r>
    </w:p>
    <w:p>
      <w:r>
        <w:rPr>
          <w:b/>
        </w:rPr>
        <w:t xml:space="preserve">Tulos</w:t>
      </w:r>
    </w:p>
    <w:p>
      <w:r>
        <w:t xml:space="preserve">En pidä pelottavista kirjoista.</w:t>
      </w:r>
    </w:p>
    <w:p>
      <w:r>
        <w:rPr>
          <w:b/>
        </w:rPr>
        <w:t xml:space="preserve">Tulos</w:t>
      </w:r>
    </w:p>
    <w:p>
      <w:r>
        <w:t xml:space="preserve">Olen lukenut kaiken, mitä hän on kirjoittanut.</w:t>
      </w:r>
    </w:p>
    <w:p>
      <w:r>
        <w:rPr>
          <w:b/>
        </w:rPr>
        <w:t xml:space="preserve">Esimerkki 7.1085</w:t>
      </w:r>
    </w:p>
    <w:p>
      <w:r>
        <w:t xml:space="preserve">Haluatko mennä drinkille paikalliseen pubiin?</w:t>
      </w:r>
    </w:p>
    <w:p>
      <w:r>
        <w:rPr>
          <w:b/>
        </w:rPr>
        <w:t xml:space="preserve">Tulos</w:t>
      </w:r>
    </w:p>
    <w:p>
      <w:r>
        <w:t xml:space="preserve">Tehdään se.</w:t>
      </w:r>
    </w:p>
    <w:p>
      <w:r>
        <w:rPr>
          <w:b/>
        </w:rPr>
        <w:t xml:space="preserve">Tulos</w:t>
      </w:r>
    </w:p>
    <w:p>
      <w:r>
        <w:t xml:space="preserve">Kunhan emme jää ulos liian myöhään.</w:t>
      </w:r>
    </w:p>
    <w:p>
      <w:r>
        <w:rPr>
          <w:b/>
        </w:rPr>
        <w:t xml:space="preserve">Tulos</w:t>
      </w:r>
    </w:p>
    <w:p>
      <w:r>
        <w:t xml:space="preserve">Pidän enemmän kaupungin toisella puolella sijaitsevasta pubista.</w:t>
      </w:r>
    </w:p>
    <w:p>
      <w:r>
        <w:rPr>
          <w:b/>
        </w:rPr>
        <w:t xml:space="preserve">Tulos</w:t>
      </w:r>
    </w:p>
    <w:p>
      <w:r>
        <w:t xml:space="preserve">En juo.</w:t>
      </w:r>
    </w:p>
    <w:p>
      <w:r>
        <w:rPr>
          <w:b/>
        </w:rPr>
        <w:t xml:space="preserve">Tulos</w:t>
      </w:r>
    </w:p>
    <w:p>
      <w:r>
        <w:t xml:space="preserve">Minulla on aikaa pikaiselle oluelle.</w:t>
      </w:r>
    </w:p>
    <w:p>
      <w:r>
        <w:rPr>
          <w:b/>
        </w:rPr>
        <w:t xml:space="preserve">Esimerkki 7.1086</w:t>
      </w:r>
    </w:p>
    <w:p>
      <w:r>
        <w:t xml:space="preserve">Oletko kuullut Let it Be?</w:t>
      </w:r>
    </w:p>
    <w:p>
      <w:r>
        <w:rPr>
          <w:b/>
        </w:rPr>
        <w:t xml:space="preserve">Tulos</w:t>
      </w:r>
    </w:p>
    <w:p>
      <w:r>
        <w:t xml:space="preserve">Onko tuo Beatles-versio?</w:t>
      </w:r>
    </w:p>
    <w:p>
      <w:r>
        <w:rPr>
          <w:b/>
        </w:rPr>
        <w:t xml:space="preserve">Tulos</w:t>
      </w:r>
    </w:p>
    <w:p>
      <w:r>
        <w:t xml:space="preserve">Kasvoin kuunnellessani sitä.</w:t>
      </w:r>
    </w:p>
    <w:p>
      <w:r>
        <w:rPr>
          <w:b/>
        </w:rPr>
        <w:t xml:space="preserve">Tulos</w:t>
      </w:r>
    </w:p>
    <w:p>
      <w:r>
        <w:t xml:space="preserve">En muista, kuka sen laulaa.</w:t>
      </w:r>
    </w:p>
    <w:p>
      <w:r>
        <w:rPr>
          <w:b/>
        </w:rPr>
        <w:t xml:space="preserve">Tulos</w:t>
      </w:r>
    </w:p>
    <w:p>
      <w:r>
        <w:t xml:space="preserve">Se on suosikkibiisini Beatlesilta.</w:t>
      </w:r>
    </w:p>
    <w:p>
      <w:r>
        <w:rPr>
          <w:b/>
        </w:rPr>
        <w:t xml:space="preserve">Esimerkki 7.1087</w:t>
      </w:r>
    </w:p>
    <w:p>
      <w:r>
        <w:t xml:space="preserve">Onko siitä jo kuusi vuotta, kun viimeksi näimme toisemme?</w:t>
      </w:r>
    </w:p>
    <w:p>
      <w:r>
        <w:rPr>
          <w:b/>
        </w:rPr>
        <w:t xml:space="preserve">Tulos</w:t>
      </w:r>
    </w:p>
    <w:p>
      <w:r>
        <w:t xml:space="preserve">Siitä on 8 vuotta!</w:t>
      </w:r>
    </w:p>
    <w:p>
      <w:r>
        <w:rPr>
          <w:b/>
        </w:rPr>
        <w:t xml:space="preserve">Esimerkki 7.1088</w:t>
      </w:r>
    </w:p>
    <w:p>
      <w:r>
        <w:t xml:space="preserve">Pidätkö jännitysromaaneista?</w:t>
      </w:r>
    </w:p>
    <w:p>
      <w:r>
        <w:rPr>
          <w:b/>
        </w:rPr>
        <w:t xml:space="preserve">Tulos</w:t>
      </w:r>
    </w:p>
    <w:p>
      <w:r>
        <w:t xml:space="preserve">Luen jännitys- ja rakkausromaaneja silloin kun voin.</w:t>
      </w:r>
    </w:p>
    <w:p>
      <w:r>
        <w:rPr>
          <w:b/>
        </w:rPr>
        <w:t xml:space="preserve">Tulos</w:t>
      </w:r>
    </w:p>
    <w:p>
      <w:r>
        <w:t xml:space="preserve">Luen vain keittokirjoja.</w:t>
      </w:r>
    </w:p>
    <w:p>
      <w:r>
        <w:rPr>
          <w:b/>
        </w:rPr>
        <w:t xml:space="preserve">Esimerkki 7.1089</w:t>
      </w:r>
    </w:p>
    <w:p>
      <w:r>
        <w:t xml:space="preserve">Oletko koskaan kokeillut työtä ulkona?</w:t>
      </w:r>
    </w:p>
    <w:p>
      <w:r>
        <w:rPr>
          <w:b/>
        </w:rPr>
        <w:t xml:space="preserve">Tulos</w:t>
      </w:r>
    </w:p>
    <w:p>
      <w:r>
        <w:t xml:space="preserve">Pidän toimistotyöskentelystä.</w:t>
      </w:r>
    </w:p>
    <w:p>
      <w:r>
        <w:rPr>
          <w:b/>
        </w:rPr>
        <w:t xml:space="preserve">Tulos</w:t>
      </w:r>
    </w:p>
    <w:p>
      <w:r>
        <w:t xml:space="preserve">Saatan kokeilla sitä tulevaisuudessa</w:t>
      </w:r>
    </w:p>
    <w:p>
      <w:r>
        <w:rPr>
          <w:b/>
        </w:rPr>
        <w:t xml:space="preserve">Esimerkki 7.1090</w:t>
      </w:r>
    </w:p>
    <w:p>
      <w:r>
        <w:t xml:space="preserve">Ovatko asiat kunnossa?</w:t>
      </w:r>
    </w:p>
    <w:p>
      <w:r>
        <w:rPr>
          <w:b/>
        </w:rPr>
        <w:t xml:space="preserve">Tulos</w:t>
      </w:r>
    </w:p>
    <w:p>
      <w:r>
        <w:t xml:space="preserve">Työ on ollut hieman stressaavaa viime aikoina.</w:t>
      </w:r>
    </w:p>
    <w:p>
      <w:r>
        <w:rPr>
          <w:b/>
        </w:rPr>
        <w:t xml:space="preserve">Tulos</w:t>
      </w:r>
    </w:p>
    <w:p>
      <w:r>
        <w:t xml:space="preserve">En ole koskaan voinut paremmin.</w:t>
      </w:r>
    </w:p>
    <w:p>
      <w:r>
        <w:rPr>
          <w:b/>
        </w:rPr>
        <w:t xml:space="preserve">Tulos</w:t>
      </w:r>
    </w:p>
    <w:p>
      <w:r>
        <w:t xml:space="preserve">Kaikki on hyvin</w:t>
      </w:r>
    </w:p>
    <w:p>
      <w:r>
        <w:rPr>
          <w:b/>
        </w:rPr>
        <w:t xml:space="preserve">Esimerkki 7.1091</w:t>
      </w:r>
    </w:p>
    <w:p>
      <w:r>
        <w:t xml:space="preserve">Pidätkö kappaleista, joissa on akustinen kitara?</w:t>
      </w:r>
    </w:p>
    <w:p>
      <w:r>
        <w:rPr>
          <w:b/>
        </w:rPr>
        <w:t xml:space="preserve">Tulos</w:t>
      </w:r>
    </w:p>
    <w:p>
      <w:r>
        <w:t xml:space="preserve">Sähkökitarat ovat enemmän minun juttuni.</w:t>
      </w:r>
    </w:p>
    <w:p>
      <w:r>
        <w:rPr>
          <w:b/>
        </w:rPr>
        <w:t xml:space="preserve">Tulos</w:t>
      </w:r>
    </w:p>
    <w:p>
      <w:r>
        <w:t xml:space="preserve">Olen opetellut akustista kitaraa.</w:t>
      </w:r>
    </w:p>
    <w:p>
      <w:r>
        <w:rPr>
          <w:b/>
        </w:rPr>
        <w:t xml:space="preserve">Esimerkki 7.1092</w:t>
      </w:r>
    </w:p>
    <w:p>
      <w:r>
        <w:t xml:space="preserve">Tanssitko viimeisimmässä konsertissa, jossa kävit?</w:t>
      </w:r>
    </w:p>
    <w:p>
      <w:r>
        <w:rPr>
          <w:b/>
        </w:rPr>
        <w:t xml:space="preserve">Tulos</w:t>
      </w:r>
    </w:p>
    <w:p>
      <w:r>
        <w:t xml:space="preserve">Kaikissa tuoleissa ei ollut tilaa tanssia.</w:t>
      </w:r>
    </w:p>
    <w:p>
      <w:r>
        <w:rPr>
          <w:b/>
        </w:rPr>
        <w:t xml:space="preserve">Tulos</w:t>
      </w:r>
    </w:p>
    <w:p>
      <w:r>
        <w:t xml:space="preserve">Minä todellakin tein</w:t>
      </w:r>
    </w:p>
    <w:p>
      <w:r>
        <w:rPr>
          <w:b/>
        </w:rPr>
        <w:t xml:space="preserve">Tulos</w:t>
      </w:r>
    </w:p>
    <w:p>
      <w:r>
        <w:t xml:space="preserve">Sinä tiedät sen.</w:t>
      </w:r>
    </w:p>
    <w:p>
      <w:r>
        <w:rPr>
          <w:b/>
        </w:rPr>
        <w:t xml:space="preserve">Esimerkki 7.1093</w:t>
      </w:r>
    </w:p>
    <w:p>
      <w:r>
        <w:t xml:space="preserve">Oletko paikalla maanantaina?</w:t>
      </w:r>
    </w:p>
    <w:p>
      <w:r>
        <w:rPr>
          <w:b/>
        </w:rPr>
        <w:t xml:space="preserve">Tulos</w:t>
      </w:r>
    </w:p>
    <w:p>
      <w:r>
        <w:t xml:space="preserve">Olen poissa tiistaihin asti.</w:t>
      </w:r>
    </w:p>
    <w:p>
      <w:r>
        <w:rPr>
          <w:b/>
        </w:rPr>
        <w:t xml:space="preserve">Tulos</w:t>
      </w:r>
    </w:p>
    <w:p>
      <w:r>
        <w:t xml:space="preserve">Luulen, että olen</w:t>
      </w:r>
    </w:p>
    <w:p>
      <w:r>
        <w:rPr>
          <w:b/>
        </w:rPr>
        <w:t xml:space="preserve">Esimerkki 7.1094</w:t>
      </w:r>
    </w:p>
    <w:p>
      <w:r>
        <w:t xml:space="preserve">Katseletko aina televisiota?</w:t>
      </w:r>
    </w:p>
    <w:p>
      <w:r>
        <w:rPr>
          <w:b/>
        </w:rPr>
        <w:t xml:space="preserve">Tulos</w:t>
      </w:r>
    </w:p>
    <w:p>
      <w:r>
        <w:t xml:space="preserve">Minulla on tuskin aikaa katsoa televisiota</w:t>
      </w:r>
    </w:p>
    <w:p>
      <w:r>
        <w:rPr>
          <w:b/>
        </w:rPr>
        <w:t xml:space="preserve">Esimerkki 7.1095</w:t>
      </w:r>
    </w:p>
    <w:p>
      <w:r>
        <w:t xml:space="preserve">Onko lähistöllä leikkikenttä?</w:t>
      </w:r>
    </w:p>
    <w:p>
      <w:r>
        <w:rPr>
          <w:b/>
        </w:rPr>
        <w:t xml:space="preserve">Tulos</w:t>
      </w:r>
    </w:p>
    <w:p>
      <w:r>
        <w:t xml:space="preserve">En tunne aluetta vieläkään kovin hyvin.</w:t>
      </w:r>
    </w:p>
    <w:p>
      <w:r>
        <w:rPr>
          <w:b/>
        </w:rPr>
        <w:t xml:space="preserve">Tulos</w:t>
      </w:r>
    </w:p>
    <w:p>
      <w:r>
        <w:t xml:space="preserve">Taisin nähdä yhden noin kilometrin päässä.</w:t>
      </w:r>
    </w:p>
    <w:p>
      <w:r>
        <w:rPr>
          <w:b/>
        </w:rPr>
        <w:t xml:space="preserve">Esimerkki 7.1096</w:t>
      </w:r>
    </w:p>
    <w:p>
      <w:r>
        <w:t xml:space="preserve">Onko se alueella, josta olen kuullut?</w:t>
      </w:r>
    </w:p>
    <w:p>
      <w:r>
        <w:rPr>
          <w:b/>
        </w:rPr>
        <w:t xml:space="preserve">Tulos</w:t>
      </w:r>
    </w:p>
    <w:p>
      <w:r>
        <w:t xml:space="preserve">En usko, että olet kuullut tästä naapurustosta.</w:t>
      </w:r>
    </w:p>
    <w:p>
      <w:r>
        <w:rPr>
          <w:b/>
        </w:rPr>
        <w:t xml:space="preserve">Esimerkki 7.1097</w:t>
      </w:r>
    </w:p>
    <w:p>
      <w:r>
        <w:t xml:space="preserve">Oletko Green Dayn fani?</w:t>
      </w:r>
    </w:p>
    <w:p>
      <w:r>
        <w:rPr>
          <w:b/>
        </w:rPr>
        <w:t xml:space="preserve">Tulos</w:t>
      </w:r>
    </w:p>
    <w:p>
      <w:r>
        <w:t xml:space="preserve">Olen käynyt kaikissa heidän konserteissaan.</w:t>
      </w:r>
    </w:p>
    <w:p>
      <w:r>
        <w:rPr>
          <w:b/>
        </w:rPr>
        <w:t xml:space="preserve">Esimerkki 7.1098</w:t>
      </w:r>
    </w:p>
    <w:p>
      <w:r>
        <w:t xml:space="preserve">Pidätkö salsatanssista?</w:t>
      </w:r>
    </w:p>
    <w:p>
      <w:r>
        <w:rPr>
          <w:b/>
        </w:rPr>
        <w:t xml:space="preserve">Tulos</w:t>
      </w:r>
    </w:p>
    <w:p>
      <w:r>
        <w:t xml:space="preserve">Otan oppitunteja.</w:t>
      </w:r>
    </w:p>
    <w:p>
      <w:r>
        <w:rPr>
          <w:b/>
        </w:rPr>
        <w:t xml:space="preserve">Esimerkki 7.1099</w:t>
      </w:r>
    </w:p>
    <w:p>
      <w:r>
        <w:t xml:space="preserve">Pidätkö yhä emosta?</w:t>
      </w:r>
    </w:p>
    <w:p>
      <w:r>
        <w:rPr>
          <w:b/>
        </w:rPr>
        <w:t xml:space="preserve">Tulos</w:t>
      </w:r>
    </w:p>
    <w:p>
      <w:r>
        <w:t xml:space="preserve">Kyllä vain.</w:t>
      </w:r>
    </w:p>
    <w:p>
      <w:r>
        <w:rPr>
          <w:b/>
        </w:rPr>
        <w:t xml:space="preserve">Tulos</w:t>
      </w:r>
    </w:p>
    <w:p>
      <w:r>
        <w:t xml:space="preserve">Kasvoin siitä ulos.</w:t>
      </w:r>
    </w:p>
    <w:p>
      <w:r>
        <w:rPr>
          <w:b/>
        </w:rPr>
        <w:t xml:space="preserve">Esimerkki 7.1100</w:t>
      </w:r>
    </w:p>
    <w:p>
      <w:r>
        <w:t xml:space="preserve">Menitkö naimisiin?</w:t>
      </w:r>
    </w:p>
    <w:p>
      <w:r>
        <w:rPr>
          <w:b/>
        </w:rPr>
        <w:t xml:space="preserve">Tulos</w:t>
      </w:r>
    </w:p>
    <w:p>
      <w:r>
        <w:t xml:space="preserve">Tapasin mieheni 20 vuotta sitten.</w:t>
      </w:r>
    </w:p>
    <w:p>
      <w:r>
        <w:rPr>
          <w:b/>
        </w:rPr>
        <w:t xml:space="preserve">Tulos</w:t>
      </w:r>
    </w:p>
    <w:p>
      <w:r>
        <w:t xml:space="preserve">Vaimoni ja minä olemme hyvin onnellisia yhdessä.</w:t>
      </w:r>
    </w:p>
    <w:p>
      <w:r>
        <w:rPr>
          <w:b/>
        </w:rPr>
        <w:t xml:space="preserve">Esimerkki 7.1101</w:t>
      </w:r>
    </w:p>
    <w:p>
      <w:r>
        <w:t xml:space="preserve">Haluatko työskennellä toisessa yrityksessä?</w:t>
      </w:r>
    </w:p>
    <w:p>
      <w:r>
        <w:rPr>
          <w:b/>
        </w:rPr>
        <w:t xml:space="preserve">Tulos</w:t>
      </w:r>
    </w:p>
    <w:p>
      <w:r>
        <w:t xml:space="preserve">Haluaisin mielelläni vaihtelua.</w:t>
      </w:r>
    </w:p>
    <w:p>
      <w:r>
        <w:rPr>
          <w:b/>
        </w:rPr>
        <w:t xml:space="preserve">Tulos</w:t>
      </w:r>
    </w:p>
    <w:p>
      <w:r>
        <w:t xml:space="preserve">Toivon pysyväni tämän kanssa.</w:t>
      </w:r>
    </w:p>
    <w:p>
      <w:r>
        <w:rPr>
          <w:b/>
        </w:rPr>
        <w:t xml:space="preserve">Esimerkki 7.1102</w:t>
      </w:r>
    </w:p>
    <w:p>
      <w:r>
        <w:t xml:space="preserve">Haluaisitko mennä musiikkikerhoon?</w:t>
      </w:r>
    </w:p>
    <w:p>
      <w:r>
        <w:rPr>
          <w:b/>
        </w:rPr>
        <w:t xml:space="preserve">Tulos</w:t>
      </w:r>
    </w:p>
    <w:p>
      <w:r>
        <w:t xml:space="preserve">Riippuu siitä, millaista musiikkia</w:t>
      </w:r>
    </w:p>
    <w:p>
      <w:r>
        <w:rPr>
          <w:b/>
        </w:rPr>
        <w:t xml:space="preserve">Esimerkki 7.1103</w:t>
      </w:r>
    </w:p>
    <w:p>
      <w:r>
        <w:t xml:space="preserve">Onko budjettisi alle 10 dollaria?</w:t>
      </w:r>
    </w:p>
    <w:p>
      <w:r>
        <w:rPr>
          <w:b/>
        </w:rPr>
        <w:t xml:space="preserve">Tulos</w:t>
      </w:r>
    </w:p>
    <w:p>
      <w:r>
        <w:t xml:space="preserve">Minulla on rajattomasti käyttörahaa!</w:t>
      </w:r>
    </w:p>
    <w:p>
      <w:r>
        <w:rPr>
          <w:b/>
        </w:rPr>
        <w:t xml:space="preserve">Tulos</w:t>
      </w:r>
    </w:p>
    <w:p>
      <w:r>
        <w:t xml:space="preserve">En ole niin tiukka!</w:t>
      </w:r>
    </w:p>
    <w:p>
      <w:r>
        <w:rPr>
          <w:b/>
        </w:rPr>
        <w:t xml:space="preserve">Tulos</w:t>
      </w:r>
    </w:p>
    <w:p>
      <w:r>
        <w:t xml:space="preserve">Olen valmis käyttämään jopa 20 dollaria hyvästä ateriasta.</w:t>
      </w:r>
    </w:p>
    <w:p>
      <w:r>
        <w:rPr>
          <w:b/>
        </w:rPr>
        <w:t xml:space="preserve">Tulos</w:t>
      </w:r>
    </w:p>
    <w:p>
      <w:r>
        <w:t xml:space="preserve">Minulla on vain 5 dollaria käytettävissäni.</w:t>
      </w:r>
    </w:p>
    <w:p>
      <w:r>
        <w:rPr>
          <w:b/>
        </w:rPr>
        <w:t xml:space="preserve">Esimerkki 7.1104</w:t>
      </w:r>
    </w:p>
    <w:p>
      <w:r>
        <w:t xml:space="preserve">Mitä haluaisit syödä tänään?</w:t>
      </w:r>
    </w:p>
    <w:p>
      <w:r>
        <w:rPr>
          <w:b/>
        </w:rPr>
        <w:t xml:space="preserve">Tulos</w:t>
      </w:r>
    </w:p>
    <w:p>
      <w:r>
        <w:t xml:space="preserve">Himoitsen makeisia.</w:t>
      </w:r>
    </w:p>
    <w:p>
      <w:r>
        <w:rPr>
          <w:b/>
        </w:rPr>
        <w:t xml:space="preserve">Esimerkki 7.1105</w:t>
      </w:r>
    </w:p>
    <w:p>
      <w:r>
        <w:t xml:space="preserve">Otatteko mukaan eläimiä?</w:t>
      </w:r>
    </w:p>
    <w:p>
      <w:r>
        <w:rPr>
          <w:b/>
        </w:rPr>
        <w:t xml:space="preserve">Tulos</w:t>
      </w:r>
    </w:p>
    <w:p>
      <w:r>
        <w:t xml:space="preserve">Meillä on jo yksi koira.</w:t>
      </w:r>
    </w:p>
    <w:p>
      <w:r>
        <w:rPr>
          <w:b/>
        </w:rPr>
        <w:t xml:space="preserve">Esimerkki 7.1106</w:t>
      </w:r>
    </w:p>
    <w:p>
      <w:r>
        <w:t xml:space="preserve">Oletko tänään kiinalaisen makuun?</w:t>
      </w:r>
    </w:p>
    <w:p>
      <w:r>
        <w:rPr>
          <w:b/>
        </w:rPr>
        <w:t xml:space="preserve">Tulos</w:t>
      </w:r>
    </w:p>
    <w:p>
      <w:r>
        <w:t xml:space="preserve">Jos saamme chow meiniä.</w:t>
      </w:r>
    </w:p>
    <w:p>
      <w:r>
        <w:rPr>
          <w:b/>
        </w:rPr>
        <w:t xml:space="preserve">Esimerkki 7.1107</w:t>
      </w:r>
    </w:p>
    <w:p>
      <w:r>
        <w:t xml:space="preserve">Asutko edelleen samassa kodissa?</w:t>
      </w:r>
    </w:p>
    <w:p>
      <w:r>
        <w:rPr>
          <w:b/>
        </w:rPr>
        <w:t xml:space="preserve">Tulos</w:t>
      </w:r>
    </w:p>
    <w:p>
      <w:r>
        <w:t xml:space="preserve">Muutin toiseen osaan osavaltiota.</w:t>
      </w:r>
    </w:p>
    <w:p>
      <w:r>
        <w:rPr>
          <w:b/>
        </w:rPr>
        <w:t xml:space="preserve">Esimerkki 7.1108</w:t>
      </w:r>
    </w:p>
    <w:p>
      <w:r>
        <w:t xml:space="preserve">Oletko fantasiafani?</w:t>
      </w:r>
    </w:p>
    <w:p>
      <w:r>
        <w:rPr>
          <w:b/>
        </w:rPr>
        <w:t xml:space="preserve">Tulos</w:t>
      </w:r>
    </w:p>
    <w:p>
      <w:r>
        <w:t xml:space="preserve">Suosin tietokirjallisuutta.</w:t>
      </w:r>
    </w:p>
    <w:p>
      <w:r>
        <w:rPr>
          <w:b/>
        </w:rPr>
        <w:t xml:space="preserve">Tulos</w:t>
      </w:r>
    </w:p>
    <w:p>
      <w:r>
        <w:t xml:space="preserve">Välitän enemmän juonesta kuin genrestä.</w:t>
      </w:r>
    </w:p>
    <w:p>
      <w:r>
        <w:rPr>
          <w:b/>
        </w:rPr>
        <w:t xml:space="preserve">Esimerkki 7.1109</w:t>
      </w:r>
    </w:p>
    <w:p>
      <w:r>
        <w:t xml:space="preserve">Haluaisitko tulla kanssani joskus lenkille?</w:t>
      </w:r>
    </w:p>
    <w:p>
      <w:r>
        <w:rPr>
          <w:b/>
        </w:rPr>
        <w:t xml:space="preserve">Tulos</w:t>
      </w:r>
    </w:p>
    <w:p>
      <w:r>
        <w:t xml:space="preserve">Olen niin huonossa kunnossa.</w:t>
      </w:r>
    </w:p>
    <w:p>
      <w:r>
        <w:rPr>
          <w:b/>
        </w:rPr>
        <w:t xml:space="preserve">Tulos</w:t>
      </w:r>
    </w:p>
    <w:p>
      <w:r>
        <w:t xml:space="preserve">Suosin soololenkkejä.</w:t>
      </w:r>
    </w:p>
    <w:p>
      <w:r>
        <w:rPr>
          <w:b/>
        </w:rPr>
        <w:t xml:space="preserve">Esimerkki 7.1110</w:t>
      </w:r>
    </w:p>
    <w:p>
      <w:r>
        <w:t xml:space="preserve">Minulle maistuisi grilliruoka, oletko valmis?</w:t>
      </w:r>
    </w:p>
    <w:p>
      <w:r>
        <w:rPr>
          <w:b/>
        </w:rPr>
        <w:t xml:space="preserve">Tulos</w:t>
      </w:r>
    </w:p>
    <w:p>
      <w:r>
        <w:t xml:space="preserve">Siitä on aikaa, kun viimeksi söin sitä!</w:t>
      </w:r>
    </w:p>
    <w:p>
      <w:r>
        <w:rPr>
          <w:b/>
        </w:rPr>
        <w:t xml:space="preserve">Tulos</w:t>
      </w:r>
    </w:p>
    <w:p>
      <w:r>
        <w:t xml:space="preserve">tietysti olen</w:t>
      </w:r>
    </w:p>
    <w:p>
      <w:r>
        <w:rPr>
          <w:b/>
        </w:rPr>
        <w:t xml:space="preserve">Tulos</w:t>
      </w:r>
    </w:p>
    <w:p>
      <w:r>
        <w:t xml:space="preserve">Jos voisimme jakaa kylkiluita, -</w:t>
      </w:r>
    </w:p>
    <w:p>
      <w:r>
        <w:rPr>
          <w:b/>
        </w:rPr>
        <w:t xml:space="preserve">Esimerkki 7.1111</w:t>
      </w:r>
    </w:p>
    <w:p>
      <w:r>
        <w:t xml:space="preserve">Oletko ruoan ja juomien ystävä?</w:t>
      </w:r>
    </w:p>
    <w:p>
      <w:r>
        <w:rPr>
          <w:b/>
        </w:rPr>
        <w:t xml:space="preserve">Tulos</w:t>
      </w:r>
    </w:p>
    <w:p>
      <w:r>
        <w:t xml:space="preserve">Elän syödäkseni.</w:t>
      </w:r>
    </w:p>
    <w:p>
      <w:r>
        <w:rPr>
          <w:b/>
        </w:rPr>
        <w:t xml:space="preserve">Tulos</w:t>
      </w:r>
    </w:p>
    <w:p>
      <w:r>
        <w:t xml:space="preserve">Olen todella kiinnostunut gastronomiasta!</w:t>
      </w:r>
    </w:p>
    <w:p>
      <w:r>
        <w:rPr>
          <w:b/>
        </w:rPr>
        <w:t xml:space="preserve">Tulos</w:t>
      </w:r>
    </w:p>
    <w:p>
      <w:r>
        <w:t xml:space="preserve">Voisin syödä samoja yksinkertaisia asioita joka päivä.</w:t>
      </w:r>
    </w:p>
    <w:p>
      <w:r>
        <w:rPr>
          <w:b/>
        </w:rPr>
        <w:t xml:space="preserve">Tulos</w:t>
      </w:r>
    </w:p>
    <w:p>
      <w:r>
        <w:t xml:space="preserve">Syöminen on lempiharrastukseni.</w:t>
      </w:r>
    </w:p>
    <w:p>
      <w:r>
        <w:rPr>
          <w:b/>
        </w:rPr>
        <w:t xml:space="preserve">Tulos</w:t>
      </w:r>
    </w:p>
    <w:p>
      <w:r>
        <w:t xml:space="preserve">Käyn usein ulkona syömässä ja juomassa</w:t>
      </w:r>
    </w:p>
    <w:p>
      <w:r>
        <w:rPr>
          <w:b/>
        </w:rPr>
        <w:t xml:space="preserve">Tulos</w:t>
      </w:r>
    </w:p>
    <w:p>
      <w:r>
        <w:t xml:space="preserve">Ruoanlaitto on lempiharrastukseni.</w:t>
      </w:r>
    </w:p>
    <w:p>
      <w:r>
        <w:rPr>
          <w:b/>
        </w:rPr>
        <w:t xml:space="preserve">Esimerkki 7.1112</w:t>
      </w:r>
    </w:p>
    <w:p>
      <w:r>
        <w:t xml:space="preserve">Sopisiko sinulle yksiö?</w:t>
      </w:r>
    </w:p>
    <w:p>
      <w:r>
        <w:rPr>
          <w:b/>
        </w:rPr>
        <w:t xml:space="preserve">Tulos</w:t>
      </w:r>
    </w:p>
    <w:p>
      <w:r>
        <w:t xml:space="preserve">Minulle se kelpaisi.</w:t>
      </w:r>
    </w:p>
    <w:p>
      <w:r>
        <w:rPr>
          <w:b/>
        </w:rPr>
        <w:t xml:space="preserve">Tulos</w:t>
      </w:r>
    </w:p>
    <w:p>
      <w:r>
        <w:t xml:space="preserve">Se olisi OK</w:t>
      </w:r>
    </w:p>
    <w:p>
      <w:r>
        <w:rPr>
          <w:b/>
        </w:rPr>
        <w:t xml:space="preserve">Tulos</w:t>
      </w:r>
    </w:p>
    <w:p>
      <w:r>
        <w:t xml:space="preserve">Riippuen neliömäärästä.</w:t>
      </w:r>
    </w:p>
    <w:p>
      <w:r>
        <w:rPr>
          <w:b/>
        </w:rPr>
        <w:t xml:space="preserve">Esimerkki 7.1113</w:t>
      </w:r>
    </w:p>
    <w:p>
      <w:r>
        <w:t xml:space="preserve">Pidätkö mausteista ruoassasi?</w:t>
      </w:r>
    </w:p>
    <w:p>
      <w:r>
        <w:rPr>
          <w:b/>
        </w:rPr>
        <w:t xml:space="preserve">Tulos</w:t>
      </w:r>
    </w:p>
    <w:p>
      <w:r>
        <w:t xml:space="preserve">Mausteiset ruoat aiheuttavat minulle vatsakipuja.</w:t>
      </w:r>
    </w:p>
    <w:p>
      <w:r>
        <w:rPr>
          <w:b/>
        </w:rPr>
        <w:t xml:space="preserve">Tulos</w:t>
      </w:r>
    </w:p>
    <w:p>
      <w:r>
        <w:t xml:space="preserve">Pidän jalepenoista.</w:t>
      </w:r>
    </w:p>
    <w:p>
      <w:r>
        <w:rPr>
          <w:b/>
        </w:rPr>
        <w:t xml:space="preserve">Esimerkki 7.1114</w:t>
      </w:r>
    </w:p>
    <w:p>
      <w:r>
        <w:t xml:space="preserve">Onko palkka hyvä?</w:t>
      </w:r>
    </w:p>
    <w:p>
      <w:r>
        <w:rPr>
          <w:b/>
        </w:rPr>
        <w:t xml:space="preserve">Tulos</w:t>
      </w:r>
    </w:p>
    <w:p>
      <w:r>
        <w:t xml:space="preserve">se on parempi kuin ennen</w:t>
      </w:r>
    </w:p>
    <w:p>
      <w:r>
        <w:rPr>
          <w:b/>
        </w:rPr>
        <w:t xml:space="preserve">Tulos</w:t>
      </w:r>
    </w:p>
    <w:p>
      <w:r>
        <w:t xml:space="preserve">Parempi kuin täällä.</w:t>
      </w:r>
    </w:p>
    <w:p>
      <w:r>
        <w:rPr>
          <w:b/>
        </w:rPr>
        <w:t xml:space="preserve">Esimerkki 7.1115</w:t>
      </w:r>
    </w:p>
    <w:p>
      <w:r>
        <w:t xml:space="preserve">Oletko koskaan kokeillut peuraa?</w:t>
      </w:r>
    </w:p>
    <w:p>
      <w:r>
        <w:rPr>
          <w:b/>
        </w:rPr>
        <w:t xml:space="preserve">Tulos</w:t>
      </w:r>
    </w:p>
    <w:p>
      <w:r>
        <w:t xml:space="preserve">Ainoastaan nyhtökaurana.</w:t>
      </w:r>
    </w:p>
    <w:p>
      <w:r>
        <w:rPr>
          <w:b/>
        </w:rPr>
        <w:t xml:space="preserve">Tulos</w:t>
      </w:r>
    </w:p>
    <w:p>
      <w:r>
        <w:t xml:space="preserve">Äitini tarjoili sitä joka kiitospäivä.</w:t>
      </w:r>
    </w:p>
    <w:p>
      <w:r>
        <w:rPr>
          <w:b/>
        </w:rPr>
        <w:t xml:space="preserve">Tulos</w:t>
      </w:r>
    </w:p>
    <w:p>
      <w:r>
        <w:t xml:space="preserve">En voi syödä metsästettyjä eläimiä.</w:t>
      </w:r>
    </w:p>
    <w:p>
      <w:r>
        <w:rPr>
          <w:b/>
        </w:rPr>
        <w:t xml:space="preserve">Esimerkki 7.1116</w:t>
      </w:r>
    </w:p>
    <w:p>
      <w:r>
        <w:t xml:space="preserve">Seurusteletteko te kaksi nyt?</w:t>
      </w:r>
    </w:p>
    <w:p>
      <w:r>
        <w:rPr>
          <w:b/>
        </w:rPr>
        <w:t xml:space="preserve">Tulos</w:t>
      </w:r>
    </w:p>
    <w:p>
      <w:r>
        <w:t xml:space="preserve">Emme ole alkaneet seurustella.</w:t>
      </w:r>
    </w:p>
    <w:p>
      <w:r>
        <w:rPr>
          <w:b/>
        </w:rPr>
        <w:t xml:space="preserve">Esimerkki 7.1117</w:t>
      </w:r>
    </w:p>
    <w:p>
      <w:r>
        <w:t xml:space="preserve">Hei olisitko kiinnostunut menemään paikallisen bändin keikalle tänä viikonloppuna?</w:t>
      </w:r>
    </w:p>
    <w:p>
      <w:r>
        <w:rPr>
          <w:b/>
        </w:rPr>
        <w:t xml:space="preserve">Tulos</w:t>
      </w:r>
    </w:p>
    <w:p>
      <w:r>
        <w:t xml:space="preserve">Se kuulostaa minusta hauskalta</w:t>
      </w:r>
    </w:p>
    <w:p>
      <w:r>
        <w:rPr>
          <w:b/>
        </w:rPr>
        <w:t xml:space="preserve">Esimerkki 7.1118</w:t>
      </w:r>
    </w:p>
    <w:p>
      <w:r>
        <w:t xml:space="preserve">Eikö Taru sormusten herrasta ole tylsä?</w:t>
      </w:r>
    </w:p>
    <w:p>
      <w:r>
        <w:rPr>
          <w:b/>
        </w:rPr>
        <w:t xml:space="preserve">Tulos</w:t>
      </w:r>
    </w:p>
    <w:p>
      <w:r>
        <w:t xml:space="preserve">Se on fantastista luettavaa.</w:t>
      </w:r>
    </w:p>
    <w:p>
      <w:r>
        <w:rPr>
          <w:b/>
        </w:rPr>
        <w:t xml:space="preserve">Tulos</w:t>
      </w:r>
    </w:p>
    <w:p>
      <w:r>
        <w:t xml:space="preserve">Olen lukenut jokaisen kirjan kolme kertaa.</w:t>
      </w:r>
    </w:p>
    <w:p>
      <w:r>
        <w:rPr>
          <w:b/>
        </w:rPr>
        <w:t xml:space="preserve">Esimerkki 7.1119</w:t>
      </w:r>
    </w:p>
    <w:p>
      <w:r>
        <w:t xml:space="preserve">Onko talosi lähellä?</w:t>
      </w:r>
    </w:p>
    <w:p>
      <w:r>
        <w:rPr>
          <w:b/>
        </w:rPr>
        <w:t xml:space="preserve">Tulos</w:t>
      </w:r>
    </w:p>
    <w:p>
      <w:r>
        <w:t xml:space="preserve">Se on liian kaukana ajettavaksi päivässä.</w:t>
      </w:r>
    </w:p>
    <w:p>
      <w:r>
        <w:rPr>
          <w:b/>
        </w:rPr>
        <w:t xml:space="preserve">Tulos</w:t>
      </w:r>
    </w:p>
    <w:p>
      <w:r>
        <w:t xml:space="preserve">Se on muutaman kilometrin päässä.</w:t>
      </w:r>
    </w:p>
    <w:p>
      <w:r>
        <w:rPr>
          <w:b/>
        </w:rPr>
        <w:t xml:space="preserve">Tulos</w:t>
      </w:r>
    </w:p>
    <w:p>
      <w:r>
        <w:t xml:space="preserve">Yövyn motellissa täällä päin.</w:t>
      </w:r>
    </w:p>
    <w:p>
      <w:r>
        <w:rPr>
          <w:b/>
        </w:rPr>
        <w:t xml:space="preserve">Esimerkki 7.1120</w:t>
      </w:r>
    </w:p>
    <w:p>
      <w:r>
        <w:t xml:space="preserve">Oletko alun perin kotoisin tästä kaupungista?</w:t>
      </w:r>
    </w:p>
    <w:p>
      <w:r>
        <w:rPr>
          <w:b/>
        </w:rPr>
        <w:t xml:space="preserve">Tulos</w:t>
      </w:r>
    </w:p>
    <w:p>
      <w:r>
        <w:t xml:space="preserve">Synnyin tuhannen kilometrin päässä.</w:t>
      </w:r>
    </w:p>
    <w:p>
      <w:r>
        <w:rPr>
          <w:b/>
        </w:rPr>
        <w:t xml:space="preserve">Tulos</w:t>
      </w:r>
    </w:p>
    <w:p>
      <w:r>
        <w:t xml:space="preserve">Muutin tänne viime vuonna.</w:t>
      </w:r>
    </w:p>
    <w:p>
      <w:r>
        <w:rPr>
          <w:b/>
        </w:rPr>
        <w:t xml:space="preserve">Tulos</w:t>
      </w:r>
    </w:p>
    <w:p>
      <w:r>
        <w:t xml:space="preserve">Muutin tänne Tanskasta, kun olin teini-ikäinen.</w:t>
      </w:r>
    </w:p>
    <w:p>
      <w:r>
        <w:rPr>
          <w:b/>
        </w:rPr>
        <w:t xml:space="preserve">Tulos</w:t>
      </w:r>
    </w:p>
    <w:p>
      <w:r>
        <w:t xml:space="preserve">Muutimme tänne, kun olin kuusi.</w:t>
      </w:r>
    </w:p>
    <w:p>
      <w:r>
        <w:rPr>
          <w:b/>
        </w:rPr>
        <w:t xml:space="preserve">Tulos</w:t>
      </w:r>
    </w:p>
    <w:p>
      <w:r>
        <w:t xml:space="preserve">Olen kotoisin aivan sen ulkopuolelta</w:t>
      </w:r>
    </w:p>
    <w:p>
      <w:r>
        <w:rPr>
          <w:b/>
        </w:rPr>
        <w:t xml:space="preserve">Esimerkki 7.1121</w:t>
      </w:r>
    </w:p>
    <w:p>
      <w:r>
        <w:t xml:space="preserve">Katsotko tänään elokuvaa?</w:t>
      </w:r>
    </w:p>
    <w:p>
      <w:r>
        <w:rPr>
          <w:b/>
        </w:rPr>
        <w:t xml:space="preserve">Tulos</w:t>
      </w:r>
    </w:p>
    <w:p>
      <w:r>
        <w:t xml:space="preserve">Minulla on töitä.</w:t>
      </w:r>
    </w:p>
    <w:p>
      <w:r>
        <w:rPr>
          <w:b/>
        </w:rPr>
        <w:t xml:space="preserve">Tulos</w:t>
      </w:r>
    </w:p>
    <w:p>
      <w:r>
        <w:t xml:space="preserve">Teen kotitehtäväni tänä iltana.</w:t>
      </w:r>
    </w:p>
    <w:p>
      <w:r>
        <w:rPr>
          <w:b/>
        </w:rPr>
        <w:t xml:space="preserve">Tulos</w:t>
      </w:r>
    </w:p>
    <w:p>
      <w:r>
        <w:t xml:space="preserve">Aion katsoa lempielokuvani</w:t>
      </w:r>
    </w:p>
    <w:p>
      <w:r>
        <w:rPr>
          <w:b/>
        </w:rPr>
        <w:t xml:space="preserve">Tulos</w:t>
      </w:r>
    </w:p>
    <w:p>
      <w:r>
        <w:t xml:space="preserve">Se riippuu siitä, saanko kotityöt tehtyä.</w:t>
      </w:r>
    </w:p>
    <w:p>
      <w:r>
        <w:rPr>
          <w:b/>
        </w:rPr>
        <w:t xml:space="preserve">Esimerkki 7.1122</w:t>
      </w:r>
    </w:p>
    <w:p>
      <w:r>
        <w:t xml:space="preserve">Oletko kiireinen tänä viikonloppuna?</w:t>
      </w:r>
    </w:p>
    <w:p>
      <w:r>
        <w:rPr>
          <w:b/>
        </w:rPr>
        <w:t xml:space="preserve">Tulos</w:t>
      </w:r>
    </w:p>
    <w:p>
      <w:r>
        <w:t xml:space="preserve">Paljon kotitöitä!</w:t>
      </w:r>
    </w:p>
    <w:p>
      <w:r>
        <w:rPr>
          <w:b/>
        </w:rPr>
        <w:t xml:space="preserve">Tulos</w:t>
      </w:r>
    </w:p>
    <w:p>
      <w:r>
        <w:t xml:space="preserve">En tehnyt mitään suunnitelmia.</w:t>
      </w:r>
    </w:p>
    <w:p>
      <w:r>
        <w:rPr>
          <w:b/>
        </w:rPr>
        <w:t xml:space="preserve">Esimerkki 7.1123</w:t>
      </w:r>
    </w:p>
    <w:p>
      <w:r>
        <w:t xml:space="preserve">Hankitko asunnon kaupungista?</w:t>
      </w:r>
    </w:p>
    <w:p>
      <w:r>
        <w:rPr>
          <w:b/>
        </w:rPr>
        <w:t xml:space="preserve">Tulos</w:t>
      </w:r>
    </w:p>
    <w:p>
      <w:r>
        <w:t xml:space="preserve">Toivon olevani</w:t>
      </w:r>
    </w:p>
    <w:p>
      <w:r>
        <w:rPr>
          <w:b/>
        </w:rPr>
        <w:t xml:space="preserve">Esimerkki 7.1124</w:t>
      </w:r>
    </w:p>
    <w:p>
      <w:r>
        <w:t xml:space="preserve">Oletko nukkunut hyvin?</w:t>
      </w:r>
    </w:p>
    <w:p>
      <w:r>
        <w:rPr>
          <w:b/>
        </w:rPr>
        <w:t xml:space="preserve">Tulos</w:t>
      </w:r>
    </w:p>
    <w:p>
      <w:r>
        <w:t xml:space="preserve">Tarvitsisin päiväunet.</w:t>
      </w:r>
    </w:p>
    <w:p>
      <w:r>
        <w:rPr>
          <w:b/>
        </w:rPr>
        <w:t xml:space="preserve">Esimerkki 7.1125</w:t>
      </w:r>
    </w:p>
    <w:p>
      <w:r>
        <w:t xml:space="preserve">Pidätkö lihasta?</w:t>
      </w:r>
    </w:p>
    <w:p>
      <w:r>
        <w:rPr>
          <w:b/>
        </w:rPr>
        <w:t xml:space="preserve">Tulos</w:t>
      </w:r>
    </w:p>
    <w:p>
      <w:r>
        <w:t xml:space="preserve">Kaipaan lihaa nyt, kun olen vegaani.</w:t>
      </w:r>
    </w:p>
    <w:p>
      <w:r>
        <w:rPr>
          <w:b/>
        </w:rPr>
        <w:t xml:space="preserve">Tulos</w:t>
      </w:r>
    </w:p>
    <w:p>
      <w:r>
        <w:t xml:space="preserve">Olen lihan ystävä.</w:t>
      </w:r>
    </w:p>
    <w:p>
      <w:r>
        <w:rPr>
          <w:b/>
        </w:rPr>
        <w:t xml:space="preserve">Esimerkki 7.1126</w:t>
      </w:r>
    </w:p>
    <w:p>
      <w:r>
        <w:t xml:space="preserve">Puhutko yhä ystävämme Katien kanssa?</w:t>
      </w:r>
    </w:p>
    <w:p>
      <w:r>
        <w:rPr>
          <w:b/>
        </w:rPr>
        <w:t xml:space="preserve">Tulos</w:t>
      </w:r>
    </w:p>
    <w:p>
      <w:r>
        <w:t xml:space="preserve">Katie ja minä emme enää puhu keskenämme.</w:t>
      </w:r>
    </w:p>
    <w:p>
      <w:r>
        <w:rPr>
          <w:b/>
        </w:rPr>
        <w:t xml:space="preserve">Tulos</w:t>
      </w:r>
    </w:p>
    <w:p>
      <w:r>
        <w:t xml:space="preserve">Itse asiassa tapaan hänet huomenna!</w:t>
      </w:r>
    </w:p>
    <w:p>
      <w:r>
        <w:rPr>
          <w:b/>
        </w:rPr>
        <w:t xml:space="preserve">Tulos</w:t>
      </w:r>
    </w:p>
    <w:p>
      <w:r>
        <w:t xml:space="preserve">Katie ja minä menetimme yhteyden.</w:t>
      </w:r>
    </w:p>
    <w:p>
      <w:r>
        <w:rPr>
          <w:b/>
        </w:rPr>
        <w:t xml:space="preserve">Tulos</w:t>
      </w:r>
    </w:p>
    <w:p>
      <w:r>
        <w:t xml:space="preserve">En ole puhunut hänen kanssaan aikoihin.</w:t>
      </w:r>
    </w:p>
    <w:p>
      <w:r>
        <w:rPr>
          <w:b/>
        </w:rPr>
        <w:t xml:space="preserve">Esimerkki 7.1127</w:t>
      </w:r>
    </w:p>
    <w:p>
      <w:r>
        <w:t xml:space="preserve">Oletko kuullut vanhasta ystävästämme Jillistä viime aikoina?</w:t>
      </w:r>
    </w:p>
    <w:p>
      <w:r>
        <w:rPr>
          <w:b/>
        </w:rPr>
        <w:t xml:space="preserve">Tulos</w:t>
      </w:r>
    </w:p>
    <w:p>
      <w:r>
        <w:t xml:space="preserve">En ole ollut lähes vuoteen</w:t>
      </w:r>
    </w:p>
    <w:p>
      <w:r>
        <w:rPr>
          <w:b/>
        </w:rPr>
        <w:t xml:space="preserve">Esimerkki 7.1128</w:t>
      </w:r>
    </w:p>
    <w:p>
      <w:r>
        <w:t xml:space="preserve">Oletko kiinnostunut urheilusta?</w:t>
      </w:r>
    </w:p>
    <w:p>
      <w:r>
        <w:rPr>
          <w:b/>
        </w:rPr>
        <w:t xml:space="preserve">Tulos</w:t>
      </w:r>
    </w:p>
    <w:p>
      <w:r>
        <w:t xml:space="preserve">Olen paikallisessa jääkiekkojoukkueessa.</w:t>
      </w:r>
    </w:p>
    <w:p>
      <w:r>
        <w:rPr>
          <w:b/>
        </w:rPr>
        <w:t xml:space="preserve">Tulos</w:t>
      </w:r>
    </w:p>
    <w:p>
      <w:r>
        <w:t xml:space="preserve">Olen kaksijakoinen.</w:t>
      </w:r>
    </w:p>
    <w:p>
      <w:r>
        <w:rPr>
          <w:b/>
        </w:rPr>
        <w:t xml:space="preserve">Tulos</w:t>
      </w:r>
    </w:p>
    <w:p>
      <w:r>
        <w:t xml:space="preserve">Minun softball-liigani on hauskaa.</w:t>
      </w:r>
    </w:p>
    <w:p>
      <w:r>
        <w:rPr>
          <w:b/>
        </w:rPr>
        <w:t xml:space="preserve">Esimerkki 7.1129</w:t>
      </w:r>
    </w:p>
    <w:p>
      <w:r>
        <w:t xml:space="preserve">Pidätkö burritoista</w:t>
      </w:r>
    </w:p>
    <w:p>
      <w:r>
        <w:rPr>
          <w:b/>
        </w:rPr>
        <w:t xml:space="preserve">Tulos</w:t>
      </w:r>
    </w:p>
    <w:p>
      <w:r>
        <w:t xml:space="preserve">Kun heillä ei ole papuja.</w:t>
      </w:r>
    </w:p>
    <w:p>
      <w:r>
        <w:rPr>
          <w:b/>
        </w:rPr>
        <w:t xml:space="preserve">Tulos</w:t>
      </w:r>
    </w:p>
    <w:p>
      <w:r>
        <w:t xml:space="preserve">Vain silloin, kun heillä on papuja.</w:t>
      </w:r>
    </w:p>
    <w:p>
      <w:r>
        <w:rPr>
          <w:b/>
        </w:rPr>
        <w:t xml:space="preserve">Esimerkki 7.1130</w:t>
      </w:r>
    </w:p>
    <w:p>
      <w:r>
        <w:t xml:space="preserve">Menikö päiväsi hyvin?</w:t>
      </w:r>
    </w:p>
    <w:p>
      <w:r>
        <w:rPr>
          <w:b/>
        </w:rPr>
        <w:t xml:space="preserve">Tulos</w:t>
      </w:r>
    </w:p>
    <w:p>
      <w:r>
        <w:t xml:space="preserve">En saanut paljoa aikaan.</w:t>
      </w:r>
    </w:p>
    <w:p>
      <w:r>
        <w:rPr>
          <w:b/>
        </w:rPr>
        <w:t xml:space="preserve">Esimerkki 7.1131</w:t>
      </w:r>
    </w:p>
    <w:p>
      <w:r>
        <w:t xml:space="preserve">Teetkö liikaa töitä?</w:t>
      </w:r>
    </w:p>
    <w:p>
      <w:r>
        <w:rPr>
          <w:b/>
        </w:rPr>
        <w:t xml:space="preserve">Tulos</w:t>
      </w:r>
    </w:p>
    <w:p>
      <w:r>
        <w:t xml:space="preserve">Minulla on hyvä tasapaino.</w:t>
      </w:r>
    </w:p>
    <w:p>
      <w:r>
        <w:rPr>
          <w:b/>
        </w:rPr>
        <w:t xml:space="preserve">Tulos</w:t>
      </w:r>
    </w:p>
    <w:p>
      <w:r>
        <w:t xml:space="preserve">Laskutin viime kuussa enemmän tunteja kuin kukaan muu firmassa.</w:t>
      </w:r>
    </w:p>
    <w:p>
      <w:r>
        <w:rPr>
          <w:b/>
        </w:rPr>
        <w:t xml:space="preserve">Tulos</w:t>
      </w:r>
    </w:p>
    <w:p>
      <w:r>
        <w:t xml:space="preserve">Pomoni ei ole kovin hyvä hallitsemaan työmäärääni.</w:t>
      </w:r>
    </w:p>
    <w:p>
      <w:r>
        <w:rPr>
          <w:b/>
        </w:rPr>
        <w:t xml:space="preserve">Esimerkki 7.1132</w:t>
      </w:r>
    </w:p>
    <w:p>
      <w:r>
        <w:t xml:space="preserve">Haluaisitko asua lähellä Central Parkia?</w:t>
      </w:r>
    </w:p>
    <w:p>
      <w:r>
        <w:rPr>
          <w:b/>
        </w:rPr>
        <w:t xml:space="preserve">Tulos</w:t>
      </w:r>
    </w:p>
    <w:p>
      <w:r>
        <w:t xml:space="preserve">Se on kaupungin paras osa.</w:t>
      </w:r>
    </w:p>
    <w:p>
      <w:r>
        <w:rPr>
          <w:b/>
        </w:rPr>
        <w:t xml:space="preserve">Tulos</w:t>
      </w:r>
    </w:p>
    <w:p>
      <w:r>
        <w:t xml:space="preserve">Se olisi mukavaa.</w:t>
      </w:r>
    </w:p>
    <w:p>
      <w:r>
        <w:rPr>
          <w:b/>
        </w:rPr>
        <w:t xml:space="preserve">Esimerkki 7.1133</w:t>
      </w:r>
    </w:p>
    <w:p>
      <w:r>
        <w:t xml:space="preserve">Lähdetkö sinäkin?</w:t>
      </w:r>
    </w:p>
    <w:p>
      <w:r>
        <w:rPr>
          <w:b/>
        </w:rPr>
        <w:t xml:space="preserve">Tulos</w:t>
      </w:r>
    </w:p>
    <w:p>
      <w:r>
        <w:t xml:space="preserve">Aika on koittanut.</w:t>
      </w:r>
    </w:p>
    <w:p>
      <w:r>
        <w:rPr>
          <w:b/>
        </w:rPr>
        <w:t xml:space="preserve">Esimerkki 7.1134</w:t>
      </w:r>
    </w:p>
    <w:p>
      <w:r>
        <w:t xml:space="preserve">Kiinnostaisiko sinua kokonaan uusi ala?</w:t>
      </w:r>
    </w:p>
    <w:p>
      <w:r>
        <w:rPr>
          <w:b/>
        </w:rPr>
        <w:t xml:space="preserve">Tulos</w:t>
      </w:r>
    </w:p>
    <w:p>
      <w:r>
        <w:t xml:space="preserve">Olen tehnyt liian monta vuotta töitä tällä alalla.</w:t>
      </w:r>
    </w:p>
    <w:p>
      <w:r>
        <w:rPr>
          <w:b/>
        </w:rPr>
        <w:t xml:space="preserve">Esimerkki 7.1135</w:t>
      </w:r>
    </w:p>
    <w:p>
      <w:r>
        <w:t xml:space="preserve">Oletko nähnyt uutta kotiani aiemmin?</w:t>
      </w:r>
    </w:p>
    <w:p>
      <w:r>
        <w:rPr>
          <w:b/>
        </w:rPr>
        <w:t xml:space="preserve">Tulos</w:t>
      </w:r>
    </w:p>
    <w:p>
      <w:r>
        <w:t xml:space="preserve">Olen innoissani katsellessani ympärilleni.</w:t>
      </w:r>
    </w:p>
    <w:p>
      <w:r>
        <w:rPr>
          <w:b/>
        </w:rPr>
        <w:t xml:space="preserve">Tulos</w:t>
      </w:r>
    </w:p>
    <w:p>
      <w:r>
        <w:t xml:space="preserve">Tämä on ensimmäinen kertani.</w:t>
      </w:r>
    </w:p>
    <w:p>
      <w:r>
        <w:rPr>
          <w:b/>
        </w:rPr>
        <w:t xml:space="preserve">Esimerkki 7.1136</w:t>
      </w:r>
    </w:p>
    <w:p>
      <w:r>
        <w:t xml:space="preserve">Oliko matkanne hyvä?</w:t>
      </w:r>
    </w:p>
    <w:p>
      <w:r>
        <w:rPr>
          <w:b/>
        </w:rPr>
        <w:t xml:space="preserve">Tulos</w:t>
      </w:r>
    </w:p>
    <w:p>
      <w:r>
        <w:t xml:space="preserve">Minulla oli hullu junamatka.</w:t>
      </w:r>
    </w:p>
    <w:p>
      <w:r>
        <w:rPr>
          <w:b/>
        </w:rPr>
        <w:t xml:space="preserve">Tulos</w:t>
      </w:r>
    </w:p>
    <w:p>
      <w:r>
        <w:t xml:space="preserve">Kun takanani oleva kaveri ei potkinut istuintani.</w:t>
      </w:r>
    </w:p>
    <w:p>
      <w:r>
        <w:rPr>
          <w:b/>
        </w:rPr>
        <w:t xml:space="preserve">Tulos</w:t>
      </w:r>
    </w:p>
    <w:p>
      <w:r>
        <w:t xml:space="preserve">Se oli niin uuvuttavaa.</w:t>
      </w:r>
    </w:p>
    <w:p>
      <w:r>
        <w:rPr>
          <w:b/>
        </w:rPr>
        <w:t xml:space="preserve">Tulos</w:t>
      </w:r>
    </w:p>
    <w:p>
      <w:r>
        <w:t xml:space="preserve">Se oli kohtuullinen matka</w:t>
      </w:r>
    </w:p>
    <w:p>
      <w:r>
        <w:rPr>
          <w:b/>
        </w:rPr>
        <w:t xml:space="preserve">Esimerkki 7.1137</w:t>
      </w:r>
    </w:p>
    <w:p>
      <w:r>
        <w:t xml:space="preserve">Haluatko lähteä kanssani konserttiin?</w:t>
      </w:r>
    </w:p>
    <w:p>
      <w:r>
        <w:rPr>
          <w:b/>
        </w:rPr>
        <w:t xml:space="preserve">Tulos</w:t>
      </w:r>
    </w:p>
    <w:p>
      <w:r>
        <w:t xml:space="preserve">Kunhan se ei ole liian kovaääninen.</w:t>
      </w:r>
    </w:p>
    <w:p>
      <w:r>
        <w:rPr>
          <w:b/>
        </w:rPr>
        <w:t xml:space="preserve">Tulos</w:t>
      </w:r>
    </w:p>
    <w:p>
      <w:r>
        <w:t xml:space="preserve">Tekisin mieluummin jotain muuta.</w:t>
      </w:r>
    </w:p>
    <w:p>
      <w:r>
        <w:rPr>
          <w:b/>
        </w:rPr>
        <w:t xml:space="preserve">Tulos</w:t>
      </w:r>
    </w:p>
    <w:p>
      <w:r>
        <w:t xml:space="preserve">Se riippuu musiikkityylistä.</w:t>
      </w:r>
    </w:p>
    <w:p>
      <w:r>
        <w:rPr>
          <w:b/>
        </w:rPr>
        <w:t xml:space="preserve">Tulos</w:t>
      </w:r>
    </w:p>
    <w:p>
      <w:r>
        <w:t xml:space="preserve">Kunhan se on kantrimusiikkia.</w:t>
      </w:r>
    </w:p>
    <w:p>
      <w:r>
        <w:rPr>
          <w:b/>
        </w:rPr>
        <w:t xml:space="preserve">Tulos</w:t>
      </w:r>
    </w:p>
    <w:p>
      <w:r>
        <w:t xml:space="preserve">Olen maassa.</w:t>
      </w:r>
    </w:p>
    <w:p>
      <w:r>
        <w:rPr>
          <w:b/>
        </w:rPr>
        <w:t xml:space="preserve">Esimerkki 7.1138</w:t>
      </w:r>
    </w:p>
    <w:p>
      <w:r>
        <w:t xml:space="preserve">Työskenteletkö kokopäiväisesti?</w:t>
      </w:r>
    </w:p>
    <w:p>
      <w:r>
        <w:rPr>
          <w:b/>
        </w:rPr>
        <w:t xml:space="preserve">Tulos</w:t>
      </w:r>
    </w:p>
    <w:p>
      <w:r>
        <w:t xml:space="preserve">Olen kotona asuva äiti.</w:t>
      </w:r>
    </w:p>
    <w:p>
      <w:r>
        <w:rPr>
          <w:b/>
        </w:rPr>
        <w:t xml:space="preserve">Tulos</w:t>
      </w:r>
    </w:p>
    <w:p>
      <w:r>
        <w:t xml:space="preserve">Minulla on osa-aikatyö.</w:t>
      </w:r>
    </w:p>
    <w:p>
      <w:r>
        <w:rPr>
          <w:b/>
        </w:rPr>
        <w:t xml:space="preserve">Tulos</w:t>
      </w:r>
    </w:p>
    <w:p>
      <w:r>
        <w:t xml:space="preserve">Olen freelancer.</w:t>
      </w:r>
    </w:p>
    <w:p>
      <w:r>
        <w:rPr>
          <w:b/>
        </w:rPr>
        <w:t xml:space="preserve">Tulos</w:t>
      </w:r>
    </w:p>
    <w:p>
      <w:r>
        <w:t xml:space="preserve">Olen osa-aikainen juuri nyt</w:t>
      </w:r>
    </w:p>
    <w:p>
      <w:r>
        <w:rPr>
          <w:b/>
        </w:rPr>
        <w:t xml:space="preserve">Esimerkki 7.1139</w:t>
      </w:r>
    </w:p>
    <w:p>
      <w:r>
        <w:t xml:space="preserve">Onko sinulla nyt lapsia?</w:t>
      </w:r>
    </w:p>
    <w:p>
      <w:r>
        <w:rPr>
          <w:b/>
        </w:rPr>
        <w:t xml:space="preserve">Tulos</w:t>
      </w:r>
    </w:p>
    <w:p>
      <w:r>
        <w:t xml:space="preserve">Meillä on poika ja kaksi tytärtä.</w:t>
      </w:r>
    </w:p>
    <w:p>
      <w:r>
        <w:rPr>
          <w:b/>
        </w:rPr>
        <w:t xml:space="preserve">Tulos</w:t>
      </w:r>
    </w:p>
    <w:p>
      <w:r>
        <w:t xml:space="preserve">Minulla on vain koira.</w:t>
      </w:r>
    </w:p>
    <w:p>
      <w:r>
        <w:rPr>
          <w:b/>
        </w:rPr>
        <w:t xml:space="preserve">Tulos</w:t>
      </w:r>
    </w:p>
    <w:p>
      <w:r>
        <w:t xml:space="preserve">Poikani on nyt kymmenenvuotias.</w:t>
      </w:r>
    </w:p>
    <w:p>
      <w:r>
        <w:rPr>
          <w:b/>
        </w:rPr>
        <w:t xml:space="preserve">Esimerkki 7.1140</w:t>
      </w:r>
    </w:p>
    <w:p>
      <w:r>
        <w:t xml:space="preserve">Oletko käynyt elokuvissa viime aikoina?</w:t>
      </w:r>
    </w:p>
    <w:p>
      <w:r>
        <w:rPr>
          <w:b/>
        </w:rPr>
        <w:t xml:space="preserve">Tulos</w:t>
      </w:r>
    </w:p>
    <w:p>
      <w:r>
        <w:t xml:space="preserve">Kävin siellä viimeksi kaksi vuotta sitten.</w:t>
      </w:r>
    </w:p>
    <w:p>
      <w:r>
        <w:rPr>
          <w:b/>
        </w:rPr>
        <w:t xml:space="preserve">Tulos</w:t>
      </w:r>
    </w:p>
    <w:p>
      <w:r>
        <w:t xml:space="preserve">En ole nähnyt elokuvaa vähään aikaan.</w:t>
      </w:r>
    </w:p>
    <w:p>
      <w:r>
        <w:rPr>
          <w:b/>
        </w:rPr>
        <w:t xml:space="preserve">Tulos</w:t>
      </w:r>
    </w:p>
    <w:p>
      <w:r>
        <w:t xml:space="preserve">En edes tiennyt, että sellainen oli lähellä!</w:t>
      </w:r>
    </w:p>
    <w:p>
      <w:r>
        <w:rPr>
          <w:b/>
        </w:rPr>
        <w:t xml:space="preserve">Tulos</w:t>
      </w:r>
    </w:p>
    <w:p>
      <w:r>
        <w:t xml:space="preserve">Mitään näkemisen arvoista ei ole ollut.</w:t>
      </w:r>
    </w:p>
    <w:p>
      <w:r>
        <w:rPr>
          <w:b/>
        </w:rPr>
        <w:t xml:space="preserve">Tulos</w:t>
      </w:r>
    </w:p>
    <w:p>
      <w:r>
        <w:t xml:space="preserve">En ole suuri elokuvien ystävä.</w:t>
      </w:r>
    </w:p>
    <w:p>
      <w:r>
        <w:rPr>
          <w:b/>
        </w:rPr>
        <w:t xml:space="preserve">Tulos</w:t>
      </w:r>
    </w:p>
    <w:p>
      <w:r>
        <w:t xml:space="preserve">Näin juuri Leijonakuninkaan!</w:t>
      </w:r>
    </w:p>
    <w:p>
      <w:r>
        <w:rPr>
          <w:b/>
        </w:rPr>
        <w:t xml:space="preserve">Esimerkki 7.1141</w:t>
      </w:r>
    </w:p>
    <w:p>
      <w:r>
        <w:t xml:space="preserve">Pidätkö koripallosta?</w:t>
      </w:r>
    </w:p>
    <w:p>
      <w:r>
        <w:rPr>
          <w:b/>
        </w:rPr>
        <w:t xml:space="preserve">Tulos</w:t>
      </w:r>
    </w:p>
    <w:p>
      <w:r>
        <w:t xml:space="preserve">En ole fani</w:t>
      </w:r>
    </w:p>
    <w:p>
      <w:r>
        <w:rPr>
          <w:b/>
        </w:rPr>
        <w:t xml:space="preserve">Tulos</w:t>
      </w:r>
    </w:p>
    <w:p>
      <w:r>
        <w:t xml:space="preserve">Se on vähiten suosikkilajini.</w:t>
      </w:r>
    </w:p>
    <w:p>
      <w:r>
        <w:rPr>
          <w:b/>
        </w:rPr>
        <w:t xml:space="preserve">Tulos</w:t>
      </w:r>
    </w:p>
    <w:p>
      <w:r>
        <w:t xml:space="preserve">En harrasta urheilua kovinkaan paljon.</w:t>
      </w:r>
    </w:p>
    <w:p>
      <w:r>
        <w:rPr>
          <w:b/>
        </w:rPr>
        <w:t xml:space="preserve">Esimerkki 7.1142</w:t>
      </w:r>
    </w:p>
    <w:p>
      <w:r>
        <w:t xml:space="preserve">Onko sinulla suunnitelmia myöhemmäksi?</w:t>
      </w:r>
    </w:p>
    <w:p>
      <w:r>
        <w:rPr>
          <w:b/>
        </w:rPr>
        <w:t xml:space="preserve">Tulos</w:t>
      </w:r>
    </w:p>
    <w:p>
      <w:r>
        <w:t xml:space="preserve">Olen töissä myöhemmin.</w:t>
      </w:r>
    </w:p>
    <w:p>
      <w:r>
        <w:rPr>
          <w:b/>
        </w:rPr>
        <w:t xml:space="preserve">Tulos</w:t>
      </w:r>
    </w:p>
    <w:p>
      <w:r>
        <w:t xml:space="preserve">Teen töitä pelin parissa.</w:t>
      </w:r>
    </w:p>
    <w:p>
      <w:r>
        <w:rPr>
          <w:b/>
        </w:rPr>
        <w:t xml:space="preserve">Tulos</w:t>
      </w:r>
    </w:p>
    <w:p>
      <w:r>
        <w:t xml:space="preserve">Tapaan poikani juomilla kello 20.00.</w:t>
      </w:r>
    </w:p>
    <w:p>
      <w:r>
        <w:rPr>
          <w:b/>
        </w:rPr>
        <w:t xml:space="preserve">Tulos</w:t>
      </w:r>
    </w:p>
    <w:p>
      <w:r>
        <w:t xml:space="preserve">Aion auttaa hautajaisten suunnittelussa.</w:t>
      </w:r>
    </w:p>
    <w:p>
      <w:r>
        <w:rPr>
          <w:b/>
        </w:rPr>
        <w:t xml:space="preserve">Tulos</w:t>
      </w:r>
    </w:p>
    <w:p>
      <w:r>
        <w:t xml:space="preserve">Lähden kaupungista tänä iltana.</w:t>
      </w:r>
    </w:p>
    <w:p>
      <w:r>
        <w:rPr>
          <w:b/>
        </w:rPr>
        <w:t xml:space="preserve">Esimerkki 7.1143</w:t>
      </w:r>
    </w:p>
    <w:p>
      <w:r>
        <w:t xml:space="preserve">Nähdäänkö huomenna?</w:t>
      </w:r>
    </w:p>
    <w:p>
      <w:r>
        <w:rPr>
          <w:b/>
        </w:rPr>
        <w:t xml:space="preserve">Tulos</w:t>
      </w:r>
    </w:p>
    <w:p>
      <w:r>
        <w:t xml:space="preserve">Minun on lähdettävä kaupungista auttamaan isoäitiäni.</w:t>
      </w:r>
    </w:p>
    <w:p>
      <w:r>
        <w:rPr>
          <w:b/>
        </w:rPr>
        <w:t xml:space="preserve">Tulos</w:t>
      </w:r>
    </w:p>
    <w:p>
      <w:r>
        <w:t xml:space="preserve">Mahdollisesti, jos olen vapaa</w:t>
      </w:r>
    </w:p>
    <w:p>
      <w:r>
        <w:rPr>
          <w:b/>
        </w:rPr>
        <w:t xml:space="preserve">Tulos</w:t>
      </w:r>
    </w:p>
    <w:p>
      <w:r>
        <w:t xml:space="preserve">Riippuu siitä, kuinka kiireinen olen kotona.</w:t>
      </w:r>
    </w:p>
    <w:p>
      <w:r>
        <w:rPr>
          <w:b/>
        </w:rPr>
        <w:t xml:space="preserve">Tulos</w:t>
      </w:r>
    </w:p>
    <w:p>
      <w:r>
        <w:t xml:space="preserve">Me tulemme sinne.</w:t>
      </w:r>
    </w:p>
    <w:p>
      <w:r>
        <w:rPr>
          <w:b/>
        </w:rPr>
        <w:t xml:space="preserve">Tulos</w:t>
      </w:r>
    </w:p>
    <w:p>
      <w:r>
        <w:t xml:space="preserve">En ole töissä tänä viikonloppuna.</w:t>
      </w:r>
    </w:p>
    <w:p>
      <w:r>
        <w:rPr>
          <w:b/>
        </w:rPr>
        <w:t xml:space="preserve">Tulos</w:t>
      </w:r>
    </w:p>
    <w:p>
      <w:r>
        <w:t xml:space="preserve">Olen hyvin kiireinen lähipäivinä.</w:t>
      </w:r>
    </w:p>
    <w:p>
      <w:r>
        <w:rPr>
          <w:b/>
        </w:rPr>
        <w:t xml:space="preserve">Esimerkki 7.1144</w:t>
      </w:r>
    </w:p>
    <w:p>
      <w:r>
        <w:t xml:space="preserve">Oliko sinulla ideoita asioista, joita haluaisit tehdä?</w:t>
      </w:r>
    </w:p>
    <w:p>
      <w:r>
        <w:rPr>
          <w:b/>
        </w:rPr>
        <w:t xml:space="preserve">Tulos</w:t>
      </w:r>
    </w:p>
    <w:p>
      <w:r>
        <w:t xml:space="preserve">Teen mitä ikinä haluat.</w:t>
      </w:r>
    </w:p>
    <w:p>
      <w:r>
        <w:rPr>
          <w:b/>
        </w:rPr>
        <w:t xml:space="preserve">Tulos</w:t>
      </w:r>
    </w:p>
    <w:p>
      <w:r>
        <w:t xml:space="preserve">Minulla on lista museoista, joissa haluaisin käydä.</w:t>
      </w:r>
    </w:p>
    <w:p>
      <w:r>
        <w:rPr>
          <w:b/>
        </w:rPr>
        <w:t xml:space="preserve">Tulos</w:t>
      </w:r>
    </w:p>
    <w:p>
      <w:r>
        <w:t xml:space="preserve">Katsotaan, mihin päivä meidät vie.</w:t>
      </w:r>
    </w:p>
    <w:p>
      <w:r>
        <w:rPr>
          <w:b/>
        </w:rPr>
        <w:t xml:space="preserve">Esimerkki 7.1145</w:t>
      </w:r>
    </w:p>
    <w:p>
      <w:r>
        <w:t xml:space="preserve">Oletko kiinnostunut nykyisistä tieteiskirjoista?</w:t>
      </w:r>
    </w:p>
    <w:p>
      <w:r>
        <w:rPr>
          <w:b/>
        </w:rPr>
        <w:t xml:space="preserve">Tulos</w:t>
      </w:r>
    </w:p>
    <w:p>
      <w:r>
        <w:t xml:space="preserve">Pidän enemmän fantasiasta.</w:t>
      </w:r>
    </w:p>
    <w:p>
      <w:r>
        <w:rPr>
          <w:b/>
        </w:rPr>
        <w:t xml:space="preserve">Tulos</w:t>
      </w:r>
    </w:p>
    <w:p>
      <w:r>
        <w:t xml:space="preserve">Luen mieluummin Trudi Canavanin romaaneja.</w:t>
      </w:r>
    </w:p>
    <w:p>
      <w:r>
        <w:rPr>
          <w:b/>
        </w:rPr>
        <w:t xml:space="preserve">Tulos</w:t>
      </w:r>
    </w:p>
    <w:p>
      <w:r>
        <w:t xml:space="preserve">Minulla on tapana pitäytyä Star Trekissä.</w:t>
      </w:r>
    </w:p>
    <w:p>
      <w:r>
        <w:rPr>
          <w:b/>
        </w:rPr>
        <w:t xml:space="preserve">Tulos</w:t>
      </w:r>
    </w:p>
    <w:p>
      <w:r>
        <w:t xml:space="preserve">Pidän enemmän muunlaisista kirjoista</w:t>
      </w:r>
    </w:p>
    <w:p>
      <w:r>
        <w:rPr>
          <w:b/>
        </w:rPr>
        <w:t xml:space="preserve">Esimerkki 7.1146</w:t>
      </w:r>
    </w:p>
    <w:p>
      <w:r>
        <w:t xml:space="preserve">Onko sinulla lapsia?</w:t>
      </w:r>
    </w:p>
    <w:p>
      <w:r>
        <w:rPr>
          <w:b/>
        </w:rPr>
        <w:t xml:space="preserve">Tulos</w:t>
      </w:r>
    </w:p>
    <w:p>
      <w:r>
        <w:t xml:space="preserve">Neljä lastamme pitävät meidät kiireisinä.</w:t>
      </w:r>
    </w:p>
    <w:p>
      <w:r>
        <w:rPr>
          <w:b/>
        </w:rPr>
        <w:t xml:space="preserve">Esimerkki 7.1147</w:t>
      </w:r>
    </w:p>
    <w:p>
      <w:r>
        <w:t xml:space="preserve">Asutko tässä osavaltiossa ensimmäistä kertaa?</w:t>
      </w:r>
    </w:p>
    <w:p>
      <w:r>
        <w:rPr>
          <w:b/>
        </w:rPr>
        <w:t xml:space="preserve">Tulos</w:t>
      </w:r>
    </w:p>
    <w:p>
      <w:r>
        <w:t xml:space="preserve">Olen asunut täällä kahdesti aiemmin.</w:t>
      </w:r>
    </w:p>
    <w:p>
      <w:r>
        <w:rPr>
          <w:b/>
        </w:rPr>
        <w:t xml:space="preserve">Esimerkki 7.1148</w:t>
      </w:r>
    </w:p>
    <w:p>
      <w:r>
        <w:t xml:space="preserve">Oletko ollut kaupungissa koko tämän ajan?</w:t>
      </w:r>
    </w:p>
    <w:p>
      <w:r>
        <w:rPr>
          <w:b/>
        </w:rPr>
        <w:t xml:space="preserve">Tulos</w:t>
      </w:r>
    </w:p>
    <w:p>
      <w:r>
        <w:t xml:space="preserve">Olen vain vierailemassa muualta.</w:t>
      </w:r>
    </w:p>
    <w:p>
      <w:r>
        <w:rPr>
          <w:b/>
        </w:rPr>
        <w:t xml:space="preserve">Tulos</w:t>
      </w:r>
    </w:p>
    <w:p>
      <w:r>
        <w:t xml:space="preserve">Vietin jonkin aikaa Ranskassa.</w:t>
      </w:r>
    </w:p>
    <w:p>
      <w:r>
        <w:rPr>
          <w:b/>
        </w:rPr>
        <w:t xml:space="preserve">Tulos</w:t>
      </w:r>
    </w:p>
    <w:p>
      <w:r>
        <w:t xml:space="preserve">Lähdin pois opiskelemaan</w:t>
      </w:r>
    </w:p>
    <w:p>
      <w:r>
        <w:rPr>
          <w:b/>
        </w:rPr>
        <w:t xml:space="preserve">Tulos</w:t>
      </w:r>
    </w:p>
    <w:p>
      <w:r>
        <w:t xml:space="preserve">Asun tällä hetkellä toisessa maassa!</w:t>
      </w:r>
    </w:p>
    <w:p>
      <w:r>
        <w:rPr>
          <w:b/>
        </w:rPr>
        <w:t xml:space="preserve">Esimerkki 7.1149</w:t>
      </w:r>
    </w:p>
    <w:p>
      <w:r>
        <w:t xml:space="preserve">Oletko tavannut ketään muuta vanhasta asuinalueesta?</w:t>
      </w:r>
    </w:p>
    <w:p>
      <w:r>
        <w:rPr>
          <w:b/>
        </w:rPr>
        <w:t xml:space="preserve">Tulos</w:t>
      </w:r>
    </w:p>
    <w:p>
      <w:r>
        <w:t xml:space="preserve">Tapaan Tinaa säännöllisesti.</w:t>
      </w:r>
    </w:p>
    <w:p>
      <w:r>
        <w:rPr>
          <w:b/>
        </w:rPr>
        <w:t xml:space="preserve">Tulos</w:t>
      </w:r>
    </w:p>
    <w:p>
      <w:r>
        <w:t xml:space="preserve">En enää palaa sinne.</w:t>
      </w:r>
    </w:p>
    <w:p>
      <w:r>
        <w:rPr>
          <w:b/>
        </w:rPr>
        <w:t xml:space="preserve">Tulos</w:t>
      </w:r>
    </w:p>
    <w:p>
      <w:r>
        <w:t xml:space="preserve">Olen nähnyt aika monta ihmistä, jotka tunsin entisaikoina.</w:t>
      </w:r>
    </w:p>
    <w:p>
      <w:r>
        <w:rPr>
          <w:b/>
        </w:rPr>
        <w:t xml:space="preserve">Esimerkki 7.1150</w:t>
      </w:r>
    </w:p>
    <w:p>
      <w:r>
        <w:t xml:space="preserve">Kävitkö yliopistoa?</w:t>
      </w:r>
    </w:p>
    <w:p>
      <w:r>
        <w:rPr>
          <w:b/>
        </w:rPr>
        <w:t xml:space="preserve">Tulos</w:t>
      </w:r>
    </w:p>
    <w:p>
      <w:r>
        <w:t xml:space="preserve">Valmistuin viime vuonna.</w:t>
      </w:r>
    </w:p>
    <w:p>
      <w:r>
        <w:rPr>
          <w:b/>
        </w:rPr>
        <w:t xml:space="preserve">Esimerkki 7.1151</w:t>
      </w:r>
    </w:p>
    <w:p>
      <w:r>
        <w:t xml:space="preserve">Käytkö viikonloppuisin elokuvissa?</w:t>
      </w:r>
    </w:p>
    <w:p>
      <w:r>
        <w:rPr>
          <w:b/>
        </w:rPr>
        <w:t xml:space="preserve">Tulos</w:t>
      </w:r>
    </w:p>
    <w:p>
      <w:r>
        <w:t xml:space="preserve">Rakastan elokuvissa käymistä, kun minulla on vapaata.</w:t>
      </w:r>
    </w:p>
    <w:p>
      <w:r>
        <w:rPr>
          <w:b/>
        </w:rPr>
        <w:t xml:space="preserve">Tulos</w:t>
      </w:r>
    </w:p>
    <w:p>
      <w:r>
        <w:t xml:space="preserve">Jos elokuva on hyvä</w:t>
      </w:r>
    </w:p>
    <w:p>
      <w:r>
        <w:rPr>
          <w:b/>
        </w:rPr>
        <w:t xml:space="preserve">Esimerkki 7.1152</w:t>
      </w:r>
    </w:p>
    <w:p>
      <w:r>
        <w:t xml:space="preserve">Ovatko hampurilaiset ok?</w:t>
      </w:r>
    </w:p>
    <w:p>
      <w:r>
        <w:rPr>
          <w:b/>
        </w:rPr>
        <w:t xml:space="preserve">Tulos</w:t>
      </w:r>
    </w:p>
    <w:p>
      <w:r>
        <w:t xml:space="preserve">Jos voimme valmistaa niitä grillissä.</w:t>
      </w:r>
    </w:p>
    <w:p>
      <w:r>
        <w:rPr>
          <w:b/>
        </w:rPr>
        <w:t xml:space="preserve">Esimerkki 7.1153</w:t>
      </w:r>
    </w:p>
    <w:p>
      <w:r>
        <w:t xml:space="preserve">Oliko matkasi ok?</w:t>
      </w:r>
    </w:p>
    <w:p>
      <w:r>
        <w:rPr>
          <w:b/>
        </w:rPr>
        <w:t xml:space="preserve">Tulos</w:t>
      </w:r>
    </w:p>
    <w:p>
      <w:r>
        <w:t xml:space="preserve">Taisimme ajaa päin punaisia valoja.</w:t>
      </w:r>
    </w:p>
    <w:p>
      <w:r>
        <w:rPr>
          <w:b/>
        </w:rPr>
        <w:t xml:space="preserve">Esimerkki 7.1154</w:t>
      </w:r>
    </w:p>
    <w:p>
      <w:r>
        <w:t xml:space="preserve">Oliko sinulla paljon kokouksia ennen?</w:t>
      </w:r>
    </w:p>
    <w:p>
      <w:r>
        <w:rPr>
          <w:b/>
        </w:rPr>
        <w:t xml:space="preserve">Tulos</w:t>
      </w:r>
    </w:p>
    <w:p>
      <w:r>
        <w:t xml:space="preserve">Meillä oli koko päivän loputtomia kokouksia.</w:t>
      </w:r>
    </w:p>
    <w:p>
      <w:r>
        <w:rPr>
          <w:b/>
        </w:rPr>
        <w:t xml:space="preserve">Esimerkki 7.1155</w:t>
      </w:r>
    </w:p>
    <w:p>
      <w:r>
        <w:t xml:space="preserve">Pidätkö festivaaleilla käymisestä?</w:t>
      </w:r>
    </w:p>
    <w:p>
      <w:r>
        <w:rPr>
          <w:b/>
        </w:rPr>
        <w:t xml:space="preserve">Tulos</w:t>
      </w:r>
    </w:p>
    <w:p>
      <w:r>
        <w:t xml:space="preserve">Minulla on liput kaikkiin paikallisiin tapahtumiin.</w:t>
      </w:r>
    </w:p>
    <w:p>
      <w:r>
        <w:rPr>
          <w:b/>
        </w:rPr>
        <w:t xml:space="preserve">Esimerkki 7.1156</w:t>
      </w:r>
    </w:p>
    <w:p>
      <w:r>
        <w:t xml:space="preserve">Onko viime aikoina mennyt hyvin?</w:t>
      </w:r>
    </w:p>
    <w:p>
      <w:r>
        <w:rPr>
          <w:b/>
        </w:rPr>
        <w:t xml:space="preserve">Tulos</w:t>
      </w:r>
    </w:p>
    <w:p>
      <w:r>
        <w:t xml:space="preserve">Kaikki on kunnossa.</w:t>
      </w:r>
    </w:p>
    <w:p>
      <w:r>
        <w:rPr>
          <w:b/>
        </w:rPr>
        <w:t xml:space="preserve">Tulos</w:t>
      </w:r>
    </w:p>
    <w:p>
      <w:r>
        <w:t xml:space="preserve">Heillä on</w:t>
      </w:r>
    </w:p>
    <w:p>
      <w:r>
        <w:rPr>
          <w:b/>
        </w:rPr>
        <w:t xml:space="preserve">Tulos</w:t>
      </w:r>
    </w:p>
    <w:p>
      <w:r>
        <w:t xml:space="preserve">Paremmin kuin koskaan.</w:t>
      </w:r>
    </w:p>
    <w:p>
      <w:r>
        <w:rPr>
          <w:b/>
        </w:rPr>
        <w:t xml:space="preserve">Tulos</w:t>
      </w:r>
    </w:p>
    <w:p>
      <w:r>
        <w:t xml:space="preserve">Teini-ikäinen tyttäreni on tehnyt minulle viime aikoina vaikeuksia.</w:t>
      </w:r>
    </w:p>
    <w:p>
      <w:r>
        <w:rPr>
          <w:b/>
        </w:rPr>
        <w:t xml:space="preserve">Esimerkki 7.1157</w:t>
      </w:r>
    </w:p>
    <w:p>
      <w:r>
        <w:t xml:space="preserve">Onko hyvä moraali tärkeä?</w:t>
      </w:r>
    </w:p>
    <w:p>
      <w:r>
        <w:rPr>
          <w:b/>
        </w:rPr>
        <w:t xml:space="preserve">Tulos</w:t>
      </w:r>
    </w:p>
    <w:p>
      <w:r>
        <w:t xml:space="preserve">Taiteessa voi mielestäni hieman taivutella rajoja.</w:t>
      </w:r>
    </w:p>
    <w:p>
      <w:r>
        <w:rPr>
          <w:b/>
        </w:rPr>
        <w:t xml:space="preserve">Tulos</w:t>
      </w:r>
    </w:p>
    <w:p>
      <w:r>
        <w:t xml:space="preserve">Onnellinen loppu on juustoinen.</w:t>
      </w:r>
    </w:p>
    <w:p>
      <w:r>
        <w:rPr>
          <w:b/>
        </w:rPr>
        <w:t xml:space="preserve">Tulos</w:t>
      </w:r>
    </w:p>
    <w:p>
      <w:r>
        <w:t xml:space="preserve">Pidän kirjoista, joissa on hyvä sanoma.</w:t>
      </w:r>
    </w:p>
    <w:p>
      <w:r>
        <w:rPr>
          <w:b/>
        </w:rPr>
        <w:t xml:space="preserve">Tulos</w:t>
      </w:r>
    </w:p>
    <w:p>
      <w:r>
        <w:t xml:space="preserve">Hyvä moraali on aina vahva perusta.</w:t>
      </w:r>
    </w:p>
    <w:p>
      <w:r>
        <w:rPr>
          <w:b/>
        </w:rPr>
        <w:t xml:space="preserve">Esimerkki 7.1158</w:t>
      </w:r>
    </w:p>
    <w:p>
      <w:r>
        <w:t xml:space="preserve">Oletko valmis jakamaan asunnon kämppiksen kanssa?</w:t>
      </w:r>
    </w:p>
    <w:p>
      <w:r>
        <w:rPr>
          <w:b/>
        </w:rPr>
        <w:t xml:space="preserve">Tulos</w:t>
      </w:r>
    </w:p>
    <w:p>
      <w:r>
        <w:t xml:space="preserve">Olen mieluummin yksin</w:t>
      </w:r>
    </w:p>
    <w:p>
      <w:r>
        <w:rPr>
          <w:b/>
        </w:rPr>
        <w:t xml:space="preserve">Tulos</w:t>
      </w:r>
    </w:p>
    <w:p>
      <w:r>
        <w:t xml:space="preserve">Mitä enemmän, sitä parempi.</w:t>
      </w:r>
    </w:p>
    <w:p>
      <w:r>
        <w:rPr>
          <w:b/>
        </w:rPr>
        <w:t xml:space="preserve">Tulos</w:t>
      </w:r>
    </w:p>
    <w:p>
      <w:r>
        <w:t xml:space="preserve">Toivon löytäväni pian kämppiksen.</w:t>
      </w:r>
    </w:p>
    <w:p>
      <w:r>
        <w:rPr>
          <w:b/>
        </w:rPr>
        <w:t xml:space="preserve">Tulos</w:t>
      </w:r>
    </w:p>
    <w:p>
      <w:r>
        <w:t xml:space="preserve">Elän mieluummin yksin.</w:t>
      </w:r>
    </w:p>
    <w:p>
      <w:r>
        <w:rPr>
          <w:b/>
        </w:rPr>
        <w:t xml:space="preserve">Esimerkki 7.1159</w:t>
      </w:r>
    </w:p>
    <w:p>
      <w:r>
        <w:t xml:space="preserve">Haluatko lähteä kanssani Jonas Brothersin konserttiin?</w:t>
      </w:r>
    </w:p>
    <w:p>
      <w:r>
        <w:rPr>
          <w:b/>
        </w:rPr>
        <w:t xml:space="preserve">Tulos</w:t>
      </w:r>
    </w:p>
    <w:p>
      <w:r>
        <w:t xml:space="preserve">Mieluummin näkisin Tom Waitsin.</w:t>
      </w:r>
    </w:p>
    <w:p>
      <w:r>
        <w:rPr>
          <w:b/>
        </w:rPr>
        <w:t xml:space="preserve">Tulos</w:t>
      </w:r>
    </w:p>
    <w:p>
      <w:r>
        <w:t xml:space="preserve">Se on viimeinen asia, jota haluan.</w:t>
      </w:r>
    </w:p>
    <w:p>
      <w:r>
        <w:rPr>
          <w:b/>
        </w:rPr>
        <w:t xml:space="preserve">Tulos</w:t>
      </w:r>
    </w:p>
    <w:p>
      <w:r>
        <w:t xml:space="preserve">Ne ovat kornia</w:t>
      </w:r>
    </w:p>
    <w:p>
      <w:r>
        <w:rPr>
          <w:b/>
        </w:rPr>
        <w:t xml:space="preserve">Tulos</w:t>
      </w:r>
    </w:p>
    <w:p>
      <w:r>
        <w:t xml:space="preserve">Miltä minä näytän - teini-ikäiseltä?</w:t>
      </w:r>
    </w:p>
    <w:p>
      <w:r>
        <w:rPr>
          <w:b/>
        </w:rPr>
        <w:t xml:space="preserve">Esimerkki 7.1160</w:t>
      </w:r>
    </w:p>
    <w:p>
      <w:r>
        <w:t xml:space="preserve">Asuuko perheesi lähellä?</w:t>
      </w:r>
    </w:p>
    <w:p>
      <w:r>
        <w:rPr>
          <w:b/>
        </w:rPr>
        <w:t xml:space="preserve">Tulos</w:t>
      </w:r>
    </w:p>
    <w:p>
      <w:r>
        <w:t xml:space="preserve">Veljeni asuu lähellä.</w:t>
      </w:r>
    </w:p>
    <w:p>
      <w:r>
        <w:rPr>
          <w:b/>
        </w:rPr>
        <w:t xml:space="preserve">Tulos</w:t>
      </w:r>
    </w:p>
    <w:p>
      <w:r>
        <w:t xml:space="preserve">Äitini on asunut naapurikaupungissa vuosikymmeniä.</w:t>
      </w:r>
    </w:p>
    <w:p>
      <w:r>
        <w:rPr>
          <w:b/>
        </w:rPr>
        <w:t xml:space="preserve">Tulos</w:t>
      </w:r>
    </w:p>
    <w:p>
      <w:r>
        <w:t xml:space="preserve">Vanhempani ovat Floridassa.</w:t>
      </w:r>
    </w:p>
    <w:p>
      <w:r>
        <w:rPr>
          <w:b/>
        </w:rPr>
        <w:t xml:space="preserve">Esimerkki 7.1161</w:t>
      </w:r>
    </w:p>
    <w:p>
      <w:r>
        <w:t xml:space="preserve">Oletko uusi Texasissa?</w:t>
      </w:r>
    </w:p>
    <w:p>
      <w:r>
        <w:rPr>
          <w:b/>
        </w:rPr>
        <w:t xml:space="preserve">Tulos</w:t>
      </w:r>
    </w:p>
    <w:p>
      <w:r>
        <w:t xml:space="preserve">Melko uusi.</w:t>
      </w:r>
    </w:p>
    <w:p>
      <w:r>
        <w:rPr>
          <w:b/>
        </w:rPr>
        <w:t xml:space="preserve">Tulos</w:t>
      </w:r>
    </w:p>
    <w:p>
      <w:r>
        <w:t xml:space="preserve">Asuin täällä ensimmäisen kerran lapsena.</w:t>
      </w:r>
    </w:p>
    <w:p>
      <w:r>
        <w:rPr>
          <w:b/>
        </w:rPr>
        <w:t xml:space="preserve">Tulos</w:t>
      </w:r>
    </w:p>
    <w:p>
      <w:r>
        <w:t xml:space="preserve">Kasvoin San Antoniossa.</w:t>
      </w:r>
    </w:p>
    <w:p>
      <w:r>
        <w:rPr>
          <w:b/>
        </w:rPr>
        <w:t xml:space="preserve">Esimerkki 7.1162</w:t>
      </w:r>
    </w:p>
    <w:p>
      <w:r>
        <w:t xml:space="preserve">Oletko koskaan ostanut romanttista romaania?</w:t>
      </w:r>
    </w:p>
    <w:p>
      <w:r>
        <w:rPr>
          <w:b/>
        </w:rPr>
        <w:t xml:space="preserve">Tulos</w:t>
      </w:r>
    </w:p>
    <w:p>
      <w:r>
        <w:t xml:space="preserve">Pidän enemmän mysteereistä.</w:t>
      </w:r>
    </w:p>
    <w:p>
      <w:r>
        <w:rPr>
          <w:b/>
        </w:rPr>
        <w:t xml:space="preserve">Tulos</w:t>
      </w:r>
    </w:p>
    <w:p>
      <w:r>
        <w:t xml:space="preserve">Minulla ei ole koskaan ylimääräistä rahaa kirjoihin.</w:t>
      </w:r>
    </w:p>
    <w:p>
      <w:r>
        <w:rPr>
          <w:b/>
        </w:rPr>
        <w:t xml:space="preserve">Tulos</w:t>
      </w:r>
    </w:p>
    <w:p>
      <w:r>
        <w:t xml:space="preserve">En pidä romanttisesta kirjallisuudesta.</w:t>
      </w:r>
    </w:p>
    <w:p>
      <w:r>
        <w:rPr>
          <w:b/>
        </w:rPr>
        <w:t xml:space="preserve">Esimerkki 7.1163</w:t>
      </w:r>
    </w:p>
    <w:p>
      <w:r>
        <w:t xml:space="preserve">Onko sinulla kaikki hyvin?</w:t>
      </w:r>
    </w:p>
    <w:p>
      <w:r>
        <w:rPr>
          <w:b/>
        </w:rPr>
        <w:t xml:space="preserve">Tulos</w:t>
      </w:r>
    </w:p>
    <w:p>
      <w:r>
        <w:t xml:space="preserve">Minulla on flunssa.</w:t>
      </w:r>
    </w:p>
    <w:p>
      <w:r>
        <w:rPr>
          <w:b/>
        </w:rPr>
        <w:t xml:space="preserve">Esimerkki 7.1164</w:t>
      </w:r>
    </w:p>
    <w:p>
      <w:r>
        <w:t xml:space="preserve">Menetkö suoraan kotiin töiden jälkeen?</w:t>
      </w:r>
    </w:p>
    <w:p>
      <w:r>
        <w:rPr>
          <w:b/>
        </w:rPr>
        <w:t xml:space="preserve">Tulos</w:t>
      </w:r>
    </w:p>
    <w:p>
      <w:r>
        <w:t xml:space="preserve">Minun on käytävä torilla.</w:t>
      </w:r>
    </w:p>
    <w:p>
      <w:r>
        <w:rPr>
          <w:b/>
        </w:rPr>
        <w:t xml:space="preserve">Tulos</w:t>
      </w:r>
    </w:p>
    <w:p>
      <w:r>
        <w:t xml:space="preserve">Luulen niin</w:t>
      </w:r>
    </w:p>
    <w:p>
      <w:r>
        <w:rPr>
          <w:b/>
        </w:rPr>
        <w:t xml:space="preserve">Tulos</w:t>
      </w:r>
    </w:p>
    <w:p>
      <w:r>
        <w:t xml:space="preserve">Haluan juoda ensin.</w:t>
      </w:r>
    </w:p>
    <w:p>
      <w:r>
        <w:rPr>
          <w:b/>
        </w:rPr>
        <w:t xml:space="preserve">Esimerkki 7.1165</w:t>
      </w:r>
    </w:p>
    <w:p>
      <w:r>
        <w:t xml:space="preserve">Pidätkö etnisestä ruoasta?</w:t>
      </w:r>
    </w:p>
    <w:p>
      <w:r>
        <w:rPr>
          <w:b/>
        </w:rPr>
        <w:t xml:space="preserve">Tulos</w:t>
      </w:r>
    </w:p>
    <w:p>
      <w:r>
        <w:t xml:space="preserve">En sanoisi, että minulla on</w:t>
      </w:r>
    </w:p>
    <w:p>
      <w:r>
        <w:rPr>
          <w:b/>
        </w:rPr>
        <w:t xml:space="preserve">Tulos</w:t>
      </w:r>
    </w:p>
    <w:p>
      <w:r>
        <w:t xml:space="preserve">Riippuu ruokalajista.</w:t>
      </w:r>
    </w:p>
    <w:p>
      <w:r>
        <w:rPr>
          <w:b/>
        </w:rPr>
        <w:t xml:space="preserve">Esimerkki 7.1166</w:t>
      </w:r>
    </w:p>
    <w:p>
      <w:r>
        <w:t xml:space="preserve">Onko paljon ihmisiä, jotka tulevat ja menevät?</w:t>
      </w:r>
    </w:p>
    <w:p>
      <w:r>
        <w:rPr>
          <w:b/>
        </w:rPr>
        <w:t xml:space="preserve">Tulos</w:t>
      </w:r>
    </w:p>
    <w:p>
      <w:r>
        <w:t xml:space="preserve">Vaihtuvuus on hämmästyttävää.</w:t>
      </w:r>
    </w:p>
    <w:p>
      <w:r>
        <w:rPr>
          <w:b/>
        </w:rPr>
        <w:t xml:space="preserve">Tulos</w:t>
      </w:r>
    </w:p>
    <w:p>
      <w:r>
        <w:t xml:space="preserve">Vaihtuvuus on suurta.</w:t>
      </w:r>
    </w:p>
    <w:p>
      <w:r>
        <w:rPr>
          <w:b/>
        </w:rPr>
        <w:t xml:space="preserve">Tulos</w:t>
      </w:r>
    </w:p>
    <w:p>
      <w:r>
        <w:t xml:space="preserve">Vaihtuvuutemme on todella suuri.</w:t>
      </w:r>
    </w:p>
    <w:p>
      <w:r>
        <w:rPr>
          <w:b/>
        </w:rPr>
        <w:t xml:space="preserve">Tulos</w:t>
      </w:r>
    </w:p>
    <w:p>
      <w:r>
        <w:t xml:space="preserve">He palkkaavat aina uusia työntekijöitä.</w:t>
      </w:r>
    </w:p>
    <w:p>
      <w:r>
        <w:rPr>
          <w:b/>
        </w:rPr>
        <w:t xml:space="preserve">Esimerkki 7.1167</w:t>
      </w:r>
    </w:p>
    <w:p>
      <w:r>
        <w:t xml:space="preserve">Osaatko soittaa pianoa?</w:t>
      </w:r>
    </w:p>
    <w:p>
      <w:r>
        <w:rPr>
          <w:b/>
        </w:rPr>
        <w:t xml:space="preserve">Tulos</w:t>
      </w:r>
    </w:p>
    <w:p>
      <w:r>
        <w:t xml:space="preserve">Otin pianotunteja vuosia sitten, mutta olen unohtanut suurimman osan oppimistani asioista.</w:t>
      </w:r>
    </w:p>
    <w:p>
      <w:r>
        <w:rPr>
          <w:b/>
        </w:rPr>
        <w:t xml:space="preserve">Tulos</w:t>
      </w:r>
    </w:p>
    <w:p>
      <w:r>
        <w:t xml:space="preserve">Olen aina halunnut oppia.</w:t>
      </w:r>
    </w:p>
    <w:p>
      <w:r>
        <w:rPr>
          <w:b/>
        </w:rPr>
        <w:t xml:space="preserve">Esimerkki 7.1168</w:t>
      </w:r>
    </w:p>
    <w:p>
      <w:r>
        <w:t xml:space="preserve">Onko hinta ratkaiseva tekijä?</w:t>
      </w:r>
    </w:p>
    <w:p>
      <w:r>
        <w:rPr>
          <w:b/>
        </w:rPr>
        <w:t xml:space="preserve">Tulos</w:t>
      </w:r>
    </w:p>
    <w:p>
      <w:r>
        <w:t xml:space="preserve">Luulen, että se saattaa olla</w:t>
      </w:r>
    </w:p>
    <w:p>
      <w:r>
        <w:rPr>
          <w:b/>
        </w:rPr>
        <w:t xml:space="preserve">Tulos</w:t>
      </w:r>
    </w:p>
    <w:p>
      <w:r>
        <w:t xml:space="preserve">Minulla on kova budjettiraja.</w:t>
      </w:r>
    </w:p>
    <w:p>
      <w:r>
        <w:rPr>
          <w:b/>
        </w:rPr>
        <w:t xml:space="preserve">Tulos</w:t>
      </w:r>
    </w:p>
    <w:p>
      <w:r>
        <w:t xml:space="preserve">Alue on minulle este.</w:t>
      </w:r>
    </w:p>
    <w:p>
      <w:r>
        <w:rPr>
          <w:b/>
        </w:rPr>
        <w:t xml:space="preserve">Esimerkki 7.1169</w:t>
      </w:r>
    </w:p>
    <w:p>
      <w:r>
        <w:t xml:space="preserve">Pidätkö Thom Yorkesta?</w:t>
      </w:r>
    </w:p>
    <w:p>
      <w:r>
        <w:rPr>
          <w:b/>
        </w:rPr>
        <w:t xml:space="preserve">Tulos</w:t>
      </w:r>
    </w:p>
    <w:p>
      <w:r>
        <w:t xml:space="preserve">En ole kuullut hänestä.</w:t>
      </w:r>
    </w:p>
    <w:p>
      <w:r>
        <w:rPr>
          <w:b/>
        </w:rPr>
        <w:t xml:space="preserve">Tulos</w:t>
      </w:r>
    </w:p>
    <w:p>
      <w:r>
        <w:t xml:space="preserve">Näin hänet upeassa live-esityksessä, kun olin nuori.</w:t>
      </w:r>
    </w:p>
    <w:p>
      <w:r>
        <w:rPr>
          <w:b/>
        </w:rPr>
        <w:t xml:space="preserve">Tulos</w:t>
      </w:r>
    </w:p>
    <w:p>
      <w:r>
        <w:t xml:space="preserve">Hän on yksi suosikkimuusikoistani.</w:t>
      </w:r>
    </w:p>
    <w:p>
      <w:r>
        <w:rPr>
          <w:b/>
        </w:rPr>
        <w:t xml:space="preserve">Tulos</w:t>
      </w:r>
    </w:p>
    <w:p>
      <w:r>
        <w:t xml:space="preserve">Radiohead on yksi suosikkibändeistäni.</w:t>
      </w:r>
    </w:p>
    <w:p>
      <w:r>
        <w:rPr>
          <w:b/>
        </w:rPr>
        <w:t xml:space="preserve">Tulos</w:t>
      </w:r>
    </w:p>
    <w:p>
      <w:r>
        <w:t xml:space="preserve">En ole koskaan kuullut hänestä.</w:t>
      </w:r>
    </w:p>
    <w:p>
      <w:r>
        <w:rPr>
          <w:b/>
        </w:rPr>
        <w:t xml:space="preserve">Esimerkki 7.1170</w:t>
      </w:r>
    </w:p>
    <w:p>
      <w:r>
        <w:t xml:space="preserve">Valvotko myöhään?</w:t>
      </w:r>
    </w:p>
    <w:p>
      <w:r>
        <w:rPr>
          <w:b/>
        </w:rPr>
        <w:t xml:space="preserve">Tulos</w:t>
      </w:r>
    </w:p>
    <w:p>
      <w:r>
        <w:t xml:space="preserve">Olen yöpöllö.</w:t>
      </w:r>
    </w:p>
    <w:p>
      <w:r>
        <w:rPr>
          <w:b/>
        </w:rPr>
        <w:t xml:space="preserve">Tulos</w:t>
      </w:r>
    </w:p>
    <w:p>
      <w:r>
        <w:t xml:space="preserve">Menen nukkumaan ennen auringonlaskua.</w:t>
      </w:r>
    </w:p>
    <w:p>
      <w:r>
        <w:rPr>
          <w:b/>
        </w:rPr>
        <w:t xml:space="preserve">Tulos</w:t>
      </w:r>
    </w:p>
    <w:p>
      <w:r>
        <w:t xml:space="preserve">Valvoin yhteen asti yöllä.</w:t>
      </w:r>
    </w:p>
    <w:p>
      <w:r>
        <w:rPr>
          <w:b/>
        </w:rPr>
        <w:t xml:space="preserve">Tulos</w:t>
      </w:r>
    </w:p>
    <w:p>
      <w:r>
        <w:t xml:space="preserve">Yritän mennä nukkumaan ennen puoltayötä.</w:t>
      </w:r>
    </w:p>
    <w:p>
      <w:r>
        <w:rPr>
          <w:b/>
        </w:rPr>
        <w:t xml:space="preserve">Tulos</w:t>
      </w:r>
    </w:p>
    <w:p>
      <w:r>
        <w:t xml:space="preserve">Voin juhlia koko yön.</w:t>
      </w:r>
    </w:p>
    <w:p>
      <w:r>
        <w:rPr>
          <w:b/>
        </w:rPr>
        <w:t xml:space="preserve">Tulos</w:t>
      </w:r>
    </w:p>
    <w:p>
      <w:r>
        <w:t xml:space="preserve">Valvon yleensä yli 22.00.</w:t>
      </w:r>
    </w:p>
    <w:p>
      <w:r>
        <w:rPr>
          <w:b/>
        </w:rPr>
        <w:t xml:space="preserve">Esimerkki 7.1171</w:t>
      </w:r>
    </w:p>
    <w:p>
      <w:r>
        <w:t xml:space="preserve">Haluatko kävellä bussipysäkille yhdessä?</w:t>
      </w:r>
    </w:p>
    <w:p>
      <w:r>
        <w:rPr>
          <w:b/>
        </w:rPr>
        <w:t xml:space="preserve">Tulos</w:t>
      </w:r>
    </w:p>
    <w:p>
      <w:r>
        <w:t xml:space="preserve">Haluaisin seuraa.</w:t>
      </w:r>
    </w:p>
    <w:p>
      <w:r>
        <w:rPr>
          <w:b/>
        </w:rPr>
        <w:t xml:space="preserve">Tulos</w:t>
      </w:r>
    </w:p>
    <w:p>
      <w:r>
        <w:t xml:space="preserve">Se olisi mukavaa.</w:t>
      </w:r>
    </w:p>
    <w:p>
      <w:r>
        <w:rPr>
          <w:b/>
        </w:rPr>
        <w:t xml:space="preserve">Esimerkki 7.1172</w:t>
      </w:r>
    </w:p>
    <w:p>
      <w:r>
        <w:t xml:space="preserve">Pidätkö rock-musiikista?</w:t>
      </w:r>
    </w:p>
    <w:p>
      <w:r>
        <w:rPr>
          <w:b/>
        </w:rPr>
        <w:t xml:space="preserve">Tulos</w:t>
      </w:r>
    </w:p>
    <w:p>
      <w:r>
        <w:t xml:space="preserve">Punk on suosikkigenreni.</w:t>
      </w:r>
    </w:p>
    <w:p>
      <w:r>
        <w:rPr>
          <w:b/>
        </w:rPr>
        <w:t xml:space="preserve">Tulos</w:t>
      </w:r>
    </w:p>
    <w:p>
      <w:r>
        <w:t xml:space="preserve">Kallio on parasta, kun ajetaan ulos ion moottoritiellä.</w:t>
      </w:r>
    </w:p>
    <w:p>
      <w:r>
        <w:rPr>
          <w:b/>
        </w:rPr>
        <w:t xml:space="preserve">Tulos</w:t>
      </w:r>
    </w:p>
    <w:p>
      <w:r>
        <w:t xml:space="preserve">Kun siinä on hyvät sanoitukset.</w:t>
      </w:r>
    </w:p>
    <w:p>
      <w:r>
        <w:rPr>
          <w:b/>
        </w:rPr>
        <w:t xml:space="preserve">Esimerkki 7.1173</w:t>
      </w:r>
    </w:p>
    <w:p>
      <w:r>
        <w:t xml:space="preserve">Oletko kiinnostunut sushista?</w:t>
      </w:r>
    </w:p>
    <w:p>
      <w:r>
        <w:rPr>
          <w:b/>
        </w:rPr>
        <w:t xml:space="preserve">Tulos</w:t>
      </w:r>
    </w:p>
    <w:p>
      <w:r>
        <w:t xml:space="preserve">Pidän enemmän siitä, että ruokani on kypsennettyä eikä raakaa.</w:t>
      </w:r>
    </w:p>
    <w:p>
      <w:r>
        <w:rPr>
          <w:b/>
        </w:rPr>
        <w:t xml:space="preserve">Tulos</w:t>
      </w:r>
    </w:p>
    <w:p>
      <w:r>
        <w:t xml:space="preserve">En ole koskaan kokeillut sitä.</w:t>
      </w:r>
    </w:p>
    <w:p>
      <w:r>
        <w:rPr>
          <w:b/>
        </w:rPr>
        <w:t xml:space="preserve">Tulos</w:t>
      </w:r>
    </w:p>
    <w:p>
      <w:r>
        <w:t xml:space="preserve">Rakastan kaikkea japanilaista ruokaa.</w:t>
      </w:r>
    </w:p>
    <w:p>
      <w:r>
        <w:rPr>
          <w:b/>
        </w:rPr>
        <w:t xml:space="preserve">Tulos</w:t>
      </w:r>
    </w:p>
    <w:p>
      <w:r>
        <w:t xml:space="preserve">Pelkään raakaa kalaa.</w:t>
      </w:r>
    </w:p>
    <w:p>
      <w:r>
        <w:rPr>
          <w:b/>
        </w:rPr>
        <w:t xml:space="preserve">Esimerkki 7.1174</w:t>
      </w:r>
    </w:p>
    <w:p>
      <w:r>
        <w:t xml:space="preserve">Oletko jo tehnyt illallissuunnitelmia?</w:t>
      </w:r>
    </w:p>
    <w:p>
      <w:r>
        <w:rPr>
          <w:b/>
        </w:rPr>
        <w:t xml:space="preserve">Tulos</w:t>
      </w:r>
    </w:p>
    <w:p>
      <w:r>
        <w:t xml:space="preserve">Olen täysin vapaa.</w:t>
      </w:r>
    </w:p>
    <w:p>
      <w:r>
        <w:rPr>
          <w:b/>
        </w:rPr>
        <w:t xml:space="preserve">Tulos</w:t>
      </w:r>
    </w:p>
    <w:p>
      <w:r>
        <w:t xml:space="preserve">Ei toistaiseksi.</w:t>
      </w:r>
    </w:p>
    <w:p>
      <w:r>
        <w:rPr>
          <w:b/>
        </w:rPr>
        <w:t xml:space="preserve">Tulos</w:t>
      </w:r>
    </w:p>
    <w:p>
      <w:r>
        <w:t xml:space="preserve">En ole vielä päässyt siihen asti</w:t>
      </w:r>
    </w:p>
    <w:p>
      <w:r>
        <w:rPr>
          <w:b/>
        </w:rPr>
        <w:t xml:space="preserve">Tulos</w:t>
      </w:r>
    </w:p>
    <w:p>
      <w:r>
        <w:t xml:space="preserve">Yritän tehdä töitä sen eteen.</w:t>
      </w:r>
    </w:p>
    <w:p>
      <w:r>
        <w:rPr>
          <w:b/>
        </w:rPr>
        <w:t xml:space="preserve">Tulos</w:t>
      </w:r>
    </w:p>
    <w:p>
      <w:r>
        <w:t xml:space="preserve">Talossa ei ole ruokaa, ja puhelimeni kuoli.</w:t>
      </w:r>
    </w:p>
    <w:p>
      <w:r>
        <w:rPr>
          <w:b/>
        </w:rPr>
        <w:t xml:space="preserve">Tulos</w:t>
      </w:r>
    </w:p>
    <w:p>
      <w:r>
        <w:t xml:space="preserve">Taidan hakea kiinalaista ruokaa.</w:t>
      </w:r>
    </w:p>
    <w:p>
      <w:r>
        <w:rPr>
          <w:b/>
        </w:rPr>
        <w:t xml:space="preserve">Esimerkki 7.1175</w:t>
      </w:r>
    </w:p>
    <w:p>
      <w:r>
        <w:t xml:space="preserve">Ovatko työtoverisi mielestäsi mukavia?</w:t>
      </w:r>
    </w:p>
    <w:p>
      <w:r>
        <w:rPr>
          <w:b/>
        </w:rPr>
        <w:t xml:space="preserve">Tulos</w:t>
      </w:r>
    </w:p>
    <w:p>
      <w:r>
        <w:t xml:space="preserve">Kaikkien kanssa on ollut mukava työskennellä.</w:t>
      </w:r>
    </w:p>
    <w:p>
      <w:r>
        <w:rPr>
          <w:b/>
        </w:rPr>
        <w:t xml:space="preserve">Tulos</w:t>
      </w:r>
    </w:p>
    <w:p>
      <w:r>
        <w:t xml:space="preserve">Sanoisin, että he ovat hyvin ystävällisiä.</w:t>
      </w:r>
    </w:p>
    <w:p>
      <w:r>
        <w:rPr>
          <w:b/>
        </w:rPr>
        <w:t xml:space="preserve">Tulos</w:t>
      </w:r>
    </w:p>
    <w:p>
      <w:r>
        <w:t xml:space="preserve">Me tulemme toimeen.</w:t>
      </w:r>
    </w:p>
    <w:p>
      <w:r>
        <w:rPr>
          <w:b/>
        </w:rPr>
        <w:t xml:space="preserve">Esimerkki 7.1176</w:t>
      </w:r>
    </w:p>
    <w:p>
      <w:r>
        <w:t xml:space="preserve">Oletko tällä hetkellä töissä täällä?</w:t>
      </w:r>
    </w:p>
    <w:p>
      <w:r>
        <w:rPr>
          <w:b/>
        </w:rPr>
        <w:t xml:space="preserve">Tulos</w:t>
      </w:r>
    </w:p>
    <w:p>
      <w:r>
        <w:t xml:space="preserve">Poikkesin vain matkalla töihin.</w:t>
      </w:r>
    </w:p>
    <w:p>
      <w:r>
        <w:rPr>
          <w:b/>
        </w:rPr>
        <w:t xml:space="preserve">Tulos</w:t>
      </w:r>
    </w:p>
    <w:p>
      <w:r>
        <w:t xml:space="preserve">Olen täällä vain viikonlopun ajan.</w:t>
      </w:r>
    </w:p>
    <w:p>
      <w:r>
        <w:rPr>
          <w:b/>
        </w:rPr>
        <w:t xml:space="preserve">Tulos</w:t>
      </w:r>
    </w:p>
    <w:p>
      <w:r>
        <w:t xml:space="preserve">Minulla on keikka täällä muutaman päivän ajan.</w:t>
      </w:r>
    </w:p>
    <w:p>
      <w:r>
        <w:rPr>
          <w:b/>
        </w:rPr>
        <w:t xml:space="preserve">Tulos</w:t>
      </w:r>
    </w:p>
    <w:p>
      <w:r>
        <w:t xml:space="preserve">Olen töissä kadun varrella olevassa ruokakaupassa.</w:t>
      </w:r>
    </w:p>
    <w:p>
      <w:r>
        <w:rPr>
          <w:b/>
        </w:rPr>
        <w:t xml:space="preserve">Tulos</w:t>
      </w:r>
    </w:p>
    <w:p>
      <w:r>
        <w:t xml:space="preserve">Olen nyt lounastauolla.</w:t>
      </w:r>
    </w:p>
    <w:p>
      <w:r>
        <w:rPr>
          <w:b/>
        </w:rPr>
        <w:t xml:space="preserve">Esimerkki 7.1177</w:t>
      </w:r>
    </w:p>
    <w:p>
      <w:r>
        <w:t xml:space="preserve">Oletko kiinnostunut politiikasta?</w:t>
      </w:r>
    </w:p>
    <w:p>
      <w:r>
        <w:rPr>
          <w:b/>
        </w:rPr>
        <w:t xml:space="preserve">Tulos</w:t>
      </w:r>
    </w:p>
    <w:p>
      <w:r>
        <w:t xml:space="preserve">Minulla on viisi Noam Chomskyn kirjaa.</w:t>
      </w:r>
    </w:p>
    <w:p>
      <w:r>
        <w:rPr>
          <w:b/>
        </w:rPr>
        <w:t xml:space="preserve">Tulos</w:t>
      </w:r>
    </w:p>
    <w:p>
      <w:r>
        <w:t xml:space="preserve">Politiikka ei ole koskaan kiinnostanut minua.</w:t>
      </w:r>
    </w:p>
    <w:p>
      <w:r>
        <w:rPr>
          <w:b/>
        </w:rPr>
        <w:t xml:space="preserve">Tulos</w:t>
      </w:r>
    </w:p>
    <w:p>
      <w:r>
        <w:t xml:space="preserve">En ole poliittinen ihminen.</w:t>
      </w:r>
    </w:p>
    <w:p>
      <w:r>
        <w:rPr>
          <w:b/>
        </w:rPr>
        <w:t xml:space="preserve">Esimerkki 7.1178</w:t>
      </w:r>
    </w:p>
    <w:p>
      <w:r>
        <w:t xml:space="preserve">Onko työsi tylsää?</w:t>
      </w:r>
    </w:p>
    <w:p>
      <w:r>
        <w:rPr>
          <w:b/>
        </w:rPr>
        <w:t xml:space="preserve">Tulos</w:t>
      </w:r>
    </w:p>
    <w:p>
      <w:r>
        <w:t xml:space="preserve">Minusta työ on hyvin mukaansatempaavaa.</w:t>
      </w:r>
    </w:p>
    <w:p>
      <w:r>
        <w:rPr>
          <w:b/>
        </w:rPr>
        <w:t xml:space="preserve">Tulos</w:t>
      </w:r>
    </w:p>
    <w:p>
      <w:r>
        <w:t xml:space="preserve">Useimmiten se on minusta kiehtovaa.</w:t>
      </w:r>
    </w:p>
    <w:p>
      <w:r>
        <w:rPr>
          <w:b/>
        </w:rPr>
        <w:t xml:space="preserve">Tulos</w:t>
      </w:r>
    </w:p>
    <w:p>
      <w:r>
        <w:t xml:space="preserve">Toistuvia tehtäviä on paljon.</w:t>
      </w:r>
    </w:p>
    <w:p>
      <w:r>
        <w:rPr>
          <w:b/>
        </w:rPr>
        <w:t xml:space="preserve">Tulos</w:t>
      </w:r>
    </w:p>
    <w:p>
      <w:r>
        <w:t xml:space="preserve">Riippuu päivästä.</w:t>
      </w:r>
    </w:p>
    <w:p>
      <w:r>
        <w:rPr>
          <w:b/>
        </w:rPr>
        <w:t xml:space="preserve">Tulos</w:t>
      </w:r>
    </w:p>
    <w:p>
      <w:r>
        <w:t xml:space="preserve">En sanoisi niin</w:t>
      </w:r>
    </w:p>
    <w:p>
      <w:r>
        <w:rPr>
          <w:b/>
        </w:rPr>
        <w:t xml:space="preserve">Esimerkki 7.1179</w:t>
      </w:r>
    </w:p>
    <w:p>
      <w:r>
        <w:t xml:space="preserve">Käytätkö paljon aikaa paperitöiden täyttämiseen?</w:t>
      </w:r>
    </w:p>
    <w:p>
      <w:r>
        <w:rPr>
          <w:b/>
        </w:rPr>
        <w:t xml:space="preserve">Tulos</w:t>
      </w:r>
    </w:p>
    <w:p>
      <w:r>
        <w:t xml:space="preserve">Täytän aina paperitöitä.</w:t>
      </w:r>
    </w:p>
    <w:p>
      <w:r>
        <w:rPr>
          <w:b/>
        </w:rPr>
        <w:t xml:space="preserve">Tulos</w:t>
      </w:r>
    </w:p>
    <w:p>
      <w:r>
        <w:t xml:space="preserve">Pöydälläni on pino papereita odottamassa, että käyn ne läpi.</w:t>
      </w:r>
    </w:p>
    <w:p>
      <w:r>
        <w:rPr>
          <w:b/>
        </w:rPr>
        <w:t xml:space="preserve">Tulos</w:t>
      </w:r>
    </w:p>
    <w:p>
      <w:r>
        <w:t xml:space="preserve">se on osa työtä</w:t>
      </w:r>
    </w:p>
    <w:p>
      <w:r>
        <w:rPr>
          <w:b/>
        </w:rPr>
        <w:t xml:space="preserve">Tulos</w:t>
      </w:r>
    </w:p>
    <w:p>
      <w:r>
        <w:t xml:space="preserve">Paperityö on olemassaoloni kirous.</w:t>
      </w:r>
    </w:p>
    <w:p>
      <w:r>
        <w:rPr>
          <w:b/>
        </w:rPr>
        <w:t xml:space="preserve">Tulos</w:t>
      </w:r>
    </w:p>
    <w:p>
      <w:r>
        <w:t xml:space="preserve">Se on kaikki mitä teen.</w:t>
      </w:r>
    </w:p>
    <w:p>
      <w:r>
        <w:rPr>
          <w:b/>
        </w:rPr>
        <w:t xml:space="preserve">Esimerkki 7.1180</w:t>
      </w:r>
    </w:p>
    <w:p>
      <w:r>
        <w:t xml:space="preserve">Oletko nähnyt uuden Netflix-sarjan?</w:t>
      </w:r>
    </w:p>
    <w:p>
      <w:r>
        <w:rPr>
          <w:b/>
        </w:rPr>
        <w:t xml:space="preserve">Tulos</w:t>
      </w:r>
    </w:p>
    <w:p>
      <w:r>
        <w:t xml:space="preserve">Katsoin sitä!</w:t>
      </w:r>
    </w:p>
    <w:p>
      <w:r>
        <w:rPr>
          <w:b/>
        </w:rPr>
        <w:t xml:space="preserve">Esimerkki 7.1181</w:t>
      </w:r>
    </w:p>
    <w:p>
      <w:r>
        <w:t xml:space="preserve">Tarvitsetko päiväunet?</w:t>
      </w:r>
    </w:p>
    <w:p>
      <w:r>
        <w:rPr>
          <w:b/>
        </w:rPr>
        <w:t xml:space="preserve">Tulos</w:t>
      </w:r>
    </w:p>
    <w:p>
      <w:r>
        <w:t xml:space="preserve">Olkaa hyvä.</w:t>
      </w:r>
    </w:p>
    <w:p>
      <w:r>
        <w:rPr>
          <w:b/>
        </w:rPr>
        <w:t xml:space="preserve">Tulos</w:t>
      </w:r>
    </w:p>
    <w:p>
      <w:r>
        <w:t xml:space="preserve">Haluaisin nukkua hieman ennen kuin lähden ulos.</w:t>
      </w:r>
    </w:p>
    <w:p>
      <w:r>
        <w:rPr>
          <w:b/>
        </w:rPr>
        <w:t xml:space="preserve">Esimerkki 7.1182</w:t>
      </w:r>
    </w:p>
    <w:p>
      <w:r>
        <w:t xml:space="preserve">Pidätkö pinaattisagista?</w:t>
      </w:r>
    </w:p>
    <w:p>
      <w:r>
        <w:rPr>
          <w:b/>
        </w:rPr>
        <w:t xml:space="preserve">Tulos</w:t>
      </w:r>
    </w:p>
    <w:p>
      <w:r>
        <w:t xml:space="preserve">En ole koskaan kuullutkaan tuosta ruokalajista.</w:t>
      </w:r>
    </w:p>
    <w:p>
      <w:r>
        <w:rPr>
          <w:b/>
        </w:rPr>
        <w:t xml:space="preserve">Tulos</w:t>
      </w:r>
    </w:p>
    <w:p>
      <w:r>
        <w:t xml:space="preserve">Intialainen ruoka on maukasta.</w:t>
      </w:r>
    </w:p>
    <w:p>
      <w:r>
        <w:rPr>
          <w:b/>
        </w:rPr>
        <w:t xml:space="preserve">Tulos</w:t>
      </w:r>
    </w:p>
    <w:p>
      <w:r>
        <w:t xml:space="preserve">Mitä siinä on?</w:t>
      </w:r>
    </w:p>
    <w:p>
      <w:r>
        <w:rPr>
          <w:b/>
        </w:rPr>
        <w:t xml:space="preserve">Esimerkki 7.1183</w:t>
      </w:r>
    </w:p>
    <w:p>
      <w:r>
        <w:t xml:space="preserve">Onko sinulla suunnitelmia?</w:t>
      </w:r>
    </w:p>
    <w:p>
      <w:r>
        <w:rPr>
          <w:b/>
        </w:rPr>
        <w:t xml:space="preserve">Tulos</w:t>
      </w:r>
    </w:p>
    <w:p>
      <w:r>
        <w:t xml:space="preserve">Suunnitelmani peruttiin viime hetkellä.</w:t>
      </w:r>
    </w:p>
    <w:p>
      <w:r>
        <w:rPr>
          <w:b/>
        </w:rPr>
        <w:t xml:space="preserve">Tulos</w:t>
      </w:r>
    </w:p>
    <w:p>
      <w:r>
        <w:t xml:space="preserve">Haemme juotavaa.</w:t>
      </w:r>
    </w:p>
    <w:p>
      <w:r>
        <w:rPr>
          <w:b/>
        </w:rPr>
        <w:t xml:space="preserve">Tulos</w:t>
      </w:r>
    </w:p>
    <w:p>
      <w:r>
        <w:t xml:space="preserve">Menen luolastoon tänä viikonloppuna.</w:t>
      </w:r>
    </w:p>
    <w:p>
      <w:r>
        <w:rPr>
          <w:b/>
        </w:rPr>
        <w:t xml:space="preserve">Esimerkki 7.1184</w:t>
      </w:r>
    </w:p>
    <w:p>
      <w:r>
        <w:t xml:space="preserve">Onko uudessa työpaikassasi mahdollisuus edetä uralla ylöspäin?</w:t>
      </w:r>
    </w:p>
    <w:p>
      <w:r>
        <w:rPr>
          <w:b/>
        </w:rPr>
        <w:t xml:space="preserve">Tulos</w:t>
      </w:r>
    </w:p>
    <w:p>
      <w:r>
        <w:t xml:space="preserve">Jos teen kovasti töitä, voin saada ylennyksen.</w:t>
      </w:r>
    </w:p>
    <w:p>
      <w:r>
        <w:rPr>
          <w:b/>
        </w:rPr>
        <w:t xml:space="preserve">Esimerkki 7.1185</w:t>
      </w:r>
    </w:p>
    <w:p>
      <w:r>
        <w:t xml:space="preserve">Muuttaisitko koskaan takaisin vanhaan taloon?</w:t>
      </w:r>
    </w:p>
    <w:p>
      <w:r>
        <w:rPr>
          <w:b/>
        </w:rPr>
        <w:t xml:space="preserve">Tulos</w:t>
      </w:r>
    </w:p>
    <w:p>
      <w:r>
        <w:t xml:space="preserve">Jos minulla olisi siihen varaa.</w:t>
      </w:r>
    </w:p>
    <w:p>
      <w:r>
        <w:rPr>
          <w:b/>
        </w:rPr>
        <w:t xml:space="preserve">Tulos</w:t>
      </w:r>
    </w:p>
    <w:p>
      <w:r>
        <w:t xml:space="preserve">Jos hinta on oikea.</w:t>
      </w:r>
    </w:p>
    <w:p>
      <w:r>
        <w:rPr>
          <w:b/>
        </w:rPr>
        <w:t xml:space="preserve">Esimerkki 7.1186</w:t>
      </w:r>
    </w:p>
    <w:p>
      <w:r>
        <w:t xml:space="preserve">Onko sinulla jokin erityisruokavalio?</w:t>
      </w:r>
    </w:p>
    <w:p>
      <w:r>
        <w:rPr>
          <w:b/>
        </w:rPr>
        <w:t xml:space="preserve">Tulos</w:t>
      </w:r>
    </w:p>
    <w:p>
      <w:r>
        <w:t xml:space="preserve">Olen viime aikoina kokeillut paleoruokavaliota.</w:t>
      </w:r>
    </w:p>
    <w:p>
      <w:r>
        <w:rPr>
          <w:b/>
        </w:rPr>
        <w:t xml:space="preserve">Tulos</w:t>
      </w:r>
    </w:p>
    <w:p>
      <w:r>
        <w:t xml:space="preserve">Voin syödä mitä tahansa</w:t>
      </w:r>
    </w:p>
    <w:p>
      <w:r>
        <w:rPr>
          <w:b/>
        </w:rPr>
        <w:t xml:space="preserve">Tulos</w:t>
      </w:r>
    </w:p>
    <w:p>
      <w:r>
        <w:t xml:space="preserve">Olen ketodieetillä.</w:t>
      </w:r>
    </w:p>
    <w:p>
      <w:r>
        <w:rPr>
          <w:b/>
        </w:rPr>
        <w:t xml:space="preserve">Tulos</w:t>
      </w:r>
    </w:p>
    <w:p>
      <w:r>
        <w:t xml:space="preserve">Maitotuotteet sekoittavat minut.</w:t>
      </w:r>
    </w:p>
    <w:p>
      <w:r>
        <w:rPr>
          <w:b/>
        </w:rPr>
        <w:t xml:space="preserve">Esimerkki 7.1187</w:t>
      </w:r>
    </w:p>
    <w:p>
      <w:r>
        <w:t xml:space="preserve">Oletko kiinnostunut ullakosta?</w:t>
      </w:r>
    </w:p>
    <w:p>
      <w:r>
        <w:rPr>
          <w:b/>
        </w:rPr>
        <w:t xml:space="preserve">Tulos</w:t>
      </w:r>
    </w:p>
    <w:p>
      <w:r>
        <w:t xml:space="preserve">Se vaikuttaa siistiltä.</w:t>
      </w:r>
    </w:p>
    <w:p>
      <w:r>
        <w:rPr>
          <w:b/>
        </w:rPr>
        <w:t xml:space="preserve">Esimerkki 7.1188</w:t>
      </w:r>
    </w:p>
    <w:p>
      <w:r>
        <w:t xml:space="preserve">Oletko tutkinut alueita, joista olet kiinnostunut?</w:t>
      </w:r>
    </w:p>
    <w:p>
      <w:r>
        <w:rPr>
          <w:b/>
        </w:rPr>
        <w:t xml:space="preserve">Tulos</w:t>
      </w:r>
    </w:p>
    <w:p>
      <w:r>
        <w:t xml:space="preserve">Olen etsinyt paljon netistä.</w:t>
      </w:r>
    </w:p>
    <w:p>
      <w:r>
        <w:rPr>
          <w:b/>
        </w:rPr>
        <w:t xml:space="preserve">Tulos</w:t>
      </w:r>
    </w:p>
    <w:p>
      <w:r>
        <w:t xml:space="preserve">Olen todellakin</w:t>
      </w:r>
    </w:p>
    <w:p>
      <w:r>
        <w:rPr>
          <w:b/>
        </w:rPr>
        <w:t xml:space="preserve">Tulos</w:t>
      </w:r>
    </w:p>
    <w:p>
      <w:r>
        <w:t xml:space="preserve">Laajasti.</w:t>
      </w:r>
    </w:p>
    <w:p>
      <w:r>
        <w:rPr>
          <w:b/>
        </w:rPr>
        <w:t xml:space="preserve">Esimerkki 7.1189</w:t>
      </w:r>
    </w:p>
    <w:p>
      <w:r>
        <w:t xml:space="preserve">Oletko töissä ensi viikolla?</w:t>
      </w:r>
    </w:p>
    <w:p>
      <w:r>
        <w:rPr>
          <w:b/>
        </w:rPr>
        <w:t xml:space="preserve">Tulos</w:t>
      </w:r>
    </w:p>
    <w:p>
      <w:r>
        <w:t xml:space="preserve">Minulla on viikko vapaata</w:t>
      </w:r>
    </w:p>
    <w:p>
      <w:r>
        <w:rPr>
          <w:b/>
        </w:rPr>
        <w:t xml:space="preserve">Esimerkki 7.1190</w:t>
      </w:r>
    </w:p>
    <w:p>
      <w:r>
        <w:t xml:space="preserve">Pidätkö juhlista?</w:t>
      </w:r>
    </w:p>
    <w:p>
      <w:r>
        <w:rPr>
          <w:b/>
        </w:rPr>
        <w:t xml:space="preserve">Tulos</w:t>
      </w:r>
    </w:p>
    <w:p>
      <w:r>
        <w:t xml:space="preserve">En oikein pidä juhlista.</w:t>
      </w:r>
    </w:p>
    <w:p>
      <w:r>
        <w:rPr>
          <w:b/>
        </w:rPr>
        <w:t xml:space="preserve">Tulos</w:t>
      </w:r>
    </w:p>
    <w:p>
      <w:r>
        <w:t xml:space="preserve">Kun kyseessä ovat läheiset ystävät.</w:t>
      </w:r>
    </w:p>
    <w:p>
      <w:r>
        <w:rPr>
          <w:b/>
        </w:rPr>
        <w:t xml:space="preserve">Tulos</w:t>
      </w:r>
    </w:p>
    <w:p>
      <w:r>
        <w:t xml:space="preserve">En kestä väkijoukkoja hyvin.</w:t>
      </w:r>
    </w:p>
    <w:p>
      <w:r>
        <w:rPr>
          <w:b/>
        </w:rPr>
        <w:t xml:space="preserve">Tulos</w:t>
      </w:r>
    </w:p>
    <w:p>
      <w:r>
        <w:t xml:space="preserve">Tykkään käydä juhlissa</w:t>
      </w:r>
    </w:p>
    <w:p>
      <w:r>
        <w:rPr>
          <w:b/>
        </w:rPr>
        <w:t xml:space="preserve">Tulos</w:t>
      </w:r>
    </w:p>
    <w:p>
      <w:r>
        <w:t xml:space="preserve">En käy paljon ulkona.</w:t>
      </w:r>
    </w:p>
    <w:p>
      <w:r>
        <w:rPr>
          <w:b/>
        </w:rPr>
        <w:t xml:space="preserve">Esimerkki 7.1191</w:t>
      </w:r>
    </w:p>
    <w:p>
      <w:r>
        <w:t xml:space="preserve">Menettekö tänä viikonloppuna yöllä?</w:t>
      </w:r>
    </w:p>
    <w:p>
      <w:r>
        <w:rPr>
          <w:b/>
        </w:rPr>
        <w:t xml:space="preserve">Tulos</w:t>
      </w:r>
    </w:p>
    <w:p>
      <w:r>
        <w:t xml:space="preserve">Jos saan lapsenvahdin.</w:t>
      </w:r>
    </w:p>
    <w:p>
      <w:r>
        <w:rPr>
          <w:b/>
        </w:rPr>
        <w:t xml:space="preserve">Tulos</w:t>
      </w:r>
    </w:p>
    <w:p>
      <w:r>
        <w:t xml:space="preserve">Jätän myöhäisillat väliin tänä viikonloppuna.</w:t>
      </w:r>
    </w:p>
    <w:p>
      <w:r>
        <w:rPr>
          <w:b/>
        </w:rPr>
        <w:t xml:space="preserve">Esimerkki 7.1192</w:t>
      </w:r>
    </w:p>
    <w:p>
      <w:r>
        <w:t xml:space="preserve">Pidätkö uimisesta?</w:t>
      </w:r>
    </w:p>
    <w:p>
      <w:r>
        <w:rPr>
          <w:b/>
        </w:rPr>
        <w:t xml:space="preserve">Tulos</w:t>
      </w:r>
    </w:p>
    <w:p>
      <w:r>
        <w:t xml:space="preserve">En osaa uida</w:t>
      </w:r>
    </w:p>
    <w:p>
      <w:r>
        <w:rPr>
          <w:b/>
        </w:rPr>
        <w:t xml:space="preserve">Esimerkki 7.1193</w:t>
      </w:r>
    </w:p>
    <w:p>
      <w:r>
        <w:t xml:space="preserve">Harkitsisitko asumista Brooklynissa?</w:t>
      </w:r>
    </w:p>
    <w:p>
      <w:r>
        <w:rPr>
          <w:b/>
        </w:rPr>
        <w:t xml:space="preserve">Tulos</w:t>
      </w:r>
    </w:p>
    <w:p>
      <w:r>
        <w:t xml:space="preserve">Olen katsellut paikkoja siellä.</w:t>
      </w:r>
    </w:p>
    <w:p>
      <w:r>
        <w:rPr>
          <w:b/>
        </w:rPr>
        <w:t xml:space="preserve">Esimerkki 7.1194</w:t>
      </w:r>
    </w:p>
    <w:p>
      <w:r>
        <w:t xml:space="preserve">Haluaisitko tulla päivälliselle?</w:t>
      </w:r>
    </w:p>
    <w:p>
      <w:r>
        <w:rPr>
          <w:b/>
        </w:rPr>
        <w:t xml:space="preserve">Tulos</w:t>
      </w:r>
    </w:p>
    <w:p>
      <w:r>
        <w:t xml:space="preserve">Jos voin tuoda lapset.</w:t>
      </w:r>
    </w:p>
    <w:p>
      <w:r>
        <w:rPr>
          <w:b/>
        </w:rPr>
        <w:t xml:space="preserve">Tulos</w:t>
      </w:r>
    </w:p>
    <w:p>
      <w:r>
        <w:t xml:space="preserve">Kuulostaa miellyttävältä.</w:t>
      </w:r>
    </w:p>
    <w:p>
      <w:r>
        <w:rPr>
          <w:b/>
        </w:rPr>
        <w:t xml:space="preserve">Tulos</w:t>
      </w:r>
    </w:p>
    <w:p>
      <w:r>
        <w:t xml:space="preserve">Haluaisin, että</w:t>
      </w:r>
    </w:p>
    <w:p>
      <w:r>
        <w:rPr>
          <w:b/>
        </w:rPr>
        <w:t xml:space="preserve">Esimerkki 7.1195</w:t>
      </w:r>
    </w:p>
    <w:p>
      <w:r>
        <w:t xml:space="preserve">Haluatko työskennellä etänä?</w:t>
      </w:r>
    </w:p>
    <w:p>
      <w:r>
        <w:rPr>
          <w:b/>
        </w:rPr>
        <w:t xml:space="preserve">Tulos</w:t>
      </w:r>
    </w:p>
    <w:p>
      <w:r>
        <w:t xml:space="preserve">Se olisi hienoa!</w:t>
      </w:r>
    </w:p>
    <w:p>
      <w:r>
        <w:rPr>
          <w:b/>
        </w:rPr>
        <w:t xml:space="preserve">Tulos</w:t>
      </w:r>
    </w:p>
    <w:p>
      <w:r>
        <w:t xml:space="preserve">Se on pitkän aikavälin tavoite.</w:t>
      </w:r>
    </w:p>
    <w:p>
      <w:r>
        <w:rPr>
          <w:b/>
        </w:rPr>
        <w:t xml:space="preserve">Tulos</w:t>
      </w:r>
    </w:p>
    <w:p>
      <w:r>
        <w:t xml:space="preserve">Kotona työskentely olisi unelmien täyttymys.</w:t>
      </w:r>
    </w:p>
    <w:p>
      <w:r>
        <w:rPr>
          <w:b/>
        </w:rPr>
        <w:t xml:space="preserve">Tulos</w:t>
      </w:r>
    </w:p>
    <w:p>
      <w:r>
        <w:t xml:space="preserve">Haluaisin työskennellä kotitoimistossani.</w:t>
      </w:r>
    </w:p>
    <w:p>
      <w:r>
        <w:rPr>
          <w:b/>
        </w:rPr>
        <w:t xml:space="preserve">Esimerkki 7.1196</w:t>
      </w:r>
    </w:p>
    <w:p>
      <w:r>
        <w:t xml:space="preserve">Ajatko töihin autolla?</w:t>
      </w:r>
    </w:p>
    <w:p>
      <w:r>
        <w:rPr>
          <w:b/>
        </w:rPr>
        <w:t xml:space="preserve">Tulos</w:t>
      </w:r>
    </w:p>
    <w:p>
      <w:r>
        <w:t xml:space="preserve">Ajoin tänään pyörällä.</w:t>
      </w:r>
    </w:p>
    <w:p>
      <w:r>
        <w:rPr>
          <w:b/>
        </w:rPr>
        <w:t xml:space="preserve">Tulos</w:t>
      </w:r>
    </w:p>
    <w:p>
      <w:r>
        <w:t xml:space="preserve">Käytän yleensä junaa.</w:t>
      </w:r>
    </w:p>
    <w:p>
      <w:r>
        <w:rPr>
          <w:b/>
        </w:rPr>
        <w:t xml:space="preserve">Esimerkki 7.1197</w:t>
      </w:r>
    </w:p>
    <w:p>
      <w:r>
        <w:t xml:space="preserve">Pidätkö matkustamisesta?</w:t>
      </w:r>
    </w:p>
    <w:p>
      <w:r>
        <w:rPr>
          <w:b/>
        </w:rPr>
        <w:t xml:space="preserve">Tulos</w:t>
      </w:r>
    </w:p>
    <w:p>
      <w:r>
        <w:t xml:space="preserve">Tutkin mieluummin kotona.</w:t>
      </w:r>
    </w:p>
    <w:p>
      <w:r>
        <w:rPr>
          <w:b/>
        </w:rPr>
        <w:t xml:space="preserve">Tulos</w:t>
      </w:r>
    </w:p>
    <w:p>
      <w:r>
        <w:t xml:space="preserve">Olen matkustanut ympäri maailmaa.</w:t>
      </w:r>
    </w:p>
    <w:p>
      <w:r>
        <w:rPr>
          <w:b/>
        </w:rPr>
        <w:t xml:space="preserve">Esimerkki 7.1198</w:t>
      </w:r>
    </w:p>
    <w:p>
      <w:r>
        <w:t xml:space="preserve">Haluatko tulla katsomaan peliä tänä viikonloppuna?</w:t>
      </w:r>
    </w:p>
    <w:p>
      <w:r>
        <w:rPr>
          <w:b/>
        </w:rPr>
        <w:t xml:space="preserve">Tulos</w:t>
      </w:r>
    </w:p>
    <w:p>
      <w:r>
        <w:t xml:space="preserve">En ole urheilufani.</w:t>
      </w:r>
    </w:p>
    <w:p>
      <w:r>
        <w:rPr>
          <w:b/>
        </w:rPr>
        <w:t xml:space="preserve">Esimerkki 7.1199</w:t>
      </w:r>
    </w:p>
    <w:p>
      <w:r>
        <w:t xml:space="preserve">Nautitko oleskelustasi?</w:t>
      </w:r>
    </w:p>
    <w:p>
      <w:r>
        <w:rPr>
          <w:b/>
        </w:rPr>
        <w:t xml:space="preserve">Tulos</w:t>
      </w:r>
    </w:p>
    <w:p>
      <w:r>
        <w:t xml:space="preserve">Toistaiseksi kaikki hyvin.</w:t>
      </w:r>
    </w:p>
    <w:p>
      <w:r>
        <w:rPr>
          <w:b/>
        </w:rPr>
        <w:t xml:space="preserve">Esimerkki 7.1200</w:t>
      </w:r>
    </w:p>
    <w:p>
      <w:r>
        <w:t xml:space="preserve">Johdatko tai valvotko työntekijöitä?</w:t>
      </w:r>
    </w:p>
    <w:p>
      <w:r>
        <w:rPr>
          <w:b/>
        </w:rPr>
        <w:t xml:space="preserve">Tulos</w:t>
      </w:r>
    </w:p>
    <w:p>
      <w:r>
        <w:t xml:space="preserve">Johdan kolmen hengen tiimiä.</w:t>
      </w:r>
    </w:p>
    <w:p>
      <w:r>
        <w:rPr>
          <w:b/>
        </w:rPr>
        <w:t xml:space="preserve">Tulos</w:t>
      </w:r>
    </w:p>
    <w:p>
      <w:r>
        <w:t xml:space="preserve">Voisin nähdä itseni tekemässä niin.</w:t>
      </w:r>
    </w:p>
    <w:p>
      <w:r>
        <w:rPr>
          <w:b/>
        </w:rPr>
        <w:t xml:space="preserve">Tulos</w:t>
      </w:r>
    </w:p>
    <w:p>
      <w:r>
        <w:t xml:space="preserve">Edellisessä työpaikassani kyllä, mutta en nykyisessä työssäni.</w:t>
      </w:r>
    </w:p>
    <w:p>
      <w:r>
        <w:rPr>
          <w:b/>
        </w:rPr>
        <w:t xml:space="preserve">Tulos</w:t>
      </w:r>
    </w:p>
    <w:p>
      <w:r>
        <w:t xml:space="preserve">Teen vain töitä omasta puolestani.</w:t>
      </w:r>
    </w:p>
    <w:p>
      <w:r>
        <w:rPr>
          <w:b/>
        </w:rPr>
        <w:t xml:space="preserve">Esimerkki 7.1201</w:t>
      </w:r>
    </w:p>
    <w:p>
      <w:r>
        <w:t xml:space="preserve">Nautitko ajasta bussinkuljettajana ennen nykyistä työtäsi?</w:t>
      </w:r>
    </w:p>
    <w:p>
      <w:r>
        <w:rPr>
          <w:b/>
        </w:rPr>
        <w:t xml:space="preserve">Tulos</w:t>
      </w:r>
    </w:p>
    <w:p>
      <w:r>
        <w:t xml:space="preserve">Vihasin sitä.</w:t>
      </w:r>
    </w:p>
    <w:p>
      <w:r>
        <w:rPr>
          <w:b/>
        </w:rPr>
        <w:t xml:space="preserve">Esimerkki 7.1202</w:t>
      </w:r>
    </w:p>
    <w:p>
      <w:r>
        <w:t xml:space="preserve">Oletko koskaan kokeillut bulgolgia?</w:t>
      </w:r>
    </w:p>
    <w:p>
      <w:r>
        <w:rPr>
          <w:b/>
        </w:rPr>
        <w:t xml:space="preserve">Tulos</w:t>
      </w:r>
    </w:p>
    <w:p>
      <w:r>
        <w:t xml:space="preserve">En ole koskaan kuullut siitä.</w:t>
      </w:r>
    </w:p>
    <w:p>
      <w:r>
        <w:rPr>
          <w:b/>
        </w:rPr>
        <w:t xml:space="preserve">Tulos</w:t>
      </w:r>
    </w:p>
    <w:p>
      <w:r>
        <w:t xml:space="preserve">En ole edes varma, mitä se on.</w:t>
      </w:r>
    </w:p>
    <w:p>
      <w:r>
        <w:rPr>
          <w:b/>
        </w:rPr>
        <w:t xml:space="preserve">Tulos</w:t>
      </w:r>
    </w:p>
    <w:p>
      <w:r>
        <w:t xml:space="preserve">En ole koskaan kuullut siitä.</w:t>
      </w:r>
    </w:p>
    <w:p>
      <w:r>
        <w:rPr>
          <w:b/>
        </w:rPr>
        <w:t xml:space="preserve">Esimerkki 7.1203</w:t>
      </w:r>
    </w:p>
    <w:p>
      <w:r>
        <w:t xml:space="preserve">Oletko jo mennyt naimisiin?</w:t>
      </w:r>
    </w:p>
    <w:p>
      <w:r>
        <w:rPr>
          <w:b/>
        </w:rPr>
        <w:t xml:space="preserve">Tulos</w:t>
      </w:r>
    </w:p>
    <w:p>
      <w:r>
        <w:t xml:space="preserve">Olen ollut naimisissa kolme vuotta.</w:t>
      </w:r>
    </w:p>
    <w:p>
      <w:r>
        <w:rPr>
          <w:b/>
        </w:rPr>
        <w:t xml:space="preserve">Esimerkki 7.1204</w:t>
      </w:r>
    </w:p>
    <w:p>
      <w:r>
        <w:t xml:space="preserve">Tunnetko siellä ketään?</w:t>
      </w:r>
    </w:p>
    <w:p>
      <w:r>
        <w:rPr>
          <w:b/>
        </w:rPr>
        <w:t xml:space="preserve">Tulos</w:t>
      </w:r>
    </w:p>
    <w:p>
      <w:r>
        <w:t xml:space="preserve">En vielä, mutta tapaan varmasti ihmisiä.</w:t>
      </w:r>
    </w:p>
    <w:p>
      <w:r>
        <w:rPr>
          <w:b/>
        </w:rPr>
        <w:t xml:space="preserve">Tulos</w:t>
      </w:r>
    </w:p>
    <w:p>
      <w:r>
        <w:t xml:space="preserve">Ystäväni George asuu lähellä.</w:t>
      </w:r>
    </w:p>
    <w:p>
      <w:r>
        <w:rPr>
          <w:b/>
        </w:rPr>
        <w:t xml:space="preserve">Esimerkki 7.1205</w:t>
      </w:r>
    </w:p>
    <w:p>
      <w:r>
        <w:t xml:space="preserve">Onko työmatka pitkä?</w:t>
      </w:r>
    </w:p>
    <w:p>
      <w:r>
        <w:rPr>
          <w:b/>
        </w:rPr>
        <w:t xml:space="preserve">Tulos</w:t>
      </w:r>
    </w:p>
    <w:p>
      <w:r>
        <w:t xml:space="preserve">Se on lyhyt pyörämatka.</w:t>
      </w:r>
    </w:p>
    <w:p>
      <w:r>
        <w:rPr>
          <w:b/>
        </w:rPr>
        <w:t xml:space="preserve">Tulos</w:t>
      </w:r>
    </w:p>
    <w:p>
      <w:r>
        <w:t xml:space="preserve">Työni on vain kulman takana.</w:t>
      </w:r>
    </w:p>
    <w:p>
      <w:r>
        <w:rPr>
          <w:b/>
        </w:rPr>
        <w:t xml:space="preserve">Esimerkki 7.1206</w:t>
      </w:r>
    </w:p>
    <w:p>
      <w:r>
        <w:t xml:space="preserve">Oletko koskaan lukenut yhtään Tolkienin teosta?</w:t>
      </w:r>
    </w:p>
    <w:p>
      <w:r>
        <w:rPr>
          <w:b/>
        </w:rPr>
        <w:t xml:space="preserve">Tulos</w:t>
      </w:r>
    </w:p>
    <w:p>
      <w:r>
        <w:t xml:space="preserve">Olen lukenut Hobitin.</w:t>
      </w:r>
    </w:p>
    <w:p>
      <w:r>
        <w:rPr>
          <w:b/>
        </w:rPr>
        <w:t xml:space="preserve">Tulos</w:t>
      </w:r>
    </w:p>
    <w:p>
      <w:r>
        <w:t xml:space="preserve">Minulla on ne kaikki.</w:t>
      </w:r>
    </w:p>
    <w:p>
      <w:r>
        <w:rPr>
          <w:b/>
        </w:rPr>
        <w:t xml:space="preserve">Esimerkki 7.1207</w:t>
      </w:r>
    </w:p>
    <w:p>
      <w:r>
        <w:t xml:space="preserve">Onko sinulla varaa ostaa asunto?</w:t>
      </w:r>
    </w:p>
    <w:p>
      <w:r>
        <w:rPr>
          <w:b/>
        </w:rPr>
        <w:t xml:space="preserve">Tulos</w:t>
      </w:r>
    </w:p>
    <w:p>
      <w:r>
        <w:t xml:space="preserve">Minun on vuokrattava asunto muutamaksi vuodeksi.</w:t>
      </w:r>
    </w:p>
    <w:p>
      <w:r>
        <w:rPr>
          <w:b/>
        </w:rPr>
        <w:t xml:space="preserve">Tulos</w:t>
      </w:r>
    </w:p>
    <w:p>
      <w:r>
        <w:t xml:space="preserve">Ostaminen on järkevämpää kuin vuokraaminen.</w:t>
      </w:r>
    </w:p>
    <w:p>
      <w:r>
        <w:rPr>
          <w:b/>
        </w:rPr>
        <w:t xml:space="preserve">Tulos</w:t>
      </w:r>
    </w:p>
    <w:p>
      <w:r>
        <w:t xml:space="preserve">Saatan joutua ottamaan lainaa.</w:t>
      </w:r>
    </w:p>
    <w:p>
      <w:r>
        <w:rPr>
          <w:b/>
        </w:rPr>
        <w:t xml:space="preserve">Tulos</w:t>
      </w:r>
    </w:p>
    <w:p>
      <w:r>
        <w:t xml:space="preserve">Luulen, että minulla saattaa olla tarpeeksi onnea.</w:t>
      </w:r>
    </w:p>
    <w:p>
      <w:r>
        <w:rPr>
          <w:b/>
        </w:rPr>
        <w:t xml:space="preserve">Esimerkki 7.1208</w:t>
      </w:r>
    </w:p>
    <w:p>
      <w:r>
        <w:t xml:space="preserve">Asutko ensimmäistä kertaa New Yorkissa?</w:t>
      </w:r>
    </w:p>
    <w:p>
      <w:r>
        <w:rPr>
          <w:b/>
        </w:rPr>
        <w:t xml:space="preserve">Tulos</w:t>
      </w:r>
    </w:p>
    <w:p>
      <w:r>
        <w:t xml:space="preserve">Asuin täällä kaksikymmentä vuotta sitten.</w:t>
      </w:r>
    </w:p>
    <w:p>
      <w:r>
        <w:rPr>
          <w:b/>
        </w:rPr>
        <w:t xml:space="preserve">Tulos</w:t>
      </w:r>
    </w:p>
    <w:p>
      <w:r>
        <w:t xml:space="preserve">Asuin siellä yliopistossa.</w:t>
      </w:r>
    </w:p>
    <w:p>
      <w:r>
        <w:rPr>
          <w:b/>
        </w:rPr>
        <w:t xml:space="preserve">Tulos</w:t>
      </w:r>
    </w:p>
    <w:p>
      <w:r>
        <w:t xml:space="preserve">Olen asunut vain Chicagossa.</w:t>
      </w:r>
    </w:p>
    <w:p>
      <w:r>
        <w:rPr>
          <w:b/>
        </w:rPr>
        <w:t xml:space="preserve">Tulos</w:t>
      </w:r>
    </w:p>
    <w:p>
      <w:r>
        <w:t xml:space="preserve">Olen ensimmäistä kertaa poissa kotikaupungistamme.</w:t>
      </w:r>
    </w:p>
    <w:p>
      <w:r>
        <w:rPr>
          <w:b/>
        </w:rPr>
        <w:t xml:space="preserve">Tulos</w:t>
      </w:r>
    </w:p>
    <w:p>
      <w:r>
        <w:t xml:space="preserve">Se on</w:t>
      </w:r>
    </w:p>
    <w:p>
      <w:r>
        <w:rPr>
          <w:b/>
        </w:rPr>
        <w:t xml:space="preserve">Esimerkki 7.1209</w:t>
      </w:r>
    </w:p>
    <w:p>
      <w:r>
        <w:t xml:space="preserve">Haluaisitko lukea fantasiaromaanin?</w:t>
      </w:r>
    </w:p>
    <w:p>
      <w:r>
        <w:rPr>
          <w:b/>
        </w:rPr>
        <w:t xml:space="preserve">Tulos</w:t>
      </w:r>
    </w:p>
    <w:p>
      <w:r>
        <w:t xml:space="preserve">Se kuulostaa liian typerältä minulle.</w:t>
      </w:r>
    </w:p>
    <w:p>
      <w:r>
        <w:rPr>
          <w:b/>
        </w:rPr>
        <w:t xml:space="preserve">Tulos</w:t>
      </w:r>
    </w:p>
    <w:p>
      <w:r>
        <w:t xml:space="preserve">Se riippuu kirjoittajasta.</w:t>
      </w:r>
    </w:p>
    <w:p>
      <w:r>
        <w:rPr>
          <w:b/>
        </w:rPr>
        <w:t xml:space="preserve">Esimerkki 7.1210</w:t>
      </w:r>
    </w:p>
    <w:p>
      <w:r>
        <w:t xml:space="preserve">Pidätkö baareista?</w:t>
      </w:r>
    </w:p>
    <w:p>
      <w:r>
        <w:rPr>
          <w:b/>
        </w:rPr>
        <w:t xml:space="preserve">Tulos</w:t>
      </w:r>
    </w:p>
    <w:p>
      <w:r>
        <w:t xml:space="preserve">Kun ne eivät ole liian täynnä.</w:t>
      </w:r>
    </w:p>
    <w:p>
      <w:r>
        <w:rPr>
          <w:b/>
        </w:rPr>
        <w:t xml:space="preserve">Tulos</w:t>
      </w:r>
    </w:p>
    <w:p>
      <w:r>
        <w:t xml:space="preserve">Vihaan urheilubaareja, mutta pidän viinibaareista.</w:t>
      </w:r>
    </w:p>
    <w:p>
      <w:r>
        <w:rPr>
          <w:b/>
        </w:rPr>
        <w:t xml:space="preserve">Tulos</w:t>
      </w:r>
    </w:p>
    <w:p>
      <w:r>
        <w:t xml:space="preserve">En juo.</w:t>
      </w:r>
    </w:p>
    <w:p>
      <w:r>
        <w:rPr>
          <w:b/>
        </w:rPr>
        <w:t xml:space="preserve">Esimerkki 7.1211</w:t>
      </w:r>
    </w:p>
    <w:p>
      <w:r>
        <w:t xml:space="preserve">Sopiiko asunnon hinta pitkän aikavälin budjettiisi?</w:t>
      </w:r>
    </w:p>
    <w:p>
      <w:r>
        <w:rPr>
          <w:b/>
        </w:rPr>
        <w:t xml:space="preserve">Tulos</w:t>
      </w:r>
    </w:p>
    <w:p>
      <w:r>
        <w:t xml:space="preserve">Toivon löytäväni paremman työpaikan muuton jälkeen.</w:t>
      </w:r>
    </w:p>
    <w:p>
      <w:r>
        <w:rPr>
          <w:b/>
        </w:rPr>
        <w:t xml:space="preserve">Tulos</w:t>
      </w:r>
    </w:p>
    <w:p>
      <w:r>
        <w:t xml:space="preserve">Tilanne voi olla tiukka jonkin aikaa, mutta saan sen toimimaan.</w:t>
      </w:r>
    </w:p>
    <w:p>
      <w:r>
        <w:rPr>
          <w:b/>
        </w:rPr>
        <w:t xml:space="preserve">Tulos</w:t>
      </w:r>
    </w:p>
    <w:p>
      <w:r>
        <w:t xml:space="preserve">Luulen niin.</w:t>
      </w:r>
    </w:p>
    <w:p>
      <w:r>
        <w:rPr>
          <w:b/>
        </w:rPr>
        <w:t xml:space="preserve">Esimerkki 7.1212</w:t>
      </w:r>
    </w:p>
    <w:p>
      <w:r>
        <w:t xml:space="preserve">Oletko yhä samassa työssä kuin viimeksi, kun näin sinut?</w:t>
      </w:r>
    </w:p>
    <w:p>
      <w:r>
        <w:rPr>
          <w:b/>
        </w:rPr>
        <w:t xml:space="preserve">Tulos</w:t>
      </w:r>
    </w:p>
    <w:p>
      <w:r>
        <w:t xml:space="preserve">Olen sitoutunut niihin.</w:t>
      </w:r>
    </w:p>
    <w:p>
      <w:r>
        <w:rPr>
          <w:b/>
        </w:rPr>
        <w:t xml:space="preserve">Esimerkki 7.1213</w:t>
      </w:r>
    </w:p>
    <w:p>
      <w:r>
        <w:t xml:space="preserve">Asuuko perheesi yhä naapurustossa?</w:t>
      </w:r>
    </w:p>
    <w:p>
      <w:r>
        <w:rPr>
          <w:b/>
        </w:rPr>
        <w:t xml:space="preserve">Tulos</w:t>
      </w:r>
    </w:p>
    <w:p>
      <w:r>
        <w:t xml:space="preserve">Veljeni asuu siellä.</w:t>
      </w:r>
    </w:p>
    <w:p>
      <w:r>
        <w:rPr>
          <w:b/>
        </w:rPr>
        <w:t xml:space="preserve">Tulos</w:t>
      </w:r>
    </w:p>
    <w:p>
      <w:r>
        <w:t xml:space="preserve">He ovat kaikki yhä täällä.</w:t>
      </w:r>
    </w:p>
    <w:p>
      <w:r>
        <w:rPr>
          <w:b/>
        </w:rPr>
        <w:t xml:space="preserve">Tulos</w:t>
      </w:r>
    </w:p>
    <w:p>
      <w:r>
        <w:t xml:space="preserve">Aivan kadun varrella.</w:t>
      </w:r>
    </w:p>
    <w:p>
      <w:r>
        <w:rPr>
          <w:b/>
        </w:rPr>
        <w:t xml:space="preserve">Esimerkki 7.1214</w:t>
      </w:r>
    </w:p>
    <w:p>
      <w:r>
        <w:t xml:space="preserve">Synnyitkö kaupungissa?</w:t>
      </w:r>
    </w:p>
    <w:p>
      <w:r>
        <w:rPr>
          <w:b/>
        </w:rPr>
        <w:t xml:space="preserve">Tulos</w:t>
      </w:r>
    </w:p>
    <w:p>
      <w:r>
        <w:t xml:space="preserve">Olen aina asunut täällä.</w:t>
      </w:r>
    </w:p>
    <w:p>
      <w:r>
        <w:rPr>
          <w:b/>
        </w:rPr>
        <w:t xml:space="preserve">Tulos</w:t>
      </w:r>
    </w:p>
    <w:p>
      <w:r>
        <w:t xml:space="preserve">Olen alun perin Texasista.</w:t>
      </w:r>
    </w:p>
    <w:p>
      <w:r>
        <w:rPr>
          <w:b/>
        </w:rPr>
        <w:t xml:space="preserve">Esimerkki 7.1215</w:t>
      </w:r>
    </w:p>
    <w:p>
      <w:r>
        <w:t xml:space="preserve">Haluatko asua lähellä kotia?</w:t>
      </w:r>
    </w:p>
    <w:p>
      <w:r>
        <w:rPr>
          <w:b/>
        </w:rPr>
        <w:t xml:space="preserve">Tulos</w:t>
      </w:r>
    </w:p>
    <w:p>
      <w:r>
        <w:t xml:space="preserve">se olisi parempi</w:t>
      </w:r>
    </w:p>
    <w:p>
      <w:r>
        <w:rPr>
          <w:b/>
        </w:rPr>
        <w:t xml:space="preserve">Tulos</w:t>
      </w:r>
    </w:p>
    <w:p>
      <w:r>
        <w:t xml:space="preserve">En halua mennä ulos.</w:t>
      </w:r>
    </w:p>
    <w:p>
      <w:r>
        <w:rPr>
          <w:b/>
        </w:rPr>
        <w:t xml:space="preserve">Tulos</w:t>
      </w:r>
    </w:p>
    <w:p>
      <w:r>
        <w:t xml:space="preserve">Olen liian nälkäinen mennäkseni kauas.</w:t>
      </w:r>
    </w:p>
    <w:p>
      <w:r>
        <w:rPr>
          <w:b/>
        </w:rPr>
        <w:t xml:space="preserve">Esimerkki 7.1216</w:t>
      </w:r>
    </w:p>
    <w:p>
      <w:r>
        <w:t xml:space="preserve">Oletko koskaan kokeillut Tarkan daalia?</w:t>
      </w:r>
    </w:p>
    <w:p>
      <w:r>
        <w:rPr>
          <w:b/>
        </w:rPr>
        <w:t xml:space="preserve">Tulos</w:t>
      </w:r>
    </w:p>
    <w:p>
      <w:r>
        <w:t xml:space="preserve">En ole koskaan syönyt intialaista ruokaa.</w:t>
      </w:r>
    </w:p>
    <w:p>
      <w:r>
        <w:rPr>
          <w:b/>
        </w:rPr>
        <w:t xml:space="preserve">Esimerkki 7.1217</w:t>
      </w:r>
    </w:p>
    <w:p>
      <w:r>
        <w:t xml:space="preserve">Oletko käynyt orkesterin konsertissa?</w:t>
      </w:r>
    </w:p>
    <w:p>
      <w:r>
        <w:rPr>
          <w:b/>
        </w:rPr>
        <w:t xml:space="preserve">Tulos</w:t>
      </w:r>
    </w:p>
    <w:p>
      <w:r>
        <w:t xml:space="preserve">Orkesterikonsertit eivät koskaan kiinnostaneet minua.</w:t>
      </w:r>
    </w:p>
    <w:p>
      <w:r>
        <w:rPr>
          <w:b/>
        </w:rPr>
        <w:t xml:space="preserve">Tulos</w:t>
      </w:r>
    </w:p>
    <w:p>
      <w:r>
        <w:t xml:space="preserve">Kävin muutamassa lukiossa</w:t>
      </w:r>
    </w:p>
    <w:p>
      <w:r>
        <w:rPr>
          <w:b/>
        </w:rPr>
        <w:t xml:space="preserve">Tulos</w:t>
      </w:r>
    </w:p>
    <w:p>
      <w:r>
        <w:t xml:space="preserve">Kävin kerran koulun konsertissa.</w:t>
      </w:r>
    </w:p>
    <w:p>
      <w:r>
        <w:rPr>
          <w:b/>
        </w:rPr>
        <w:t xml:space="preserve">Tulos</w:t>
      </w:r>
    </w:p>
    <w:p>
      <w:r>
        <w:t xml:space="preserve">Kävin katsomassa klassisen musiikin konsertin noin vuosi sitten.</w:t>
      </w:r>
    </w:p>
    <w:p>
      <w:r>
        <w:rPr>
          <w:b/>
        </w:rPr>
        <w:t xml:space="preserve">Esimerkki 7.1218</w:t>
      </w:r>
    </w:p>
    <w:p>
      <w:r>
        <w:t xml:space="preserve">Asuuko perheesi alueella?</w:t>
      </w:r>
    </w:p>
    <w:p>
      <w:r>
        <w:rPr>
          <w:b/>
        </w:rPr>
        <w:t xml:space="preserve">Tulos</w:t>
      </w:r>
    </w:p>
    <w:p>
      <w:r>
        <w:t xml:space="preserve">He muuttivat samaan aikaan kuin minä.</w:t>
      </w:r>
    </w:p>
    <w:p>
      <w:r>
        <w:rPr>
          <w:b/>
        </w:rPr>
        <w:t xml:space="preserve">Tulos</w:t>
      </w:r>
    </w:p>
    <w:p>
      <w:r>
        <w:t xml:space="preserve">He asuvat edelleen vanhassa kodissa.</w:t>
      </w:r>
    </w:p>
    <w:p>
      <w:r>
        <w:rPr>
          <w:b/>
        </w:rPr>
        <w:t xml:space="preserve">Tulos</w:t>
      </w:r>
    </w:p>
    <w:p>
      <w:r>
        <w:t xml:space="preserve">He asuvat lähellä.</w:t>
      </w:r>
    </w:p>
    <w:p>
      <w:r>
        <w:rPr>
          <w:b/>
        </w:rPr>
        <w:t xml:space="preserve">Esimerkki 7.1219</w:t>
      </w:r>
    </w:p>
    <w:p>
      <w:r>
        <w:t xml:space="preserve">Omistatko auton?</w:t>
      </w:r>
    </w:p>
    <w:p>
      <w:r>
        <w:rPr>
          <w:b/>
        </w:rPr>
        <w:t xml:space="preserve">Tulos</w:t>
      </w:r>
    </w:p>
    <w:p>
      <w:r>
        <w:t xml:space="preserve">En tarvitse autoa</w:t>
      </w:r>
    </w:p>
    <w:p>
      <w:r>
        <w:rPr>
          <w:b/>
        </w:rPr>
        <w:t xml:space="preserve">Tulos</w:t>
      </w:r>
    </w:p>
    <w:p>
      <w:r>
        <w:t xml:space="preserve">Priukseni alkaa olla vanha.</w:t>
      </w:r>
    </w:p>
    <w:p>
      <w:r>
        <w:rPr>
          <w:b/>
        </w:rPr>
        <w:t xml:space="preserve">Tulos</w:t>
      </w:r>
    </w:p>
    <w:p>
      <w:r>
        <w:t xml:space="preserve">Ei tällä hetkellä.</w:t>
      </w:r>
    </w:p>
    <w:p>
      <w:r>
        <w:rPr>
          <w:b/>
        </w:rPr>
        <w:t xml:space="preserve">Esimerkki 7.1220</w:t>
      </w:r>
    </w:p>
    <w:p>
      <w:r>
        <w:t xml:space="preserve">Kävitkö lääketieteellisen koulun?</w:t>
      </w:r>
    </w:p>
    <w:p>
      <w:r>
        <w:rPr>
          <w:b/>
        </w:rPr>
        <w:t xml:space="preserve">Tulos</w:t>
      </w:r>
    </w:p>
    <w:p>
      <w:r>
        <w:t xml:space="preserve">Vaihdoin oikeustieteelliseen</w:t>
      </w:r>
    </w:p>
    <w:p>
      <w:r>
        <w:rPr>
          <w:b/>
        </w:rPr>
        <w:t xml:space="preserve">Tulos</w:t>
      </w:r>
    </w:p>
    <w:p>
      <w:r>
        <w:t xml:space="preserve">Olen nyt hammaslääkäri.</w:t>
      </w:r>
    </w:p>
    <w:p>
      <w:r>
        <w:rPr>
          <w:b/>
        </w:rPr>
        <w:t xml:space="preserve">Esimerkki 7.1221</w:t>
      </w:r>
    </w:p>
    <w:p>
      <w:r>
        <w:t xml:space="preserve">Tunnistitko minut heti?</w:t>
      </w:r>
    </w:p>
    <w:p>
      <w:r>
        <w:rPr>
          <w:b/>
        </w:rPr>
        <w:t xml:space="preserve">Tulos</w:t>
      </w:r>
    </w:p>
    <w:p>
      <w:r>
        <w:t xml:space="preserve">Hiustenleikkauksesi hämmensi minua.</w:t>
      </w:r>
    </w:p>
    <w:p>
      <w:r>
        <w:rPr>
          <w:b/>
        </w:rPr>
        <w:t xml:space="preserve">Esimerkki 7.1222</w:t>
      </w:r>
    </w:p>
    <w:p>
      <w:r>
        <w:t xml:space="preserve">Nautitko ajelusta täällä?</w:t>
      </w:r>
    </w:p>
    <w:p>
      <w:r>
        <w:rPr>
          <w:b/>
        </w:rPr>
        <w:t xml:space="preserve">Tulos</w:t>
      </w:r>
    </w:p>
    <w:p>
      <w:r>
        <w:t xml:space="preserve">Se oli minulle hieman liian pitkä ajomatka.</w:t>
      </w:r>
    </w:p>
    <w:p>
      <w:r>
        <w:rPr>
          <w:b/>
        </w:rPr>
        <w:t xml:space="preserve">Tulos</w:t>
      </w:r>
    </w:p>
    <w:p>
      <w:r>
        <w:t xml:space="preserve">Se oli hienoa</w:t>
      </w:r>
    </w:p>
    <w:p>
      <w:r>
        <w:rPr>
          <w:b/>
        </w:rPr>
        <w:t xml:space="preserve">Tulos</w:t>
      </w:r>
    </w:p>
    <w:p>
      <w:r>
        <w:t xml:space="preserve">Liikennettä oli paljon.</w:t>
      </w:r>
    </w:p>
    <w:p>
      <w:r>
        <w:rPr>
          <w:b/>
        </w:rPr>
        <w:t xml:space="preserve">Esimerkki 7.1223</w:t>
      </w:r>
    </w:p>
    <w:p>
      <w:r>
        <w:t xml:space="preserve">Asutko yhä samalla alueella?</w:t>
      </w:r>
    </w:p>
    <w:p>
      <w:r>
        <w:rPr>
          <w:b/>
        </w:rPr>
        <w:t xml:space="preserve">Tulos</w:t>
      </w:r>
    </w:p>
    <w:p>
      <w:r>
        <w:t xml:space="preserve">Asun lähellä, mutta eri kaupunginosassa.</w:t>
      </w:r>
    </w:p>
    <w:p>
      <w:r>
        <w:rPr>
          <w:b/>
        </w:rPr>
        <w:t xml:space="preserve">Tulos</w:t>
      </w:r>
    </w:p>
    <w:p>
      <w:r>
        <w:t xml:space="preserve">Siirryin siitä vuosi sitten</w:t>
      </w:r>
    </w:p>
    <w:p>
      <w:r>
        <w:rPr>
          <w:b/>
        </w:rPr>
        <w:t xml:space="preserve">Esimerkki 7.1224</w:t>
      </w:r>
    </w:p>
    <w:p>
      <w:r>
        <w:t xml:space="preserve">Haluaisitko mennä elokuviin?</w:t>
      </w:r>
    </w:p>
    <w:p>
      <w:r>
        <w:rPr>
          <w:b/>
        </w:rPr>
        <w:t xml:space="preserve">Tulos</w:t>
      </w:r>
    </w:p>
    <w:p>
      <w:r>
        <w:t xml:space="preserve">Riippuu siitä, mitä on päällä</w:t>
      </w:r>
    </w:p>
    <w:p>
      <w:r>
        <w:rPr>
          <w:b/>
        </w:rPr>
        <w:t xml:space="preserve">Tulos</w:t>
      </w:r>
    </w:p>
    <w:p>
      <w:r>
        <w:t xml:space="preserve">Jos maksat, tulen mukaan.</w:t>
      </w:r>
    </w:p>
    <w:p>
      <w:r>
        <w:rPr>
          <w:b/>
        </w:rPr>
        <w:t xml:space="preserve">Esimerkki 7.1225</w:t>
      </w:r>
    </w:p>
    <w:p>
      <w:r>
        <w:t xml:space="preserve">Oletko parisuhteessa?</w:t>
      </w:r>
    </w:p>
    <w:p>
      <w:r>
        <w:rPr>
          <w:b/>
        </w:rPr>
        <w:t xml:space="preserve">Tulos</w:t>
      </w:r>
    </w:p>
    <w:p>
      <w:r>
        <w:t xml:space="preserve">Olen sinkku</w:t>
      </w:r>
    </w:p>
    <w:p>
      <w:r>
        <w:rPr>
          <w:b/>
        </w:rPr>
        <w:t xml:space="preserve">Tulos</w:t>
      </w:r>
    </w:p>
    <w:p>
      <w:r>
        <w:t xml:space="preserve">Olen juuri tavannut erään henkilön.</w:t>
      </w:r>
    </w:p>
    <w:p>
      <w:r>
        <w:rPr>
          <w:b/>
        </w:rPr>
        <w:t xml:space="preserve">Tulos</w:t>
      </w:r>
    </w:p>
    <w:p>
      <w:r>
        <w:t xml:space="preserve">Olen ollut naimisissa muutaman vuoden.</w:t>
      </w:r>
    </w:p>
    <w:p>
      <w:r>
        <w:rPr>
          <w:b/>
        </w:rPr>
        <w:t xml:space="preserve">Tulos</w:t>
      </w:r>
    </w:p>
    <w:p>
      <w:r>
        <w:t xml:space="preserve">Minulla on tyttöystävä.</w:t>
      </w:r>
    </w:p>
    <w:p>
      <w:r>
        <w:rPr>
          <w:b/>
        </w:rPr>
        <w:t xml:space="preserve">Tulos</w:t>
      </w:r>
    </w:p>
    <w:p>
      <w:r>
        <w:t xml:space="preserve">Olen sinkku juuri nyt</w:t>
      </w:r>
    </w:p>
    <w:p>
      <w:r>
        <w:rPr>
          <w:b/>
        </w:rPr>
        <w:t xml:space="preserve">Tulos</w:t>
      </w:r>
    </w:p>
    <w:p>
      <w:r>
        <w:t xml:space="preserve">En ole tavannut ketään, joka saisi minut sekaisin.</w:t>
      </w:r>
    </w:p>
    <w:p>
      <w:r>
        <w:rPr>
          <w:b/>
        </w:rPr>
        <w:t xml:space="preserve">Esimerkki 7.1226</w:t>
      </w:r>
    </w:p>
    <w:p>
      <w:r>
        <w:t xml:space="preserve">Pidätkö ruoasta, jossa on paljon mausteita?</w:t>
      </w:r>
    </w:p>
    <w:p>
      <w:r>
        <w:rPr>
          <w:b/>
        </w:rPr>
        <w:t xml:space="preserve">Tulos</w:t>
      </w:r>
    </w:p>
    <w:p>
      <w:r>
        <w:t xml:space="preserve">Joskus teen</w:t>
      </w:r>
    </w:p>
    <w:p>
      <w:r>
        <w:rPr>
          <w:b/>
        </w:rPr>
        <w:t xml:space="preserve">Tulos</w:t>
      </w:r>
    </w:p>
    <w:p>
      <w:r>
        <w:t xml:space="preserve">Riippuu siitä, mitkä mausteet</w:t>
      </w:r>
    </w:p>
    <w:p>
      <w:r>
        <w:rPr>
          <w:b/>
        </w:rPr>
        <w:t xml:space="preserve">Tulos</w:t>
      </w:r>
    </w:p>
    <w:p>
      <w:r>
        <w:t xml:space="preserve">Mitä enemmän mausteita, sitä parempi.</w:t>
      </w:r>
    </w:p>
    <w:p>
      <w:r>
        <w:rPr>
          <w:b/>
        </w:rPr>
        <w:t xml:space="preserve">Tulos</w:t>
      </w:r>
    </w:p>
    <w:p>
      <w:r>
        <w:t xml:space="preserve">Syön currya lounaaksi joka päivä.</w:t>
      </w:r>
    </w:p>
    <w:p>
      <w:r>
        <w:rPr>
          <w:b/>
        </w:rPr>
        <w:t xml:space="preserve">Esimerkki 7.1227</w:t>
      </w:r>
    </w:p>
    <w:p>
      <w:r>
        <w:t xml:space="preserve">Pitäisikö minun olla huolissani mistään?</w:t>
      </w:r>
    </w:p>
    <w:p>
      <w:r>
        <w:rPr>
          <w:b/>
        </w:rPr>
        <w:t xml:space="preserve">Tulos</w:t>
      </w:r>
    </w:p>
    <w:p>
      <w:r>
        <w:t xml:space="preserve">Mistä?</w:t>
      </w:r>
    </w:p>
    <w:p>
      <w:r>
        <w:rPr>
          <w:b/>
        </w:rPr>
        <w:t xml:space="preserve">Tulos</w:t>
      </w:r>
    </w:p>
    <w:p>
      <w:r>
        <w:t xml:space="preserve">En usko.</w:t>
      </w:r>
    </w:p>
    <w:p>
      <w:r>
        <w:rPr>
          <w:b/>
        </w:rPr>
        <w:t xml:space="preserve">Tulos</w:t>
      </w:r>
    </w:p>
    <w:p>
      <w:r>
        <w:t xml:space="preserve">Ilmaston lämpeneminen on asia, josta sinun on syytä olla huolissasi.</w:t>
      </w:r>
    </w:p>
    <w:p>
      <w:r>
        <w:rPr>
          <w:b/>
        </w:rPr>
        <w:t xml:space="preserve">Tulos</w:t>
      </w:r>
    </w:p>
    <w:p>
      <w:r>
        <w:t xml:space="preserve">En tiedä mitään.</w:t>
      </w:r>
    </w:p>
    <w:p>
      <w:r>
        <w:rPr>
          <w:b/>
        </w:rPr>
        <w:t xml:space="preserve">Tulos</w:t>
      </w:r>
    </w:p>
    <w:p>
      <w:r>
        <w:t xml:space="preserve">Olemme hiljaista porukkaa.</w:t>
      </w:r>
    </w:p>
    <w:p>
      <w:r>
        <w:rPr>
          <w:b/>
        </w:rPr>
        <w:t xml:space="preserve">Tulos</w:t>
      </w:r>
    </w:p>
    <w:p>
      <w:r>
        <w:t xml:space="preserve">Kissamme vihaavat vieraita ihmisiä.</w:t>
      </w:r>
    </w:p>
    <w:p>
      <w:r>
        <w:rPr>
          <w:b/>
        </w:rPr>
        <w:t xml:space="preserve">Esimerkki 7.1228</w:t>
      </w:r>
    </w:p>
    <w:p>
      <w:r>
        <w:t xml:space="preserve">Luuletko käyväsi useammin?</w:t>
      </w:r>
    </w:p>
    <w:p>
      <w:r>
        <w:rPr>
          <w:b/>
        </w:rPr>
        <w:t xml:space="preserve">Tulos</w:t>
      </w:r>
    </w:p>
    <w:p>
      <w:r>
        <w:t xml:space="preserve">En saa paljon vapaata töistä.</w:t>
      </w:r>
    </w:p>
    <w:p>
      <w:r>
        <w:rPr>
          <w:b/>
        </w:rPr>
        <w:t xml:space="preserve">Tulos</w:t>
      </w:r>
    </w:p>
    <w:p>
      <w:r>
        <w:t xml:space="preserve">Pidän tästä kaupungista Haluaisin nähdä enemmän.</w:t>
      </w:r>
    </w:p>
    <w:p>
      <w:r>
        <w:rPr>
          <w:b/>
        </w:rPr>
        <w:t xml:space="preserve">Esimerkki 7.1229</w:t>
      </w:r>
    </w:p>
    <w:p>
      <w:r>
        <w:t xml:space="preserve">Oletko patikoinut paikallisilla poluilla?</w:t>
      </w:r>
    </w:p>
    <w:p>
      <w:r>
        <w:rPr>
          <w:b/>
        </w:rPr>
        <w:t xml:space="preserve">Tulos</w:t>
      </w:r>
    </w:p>
    <w:p>
      <w:r>
        <w:t xml:space="preserve">Niin teen tänä viikonloppuna.</w:t>
      </w:r>
    </w:p>
    <w:p>
      <w:r>
        <w:rPr>
          <w:b/>
        </w:rPr>
        <w:t xml:space="preserve">Tulos</w:t>
      </w:r>
    </w:p>
    <w:p>
      <w:r>
        <w:t xml:space="preserve">Olen patikoinut vain länsirannikolla.</w:t>
      </w:r>
    </w:p>
    <w:p>
      <w:r>
        <w:rPr>
          <w:b/>
        </w:rPr>
        <w:t xml:space="preserve">Esimerkki 7.1230</w:t>
      </w:r>
    </w:p>
    <w:p>
      <w:r>
        <w:t xml:space="preserve">Pidätkö tuotantolinjalla työskentelystä?</w:t>
      </w:r>
    </w:p>
    <w:p>
      <w:r>
        <w:rPr>
          <w:b/>
        </w:rPr>
        <w:t xml:space="preserve">Tulos</w:t>
      </w:r>
    </w:p>
    <w:p>
      <w:r>
        <w:t xml:space="preserve">Työskentelen mieluummin työpöydän ääressä.</w:t>
      </w:r>
    </w:p>
    <w:p>
      <w:r>
        <w:rPr>
          <w:b/>
        </w:rPr>
        <w:t xml:space="preserve">Esimerkki 7.1231</w:t>
      </w:r>
    </w:p>
    <w:p>
      <w:r>
        <w:t xml:space="preserve">Voimmeko vaihtaa numeroita?</w:t>
      </w:r>
    </w:p>
    <w:p>
      <w:r>
        <w:rPr>
          <w:b/>
        </w:rPr>
        <w:t xml:space="preserve">Tulos</w:t>
      </w:r>
    </w:p>
    <w:p>
      <w:r>
        <w:t xml:space="preserve">Tehdään se.</w:t>
      </w:r>
    </w:p>
    <w:p>
      <w:r>
        <w:rPr>
          <w:b/>
        </w:rPr>
        <w:t xml:space="preserve">Tulos</w:t>
      </w:r>
    </w:p>
    <w:p>
      <w:r>
        <w:t xml:space="preserve">Tässä on numeroni, anna minulle sinun numerosi.</w:t>
      </w:r>
    </w:p>
    <w:p>
      <w:r>
        <w:rPr>
          <w:b/>
        </w:rPr>
        <w:t xml:space="preserve">Esimerkki 7.1232</w:t>
      </w:r>
    </w:p>
    <w:p>
      <w:r>
        <w:t xml:space="preserve">Haluatko lähteä suoraan kotiin?</w:t>
      </w:r>
    </w:p>
    <w:p>
      <w:r>
        <w:rPr>
          <w:b/>
        </w:rPr>
        <w:t xml:space="preserve">Tulos</w:t>
      </w:r>
    </w:p>
    <w:p>
      <w:r>
        <w:t xml:space="preserve">Voimmeko jäädä vielä yhdeksi?</w:t>
      </w:r>
    </w:p>
    <w:p>
      <w:r>
        <w:rPr>
          <w:b/>
        </w:rPr>
        <w:t xml:space="preserve">Esimerkki 7.1233</w:t>
      </w:r>
    </w:p>
    <w:p>
      <w:r>
        <w:t xml:space="preserve">Oletko vapaa tänä viikonloppuna?</w:t>
      </w:r>
    </w:p>
    <w:p>
      <w:r>
        <w:rPr>
          <w:b/>
        </w:rPr>
        <w:t xml:space="preserve">Tulos</w:t>
      </w:r>
    </w:p>
    <w:p>
      <w:r>
        <w:t xml:space="preserve">Olen jo tehnyt suunnitelmia.</w:t>
      </w:r>
    </w:p>
    <w:p>
      <w:r>
        <w:rPr>
          <w:b/>
        </w:rPr>
        <w:t xml:space="preserve">Tulos</w:t>
      </w:r>
    </w:p>
    <w:p>
      <w:r>
        <w:t xml:space="preserve">Minun on ehkä mentävä töihin.</w:t>
      </w:r>
    </w:p>
    <w:p>
      <w:r>
        <w:rPr>
          <w:b/>
        </w:rPr>
        <w:t xml:space="preserve">Tulos</w:t>
      </w:r>
    </w:p>
    <w:p>
      <w:r>
        <w:t xml:space="preserve">Minun on tehtävä töitä.</w:t>
      </w:r>
    </w:p>
    <w:p>
      <w:r>
        <w:rPr>
          <w:b/>
        </w:rPr>
        <w:t xml:space="preserve">Tulos</w:t>
      </w:r>
    </w:p>
    <w:p>
      <w:r>
        <w:t xml:space="preserve">Minulla ei ole suunnitelmia.</w:t>
      </w:r>
    </w:p>
    <w:p>
      <w:r>
        <w:rPr>
          <w:b/>
        </w:rPr>
        <w:t xml:space="preserve">Tulos</w:t>
      </w:r>
    </w:p>
    <w:p>
      <w:r>
        <w:t xml:space="preserve">En tee mitään.</w:t>
      </w:r>
    </w:p>
    <w:p>
      <w:r>
        <w:rPr>
          <w:b/>
        </w:rPr>
        <w:t xml:space="preserve">Esimerkki 7.1234</w:t>
      </w:r>
    </w:p>
    <w:p>
      <w:r>
        <w:t xml:space="preserve">Oletko koskaan työskennellyt keittiössä?</w:t>
      </w:r>
    </w:p>
    <w:p>
      <w:r>
        <w:rPr>
          <w:b/>
        </w:rPr>
        <w:t xml:space="preserve">Tulos</w:t>
      </w:r>
    </w:p>
    <w:p>
      <w:r>
        <w:t xml:space="preserve">Olin kouluaikana töissä kaupassa.</w:t>
      </w:r>
    </w:p>
    <w:p>
      <w:r>
        <w:rPr>
          <w:b/>
        </w:rPr>
        <w:t xml:space="preserve">Esimerkki 7.1235</w:t>
      </w:r>
    </w:p>
    <w:p>
      <w:r>
        <w:t xml:space="preserve">Onko sinulla viikonloppusuunnitelmia?</w:t>
      </w:r>
    </w:p>
    <w:p>
      <w:r>
        <w:rPr>
          <w:b/>
        </w:rPr>
        <w:t xml:space="preserve">Tulos</w:t>
      </w:r>
    </w:p>
    <w:p>
      <w:r>
        <w:t xml:space="preserve">Menen kuntosalille.</w:t>
      </w:r>
    </w:p>
    <w:p>
      <w:r>
        <w:rPr>
          <w:b/>
        </w:rPr>
        <w:t xml:space="preserve">Tulos</w:t>
      </w:r>
    </w:p>
    <w:p>
      <w:r>
        <w:t xml:space="preserve">Kalenterissani ei ole mitään.</w:t>
      </w:r>
    </w:p>
    <w:p>
      <w:r>
        <w:rPr>
          <w:b/>
        </w:rPr>
        <w:t xml:space="preserve">Tulos</w:t>
      </w:r>
    </w:p>
    <w:p>
      <w:r>
        <w:t xml:space="preserve">Aion nukkua koko viikonlopun.</w:t>
      </w:r>
    </w:p>
    <w:p>
      <w:r>
        <w:rPr>
          <w:b/>
        </w:rPr>
        <w:t xml:space="preserve">Esimerkki 7.1236</w:t>
      </w:r>
    </w:p>
    <w:p>
      <w:r>
        <w:t xml:space="preserve">Työskenteletkö yhä tekniikan alalla?</w:t>
      </w:r>
    </w:p>
    <w:p>
      <w:r>
        <w:rPr>
          <w:b/>
        </w:rPr>
        <w:t xml:space="preserve">Tulos</w:t>
      </w:r>
    </w:p>
    <w:p>
      <w:r>
        <w:t xml:space="preserve">Työskentelen tällä hetkellä tietokoneiden parissa.</w:t>
      </w:r>
    </w:p>
    <w:p>
      <w:r>
        <w:rPr>
          <w:b/>
        </w:rPr>
        <w:t xml:space="preserve">Tulos</w:t>
      </w:r>
    </w:p>
    <w:p>
      <w:r>
        <w:t xml:space="preserve">Olen edelleen samassa työpaikassa.</w:t>
      </w:r>
    </w:p>
    <w:p>
      <w:r>
        <w:rPr>
          <w:b/>
        </w:rPr>
        <w:t xml:space="preserve">Esimerkki 7.1237</w:t>
      </w:r>
    </w:p>
    <w:p>
      <w:r>
        <w:t xml:space="preserve">Kuunteletko luokkien musikaaleja?</w:t>
      </w:r>
    </w:p>
    <w:p>
      <w:r>
        <w:rPr>
          <w:b/>
        </w:rPr>
        <w:t xml:space="preserve">Tulos</w:t>
      </w:r>
    </w:p>
    <w:p>
      <w:r>
        <w:t xml:space="preserve">Pidän enemmän podcasteista.</w:t>
      </w:r>
    </w:p>
    <w:p>
      <w:r>
        <w:rPr>
          <w:b/>
        </w:rPr>
        <w:t xml:space="preserve">Tulos</w:t>
      </w:r>
    </w:p>
    <w:p>
      <w:r>
        <w:t xml:space="preserve">Musikaaleja on hauska laulaa mukana.</w:t>
      </w:r>
    </w:p>
    <w:p>
      <w:r>
        <w:rPr>
          <w:b/>
        </w:rPr>
        <w:t xml:space="preserve">Esimerkki 7.1238</w:t>
      </w:r>
    </w:p>
    <w:p>
      <w:r>
        <w:t xml:space="preserve">Pidätkö soittamisesta?</w:t>
      </w:r>
    </w:p>
    <w:p>
      <w:r>
        <w:rPr>
          <w:b/>
        </w:rPr>
        <w:t xml:space="preserve">Tulos</w:t>
      </w:r>
    </w:p>
    <w:p>
      <w:r>
        <w:t xml:space="preserve">Haluaisin olla parempi siinä.</w:t>
      </w:r>
    </w:p>
    <w:p>
      <w:r>
        <w:rPr>
          <w:b/>
        </w:rPr>
        <w:t xml:space="preserve">Tulos</w:t>
      </w:r>
    </w:p>
    <w:p>
      <w:r>
        <w:t xml:space="preserve">Kun minulla on aikaa.</w:t>
      </w:r>
    </w:p>
    <w:p>
      <w:r>
        <w:rPr>
          <w:b/>
        </w:rPr>
        <w:t xml:space="preserve">Esimerkki 7.1239</w:t>
      </w:r>
    </w:p>
    <w:p>
      <w:r>
        <w:t xml:space="preserve">Oletko kuullut mistään sinua kiinnostavista nähtävyyksistä lähistöllä?</w:t>
      </w:r>
    </w:p>
    <w:p>
      <w:r>
        <w:rPr>
          <w:b/>
        </w:rPr>
        <w:t xml:space="preserve">Tulos</w:t>
      </w:r>
    </w:p>
    <w:p>
      <w:r>
        <w:t xml:space="preserve">Luin uudesta klubista Rolling Stone -lehdestä.</w:t>
      </w:r>
    </w:p>
    <w:p>
      <w:r>
        <w:rPr>
          <w:b/>
        </w:rPr>
        <w:t xml:space="preserve">Esimerkki 7.1240</w:t>
      </w:r>
    </w:p>
    <w:p>
      <w:r>
        <w:t xml:space="preserve">Oletko valmis muuttamaan huhtikuussa?</w:t>
      </w:r>
    </w:p>
    <w:p>
      <w:r>
        <w:rPr>
          <w:b/>
        </w:rPr>
        <w:t xml:space="preserve">Tulos</w:t>
      </w:r>
    </w:p>
    <w:p>
      <w:r>
        <w:t xml:space="preserve">Olen valmis lähtemään milloin tahansa.</w:t>
      </w:r>
    </w:p>
    <w:p>
      <w:r>
        <w:rPr>
          <w:b/>
        </w:rPr>
        <w:t xml:space="preserve">Tulos</w:t>
      </w:r>
    </w:p>
    <w:p>
      <w:r>
        <w:t xml:space="preserve">Sen on oltava toukokuussa.</w:t>
      </w:r>
    </w:p>
    <w:p>
      <w:r>
        <w:rPr>
          <w:b/>
        </w:rPr>
        <w:t xml:space="preserve">Tulos</w:t>
      </w:r>
    </w:p>
    <w:p>
      <w:r>
        <w:t xml:space="preserve">Taidan olla</w:t>
      </w:r>
    </w:p>
    <w:p>
      <w:r>
        <w:rPr>
          <w:b/>
        </w:rPr>
        <w:t xml:space="preserve">Esimerkki 7.1241</w:t>
      </w:r>
    </w:p>
    <w:p>
      <w:r>
        <w:t xml:space="preserve">Oletko koskaan ratsastanut hevosella?</w:t>
      </w:r>
    </w:p>
    <w:p>
      <w:r>
        <w:rPr>
          <w:b/>
        </w:rPr>
        <w:t xml:space="preserve">Tulos</w:t>
      </w:r>
    </w:p>
    <w:p>
      <w:r>
        <w:t xml:space="preserve">Tein sen kerran leirillä lapsena.</w:t>
      </w:r>
    </w:p>
    <w:p>
      <w:r>
        <w:rPr>
          <w:b/>
        </w:rPr>
        <w:t xml:space="preserve">Tulos</w:t>
      </w:r>
    </w:p>
    <w:p>
      <w:r>
        <w:t xml:space="preserve">Tein monta vuotta sitten</w:t>
      </w:r>
    </w:p>
    <w:p>
      <w:r>
        <w:rPr>
          <w:b/>
        </w:rPr>
        <w:t xml:space="preserve">Tulos</w:t>
      </w:r>
    </w:p>
    <w:p>
      <w:r>
        <w:t xml:space="preserve">Kävimme kyydissä viime lomallamme.</w:t>
      </w:r>
    </w:p>
    <w:p>
      <w:r>
        <w:rPr>
          <w:b/>
        </w:rPr>
        <w:t xml:space="preserve">Esimerkki 7.1242</w:t>
      </w:r>
    </w:p>
    <w:p>
      <w:r>
        <w:t xml:space="preserve">Onko sinulla varaa siihen?</w:t>
      </w:r>
    </w:p>
    <w:p>
      <w:r>
        <w:rPr>
          <w:b/>
        </w:rPr>
        <w:t xml:space="preserve">Tulos</w:t>
      </w:r>
    </w:p>
    <w:p>
      <w:r>
        <w:t xml:space="preserve">Hankin jotain, mihin minulla on varaa.</w:t>
      </w:r>
    </w:p>
    <w:p>
      <w:r>
        <w:rPr>
          <w:b/>
        </w:rPr>
        <w:t xml:space="preserve">Tulos</w:t>
      </w:r>
    </w:p>
    <w:p>
      <w:r>
        <w:t xml:space="preserve">juuri ja juuri kykenevä</w:t>
      </w:r>
    </w:p>
    <w:p>
      <w:r>
        <w:rPr>
          <w:b/>
        </w:rPr>
        <w:t xml:space="preserve">Tulos</w:t>
      </w:r>
    </w:p>
    <w:p>
      <w:r>
        <w:t xml:space="preserve">Toivon niin</w:t>
      </w:r>
    </w:p>
    <w:p>
      <w:r>
        <w:rPr>
          <w:b/>
        </w:rPr>
        <w:t xml:space="preserve">Esimerkki 7.1243</w:t>
      </w:r>
    </w:p>
    <w:p>
      <w:r>
        <w:t xml:space="preserve">Pitkä viikko?</w:t>
      </w:r>
    </w:p>
    <w:p>
      <w:r>
        <w:rPr>
          <w:b/>
        </w:rPr>
        <w:t xml:space="preserve">Tulos</w:t>
      </w:r>
    </w:p>
    <w:p>
      <w:r>
        <w:t xml:space="preserve">Minulla oli itse asiassa pari vapaapäivää.</w:t>
      </w:r>
    </w:p>
    <w:p>
      <w:r>
        <w:rPr>
          <w:b/>
        </w:rPr>
        <w:t xml:space="preserve">Tulos</w:t>
      </w:r>
    </w:p>
    <w:p>
      <w:r>
        <w:t xml:space="preserve">En ole koskaan tehnyt näin kovasti töitä.</w:t>
      </w:r>
    </w:p>
    <w:p>
      <w:r>
        <w:rPr>
          <w:b/>
        </w:rPr>
        <w:t xml:space="preserve">Esimerkki 7.1244</w:t>
      </w:r>
    </w:p>
    <w:p>
      <w:r>
        <w:t xml:space="preserve">Ajoitko suoraan tänne?</w:t>
      </w:r>
    </w:p>
    <w:p>
      <w:r>
        <w:rPr>
          <w:b/>
        </w:rPr>
        <w:t xml:space="preserve">Tulos</w:t>
      </w:r>
    </w:p>
    <w:p>
      <w:r>
        <w:t xml:space="preserve">Pysähdyin matkalla muutamaan otteeseen.</w:t>
      </w:r>
    </w:p>
    <w:p>
      <w:r>
        <w:rPr>
          <w:b/>
        </w:rPr>
        <w:t xml:space="preserve">Esimerkki 7.1245</w:t>
      </w:r>
    </w:p>
    <w:p>
      <w:r>
        <w:t xml:space="preserve">Ovatko äitisi ja isäsi vielä elossa?</w:t>
      </w:r>
    </w:p>
    <w:p>
      <w:r>
        <w:rPr>
          <w:b/>
        </w:rPr>
        <w:t xml:space="preserve">Tulos</w:t>
      </w:r>
    </w:p>
    <w:p>
      <w:r>
        <w:t xml:space="preserve">He ovat molemmat kuolleet.</w:t>
      </w:r>
    </w:p>
    <w:p>
      <w:r>
        <w:rPr>
          <w:b/>
        </w:rPr>
        <w:t xml:space="preserve">Tulos</w:t>
      </w:r>
    </w:p>
    <w:p>
      <w:r>
        <w:t xml:space="preserve">Ne ovat Floridassa.</w:t>
      </w:r>
    </w:p>
    <w:p>
      <w:r>
        <w:rPr>
          <w:b/>
        </w:rPr>
        <w:t xml:space="preserve">Esimerkki 7.1246</w:t>
      </w:r>
    </w:p>
    <w:p>
      <w:r>
        <w:t xml:space="preserve">Nautitko yöelämästä täällä?</w:t>
      </w:r>
    </w:p>
    <w:p>
      <w:r>
        <w:rPr>
          <w:b/>
        </w:rPr>
        <w:t xml:space="preserve">Tulos</w:t>
      </w:r>
    </w:p>
    <w:p>
      <w:r>
        <w:t xml:space="preserve">Täällä ei tapahdu paljon.</w:t>
      </w:r>
    </w:p>
    <w:p>
      <w:r>
        <w:rPr>
          <w:b/>
        </w:rPr>
        <w:t xml:space="preserve">Tulos</w:t>
      </w:r>
    </w:p>
    <w:p>
      <w:r>
        <w:t xml:space="preserve">Se on uskomatonta</w:t>
      </w:r>
    </w:p>
    <w:p>
      <w:r>
        <w:rPr>
          <w:b/>
        </w:rPr>
        <w:t xml:space="preserve">Tulos</w:t>
      </w:r>
    </w:p>
    <w:p>
      <w:r>
        <w:t xml:space="preserve">Menen nukkumaan kello 19.00.</w:t>
      </w:r>
    </w:p>
    <w:p>
      <w:r>
        <w:rPr>
          <w:b/>
        </w:rPr>
        <w:t xml:space="preserve">Esimerkki 7.1247</w:t>
      </w:r>
    </w:p>
    <w:p>
      <w:r>
        <w:t xml:space="preserve">Oletko tyytyväinen tähän työhön?</w:t>
      </w:r>
    </w:p>
    <w:p>
      <w:r>
        <w:rPr>
          <w:b/>
        </w:rPr>
        <w:t xml:space="preserve">Tulos</w:t>
      </w:r>
    </w:p>
    <w:p>
      <w:r>
        <w:t xml:space="preserve">Vain silloin, kun minun ei tarvitse puhua muiden ihmisten kanssa.</w:t>
      </w:r>
    </w:p>
    <w:p>
      <w:r>
        <w:rPr>
          <w:b/>
        </w:rPr>
        <w:t xml:space="preserve">Tulos</w:t>
      </w:r>
    </w:p>
    <w:p>
      <w:r>
        <w:t xml:space="preserve">Se on ihan hyvä, mutta haluaisin paremmat vastuualueet.</w:t>
      </w:r>
    </w:p>
    <w:p>
      <w:r>
        <w:rPr>
          <w:b/>
        </w:rPr>
        <w:t xml:space="preserve">Tulos</w:t>
      </w:r>
    </w:p>
    <w:p>
      <w:r>
        <w:t xml:space="preserve">Olen hyvin onnekas.</w:t>
      </w:r>
    </w:p>
    <w:p>
      <w:r>
        <w:rPr>
          <w:b/>
        </w:rPr>
        <w:t xml:space="preserve">Esimerkki 7.1248</w:t>
      </w:r>
    </w:p>
    <w:p>
      <w:r>
        <w:t xml:space="preserve">Työskenteletkö tekniikan alalla?</w:t>
      </w:r>
    </w:p>
    <w:p>
      <w:r>
        <w:rPr>
          <w:b/>
        </w:rPr>
        <w:t xml:space="preserve">Tulos</w:t>
      </w:r>
    </w:p>
    <w:p>
      <w:r>
        <w:t xml:space="preserve">Olen vanhanaikainen.</w:t>
      </w:r>
    </w:p>
    <w:p>
      <w:r>
        <w:rPr>
          <w:b/>
        </w:rPr>
        <w:t xml:space="preserve">Tulos</w:t>
      </w:r>
    </w:p>
    <w:p>
      <w:r>
        <w:t xml:space="preserve">se on osa työtäni</w:t>
      </w:r>
    </w:p>
    <w:p>
      <w:r>
        <w:rPr>
          <w:b/>
        </w:rPr>
        <w:t xml:space="preserve">Esimerkki 7.1249</w:t>
      </w:r>
    </w:p>
    <w:p>
      <w:r>
        <w:t xml:space="preserve">Oletko johtaja?</w:t>
      </w:r>
    </w:p>
    <w:p>
      <w:r>
        <w:rPr>
          <w:b/>
        </w:rPr>
        <w:t xml:space="preserve">Tulos</w:t>
      </w:r>
    </w:p>
    <w:p>
      <w:r>
        <w:t xml:space="preserve">Olin projektipäällikkö.</w:t>
      </w:r>
    </w:p>
    <w:p>
      <w:r>
        <w:rPr>
          <w:b/>
        </w:rPr>
        <w:t xml:space="preserve">Esimerkki 7.1250</w:t>
      </w:r>
    </w:p>
    <w:p>
      <w:r>
        <w:t xml:space="preserve">Mennäänkö yhdessä drinkille?</w:t>
      </w:r>
    </w:p>
    <w:p>
      <w:r>
        <w:rPr>
          <w:b/>
        </w:rPr>
        <w:t xml:space="preserve">Tulos</w:t>
      </w:r>
    </w:p>
    <w:p>
      <w:r>
        <w:t xml:space="preserve">Tiedän hyvän baarin, johon voimme mennä.</w:t>
      </w:r>
    </w:p>
    <w:p>
      <w:r>
        <w:rPr>
          <w:b/>
        </w:rPr>
        <w:t xml:space="preserve">Tulos</w:t>
      </w:r>
    </w:p>
    <w:p>
      <w:r>
        <w:t xml:space="preserve">Haluaisin, mutta minulla on muita suunnitelmia.</w:t>
      </w:r>
    </w:p>
    <w:p>
      <w:r>
        <w:rPr>
          <w:b/>
        </w:rPr>
        <w:t xml:space="preserve">Esimerkki 7.1251</w:t>
      </w:r>
    </w:p>
    <w:p>
      <w:r>
        <w:t xml:space="preserve">Pidätkö istumaravintoloista?</w:t>
      </w:r>
    </w:p>
    <w:p>
      <w:r>
        <w:rPr>
          <w:b/>
        </w:rPr>
        <w:t xml:space="preserve">Tulos</w:t>
      </w:r>
    </w:p>
    <w:p>
      <w:r>
        <w:t xml:space="preserve">Kun ruoka on hyvää.</w:t>
      </w:r>
    </w:p>
    <w:p>
      <w:r>
        <w:rPr>
          <w:b/>
        </w:rPr>
        <w:t xml:space="preserve">Tulos</w:t>
      </w:r>
    </w:p>
    <w:p>
      <w:r>
        <w:t xml:space="preserve">Istuminen tekee minut aina onnelliseksi.</w:t>
      </w:r>
    </w:p>
    <w:p>
      <w:r>
        <w:rPr>
          <w:b/>
        </w:rPr>
        <w:t xml:space="preserve">Esimerkki 7.1252</w:t>
      </w:r>
    </w:p>
    <w:p>
      <w:r>
        <w:t xml:space="preserve">Onko sinulla mielessäsi palkka?</w:t>
      </w:r>
    </w:p>
    <w:p>
      <w:r>
        <w:rPr>
          <w:b/>
        </w:rPr>
        <w:t xml:space="preserve">Tulos</w:t>
      </w:r>
    </w:p>
    <w:p>
      <w:r>
        <w:t xml:space="preserve">Tiedän, mitkä ovat tyypilliset vaihteluvälit.</w:t>
      </w:r>
    </w:p>
    <w:p>
      <w:r>
        <w:rPr>
          <w:b/>
        </w:rPr>
        <w:t xml:space="preserve">Tulos</w:t>
      </w:r>
    </w:p>
    <w:p>
      <w:r>
        <w:t xml:space="preserve">Pyysin huippupalkkaa.</w:t>
      </w:r>
    </w:p>
    <w:p>
      <w:r>
        <w:rPr>
          <w:b/>
        </w:rPr>
        <w:t xml:space="preserve">Tulos</w:t>
      </w:r>
    </w:p>
    <w:p>
      <w:r>
        <w:t xml:space="preserve">Toivon saavani lisää palkkaa.</w:t>
      </w:r>
    </w:p>
    <w:p>
      <w:r>
        <w:rPr>
          <w:b/>
        </w:rPr>
        <w:t xml:space="preserve">Tulos</w:t>
      </w:r>
    </w:p>
    <w:p>
      <w:r>
        <w:t xml:space="preserve">Olen melko joustava.</w:t>
      </w:r>
    </w:p>
    <w:p>
      <w:r>
        <w:rPr>
          <w:b/>
        </w:rPr>
        <w:t xml:space="preserve">Esimerkki 7.1253</w:t>
      </w:r>
    </w:p>
    <w:p>
      <w:r>
        <w:t xml:space="preserve">Liitytkö johonkin kirjakerhoon?</w:t>
      </w:r>
    </w:p>
    <w:p>
      <w:r>
        <w:rPr>
          <w:b/>
        </w:rPr>
        <w:t xml:space="preserve">Tulos</w:t>
      </w:r>
    </w:p>
    <w:p>
      <w:r>
        <w:t xml:space="preserve">Minulla ei ole aikaa juuri nyt.</w:t>
      </w:r>
    </w:p>
    <w:p>
      <w:r>
        <w:rPr>
          <w:b/>
        </w:rPr>
        <w:t xml:space="preserve">Esimerkki 7.1254</w:t>
      </w:r>
    </w:p>
    <w:p>
      <w:r>
        <w:t xml:space="preserve">Voitko antaa minulle kyydin kotiin?</w:t>
      </w:r>
    </w:p>
    <w:p>
      <w:r>
        <w:rPr>
          <w:b/>
        </w:rPr>
        <w:t xml:space="preserve">Tulos</w:t>
      </w:r>
    </w:p>
    <w:p>
      <w:r>
        <w:t xml:space="preserve">Ajoin pyörällä töihin.</w:t>
      </w:r>
    </w:p>
    <w:p>
      <w:r>
        <w:rPr>
          <w:b/>
        </w:rPr>
        <w:t xml:space="preserve">Tulos</w:t>
      </w:r>
    </w:p>
    <w:p>
      <w:r>
        <w:t xml:space="preserve">Menen kotiin junalla.</w:t>
      </w:r>
    </w:p>
    <w:p>
      <w:r>
        <w:rPr>
          <w:b/>
        </w:rPr>
        <w:t xml:space="preserve">Esimerkki 7.1255</w:t>
      </w:r>
    </w:p>
    <w:p>
      <w:r>
        <w:t xml:space="preserve">Pidätkö mysteeriromaaneista?</w:t>
      </w:r>
    </w:p>
    <w:p>
      <w:r>
        <w:rPr>
          <w:b/>
        </w:rPr>
        <w:t xml:space="preserve">Tulos</w:t>
      </w:r>
    </w:p>
    <w:p>
      <w:r>
        <w:t xml:space="preserve">nämä ovat suosikkejani lukea</w:t>
      </w:r>
    </w:p>
    <w:p>
      <w:r>
        <w:rPr>
          <w:b/>
        </w:rPr>
        <w:t xml:space="preserve">Tulos</w:t>
      </w:r>
    </w:p>
    <w:p>
      <w:r>
        <w:t xml:space="preserve">Pidin Nancy Drew'sta lapsena.</w:t>
      </w:r>
    </w:p>
    <w:p>
      <w:r>
        <w:rPr>
          <w:b/>
        </w:rPr>
        <w:t xml:space="preserve">Esimerkki 7.1256</w:t>
      </w:r>
    </w:p>
    <w:p>
      <w:r>
        <w:t xml:space="preserve">Pidätkö tex-mex-ruoasta?</w:t>
      </w:r>
    </w:p>
    <w:p>
      <w:r>
        <w:rPr>
          <w:b/>
        </w:rPr>
        <w:t xml:space="preserve">Tulos</w:t>
      </w:r>
    </w:p>
    <w:p>
      <w:r>
        <w:t xml:space="preserve">Minulla ei ole koskaan ollut sitä</w:t>
      </w:r>
    </w:p>
    <w:p>
      <w:r>
        <w:rPr>
          <w:b/>
        </w:rPr>
        <w:t xml:space="preserve">Tulos</w:t>
      </w:r>
    </w:p>
    <w:p>
      <w:r>
        <w:t xml:space="preserve">En ole koskaan kokeillut sitä.</w:t>
      </w:r>
    </w:p>
    <w:p>
      <w:r>
        <w:rPr>
          <w:b/>
        </w:rPr>
        <w:t xml:space="preserve">Esimerkki 7.1257</w:t>
      </w:r>
    </w:p>
    <w:p>
      <w:r>
        <w:t xml:space="preserve">Haluatko ansaita enemmän rahaa?</w:t>
      </w:r>
    </w:p>
    <w:p>
      <w:r>
        <w:rPr>
          <w:b/>
        </w:rPr>
        <w:t xml:space="preserve">Tulos</w:t>
      </w:r>
    </w:p>
    <w:p>
      <w:r>
        <w:t xml:space="preserve">Palkankorotus olisi hieno asia, mutta paremmat työajat ovat tärkeimpiä.</w:t>
      </w:r>
    </w:p>
    <w:p>
      <w:r>
        <w:rPr>
          <w:b/>
        </w:rPr>
        <w:t xml:space="preserve">Esimerkki 7.1258</w:t>
      </w:r>
    </w:p>
    <w:p>
      <w:r>
        <w:t xml:space="preserve">Nautitko ulkoilusta?</w:t>
      </w:r>
    </w:p>
    <w:p>
      <w:r>
        <w:rPr>
          <w:b/>
        </w:rPr>
        <w:t xml:space="preserve">Tulos</w:t>
      </w:r>
    </w:p>
    <w:p>
      <w:r>
        <w:t xml:space="preserve">Rakastan ulkoilla lasten kanssa.</w:t>
      </w:r>
    </w:p>
    <w:p>
      <w:r>
        <w:rPr>
          <w:b/>
        </w:rPr>
        <w:t xml:space="preserve">Tulos</w:t>
      </w:r>
    </w:p>
    <w:p>
      <w:r>
        <w:t xml:space="preserve">Auringonlaskujen kuvaaminen on lempiharrastukseni.</w:t>
      </w:r>
    </w:p>
    <w:p>
      <w:r>
        <w:rPr>
          <w:b/>
        </w:rPr>
        <w:t xml:space="preserve">Esimerkki 7.1259</w:t>
      </w:r>
    </w:p>
    <w:p>
      <w:r>
        <w:t xml:space="preserve">Oletko käynyt vaeltamassa ympäriinsä?</w:t>
      </w:r>
    </w:p>
    <w:p>
      <w:r>
        <w:rPr>
          <w:b/>
        </w:rPr>
        <w:t xml:space="preserve">Tulos</w:t>
      </w:r>
    </w:p>
    <w:p>
      <w:r>
        <w:t xml:space="preserve">Jos löydän kukkuloita</w:t>
      </w:r>
    </w:p>
    <w:p>
      <w:r>
        <w:rPr>
          <w:b/>
        </w:rPr>
        <w:t xml:space="preserve">Tulos</w:t>
      </w:r>
    </w:p>
    <w:p>
      <w:r>
        <w:t xml:space="preserve">Olen hyvin ulkoilmaihminen.</w:t>
      </w:r>
    </w:p>
    <w:p>
      <w:r>
        <w:rPr>
          <w:b/>
        </w:rPr>
        <w:t xml:space="preserve">Esimerkki 7.1260</w:t>
      </w:r>
    </w:p>
    <w:p>
      <w:r>
        <w:t xml:space="preserve">Voiko äitisi yhä hyvin?</w:t>
      </w:r>
    </w:p>
    <w:p>
      <w:r>
        <w:rPr>
          <w:b/>
        </w:rPr>
        <w:t xml:space="preserve">Tulos</w:t>
      </w:r>
    </w:p>
    <w:p>
      <w:r>
        <w:t xml:space="preserve">Hän pärjää hienosti!</w:t>
      </w:r>
    </w:p>
    <w:p>
      <w:r>
        <w:rPr>
          <w:b/>
        </w:rPr>
        <w:t xml:space="preserve">Tulos</w:t>
      </w:r>
    </w:p>
    <w:p>
      <w:r>
        <w:t xml:space="preserve">Hän voi hyvin.</w:t>
      </w:r>
    </w:p>
    <w:p>
      <w:r>
        <w:rPr>
          <w:b/>
        </w:rPr>
        <w:t xml:space="preserve">Esimerkki 7.1261</w:t>
      </w:r>
    </w:p>
    <w:p>
      <w:r>
        <w:t xml:space="preserve">Oletko kiinnostunut historiallisista romaaneista?</w:t>
      </w:r>
    </w:p>
    <w:p>
      <w:r>
        <w:rPr>
          <w:b/>
        </w:rPr>
        <w:t xml:space="preserve">Tulos</w:t>
      </w:r>
    </w:p>
    <w:p>
      <w:r>
        <w:t xml:space="preserve">Pidän enemmän fiktiosta.</w:t>
      </w:r>
    </w:p>
    <w:p>
      <w:r>
        <w:rPr>
          <w:b/>
        </w:rPr>
        <w:t xml:space="preserve">Tulos</w:t>
      </w:r>
    </w:p>
    <w:p>
      <w:r>
        <w:t xml:space="preserve">Luen historiallisia mysteerejä.</w:t>
      </w:r>
    </w:p>
    <w:p>
      <w:r>
        <w:rPr>
          <w:b/>
        </w:rPr>
        <w:t xml:space="preserve">Esimerkki 7.1262</w:t>
      </w:r>
    </w:p>
    <w:p>
      <w:r>
        <w:t xml:space="preserve">Oletko allerginen jollekin?</w:t>
      </w:r>
    </w:p>
    <w:p>
      <w:r>
        <w:rPr>
          <w:b/>
        </w:rPr>
        <w:t xml:space="preserve">Tulos</w:t>
      </w:r>
    </w:p>
    <w:p>
      <w:r>
        <w:t xml:space="preserve">Ei tietääkseni.</w:t>
      </w:r>
    </w:p>
    <w:p>
      <w:r>
        <w:rPr>
          <w:b/>
        </w:rPr>
        <w:t xml:space="preserve">Tulos</w:t>
      </w:r>
    </w:p>
    <w:p>
      <w:r>
        <w:t xml:space="preserve">Enimmäkseen maapähkinöitä.</w:t>
      </w:r>
    </w:p>
    <w:p>
      <w:r>
        <w:rPr>
          <w:b/>
        </w:rPr>
        <w:t xml:space="preserve">Tulos</w:t>
      </w:r>
    </w:p>
    <w:p>
      <w:r>
        <w:t xml:space="preserve">Minulla ei ole allergioita.</w:t>
      </w:r>
    </w:p>
    <w:p>
      <w:r>
        <w:rPr>
          <w:b/>
        </w:rPr>
        <w:t xml:space="preserve">Esimerkki 7.1263</w:t>
      </w:r>
    </w:p>
    <w:p>
      <w:r>
        <w:t xml:space="preserve">Muutitko jostain muualta kaupungista</w:t>
      </w:r>
    </w:p>
    <w:p>
      <w:r>
        <w:rPr>
          <w:b/>
        </w:rPr>
        <w:t xml:space="preserve">Tulos</w:t>
      </w:r>
    </w:p>
    <w:p>
      <w:r>
        <w:t xml:space="preserve">Muutimme maan toiselle puolelle.</w:t>
      </w:r>
    </w:p>
    <w:p>
      <w:r>
        <w:rPr>
          <w:b/>
        </w:rPr>
        <w:t xml:space="preserve">Tulos</w:t>
      </w:r>
    </w:p>
    <w:p>
      <w:r>
        <w:t xml:space="preserve">Asuin ennen keskustassa.</w:t>
      </w:r>
    </w:p>
    <w:p>
      <w:r>
        <w:rPr>
          <w:b/>
        </w:rPr>
        <w:t xml:space="preserve">Tulos</w:t>
      </w:r>
    </w:p>
    <w:p>
      <w:r>
        <w:t xml:space="preserve">Muutin tänne maaseudulta.</w:t>
      </w:r>
    </w:p>
    <w:p>
      <w:r>
        <w:rPr>
          <w:b/>
        </w:rPr>
        <w:t xml:space="preserve">Tulos</w:t>
      </w:r>
    </w:p>
    <w:p>
      <w:r>
        <w:t xml:space="preserve">Kaupungin ulkopuolella</w:t>
      </w:r>
    </w:p>
    <w:p>
      <w:r>
        <w:rPr>
          <w:b/>
        </w:rPr>
        <w:t xml:space="preserve">Esimerkki 7.1264</w:t>
      </w:r>
    </w:p>
    <w:p>
      <w:r>
        <w:t xml:space="preserve">Onko sinulla kokemusta etsimästäsi työstä?</w:t>
      </w:r>
    </w:p>
    <w:p>
      <w:r>
        <w:rPr>
          <w:b/>
        </w:rPr>
        <w:t xml:space="preserve">Tulos</w:t>
      </w:r>
    </w:p>
    <w:p>
      <w:r>
        <w:t xml:space="preserve">Se on hyvin samanlainen kuin nykyinen työni.</w:t>
      </w:r>
    </w:p>
    <w:p>
      <w:r>
        <w:rPr>
          <w:b/>
        </w:rPr>
        <w:t xml:space="preserve">Tulos</w:t>
      </w:r>
    </w:p>
    <w:p>
      <w:r>
        <w:t xml:space="preserve">Olen ollut samassa tehtävässä kaksi vuotta.</w:t>
      </w:r>
    </w:p>
    <w:p>
      <w:r>
        <w:rPr>
          <w:b/>
        </w:rPr>
        <w:t xml:space="preserve">Esimerkki 7.1265</w:t>
      </w:r>
    </w:p>
    <w:p>
      <w:r>
        <w:t xml:space="preserve">Tuletko toimeen työtovereidesi kanssa?</w:t>
      </w:r>
    </w:p>
    <w:p>
      <w:r>
        <w:rPr>
          <w:b/>
        </w:rPr>
        <w:t xml:space="preserve">Tulos</w:t>
      </w:r>
    </w:p>
    <w:p>
      <w:r>
        <w:t xml:space="preserve">Jotkut niistä voivat olla melko aggressiivisia.</w:t>
      </w:r>
    </w:p>
    <w:p>
      <w:r>
        <w:rPr>
          <w:b/>
        </w:rPr>
        <w:t xml:space="preserve">Tulos</w:t>
      </w:r>
    </w:p>
    <w:p>
      <w:r>
        <w:t xml:space="preserve">Ne ovat super suloisia.</w:t>
      </w:r>
    </w:p>
    <w:p>
      <w:r>
        <w:rPr>
          <w:b/>
        </w:rPr>
        <w:t xml:space="preserve">Tulos</w:t>
      </w:r>
    </w:p>
    <w:p>
      <w:r>
        <w:t xml:space="preserve">En oikein pidä niistä.</w:t>
      </w:r>
    </w:p>
    <w:p>
      <w:r>
        <w:rPr>
          <w:b/>
        </w:rPr>
        <w:t xml:space="preserve">Esimerkki 7.1266</w:t>
      </w:r>
    </w:p>
    <w:p>
      <w:r>
        <w:t xml:space="preserve">Maksetaanko siitä enemmän?</w:t>
      </w:r>
    </w:p>
    <w:p>
      <w:r>
        <w:rPr>
          <w:b/>
        </w:rPr>
        <w:t xml:space="preserve">Tulos</w:t>
      </w:r>
    </w:p>
    <w:p>
      <w:r>
        <w:t xml:space="preserve">Siitä maksetaan huomattavasti enemmän kuin nykyisestä työstäni.</w:t>
      </w:r>
    </w:p>
    <w:p>
      <w:r>
        <w:rPr>
          <w:b/>
        </w:rPr>
        <w:t xml:space="preserve">Tulos</w:t>
      </w:r>
    </w:p>
    <w:p>
      <w:r>
        <w:t xml:space="preserve">Siihen liittyy korkeampi palkka.</w:t>
      </w:r>
    </w:p>
    <w:p>
      <w:r>
        <w:rPr>
          <w:b/>
        </w:rPr>
        <w:t xml:space="preserve">Esimerkki 7.1267</w:t>
      </w:r>
    </w:p>
    <w:p>
      <w:r>
        <w:t xml:space="preserve">Käytkö tänään bussilla?</w:t>
      </w:r>
    </w:p>
    <w:p>
      <w:r>
        <w:rPr>
          <w:b/>
        </w:rPr>
        <w:t xml:space="preserve">Tulos</w:t>
      </w:r>
    </w:p>
    <w:p>
      <w:r>
        <w:t xml:space="preserve">Otan autoni mukaan.</w:t>
      </w:r>
    </w:p>
    <w:p>
      <w:r>
        <w:rPr>
          <w:b/>
        </w:rPr>
        <w:t xml:space="preserve">Tulos</w:t>
      </w:r>
    </w:p>
    <w:p>
      <w:r>
        <w:t xml:space="preserve">Minä ajan</w:t>
      </w:r>
    </w:p>
    <w:p>
      <w:r>
        <w:rPr>
          <w:b/>
        </w:rPr>
        <w:t xml:space="preserve">Esimerkki 7.1268</w:t>
      </w:r>
    </w:p>
    <w:p>
      <w:r>
        <w:t xml:space="preserve">Oletko uusi naapurustossa?</w:t>
      </w:r>
    </w:p>
    <w:p>
      <w:r>
        <w:rPr>
          <w:b/>
        </w:rPr>
        <w:t xml:space="preserve">Tulos</w:t>
      </w:r>
    </w:p>
    <w:p>
      <w:r>
        <w:t xml:space="preserve">Olen ollut täällä jo jonkin aikaa.</w:t>
      </w:r>
    </w:p>
    <w:p>
      <w:r>
        <w:rPr>
          <w:b/>
        </w:rPr>
        <w:t xml:space="preserve">Tulos</w:t>
      </w:r>
    </w:p>
    <w:p>
      <w:r>
        <w:t xml:space="preserve">Hyvin uusi, vasta viime viikolla</w:t>
      </w:r>
    </w:p>
    <w:p>
      <w:r>
        <w:rPr>
          <w:b/>
        </w:rPr>
        <w:t xml:space="preserve">Esimerkki 7.1269</w:t>
      </w:r>
    </w:p>
    <w:p>
      <w:r>
        <w:t xml:space="preserve">Oletko valmis matkustamaan 5 mailia?</w:t>
      </w:r>
    </w:p>
    <w:p>
      <w:r>
        <w:rPr>
          <w:b/>
        </w:rPr>
        <w:t xml:space="preserve">Tulos</w:t>
      </w:r>
    </w:p>
    <w:p>
      <w:r>
        <w:t xml:space="preserve">Se ei vaikuta kovin kaukaiselta.</w:t>
      </w:r>
    </w:p>
    <w:p>
      <w:r>
        <w:rPr>
          <w:b/>
        </w:rPr>
        <w:t xml:space="preserve">Tulos</w:t>
      </w:r>
    </w:p>
    <w:p>
      <w:r>
        <w:t xml:space="preserve">Vain pizzaa varten.</w:t>
      </w:r>
    </w:p>
    <w:p>
      <w:r>
        <w:rPr>
          <w:b/>
        </w:rPr>
        <w:t xml:space="preserve">Tulos</w:t>
      </w:r>
    </w:p>
    <w:p>
      <w:r>
        <w:t xml:space="preserve">Onko meidän mentävä niin pitkälle?</w:t>
      </w:r>
    </w:p>
    <w:p>
      <w:r>
        <w:rPr>
          <w:b/>
        </w:rPr>
        <w:t xml:space="preserve">Tulos</w:t>
      </w:r>
    </w:p>
    <w:p>
      <w:r>
        <w:t xml:space="preserve">Menisin kauemmas hyvän ruoan takia</w:t>
      </w:r>
    </w:p>
    <w:p>
      <w:r>
        <w:rPr>
          <w:b/>
        </w:rPr>
        <w:t xml:space="preserve">Esimerkki 7.1270</w:t>
      </w:r>
    </w:p>
    <w:p>
      <w:r>
        <w:t xml:space="preserve">Oletko käynyt täällä aiemmin?</w:t>
      </w:r>
    </w:p>
    <w:p>
      <w:r>
        <w:rPr>
          <w:b/>
        </w:rPr>
        <w:t xml:space="preserve">Tulos</w:t>
      </w:r>
    </w:p>
    <w:p>
      <w:r>
        <w:t xml:space="preserve">Olin täällä viime viikolla</w:t>
      </w:r>
    </w:p>
    <w:p>
      <w:r>
        <w:rPr>
          <w:b/>
        </w:rPr>
        <w:t xml:space="preserve">Esimerkki 7.1271</w:t>
      </w:r>
    </w:p>
    <w:p>
      <w:r>
        <w:t xml:space="preserve">Pidätkö puutarhanhoidosta?</w:t>
      </w:r>
    </w:p>
    <w:p>
      <w:r>
        <w:rPr>
          <w:b/>
        </w:rPr>
        <w:t xml:space="preserve">Tulos</w:t>
      </w:r>
    </w:p>
    <w:p>
      <w:r>
        <w:t xml:space="preserve">Kasvatan pihallani kaikenlaisia hedelmiä ja vihanneksia.</w:t>
      </w:r>
    </w:p>
    <w:p>
      <w:r>
        <w:rPr>
          <w:b/>
        </w:rPr>
        <w:t xml:space="preserve">Esimerkki 7.1272</w:t>
      </w:r>
    </w:p>
    <w:p>
      <w:r>
        <w:t xml:space="preserve">Asutko yhä naapurustossa?</w:t>
      </w:r>
    </w:p>
    <w:p>
      <w:r>
        <w:rPr>
          <w:b/>
        </w:rPr>
        <w:t xml:space="preserve">Tulos</w:t>
      </w:r>
    </w:p>
    <w:p>
      <w:r>
        <w:t xml:space="preserve">Muutin vuosia sitten</w:t>
      </w:r>
    </w:p>
    <w:p>
      <w:r>
        <w:rPr>
          <w:b/>
        </w:rPr>
        <w:t xml:space="preserve">Tulos</w:t>
      </w:r>
    </w:p>
    <w:p>
      <w:r>
        <w:t xml:space="preserve">Muutin takaisin tänne viime viikolla.</w:t>
      </w:r>
    </w:p>
    <w:p>
      <w:r>
        <w:rPr>
          <w:b/>
        </w:rPr>
        <w:t xml:space="preserve">Tulos</w:t>
      </w:r>
    </w:p>
    <w:p>
      <w:r>
        <w:t xml:space="preserve">Elämä on liian lyhyt pysyäksemme koko ajan samassa paikassa.</w:t>
      </w:r>
    </w:p>
    <w:p>
      <w:r>
        <w:rPr>
          <w:b/>
        </w:rPr>
        <w:t xml:space="preserve">Esimerkki 7.1273</w:t>
      </w:r>
    </w:p>
    <w:p>
      <w:r>
        <w:t xml:space="preserve">Oletko uusi alueella?</w:t>
      </w:r>
    </w:p>
    <w:p>
      <w:r>
        <w:rPr>
          <w:b/>
        </w:rPr>
        <w:t xml:space="preserve">Tulos</w:t>
      </w:r>
    </w:p>
    <w:p>
      <w:r>
        <w:t xml:space="preserve">Olemme asuneet täällä vasta kuukauden.</w:t>
      </w:r>
    </w:p>
    <w:p>
      <w:r>
        <w:rPr>
          <w:b/>
        </w:rPr>
        <w:t xml:space="preserve">Tulos</w:t>
      </w:r>
    </w:p>
    <w:p>
      <w:r>
        <w:t xml:space="preserve">Minut kasvatettiin täällä.</w:t>
      </w:r>
    </w:p>
    <w:p>
      <w:r>
        <w:rPr>
          <w:b/>
        </w:rPr>
        <w:t xml:space="preserve">Esimerkki 7.1274</w:t>
      </w:r>
    </w:p>
    <w:p>
      <w:r>
        <w:t xml:space="preserve">Työskenteletkö kokopäiväisesti?</w:t>
      </w:r>
    </w:p>
    <w:p>
      <w:r>
        <w:rPr>
          <w:b/>
        </w:rPr>
        <w:t xml:space="preserve">Tulos</w:t>
      </w:r>
    </w:p>
    <w:p>
      <w:r>
        <w:t xml:space="preserve">Työelämäni on päättymässä.</w:t>
      </w:r>
    </w:p>
    <w:p>
      <w:r>
        <w:rPr>
          <w:b/>
        </w:rPr>
        <w:t xml:space="preserve">Esimerkki 7.1275</w:t>
      </w:r>
    </w:p>
    <w:p>
      <w:r>
        <w:t xml:space="preserve">Värjäsitkö hiuksesi punaisiksi?</w:t>
      </w:r>
    </w:p>
    <w:p>
      <w:r>
        <w:rPr>
          <w:b/>
        </w:rPr>
        <w:t xml:space="preserve">Tulos</w:t>
      </w:r>
    </w:p>
    <w:p>
      <w:r>
        <w:t xml:space="preserve">Sinä huomasit!</w:t>
      </w:r>
    </w:p>
    <w:p>
      <w:r>
        <w:rPr>
          <w:b/>
        </w:rPr>
        <w:t xml:space="preserve">Tulos</w:t>
      </w:r>
    </w:p>
    <w:p>
      <w:r>
        <w:t xml:space="preserve">Minulla on aina ollut punaiset hiukset.</w:t>
      </w:r>
    </w:p>
    <w:p>
      <w:r>
        <w:rPr>
          <w:b/>
        </w:rPr>
        <w:t xml:space="preserve">Esimerkki 7.1276</w:t>
      </w:r>
    </w:p>
    <w:p>
      <w:r>
        <w:t xml:space="preserve">Oletko valmis mereneläviin tänä viikonloppuna?</w:t>
      </w:r>
    </w:p>
    <w:p>
      <w:r>
        <w:rPr>
          <w:b/>
        </w:rPr>
        <w:t xml:space="preserve">Tulos</w:t>
      </w:r>
    </w:p>
    <w:p>
      <w:r>
        <w:t xml:space="preserve">Riippuu merenelävien tyypistä.</w:t>
      </w:r>
    </w:p>
    <w:p>
      <w:r>
        <w:rPr>
          <w:b/>
        </w:rPr>
        <w:t xml:space="preserve">Esimerkki 7.1277</w:t>
      </w:r>
    </w:p>
    <w:p>
      <w:r>
        <w:t xml:space="preserve">Muistatko korttelimme lämmöllä?</w:t>
      </w:r>
    </w:p>
    <w:p>
      <w:r>
        <w:rPr>
          <w:b/>
        </w:rPr>
        <w:t xml:space="preserve">Tulos</w:t>
      </w:r>
    </w:p>
    <w:p>
      <w:r>
        <w:t xml:space="preserve">Olin todella nuori, kun asuimme täällä.</w:t>
      </w:r>
    </w:p>
    <w:p>
      <w:r>
        <w:rPr>
          <w:b/>
        </w:rPr>
        <w:t xml:space="preserve">Tulos</w:t>
      </w:r>
    </w:p>
    <w:p>
      <w:r>
        <w:t xml:space="preserve">Nautin asumisesta siellä</w:t>
      </w:r>
    </w:p>
    <w:p>
      <w:r>
        <w:rPr>
          <w:b/>
        </w:rPr>
        <w:t xml:space="preserve">Esimerkki 7.1278</w:t>
      </w:r>
    </w:p>
    <w:p>
      <w:r>
        <w:t xml:space="preserve">Kiinnostavatko tietokirjat sinua?</w:t>
      </w:r>
    </w:p>
    <w:p>
      <w:r>
        <w:rPr>
          <w:b/>
        </w:rPr>
        <w:t xml:space="preserve">Tulos</w:t>
      </w:r>
    </w:p>
    <w:p>
      <w:r>
        <w:t xml:space="preserve">Mieluummin fiktiota</w:t>
      </w:r>
    </w:p>
    <w:p>
      <w:r>
        <w:rPr>
          <w:b/>
        </w:rPr>
        <w:t xml:space="preserve">Tulos</w:t>
      </w:r>
    </w:p>
    <w:p>
      <w:r>
        <w:t xml:space="preserve">Pidän elämäkerroista.</w:t>
      </w:r>
    </w:p>
    <w:p>
      <w:r>
        <w:rPr>
          <w:b/>
        </w:rPr>
        <w:t xml:space="preserve">Esimerkki 7.1279</w:t>
      </w:r>
    </w:p>
    <w:p>
      <w:r>
        <w:t xml:space="preserve">Pidätkö äänekkäistä juhlista?</w:t>
      </w:r>
    </w:p>
    <w:p>
      <w:r>
        <w:rPr>
          <w:b/>
        </w:rPr>
        <w:t xml:space="preserve">Tulos</w:t>
      </w:r>
    </w:p>
    <w:p>
      <w:r>
        <w:t xml:space="preserve">Pidän enemmän hyvästä kirjasta.</w:t>
      </w:r>
    </w:p>
    <w:p>
      <w:r>
        <w:rPr>
          <w:b/>
        </w:rPr>
        <w:t xml:space="preserve">Tulos</w:t>
      </w:r>
    </w:p>
    <w:p>
      <w:r>
        <w:t xml:space="preserve">Pidän enemmän hiljaisuudesta.</w:t>
      </w:r>
    </w:p>
    <w:p>
      <w:r>
        <w:rPr>
          <w:b/>
        </w:rPr>
        <w:t xml:space="preserve">Esimerkki 7.1280</w:t>
      </w:r>
    </w:p>
    <w:p>
      <w:r>
        <w:t xml:space="preserve">Oletko kokeillut erilaisia etnisiä ruokia?</w:t>
      </w:r>
    </w:p>
    <w:p>
      <w:r>
        <w:rPr>
          <w:b/>
        </w:rPr>
        <w:t xml:space="preserve">Tulos</w:t>
      </w:r>
    </w:p>
    <w:p>
      <w:r>
        <w:t xml:space="preserve">Olen saanut matkoillani kokeilla kaikenlaista ruokaa.</w:t>
      </w:r>
    </w:p>
    <w:p>
      <w:r>
        <w:rPr>
          <w:b/>
        </w:rPr>
        <w:t xml:space="preserve">Tulos</w:t>
      </w:r>
    </w:p>
    <w:p>
      <w:r>
        <w:t xml:space="preserve">Syön usein kiinalaista ruokaa.</w:t>
      </w:r>
    </w:p>
    <w:p>
      <w:r>
        <w:rPr>
          <w:b/>
        </w:rPr>
        <w:t xml:space="preserve">Tulos</w:t>
      </w:r>
    </w:p>
    <w:p>
      <w:r>
        <w:t xml:space="preserve">En ole väsynyt tarpeeksi etnisiin ruokiin</w:t>
      </w:r>
    </w:p>
    <w:p>
      <w:r>
        <w:rPr>
          <w:b/>
        </w:rPr>
        <w:t xml:space="preserve">Esimerkki 7.1281</w:t>
      </w:r>
    </w:p>
    <w:p>
      <w:r>
        <w:t xml:space="preserve">Olisitko kiinnostunut allasjuhlista?</w:t>
      </w:r>
    </w:p>
    <w:p>
      <w:r>
        <w:rPr>
          <w:b/>
        </w:rPr>
        <w:t xml:space="preserve">Tulos</w:t>
      </w:r>
    </w:p>
    <w:p>
      <w:r>
        <w:t xml:space="preserve">Haluaisimme kokoontua yhteen.</w:t>
      </w:r>
    </w:p>
    <w:p>
      <w:r>
        <w:rPr>
          <w:b/>
        </w:rPr>
        <w:t xml:space="preserve">Tulos</w:t>
      </w:r>
    </w:p>
    <w:p>
      <w:r>
        <w:t xml:space="preserve">En ole uimari.</w:t>
      </w:r>
    </w:p>
    <w:p>
      <w:r>
        <w:rPr>
          <w:b/>
        </w:rPr>
        <w:t xml:space="preserve">Esimerkki 7.1282</w:t>
      </w:r>
    </w:p>
    <w:p>
      <w:r>
        <w:t xml:space="preserve">Oletko valmis viikonloppuun?</w:t>
      </w:r>
    </w:p>
    <w:p>
      <w:r>
        <w:rPr>
          <w:b/>
        </w:rPr>
        <w:t xml:space="preserve">Tulos</w:t>
      </w:r>
    </w:p>
    <w:p>
      <w:r>
        <w:t xml:space="preserve">En malta odottaa</w:t>
      </w:r>
    </w:p>
    <w:p>
      <w:r>
        <w:rPr>
          <w:b/>
        </w:rPr>
        <w:t xml:space="preserve">Esimerkki 7.1283</w:t>
      </w:r>
    </w:p>
    <w:p>
      <w:r>
        <w:t xml:space="preserve">Oletko kasvissyöjä?</w:t>
      </w:r>
    </w:p>
    <w:p>
      <w:r>
        <w:rPr>
          <w:b/>
        </w:rPr>
        <w:t xml:space="preserve">Tulos</w:t>
      </w:r>
    </w:p>
    <w:p>
      <w:r>
        <w:t xml:space="preserve">En ole syönyt punaista lihaa 30 vuoteen.</w:t>
      </w:r>
    </w:p>
    <w:p>
      <w:r>
        <w:rPr>
          <w:b/>
        </w:rPr>
        <w:t xml:space="preserve">Esimerkki 7.1284</w:t>
      </w:r>
    </w:p>
    <w:p>
      <w:r>
        <w:t xml:space="preserve">Onko sinulle tärkeää olla lähellä junaa?</w:t>
      </w:r>
    </w:p>
    <w:p>
      <w:r>
        <w:rPr>
          <w:b/>
        </w:rPr>
        <w:t xml:space="preserve">Tulos</w:t>
      </w:r>
    </w:p>
    <w:p>
      <w:r>
        <w:t xml:space="preserve">En halua kävellä liian kauas.</w:t>
      </w:r>
    </w:p>
    <w:p>
      <w:r>
        <w:rPr>
          <w:b/>
        </w:rPr>
        <w:t xml:space="preserve">Esimerkki 7.1285</w:t>
      </w:r>
    </w:p>
    <w:p>
      <w:r>
        <w:t xml:space="preserve">Oletko miettinyt työmatkaasi?</w:t>
      </w:r>
    </w:p>
    <w:p>
      <w:r>
        <w:rPr>
          <w:b/>
        </w:rPr>
        <w:t xml:space="preserve">Tulos</w:t>
      </w:r>
    </w:p>
    <w:p>
      <w:r>
        <w:t xml:space="preserve">Työmatkat ovat siellä helppoja.</w:t>
      </w:r>
    </w:p>
    <w:p>
      <w:r>
        <w:rPr>
          <w:b/>
        </w:rPr>
        <w:t xml:space="preserve">Esimerkki 7.1286</w:t>
      </w:r>
    </w:p>
    <w:p>
      <w:r>
        <w:t xml:space="preserve">Oletko yhä toisen naapurimme ystävä?</w:t>
      </w:r>
    </w:p>
    <w:p>
      <w:r>
        <w:rPr>
          <w:b/>
        </w:rPr>
        <w:t xml:space="preserve">Tulos</w:t>
      </w:r>
    </w:p>
    <w:p>
      <w:r>
        <w:t xml:space="preserve">Pidän heihin yhteyttä.</w:t>
      </w:r>
    </w:p>
    <w:p>
      <w:r>
        <w:rPr>
          <w:b/>
        </w:rPr>
        <w:t xml:space="preserve">Tulos</w:t>
      </w:r>
    </w:p>
    <w:p>
      <w:r>
        <w:t xml:space="preserve">Emme ole pitäneet yhteyttä.</w:t>
      </w:r>
    </w:p>
    <w:p>
      <w:r>
        <w:rPr>
          <w:b/>
        </w:rPr>
        <w:t xml:space="preserve">Tulos</w:t>
      </w:r>
    </w:p>
    <w:p>
      <w:r>
        <w:t xml:space="preserve">Hän muutti pois muutama vuosi sitten.</w:t>
      </w:r>
    </w:p>
    <w:p>
      <w:r>
        <w:rPr>
          <w:b/>
        </w:rPr>
        <w:t xml:space="preserve">Esimerkki 7.1287</w:t>
      </w:r>
    </w:p>
    <w:p>
      <w:r>
        <w:t xml:space="preserve">Oletko koskaan soittanut bassokitaraa?</w:t>
      </w:r>
    </w:p>
    <w:p>
      <w:r>
        <w:rPr>
          <w:b/>
        </w:rPr>
        <w:t xml:space="preserve">Tulos</w:t>
      </w:r>
    </w:p>
    <w:p>
      <w:r>
        <w:t xml:space="preserve">En ole koskaan</w:t>
      </w:r>
    </w:p>
    <w:p>
      <w:r>
        <w:rPr>
          <w:b/>
        </w:rPr>
        <w:t xml:space="preserve">Esimerkki 7.1288</w:t>
      </w:r>
    </w:p>
    <w:p>
      <w:r>
        <w:t xml:space="preserve">Luetko murhamysteerejä?</w:t>
      </w:r>
    </w:p>
    <w:p>
      <w:r>
        <w:rPr>
          <w:b/>
        </w:rPr>
        <w:t xml:space="preserve">Tulos</w:t>
      </w:r>
    </w:p>
    <w:p>
      <w:r>
        <w:t xml:space="preserve">Minä tein niin lapsena.</w:t>
      </w:r>
    </w:p>
    <w:p>
      <w:r>
        <w:rPr>
          <w:b/>
        </w:rPr>
        <w:t xml:space="preserve">Tulos</w:t>
      </w:r>
    </w:p>
    <w:p>
      <w:r>
        <w:t xml:space="preserve">Tämä on suosikkityyppini</w:t>
      </w:r>
    </w:p>
    <w:p>
      <w:r>
        <w:rPr>
          <w:b/>
        </w:rPr>
        <w:t xml:space="preserve">Tulos</w:t>
      </w:r>
    </w:p>
    <w:p>
      <w:r>
        <w:t xml:space="preserve">Agatha Christie on suosikki.</w:t>
      </w:r>
    </w:p>
    <w:p>
      <w:r>
        <w:rPr>
          <w:b/>
        </w:rPr>
        <w:t xml:space="preserve">Esimerkki 7.1289</w:t>
      </w:r>
    </w:p>
    <w:p>
      <w:r>
        <w:t xml:space="preserve">Haluatko työskennellä lähempänä kotia?</w:t>
      </w:r>
    </w:p>
    <w:p>
      <w:r>
        <w:rPr>
          <w:b/>
        </w:rPr>
        <w:t xml:space="preserve">Tulos</w:t>
      </w:r>
    </w:p>
    <w:p>
      <w:r>
        <w:t xml:space="preserve">Työmatkani ei häiritse minua.</w:t>
      </w:r>
    </w:p>
    <w:p>
      <w:r>
        <w:rPr>
          <w:b/>
        </w:rPr>
        <w:t xml:space="preserve">Esimerkki 7.1290</w:t>
      </w:r>
    </w:p>
    <w:p>
      <w:r>
        <w:t xml:space="preserve">Pidätkö elokuvissa käymisestä?</w:t>
      </w:r>
    </w:p>
    <w:p>
      <w:r>
        <w:rPr>
          <w:b/>
        </w:rPr>
        <w:t xml:space="preserve">Tulos</w:t>
      </w:r>
    </w:p>
    <w:p>
      <w:r>
        <w:t xml:space="preserve">Se on suosikkini.</w:t>
      </w:r>
    </w:p>
    <w:p>
      <w:r>
        <w:rPr>
          <w:b/>
        </w:rPr>
        <w:t xml:space="preserve">Esimerkki 7.1291</w:t>
      </w:r>
    </w:p>
    <w:p>
      <w:r>
        <w:t xml:space="preserve">Oletko urheilufani?</w:t>
      </w:r>
    </w:p>
    <w:p>
      <w:r>
        <w:rPr>
          <w:b/>
        </w:rPr>
        <w:t xml:space="preserve">Tulos</w:t>
      </w:r>
    </w:p>
    <w:p>
      <w:r>
        <w:t xml:space="preserve">joitakin urheilulajeja, joita fanitan</w:t>
      </w:r>
    </w:p>
    <w:p>
      <w:r>
        <w:rPr>
          <w:b/>
        </w:rPr>
        <w:t xml:space="preserve">Tulos</w:t>
      </w:r>
    </w:p>
    <w:p>
      <w:r>
        <w:t xml:space="preserve">Käyn kaikissa baseball-peleissä.</w:t>
      </w:r>
    </w:p>
    <w:p>
      <w:r>
        <w:rPr>
          <w:b/>
        </w:rPr>
        <w:t xml:space="preserve">Tulos</w:t>
      </w:r>
    </w:p>
    <w:p>
      <w:r>
        <w:t xml:space="preserve">En pidä urheilusta</w:t>
      </w:r>
    </w:p>
    <w:p>
      <w:r>
        <w:rPr>
          <w:b/>
        </w:rPr>
        <w:t xml:space="preserve">Esimerkki 7.1292</w:t>
      </w:r>
    </w:p>
    <w:p>
      <w:r>
        <w:t xml:space="preserve">Oliko viikkosi kunnossa?</w:t>
      </w:r>
    </w:p>
    <w:p>
      <w:r>
        <w:rPr>
          <w:b/>
        </w:rPr>
        <w:t xml:space="preserve">Tulos</w:t>
      </w:r>
    </w:p>
    <w:p>
      <w:r>
        <w:t xml:space="preserve">Olen iloinen, kun se on ohi.</w:t>
      </w:r>
    </w:p>
    <w:p>
      <w:r>
        <w:rPr>
          <w:b/>
        </w:rPr>
        <w:t xml:space="preserve">Tulos</w:t>
      </w:r>
    </w:p>
    <w:p>
      <w:r>
        <w:t xml:space="preserve">Kaikki oli hyvin.</w:t>
      </w:r>
    </w:p>
    <w:p>
      <w:r>
        <w:rPr>
          <w:b/>
        </w:rPr>
        <w:t xml:space="preserve">Tulos</w:t>
      </w:r>
    </w:p>
    <w:p>
      <w:r>
        <w:t xml:space="preserve">Viikkoni oli ihastuttava.</w:t>
      </w:r>
    </w:p>
    <w:p>
      <w:r>
        <w:rPr>
          <w:b/>
        </w:rPr>
        <w:t xml:space="preserve">Tulos</w:t>
      </w:r>
    </w:p>
    <w:p>
      <w:r>
        <w:t xml:space="preserve">Se oli parempi kuin luulin</w:t>
      </w:r>
    </w:p>
    <w:p>
      <w:r>
        <w:rPr>
          <w:b/>
        </w:rPr>
        <w:t xml:space="preserve">Esimerkki 7.1293</w:t>
      </w:r>
    </w:p>
    <w:p>
      <w:r>
        <w:t xml:space="preserve">Pitääkö suosikkimusiikissasi olla hyvä rytmi, jotta voit tanssia?</w:t>
      </w:r>
    </w:p>
    <w:p>
      <w:r>
        <w:rPr>
          <w:b/>
        </w:rPr>
        <w:t xml:space="preserve">Tulos</w:t>
      </w:r>
    </w:p>
    <w:p>
      <w:r>
        <w:t xml:space="preserve">Tanssi on liian väsyttävää minulle.</w:t>
      </w:r>
    </w:p>
    <w:p>
      <w:r>
        <w:rPr>
          <w:b/>
        </w:rPr>
        <w:t xml:space="preserve">Esimerkki 7.1294</w:t>
      </w:r>
    </w:p>
    <w:p>
      <w:r>
        <w:t xml:space="preserve">Pidätkö koirista?</w:t>
      </w:r>
    </w:p>
    <w:p>
      <w:r>
        <w:rPr>
          <w:b/>
        </w:rPr>
        <w:t xml:space="preserve">Tulos</w:t>
      </w:r>
    </w:p>
    <w:p>
      <w:r>
        <w:t xml:space="preserve">Olen enemmän kissaihminen.</w:t>
      </w:r>
    </w:p>
    <w:p>
      <w:r>
        <w:rPr>
          <w:b/>
        </w:rPr>
        <w:t xml:space="preserve">Tulos</w:t>
      </w:r>
    </w:p>
    <w:p>
      <w:r>
        <w:t xml:space="preserve">Minulla on kolme koiraa.</w:t>
      </w:r>
    </w:p>
    <w:p>
      <w:r>
        <w:rPr>
          <w:b/>
        </w:rPr>
        <w:t xml:space="preserve">Esimerkki 7.1295</w:t>
      </w:r>
    </w:p>
    <w:p>
      <w:r>
        <w:t xml:space="preserve">Muutitko tänne?</w:t>
      </w:r>
    </w:p>
    <w:p>
      <w:r>
        <w:rPr>
          <w:b/>
        </w:rPr>
        <w:t xml:space="preserve">Tulos</w:t>
      </w:r>
    </w:p>
    <w:p>
      <w:r>
        <w:t xml:space="preserve">Me juuri teimme sen.</w:t>
      </w:r>
    </w:p>
    <w:p>
      <w:r>
        <w:rPr>
          <w:b/>
        </w:rPr>
        <w:t xml:space="preserve">Tulos</w:t>
      </w:r>
    </w:p>
    <w:p>
      <w:r>
        <w:t xml:space="preserve">Tulin viime vuonna.</w:t>
      </w:r>
    </w:p>
    <w:p>
      <w:r>
        <w:rPr>
          <w:b/>
        </w:rPr>
        <w:t xml:space="preserve">Esimerkki 7.1296</w:t>
      </w:r>
    </w:p>
    <w:p>
      <w:r>
        <w:t xml:space="preserve">Kuulostaako alueella mahdollisesti esiintyvien indie-artistien kuuleminen siistiltä?</w:t>
      </w:r>
    </w:p>
    <w:p>
      <w:r>
        <w:rPr>
          <w:b/>
        </w:rPr>
        <w:t xml:space="preserve">Tulos</w:t>
      </w:r>
    </w:p>
    <w:p>
      <w:r>
        <w:t xml:space="preserve">Jos se on pop- tai rockmusiikkia.</w:t>
      </w:r>
    </w:p>
    <w:p>
      <w:r>
        <w:rPr>
          <w:b/>
        </w:rPr>
        <w:t xml:space="preserve">Esimerkki 7.1297</w:t>
      </w:r>
    </w:p>
    <w:p>
      <w:r>
        <w:t xml:space="preserve">Haluaisitko tutustua paikalliseen panimoon tällä viikolla?</w:t>
      </w:r>
    </w:p>
    <w:p>
      <w:r>
        <w:rPr>
          <w:b/>
        </w:rPr>
        <w:t xml:space="preserve">Tulos</w:t>
      </w:r>
    </w:p>
    <w:p>
      <w:r>
        <w:t xml:space="preserve">Olen aina halunnut käydä panimossa.</w:t>
      </w:r>
    </w:p>
    <w:p>
      <w:r>
        <w:rPr>
          <w:b/>
        </w:rPr>
        <w:t xml:space="preserve">Tulos</w:t>
      </w:r>
    </w:p>
    <w:p>
      <w:r>
        <w:t xml:space="preserve">En pidä oluesta.</w:t>
      </w:r>
    </w:p>
    <w:p>
      <w:r>
        <w:rPr>
          <w:b/>
        </w:rPr>
        <w:t xml:space="preserve">Tulos</w:t>
      </w:r>
    </w:p>
    <w:p>
      <w:r>
        <w:t xml:space="preserve">Olen valmis siihen.</w:t>
      </w:r>
    </w:p>
    <w:p>
      <w:r>
        <w:rPr>
          <w:b/>
        </w:rPr>
        <w:t xml:space="preserve">Esimerkki 7.1298</w:t>
      </w:r>
    </w:p>
    <w:p>
      <w:r>
        <w:t xml:space="preserve">Haetko tänään noutoruokaa?</w:t>
      </w:r>
    </w:p>
    <w:p>
      <w:r>
        <w:rPr>
          <w:b/>
        </w:rPr>
        <w:t xml:space="preserve">Tulos</w:t>
      </w:r>
    </w:p>
    <w:p>
      <w:r>
        <w:t xml:space="preserve">Se on hyvä ehdotus, en jaksa laittaa ruokaa.</w:t>
      </w:r>
    </w:p>
    <w:p>
      <w:r>
        <w:rPr>
          <w:b/>
        </w:rPr>
        <w:t xml:space="preserve">Tulos</w:t>
      </w:r>
    </w:p>
    <w:p>
      <w:r>
        <w:t xml:space="preserve">Hankin sellaisen huomenna</w:t>
      </w:r>
    </w:p>
    <w:p>
      <w:r>
        <w:rPr>
          <w:b/>
        </w:rPr>
        <w:t xml:space="preserve">Esimerkki 7.1299</w:t>
      </w:r>
    </w:p>
    <w:p>
      <w:r>
        <w:t xml:space="preserve">Onko sinulla koira?</w:t>
      </w:r>
    </w:p>
    <w:p>
      <w:r>
        <w:rPr>
          <w:b/>
        </w:rPr>
        <w:t xml:space="preserve">Tulos</w:t>
      </w:r>
    </w:p>
    <w:p>
      <w:r>
        <w:t xml:space="preserve">Rakastan Yorkiani.</w:t>
      </w:r>
    </w:p>
    <w:p>
      <w:r>
        <w:rPr>
          <w:b/>
        </w:rPr>
        <w:t xml:space="preserve">Tulos</w:t>
      </w:r>
    </w:p>
    <w:p>
      <w:r>
        <w:t xml:space="preserve">Minulla oli ennen, mutta hän kuoli muutama vuosi sitten.</w:t>
      </w:r>
    </w:p>
    <w:p>
      <w:r>
        <w:rPr>
          <w:b/>
        </w:rPr>
        <w:t xml:space="preserve">Tulos</w:t>
      </w:r>
    </w:p>
    <w:p>
      <w:r>
        <w:t xml:space="preserve">Koirani on yhdeksänvuotias.</w:t>
      </w:r>
    </w:p>
    <w:p>
      <w:r>
        <w:rPr>
          <w:b/>
        </w:rPr>
        <w:t xml:space="preserve">Esimerkki 7.1300</w:t>
      </w:r>
    </w:p>
    <w:p>
      <w:r>
        <w:t xml:space="preserve">Onko shoppailu sinun juttusi?</w:t>
      </w:r>
    </w:p>
    <w:p>
      <w:r>
        <w:rPr>
          <w:b/>
        </w:rPr>
        <w:t xml:space="preserve">Tulos</w:t>
      </w:r>
    </w:p>
    <w:p>
      <w:r>
        <w:t xml:space="preserve">Shoppailen, kunnes putoan.</w:t>
      </w:r>
    </w:p>
    <w:p>
      <w:r>
        <w:rPr>
          <w:b/>
        </w:rPr>
        <w:t xml:space="preserve">Esimerkki 7.1301</w:t>
      </w:r>
    </w:p>
    <w:p>
      <w:r>
        <w:t xml:space="preserve">Pitääkö sinun pysyä tietyssä hintaluokassa?</w:t>
      </w:r>
    </w:p>
    <w:p>
      <w:r>
        <w:rPr>
          <w:b/>
        </w:rPr>
        <w:t xml:space="preserve">Tulos</w:t>
      </w:r>
    </w:p>
    <w:p>
      <w:r>
        <w:t xml:space="preserve">Minulla ei ole määrättyä ruokabudjettia.</w:t>
      </w:r>
    </w:p>
    <w:p>
      <w:r>
        <w:rPr>
          <w:b/>
        </w:rPr>
        <w:t xml:space="preserve">Esimerkki 7.1302</w:t>
      </w:r>
    </w:p>
    <w:p>
      <w:r>
        <w:t xml:space="preserve">Joko olet saanut jouluostokset valmiiksi?</w:t>
      </w:r>
    </w:p>
    <w:p>
      <w:r>
        <w:rPr>
          <w:b/>
        </w:rPr>
        <w:t xml:space="preserve">Tulos</w:t>
      </w:r>
    </w:p>
    <w:p>
      <w:r>
        <w:t xml:space="preserve">Siihen on liian aikaista</w:t>
      </w:r>
    </w:p>
    <w:p>
      <w:r>
        <w:rPr>
          <w:b/>
        </w:rPr>
        <w:t xml:space="preserve">Tulos</w:t>
      </w:r>
    </w:p>
    <w:p>
      <w:r>
        <w:t xml:space="preserve">Ostin kaikki lahjani aiemmin tänä vuonna.</w:t>
      </w:r>
    </w:p>
    <w:p>
      <w:r>
        <w:rPr>
          <w:b/>
        </w:rPr>
        <w:t xml:space="preserve">Esimerkki 7.1303</w:t>
      </w:r>
    </w:p>
    <w:p>
      <w:r>
        <w:t xml:space="preserve">Oletko kasvissyöjä tai vegaani?</w:t>
      </w:r>
    </w:p>
    <w:p>
      <w:r>
        <w:rPr>
          <w:b/>
        </w:rPr>
        <w:t xml:space="preserve">Tulos</w:t>
      </w:r>
    </w:p>
    <w:p>
      <w:r>
        <w:t xml:space="preserve">Yritän sisällyttää ruokavaliooni jonkin verran molempia.</w:t>
      </w:r>
    </w:p>
    <w:p>
      <w:r>
        <w:rPr>
          <w:b/>
        </w:rPr>
        <w:t xml:space="preserve">Tulos</w:t>
      </w:r>
    </w:p>
    <w:p>
      <w:r>
        <w:t xml:space="preserve">Syön juustoa ja maitotuotteita.</w:t>
      </w:r>
    </w:p>
    <w:p>
      <w:r>
        <w:rPr>
          <w:b/>
        </w:rPr>
        <w:t xml:space="preserve">Esimerkki 7.1304</w:t>
      </w:r>
    </w:p>
    <w:p>
      <w:r>
        <w:t xml:space="preserve">Haluatko yhden makuuhuoneen?</w:t>
      </w:r>
    </w:p>
    <w:p>
      <w:r>
        <w:rPr>
          <w:b/>
        </w:rPr>
        <w:t xml:space="preserve">Tulos</w:t>
      </w:r>
    </w:p>
    <w:p>
      <w:r>
        <w:t xml:space="preserve">Tarvitsen kaksi makuuhuonetta.</w:t>
      </w:r>
    </w:p>
    <w:p>
      <w:r>
        <w:rPr>
          <w:b/>
        </w:rPr>
        <w:t xml:space="preserve">Esimerkki 7.1305</w:t>
      </w:r>
    </w:p>
    <w:p>
      <w:r>
        <w:t xml:space="preserve">Onko sinun matkustettava kauas?</w:t>
      </w:r>
    </w:p>
    <w:p>
      <w:r>
        <w:rPr>
          <w:b/>
        </w:rPr>
        <w:t xml:space="preserve">Tulos</w:t>
      </w:r>
    </w:p>
    <w:p>
      <w:r>
        <w:t xml:space="preserve">Se on paljon ajamista.</w:t>
      </w:r>
    </w:p>
    <w:p>
      <w:r>
        <w:rPr>
          <w:b/>
        </w:rPr>
        <w:t xml:space="preserve">Tulos</w:t>
      </w:r>
    </w:p>
    <w:p>
      <w:r>
        <w:t xml:space="preserve">Vain muutama kilometri</w:t>
      </w:r>
    </w:p>
    <w:p>
      <w:r>
        <w:rPr>
          <w:b/>
        </w:rPr>
        <w:t xml:space="preserve">Tulos</w:t>
      </w:r>
    </w:p>
    <w:p>
      <w:r>
        <w:t xml:space="preserve">Asumme aivan kaupungin toisella puolella.</w:t>
      </w:r>
    </w:p>
    <w:p>
      <w:r>
        <w:rPr>
          <w:b/>
        </w:rPr>
        <w:t xml:space="preserve">Tulos</w:t>
      </w:r>
    </w:p>
    <w:p>
      <w:r>
        <w:t xml:space="preserve">Se on 10 minuutin päässä kotoa.</w:t>
      </w:r>
    </w:p>
    <w:p>
      <w:r>
        <w:rPr>
          <w:b/>
        </w:rPr>
        <w:t xml:space="preserve">Tulos</w:t>
      </w:r>
    </w:p>
    <w:p>
      <w:r>
        <w:t xml:space="preserve">Se olisi aika pitkä työmatka.</w:t>
      </w:r>
    </w:p>
    <w:p>
      <w:r>
        <w:rPr>
          <w:b/>
        </w:rPr>
        <w:t xml:space="preserve">Esimerkki 7.1306</w:t>
      </w:r>
    </w:p>
    <w:p>
      <w:r>
        <w:t xml:space="preserve">Pidätkö urheilusta?</w:t>
      </w:r>
    </w:p>
    <w:p>
      <w:r>
        <w:rPr>
          <w:b/>
        </w:rPr>
        <w:t xml:space="preserve">Tulos</w:t>
      </w:r>
    </w:p>
    <w:p>
      <w:r>
        <w:t xml:space="preserve">Pelaan vähän tennistä.</w:t>
      </w:r>
    </w:p>
    <w:p>
      <w:r>
        <w:rPr>
          <w:b/>
        </w:rPr>
        <w:t xml:space="preserve">Tulos</w:t>
      </w:r>
    </w:p>
    <w:p>
      <w:r>
        <w:t xml:space="preserve">Pidän paljon urheilusta</w:t>
      </w:r>
    </w:p>
    <w:p>
      <w:r>
        <w:rPr>
          <w:b/>
        </w:rPr>
        <w:t xml:space="preserve">Esimerkki 7.1307</w:t>
      </w:r>
    </w:p>
    <w:p>
      <w:r>
        <w:t xml:space="preserve">Pidätkö popista?</w:t>
      </w:r>
    </w:p>
    <w:p>
      <w:r>
        <w:rPr>
          <w:b/>
        </w:rPr>
        <w:t xml:space="preserve">Tulos</w:t>
      </w:r>
    </w:p>
    <w:p>
      <w:r>
        <w:t xml:space="preserve">Pidän kaikenlaisesta musiikista.</w:t>
      </w:r>
    </w:p>
    <w:p>
      <w:r>
        <w:rPr>
          <w:b/>
        </w:rPr>
        <w:t xml:space="preserve">Tulos</w:t>
      </w:r>
    </w:p>
    <w:p>
      <w:r>
        <w:t xml:space="preserve">Pidän siitä autossa.</w:t>
      </w:r>
    </w:p>
    <w:p>
      <w:r>
        <w:rPr>
          <w:b/>
        </w:rPr>
        <w:t xml:space="preserve">Esimerkki 7.1308</w:t>
      </w:r>
    </w:p>
    <w:p>
      <w:r>
        <w:t xml:space="preserve">Toitko kaiken tarvitsemasi?</w:t>
      </w:r>
    </w:p>
    <w:p>
      <w:r>
        <w:rPr>
          <w:b/>
        </w:rPr>
        <w:t xml:space="preserve">Tulos</w:t>
      </w:r>
    </w:p>
    <w:p>
      <w:r>
        <w:t xml:space="preserve">Unohdin muutaman asian.</w:t>
      </w:r>
    </w:p>
    <w:p>
      <w:r>
        <w:rPr>
          <w:b/>
        </w:rPr>
        <w:t xml:space="preserve">Tulos</w:t>
      </w:r>
    </w:p>
    <w:p>
      <w:r>
        <w:t xml:space="preserve">Minun on ostettava hammasharja.</w:t>
      </w:r>
    </w:p>
    <w:p>
      <w:r>
        <w:rPr>
          <w:b/>
        </w:rPr>
        <w:t xml:space="preserve">Tulos</w:t>
      </w:r>
    </w:p>
    <w:p>
      <w:r>
        <w:t xml:space="preserve">Minun on pysähdyttävä jonnekin ostamaan hammasharja.</w:t>
      </w:r>
    </w:p>
    <w:p>
      <w:r>
        <w:rPr>
          <w:b/>
        </w:rPr>
        <w:t xml:space="preserve">Esimerkki 7.1309</w:t>
      </w:r>
    </w:p>
    <w:p>
      <w:r>
        <w:t xml:space="preserve">Onko sinulla lapsia?</w:t>
      </w:r>
    </w:p>
    <w:p>
      <w:r>
        <w:rPr>
          <w:b/>
        </w:rPr>
        <w:t xml:space="preserve">Tulos</w:t>
      </w:r>
    </w:p>
    <w:p>
      <w:r>
        <w:t xml:space="preserve">Paul on kolmannella luokalla.</w:t>
      </w:r>
    </w:p>
    <w:p>
      <w:r>
        <w:rPr>
          <w:b/>
        </w:rPr>
        <w:t xml:space="preserve">Esimerkki 7.1310</w:t>
      </w:r>
    </w:p>
    <w:p>
      <w:r>
        <w:t xml:space="preserve">Haluatko käydä syömässä?</w:t>
      </w:r>
    </w:p>
    <w:p>
      <w:r>
        <w:rPr>
          <w:b/>
        </w:rPr>
        <w:t xml:space="preserve">Tulos</w:t>
      </w:r>
    </w:p>
    <w:p>
      <w:r>
        <w:t xml:space="preserve">Minulla ei ole nälkä juuri nyt.</w:t>
      </w:r>
    </w:p>
    <w:p>
      <w:r>
        <w:rPr>
          <w:b/>
        </w:rPr>
        <w:t xml:space="preserve">Tulos</w:t>
      </w:r>
    </w:p>
    <w:p>
      <w:r>
        <w:t xml:space="preserve">Olen aina valmis syömään.</w:t>
      </w:r>
    </w:p>
    <w:p>
      <w:r>
        <w:rPr>
          <w:b/>
        </w:rPr>
        <w:t xml:space="preserve">Esimerkki 7.1311</w:t>
      </w:r>
    </w:p>
    <w:p>
      <w:r>
        <w:t xml:space="preserve">Onko työpaikkasi siellä?</w:t>
      </w:r>
    </w:p>
    <w:p>
      <w:r>
        <w:rPr>
          <w:b/>
        </w:rPr>
        <w:t xml:space="preserve">Tulos</w:t>
      </w:r>
    </w:p>
    <w:p>
      <w:r>
        <w:t xml:space="preserve">Olen freelance-taiteilija.</w:t>
      </w:r>
    </w:p>
    <w:p>
      <w:r>
        <w:rPr>
          <w:b/>
        </w:rPr>
        <w:t xml:space="preserve">Tulos</w:t>
      </w:r>
    </w:p>
    <w:p>
      <w:r>
        <w:t xml:space="preserve">Siksi muutin</w:t>
      </w:r>
    </w:p>
    <w:p>
      <w:r>
        <w:rPr>
          <w:b/>
        </w:rPr>
        <w:t xml:space="preserve">Esimerkki 7.1312</w:t>
      </w:r>
    </w:p>
    <w:p>
      <w:r>
        <w:t xml:space="preserve">Tylsistytkö nykyisessä työssäsi?</w:t>
      </w:r>
    </w:p>
    <w:p>
      <w:r>
        <w:rPr>
          <w:b/>
        </w:rPr>
        <w:t xml:space="preserve">Tulos</w:t>
      </w:r>
    </w:p>
    <w:p>
      <w:r>
        <w:t xml:space="preserve">Työ on yksitoikkoista.</w:t>
      </w:r>
    </w:p>
    <w:p>
      <w:r>
        <w:rPr>
          <w:b/>
        </w:rPr>
        <w:t xml:space="preserve">Esimerkki 7.1313</w:t>
      </w:r>
    </w:p>
    <w:p>
      <w:r>
        <w:t xml:space="preserve">Oletko viihtynyt talossasi ?</w:t>
      </w:r>
    </w:p>
    <w:p>
      <w:r>
        <w:rPr>
          <w:b/>
        </w:rPr>
        <w:t xml:space="preserve">Tulos</w:t>
      </w:r>
    </w:p>
    <w:p>
      <w:r>
        <w:t xml:space="preserve">Rakastan tätä paikkaa.</w:t>
      </w:r>
    </w:p>
    <w:p>
      <w:r>
        <w:rPr>
          <w:b/>
        </w:rPr>
        <w:t xml:space="preserve">Tulos</w:t>
      </w:r>
    </w:p>
    <w:p>
      <w:r>
        <w:t xml:space="preserve">Tämä on mukavin talo, jossa olen koskaan asunut.</w:t>
      </w:r>
    </w:p>
    <w:p>
      <w:r>
        <w:rPr>
          <w:b/>
        </w:rPr>
        <w:t xml:space="preserve">Esimerkki 7.1314</w:t>
      </w:r>
    </w:p>
    <w:p>
      <w:r>
        <w:t xml:space="preserve">Oletko nähnyt Netflixin uusimmat julkaisut?</w:t>
      </w:r>
    </w:p>
    <w:p>
      <w:r>
        <w:rPr>
          <w:b/>
        </w:rPr>
        <w:t xml:space="preserve">Tulos</w:t>
      </w:r>
    </w:p>
    <w:p>
      <w:r>
        <w:t xml:space="preserve">En voi istua paikallani esityksissä.</w:t>
      </w:r>
    </w:p>
    <w:p>
      <w:r>
        <w:rPr>
          <w:b/>
        </w:rPr>
        <w:t xml:space="preserve">Esimerkki 7.1315</w:t>
      </w:r>
    </w:p>
    <w:p>
      <w:r>
        <w:t xml:space="preserve">Nautitko junamatkasta tänne asti?</w:t>
      </w:r>
    </w:p>
    <w:p>
      <w:r>
        <w:rPr>
          <w:b/>
        </w:rPr>
        <w:t xml:space="preserve">Tulos</w:t>
      </w:r>
    </w:p>
    <w:p>
      <w:r>
        <w:t xml:space="preserve">se oli mukava junamatka</w:t>
      </w:r>
    </w:p>
    <w:p>
      <w:r>
        <w:rPr>
          <w:b/>
        </w:rPr>
        <w:t xml:space="preserve">Esimerkki 7.1316</w:t>
      </w:r>
    </w:p>
    <w:p>
      <w:r>
        <w:t xml:space="preserve">Pidätkö kävelyistä koirasi kanssa?</w:t>
      </w:r>
    </w:p>
    <w:p>
      <w:r>
        <w:rPr>
          <w:b/>
        </w:rPr>
        <w:t xml:space="preserve">Tulos</w:t>
      </w:r>
    </w:p>
    <w:p>
      <w:r>
        <w:t xml:space="preserve">Rakastan koiran ulkoiluttamista</w:t>
      </w:r>
    </w:p>
    <w:p>
      <w:r>
        <w:rPr>
          <w:b/>
        </w:rPr>
        <w:t xml:space="preserve">Tulos</w:t>
      </w:r>
    </w:p>
    <w:p>
      <w:r>
        <w:t xml:space="preserve">Minun oli pakko antaa hänet pois.</w:t>
      </w:r>
    </w:p>
    <w:p>
      <w:r>
        <w:rPr>
          <w:b/>
        </w:rPr>
        <w:t xml:space="preserve">Tulos</w:t>
      </w:r>
    </w:p>
    <w:p>
      <w:r>
        <w:t xml:space="preserve">Nautin siitä</w:t>
      </w:r>
    </w:p>
    <w:p>
      <w:r>
        <w:rPr>
          <w:b/>
        </w:rPr>
        <w:t xml:space="preserve">Esimerkki 7.1317</w:t>
      </w:r>
    </w:p>
    <w:p>
      <w:r>
        <w:t xml:space="preserve">Menetkö tänä vuonna suuriin uudenvuodenaaton juhliin?</w:t>
      </w:r>
    </w:p>
    <w:p>
      <w:r>
        <w:rPr>
          <w:b/>
        </w:rPr>
        <w:t xml:space="preserve">Tulos</w:t>
      </w:r>
    </w:p>
    <w:p>
      <w:r>
        <w:t xml:space="preserve">Riippuu siitä, pystynkö järjestämään sen.</w:t>
      </w:r>
    </w:p>
    <w:p>
      <w:r>
        <w:rPr>
          <w:b/>
        </w:rPr>
        <w:t xml:space="preserve">Tulos</w:t>
      </w:r>
    </w:p>
    <w:p>
      <w:r>
        <w:t xml:space="preserve">Minulla on muita suunnitelmia.</w:t>
      </w:r>
    </w:p>
    <w:p>
      <w:r>
        <w:rPr>
          <w:b/>
        </w:rPr>
        <w:t xml:space="preserve">Esimerkki 7.1318</w:t>
      </w:r>
    </w:p>
    <w:p>
      <w:r>
        <w:t xml:space="preserve">Oletko työskennellyt aiemmin yrityksessä?</w:t>
      </w:r>
    </w:p>
    <w:p>
      <w:r>
        <w:rPr>
          <w:b/>
        </w:rPr>
        <w:t xml:space="preserve">Tulos</w:t>
      </w:r>
    </w:p>
    <w:p>
      <w:r>
        <w:t xml:space="preserve">Työskentelin aikoinaan Microsoftilla.</w:t>
      </w:r>
    </w:p>
    <w:p>
      <w:r>
        <w:rPr>
          <w:b/>
        </w:rPr>
        <w:t xml:space="preserve">Tulos</w:t>
      </w:r>
    </w:p>
    <w:p>
      <w:r>
        <w:t xml:space="preserve">Minulla on koko urani.</w:t>
      </w:r>
    </w:p>
    <w:p>
      <w:r>
        <w:rPr>
          <w:b/>
        </w:rPr>
        <w:t xml:space="preserve">Tulos</w:t>
      </w:r>
    </w:p>
    <w:p>
      <w:r>
        <w:t xml:space="preserve">Nykyisessä työssäni.</w:t>
      </w:r>
    </w:p>
    <w:p>
      <w:r>
        <w:rPr>
          <w:b/>
        </w:rPr>
        <w:t xml:space="preserve">Esimerkki 7.1319</w:t>
      </w:r>
    </w:p>
    <w:p>
      <w:r>
        <w:t xml:space="preserve">Etsitkö rakennusta, jossa on hissi?</w:t>
      </w:r>
    </w:p>
    <w:p>
      <w:r>
        <w:rPr>
          <w:b/>
        </w:rPr>
        <w:t xml:space="preserve">Tulos</w:t>
      </w:r>
    </w:p>
    <w:p>
      <w:r>
        <w:t xml:space="preserve">Liikuntaan käytän mieluummin portaita.</w:t>
      </w:r>
    </w:p>
    <w:p>
      <w:r>
        <w:rPr>
          <w:b/>
        </w:rPr>
        <w:t xml:space="preserve">Tulos</w:t>
      </w:r>
    </w:p>
    <w:p>
      <w:r>
        <w:t xml:space="preserve">Käyn mielelläni portaita.</w:t>
      </w:r>
    </w:p>
    <w:p>
      <w:r>
        <w:rPr>
          <w:b/>
        </w:rPr>
        <w:t xml:space="preserve">Tulos</w:t>
      </w:r>
    </w:p>
    <w:p>
      <w:r>
        <w:t xml:space="preserve">Minua ei haittaa portaat.</w:t>
      </w:r>
    </w:p>
    <w:p>
      <w:r>
        <w:rPr>
          <w:b/>
        </w:rPr>
        <w:t xml:space="preserve">Tulos</w:t>
      </w:r>
    </w:p>
    <w:p>
      <w:r>
        <w:t xml:space="preserve">Olen avoin kaikelle.</w:t>
      </w:r>
    </w:p>
    <w:p>
      <w:r>
        <w:rPr>
          <w:b/>
        </w:rPr>
        <w:t xml:space="preserve">Esimerkki 7.1320</w:t>
      </w:r>
    </w:p>
    <w:p>
      <w:r>
        <w:t xml:space="preserve">Saitko projektin valmiiksi ennen päivän päättymistä?</w:t>
      </w:r>
    </w:p>
    <w:p>
      <w:r>
        <w:rPr>
          <w:b/>
        </w:rPr>
        <w:t xml:space="preserve">Tulos</w:t>
      </w:r>
    </w:p>
    <w:p>
      <w:r>
        <w:t xml:space="preserve">Minulla on hieman enemmän tekemistä myöhemmin.</w:t>
      </w:r>
    </w:p>
    <w:p>
      <w:r>
        <w:rPr>
          <w:b/>
        </w:rPr>
        <w:t xml:space="preserve">Tulos</w:t>
      </w:r>
    </w:p>
    <w:p>
      <w:r>
        <w:t xml:space="preserve">Kaikki on tehty ajoissa.</w:t>
      </w:r>
    </w:p>
    <w:p>
      <w:r>
        <w:rPr>
          <w:b/>
        </w:rPr>
        <w:t xml:space="preserve">Tulos</w:t>
      </w:r>
    </w:p>
    <w:p>
      <w:r>
        <w:t xml:space="preserve">Se on vihdoin tehty.</w:t>
      </w:r>
    </w:p>
    <w:p>
      <w:r>
        <w:rPr>
          <w:b/>
        </w:rPr>
        <w:t xml:space="preserve">Esimerkki 7.1321</w:t>
      </w:r>
    </w:p>
    <w:p>
      <w:r>
        <w:t xml:space="preserve">Haluaisitko syödä paikallista ruokaa?</w:t>
      </w:r>
    </w:p>
    <w:p>
      <w:r>
        <w:rPr>
          <w:b/>
        </w:rPr>
        <w:t xml:space="preserve">Tulos</w:t>
      </w:r>
    </w:p>
    <w:p>
      <w:r>
        <w:t xml:space="preserve">Maistan aina katuruokaa.</w:t>
      </w:r>
    </w:p>
    <w:p>
      <w:r>
        <w:rPr>
          <w:b/>
        </w:rPr>
        <w:t xml:space="preserve">Tulos</w:t>
      </w:r>
    </w:p>
    <w:p>
      <w:r>
        <w:t xml:space="preserve">Jos se on terveellistä.</w:t>
      </w:r>
    </w:p>
    <w:p>
      <w:r>
        <w:rPr>
          <w:b/>
        </w:rPr>
        <w:t xml:space="preserve">Tulos</w:t>
      </w:r>
    </w:p>
    <w:p>
      <w:r>
        <w:t xml:space="preserve">Se riippuu siitä, mistä on kyse.</w:t>
      </w:r>
    </w:p>
    <w:p>
      <w:r>
        <w:rPr>
          <w:b/>
        </w:rPr>
        <w:t xml:space="preserve">Tulos</w:t>
      </w:r>
    </w:p>
    <w:p>
      <w:r>
        <w:t xml:space="preserve">Haluaisin mieluummin jotain eksoottisempaa.</w:t>
      </w:r>
    </w:p>
    <w:p>
      <w:r>
        <w:rPr>
          <w:b/>
        </w:rPr>
        <w:t xml:space="preserve">Tulos</w:t>
      </w:r>
    </w:p>
    <w:p>
      <w:r>
        <w:t xml:space="preserve">Olen valmis kokeilemaan mitä tahansa.</w:t>
      </w:r>
    </w:p>
    <w:p>
      <w:r>
        <w:rPr>
          <w:b/>
        </w:rPr>
        <w:t xml:space="preserve">Tulos</w:t>
      </w:r>
    </w:p>
    <w:p>
      <w:r>
        <w:t xml:space="preserve">Mennään syömään pikaruokaa.</w:t>
      </w:r>
    </w:p>
    <w:p>
      <w:r>
        <w:rPr>
          <w:b/>
        </w:rPr>
        <w:t xml:space="preserve">Esimerkki 7.1322</w:t>
      </w:r>
    </w:p>
    <w:p>
      <w:r>
        <w:t xml:space="preserve">Onko sinun muutettava?</w:t>
      </w:r>
    </w:p>
    <w:p>
      <w:r>
        <w:rPr>
          <w:b/>
        </w:rPr>
        <w:t xml:space="preserve">Tulos</w:t>
      </w:r>
    </w:p>
    <w:p>
      <w:r>
        <w:t xml:space="preserve">Uusi työpaikka on samassa kaupungissa.</w:t>
      </w:r>
    </w:p>
    <w:p>
      <w:r>
        <w:rPr>
          <w:b/>
        </w:rPr>
        <w:t xml:space="preserve">Tulos</w:t>
      </w:r>
    </w:p>
    <w:p>
      <w:r>
        <w:t xml:space="preserve">Minun on muutettava.</w:t>
      </w:r>
    </w:p>
    <w:p>
      <w:r>
        <w:rPr>
          <w:b/>
        </w:rPr>
        <w:t xml:space="preserve">Tulos</w:t>
      </w:r>
    </w:p>
    <w:p>
      <w:r>
        <w:t xml:space="preserve">Uskon, että voimme jäädä kaupunkiin.</w:t>
      </w:r>
    </w:p>
    <w:p>
      <w:r>
        <w:rPr>
          <w:b/>
        </w:rPr>
        <w:t xml:space="preserve">Tulos</w:t>
      </w:r>
    </w:p>
    <w:p>
      <w:r>
        <w:t xml:space="preserve">Minun täytyy ehkä</w:t>
      </w:r>
    </w:p>
    <w:p>
      <w:r>
        <w:rPr>
          <w:b/>
        </w:rPr>
        <w:t xml:space="preserve">Esimerkki 7.1323</w:t>
      </w:r>
    </w:p>
    <w:p>
      <w:r>
        <w:t xml:space="preserve">Oletko koskaan käynyt sinfoniaorkesterin konsertissa?</w:t>
      </w:r>
    </w:p>
    <w:p>
      <w:r>
        <w:rPr>
          <w:b/>
        </w:rPr>
        <w:t xml:space="preserve">Tulos</w:t>
      </w:r>
    </w:p>
    <w:p>
      <w:r>
        <w:t xml:space="preserve">Kuulostaa tylsältä.</w:t>
      </w:r>
    </w:p>
    <w:p>
      <w:r>
        <w:rPr>
          <w:b/>
        </w:rPr>
        <w:t xml:space="preserve">Tulos</w:t>
      </w:r>
    </w:p>
    <w:p>
      <w:r>
        <w:t xml:space="preserve">Olen ollut Hollywood Bowlissa.</w:t>
      </w:r>
    </w:p>
    <w:p>
      <w:r>
        <w:rPr>
          <w:b/>
        </w:rPr>
        <w:t xml:space="preserve">Esimerkki 7.1324</w:t>
      </w:r>
    </w:p>
    <w:p>
      <w:r>
        <w:t xml:space="preserve">Vaaditaanko työssäsi jotakin erityistä taitoa?</w:t>
      </w:r>
    </w:p>
    <w:p>
      <w:r>
        <w:rPr>
          <w:b/>
        </w:rPr>
        <w:t xml:space="preserve">Tulos</w:t>
      </w:r>
    </w:p>
    <w:p>
      <w:r>
        <w:t xml:space="preserve">Vain harvat ihmiset osaavat tehdä sen, minkä minä osaan.</w:t>
      </w:r>
    </w:p>
    <w:p>
      <w:r>
        <w:rPr>
          <w:b/>
        </w:rPr>
        <w:t xml:space="preserve">Tulos</w:t>
      </w:r>
    </w:p>
    <w:p>
      <w:r>
        <w:t xml:space="preserve">joissakin osissa on</w:t>
      </w:r>
    </w:p>
    <w:p>
      <w:r>
        <w:rPr>
          <w:b/>
        </w:rPr>
        <w:t xml:space="preserve">Esimerkki 7.1325</w:t>
      </w:r>
    </w:p>
    <w:p>
      <w:r>
        <w:t xml:space="preserve">Oletko päässyt kiinni työsi kanssa?</w:t>
      </w:r>
    </w:p>
    <w:p>
      <w:r>
        <w:rPr>
          <w:b/>
        </w:rPr>
        <w:t xml:space="preserve">Tulos</w:t>
      </w:r>
    </w:p>
    <w:p>
      <w:r>
        <w:t xml:space="preserve">Suurimmaksi osaksi.</w:t>
      </w:r>
    </w:p>
    <w:p>
      <w:r>
        <w:rPr>
          <w:b/>
        </w:rPr>
        <w:t xml:space="preserve">Esimerkki 7.1326</w:t>
      </w:r>
    </w:p>
    <w:p>
      <w:r>
        <w:t xml:space="preserve">Asutko lähellä?</w:t>
      </w:r>
    </w:p>
    <w:p>
      <w:r>
        <w:rPr>
          <w:b/>
        </w:rPr>
        <w:t xml:space="preserve">Tulos</w:t>
      </w:r>
    </w:p>
    <w:p>
      <w:r>
        <w:t xml:space="preserve">Asun muutaman kilometrin päässä</w:t>
      </w:r>
    </w:p>
    <w:p>
      <w:r>
        <w:rPr>
          <w:b/>
        </w:rPr>
        <w:t xml:space="preserve">Tulos</w:t>
      </w:r>
    </w:p>
    <w:p>
      <w:r>
        <w:t xml:space="preserve">Taloni on muutaman kilometrin päässä.</w:t>
      </w:r>
    </w:p>
    <w:p>
      <w:r>
        <w:rPr>
          <w:b/>
        </w:rPr>
        <w:t xml:space="preserve">Esimerkki 7.1327</w:t>
      </w:r>
    </w:p>
    <w:p>
      <w:r>
        <w:t xml:space="preserve">Oletko pitänyt yhteyttä muihin ystäviimme?</w:t>
      </w:r>
    </w:p>
    <w:p>
      <w:r>
        <w:rPr>
          <w:b/>
        </w:rPr>
        <w:t xml:space="preserve">Tulos</w:t>
      </w:r>
    </w:p>
    <w:p>
      <w:r>
        <w:t xml:space="preserve">On olemassa muutamia puhua verkossa.</w:t>
      </w:r>
    </w:p>
    <w:p>
      <w:r>
        <w:rPr>
          <w:b/>
        </w:rPr>
        <w:t xml:space="preserve">Esimerkki 7.1328</w:t>
      </w:r>
    </w:p>
    <w:p>
      <w:r>
        <w:t xml:space="preserve">Pidätkö vuoristoradoista?</w:t>
      </w:r>
    </w:p>
    <w:p>
      <w:r>
        <w:rPr>
          <w:b/>
        </w:rPr>
        <w:t xml:space="preserve">Tulos</w:t>
      </w:r>
    </w:p>
    <w:p>
      <w:r>
        <w:t xml:space="preserve">Ne saavat minut voimaan pahoin.</w:t>
      </w:r>
    </w:p>
    <w:p>
      <w:r>
        <w:rPr>
          <w:b/>
        </w:rPr>
        <w:t xml:space="preserve">Tulos</w:t>
      </w:r>
    </w:p>
    <w:p>
      <w:r>
        <w:t xml:space="preserve">Kun ne eivät ole liian nopeita.</w:t>
      </w:r>
    </w:p>
    <w:p>
      <w:r>
        <w:rPr>
          <w:b/>
        </w:rPr>
        <w:t xml:space="preserve">Tulos</w:t>
      </w:r>
    </w:p>
    <w:p>
      <w:r>
        <w:t xml:space="preserve">Kun ne eivät ole liian äärimmäisiä.</w:t>
      </w:r>
    </w:p>
    <w:p>
      <w:r>
        <w:rPr>
          <w:b/>
        </w:rPr>
        <w:t xml:space="preserve">Tulos</w:t>
      </w:r>
    </w:p>
    <w:p>
      <w:r>
        <w:t xml:space="preserve">Vain silloin, kun ne ovat hyvin nopeita.</w:t>
      </w:r>
    </w:p>
    <w:p>
      <w:r>
        <w:rPr>
          <w:b/>
        </w:rPr>
        <w:t xml:space="preserve">Esimerkki 7.1329</w:t>
      </w:r>
    </w:p>
    <w:p>
      <w:r>
        <w:t xml:space="preserve">oletko googlettanut mitään paikkoja, joihin mennä?</w:t>
      </w:r>
    </w:p>
    <w:p>
      <w:r>
        <w:rPr>
          <w:b/>
        </w:rPr>
        <w:t xml:space="preserve">Tulos</w:t>
      </w:r>
    </w:p>
    <w:p>
      <w:r>
        <w:t xml:space="preserve">Yleensä tiedän tarkalleen, mitä haluan tehdä, joten minun ei tarvitse.</w:t>
      </w:r>
    </w:p>
    <w:p>
      <w:r>
        <w:rPr>
          <w:b/>
        </w:rPr>
        <w:t xml:space="preserve">Tulos</w:t>
      </w:r>
    </w:p>
    <w:p>
      <w:r>
        <w:t xml:space="preserve">Googletan kaiken!</w:t>
      </w:r>
    </w:p>
    <w:p>
      <w:r>
        <w:rPr>
          <w:b/>
        </w:rPr>
        <w:t xml:space="preserve">Esimerkki 7.1330</w:t>
      </w:r>
    </w:p>
    <w:p>
      <w:r>
        <w:t xml:space="preserve">Kuulostaako pitkä romaani hyvältä?</w:t>
      </w:r>
    </w:p>
    <w:p>
      <w:r>
        <w:rPr>
          <w:b/>
        </w:rPr>
        <w:t xml:space="preserve">Tulos</w:t>
      </w:r>
    </w:p>
    <w:p>
      <w:r>
        <w:t xml:space="preserve">Riippuu aiheesta</w:t>
      </w:r>
    </w:p>
    <w:p>
      <w:r>
        <w:rPr>
          <w:b/>
        </w:rPr>
        <w:t xml:space="preserve">Tulos</w:t>
      </w:r>
    </w:p>
    <w:p>
      <w:r>
        <w:t xml:space="preserve">Jos juoni on hyvä.</w:t>
      </w:r>
    </w:p>
    <w:p>
      <w:r>
        <w:rPr>
          <w:b/>
        </w:rPr>
        <w:t xml:space="preserve">Tulos</w:t>
      </w:r>
    </w:p>
    <w:p>
      <w:r>
        <w:t xml:space="preserve">Se riippuu aiheesta.</w:t>
      </w:r>
    </w:p>
    <w:p>
      <w:r>
        <w:rPr>
          <w:b/>
        </w:rPr>
        <w:t xml:space="preserve">Tulos</w:t>
      </w:r>
    </w:p>
    <w:p>
      <w:r>
        <w:t xml:space="preserve">Kunhan tarina on hyvä</w:t>
      </w:r>
    </w:p>
    <w:p>
      <w:r>
        <w:rPr>
          <w:b/>
        </w:rPr>
        <w:t xml:space="preserve">Esimerkki 7.1331</w:t>
      </w:r>
    </w:p>
    <w:p>
      <w:r>
        <w:t xml:space="preserve">Tavataanko meillä myöhemmin?</w:t>
      </w:r>
    </w:p>
    <w:p>
      <w:r>
        <w:rPr>
          <w:b/>
        </w:rPr>
        <w:t xml:space="preserve">Tulos</w:t>
      </w:r>
    </w:p>
    <w:p>
      <w:r>
        <w:t xml:space="preserve">Lykätään sitä.</w:t>
      </w:r>
    </w:p>
    <w:p>
      <w:r>
        <w:rPr>
          <w:b/>
        </w:rPr>
        <w:t xml:space="preserve">Tulos</w:t>
      </w:r>
    </w:p>
    <w:p>
      <w:r>
        <w:t xml:space="preserve">Jos olet vielä valmis.</w:t>
      </w:r>
    </w:p>
    <w:p>
      <w:r>
        <w:rPr>
          <w:b/>
        </w:rPr>
        <w:t xml:space="preserve">Esimerkki 7.1332</w:t>
      </w:r>
    </w:p>
    <w:p>
      <w:r>
        <w:t xml:space="preserve">Oletteko menossa drinkille?</w:t>
      </w:r>
    </w:p>
    <w:p>
      <w:r>
        <w:rPr>
          <w:b/>
        </w:rPr>
        <w:t xml:space="preserve">Tulos</w:t>
      </w:r>
    </w:p>
    <w:p>
      <w:r>
        <w:t xml:space="preserve">Menen treenaamaan.</w:t>
      </w:r>
    </w:p>
    <w:p>
      <w:r>
        <w:rPr>
          <w:b/>
        </w:rPr>
        <w:t xml:space="preserve">Tulos</w:t>
      </w:r>
    </w:p>
    <w:p>
      <w:r>
        <w:t xml:space="preserve">Meillä ei ole vielä suunnitelmia.</w:t>
      </w:r>
    </w:p>
    <w:p>
      <w:r>
        <w:rPr>
          <w:b/>
        </w:rPr>
        <w:t xml:space="preserve">Tulos</w:t>
      </w:r>
    </w:p>
    <w:p>
      <w:r>
        <w:t xml:space="preserve">Minulla ei ole aikaa.</w:t>
      </w:r>
    </w:p>
    <w:p>
      <w:r>
        <w:rPr>
          <w:b/>
        </w:rPr>
        <w:t xml:space="preserve">Esimerkki 7.1333</w:t>
      </w:r>
    </w:p>
    <w:p>
      <w:r>
        <w:t xml:space="preserve">Oletko tyytyväinen nykyiseen työhösi?</w:t>
      </w:r>
    </w:p>
    <w:p>
      <w:r>
        <w:rPr>
          <w:b/>
        </w:rPr>
        <w:t xml:space="preserve">Tulos</w:t>
      </w:r>
    </w:p>
    <w:p>
      <w:r>
        <w:t xml:space="preserve">En ole tyytyväinen.</w:t>
      </w:r>
    </w:p>
    <w:p>
      <w:r>
        <w:rPr>
          <w:b/>
        </w:rPr>
        <w:t xml:space="preserve">Esimerkki 7.1334</w:t>
      </w:r>
    </w:p>
    <w:p>
      <w:r>
        <w:t xml:space="preserve">Pidätkö lukemisesta?</w:t>
      </w:r>
    </w:p>
    <w:p>
      <w:r>
        <w:rPr>
          <w:b/>
        </w:rPr>
        <w:t xml:space="preserve">Tulos</w:t>
      </w:r>
    </w:p>
    <w:p>
      <w:r>
        <w:t xml:space="preserve">Kirjailijana se on osa työtäni.</w:t>
      </w:r>
    </w:p>
    <w:p>
      <w:r>
        <w:rPr>
          <w:b/>
        </w:rPr>
        <w:t xml:space="preserve">Esimerkki 7.1335</w:t>
      </w:r>
    </w:p>
    <w:p>
      <w:r>
        <w:t xml:space="preserve">Oletko bändissä?</w:t>
      </w:r>
    </w:p>
    <w:p>
      <w:r>
        <w:rPr>
          <w:b/>
        </w:rPr>
        <w:t xml:space="preserve">Tulos</w:t>
      </w:r>
    </w:p>
    <w:p>
      <w:r>
        <w:t xml:space="preserve">Kunpa olisikin!</w:t>
      </w:r>
    </w:p>
    <w:p>
      <w:r>
        <w:rPr>
          <w:b/>
        </w:rPr>
        <w:t xml:space="preserve">Tulos</w:t>
      </w:r>
    </w:p>
    <w:p>
      <w:r>
        <w:t xml:space="preserve">Soitan koskettimia rockyhtyeessä.</w:t>
      </w:r>
    </w:p>
    <w:p>
      <w:r>
        <w:rPr>
          <w:b/>
        </w:rPr>
        <w:t xml:space="preserve">Esimerkki 7.1336</w:t>
      </w:r>
    </w:p>
    <w:p>
      <w:r>
        <w:t xml:space="preserve">Pidätkö mieluummin fiktiosta?</w:t>
      </w:r>
    </w:p>
    <w:p>
      <w:r>
        <w:rPr>
          <w:b/>
        </w:rPr>
        <w:t xml:space="preserve">Tulos</w:t>
      </w:r>
    </w:p>
    <w:p>
      <w:r>
        <w:t xml:space="preserve">Kun se on helppoa luettavaa.</w:t>
      </w:r>
    </w:p>
    <w:p>
      <w:r>
        <w:rPr>
          <w:b/>
        </w:rPr>
        <w:t xml:space="preserve">Tulos</w:t>
      </w:r>
    </w:p>
    <w:p>
      <w:r>
        <w:t xml:space="preserve">Pidän enemmän tietokirjallisuudesta.</w:t>
      </w:r>
    </w:p>
    <w:p>
      <w:r>
        <w:rPr>
          <w:b/>
        </w:rPr>
        <w:t xml:space="preserve">Tulos</w:t>
      </w:r>
    </w:p>
    <w:p>
      <w:r>
        <w:t xml:space="preserve">Itse asiassa luen paljon tietokirjallisuutta.</w:t>
      </w:r>
    </w:p>
    <w:p>
      <w:r>
        <w:rPr>
          <w:b/>
        </w:rPr>
        <w:t xml:space="preserve">Tulos</w:t>
      </w:r>
    </w:p>
    <w:p>
      <w:r>
        <w:t xml:space="preserve">Yleensä teen</w:t>
      </w:r>
    </w:p>
    <w:p>
      <w:r>
        <w:rPr>
          <w:b/>
        </w:rPr>
        <w:t xml:space="preserve">Tulos</w:t>
      </w:r>
    </w:p>
    <w:p>
      <w:r>
        <w:t xml:space="preserve">Valitsen yleensä fiktiivisiä tarinoita.</w:t>
      </w:r>
    </w:p>
    <w:p>
      <w:r>
        <w:rPr>
          <w:b/>
        </w:rPr>
        <w:t xml:space="preserve">Esimerkki 7.1337</w:t>
      </w:r>
    </w:p>
    <w:p>
      <w:r>
        <w:t xml:space="preserve">Mikä on lempiruokasi?</w:t>
      </w:r>
    </w:p>
    <w:p>
      <w:r>
        <w:rPr>
          <w:b/>
        </w:rPr>
        <w:t xml:space="preserve">Tulos</w:t>
      </w:r>
    </w:p>
    <w:p>
      <w:r>
        <w:t xml:space="preserve">Pidän eniten italialaisesta</w:t>
      </w:r>
    </w:p>
    <w:p>
      <w:r>
        <w:rPr>
          <w:b/>
        </w:rPr>
        <w:t xml:space="preserve">Tulos</w:t>
      </w:r>
    </w:p>
    <w:p>
      <w:r>
        <w:t xml:space="preserve">Pidän todella meksikolaisesta.</w:t>
      </w:r>
    </w:p>
    <w:p>
      <w:r>
        <w:rPr>
          <w:b/>
        </w:rPr>
        <w:t xml:space="preserve">Tulos</w:t>
      </w:r>
    </w:p>
    <w:p>
      <w:r>
        <w:t xml:space="preserve">Rakastan aasialaista ruokaa.</w:t>
      </w:r>
    </w:p>
    <w:p>
      <w:r>
        <w:rPr>
          <w:b/>
        </w:rPr>
        <w:t xml:space="preserve">Esimerkki 7.1338</w:t>
      </w:r>
    </w:p>
    <w:p>
      <w:r>
        <w:t xml:space="preserve">Oletko vaihtoehtoisen musiikin ystävä?</w:t>
      </w:r>
    </w:p>
    <w:p>
      <w:r>
        <w:rPr>
          <w:b/>
        </w:rPr>
        <w:t xml:space="preserve">Tulos</w:t>
      </w:r>
    </w:p>
    <w:p>
      <w:r>
        <w:t xml:space="preserve">Niinkin voisi sanoa.</w:t>
      </w:r>
    </w:p>
    <w:p>
      <w:r>
        <w:rPr>
          <w:b/>
        </w:rPr>
        <w:t xml:space="preserve">Tulos</w:t>
      </w:r>
    </w:p>
    <w:p>
      <w:r>
        <w:t xml:space="preserve">Se on aika sieluton ja ontto.</w:t>
      </w:r>
    </w:p>
    <w:p>
      <w:r>
        <w:rPr>
          <w:b/>
        </w:rPr>
        <w:t xml:space="preserve">Tulos</w:t>
      </w:r>
    </w:p>
    <w:p>
      <w:r>
        <w:t xml:space="preserve">Nautin Nirvanasta.</w:t>
      </w:r>
    </w:p>
    <w:p>
      <w:r>
        <w:rPr>
          <w:b/>
        </w:rPr>
        <w:t xml:space="preserve">Esimerkki 7.1339</w:t>
      </w:r>
    </w:p>
    <w:p>
      <w:r>
        <w:t xml:space="preserve">Oletko käynyt puistossa?</w:t>
      </w:r>
    </w:p>
    <w:p>
      <w:r>
        <w:rPr>
          <w:b/>
        </w:rPr>
        <w:t xml:space="preserve">Tulos</w:t>
      </w:r>
    </w:p>
    <w:p>
      <w:r>
        <w:t xml:space="preserve">Ei vielä</w:t>
      </w:r>
    </w:p>
    <w:p>
      <w:r>
        <w:rPr>
          <w:b/>
        </w:rPr>
        <w:t xml:space="preserve">Tulos</w:t>
      </w:r>
    </w:p>
    <w:p>
      <w:r>
        <w:t xml:space="preserve">Ei vielä tänään.</w:t>
      </w:r>
    </w:p>
    <w:p>
      <w:r>
        <w:rPr>
          <w:b/>
        </w:rPr>
        <w:t xml:space="preserve">Tulos</w:t>
      </w:r>
    </w:p>
    <w:p>
      <w:r>
        <w:t xml:space="preserve">Emme ole vielä ehtineet tutustua.</w:t>
      </w:r>
    </w:p>
    <w:p>
      <w:r>
        <w:rPr>
          <w:b/>
        </w:rPr>
        <w:t xml:space="preserve">Esimerkki 7.1340</w:t>
      </w:r>
    </w:p>
    <w:p>
      <w:r>
        <w:t xml:space="preserve">Oletko sinä täältä kotoisin?</w:t>
      </w:r>
    </w:p>
    <w:p>
      <w:r>
        <w:rPr>
          <w:b/>
        </w:rPr>
        <w:t xml:space="preserve">Tulos</w:t>
      </w:r>
    </w:p>
    <w:p>
      <w:r>
        <w:t xml:space="preserve">Kasvoin muutaman korttelin päässä.</w:t>
      </w:r>
    </w:p>
    <w:p>
      <w:r>
        <w:rPr>
          <w:b/>
        </w:rPr>
        <w:t xml:space="preserve">Tulos</w:t>
      </w:r>
    </w:p>
    <w:p>
      <w:r>
        <w:t xml:space="preserve">Olen maan toiselta puolelta.</w:t>
      </w:r>
    </w:p>
    <w:p>
      <w:r>
        <w:rPr>
          <w:b/>
        </w:rPr>
        <w:t xml:space="preserve">Esimerkki 7.1341</w:t>
      </w:r>
    </w:p>
    <w:p>
      <w:r>
        <w:t xml:space="preserve">Oletko valmis hauskanpitoon?</w:t>
      </w:r>
    </w:p>
    <w:p>
      <w:r>
        <w:rPr>
          <w:b/>
        </w:rPr>
        <w:t xml:space="preserve">Tulos</w:t>
      </w:r>
    </w:p>
    <w:p>
      <w:r>
        <w:t xml:space="preserve">Tehdään hulluksi tänä iltana.</w:t>
      </w:r>
    </w:p>
    <w:p>
      <w:r>
        <w:rPr>
          <w:b/>
        </w:rPr>
        <w:t xml:space="preserve">Tulos</w:t>
      </w:r>
    </w:p>
    <w:p>
      <w:r>
        <w:t xml:space="preserve">Minä pelkään.</w:t>
      </w:r>
    </w:p>
    <w:p>
      <w:r>
        <w:rPr>
          <w:b/>
        </w:rPr>
        <w:t xml:space="preserve">Esimerkki 7.1342</w:t>
      </w:r>
    </w:p>
    <w:p>
      <w:r>
        <w:t xml:space="preserve">Onko työsi pitkäaikainen?</w:t>
      </w:r>
    </w:p>
    <w:p>
      <w:r>
        <w:rPr>
          <w:b/>
        </w:rPr>
        <w:t xml:space="preserve">Tulos</w:t>
      </w:r>
    </w:p>
    <w:p>
      <w:r>
        <w:t xml:space="preserve">Niin monta tuntia!</w:t>
      </w:r>
    </w:p>
    <w:p>
      <w:r>
        <w:rPr>
          <w:b/>
        </w:rPr>
        <w:t xml:space="preserve">Tulos</w:t>
      </w:r>
    </w:p>
    <w:p>
      <w:r>
        <w:t xml:space="preserve">Vain sesonkiaikana.</w:t>
      </w:r>
    </w:p>
    <w:p>
      <w:r>
        <w:rPr>
          <w:b/>
        </w:rPr>
        <w:t xml:space="preserve">Tulos</w:t>
      </w:r>
    </w:p>
    <w:p>
      <w:r>
        <w:t xml:space="preserve">Joudun usein jäämään myöhään.</w:t>
      </w:r>
    </w:p>
    <w:p>
      <w:r>
        <w:rPr>
          <w:b/>
        </w:rPr>
        <w:t xml:space="preserve">Esimerkki 7.1343</w:t>
      </w:r>
    </w:p>
    <w:p>
      <w:r>
        <w:t xml:space="preserve">Viihdytkö kotona?</w:t>
      </w:r>
    </w:p>
    <w:p>
      <w:r>
        <w:rPr>
          <w:b/>
        </w:rPr>
        <w:t xml:space="preserve">Tulos</w:t>
      </w:r>
    </w:p>
    <w:p>
      <w:r>
        <w:t xml:space="preserve">Kaipasin äitiäni niin paljon.</w:t>
      </w:r>
    </w:p>
    <w:p>
      <w:r>
        <w:rPr>
          <w:b/>
        </w:rPr>
        <w:t xml:space="preserve">Tulos</w:t>
      </w:r>
    </w:p>
    <w:p>
      <w:r>
        <w:t xml:space="preserve">Minulla on tällä hetkellä</w:t>
      </w:r>
    </w:p>
    <w:p>
      <w:r>
        <w:rPr>
          <w:b/>
        </w:rPr>
        <w:t xml:space="preserve">Tulos</w:t>
      </w:r>
    </w:p>
    <w:p>
      <w:r>
        <w:t xml:space="preserve">On hienoa olla taas kotona.</w:t>
      </w:r>
    </w:p>
    <w:p>
      <w:r>
        <w:rPr>
          <w:b/>
        </w:rPr>
        <w:t xml:space="preserve">Esimerkki 7.1344</w:t>
      </w:r>
    </w:p>
    <w:p>
      <w:r>
        <w:t xml:space="preserve">Do y</w:t>
      </w:r>
    </w:p>
    <w:p>
      <w:r>
        <w:rPr>
          <w:b/>
        </w:rPr>
        <w:t xml:space="preserve">Tulos</w:t>
      </w:r>
    </w:p>
    <w:p>
      <w:r>
        <w:t xml:space="preserve">niitä työsi vuoksi?", "answer": "Teen tietojen syöttöä.</w:t>
      </w:r>
    </w:p>
    <w:p>
      <w:r>
        <w:rPr>
          <w:b/>
        </w:rPr>
        <w:t xml:space="preserve">Tulos</w:t>
      </w:r>
    </w:p>
    <w:p>
      <w:r>
        <w:t xml:space="preserve">"Täytyykö minun hoitaa puhelimia vain lounasaikaan?", "Minun täytyy hoitaa puhelimia vain lounasaikaan.</w:t>
      </w:r>
    </w:p>
    <w:p>
      <w:r>
        <w:rPr>
          <w:b/>
        </w:rPr>
        <w:t xml:space="preserve">Esimerkki 7.1345</w:t>
      </w:r>
    </w:p>
    <w:p>
      <w:r>
        <w:t xml:space="preserve">Haluatko lähteä katsomaan elävää musiikkia kanssani tänä iltana?</w:t>
      </w:r>
    </w:p>
    <w:p>
      <w:r>
        <w:rPr>
          <w:b/>
        </w:rPr>
        <w:t xml:space="preserve">Tulos</w:t>
      </w:r>
    </w:p>
    <w:p>
      <w:r>
        <w:t xml:space="preserve">Tänään isännöin vanhempiani.</w:t>
      </w:r>
    </w:p>
    <w:p>
      <w:r>
        <w:rPr>
          <w:b/>
        </w:rPr>
        <w:t xml:space="preserve">Esimerkki 7.1346</w:t>
      </w:r>
    </w:p>
    <w:p>
      <w:r>
        <w:t xml:space="preserve">Oletko jo käynyt Lake Travisissa?</w:t>
      </w:r>
    </w:p>
    <w:p>
      <w:r>
        <w:rPr>
          <w:b/>
        </w:rPr>
        <w:t xml:space="preserve">Tulos</w:t>
      </w:r>
    </w:p>
    <w:p>
      <w:r>
        <w:t xml:space="preserve">Onko tuo se, jossa on hiekkaranta?</w:t>
      </w:r>
    </w:p>
    <w:p>
      <w:r>
        <w:rPr>
          <w:b/>
        </w:rPr>
        <w:t xml:space="preserve">Esimerkki 7.1347</w:t>
      </w:r>
    </w:p>
    <w:p>
      <w:r>
        <w:t xml:space="preserve">Pidätkö popista?</w:t>
      </w:r>
    </w:p>
    <w:p>
      <w:r>
        <w:rPr>
          <w:b/>
        </w:rPr>
        <w:t xml:space="preserve">Tulos</w:t>
      </w:r>
    </w:p>
    <w:p>
      <w:r>
        <w:t xml:space="preserve">Ei oikein minun juttuni.</w:t>
      </w:r>
    </w:p>
    <w:p>
      <w:r>
        <w:rPr>
          <w:b/>
        </w:rPr>
        <w:t xml:space="preserve">Esimerkki 7.1348</w:t>
      </w:r>
    </w:p>
    <w:p>
      <w:r>
        <w:t xml:space="preserve">Oletko jazz-musiikin ystävä?</w:t>
      </w:r>
    </w:p>
    <w:p>
      <w:r>
        <w:rPr>
          <w:b/>
        </w:rPr>
        <w:t xml:space="preserve">Tulos</w:t>
      </w:r>
    </w:p>
    <w:p>
      <w:r>
        <w:t xml:space="preserve">En ole kiinnostunut siitä.</w:t>
      </w:r>
    </w:p>
    <w:p>
      <w:r>
        <w:rPr>
          <w:b/>
        </w:rPr>
        <w:t xml:space="preserve">Tulos</w:t>
      </w:r>
    </w:p>
    <w:p>
      <w:r>
        <w:t xml:space="preserve">En pidä jazzista</w:t>
      </w:r>
    </w:p>
    <w:p>
      <w:r>
        <w:rPr>
          <w:b/>
        </w:rPr>
        <w:t xml:space="preserve">Tulos</w:t>
      </w:r>
    </w:p>
    <w:p>
      <w:r>
        <w:t xml:space="preserve">Minulla on muutama suosikki jazz-asemani.</w:t>
      </w:r>
    </w:p>
    <w:p>
      <w:r>
        <w:rPr>
          <w:b/>
        </w:rPr>
        <w:t xml:space="preserve">Esimerkki 7.1349</w:t>
      </w:r>
    </w:p>
    <w:p>
      <w:r>
        <w:t xml:space="preserve">Oletko historian ystävä?</w:t>
      </w:r>
    </w:p>
    <w:p>
      <w:r>
        <w:rPr>
          <w:b/>
        </w:rPr>
        <w:t xml:space="preserve">Tulos</w:t>
      </w:r>
    </w:p>
    <w:p>
      <w:r>
        <w:t xml:space="preserve">Vain Euraasian historiaa.</w:t>
      </w:r>
    </w:p>
    <w:p>
      <w:r>
        <w:rPr>
          <w:b/>
        </w:rPr>
        <w:t xml:space="preserve">Esimerkki 7.1350</w:t>
      </w:r>
    </w:p>
    <w:p>
      <w:r>
        <w:t xml:space="preserve">Osaatko pelata jalkapalloa?</w:t>
      </w:r>
    </w:p>
    <w:p>
      <w:r>
        <w:rPr>
          <w:b/>
        </w:rPr>
        <w:t xml:space="preserve">Tulos</w:t>
      </w:r>
    </w:p>
    <w:p>
      <w:r>
        <w:t xml:space="preserve">Olin koulun joukkueen pelinrakentaja.</w:t>
      </w:r>
    </w:p>
    <w:p>
      <w:r>
        <w:rPr>
          <w:b/>
        </w:rPr>
        <w:t xml:space="preserve">Tulos</w:t>
      </w:r>
    </w:p>
    <w:p>
      <w:r>
        <w:t xml:space="preserve">Olen parempi jalkapallossa.</w:t>
      </w:r>
    </w:p>
    <w:p>
      <w:r>
        <w:rPr>
          <w:b/>
        </w:rPr>
        <w:t xml:space="preserve">Esimerkki 7.1351</w:t>
      </w:r>
    </w:p>
    <w:p>
      <w:r>
        <w:t xml:space="preserve">Haluatko, että vien sinut kotiin?</w:t>
      </w:r>
    </w:p>
    <w:p>
      <w:r>
        <w:rPr>
          <w:b/>
        </w:rPr>
        <w:t xml:space="preserve">Tulos</w:t>
      </w:r>
    </w:p>
    <w:p>
      <w:r>
        <w:t xml:space="preserve">Minulla on autoni, kiitos.</w:t>
      </w:r>
    </w:p>
    <w:p>
      <w:r>
        <w:rPr>
          <w:b/>
        </w:rPr>
        <w:t xml:space="preserve">Esimerkki 7.1352</w:t>
      </w:r>
    </w:p>
    <w:p>
      <w:r>
        <w:t xml:space="preserve">Suunnitteletko lähiaikoina lomaa?</w:t>
      </w:r>
    </w:p>
    <w:p>
      <w:r>
        <w:rPr>
          <w:b/>
        </w:rPr>
        <w:t xml:space="preserve">Tulos</w:t>
      </w:r>
    </w:p>
    <w:p>
      <w:r>
        <w:t xml:space="preserve">Minulla on harvoin aikaa lomailla.</w:t>
      </w:r>
    </w:p>
    <w:p>
      <w:r>
        <w:rPr>
          <w:b/>
        </w:rPr>
        <w:t xml:space="preserve">Tulos</w:t>
      </w:r>
    </w:p>
    <w:p>
      <w:r>
        <w:t xml:space="preserve">Budjettini on tänä vuonna melko tiukka.</w:t>
      </w:r>
    </w:p>
    <w:p>
      <w:r>
        <w:rPr>
          <w:b/>
        </w:rPr>
        <w:t xml:space="preserve">Tulos</w:t>
      </w:r>
    </w:p>
    <w:p>
      <w:r>
        <w:t xml:space="preserve">Minulla on loma tulossa ensi kuussa.</w:t>
      </w:r>
    </w:p>
    <w:p>
      <w:r>
        <w:rPr>
          <w:b/>
        </w:rPr>
        <w:t xml:space="preserve">Esimerkki 7.1353</w:t>
      </w:r>
    </w:p>
    <w:p>
      <w:r>
        <w:t xml:space="preserve">Onko veljesi yhä Lontoossa?</w:t>
      </w:r>
    </w:p>
    <w:p>
      <w:r>
        <w:rPr>
          <w:b/>
        </w:rPr>
        <w:t xml:space="preserve">Tulos</w:t>
      </w:r>
    </w:p>
    <w:p>
      <w:r>
        <w:t xml:space="preserve">Hän on nyt Jamaikalla.</w:t>
      </w:r>
    </w:p>
    <w:p>
      <w:r>
        <w:rPr>
          <w:b/>
        </w:rPr>
        <w:t xml:space="preserve">Tulos</w:t>
      </w:r>
    </w:p>
    <w:p>
      <w:r>
        <w:t xml:space="preserve">Hän asuu Mayfairissa.</w:t>
      </w:r>
    </w:p>
    <w:p>
      <w:r>
        <w:rPr>
          <w:b/>
        </w:rPr>
        <w:t xml:space="preserve">Tulos</w:t>
      </w:r>
    </w:p>
    <w:p>
      <w:r>
        <w:t xml:space="preserve">Hän rakastaa sitä.</w:t>
      </w:r>
    </w:p>
    <w:p>
      <w:r>
        <w:rPr>
          <w:b/>
        </w:rPr>
        <w:t xml:space="preserve">Tulos</w:t>
      </w:r>
    </w:p>
    <w:p>
      <w:r>
        <w:t xml:space="preserve">Hän muutti Berliiniin.</w:t>
      </w:r>
    </w:p>
    <w:p>
      <w:r>
        <w:rPr>
          <w:b/>
        </w:rPr>
        <w:t xml:space="preserve">Esimerkki 7.1354</w:t>
      </w:r>
    </w:p>
    <w:p>
      <w:r>
        <w:t xml:space="preserve">Nautitko työstäsi?</w:t>
      </w:r>
    </w:p>
    <w:p>
      <w:r>
        <w:rPr>
          <w:b/>
        </w:rPr>
        <w:t xml:space="preserve">Tulos</w:t>
      </w:r>
    </w:p>
    <w:p>
      <w:r>
        <w:t xml:space="preserve">Aloitin työt siellä juuri tiistaina.</w:t>
      </w:r>
    </w:p>
    <w:p>
      <w:r>
        <w:rPr>
          <w:b/>
        </w:rPr>
        <w:t xml:space="preserve">Tulos</w:t>
      </w:r>
    </w:p>
    <w:p>
      <w:r>
        <w:t xml:space="preserve">Se on hauskaa.</w:t>
      </w:r>
    </w:p>
    <w:p>
      <w:r>
        <w:rPr>
          <w:b/>
        </w:rPr>
        <w:t xml:space="preserve">Tulos</w:t>
      </w:r>
    </w:p>
    <w:p>
      <w:r>
        <w:t xml:space="preserve">Rakastan työtäni.</w:t>
      </w:r>
    </w:p>
    <w:p>
      <w:r>
        <w:rPr>
          <w:b/>
        </w:rPr>
        <w:t xml:space="preserve">Tulos</w:t>
      </w:r>
    </w:p>
    <w:p>
      <w:r>
        <w:t xml:space="preserve">Olen työtön.</w:t>
      </w:r>
    </w:p>
    <w:p>
      <w:r>
        <w:rPr>
          <w:b/>
        </w:rPr>
        <w:t xml:space="preserve">Esimerkki 7.1355</w:t>
      </w:r>
    </w:p>
    <w:p>
      <w:r>
        <w:t xml:space="preserve">Oletko menossa suoraan kotiin?</w:t>
      </w:r>
    </w:p>
    <w:p>
      <w:r>
        <w:rPr>
          <w:b/>
        </w:rPr>
        <w:t xml:space="preserve">Tulos</w:t>
      </w:r>
    </w:p>
    <w:p>
      <w:r>
        <w:t xml:space="preserve">Minun on haettava lapset ensin.</w:t>
      </w:r>
    </w:p>
    <w:p>
      <w:r>
        <w:rPr>
          <w:b/>
        </w:rPr>
        <w:t xml:space="preserve">Esimerkki 7.1356</w:t>
      </w:r>
    </w:p>
    <w:p>
      <w:r>
        <w:t xml:space="preserve">Oletko tavannut uudet naapurisi?</w:t>
      </w:r>
    </w:p>
    <w:p>
      <w:r>
        <w:rPr>
          <w:b/>
        </w:rPr>
        <w:t xml:space="preserve">Tulos</w:t>
      </w:r>
    </w:p>
    <w:p>
      <w:r>
        <w:t xml:space="preserve">En ole vielä tavannut ketään.</w:t>
      </w:r>
    </w:p>
    <w:p>
      <w:r>
        <w:rPr>
          <w:b/>
        </w:rPr>
        <w:t xml:space="preserve">Tulos</w:t>
      </w:r>
    </w:p>
    <w:p>
      <w:r>
        <w:t xml:space="preserve">Kukaan ei ole ollut kotona vielä.</w:t>
      </w:r>
    </w:p>
    <w:p>
      <w:r>
        <w:rPr>
          <w:b/>
        </w:rPr>
        <w:t xml:space="preserve">Esimerkki 7.1357</w:t>
      </w:r>
    </w:p>
    <w:p>
      <w:r>
        <w:t xml:space="preserve">Onko sinulla perhettä täälläpäin?</w:t>
      </w:r>
    </w:p>
    <w:p>
      <w:r>
        <w:rPr>
          <w:b/>
        </w:rPr>
        <w:t xml:space="preserve">Tulos</w:t>
      </w:r>
    </w:p>
    <w:p>
      <w:r>
        <w:t xml:space="preserve">Perheeni asuu naapurustossa.</w:t>
      </w:r>
    </w:p>
    <w:p>
      <w:r>
        <w:rPr>
          <w:b/>
        </w:rPr>
        <w:t xml:space="preserve">Esimerkki 7.1358</w:t>
      </w:r>
    </w:p>
    <w:p>
      <w:r>
        <w:t xml:space="preserve">Asutko täällä kaupungissa?</w:t>
      </w:r>
    </w:p>
    <w:p>
      <w:r>
        <w:rPr>
          <w:b/>
        </w:rPr>
        <w:t xml:space="preserve">Tulos</w:t>
      </w:r>
    </w:p>
    <w:p>
      <w:r>
        <w:t xml:space="preserve">Käyn koulua täällä.</w:t>
      </w:r>
    </w:p>
    <w:p>
      <w:r>
        <w:rPr>
          <w:b/>
        </w:rPr>
        <w:t xml:space="preserve">Tulos</w:t>
      </w:r>
    </w:p>
    <w:p>
      <w:r>
        <w:t xml:space="preserve">Minulla on paikka täällä.</w:t>
      </w:r>
    </w:p>
    <w:p>
      <w:r>
        <w:rPr>
          <w:b/>
        </w:rPr>
        <w:t xml:space="preserve">Esimerkki 7.1359</w:t>
      </w:r>
    </w:p>
    <w:p>
      <w:r>
        <w:t xml:space="preserve">Tuletko huomenna?</w:t>
      </w:r>
    </w:p>
    <w:p>
      <w:r>
        <w:rPr>
          <w:b/>
        </w:rPr>
        <w:t xml:space="preserve">Tulos</w:t>
      </w:r>
    </w:p>
    <w:p>
      <w:r>
        <w:t xml:space="preserve">Minun pitäisi olla</w:t>
      </w:r>
    </w:p>
    <w:p>
      <w:r>
        <w:rPr>
          <w:b/>
        </w:rPr>
        <w:t xml:space="preserve">Esimerkki 7.1360</w:t>
      </w:r>
    </w:p>
    <w:p>
      <w:r>
        <w:t xml:space="preserve">Olitko täällä koko ajan?</w:t>
      </w:r>
    </w:p>
    <w:p>
      <w:r>
        <w:rPr>
          <w:b/>
        </w:rPr>
        <w:t xml:space="preserve">Tulos</w:t>
      </w:r>
    </w:p>
    <w:p>
      <w:r>
        <w:t xml:space="preserve">Muutin pois.</w:t>
      </w:r>
    </w:p>
    <w:p>
      <w:r>
        <w:rPr>
          <w:b/>
        </w:rPr>
        <w:t xml:space="preserve">Tulos</w:t>
      </w:r>
    </w:p>
    <w:p>
      <w:r>
        <w:t xml:space="preserve">Työni piti minut liikkeellä.</w:t>
      </w:r>
    </w:p>
    <w:p>
      <w:r>
        <w:rPr>
          <w:b/>
        </w:rPr>
        <w:t xml:space="preserve">Esimerkki 7.1361</w:t>
      </w:r>
    </w:p>
    <w:p>
      <w:r>
        <w:t xml:space="preserve">Kuuntelitko Taylor Swiftin uuden albumin?</w:t>
      </w:r>
    </w:p>
    <w:p>
      <w:r>
        <w:rPr>
          <w:b/>
        </w:rPr>
        <w:t xml:space="preserve">Tulos</w:t>
      </w:r>
    </w:p>
    <w:p>
      <w:r>
        <w:t xml:space="preserve">En ole kuullut sitä.</w:t>
      </w:r>
    </w:p>
    <w:p>
      <w:r>
        <w:rPr>
          <w:b/>
        </w:rPr>
        <w:t xml:space="preserve">Tulos</w:t>
      </w:r>
    </w:p>
    <w:p>
      <w:r>
        <w:t xml:space="preserve">Vain muutama kappale.</w:t>
      </w:r>
    </w:p>
    <w:p>
      <w:r>
        <w:rPr>
          <w:b/>
        </w:rPr>
        <w:t xml:space="preserve">Tulos</w:t>
      </w:r>
    </w:p>
    <w:p>
      <w:r>
        <w:t xml:space="preserve">En ole koskaan päässyt häneen sisälle.</w:t>
      </w:r>
    </w:p>
    <w:p>
      <w:r>
        <w:rPr>
          <w:b/>
        </w:rPr>
        <w:t xml:space="preserve">Esimerkki 7.1362</w:t>
      </w:r>
    </w:p>
    <w:p>
      <w:r>
        <w:t xml:space="preserve">Pidätkö fantasiakirjoista?</w:t>
      </w:r>
    </w:p>
    <w:p>
      <w:r>
        <w:rPr>
          <w:b/>
        </w:rPr>
        <w:t xml:space="preserve">Tulos</w:t>
      </w:r>
    </w:p>
    <w:p>
      <w:r>
        <w:t xml:space="preserve">Luen vain fantasiaa.</w:t>
      </w:r>
    </w:p>
    <w:p>
      <w:r>
        <w:rPr>
          <w:b/>
        </w:rPr>
        <w:t xml:space="preserve">Tulos</w:t>
      </w:r>
    </w:p>
    <w:p>
      <w:r>
        <w:t xml:space="preserve">Pidän niistä enemmän kuin luulinkaan.</w:t>
      </w:r>
    </w:p>
    <w:p>
      <w:r>
        <w:rPr>
          <w:b/>
        </w:rPr>
        <w:t xml:space="preserve">Tulos</w:t>
      </w:r>
    </w:p>
    <w:p>
      <w:r>
        <w:t xml:space="preserve">Pidän vain fantasiakirjoista.</w:t>
      </w:r>
    </w:p>
    <w:p>
      <w:r>
        <w:rPr>
          <w:b/>
        </w:rPr>
        <w:t xml:space="preserve">Esimerkki 7.1363</w:t>
      </w:r>
    </w:p>
    <w:p>
      <w:r>
        <w:t xml:space="preserve">Oletko koskaan lukenut kauhukirjoja?</w:t>
      </w:r>
    </w:p>
    <w:p>
      <w:r>
        <w:rPr>
          <w:b/>
        </w:rPr>
        <w:t xml:space="preserve">Tulos</w:t>
      </w:r>
    </w:p>
    <w:p>
      <w:r>
        <w:t xml:space="preserve">Pidän hauskoista kirjoista</w:t>
      </w:r>
    </w:p>
    <w:p>
      <w:r>
        <w:rPr>
          <w:b/>
        </w:rPr>
        <w:t xml:space="preserve">Tulos</w:t>
      </w:r>
    </w:p>
    <w:p>
      <w:r>
        <w:t xml:space="preserve">Olen lukenut muutamia.</w:t>
      </w:r>
    </w:p>
    <w:p>
      <w:r>
        <w:rPr>
          <w:b/>
        </w:rPr>
        <w:t xml:space="preserve">Esimerkki 7.1364</w:t>
      </w:r>
    </w:p>
    <w:p>
      <w:r>
        <w:t xml:space="preserve">Pidätkö kollegoistasi?</w:t>
      </w:r>
    </w:p>
    <w:p>
      <w:r>
        <w:rPr>
          <w:b/>
        </w:rPr>
        <w:t xml:space="preserve">Tulos</w:t>
      </w:r>
    </w:p>
    <w:p>
      <w:r>
        <w:t xml:space="preserve">Olemme ystävällisiä töissä.</w:t>
      </w:r>
    </w:p>
    <w:p>
      <w:r>
        <w:rPr>
          <w:b/>
        </w:rPr>
        <w:t xml:space="preserve">Tulos</w:t>
      </w:r>
    </w:p>
    <w:p>
      <w:r>
        <w:t xml:space="preserve">Tulen toimeen kaikkien työkavereideni kanssa.</w:t>
      </w:r>
    </w:p>
    <w:p>
      <w:r>
        <w:rPr>
          <w:b/>
        </w:rPr>
        <w:t xml:space="preserve">Esimerkki 7.1365</w:t>
      </w:r>
    </w:p>
    <w:p>
      <w:r>
        <w:t xml:space="preserve">Oletko menossa ulos tänä iltana?</w:t>
      </w:r>
    </w:p>
    <w:p>
      <w:r>
        <w:rPr>
          <w:b/>
        </w:rPr>
        <w:t xml:space="preserve">Tulos</w:t>
      </w:r>
    </w:p>
    <w:p>
      <w:r>
        <w:t xml:space="preserve">Se on suunnitelma.</w:t>
      </w:r>
    </w:p>
    <w:p>
      <w:r>
        <w:rPr>
          <w:b/>
        </w:rPr>
        <w:t xml:space="preserve">Esimerkki 7.1366</w:t>
      </w:r>
    </w:p>
    <w:p>
      <w:r>
        <w:t xml:space="preserve">Asutko hotellissa?</w:t>
      </w:r>
    </w:p>
    <w:p>
      <w:r>
        <w:rPr>
          <w:b/>
        </w:rPr>
        <w:t xml:space="preserve">Tulos</w:t>
      </w:r>
    </w:p>
    <w:p>
      <w:r>
        <w:t xml:space="preserve">Se on itse asiassa motelli.</w:t>
      </w:r>
    </w:p>
    <w:p>
      <w:r>
        <w:rPr>
          <w:b/>
        </w:rPr>
        <w:t xml:space="preserve">Tulos</w:t>
      </w:r>
    </w:p>
    <w:p>
      <w:r>
        <w:t xml:space="preserve">Olen AirBnB:ssä.</w:t>
      </w:r>
    </w:p>
    <w:p>
      <w:r>
        <w:rPr>
          <w:b/>
        </w:rPr>
        <w:t xml:space="preserve">Esimerkki 7.1367</w:t>
      </w:r>
    </w:p>
    <w:p>
      <w:r>
        <w:t xml:space="preserve">Oletko koskaan harrastanut vesihiihtoa?</w:t>
      </w:r>
    </w:p>
    <w:p>
      <w:r>
        <w:rPr>
          <w:b/>
        </w:rPr>
        <w:t xml:space="preserve">Tulos</w:t>
      </w:r>
    </w:p>
    <w:p>
      <w:r>
        <w:t xml:space="preserve">Se vaikuttaa vaaralliselta.</w:t>
      </w:r>
    </w:p>
    <w:p>
      <w:r>
        <w:rPr>
          <w:b/>
        </w:rPr>
        <w:t xml:space="preserve">Tulos</w:t>
      </w:r>
    </w:p>
    <w:p>
      <w:r>
        <w:t xml:space="preserve">Vain kerran, mutta se oli tosi hauskaa.</w:t>
      </w:r>
    </w:p>
    <w:p>
      <w:r>
        <w:rPr>
          <w:b/>
        </w:rPr>
        <w:t xml:space="preserve">Esimerkki 7.1368</w:t>
      </w:r>
    </w:p>
    <w:p>
      <w:r>
        <w:t xml:space="preserve">Oletko kuullut Jojo Moyesin uudesta kirjasta?</w:t>
      </w:r>
    </w:p>
    <w:p>
      <w:r>
        <w:rPr>
          <w:b/>
        </w:rPr>
        <w:t xml:space="preserve">Tulos</w:t>
      </w:r>
    </w:p>
    <w:p>
      <w:r>
        <w:t xml:space="preserve">En ole Jojo Moyesin fani.</w:t>
      </w:r>
    </w:p>
    <w:p>
      <w:r>
        <w:rPr>
          <w:b/>
        </w:rPr>
        <w:t xml:space="preserve">Esimerkki 7.1369</w:t>
      </w:r>
    </w:p>
    <w:p>
      <w:r>
        <w:t xml:space="preserve">Asutko alueella?</w:t>
      </w:r>
    </w:p>
    <w:p>
      <w:r>
        <w:rPr>
          <w:b/>
        </w:rPr>
        <w:t xml:space="preserve">Tulos</w:t>
      </w:r>
    </w:p>
    <w:p>
      <w:r>
        <w:t xml:space="preserve">Muutin hiljattain takaisin kaupunkiin.</w:t>
      </w:r>
    </w:p>
    <w:p>
      <w:r>
        <w:rPr>
          <w:b/>
        </w:rPr>
        <w:t xml:space="preserve">Tulos</w:t>
      </w:r>
    </w:p>
    <w:p>
      <w:r>
        <w:t xml:space="preserve">Muutimme juuri takaisin.</w:t>
      </w:r>
    </w:p>
    <w:p>
      <w:r>
        <w:rPr>
          <w:b/>
        </w:rPr>
        <w:t xml:space="preserve">Tulos</w:t>
      </w:r>
    </w:p>
    <w:p>
      <w:r>
        <w:t xml:space="preserve">Asun lähellä</w:t>
      </w:r>
    </w:p>
    <w:p>
      <w:r>
        <w:rPr>
          <w:b/>
        </w:rPr>
        <w:t xml:space="preserve">Tulos</w:t>
      </w:r>
    </w:p>
    <w:p>
      <w:r>
        <w:t xml:space="preserve">Olen muualta.</w:t>
      </w:r>
    </w:p>
    <w:p>
      <w:r>
        <w:rPr>
          <w:b/>
        </w:rPr>
        <w:t xml:space="preserve">Tulos</w:t>
      </w:r>
    </w:p>
    <w:p>
      <w:r>
        <w:t xml:space="preserve">Emme ole enää täältä kotoisin.</w:t>
      </w:r>
    </w:p>
    <w:p>
      <w:r>
        <w:rPr>
          <w:b/>
        </w:rPr>
        <w:t xml:space="preserve">Esimerkki 7.1370</w:t>
      </w:r>
    </w:p>
    <w:p>
      <w:r>
        <w:t xml:space="preserve">Onko huoneesi mukava?</w:t>
      </w:r>
    </w:p>
    <w:p>
      <w:r>
        <w:rPr>
          <w:b/>
        </w:rPr>
        <w:t xml:space="preserve">Tulos</w:t>
      </w:r>
    </w:p>
    <w:p>
      <w:r>
        <w:t xml:space="preserve">Se on viiden tähden kokemus.</w:t>
      </w:r>
    </w:p>
    <w:p>
      <w:r>
        <w:rPr>
          <w:b/>
        </w:rPr>
        <w:t xml:space="preserve">Tulos</w:t>
      </w:r>
    </w:p>
    <w:p>
      <w:r>
        <w:t xml:space="preserve">Pidän sängystä paljon.</w:t>
      </w:r>
    </w:p>
    <w:p>
      <w:r>
        <w:rPr>
          <w:b/>
        </w:rPr>
        <w:t xml:space="preserve">Esimerkki 7.1371</w:t>
      </w:r>
    </w:p>
    <w:p>
      <w:r>
        <w:t xml:space="preserve">pidätkö museoista?</w:t>
      </w:r>
    </w:p>
    <w:p>
      <w:r>
        <w:rPr>
          <w:b/>
        </w:rPr>
        <w:t xml:space="preserve">Tulos</w:t>
      </w:r>
    </w:p>
    <w:p>
      <w:r>
        <w:t xml:space="preserve">En yleensä ole koskaan fani</w:t>
      </w:r>
    </w:p>
    <w:p>
      <w:r>
        <w:rPr>
          <w:b/>
        </w:rPr>
        <w:t xml:space="preserve">Tulos</w:t>
      </w:r>
    </w:p>
    <w:p>
      <w:r>
        <w:t xml:space="preserve">Minusta ne ovat hyvin tylsiä.</w:t>
      </w:r>
    </w:p>
    <w:p>
      <w:r>
        <w:rPr>
          <w:b/>
        </w:rPr>
        <w:t xml:space="preserve">Tulos</w:t>
      </w:r>
    </w:p>
    <w:p>
      <w:r>
        <w:t xml:space="preserve">Ne ovat liian tylsiä.</w:t>
      </w:r>
    </w:p>
    <w:p>
      <w:r>
        <w:rPr>
          <w:b/>
        </w:rPr>
        <w:t xml:space="preserve">Tulos</w:t>
      </w:r>
    </w:p>
    <w:p>
      <w:r>
        <w:t xml:space="preserve">Haluan tutustua uuteen automuseoon.</w:t>
      </w:r>
    </w:p>
    <w:p>
      <w:r>
        <w:rPr>
          <w:b/>
        </w:rPr>
        <w:t xml:space="preserve">Esimerkki 7.1372</w:t>
      </w:r>
    </w:p>
    <w:p>
      <w:r>
        <w:t xml:space="preserve">Kannattaako jännitys mielestäsi?</w:t>
      </w:r>
    </w:p>
    <w:p>
      <w:r>
        <w:rPr>
          <w:b/>
        </w:rPr>
        <w:t xml:space="preserve">Tulos</w:t>
      </w:r>
    </w:p>
    <w:p>
      <w:r>
        <w:t xml:space="preserve">Kun hahmot ovat hyvin kehittyneitä.</w:t>
      </w:r>
    </w:p>
    <w:p>
      <w:r>
        <w:rPr>
          <w:b/>
        </w:rPr>
        <w:t xml:space="preserve">Tulos</w:t>
      </w:r>
    </w:p>
    <w:p>
      <w:r>
        <w:t xml:space="preserve">Pärjäisin ilman sitä.</w:t>
      </w:r>
    </w:p>
    <w:p>
      <w:r>
        <w:rPr>
          <w:b/>
        </w:rPr>
        <w:t xml:space="preserve">Esimerkki 7.1373</w:t>
      </w:r>
    </w:p>
    <w:p>
      <w:r>
        <w:t xml:space="preserve">Onko teillä treffi-ilta jo valmiiksi suunniteltu?</w:t>
      </w:r>
    </w:p>
    <w:p>
      <w:r>
        <w:rPr>
          <w:b/>
        </w:rPr>
        <w:t xml:space="preserve">Tulos</w:t>
      </w:r>
    </w:p>
    <w:p>
      <w:r>
        <w:t xml:space="preserve">Annoin mieheni suunnitella tämän.</w:t>
      </w:r>
    </w:p>
    <w:p>
      <w:r>
        <w:rPr>
          <w:b/>
        </w:rPr>
        <w:t xml:space="preserve">Tulos</w:t>
      </w:r>
    </w:p>
    <w:p>
      <w:r>
        <w:t xml:space="preserve">Unohdin, että se tapahtui.</w:t>
      </w:r>
    </w:p>
    <w:p>
      <w:r>
        <w:rPr>
          <w:b/>
        </w:rPr>
        <w:t xml:space="preserve">Tulos</w:t>
      </w:r>
    </w:p>
    <w:p>
      <w:r>
        <w:t xml:space="preserve">Hän suunnitteli sen.</w:t>
      </w:r>
    </w:p>
    <w:p>
      <w:r>
        <w:rPr>
          <w:b/>
        </w:rPr>
        <w:t xml:space="preserve">Esimerkki 7.1374</w:t>
      </w:r>
    </w:p>
    <w:p>
      <w:r>
        <w:t xml:space="preserve">Oletko työskennellyt aiemmin sql:n kanssa?</w:t>
      </w:r>
    </w:p>
    <w:p>
      <w:r>
        <w:rPr>
          <w:b/>
        </w:rPr>
        <w:t xml:space="preserve">Tulos</w:t>
      </w:r>
    </w:p>
    <w:p>
      <w:r>
        <w:t xml:space="preserve">SQL on kieli, jonka osaan.</w:t>
      </w:r>
    </w:p>
    <w:p>
      <w:r>
        <w:rPr>
          <w:b/>
        </w:rPr>
        <w:t xml:space="preserve">Esimerkki 7.1375</w:t>
      </w:r>
    </w:p>
    <w:p>
      <w:r>
        <w:t xml:space="preserve">Etsitkö samanlaista työtä kuin ennenkin?</w:t>
      </w:r>
    </w:p>
    <w:p>
      <w:r>
        <w:rPr>
          <w:b/>
        </w:rPr>
        <w:t xml:space="preserve">Tulos</w:t>
      </w:r>
    </w:p>
    <w:p>
      <w:r>
        <w:t xml:space="preserve">Tarvitsen ehdottomasti vapauden, jonka edellinen työpaikka tarjosi.</w:t>
      </w:r>
    </w:p>
    <w:p>
      <w:r>
        <w:rPr>
          <w:b/>
        </w:rPr>
        <w:t xml:space="preserve">Esimerkki 7.1376</w:t>
      </w:r>
    </w:p>
    <w:p>
      <w:r>
        <w:t xml:space="preserve">Haluaisitko lähteä ulos tänä iltana?</w:t>
      </w:r>
    </w:p>
    <w:p>
      <w:r>
        <w:rPr>
          <w:b/>
        </w:rPr>
        <w:t xml:space="preserve">Tulos</w:t>
      </w:r>
    </w:p>
    <w:p>
      <w:r>
        <w:t xml:space="preserve">Jos löydän jotain päällepantavaa.</w:t>
      </w:r>
    </w:p>
    <w:p>
      <w:r>
        <w:rPr>
          <w:b/>
        </w:rPr>
        <w:t xml:space="preserve">Tulos</w:t>
      </w:r>
    </w:p>
    <w:p>
      <w:r>
        <w:t xml:space="preserve">Jos löydämme paikan, jossa on 80-luvun musiikkia.</w:t>
      </w:r>
    </w:p>
    <w:p>
      <w:r>
        <w:rPr>
          <w:b/>
        </w:rPr>
        <w:t xml:space="preserve">Esimerkki 7.1377</w:t>
      </w:r>
    </w:p>
    <w:p>
      <w:r>
        <w:t xml:space="preserve">Kuunteletko musiikkia kokatessasi?</w:t>
      </w:r>
    </w:p>
    <w:p>
      <w:r>
        <w:rPr>
          <w:b/>
        </w:rPr>
        <w:t xml:space="preserve">Tulos</w:t>
      </w:r>
    </w:p>
    <w:p>
      <w:r>
        <w:t xml:space="preserve">Minun on keskityttävä, kun olen keittiössä.</w:t>
      </w:r>
    </w:p>
    <w:p>
      <w:r>
        <w:rPr>
          <w:b/>
        </w:rPr>
        <w:t xml:space="preserve">Tulos</w:t>
      </w:r>
    </w:p>
    <w:p>
      <w:r>
        <w:t xml:space="preserve">Minulla on aina iPod soitettuna, kun teen ruokaa.</w:t>
      </w:r>
    </w:p>
    <w:p>
      <w:r>
        <w:rPr>
          <w:b/>
        </w:rPr>
        <w:t xml:space="preserve">Esimerkki 7.1378</w:t>
      </w:r>
    </w:p>
    <w:p>
      <w:r>
        <w:t xml:space="preserve">Oletko menossa tapaamaan perhettä tänä viikonloppuna?</w:t>
      </w:r>
    </w:p>
    <w:p>
      <w:r>
        <w:rPr>
          <w:b/>
        </w:rPr>
        <w:t xml:space="preserve">Tulos</w:t>
      </w:r>
    </w:p>
    <w:p>
      <w:r>
        <w:t xml:space="preserve">Toivon olevani</w:t>
      </w:r>
    </w:p>
    <w:p>
      <w:r>
        <w:rPr>
          <w:b/>
        </w:rPr>
        <w:t xml:space="preserve">Tulos</w:t>
      </w:r>
    </w:p>
    <w:p>
      <w:r>
        <w:t xml:space="preserve">Minulla ei ole minkäänlaisia suunnitelmia.</w:t>
      </w:r>
    </w:p>
    <w:p>
      <w:r>
        <w:rPr>
          <w:b/>
        </w:rPr>
        <w:t xml:space="preserve">Esimerkki 7.1379</w:t>
      </w:r>
    </w:p>
    <w:p>
      <w:r>
        <w:t xml:space="preserve">Mennäänkö myöhemmin drinkille?</w:t>
      </w:r>
    </w:p>
    <w:p>
      <w:r>
        <w:rPr>
          <w:b/>
        </w:rPr>
        <w:t xml:space="preserve">Tulos</w:t>
      </w:r>
    </w:p>
    <w:p>
      <w:r>
        <w:t xml:space="preserve">Jos maksat.</w:t>
      </w:r>
    </w:p>
    <w:p>
      <w:r>
        <w:rPr>
          <w:b/>
        </w:rPr>
        <w:t xml:space="preserve">Tulos</w:t>
      </w:r>
    </w:p>
    <w:p>
      <w:r>
        <w:t xml:space="preserve">voisimme yhtä hyvin</w:t>
      </w:r>
    </w:p>
    <w:p>
      <w:r>
        <w:rPr>
          <w:b/>
        </w:rPr>
        <w:t xml:space="preserve">Tulos</w:t>
      </w:r>
    </w:p>
    <w:p>
      <w:r>
        <w:t xml:space="preserve">Pysyn kuivana tässä kuussa.</w:t>
      </w:r>
    </w:p>
    <w:p>
      <w:r>
        <w:rPr>
          <w:b/>
        </w:rPr>
        <w:t xml:space="preserve">Esimerkki 7.1380</w:t>
      </w:r>
    </w:p>
    <w:p>
      <w:r>
        <w:t xml:space="preserve">Pidätkö jazzista?</w:t>
      </w:r>
    </w:p>
    <w:p>
      <w:r>
        <w:rPr>
          <w:b/>
        </w:rPr>
        <w:t xml:space="preserve">Tulos</w:t>
      </w:r>
    </w:p>
    <w:p>
      <w:r>
        <w:t xml:space="preserve">Käyn monilla jazzklubeilla.</w:t>
      </w:r>
    </w:p>
    <w:p>
      <w:r>
        <w:rPr>
          <w:b/>
        </w:rPr>
        <w:t xml:space="preserve">Tulos</w:t>
      </w:r>
    </w:p>
    <w:p>
      <w:r>
        <w:t xml:space="preserve">Kun olen sillä tuulella.</w:t>
      </w:r>
    </w:p>
    <w:p>
      <w:r>
        <w:rPr>
          <w:b/>
        </w:rPr>
        <w:t xml:space="preserve">Tulos</w:t>
      </w:r>
    </w:p>
    <w:p>
      <w:r>
        <w:t xml:space="preserve">Thelonius Monk on loistava.</w:t>
      </w:r>
    </w:p>
    <w:p>
      <w:r>
        <w:rPr>
          <w:b/>
        </w:rPr>
        <w:t xml:space="preserve">Tulos</w:t>
      </w:r>
    </w:p>
    <w:p>
      <w:r>
        <w:t xml:space="preserve">En todellakaan</w:t>
      </w:r>
    </w:p>
    <w:p>
      <w:r>
        <w:rPr>
          <w:b/>
        </w:rPr>
        <w:t xml:space="preserve">Esimerkki 7.1381</w:t>
      </w:r>
    </w:p>
    <w:p>
      <w:r>
        <w:t xml:space="preserve">Pidätkö ulkoilmasta?</w:t>
      </w:r>
    </w:p>
    <w:p>
      <w:r>
        <w:rPr>
          <w:b/>
        </w:rPr>
        <w:t xml:space="preserve">Tulos</w:t>
      </w:r>
    </w:p>
    <w:p>
      <w:r>
        <w:t xml:space="preserve">Aurinkovoiteen kanssa voin mennä minne tahansa.</w:t>
      </w:r>
    </w:p>
    <w:p>
      <w:r>
        <w:rPr>
          <w:b/>
        </w:rPr>
        <w:t xml:space="preserve">Tulos</w:t>
      </w:r>
    </w:p>
    <w:p>
      <w:r>
        <w:t xml:space="preserve">Rakastan patikointia ja kiipeilyä.</w:t>
      </w:r>
    </w:p>
    <w:p>
      <w:r>
        <w:rPr>
          <w:b/>
        </w:rPr>
        <w:t xml:space="preserve">Esimerkki 7.1382</w:t>
      </w:r>
    </w:p>
    <w:p>
      <w:r>
        <w:t xml:space="preserve">Ovatko maksusi suunnilleen samat kuin mitä maksat vuokraa tällä hetkellä?</w:t>
      </w:r>
    </w:p>
    <w:p>
      <w:r>
        <w:rPr>
          <w:b/>
        </w:rPr>
        <w:t xml:space="preserve">Tulos</w:t>
      </w:r>
    </w:p>
    <w:p>
      <w:r>
        <w:t xml:space="preserve">Ne ovat lähes kaksinkertaiset, mutta minä ansaitsen enemmän.</w:t>
      </w:r>
    </w:p>
    <w:p>
      <w:r>
        <w:rPr>
          <w:b/>
        </w:rPr>
        <w:t xml:space="preserve">Tulos</w:t>
      </w:r>
    </w:p>
    <w:p>
      <w:r>
        <w:t xml:space="preserve">Minulla on enemmän rahaa taskussa.</w:t>
      </w:r>
    </w:p>
    <w:p>
      <w:r>
        <w:rPr>
          <w:b/>
        </w:rPr>
        <w:t xml:space="preserve">Esimerkki 7.1383</w:t>
      </w:r>
    </w:p>
    <w:p>
      <w:r>
        <w:t xml:space="preserve">Onko sinulla hauskoja suunnitelmia viikonlopuksi?</w:t>
      </w:r>
    </w:p>
    <w:p>
      <w:r>
        <w:rPr>
          <w:b/>
        </w:rPr>
        <w:t xml:space="preserve">Tulos</w:t>
      </w:r>
    </w:p>
    <w:p>
      <w:r>
        <w:t xml:space="preserve">Minulla on kotitöitä tehtävänä.</w:t>
      </w:r>
    </w:p>
    <w:p>
      <w:r>
        <w:rPr>
          <w:b/>
        </w:rPr>
        <w:t xml:space="preserve">Tulos</w:t>
      </w:r>
    </w:p>
    <w:p>
      <w:r>
        <w:t xml:space="preserve">Ei vielä mitään suunniteltua</w:t>
      </w:r>
    </w:p>
    <w:p>
      <w:r>
        <w:rPr>
          <w:b/>
        </w:rPr>
        <w:t xml:space="preserve">Esimerkki 7.1384</w:t>
      </w:r>
    </w:p>
    <w:p>
      <w:r>
        <w:t xml:space="preserve">Haittaako sinua tungosta?</w:t>
      </w:r>
    </w:p>
    <w:p>
      <w:r>
        <w:rPr>
          <w:b/>
        </w:rPr>
        <w:t xml:space="preserve">Tulos</w:t>
      </w:r>
    </w:p>
    <w:p>
      <w:r>
        <w:t xml:space="preserve">Olen klaustrofobinen.</w:t>
      </w:r>
    </w:p>
    <w:p>
      <w:r>
        <w:rPr>
          <w:b/>
        </w:rPr>
        <w:t xml:space="preserve">Tulos</w:t>
      </w:r>
    </w:p>
    <w:p>
      <w:r>
        <w:t xml:space="preserve">Monet ihmiset saavat minut ahdistumaan.</w:t>
      </w:r>
    </w:p>
    <w:p>
      <w:r>
        <w:rPr>
          <w:b/>
        </w:rPr>
        <w:t xml:space="preserve">Esimerkki 7.1385</w:t>
      </w:r>
    </w:p>
    <w:p>
      <w:r>
        <w:t xml:space="preserve">Pidätkö sci-fistä?</w:t>
      </w:r>
    </w:p>
    <w:p>
      <w:r>
        <w:rPr>
          <w:b/>
        </w:rPr>
        <w:t xml:space="preserve">Tulos</w:t>
      </w:r>
    </w:p>
    <w:p>
      <w:r>
        <w:t xml:space="preserve">Kun siinä on avaruusolentoja.</w:t>
      </w:r>
    </w:p>
    <w:p>
      <w:r>
        <w:rPr>
          <w:b/>
        </w:rPr>
        <w:t xml:space="preserve">Esimerkki 7.1386</w:t>
      </w:r>
    </w:p>
    <w:p>
      <w:r>
        <w:t xml:space="preserve">Varataanko taksi, joka vie meidät?</w:t>
      </w:r>
    </w:p>
    <w:p>
      <w:r>
        <w:rPr>
          <w:b/>
        </w:rPr>
        <w:t xml:space="preserve">Tulos</w:t>
      </w:r>
    </w:p>
    <w:p>
      <w:r>
        <w:t xml:space="preserve">Kävely olisi terveellisempää.</w:t>
      </w:r>
    </w:p>
    <w:p>
      <w:r>
        <w:rPr>
          <w:b/>
        </w:rPr>
        <w:t xml:space="preserve">Tulos</w:t>
      </w:r>
    </w:p>
    <w:p>
      <w:r>
        <w:t xml:space="preserve">Miten olisi Uber?</w:t>
      </w:r>
    </w:p>
    <w:p>
      <w:r>
        <w:rPr>
          <w:b/>
        </w:rPr>
        <w:t xml:space="preserve">Esimerkki 7.1387</w:t>
      </w:r>
    </w:p>
    <w:p>
      <w:r>
        <w:t xml:space="preserve">Ostitko uuden hiustenleikkuun?</w:t>
      </w:r>
    </w:p>
    <w:p>
      <w:r>
        <w:rPr>
          <w:b/>
        </w:rPr>
        <w:t xml:space="preserve">Tulos</w:t>
      </w:r>
    </w:p>
    <w:p>
      <w:r>
        <w:t xml:space="preserve">Näin se aina leikataan.</w:t>
      </w:r>
    </w:p>
    <w:p>
      <w:r>
        <w:rPr>
          <w:b/>
        </w:rPr>
        <w:t xml:space="preserve">Esimerkki 7.1388</w:t>
      </w:r>
    </w:p>
    <w:p>
      <w:r>
        <w:t xml:space="preserve">Oletko kuullut Herb Alpertin uusinta musiikkia?</w:t>
      </w:r>
    </w:p>
    <w:p>
      <w:r>
        <w:rPr>
          <w:b/>
        </w:rPr>
        <w:t xml:space="preserve">Tulos</w:t>
      </w:r>
    </w:p>
    <w:p>
      <w:r>
        <w:t xml:space="preserve">Kuka?</w:t>
      </w:r>
    </w:p>
    <w:p>
      <w:r>
        <w:rPr>
          <w:b/>
        </w:rPr>
        <w:t xml:space="preserve">Tulos</w:t>
      </w:r>
    </w:p>
    <w:p>
      <w:r>
        <w:t xml:space="preserve">Ostin hänen uusimman albuminsa muutama viikko sitten.</w:t>
      </w:r>
    </w:p>
    <w:p>
      <w:r>
        <w:rPr>
          <w:b/>
        </w:rPr>
        <w:t xml:space="preserve">Tulos</w:t>
      </w:r>
    </w:p>
    <w:p>
      <w:r>
        <w:t xml:space="preserve">En tiedä kuka se on</w:t>
      </w:r>
    </w:p>
    <w:p>
      <w:r>
        <w:rPr>
          <w:b/>
        </w:rPr>
        <w:t xml:space="preserve">Esimerkki 7.1389</w:t>
      </w:r>
    </w:p>
    <w:p>
      <w:r>
        <w:t xml:space="preserve">Onko siinä ikkunoita?</w:t>
      </w:r>
    </w:p>
    <w:p>
      <w:r>
        <w:rPr>
          <w:b/>
        </w:rPr>
        <w:t xml:space="preserve">Tulos</w:t>
      </w:r>
    </w:p>
    <w:p>
      <w:r>
        <w:t xml:space="preserve">Paljon ikkunoita</w:t>
      </w:r>
    </w:p>
    <w:p>
      <w:r>
        <w:rPr>
          <w:b/>
        </w:rPr>
        <w:t xml:space="preserve">Esimerkki 7.1390</w:t>
      </w:r>
    </w:p>
    <w:p>
      <w:r>
        <w:t xml:space="preserve">Pidätkö toistuvista töistä?</w:t>
      </w:r>
    </w:p>
    <w:p>
      <w:r>
        <w:rPr>
          <w:b/>
        </w:rPr>
        <w:t xml:space="preserve">Tulos</w:t>
      </w:r>
    </w:p>
    <w:p>
      <w:r>
        <w:t xml:space="preserve">Pidän enemmän vaihtelusta.</w:t>
      </w:r>
    </w:p>
    <w:p>
      <w:r>
        <w:rPr>
          <w:b/>
        </w:rPr>
        <w:t xml:space="preserve">Esimerkki 7.1391</w:t>
      </w:r>
    </w:p>
    <w:p>
      <w:r>
        <w:t xml:space="preserve">Pidätkö klassikoista?</w:t>
      </w:r>
    </w:p>
    <w:p>
      <w:r>
        <w:rPr>
          <w:b/>
        </w:rPr>
        <w:t xml:space="preserve">Tulos</w:t>
      </w:r>
    </w:p>
    <w:p>
      <w:r>
        <w:t xml:space="preserve">Jane Austen on suosikkini.</w:t>
      </w:r>
    </w:p>
    <w:p>
      <w:r>
        <w:rPr>
          <w:b/>
        </w:rPr>
        <w:t xml:space="preserve">Tulos</w:t>
      </w:r>
    </w:p>
    <w:p>
      <w:r>
        <w:t xml:space="preserve">Siihen on syynsä, että niin monet ihmiset ovat lukeneet niitä.</w:t>
      </w:r>
    </w:p>
    <w:p>
      <w:r>
        <w:rPr>
          <w:b/>
        </w:rPr>
        <w:t xml:space="preserve">Tulos</w:t>
      </w:r>
    </w:p>
    <w:p>
      <w:r>
        <w:t xml:space="preserve">Vain osa niistä.</w:t>
      </w:r>
    </w:p>
    <w:p>
      <w:r>
        <w:rPr>
          <w:b/>
        </w:rPr>
        <w:t xml:space="preserve">Esimerkki 7.1392</w:t>
      </w:r>
    </w:p>
    <w:p>
      <w:r>
        <w:t xml:space="preserve">Onko sinulla suunnitelmia viikonlopuksi?</w:t>
      </w:r>
    </w:p>
    <w:p>
      <w:r>
        <w:rPr>
          <w:b/>
        </w:rPr>
        <w:t xml:space="preserve">Tulos</w:t>
      </w:r>
    </w:p>
    <w:p>
      <w:r>
        <w:t xml:space="preserve">Juoksemme maratonin.</w:t>
      </w:r>
    </w:p>
    <w:p>
      <w:r>
        <w:rPr>
          <w:b/>
        </w:rPr>
        <w:t xml:space="preserve">Tulos</w:t>
      </w:r>
    </w:p>
    <w:p>
      <w:r>
        <w:t xml:space="preserve">Ei mitään suunniteltua</w:t>
      </w:r>
    </w:p>
    <w:p>
      <w:r>
        <w:rPr>
          <w:b/>
        </w:rPr>
        <w:t xml:space="preserve">Esimerkki 7.1393</w:t>
      </w:r>
    </w:p>
    <w:p>
      <w:r>
        <w:t xml:space="preserve">Asutko tässä kaupungissa?</w:t>
      </w:r>
    </w:p>
    <w:p>
      <w:r>
        <w:rPr>
          <w:b/>
        </w:rPr>
        <w:t xml:space="preserve">Tulos</w:t>
      </w:r>
    </w:p>
    <w:p>
      <w:r>
        <w:t xml:space="preserve">Olen asunut täällä kolme vuotta.</w:t>
      </w:r>
    </w:p>
    <w:p>
      <w:r>
        <w:rPr>
          <w:b/>
        </w:rPr>
        <w:t xml:space="preserve">Tulos</w:t>
      </w:r>
    </w:p>
    <w:p>
      <w:r>
        <w:t xml:space="preserve">Olen vain vierailulla.</w:t>
      </w:r>
    </w:p>
    <w:p>
      <w:r>
        <w:rPr>
          <w:b/>
        </w:rPr>
        <w:t xml:space="preserve">Tulos</w:t>
      </w:r>
    </w:p>
    <w:p>
      <w:r>
        <w:t xml:space="preserve">Muutin tänne vasta kaksi viikkoa sitten.</w:t>
      </w:r>
    </w:p>
    <w:p>
      <w:r>
        <w:rPr>
          <w:b/>
        </w:rPr>
        <w:t xml:space="preserve">Tulos</w:t>
      </w:r>
    </w:p>
    <w:p>
      <w:r>
        <w:t xml:space="preserve">Allekirjoitin juuri vuokrasopimukseni täällä.</w:t>
      </w:r>
    </w:p>
    <w:p>
      <w:r>
        <w:rPr>
          <w:b/>
        </w:rPr>
        <w:t xml:space="preserve">Esimerkki 7.1394</w:t>
      </w:r>
    </w:p>
    <w:p>
      <w:r>
        <w:t xml:space="preserve">Aiotko ostaa uusimman Stephen Kingin tarinan ?</w:t>
      </w:r>
    </w:p>
    <w:p>
      <w:r>
        <w:rPr>
          <w:b/>
        </w:rPr>
        <w:t xml:space="preserve">Tulos</w:t>
      </w:r>
    </w:p>
    <w:p>
      <w:r>
        <w:t xml:space="preserve">Lainaan ne yleensä kirjastosta.</w:t>
      </w:r>
    </w:p>
    <w:p>
      <w:r>
        <w:rPr>
          <w:b/>
        </w:rPr>
        <w:t xml:space="preserve">Tulos</w:t>
      </w:r>
    </w:p>
    <w:p>
      <w:r>
        <w:t xml:space="preserve">En pidä Stephen Kingistä.</w:t>
      </w:r>
    </w:p>
    <w:p>
      <w:r>
        <w:rPr>
          <w:b/>
        </w:rPr>
        <w:t xml:space="preserve">Esimerkki 7.1395</w:t>
      </w:r>
    </w:p>
    <w:p>
      <w:r>
        <w:t xml:space="preserve">Onko se turvallisella alueella?</w:t>
      </w:r>
    </w:p>
    <w:p>
      <w:r>
        <w:rPr>
          <w:b/>
        </w:rPr>
        <w:t xml:space="preserve">Tulos</w:t>
      </w:r>
    </w:p>
    <w:p>
      <w:r>
        <w:t xml:space="preserve">Asuinalue vaikuttaa mukavalta.</w:t>
      </w:r>
    </w:p>
    <w:p>
      <w:r>
        <w:rPr>
          <w:b/>
        </w:rPr>
        <w:t xml:space="preserve">Tulos</w:t>
      </w:r>
    </w:p>
    <w:p>
      <w:r>
        <w:t xml:space="preserve">Rikollisuusraportti on hyvä</w:t>
      </w:r>
    </w:p>
    <w:p>
      <w:r>
        <w:rPr>
          <w:b/>
        </w:rPr>
        <w:t xml:space="preserve">Esimerkki 7.1396</w:t>
      </w:r>
    </w:p>
    <w:p>
      <w:r>
        <w:t xml:space="preserve">Pidätkö luovuudesta?</w:t>
      </w:r>
    </w:p>
    <w:p>
      <w:r>
        <w:rPr>
          <w:b/>
        </w:rPr>
        <w:t xml:space="preserve">Tulos</w:t>
      </w:r>
    </w:p>
    <w:p>
      <w:r>
        <w:t xml:space="preserve">Tarvitsen ulospääsyn luovuudelleni.</w:t>
      </w:r>
    </w:p>
    <w:p>
      <w:r>
        <w:rPr>
          <w:b/>
        </w:rPr>
        <w:t xml:space="preserve">Tulos</w:t>
      </w:r>
    </w:p>
    <w:p>
      <w:r>
        <w:t xml:space="preserve">Luulen olevani luova ihminen</w:t>
      </w:r>
    </w:p>
    <w:p>
      <w:r>
        <w:rPr>
          <w:b/>
        </w:rPr>
        <w:t xml:space="preserve">Tulos</w:t>
      </w:r>
    </w:p>
    <w:p>
      <w:r>
        <w:t xml:space="preserve">Yritän, mutta en ole kovin hyvä.</w:t>
      </w:r>
    </w:p>
    <w:p>
      <w:r>
        <w:rPr>
          <w:b/>
        </w:rPr>
        <w:t xml:space="preserve">Tulos</w:t>
      </w:r>
    </w:p>
    <w:p>
      <w:r>
        <w:t xml:space="preserve">Kävin lukiossa muutaman maalauskurssin.</w:t>
      </w:r>
    </w:p>
    <w:p>
      <w:r>
        <w:rPr>
          <w:b/>
        </w:rPr>
        <w:t xml:space="preserve">Esimerkki 7.1397</w:t>
      </w:r>
    </w:p>
    <w:p>
      <w:r>
        <w:t xml:space="preserve">Olisitko koskaan halukas tekemään vapaaehtoistyötä?</w:t>
      </w:r>
    </w:p>
    <w:p>
      <w:r>
        <w:rPr>
          <w:b/>
        </w:rPr>
        <w:t xml:space="preserve">Tulos</w:t>
      </w:r>
    </w:p>
    <w:p>
      <w:r>
        <w:t xml:space="preserve">Oikealle organisaatiolle.</w:t>
      </w:r>
    </w:p>
    <w:p>
      <w:r>
        <w:rPr>
          <w:b/>
        </w:rPr>
        <w:t xml:space="preserve">Esimerkki 7.1398</w:t>
      </w:r>
    </w:p>
    <w:p>
      <w:r>
        <w:t xml:space="preserve">Haittaako sinua asua meluisalla alueella?</w:t>
      </w:r>
    </w:p>
    <w:p>
      <w:r>
        <w:rPr>
          <w:b/>
        </w:rPr>
        <w:t xml:space="preserve">Tulos</w:t>
      </w:r>
    </w:p>
    <w:p>
      <w:r>
        <w:t xml:space="preserve">Pidän kaupunkielämästä.</w:t>
      </w:r>
    </w:p>
    <w:p>
      <w:r>
        <w:rPr>
          <w:b/>
        </w:rPr>
        <w:t xml:space="preserve">Esimerkki 7.1399</w:t>
      </w:r>
    </w:p>
    <w:p>
      <w:r>
        <w:t xml:space="preserve">Pidätkö country- ja western-yhtyeistä?</w:t>
      </w:r>
    </w:p>
    <w:p>
      <w:r>
        <w:rPr>
          <w:b/>
        </w:rPr>
        <w:t xml:space="preserve">Tulos</w:t>
      </w:r>
    </w:p>
    <w:p>
      <w:r>
        <w:t xml:space="preserve">Pidän retromaakunnasta.</w:t>
      </w:r>
    </w:p>
    <w:p>
      <w:r>
        <w:rPr>
          <w:b/>
        </w:rPr>
        <w:t xml:space="preserve">Tulos</w:t>
      </w:r>
    </w:p>
    <w:p>
      <w:r>
        <w:t xml:space="preserve">Maa on perseestä.</w:t>
      </w:r>
    </w:p>
    <w:p>
      <w:r>
        <w:rPr>
          <w:b/>
        </w:rPr>
        <w:t xml:space="preserve">Esimerkki 7.1400</w:t>
      </w:r>
    </w:p>
    <w:p>
      <w:r>
        <w:t xml:space="preserve">Haluaisitko mieluummin kakkuja vai piirakoita?</w:t>
      </w:r>
    </w:p>
    <w:p>
      <w:r>
        <w:rPr>
          <w:b/>
        </w:rPr>
        <w:t xml:space="preserve">Tulos</w:t>
      </w:r>
    </w:p>
    <w:p>
      <w:r>
        <w:t xml:space="preserve">Pidän enemmän kakuista</w:t>
      </w:r>
    </w:p>
    <w:p>
      <w:r>
        <w:rPr>
          <w:b/>
        </w:rPr>
        <w:t xml:space="preserve">Tulos</w:t>
      </w:r>
    </w:p>
    <w:p>
      <w:r>
        <w:t xml:space="preserve">Rakastan kakkuja.</w:t>
      </w:r>
    </w:p>
    <w:p>
      <w:r>
        <w:rPr>
          <w:b/>
        </w:rPr>
        <w:t xml:space="preserve">Tulos</w:t>
      </w:r>
    </w:p>
    <w:p>
      <w:r>
        <w:t xml:space="preserve">Sokerista saan päänsäryn.</w:t>
      </w:r>
    </w:p>
    <w:p>
      <w:r>
        <w:rPr>
          <w:b/>
        </w:rPr>
        <w:t xml:space="preserve">Tulos</w:t>
      </w:r>
    </w:p>
    <w:p>
      <w:r>
        <w:t xml:space="preserve">Omenapiirakka on suosikkini.</w:t>
      </w:r>
    </w:p>
    <w:p>
      <w:r>
        <w:rPr>
          <w:b/>
        </w:rPr>
        <w:t xml:space="preserve">Esimerkki 7.1401</w:t>
      </w:r>
    </w:p>
    <w:p>
      <w:r>
        <w:t xml:space="preserve">Haluatko mennä syömään Brooklynin pizzaa?</w:t>
      </w:r>
    </w:p>
    <w:p>
      <w:r>
        <w:rPr>
          <w:b/>
        </w:rPr>
        <w:t xml:space="preserve">Tulos</w:t>
      </w:r>
    </w:p>
    <w:p>
      <w:r>
        <w:t xml:space="preserve">Olen aina halunnut kokeilla sellaista.</w:t>
      </w:r>
    </w:p>
    <w:p>
      <w:r>
        <w:rPr>
          <w:b/>
        </w:rPr>
        <w:t xml:space="preserve">Esimerkki 7.1402</w:t>
      </w:r>
    </w:p>
    <w:p>
      <w:r>
        <w:t xml:space="preserve">Ajaisitko 30 minuuttia töihin?</w:t>
      </w:r>
    </w:p>
    <w:p>
      <w:r>
        <w:rPr>
          <w:b/>
        </w:rPr>
        <w:t xml:space="preserve">Tulos</w:t>
      </w:r>
    </w:p>
    <w:p>
      <w:r>
        <w:t xml:space="preserve">Menisin luultavasti bussilla töihin.</w:t>
      </w:r>
    </w:p>
    <w:p>
      <w:r>
        <w:rPr>
          <w:b/>
        </w:rPr>
        <w:t xml:space="preserve">Tulos</w:t>
      </w:r>
    </w:p>
    <w:p>
      <w:r>
        <w:t xml:space="preserve">Se tuntuisi pitkältä ajalta.</w:t>
      </w:r>
    </w:p>
    <w:p>
      <w:r>
        <w:rPr>
          <w:b/>
        </w:rPr>
        <w:t xml:space="preserve">Tulos</w:t>
      </w:r>
    </w:p>
    <w:p>
      <w:r>
        <w:t xml:space="preserve">Enemmänkin 10.</w:t>
      </w:r>
    </w:p>
    <w:p>
      <w:r>
        <w:rPr>
          <w:b/>
        </w:rPr>
        <w:t xml:space="preserve">Esimerkki 7.1403</w:t>
      </w:r>
    </w:p>
    <w:p>
      <w:r>
        <w:t xml:space="preserve">Oletko kuunnellut musiikkia siivotessasi?</w:t>
      </w:r>
    </w:p>
    <w:p>
      <w:r>
        <w:rPr>
          <w:b/>
        </w:rPr>
        <w:t xml:space="preserve">Tulos</w:t>
      </w:r>
    </w:p>
    <w:p>
      <w:r>
        <w:t xml:space="preserve">Kuuntelen aina musiikkia kotitöitä tehdessäni.</w:t>
      </w:r>
    </w:p>
    <w:p>
      <w:r>
        <w:rPr>
          <w:b/>
        </w:rPr>
        <w:t xml:space="preserve">Tulos</w:t>
      </w:r>
    </w:p>
    <w:p>
      <w:r>
        <w:t xml:space="preserve">EDM pitää minut rokkaamassa.</w:t>
      </w:r>
    </w:p>
    <w:p>
      <w:r>
        <w:rPr>
          <w:b/>
        </w:rPr>
        <w:t xml:space="preserve">Esimerkki 7.1404</w:t>
      </w:r>
    </w:p>
    <w:p>
      <w:r>
        <w:t xml:space="preserve">Pidätkö viinin juomisesta?</w:t>
      </w:r>
    </w:p>
    <w:p>
      <w:r>
        <w:rPr>
          <w:b/>
        </w:rPr>
        <w:t xml:space="preserve">Tulos</w:t>
      </w:r>
    </w:p>
    <w:p>
      <w:r>
        <w:t xml:space="preserve">Olen valkoviinispritzereiden ystävä,</w:t>
      </w:r>
    </w:p>
    <w:p>
      <w:r>
        <w:rPr>
          <w:b/>
        </w:rPr>
        <w:t xml:space="preserve">Esimerkki 7.1405</w:t>
      </w:r>
    </w:p>
    <w:p>
      <w:r>
        <w:t xml:space="preserve">Pidätkö New Yorkista?</w:t>
      </w:r>
    </w:p>
    <w:p>
      <w:r>
        <w:rPr>
          <w:b/>
        </w:rPr>
        <w:t xml:space="preserve">Tulos</w:t>
      </w:r>
    </w:p>
    <w:p>
      <w:r>
        <w:t xml:space="preserve">Se on maailman hienoin kaupunki.</w:t>
      </w:r>
    </w:p>
    <w:p>
      <w:r>
        <w:rPr>
          <w:b/>
        </w:rPr>
        <w:t xml:space="preserve">Tulos</w:t>
      </w:r>
    </w:p>
    <w:p>
      <w:r>
        <w:t xml:space="preserve">Se on lempikaupunkini.</w:t>
      </w:r>
    </w:p>
    <w:p>
      <w:r>
        <w:rPr>
          <w:b/>
        </w:rPr>
        <w:t xml:space="preserve">Tulos</w:t>
      </w:r>
    </w:p>
    <w:p>
      <w:r>
        <w:t xml:space="preserve">Kasvoin siellä.</w:t>
      </w:r>
    </w:p>
    <w:p>
      <w:r>
        <w:rPr>
          <w:b/>
        </w:rPr>
        <w:t xml:space="preserve">Tulos</w:t>
      </w:r>
    </w:p>
    <w:p>
      <w:r>
        <w:t xml:space="preserve">Olen aina unelmoinut asuvani siellä.</w:t>
      </w:r>
    </w:p>
    <w:p>
      <w:r>
        <w:rPr>
          <w:b/>
        </w:rPr>
        <w:t xml:space="preserve">Esimerkki 7.1406</w:t>
      </w:r>
    </w:p>
    <w:p>
      <w:r>
        <w:t xml:space="preserve">Pidätkö jousisoittimista?</w:t>
      </w:r>
    </w:p>
    <w:p>
      <w:r>
        <w:rPr>
          <w:b/>
        </w:rPr>
        <w:t xml:space="preserve">Tulos</w:t>
      </w:r>
    </w:p>
    <w:p>
      <w:r>
        <w:t xml:space="preserve">Jokainen soitin on kaunis omalla tavallaan.</w:t>
      </w:r>
    </w:p>
    <w:p>
      <w:r>
        <w:rPr>
          <w:b/>
        </w:rPr>
        <w:t xml:space="preserve">Tulos</w:t>
      </w:r>
    </w:p>
    <w:p>
      <w:r>
        <w:t xml:space="preserve">Pidän niistä enemmän kuin messingistä.</w:t>
      </w:r>
    </w:p>
    <w:p>
      <w:r>
        <w:rPr>
          <w:b/>
        </w:rPr>
        <w:t xml:space="preserve">Esimerkki 7.1407</w:t>
      </w:r>
    </w:p>
    <w:p>
      <w:r>
        <w:t xml:space="preserve">Pidätkö kissoista?</w:t>
      </w:r>
    </w:p>
    <w:p>
      <w:r>
        <w:rPr>
          <w:b/>
        </w:rPr>
        <w:t xml:space="preserve">Tulos</w:t>
      </w:r>
    </w:p>
    <w:p>
      <w:r>
        <w:t xml:space="preserve">Vain lyhytkarvaiset.</w:t>
      </w:r>
    </w:p>
    <w:p>
      <w:r>
        <w:rPr>
          <w:b/>
        </w:rPr>
        <w:t xml:space="preserve">Tulos</w:t>
      </w:r>
    </w:p>
    <w:p>
      <w:r>
        <w:t xml:space="preserve">Pidän enemmän koirista.</w:t>
      </w:r>
    </w:p>
    <w:p>
      <w:r>
        <w:rPr>
          <w:b/>
        </w:rPr>
        <w:t xml:space="preserve">Tulos</w:t>
      </w:r>
    </w:p>
    <w:p>
      <w:r>
        <w:t xml:space="preserve">Meillä on 5 kissaa.</w:t>
      </w:r>
    </w:p>
    <w:p>
      <w:r>
        <w:rPr>
          <w:b/>
        </w:rPr>
        <w:t xml:space="preserve">Esimerkki 7.1408</w:t>
      </w:r>
    </w:p>
    <w:p>
      <w:r>
        <w:t xml:space="preserve">Oletko 70-luvun musiikin ystävä?</w:t>
      </w:r>
    </w:p>
    <w:p>
      <w:r>
        <w:rPr>
          <w:b/>
        </w:rPr>
        <w:t xml:space="preserve">Tulos</w:t>
      </w:r>
    </w:p>
    <w:p>
      <w:r>
        <w:t xml:space="preserve">Tiedän aika monta 70-luvun kappaletta</w:t>
      </w:r>
    </w:p>
    <w:p>
      <w:r>
        <w:rPr>
          <w:b/>
        </w:rPr>
        <w:t xml:space="preserve">Tulos</w:t>
      </w:r>
    </w:p>
    <w:p>
      <w:r>
        <w:t xml:space="preserve">Olen aina ollut 70-luvun musiikin ystävä.</w:t>
      </w:r>
    </w:p>
    <w:p>
      <w:r>
        <w:rPr>
          <w:b/>
        </w:rPr>
        <w:t xml:space="preserve">Tulos</w:t>
      </w:r>
    </w:p>
    <w:p>
      <w:r>
        <w:t xml:space="preserve">Linda Ronstadt tekee minut onnelliseksi.</w:t>
      </w:r>
    </w:p>
    <w:p>
      <w:r>
        <w:rPr>
          <w:b/>
        </w:rPr>
        <w:t xml:space="preserve">Esimerkki 7.1409</w:t>
      </w:r>
    </w:p>
    <w:p>
      <w:r>
        <w:t xml:space="preserve">Halusitko vaihtaa yhteystietoja, jotta voimme pitää yhteyttä?</w:t>
      </w:r>
    </w:p>
    <w:p>
      <w:r>
        <w:rPr>
          <w:b/>
        </w:rPr>
        <w:t xml:space="preserve">Tulos</w:t>
      </w:r>
    </w:p>
    <w:p>
      <w:r>
        <w:t xml:space="preserve">Kuulostaa hyvältä idealta.</w:t>
      </w:r>
    </w:p>
    <w:p>
      <w:r>
        <w:rPr>
          <w:b/>
        </w:rPr>
        <w:t xml:space="preserve">Tulos</w:t>
      </w:r>
    </w:p>
    <w:p>
      <w:r>
        <w:t xml:space="preserve">Tässä on numeroni.</w:t>
      </w:r>
    </w:p>
    <w:p>
      <w:r>
        <w:rPr>
          <w:b/>
        </w:rPr>
        <w:t xml:space="preserve">Tulos</w:t>
      </w:r>
    </w:p>
    <w:p>
      <w:r>
        <w:t xml:space="preserve">Minulla ei ole puhelinta mukanani.</w:t>
      </w:r>
    </w:p>
    <w:p>
      <w:r>
        <w:rPr>
          <w:b/>
        </w:rPr>
        <w:t xml:space="preserve">Esimerkki 7.1410</w:t>
      </w:r>
    </w:p>
    <w:p>
      <w:r>
        <w:t xml:space="preserve">Milloin aiotte myydä kiinteistön?</w:t>
      </w:r>
    </w:p>
    <w:p>
      <w:r>
        <w:rPr>
          <w:b/>
        </w:rPr>
        <w:t xml:space="preserve">Tulos</w:t>
      </w:r>
    </w:p>
    <w:p>
      <w:r>
        <w:t xml:space="preserve">Se tapahtuu huomenna.</w:t>
      </w:r>
    </w:p>
    <w:p>
      <w:r>
        <w:rPr>
          <w:b/>
        </w:rPr>
        <w:t xml:space="preserve">Tulos</w:t>
      </w:r>
    </w:p>
    <w:p>
      <w:r>
        <w:t xml:space="preserve">Toivottavasti pian.</w:t>
      </w:r>
    </w:p>
    <w:p>
      <w:r>
        <w:rPr>
          <w:b/>
        </w:rPr>
        <w:t xml:space="preserve">Tulos</w:t>
      </w:r>
    </w:p>
    <w:p>
      <w:r>
        <w:t xml:space="preserve">En ole vielä varma</w:t>
      </w:r>
    </w:p>
    <w:p>
      <w:r>
        <w:rPr>
          <w:b/>
        </w:rPr>
        <w:t xml:space="preserve">Tulos</w:t>
      </w:r>
    </w:p>
    <w:p>
      <w:r>
        <w:t xml:space="preserve">Neuvottelemme nyt.</w:t>
      </w:r>
    </w:p>
    <w:p>
      <w:r>
        <w:rPr>
          <w:b/>
        </w:rPr>
        <w:t xml:space="preserve">Esimerkki 7.1411</w:t>
      </w:r>
    </w:p>
    <w:p>
      <w:r>
        <w:t xml:space="preserve">Kokeilitko uutta brunssia?</w:t>
      </w:r>
    </w:p>
    <w:p>
      <w:r>
        <w:rPr>
          <w:b/>
        </w:rPr>
        <w:t xml:space="preserve">Tulos</w:t>
      </w:r>
    </w:p>
    <w:p>
      <w:r>
        <w:t xml:space="preserve">Olin siellä eilen.</w:t>
      </w:r>
    </w:p>
    <w:p>
      <w:r>
        <w:rPr>
          <w:b/>
        </w:rPr>
        <w:t xml:space="preserve">Tulos</w:t>
      </w:r>
    </w:p>
    <w:p>
      <w:r>
        <w:t xml:space="preserve">En ole vielä käynyt siellä</w:t>
      </w:r>
    </w:p>
    <w:p>
      <w:r>
        <w:rPr>
          <w:b/>
        </w:rPr>
        <w:t xml:space="preserve">Tulos</w:t>
      </w:r>
    </w:p>
    <w:p>
      <w:r>
        <w:t xml:space="preserve">Minun on silti mentävä sinne.</w:t>
      </w:r>
    </w:p>
    <w:p>
      <w:r>
        <w:rPr>
          <w:b/>
        </w:rPr>
        <w:t xml:space="preserve">Esimerkki 7.1412</w:t>
      </w:r>
    </w:p>
    <w:p>
      <w:r>
        <w:t xml:space="preserve">Pidätkö kaunokirjallisuudesta?</w:t>
      </w:r>
    </w:p>
    <w:p>
      <w:r>
        <w:rPr>
          <w:b/>
        </w:rPr>
        <w:t xml:space="preserve">Tulos</w:t>
      </w:r>
    </w:p>
    <w:p>
      <w:r>
        <w:t xml:space="preserve">Tositarinat ovat aina kiehtovampia.</w:t>
      </w:r>
    </w:p>
    <w:p>
      <w:r>
        <w:rPr>
          <w:b/>
        </w:rPr>
        <w:t xml:space="preserve">Tulos</w:t>
      </w:r>
    </w:p>
    <w:p>
      <w:r>
        <w:t xml:space="preserve">Suosin kitkattomia.</w:t>
      </w:r>
    </w:p>
    <w:p>
      <w:r>
        <w:rPr>
          <w:b/>
        </w:rPr>
        <w:t xml:space="preserve">Tulos</w:t>
      </w:r>
    </w:p>
    <w:p>
      <w:r>
        <w:t xml:space="preserve">Nyt on todella hyvää kaunokirjallisuutta.</w:t>
      </w:r>
    </w:p>
    <w:p>
      <w:r>
        <w:rPr>
          <w:b/>
        </w:rPr>
        <w:t xml:space="preserve">Esimerkki 7.1413</w:t>
      </w:r>
    </w:p>
    <w:p>
      <w:r>
        <w:t xml:space="preserve">Harkitsetko kämppäkavereita?</w:t>
      </w:r>
    </w:p>
    <w:p>
      <w:r>
        <w:rPr>
          <w:b/>
        </w:rPr>
        <w:t xml:space="preserve">Tulos</w:t>
      </w:r>
    </w:p>
    <w:p>
      <w:r>
        <w:t xml:space="preserve">Mitä muuta tekisin ylimääräisellä makuuhuoneella?</w:t>
      </w:r>
    </w:p>
    <w:p>
      <w:r>
        <w:rPr>
          <w:b/>
        </w:rPr>
        <w:t xml:space="preserve">Tulos</w:t>
      </w:r>
    </w:p>
    <w:p>
      <w:r>
        <w:t xml:space="preserve">Toivon voivani asua tällä hetkellä yksin.</w:t>
      </w:r>
    </w:p>
    <w:p>
      <w:r>
        <w:rPr>
          <w:b/>
        </w:rPr>
        <w:t xml:space="preserve">Tulos</w:t>
      </w:r>
    </w:p>
    <w:p>
      <w:r>
        <w:t xml:space="preserve">Asun mieluummin yksin</w:t>
      </w:r>
    </w:p>
    <w:p>
      <w:r>
        <w:rPr>
          <w:b/>
        </w:rPr>
        <w:t xml:space="preserve">Esimerkki 7.1414</w:t>
      </w:r>
    </w:p>
    <w:p>
      <w:r>
        <w:t xml:space="preserve">Oletko koskaan kokeillut luistelua?</w:t>
      </w:r>
    </w:p>
    <w:p>
      <w:r>
        <w:rPr>
          <w:b/>
        </w:rPr>
        <w:t xml:space="preserve">Tulos</w:t>
      </w:r>
    </w:p>
    <w:p>
      <w:r>
        <w:t xml:space="preserve">En ole hyvä talviurheilussa.</w:t>
      </w:r>
    </w:p>
    <w:p>
      <w:r>
        <w:rPr>
          <w:b/>
        </w:rPr>
        <w:t xml:space="preserve">Tulos</w:t>
      </w:r>
    </w:p>
    <w:p>
      <w:r>
        <w:t xml:space="preserve">Kaaduin viimeksi luistellessani.</w:t>
      </w:r>
    </w:p>
    <w:p>
      <w:r>
        <w:rPr>
          <w:b/>
        </w:rPr>
        <w:t xml:space="preserve">Esimerkki 7.1415</w:t>
      </w:r>
    </w:p>
    <w:p>
      <w:r>
        <w:t xml:space="preserve">Katsotko elokuvan tänä viikonloppuna?</w:t>
      </w:r>
    </w:p>
    <w:p>
      <w:r>
        <w:rPr>
          <w:b/>
        </w:rPr>
        <w:t xml:space="preserve">Tulos</w:t>
      </w:r>
    </w:p>
    <w:p>
      <w:r>
        <w:t xml:space="preserve">Minulla on liikaa ylimääräistä työtä.</w:t>
      </w:r>
    </w:p>
    <w:p>
      <w:r>
        <w:rPr>
          <w:b/>
        </w:rPr>
        <w:t xml:space="preserve">Esimerkki 7.1416</w:t>
      </w:r>
    </w:p>
    <w:p>
      <w:r>
        <w:t xml:space="preserve">Mennäänkö drinkille baariin?</w:t>
      </w:r>
    </w:p>
    <w:p>
      <w:r>
        <w:rPr>
          <w:b/>
        </w:rPr>
        <w:t xml:space="preserve">Tulos</w:t>
      </w:r>
    </w:p>
    <w:p>
      <w:r>
        <w:t xml:space="preserve">Yritän vähentää alkoholin käyttöä.</w:t>
      </w:r>
    </w:p>
    <w:p>
      <w:r>
        <w:rPr>
          <w:b/>
        </w:rPr>
        <w:t xml:space="preserve">Esimerkki 7.1417</w:t>
      </w:r>
    </w:p>
    <w:p>
      <w:r>
        <w:t xml:space="preserve">Haluatko mennä konserttiin tänä iltana?</w:t>
      </w:r>
    </w:p>
    <w:p>
      <w:r>
        <w:rPr>
          <w:b/>
        </w:rPr>
        <w:t xml:space="preserve">Tulos</w:t>
      </w:r>
    </w:p>
    <w:p>
      <w:r>
        <w:t xml:space="preserve">En haluaisi mitään muuta.</w:t>
      </w:r>
    </w:p>
    <w:p>
      <w:r>
        <w:rPr>
          <w:b/>
        </w:rPr>
        <w:t xml:space="preserve">Tulos</w:t>
      </w:r>
    </w:p>
    <w:p>
      <w:r>
        <w:t xml:space="preserve">Tarkistan sen.</w:t>
      </w:r>
    </w:p>
    <w:p>
      <w:r>
        <w:rPr>
          <w:b/>
        </w:rPr>
        <w:t xml:space="preserve">Tulos</w:t>
      </w:r>
    </w:p>
    <w:p>
      <w:r>
        <w:t xml:space="preserve">Olen sidottu.</w:t>
      </w:r>
    </w:p>
    <w:p>
      <w:r>
        <w:rPr>
          <w:b/>
        </w:rPr>
        <w:t xml:space="preserve">Tulos</w:t>
      </w:r>
    </w:p>
    <w:p>
      <w:r>
        <w:t xml:space="preserve">Minulla on jo suunnitelmia.</w:t>
      </w:r>
    </w:p>
    <w:p>
      <w:r>
        <w:rPr>
          <w:b/>
        </w:rPr>
        <w:t xml:space="preserve">Esimerkki 7.1418</w:t>
      </w:r>
    </w:p>
    <w:p>
      <w:r>
        <w:t xml:space="preserve">Haluatko mennä uuteen pizzeriaan?</w:t>
      </w:r>
    </w:p>
    <w:p>
      <w:r>
        <w:rPr>
          <w:b/>
        </w:rPr>
        <w:t xml:space="preserve">Tulos</w:t>
      </w:r>
    </w:p>
    <w:p>
      <w:r>
        <w:t xml:space="preserve">Se ei ole kovin hyvä.</w:t>
      </w:r>
    </w:p>
    <w:p>
      <w:r>
        <w:rPr>
          <w:b/>
        </w:rPr>
        <w:t xml:space="preserve">Tulos</w:t>
      </w:r>
    </w:p>
    <w:p>
      <w:r>
        <w:t xml:space="preserve">voimme yhtä hyvin</w:t>
      </w:r>
    </w:p>
    <w:p>
      <w:r>
        <w:rPr>
          <w:b/>
        </w:rPr>
        <w:t xml:space="preserve">Esimerkki 7.1419</w:t>
      </w:r>
    </w:p>
    <w:p>
      <w:r>
        <w:t xml:space="preserve">Oletko allerginen jollekin elintarvikkeelle?</w:t>
      </w:r>
    </w:p>
    <w:p>
      <w:r>
        <w:rPr>
          <w:b/>
        </w:rPr>
        <w:t xml:space="preserve">Tulos</w:t>
      </w:r>
    </w:p>
    <w:p>
      <w:r>
        <w:t xml:space="preserve">Tietääkseni minulla ei ole yhtään.</w:t>
      </w:r>
    </w:p>
    <w:p>
      <w:r>
        <w:rPr>
          <w:b/>
        </w:rPr>
        <w:t xml:space="preserve">Esimerkki 7.1420</w:t>
      </w:r>
    </w:p>
    <w:p>
      <w:r>
        <w:t xml:space="preserve">Oletko kaikkien naapureidesi ystävä?</w:t>
      </w:r>
    </w:p>
    <w:p>
      <w:r>
        <w:rPr>
          <w:b/>
        </w:rPr>
        <w:t xml:space="preserve">Tulos</w:t>
      </w:r>
    </w:p>
    <w:p>
      <w:r>
        <w:t xml:space="preserve">Olet ainoa naapuri, jonka kanssa puhun säännöllisesti.</w:t>
      </w:r>
    </w:p>
    <w:p>
      <w:r>
        <w:rPr>
          <w:b/>
        </w:rPr>
        <w:t xml:space="preserve">Tulos</w:t>
      </w:r>
    </w:p>
    <w:p>
      <w:r>
        <w:t xml:space="preserve">Olen yleensä yksinäinen.</w:t>
      </w:r>
    </w:p>
    <w:p>
      <w:r>
        <w:rPr>
          <w:b/>
        </w:rPr>
        <w:t xml:space="preserve">Tulos</w:t>
      </w:r>
    </w:p>
    <w:p>
      <w:r>
        <w:t xml:space="preserve">Minusta on tärkeää tavata kaikki korttelin asukkaat.</w:t>
      </w:r>
    </w:p>
    <w:p>
      <w:r>
        <w:rPr>
          <w:b/>
        </w:rPr>
        <w:t xml:space="preserve">Esimerkki 7.1421</w:t>
      </w:r>
    </w:p>
    <w:p>
      <w:r>
        <w:t xml:space="preserve">Pidätkö mustikkapiirakasta?</w:t>
      </w:r>
    </w:p>
    <w:p>
      <w:r>
        <w:rPr>
          <w:b/>
        </w:rPr>
        <w:t xml:space="preserve">Tulos</w:t>
      </w:r>
    </w:p>
    <w:p>
      <w:r>
        <w:t xml:space="preserve">Rakastan sitä</w:t>
      </w:r>
    </w:p>
    <w:p>
      <w:r>
        <w:rPr>
          <w:b/>
        </w:rPr>
        <w:t xml:space="preserve">Esimerkki 7.1422</w:t>
      </w:r>
    </w:p>
    <w:p>
      <w:r>
        <w:t xml:space="preserve">Pidätkö oluesta pizzasi kanssa?</w:t>
      </w:r>
    </w:p>
    <w:p>
      <w:r>
        <w:rPr>
          <w:b/>
        </w:rPr>
        <w:t xml:space="preserve">Tulos</w:t>
      </w:r>
    </w:p>
    <w:p>
      <w:r>
        <w:t xml:space="preserve">Pidän enemmän siideristä</w:t>
      </w:r>
    </w:p>
    <w:p>
      <w:r>
        <w:rPr>
          <w:b/>
        </w:rPr>
        <w:t xml:space="preserve">Esimerkki 7.1423</w:t>
      </w:r>
    </w:p>
    <w:p>
      <w:r>
        <w:t xml:space="preserve">Oletko tyytyväinen elämääsi?</w:t>
      </w:r>
    </w:p>
    <w:p>
      <w:r>
        <w:rPr>
          <w:b/>
        </w:rPr>
        <w:t xml:space="preserve">Tulos</w:t>
      </w:r>
    </w:p>
    <w:p>
      <w:r>
        <w:t xml:space="preserve">Se voisi olla parempi, mutta teen töitä sen eteen.</w:t>
      </w:r>
    </w:p>
    <w:p>
      <w:r>
        <w:rPr>
          <w:b/>
        </w:rPr>
        <w:t xml:space="preserve">Tulos</w:t>
      </w:r>
    </w:p>
    <w:p>
      <w:r>
        <w:t xml:space="preserve">Minulla on ihana elämä</w:t>
      </w:r>
    </w:p>
    <w:p>
      <w:r>
        <w:rPr>
          <w:b/>
        </w:rPr>
        <w:t xml:space="preserve">Tulos</w:t>
      </w:r>
    </w:p>
    <w:p>
      <w:r>
        <w:t xml:space="preserve">Olen hieman pahoillani.</w:t>
      </w:r>
    </w:p>
    <w:p>
      <w:r>
        <w:rPr>
          <w:b/>
        </w:rPr>
        <w:t xml:space="preserve">Esimerkki 7.1424</w:t>
      </w:r>
    </w:p>
    <w:p>
      <w:r>
        <w:t xml:space="preserve">Onko sinulla varaa muuttaa Manhattanille?</w:t>
      </w:r>
    </w:p>
    <w:p>
      <w:r>
        <w:rPr>
          <w:b/>
        </w:rPr>
        <w:t xml:space="preserve">Tulos</w:t>
      </w:r>
    </w:p>
    <w:p>
      <w:r>
        <w:t xml:space="preserve">Olen säästänyt ja tienaan hyvin.</w:t>
      </w:r>
    </w:p>
    <w:p>
      <w:r>
        <w:rPr>
          <w:b/>
        </w:rPr>
        <w:t xml:space="preserve">Tulos</w:t>
      </w:r>
    </w:p>
    <w:p>
      <w:r>
        <w:t xml:space="preserve">Jos teen Uberia viikonloppuisin, minun pitäisi pystyä siihen.</w:t>
      </w:r>
    </w:p>
    <w:p>
      <w:r>
        <w:rPr>
          <w:b/>
        </w:rPr>
        <w:t xml:space="preserve">Esimerkki 7.1425</w:t>
      </w:r>
    </w:p>
    <w:p>
      <w:r>
        <w:t xml:space="preserve">Riittääkö yksi makuuhuone?</w:t>
      </w:r>
    </w:p>
    <w:p>
      <w:r>
        <w:rPr>
          <w:b/>
        </w:rPr>
        <w:t xml:space="preserve">Tulos</w:t>
      </w:r>
    </w:p>
    <w:p>
      <w:r>
        <w:t xml:space="preserve">Enempää minulla ei ole varaa.</w:t>
      </w:r>
    </w:p>
    <w:p>
      <w:r>
        <w:rPr>
          <w:b/>
        </w:rPr>
        <w:t xml:space="preserve">Esimerkki 7.1426</w:t>
      </w:r>
    </w:p>
    <w:p>
      <w:r>
        <w:t xml:space="preserve">Oletko menossa katsomaan Elton Johnin jäähyväiskiertuetta?</w:t>
      </w:r>
    </w:p>
    <w:p>
      <w:r>
        <w:rPr>
          <w:b/>
        </w:rPr>
        <w:t xml:space="preserve">Tulos</w:t>
      </w:r>
    </w:p>
    <w:p>
      <w:r>
        <w:t xml:space="preserve">Se on liian kallista.</w:t>
      </w:r>
    </w:p>
    <w:p>
      <w:r>
        <w:rPr>
          <w:b/>
        </w:rPr>
        <w:t xml:space="preserve">Tulos</w:t>
      </w:r>
    </w:p>
    <w:p>
      <w:r>
        <w:t xml:space="preserve">Olen, ja sen pitäisi olla hauskaa.</w:t>
      </w:r>
    </w:p>
    <w:p>
      <w:r>
        <w:rPr>
          <w:b/>
        </w:rPr>
        <w:t xml:space="preserve">Tulos</w:t>
      </w:r>
    </w:p>
    <w:p>
      <w:r>
        <w:t xml:space="preserve">En haluaisi jättää sitä väliin.</w:t>
      </w:r>
    </w:p>
    <w:p>
      <w:r>
        <w:rPr>
          <w:b/>
        </w:rPr>
        <w:t xml:space="preserve">Tulos</w:t>
      </w:r>
    </w:p>
    <w:p>
      <w:r>
        <w:t xml:space="preserve">Mieheni hankki meille liput.</w:t>
      </w:r>
    </w:p>
    <w:p>
      <w:r>
        <w:rPr>
          <w:b/>
        </w:rPr>
        <w:t xml:space="preserve">Esimerkki 7.1427</w:t>
      </w:r>
    </w:p>
    <w:p>
      <w:r>
        <w:t xml:space="preserve">Pidätkö jazzista?</w:t>
      </w:r>
    </w:p>
    <w:p>
      <w:r>
        <w:rPr>
          <w:b/>
        </w:rPr>
        <w:t xml:space="preserve">Tulos</w:t>
      </w:r>
    </w:p>
    <w:p>
      <w:r>
        <w:t xml:space="preserve">Pidän klassisesta jazzista.</w:t>
      </w:r>
    </w:p>
    <w:p>
      <w:r>
        <w:rPr>
          <w:b/>
        </w:rPr>
        <w:t xml:space="preserve">Tulos</w:t>
      </w:r>
    </w:p>
    <w:p>
      <w:r>
        <w:t xml:space="preserve">Se on lempimusiikkiani.</w:t>
      </w:r>
    </w:p>
    <w:p>
      <w:r>
        <w:rPr>
          <w:b/>
        </w:rPr>
        <w:t xml:space="preserve">Esimerkki 7.1428</w:t>
      </w:r>
    </w:p>
    <w:p>
      <w:r>
        <w:t xml:space="preserve">Pidätkö italialaisesta keittiöstä enemmän kuin meksikolaisesta?</w:t>
      </w:r>
    </w:p>
    <w:p>
      <w:r>
        <w:rPr>
          <w:b/>
        </w:rPr>
        <w:t xml:space="preserve">Tulos</w:t>
      </w:r>
    </w:p>
    <w:p>
      <w:r>
        <w:t xml:space="preserve">Pizza on lempiruokaani.</w:t>
      </w:r>
    </w:p>
    <w:p>
      <w:r>
        <w:rPr>
          <w:b/>
        </w:rPr>
        <w:t xml:space="preserve">Tulos</w:t>
      </w:r>
    </w:p>
    <w:p>
      <w:r>
        <w:t xml:space="preserve">Riippuu siitä, kuinka aitoa se on.</w:t>
      </w:r>
    </w:p>
    <w:p>
      <w:r>
        <w:rPr>
          <w:b/>
        </w:rPr>
        <w:t xml:space="preserve">Esimerkki 7.1429</w:t>
      </w:r>
    </w:p>
    <w:p>
      <w:r>
        <w:t xml:space="preserve">Onko asunnossa viihdetilaa?</w:t>
      </w:r>
    </w:p>
    <w:p>
      <w:r>
        <w:rPr>
          <w:b/>
        </w:rPr>
        <w:t xml:space="preserve">Tulos</w:t>
      </w:r>
    </w:p>
    <w:p>
      <w:r>
        <w:t xml:space="preserve">Siinä on paljon tilaa</w:t>
      </w:r>
    </w:p>
    <w:p>
      <w:r>
        <w:rPr>
          <w:b/>
        </w:rPr>
        <w:t xml:space="preserve">Esimerkki 7.1430</w:t>
      </w:r>
    </w:p>
    <w:p>
      <w:r>
        <w:t xml:space="preserve">Oletko nähnyt yhtyeen konsertin?</w:t>
      </w:r>
    </w:p>
    <w:p>
      <w:r>
        <w:rPr>
          <w:b/>
        </w:rPr>
        <w:t xml:space="preserve">Tulos</w:t>
      </w:r>
    </w:p>
    <w:p>
      <w:r>
        <w:t xml:space="preserve">Jack Johnson oli ensimmäinen.</w:t>
      </w:r>
    </w:p>
    <w:p>
      <w:r>
        <w:rPr>
          <w:b/>
        </w:rPr>
        <w:t xml:space="preserve">Tulos</w:t>
      </w:r>
    </w:p>
    <w:p>
      <w:r>
        <w:t xml:space="preserve">En ole ollut muutamaan vuoteen</w:t>
      </w:r>
    </w:p>
    <w:p>
      <w:r>
        <w:rPr>
          <w:b/>
        </w:rPr>
        <w:t xml:space="preserve">Tulos</w:t>
      </w:r>
    </w:p>
    <w:p>
      <w:r>
        <w:t xml:space="preserve">Niin monta kertaa!</w:t>
      </w:r>
    </w:p>
    <w:p>
      <w:r>
        <w:rPr>
          <w:b/>
        </w:rPr>
        <w:t xml:space="preserve">Esimerkki 7.1431</w:t>
      </w:r>
    </w:p>
    <w:p>
      <w:r>
        <w:t xml:space="preserve">Nautitko matkastasi?</w:t>
      </w:r>
    </w:p>
    <w:p>
      <w:r>
        <w:rPr>
          <w:b/>
        </w:rPr>
        <w:t xml:space="preserve">Tulos</w:t>
      </w:r>
    </w:p>
    <w:p>
      <w:r>
        <w:t xml:space="preserve">Olin liian väsynyt suurimman osan ajomatkasta.</w:t>
      </w:r>
    </w:p>
    <w:p>
      <w:r>
        <w:rPr>
          <w:b/>
        </w:rPr>
        <w:t xml:space="preserve">Esimerkki 7.1432</w:t>
      </w:r>
    </w:p>
    <w:p>
      <w:r>
        <w:t xml:space="preserve">Pidätkö aasialaisesta fuusioruokavaliosta?</w:t>
      </w:r>
    </w:p>
    <w:p>
      <w:r>
        <w:rPr>
          <w:b/>
        </w:rPr>
        <w:t xml:space="preserve">Tulos</w:t>
      </w:r>
    </w:p>
    <w:p>
      <w:r>
        <w:t xml:space="preserve">En usko, että olen koskaan kokeillut syödä sitä.</w:t>
      </w:r>
    </w:p>
    <w:p>
      <w:r>
        <w:rPr>
          <w:b/>
        </w:rPr>
        <w:t xml:space="preserve">Esimerkki 7.1433</w:t>
      </w:r>
    </w:p>
    <w:p>
      <w:r>
        <w:t xml:space="preserve">Haluatko kokeilla jotain luovaa?</w:t>
      </w:r>
    </w:p>
    <w:p>
      <w:r>
        <w:rPr>
          <w:b/>
        </w:rPr>
        <w:t xml:space="preserve">Tulos</w:t>
      </w:r>
    </w:p>
    <w:p>
      <w:r>
        <w:t xml:space="preserve">Tehdään se.</w:t>
      </w:r>
    </w:p>
    <w:p>
      <w:r>
        <w:rPr>
          <w:b/>
        </w:rPr>
        <w:t xml:space="preserve">Tulos</w:t>
      </w:r>
    </w:p>
    <w:p>
      <w:r>
        <w:t xml:space="preserve">En ole kovin taiteellinen.</w:t>
      </w:r>
    </w:p>
    <w:p>
      <w:r>
        <w:rPr>
          <w:b/>
        </w:rPr>
        <w:t xml:space="preserve">Esimerkki 7.1434</w:t>
      </w:r>
    </w:p>
    <w:p>
      <w:r>
        <w:t xml:space="preserve">Pidätkö vuorikiipeilystä?</w:t>
      </w:r>
    </w:p>
    <w:p>
      <w:r>
        <w:rPr>
          <w:b/>
        </w:rPr>
        <w:t xml:space="preserve">Tulos</w:t>
      </w:r>
    </w:p>
    <w:p>
      <w:r>
        <w:t xml:space="preserve">Minä uin mieluummin.</w:t>
      </w:r>
    </w:p>
    <w:p>
      <w:r>
        <w:rPr>
          <w:b/>
        </w:rPr>
        <w:t xml:space="preserve">Tulos</w:t>
      </w:r>
    </w:p>
    <w:p>
      <w:r>
        <w:t xml:space="preserve">En ole koskaan kokeillut sitä.</w:t>
      </w:r>
    </w:p>
    <w:p>
      <w:r>
        <w:rPr>
          <w:b/>
        </w:rPr>
        <w:t xml:space="preserve">Tulos</w:t>
      </w:r>
    </w:p>
    <w:p>
      <w:r>
        <w:t xml:space="preserve">Kun olosuhteet ovat oikeat.</w:t>
      </w:r>
    </w:p>
    <w:p>
      <w:r>
        <w:rPr>
          <w:b/>
        </w:rPr>
        <w:t xml:space="preserve">Esimerkki 7.1435</w:t>
      </w:r>
    </w:p>
    <w:p>
      <w:r>
        <w:t xml:space="preserve">Tuletko tänne huomenna?</w:t>
      </w:r>
    </w:p>
    <w:p>
      <w:r>
        <w:rPr>
          <w:b/>
        </w:rPr>
        <w:t xml:space="preserve">Tulos</w:t>
      </w:r>
    </w:p>
    <w:p>
      <w:r>
        <w:t xml:space="preserve">Minun on hoidettava muutama tehtävä loppuun aamulla.</w:t>
      </w:r>
    </w:p>
    <w:p>
      <w:r>
        <w:rPr>
          <w:b/>
        </w:rPr>
        <w:t xml:space="preserve">Tulos</w:t>
      </w:r>
    </w:p>
    <w:p>
      <w:r>
        <w:t xml:space="preserve">Vierailen aamulla äitini luona.</w:t>
      </w:r>
    </w:p>
    <w:p>
      <w:r>
        <w:rPr>
          <w:b/>
        </w:rPr>
        <w:t xml:space="preserve">Esimerkki 7.1436</w:t>
      </w:r>
    </w:p>
    <w:p>
      <w:r>
        <w:t xml:space="preserve">Tarvitsetko erillisen toimiston?</w:t>
      </w:r>
    </w:p>
    <w:p>
      <w:r>
        <w:rPr>
          <w:b/>
        </w:rPr>
        <w:t xml:space="preserve">Tulos</w:t>
      </w:r>
    </w:p>
    <w:p>
      <w:r>
        <w:t xml:space="preserve">Minulle se on kaikki sama asia.</w:t>
      </w:r>
    </w:p>
    <w:p>
      <w:r>
        <w:rPr>
          <w:b/>
        </w:rPr>
        <w:t xml:space="preserve">Tulos</w:t>
      </w:r>
    </w:p>
    <w:p>
      <w:r>
        <w:t xml:space="preserve">En tarvitse siihen ylimääräistä huonetta.</w:t>
      </w:r>
    </w:p>
    <w:p>
      <w:r>
        <w:rPr>
          <w:b/>
        </w:rPr>
        <w:t xml:space="preserve">Tulos</w:t>
      </w:r>
    </w:p>
    <w:p>
      <w:r>
        <w:t xml:space="preserve">Minulla on jo yksi</w:t>
      </w:r>
    </w:p>
    <w:p>
      <w:r>
        <w:rPr>
          <w:b/>
        </w:rPr>
        <w:t xml:space="preserve">Esimerkki 7.1437</w:t>
      </w:r>
    </w:p>
    <w:p>
      <w:r>
        <w:t xml:space="preserve">Voitko nukkua sohvalla tänä yönä?</w:t>
      </w:r>
    </w:p>
    <w:p>
      <w:r>
        <w:rPr>
          <w:b/>
        </w:rPr>
        <w:t xml:space="preserve">Tulos</w:t>
      </w:r>
    </w:p>
    <w:p>
      <w:r>
        <w:t xml:space="preserve">Ottaisin mieluummin hotellihuoneen.</w:t>
      </w:r>
    </w:p>
    <w:p>
      <w:r>
        <w:rPr>
          <w:b/>
        </w:rPr>
        <w:t xml:space="preserve">Esimerkki 7.1438</w:t>
      </w:r>
    </w:p>
    <w:p>
      <w:r>
        <w:t xml:space="preserve">Haluatko asua vilkkaalla alueella?</w:t>
      </w:r>
    </w:p>
    <w:p>
      <w:r>
        <w:rPr>
          <w:b/>
        </w:rPr>
        <w:t xml:space="preserve">Tulos</w:t>
      </w:r>
    </w:p>
    <w:p>
      <w:r>
        <w:t xml:space="preserve">Pidän vilkkaista kaupungeista.</w:t>
      </w:r>
    </w:p>
    <w:p>
      <w:r>
        <w:rPr>
          <w:b/>
        </w:rPr>
        <w:t xml:space="preserve">Tulos</w:t>
      </w:r>
    </w:p>
    <w:p>
      <w:r>
        <w:t xml:space="preserve">Rauhallinen alue olisi minulle paljon parempi.</w:t>
      </w:r>
    </w:p>
    <w:p>
      <w:r>
        <w:rPr>
          <w:b/>
        </w:rPr>
        <w:t xml:space="preserve">Tulos</w:t>
      </w:r>
    </w:p>
    <w:p>
      <w:r>
        <w:t xml:space="preserve">Pidän kaupungin vilkkaasta toiminnasta.</w:t>
      </w:r>
    </w:p>
    <w:p>
      <w:r>
        <w:rPr>
          <w:b/>
        </w:rPr>
        <w:t xml:space="preserve">Esimerkki 7.1439</w:t>
      </w:r>
    </w:p>
    <w:p>
      <w:r>
        <w:t xml:space="preserve">Tapaatko ystäviäsi viikonloppuisin?</w:t>
      </w:r>
    </w:p>
    <w:p>
      <w:r>
        <w:rPr>
          <w:b/>
        </w:rPr>
        <w:t xml:space="preserve">Tulos</w:t>
      </w:r>
    </w:p>
    <w:p>
      <w:r>
        <w:t xml:space="preserve">Kun meillä molemmilla on aikaa.</w:t>
      </w:r>
    </w:p>
    <w:p>
      <w:r>
        <w:rPr>
          <w:b/>
        </w:rPr>
        <w:t xml:space="preserve">Tulos</w:t>
      </w:r>
    </w:p>
    <w:p>
      <w:r>
        <w:t xml:space="preserve">Vietän suurimman osan ajastani yksin.</w:t>
      </w:r>
    </w:p>
    <w:p>
      <w:r>
        <w:rPr>
          <w:b/>
        </w:rPr>
        <w:t xml:space="preserve">Tulos</w:t>
      </w:r>
    </w:p>
    <w:p>
      <w:r>
        <w:t xml:space="preserve">Se on ainoa tilaisuutemme vaihtaa kuulumisia.</w:t>
      </w:r>
    </w:p>
    <w:p>
      <w:r>
        <w:rPr>
          <w:b/>
        </w:rPr>
        <w:t xml:space="preserve">Tulos</w:t>
      </w:r>
    </w:p>
    <w:p>
      <w:r>
        <w:t xml:space="preserve">Teen sen, jos minun ei tarvitse tehdä töitä.</w:t>
      </w:r>
    </w:p>
    <w:p>
      <w:r>
        <w:rPr>
          <w:b/>
        </w:rPr>
        <w:t xml:space="preserve">Esimerkki 7.1440</w:t>
      </w:r>
    </w:p>
    <w:p>
      <w:r>
        <w:t xml:space="preserve">Onko hyvä juoni tärkeä?</w:t>
      </w:r>
    </w:p>
    <w:p>
      <w:r>
        <w:rPr>
          <w:b/>
        </w:rPr>
        <w:t xml:space="preserve">Tulos</w:t>
      </w:r>
    </w:p>
    <w:p>
      <w:r>
        <w:t xml:space="preserve">Mikä olisi hyvä kirja ilman sellaista?</w:t>
      </w:r>
    </w:p>
    <w:p>
      <w:r>
        <w:rPr>
          <w:b/>
        </w:rPr>
        <w:t xml:space="preserve">Tulos</w:t>
      </w:r>
    </w:p>
    <w:p>
      <w:r>
        <w:t xml:space="preserve">Pidän nopeatempoisesta juonesta.</w:t>
      </w:r>
    </w:p>
    <w:p>
      <w:r>
        <w:rPr>
          <w:b/>
        </w:rPr>
        <w:t xml:space="preserve">Tulos</w:t>
      </w:r>
    </w:p>
    <w:p>
      <w:r>
        <w:t xml:space="preserve">Se on jokaisen tarinan tärkein osa.</w:t>
      </w:r>
    </w:p>
    <w:p>
      <w:r>
        <w:rPr>
          <w:b/>
        </w:rPr>
        <w:t xml:space="preserve">Esimerkki 7.1441</w:t>
      </w:r>
    </w:p>
    <w:p>
      <w:r>
        <w:t xml:space="preserve">Oletko huolissasi rahasta?</w:t>
      </w:r>
    </w:p>
    <w:p>
      <w:r>
        <w:rPr>
          <w:b/>
        </w:rPr>
        <w:t xml:space="preserve">Tulos</w:t>
      </w:r>
    </w:p>
    <w:p>
      <w:r>
        <w:t xml:space="preserve">Olen huolissani palkasta.</w:t>
      </w:r>
    </w:p>
    <w:p>
      <w:r>
        <w:rPr>
          <w:b/>
        </w:rPr>
        <w:t xml:space="preserve">Tulos</w:t>
      </w:r>
    </w:p>
    <w:p>
      <w:r>
        <w:t xml:space="preserve">Viikko ennen palkkapäivää on aina stressaava.</w:t>
      </w:r>
    </w:p>
    <w:p>
      <w:r>
        <w:rPr>
          <w:b/>
        </w:rPr>
        <w:t xml:space="preserve">Esimerkki 7.1442</w:t>
      </w:r>
    </w:p>
    <w:p>
      <w:r>
        <w:t xml:space="preserve">Haluaisitko mennä syömään italialaista ruokaa?</w:t>
      </w:r>
    </w:p>
    <w:p>
      <w:r>
        <w:rPr>
          <w:b/>
        </w:rPr>
        <w:t xml:space="preserve">Tulos</w:t>
      </w:r>
    </w:p>
    <w:p>
      <w:r>
        <w:t xml:space="preserve">Rakastan pastaa ja lihapullia.</w:t>
      </w:r>
    </w:p>
    <w:p>
      <w:r>
        <w:rPr>
          <w:b/>
        </w:rPr>
        <w:t xml:space="preserve">Tulos</w:t>
      </w:r>
    </w:p>
    <w:p>
      <w:r>
        <w:t xml:space="preserve">Se on suosikkini</w:t>
      </w:r>
    </w:p>
    <w:p>
      <w:r>
        <w:rPr>
          <w:b/>
        </w:rPr>
        <w:t xml:space="preserve">Esimerkki 7.1443</w:t>
      </w:r>
    </w:p>
    <w:p>
      <w:r>
        <w:t xml:space="preserve">Haluaisitko olla ulkona?</w:t>
      </w:r>
    </w:p>
    <w:p>
      <w:r>
        <w:rPr>
          <w:b/>
        </w:rPr>
        <w:t xml:space="preserve">Tulos</w:t>
      </w:r>
    </w:p>
    <w:p>
      <w:r>
        <w:t xml:space="preserve">Pidän enemmän ilmastoinnista.</w:t>
      </w:r>
    </w:p>
    <w:p>
      <w:r>
        <w:rPr>
          <w:b/>
        </w:rPr>
        <w:t xml:space="preserve">Tulos</w:t>
      </w:r>
    </w:p>
    <w:p>
      <w:r>
        <w:t xml:space="preserve">Haluaisin mennä golfkentälle tänä viikonloppuna.</w:t>
      </w:r>
    </w:p>
    <w:p>
      <w:r>
        <w:rPr>
          <w:b/>
        </w:rPr>
        <w:t xml:space="preserve">Esimerkki 7.1444</w:t>
      </w:r>
    </w:p>
    <w:p>
      <w:r>
        <w:t xml:space="preserve">Pidätkö salaateista?</w:t>
      </w:r>
    </w:p>
    <w:p>
      <w:r>
        <w:rPr>
          <w:b/>
        </w:rPr>
        <w:t xml:space="preserve">Tulos</w:t>
      </w:r>
    </w:p>
    <w:p>
      <w:r>
        <w:t xml:space="preserve">Enemmän tai vähemmän.</w:t>
      </w:r>
    </w:p>
    <w:p>
      <w:r>
        <w:rPr>
          <w:b/>
        </w:rPr>
        <w:t xml:space="preserve">Esimerkki 7.1445</w:t>
      </w:r>
    </w:p>
    <w:p>
      <w:r>
        <w:t xml:space="preserve">Haluaisitko henkilökohtaisen toimiston?</w:t>
      </w:r>
    </w:p>
    <w:p>
      <w:r>
        <w:rPr>
          <w:b/>
        </w:rPr>
        <w:t xml:space="preserve">Tulos</w:t>
      </w:r>
    </w:p>
    <w:p>
      <w:r>
        <w:t xml:space="preserve">Ihanteellisessa maailmassa</w:t>
      </w:r>
    </w:p>
    <w:p>
      <w:r>
        <w:rPr>
          <w:b/>
        </w:rPr>
        <w:t xml:space="preserve">Tulos</w:t>
      </w:r>
    </w:p>
    <w:p>
      <w:r>
        <w:t xml:space="preserve">Kotitoimisto auttaisi minua pysymään tehtävässäni.</w:t>
      </w:r>
    </w:p>
    <w:p>
      <w:r>
        <w:rPr>
          <w:b/>
        </w:rPr>
        <w:t xml:space="preserve">Esimerkki 7.1446</w:t>
      </w:r>
    </w:p>
    <w:p>
      <w:r>
        <w:t xml:space="preserve">Kuunteletko musiikkia joka päivä?</w:t>
      </w:r>
    </w:p>
    <w:p>
      <w:r>
        <w:rPr>
          <w:b/>
        </w:rPr>
        <w:t xml:space="preserve">Tulos</w:t>
      </w:r>
    </w:p>
    <w:p>
      <w:r>
        <w:t xml:space="preserve">Top 40 -radio on aina päällä kotonani.</w:t>
      </w:r>
    </w:p>
    <w:p>
      <w:r>
        <w:rPr>
          <w:b/>
        </w:rPr>
        <w:t xml:space="preserve">Tulos</w:t>
      </w:r>
    </w:p>
    <w:p>
      <w:r>
        <w:t xml:space="preserve">Kuuntelen sitä vain sinun kotonasi.</w:t>
      </w:r>
    </w:p>
    <w:p>
      <w:r>
        <w:rPr>
          <w:b/>
        </w:rPr>
        <w:t xml:space="preserve">Tulos</w:t>
      </w:r>
    </w:p>
    <w:p>
      <w:r>
        <w:t xml:space="preserve">Minulla on Spotify jatkuvasti päällä.</w:t>
      </w:r>
    </w:p>
    <w:p>
      <w:r>
        <w:rPr>
          <w:b/>
        </w:rPr>
        <w:t xml:space="preserve">Esimerkki 7.1447</w:t>
      </w:r>
    </w:p>
    <w:p>
      <w:r>
        <w:t xml:space="preserve">Haluatko ottaa drinkin ennen illallista?</w:t>
      </w:r>
    </w:p>
    <w:p>
      <w:r>
        <w:rPr>
          <w:b/>
        </w:rPr>
        <w:t xml:space="preserve">Tulos</w:t>
      </w:r>
    </w:p>
    <w:p>
      <w:r>
        <w:t xml:space="preserve">Kuulostaa hyvältä.</w:t>
      </w:r>
    </w:p>
    <w:p>
      <w:r>
        <w:rPr>
          <w:b/>
        </w:rPr>
        <w:t xml:space="preserve">Tulos</w:t>
      </w:r>
    </w:p>
    <w:p>
      <w:r>
        <w:t xml:space="preserve">Se olisi hienoa.</w:t>
      </w:r>
    </w:p>
    <w:p>
      <w:r>
        <w:rPr>
          <w:b/>
        </w:rPr>
        <w:t xml:space="preserve">Esimerkki 7.1448</w:t>
      </w:r>
    </w:p>
    <w:p>
      <w:r>
        <w:t xml:space="preserve">Oletko käynyt ACL-festivaaleilla?</w:t>
      </w:r>
    </w:p>
    <w:p>
      <w:r>
        <w:rPr>
          <w:b/>
        </w:rPr>
        <w:t xml:space="preserve">Tulos</w:t>
      </w:r>
    </w:p>
    <w:p>
      <w:r>
        <w:t xml:space="preserve">Se oli intensiivistä.</w:t>
      </w:r>
    </w:p>
    <w:p>
      <w:r>
        <w:rPr>
          <w:b/>
        </w:rPr>
        <w:t xml:space="preserve">Tulos</w:t>
      </w:r>
    </w:p>
    <w:p>
      <w:r>
        <w:t xml:space="preserve">En ole koskaan kuullut siitä.</w:t>
      </w:r>
    </w:p>
    <w:p>
      <w:r>
        <w:rPr>
          <w:b/>
        </w:rPr>
        <w:t xml:space="preserve">Esimerkki 7.1449</w:t>
      </w:r>
    </w:p>
    <w:p>
      <w:r>
        <w:t xml:space="preserve">Kaipaatko koskaan vanhaa kotiseutuamme?</w:t>
      </w:r>
    </w:p>
    <w:p>
      <w:r>
        <w:rPr>
          <w:b/>
        </w:rPr>
        <w:t xml:space="preserve">Tulos</w:t>
      </w:r>
    </w:p>
    <w:p>
      <w:r>
        <w:t xml:space="preserve">Koko ajan.</w:t>
      </w:r>
    </w:p>
    <w:p>
      <w:r>
        <w:rPr>
          <w:b/>
        </w:rPr>
        <w:t xml:space="preserve">Esimerkki 7.1450</w:t>
      </w:r>
    </w:p>
    <w:p>
      <w:r>
        <w:t xml:space="preserve">Nautitko ulkoilusta?</w:t>
      </w:r>
    </w:p>
    <w:p>
      <w:r>
        <w:rPr>
          <w:b/>
        </w:rPr>
        <w:t xml:space="preserve">Tulos</w:t>
      </w:r>
    </w:p>
    <w:p>
      <w:r>
        <w:t xml:space="preserve">Viihdyn mieluummin sisällä.</w:t>
      </w:r>
    </w:p>
    <w:p>
      <w:r>
        <w:rPr>
          <w:b/>
        </w:rPr>
        <w:t xml:space="preserve">Tulos</w:t>
      </w:r>
    </w:p>
    <w:p>
      <w:r>
        <w:t xml:space="preserve">Olen rakastunut aurinkoon.</w:t>
      </w:r>
    </w:p>
    <w:p>
      <w:r>
        <w:rPr>
          <w:b/>
        </w:rPr>
        <w:t xml:space="preserve">Tulos</w:t>
      </w:r>
    </w:p>
    <w:p>
      <w:r>
        <w:t xml:space="preserve">Se ei ole lempiasiani.</w:t>
      </w:r>
    </w:p>
    <w:p>
      <w:r>
        <w:rPr>
          <w:b/>
        </w:rPr>
        <w:t xml:space="preserve">Esimerkki 7.1451</w:t>
      </w:r>
    </w:p>
    <w:p>
      <w:r>
        <w:t xml:space="preserve">Oletko kokeillut Gallerian uutta thaimaalaista ravintolaa?</w:t>
      </w:r>
    </w:p>
    <w:p>
      <w:r>
        <w:rPr>
          <w:b/>
        </w:rPr>
        <w:t xml:space="preserve">Tulos</w:t>
      </w:r>
    </w:p>
    <w:p>
      <w:r>
        <w:t xml:space="preserve">Galleria ei ole minulle tuttu.</w:t>
      </w:r>
    </w:p>
    <w:p>
      <w:r>
        <w:rPr>
          <w:b/>
        </w:rPr>
        <w:t xml:space="preserve">Tulos</w:t>
      </w:r>
    </w:p>
    <w:p>
      <w:r>
        <w:t xml:space="preserve">Se ei saanut tarpeeksi hyviä arvosteluja.</w:t>
      </w:r>
    </w:p>
    <w:p>
      <w:r>
        <w:rPr>
          <w:b/>
        </w:rPr>
        <w:t xml:space="preserve">Tulos</w:t>
      </w:r>
    </w:p>
    <w:p>
      <w:r>
        <w:t xml:space="preserve">Syön usein nu,ber 60 heidän ruokalistallaan.</w:t>
      </w:r>
    </w:p>
    <w:p>
      <w:r>
        <w:rPr>
          <w:b/>
        </w:rPr>
        <w:t xml:space="preserve">Tulos</w:t>
      </w:r>
    </w:p>
    <w:p>
      <w:r>
        <w:t xml:space="preserve">En pidä thaimaalaisesta ruoasta</w:t>
      </w:r>
    </w:p>
    <w:p>
      <w:r>
        <w:rPr>
          <w:b/>
        </w:rPr>
        <w:t xml:space="preserve">Tulos</w:t>
      </w:r>
    </w:p>
    <w:p>
      <w:r>
        <w:t xml:space="preserve">Olen käynyt vain keskustassa sijaitsevassa.</w:t>
      </w:r>
    </w:p>
    <w:p>
      <w:r>
        <w:rPr>
          <w:b/>
        </w:rPr>
        <w:t xml:space="preserve">Esimerkki 7.1452</w:t>
      </w:r>
    </w:p>
    <w:p>
      <w:r>
        <w:t xml:space="preserve">Oletko menossa jonnekin tänä viikonloppuna?</w:t>
      </w:r>
    </w:p>
    <w:p>
      <w:r>
        <w:rPr>
          <w:b/>
        </w:rPr>
        <w:t xml:space="preserve">Tulos</w:t>
      </w:r>
    </w:p>
    <w:p>
      <w:r>
        <w:t xml:space="preserve">Jään kotiin.</w:t>
      </w:r>
    </w:p>
    <w:p>
      <w:r>
        <w:rPr>
          <w:b/>
        </w:rPr>
        <w:t xml:space="preserve">Tulos</w:t>
      </w:r>
    </w:p>
    <w:p>
      <w:r>
        <w:t xml:space="preserve">Autoni on korjaamolla.</w:t>
      </w:r>
    </w:p>
    <w:p>
      <w:r>
        <w:rPr>
          <w:b/>
        </w:rPr>
        <w:t xml:space="preserve">Esimerkki 7.1453</w:t>
      </w:r>
    </w:p>
    <w:p>
      <w:r>
        <w:t xml:space="preserve">Onko sinulla Netflix-tili?</w:t>
      </w:r>
    </w:p>
    <w:p>
      <w:r>
        <w:rPr>
          <w:b/>
        </w:rPr>
        <w:t xml:space="preserve">Tulos</w:t>
      </w:r>
    </w:p>
    <w:p>
      <w:r>
        <w:t xml:space="preserve">Minulla oli ennen yksi</w:t>
      </w:r>
    </w:p>
    <w:p>
      <w:r>
        <w:rPr>
          <w:b/>
        </w:rPr>
        <w:t xml:space="preserve">Tulos</w:t>
      </w:r>
    </w:p>
    <w:p>
      <w:r>
        <w:t xml:space="preserve">Käytän sen sijaan Hulua.</w:t>
      </w:r>
    </w:p>
    <w:p>
      <w:r>
        <w:rPr>
          <w:b/>
        </w:rPr>
        <w:t xml:space="preserve">Esimerkki 7.1454</w:t>
      </w:r>
    </w:p>
    <w:p>
      <w:r>
        <w:t xml:space="preserve">Haluaisitko jakaa pizzan kanssani?</w:t>
      </w:r>
    </w:p>
    <w:p>
      <w:r>
        <w:rPr>
          <w:b/>
        </w:rPr>
        <w:t xml:space="preserve">Tulos</w:t>
      </w:r>
    </w:p>
    <w:p>
      <w:r>
        <w:t xml:space="preserve">Se kuulostaa hyvältä.</w:t>
      </w:r>
    </w:p>
    <w:p>
      <w:r>
        <w:rPr>
          <w:b/>
        </w:rPr>
        <w:t xml:space="preserve">Tulos</w:t>
      </w:r>
    </w:p>
    <w:p>
      <w:r>
        <w:t xml:space="preserve">Haluaisin mieluummin oman.</w:t>
      </w:r>
    </w:p>
    <w:p>
      <w:r>
        <w:rPr>
          <w:b/>
        </w:rPr>
        <w:t xml:space="preserve">Esimerkki 7.1455</w:t>
      </w:r>
    </w:p>
    <w:p>
      <w:r>
        <w:t xml:space="preserve">Oletko täällä vierailemassa muualta?</w:t>
      </w:r>
    </w:p>
    <w:p>
      <w:r>
        <w:rPr>
          <w:b/>
        </w:rPr>
        <w:t xml:space="preserve">Tulos</w:t>
      </w:r>
    </w:p>
    <w:p>
      <w:r>
        <w:t xml:space="preserve">Olen viikonloppumatkalla tapaamassa vanhaa ystävää.</w:t>
      </w:r>
    </w:p>
    <w:p>
      <w:r>
        <w:rPr>
          <w:b/>
        </w:rPr>
        <w:t xml:space="preserve">Tulos</w:t>
      </w:r>
    </w:p>
    <w:p>
      <w:r>
        <w:t xml:space="preserve">Käyn täällä vain kerran vuodessa.</w:t>
      </w:r>
    </w:p>
    <w:p>
      <w:r>
        <w:rPr>
          <w:b/>
        </w:rPr>
        <w:t xml:space="preserve">Tulos</w:t>
      </w:r>
    </w:p>
    <w:p>
      <w:r>
        <w:t xml:space="preserve">Tulin juuri Nantucketista.</w:t>
      </w:r>
    </w:p>
    <w:p>
      <w:r>
        <w:rPr>
          <w:b/>
        </w:rPr>
        <w:t xml:space="preserve">Esimerkki 7.1456</w:t>
      </w:r>
    </w:p>
    <w:p>
      <w:r>
        <w:t xml:space="preserve">Haluatko uuden haasteen?</w:t>
      </w:r>
    </w:p>
    <w:p>
      <w:r>
        <w:rPr>
          <w:b/>
        </w:rPr>
        <w:t xml:space="preserve">Tulos</w:t>
      </w:r>
    </w:p>
    <w:p>
      <w:r>
        <w:t xml:space="preserve">Minun iässäni haluaisin mieluummin suoraviivaisen työn.</w:t>
      </w:r>
    </w:p>
    <w:p>
      <w:r>
        <w:rPr>
          <w:b/>
        </w:rPr>
        <w:t xml:space="preserve">Tulos</w:t>
      </w:r>
    </w:p>
    <w:p>
      <w:r>
        <w:t xml:space="preserve">Haaste olisi hienoa.</w:t>
      </w:r>
    </w:p>
    <w:p>
      <w:r>
        <w:rPr>
          <w:b/>
        </w:rPr>
        <w:t xml:space="preserve">Esimerkki 7.1457</w:t>
      </w:r>
    </w:p>
    <w:p>
      <w:r>
        <w:t xml:space="preserve">Jos sinulla ei olisi vielä mitään suunnitelmia, haluaisitko käydä katsomassa Capitol-rakennusta kaupungissa ollessasi?</w:t>
      </w:r>
    </w:p>
    <w:p>
      <w:r>
        <w:rPr>
          <w:b/>
        </w:rPr>
        <w:t xml:space="preserve">Tulos</w:t>
      </w:r>
    </w:p>
    <w:p>
      <w:r>
        <w:t xml:space="preserve">Mieluummin näkisin Valkoisen talon.</w:t>
      </w:r>
    </w:p>
    <w:p>
      <w:r>
        <w:rPr>
          <w:b/>
        </w:rPr>
        <w:t xml:space="preserve">Tulos</w:t>
      </w:r>
    </w:p>
    <w:p>
      <w:r>
        <w:t xml:space="preserve">Tehdään se.</w:t>
      </w:r>
    </w:p>
    <w:p>
      <w:r>
        <w:rPr>
          <w:b/>
        </w:rPr>
        <w:t xml:space="preserve">Esimerkki 7.1458</w:t>
      </w:r>
    </w:p>
    <w:p>
      <w:r>
        <w:t xml:space="preserve">Pidätkö terassista?</w:t>
      </w:r>
    </w:p>
    <w:p>
      <w:r>
        <w:rPr>
          <w:b/>
        </w:rPr>
        <w:t xml:space="preserve">Tulos</w:t>
      </w:r>
    </w:p>
    <w:p>
      <w:r>
        <w:t xml:space="preserve">Pidän siitä, että minulla on paikka, johon voin laittaa kasvini.</w:t>
      </w:r>
    </w:p>
    <w:p>
      <w:r>
        <w:rPr>
          <w:b/>
        </w:rPr>
        <w:t xml:space="preserve">Tulos</w:t>
      </w:r>
    </w:p>
    <w:p>
      <w:r>
        <w:t xml:space="preserve">Pidän paikasta, jossa voin kasvattaa kasveja.</w:t>
      </w:r>
    </w:p>
    <w:p>
      <w:r>
        <w:rPr>
          <w:b/>
        </w:rPr>
        <w:t xml:space="preserve">Tulos</w:t>
      </w:r>
    </w:p>
    <w:p>
      <w:r>
        <w:t xml:space="preserve">Terassi ei ole välttämätön.</w:t>
      </w:r>
    </w:p>
    <w:p>
      <w:r>
        <w:rPr>
          <w:b/>
        </w:rPr>
        <w:t xml:space="preserve">Esimerkki 7.1459</w:t>
      </w:r>
    </w:p>
    <w:p>
      <w:r>
        <w:t xml:space="preserve">Päädyittekö sinä ja Jessica koskaan solmimaan solmun?</w:t>
      </w:r>
    </w:p>
    <w:p>
      <w:r>
        <w:rPr>
          <w:b/>
        </w:rPr>
        <w:t xml:space="preserve">Tulos</w:t>
      </w:r>
    </w:p>
    <w:p>
      <w:r>
        <w:t xml:space="preserve">Erosimme ennen sitä</w:t>
      </w:r>
    </w:p>
    <w:p>
      <w:r>
        <w:rPr>
          <w:b/>
        </w:rPr>
        <w:t xml:space="preserve">Tulos</w:t>
      </w:r>
    </w:p>
    <w:p>
      <w:r>
        <w:t xml:space="preserve">En ole koskaan ollut naimisissa.</w:t>
      </w:r>
    </w:p>
    <w:p>
      <w:r>
        <w:rPr>
          <w:b/>
        </w:rPr>
        <w:t xml:space="preserve">Esimerkki 7.1460</w:t>
      </w:r>
    </w:p>
    <w:p>
      <w:r>
        <w:t xml:space="preserve">Pidätkö vesiurheilusta?</w:t>
      </w:r>
    </w:p>
    <w:p>
      <w:r>
        <w:rPr>
          <w:b/>
        </w:rPr>
        <w:t xml:space="preserve">Tulos</w:t>
      </w:r>
    </w:p>
    <w:p>
      <w:r>
        <w:t xml:space="preserve">Vain uinti.</w:t>
      </w:r>
    </w:p>
    <w:p>
      <w:r>
        <w:rPr>
          <w:b/>
        </w:rPr>
        <w:t xml:space="preserve">Tulos</w:t>
      </w:r>
    </w:p>
    <w:p>
      <w:r>
        <w:t xml:space="preserve">Pidän useimmista niistä</w:t>
      </w:r>
    </w:p>
    <w:p>
      <w:r>
        <w:rPr>
          <w:b/>
        </w:rPr>
        <w:t xml:space="preserve">Esimerkki 7.1461</w:t>
      </w:r>
    </w:p>
    <w:p>
      <w:r>
        <w:t xml:space="preserve">Voinko tulla kyydissäsi?</w:t>
      </w:r>
    </w:p>
    <w:p>
      <w:r>
        <w:rPr>
          <w:b/>
        </w:rPr>
        <w:t xml:space="preserve">Tulos</w:t>
      </w:r>
    </w:p>
    <w:p>
      <w:r>
        <w:t xml:space="preserve">tietysti voit</w:t>
      </w:r>
    </w:p>
    <w:p>
      <w:r>
        <w:rPr>
          <w:b/>
        </w:rPr>
        <w:t xml:space="preserve">Tulos</w:t>
      </w:r>
    </w:p>
    <w:p>
      <w:r>
        <w:t xml:space="preserve">Jos sinua ei haittaa käydä nopeasti ruokakaupassa.</w:t>
      </w:r>
    </w:p>
    <w:p>
      <w:r>
        <w:rPr>
          <w:b/>
        </w:rPr>
        <w:t xml:space="preserve">Esimerkki 7.1462</w:t>
      </w:r>
    </w:p>
    <w:p>
      <w:r>
        <w:t xml:space="preserve">Oletko ollut yrityksessä pitkään?</w:t>
      </w:r>
    </w:p>
    <w:p>
      <w:r>
        <w:rPr>
          <w:b/>
        </w:rPr>
        <w:t xml:space="preserve">Tulos</w:t>
      </w:r>
    </w:p>
    <w:p>
      <w:r>
        <w:t xml:space="preserve">Aloitin jo lukiossa.</w:t>
      </w:r>
    </w:p>
    <w:p>
      <w:r>
        <w:rPr>
          <w:b/>
        </w:rPr>
        <w:t xml:space="preserve">Tulos</w:t>
      </w:r>
    </w:p>
    <w:p>
      <w:r>
        <w:t xml:space="preserve">Tuntuu kuin siitä olisi ikuisuus.</w:t>
      </w:r>
    </w:p>
    <w:p>
      <w:r>
        <w:rPr>
          <w:b/>
        </w:rPr>
        <w:t xml:space="preserve">Esimerkki 7.1463</w:t>
      </w:r>
    </w:p>
    <w:p>
      <w:r>
        <w:t xml:space="preserve">Osaatko ajaa?</w:t>
      </w:r>
    </w:p>
    <w:p>
      <w:r>
        <w:rPr>
          <w:b/>
        </w:rPr>
        <w:t xml:space="preserve">Tulos</w:t>
      </w:r>
    </w:p>
    <w:p>
      <w:r>
        <w:t xml:space="preserve">Minulla on ollut ajokortti kymmenen vuotta.</w:t>
      </w:r>
    </w:p>
    <w:p>
      <w:r>
        <w:rPr>
          <w:b/>
        </w:rPr>
        <w:t xml:space="preserve">Tulos</w:t>
      </w:r>
    </w:p>
    <w:p>
      <w:r>
        <w:t xml:space="preserve">Sain ajokortin viisitoista vuotiaana.</w:t>
      </w:r>
    </w:p>
    <w:p>
      <w:r>
        <w:rPr>
          <w:b/>
        </w:rPr>
        <w:t xml:space="preserve">Tulos</w:t>
      </w:r>
    </w:p>
    <w:p>
      <w:r>
        <w:t xml:space="preserve">Rakastan ajamista.</w:t>
      </w:r>
    </w:p>
    <w:p>
      <w:r>
        <w:rPr>
          <w:b/>
        </w:rPr>
        <w:t xml:space="preserve">Tulos</w:t>
      </w:r>
    </w:p>
    <w:p>
      <w:r>
        <w:t xml:space="preserve">Haluaisin pitää ajamiseni mahdollisimman vähäisenä.</w:t>
      </w:r>
    </w:p>
    <w:p>
      <w:r>
        <w:rPr>
          <w:b/>
        </w:rPr>
        <w:t xml:space="preserve">Tulos</w:t>
      </w:r>
    </w:p>
    <w:p>
      <w:r>
        <w:t xml:space="preserve">Vain jos se on automaattivaihteinen.</w:t>
      </w:r>
    </w:p>
    <w:p>
      <w:r>
        <w:rPr>
          <w:b/>
        </w:rPr>
        <w:t xml:space="preserve">Tulos</w:t>
      </w:r>
    </w:p>
    <w:p>
      <w:r>
        <w:t xml:space="preserve">Nautin ajamisesta.</w:t>
      </w:r>
    </w:p>
    <w:p>
      <w:r>
        <w:rPr>
          <w:b/>
        </w:rPr>
        <w:t xml:space="preserve">Esimerkki 7.1464</w:t>
      </w:r>
    </w:p>
    <w:p>
      <w:r>
        <w:t xml:space="preserve">Pidätkö omaelämäkerrallisista kirjoista?</w:t>
      </w:r>
    </w:p>
    <w:p>
      <w:r>
        <w:rPr>
          <w:b/>
        </w:rPr>
        <w:t xml:space="preserve">Tulos</w:t>
      </w:r>
    </w:p>
    <w:p>
      <w:r>
        <w:t xml:space="preserve">Luen mieluummin mysteeriä.</w:t>
      </w:r>
    </w:p>
    <w:p>
      <w:r>
        <w:rPr>
          <w:b/>
        </w:rPr>
        <w:t xml:space="preserve">Tulos</w:t>
      </w:r>
    </w:p>
    <w:p>
      <w:r>
        <w:t xml:space="preserve">Voisitteko suositella joitakin?</w:t>
      </w:r>
    </w:p>
    <w:p>
      <w:r>
        <w:rPr>
          <w:b/>
        </w:rPr>
        <w:t xml:space="preserve">Tulos</w:t>
      </w:r>
    </w:p>
    <w:p>
      <w:r>
        <w:t xml:space="preserve">Kun se on historiallisen henkilön kirjoittama.</w:t>
      </w:r>
    </w:p>
    <w:p>
      <w:r>
        <w:rPr>
          <w:b/>
        </w:rPr>
        <w:t xml:space="preserve">Esimerkki 7.1465</w:t>
      </w:r>
    </w:p>
    <w:p>
      <w:r>
        <w:t xml:space="preserve">Pidätkö puutarhanhoidosta?</w:t>
      </w:r>
    </w:p>
    <w:p>
      <w:r>
        <w:rPr>
          <w:b/>
        </w:rPr>
        <w:t xml:space="preserve">Tulos</w:t>
      </w:r>
    </w:p>
    <w:p>
      <w:r>
        <w:t xml:space="preserve">Rakastan kasvien ja vihannesten viljelyä.</w:t>
      </w:r>
    </w:p>
    <w:p>
      <w:r>
        <w:rPr>
          <w:b/>
        </w:rPr>
        <w:t xml:space="preserve">Tulos</w:t>
      </w:r>
    </w:p>
    <w:p>
      <w:r>
        <w:t xml:space="preserve">Rakastan kukkia.</w:t>
      </w:r>
    </w:p>
    <w:p>
      <w:r>
        <w:rPr>
          <w:b/>
        </w:rPr>
        <w:t xml:space="preserve">Esimerkki 7.1466</w:t>
      </w:r>
    </w:p>
    <w:p>
      <w:r>
        <w:t xml:space="preserve">Pidätkö paikallisesta kuppilasta syömisestä?</w:t>
      </w:r>
    </w:p>
    <w:p>
      <w:r>
        <w:rPr>
          <w:b/>
        </w:rPr>
        <w:t xml:space="preserve">Tulos</w:t>
      </w:r>
    </w:p>
    <w:p>
      <w:r>
        <w:t xml:space="preserve">En pidä palvelusta siellä.</w:t>
      </w:r>
    </w:p>
    <w:p>
      <w:r>
        <w:rPr>
          <w:b/>
        </w:rPr>
        <w:t xml:space="preserve">Tulos</w:t>
      </w:r>
    </w:p>
    <w:p>
      <w:r>
        <w:t xml:space="preserve">Jos heillä on patty melt.</w:t>
      </w:r>
    </w:p>
    <w:p>
      <w:r>
        <w:rPr>
          <w:b/>
        </w:rPr>
        <w:t xml:space="preserve">Esimerkki 7.1467</w:t>
      </w:r>
    </w:p>
    <w:p>
      <w:r>
        <w:t xml:space="preserve">Pidätkö novelleista enemmän kuin romaaneista?</w:t>
      </w:r>
    </w:p>
    <w:p>
      <w:r>
        <w:rPr>
          <w:b/>
        </w:rPr>
        <w:t xml:space="preserve">Tulos</w:t>
      </w:r>
    </w:p>
    <w:p>
      <w:r>
        <w:t xml:space="preserve">Luen mieluummin pidempää.</w:t>
      </w:r>
    </w:p>
    <w:p>
      <w:r>
        <w:rPr>
          <w:b/>
        </w:rPr>
        <w:t xml:space="preserve">Tulos</w:t>
      </w:r>
    </w:p>
    <w:p>
      <w:r>
        <w:t xml:space="preserve">Pidän enemmän romaaneista</w:t>
      </w:r>
    </w:p>
    <w:p>
      <w:r>
        <w:rPr>
          <w:b/>
        </w:rPr>
        <w:t xml:space="preserve">Esimerkki 7.1468</w:t>
      </w:r>
    </w:p>
    <w:p>
      <w:r>
        <w:t xml:space="preserve">Nautitko ulkona syömisestä?</w:t>
      </w:r>
    </w:p>
    <w:p>
      <w:r>
        <w:rPr>
          <w:b/>
        </w:rPr>
        <w:t xml:space="preserve">Tulos</w:t>
      </w:r>
    </w:p>
    <w:p>
      <w:r>
        <w:t xml:space="preserve">Syön usein ulkona.</w:t>
      </w:r>
    </w:p>
    <w:p>
      <w:r>
        <w:rPr>
          <w:b/>
        </w:rPr>
        <w:t xml:space="preserve">Esimerkki 7.1469</w:t>
      </w:r>
    </w:p>
    <w:p>
      <w:r>
        <w:t xml:space="preserve">Pidätkö afrikkalaisesta musiikista?</w:t>
      </w:r>
    </w:p>
    <w:p>
      <w:r>
        <w:rPr>
          <w:b/>
        </w:rPr>
        <w:t xml:space="preserve">Tulos</w:t>
      </w:r>
    </w:p>
    <w:p>
      <w:r>
        <w:t xml:space="preserve">Siinä on syvä tunne.</w:t>
      </w:r>
    </w:p>
    <w:p>
      <w:r>
        <w:rPr>
          <w:b/>
        </w:rPr>
        <w:t xml:space="preserve">Tulos</w:t>
      </w:r>
    </w:p>
    <w:p>
      <w:r>
        <w:t xml:space="preserve">En koskaan kuuntele sitä.</w:t>
      </w:r>
    </w:p>
    <w:p>
      <w:r>
        <w:rPr>
          <w:b/>
        </w:rPr>
        <w:t xml:space="preserve">Esimerkki 7.1470</w:t>
      </w:r>
    </w:p>
    <w:p>
      <w:r>
        <w:t xml:space="preserve">Luetko itseapukirjoja?</w:t>
      </w:r>
    </w:p>
    <w:p>
      <w:r>
        <w:rPr>
          <w:b/>
        </w:rPr>
        <w:t xml:space="preserve">Tulos</w:t>
      </w:r>
    </w:p>
    <w:p>
      <w:r>
        <w:t xml:space="preserve">Kun ne liittyvät talouteen.</w:t>
      </w:r>
    </w:p>
    <w:p>
      <w:r>
        <w:rPr>
          <w:b/>
        </w:rPr>
        <w:t xml:space="preserve">Tulos</w:t>
      </w:r>
    </w:p>
    <w:p>
      <w:r>
        <w:t xml:space="preserve">Pidän enemmän tieteiskirjallisuudesta.</w:t>
      </w:r>
    </w:p>
    <w:p>
      <w:r>
        <w:rPr>
          <w:b/>
        </w:rPr>
        <w:t xml:space="preserve">Esimerkki 7.1471</w:t>
      </w:r>
    </w:p>
    <w:p>
      <w:r>
        <w:t xml:space="preserve">Asuvatko vanhempasi yhä naapuritalossa?</w:t>
      </w:r>
    </w:p>
    <w:p>
      <w:r>
        <w:rPr>
          <w:b/>
        </w:rPr>
        <w:t xml:space="preserve">Tulos</w:t>
      </w:r>
    </w:p>
    <w:p>
      <w:r>
        <w:t xml:space="preserve">Ne ovat siellä ikuisesti.</w:t>
      </w:r>
    </w:p>
    <w:p>
      <w:r>
        <w:rPr>
          <w:b/>
        </w:rPr>
        <w:t xml:space="preserve">Tulos</w:t>
      </w:r>
    </w:p>
    <w:p>
      <w:r>
        <w:t xml:space="preserve">Olen niin onnekas, että huoneeni on yhä ehjä.</w:t>
      </w:r>
    </w:p>
    <w:p>
      <w:r>
        <w:rPr>
          <w:b/>
        </w:rPr>
        <w:t xml:space="preserve">Esimerkki 7.1472</w:t>
      </w:r>
    </w:p>
    <w:p>
      <w:r>
        <w:t xml:space="preserve">Oletko ulospäinsuuntautunut?</w:t>
      </w:r>
    </w:p>
    <w:p>
      <w:r>
        <w:rPr>
          <w:b/>
        </w:rPr>
        <w:t xml:space="preserve">Tulos</w:t>
      </w:r>
    </w:p>
    <w:p>
      <w:r>
        <w:t xml:space="preserve">Tykkään olla kotona lukemassa kirjaa.</w:t>
      </w:r>
    </w:p>
    <w:p>
      <w:r>
        <w:rPr>
          <w:b/>
        </w:rPr>
        <w:t xml:space="preserve">Esimerkki 7.1473</w:t>
      </w:r>
    </w:p>
    <w:p>
      <w:r>
        <w:t xml:space="preserve">Muistatko vanhan rouvan, joka asui postitoimiston vieressä?</w:t>
      </w:r>
    </w:p>
    <w:p>
      <w:r>
        <w:rPr>
          <w:b/>
        </w:rPr>
        <w:t xml:space="preserve">Tulos</w:t>
      </w:r>
    </w:p>
    <w:p>
      <w:r>
        <w:t xml:space="preserve">Hän oli niin mukava ihminen.</w:t>
      </w:r>
    </w:p>
    <w:p>
      <w:r>
        <w:rPr>
          <w:b/>
        </w:rPr>
        <w:t xml:space="preserve">Tulos</w:t>
      </w:r>
    </w:p>
    <w:p>
      <w:r>
        <w:t xml:space="preserve">Uskon niin.</w:t>
      </w:r>
    </w:p>
    <w:p>
      <w:r>
        <w:rPr>
          <w:b/>
        </w:rPr>
        <w:t xml:space="preserve">Tulos</w:t>
      </w:r>
    </w:p>
    <w:p>
      <w:r>
        <w:t xml:space="preserve">Mikä postitoimisto?</w:t>
      </w:r>
    </w:p>
    <w:p>
      <w:r>
        <w:rPr>
          <w:b/>
        </w:rPr>
        <w:t xml:space="preserve">Esimerkki 7.1474</w:t>
      </w:r>
    </w:p>
    <w:p>
      <w:r>
        <w:t xml:space="preserve">Pidätkö mieluummin kirjaa kädessäsi?</w:t>
      </w:r>
    </w:p>
    <w:p>
      <w:r>
        <w:rPr>
          <w:b/>
        </w:rPr>
        <w:t xml:space="preserve">Tulos</w:t>
      </w:r>
    </w:p>
    <w:p>
      <w:r>
        <w:t xml:space="preserve">Pidän siitä enemmän.</w:t>
      </w:r>
    </w:p>
    <w:p>
      <w:r>
        <w:rPr>
          <w:b/>
        </w:rPr>
        <w:t xml:space="preserve">Esimerkki 7.1475</w:t>
      </w:r>
    </w:p>
    <w:p>
      <w:r>
        <w:t xml:space="preserve">Onko asunto lähellä työpaikkaa?</w:t>
      </w:r>
    </w:p>
    <w:p>
      <w:r>
        <w:rPr>
          <w:b/>
        </w:rPr>
        <w:t xml:space="preserve">Tulos</w:t>
      </w:r>
    </w:p>
    <w:p>
      <w:r>
        <w:t xml:space="preserve">Se on kävelymatkan päässä</w:t>
      </w:r>
    </w:p>
    <w:p>
      <w:r>
        <w:rPr>
          <w:b/>
        </w:rPr>
        <w:t xml:space="preserve">Tulos</w:t>
      </w:r>
    </w:p>
    <w:p>
      <w:r>
        <w:t xml:space="preserve">Se on melko lähellä työtä</w:t>
      </w:r>
    </w:p>
    <w:p>
      <w:r>
        <w:rPr>
          <w:b/>
        </w:rPr>
        <w:t xml:space="preserve">Tulos</w:t>
      </w:r>
    </w:p>
    <w:p>
      <w:r>
        <w:t xml:space="preserve">Se on kävelymatkan päässä.</w:t>
      </w:r>
    </w:p>
    <w:p>
      <w:r>
        <w:rPr>
          <w:b/>
        </w:rPr>
        <w:t xml:space="preserve">Esimerkki 7.1476</w:t>
      </w:r>
    </w:p>
    <w:p>
      <w:r>
        <w:t xml:space="preserve">Oletko työskennellyt alallasi pitkään?</w:t>
      </w:r>
    </w:p>
    <w:p>
      <w:r>
        <w:rPr>
          <w:b/>
        </w:rPr>
        <w:t xml:space="preserve">Tulos</w:t>
      </w:r>
    </w:p>
    <w:p>
      <w:r>
        <w:t xml:space="preserve">Olen ollut alalla kolme vuotta.</w:t>
      </w:r>
    </w:p>
    <w:p>
      <w:r>
        <w:rPr>
          <w:b/>
        </w:rPr>
        <w:t xml:space="preserve">Esimerkki 7.1477</w:t>
      </w:r>
    </w:p>
    <w:p>
      <w:r>
        <w:t xml:space="preserve">Pidätkö ryhmätyöskentelystä?</w:t>
      </w:r>
    </w:p>
    <w:p>
      <w:r>
        <w:rPr>
          <w:b/>
        </w:rPr>
        <w:t xml:space="preserve">Tulos</w:t>
      </w:r>
    </w:p>
    <w:p>
      <w:r>
        <w:t xml:space="preserve">Se riippuu mielialastani</w:t>
      </w:r>
    </w:p>
    <w:p>
      <w:r>
        <w:rPr>
          <w:b/>
        </w:rPr>
        <w:t xml:space="preserve">Esimerkki 7.1478</w:t>
      </w:r>
    </w:p>
    <w:p>
      <w:r>
        <w:t xml:space="preserve">Oletko valmis ottamaan kämppiksiä, joille vuokraat?</w:t>
      </w:r>
    </w:p>
    <w:p>
      <w:r>
        <w:rPr>
          <w:b/>
        </w:rPr>
        <w:t xml:space="preserve">Tulos</w:t>
      </w:r>
    </w:p>
    <w:p>
      <w:r>
        <w:t xml:space="preserve">En halua mitään</w:t>
      </w:r>
    </w:p>
    <w:p>
      <w:r>
        <w:rPr>
          <w:b/>
        </w:rPr>
        <w:t xml:space="preserve">Tulos</w:t>
      </w:r>
    </w:p>
    <w:p>
      <w:r>
        <w:t xml:space="preserve">Olisin luultavasti</w:t>
      </w:r>
    </w:p>
    <w:p>
      <w:r>
        <w:rPr>
          <w:b/>
        </w:rPr>
        <w:t xml:space="preserve">Tulos</w:t>
      </w:r>
    </w:p>
    <w:p>
      <w:r>
        <w:t xml:space="preserve">Se olisi hienoa.</w:t>
      </w:r>
    </w:p>
    <w:p>
      <w:r>
        <w:rPr>
          <w:b/>
        </w:rPr>
        <w:t xml:space="preserve">Tulos</w:t>
      </w:r>
    </w:p>
    <w:p>
      <w:r>
        <w:t xml:space="preserve">Vain kunnes maksan asuntolainani pois.</w:t>
      </w:r>
    </w:p>
    <w:p>
      <w:r>
        <w:rPr>
          <w:b/>
        </w:rPr>
        <w:t xml:space="preserve">Esimerkki 7.1479</w:t>
      </w:r>
    </w:p>
    <w:p>
      <w:r>
        <w:t xml:space="preserve">Luetko kansainvälisiä kirjoja?</w:t>
      </w:r>
    </w:p>
    <w:p>
      <w:r>
        <w:rPr>
          <w:b/>
        </w:rPr>
        <w:t xml:space="preserve">Tulos</w:t>
      </w:r>
    </w:p>
    <w:p>
      <w:r>
        <w:t xml:space="preserve">Luen paljon brittiläisten kirjailijoiden kirjoja.</w:t>
      </w:r>
    </w:p>
    <w:p>
      <w:r>
        <w:rPr>
          <w:b/>
        </w:rPr>
        <w:t xml:space="preserve">Esimerkki 7.1480</w:t>
      </w:r>
    </w:p>
    <w:p>
      <w:r>
        <w:t xml:space="preserve">Vietätkö joulun Calgaryssa?</w:t>
      </w:r>
    </w:p>
    <w:p>
      <w:r>
        <w:rPr>
          <w:b/>
        </w:rPr>
        <w:t xml:space="preserve">Tulos</w:t>
      </w:r>
    </w:p>
    <w:p>
      <w:r>
        <w:t xml:space="preserve">Olen poissa.</w:t>
      </w:r>
    </w:p>
    <w:p>
      <w:r>
        <w:rPr>
          <w:b/>
        </w:rPr>
        <w:t xml:space="preserve">Tulos</w:t>
      </w:r>
    </w:p>
    <w:p>
      <w:r>
        <w:t xml:space="preserve">Olen jo NYC:ssä.</w:t>
      </w:r>
    </w:p>
    <w:p>
      <w:r>
        <w:rPr>
          <w:b/>
        </w:rPr>
        <w:t xml:space="preserve">Tulos</w:t>
      </w:r>
    </w:p>
    <w:p>
      <w:r>
        <w:t xml:space="preserve">Olen menossa Chicagoon tänä vuonna.</w:t>
      </w:r>
    </w:p>
    <w:p>
      <w:r>
        <w:rPr>
          <w:b/>
        </w:rPr>
        <w:t xml:space="preserve">Esimerkki 7.1481</w:t>
      </w:r>
    </w:p>
    <w:p>
      <w:r>
        <w:t xml:space="preserve">Ovatko työaikasi joustavat?</w:t>
      </w:r>
    </w:p>
    <w:p>
      <w:r>
        <w:rPr>
          <w:b/>
        </w:rPr>
        <w:t xml:space="preserve">Tulos</w:t>
      </w:r>
    </w:p>
    <w:p>
      <w:r>
        <w:t xml:space="preserve">ne voivat joskus olla</w:t>
      </w:r>
    </w:p>
    <w:p>
      <w:r>
        <w:rPr>
          <w:b/>
        </w:rPr>
        <w:t xml:space="preserve">Tulos</w:t>
      </w:r>
    </w:p>
    <w:p>
      <w:r>
        <w:t xml:space="preserve">Se riippuu vuodenajasta.</w:t>
      </w:r>
    </w:p>
    <w:p>
      <w:r>
        <w:rPr>
          <w:b/>
        </w:rPr>
        <w:t xml:space="preserve">Tulos</w:t>
      </w:r>
    </w:p>
    <w:p>
      <w:r>
        <w:t xml:space="preserve">Vain 9:stä viiteen</w:t>
      </w:r>
    </w:p>
    <w:p>
      <w:r>
        <w:rPr>
          <w:b/>
        </w:rPr>
        <w:t xml:space="preserve">Esimerkki 7.1482</w:t>
      </w:r>
    </w:p>
    <w:p>
      <w:r>
        <w:t xml:space="preserve">Opiskelitko ulkomailla?</w:t>
      </w:r>
    </w:p>
    <w:p>
      <w:r>
        <w:rPr>
          <w:b/>
        </w:rPr>
        <w:t xml:space="preserve">Tulos</w:t>
      </w:r>
    </w:p>
    <w:p>
      <w:r>
        <w:t xml:space="preserve">Kävin yhtä paikallisista korkeakouluista.</w:t>
      </w:r>
    </w:p>
    <w:p>
      <w:r>
        <w:rPr>
          <w:b/>
        </w:rPr>
        <w:t xml:space="preserve">Tulos</w:t>
      </w:r>
    </w:p>
    <w:p>
      <w:r>
        <w:t xml:space="preserve">Opiskelin paikallisessa kansalaisopistossa.</w:t>
      </w:r>
    </w:p>
    <w:p>
      <w:r>
        <w:rPr>
          <w:b/>
        </w:rPr>
        <w:t xml:space="preserve">Esimerkki 7.1483</w:t>
      </w:r>
    </w:p>
    <w:p>
      <w:r>
        <w:t xml:space="preserve">Pidätkö elokuvissa käymisestä?</w:t>
      </w:r>
    </w:p>
    <w:p>
      <w:r>
        <w:rPr>
          <w:b/>
        </w:rPr>
        <w:t xml:space="preserve">Tulos</w:t>
      </w:r>
    </w:p>
    <w:p>
      <w:r>
        <w:t xml:space="preserve">Vain jos elokuva on Oscar-ehdokkaana.</w:t>
      </w:r>
    </w:p>
    <w:p>
      <w:r>
        <w:rPr>
          <w:b/>
        </w:rPr>
        <w:t xml:space="preserve">Tulos</w:t>
      </w:r>
    </w:p>
    <w:p>
      <w:r>
        <w:t xml:space="preserve">Joskus teen</w:t>
      </w:r>
    </w:p>
    <w:p>
      <w:r>
        <w:rPr>
          <w:b/>
        </w:rPr>
        <w:t xml:space="preserve">Tulos</w:t>
      </w:r>
    </w:p>
    <w:p>
      <w:r>
        <w:t xml:space="preserve">Rakastan elokuvissa käymistä.</w:t>
      </w:r>
    </w:p>
    <w:p>
      <w:r>
        <w:rPr>
          <w:b/>
        </w:rPr>
        <w:t xml:space="preserve">Esimerkki 7.1484</w:t>
      </w:r>
    </w:p>
    <w:p>
      <w:r>
        <w:t xml:space="preserve">Pidätkö ruokarekkojen katselusta?</w:t>
      </w:r>
    </w:p>
    <w:p>
      <w:r>
        <w:rPr>
          <w:b/>
        </w:rPr>
        <w:t xml:space="preserve">Tulos</w:t>
      </w:r>
    </w:p>
    <w:p>
      <w:r>
        <w:t xml:space="preserve">Jos heillä on jotain ainutlaatuista.</w:t>
      </w:r>
    </w:p>
    <w:p>
      <w:r>
        <w:rPr>
          <w:b/>
        </w:rPr>
        <w:t xml:space="preserve">Tulos</w:t>
      </w:r>
    </w:p>
    <w:p>
      <w:r>
        <w:t xml:space="preserve">He ovat kunnossa!</w:t>
      </w:r>
    </w:p>
    <w:p>
      <w:r>
        <w:rPr>
          <w:b/>
        </w:rPr>
        <w:t xml:space="preserve">Esimerkki 7.1485</w:t>
      </w:r>
    </w:p>
    <w:p>
      <w:r>
        <w:t xml:space="preserve">Mitä opiskelet?</w:t>
      </w:r>
    </w:p>
    <w:p>
      <w:r>
        <w:rPr>
          <w:b/>
        </w:rPr>
        <w:t xml:space="preserve">Tulos</w:t>
      </w:r>
    </w:p>
    <w:p>
      <w:r>
        <w:t xml:space="preserve">Musiikki ja filosofia</w:t>
      </w:r>
    </w:p>
    <w:p>
      <w:r>
        <w:rPr>
          <w:b/>
        </w:rPr>
        <w:t xml:space="preserve">Tulos</w:t>
      </w:r>
    </w:p>
    <w:p>
      <w:r>
        <w:t xml:space="preserve">Pääaineeni on viestintä.</w:t>
      </w:r>
    </w:p>
    <w:p>
      <w:r>
        <w:rPr>
          <w:b/>
        </w:rPr>
        <w:t xml:space="preserve">Tulos</w:t>
      </w:r>
    </w:p>
    <w:p>
      <w:r>
        <w:t xml:space="preserve">Valmistuin yliopistosta.</w:t>
      </w:r>
    </w:p>
    <w:p>
      <w:r>
        <w:rPr>
          <w:b/>
        </w:rPr>
        <w:t xml:space="preserve">Esimerkki 7.1486</w:t>
      </w:r>
    </w:p>
    <w:p>
      <w:r>
        <w:t xml:space="preserve">Tykkäätkö soittaa Open Miken sessioissa?</w:t>
      </w:r>
    </w:p>
    <w:p>
      <w:r>
        <w:rPr>
          <w:b/>
        </w:rPr>
        <w:t xml:space="preserve">Tulos</w:t>
      </w:r>
    </w:p>
    <w:p>
      <w:r>
        <w:t xml:space="preserve">Minulla ei ole itseluottamusta pelata ihmisten edessä.</w:t>
      </w:r>
    </w:p>
    <w:p>
      <w:r>
        <w:rPr>
          <w:b/>
        </w:rPr>
        <w:t xml:space="preserve">Tulos</w:t>
      </w:r>
    </w:p>
    <w:p>
      <w:r>
        <w:t xml:space="preserve">Ne ovat liian noloja minulle.</w:t>
      </w:r>
    </w:p>
    <w:p>
      <w:r>
        <w:rPr>
          <w:b/>
        </w:rPr>
        <w:t xml:space="preserve">Esimerkki 7.1487</w:t>
      </w:r>
    </w:p>
    <w:p>
      <w:r>
        <w:t xml:space="preserve">Asutko nyt kaupungissa?</w:t>
      </w:r>
    </w:p>
    <w:p>
      <w:r>
        <w:rPr>
          <w:b/>
        </w:rPr>
        <w:t xml:space="preserve">Tulos</w:t>
      </w:r>
    </w:p>
    <w:p>
      <w:r>
        <w:t xml:space="preserve">Muutin pois lähiöön jokin aika sitten.</w:t>
      </w:r>
    </w:p>
    <w:p>
      <w:r>
        <w:rPr>
          <w:b/>
        </w:rPr>
        <w:t xml:space="preserve">Esimerkki 7.1488</w:t>
      </w:r>
    </w:p>
    <w:p>
      <w:r>
        <w:t xml:space="preserve">Soitatko kitaraa?</w:t>
      </w:r>
    </w:p>
    <w:p>
      <w:r>
        <w:rPr>
          <w:b/>
        </w:rPr>
        <w:t xml:space="preserve">Tulos</w:t>
      </w:r>
    </w:p>
    <w:p>
      <w:r>
        <w:t xml:space="preserve">En ole koskaan oppinut.</w:t>
      </w:r>
    </w:p>
    <w:p>
      <w:r>
        <w:rPr>
          <w:b/>
        </w:rPr>
        <w:t xml:space="preserve">Tulos</w:t>
      </w:r>
    </w:p>
    <w:p>
      <w:r>
        <w:t xml:space="preserve">Osaan soittaa muutaman kappaleen.</w:t>
      </w:r>
    </w:p>
    <w:p>
      <w:r>
        <w:rPr>
          <w:b/>
        </w:rPr>
        <w:t xml:space="preserve">Tulos</w:t>
      </w:r>
    </w:p>
    <w:p>
      <w:r>
        <w:t xml:space="preserve">Olen aina halunnut oppia.</w:t>
      </w:r>
    </w:p>
    <w:p>
      <w:r>
        <w:rPr>
          <w:b/>
        </w:rPr>
        <w:t xml:space="preserve">Esimerkki 7.1489</w:t>
      </w:r>
    </w:p>
    <w:p>
      <w:r>
        <w:t xml:space="preserve">Haluatko mennä keskustaan?</w:t>
      </w:r>
    </w:p>
    <w:p>
      <w:r>
        <w:rPr>
          <w:b/>
        </w:rPr>
        <w:t xml:space="preserve">Tulos</w:t>
      </w:r>
    </w:p>
    <w:p>
      <w:r>
        <w:t xml:space="preserve">Pysyisin mieluummin tällä kaupunginosalla.</w:t>
      </w:r>
    </w:p>
    <w:p>
      <w:r>
        <w:rPr>
          <w:b/>
        </w:rPr>
        <w:t xml:space="preserve">Tulos</w:t>
      </w:r>
    </w:p>
    <w:p>
      <w:r>
        <w:t xml:space="preserve">Vain jos kävelymatka ei ole liian pitkä.</w:t>
      </w:r>
    </w:p>
    <w:p>
      <w:r>
        <w:rPr>
          <w:b/>
        </w:rPr>
        <w:t xml:space="preserve">Esimerkki 7.1490</w:t>
      </w:r>
    </w:p>
    <w:p>
      <w:r>
        <w:t xml:space="preserve">Haluaisitko tavata huomenna illallisella?</w:t>
      </w:r>
    </w:p>
    <w:p>
      <w:r>
        <w:rPr>
          <w:b/>
        </w:rPr>
        <w:t xml:space="preserve">Tulos</w:t>
      </w:r>
    </w:p>
    <w:p>
      <w:r>
        <w:t xml:space="preserve">Olisi hienoa vaihtaa kuulumisia.</w:t>
      </w:r>
    </w:p>
    <w:p>
      <w:r>
        <w:rPr>
          <w:b/>
        </w:rPr>
        <w:t xml:space="preserve">Tulos</w:t>
      </w:r>
    </w:p>
    <w:p>
      <w:r>
        <w:t xml:space="preserve">Illallinen kuulostaa täydelliseltä</w:t>
      </w:r>
    </w:p>
    <w:p>
      <w:r>
        <w:rPr>
          <w:b/>
        </w:rPr>
        <w:t xml:space="preserve">Esimerkki 7.1491</w:t>
      </w:r>
    </w:p>
    <w:p>
      <w:r>
        <w:t xml:space="preserve">Sisältyvätkö pysäköintimaksut vuokrasopimukseen?</w:t>
      </w:r>
    </w:p>
    <w:p>
      <w:r>
        <w:rPr>
          <w:b/>
        </w:rPr>
        <w:t xml:space="preserve">Tulos</w:t>
      </w:r>
    </w:p>
    <w:p>
      <w:r>
        <w:t xml:space="preserve">Maksan pysäköinnistä 100.</w:t>
      </w:r>
    </w:p>
    <w:p>
      <w:r>
        <w:rPr>
          <w:b/>
        </w:rPr>
        <w:t xml:space="preserve">Tulos</w:t>
      </w:r>
    </w:p>
    <w:p>
      <w:r>
        <w:t xml:space="preserve">Uskon, että ne on katettu.</w:t>
      </w:r>
    </w:p>
    <w:p>
      <w:r>
        <w:rPr>
          <w:b/>
        </w:rPr>
        <w:t xml:space="preserve">Esimerkki 7.1492</w:t>
      </w:r>
    </w:p>
    <w:p>
      <w:r>
        <w:t xml:space="preserve">Onko sinulla kämppiksiä?</w:t>
      </w:r>
    </w:p>
    <w:p>
      <w:r>
        <w:rPr>
          <w:b/>
        </w:rPr>
        <w:t xml:space="preserve">Tulos</w:t>
      </w:r>
    </w:p>
    <w:p>
      <w:r>
        <w:t xml:space="preserve">Asun mieluummin yksin</w:t>
      </w:r>
    </w:p>
    <w:p>
      <w:r>
        <w:rPr>
          <w:b/>
        </w:rPr>
        <w:t xml:space="preserve">Esimerkki 7.1493</w:t>
      </w:r>
    </w:p>
    <w:p>
      <w:r>
        <w:t xml:space="preserve">Jäätkö pitkäksi aikaa?</w:t>
      </w:r>
    </w:p>
    <w:p>
      <w:r>
        <w:rPr>
          <w:b/>
        </w:rPr>
        <w:t xml:space="preserve">Tulos</w:t>
      </w:r>
    </w:p>
    <w:p>
      <w:r>
        <w:t xml:space="preserve">Työsopimukseni on vain vuoden mittainen.</w:t>
      </w:r>
    </w:p>
    <w:p>
      <w:r>
        <w:rPr>
          <w:b/>
        </w:rPr>
        <w:t xml:space="preserve">Tulos</w:t>
      </w:r>
    </w:p>
    <w:p>
      <w:r>
        <w:t xml:space="preserve">Vihaan muuttamista.</w:t>
      </w:r>
    </w:p>
    <w:p>
      <w:r>
        <w:rPr>
          <w:b/>
        </w:rPr>
        <w:t xml:space="preserve">Esimerkki 7.1494</w:t>
      </w:r>
    </w:p>
    <w:p>
      <w:r>
        <w:t xml:space="preserve">Onko pihviravintola liian kallis?</w:t>
      </w:r>
    </w:p>
    <w:p>
      <w:r>
        <w:rPr>
          <w:b/>
        </w:rPr>
        <w:t xml:space="preserve">Tulos</w:t>
      </w:r>
    </w:p>
    <w:p>
      <w:r>
        <w:t xml:space="preserve">Minulla on melko tiukka budjetti.</w:t>
      </w:r>
    </w:p>
    <w:p>
      <w:r>
        <w:rPr>
          <w:b/>
        </w:rPr>
        <w:t xml:space="preserve">Esimerkki 7.1495</w:t>
      </w:r>
    </w:p>
    <w:p>
      <w:r>
        <w:t xml:space="preserve">Pidätkö elämäkerroista?</w:t>
      </w:r>
    </w:p>
    <w:p>
      <w:r>
        <w:rPr>
          <w:b/>
        </w:rPr>
        <w:t xml:space="preserve">Tulos</w:t>
      </w:r>
    </w:p>
    <w:p>
      <w:r>
        <w:t xml:space="preserve">Pidän joistakin niistä</w:t>
      </w:r>
    </w:p>
    <w:p>
      <w:r>
        <w:rPr>
          <w:b/>
        </w:rPr>
        <w:t xml:space="preserve">Tulos</w:t>
      </w:r>
    </w:p>
    <w:p>
      <w:r>
        <w:t xml:space="preserve">Nautin niistä silloin tällöin.</w:t>
      </w:r>
    </w:p>
    <w:p>
      <w:r>
        <w:rPr>
          <w:b/>
        </w:rPr>
        <w:t xml:space="preserve">Tulos</w:t>
      </w:r>
    </w:p>
    <w:p>
      <w:r>
        <w:t xml:space="preserve">Niitä on hyviä.</w:t>
      </w:r>
    </w:p>
    <w:p>
      <w:r>
        <w:rPr>
          <w:b/>
        </w:rPr>
        <w:t xml:space="preserve">Esimerkki 7.1496</w:t>
      </w:r>
    </w:p>
    <w:p>
      <w:r>
        <w:t xml:space="preserve">Onko sinusta koskaan tullut kirurgi?</w:t>
      </w:r>
    </w:p>
    <w:p>
      <w:r>
        <w:rPr>
          <w:b/>
        </w:rPr>
        <w:t xml:space="preserve">Tulos</w:t>
      </w:r>
    </w:p>
    <w:p>
      <w:r>
        <w:t xml:space="preserve">Olen edelleen matkalla.</w:t>
      </w:r>
    </w:p>
    <w:p>
      <w:r>
        <w:rPr>
          <w:b/>
        </w:rPr>
        <w:t xml:space="preserve">Tulos</w:t>
      </w:r>
    </w:p>
    <w:p>
      <w:r>
        <w:t xml:space="preserve">Vaihdoin uraa.</w:t>
      </w:r>
    </w:p>
    <w:p>
      <w:r>
        <w:rPr>
          <w:b/>
        </w:rPr>
        <w:t xml:space="preserve">Tulos</w:t>
      </w:r>
    </w:p>
    <w:p>
      <w:r>
        <w:t xml:space="preserve">Vaihdoin opiskelemaan biotieteitä.</w:t>
      </w:r>
    </w:p>
    <w:p>
      <w:r>
        <w:rPr>
          <w:b/>
        </w:rPr>
        <w:t xml:space="preserve">Tulos</w:t>
      </w:r>
    </w:p>
    <w:p>
      <w:r>
        <w:t xml:space="preserve">Olen lentoemäntä.</w:t>
      </w:r>
    </w:p>
    <w:p>
      <w:r>
        <w:rPr>
          <w:b/>
        </w:rPr>
        <w:t xml:space="preserve">Tulos</w:t>
      </w:r>
    </w:p>
    <w:p>
      <w:r>
        <w:t xml:space="preserve">Epäonnistuin ja ryhdyin sen sijaan mekaanikoksi.</w:t>
      </w:r>
    </w:p>
    <w:p>
      <w:r>
        <w:rPr>
          <w:b/>
        </w:rPr>
        <w:t xml:space="preserve">Esimerkki 7.1497</w:t>
      </w:r>
    </w:p>
    <w:p>
      <w:r>
        <w:t xml:space="preserve">Pitääkö sen olla itse kaupungissa?</w:t>
      </w:r>
    </w:p>
    <w:p>
      <w:r>
        <w:rPr>
          <w:b/>
        </w:rPr>
        <w:t xml:space="preserve">Tulos</w:t>
      </w:r>
    </w:p>
    <w:p>
      <w:r>
        <w:t xml:space="preserve">Se voi olla laitamilla</w:t>
      </w:r>
    </w:p>
    <w:p>
      <w:r>
        <w:rPr>
          <w:b/>
        </w:rPr>
        <w:t xml:space="preserve">Esimerkki 7.1498</w:t>
      </w:r>
    </w:p>
    <w:p>
      <w:r>
        <w:t xml:space="preserve">Pidätkö jazz-musiikista?</w:t>
      </w:r>
    </w:p>
    <w:p>
      <w:r>
        <w:rPr>
          <w:b/>
        </w:rPr>
        <w:t xml:space="preserve">Tulos</w:t>
      </w:r>
    </w:p>
    <w:p>
      <w:r>
        <w:t xml:space="preserve">Jazz lauantaina on parasta.</w:t>
      </w:r>
    </w:p>
    <w:p>
      <w:r>
        <w:rPr>
          <w:b/>
        </w:rPr>
        <w:t xml:space="preserve">Tulos</w:t>
      </w:r>
    </w:p>
    <w:p>
      <w:r>
        <w:t xml:space="preserve">Minulla on tapana soittaa kansanmusiikkia.</w:t>
      </w:r>
    </w:p>
    <w:p>
      <w:r>
        <w:rPr>
          <w:b/>
        </w:rPr>
        <w:t xml:space="preserve">Esimerkki 7.1499</w:t>
      </w:r>
    </w:p>
    <w:p>
      <w:r>
        <w:t xml:space="preserve">Pidätkö toimintaelokuvista?</w:t>
      </w:r>
    </w:p>
    <w:p>
      <w:r>
        <w:rPr>
          <w:b/>
        </w:rPr>
        <w:t xml:space="preserve">Tulos</w:t>
      </w:r>
    </w:p>
    <w:p>
      <w:r>
        <w:t xml:space="preserve">Rakastan niitä</w:t>
      </w:r>
    </w:p>
    <w:p>
      <w:r>
        <w:rPr>
          <w:b/>
        </w:rPr>
        <w:t xml:space="preserve">Tulos</w:t>
      </w:r>
    </w:p>
    <w:p>
      <w:r>
        <w:t xml:space="preserve">Kun ne eivät ole liian väkivaltaisia.</w:t>
      </w:r>
    </w:p>
    <w:p>
      <w:r>
        <w:rPr>
          <w:b/>
        </w:rPr>
        <w:t xml:space="preserve">Esimerkki 7.1500</w:t>
      </w:r>
    </w:p>
    <w:p>
      <w:r>
        <w:t xml:space="preserve">Haluatko olla korkealla sijaitsevassa kerroksessa?</w:t>
      </w:r>
    </w:p>
    <w:p>
      <w:r>
        <w:rPr>
          <w:b/>
        </w:rPr>
        <w:t xml:space="preserve">Tulos</w:t>
      </w:r>
    </w:p>
    <w:p>
      <w:r>
        <w:t xml:space="preserve">Olen mieluummin pohjakerroksen asunnossa.</w:t>
      </w:r>
    </w:p>
    <w:p>
      <w:r>
        <w:rPr>
          <w:b/>
        </w:rPr>
        <w:t xml:space="preserve">Tulos</w:t>
      </w:r>
    </w:p>
    <w:p>
      <w:r>
        <w:t xml:space="preserve">Olisin mieluummin puutarhakämpässä.</w:t>
      </w:r>
    </w:p>
    <w:p>
      <w:r>
        <w:rPr>
          <w:b/>
        </w:rPr>
        <w:t xml:space="preserve">Esimerkki 7.1501</w:t>
      </w:r>
    </w:p>
    <w:p>
      <w:r>
        <w:t xml:space="preserve">Haluatko hengailla myöhemmin?</w:t>
      </w:r>
    </w:p>
    <w:p>
      <w:r>
        <w:rPr>
          <w:b/>
        </w:rPr>
        <w:t xml:space="preserve">Tulos</w:t>
      </w:r>
    </w:p>
    <w:p>
      <w:r>
        <w:t xml:space="preserve">Haluaisin tavata sinut, jos olet vapaa.</w:t>
      </w:r>
    </w:p>
    <w:p>
      <w:r>
        <w:rPr>
          <w:b/>
        </w:rPr>
        <w:t xml:space="preserve">Tulos</w:t>
      </w:r>
    </w:p>
    <w:p>
      <w:r>
        <w:t xml:space="preserve">Jos pääsen eroon tästä migreenistä, -</w:t>
      </w:r>
    </w:p>
    <w:p>
      <w:r>
        <w:rPr>
          <w:b/>
        </w:rPr>
        <w:t xml:space="preserve">Esimerkki 7.1502</w:t>
      </w:r>
    </w:p>
    <w:p>
      <w:r>
        <w:t xml:space="preserve">Onko työsi liian kaukana?</w:t>
      </w:r>
    </w:p>
    <w:p>
      <w:r>
        <w:rPr>
          <w:b/>
        </w:rPr>
        <w:t xml:space="preserve">Tulos</w:t>
      </w:r>
    </w:p>
    <w:p>
      <w:r>
        <w:t xml:space="preserve">Työmatka kestää yli tunnin.</w:t>
      </w:r>
    </w:p>
    <w:p>
      <w:r>
        <w:rPr>
          <w:b/>
        </w:rPr>
        <w:t xml:space="preserve">Tulos</w:t>
      </w:r>
    </w:p>
    <w:p>
      <w:r>
        <w:t xml:space="preserve">Teen töitä kotoa käsin.</w:t>
      </w:r>
    </w:p>
    <w:p>
      <w:r>
        <w:rPr>
          <w:b/>
        </w:rPr>
        <w:t xml:space="preserve">Tulos</w:t>
      </w:r>
    </w:p>
    <w:p>
      <w:r>
        <w:t xml:space="preserve">Työmatka ei haittaa minua.</w:t>
      </w:r>
    </w:p>
    <w:p>
      <w:r>
        <w:rPr>
          <w:b/>
        </w:rPr>
        <w:t xml:space="preserve">Esimerkki 7.1503</w:t>
      </w:r>
    </w:p>
    <w:p>
      <w:r>
        <w:t xml:space="preserve">Luetko mieluummin kaunokirjallisuutta?</w:t>
      </w:r>
    </w:p>
    <w:p>
      <w:r>
        <w:rPr>
          <w:b/>
        </w:rPr>
        <w:t xml:space="preserve">Tulos</w:t>
      </w:r>
    </w:p>
    <w:p>
      <w:r>
        <w:t xml:space="preserve">Minä todellakin haluan</w:t>
      </w:r>
    </w:p>
    <w:p>
      <w:r>
        <w:rPr>
          <w:b/>
        </w:rPr>
        <w:t xml:space="preserve">Tulos</w:t>
      </w:r>
    </w:p>
    <w:p>
      <w:r>
        <w:t xml:space="preserve">Olen enemmänkin keittokirjaihminen.</w:t>
      </w:r>
    </w:p>
    <w:p>
      <w:r>
        <w:rPr>
          <w:b/>
        </w:rPr>
        <w:t xml:space="preserve">Tulos</w:t>
      </w:r>
    </w:p>
    <w:p>
      <w:r>
        <w:t xml:space="preserve">Minusta tietokirjallisuus on hieman tylsää.</w:t>
      </w:r>
    </w:p>
    <w:p>
      <w:r>
        <w:rPr>
          <w:b/>
        </w:rPr>
        <w:t xml:space="preserve">Esimerkki 7.1504</w:t>
      </w:r>
    </w:p>
    <w:p>
      <w:r>
        <w:t xml:space="preserve">Haluaisitko mennä katsomaan elokuvaa?</w:t>
      </w:r>
    </w:p>
    <w:p>
      <w:r>
        <w:rPr>
          <w:b/>
        </w:rPr>
        <w:t xml:space="preserve">Tulos</w:t>
      </w:r>
    </w:p>
    <w:p>
      <w:r>
        <w:t xml:space="preserve">Tehdään tänään jotain muuta.</w:t>
      </w:r>
    </w:p>
    <w:p>
      <w:r>
        <w:rPr>
          <w:b/>
        </w:rPr>
        <w:t xml:space="preserve">Tulos</w:t>
      </w:r>
    </w:p>
    <w:p>
      <w:r>
        <w:t xml:space="preserve">Haluaisin nähdä uuden Star Wars -elokuvan.</w:t>
      </w:r>
    </w:p>
    <w:p>
      <w:r>
        <w:rPr>
          <w:b/>
        </w:rPr>
        <w:t xml:space="preserve">Tulos</w:t>
      </w:r>
    </w:p>
    <w:p>
      <w:r>
        <w:t xml:space="preserve">En ole sillä tuulella.</w:t>
      </w:r>
    </w:p>
    <w:p>
      <w:r>
        <w:rPr>
          <w:b/>
        </w:rPr>
        <w:t xml:space="preserve">Esimerkki 7.1505</w:t>
      </w:r>
    </w:p>
    <w:p>
      <w:r>
        <w:t xml:space="preserve">Näetkö Times Squaren?</w:t>
      </w:r>
    </w:p>
    <w:p>
      <w:r>
        <w:rPr>
          <w:b/>
        </w:rPr>
        <w:t xml:space="preserve">Tulos</w:t>
      </w:r>
    </w:p>
    <w:p>
      <w:r>
        <w:t xml:space="preserve">Ei vielä</w:t>
      </w:r>
    </w:p>
    <w:p>
      <w:r>
        <w:rPr>
          <w:b/>
        </w:rPr>
        <w:t xml:space="preserve">Tulos</w:t>
      </w:r>
    </w:p>
    <w:p>
      <w:r>
        <w:t xml:space="preserve">En ole koskaan nähnyt sitä</w:t>
      </w:r>
    </w:p>
    <w:p>
      <w:r>
        <w:rPr>
          <w:b/>
        </w:rPr>
        <w:t xml:space="preserve">Tulos</w:t>
      </w:r>
    </w:p>
    <w:p>
      <w:r>
        <w:t xml:space="preserve">Se on kaupungin laitamilla.</w:t>
      </w:r>
    </w:p>
    <w:p>
      <w:r>
        <w:rPr>
          <w:b/>
        </w:rPr>
        <w:t xml:space="preserve">Esimerkki 7.1506</w:t>
      </w:r>
    </w:p>
    <w:p>
      <w:r>
        <w:t xml:space="preserve">Onko teillä pesutupa?</w:t>
      </w:r>
    </w:p>
    <w:p>
      <w:r>
        <w:rPr>
          <w:b/>
        </w:rPr>
        <w:t xml:space="preserve">Tulos</w:t>
      </w:r>
    </w:p>
    <w:p>
      <w:r>
        <w:t xml:space="preserve">Asunnossani on pesukone ja kuivausrumpu.</w:t>
      </w:r>
    </w:p>
    <w:p>
      <w:r>
        <w:rPr>
          <w:b/>
        </w:rPr>
        <w:t xml:space="preserve">Tulos</w:t>
      </w:r>
    </w:p>
    <w:p>
      <w:r>
        <w:t xml:space="preserve">Kadun varrella on pesula.</w:t>
      </w:r>
    </w:p>
    <w:p>
      <w:r>
        <w:rPr>
          <w:b/>
        </w:rPr>
        <w:t xml:space="preserve">Esimerkki 7.1507</w:t>
      </w:r>
    </w:p>
    <w:p>
      <w:r>
        <w:t xml:space="preserve">Onko se lähellä kotiasi?</w:t>
      </w:r>
    </w:p>
    <w:p>
      <w:r>
        <w:rPr>
          <w:b/>
        </w:rPr>
        <w:t xml:space="preserve">Tulos</w:t>
      </w:r>
    </w:p>
    <w:p>
      <w:r>
        <w:t xml:space="preserve">Se on melkoinen työmatka.</w:t>
      </w:r>
    </w:p>
    <w:p>
      <w:r>
        <w:rPr>
          <w:b/>
        </w:rPr>
        <w:t xml:space="preserve">Tulos</w:t>
      </w:r>
    </w:p>
    <w:p>
      <w:r>
        <w:t xml:space="preserve">Se on kävelymatkan päässä</w:t>
      </w:r>
    </w:p>
    <w:p>
      <w:r>
        <w:rPr>
          <w:b/>
        </w:rPr>
        <w:t xml:space="preserve">Esimerkki 7.1508</w:t>
      </w:r>
    </w:p>
    <w:p>
      <w:r>
        <w:t xml:space="preserve">Onko kyseessä toimistotyö?</w:t>
      </w:r>
    </w:p>
    <w:p>
      <w:r>
        <w:rPr>
          <w:b/>
        </w:rPr>
        <w:t xml:space="preserve">Tulos</w:t>
      </w:r>
    </w:p>
    <w:p>
      <w:r>
        <w:t xml:space="preserve">Se on itse asiassa kaukana.</w:t>
      </w:r>
    </w:p>
    <w:p>
      <w:r>
        <w:rPr>
          <w:b/>
        </w:rPr>
        <w:t xml:space="preserve">Esimerkki 7.1509</w:t>
      </w:r>
    </w:p>
    <w:p>
      <w:r>
        <w:t xml:space="preserve">Oletko maistanut etiopialaista ruokaa?</w:t>
      </w:r>
    </w:p>
    <w:p>
      <w:r>
        <w:rPr>
          <w:b/>
        </w:rPr>
        <w:t xml:space="preserve">Tulos</w:t>
      </w:r>
    </w:p>
    <w:p>
      <w:r>
        <w:t xml:space="preserve">En ole innostunut Afrikan mantereelta tulevasta ruoasta.</w:t>
      </w:r>
    </w:p>
    <w:p>
      <w:r>
        <w:rPr>
          <w:b/>
        </w:rPr>
        <w:t xml:space="preserve">Tulos</w:t>
      </w:r>
    </w:p>
    <w:p>
      <w:r>
        <w:t xml:space="preserve">Haluan joskus kokeilla afrikkalaista ruokaa.</w:t>
      </w:r>
    </w:p>
    <w:p>
      <w:r>
        <w:rPr>
          <w:b/>
        </w:rPr>
        <w:t xml:space="preserve">Tulos</w:t>
      </w:r>
    </w:p>
    <w:p>
      <w:r>
        <w:t xml:space="preserve">En ole koskaan kuullut siitä.</w:t>
      </w:r>
    </w:p>
    <w:p>
      <w:r>
        <w:rPr>
          <w:b/>
        </w:rPr>
        <w:t xml:space="preserve">Tulos</w:t>
      </w:r>
    </w:p>
    <w:p>
      <w:r>
        <w:t xml:space="preserve">Kävin muutaman kerran.</w:t>
      </w:r>
    </w:p>
    <w:p>
      <w:r>
        <w:rPr>
          <w:b/>
        </w:rPr>
        <w:t xml:space="preserve">Tulos</w:t>
      </w:r>
    </w:p>
    <w:p>
      <w:r>
        <w:t xml:space="preserve">Se ei kuulu suosikkeihini.</w:t>
      </w:r>
    </w:p>
    <w:p>
      <w:r>
        <w:rPr>
          <w:b/>
        </w:rPr>
        <w:t xml:space="preserve">Esimerkki 7.1510</w:t>
      </w:r>
    </w:p>
    <w:p>
      <w:r>
        <w:t xml:space="preserve">Pidätkö yhä scifi-elokuvista?</w:t>
      </w:r>
    </w:p>
    <w:p>
      <w:r>
        <w:rPr>
          <w:b/>
        </w:rPr>
        <w:t xml:space="preserve">Tulos</w:t>
      </w:r>
    </w:p>
    <w:p>
      <w:r>
        <w:t xml:space="preserve">Kun niissä on mahtavia avaruusalustaisteluita.</w:t>
      </w:r>
    </w:p>
    <w:p>
      <w:r>
        <w:rPr>
          <w:b/>
        </w:rPr>
        <w:t xml:space="preserve">Tulos</w:t>
      </w:r>
    </w:p>
    <w:p>
      <w:r>
        <w:t xml:space="preserve">En ole enää fani</w:t>
      </w:r>
    </w:p>
    <w:p>
      <w:r>
        <w:rPr>
          <w:b/>
        </w:rPr>
        <w:t xml:space="preserve">Esimerkki 7.1511</w:t>
      </w:r>
    </w:p>
    <w:p>
      <w:r>
        <w:t xml:space="preserve">Haluaisitko sellaisen kaupungissa vai hieman ulkopuolella?</w:t>
      </w:r>
    </w:p>
    <w:p>
      <w:r>
        <w:rPr>
          <w:b/>
        </w:rPr>
        <w:t xml:space="preserve">Tulos</w:t>
      </w:r>
    </w:p>
    <w:p>
      <w:r>
        <w:t xml:space="preserve">Luulen, että ulkona olisi parempi</w:t>
      </w:r>
    </w:p>
    <w:p>
      <w:r>
        <w:rPr>
          <w:b/>
        </w:rPr>
        <w:t xml:space="preserve">Tulos</w:t>
      </w:r>
    </w:p>
    <w:p>
      <w:r>
        <w:t xml:space="preserve">Miksi ostaa, jos ei kaupungissa?</w:t>
      </w:r>
    </w:p>
    <w:p>
      <w:r>
        <w:rPr>
          <w:b/>
        </w:rPr>
        <w:t xml:space="preserve">Tulos</w:t>
      </w:r>
    </w:p>
    <w:p>
      <w:r>
        <w:t xml:space="preserve">Olen tutkinut paikkoja Brooklynissa.</w:t>
      </w:r>
    </w:p>
    <w:p>
      <w:r>
        <w:rPr>
          <w:b/>
        </w:rPr>
        <w:t xml:space="preserve">Esimerkki 7.1512</w:t>
      </w:r>
    </w:p>
    <w:p>
      <w:r>
        <w:t xml:space="preserve">Oletko kuullut kirjailija J.K. Rowlingsista?</w:t>
      </w:r>
    </w:p>
    <w:p>
      <w:r>
        <w:rPr>
          <w:b/>
        </w:rPr>
        <w:t xml:space="preserve">Tulos</w:t>
      </w:r>
    </w:p>
    <w:p>
      <w:r>
        <w:t xml:space="preserve">Harry Potter -sarja on suosikkini.</w:t>
      </w:r>
    </w:p>
    <w:p>
      <w:r>
        <w:rPr>
          <w:b/>
        </w:rPr>
        <w:t xml:space="preserve">Tulos</w:t>
      </w:r>
    </w:p>
    <w:p>
      <w:r>
        <w:t xml:space="preserve">Luin hänen Harry Potter -kirjojaan.</w:t>
      </w:r>
    </w:p>
    <w:p>
      <w:r>
        <w:rPr>
          <w:b/>
        </w:rPr>
        <w:t xml:space="preserve">Esimerkki 7.1513</w:t>
      </w:r>
    </w:p>
    <w:p>
      <w:r>
        <w:t xml:space="preserve">Pidätkö scifi-elokuvista?</w:t>
      </w:r>
    </w:p>
    <w:p>
      <w:r>
        <w:rPr>
          <w:b/>
        </w:rPr>
        <w:t xml:space="preserve">Tulos</w:t>
      </w:r>
    </w:p>
    <w:p>
      <w:r>
        <w:t xml:space="preserve">Olen Star Wars -fani.</w:t>
      </w:r>
    </w:p>
    <w:p>
      <w:r>
        <w:rPr>
          <w:b/>
        </w:rPr>
        <w:t xml:space="preserve">Tulos</w:t>
      </w:r>
    </w:p>
    <w:p>
      <w:r>
        <w:t xml:space="preserve">Rakastan sci-fiä.</w:t>
      </w:r>
    </w:p>
    <w:p>
      <w:r>
        <w:rPr>
          <w:b/>
        </w:rPr>
        <w:t xml:space="preserve">Tulos</w:t>
      </w:r>
    </w:p>
    <w:p>
      <w:r>
        <w:t xml:space="preserve">Pidän enemmän fantasiasta.</w:t>
      </w:r>
    </w:p>
    <w:p>
      <w:r>
        <w:rPr>
          <w:b/>
        </w:rPr>
        <w:t xml:space="preserve">Tulos</w:t>
      </w:r>
    </w:p>
    <w:p>
      <w:r>
        <w:t xml:space="preserve">Voin katsella niitä silloin tällöin.</w:t>
      </w:r>
    </w:p>
    <w:p>
      <w:r>
        <w:rPr>
          <w:b/>
        </w:rPr>
        <w:t xml:space="preserve">Esimerkki 7.1514</w:t>
      </w:r>
    </w:p>
    <w:p>
      <w:r>
        <w:t xml:space="preserve">Kuunteletko klassista musiikkia?</w:t>
      </w:r>
    </w:p>
    <w:p>
      <w:r>
        <w:rPr>
          <w:b/>
        </w:rPr>
        <w:t xml:space="preserve">Tulos</w:t>
      </w:r>
    </w:p>
    <w:p>
      <w:r>
        <w:t xml:space="preserve">Jos musiikki on pirteää.</w:t>
      </w:r>
    </w:p>
    <w:p>
      <w:r>
        <w:rPr>
          <w:b/>
        </w:rPr>
        <w:t xml:space="preserve">Esimerkki 7.1515</w:t>
      </w:r>
    </w:p>
    <w:p>
      <w:r>
        <w:t xml:space="preserve">Pidätkö graafisista romaaneista?</w:t>
      </w:r>
    </w:p>
    <w:p>
      <w:r>
        <w:rPr>
          <w:b/>
        </w:rPr>
        <w:t xml:space="preserve">Tulos</w:t>
      </w:r>
    </w:p>
    <w:p>
      <w:r>
        <w:t xml:space="preserve">Kun taideteos on hyvin piirretty.</w:t>
      </w:r>
    </w:p>
    <w:p>
      <w:r>
        <w:rPr>
          <w:b/>
        </w:rPr>
        <w:t xml:space="preserve">Esimerkki 7.1516</w:t>
      </w:r>
    </w:p>
    <w:p>
      <w:r>
        <w:t xml:space="preserve">Tarvitsetko apua ansioluettelosi kanssa?</w:t>
      </w:r>
    </w:p>
    <w:p>
      <w:r>
        <w:rPr>
          <w:b/>
        </w:rPr>
        <w:t xml:space="preserve">Tulos</w:t>
      </w:r>
    </w:p>
    <w:p>
      <w:r>
        <w:t xml:space="preserve">Kuulin, että olet todella hyvä siinä, kiitos avusta.</w:t>
      </w:r>
    </w:p>
    <w:p>
      <w:r>
        <w:rPr>
          <w:b/>
        </w:rPr>
        <w:t xml:space="preserve">Tulos</w:t>
      </w:r>
    </w:p>
    <w:p>
      <w:r>
        <w:t xml:space="preserve">Olen kunnossa.</w:t>
      </w:r>
    </w:p>
    <w:p>
      <w:r>
        <w:rPr>
          <w:b/>
        </w:rPr>
        <w:t xml:space="preserve">Esimerkki 7.1517</w:t>
      </w:r>
    </w:p>
    <w:p>
      <w:r>
        <w:t xml:space="preserve">Muutitko takaisin?</w:t>
      </w:r>
    </w:p>
    <w:p>
      <w:r>
        <w:rPr>
          <w:b/>
        </w:rPr>
        <w:t xml:space="preserve">Tulos</w:t>
      </w:r>
    </w:p>
    <w:p>
      <w:r>
        <w:t xml:space="preserve">Olen vain vierailemassa muualta.</w:t>
      </w:r>
    </w:p>
    <w:p>
      <w:r>
        <w:rPr>
          <w:b/>
        </w:rPr>
        <w:t xml:space="preserve">Tulos</w:t>
      </w:r>
    </w:p>
    <w:p>
      <w:r>
        <w:t xml:space="preserve">Mietimme asiaa.</w:t>
      </w:r>
    </w:p>
    <w:p>
      <w:r>
        <w:rPr>
          <w:b/>
        </w:rPr>
        <w:t xml:space="preserve">Esimerkki 7.1518</w:t>
      </w:r>
    </w:p>
    <w:p>
      <w:r>
        <w:t xml:space="preserve">Pidätkö merenelävistä</w:t>
      </w:r>
    </w:p>
    <w:p>
      <w:r>
        <w:rPr>
          <w:b/>
        </w:rPr>
        <w:t xml:space="preserve">Tulos</w:t>
      </w:r>
    </w:p>
    <w:p>
      <w:r>
        <w:t xml:space="preserve">Olen allerginen sille.</w:t>
      </w:r>
    </w:p>
    <w:p>
      <w:r>
        <w:rPr>
          <w:b/>
        </w:rPr>
        <w:t xml:space="preserve">Tulos</w:t>
      </w:r>
    </w:p>
    <w:p>
      <w:r>
        <w:t xml:space="preserve">Simpukat ja osterit ovat herkullisia.</w:t>
      </w:r>
    </w:p>
    <w:p>
      <w:r>
        <w:rPr>
          <w:b/>
        </w:rPr>
        <w:t xml:space="preserve">Tulos</w:t>
      </w:r>
    </w:p>
    <w:p>
      <w:r>
        <w:t xml:space="preserve">Suosin muita ruokia.</w:t>
      </w:r>
    </w:p>
    <w:p>
      <w:r>
        <w:rPr>
          <w:b/>
        </w:rPr>
        <w:t xml:space="preserve">Esimerkki 7.1519</w:t>
      </w:r>
    </w:p>
    <w:p>
      <w:r>
        <w:t xml:space="preserve">Saitko kaikki työsi tehtyä?</w:t>
      </w:r>
    </w:p>
    <w:p>
      <w:r>
        <w:rPr>
          <w:b/>
        </w:rPr>
        <w:t xml:space="preserve">Tulos</w:t>
      </w:r>
    </w:p>
    <w:p>
      <w:r>
        <w:t xml:space="preserve">Suurimmaksi osaksi.</w:t>
      </w:r>
    </w:p>
    <w:p>
      <w:r>
        <w:rPr>
          <w:b/>
        </w:rPr>
        <w:t xml:space="preserve">Tulos</w:t>
      </w:r>
    </w:p>
    <w:p>
      <w:r>
        <w:t xml:space="preserve">Olen saanut kaiken valmiiksi.</w:t>
      </w:r>
    </w:p>
    <w:p>
      <w:r>
        <w:rPr>
          <w:b/>
        </w:rPr>
        <w:t xml:space="preserve">Tulos</w:t>
      </w:r>
    </w:p>
    <w:p>
      <w:r>
        <w:t xml:space="preserve">Sain sen valmiiksi viime yönä, luojan kiitos.</w:t>
      </w:r>
    </w:p>
    <w:p>
      <w:r>
        <w:rPr>
          <w:b/>
        </w:rPr>
        <w:t xml:space="preserve">Tulos</w:t>
      </w:r>
    </w:p>
    <w:p>
      <w:r>
        <w:t xml:space="preserve">Saapuneet sähköpostini ovat tyhjiä.</w:t>
      </w:r>
    </w:p>
    <w:p>
      <w:r>
        <w:rPr>
          <w:b/>
        </w:rPr>
        <w:t xml:space="preserve">Esimerkki 7.1520</w:t>
      </w:r>
    </w:p>
    <w:p>
      <w:r>
        <w:t xml:space="preserve">Onko se hyvin väsyttävää?</w:t>
      </w:r>
    </w:p>
    <w:p>
      <w:r>
        <w:rPr>
          <w:b/>
        </w:rPr>
        <w:t xml:space="preserve">Tulos</w:t>
      </w:r>
    </w:p>
    <w:p>
      <w:r>
        <w:t xml:space="preserve">Päivän päätteeksi olen aivan poikki.</w:t>
      </w:r>
    </w:p>
    <w:p>
      <w:r>
        <w:rPr>
          <w:b/>
        </w:rPr>
        <w:t xml:space="preserve">Tulos</w:t>
      </w:r>
    </w:p>
    <w:p>
      <w:r>
        <w:t xml:space="preserve">Olen jaloillani koko päivän, ja se on hyvin kuluttavaa.</w:t>
      </w:r>
    </w:p>
    <w:p>
      <w:r>
        <w:rPr>
          <w:b/>
        </w:rPr>
        <w:t xml:space="preserve">Esimerkki 7.1521</w:t>
      </w:r>
    </w:p>
    <w:p>
      <w:r>
        <w:t xml:space="preserve">Oletko kiinnostunut tietokirjoista?</w:t>
      </w:r>
    </w:p>
    <w:p>
      <w:r>
        <w:rPr>
          <w:b/>
        </w:rPr>
        <w:t xml:space="preserve">Tulos</w:t>
      </w:r>
    </w:p>
    <w:p>
      <w:r>
        <w:t xml:space="preserve">Mieluummin fiktiota</w:t>
      </w:r>
    </w:p>
    <w:p>
      <w:r>
        <w:rPr>
          <w:b/>
        </w:rPr>
        <w:t xml:space="preserve">Tulos</w:t>
      </w:r>
    </w:p>
    <w:p>
      <w:r>
        <w:t xml:space="preserve">Pidän matkakirjoista.</w:t>
      </w:r>
    </w:p>
    <w:p>
      <w:r>
        <w:rPr>
          <w:b/>
        </w:rPr>
        <w:t xml:space="preserve">Tulos</w:t>
      </w:r>
    </w:p>
    <w:p>
      <w:r>
        <w:t xml:space="preserve">Riippuu siitä, mistä kirja kertoo.</w:t>
      </w:r>
    </w:p>
    <w:p>
      <w:r>
        <w:rPr>
          <w:b/>
        </w:rPr>
        <w:t xml:space="preserve">Esimerkki 7.1522</w:t>
      </w:r>
    </w:p>
    <w:p>
      <w:r>
        <w:t xml:space="preserve">Luetko paljon?</w:t>
      </w:r>
    </w:p>
    <w:p>
      <w:r>
        <w:rPr>
          <w:b/>
        </w:rPr>
        <w:t xml:space="preserve">Tulos</w:t>
      </w:r>
    </w:p>
    <w:p>
      <w:r>
        <w:t xml:space="preserve">Enemmän kuin kukaan tuntemani.</w:t>
      </w:r>
    </w:p>
    <w:p>
      <w:r>
        <w:rPr>
          <w:b/>
        </w:rPr>
        <w:t xml:space="preserve">Tulos</w:t>
      </w:r>
    </w:p>
    <w:p>
      <w:r>
        <w:t xml:space="preserve">Luen kerran tai kahdesti viikossa.</w:t>
      </w:r>
    </w:p>
    <w:p>
      <w:r>
        <w:rPr>
          <w:b/>
        </w:rPr>
        <w:t xml:space="preserve">Tulos</w:t>
      </w:r>
    </w:p>
    <w:p>
      <w:r>
        <w:t xml:space="preserve">Luen vain lomalla.</w:t>
      </w:r>
    </w:p>
    <w:p>
      <w:r>
        <w:rPr>
          <w:b/>
        </w:rPr>
        <w:t xml:space="preserve">Esimerkki 7.1523</w:t>
      </w:r>
    </w:p>
    <w:p>
      <w:r>
        <w:t xml:space="preserve">Pidätkö dekkareista?</w:t>
      </w:r>
    </w:p>
    <w:p>
      <w:r>
        <w:rPr>
          <w:b/>
        </w:rPr>
        <w:t xml:space="preserve">Tulos</w:t>
      </w:r>
    </w:p>
    <w:p>
      <w:r>
        <w:t xml:space="preserve">Kun niissä on juonenkäänteitä.</w:t>
      </w:r>
    </w:p>
    <w:p>
      <w:r>
        <w:rPr>
          <w:b/>
        </w:rPr>
        <w:t xml:space="preserve">Esimerkki 7.1524</w:t>
      </w:r>
    </w:p>
    <w:p>
      <w:r>
        <w:t xml:space="preserve">Oletko koskaan lukenut Harry Potter -kirjoja?</w:t>
      </w:r>
    </w:p>
    <w:p>
      <w:r>
        <w:rPr>
          <w:b/>
        </w:rPr>
        <w:t xml:space="preserve">Tulos</w:t>
      </w:r>
    </w:p>
    <w:p>
      <w:r>
        <w:t xml:space="preserve">En nauttinut niistä.</w:t>
      </w:r>
    </w:p>
    <w:p>
      <w:r>
        <w:rPr>
          <w:b/>
        </w:rPr>
        <w:t xml:space="preserve">Esimerkki 7.1525</w:t>
      </w:r>
    </w:p>
    <w:p>
      <w:r>
        <w:t xml:space="preserve">Jäättekö muutamaksi päiväksi?</w:t>
      </w:r>
    </w:p>
    <w:p>
      <w:r>
        <w:rPr>
          <w:b/>
        </w:rPr>
        <w:t xml:space="preserve">Tulos</w:t>
      </w:r>
    </w:p>
    <w:p>
      <w:r>
        <w:t xml:space="preserve">Vain muutama.</w:t>
      </w:r>
    </w:p>
    <w:p>
      <w:r>
        <w:rPr>
          <w:b/>
        </w:rPr>
        <w:t xml:space="preserve">Tulos</w:t>
      </w:r>
    </w:p>
    <w:p>
      <w:r>
        <w:t xml:space="preserve">Olen täällä viikon.</w:t>
      </w:r>
    </w:p>
    <w:p>
      <w:r>
        <w:rPr>
          <w:b/>
        </w:rPr>
        <w:t xml:space="preserve">Tulos</w:t>
      </w:r>
    </w:p>
    <w:p>
      <w:r>
        <w:t xml:space="preserve">Jään pariksi viikoksi.</w:t>
      </w:r>
    </w:p>
    <w:p>
      <w:r>
        <w:rPr>
          <w:b/>
        </w:rPr>
        <w:t xml:space="preserve">Esimerkki 7.1526</w:t>
      </w:r>
    </w:p>
    <w:p>
      <w:r>
        <w:t xml:space="preserve">Mennäänkö takaisin kaivokselle?</w:t>
      </w:r>
    </w:p>
    <w:p>
      <w:r>
        <w:rPr>
          <w:b/>
        </w:rPr>
        <w:t xml:space="preserve">Tulos</w:t>
      </w:r>
    </w:p>
    <w:p>
      <w:r>
        <w:t xml:space="preserve">Haluaisin pysähtyä matkalla lähikaupassa.</w:t>
      </w:r>
    </w:p>
    <w:p>
      <w:r>
        <w:rPr>
          <w:b/>
        </w:rPr>
        <w:t xml:space="preserve">Esimerkki 7.1527</w:t>
      </w:r>
    </w:p>
    <w:p>
      <w:r>
        <w:t xml:space="preserve">Onko teillä lapsia tänä viikonloppuna?</w:t>
      </w:r>
    </w:p>
    <w:p>
      <w:r>
        <w:rPr>
          <w:b/>
        </w:rPr>
        <w:t xml:space="preserve">Tulos</w:t>
      </w:r>
    </w:p>
    <w:p>
      <w:r>
        <w:t xml:space="preserve">Olen vapaa tänä viikonloppuna.</w:t>
      </w:r>
    </w:p>
    <w:p>
      <w:r>
        <w:rPr>
          <w:b/>
        </w:rPr>
        <w:t xml:space="preserve">Tulos</w:t>
      </w:r>
    </w:p>
    <w:p>
      <w:r>
        <w:t xml:space="preserve">He ovat isänsä luona tänä viikonloppuna</w:t>
      </w:r>
    </w:p>
    <w:p>
      <w:r>
        <w:rPr>
          <w:b/>
        </w:rPr>
        <w:t xml:space="preserve">Esimerkki 7.1528</w:t>
      </w:r>
    </w:p>
    <w:p>
      <w:r>
        <w:t xml:space="preserve">Muutitko juuri Teksasiin?</w:t>
      </w:r>
    </w:p>
    <w:p>
      <w:r>
        <w:rPr>
          <w:b/>
        </w:rPr>
        <w:t xml:space="preserve">Tulos</w:t>
      </w:r>
    </w:p>
    <w:p>
      <w:r>
        <w:t xml:space="preserve">Olen syntynyt Houstonissa.</w:t>
      </w:r>
    </w:p>
    <w:p>
      <w:r>
        <w:rPr>
          <w:b/>
        </w:rPr>
        <w:t xml:space="preserve">Tulos</w:t>
      </w:r>
    </w:p>
    <w:p>
      <w:r>
        <w:t xml:space="preserve">Olemme asuneet täällä jo jonkin aikaa.</w:t>
      </w:r>
    </w:p>
    <w:p>
      <w:r>
        <w:rPr>
          <w:b/>
        </w:rPr>
        <w:t xml:space="preserve">Tulos</w:t>
      </w:r>
    </w:p>
    <w:p>
      <w:r>
        <w:t xml:space="preserve">Saavuin noin kaksi tuntia uudelleen.</w:t>
      </w:r>
    </w:p>
    <w:p>
      <w:r>
        <w:rPr>
          <w:b/>
        </w:rPr>
        <w:t xml:space="preserve">Esimerkki 7.1529</w:t>
      </w:r>
    </w:p>
    <w:p>
      <w:r>
        <w:t xml:space="preserve">Onko teillä lapsia?</w:t>
      </w:r>
    </w:p>
    <w:p>
      <w:r>
        <w:rPr>
          <w:b/>
        </w:rPr>
        <w:t xml:space="preserve">Tulos</w:t>
      </w:r>
    </w:p>
    <w:p>
      <w:r>
        <w:t xml:space="preserve">Aiomme hankkia niitä muutaman vuoden kuluttua.</w:t>
      </w:r>
    </w:p>
    <w:p>
      <w:r>
        <w:rPr>
          <w:b/>
        </w:rPr>
        <w:t xml:space="preserve">Tulos</w:t>
      </w:r>
    </w:p>
    <w:p>
      <w:r>
        <w:t xml:space="preserve">Minulla on kahdeksanvuotias poika.</w:t>
      </w:r>
    </w:p>
    <w:p>
      <w:r>
        <w:rPr>
          <w:b/>
        </w:rPr>
        <w:t xml:space="preserve">Tulos</w:t>
      </w:r>
    </w:p>
    <w:p>
      <w:r>
        <w:t xml:space="preserve">En halua lapsia.</w:t>
      </w:r>
    </w:p>
    <w:p>
      <w:r>
        <w:rPr>
          <w:b/>
        </w:rPr>
        <w:t xml:space="preserve">Tulos</w:t>
      </w:r>
    </w:p>
    <w:p>
      <w:r>
        <w:t xml:space="preserve">Minulla on kolme tytärtä.</w:t>
      </w:r>
    </w:p>
    <w:p>
      <w:r>
        <w:rPr>
          <w:b/>
        </w:rPr>
        <w:t xml:space="preserve">Tulos</w:t>
      </w:r>
    </w:p>
    <w:p>
      <w:r>
        <w:t xml:space="preserve">Lapseni ovat kaikki aikuisia</w:t>
      </w:r>
    </w:p>
    <w:p>
      <w:r>
        <w:rPr>
          <w:b/>
        </w:rPr>
        <w:t xml:space="preserve">Esimerkki 7.1530</w:t>
      </w:r>
    </w:p>
    <w:p>
      <w:r>
        <w:t xml:space="preserve">Oletko sushi-fani?</w:t>
      </w:r>
    </w:p>
    <w:p>
      <w:r>
        <w:rPr>
          <w:b/>
        </w:rPr>
        <w:t xml:space="preserve">Tulos</w:t>
      </w:r>
    </w:p>
    <w:p>
      <w:r>
        <w:t xml:space="preserve">Se ei ole suosikkini.</w:t>
      </w:r>
    </w:p>
    <w:p>
      <w:r>
        <w:rPr>
          <w:b/>
        </w:rPr>
        <w:t xml:space="preserve">Tulos</w:t>
      </w:r>
    </w:p>
    <w:p>
      <w:r>
        <w:t xml:space="preserve">Syön, jos voin samalla kuunnella hyvää musiikkia.</w:t>
      </w:r>
    </w:p>
    <w:p>
      <w:r>
        <w:rPr>
          <w:b/>
        </w:rPr>
        <w:t xml:space="preserve">Tulos</w:t>
      </w:r>
    </w:p>
    <w:p>
      <w:r>
        <w:t xml:space="preserve">Voisin syödä sitä joka päivä.</w:t>
      </w:r>
    </w:p>
    <w:p>
      <w:r>
        <w:rPr>
          <w:b/>
        </w:rPr>
        <w:t xml:space="preserve">Esimerkki 7.1531</w:t>
      </w:r>
    </w:p>
    <w:p>
      <w:r>
        <w:t xml:space="preserve">Pidätkö kaunokirjallisista kirjoista?</w:t>
      </w:r>
    </w:p>
    <w:p>
      <w:r>
        <w:rPr>
          <w:b/>
        </w:rPr>
        <w:t xml:space="preserve">Tulos</w:t>
      </w:r>
    </w:p>
    <w:p>
      <w:r>
        <w:t xml:space="preserve">Luen eniten kaunokirjallisuutta.</w:t>
      </w:r>
    </w:p>
    <w:p>
      <w:r>
        <w:rPr>
          <w:b/>
        </w:rPr>
        <w:t xml:space="preserve">Esimerkki 7.1532</w:t>
      </w:r>
    </w:p>
    <w:p>
      <w:r>
        <w:t xml:space="preserve">Oliko lentosi kunnossa?</w:t>
      </w:r>
    </w:p>
    <w:p>
      <w:r>
        <w:rPr>
          <w:b/>
        </w:rPr>
        <w:t xml:space="preserve">Tulos</w:t>
      </w:r>
    </w:p>
    <w:p>
      <w:r>
        <w:t xml:space="preserve">Se oli todella kuoppainen.</w:t>
      </w:r>
    </w:p>
    <w:p>
      <w:r>
        <w:rPr>
          <w:b/>
        </w:rPr>
        <w:t xml:space="preserve">Tulos</w:t>
      </w:r>
    </w:p>
    <w:p>
      <w:r>
        <w:t xml:space="preserve">Itse lento sujui hyvin.</w:t>
      </w:r>
    </w:p>
    <w:p>
      <w:r>
        <w:rPr>
          <w:b/>
        </w:rPr>
        <w:t xml:space="preserve">Esimerkki 7.1533</w:t>
      </w:r>
    </w:p>
    <w:p>
      <w:r>
        <w:t xml:space="preserve">Oletko käynyt viime aikoina hyvissä konserteissa?</w:t>
      </w:r>
    </w:p>
    <w:p>
      <w:r>
        <w:rPr>
          <w:b/>
        </w:rPr>
        <w:t xml:space="preserve">Tulos</w:t>
      </w:r>
    </w:p>
    <w:p>
      <w:r>
        <w:t xml:space="preserve">En voi sanoa, että olisin.</w:t>
      </w:r>
    </w:p>
    <w:p>
      <w:r>
        <w:rPr>
          <w:b/>
        </w:rPr>
        <w:t xml:space="preserve">Tulos</w:t>
      </w:r>
    </w:p>
    <w:p>
      <w:r>
        <w:t xml:space="preserve">Näin rock-konsertin viime kuussa.</w:t>
      </w:r>
    </w:p>
    <w:p>
      <w:r>
        <w:rPr>
          <w:b/>
        </w:rPr>
        <w:t xml:space="preserve">Tulos</w:t>
      </w:r>
    </w:p>
    <w:p>
      <w:r>
        <w:t xml:space="preserve">The Killers oli siisti.</w:t>
      </w:r>
    </w:p>
    <w:p>
      <w:r>
        <w:rPr>
          <w:b/>
        </w:rPr>
        <w:t xml:space="preserve">Esimerkki 7.1534</w:t>
      </w:r>
    </w:p>
    <w:p>
      <w:r>
        <w:t xml:space="preserve">Pidätkö puutyöstä?</w:t>
      </w:r>
    </w:p>
    <w:p>
      <w:r>
        <w:rPr>
          <w:b/>
        </w:rPr>
        <w:t xml:space="preserve">Tulos</w:t>
      </w:r>
    </w:p>
    <w:p>
      <w:r>
        <w:t xml:space="preserve">En ole kokeillut sitä</w:t>
      </w:r>
    </w:p>
    <w:p>
      <w:r>
        <w:rPr>
          <w:b/>
        </w:rPr>
        <w:t xml:space="preserve">Tulos</w:t>
      </w:r>
    </w:p>
    <w:p>
      <w:r>
        <w:t xml:space="preserve">Isäni oli kirvesmies, ja rakastin hengailla hänen verstaassaan.</w:t>
      </w:r>
    </w:p>
    <w:p>
      <w:r>
        <w:rPr>
          <w:b/>
        </w:rPr>
        <w:t xml:space="preserve">Esimerkki 7.1535</w:t>
      </w:r>
    </w:p>
    <w:p>
      <w:r>
        <w:t xml:space="preserve">Onko sinulla asuntolainaa juuri nyt?</w:t>
      </w:r>
    </w:p>
    <w:p>
      <w:r>
        <w:rPr>
          <w:b/>
        </w:rPr>
        <w:t xml:space="preserve">Tulos</w:t>
      </w:r>
    </w:p>
    <w:p>
      <w:r>
        <w:t xml:space="preserve">Aion hankkia yhden</w:t>
      </w:r>
    </w:p>
    <w:p>
      <w:r>
        <w:rPr>
          <w:b/>
        </w:rPr>
        <w:t xml:space="preserve">Esimerkki 7.1536</w:t>
      </w:r>
    </w:p>
    <w:p>
      <w:r>
        <w:t xml:space="preserve">Haluatko hakea juotavaa läheisestä baarista?</w:t>
      </w:r>
    </w:p>
    <w:p>
      <w:r>
        <w:rPr>
          <w:b/>
        </w:rPr>
        <w:t xml:space="preserve">Tulos</w:t>
      </w:r>
    </w:p>
    <w:p>
      <w:r>
        <w:t xml:space="preserve">Olen kaksi kuukautta raittiina.</w:t>
      </w:r>
    </w:p>
    <w:p>
      <w:r>
        <w:rPr>
          <w:b/>
        </w:rPr>
        <w:t xml:space="preserve">Tulos</w:t>
      </w:r>
    </w:p>
    <w:p>
      <w:r>
        <w:t xml:space="preserve">Nyt päästään irti!</w:t>
      </w:r>
    </w:p>
    <w:p>
      <w:r>
        <w:rPr>
          <w:b/>
        </w:rPr>
        <w:t xml:space="preserve">Esimerkki 7.1537</w:t>
      </w:r>
    </w:p>
    <w:p>
      <w:r>
        <w:t xml:space="preserve">Oletko pitänyt yhteyttä keneenkään koulukaveriin?</w:t>
      </w:r>
    </w:p>
    <w:p>
      <w:r>
        <w:rPr>
          <w:b/>
        </w:rPr>
        <w:t xml:space="preserve">Tulos</w:t>
      </w:r>
    </w:p>
    <w:p>
      <w:r>
        <w:t xml:space="preserve">En ole kuullut kenestäkään vuosiin.</w:t>
      </w:r>
    </w:p>
    <w:p>
      <w:r>
        <w:rPr>
          <w:b/>
        </w:rPr>
        <w:t xml:space="preserve">Esimerkki 7.1538</w:t>
      </w:r>
    </w:p>
    <w:p>
      <w:r>
        <w:t xml:space="preserve">Oletko kiinnostunut elokuvista?</w:t>
      </w:r>
    </w:p>
    <w:p>
      <w:r>
        <w:rPr>
          <w:b/>
        </w:rPr>
        <w:t xml:space="preserve">Tulos</w:t>
      </w:r>
    </w:p>
    <w:p>
      <w:r>
        <w:t xml:space="preserve">Rakastan elokuvateatteria.</w:t>
      </w:r>
    </w:p>
    <w:p>
      <w:r>
        <w:rPr>
          <w:b/>
        </w:rPr>
        <w:t xml:space="preserve">Tulos</w:t>
      </w:r>
    </w:p>
    <w:p>
      <w:r>
        <w:t xml:space="preserve">Näen kaikki hyvät.</w:t>
      </w:r>
    </w:p>
    <w:p>
      <w:r>
        <w:rPr>
          <w:b/>
        </w:rPr>
        <w:t xml:space="preserve">Tulos</w:t>
      </w:r>
    </w:p>
    <w:p>
      <w:r>
        <w:t xml:space="preserve">Pidän toimintakomedioista</w:t>
      </w:r>
    </w:p>
    <w:p>
      <w:r>
        <w:rPr>
          <w:b/>
        </w:rPr>
        <w:t xml:space="preserve">Tulos</w:t>
      </w:r>
    </w:p>
    <w:p>
      <w:r>
        <w:t xml:space="preserve">Katson niitä paljon kotona.</w:t>
      </w:r>
    </w:p>
    <w:p>
      <w:r>
        <w:rPr>
          <w:b/>
        </w:rPr>
        <w:t xml:space="preserve">Esimerkki 7.1539</w:t>
      </w:r>
    </w:p>
    <w:p>
      <w:r>
        <w:t xml:space="preserve">Onko sinulla varaa ostaa asunto New Yorkista?</w:t>
      </w:r>
    </w:p>
    <w:p>
      <w:r>
        <w:rPr>
          <w:b/>
        </w:rPr>
        <w:t xml:space="preserve">Tulos</w:t>
      </w:r>
    </w:p>
    <w:p>
      <w:r>
        <w:t xml:space="preserve">Luulen niin</w:t>
      </w:r>
    </w:p>
    <w:p>
      <w:r>
        <w:rPr>
          <w:b/>
        </w:rPr>
        <w:t xml:space="preserve">Esimerkki 7.1540</w:t>
      </w:r>
    </w:p>
    <w:p>
      <w:r>
        <w:t xml:space="preserve">Pidätkö baareissa käymisestä?</w:t>
      </w:r>
    </w:p>
    <w:p>
      <w:r>
        <w:rPr>
          <w:b/>
        </w:rPr>
        <w:t xml:space="preserve">Tulos</w:t>
      </w:r>
    </w:p>
    <w:p>
      <w:r>
        <w:t xml:space="preserve">Yritän olla juomatta viikonloppuisin.</w:t>
      </w:r>
    </w:p>
    <w:p>
      <w:r>
        <w:rPr>
          <w:b/>
        </w:rPr>
        <w:t xml:space="preserve">Tulos</w:t>
      </w:r>
    </w:p>
    <w:p>
      <w:r>
        <w:t xml:space="preserve">Luovuin alkoholista.</w:t>
      </w:r>
    </w:p>
    <w:p>
      <w:r>
        <w:rPr>
          <w:b/>
        </w:rPr>
        <w:t xml:space="preserve">Esimerkki 7.1541</w:t>
      </w:r>
    </w:p>
    <w:p>
      <w:r>
        <w:t xml:space="preserve">Tapasitko muita naapureita?</w:t>
      </w:r>
    </w:p>
    <w:p>
      <w:r>
        <w:rPr>
          <w:b/>
        </w:rPr>
        <w:t xml:space="preserve">Tulos</w:t>
      </w:r>
    </w:p>
    <w:p>
      <w:r>
        <w:t xml:space="preserve">He eivät vaikuttaneet kovin seurallisilta.</w:t>
      </w:r>
    </w:p>
    <w:p>
      <w:r>
        <w:rPr>
          <w:b/>
        </w:rPr>
        <w:t xml:space="preserve">Tulos</w:t>
      </w:r>
    </w:p>
    <w:p>
      <w:r>
        <w:t xml:space="preserve">Olen tavannut joitakin heistä</w:t>
      </w:r>
    </w:p>
    <w:p>
      <w:r>
        <w:rPr>
          <w:b/>
        </w:rPr>
        <w:t xml:space="preserve">Esimerkki 7.1542</w:t>
      </w:r>
    </w:p>
    <w:p>
      <w:r>
        <w:t xml:space="preserve">Pidätkö työskentelystä tietokoneiden parissa?</w:t>
      </w:r>
    </w:p>
    <w:p>
      <w:r>
        <w:rPr>
          <w:b/>
        </w:rPr>
        <w:t xml:space="preserve">Tulos</w:t>
      </w:r>
    </w:p>
    <w:p>
      <w:r>
        <w:t xml:space="preserve">se on minun asiantuntemukseni</w:t>
      </w:r>
    </w:p>
    <w:p>
      <w:r>
        <w:rPr>
          <w:b/>
        </w:rPr>
        <w:t xml:space="preserve">Tulos</w:t>
      </w:r>
    </w:p>
    <w:p>
      <w:r>
        <w:t xml:space="preserve">Pidän enemmän tableteista.</w:t>
      </w:r>
    </w:p>
    <w:p>
      <w:r>
        <w:rPr>
          <w:b/>
        </w:rPr>
        <w:t xml:space="preserve">Tulos</w:t>
      </w:r>
    </w:p>
    <w:p>
      <w:r>
        <w:t xml:space="preserve">Tietokoneiden kanssa asioiminen on helpompaa kuin ihmisten kanssa.</w:t>
      </w:r>
    </w:p>
    <w:p>
      <w:r>
        <w:rPr>
          <w:b/>
        </w:rPr>
        <w:t xml:space="preserve">Tulos</w:t>
      </w:r>
    </w:p>
    <w:p>
      <w:r>
        <w:t xml:space="preserve">Sitä minä pääasiassa teen</w:t>
      </w:r>
    </w:p>
    <w:p>
      <w:r>
        <w:rPr>
          <w:b/>
        </w:rPr>
        <w:t xml:space="preserve">Esimerkki 7.1543</w:t>
      </w:r>
    </w:p>
    <w:p>
      <w:r>
        <w:t xml:space="preserve">Oletko curryn ystävä?</w:t>
      </w:r>
    </w:p>
    <w:p>
      <w:r>
        <w:rPr>
          <w:b/>
        </w:rPr>
        <w:t xml:space="preserve">Tulos</w:t>
      </w:r>
    </w:p>
    <w:p>
      <w:r>
        <w:t xml:space="preserve">Pidän keltaisesta currystä, mutta en vihreästä.</w:t>
      </w:r>
    </w:p>
    <w:p>
      <w:r>
        <w:rPr>
          <w:b/>
        </w:rPr>
        <w:t xml:space="preserve">Tulos</w:t>
      </w:r>
    </w:p>
    <w:p>
      <w:r>
        <w:t xml:space="preserve">Jotkut värit ovat hyviä.</w:t>
      </w:r>
    </w:p>
    <w:p>
      <w:r>
        <w:rPr>
          <w:b/>
        </w:rPr>
        <w:t xml:space="preserve">Tulos</w:t>
      </w:r>
    </w:p>
    <w:p>
      <w:r>
        <w:t xml:space="preserve">Vain jos se on mausteista.</w:t>
      </w:r>
    </w:p>
    <w:p>
      <w:r>
        <w:rPr>
          <w:b/>
        </w:rPr>
        <w:t xml:space="preserve">Esimerkki 7.1544</w:t>
      </w:r>
    </w:p>
    <w:p>
      <w:r>
        <w:t xml:space="preserve">Halusitko lähteä ulos tänä iltana?</w:t>
      </w:r>
    </w:p>
    <w:p>
      <w:r>
        <w:rPr>
          <w:b/>
        </w:rPr>
        <w:t xml:space="preserve">Tulos</w:t>
      </w:r>
    </w:p>
    <w:p>
      <w:r>
        <w:t xml:space="preserve">Tehdään se.</w:t>
      </w:r>
    </w:p>
    <w:p>
      <w:r>
        <w:rPr>
          <w:b/>
        </w:rPr>
        <w:t xml:space="preserve">Tulos</w:t>
      </w:r>
    </w:p>
    <w:p>
      <w:r>
        <w:t xml:space="preserve">Se olisi hauskaa</w:t>
      </w:r>
    </w:p>
    <w:p>
      <w:r>
        <w:rPr>
          <w:b/>
        </w:rPr>
        <w:t xml:space="preserve">Tulos</w:t>
      </w:r>
    </w:p>
    <w:p>
      <w:r>
        <w:t xml:space="preserve">Ulkona käyminen kuulostaa hauskalta.</w:t>
      </w:r>
    </w:p>
    <w:p>
      <w:r>
        <w:rPr>
          <w:b/>
        </w:rPr>
        <w:t xml:space="preserve">Esimerkki 7.1545</w:t>
      </w:r>
    </w:p>
    <w:p>
      <w:r>
        <w:t xml:space="preserve">Houkutteleeko alueen ostoskeskuksessa shoppailu sinua?</w:t>
      </w:r>
    </w:p>
    <w:p>
      <w:r>
        <w:rPr>
          <w:b/>
        </w:rPr>
        <w:t xml:space="preserve">Tulos</w:t>
      </w:r>
    </w:p>
    <w:p>
      <w:r>
        <w:t xml:space="preserve">Vain jos todella haluan ostaa jotain erityistä.</w:t>
      </w:r>
    </w:p>
    <w:p>
      <w:r>
        <w:rPr>
          <w:b/>
        </w:rPr>
        <w:t xml:space="preserve">Tulos</w:t>
      </w:r>
    </w:p>
    <w:p>
      <w:r>
        <w:t xml:space="preserve">Rakastan tutustua uusimpaan muotiin vapaa-ajallani.</w:t>
      </w:r>
    </w:p>
    <w:p>
      <w:r>
        <w:rPr>
          <w:b/>
        </w:rPr>
        <w:t xml:space="preserve">Tulos</w:t>
      </w:r>
    </w:p>
    <w:p>
      <w:r>
        <w:t xml:space="preserve">Jos siellä on kenkäkauppoja.</w:t>
      </w:r>
    </w:p>
    <w:p>
      <w:r>
        <w:rPr>
          <w:b/>
        </w:rPr>
        <w:t xml:space="preserve">Tulos</w:t>
      </w:r>
    </w:p>
    <w:p>
      <w:r>
        <w:t xml:space="preserve">Se varmasti tekee</w:t>
      </w:r>
    </w:p>
    <w:p>
      <w:r>
        <w:rPr>
          <w:b/>
        </w:rPr>
        <w:t xml:space="preserve">Tulos</w:t>
      </w:r>
    </w:p>
    <w:p>
      <w:r>
        <w:t xml:space="preserve">Teen kaikki ostokseni mieluummin verkossa.</w:t>
      </w:r>
    </w:p>
    <w:p>
      <w:r>
        <w:rPr>
          <w:b/>
        </w:rPr>
        <w:t xml:space="preserve">Esimerkki 7.1546</w:t>
      </w:r>
    </w:p>
    <w:p>
      <w:r>
        <w:t xml:space="preserve">Oletko lukenut Harry Potter -sarjan?</w:t>
      </w:r>
    </w:p>
    <w:p>
      <w:r>
        <w:rPr>
          <w:b/>
        </w:rPr>
        <w:t xml:space="preserve">Tulos</w:t>
      </w:r>
    </w:p>
    <w:p>
      <w:r>
        <w:t xml:space="preserve">Useita kertoja.</w:t>
      </w:r>
    </w:p>
    <w:p>
      <w:r>
        <w:rPr>
          <w:b/>
        </w:rPr>
        <w:t xml:space="preserve">Tulos</w:t>
      </w:r>
    </w:p>
    <w:p>
      <w:r>
        <w:t xml:space="preserve">Luin niitä lapsena.</w:t>
      </w:r>
    </w:p>
    <w:p>
      <w:r>
        <w:rPr>
          <w:b/>
        </w:rPr>
        <w:t xml:space="preserve">Esimerkki 7.1547</w:t>
      </w:r>
    </w:p>
    <w:p>
      <w:r>
        <w:t xml:space="preserve">Haluaisitko mennä elokuviin tänä iltana?</w:t>
      </w:r>
    </w:p>
    <w:p>
      <w:r>
        <w:rPr>
          <w:b/>
        </w:rPr>
        <w:t xml:space="preserve">Tulos</w:t>
      </w:r>
    </w:p>
    <w:p>
      <w:r>
        <w:t xml:space="preserve">Jos voimme nähdä viimeisimmän komedian, se olisi hienoa.</w:t>
      </w:r>
    </w:p>
    <w:p>
      <w:r>
        <w:rPr>
          <w:b/>
        </w:rPr>
        <w:t xml:space="preserve">Tulos</w:t>
      </w:r>
    </w:p>
    <w:p>
      <w:r>
        <w:t xml:space="preserve">Olen maassa.</w:t>
      </w:r>
    </w:p>
    <w:p>
      <w:r>
        <w:rPr>
          <w:b/>
        </w:rPr>
        <w:t xml:space="preserve">Tulos</w:t>
      </w:r>
    </w:p>
    <w:p>
      <w:r>
        <w:t xml:space="preserve">Olen avoin sille.</w:t>
      </w:r>
    </w:p>
    <w:p>
      <w:r>
        <w:rPr>
          <w:b/>
        </w:rPr>
        <w:t xml:space="preserve">Esimerkki 7.1548</w:t>
      </w:r>
    </w:p>
    <w:p>
      <w:r>
        <w:t xml:space="preserve">Pidätkö rockista?</w:t>
      </w:r>
    </w:p>
    <w:p>
      <w:r>
        <w:rPr>
          <w:b/>
        </w:rPr>
        <w:t xml:space="preserve">Tulos</w:t>
      </w:r>
    </w:p>
    <w:p>
      <w:r>
        <w:t xml:space="preserve">Pidän paljon rockista</w:t>
      </w:r>
    </w:p>
    <w:p>
      <w:r>
        <w:rPr>
          <w:b/>
        </w:rPr>
        <w:t xml:space="preserve">Esimerkki 7.1549</w:t>
      </w:r>
    </w:p>
    <w:p>
      <w:r>
        <w:t xml:space="preserve">Haluatko lähteä kanssani torille tänä viikonloppuna?</w:t>
      </w:r>
    </w:p>
    <w:p>
      <w:r>
        <w:rPr>
          <w:b/>
        </w:rPr>
        <w:t xml:space="preserve">Tulos</w:t>
      </w:r>
    </w:p>
    <w:p>
      <w:r>
        <w:t xml:space="preserve">Se kuulostaa hyvältä.</w:t>
      </w:r>
    </w:p>
    <w:p>
      <w:r>
        <w:rPr>
          <w:b/>
        </w:rPr>
        <w:t xml:space="preserve">Tulos</w:t>
      </w:r>
    </w:p>
    <w:p>
      <w:r>
        <w:t xml:space="preserve">Mikä päivä?</w:t>
      </w:r>
    </w:p>
    <w:p>
      <w:r>
        <w:rPr>
          <w:b/>
        </w:rPr>
        <w:t xml:space="preserve">Esimerkki 7.1550</w:t>
      </w:r>
    </w:p>
    <w:p>
      <w:r>
        <w:t xml:space="preserve">Tiesitkö, että Oregonissa ei ole liikevaihtoveroa?</w:t>
      </w:r>
    </w:p>
    <w:p>
      <w:r>
        <w:rPr>
          <w:b/>
        </w:rPr>
        <w:t xml:space="preserve">Tulos</w:t>
      </w:r>
    </w:p>
    <w:p>
      <w:r>
        <w:t xml:space="preserve">En ollut koskaan kuullut sitä ennen</w:t>
      </w:r>
    </w:p>
    <w:p>
      <w:r>
        <w:rPr>
          <w:b/>
        </w:rPr>
        <w:t xml:space="preserve">Tulos</w:t>
      </w:r>
    </w:p>
    <w:p>
      <w:r>
        <w:t xml:space="preserve">Ajattelin, koska kiinteistöverot ovat niin korkeat.</w:t>
      </w:r>
    </w:p>
    <w:p>
      <w:r>
        <w:rPr>
          <w:b/>
        </w:rPr>
        <w:t xml:space="preserve">Tulos</w:t>
      </w:r>
    </w:p>
    <w:p>
      <w:r>
        <w:t xml:space="preserve">Minulla ei ollut aavistustakaan.</w:t>
      </w:r>
    </w:p>
    <w:p>
      <w:r>
        <w:rPr>
          <w:b/>
        </w:rPr>
        <w:t xml:space="preserve">Esimerkki 7.1551</w:t>
      </w:r>
    </w:p>
    <w:p>
      <w:r>
        <w:t xml:space="preserve">Pysytteletkö mieluummin sisätiloissa viikonloppuna?</w:t>
      </w:r>
    </w:p>
    <w:p>
      <w:r>
        <w:rPr>
          <w:b/>
        </w:rPr>
        <w:t xml:space="preserve">Tulos</w:t>
      </w:r>
    </w:p>
    <w:p>
      <w:r>
        <w:t xml:space="preserve">En voi lopettaa liikkumista.</w:t>
      </w:r>
    </w:p>
    <w:p>
      <w:r>
        <w:rPr>
          <w:b/>
        </w:rPr>
        <w:t xml:space="preserve">Tulos</w:t>
      </w:r>
    </w:p>
    <w:p>
      <w:r>
        <w:t xml:space="preserve">Olen kotiolento</w:t>
      </w:r>
    </w:p>
    <w:p>
      <w:r>
        <w:rPr>
          <w:b/>
        </w:rPr>
        <w:t xml:space="preserve">Tulos</w:t>
      </w:r>
    </w:p>
    <w:p>
      <w:r>
        <w:t xml:space="preserve">Olen todellinen sohvaperuna.</w:t>
      </w:r>
    </w:p>
    <w:p>
      <w:r>
        <w:rPr>
          <w:b/>
        </w:rPr>
        <w:t xml:space="preserve">Tulos</w:t>
      </w:r>
    </w:p>
    <w:p>
      <w:r>
        <w:t xml:space="preserve">Yritän patikoida niin usein kuin mahdollista.</w:t>
      </w:r>
    </w:p>
    <w:p>
      <w:r>
        <w:rPr>
          <w:b/>
        </w:rPr>
        <w:t xml:space="preserve">Tulos</w:t>
      </w:r>
    </w:p>
    <w:p>
      <w:r>
        <w:t xml:space="preserve">Tykkään olla kotona ja katsoa Netflixiä.</w:t>
      </w:r>
    </w:p>
    <w:p>
      <w:r>
        <w:rPr>
          <w:b/>
        </w:rPr>
        <w:t xml:space="preserve">Esimerkki 7.1552</w:t>
      </w:r>
    </w:p>
    <w:p>
      <w:r>
        <w:t xml:space="preserve">Saitko töitä kyseiseltä alueelta?</w:t>
      </w:r>
    </w:p>
    <w:p>
      <w:r>
        <w:rPr>
          <w:b/>
        </w:rPr>
        <w:t xml:space="preserve">Tulos</w:t>
      </w:r>
    </w:p>
    <w:p>
      <w:r>
        <w:t xml:space="preserve">Etsin yhä.</w:t>
      </w:r>
    </w:p>
    <w:p>
      <w:r>
        <w:rPr>
          <w:b/>
        </w:rPr>
        <w:t xml:space="preserve">Tulos</w:t>
      </w:r>
    </w:p>
    <w:p>
      <w:r>
        <w:t xml:space="preserve">Minulla on yksi</w:t>
      </w:r>
    </w:p>
    <w:p>
      <w:r>
        <w:rPr>
          <w:b/>
        </w:rPr>
        <w:t xml:space="preserve">Tulos</w:t>
      </w:r>
    </w:p>
    <w:p>
      <w:r>
        <w:t xml:space="preserve">Sain eilen illalla keikan!</w:t>
      </w:r>
    </w:p>
    <w:p>
      <w:r>
        <w:rPr>
          <w:b/>
        </w:rPr>
        <w:t xml:space="preserve">Esimerkki 7.1553</w:t>
      </w:r>
    </w:p>
    <w:p>
      <w:r>
        <w:t xml:space="preserve">Lähtisitkö kanssani tanssimaan?</w:t>
      </w:r>
    </w:p>
    <w:p>
      <w:r>
        <w:rPr>
          <w:b/>
        </w:rPr>
        <w:t xml:space="preserve">Tulos</w:t>
      </w:r>
    </w:p>
    <w:p>
      <w:r>
        <w:t xml:space="preserve">En pidä tanssimisesta.</w:t>
      </w:r>
    </w:p>
    <w:p>
      <w:r>
        <w:rPr>
          <w:b/>
        </w:rPr>
        <w:t xml:space="preserve">Tulos</w:t>
      </w:r>
    </w:p>
    <w:p>
      <w:r>
        <w:t xml:space="preserve">Minulla on kaksi vasenta jalkaa.</w:t>
      </w:r>
    </w:p>
    <w:p>
      <w:r>
        <w:rPr>
          <w:b/>
        </w:rPr>
        <w:t xml:space="preserve">Tulos</w:t>
      </w:r>
    </w:p>
    <w:p>
      <w:r>
        <w:t xml:space="preserve">En välitä tanssimisesta.</w:t>
      </w:r>
    </w:p>
    <w:p>
      <w:r>
        <w:rPr>
          <w:b/>
        </w:rPr>
        <w:t xml:space="preserve">Esimerkki 7.1554</w:t>
      </w:r>
    </w:p>
    <w:p>
      <w:r>
        <w:t xml:space="preserve">Oletko koskaan käynyt Pariisissa?</w:t>
      </w:r>
    </w:p>
    <w:p>
      <w:r>
        <w:rPr>
          <w:b/>
        </w:rPr>
        <w:t xml:space="preserve">Tulos</w:t>
      </w:r>
    </w:p>
    <w:p>
      <w:r>
        <w:t xml:space="preserve">En ole koskaan käynyt Euroopassa.</w:t>
      </w:r>
    </w:p>
    <w:p>
      <w:r>
        <w:rPr>
          <w:b/>
        </w:rPr>
        <w:t xml:space="preserve">Tulos</w:t>
      </w:r>
    </w:p>
    <w:p>
      <w:r>
        <w:t xml:space="preserve">Minulla oli ystäviä, jotka antoivat minun asua siellä.</w:t>
      </w:r>
    </w:p>
    <w:p>
      <w:r>
        <w:rPr>
          <w:b/>
        </w:rPr>
        <w:t xml:space="preserve">Esimerkki 7.1555</w:t>
      </w:r>
    </w:p>
    <w:p>
      <w:r>
        <w:t xml:space="preserve">Hankkisitko kämppiksen?</w:t>
      </w:r>
    </w:p>
    <w:p>
      <w:r>
        <w:rPr>
          <w:b/>
        </w:rPr>
        <w:t xml:space="preserve">Tulos</w:t>
      </w:r>
    </w:p>
    <w:p>
      <w:r>
        <w:t xml:space="preserve">Kokeilen mieluummin elää yksin.</w:t>
      </w:r>
    </w:p>
    <w:p>
      <w:r>
        <w:rPr>
          <w:b/>
        </w:rPr>
        <w:t xml:space="preserve">Tulos</w:t>
      </w:r>
    </w:p>
    <w:p>
      <w:r>
        <w:t xml:space="preserve">Minulla on vihdoin varaa asua omillani.</w:t>
      </w:r>
    </w:p>
    <w:p>
      <w:r>
        <w:rPr>
          <w:b/>
        </w:rPr>
        <w:t xml:space="preserve">Esimerkki 7.1556</w:t>
      </w:r>
    </w:p>
    <w:p>
      <w:r>
        <w:t xml:space="preserve">Rakastatko nopeaa elämää?</w:t>
      </w:r>
    </w:p>
    <w:p>
      <w:r>
        <w:rPr>
          <w:b/>
        </w:rPr>
        <w:t xml:space="preserve">Tulos</w:t>
      </w:r>
    </w:p>
    <w:p>
      <w:r>
        <w:t xml:space="preserve">Olen aina liikkeellä.</w:t>
      </w:r>
    </w:p>
    <w:p>
      <w:r>
        <w:rPr>
          <w:b/>
        </w:rPr>
        <w:t xml:space="preserve">Tulos</w:t>
      </w:r>
    </w:p>
    <w:p>
      <w:r>
        <w:t xml:space="preserve">Pidän hitaammasta tahdista</w:t>
      </w:r>
    </w:p>
    <w:p>
      <w:r>
        <w:rPr>
          <w:b/>
        </w:rPr>
        <w:t xml:space="preserve">Esimerkki 7.1557</w:t>
      </w:r>
    </w:p>
    <w:p>
      <w:r>
        <w:t xml:space="preserve">Haluatko jatkaa tätä keskustelua illallisella tänä iltana?</w:t>
      </w:r>
    </w:p>
    <w:p>
      <w:r>
        <w:rPr>
          <w:b/>
        </w:rPr>
        <w:t xml:space="preserve">Tulos</w:t>
      </w:r>
    </w:p>
    <w:p>
      <w:r>
        <w:t xml:space="preserve">Meidän pitäisi mennä intialaiseen paikkaan.</w:t>
      </w:r>
    </w:p>
    <w:p>
      <w:r>
        <w:rPr>
          <w:b/>
        </w:rPr>
        <w:t xml:space="preserve">Tulos</w:t>
      </w:r>
    </w:p>
    <w:p>
      <w:r>
        <w:t xml:space="preserve">Vain jos olet ostamassa.</w:t>
      </w:r>
    </w:p>
    <w:p>
      <w:r>
        <w:rPr>
          <w:b/>
        </w:rPr>
        <w:t xml:space="preserve">Tulos</w:t>
      </w:r>
    </w:p>
    <w:p>
      <w:r>
        <w:t xml:space="preserve">Tehdään se.</w:t>
      </w:r>
    </w:p>
    <w:p>
      <w:r>
        <w:rPr>
          <w:b/>
        </w:rPr>
        <w:t xml:space="preserve">Tulos</w:t>
      </w:r>
    </w:p>
    <w:p>
      <w:r>
        <w:t xml:space="preserve">Se olisi mukavaa</w:t>
      </w:r>
    </w:p>
    <w:p>
      <w:r>
        <w:rPr>
          <w:b/>
        </w:rPr>
        <w:t xml:space="preserve">Esimerkki 7.1558</w:t>
      </w:r>
    </w:p>
    <w:p>
      <w:r>
        <w:t xml:space="preserve">Työskenteletkö alueella?</w:t>
      </w:r>
    </w:p>
    <w:p>
      <w:r>
        <w:rPr>
          <w:b/>
        </w:rPr>
        <w:t xml:space="preserve">Tulos</w:t>
      </w:r>
    </w:p>
    <w:p>
      <w:r>
        <w:t xml:space="preserve">Työskentelen kaupungin toisella puolella.</w:t>
      </w:r>
    </w:p>
    <w:p>
      <w:r>
        <w:rPr>
          <w:b/>
        </w:rPr>
        <w:t xml:space="preserve">Esimerkki 7.1559</w:t>
      </w:r>
    </w:p>
    <w:p>
      <w:r>
        <w:t xml:space="preserve">Haluaisitko tutustua baareihin tänä iltana?</w:t>
      </w:r>
    </w:p>
    <w:p>
      <w:r>
        <w:rPr>
          <w:b/>
        </w:rPr>
        <w:t xml:space="preserve">Tulos</w:t>
      </w:r>
    </w:p>
    <w:p>
      <w:r>
        <w:t xml:space="preserve">En juo enää.</w:t>
      </w:r>
    </w:p>
    <w:p>
      <w:r>
        <w:rPr>
          <w:b/>
        </w:rPr>
        <w:t xml:space="preserve">Esimerkki 7.1560</w:t>
      </w:r>
    </w:p>
    <w:p>
      <w:r>
        <w:t xml:space="preserve">Pidätkö ulkoilma-aktiviteeteista?</w:t>
      </w:r>
    </w:p>
    <w:p>
      <w:r>
        <w:rPr>
          <w:b/>
        </w:rPr>
        <w:t xml:space="preserve">Tulos</w:t>
      </w:r>
    </w:p>
    <w:p>
      <w:r>
        <w:t xml:space="preserve">Rakastan uintia ja retkeilyä ulkona!</w:t>
      </w:r>
    </w:p>
    <w:p>
      <w:r>
        <w:rPr>
          <w:b/>
        </w:rPr>
        <w:t xml:space="preserve">Tulos</w:t>
      </w:r>
    </w:p>
    <w:p>
      <w:r>
        <w:t xml:space="preserve">Harrastan mieluummin sisällä kuin ulkona.</w:t>
      </w:r>
    </w:p>
    <w:p>
      <w:r>
        <w:rPr>
          <w:b/>
        </w:rPr>
        <w:t xml:space="preserve">Tulos</w:t>
      </w:r>
    </w:p>
    <w:p>
      <w:r>
        <w:t xml:space="preserve">Minulla on uusi pyörä.</w:t>
      </w:r>
    </w:p>
    <w:p>
      <w:r>
        <w:rPr>
          <w:b/>
        </w:rPr>
        <w:t xml:space="preserve">Tulos</w:t>
      </w:r>
    </w:p>
    <w:p>
      <w:r>
        <w:t xml:space="preserve">Ulkoilu voi olla hauskaa, jos sää on hyvä.</w:t>
      </w:r>
    </w:p>
    <w:p>
      <w:r>
        <w:rPr>
          <w:b/>
        </w:rPr>
        <w:t xml:space="preserve">Esimerkki 7.1561</w:t>
      </w:r>
    </w:p>
    <w:p>
      <w:r>
        <w:t xml:space="preserve">Pidätkö mysteeriromaaneista?</w:t>
      </w:r>
    </w:p>
    <w:p>
      <w:r>
        <w:rPr>
          <w:b/>
        </w:rPr>
        <w:t xml:space="preserve">Tulos</w:t>
      </w:r>
    </w:p>
    <w:p>
      <w:r>
        <w:t xml:space="preserve">Pidän enemmän tosirikoksista</w:t>
      </w:r>
    </w:p>
    <w:p>
      <w:r>
        <w:rPr>
          <w:b/>
        </w:rPr>
        <w:t xml:space="preserve">Tulos</w:t>
      </w:r>
    </w:p>
    <w:p>
      <w:r>
        <w:t xml:space="preserve">En ole koskaan lukenut yhtään.</w:t>
      </w:r>
    </w:p>
    <w:p>
      <w:r>
        <w:rPr>
          <w:b/>
        </w:rPr>
        <w:t xml:space="preserve">Esimerkki 7.1562</w:t>
      </w:r>
    </w:p>
    <w:p>
      <w:r>
        <w:t xml:space="preserve">Haluatko mennä jonnekin Domainiin?</w:t>
      </w:r>
    </w:p>
    <w:p>
      <w:r>
        <w:rPr>
          <w:b/>
        </w:rPr>
        <w:t xml:space="preserve">Tulos</w:t>
      </w:r>
    </w:p>
    <w:p>
      <w:r>
        <w:t xml:space="preserve">Jos siellä on ruokapaikka.</w:t>
      </w:r>
    </w:p>
    <w:p>
      <w:r>
        <w:rPr>
          <w:b/>
        </w:rPr>
        <w:t xml:space="preserve">Tulos</w:t>
      </w:r>
    </w:p>
    <w:p>
      <w:r>
        <w:t xml:space="preserve">Kuulostaa hyvältä.</w:t>
      </w:r>
    </w:p>
    <w:p>
      <w:r>
        <w:rPr>
          <w:b/>
        </w:rPr>
        <w:t xml:space="preserve">Esimerkki 7.1563</w:t>
      </w:r>
    </w:p>
    <w:p>
      <w:r>
        <w:t xml:space="preserve">Haluaisitko lähteä luistelemaan?</w:t>
      </w:r>
    </w:p>
    <w:p>
      <w:r>
        <w:rPr>
          <w:b/>
        </w:rPr>
        <w:t xml:space="preserve">Tulos</w:t>
      </w:r>
    </w:p>
    <w:p>
      <w:r>
        <w:t xml:space="preserve">En tiedä miten.</w:t>
      </w:r>
    </w:p>
    <w:p>
      <w:r>
        <w:rPr>
          <w:b/>
        </w:rPr>
        <w:t xml:space="preserve">Esimerkki 7.1564</w:t>
      </w:r>
    </w:p>
    <w:p>
      <w:r>
        <w:t xml:space="preserve">Haluaisitko ottaa vara-avaimen kotiini?</w:t>
      </w:r>
    </w:p>
    <w:p>
      <w:r>
        <w:rPr>
          <w:b/>
        </w:rPr>
        <w:t xml:space="preserve">Tulos</w:t>
      </w:r>
    </w:p>
    <w:p>
      <w:r>
        <w:t xml:space="preserve">Mitä tahansa sinulle.</w:t>
      </w:r>
    </w:p>
    <w:p>
      <w:r>
        <w:rPr>
          <w:b/>
        </w:rPr>
        <w:t xml:space="preserve">Esimerkki 7.1565</w:t>
      </w:r>
    </w:p>
    <w:p>
      <w:r>
        <w:t xml:space="preserve">Pidätkö enemmän kauhusta?</w:t>
      </w:r>
    </w:p>
    <w:p>
      <w:r>
        <w:rPr>
          <w:b/>
        </w:rPr>
        <w:t xml:space="preserve">Tulos</w:t>
      </w:r>
    </w:p>
    <w:p>
      <w:r>
        <w:t xml:space="preserve">Pidän enemmän romanttisista komedioista.</w:t>
      </w:r>
    </w:p>
    <w:p>
      <w:r>
        <w:rPr>
          <w:b/>
        </w:rPr>
        <w:t xml:space="preserve">Tulos</w:t>
      </w:r>
    </w:p>
    <w:p>
      <w:r>
        <w:t xml:space="preserve">Pelottavat tarinat aiheuttavat minulle painajaisia.</w:t>
      </w:r>
    </w:p>
    <w:p>
      <w:r>
        <w:rPr>
          <w:b/>
        </w:rPr>
        <w:t xml:space="preserve">Tulos</w:t>
      </w:r>
    </w:p>
    <w:p>
      <w:r>
        <w:t xml:space="preserve">Se on lempilajityyppini</w:t>
      </w:r>
    </w:p>
    <w:p>
      <w:r>
        <w:rPr>
          <w:b/>
        </w:rPr>
        <w:t xml:space="preserve">Esimerkki 7.1566</w:t>
      </w:r>
    </w:p>
    <w:p>
      <w:r>
        <w:t xml:space="preserve">Oletko katsonut x factor -ohjelmaa</w:t>
      </w:r>
    </w:p>
    <w:p>
      <w:r>
        <w:rPr>
          <w:b/>
        </w:rPr>
        <w:t xml:space="preserve">Tulos</w:t>
      </w:r>
    </w:p>
    <w:p>
      <w:r>
        <w:t xml:space="preserve">Olen uskollinen American Idolille.</w:t>
      </w:r>
    </w:p>
    <w:p>
      <w:r>
        <w:rPr>
          <w:b/>
        </w:rPr>
        <w:t xml:space="preserve">Esimerkki 7.1567</w:t>
      </w:r>
    </w:p>
    <w:p>
      <w:r>
        <w:t xml:space="preserve">Oletko koskaan kuunnellut räppiä?</w:t>
      </w:r>
    </w:p>
    <w:p>
      <w:r>
        <w:rPr>
          <w:b/>
        </w:rPr>
        <w:t xml:space="preserve">Tulos</w:t>
      </w:r>
    </w:p>
    <w:p>
      <w:r>
        <w:t xml:space="preserve">Vihaan sitä.</w:t>
      </w:r>
    </w:p>
    <w:p>
      <w:r>
        <w:rPr>
          <w:b/>
        </w:rPr>
        <w:t xml:space="preserve">Tulos</w:t>
      </w:r>
    </w:p>
    <w:p>
      <w:r>
        <w:t xml:space="preserve">Pidän enemmän muusta musiikista</w:t>
      </w:r>
    </w:p>
    <w:p>
      <w:r>
        <w:rPr>
          <w:b/>
        </w:rPr>
        <w:t xml:space="preserve">Tulos</w:t>
      </w:r>
    </w:p>
    <w:p>
      <w:r>
        <w:t xml:space="preserve">Hip hop on tärkeää mustalle kulttuurille.</w:t>
      </w:r>
    </w:p>
    <w:p>
      <w:r>
        <w:rPr>
          <w:b/>
        </w:rPr>
        <w:t xml:space="preserve">Tulos</w:t>
      </w:r>
    </w:p>
    <w:p>
      <w:r>
        <w:t xml:space="preserve">Childish Gambino on suosikkini.</w:t>
      </w:r>
    </w:p>
    <w:p>
      <w:r>
        <w:rPr>
          <w:b/>
        </w:rPr>
        <w:t xml:space="preserve">Esimerkki 7.1568</w:t>
      </w:r>
    </w:p>
    <w:p>
      <w:r>
        <w:t xml:space="preserve">Pidätkö Rnb:stä?</w:t>
      </w:r>
    </w:p>
    <w:p>
      <w:r>
        <w:rPr>
          <w:b/>
        </w:rPr>
        <w:t xml:space="preserve">Tulos</w:t>
      </w:r>
    </w:p>
    <w:p>
      <w:r>
        <w:t xml:space="preserve">Se saa minut haluamaan alas.</w:t>
      </w:r>
    </w:p>
    <w:p>
      <w:r>
        <w:rPr>
          <w:b/>
        </w:rPr>
        <w:t xml:space="preserve">Tulos</w:t>
      </w:r>
    </w:p>
    <w:p>
      <w:r>
        <w:t xml:space="preserve">Pidän enemmän bluesista.</w:t>
      </w:r>
    </w:p>
    <w:p>
      <w:r>
        <w:rPr>
          <w:b/>
        </w:rPr>
        <w:t xml:space="preserve">Esimerkki 7.1569</w:t>
      </w:r>
    </w:p>
    <w:p>
      <w:r>
        <w:t xml:space="preserve">Oletko kokeillut aasialaista ruokaa aiemmin?</w:t>
      </w:r>
    </w:p>
    <w:p>
      <w:r>
        <w:rPr>
          <w:b/>
        </w:rPr>
        <w:t xml:space="preserve">Tulos</w:t>
      </w:r>
    </w:p>
    <w:p>
      <w:r>
        <w:t xml:space="preserve">Rakastan aasialaista ruokaa.</w:t>
      </w:r>
    </w:p>
    <w:p>
      <w:r>
        <w:rPr>
          <w:b/>
        </w:rPr>
        <w:t xml:space="preserve">Tulos</w:t>
      </w:r>
    </w:p>
    <w:p>
      <w:r>
        <w:t xml:space="preserve">Kävin viime viikolla japanilaisessa pihviravintolassa.</w:t>
      </w:r>
    </w:p>
    <w:p>
      <w:r>
        <w:rPr>
          <w:b/>
        </w:rPr>
        <w:t xml:space="preserve">Tulos</w:t>
      </w:r>
    </w:p>
    <w:p>
      <w:r>
        <w:t xml:space="preserve">Vähän, ei paljon</w:t>
      </w:r>
    </w:p>
    <w:p>
      <w:r>
        <w:rPr>
          <w:b/>
        </w:rPr>
        <w:t xml:space="preserve">Esimerkki 7.1570</w:t>
      </w:r>
    </w:p>
    <w:p>
      <w:r>
        <w:t xml:space="preserve">Aiotko lähteä ulos tänä viikonloppuna?</w:t>
      </w:r>
    </w:p>
    <w:p>
      <w:r>
        <w:rPr>
          <w:b/>
        </w:rPr>
        <w:t xml:space="preserve">Tulos</w:t>
      </w:r>
    </w:p>
    <w:p>
      <w:r>
        <w:t xml:space="preserve">Se on suunnitelma.</w:t>
      </w:r>
    </w:p>
    <w:p>
      <w:r>
        <w:rPr>
          <w:b/>
        </w:rPr>
        <w:t xml:space="preserve">Tulos</w:t>
      </w:r>
    </w:p>
    <w:p>
      <w:r>
        <w:t xml:space="preserve">Käyn klubilla joka ilta.</w:t>
      </w:r>
    </w:p>
    <w:p>
      <w:r>
        <w:rPr>
          <w:b/>
        </w:rPr>
        <w:t xml:space="preserve">Tulos</w:t>
      </w:r>
    </w:p>
    <w:p>
      <w:r>
        <w:t xml:space="preserve">Aion pysyä sisällä.</w:t>
      </w:r>
    </w:p>
    <w:p>
      <w:r>
        <w:rPr>
          <w:b/>
        </w:rPr>
        <w:t xml:space="preserve">Esimerkki 7.1571</w:t>
      </w:r>
    </w:p>
    <w:p>
      <w:r>
        <w:t xml:space="preserve">Oletko päättänyt, tuletko kanssamme pubiin?</w:t>
      </w:r>
    </w:p>
    <w:p>
      <w:r>
        <w:rPr>
          <w:b/>
        </w:rPr>
        <w:t xml:space="preserve">Tulos</w:t>
      </w:r>
    </w:p>
    <w:p>
      <w:r>
        <w:t xml:space="preserve">Tulen vähäksi aikaa.</w:t>
      </w:r>
    </w:p>
    <w:p>
      <w:r>
        <w:rPr>
          <w:b/>
        </w:rPr>
        <w:t xml:space="preserve">Tulos</w:t>
      </w:r>
    </w:p>
    <w:p>
      <w:r>
        <w:t xml:space="preserve">Se on suunnitelma.</w:t>
      </w:r>
    </w:p>
    <w:p>
      <w:r>
        <w:rPr>
          <w:b/>
        </w:rPr>
        <w:t xml:space="preserve">Tulos</w:t>
      </w:r>
    </w:p>
    <w:p>
      <w:r>
        <w:t xml:space="preserve">Taidan jättää tämän väliin.</w:t>
      </w:r>
    </w:p>
    <w:p>
      <w:r>
        <w:rPr>
          <w:b/>
        </w:rPr>
        <w:t xml:space="preserve">Tulos</w:t>
      </w:r>
    </w:p>
    <w:p>
      <w:r>
        <w:t xml:space="preserve">Luulen, että aion</w:t>
      </w:r>
    </w:p>
    <w:p>
      <w:r>
        <w:rPr>
          <w:b/>
        </w:rPr>
        <w:t xml:space="preserve">Esimerkki 7.1572</w:t>
      </w:r>
    </w:p>
    <w:p>
      <w:r>
        <w:t xml:space="preserve">Oletko kotoisin tästä osavaltiosta?</w:t>
      </w:r>
    </w:p>
    <w:p>
      <w:r>
        <w:rPr>
          <w:b/>
        </w:rPr>
        <w:t xml:space="preserve">Tulos</w:t>
      </w:r>
    </w:p>
    <w:p>
      <w:r>
        <w:t xml:space="preserve">Olen syntynyt Kanadassa.</w:t>
      </w:r>
    </w:p>
    <w:p>
      <w:r>
        <w:rPr>
          <w:b/>
        </w:rPr>
        <w:t xml:space="preserve">Tulos</w:t>
      </w:r>
    </w:p>
    <w:p>
      <w:r>
        <w:t xml:space="preserve">Olen syntynyt täällä.</w:t>
      </w:r>
    </w:p>
    <w:p>
      <w:r>
        <w:rPr>
          <w:b/>
        </w:rPr>
        <w:t xml:space="preserve">Esimerkki 7.1573</w:t>
      </w:r>
    </w:p>
    <w:p>
      <w:r>
        <w:t xml:space="preserve">Haluaisitko jatkaa saman asian tekemistä?</w:t>
      </w:r>
    </w:p>
    <w:p>
      <w:r>
        <w:rPr>
          <w:b/>
        </w:rPr>
        <w:t xml:space="preserve">Tulos</w:t>
      </w:r>
    </w:p>
    <w:p>
      <w:r>
        <w:t xml:space="preserve">Haluaisin jotain uutta.</w:t>
      </w:r>
    </w:p>
    <w:p>
      <w:r>
        <w:rPr>
          <w:b/>
        </w:rPr>
        <w:t xml:space="preserve">Tulos</w:t>
      </w:r>
    </w:p>
    <w:p>
      <w:r>
        <w:t xml:space="preserve">En haluaisi oppia uutta työtä ikäiseni.</w:t>
      </w:r>
    </w:p>
    <w:p>
      <w:r>
        <w:rPr>
          <w:b/>
        </w:rPr>
        <w:t xml:space="preserve">Tulos</w:t>
      </w:r>
    </w:p>
    <w:p>
      <w:r>
        <w:t xml:space="preserve">Olen avoin vaihtamaan sitä.</w:t>
      </w:r>
    </w:p>
    <w:p>
      <w:r>
        <w:rPr>
          <w:b/>
        </w:rPr>
        <w:t xml:space="preserve">Esimerkki 7.1574</w:t>
      </w:r>
    </w:p>
    <w:p>
      <w:r>
        <w:t xml:space="preserve">Kävitkö viimeisimmillä musiikkifestivaaleilla?</w:t>
      </w:r>
    </w:p>
    <w:p>
      <w:r>
        <w:rPr>
          <w:b/>
        </w:rPr>
        <w:t xml:space="preserve">Tulos</w:t>
      </w:r>
    </w:p>
    <w:p>
      <w:r>
        <w:t xml:space="preserve">Olin valitettavasti poissa kaupungista.</w:t>
      </w:r>
    </w:p>
    <w:p>
      <w:r>
        <w:rPr>
          <w:b/>
        </w:rPr>
        <w:t xml:space="preserve">Tulos</w:t>
      </w:r>
    </w:p>
    <w:p>
      <w:r>
        <w:t xml:space="preserve">Se festivaali oli todella hauska!</w:t>
      </w:r>
    </w:p>
    <w:p>
      <w:r>
        <w:rPr>
          <w:b/>
        </w:rPr>
        <w:t xml:space="preserve">Tulos</w:t>
      </w:r>
    </w:p>
    <w:p>
      <w:r>
        <w:t xml:space="preserve">Siitä on aikaa.</w:t>
      </w:r>
    </w:p>
    <w:p>
      <w:r>
        <w:rPr>
          <w:b/>
        </w:rPr>
        <w:t xml:space="preserve">Esimerkki 7.1575</w:t>
      </w:r>
    </w:p>
    <w:p>
      <w:r>
        <w:t xml:space="preserve">Haittaako sinua väkijoukko?</w:t>
      </w:r>
    </w:p>
    <w:p>
      <w:r>
        <w:rPr>
          <w:b/>
        </w:rPr>
        <w:t xml:space="preserve">Tulos</w:t>
      </w:r>
    </w:p>
    <w:p>
      <w:r>
        <w:t xml:space="preserve">Ihmisjoukot hermostuttavat minua.</w:t>
      </w:r>
    </w:p>
    <w:p>
      <w:r>
        <w:rPr>
          <w:b/>
        </w:rPr>
        <w:t xml:space="preserve">Esimerkki 7.1576</w:t>
      </w:r>
    </w:p>
    <w:p>
      <w:r>
        <w:t xml:space="preserve">Pidätkö rock and roll -musiikista?</w:t>
      </w:r>
    </w:p>
    <w:p>
      <w:r>
        <w:rPr>
          <w:b/>
        </w:rPr>
        <w:t xml:space="preserve">Tulos</w:t>
      </w:r>
    </w:p>
    <w:p>
      <w:r>
        <w:t xml:space="preserve">Kuuntelen mieluummin countrya.</w:t>
      </w:r>
    </w:p>
    <w:p>
      <w:r>
        <w:rPr>
          <w:b/>
        </w:rPr>
        <w:t xml:space="preserve">Tulos</w:t>
      </w:r>
    </w:p>
    <w:p>
      <w:r>
        <w:t xml:space="preserve">Rock and roll on loistavaa</w:t>
      </w:r>
    </w:p>
    <w:p>
      <w:r>
        <w:rPr>
          <w:b/>
        </w:rPr>
        <w:t xml:space="preserve">Esimerkki 7.1577</w:t>
      </w:r>
    </w:p>
    <w:p>
      <w:r>
        <w:t xml:space="preserve">Piditkö ravintolasta, jossa kävimme?</w:t>
      </w:r>
    </w:p>
    <w:p>
      <w:r>
        <w:rPr>
          <w:b/>
        </w:rPr>
        <w:t xml:space="preserve">Tulos</w:t>
      </w:r>
    </w:p>
    <w:p>
      <w:r>
        <w:t xml:space="preserve">Arvioisin sen arvosanalla 1/5.</w:t>
      </w:r>
    </w:p>
    <w:p>
      <w:r>
        <w:rPr>
          <w:b/>
        </w:rPr>
        <w:t xml:space="preserve">Tulos</w:t>
      </w:r>
    </w:p>
    <w:p>
      <w:r>
        <w:t xml:space="preserve">Ruoka oli hieman kallista.</w:t>
      </w:r>
    </w:p>
    <w:p>
      <w:r>
        <w:rPr>
          <w:b/>
        </w:rPr>
        <w:t xml:space="preserve">Tulos</w:t>
      </w:r>
    </w:p>
    <w:p>
      <w:r>
        <w:t xml:space="preserve">Ruoka oli todella hyvää.</w:t>
      </w:r>
    </w:p>
    <w:p>
      <w:r>
        <w:rPr>
          <w:b/>
        </w:rPr>
        <w:t xml:space="preserve">Tulos</w:t>
      </w:r>
    </w:p>
    <w:p>
      <w:r>
        <w:t xml:space="preserve">Pysyn mieluummin sisällä.</w:t>
      </w:r>
    </w:p>
    <w:p>
      <w:r>
        <w:rPr>
          <w:b/>
        </w:rPr>
        <w:t xml:space="preserve">Esimerkki 7.1578</w:t>
      </w:r>
    </w:p>
    <w:p>
      <w:r>
        <w:t xml:space="preserve">Pidätkö kokkaamisesta viikonloppuisin?</w:t>
      </w:r>
    </w:p>
    <w:p>
      <w:r>
        <w:rPr>
          <w:b/>
        </w:rPr>
        <w:t xml:space="preserve">Tulos</w:t>
      </w:r>
    </w:p>
    <w:p>
      <w:r>
        <w:t xml:space="preserve">Olen surkea kokki.</w:t>
      </w:r>
    </w:p>
    <w:p>
      <w:r>
        <w:rPr>
          <w:b/>
        </w:rPr>
        <w:t xml:space="preserve">Tulos</w:t>
      </w:r>
    </w:p>
    <w:p>
      <w:r>
        <w:t xml:space="preserve">Liedellä on yleensä jotain.</w:t>
      </w:r>
    </w:p>
    <w:p>
      <w:r>
        <w:rPr>
          <w:b/>
        </w:rPr>
        <w:t xml:space="preserve">Esimerkki 7.1579</w:t>
      </w:r>
    </w:p>
    <w:p>
      <w:r>
        <w:t xml:space="preserve">Asutko lähempänä työpaikkaasi?</w:t>
      </w:r>
    </w:p>
    <w:p>
      <w:r>
        <w:rPr>
          <w:b/>
        </w:rPr>
        <w:t xml:space="preserve">Tulos</w:t>
      </w:r>
    </w:p>
    <w:p>
      <w:r>
        <w:t xml:space="preserve">Se on aika kaukana.</w:t>
      </w:r>
    </w:p>
    <w:p>
      <w:r>
        <w:rPr>
          <w:b/>
        </w:rPr>
        <w:t xml:space="preserve">Esimerkki 7.1580</w:t>
      </w:r>
    </w:p>
    <w:p>
      <w:r>
        <w:t xml:space="preserve">Oletko käynyt yliopistoa?</w:t>
      </w:r>
    </w:p>
    <w:p>
      <w:r>
        <w:rPr>
          <w:b/>
        </w:rPr>
        <w:t xml:space="preserve">Tulos</w:t>
      </w:r>
    </w:p>
    <w:p>
      <w:r>
        <w:t xml:space="preserve">En koskaan mennyt</w:t>
      </w:r>
    </w:p>
    <w:p>
      <w:r>
        <w:rPr>
          <w:b/>
        </w:rPr>
        <w:t xml:space="preserve">Esimerkki 7.1581</w:t>
      </w:r>
    </w:p>
    <w:p>
      <w:r>
        <w:t xml:space="preserve">Oletko käynyt keskustassa jo?</w:t>
      </w:r>
    </w:p>
    <w:p>
      <w:r>
        <w:rPr>
          <w:b/>
        </w:rPr>
        <w:t xml:space="preserve">Tulos</w:t>
      </w:r>
    </w:p>
    <w:p>
      <w:r>
        <w:t xml:space="preserve">Kävimme siellä viimeksi, kun kävin siellä.</w:t>
      </w:r>
    </w:p>
    <w:p>
      <w:r>
        <w:rPr>
          <w:b/>
        </w:rPr>
        <w:t xml:space="preserve">Tulos</w:t>
      </w:r>
    </w:p>
    <w:p>
      <w:r>
        <w:t xml:space="preserve">Pysyn mieluummin täällä.</w:t>
      </w:r>
    </w:p>
    <w:p>
      <w:r>
        <w:rPr>
          <w:b/>
        </w:rPr>
        <w:t xml:space="preserve">Tulos</w:t>
      </w:r>
    </w:p>
    <w:p>
      <w:r>
        <w:t xml:space="preserve">Asuin ennen siellä.</w:t>
      </w:r>
    </w:p>
    <w:p>
      <w:r>
        <w:rPr>
          <w:b/>
        </w:rPr>
        <w:t xml:space="preserve">Tulos</w:t>
      </w:r>
    </w:p>
    <w:p>
      <w:r>
        <w:t xml:space="preserve">En ole käynyt muutamaan viikkoon.</w:t>
      </w:r>
    </w:p>
    <w:p>
      <w:r>
        <w:rPr>
          <w:b/>
        </w:rPr>
        <w:t xml:space="preserve">Tulos</w:t>
      </w:r>
    </w:p>
    <w:p>
      <w:r>
        <w:t xml:space="preserve">Olen ollut jumissa lähiössä.</w:t>
      </w:r>
    </w:p>
    <w:p>
      <w:r>
        <w:rPr>
          <w:b/>
        </w:rPr>
        <w:t xml:space="preserve">Tulos</w:t>
      </w:r>
    </w:p>
    <w:p>
      <w:r>
        <w:t xml:space="preserve">Vain kerran, mutta haluaisin mennä sinne.</w:t>
      </w:r>
    </w:p>
    <w:p>
      <w:r>
        <w:rPr>
          <w:b/>
        </w:rPr>
        <w:t xml:space="preserve">Tulos</w:t>
      </w:r>
    </w:p>
    <w:p>
      <w:r>
        <w:t xml:space="preserve">Käyn siellä usein.</w:t>
      </w:r>
    </w:p>
    <w:p>
      <w:r>
        <w:rPr>
          <w:b/>
        </w:rPr>
        <w:t xml:space="preserve">Tulos</w:t>
      </w:r>
    </w:p>
    <w:p>
      <w:r>
        <w:t xml:space="preserve">Minä käytännössä asun siellä!</w:t>
      </w:r>
    </w:p>
    <w:p>
      <w:r>
        <w:rPr>
          <w:b/>
        </w:rPr>
        <w:t xml:space="preserve">Tulos</w:t>
      </w:r>
    </w:p>
    <w:p>
      <w:r>
        <w:t xml:space="preserve">Menen ensi viikonloppuna.</w:t>
      </w:r>
    </w:p>
    <w:p>
      <w:r>
        <w:rPr>
          <w:b/>
        </w:rPr>
        <w:t xml:space="preserve">Esimerkki 7.1582</w:t>
      </w:r>
    </w:p>
    <w:p>
      <w:r>
        <w:t xml:space="preserve">Haluaisitteko kävellä yhdessä ulos?</w:t>
      </w:r>
    </w:p>
    <w:p>
      <w:r>
        <w:rPr>
          <w:b/>
        </w:rPr>
        <w:t xml:space="preserve">Tulos</w:t>
      </w:r>
    </w:p>
    <w:p>
      <w:r>
        <w:t xml:space="preserve">Voitte mennä eteenpäin.</w:t>
      </w:r>
    </w:p>
    <w:p>
      <w:r>
        <w:rPr>
          <w:b/>
        </w:rPr>
        <w:t xml:space="preserve">Tulos</w:t>
      </w:r>
    </w:p>
    <w:p>
      <w:r>
        <w:t xml:space="preserve">Minun on soitettava yksityispuhelu.</w:t>
      </w:r>
    </w:p>
    <w:p>
      <w:r>
        <w:rPr>
          <w:b/>
        </w:rPr>
        <w:t xml:space="preserve">Esimerkki 7.1583</w:t>
      </w:r>
    </w:p>
    <w:p>
      <w:r>
        <w:t xml:space="preserve">Onko perheesi kunnossa ja hyvinvoiva?</w:t>
      </w:r>
    </w:p>
    <w:p>
      <w:r>
        <w:rPr>
          <w:b/>
        </w:rPr>
        <w:t xml:space="preserve">Tulos</w:t>
      </w:r>
    </w:p>
    <w:p>
      <w:r>
        <w:t xml:space="preserve">He ovat kaikki onnensa kukkuloilla.</w:t>
      </w:r>
    </w:p>
    <w:p>
      <w:r>
        <w:rPr>
          <w:b/>
        </w:rPr>
        <w:t xml:space="preserve">Tulos</w:t>
      </w:r>
    </w:p>
    <w:p>
      <w:r>
        <w:t xml:space="preserve">Suurimmaksi osaksi.</w:t>
      </w:r>
    </w:p>
    <w:p>
      <w:r>
        <w:rPr>
          <w:b/>
        </w:rPr>
        <w:t xml:space="preserve">Tulos</w:t>
      </w:r>
    </w:p>
    <w:p>
      <w:r>
        <w:t xml:space="preserve">Olen ainoa eloonjäänyt.</w:t>
      </w:r>
    </w:p>
    <w:p>
      <w:r>
        <w:rPr>
          <w:b/>
        </w:rPr>
        <w:t xml:space="preserve">Esimerkki 7.1584</w:t>
      </w:r>
    </w:p>
    <w:p>
      <w:r>
        <w:t xml:space="preserve">Mitä suunnitelmia sinulla on tälle illalle?</w:t>
      </w:r>
    </w:p>
    <w:p>
      <w:r>
        <w:rPr>
          <w:b/>
        </w:rPr>
        <w:t xml:space="preserve">Tulos</w:t>
      </w:r>
    </w:p>
    <w:p>
      <w:r>
        <w:t xml:space="preserve">Suunnitelmani kariutuivat.</w:t>
      </w:r>
    </w:p>
    <w:p>
      <w:r>
        <w:rPr>
          <w:b/>
        </w:rPr>
        <w:t xml:space="preserve">Tulos</w:t>
      </w:r>
    </w:p>
    <w:p>
      <w:r>
        <w:t xml:space="preserve">Ei suunnitelmia tälle illalle</w:t>
      </w:r>
    </w:p>
    <w:p>
      <w:r>
        <w:rPr>
          <w:b/>
        </w:rPr>
        <w:t xml:space="preserve">Tulos</w:t>
      </w:r>
    </w:p>
    <w:p>
      <w:r>
        <w:t xml:space="preserve">Minun on kylvetettävä lapset.</w:t>
      </w:r>
    </w:p>
    <w:p>
      <w:r>
        <w:rPr>
          <w:b/>
        </w:rPr>
        <w:t xml:space="preserve">Esimerkki 7.1585</w:t>
      </w:r>
    </w:p>
    <w:p>
      <w:r>
        <w:t xml:space="preserve">Pidätkö urheilutapahtumista?</w:t>
      </w:r>
    </w:p>
    <w:p>
      <w:r>
        <w:rPr>
          <w:b/>
        </w:rPr>
        <w:t xml:space="preserve">Tulos</w:t>
      </w:r>
    </w:p>
    <w:p>
      <w:r>
        <w:t xml:space="preserve">Riippuu tapahtumasta</w:t>
      </w:r>
    </w:p>
    <w:p>
      <w:r>
        <w:rPr>
          <w:b/>
        </w:rPr>
        <w:t xml:space="preserve">Tulos</w:t>
      </w:r>
    </w:p>
    <w:p>
      <w:r>
        <w:t xml:space="preserve">Kun peli on lähellä.</w:t>
      </w:r>
    </w:p>
    <w:p>
      <w:r>
        <w:rPr>
          <w:b/>
        </w:rPr>
        <w:t xml:space="preserve">Tulos</w:t>
      </w:r>
    </w:p>
    <w:p>
      <w:r>
        <w:t xml:space="preserve">Oikeastaan vain olympialaiset</w:t>
      </w:r>
    </w:p>
    <w:p>
      <w:r>
        <w:rPr>
          <w:b/>
        </w:rPr>
        <w:t xml:space="preserve">Esimerkki 7.1586</w:t>
      </w:r>
    </w:p>
    <w:p>
      <w:r>
        <w:t xml:space="preserve">Oletko löytänyt hyvän kiinteistönvälittäjän?</w:t>
      </w:r>
    </w:p>
    <w:p>
      <w:r>
        <w:rPr>
          <w:b/>
        </w:rPr>
        <w:t xml:space="preserve">Tulos</w:t>
      </w:r>
    </w:p>
    <w:p>
      <w:r>
        <w:t xml:space="preserve">Löysin yhden, joka on ollut erittäin avulias.</w:t>
      </w:r>
    </w:p>
    <w:p>
      <w:r>
        <w:rPr>
          <w:b/>
        </w:rPr>
        <w:t xml:space="preserve">Tulos</w:t>
      </w:r>
    </w:p>
    <w:p>
      <w:r>
        <w:t xml:space="preserve">Kukaan ei ole vielä luotettava.</w:t>
      </w:r>
    </w:p>
    <w:p>
      <w:r>
        <w:rPr>
          <w:b/>
        </w:rPr>
        <w:t xml:space="preserve">Tulos</w:t>
      </w:r>
    </w:p>
    <w:p>
      <w:r>
        <w:t xml:space="preserve">Etsin yhä jotakuta.</w:t>
      </w:r>
    </w:p>
    <w:p>
      <w:r>
        <w:rPr>
          <w:b/>
        </w:rPr>
        <w:t xml:space="preserve">Esimerkki 7.1587</w:t>
      </w:r>
    </w:p>
    <w:p>
      <w:r>
        <w:t xml:space="preserve">Etsitkö jotain henkisesti haastavampaa?</w:t>
      </w:r>
    </w:p>
    <w:p>
      <w:r>
        <w:rPr>
          <w:b/>
        </w:rPr>
        <w:t xml:space="preserve">Tulos</w:t>
      </w:r>
    </w:p>
    <w:p>
      <w:r>
        <w:t xml:space="preserve">Mikä tahansa työ, joka haastaa minua henkisesti, auttaa minua kasvamaan!</w:t>
      </w:r>
    </w:p>
    <w:p>
      <w:r>
        <w:rPr>
          <w:b/>
        </w:rPr>
        <w:t xml:space="preserve">Tulos</w:t>
      </w:r>
    </w:p>
    <w:p>
      <w:r>
        <w:t xml:space="preserve">Olen tyytyväinen työhöni</w:t>
      </w:r>
    </w:p>
    <w:p>
      <w:r>
        <w:rPr>
          <w:b/>
        </w:rPr>
        <w:t xml:space="preserve">Tulos</w:t>
      </w:r>
    </w:p>
    <w:p>
      <w:r>
        <w:t xml:space="preserve">Itse asiassa haluaisin jotain helpompaa.</w:t>
      </w:r>
    </w:p>
    <w:p>
      <w:r>
        <w:rPr>
          <w:b/>
        </w:rPr>
        <w:t xml:space="preserve">Tulos</w:t>
      </w:r>
    </w:p>
    <w:p>
      <w:r>
        <w:t xml:space="preserve">Riippuu siitä, mitä se on,</w:t>
      </w:r>
    </w:p>
    <w:p>
      <w:r>
        <w:rPr>
          <w:b/>
        </w:rPr>
        <w:t xml:space="preserve">Esimerkki 7.1588</w:t>
      </w:r>
    </w:p>
    <w:p>
      <w:r>
        <w:t xml:space="preserve">Oletko käynyt Coachellassa?</w:t>
      </w:r>
    </w:p>
    <w:p>
      <w:r>
        <w:rPr>
          <w:b/>
        </w:rPr>
        <w:t xml:space="preserve">Tulos</w:t>
      </w:r>
    </w:p>
    <w:p>
      <w:r>
        <w:t xml:space="preserve">Minun piti mennä viime vuonna, mutta pomoni tarvitsi minua viime hetkellä.</w:t>
      </w:r>
    </w:p>
    <w:p>
      <w:r>
        <w:rPr>
          <w:b/>
        </w:rPr>
        <w:t xml:space="preserve">Tulos</w:t>
      </w:r>
    </w:p>
    <w:p>
      <w:r>
        <w:t xml:space="preserve">Kävin viime vuonna.</w:t>
      </w:r>
    </w:p>
    <w:p>
      <w:r>
        <w:rPr>
          <w:b/>
        </w:rPr>
        <w:t xml:space="preserve">Tulos</w:t>
      </w:r>
    </w:p>
    <w:p>
      <w:r>
        <w:t xml:space="preserve">Coachella on liian kaukana.</w:t>
      </w:r>
    </w:p>
    <w:p>
      <w:r>
        <w:rPr>
          <w:b/>
        </w:rPr>
        <w:t xml:space="preserve">Tulos</w:t>
      </w:r>
    </w:p>
    <w:p>
      <w:r>
        <w:t xml:space="preserve">Ei enää muutamaan vuoteen</w:t>
      </w:r>
    </w:p>
    <w:p>
      <w:r>
        <w:rPr>
          <w:b/>
        </w:rPr>
        <w:t xml:space="preserve">Esimerkki 7.1589</w:t>
      </w:r>
    </w:p>
    <w:p>
      <w:r>
        <w:t xml:space="preserve">Onko sinulla varaa 5000 dollariin kuukaudessa?</w:t>
      </w:r>
    </w:p>
    <w:p>
      <w:r>
        <w:rPr>
          <w:b/>
        </w:rPr>
        <w:t xml:space="preserve">Tulos</w:t>
      </w:r>
    </w:p>
    <w:p>
      <w:r>
        <w:t xml:space="preserve">Jos saan palkankorotuksen.</w:t>
      </w:r>
    </w:p>
    <w:p>
      <w:r>
        <w:rPr>
          <w:b/>
        </w:rPr>
        <w:t xml:space="preserve">Tulos</w:t>
      </w:r>
    </w:p>
    <w:p>
      <w:r>
        <w:t xml:space="preserve">Minulla on suuri budjetti.</w:t>
      </w:r>
    </w:p>
    <w:p>
      <w:r>
        <w:rPr>
          <w:b/>
        </w:rPr>
        <w:t xml:space="preserve">Esimerkki 7.1590</w:t>
      </w:r>
    </w:p>
    <w:p>
      <w:r>
        <w:t xml:space="preserve">oletko ulkoilmaihminen?</w:t>
      </w:r>
    </w:p>
    <w:p>
      <w:r>
        <w:rPr>
          <w:b/>
        </w:rPr>
        <w:t xml:space="preserve">Tulos</w:t>
      </w:r>
    </w:p>
    <w:p>
      <w:r>
        <w:t xml:space="preserve">Olen puistossa joka lauantai retkeilijöiden kanssa.</w:t>
      </w:r>
    </w:p>
    <w:p>
      <w:r>
        <w:rPr>
          <w:b/>
        </w:rPr>
        <w:t xml:space="preserve">Tulos</w:t>
      </w:r>
    </w:p>
    <w:p>
      <w:r>
        <w:t xml:space="preserve">Rakastan tuulta kasvoillani ja aurinkoa selässäni.</w:t>
      </w:r>
    </w:p>
    <w:p>
      <w:r>
        <w:rPr>
          <w:b/>
        </w:rPr>
        <w:t xml:space="preserve">Tulos</w:t>
      </w:r>
    </w:p>
    <w:p>
      <w:r>
        <w:t xml:space="preserve">Anna minulle vaelluskengät, niin olen tyytyväinen.</w:t>
      </w:r>
    </w:p>
    <w:p>
      <w:r>
        <w:rPr>
          <w:b/>
        </w:rPr>
        <w:t xml:space="preserve">Tulos</w:t>
      </w:r>
    </w:p>
    <w:p>
      <w:r>
        <w:t xml:space="preserve">Tykkään uida ja käydä puistossa.</w:t>
      </w:r>
    </w:p>
    <w:p>
      <w:r>
        <w:rPr>
          <w:b/>
        </w:rPr>
        <w:t xml:space="preserve">Esimerkki 7.1591</w:t>
      </w:r>
    </w:p>
    <w:p>
      <w:r>
        <w:t xml:space="preserve">Haluaisitko oppia ruoanlaittoreseptejä?</w:t>
      </w:r>
    </w:p>
    <w:p>
      <w:r>
        <w:rPr>
          <w:b/>
        </w:rPr>
        <w:t xml:space="preserve">Tulos</w:t>
      </w:r>
    </w:p>
    <w:p>
      <w:r>
        <w:t xml:space="preserve">Haluan aina oppia</w:t>
      </w:r>
    </w:p>
    <w:p>
      <w:r>
        <w:rPr>
          <w:b/>
        </w:rPr>
        <w:t xml:space="preserve">Tulos</w:t>
      </w:r>
    </w:p>
    <w:p>
      <w:r>
        <w:t xml:space="preserve">Hyvä keittokirja voi auttaa minua tässä.</w:t>
      </w:r>
    </w:p>
    <w:p>
      <w:r>
        <w:rPr>
          <w:b/>
        </w:rPr>
        <w:t xml:space="preserve">Esimerkki 7.1592</w:t>
      </w:r>
    </w:p>
    <w:p>
      <w:r>
        <w:t xml:space="preserve">Olitko töissä tekniikan alalla?</w:t>
      </w:r>
    </w:p>
    <w:p>
      <w:r>
        <w:rPr>
          <w:b/>
        </w:rPr>
        <w:t xml:space="preserve">Tulos</w:t>
      </w:r>
    </w:p>
    <w:p>
      <w:r>
        <w:t xml:space="preserve">Olin Amazonin pohjakerroksessa.</w:t>
      </w:r>
    </w:p>
    <w:p>
      <w:r>
        <w:rPr>
          <w:b/>
        </w:rPr>
        <w:t xml:space="preserve">Tulos</w:t>
      </w:r>
    </w:p>
    <w:p>
      <w:r>
        <w:t xml:space="preserve">Olen tehnyt jo jonkin aikaa</w:t>
      </w:r>
    </w:p>
    <w:p>
      <w:r>
        <w:rPr>
          <w:b/>
        </w:rPr>
        <w:t xml:space="preserve">Tulos</w:t>
      </w:r>
    </w:p>
    <w:p>
      <w:r>
        <w:t xml:space="preserve">Työskentelin IT-alalla.</w:t>
      </w:r>
    </w:p>
    <w:p>
      <w:r>
        <w:rPr>
          <w:b/>
        </w:rPr>
        <w:t xml:space="preserve">Tulos</w:t>
      </w:r>
    </w:p>
    <w:p>
      <w:r>
        <w:t xml:space="preserve">Olin aiemmin IT-päällikkö.</w:t>
      </w:r>
    </w:p>
    <w:p>
      <w:r>
        <w:rPr>
          <w:b/>
        </w:rPr>
        <w:t xml:space="preserve">Esimerkki 7.1593</w:t>
      </w:r>
    </w:p>
    <w:p>
      <w:r>
        <w:t xml:space="preserve">Menitkö naimisiin lukioaikaisen rakkaasi kanssa?</w:t>
      </w:r>
    </w:p>
    <w:p>
      <w:r>
        <w:rPr>
          <w:b/>
        </w:rPr>
        <w:t xml:space="preserve">Tulos</w:t>
      </w:r>
    </w:p>
    <w:p>
      <w:r>
        <w:t xml:space="preserve">Lopulta solmimme solmun.</w:t>
      </w:r>
    </w:p>
    <w:p>
      <w:r>
        <w:rPr>
          <w:b/>
        </w:rPr>
        <w:t xml:space="preserve">Tulos</w:t>
      </w:r>
    </w:p>
    <w:p>
      <w:r>
        <w:t xml:space="preserve">Olemme mukana</w:t>
      </w:r>
    </w:p>
    <w:p>
      <w:r>
        <w:rPr>
          <w:b/>
        </w:rPr>
        <w:t xml:space="preserve">Esimerkki 7.1594</w:t>
      </w:r>
    </w:p>
    <w:p>
      <w:r>
        <w:t xml:space="preserve">Onko työsi työaika kunnollinen?</w:t>
      </w:r>
    </w:p>
    <w:p>
      <w:r>
        <w:rPr>
          <w:b/>
        </w:rPr>
        <w:t xml:space="preserve">Tulos</w:t>
      </w:r>
    </w:p>
    <w:p>
      <w:r>
        <w:t xml:space="preserve">Se on tavallista yhdeksästä viiteen -työtä.</w:t>
      </w:r>
    </w:p>
    <w:p>
      <w:r>
        <w:rPr>
          <w:b/>
        </w:rPr>
        <w:t xml:space="preserve">Tulos</w:t>
      </w:r>
    </w:p>
    <w:p>
      <w:r>
        <w:t xml:space="preserve">Työskentelen usein myöhään yöllä.</w:t>
      </w:r>
    </w:p>
    <w:p>
      <w:r>
        <w:rPr>
          <w:b/>
        </w:rPr>
        <w:t xml:space="preserve">Tulos</w:t>
      </w:r>
    </w:p>
    <w:p>
      <w:r>
        <w:t xml:space="preserve">He työstävät minua luita myöten.</w:t>
      </w:r>
    </w:p>
    <w:p>
      <w:r>
        <w:rPr>
          <w:b/>
        </w:rPr>
        <w:t xml:space="preserve">Esimerkki 7.1595</w:t>
      </w:r>
    </w:p>
    <w:p>
      <w:r>
        <w:t xml:space="preserve">Pidätkö vesiurheilusta?</w:t>
      </w:r>
    </w:p>
    <w:p>
      <w:r>
        <w:rPr>
          <w:b/>
        </w:rPr>
        <w:t xml:space="preserve">Tulos</w:t>
      </w:r>
    </w:p>
    <w:p>
      <w:r>
        <w:t xml:space="preserve">Surffaan.</w:t>
      </w:r>
    </w:p>
    <w:p>
      <w:r>
        <w:rPr>
          <w:b/>
        </w:rPr>
        <w:t xml:space="preserve">Esimerkki 7.1596</w:t>
      </w:r>
    </w:p>
    <w:p>
      <w:r>
        <w:t xml:space="preserve">Pidätkö kauhuelokuvista?</w:t>
      </w:r>
    </w:p>
    <w:p>
      <w:r>
        <w:rPr>
          <w:b/>
        </w:rPr>
        <w:t xml:space="preserve">Tulos</w:t>
      </w:r>
    </w:p>
    <w:p>
      <w:r>
        <w:t xml:space="preserve">Pidän vähemmän pelottavista elokuvista.</w:t>
      </w:r>
    </w:p>
    <w:p>
      <w:r>
        <w:rPr>
          <w:b/>
        </w:rPr>
        <w:t xml:space="preserve">Tulos</w:t>
      </w:r>
    </w:p>
    <w:p>
      <w:r>
        <w:t xml:space="preserve">Olen enemmän komedian ystävä.</w:t>
      </w:r>
    </w:p>
    <w:p>
      <w:r>
        <w:rPr>
          <w:b/>
        </w:rPr>
        <w:t xml:space="preserve">Tulos</w:t>
      </w:r>
    </w:p>
    <w:p>
      <w:r>
        <w:t xml:space="preserve">Vain jos ne eivät ole täynnä verta.</w:t>
      </w:r>
    </w:p>
    <w:p>
      <w:r>
        <w:rPr>
          <w:b/>
        </w:rPr>
        <w:t xml:space="preserve">Esimerkki 7.1597</w:t>
      </w:r>
    </w:p>
    <w:p>
      <w:r>
        <w:t xml:space="preserve">Oletko huomenna töissä?</w:t>
      </w:r>
    </w:p>
    <w:p>
      <w:r>
        <w:rPr>
          <w:b/>
        </w:rPr>
        <w:t xml:space="preserve">Tulos</w:t>
      </w:r>
    </w:p>
    <w:p>
      <w:r>
        <w:t xml:space="preserve">Minulla on huomenna vapaapäivä.</w:t>
      </w:r>
    </w:p>
    <w:p>
      <w:r>
        <w:rPr>
          <w:b/>
        </w:rPr>
        <w:t xml:space="preserve">Esimerkki 7.1598</w:t>
      </w:r>
    </w:p>
    <w:p>
      <w:r>
        <w:t xml:space="preserve">Onko sinulla suunnitelmia tälle illalle?</w:t>
      </w:r>
    </w:p>
    <w:p>
      <w:r>
        <w:rPr>
          <w:b/>
        </w:rPr>
        <w:t xml:space="preserve">Tulos</w:t>
      </w:r>
    </w:p>
    <w:p>
      <w:r>
        <w:t xml:space="preserve">Me lähdemme ulos!</w:t>
      </w:r>
    </w:p>
    <w:p>
      <w:r>
        <w:rPr>
          <w:b/>
        </w:rPr>
        <w:t xml:space="preserve">Esimerkki 7.1599</w:t>
      </w:r>
    </w:p>
    <w:p>
      <w:r>
        <w:t xml:space="preserve">Haluaisitko käydä museossa?</w:t>
      </w:r>
    </w:p>
    <w:p>
      <w:r>
        <w:rPr>
          <w:b/>
        </w:rPr>
        <w:t xml:space="preserve">Tulos</w:t>
      </w:r>
    </w:p>
    <w:p>
      <w:r>
        <w:t xml:space="preserve">Menen mieluummin kuuntelemaan musiikkia.</w:t>
      </w:r>
    </w:p>
    <w:p>
      <w:r>
        <w:rPr>
          <w:b/>
        </w:rPr>
        <w:t xml:space="preserve">Tulos</w:t>
      </w:r>
    </w:p>
    <w:p>
      <w:r>
        <w:t xml:space="preserve">Se olisi mielenkiintoista</w:t>
      </w:r>
    </w:p>
    <w:p>
      <w:r>
        <w:rPr>
          <w:b/>
        </w:rPr>
        <w:t xml:space="preserve">Esimerkki 7.1600</w:t>
      </w:r>
    </w:p>
    <w:p>
      <w:r>
        <w:t xml:space="preserve">Oliko sinulla intohimo trilleriromaaneihin?</w:t>
      </w:r>
    </w:p>
    <w:p>
      <w:r>
        <w:rPr>
          <w:b/>
        </w:rPr>
        <w:t xml:space="preserve">Tulos</w:t>
      </w:r>
    </w:p>
    <w:p>
      <w:r>
        <w:t xml:space="preserve">En ole koskaan pitänyt trillereistä.</w:t>
      </w:r>
    </w:p>
    <w:p>
      <w:r>
        <w:rPr>
          <w:b/>
        </w:rPr>
        <w:t xml:space="preserve">Tulos</w:t>
      </w:r>
    </w:p>
    <w:p>
      <w:r>
        <w:t xml:space="preserve">Kun juoni on myös hyvä.</w:t>
      </w:r>
    </w:p>
    <w:p>
      <w:r>
        <w:rPr>
          <w:b/>
        </w:rPr>
        <w:t xml:space="preserve">Esimerkki 7.1601</w:t>
      </w:r>
    </w:p>
    <w:p>
      <w:r>
        <w:t xml:space="preserve">Oletko urheilufani?</w:t>
      </w:r>
    </w:p>
    <w:p>
      <w:r>
        <w:rPr>
          <w:b/>
        </w:rPr>
        <w:t xml:space="preserve">Tulos</w:t>
      </w:r>
    </w:p>
    <w:p>
      <w:r>
        <w:t xml:space="preserve">Joitakin urheilulajeja olen</w:t>
      </w:r>
    </w:p>
    <w:p>
      <w:r>
        <w:rPr>
          <w:b/>
        </w:rPr>
        <w:t xml:space="preserve">Tulos</w:t>
      </w:r>
    </w:p>
    <w:p>
      <w:r>
        <w:t xml:space="preserve">Pidän enemmän hyvästä kirjasta.</w:t>
      </w:r>
    </w:p>
    <w:p>
      <w:r>
        <w:rPr>
          <w:b/>
        </w:rPr>
        <w:t xml:space="preserve">Esimerkki 7.1602</w:t>
      </w:r>
    </w:p>
    <w:p>
      <w:r>
        <w:t xml:space="preserve">Oletteko valmiita lukemaan tämän kirjan yhdessä?</w:t>
      </w:r>
    </w:p>
    <w:p>
      <w:r>
        <w:rPr>
          <w:b/>
        </w:rPr>
        <w:t xml:space="preserve">Tulos</w:t>
      </w:r>
    </w:p>
    <w:p>
      <w:r>
        <w:t xml:space="preserve">Kuulostaa vaikealta.</w:t>
      </w:r>
    </w:p>
    <w:p>
      <w:r>
        <w:rPr>
          <w:b/>
        </w:rPr>
        <w:t xml:space="preserve">Tulos</w:t>
      </w:r>
    </w:p>
    <w:p>
      <w:r>
        <w:t xml:space="preserve">Meidän pitäisi perustaa kirjakerho.</w:t>
      </w:r>
    </w:p>
    <w:p>
      <w:r>
        <w:rPr>
          <w:b/>
        </w:rPr>
        <w:t xml:space="preserve">Esimerkki 7.1603</w:t>
      </w:r>
    </w:p>
    <w:p>
      <w:r>
        <w:t xml:space="preserve">Pitääkö perheesi laskettelusta?</w:t>
      </w:r>
    </w:p>
    <w:p>
      <w:r>
        <w:rPr>
          <w:b/>
        </w:rPr>
        <w:t xml:space="preserve">Tulos</w:t>
      </w:r>
    </w:p>
    <w:p>
      <w:r>
        <w:t xml:space="preserve">Rakastamme laskettelua.</w:t>
      </w:r>
    </w:p>
    <w:p>
      <w:r>
        <w:rPr>
          <w:b/>
        </w:rPr>
        <w:t xml:space="preserve">Tulos</w:t>
      </w:r>
    </w:p>
    <w:p>
      <w:r>
        <w:t xml:space="preserve">He rakastavat sitä.</w:t>
      </w:r>
    </w:p>
    <w:p>
      <w:r>
        <w:rPr>
          <w:b/>
        </w:rPr>
        <w:t xml:space="preserve">Esimerkki 7.1604</w:t>
      </w:r>
    </w:p>
    <w:p>
      <w:r>
        <w:t xml:space="preserve">Oletko yrittänyt syödä terveellisemmin?</w:t>
      </w:r>
    </w:p>
    <w:p>
      <w:r>
        <w:rPr>
          <w:b/>
        </w:rPr>
        <w:t xml:space="preserve">Tulos</w:t>
      </w:r>
    </w:p>
    <w:p>
      <w:r>
        <w:t xml:space="preserve">Se on minulle päivittäinen käytäntö.</w:t>
      </w:r>
    </w:p>
    <w:p>
      <w:r>
        <w:rPr>
          <w:b/>
        </w:rPr>
        <w:t xml:space="preserve">Esimerkki 7.1605</w:t>
      </w:r>
    </w:p>
    <w:p>
      <w:r>
        <w:t xml:space="preserve">Nautitko työskentelystä tiimiympäristössä?</w:t>
      </w:r>
    </w:p>
    <w:p>
      <w:r>
        <w:rPr>
          <w:b/>
        </w:rPr>
        <w:t xml:space="preserve">Tulos</w:t>
      </w:r>
    </w:p>
    <w:p>
      <w:r>
        <w:t xml:space="preserve">Tiimityö on hauskempaa</w:t>
      </w:r>
    </w:p>
    <w:p>
      <w:r>
        <w:rPr>
          <w:b/>
        </w:rPr>
        <w:t xml:space="preserve">Esimerkki 7.1606</w:t>
      </w:r>
    </w:p>
    <w:p>
      <w:r>
        <w:t xml:space="preserve">Pitääkö sinun saada taulukko valmiiksi maanantaihin mennessä?</w:t>
      </w:r>
    </w:p>
    <w:p>
      <w:r>
        <w:rPr>
          <w:b/>
        </w:rPr>
        <w:t xml:space="preserve">Tulos</w:t>
      </w:r>
    </w:p>
    <w:p>
      <w:r>
        <w:t xml:space="preserve">Olen pyytänyt lisäaikaa</w:t>
      </w:r>
    </w:p>
    <w:p>
      <w:r>
        <w:rPr>
          <w:b/>
        </w:rPr>
        <w:t xml:space="preserve">Tulos</w:t>
      </w:r>
    </w:p>
    <w:p>
      <w:r>
        <w:t xml:space="preserve">Olen jo saanut taulukon valmiiksi.</w:t>
      </w:r>
    </w:p>
    <w:p>
      <w:r>
        <w:rPr>
          <w:b/>
        </w:rPr>
        <w:t xml:space="preserve">Esimerkki 7.1607</w:t>
      </w:r>
    </w:p>
    <w:p>
      <w:r>
        <w:t xml:space="preserve">Onko sinulla ollut</w:t>
      </w:r>
    </w:p>
    <w:p>
      <w:r>
        <w:rPr>
          <w:b/>
        </w:rPr>
        <w:t xml:space="preserve">Tulos</w:t>
      </w:r>
    </w:p>
    <w:p>
      <w:r>
        <w:t xml:space="preserve">ones?", "answer": "Doesn't everyone at some point?", "answer": "Eikö jokainen jossain vaiheessa?</w:t>
      </w:r>
    </w:p>
    <w:p>
      <w:r>
        <w:rPr>
          <w:b/>
        </w:rPr>
        <w:t xml:space="preserve">Tulos</w:t>
      </w:r>
    </w:p>
    <w:p>
      <w:r>
        <w:t xml:space="preserve">ones?", "Työskentelen puhelinkeskuksessa.</w:t>
      </w:r>
    </w:p>
    <w:p>
      <w:r>
        <w:rPr>
          <w:b/>
        </w:rPr>
        <w:t xml:space="preserve">Esimerkki 7.1608</w:t>
      </w:r>
    </w:p>
    <w:p>
      <w:r>
        <w:t xml:space="preserve">Oletko käynyt viljelijöiden markkinoilla?</w:t>
      </w:r>
    </w:p>
    <w:p>
      <w:r>
        <w:rPr>
          <w:b/>
        </w:rPr>
        <w:t xml:space="preserve">Tulos</w:t>
      </w:r>
    </w:p>
    <w:p>
      <w:r>
        <w:t xml:space="preserve">En ole niin kiinnostunut ruokajutuista.</w:t>
      </w:r>
    </w:p>
    <w:p>
      <w:r>
        <w:rPr>
          <w:b/>
        </w:rPr>
        <w:t xml:space="preserve">Esimerkki 7.1609</w:t>
      </w:r>
    </w:p>
    <w:p>
      <w:r>
        <w:t xml:space="preserve">Olisitko kiinnostunut syömään hampurilaiskuppilassa?</w:t>
      </w:r>
    </w:p>
    <w:p>
      <w:r>
        <w:rPr>
          <w:b/>
        </w:rPr>
        <w:t xml:space="preserve">Tulos</w:t>
      </w:r>
    </w:p>
    <w:p>
      <w:r>
        <w:t xml:space="preserve">Tuoreet hampurilaiset ovat herkullisia</w:t>
      </w:r>
    </w:p>
    <w:p>
      <w:r>
        <w:rPr>
          <w:b/>
        </w:rPr>
        <w:t xml:space="preserve">Tulos</w:t>
      </w:r>
    </w:p>
    <w:p>
      <w:r>
        <w:t xml:space="preserve">En pidä pikaruoasta tai hampurilaisista.</w:t>
      </w:r>
    </w:p>
    <w:p>
      <w:r>
        <w:rPr>
          <w:b/>
        </w:rPr>
        <w:t xml:space="preserve">Esimerkki 7.1610</w:t>
      </w:r>
    </w:p>
    <w:p>
      <w:r>
        <w:t xml:space="preserve">Eivätkö lapsesi tulleet tällä kertaa mukaasi?</w:t>
      </w:r>
    </w:p>
    <w:p>
      <w:r>
        <w:rPr>
          <w:b/>
        </w:rPr>
        <w:t xml:space="preserve">Tulos</w:t>
      </w:r>
    </w:p>
    <w:p>
      <w:r>
        <w:t xml:space="preserve">Heillä oli leikkitreffit.</w:t>
      </w:r>
    </w:p>
    <w:p>
      <w:r>
        <w:rPr>
          <w:b/>
        </w:rPr>
        <w:t xml:space="preserve">Tulos</w:t>
      </w:r>
    </w:p>
    <w:p>
      <w:r>
        <w:t xml:space="preserve">He kaikki tekevät omia juttujaan.</w:t>
      </w:r>
    </w:p>
    <w:p>
      <w:r>
        <w:rPr>
          <w:b/>
        </w:rPr>
        <w:t xml:space="preserve">Tulos</w:t>
      </w:r>
    </w:p>
    <w:p>
      <w:r>
        <w:t xml:space="preserve">Lapsemme ovat Phoenixissa.</w:t>
      </w:r>
    </w:p>
    <w:p>
      <w:r>
        <w:rPr>
          <w:b/>
        </w:rPr>
        <w:t xml:space="preserve">Esimerkki 7.1611</w:t>
      </w:r>
    </w:p>
    <w:p>
      <w:r>
        <w:t xml:space="preserve">Oletko lukenut Harry Potter -kirjat?</w:t>
      </w:r>
    </w:p>
    <w:p>
      <w:r>
        <w:rPr>
          <w:b/>
        </w:rPr>
        <w:t xml:space="preserve">Tulos</w:t>
      </w:r>
    </w:p>
    <w:p>
      <w:r>
        <w:t xml:space="preserve">Olen lukenut koko sarjan</w:t>
      </w:r>
    </w:p>
    <w:p>
      <w:r>
        <w:rPr>
          <w:b/>
        </w:rPr>
        <w:t xml:space="preserve">Tulos</w:t>
      </w:r>
    </w:p>
    <w:p>
      <w:r>
        <w:t xml:space="preserve">Äitini luki niitä minulle lapsena.</w:t>
      </w:r>
    </w:p>
    <w:p>
      <w:r>
        <w:rPr>
          <w:b/>
        </w:rPr>
        <w:t xml:space="preserve">Tulos</w:t>
      </w:r>
    </w:p>
    <w:p>
      <w:r>
        <w:t xml:space="preserve">En pidä lapsille suunnattujen kirjojen lukemisesta.</w:t>
      </w:r>
    </w:p>
    <w:p>
      <w:r>
        <w:rPr>
          <w:b/>
        </w:rPr>
        <w:t xml:space="preserve">Esimerkki 7.1612</w:t>
      </w:r>
    </w:p>
    <w:p>
      <w:r>
        <w:t xml:space="preserve">Oletko koskaan käynyt kalliokiipeilemässä?</w:t>
      </w:r>
    </w:p>
    <w:p>
      <w:r>
        <w:rPr>
          <w:b/>
        </w:rPr>
        <w:t xml:space="preserve">Tulos</w:t>
      </w:r>
    </w:p>
    <w:p>
      <w:r>
        <w:t xml:space="preserve">Minä kiipesin Mount Everestille.</w:t>
      </w:r>
    </w:p>
    <w:p>
      <w:r>
        <w:rPr>
          <w:b/>
        </w:rPr>
        <w:t xml:space="preserve">Tulos</w:t>
      </w:r>
    </w:p>
    <w:p>
      <w:r>
        <w:t xml:space="preserve">Pelkään korkeita paikkoja.</w:t>
      </w:r>
    </w:p>
    <w:p>
      <w:r>
        <w:rPr>
          <w:b/>
        </w:rPr>
        <w:t xml:space="preserve">Tulos</w:t>
      </w:r>
    </w:p>
    <w:p>
      <w:r>
        <w:t xml:space="preserve">En aio tehdä sitä</w:t>
      </w:r>
    </w:p>
    <w:p>
      <w:r>
        <w:rPr>
          <w:b/>
        </w:rPr>
        <w:t xml:space="preserve">Tulos</w:t>
      </w:r>
    </w:p>
    <w:p>
      <w:r>
        <w:t xml:space="preserve">Loukkasin polveni kiipeillessäni Oregonissa.</w:t>
      </w:r>
    </w:p>
    <w:p>
      <w:r>
        <w:rPr>
          <w:b/>
        </w:rPr>
        <w:t xml:space="preserve">Tulos</w:t>
      </w:r>
    </w:p>
    <w:p>
      <w:r>
        <w:t xml:space="preserve">Kiipesin kalliokiipeilyä viisi vuotta.</w:t>
      </w:r>
    </w:p>
    <w:p>
      <w:r>
        <w:rPr>
          <w:b/>
        </w:rPr>
        <w:t xml:space="preserve">Esimerkki 7.1613</w:t>
      </w:r>
    </w:p>
    <w:p>
      <w:r>
        <w:t xml:space="preserve">Tiedätkö, minne haluat muuttaa?</w:t>
      </w:r>
    </w:p>
    <w:p>
      <w:r>
        <w:rPr>
          <w:b/>
        </w:rPr>
        <w:t xml:space="preserve">Tulos</w:t>
      </w:r>
    </w:p>
    <w:p>
      <w:r>
        <w:t xml:space="preserve">Minulla on ajatus</w:t>
      </w:r>
    </w:p>
    <w:p>
      <w:r>
        <w:rPr>
          <w:b/>
        </w:rPr>
        <w:t xml:space="preserve">Esimerkki 7.1614</w:t>
      </w:r>
    </w:p>
    <w:p>
      <w:r>
        <w:t xml:space="preserve">Viihdytkö viikonloppuisin perheen kanssa?</w:t>
      </w:r>
    </w:p>
    <w:p>
      <w:r>
        <w:rPr>
          <w:b/>
        </w:rPr>
        <w:t xml:space="preserve">Tulos</w:t>
      </w:r>
    </w:p>
    <w:p>
      <w:r>
        <w:t xml:space="preserve">Kun he ovat kaupungissa.</w:t>
      </w:r>
    </w:p>
    <w:p>
      <w:r>
        <w:rPr>
          <w:b/>
        </w:rPr>
        <w:t xml:space="preserve">Tulos</w:t>
      </w:r>
    </w:p>
    <w:p>
      <w:r>
        <w:t xml:space="preserve">Se riippuu siitä, mitä teemme.</w:t>
      </w:r>
    </w:p>
    <w:p>
      <w:r>
        <w:rPr>
          <w:b/>
        </w:rPr>
        <w:t xml:space="preserve">Tulos</w:t>
      </w:r>
    </w:p>
    <w:p>
      <w:r>
        <w:t xml:space="preserve">On hauskaa hengailla lasten kanssa.</w:t>
      </w:r>
    </w:p>
    <w:p>
      <w:r>
        <w:rPr>
          <w:b/>
        </w:rPr>
        <w:t xml:space="preserve">Esimerkki 7.1615</w:t>
      </w:r>
    </w:p>
    <w:p>
      <w:r>
        <w:t xml:space="preserve">Oletko lukenut uuden Stephen Kingin?</w:t>
      </w:r>
    </w:p>
    <w:p>
      <w:r>
        <w:rPr>
          <w:b/>
        </w:rPr>
        <w:t xml:space="preserve">Tulos</w:t>
      </w:r>
    </w:p>
    <w:p>
      <w:r>
        <w:t xml:space="preserve">En ole kauhun ystävä.</w:t>
      </w:r>
    </w:p>
    <w:p>
      <w:r>
        <w:rPr>
          <w:b/>
        </w:rPr>
        <w:t xml:space="preserve">Tulos</w:t>
      </w:r>
    </w:p>
    <w:p>
      <w:r>
        <w:t xml:space="preserve">Minun on ollut tarkoitus.</w:t>
      </w:r>
    </w:p>
    <w:p>
      <w:r>
        <w:rPr>
          <w:b/>
        </w:rPr>
        <w:t xml:space="preserve">Esimerkki 7.1616</w:t>
      </w:r>
    </w:p>
    <w:p>
      <w:r>
        <w:t xml:space="preserve">Oletko ihmisten johtaja?</w:t>
      </w:r>
    </w:p>
    <w:p>
      <w:r>
        <w:rPr>
          <w:b/>
        </w:rPr>
        <w:t xml:space="preserve">Tulos</w:t>
      </w:r>
    </w:p>
    <w:p>
      <w:r>
        <w:t xml:space="preserve">Ohjaan kolmen hengen tiimiä.</w:t>
      </w:r>
    </w:p>
    <w:p>
      <w:r>
        <w:rPr>
          <w:b/>
        </w:rPr>
        <w:t xml:space="preserve">Tulos</w:t>
      </w:r>
    </w:p>
    <w:p>
      <w:r>
        <w:t xml:space="preserve">Olen vältellyt sitä jo vuosia.</w:t>
      </w:r>
    </w:p>
    <w:p>
      <w:r>
        <w:rPr>
          <w:b/>
        </w:rPr>
        <w:t xml:space="preserve">Tulos</w:t>
      </w:r>
    </w:p>
    <w:p>
      <w:r>
        <w:t xml:space="preserve">En ole koskaan johtanut ketään.</w:t>
      </w:r>
    </w:p>
    <w:p>
      <w:r>
        <w:rPr>
          <w:b/>
        </w:rPr>
        <w:t xml:space="preserve">Esimerkki 7.1617</w:t>
      </w:r>
    </w:p>
    <w:p>
      <w:r>
        <w:t xml:space="preserve">Soititko klarinettia lukiossa?</w:t>
      </w:r>
    </w:p>
    <w:p>
      <w:r>
        <w:rPr>
          <w:b/>
        </w:rPr>
        <w:t xml:space="preserve">Tulos</w:t>
      </w:r>
    </w:p>
    <w:p>
      <w:r>
        <w:t xml:space="preserve">Minä todellakin tein</w:t>
      </w:r>
    </w:p>
    <w:p>
      <w:r>
        <w:rPr>
          <w:b/>
        </w:rPr>
        <w:t xml:space="preserve">Esimerkki 7.1618</w:t>
      </w:r>
    </w:p>
    <w:p>
      <w:r>
        <w:t xml:space="preserve">Käyvätkö lapsenne Vancouverin kouluja?</w:t>
      </w:r>
    </w:p>
    <w:p>
      <w:r>
        <w:rPr>
          <w:b/>
        </w:rPr>
        <w:t xml:space="preserve">Tulos</w:t>
      </w:r>
    </w:p>
    <w:p>
      <w:r>
        <w:t xml:space="preserve">He ovat kotiopetuksessa.</w:t>
      </w:r>
    </w:p>
    <w:p>
      <w:r>
        <w:rPr>
          <w:b/>
        </w:rPr>
        <w:t xml:space="preserve">Tulos</w:t>
      </w:r>
    </w:p>
    <w:p>
      <w:r>
        <w:t xml:space="preserve">He ovat itse asiassa kotiopetuksessa.</w:t>
      </w:r>
    </w:p>
    <w:p>
      <w:r>
        <w:rPr>
          <w:b/>
        </w:rPr>
        <w:t xml:space="preserve">Tulos</w:t>
      </w:r>
    </w:p>
    <w:p>
      <w:r>
        <w:t xml:space="preserve">He käyvät yksityiskouluja.</w:t>
      </w:r>
    </w:p>
    <w:p>
      <w:r>
        <w:rPr>
          <w:b/>
        </w:rPr>
        <w:t xml:space="preserve">Tulos</w:t>
      </w:r>
    </w:p>
    <w:p>
      <w:r>
        <w:t xml:space="preserve">Asun Yhdistyneessä kuningaskunnassa.</w:t>
      </w:r>
    </w:p>
    <w:p>
      <w:r>
        <w:rPr>
          <w:b/>
        </w:rPr>
        <w:t xml:space="preserve">Tulos</w:t>
      </w:r>
    </w:p>
    <w:p>
      <w:r>
        <w:t xml:space="preserve">Asiassa ei oikeastaan ole valinnanvaraa.</w:t>
      </w:r>
    </w:p>
    <w:p>
      <w:r>
        <w:rPr>
          <w:b/>
        </w:rPr>
        <w:t xml:space="preserve">Esimerkki 7.1619</w:t>
      </w:r>
    </w:p>
    <w:p>
      <w:r>
        <w:t xml:space="preserve">Onko naapurusto hyvä?</w:t>
      </w:r>
    </w:p>
    <w:p>
      <w:r>
        <w:rPr>
          <w:b/>
        </w:rPr>
        <w:t xml:space="preserve">Tulos</w:t>
      </w:r>
    </w:p>
    <w:p>
      <w:r>
        <w:t xml:space="preserve">Se on erittäin arvostettu.</w:t>
      </w:r>
    </w:p>
    <w:p>
      <w:r>
        <w:rPr>
          <w:b/>
        </w:rPr>
        <w:t xml:space="preserve">Esimerkki 7.1620</w:t>
      </w:r>
    </w:p>
    <w:p>
      <w:r>
        <w:t xml:space="preserve">Oletko kyllästynyt työskentelemään täällä?</w:t>
      </w:r>
    </w:p>
    <w:p>
      <w:r>
        <w:rPr>
          <w:b/>
        </w:rPr>
        <w:t xml:space="preserve">Tulos</w:t>
      </w:r>
    </w:p>
    <w:p>
      <w:r>
        <w:t xml:space="preserve">Tunnen itseni edelleen energiseksi.</w:t>
      </w:r>
    </w:p>
    <w:p>
      <w:r>
        <w:rPr>
          <w:b/>
        </w:rPr>
        <w:t xml:space="preserve">Esimerkki 7.1621</w:t>
      </w:r>
    </w:p>
    <w:p>
      <w:r>
        <w:t xml:space="preserve">Pidätkö jostain kirjasarjasta?</w:t>
      </w:r>
    </w:p>
    <w:p>
      <w:r>
        <w:rPr>
          <w:b/>
        </w:rPr>
        <w:t xml:space="preserve">Tulos</w:t>
      </w:r>
    </w:p>
    <w:p>
      <w:r>
        <w:t xml:space="preserve">Harry Potter oli loistava.</w:t>
      </w:r>
    </w:p>
    <w:p>
      <w:r>
        <w:rPr>
          <w:b/>
        </w:rPr>
        <w:t xml:space="preserve">Tulos</w:t>
      </w:r>
    </w:p>
    <w:p>
      <w:r>
        <w:t xml:space="preserve">Vain jos kyseessä on rikossarja.</w:t>
      </w:r>
    </w:p>
    <w:p>
      <w:r>
        <w:rPr>
          <w:b/>
        </w:rPr>
        <w:t xml:space="preserve">Esimerkki 7.1622</w:t>
      </w:r>
    </w:p>
    <w:p>
      <w:r>
        <w:t xml:space="preserve">Onko sinulla tutkinto nykyistä työtäsi varten?</w:t>
      </w:r>
    </w:p>
    <w:p>
      <w:r>
        <w:rPr>
          <w:b/>
        </w:rPr>
        <w:t xml:space="preserve">Tulos</w:t>
      </w:r>
    </w:p>
    <w:p>
      <w:r>
        <w:t xml:space="preserve">Itse asiassa opiskelin arkkitehtuuria.</w:t>
      </w:r>
    </w:p>
    <w:p>
      <w:r>
        <w:rPr>
          <w:b/>
        </w:rPr>
        <w:t xml:space="preserve">Tulos</w:t>
      </w:r>
    </w:p>
    <w:p>
      <w:r>
        <w:t xml:space="preserve">Minun oli saatava maisterin tutkinto, jotta minua voitiin harkita.</w:t>
      </w:r>
    </w:p>
    <w:p>
      <w:r>
        <w:rPr>
          <w:b/>
        </w:rPr>
        <w:t xml:space="preserve">Esimerkki 7.1623</w:t>
      </w:r>
    </w:p>
    <w:p>
      <w:r>
        <w:t xml:space="preserve">Haluaisitko nähdä nähtävyyksiä?</w:t>
      </w:r>
    </w:p>
    <w:p>
      <w:r>
        <w:rPr>
          <w:b/>
        </w:rPr>
        <w:t xml:space="preserve">Tulos</w:t>
      </w:r>
    </w:p>
    <w:p>
      <w:r>
        <w:t xml:space="preserve">Menen mieluummin rauhalliselle lounaalle.</w:t>
      </w:r>
    </w:p>
    <w:p>
      <w:r>
        <w:rPr>
          <w:b/>
        </w:rPr>
        <w:t xml:space="preserve">Tulos</w:t>
      </w:r>
    </w:p>
    <w:p>
      <w:r>
        <w:t xml:space="preserve">Jos saan selkäni lopettamaan kipeytymisen.</w:t>
      </w:r>
    </w:p>
    <w:p>
      <w:r>
        <w:rPr>
          <w:b/>
        </w:rPr>
        <w:t xml:space="preserve">Tulos</w:t>
      </w:r>
    </w:p>
    <w:p>
      <w:r>
        <w:t xml:space="preserve">Haluaisin mielelläni</w:t>
      </w:r>
    </w:p>
    <w:p>
      <w:r>
        <w:rPr>
          <w:b/>
        </w:rPr>
        <w:t xml:space="preserve">Tulos</w:t>
      </w:r>
    </w:p>
    <w:p>
      <w:r>
        <w:t xml:space="preserve">Näytä minulle mitä tahansa!</w:t>
      </w:r>
    </w:p>
    <w:p>
      <w:r>
        <w:rPr>
          <w:b/>
        </w:rPr>
        <w:t xml:space="preserve">Esimerkki 7.1624</w:t>
      </w:r>
    </w:p>
    <w:p>
      <w:r>
        <w:t xml:space="preserve">Oletko kiinnostunut taiteesta?</w:t>
      </w:r>
    </w:p>
    <w:p>
      <w:r>
        <w:rPr>
          <w:b/>
        </w:rPr>
        <w:t xml:space="preserve">Tulos</w:t>
      </w:r>
    </w:p>
    <w:p>
      <w:r>
        <w:t xml:space="preserve">Ainoastaan moderni taide.</w:t>
      </w:r>
    </w:p>
    <w:p>
      <w:r>
        <w:rPr>
          <w:b/>
        </w:rPr>
        <w:t xml:space="preserve">Tulos</w:t>
      </w:r>
    </w:p>
    <w:p>
      <w:r>
        <w:t xml:space="preserve">Luovuus on minulle hyvin tärkeää.</w:t>
      </w:r>
    </w:p>
    <w:p>
      <w:r>
        <w:rPr>
          <w:b/>
        </w:rPr>
        <w:t xml:space="preserve">Tulos</w:t>
      </w:r>
    </w:p>
    <w:p>
      <w:r>
        <w:t xml:space="preserve">Taide on suurin nautintoni.</w:t>
      </w:r>
    </w:p>
    <w:p>
      <w:r>
        <w:rPr>
          <w:b/>
        </w:rPr>
        <w:t xml:space="preserve">Esimerkki 7.1625</w:t>
      </w:r>
    </w:p>
    <w:p>
      <w:r>
        <w:t xml:space="preserve">Pidätkö kaikista tuoreista raaka-aineista?</w:t>
      </w:r>
    </w:p>
    <w:p>
      <w:r>
        <w:rPr>
          <w:b/>
        </w:rPr>
        <w:t xml:space="preserve">Tulos</w:t>
      </w:r>
    </w:p>
    <w:p>
      <w:r>
        <w:t xml:space="preserve">Mitä tuoreempaa, sitä parempi.</w:t>
      </w:r>
    </w:p>
    <w:p>
      <w:r>
        <w:rPr>
          <w:b/>
        </w:rPr>
        <w:t xml:space="preserve">Tulos</w:t>
      </w:r>
    </w:p>
    <w:p>
      <w:r>
        <w:t xml:space="preserve">Ostan tuoretta ruokaa aina kun voin.</w:t>
      </w:r>
    </w:p>
    <w:p>
      <w:r>
        <w:rPr>
          <w:b/>
        </w:rPr>
        <w:t xml:space="preserve">Esimerkki 7.1626</w:t>
      </w:r>
    </w:p>
    <w:p>
      <w:r>
        <w:t xml:space="preserve">Oletko nähnyt koulun uuden kirjaston?</w:t>
      </w:r>
    </w:p>
    <w:p>
      <w:r>
        <w:rPr>
          <w:b/>
        </w:rPr>
        <w:t xml:space="preserve">Tulos</w:t>
      </w:r>
    </w:p>
    <w:p>
      <w:r>
        <w:t xml:space="preserve">en ole vielä ollut</w:t>
      </w:r>
    </w:p>
    <w:p>
      <w:r>
        <w:rPr>
          <w:b/>
        </w:rPr>
        <w:t xml:space="preserve">Tulos</w:t>
      </w:r>
    </w:p>
    <w:p>
      <w:r>
        <w:t xml:space="preserve">Tilaa on niin monelle kirjalle!</w:t>
      </w:r>
    </w:p>
    <w:p>
      <w:r>
        <w:rPr>
          <w:b/>
        </w:rPr>
        <w:t xml:space="preserve">Esimerkki 7.1627</w:t>
      </w:r>
    </w:p>
    <w:p>
      <w:r>
        <w:t xml:space="preserve">Pidätkö country-musiikista?</w:t>
      </w:r>
    </w:p>
    <w:p>
      <w:r>
        <w:rPr>
          <w:b/>
        </w:rPr>
        <w:t xml:space="preserve">Tulos</w:t>
      </w:r>
    </w:p>
    <w:p>
      <w:r>
        <w:t xml:space="preserve">Kunpa tuntisit minut paremmin kuin tunnetkaan.</w:t>
      </w:r>
    </w:p>
    <w:p>
      <w:r>
        <w:rPr>
          <w:b/>
        </w:rPr>
        <w:t xml:space="preserve">Tulos</w:t>
      </w:r>
    </w:p>
    <w:p>
      <w:r>
        <w:t xml:space="preserve">Kuuntelen sitä, jos se tulee radiosta.</w:t>
      </w:r>
    </w:p>
    <w:p>
      <w:r>
        <w:rPr>
          <w:b/>
        </w:rPr>
        <w:t xml:space="preserve">Tulos</w:t>
      </w:r>
    </w:p>
    <w:p>
      <w:r>
        <w:t xml:space="preserve">Rakastan Nashvillen äänimaailmaa.</w:t>
      </w:r>
    </w:p>
    <w:p>
      <w:r>
        <w:rPr>
          <w:b/>
        </w:rPr>
        <w:t xml:space="preserve">Esimerkki 7.1628</w:t>
      </w:r>
    </w:p>
    <w:p>
      <w:r>
        <w:t xml:space="preserve">Onko sinulla lapsia?</w:t>
      </w:r>
    </w:p>
    <w:p>
      <w:r>
        <w:rPr>
          <w:b/>
        </w:rPr>
        <w:t xml:space="preserve">Tulos</w:t>
      </w:r>
    </w:p>
    <w:p>
      <w:r>
        <w:t xml:space="preserve">Adoptoin pojan.</w:t>
      </w:r>
    </w:p>
    <w:p>
      <w:r>
        <w:rPr>
          <w:b/>
        </w:rPr>
        <w:t xml:space="preserve">Tulos</w:t>
      </w:r>
    </w:p>
    <w:p>
      <w:r>
        <w:t xml:space="preserve">Poikani on vuoden vanha.</w:t>
      </w:r>
    </w:p>
    <w:p>
      <w:r>
        <w:rPr>
          <w:b/>
        </w:rPr>
        <w:t xml:space="preserve">Esimerkki 7.1629</w:t>
      </w:r>
    </w:p>
    <w:p>
      <w:r>
        <w:t xml:space="preserve">Oletko työskennellyt yrityksessäsi pitkään?</w:t>
      </w:r>
    </w:p>
    <w:p>
      <w:r>
        <w:rPr>
          <w:b/>
        </w:rPr>
        <w:t xml:space="preserve">Tulos</w:t>
      </w:r>
    </w:p>
    <w:p>
      <w:r>
        <w:t xml:space="preserve">jo muutaman vuoden ajan</w:t>
      </w:r>
    </w:p>
    <w:p>
      <w:r>
        <w:rPr>
          <w:b/>
        </w:rPr>
        <w:t xml:space="preserve">Tulos</w:t>
      </w:r>
    </w:p>
    <w:p>
      <w:r>
        <w:t xml:space="preserve">Noin 5 vuotta.</w:t>
      </w:r>
    </w:p>
    <w:p>
      <w:r>
        <w:rPr>
          <w:b/>
        </w:rPr>
        <w:t xml:space="preserve">Tulos</w:t>
      </w:r>
    </w:p>
    <w:p>
      <w:r>
        <w:t xml:space="preserve">Olen ollut täällä yli kymmenen vuotta!</w:t>
      </w:r>
    </w:p>
    <w:p>
      <w:r>
        <w:rPr>
          <w:b/>
        </w:rPr>
        <w:t xml:space="preserve">Tulos</w:t>
      </w:r>
    </w:p>
    <w:p>
      <w:r>
        <w:t xml:space="preserve">Tämä on yhdeksästoista vuoteni.</w:t>
      </w:r>
    </w:p>
    <w:p>
      <w:r>
        <w:rPr>
          <w:b/>
        </w:rPr>
        <w:t xml:space="preserve">Esimerkki 7.1630</w:t>
      </w:r>
    </w:p>
    <w:p>
      <w:r>
        <w:t xml:space="preserve">Oletko lähdössä ennen ensi viikonloppua?</w:t>
      </w:r>
    </w:p>
    <w:p>
      <w:r>
        <w:rPr>
          <w:b/>
        </w:rPr>
        <w:t xml:space="preserve">Tulos</w:t>
      </w:r>
    </w:p>
    <w:p>
      <w:r>
        <w:t xml:space="preserve">Olen täällä vielä kaksi viikonloppua</w:t>
      </w:r>
    </w:p>
    <w:p>
      <w:r>
        <w:rPr>
          <w:b/>
        </w:rPr>
        <w:t xml:space="preserve">Tulos</w:t>
      </w:r>
    </w:p>
    <w:p>
      <w:r>
        <w:t xml:space="preserve">Olemme täällä muutaman viikon.</w:t>
      </w:r>
    </w:p>
    <w:p>
      <w:r>
        <w:rPr>
          <w:b/>
        </w:rPr>
        <w:t xml:space="preserve">Tulos</w:t>
      </w:r>
    </w:p>
    <w:p>
      <w:r>
        <w:t xml:space="preserve">Lähden keskiviikkona.</w:t>
      </w:r>
    </w:p>
    <w:p>
      <w:r>
        <w:rPr>
          <w:b/>
        </w:rPr>
        <w:t xml:space="preserve">Tulos</w:t>
      </w:r>
    </w:p>
    <w:p>
      <w:r>
        <w:t xml:space="preserve">Voin jäädä ensi viikonloppuun asti.</w:t>
      </w:r>
    </w:p>
    <w:p>
      <w:r>
        <w:rPr>
          <w:b/>
        </w:rPr>
        <w:t xml:space="preserve">Esimerkki 7.1631</w:t>
      </w:r>
    </w:p>
    <w:p>
      <w:r>
        <w:t xml:space="preserve">Haluatko tulla huomenna kahville?</w:t>
      </w:r>
    </w:p>
    <w:p>
      <w:r>
        <w:rPr>
          <w:b/>
        </w:rPr>
        <w:t xml:space="preserve">Tulos</w:t>
      </w:r>
    </w:p>
    <w:p>
      <w:r>
        <w:t xml:space="preserve">se olisi mukavaa</w:t>
      </w:r>
    </w:p>
    <w:p>
      <w:r>
        <w:rPr>
          <w:b/>
        </w:rPr>
        <w:t xml:space="preserve">Tulos</w:t>
      </w:r>
    </w:p>
    <w:p>
      <w:r>
        <w:t xml:space="preserve">Minulla on suunnitelmia huomiseksi.</w:t>
      </w:r>
    </w:p>
    <w:p>
      <w:r>
        <w:rPr>
          <w:b/>
        </w:rPr>
        <w:t xml:space="preserve">Esimerkki 7.1632</w:t>
      </w:r>
    </w:p>
    <w:p>
      <w:r>
        <w:t xml:space="preserve">Löysitkö taloni hyvin?</w:t>
      </w:r>
    </w:p>
    <w:p>
      <w:r>
        <w:rPr>
          <w:b/>
        </w:rPr>
        <w:t xml:space="preserve">Tulos</w:t>
      </w:r>
    </w:p>
    <w:p>
      <w:r>
        <w:t xml:space="preserve">GPS:n käytössä ei ollut ongelmia.</w:t>
      </w:r>
    </w:p>
    <w:p>
      <w:r>
        <w:rPr>
          <w:b/>
        </w:rPr>
        <w:t xml:space="preserve">Tulos</w:t>
      </w:r>
    </w:p>
    <w:p>
      <w:r>
        <w:t xml:space="preserve">Teidän talossanne on vaikea liikkua tässä suuressa kaupungissa.</w:t>
      </w:r>
    </w:p>
    <w:p>
      <w:r>
        <w:rPr>
          <w:b/>
        </w:rPr>
        <w:t xml:space="preserve">Esimerkki 7.1633</w:t>
      </w:r>
    </w:p>
    <w:p>
      <w:r>
        <w:t xml:space="preserve">Oletko kiinnostunut ulkoilma-aktiviteeteista?</w:t>
      </w:r>
    </w:p>
    <w:p>
      <w:r>
        <w:rPr>
          <w:b/>
        </w:rPr>
        <w:t xml:space="preserve">Tulos</w:t>
      </w:r>
    </w:p>
    <w:p>
      <w:r>
        <w:t xml:space="preserve">Vain jos sää on hyvä.</w:t>
      </w:r>
    </w:p>
    <w:p>
      <w:r>
        <w:rPr>
          <w:b/>
        </w:rPr>
        <w:t xml:space="preserve">Tulos</w:t>
      </w:r>
    </w:p>
    <w:p>
      <w:r>
        <w:t xml:space="preserve">Leikin mieluummin ulkona kuin sisällä.</w:t>
      </w:r>
    </w:p>
    <w:p>
      <w:r>
        <w:rPr>
          <w:b/>
        </w:rPr>
        <w:t xml:space="preserve">Tulos</w:t>
      </w:r>
    </w:p>
    <w:p>
      <w:r>
        <w:t xml:space="preserve">Olen golfaaja.</w:t>
      </w:r>
    </w:p>
    <w:p>
      <w:r>
        <w:rPr>
          <w:b/>
        </w:rPr>
        <w:t xml:space="preserve">Esimerkki 7.1634</w:t>
      </w:r>
    </w:p>
    <w:p>
      <w:r>
        <w:t xml:space="preserve">Pidätkö scifistä?</w:t>
      </w:r>
    </w:p>
    <w:p>
      <w:r>
        <w:rPr>
          <w:b/>
        </w:rPr>
        <w:t xml:space="preserve">Tulos</w:t>
      </w:r>
    </w:p>
    <w:p>
      <w:r>
        <w:t xml:space="preserve">Olen suuri scifi-fani.</w:t>
      </w:r>
    </w:p>
    <w:p>
      <w:r>
        <w:rPr>
          <w:b/>
        </w:rPr>
        <w:t xml:space="preserve">Tulos</w:t>
      </w:r>
    </w:p>
    <w:p>
      <w:r>
        <w:t xml:space="preserve">Varsinkin kun romaanit sijoittuvat avaruuteen.</w:t>
      </w:r>
    </w:p>
    <w:p>
      <w:r>
        <w:rPr>
          <w:b/>
        </w:rPr>
        <w:t xml:space="preserve">Tulos</w:t>
      </w:r>
    </w:p>
    <w:p>
      <w:r>
        <w:t xml:space="preserve">Kunpa voisin lukea enemmän Star Trekiä.</w:t>
      </w:r>
    </w:p>
    <w:p>
      <w:r>
        <w:rPr>
          <w:b/>
        </w:rPr>
        <w:t xml:space="preserve">Esimerkki 7.1635</w:t>
      </w:r>
    </w:p>
    <w:p>
      <w:r>
        <w:t xml:space="preserve">Onko työsi hyvin palkattua?</w:t>
      </w:r>
    </w:p>
    <w:p>
      <w:r>
        <w:rPr>
          <w:b/>
        </w:rPr>
        <w:t xml:space="preserve">Tulos</w:t>
      </w:r>
    </w:p>
    <w:p>
      <w:r>
        <w:t xml:space="preserve">Se kattaa vain välttämättömimmät asiat.</w:t>
      </w:r>
    </w:p>
    <w:p>
      <w:r>
        <w:rPr>
          <w:b/>
        </w:rPr>
        <w:t xml:space="preserve">Tulos</w:t>
      </w:r>
    </w:p>
    <w:p>
      <w:r>
        <w:t xml:space="preserve">On parempi maksaa</w:t>
      </w:r>
    </w:p>
    <w:p>
      <w:r>
        <w:rPr>
          <w:b/>
        </w:rPr>
        <w:t xml:space="preserve">Esimerkki 7.1636</w:t>
      </w:r>
    </w:p>
    <w:p>
      <w:r>
        <w:t xml:space="preserve">Etkö pidä pomostasi?</w:t>
      </w:r>
    </w:p>
    <w:p>
      <w:r>
        <w:rPr>
          <w:b/>
        </w:rPr>
        <w:t xml:space="preserve">Tulos</w:t>
      </w:r>
    </w:p>
    <w:p>
      <w:r>
        <w:t xml:space="preserve">ne ovat kunnossa</w:t>
      </w:r>
    </w:p>
    <w:p>
      <w:r>
        <w:rPr>
          <w:b/>
        </w:rPr>
        <w:t xml:space="preserve">Tulos</w:t>
      </w:r>
    </w:p>
    <w:p>
      <w:r>
        <w:t xml:space="preserve">Se riippuu siitä, millä tuulella hän on.</w:t>
      </w:r>
    </w:p>
    <w:p>
      <w:r>
        <w:rPr>
          <w:b/>
        </w:rPr>
        <w:t xml:space="preserve">Tulos</w:t>
      </w:r>
    </w:p>
    <w:p>
      <w:r>
        <w:t xml:space="preserve">Rakastan pomoani.</w:t>
      </w:r>
    </w:p>
    <w:p>
      <w:r>
        <w:rPr>
          <w:b/>
        </w:rPr>
        <w:t xml:space="preserve">Tulos</w:t>
      </w:r>
    </w:p>
    <w:p>
      <w:r>
        <w:t xml:space="preserve">Pomoni on hyvä ystävä.</w:t>
      </w:r>
    </w:p>
    <w:p>
      <w:r>
        <w:rPr>
          <w:b/>
        </w:rPr>
        <w:t xml:space="preserve">Tulos</w:t>
      </w:r>
    </w:p>
    <w:p>
      <w:r>
        <w:t xml:space="preserve">Hänkään ei pidä minusta.</w:t>
      </w:r>
    </w:p>
    <w:p>
      <w:r>
        <w:rPr>
          <w:b/>
        </w:rPr>
        <w:t xml:space="preserve">Tulos</w:t>
      </w:r>
    </w:p>
    <w:p>
      <w:r>
        <w:t xml:space="preserve">Hän on niin ilkeä minulle.</w:t>
      </w:r>
    </w:p>
    <w:p>
      <w:r>
        <w:rPr>
          <w:b/>
        </w:rPr>
        <w:t xml:space="preserve">Esimerkki 7.1637</w:t>
      </w:r>
    </w:p>
    <w:p>
      <w:r>
        <w:t xml:space="preserve">Kuunteletko yhä mielelläsi bluesia?</w:t>
      </w:r>
    </w:p>
    <w:p>
      <w:r>
        <w:rPr>
          <w:b/>
        </w:rPr>
        <w:t xml:space="preserve">Tulos</w:t>
      </w:r>
    </w:p>
    <w:p>
      <w:r>
        <w:t xml:space="preserve">Siitä on vuosia, kun olen kuunnellut yhtään.</w:t>
      </w:r>
    </w:p>
    <w:p>
      <w:r>
        <w:rPr>
          <w:b/>
        </w:rPr>
        <w:t xml:space="preserve">Esimerkki 7.1638</w:t>
      </w:r>
    </w:p>
    <w:p>
      <w:r>
        <w:t xml:space="preserve">Onko sinulla suunnitelmia tälle viikonlopulle?</w:t>
      </w:r>
    </w:p>
    <w:p>
      <w:r>
        <w:rPr>
          <w:b/>
        </w:rPr>
        <w:t xml:space="preserve">Tulos</w:t>
      </w:r>
    </w:p>
    <w:p>
      <w:r>
        <w:t xml:space="preserve">Minulla on suunniteltu matka tyttöystäväni kanssa.</w:t>
      </w:r>
    </w:p>
    <w:p>
      <w:r>
        <w:rPr>
          <w:b/>
        </w:rPr>
        <w:t xml:space="preserve">Tulos</w:t>
      </w:r>
    </w:p>
    <w:p>
      <w:r>
        <w:t xml:space="preserve">Olen varattu heti.</w:t>
      </w:r>
    </w:p>
    <w:p>
      <w:r>
        <w:rPr>
          <w:b/>
        </w:rPr>
        <w:t xml:space="preserve">Tulos</w:t>
      </w:r>
    </w:p>
    <w:p>
      <w:r>
        <w:t xml:space="preserve">Me lähdemme ulos.</w:t>
      </w:r>
    </w:p>
    <w:p>
      <w:r>
        <w:rPr>
          <w:b/>
        </w:rPr>
        <w:t xml:space="preserve">Tulos</w:t>
      </w:r>
    </w:p>
    <w:p>
      <w:r>
        <w:t xml:space="preserve">Aion viettää aikaa perheen kanssa.</w:t>
      </w:r>
    </w:p>
    <w:p>
      <w:r>
        <w:rPr>
          <w:b/>
        </w:rPr>
        <w:t xml:space="preserve">Tulos</w:t>
      </w:r>
    </w:p>
    <w:p>
      <w:r>
        <w:t xml:space="preserve">Minulla on tärkeät treffit.</w:t>
      </w:r>
    </w:p>
    <w:p>
      <w:r>
        <w:rPr>
          <w:b/>
        </w:rPr>
        <w:t xml:space="preserve">Esimerkki 7.1639</w:t>
      </w:r>
    </w:p>
    <w:p>
      <w:r>
        <w:t xml:space="preserve">Oletko käynyt taidemuseossa?</w:t>
      </w:r>
    </w:p>
    <w:p>
      <w:r>
        <w:rPr>
          <w:b/>
        </w:rPr>
        <w:t xml:space="preserve">Tulos</w:t>
      </w:r>
    </w:p>
    <w:p>
      <w:r>
        <w:t xml:space="preserve">Kävin yhdessä viime viikolla.</w:t>
      </w:r>
    </w:p>
    <w:p>
      <w:r>
        <w:rPr>
          <w:b/>
        </w:rPr>
        <w:t xml:space="preserve">Tulos</w:t>
      </w:r>
    </w:p>
    <w:p>
      <w:r>
        <w:t xml:space="preserve">Mistä lähtien täällä on ollut taidemuseo?</w:t>
      </w:r>
    </w:p>
    <w:p>
      <w:r>
        <w:rPr>
          <w:b/>
        </w:rPr>
        <w:t xml:space="preserve">Esimerkki 7.1640</w:t>
      </w:r>
    </w:p>
    <w:p>
      <w:r>
        <w:t xml:space="preserve">Pidätkö taiteesta?</w:t>
      </w:r>
    </w:p>
    <w:p>
      <w:r>
        <w:rPr>
          <w:b/>
        </w:rPr>
        <w:t xml:space="preserve">Tulos</w:t>
      </w:r>
    </w:p>
    <w:p>
      <w:r>
        <w:t xml:space="preserve">Käyn gallerian avajaisissa joka kuukauden ensimmäinen perjantai.</w:t>
      </w:r>
    </w:p>
    <w:p>
      <w:r>
        <w:rPr>
          <w:b/>
        </w:rPr>
        <w:t xml:space="preserve">Tulos</w:t>
      </w:r>
    </w:p>
    <w:p>
      <w:r>
        <w:t xml:space="preserve">Saan siitä paljon inspiraatiota.</w:t>
      </w:r>
    </w:p>
    <w:p>
      <w:r>
        <w:rPr>
          <w:b/>
        </w:rPr>
        <w:t xml:space="preserve">Tulos</w:t>
      </w:r>
    </w:p>
    <w:p>
      <w:r>
        <w:t xml:space="preserve">En koskaan löydä yhteyttä taiteeseen.</w:t>
      </w:r>
    </w:p>
    <w:p>
      <w:r>
        <w:rPr>
          <w:b/>
        </w:rPr>
        <w:t xml:space="preserve">Tulos</w:t>
      </w:r>
    </w:p>
    <w:p>
      <w:r>
        <w:t xml:space="preserve">Nykyaikainen taide on todella hienoa.</w:t>
      </w:r>
    </w:p>
    <w:p>
      <w:r>
        <w:rPr>
          <w:b/>
        </w:rPr>
        <w:t xml:space="preserve">Esimerkki 7.1641</w:t>
      </w:r>
    </w:p>
    <w:p>
      <w:r>
        <w:t xml:space="preserve">Joudutko viemään paljon töitä kotiin?</w:t>
      </w:r>
    </w:p>
    <w:p>
      <w:r>
        <w:rPr>
          <w:b/>
        </w:rPr>
        <w:t xml:space="preserve">Tulos</w:t>
      </w:r>
    </w:p>
    <w:p>
      <w:r>
        <w:t xml:space="preserve">En koskaan vie töitä kotiin.</w:t>
      </w:r>
    </w:p>
    <w:p>
      <w:r>
        <w:rPr>
          <w:b/>
        </w:rPr>
        <w:t xml:space="preserve">Tulos</w:t>
      </w:r>
    </w:p>
    <w:p>
      <w:r>
        <w:t xml:space="preserve">Teen töitä koko yön.</w:t>
      </w:r>
    </w:p>
    <w:p>
      <w:r>
        <w:rPr>
          <w:b/>
        </w:rPr>
        <w:t xml:space="preserve">Esimerkki 7.1642</w:t>
      </w:r>
    </w:p>
    <w:p>
      <w:r>
        <w:t xml:space="preserve">Katsotko paljon romanttisia elokuvia?</w:t>
      </w:r>
    </w:p>
    <w:p>
      <w:r>
        <w:rPr>
          <w:b/>
        </w:rPr>
        <w:t xml:space="preserve">Tulos</w:t>
      </w:r>
    </w:p>
    <w:p>
      <w:r>
        <w:t xml:space="preserve">Olen ihastunut rakkaustarinaan.</w:t>
      </w:r>
    </w:p>
    <w:p>
      <w:r>
        <w:rPr>
          <w:b/>
        </w:rPr>
        <w:t xml:space="preserve">Tulos</w:t>
      </w:r>
    </w:p>
    <w:p>
      <w:r>
        <w:t xml:space="preserve">Pidän enemmän toiminnasta tai komediasta</w:t>
      </w:r>
    </w:p>
    <w:p>
      <w:r>
        <w:rPr>
          <w:b/>
        </w:rPr>
        <w:t xml:space="preserve">Esimerkki 7.1643</w:t>
      </w:r>
    </w:p>
    <w:p>
      <w:r>
        <w:t xml:space="preserve">Oletko klassikoiden ystävä?</w:t>
      </w:r>
    </w:p>
    <w:p>
      <w:r>
        <w:rPr>
          <w:b/>
        </w:rPr>
        <w:t xml:space="preserve">Tulos</w:t>
      </w:r>
    </w:p>
    <w:p>
      <w:r>
        <w:t xml:space="preserve">Hyllyni ovat täynnä klassikoita.</w:t>
      </w:r>
    </w:p>
    <w:p>
      <w:r>
        <w:rPr>
          <w:b/>
        </w:rPr>
        <w:t xml:space="preserve">Esimerkki 7.1644</w:t>
      </w:r>
    </w:p>
    <w:p>
      <w:r>
        <w:t xml:space="preserve">Oletko uusi kaupungissa?</w:t>
      </w:r>
    </w:p>
    <w:p>
      <w:r>
        <w:rPr>
          <w:b/>
        </w:rPr>
        <w:t xml:space="preserve">Tulos</w:t>
      </w:r>
    </w:p>
    <w:p>
      <w:r>
        <w:t xml:space="preserve">Asuin toisella alueella.</w:t>
      </w:r>
    </w:p>
    <w:p>
      <w:r>
        <w:rPr>
          <w:b/>
        </w:rPr>
        <w:t xml:space="preserve">Tulos</w:t>
      </w:r>
    </w:p>
    <w:p>
      <w:r>
        <w:t xml:space="preserve">Olen vasta muuttanut tänne.</w:t>
      </w:r>
    </w:p>
    <w:p>
      <w:r>
        <w:rPr>
          <w:b/>
        </w:rPr>
        <w:t xml:space="preserve">Tulos</w:t>
      </w:r>
    </w:p>
    <w:p>
      <w:r>
        <w:t xml:space="preserve">Olen ollut täällä nyt muutaman vuoden.</w:t>
      </w:r>
    </w:p>
    <w:p>
      <w:r>
        <w:rPr>
          <w:b/>
        </w:rPr>
        <w:t xml:space="preserve">Esimerkki 7.1645</w:t>
      </w:r>
    </w:p>
    <w:p>
      <w:r>
        <w:t xml:space="preserve">Onko totta, että menitte naimisiin viime vuonna?</w:t>
      </w:r>
    </w:p>
    <w:p>
      <w:r>
        <w:rPr>
          <w:b/>
        </w:rPr>
        <w:t xml:space="preserve">Tulos</w:t>
      </w:r>
    </w:p>
    <w:p>
      <w:r>
        <w:t xml:space="preserve">Ensi kuussa on hääpäiväni!</w:t>
      </w:r>
    </w:p>
    <w:p>
      <w:r>
        <w:rPr>
          <w:b/>
        </w:rPr>
        <w:t xml:space="preserve">Tulos</w:t>
      </w:r>
    </w:p>
    <w:p>
      <w:r>
        <w:t xml:space="preserve">Olemme edelleen kihloissa.</w:t>
      </w:r>
    </w:p>
    <w:p>
      <w:r>
        <w:rPr>
          <w:b/>
        </w:rPr>
        <w:t xml:space="preserve">Esimerkki 7.1646</w:t>
      </w:r>
    </w:p>
    <w:p>
      <w:r>
        <w:t xml:space="preserve">Haluaisitko lähteä huomenna pubiin?</w:t>
      </w:r>
    </w:p>
    <w:p>
      <w:r>
        <w:rPr>
          <w:b/>
        </w:rPr>
        <w:t xml:space="preserve">Tulos</w:t>
      </w:r>
    </w:p>
    <w:p>
      <w:r>
        <w:t xml:space="preserve">Rakastan paikallisia juottoloita!</w:t>
      </w:r>
    </w:p>
    <w:p>
      <w:r>
        <w:rPr>
          <w:b/>
        </w:rPr>
        <w:t xml:space="preserve">Tulos</w:t>
      </w:r>
    </w:p>
    <w:p>
      <w:r>
        <w:t xml:space="preserve">Pubissa käyminen voisi olla jännittävää.</w:t>
      </w:r>
    </w:p>
    <w:p>
      <w:r>
        <w:rPr>
          <w:b/>
        </w:rPr>
        <w:t xml:space="preserve">Esimerkki 7.1647</w:t>
      </w:r>
    </w:p>
    <w:p>
      <w:r>
        <w:t xml:space="preserve">Onko sinulla kokemusta tästä tehtävästä?</w:t>
      </w:r>
    </w:p>
    <w:p>
      <w:r>
        <w:rPr>
          <w:b/>
        </w:rPr>
        <w:t xml:space="preserve">Tulos</w:t>
      </w:r>
    </w:p>
    <w:p>
      <w:r>
        <w:t xml:space="preserve">En ole koskaan ennen tehnyt sitä, mutta voin oppia.</w:t>
      </w:r>
    </w:p>
    <w:p>
      <w:r>
        <w:rPr>
          <w:b/>
        </w:rPr>
        <w:t xml:space="preserve">Tulos</w:t>
      </w:r>
    </w:p>
    <w:p>
      <w:r>
        <w:t xml:space="preserve">Olen tehnyt sitä koko ikäni.</w:t>
      </w:r>
    </w:p>
    <w:p>
      <w:r>
        <w:rPr>
          <w:b/>
        </w:rPr>
        <w:t xml:space="preserve">Tulos</w:t>
      </w:r>
    </w:p>
    <w:p>
      <w:r>
        <w:t xml:space="preserve">Minulla on aika paljon</w:t>
      </w:r>
    </w:p>
    <w:p>
      <w:r>
        <w:rPr>
          <w:b/>
        </w:rPr>
        <w:t xml:space="preserve">Esimerkki 7.1648</w:t>
      </w:r>
    </w:p>
    <w:p>
      <w:r>
        <w:t xml:space="preserve">Jäivätkö vanhempasi lapsuudenkotiinne?</w:t>
      </w:r>
    </w:p>
    <w:p>
      <w:r>
        <w:rPr>
          <w:b/>
        </w:rPr>
        <w:t xml:space="preserve">Tulos</w:t>
      </w:r>
    </w:p>
    <w:p>
      <w:r>
        <w:t xml:space="preserve">He muuttivat Floridaan.</w:t>
      </w:r>
    </w:p>
    <w:p>
      <w:r>
        <w:rPr>
          <w:b/>
        </w:rPr>
        <w:t xml:space="preserve">Tulos</w:t>
      </w:r>
    </w:p>
    <w:p>
      <w:r>
        <w:t xml:space="preserve">He muuttivat pois vuosia sitten.</w:t>
      </w:r>
    </w:p>
    <w:p>
      <w:r>
        <w:rPr>
          <w:b/>
        </w:rPr>
        <w:t xml:space="preserve">Tulos</w:t>
      </w:r>
    </w:p>
    <w:p>
      <w:r>
        <w:t xml:space="preserve">he muuttivat jokin aika sitten</w:t>
      </w:r>
    </w:p>
    <w:p>
      <w:r>
        <w:rPr>
          <w:b/>
        </w:rPr>
        <w:t xml:space="preserve">Tulos</w:t>
      </w:r>
    </w:p>
    <w:p>
      <w:r>
        <w:t xml:space="preserve">He etsivät nyt uutta paikkaa.</w:t>
      </w:r>
    </w:p>
    <w:p>
      <w:r>
        <w:rPr>
          <w:b/>
        </w:rPr>
        <w:t xml:space="preserve">Tulos</w:t>
      </w:r>
    </w:p>
    <w:p>
      <w:r>
        <w:t xml:space="preserve">He muuttivat 2 vuotta sitten.</w:t>
      </w:r>
    </w:p>
    <w:p>
      <w:r>
        <w:rPr>
          <w:b/>
        </w:rPr>
        <w:t xml:space="preserve">Tulos</w:t>
      </w:r>
    </w:p>
    <w:p>
      <w:r>
        <w:t xml:space="preserve">He ostivat talon Floridasta ja muuttivat sinne.</w:t>
      </w:r>
    </w:p>
    <w:p>
      <w:r>
        <w:rPr>
          <w:b/>
        </w:rPr>
        <w:t xml:space="preserve">Esimerkki 7.1649</w:t>
      </w:r>
    </w:p>
    <w:p>
      <w:r>
        <w:t xml:space="preserve">Menossa kotiin?</w:t>
      </w:r>
    </w:p>
    <w:p>
      <w:r>
        <w:rPr>
          <w:b/>
        </w:rPr>
        <w:t xml:space="preserve">Tulos</w:t>
      </w:r>
    </w:p>
    <w:p>
      <w:r>
        <w:t xml:space="preserve">Se on ainoa paikka, jonne voi mennä näin pitkän päivän jälkeen.</w:t>
      </w:r>
    </w:p>
    <w:p>
      <w:r>
        <w:rPr>
          <w:b/>
        </w:rPr>
        <w:t xml:space="preserve">Tulos</w:t>
      </w:r>
    </w:p>
    <w:p>
      <w:r>
        <w:t xml:space="preserve">Pysähdyn ostamaan ruokatarvikkeita matkalla.</w:t>
      </w:r>
    </w:p>
    <w:p>
      <w:r>
        <w:rPr>
          <w:b/>
        </w:rPr>
        <w:t xml:space="preserve">Esimerkki 7.1650</w:t>
      </w:r>
    </w:p>
    <w:p>
      <w:r>
        <w:t xml:space="preserve">Teetkö kirjanpitotehtäviä, kuten taulukkolaskentaa?</w:t>
      </w:r>
    </w:p>
    <w:p>
      <w:r>
        <w:rPr>
          <w:b/>
        </w:rPr>
        <w:t xml:space="preserve">Tulos</w:t>
      </w:r>
    </w:p>
    <w:p>
      <w:r>
        <w:t xml:space="preserve">Vältän kirjanpitotehtäviä, koska minua ei ole koulutettu taulukkolaskentaan.</w:t>
      </w:r>
    </w:p>
    <w:p>
      <w:r>
        <w:rPr>
          <w:b/>
        </w:rPr>
        <w:t xml:space="preserve">Tulos</w:t>
      </w:r>
    </w:p>
    <w:p>
      <w:r>
        <w:t xml:space="preserve">En työskentele toimistossa.</w:t>
      </w:r>
    </w:p>
    <w:p>
      <w:r>
        <w:rPr>
          <w:b/>
        </w:rPr>
        <w:t xml:space="preserve">Esimerkki 7.1651</w:t>
      </w:r>
    </w:p>
    <w:p>
      <w:r>
        <w:t xml:space="preserve">Oletko hiljattain muuttanut tälle alueelle?</w:t>
      </w:r>
    </w:p>
    <w:p>
      <w:r>
        <w:rPr>
          <w:b/>
        </w:rPr>
        <w:t xml:space="preserve">Tulos</w:t>
      </w:r>
    </w:p>
    <w:p>
      <w:r>
        <w:t xml:space="preserve">Olen hyvin tuore.</w:t>
      </w:r>
    </w:p>
    <w:p>
      <w:r>
        <w:rPr>
          <w:b/>
        </w:rPr>
        <w:t xml:space="preserve">Tulos</w:t>
      </w:r>
    </w:p>
    <w:p>
      <w:r>
        <w:t xml:space="preserve">Olen ollut täällä puoli vuotta.</w:t>
      </w:r>
    </w:p>
    <w:p>
      <w:r>
        <w:rPr>
          <w:b/>
        </w:rPr>
        <w:t xml:space="preserve">Tulos</w:t>
      </w:r>
    </w:p>
    <w:p>
      <w:r>
        <w:t xml:space="preserve">Saavuimme aivan hiljattain.</w:t>
      </w:r>
    </w:p>
    <w:p>
      <w:r>
        <w:rPr>
          <w:b/>
        </w:rPr>
        <w:t xml:space="preserve">Tulos</w:t>
      </w:r>
    </w:p>
    <w:p>
      <w:r>
        <w:t xml:space="preserve">Olen ollut täällä kuukauden</w:t>
      </w:r>
    </w:p>
    <w:p>
      <w:r>
        <w:rPr>
          <w:b/>
        </w:rPr>
        <w:t xml:space="preserve">Esimerkki 7.1652</w:t>
      </w:r>
    </w:p>
    <w:p>
      <w:r>
        <w:t xml:space="preserve">Haluatko kokeilla jotain uutta?</w:t>
      </w:r>
    </w:p>
    <w:p>
      <w:r>
        <w:rPr>
          <w:b/>
        </w:rPr>
        <w:t xml:space="preserve">Tulos</w:t>
      </w:r>
    </w:p>
    <w:p>
      <w:r>
        <w:t xml:space="preserve">Minusta tuntuu, että olen joutunut rutiiniin.</w:t>
      </w:r>
    </w:p>
    <w:p>
      <w:r>
        <w:rPr>
          <w:b/>
        </w:rPr>
        <w:t xml:space="preserve">Tulos</w:t>
      </w:r>
    </w:p>
    <w:p>
      <w:r>
        <w:t xml:space="preserve">Olen kyllästynyt samaan asiaan koko ajan.</w:t>
      </w:r>
    </w:p>
    <w:p>
      <w:r>
        <w:rPr>
          <w:b/>
        </w:rPr>
        <w:t xml:space="preserve">Tulos</w:t>
      </w:r>
    </w:p>
    <w:p>
      <w:r>
        <w:t xml:space="preserve">Kokeilen mitä tahansa.</w:t>
      </w:r>
    </w:p>
    <w:p>
      <w:r>
        <w:rPr>
          <w:b/>
        </w:rPr>
        <w:t xml:space="preserve">Esimerkki 7.1653</w:t>
      </w:r>
    </w:p>
    <w:p>
      <w:r>
        <w:t xml:space="preserve">Oliko matka kunnossa?</w:t>
      </w:r>
    </w:p>
    <w:p>
      <w:r>
        <w:rPr>
          <w:b/>
        </w:rPr>
        <w:t xml:space="preserve">Tulos</w:t>
      </w:r>
    </w:p>
    <w:p>
      <w:r>
        <w:t xml:space="preserve">Se tuntui tavallista nopeammalta.</w:t>
      </w:r>
    </w:p>
    <w:p>
      <w:r>
        <w:rPr>
          <w:b/>
        </w:rPr>
        <w:t xml:space="preserve">Tulos</w:t>
      </w:r>
    </w:p>
    <w:p>
      <w:r>
        <w:t xml:space="preserve">Se oli tavallista uuvuttavampaa.</w:t>
      </w:r>
    </w:p>
    <w:p>
      <w:r>
        <w:rPr>
          <w:b/>
        </w:rPr>
        <w:t xml:space="preserve">Tulos</w:t>
      </w:r>
    </w:p>
    <w:p>
      <w:r>
        <w:t xml:space="preserve">Ainakin pääsin takaisin elävänä!</w:t>
      </w:r>
    </w:p>
    <w:p>
      <w:r>
        <w:rPr>
          <w:b/>
        </w:rPr>
        <w:t xml:space="preserve">Esimerkki 7.1654</w:t>
      </w:r>
    </w:p>
    <w:p>
      <w:r>
        <w:t xml:space="preserve">Onko sinulla vaihtovaatteita?</w:t>
      </w:r>
    </w:p>
    <w:p>
      <w:r>
        <w:rPr>
          <w:b/>
        </w:rPr>
        <w:t xml:space="preserve">Tulos</w:t>
      </w:r>
    </w:p>
    <w:p>
      <w:r>
        <w:t xml:space="preserve">Minun on mentävä ostoksille.</w:t>
      </w:r>
    </w:p>
    <w:p>
      <w:r>
        <w:rPr>
          <w:b/>
        </w:rPr>
        <w:t xml:space="preserve">Tulos</w:t>
      </w:r>
    </w:p>
    <w:p>
      <w:r>
        <w:t xml:space="preserve">Toin niitä laukussani.</w:t>
      </w:r>
    </w:p>
    <w:p>
      <w:r>
        <w:rPr>
          <w:b/>
        </w:rPr>
        <w:t xml:space="preserve">Esimerkki 7.1655</w:t>
      </w:r>
    </w:p>
    <w:p>
      <w:r>
        <w:t xml:space="preserve">Jos päätät ottaa tämän uuden työn vastaan, voisitko harkita ylennystä?</w:t>
      </w:r>
    </w:p>
    <w:p>
      <w:r>
        <w:rPr>
          <w:b/>
        </w:rPr>
        <w:t xml:space="preserve">Tulos</w:t>
      </w:r>
    </w:p>
    <w:p>
      <w:r>
        <w:t xml:space="preserve">Rahat ovat siellä.</w:t>
      </w:r>
    </w:p>
    <w:p>
      <w:r>
        <w:rPr>
          <w:b/>
        </w:rPr>
        <w:t xml:space="preserve">Tulos</w:t>
      </w:r>
    </w:p>
    <w:p>
      <w:r>
        <w:t xml:space="preserve">Mielestäni se olisi</w:t>
      </w:r>
    </w:p>
    <w:p>
      <w:r>
        <w:rPr>
          <w:b/>
        </w:rPr>
        <w:t xml:space="preserve">Tulos</w:t>
      </w:r>
    </w:p>
    <w:p>
      <w:r>
        <w:t xml:space="preserve">Tämä on se vaikutelma, joka minulla on.</w:t>
      </w:r>
    </w:p>
    <w:p>
      <w:r>
        <w:rPr>
          <w:b/>
        </w:rPr>
        <w:t xml:space="preserve">Esimerkki 7.1656</w:t>
      </w:r>
    </w:p>
    <w:p>
      <w:r>
        <w:t xml:space="preserve">Pidätkö lukijoiden digestistä?</w:t>
      </w:r>
    </w:p>
    <w:p>
      <w:r>
        <w:rPr>
          <w:b/>
        </w:rPr>
        <w:t xml:space="preserve">Tulos</w:t>
      </w:r>
    </w:p>
    <w:p>
      <w:r>
        <w:t xml:space="preserve">Minulla oli tapana</w:t>
      </w:r>
    </w:p>
    <w:p>
      <w:r>
        <w:rPr>
          <w:b/>
        </w:rPr>
        <w:t xml:space="preserve">Esimerkki 7.1657</w:t>
      </w:r>
    </w:p>
    <w:p>
      <w:r>
        <w:t xml:space="preserve">Nauttisitko jazz-konsertista?</w:t>
      </w:r>
    </w:p>
    <w:p>
      <w:r>
        <w:rPr>
          <w:b/>
        </w:rPr>
        <w:t xml:space="preserve">Tulos</w:t>
      </w:r>
    </w:p>
    <w:p>
      <w:r>
        <w:t xml:space="preserve">Jazz on yksi lempilajeistani.</w:t>
      </w:r>
    </w:p>
    <w:p>
      <w:r>
        <w:rPr>
          <w:b/>
        </w:rPr>
        <w:t xml:space="preserve">Tulos</w:t>
      </w:r>
    </w:p>
    <w:p>
      <w:r>
        <w:t xml:space="preserve">Vain jos olet mukana.</w:t>
      </w:r>
    </w:p>
    <w:p>
      <w:r>
        <w:rPr>
          <w:b/>
        </w:rPr>
        <w:t xml:space="preserve">Esimerkki 7.1658</w:t>
      </w:r>
    </w:p>
    <w:p>
      <w:r>
        <w:t xml:space="preserve">Sään pitäisi olla loistava, haluaisitko lähteä patikoimaan viheralueelle tänä viikonloppuna?</w:t>
      </w:r>
    </w:p>
    <w:p>
      <w:r>
        <w:rPr>
          <w:b/>
        </w:rPr>
        <w:t xml:space="preserve">Tulos</w:t>
      </w:r>
    </w:p>
    <w:p>
      <w:r>
        <w:t xml:space="preserve">Se riippuu siitä, onko minun pakko tehdä töitä.</w:t>
      </w:r>
    </w:p>
    <w:p>
      <w:r>
        <w:rPr>
          <w:b/>
        </w:rPr>
        <w:t xml:space="preserve">Tulos</w:t>
      </w:r>
    </w:p>
    <w:p>
      <w:r>
        <w:t xml:space="preserve">Se kuulostaa hyvältä.</w:t>
      </w:r>
    </w:p>
    <w:p>
      <w:r>
        <w:rPr>
          <w:b/>
        </w:rPr>
        <w:t xml:space="preserve">Esimerkki 7.1659</w:t>
      </w:r>
    </w:p>
    <w:p>
      <w:r>
        <w:t xml:space="preserve">Pidätkö elävästä teatterista?</w:t>
      </w:r>
    </w:p>
    <w:p>
      <w:r>
        <w:rPr>
          <w:b/>
        </w:rPr>
        <w:t xml:space="preserve">Tulos</w:t>
      </w:r>
    </w:p>
    <w:p>
      <w:r>
        <w:t xml:space="preserve">Katson mieluummin elokuvia.</w:t>
      </w:r>
    </w:p>
    <w:p>
      <w:r>
        <w:rPr>
          <w:b/>
        </w:rPr>
        <w:t xml:space="preserve">Esimerkki 7.1660</w:t>
      </w:r>
    </w:p>
    <w:p>
      <w:r>
        <w:t xml:space="preserve">Katsotko usein dokumentteja?</w:t>
      </w:r>
    </w:p>
    <w:p>
      <w:r>
        <w:rPr>
          <w:b/>
        </w:rPr>
        <w:t xml:space="preserve">Tulos</w:t>
      </w:r>
    </w:p>
    <w:p>
      <w:r>
        <w:t xml:space="preserve">Olen nähnyt kaikki Netflixissä.</w:t>
      </w:r>
    </w:p>
    <w:p>
      <w:r>
        <w:rPr>
          <w:b/>
        </w:rPr>
        <w:t xml:space="preserve">Esimerkki 7.1661</w:t>
      </w:r>
    </w:p>
    <w:p>
      <w:r>
        <w:t xml:space="preserve">Onko asioita, joita et haluaisi syödä tänään?</w:t>
      </w:r>
    </w:p>
    <w:p>
      <w:r>
        <w:rPr>
          <w:b/>
        </w:rPr>
        <w:t xml:space="preserve">Tulos</w:t>
      </w:r>
    </w:p>
    <w:p>
      <w:r>
        <w:t xml:space="preserve">Vältän sokeria.</w:t>
      </w:r>
    </w:p>
    <w:p>
      <w:r>
        <w:rPr>
          <w:b/>
        </w:rPr>
        <w:t xml:space="preserve">Tulos</w:t>
      </w:r>
    </w:p>
    <w:p>
      <w:r>
        <w:t xml:space="preserve">Vältän sokeria.</w:t>
      </w:r>
    </w:p>
    <w:p>
      <w:r>
        <w:rPr>
          <w:b/>
        </w:rPr>
        <w:t xml:space="preserve">Tulos</w:t>
      </w:r>
    </w:p>
    <w:p>
      <w:r>
        <w:t xml:space="preserve">En ole koskaan oikeastaan banaaninmakuinen.</w:t>
      </w:r>
    </w:p>
    <w:p>
      <w:r>
        <w:rPr>
          <w:b/>
        </w:rPr>
        <w:t xml:space="preserve">Esimerkki 7.1662</w:t>
      </w:r>
    </w:p>
    <w:p>
      <w:r>
        <w:t xml:space="preserve">Oliko matka kunnossa?</w:t>
      </w:r>
    </w:p>
    <w:p>
      <w:r>
        <w:rPr>
          <w:b/>
        </w:rPr>
        <w:t xml:space="preserve">Tulos</w:t>
      </w:r>
    </w:p>
    <w:p>
      <w:r>
        <w:t xml:space="preserve">matka oli hieno</w:t>
      </w:r>
    </w:p>
    <w:p>
      <w:r>
        <w:rPr>
          <w:b/>
        </w:rPr>
        <w:t xml:space="preserve">Tulos</w:t>
      </w:r>
    </w:p>
    <w:p>
      <w:r>
        <w:t xml:space="preserve">Lento tuntui kestävän ikuisuuden.</w:t>
      </w:r>
    </w:p>
    <w:p>
      <w:r>
        <w:rPr>
          <w:b/>
        </w:rPr>
        <w:t xml:space="preserve">Esimerkki 7.1663</w:t>
      </w:r>
    </w:p>
    <w:p>
      <w:r>
        <w:t xml:space="preserve">Haluaisitko lähteä kanssani joskus kävelylle?</w:t>
      </w:r>
    </w:p>
    <w:p>
      <w:r>
        <w:rPr>
          <w:b/>
        </w:rPr>
        <w:t xml:space="preserve">Tulos</w:t>
      </w:r>
    </w:p>
    <w:p>
      <w:r>
        <w:t xml:space="preserve">Riippuu siitä, minne haluat mennä.</w:t>
      </w:r>
    </w:p>
    <w:p>
      <w:r>
        <w:rPr>
          <w:b/>
        </w:rPr>
        <w:t xml:space="preserve">Esimerkki 7.1664</w:t>
      </w:r>
    </w:p>
    <w:p>
      <w:r>
        <w:t xml:space="preserve">Oletko kokeillut kakkupullia?</w:t>
      </w:r>
    </w:p>
    <w:p>
      <w:r>
        <w:rPr>
          <w:b/>
        </w:rPr>
        <w:t xml:space="preserve">Tulos</w:t>
      </w:r>
    </w:p>
    <w:p>
      <w:r>
        <w:t xml:space="preserve">Olen aina halunnut.</w:t>
      </w:r>
    </w:p>
    <w:p>
      <w:r>
        <w:rPr>
          <w:b/>
        </w:rPr>
        <w:t xml:space="preserve">Tulos</w:t>
      </w:r>
    </w:p>
    <w:p>
      <w:r>
        <w:t xml:space="preserve">En ole kuullut niistä aiemmin</w:t>
      </w:r>
    </w:p>
    <w:p>
      <w:r>
        <w:rPr>
          <w:b/>
        </w:rPr>
        <w:t xml:space="preserve">Tulos</w:t>
      </w:r>
    </w:p>
    <w:p>
      <w:r>
        <w:t xml:space="preserve">Ne ovat liian makeita.</w:t>
      </w:r>
    </w:p>
    <w:p>
      <w:r>
        <w:rPr>
          <w:b/>
        </w:rPr>
        <w:t xml:space="preserve">Esimerkki 7.1665</w:t>
      </w:r>
    </w:p>
    <w:p>
      <w:r>
        <w:t xml:space="preserve">Oletko kotisi omistaja?</w:t>
      </w:r>
    </w:p>
    <w:p>
      <w:r>
        <w:rPr>
          <w:b/>
        </w:rPr>
        <w:t xml:space="preserve">Tulos</w:t>
      </w:r>
    </w:p>
    <w:p>
      <w:r>
        <w:t xml:space="preserve">Olen todellakin</w:t>
      </w:r>
    </w:p>
    <w:p>
      <w:r>
        <w:rPr>
          <w:b/>
        </w:rPr>
        <w:t xml:space="preserve">Tulos</w:t>
      </w:r>
    </w:p>
    <w:p>
      <w:r>
        <w:t xml:space="preserve">Me vuokraamme sen.</w:t>
      </w:r>
    </w:p>
    <w:p>
      <w:r>
        <w:rPr>
          <w:b/>
        </w:rPr>
        <w:t xml:space="preserve">Esimerkki 7.1666</w:t>
      </w:r>
    </w:p>
    <w:p>
      <w:r>
        <w:t xml:space="preserve">Oletko joutunut rikoksen uhriksi täällä?</w:t>
      </w:r>
    </w:p>
    <w:p>
      <w:r>
        <w:rPr>
          <w:b/>
        </w:rPr>
        <w:t xml:space="preserve">Tulos</w:t>
      </w:r>
    </w:p>
    <w:p>
      <w:r>
        <w:t xml:space="preserve">Tämä on erittäin turvallinen alue.</w:t>
      </w:r>
    </w:p>
    <w:p>
      <w:r>
        <w:rPr>
          <w:b/>
        </w:rPr>
        <w:t xml:space="preserve">Tulos</w:t>
      </w:r>
    </w:p>
    <w:p>
      <w:r>
        <w:t xml:space="preserve">Olen ollut täällä vasta muutaman päivän.</w:t>
      </w:r>
    </w:p>
    <w:p>
      <w:r>
        <w:rPr>
          <w:b/>
        </w:rPr>
        <w:t xml:space="preserve">Tulos</w:t>
      </w:r>
    </w:p>
    <w:p>
      <w:r>
        <w:t xml:space="preserve">Tämä alue on erittäin turvallinen.</w:t>
      </w:r>
    </w:p>
    <w:p>
      <w:r>
        <w:rPr>
          <w:b/>
        </w:rPr>
        <w:t xml:space="preserve">Esimerkki 7.1667</w:t>
      </w:r>
    </w:p>
    <w:p>
      <w:r>
        <w:t xml:space="preserve">Oletko valmis lähtemään ulos?</w:t>
      </w:r>
    </w:p>
    <w:p>
      <w:r>
        <w:rPr>
          <w:b/>
        </w:rPr>
        <w:t xml:space="preserve">Tulos</w:t>
      </w:r>
    </w:p>
    <w:p>
      <w:r>
        <w:t xml:space="preserve">Jos voimme mennä ostoksille.</w:t>
      </w:r>
    </w:p>
    <w:p>
      <w:r>
        <w:rPr>
          <w:b/>
        </w:rPr>
        <w:t xml:space="preserve">Esimerkki 7.1668</w:t>
      </w:r>
    </w:p>
    <w:p>
      <w:r>
        <w:t xml:space="preserve">Muistatko jotakin, jonka lukemisesta pidit kovasti?</w:t>
      </w:r>
    </w:p>
    <w:p>
      <w:r>
        <w:rPr>
          <w:b/>
        </w:rPr>
        <w:t xml:space="preserve">Tulos</w:t>
      </w:r>
    </w:p>
    <w:p>
      <w:r>
        <w:t xml:space="preserve">Rakastin Peter Panin lukemista lapsena.</w:t>
      </w:r>
    </w:p>
    <w:p>
      <w:r>
        <w:rPr>
          <w:b/>
        </w:rPr>
        <w:t xml:space="preserve">Esimerkki 7.1669</w:t>
      </w:r>
    </w:p>
    <w:p>
      <w:r>
        <w:t xml:space="preserve">Onko määräaikoja liikaa?</w:t>
      </w:r>
    </w:p>
    <w:p>
      <w:r>
        <w:rPr>
          <w:b/>
        </w:rPr>
        <w:t xml:space="preserve">Tulos</w:t>
      </w:r>
    </w:p>
    <w:p>
      <w:r>
        <w:t xml:space="preserve">niitä on melko paljon</w:t>
      </w:r>
    </w:p>
    <w:p>
      <w:r>
        <w:rPr>
          <w:b/>
        </w:rPr>
        <w:t xml:space="preserve">Esimerkki 7.1670</w:t>
      </w:r>
    </w:p>
    <w:p>
      <w:r>
        <w:t xml:space="preserve">Onko sinulla kokokriteerit?</w:t>
      </w:r>
    </w:p>
    <w:p>
      <w:r>
        <w:rPr>
          <w:b/>
        </w:rPr>
        <w:t xml:space="preserve">Tulos</w:t>
      </w:r>
    </w:p>
    <w:p>
      <w:r>
        <w:t xml:space="preserve">Kunhan minulla on tilaa keittiölle ja sängylle, kaikki on hyvin.</w:t>
      </w:r>
    </w:p>
    <w:p>
      <w:r>
        <w:rPr>
          <w:b/>
        </w:rPr>
        <w:t xml:space="preserve">Tulos</w:t>
      </w:r>
    </w:p>
    <w:p>
      <w:r>
        <w:t xml:space="preserve">Niin suuri kuin minulla on varaa.</w:t>
      </w:r>
    </w:p>
    <w:p>
      <w:r>
        <w:rPr>
          <w:b/>
        </w:rPr>
        <w:t xml:space="preserve">Esimerkki 7.1671</w:t>
      </w:r>
    </w:p>
    <w:p>
      <w:r>
        <w:t xml:space="preserve">Onko se kävelymatkan päässä työpaikalta?</w:t>
      </w:r>
    </w:p>
    <w:p>
      <w:r>
        <w:rPr>
          <w:b/>
        </w:rPr>
        <w:t xml:space="preserve">Tulos</w:t>
      </w:r>
    </w:p>
    <w:p>
      <w:r>
        <w:t xml:space="preserve">Se on lyhyt kävelymatka</w:t>
      </w:r>
    </w:p>
    <w:p>
      <w:r>
        <w:rPr>
          <w:b/>
        </w:rPr>
        <w:t xml:space="preserve">Tulos</w:t>
      </w:r>
    </w:p>
    <w:p>
      <w:r>
        <w:t xml:space="preserve">Pääsen töihin 5 minuutin kävelymatkan päässä.</w:t>
      </w:r>
    </w:p>
    <w:p>
      <w:r>
        <w:rPr>
          <w:b/>
        </w:rPr>
        <w:t xml:space="preserve">Esimerkki 7.1672</w:t>
      </w:r>
    </w:p>
    <w:p>
      <w:r>
        <w:t xml:space="preserve">Ehditkö viimeistellä työsähköpostit?</w:t>
      </w:r>
    </w:p>
    <w:p>
      <w:r>
        <w:rPr>
          <w:b/>
        </w:rPr>
        <w:t xml:space="preserve">Tulos</w:t>
      </w:r>
    </w:p>
    <w:p>
      <w:r>
        <w:t xml:space="preserve">Tein parhaani.</w:t>
      </w:r>
    </w:p>
    <w:p>
      <w:r>
        <w:rPr>
          <w:b/>
        </w:rPr>
        <w:t xml:space="preserve">Tulos</w:t>
      </w:r>
    </w:p>
    <w:p>
      <w:r>
        <w:t xml:space="preserve">Olen saanut kaikki sähköpostit kiinni.</w:t>
      </w:r>
    </w:p>
    <w:p>
      <w:r>
        <w:rPr>
          <w:b/>
        </w:rPr>
        <w:t xml:space="preserve">Esimerkki 7.1673</w:t>
      </w:r>
    </w:p>
    <w:p>
      <w:r>
        <w:t xml:space="preserve">Etsitkö uutta haastetta?</w:t>
      </w:r>
    </w:p>
    <w:p>
      <w:r>
        <w:rPr>
          <w:b/>
        </w:rPr>
        <w:t xml:space="preserve">Tulos</w:t>
      </w:r>
    </w:p>
    <w:p>
      <w:r>
        <w:t xml:space="preserve">Olen kyllästynyt tekemään kiireistä työtä.</w:t>
      </w:r>
    </w:p>
    <w:p>
      <w:r>
        <w:rPr>
          <w:b/>
        </w:rPr>
        <w:t xml:space="preserve">Tulos</w:t>
      </w:r>
    </w:p>
    <w:p>
      <w:r>
        <w:t xml:space="preserve">Tarvitsen jotain hieman palkitsevampaa ja rasittavampaa.v</w:t>
      </w:r>
    </w:p>
    <w:p>
      <w:r>
        <w:rPr>
          <w:b/>
        </w:rPr>
        <w:t xml:space="preserve">Esimerkki 7.1674</w:t>
      </w:r>
    </w:p>
    <w:p>
      <w:r>
        <w:t xml:space="preserve">Onko sinulla lemmikkieläimiä?</w:t>
      </w:r>
    </w:p>
    <w:p>
      <w:r>
        <w:rPr>
          <w:b/>
        </w:rPr>
        <w:t xml:space="preserve">Tulos</w:t>
      </w:r>
    </w:p>
    <w:p>
      <w:r>
        <w:t xml:space="preserve">Olen allerginen eläimille.</w:t>
      </w:r>
    </w:p>
    <w:p>
      <w:r>
        <w:rPr>
          <w:b/>
        </w:rPr>
        <w:t xml:space="preserve">Tulos</w:t>
      </w:r>
    </w:p>
    <w:p>
      <w:r>
        <w:t xml:space="preserve">En ole tarpeeksi vastuuntuntoinen.</w:t>
      </w:r>
    </w:p>
    <w:p>
      <w:r>
        <w:rPr>
          <w:b/>
        </w:rPr>
        <w:t xml:space="preserve">Esimerkki 7.1675</w:t>
      </w:r>
    </w:p>
    <w:p>
      <w:r>
        <w:t xml:space="preserve">Oletko eläinrakas?</w:t>
      </w:r>
    </w:p>
    <w:p>
      <w:r>
        <w:rPr>
          <w:b/>
        </w:rPr>
        <w:t xml:space="preserve">Tulos</w:t>
      </w:r>
    </w:p>
    <w:p>
      <w:r>
        <w:t xml:space="preserve">Minulla on kaksi koiraa ja kaksi kissaa.</w:t>
      </w:r>
    </w:p>
    <w:p>
      <w:r>
        <w:rPr>
          <w:b/>
        </w:rPr>
        <w:t xml:space="preserve">Esimerkki 7.1676</w:t>
      </w:r>
    </w:p>
    <w:p>
      <w:r>
        <w:t xml:space="preserve">Pidätkö ulkona käymisestä?</w:t>
      </w:r>
    </w:p>
    <w:p>
      <w:r>
        <w:rPr>
          <w:b/>
        </w:rPr>
        <w:t xml:space="preserve">Tulos</w:t>
      </w:r>
    </w:p>
    <w:p>
      <w:r>
        <w:t xml:space="preserve">Riippuu siitä, minne olen menossa.</w:t>
      </w:r>
    </w:p>
    <w:p>
      <w:r>
        <w:rPr>
          <w:b/>
        </w:rPr>
        <w:t xml:space="preserve">Tulos</w:t>
      </w:r>
    </w:p>
    <w:p>
      <w:r>
        <w:t xml:space="preserve">Rakastan ulos menemistä</w:t>
      </w:r>
    </w:p>
    <w:p>
      <w:r>
        <w:rPr>
          <w:b/>
        </w:rPr>
        <w:t xml:space="preserve">Esimerkki 7.1677</w:t>
      </w:r>
    </w:p>
    <w:p>
      <w:r>
        <w:t xml:space="preserve">Pidätkö juomisesta?</w:t>
      </w:r>
    </w:p>
    <w:p>
      <w:r>
        <w:rPr>
          <w:b/>
        </w:rPr>
        <w:t xml:space="preserve">Tulos</w:t>
      </w:r>
    </w:p>
    <w:p>
      <w:r>
        <w:t xml:space="preserve">Olen tee yhteensä</w:t>
      </w:r>
    </w:p>
    <w:p>
      <w:r>
        <w:rPr>
          <w:b/>
        </w:rPr>
        <w:t xml:space="preserve">Tulos</w:t>
      </w:r>
    </w:p>
    <w:p>
      <w:r>
        <w:t xml:space="preserve">En juo.</w:t>
      </w:r>
    </w:p>
    <w:p>
      <w:r>
        <w:rPr>
          <w:b/>
        </w:rPr>
        <w:t xml:space="preserve">Esimerkki 7.1678</w:t>
      </w:r>
    </w:p>
    <w:p>
      <w:r>
        <w:t xml:space="preserve">Aiotko muuttaa sinne pian?</w:t>
      </w:r>
    </w:p>
    <w:p>
      <w:r>
        <w:rPr>
          <w:b/>
        </w:rPr>
        <w:t xml:space="preserve">Tulos</w:t>
      </w:r>
    </w:p>
    <w:p>
      <w:r>
        <w:t xml:space="preserve">Pelkään liikkua.</w:t>
      </w:r>
    </w:p>
    <w:p>
      <w:r>
        <w:rPr>
          <w:b/>
        </w:rPr>
        <w:t xml:space="preserve">Esimerkki 7.1679</w:t>
      </w:r>
    </w:p>
    <w:p>
      <w:r>
        <w:t xml:space="preserve">Kannattaako sinun mielestäsi elokuvissa käyminen maksaa?</w:t>
      </w:r>
    </w:p>
    <w:p>
      <w:r>
        <w:rPr>
          <w:b/>
        </w:rPr>
        <w:t xml:space="preserve">Tulos</w:t>
      </w:r>
    </w:p>
    <w:p>
      <w:r>
        <w:t xml:space="preserve">Yritän yleensä mennä alennusnäyttelyyn.</w:t>
      </w:r>
    </w:p>
    <w:p>
      <w:r>
        <w:rPr>
          <w:b/>
        </w:rPr>
        <w:t xml:space="preserve">Tulos</w:t>
      </w:r>
    </w:p>
    <w:p>
      <w:r>
        <w:t xml:space="preserve">Minusta se on</w:t>
      </w:r>
    </w:p>
    <w:p>
      <w:r>
        <w:rPr>
          <w:b/>
        </w:rPr>
        <w:t xml:space="preserve">Tulos</w:t>
      </w:r>
    </w:p>
    <w:p>
      <w:r>
        <w:t xml:space="preserve">On monia tapoja säästää.</w:t>
      </w:r>
    </w:p>
    <w:p>
      <w:r>
        <w:rPr>
          <w:b/>
        </w:rPr>
        <w:t xml:space="preserve">Esimerkki 7.1680</w:t>
      </w:r>
    </w:p>
    <w:p>
      <w:r>
        <w:t xml:space="preserve">Tiedätkö, kuka Christine Feehan on?</w:t>
      </w:r>
    </w:p>
    <w:p>
      <w:r>
        <w:rPr>
          <w:b/>
        </w:rPr>
        <w:t xml:space="preserve">Tulos</w:t>
      </w:r>
    </w:p>
    <w:p>
      <w:r>
        <w:t xml:space="preserve">Äidilläni on hänen kirjansa.</w:t>
      </w:r>
    </w:p>
    <w:p>
      <w:r>
        <w:rPr>
          <w:b/>
        </w:rPr>
        <w:t xml:space="preserve">Tulos</w:t>
      </w:r>
    </w:p>
    <w:p>
      <w:r>
        <w:t xml:space="preserve">En ole kuullut hänestä.</w:t>
      </w:r>
    </w:p>
    <w:p>
      <w:r>
        <w:rPr>
          <w:b/>
        </w:rPr>
        <w:t xml:space="preserve">Tulos</w:t>
      </w:r>
    </w:p>
    <w:p>
      <w:r>
        <w:t xml:space="preserve">Tämä nimi ei ole tuttu.</w:t>
      </w:r>
    </w:p>
    <w:p>
      <w:r>
        <w:rPr>
          <w:b/>
        </w:rPr>
        <w:t xml:space="preserve">Esimerkki 7.1681</w:t>
      </w:r>
    </w:p>
    <w:p>
      <w:r>
        <w:t xml:space="preserve">Osaatko soittaa pianoa?</w:t>
      </w:r>
    </w:p>
    <w:p>
      <w:r>
        <w:rPr>
          <w:b/>
        </w:rPr>
        <w:t xml:space="preserve">Tulos</w:t>
      </w:r>
    </w:p>
    <w:p>
      <w:r>
        <w:t xml:space="preserve">Osaan soittaa muutaman kappaleen.</w:t>
      </w:r>
    </w:p>
    <w:p>
      <w:r>
        <w:rPr>
          <w:b/>
        </w:rPr>
        <w:t xml:space="preserve">Tulos</w:t>
      </w:r>
    </w:p>
    <w:p>
      <w:r>
        <w:t xml:space="preserve">Luulen, että muistan</w:t>
      </w:r>
    </w:p>
    <w:p>
      <w:r>
        <w:rPr>
          <w:b/>
        </w:rPr>
        <w:t xml:space="preserve">Esimerkki 7.1682</w:t>
      </w:r>
    </w:p>
    <w:p>
      <w:r>
        <w:t xml:space="preserve">Haluatko grillata tänä iltana?</w:t>
      </w:r>
    </w:p>
    <w:p>
      <w:r>
        <w:rPr>
          <w:b/>
        </w:rPr>
        <w:t xml:space="preserve">Tulos</w:t>
      </w:r>
    </w:p>
    <w:p>
      <w:r>
        <w:t xml:space="preserve">Lakkasin syömästä lihaa.</w:t>
      </w:r>
    </w:p>
    <w:p>
      <w:r>
        <w:rPr>
          <w:b/>
        </w:rPr>
        <w:t xml:space="preserve">Tulos</w:t>
      </w:r>
    </w:p>
    <w:p>
      <w:r>
        <w:t xml:space="preserve">Minulla on jo suunnitelmia</w:t>
      </w:r>
    </w:p>
    <w:p>
      <w:r>
        <w:rPr>
          <w:b/>
        </w:rPr>
        <w:t xml:space="preserve">Tulos</w:t>
      </w:r>
    </w:p>
    <w:p>
      <w:r>
        <w:t xml:space="preserve">Kuulostaa hyvältä</w:t>
      </w:r>
    </w:p>
    <w:p>
      <w:r>
        <w:rPr>
          <w:b/>
        </w:rPr>
        <w:t xml:space="preserve">Esimerkki 7.1683</w:t>
      </w:r>
    </w:p>
    <w:p>
      <w:r>
        <w:t xml:space="preserve">Pidätkö keilaamisesta?</w:t>
      </w:r>
    </w:p>
    <w:p>
      <w:r>
        <w:rPr>
          <w:b/>
        </w:rPr>
        <w:t xml:space="preserve">Tulos</w:t>
      </w:r>
    </w:p>
    <w:p>
      <w:r>
        <w:t xml:space="preserve">Olen hyvä 10 tappiin.</w:t>
      </w:r>
    </w:p>
    <w:p>
      <w:r>
        <w:rPr>
          <w:b/>
        </w:rPr>
        <w:t xml:space="preserve">Tulos</w:t>
      </w:r>
    </w:p>
    <w:p>
      <w:r>
        <w:t xml:space="preserve">Se on hauskaa.</w:t>
      </w:r>
    </w:p>
    <w:p>
      <w:r>
        <w:rPr>
          <w:b/>
        </w:rPr>
        <w:t xml:space="preserve">Esimerkki 7.1684</w:t>
      </w:r>
    </w:p>
    <w:p>
      <w:r>
        <w:t xml:space="preserve">Auttaako musiikki sinua rentoutumaan?</w:t>
      </w:r>
    </w:p>
    <w:p>
      <w:r>
        <w:rPr>
          <w:b/>
        </w:rPr>
        <w:t xml:space="preserve">Tulos</w:t>
      </w:r>
    </w:p>
    <w:p>
      <w:r>
        <w:t xml:space="preserve">Se on toisinaan</w:t>
      </w:r>
    </w:p>
    <w:p>
      <w:r>
        <w:rPr>
          <w:b/>
        </w:rPr>
        <w:t xml:space="preserve">Tulos</w:t>
      </w:r>
    </w:p>
    <w:p>
      <w:r>
        <w:t xml:space="preserve">Se riippuu genrestä.</w:t>
      </w:r>
    </w:p>
    <w:p>
      <w:r>
        <w:rPr>
          <w:b/>
        </w:rPr>
        <w:t xml:space="preserve">Esimerkki 7.1685</w:t>
      </w:r>
    </w:p>
    <w:p>
      <w:r>
        <w:t xml:space="preserve">Oletko taloudellisesti vakaa?</w:t>
      </w:r>
    </w:p>
    <w:p>
      <w:r>
        <w:rPr>
          <w:b/>
        </w:rPr>
        <w:t xml:space="preserve">Tulos</w:t>
      </w:r>
    </w:p>
    <w:p>
      <w:r>
        <w:t xml:space="preserve">Onko kenelläkään koskaan tarpeeksi rahaa?</w:t>
      </w:r>
    </w:p>
    <w:p>
      <w:r>
        <w:rPr>
          <w:b/>
        </w:rPr>
        <w:t xml:space="preserve">Tulos</w:t>
      </w:r>
    </w:p>
    <w:p>
      <w:r>
        <w:t xml:space="preserve">Elän melko mukavasti.</w:t>
      </w:r>
    </w:p>
    <w:p>
      <w:r>
        <w:rPr>
          <w:b/>
        </w:rPr>
        <w:t xml:space="preserve">Tulos</w:t>
      </w:r>
    </w:p>
    <w:p>
      <w:r>
        <w:t xml:space="preserve">Olen melko rikas.</w:t>
      </w:r>
    </w:p>
    <w:p>
      <w:r>
        <w:rPr>
          <w:b/>
        </w:rPr>
        <w:t xml:space="preserve">Tulos</w:t>
      </w:r>
    </w:p>
    <w:p>
      <w:r>
        <w:t xml:space="preserve">Maksoin juuri kaikki velkani pois.</w:t>
      </w:r>
    </w:p>
    <w:p>
      <w:r>
        <w:rPr>
          <w:b/>
        </w:rPr>
        <w:t xml:space="preserve">Tulos</w:t>
      </w:r>
    </w:p>
    <w:p>
      <w:r>
        <w:t xml:space="preserve">Olen pääsemässä sinne</w:t>
      </w:r>
    </w:p>
    <w:p>
      <w:r>
        <w:rPr>
          <w:b/>
        </w:rPr>
        <w:t xml:space="preserve">Esimerkki 7.1686</w:t>
      </w:r>
    </w:p>
    <w:p>
      <w:r>
        <w:t xml:space="preserve">Haluatko hengailla viikonloppuna?</w:t>
      </w:r>
    </w:p>
    <w:p>
      <w:r>
        <w:rPr>
          <w:b/>
        </w:rPr>
        <w:t xml:space="preserve">Tulos</w:t>
      </w:r>
    </w:p>
    <w:p>
      <w:r>
        <w:t xml:space="preserve">Totta kai.</w:t>
      </w:r>
    </w:p>
    <w:p>
      <w:r>
        <w:rPr>
          <w:b/>
        </w:rPr>
        <w:t xml:space="preserve">Tulos</w:t>
      </w:r>
    </w:p>
    <w:p>
      <w:r>
        <w:t xml:space="preserve">Tehdään jotain huomenna.</w:t>
      </w:r>
    </w:p>
    <w:p>
      <w:r>
        <w:rPr>
          <w:b/>
        </w:rPr>
        <w:t xml:space="preserve">Tulos</w:t>
      </w:r>
    </w:p>
    <w:p>
      <w:r>
        <w:t xml:space="preserve">Se olisi hienoa.</w:t>
      </w:r>
    </w:p>
    <w:p>
      <w:r>
        <w:rPr>
          <w:b/>
        </w:rPr>
        <w:t xml:space="preserve">Tulos</w:t>
      </w:r>
    </w:p>
    <w:p>
      <w:r>
        <w:t xml:space="preserve">Minua ei huvita.</w:t>
      </w:r>
    </w:p>
    <w:p>
      <w:r>
        <w:rPr>
          <w:b/>
        </w:rPr>
        <w:t xml:space="preserve">Esimerkki 7.1687</w:t>
      </w:r>
    </w:p>
    <w:p>
      <w:r>
        <w:t xml:space="preserve">Suunnitteletko matkoja tänä vuonna?</w:t>
      </w:r>
    </w:p>
    <w:p>
      <w:r>
        <w:rPr>
          <w:b/>
        </w:rPr>
        <w:t xml:space="preserve">Tulos</w:t>
      </w:r>
    </w:p>
    <w:p>
      <w:r>
        <w:t xml:space="preserve">Aion keskittyä tutustumaan tähän alueeseen.</w:t>
      </w:r>
    </w:p>
    <w:p>
      <w:r>
        <w:rPr>
          <w:b/>
        </w:rPr>
        <w:t xml:space="preserve">Esimerkki 7.1688</w:t>
      </w:r>
    </w:p>
    <w:p>
      <w:r>
        <w:t xml:space="preserve">Pidätkö kalkkunasta?</w:t>
      </w:r>
    </w:p>
    <w:p>
      <w:r>
        <w:rPr>
          <w:b/>
        </w:rPr>
        <w:t xml:space="preserve">Tulos</w:t>
      </w:r>
    </w:p>
    <w:p>
      <w:r>
        <w:t xml:space="preserve">Teen jouluna</w:t>
      </w:r>
    </w:p>
    <w:p>
      <w:r>
        <w:rPr>
          <w:b/>
        </w:rPr>
        <w:t xml:space="preserve">Tulos</w:t>
      </w:r>
    </w:p>
    <w:p>
      <w:r>
        <w:t xml:space="preserve">Olen siirtynyt Tofurkyyn.</w:t>
      </w:r>
    </w:p>
    <w:p>
      <w:r>
        <w:rPr>
          <w:b/>
        </w:rPr>
        <w:t xml:space="preserve">Esimerkki 7.1689</w:t>
      </w:r>
    </w:p>
    <w:p>
      <w:r>
        <w:t xml:space="preserve">Oletko asunut Euroopassa?</w:t>
      </w:r>
    </w:p>
    <w:p>
      <w:r>
        <w:rPr>
          <w:b/>
        </w:rPr>
        <w:t xml:space="preserve">Tulos</w:t>
      </w:r>
    </w:p>
    <w:p>
      <w:r>
        <w:t xml:space="preserve">Olemme olleet vain lomalla.</w:t>
      </w:r>
    </w:p>
    <w:p>
      <w:r>
        <w:rPr>
          <w:b/>
        </w:rPr>
        <w:t xml:space="preserve">Esimerkki 7.1690</w:t>
      </w:r>
    </w:p>
    <w:p>
      <w:r>
        <w:t xml:space="preserve">Onko hän jo kosinut?</w:t>
      </w:r>
    </w:p>
    <w:p>
      <w:r>
        <w:rPr>
          <w:b/>
        </w:rPr>
        <w:t xml:space="preserve">Tulos</w:t>
      </w:r>
    </w:p>
    <w:p>
      <w:r>
        <w:t xml:space="preserve">Uskon, että hän tekee sen pian.</w:t>
      </w:r>
    </w:p>
    <w:p>
      <w:r>
        <w:rPr>
          <w:b/>
        </w:rPr>
        <w:t xml:space="preserve">Tulos</w:t>
      </w:r>
    </w:p>
    <w:p>
      <w:r>
        <w:t xml:space="preserve">Hän sanoi tekevänsä niin, kun pääsen kotiin.</w:t>
      </w:r>
    </w:p>
    <w:p>
      <w:r>
        <w:rPr>
          <w:b/>
        </w:rPr>
        <w:t xml:space="preserve">Esimerkki 7.1691</w:t>
      </w:r>
    </w:p>
    <w:p>
      <w:r>
        <w:t xml:space="preserve">Onko sinulla varaa asuntoon?</w:t>
      </w:r>
    </w:p>
    <w:p>
      <w:r>
        <w:rPr>
          <w:b/>
        </w:rPr>
        <w:t xml:space="preserve">Tulos</w:t>
      </w:r>
    </w:p>
    <w:p>
      <w:r>
        <w:t xml:space="preserve">Minulla on tarpeeksi rahaa säästössä.</w:t>
      </w:r>
    </w:p>
    <w:p>
      <w:r>
        <w:rPr>
          <w:b/>
        </w:rPr>
        <w:t xml:space="preserve">Tulos</w:t>
      </w:r>
    </w:p>
    <w:p>
      <w:r>
        <w:t xml:space="preserve">Tienaan nykyään paljon rahaa.</w:t>
      </w:r>
    </w:p>
    <w:p>
      <w:r>
        <w:rPr>
          <w:b/>
        </w:rPr>
        <w:t xml:space="preserve">Esimerkki 7.1692</w:t>
      </w:r>
    </w:p>
    <w:p>
      <w:r>
        <w:t xml:space="preserve">Oletko käynyt Torchyssa?</w:t>
      </w:r>
    </w:p>
    <w:p>
      <w:r>
        <w:rPr>
          <w:b/>
        </w:rPr>
        <w:t xml:space="preserve">Tulos</w:t>
      </w:r>
    </w:p>
    <w:p>
      <w:r>
        <w:t xml:space="preserve">En ole koskaan kuullut siitä</w:t>
      </w:r>
    </w:p>
    <w:p>
      <w:r>
        <w:rPr>
          <w:b/>
        </w:rPr>
        <w:t xml:space="preserve">Esimerkki 7.1693</w:t>
      </w:r>
    </w:p>
    <w:p>
      <w:r>
        <w:t xml:space="preserve">Oletko yhä kiinnostunut avaruudesta?</w:t>
      </w:r>
    </w:p>
    <w:p>
      <w:r>
        <w:rPr>
          <w:b/>
        </w:rPr>
        <w:t xml:space="preserve">Tulos</w:t>
      </w:r>
    </w:p>
    <w:p>
      <w:r>
        <w:t xml:space="preserve">Olen nyt astronautti!</w:t>
      </w:r>
    </w:p>
    <w:p>
      <w:r>
        <w:rPr>
          <w:b/>
        </w:rPr>
        <w:t xml:space="preserve">Tulos</w:t>
      </w:r>
    </w:p>
    <w:p>
      <w:r>
        <w:t xml:space="preserve">Löysin joitakin</w:t>
      </w:r>
    </w:p>
    <w:p>
      <w:r>
        <w:rPr>
          <w:b/>
        </w:rPr>
        <w:t xml:space="preserve">Esimerkki 7.1694</w:t>
      </w:r>
    </w:p>
    <w:p>
      <w:r>
        <w:t xml:space="preserve">Saapuivatko kaikki matkatavaranne perille?</w:t>
      </w:r>
    </w:p>
    <w:p>
      <w:r>
        <w:rPr>
          <w:b/>
        </w:rPr>
        <w:t xml:space="preserve">Tulos</w:t>
      </w:r>
    </w:p>
    <w:p>
      <w:r>
        <w:t xml:space="preserve">Yksi matkalaukuistani katosi.</w:t>
      </w:r>
    </w:p>
    <w:p>
      <w:r>
        <w:rPr>
          <w:b/>
        </w:rPr>
        <w:t xml:space="preserve">Tulos</w:t>
      </w:r>
    </w:p>
    <w:p>
      <w:r>
        <w:t xml:space="preserve">Pakkasimme kaiken tähän laukkuun.</w:t>
      </w:r>
    </w:p>
    <w:p>
      <w:r>
        <w:rPr>
          <w:b/>
        </w:rPr>
        <w:t xml:space="preserve">Esimerkki 7.1695</w:t>
      </w:r>
    </w:p>
    <w:p>
      <w:r>
        <w:t xml:space="preserve">Oletko innoissasi viikonlopusta?</w:t>
      </w:r>
    </w:p>
    <w:p>
      <w:r>
        <w:rPr>
          <w:b/>
        </w:rPr>
        <w:t xml:space="preserve">Tulos</w:t>
      </w:r>
    </w:p>
    <w:p>
      <w:r>
        <w:t xml:space="preserve">En malta odottaa, että pääsen kotiin ja otan päiväunet.</w:t>
      </w:r>
    </w:p>
    <w:p>
      <w:r>
        <w:rPr>
          <w:b/>
        </w:rPr>
        <w:t xml:space="preserve">Esimerkki 7.1696</w:t>
      </w:r>
    </w:p>
    <w:p>
      <w:r>
        <w:t xml:space="preserve">Pidätkö murhamysteerien katsomisesta?</w:t>
      </w:r>
    </w:p>
    <w:p>
      <w:r>
        <w:rPr>
          <w:b/>
        </w:rPr>
        <w:t xml:space="preserve">Tulos</w:t>
      </w:r>
    </w:p>
    <w:p>
      <w:r>
        <w:t xml:space="preserve">En katso paljon televisiota.</w:t>
      </w:r>
    </w:p>
    <w:p>
      <w:r>
        <w:rPr>
          <w:b/>
        </w:rPr>
        <w:t xml:space="preserve">Tulos</w:t>
      </w:r>
    </w:p>
    <w:p>
      <w:r>
        <w:t xml:space="preserve">En pidä mistään liian karmeasta...</w:t>
      </w:r>
    </w:p>
    <w:p>
      <w:r>
        <w:rPr>
          <w:b/>
        </w:rPr>
        <w:t xml:space="preserve">Tulos</w:t>
      </w:r>
    </w:p>
    <w:p>
      <w:r>
        <w:t xml:space="preserve">En ole koskaan katsonut yhtään.</w:t>
      </w:r>
    </w:p>
    <w:p>
      <w:r>
        <w:rPr>
          <w:b/>
        </w:rPr>
        <w:t xml:space="preserve">Esimerkki 7.1697</w:t>
      </w:r>
    </w:p>
    <w:p>
      <w:r>
        <w:t xml:space="preserve">Onko sinulla mielessäsi jokin asuinalue?</w:t>
      </w:r>
    </w:p>
    <w:p>
      <w:r>
        <w:rPr>
          <w:b/>
        </w:rPr>
        <w:t xml:space="preserve">Tulos</w:t>
      </w:r>
    </w:p>
    <w:p>
      <w:r>
        <w:t xml:space="preserve">Poimin muutaman metron läheltä.</w:t>
      </w:r>
    </w:p>
    <w:p>
      <w:r>
        <w:rPr>
          <w:b/>
        </w:rPr>
        <w:t xml:space="preserve">Esimerkki 7.1698</w:t>
      </w:r>
    </w:p>
    <w:p>
      <w:r>
        <w:t xml:space="preserve">Asutko yksin?</w:t>
      </w:r>
    </w:p>
    <w:p>
      <w:r>
        <w:rPr>
          <w:b/>
        </w:rPr>
        <w:t xml:space="preserve">Tulos</w:t>
      </w:r>
    </w:p>
    <w:p>
      <w:r>
        <w:t xml:space="preserve">Minulla on kaksi kämppistä.</w:t>
      </w:r>
    </w:p>
    <w:p>
      <w:r>
        <w:rPr>
          <w:b/>
        </w:rPr>
        <w:t xml:space="preserve">Esimerkki 7.1699</w:t>
      </w:r>
    </w:p>
    <w:p>
      <w:r>
        <w:t xml:space="preserve">Oletko tarkistanut alueella järjestettävät konsertit?</w:t>
      </w:r>
    </w:p>
    <w:p>
      <w:r>
        <w:rPr>
          <w:b/>
        </w:rPr>
        <w:t xml:space="preserve">Tulos</w:t>
      </w:r>
    </w:p>
    <w:p>
      <w:r>
        <w:t xml:space="preserve">Kuka pelaa?</w:t>
      </w:r>
    </w:p>
    <w:p>
      <w:r>
        <w:rPr>
          <w:b/>
        </w:rPr>
        <w:t xml:space="preserve">Tulos</w:t>
      </w:r>
    </w:p>
    <w:p>
      <w:r>
        <w:t xml:space="preserve">Ei viime aikoina.</w:t>
      </w:r>
    </w:p>
    <w:p>
      <w:r>
        <w:rPr>
          <w:b/>
        </w:rPr>
        <w:t xml:space="preserve">Tulos</w:t>
      </w:r>
    </w:p>
    <w:p>
      <w:r>
        <w:t xml:space="preserve">En ole elävän musiikin ystävä.</w:t>
      </w:r>
    </w:p>
    <w:p>
      <w:r>
        <w:rPr>
          <w:b/>
        </w:rPr>
        <w:t xml:space="preserve">Esimerkki 7.1700</w:t>
      </w:r>
    </w:p>
    <w:p>
      <w:r>
        <w:t xml:space="preserve">Luetko mieluummin kovakantisia kirjoja?</w:t>
      </w:r>
    </w:p>
    <w:p>
      <w:r>
        <w:rPr>
          <w:b/>
        </w:rPr>
        <w:t xml:space="preserve">Tulos</w:t>
      </w:r>
    </w:p>
    <w:p>
      <w:r>
        <w:t xml:space="preserve">Kovakantiset ovat liian kalliita.</w:t>
      </w:r>
    </w:p>
    <w:p>
      <w:r>
        <w:rPr>
          <w:b/>
        </w:rPr>
        <w:t xml:space="preserve">Tulos</w:t>
      </w:r>
    </w:p>
    <w:p>
      <w:r>
        <w:t xml:space="preserve">Ei minua haittaa</w:t>
      </w:r>
    </w:p>
    <w:p>
      <w:r>
        <w:rPr>
          <w:b/>
        </w:rPr>
        <w:t xml:space="preserve">Tulos</w:t>
      </w:r>
    </w:p>
    <w:p>
      <w:r>
        <w:t xml:space="preserve">Pokkarit ovat tiiviimpiä.</w:t>
      </w:r>
    </w:p>
    <w:p>
      <w:r>
        <w:rPr>
          <w:b/>
        </w:rPr>
        <w:t xml:space="preserve">Esimerkki 7.1701</w:t>
      </w:r>
    </w:p>
    <w:p>
      <w:r>
        <w:t xml:space="preserve">Oletko harkinnut kämppiksen hankkimista, jotta voit hankkia jotain isompaa?</w:t>
      </w:r>
    </w:p>
    <w:p>
      <w:r>
        <w:rPr>
          <w:b/>
        </w:rPr>
        <w:t xml:space="preserve">Tulos</w:t>
      </w:r>
    </w:p>
    <w:p>
      <w:r>
        <w:t xml:space="preserve">Asun mieluummin yksin.</w:t>
      </w:r>
    </w:p>
    <w:p>
      <w:r>
        <w:rPr>
          <w:b/>
        </w:rPr>
        <w:t xml:space="preserve">Tulos</w:t>
      </w:r>
    </w:p>
    <w:p>
      <w:r>
        <w:t xml:space="preserve">Minulla on varaa johonkin suureen yksin.</w:t>
      </w:r>
    </w:p>
    <w:p>
      <w:r>
        <w:rPr>
          <w:b/>
        </w:rPr>
        <w:t xml:space="preserve">Esimerkki 7.1702</w:t>
      </w:r>
    </w:p>
    <w:p>
      <w:r>
        <w:t xml:space="preserve">Voimmeko tavata ja vaihtaa kuulumisia?</w:t>
      </w:r>
    </w:p>
    <w:p>
      <w:r>
        <w:rPr>
          <w:b/>
        </w:rPr>
        <w:t xml:space="preserve">Tulos</w:t>
      </w:r>
    </w:p>
    <w:p>
      <w:r>
        <w:t xml:space="preserve">Olen todella kiireinen juuri nyt.</w:t>
      </w:r>
    </w:p>
    <w:p>
      <w:r>
        <w:rPr>
          <w:b/>
        </w:rPr>
        <w:t xml:space="preserve">Tulos</w:t>
      </w:r>
    </w:p>
    <w:p>
      <w:r>
        <w:t xml:space="preserve">Ehkä ensi kerralla.</w:t>
      </w:r>
    </w:p>
    <w:p>
      <w:r>
        <w:rPr>
          <w:b/>
        </w:rPr>
        <w:t xml:space="preserve">Tulos</w:t>
      </w:r>
    </w:p>
    <w:p>
      <w:r>
        <w:t xml:space="preserve">se olisi hyvä</w:t>
      </w:r>
    </w:p>
    <w:p>
      <w:r>
        <w:rPr>
          <w:b/>
        </w:rPr>
        <w:t xml:space="preserve">Esimerkki 7.1703</w:t>
      </w:r>
    </w:p>
    <w:p>
      <w:r>
        <w:t xml:space="preserve">Haluatko asua edullisemmalla alueella?</w:t>
      </w:r>
    </w:p>
    <w:p>
      <w:r>
        <w:rPr>
          <w:b/>
        </w:rPr>
        <w:t xml:space="preserve">Tulos</w:t>
      </w:r>
    </w:p>
    <w:p>
      <w:r>
        <w:t xml:space="preserve">Rakastan säästää rahaa.</w:t>
      </w:r>
    </w:p>
    <w:p>
      <w:r>
        <w:rPr>
          <w:b/>
        </w:rPr>
        <w:t xml:space="preserve">Tulos</w:t>
      </w:r>
    </w:p>
    <w:p>
      <w:r>
        <w:t xml:space="preserve">Alue, jolla asun, on erittäin kohtuullinen, ja voin kävellä moniin kauppoihin.</w:t>
      </w:r>
    </w:p>
    <w:p>
      <w:r>
        <w:rPr>
          <w:b/>
        </w:rPr>
        <w:t xml:space="preserve">Esimerkki 7.1704</w:t>
      </w:r>
    </w:p>
    <w:p>
      <w:r>
        <w:t xml:space="preserve">Onko sinulla mielessäsi jokin tietty asuinalue?</w:t>
      </w:r>
    </w:p>
    <w:p>
      <w:r>
        <w:rPr>
          <w:b/>
        </w:rPr>
        <w:t xml:space="preserve">Tulos</w:t>
      </w:r>
    </w:p>
    <w:p>
      <w:r>
        <w:t xml:space="preserve">Bronx on mukava.</w:t>
      </w:r>
    </w:p>
    <w:p>
      <w:r>
        <w:rPr>
          <w:b/>
        </w:rPr>
        <w:t xml:space="preserve">Tulos</w:t>
      </w:r>
    </w:p>
    <w:p>
      <w:r>
        <w:t xml:space="preserve">En ole vielä katsonut.</w:t>
      </w:r>
    </w:p>
    <w:p>
      <w:r>
        <w:rPr>
          <w:b/>
        </w:rPr>
        <w:t xml:space="preserve">Esimerkki 7.1705</w:t>
      </w:r>
    </w:p>
    <w:p>
      <w:r>
        <w:t xml:space="preserve">Pidätkö vaeltamisesta?</w:t>
      </w:r>
    </w:p>
    <w:p>
      <w:r>
        <w:rPr>
          <w:b/>
        </w:rPr>
        <w:t xml:space="preserve">Tulos</w:t>
      </w:r>
    </w:p>
    <w:p>
      <w:r>
        <w:t xml:space="preserve">Kyllä, jos sää on hyvä.</w:t>
      </w:r>
    </w:p>
    <w:p>
      <w:r>
        <w:rPr>
          <w:b/>
        </w:rPr>
        <w:t xml:space="preserve">Tulos</w:t>
      </w:r>
    </w:p>
    <w:p>
      <w:r>
        <w:t xml:space="preserve">Rakastan aktiivista ulkoilua.</w:t>
      </w:r>
    </w:p>
    <w:p>
      <w:r>
        <w:rPr>
          <w:b/>
        </w:rPr>
        <w:t xml:space="preserve">Tulos</w:t>
      </w:r>
    </w:p>
    <w:p>
      <w:r>
        <w:t xml:space="preserve">Polkuretket ovat ihania.</w:t>
      </w:r>
    </w:p>
    <w:p>
      <w:r>
        <w:rPr>
          <w:b/>
        </w:rPr>
        <w:t xml:space="preserve">Esimerkki 7.1706</w:t>
      </w:r>
    </w:p>
    <w:p>
      <w:r>
        <w:t xml:space="preserve">Oletko töissä?</w:t>
      </w:r>
    </w:p>
    <w:p>
      <w:r>
        <w:rPr>
          <w:b/>
        </w:rPr>
        <w:t xml:space="preserve">Tulos</w:t>
      </w:r>
    </w:p>
    <w:p>
      <w:r>
        <w:t xml:space="preserve">Teen osa-aikatyötä</w:t>
      </w:r>
    </w:p>
    <w:p>
      <w:r>
        <w:rPr>
          <w:b/>
        </w:rPr>
        <w:t xml:space="preserve">Esimerkki 7.1707</w:t>
      </w:r>
    </w:p>
    <w:p>
      <w:r>
        <w:t xml:space="preserve">Pidätkö ulkoilusta?</w:t>
      </w:r>
    </w:p>
    <w:p>
      <w:r>
        <w:rPr>
          <w:b/>
        </w:rPr>
        <w:t xml:space="preserve">Tulos</w:t>
      </w:r>
    </w:p>
    <w:p>
      <w:r>
        <w:t xml:space="preserve">Kun ei ole liian kylmä.</w:t>
      </w:r>
    </w:p>
    <w:p>
      <w:r>
        <w:rPr>
          <w:b/>
        </w:rPr>
        <w:t xml:space="preserve">Tulos</w:t>
      </w:r>
    </w:p>
    <w:p>
      <w:r>
        <w:t xml:space="preserve">Pidän pitkistä kävelyistä puistossa.</w:t>
      </w:r>
    </w:p>
    <w:p>
      <w:r>
        <w:rPr>
          <w:b/>
        </w:rPr>
        <w:t xml:space="preserve">Tulos</w:t>
      </w:r>
    </w:p>
    <w:p>
      <w:r>
        <w:t xml:space="preserve">Raikas ilma on niin mukavaa.</w:t>
      </w:r>
    </w:p>
    <w:p>
      <w:r>
        <w:rPr>
          <w:b/>
        </w:rPr>
        <w:t xml:space="preserve">Tulos</w:t>
      </w:r>
    </w:p>
    <w:p>
      <w:r>
        <w:t xml:space="preserve">Teen sitä erityisesti viikonloppuisin</w:t>
      </w:r>
    </w:p>
    <w:p>
      <w:r>
        <w:rPr>
          <w:b/>
        </w:rPr>
        <w:t xml:space="preserve">Esimerkki 7.1708</w:t>
      </w:r>
    </w:p>
    <w:p>
      <w:r>
        <w:t xml:space="preserve">Onko sinulla kokopäivätyö?</w:t>
      </w:r>
    </w:p>
    <w:p>
      <w:r>
        <w:rPr>
          <w:b/>
        </w:rPr>
        <w:t xml:space="preserve">Tulos</w:t>
      </w:r>
    </w:p>
    <w:p>
      <w:r>
        <w:t xml:space="preserve">Teen töitä viitenä päivänä viikossa.</w:t>
      </w:r>
    </w:p>
    <w:p>
      <w:r>
        <w:rPr>
          <w:b/>
        </w:rPr>
        <w:t xml:space="preserve">Tulos</w:t>
      </w:r>
    </w:p>
    <w:p>
      <w:r>
        <w:t xml:space="preserve">Teen osa-aikatyötä.</w:t>
      </w:r>
    </w:p>
    <w:p>
      <w:r>
        <w:rPr>
          <w:b/>
        </w:rPr>
        <w:t xml:space="preserve">Esimerkki 7.1709</w:t>
      </w:r>
    </w:p>
    <w:p>
      <w:r>
        <w:t xml:space="preserve">Pidätkö elektronisesta musiikista?</w:t>
      </w:r>
    </w:p>
    <w:p>
      <w:r>
        <w:rPr>
          <w:b/>
        </w:rPr>
        <w:t xml:space="preserve">Tulos</w:t>
      </w:r>
    </w:p>
    <w:p>
      <w:r>
        <w:t xml:space="preserve">Olen hämmästynyt joidenkin elektroniikkataiteilijoiden luovuudesta.</w:t>
      </w:r>
    </w:p>
    <w:p>
      <w:r>
        <w:rPr>
          <w:b/>
        </w:rPr>
        <w:t xml:space="preserve">Tulos</w:t>
      </w:r>
    </w:p>
    <w:p>
      <w:r>
        <w:t xml:space="preserve">Se on liian kovaääninen, enkä halua tanssia sen tahtiin.</w:t>
      </w:r>
    </w:p>
    <w:p>
      <w:r>
        <w:rPr>
          <w:b/>
        </w:rPr>
        <w:t xml:space="preserve">Esimerkki 7.1710</w:t>
      </w:r>
    </w:p>
    <w:p>
      <w:r>
        <w:t xml:space="preserve">Haluatko vaihtaa kuulumisia kahvilla?</w:t>
      </w:r>
    </w:p>
    <w:p>
      <w:r>
        <w:rPr>
          <w:b/>
        </w:rPr>
        <w:t xml:space="preserve">Tulos</w:t>
      </w:r>
    </w:p>
    <w:p>
      <w:r>
        <w:t xml:space="preserve">Ottaisin mielelläni kahvia.</w:t>
      </w:r>
    </w:p>
    <w:p>
      <w:r>
        <w:rPr>
          <w:b/>
        </w:rPr>
        <w:t xml:space="preserve">Tulos</w:t>
      </w:r>
    </w:p>
    <w:p>
      <w:r>
        <w:t xml:space="preserve">Ehkä joskus toiste.</w:t>
      </w:r>
    </w:p>
    <w:p>
      <w:r>
        <w:rPr>
          <w:b/>
        </w:rPr>
        <w:t xml:space="preserve">Tulos</w:t>
      </w:r>
    </w:p>
    <w:p>
      <w:r>
        <w:t xml:space="preserve">Se olisi mukavaa</w:t>
      </w:r>
    </w:p>
    <w:p>
      <w:r>
        <w:rPr>
          <w:b/>
        </w:rPr>
        <w:t xml:space="preserve">Esimerkki 7.1711</w:t>
      </w:r>
    </w:p>
    <w:p>
      <w:r>
        <w:t xml:space="preserve">Menetkö kuntosalille?</w:t>
      </w:r>
    </w:p>
    <w:p>
      <w:r>
        <w:rPr>
          <w:b/>
        </w:rPr>
        <w:t xml:space="preserve">Tulos</w:t>
      </w:r>
    </w:p>
    <w:p>
      <w:r>
        <w:t xml:space="preserve">Polveeni sattuu liikaa treenatakseni.</w:t>
      </w:r>
    </w:p>
    <w:p>
      <w:r>
        <w:rPr>
          <w:b/>
        </w:rPr>
        <w:t xml:space="preserve">Esimerkki 7.1712</w:t>
      </w:r>
    </w:p>
    <w:p>
      <w:r>
        <w:t xml:space="preserve">Nautitko ulkoilusta?</w:t>
      </w:r>
    </w:p>
    <w:p>
      <w:r>
        <w:rPr>
          <w:b/>
        </w:rPr>
        <w:t xml:space="preserve">Tulos</w:t>
      </w:r>
    </w:p>
    <w:p>
      <w:r>
        <w:t xml:space="preserve">Ne olisivat joskus</w:t>
      </w:r>
    </w:p>
    <w:p>
      <w:r>
        <w:rPr>
          <w:b/>
        </w:rPr>
        <w:t xml:space="preserve">Esimerkki 7.1713</w:t>
      </w:r>
    </w:p>
    <w:p>
      <w:r>
        <w:t xml:space="preserve">Pidätkö puutarhanhoidosta?</w:t>
      </w:r>
    </w:p>
    <w:p>
      <w:r>
        <w:rPr>
          <w:b/>
        </w:rPr>
        <w:t xml:space="preserve">Tulos</w:t>
      </w:r>
    </w:p>
    <w:p>
      <w:r>
        <w:t xml:space="preserve">Kesällä teen</w:t>
      </w:r>
    </w:p>
    <w:p>
      <w:r>
        <w:rPr>
          <w:b/>
        </w:rPr>
        <w:t xml:space="preserve">Tulos</w:t>
      </w:r>
    </w:p>
    <w:p>
      <w:r>
        <w:t xml:space="preserve">Vihaan ulkona olemista.</w:t>
      </w:r>
    </w:p>
    <w:p>
      <w:r>
        <w:rPr>
          <w:b/>
        </w:rPr>
        <w:t xml:space="preserve">Esimerkki 7.1714</w:t>
      </w:r>
    </w:p>
    <w:p>
      <w:r>
        <w:t xml:space="preserve">Olisiko se lähellä liikenneyhteyksiä?</w:t>
      </w:r>
    </w:p>
    <w:p>
      <w:r>
        <w:rPr>
          <w:b/>
        </w:rPr>
        <w:t xml:space="preserve">Tulos</w:t>
      </w:r>
    </w:p>
    <w:p>
      <w:r>
        <w:t xml:space="preserve">Metro on aivan kulman takana.</w:t>
      </w:r>
    </w:p>
    <w:p>
      <w:r>
        <w:rPr>
          <w:b/>
        </w:rPr>
        <w:t xml:space="preserve">Esimerkki 7.1715</w:t>
      </w:r>
    </w:p>
    <w:p>
      <w:r>
        <w:t xml:space="preserve">Sisältyykö siihen pysäköintipaikka?</w:t>
      </w:r>
    </w:p>
    <w:p>
      <w:r>
        <w:rPr>
          <w:b/>
        </w:rPr>
        <w:t xml:space="preserve">Tulos</w:t>
      </w:r>
    </w:p>
    <w:p>
      <w:r>
        <w:t xml:space="preserve">En aja enää.</w:t>
      </w:r>
    </w:p>
    <w:p>
      <w:r>
        <w:rPr>
          <w:b/>
        </w:rPr>
        <w:t xml:space="preserve">Esimerkki 7.1716</w:t>
      </w:r>
    </w:p>
    <w:p>
      <w:r>
        <w:t xml:space="preserve">Oletko käynyt täällä aiemmin?</w:t>
      </w:r>
    </w:p>
    <w:p>
      <w:r>
        <w:rPr>
          <w:b/>
        </w:rPr>
        <w:t xml:space="preserve">Tulos</w:t>
      </w:r>
    </w:p>
    <w:p>
      <w:r>
        <w:t xml:space="preserve">Olin täällä melkein kymmenen vuotta sitten.</w:t>
      </w:r>
    </w:p>
    <w:p>
      <w:r>
        <w:rPr>
          <w:b/>
        </w:rPr>
        <w:t xml:space="preserve">Esimerkki 7.1717</w:t>
      </w:r>
    </w:p>
    <w:p>
      <w:r>
        <w:t xml:space="preserve">Haluatko kokeilla uusia ravintoloita?</w:t>
      </w:r>
    </w:p>
    <w:p>
      <w:r>
        <w:rPr>
          <w:b/>
        </w:rPr>
        <w:t xml:space="preserve">Tulos</w:t>
      </w:r>
    </w:p>
    <w:p>
      <w:r>
        <w:t xml:space="preserve">Kunhan siellä tarjotaan gluteenittomia ruokia.</w:t>
      </w:r>
    </w:p>
    <w:p>
      <w:r>
        <w:rPr>
          <w:b/>
        </w:rPr>
        <w:t xml:space="preserve">Tulos</w:t>
      </w:r>
    </w:p>
    <w:p>
      <w:r>
        <w:t xml:space="preserve">Olen avoin kokeilemaan, mitä uutta kaupungissa on.</w:t>
      </w:r>
    </w:p>
    <w:p>
      <w:r>
        <w:rPr>
          <w:b/>
        </w:rPr>
        <w:t xml:space="preserve">Tulos</w:t>
      </w:r>
    </w:p>
    <w:p>
      <w:r>
        <w:t xml:space="preserve">Haluaisin kokeilla uusia ruokapaikkoja.</w:t>
      </w:r>
    </w:p>
    <w:p>
      <w:r>
        <w:rPr>
          <w:b/>
        </w:rPr>
        <w:t xml:space="preserve">Esimerkki 7.1718</w:t>
      </w:r>
    </w:p>
    <w:p>
      <w:r>
        <w:t xml:space="preserve">Pidätkö rikosten selvittämisestä?</w:t>
      </w:r>
    </w:p>
    <w:p>
      <w:r>
        <w:rPr>
          <w:b/>
        </w:rPr>
        <w:t xml:space="preserve">Tulos</w:t>
      </w:r>
    </w:p>
    <w:p>
      <w:r>
        <w:t xml:space="preserve">Rikosten selvittäminen voi olla mielenkiintoista</w:t>
      </w:r>
    </w:p>
    <w:p>
      <w:r>
        <w:rPr>
          <w:b/>
        </w:rPr>
        <w:t xml:space="preserve">Tulos</w:t>
      </w:r>
    </w:p>
    <w:p>
      <w:r>
        <w:t xml:space="preserve">En pidä rikoksista.</w:t>
      </w:r>
    </w:p>
    <w:p>
      <w:r>
        <w:rPr>
          <w:b/>
        </w:rPr>
        <w:t xml:space="preserve">Tulos</w:t>
      </w:r>
    </w:p>
    <w:p>
      <w:r>
        <w:t xml:space="preserve">vapaa-ajallani teen</w:t>
      </w:r>
    </w:p>
    <w:p>
      <w:r>
        <w:rPr>
          <w:b/>
        </w:rPr>
        <w:t xml:space="preserve">Esimerkki 7.1719</w:t>
      </w:r>
    </w:p>
    <w:p>
      <w:r>
        <w:t xml:space="preserve">Oletko uusi Austinissa?</w:t>
      </w:r>
    </w:p>
    <w:p>
      <w:r>
        <w:rPr>
          <w:b/>
        </w:rPr>
        <w:t xml:space="preserve">Tulos</w:t>
      </w:r>
    </w:p>
    <w:p>
      <w:r>
        <w:t xml:space="preserve">Muutin juuri Dallasista.</w:t>
      </w:r>
    </w:p>
    <w:p>
      <w:r>
        <w:rPr>
          <w:b/>
        </w:rPr>
        <w:t xml:space="preserve">Tulos</w:t>
      </w:r>
    </w:p>
    <w:p>
      <w:r>
        <w:t xml:space="preserve">Olen, muutin juuri tänne</w:t>
      </w:r>
    </w:p>
    <w:p>
      <w:r>
        <w:rPr>
          <w:b/>
        </w:rPr>
        <w:t xml:space="preserve">Tulos</w:t>
      </w:r>
    </w:p>
    <w:p>
      <w:r>
        <w:t xml:space="preserve">Asun täällä ensimmäistä kertaa.</w:t>
      </w:r>
    </w:p>
    <w:p>
      <w:r>
        <w:rPr>
          <w:b/>
        </w:rPr>
        <w:t xml:space="preserve">Esimerkki 7.1720</w:t>
      </w:r>
    </w:p>
    <w:p>
      <w:r>
        <w:t xml:space="preserve">Matkustatko mieluiten lentäen?</w:t>
      </w:r>
    </w:p>
    <w:p>
      <w:r>
        <w:rPr>
          <w:b/>
        </w:rPr>
        <w:t xml:space="preserve">Tulos</w:t>
      </w:r>
    </w:p>
    <w:p>
      <w:r>
        <w:t xml:space="preserve">Minä tiedän.</w:t>
      </w:r>
    </w:p>
    <w:p>
      <w:r>
        <w:rPr>
          <w:b/>
        </w:rPr>
        <w:t xml:space="preserve">Tulos</w:t>
      </w:r>
    </w:p>
    <w:p>
      <w:r>
        <w:t xml:space="preserve">Lentäminen on jotain, josta nautin vähemmän kuin mistään muusta matkustustavasta.</w:t>
      </w:r>
    </w:p>
    <w:p>
      <w:r>
        <w:rPr>
          <w:b/>
        </w:rPr>
        <w:t xml:space="preserve">Esimerkki 7.1721</w:t>
      </w:r>
    </w:p>
    <w:p>
      <w:r>
        <w:t xml:space="preserve">Pidätkö mysteereistä?</w:t>
      </w:r>
    </w:p>
    <w:p>
      <w:r>
        <w:rPr>
          <w:b/>
        </w:rPr>
        <w:t xml:space="preserve">Tulos</w:t>
      </w:r>
    </w:p>
    <w:p>
      <w:r>
        <w:t xml:space="preserve">ne ovat suosikkini</w:t>
      </w:r>
    </w:p>
    <w:p>
      <w:r>
        <w:rPr>
          <w:b/>
        </w:rPr>
        <w:t xml:space="preserve">Tulos</w:t>
      </w:r>
    </w:p>
    <w:p>
      <w:r>
        <w:t xml:space="preserve">Kun niiden läpikäyminen ei kestä liian kauan.</w:t>
      </w:r>
    </w:p>
    <w:p>
      <w:r>
        <w:rPr>
          <w:b/>
        </w:rPr>
        <w:t xml:space="preserve">Esimerkki 7.1722</w:t>
      </w:r>
    </w:p>
    <w:p>
      <w:r>
        <w:t xml:space="preserve">Voinko tarjota sinulle drinkin?</w:t>
      </w:r>
    </w:p>
    <w:p>
      <w:r>
        <w:rPr>
          <w:b/>
        </w:rPr>
        <w:t xml:space="preserve">Tulos</w:t>
      </w:r>
    </w:p>
    <w:p>
      <w:r>
        <w:t xml:space="preserve">Minulla ei todellakaan ole jano,</w:t>
      </w:r>
    </w:p>
    <w:p>
      <w:r>
        <w:rPr>
          <w:b/>
        </w:rPr>
        <w:t xml:space="preserve">Tulos</w:t>
      </w:r>
    </w:p>
    <w:p>
      <w:r>
        <w:t xml:space="preserve">Ehkä joskus toiste, minun on päästävä kotiin.</w:t>
      </w:r>
    </w:p>
    <w:p>
      <w:r>
        <w:rPr>
          <w:b/>
        </w:rPr>
        <w:t xml:space="preserve">Tulos</w:t>
      </w:r>
    </w:p>
    <w:p>
      <w:r>
        <w:t xml:space="preserve">En estä sinua.</w:t>
      </w:r>
    </w:p>
    <w:p>
      <w:r>
        <w:rPr>
          <w:b/>
        </w:rPr>
        <w:t xml:space="preserve">Esimerkki 7.1723</w:t>
      </w:r>
    </w:p>
    <w:p>
      <w:r>
        <w:t xml:space="preserve">Olisiko työstä parempi palkka?</w:t>
      </w:r>
    </w:p>
    <w:p>
      <w:r>
        <w:rPr>
          <w:b/>
        </w:rPr>
        <w:t xml:space="preserve">Tulos</w:t>
      </w:r>
    </w:p>
    <w:p>
      <w:r>
        <w:t xml:space="preserve">Otan paikan vastaan vain, jos palkka on korkeampi.</w:t>
      </w:r>
    </w:p>
    <w:p>
      <w:r>
        <w:rPr>
          <w:b/>
        </w:rPr>
        <w:t xml:space="preserve">Esimerkki 7.1724</w:t>
      </w:r>
    </w:p>
    <w:p>
      <w:r>
        <w:t xml:space="preserve">Haluatko yöpyä luonani?</w:t>
      </w:r>
    </w:p>
    <w:p>
      <w:r>
        <w:rPr>
          <w:b/>
        </w:rPr>
        <w:t xml:space="preserve">Tulos</w:t>
      </w:r>
    </w:p>
    <w:p>
      <w:r>
        <w:t xml:space="preserve">Riippuu siitä, mihin aikaan pääsen sinne.</w:t>
      </w:r>
    </w:p>
    <w:p>
      <w:r>
        <w:rPr>
          <w:b/>
        </w:rPr>
        <w:t xml:space="preserve">Tulos</w:t>
      </w:r>
    </w:p>
    <w:p>
      <w:r>
        <w:t xml:space="preserve">Olen varannut huoneen.</w:t>
      </w:r>
    </w:p>
    <w:p>
      <w:r>
        <w:rPr>
          <w:b/>
        </w:rPr>
        <w:t xml:space="preserve">Esimerkki 7.1725</w:t>
      </w:r>
    </w:p>
    <w:p>
      <w:r>
        <w:t xml:space="preserve">Oletko koskaan soittanut viulua?</w:t>
      </w:r>
    </w:p>
    <w:p>
      <w:r>
        <w:rPr>
          <w:b/>
        </w:rPr>
        <w:t xml:space="preserve">Tulos</w:t>
      </w:r>
    </w:p>
    <w:p>
      <w:r>
        <w:t xml:space="preserve">Se on liian vaikeaa minulle.</w:t>
      </w:r>
    </w:p>
    <w:p>
      <w:r>
        <w:rPr>
          <w:b/>
        </w:rPr>
        <w:t xml:space="preserve">Tulos</w:t>
      </w:r>
    </w:p>
    <w:p>
      <w:r>
        <w:t xml:space="preserve">Ihmettelen usein, miksi en koskaan oppinut.</w:t>
      </w:r>
    </w:p>
    <w:p>
      <w:r>
        <w:rPr>
          <w:b/>
        </w:rPr>
        <w:t xml:space="preserve">Esimerkki 7.1726</w:t>
      </w:r>
    </w:p>
    <w:p>
      <w:r>
        <w:t xml:space="preserve">Oletko voinut hyvin?</w:t>
      </w:r>
    </w:p>
    <w:p>
      <w:r>
        <w:rPr>
          <w:b/>
        </w:rPr>
        <w:t xml:space="preserve">Tulos</w:t>
      </w:r>
    </w:p>
    <w:p>
      <w:r>
        <w:t xml:space="preserve">En voi valittaa.</w:t>
      </w:r>
    </w:p>
    <w:p>
      <w:r>
        <w:rPr>
          <w:b/>
        </w:rPr>
        <w:t xml:space="preserve">Tulos</w:t>
      </w:r>
    </w:p>
    <w:p>
      <w:r>
        <w:t xml:space="preserve">Minulla oli flunssa viime viikolla.</w:t>
      </w:r>
    </w:p>
    <w:p>
      <w:r>
        <w:rPr>
          <w:b/>
        </w:rPr>
        <w:t xml:space="preserve">Tulos</w:t>
      </w:r>
    </w:p>
    <w:p>
      <w:r>
        <w:t xml:space="preserve">En ole koskaan ollut onnellisempi.</w:t>
      </w:r>
    </w:p>
    <w:p>
      <w:r>
        <w:rPr>
          <w:b/>
        </w:rPr>
        <w:t xml:space="preserve">Tulos</w:t>
      </w:r>
    </w:p>
    <w:p>
      <w:r>
        <w:t xml:space="preserve">Lopultakin lopetin tupakoinnin.</w:t>
      </w:r>
    </w:p>
    <w:p>
      <w:r>
        <w:rPr>
          <w:b/>
        </w:rPr>
        <w:t xml:space="preserve">Tulos</w:t>
      </w:r>
    </w:p>
    <w:p>
      <w:r>
        <w:t xml:space="preserve">Sairauteni pahenee koko ajan.</w:t>
      </w:r>
    </w:p>
    <w:p>
      <w:r>
        <w:rPr>
          <w:b/>
        </w:rPr>
        <w:t xml:space="preserve">Tulos</w:t>
      </w:r>
    </w:p>
    <w:p>
      <w:r>
        <w:t xml:space="preserve">Minulla on ollut vaikeaa.</w:t>
      </w:r>
    </w:p>
    <w:p>
      <w:r>
        <w:rPr>
          <w:b/>
        </w:rPr>
        <w:t xml:space="preserve">Esimerkki 7.1727</w:t>
      </w:r>
    </w:p>
    <w:p>
      <w:r>
        <w:t xml:space="preserve">Oletteko käyneet täällä usein?</w:t>
      </w:r>
    </w:p>
    <w:p>
      <w:r>
        <w:rPr>
          <w:b/>
        </w:rPr>
        <w:t xml:space="preserve">Tulos</w:t>
      </w:r>
    </w:p>
    <w:p>
      <w:r>
        <w:t xml:space="preserve">Olen siellä joka vuosi.</w:t>
      </w:r>
    </w:p>
    <w:p>
      <w:r>
        <w:rPr>
          <w:b/>
        </w:rPr>
        <w:t xml:space="preserve">Tulos</w:t>
      </w:r>
    </w:p>
    <w:p>
      <w:r>
        <w:t xml:space="preserve">Tuskin koskaan tulen takaisin.</w:t>
      </w:r>
    </w:p>
    <w:p>
      <w:r>
        <w:rPr>
          <w:b/>
        </w:rPr>
        <w:t xml:space="preserve">Tulos</w:t>
      </w:r>
    </w:p>
    <w:p>
      <w:r>
        <w:t xml:space="preserve">Olen käynyt siellä muutaman kerran.</w:t>
      </w:r>
    </w:p>
    <w:p>
      <w:r>
        <w:rPr>
          <w:b/>
        </w:rPr>
        <w:t xml:space="preserve">Esimerkki 7.1728</w:t>
      </w:r>
    </w:p>
    <w:p>
      <w:r>
        <w:t xml:space="preserve">Selvititkö työmatkojen keston eri kaupunginosista?</w:t>
      </w:r>
    </w:p>
    <w:p>
      <w:r>
        <w:rPr>
          <w:b/>
        </w:rPr>
        <w:t xml:space="preserve">Tulos</w:t>
      </w:r>
    </w:p>
    <w:p>
      <w:r>
        <w:t xml:space="preserve">En ole tehnyt sitä vielä</w:t>
      </w:r>
    </w:p>
    <w:p>
      <w:r>
        <w:rPr>
          <w:b/>
        </w:rPr>
        <w:t xml:space="preserve">Esimerkki 7.1729</w:t>
      </w:r>
    </w:p>
    <w:p>
      <w:r>
        <w:t xml:space="preserve">Asuvatko lapsesi yhä kanssasi?</w:t>
      </w:r>
    </w:p>
    <w:p>
      <w:r>
        <w:rPr>
          <w:b/>
        </w:rPr>
        <w:t xml:space="preserve">Tulos</w:t>
      </w:r>
    </w:p>
    <w:p>
      <w:r>
        <w:t xml:space="preserve">Molemmat opiskelevat yliopistossa.</w:t>
      </w:r>
    </w:p>
    <w:p>
      <w:r>
        <w:rPr>
          <w:b/>
        </w:rPr>
        <w:t xml:space="preserve">Tulos</w:t>
      </w:r>
    </w:p>
    <w:p>
      <w:r>
        <w:t xml:space="preserve">He ovat huollettaviani.</w:t>
      </w:r>
    </w:p>
    <w:p>
      <w:r>
        <w:rPr>
          <w:b/>
        </w:rPr>
        <w:t xml:space="preserve">Esimerkki 7.1730</w:t>
      </w:r>
    </w:p>
    <w:p>
      <w:r>
        <w:t xml:space="preserve">Oletko enemmän kotihenkinen?</w:t>
      </w:r>
    </w:p>
    <w:p>
      <w:r>
        <w:rPr>
          <w:b/>
        </w:rPr>
        <w:t xml:space="preserve">Tulos</w:t>
      </w:r>
    </w:p>
    <w:p>
      <w:r>
        <w:t xml:space="preserve">Kotona oleskelu on rentouttavampaa.</w:t>
      </w:r>
    </w:p>
    <w:p>
      <w:r>
        <w:rPr>
          <w:b/>
        </w:rPr>
        <w:t xml:space="preserve">Esimerkki 7.1731</w:t>
      </w:r>
    </w:p>
    <w:p>
      <w:r>
        <w:t xml:space="preserve">Oletko kiinnostunut menemään sunnuntain konserttiin?</w:t>
      </w:r>
    </w:p>
    <w:p>
      <w:r>
        <w:rPr>
          <w:b/>
        </w:rPr>
        <w:t xml:space="preserve">Tulos</w:t>
      </w:r>
    </w:p>
    <w:p>
      <w:r>
        <w:t xml:space="preserve">Siitä on aikaa, kun olen viimeksi käynyt siellä, joten meidän pitäisi suunnitella sellainen.</w:t>
      </w:r>
    </w:p>
    <w:p>
      <w:r>
        <w:rPr>
          <w:b/>
        </w:rPr>
        <w:t xml:space="preserve">Tulos</w:t>
      </w:r>
    </w:p>
    <w:p>
      <w:r>
        <w:t xml:space="preserve">En käy ulkona tuona viikonpäivänä.</w:t>
      </w:r>
    </w:p>
    <w:p>
      <w:r>
        <w:rPr>
          <w:b/>
        </w:rPr>
        <w:t xml:space="preserve">Esimerkki 7.1732</w:t>
      </w:r>
    </w:p>
    <w:p>
      <w:r>
        <w:t xml:space="preserve">Tarvitsetko lepoa?</w:t>
      </w:r>
    </w:p>
    <w:p>
      <w:r>
        <w:rPr>
          <w:b/>
        </w:rPr>
        <w:t xml:space="preserve">Tulos</w:t>
      </w:r>
    </w:p>
    <w:p>
      <w:r>
        <w:t xml:space="preserve">Voisin ottaa päiväunet</w:t>
      </w:r>
    </w:p>
    <w:p>
      <w:r>
        <w:rPr>
          <w:b/>
        </w:rPr>
        <w:t xml:space="preserve">Tulos</w:t>
      </w:r>
    </w:p>
    <w:p>
      <w:r>
        <w:t xml:space="preserve">se olisi hyvä</w:t>
      </w:r>
    </w:p>
    <w:p>
      <w:r>
        <w:rPr>
          <w:b/>
        </w:rPr>
        <w:t xml:space="preserve">Tulos</w:t>
      </w:r>
    </w:p>
    <w:p>
      <w:r>
        <w:t xml:space="preserve">Riippuu siitä, mitä teemme myöhemmin.</w:t>
      </w:r>
    </w:p>
    <w:p>
      <w:r>
        <w:rPr>
          <w:b/>
        </w:rPr>
        <w:t xml:space="preserve">Tulos</w:t>
      </w:r>
    </w:p>
    <w:p>
      <w:r>
        <w:t xml:space="preserve">Se olisi hyvä.</w:t>
      </w:r>
    </w:p>
    <w:p>
      <w:r>
        <w:rPr>
          <w:b/>
        </w:rPr>
        <w:t xml:space="preserve">Esimerkki 7.1733</w:t>
      </w:r>
    </w:p>
    <w:p>
      <w:r>
        <w:t xml:space="preserve">Käytkö usein baarihyppäämässä?</w:t>
      </w:r>
    </w:p>
    <w:p>
      <w:r>
        <w:rPr>
          <w:b/>
        </w:rPr>
        <w:t xml:space="preserve">Tulos</w:t>
      </w:r>
    </w:p>
    <w:p>
      <w:r>
        <w:t xml:space="preserve">Lopetin juomisen pari vuotta sitten.</w:t>
      </w:r>
    </w:p>
    <w:p>
      <w:r>
        <w:rPr>
          <w:b/>
        </w:rPr>
        <w:t xml:space="preserve">Tulos</w:t>
      </w:r>
    </w:p>
    <w:p>
      <w:r>
        <w:t xml:space="preserve">Lopetin juomisen.</w:t>
      </w:r>
    </w:p>
    <w:p>
      <w:r>
        <w:rPr>
          <w:b/>
        </w:rPr>
        <w:t xml:space="preserve">Tulos</w:t>
      </w:r>
    </w:p>
    <w:p>
      <w:r>
        <w:t xml:space="preserve">Tein sitä enemmän, kun olin yliopistossa.</w:t>
      </w:r>
    </w:p>
    <w:p>
      <w:r>
        <w:rPr>
          <w:b/>
        </w:rPr>
        <w:t xml:space="preserve">Esimerkki 7.1734</w:t>
      </w:r>
    </w:p>
    <w:p>
      <w:r>
        <w:t xml:space="preserve">Onko se lähellä metroa?</w:t>
      </w:r>
    </w:p>
    <w:p>
      <w:r>
        <w:rPr>
          <w:b/>
        </w:rPr>
        <w:t xml:space="preserve">Tulos</w:t>
      </w:r>
    </w:p>
    <w:p>
      <w:r>
        <w:t xml:space="preserve">Se on viiden minuutin kävelymatkan päässä.</w:t>
      </w:r>
    </w:p>
    <w:p>
      <w:r>
        <w:rPr>
          <w:b/>
        </w:rPr>
        <w:t xml:space="preserve">Tulos</w:t>
      </w:r>
    </w:p>
    <w:p>
      <w:r>
        <w:t xml:space="preserve">Se on noin viiden minuutin kävelymatkan päässä metrolta.</w:t>
      </w:r>
    </w:p>
    <w:p>
      <w:r>
        <w:rPr>
          <w:b/>
        </w:rPr>
        <w:t xml:space="preserve">Tulos</w:t>
      </w:r>
    </w:p>
    <w:p>
      <w:r>
        <w:t xml:space="preserve">Näen metron oveltani.</w:t>
      </w:r>
    </w:p>
    <w:p>
      <w:r>
        <w:rPr>
          <w:b/>
        </w:rPr>
        <w:t xml:space="preserve">Esimerkki 7.1735</w:t>
      </w:r>
    </w:p>
    <w:p>
      <w:r>
        <w:t xml:space="preserve">Sopiiko sinulle, että lapset leikkivät ulkona?</w:t>
      </w:r>
    </w:p>
    <w:p>
      <w:r>
        <w:rPr>
          <w:b/>
        </w:rPr>
        <w:t xml:space="preserve">Tulos</w:t>
      </w:r>
    </w:p>
    <w:p>
      <w:r>
        <w:t xml:space="preserve">Mielestäni se on heille hyväksi.</w:t>
      </w:r>
    </w:p>
    <w:p>
      <w:r>
        <w:rPr>
          <w:b/>
        </w:rPr>
        <w:t xml:space="preserve">Esimerkki 7.1736</w:t>
      </w:r>
    </w:p>
    <w:p>
      <w:r>
        <w:t xml:space="preserve">Pidätkö asumisesta New Jerseyssä?</w:t>
      </w:r>
    </w:p>
    <w:p>
      <w:r>
        <w:rPr>
          <w:b/>
        </w:rPr>
        <w:t xml:space="preserve">Tulos</w:t>
      </w:r>
    </w:p>
    <w:p>
      <w:r>
        <w:t xml:space="preserve">Se on hieman äänekäs.</w:t>
      </w:r>
    </w:p>
    <w:p>
      <w:r>
        <w:rPr>
          <w:b/>
        </w:rPr>
        <w:t xml:space="preserve">Esimerkki 7.1737</w:t>
      </w:r>
    </w:p>
    <w:p>
      <w:r>
        <w:t xml:space="preserve">Haluatko nähdä uuden Avengers-elokuvan?</w:t>
      </w:r>
    </w:p>
    <w:p>
      <w:r>
        <w:rPr>
          <w:b/>
        </w:rPr>
        <w:t xml:space="preserve">Tulos</w:t>
      </w:r>
    </w:p>
    <w:p>
      <w:r>
        <w:t xml:space="preserve">Kuulin, ettei se ollut kovin hyvä.</w:t>
      </w:r>
    </w:p>
    <w:p>
      <w:r>
        <w:rPr>
          <w:b/>
        </w:rPr>
        <w:t xml:space="preserve">Tulos</w:t>
      </w:r>
    </w:p>
    <w:p>
      <w:r>
        <w:t xml:space="preserve">En pidä Marvel-elokuvista.</w:t>
      </w:r>
    </w:p>
    <w:p>
      <w:r>
        <w:rPr>
          <w:b/>
        </w:rPr>
        <w:t xml:space="preserve">Esimerkki 7.1738</w:t>
      </w:r>
    </w:p>
    <w:p>
      <w:r>
        <w:t xml:space="preserve">Oletko lähdössä huomenna?</w:t>
      </w:r>
    </w:p>
    <w:p>
      <w:r>
        <w:rPr>
          <w:b/>
        </w:rPr>
        <w:t xml:space="preserve">Tulos</w:t>
      </w:r>
    </w:p>
    <w:p>
      <w:r>
        <w:t xml:space="preserve">Minun on palattava aamulla.</w:t>
      </w:r>
    </w:p>
    <w:p>
      <w:r>
        <w:rPr>
          <w:b/>
        </w:rPr>
        <w:t xml:space="preserve">Tulos</w:t>
      </w:r>
    </w:p>
    <w:p>
      <w:r>
        <w:t xml:space="preserve">Riippuu työaikataulustani.</w:t>
      </w:r>
    </w:p>
    <w:p>
      <w:r>
        <w:rPr>
          <w:b/>
        </w:rPr>
        <w:t xml:space="preserve">Esimerkki 7.1739</w:t>
      </w:r>
    </w:p>
    <w:p>
      <w:r>
        <w:t xml:space="preserve">Onko sinulla lapsia?</w:t>
      </w:r>
    </w:p>
    <w:p>
      <w:r>
        <w:rPr>
          <w:b/>
        </w:rPr>
        <w:t xml:space="preserve">Tulos</w:t>
      </w:r>
    </w:p>
    <w:p>
      <w:r>
        <w:t xml:space="preserve">Heidän nimensä ovat Kim ja Paul.</w:t>
      </w:r>
    </w:p>
    <w:p>
      <w:r>
        <w:rPr>
          <w:b/>
        </w:rPr>
        <w:t xml:space="preserve">Tulos</w:t>
      </w:r>
    </w:p>
    <w:p>
      <w:r>
        <w:t xml:space="preserve">Minulla on muutama lapsi.</w:t>
      </w:r>
    </w:p>
    <w:p>
      <w:r>
        <w:rPr>
          <w:b/>
        </w:rPr>
        <w:t xml:space="preserve">Tulos</w:t>
      </w:r>
    </w:p>
    <w:p>
      <w:r>
        <w:t xml:space="preserve">Tyttäreni on kaksivuotias.</w:t>
      </w:r>
    </w:p>
    <w:p>
      <w:r>
        <w:rPr>
          <w:b/>
        </w:rPr>
        <w:t xml:space="preserve">Tulos</w:t>
      </w:r>
    </w:p>
    <w:p>
      <w:r>
        <w:t xml:space="preserve">Meillä on turkiseläimiä.</w:t>
      </w:r>
    </w:p>
    <w:p>
      <w:r>
        <w:rPr>
          <w:b/>
        </w:rPr>
        <w:t xml:space="preserve">Tulos</w:t>
      </w:r>
    </w:p>
    <w:p>
      <w:r>
        <w:t xml:space="preserve">Minulla on pari lapsipuolta.</w:t>
      </w:r>
    </w:p>
    <w:p>
      <w:r>
        <w:rPr>
          <w:b/>
        </w:rPr>
        <w:t xml:space="preserve">Esimerkki 7.1740</w:t>
      </w:r>
    </w:p>
    <w:p>
      <w:r>
        <w:t xml:space="preserve">Oletko lukenut Jodi Piccoltin kirjoja?</w:t>
      </w:r>
    </w:p>
    <w:p>
      <w:r>
        <w:rPr>
          <w:b/>
        </w:rPr>
        <w:t xml:space="preserve">Tulos</w:t>
      </w:r>
    </w:p>
    <w:p>
      <w:r>
        <w:t xml:space="preserve">En ole kuullut hänestä.</w:t>
      </w:r>
    </w:p>
    <w:p>
      <w:r>
        <w:rPr>
          <w:b/>
        </w:rPr>
        <w:t xml:space="preserve">Esimerkki 7.1741</w:t>
      </w:r>
    </w:p>
    <w:p>
      <w:r>
        <w:t xml:space="preserve">Onko sinulla tarpeeksi rahaa varaa tähän asuntoon?</w:t>
      </w:r>
    </w:p>
    <w:p>
      <w:r>
        <w:rPr>
          <w:b/>
        </w:rPr>
        <w:t xml:space="preserve">Tulos</w:t>
      </w:r>
    </w:p>
    <w:p>
      <w:r>
        <w:t xml:space="preserve">Minulla on paljon säästöjä.</w:t>
      </w:r>
    </w:p>
    <w:p>
      <w:r>
        <w:rPr>
          <w:b/>
        </w:rPr>
        <w:t xml:space="preserve">Tulos</w:t>
      </w:r>
    </w:p>
    <w:p>
      <w:r>
        <w:t xml:space="preserve">Olen itsenäisesti varakas.</w:t>
      </w:r>
    </w:p>
    <w:p>
      <w:r>
        <w:rPr>
          <w:b/>
        </w:rPr>
        <w:t xml:space="preserve">Esimerkki 7.1742</w:t>
      </w:r>
    </w:p>
    <w:p>
      <w:r>
        <w:t xml:space="preserve">Pidätkö pikaruoasta?</w:t>
      </w:r>
    </w:p>
    <w:p>
      <w:r>
        <w:rPr>
          <w:b/>
        </w:rPr>
        <w:t xml:space="preserve">Tulos</w:t>
      </w:r>
    </w:p>
    <w:p>
      <w:r>
        <w:t xml:space="preserve">Pidän enemmän hienosta ruokailusta.</w:t>
      </w:r>
    </w:p>
    <w:p>
      <w:r>
        <w:rPr>
          <w:b/>
        </w:rPr>
        <w:t xml:space="preserve">Esimerkki 7.1743</w:t>
      </w:r>
    </w:p>
    <w:p>
      <w:r>
        <w:t xml:space="preserve">Pidätkö liikunnasta?</w:t>
      </w:r>
    </w:p>
    <w:p>
      <w:r>
        <w:rPr>
          <w:b/>
        </w:rPr>
        <w:t xml:space="preserve">Tulos</w:t>
      </w:r>
    </w:p>
    <w:p>
      <w:r>
        <w:t xml:space="preserve">Mielestäni kehon liikuttaminen on todella tärkeää.</w:t>
      </w:r>
    </w:p>
    <w:p>
      <w:r>
        <w:rPr>
          <w:b/>
        </w:rPr>
        <w:t xml:space="preserve">Tulos</w:t>
      </w:r>
    </w:p>
    <w:p>
      <w:r>
        <w:t xml:space="preserve">viikonloppuisin teen</w:t>
      </w:r>
    </w:p>
    <w:p>
      <w:r>
        <w:rPr>
          <w:b/>
        </w:rPr>
        <w:t xml:space="preserve">Tulos</w:t>
      </w:r>
    </w:p>
    <w:p>
      <w:r>
        <w:t xml:space="preserve">Käyn lenkillä joka päivä.</w:t>
      </w:r>
    </w:p>
    <w:p>
      <w:r>
        <w:rPr>
          <w:b/>
        </w:rPr>
        <w:t xml:space="preserve">Esimerkki 7.1744</w:t>
      </w:r>
    </w:p>
    <w:p>
      <w:r>
        <w:t xml:space="preserve">Oletko naimisissa?</w:t>
      </w:r>
    </w:p>
    <w:p>
      <w:r>
        <w:rPr>
          <w:b/>
        </w:rPr>
        <w:t xml:space="preserve">Tulos</w:t>
      </w:r>
    </w:p>
    <w:p>
      <w:r>
        <w:t xml:space="preserve">Olen leski.</w:t>
      </w:r>
    </w:p>
    <w:p>
      <w:r>
        <w:rPr>
          <w:b/>
        </w:rPr>
        <w:t xml:space="preserve">Tulos</w:t>
      </w:r>
    </w:p>
    <w:p>
      <w:r>
        <w:t xml:space="preserve">Olemme olleet naimisissa nyt 10 vuotta.</w:t>
      </w:r>
    </w:p>
    <w:p>
      <w:r>
        <w:rPr>
          <w:b/>
        </w:rPr>
        <w:t xml:space="preserve">Tulos</w:t>
      </w:r>
    </w:p>
    <w:p>
      <w:r>
        <w:t xml:space="preserve">Meillä on pitkä kihlaus.</w:t>
      </w:r>
    </w:p>
    <w:p>
      <w:r>
        <w:rPr>
          <w:b/>
        </w:rPr>
        <w:t xml:space="preserve">Tulos</w:t>
      </w:r>
    </w:p>
    <w:p>
      <w:r>
        <w:t xml:space="preserve">Olemme olleet yhdessä viisi vuotta.</w:t>
      </w:r>
    </w:p>
    <w:p>
      <w:r>
        <w:rPr>
          <w:b/>
        </w:rPr>
        <w:t xml:space="preserve">Esimerkki 7.1745</w:t>
      </w:r>
    </w:p>
    <w:p>
      <w:r>
        <w:t xml:space="preserve">Haittaako pitkä metromatka?</w:t>
      </w:r>
    </w:p>
    <w:p>
      <w:r>
        <w:rPr>
          <w:b/>
        </w:rPr>
        <w:t xml:space="preserve">Tulos</w:t>
      </w:r>
    </w:p>
    <w:p>
      <w:r>
        <w:t xml:space="preserve">Haluaisin mieluummin lyhyemmän metromatkan.</w:t>
      </w:r>
    </w:p>
    <w:p>
      <w:r>
        <w:rPr>
          <w:b/>
        </w:rPr>
        <w:t xml:space="preserve">Esimerkki 7.1746</w:t>
      </w:r>
    </w:p>
    <w:p>
      <w:r>
        <w:t xml:space="preserve">Haluatko tehdä asioita, jotka ovat ainutlaatuisia kaupungissani?</w:t>
      </w:r>
    </w:p>
    <w:p>
      <w:r>
        <w:rPr>
          <w:b/>
        </w:rPr>
        <w:t xml:space="preserve">Tulos</w:t>
      </w:r>
    </w:p>
    <w:p>
      <w:r>
        <w:t xml:space="preserve">Jos voimme olla ulkona.</w:t>
      </w:r>
    </w:p>
    <w:p>
      <w:r>
        <w:rPr>
          <w:b/>
        </w:rPr>
        <w:t xml:space="preserve">Esimerkki 7.1747</w:t>
      </w:r>
    </w:p>
    <w:p>
      <w:r>
        <w:t xml:space="preserve">Oletko lopettanut koulun?</w:t>
      </w:r>
    </w:p>
    <w:p>
      <w:r>
        <w:rPr>
          <w:b/>
        </w:rPr>
        <w:t xml:space="preserve">Tulos</w:t>
      </w:r>
    </w:p>
    <w:p>
      <w:r>
        <w:t xml:space="preserve">Minulla on vielä yksi vuosi aikaa.</w:t>
      </w:r>
    </w:p>
    <w:p>
      <w:r>
        <w:rPr>
          <w:b/>
        </w:rPr>
        <w:t xml:space="preserve">Tulos</w:t>
      </w:r>
    </w:p>
    <w:p>
      <w:r>
        <w:t xml:space="preserve">Minä todellakin tein</w:t>
      </w:r>
    </w:p>
    <w:p>
      <w:r>
        <w:rPr>
          <w:b/>
        </w:rPr>
        <w:t xml:space="preserve">Esimerkki 7.1748</w:t>
      </w:r>
    </w:p>
    <w:p>
      <w:r>
        <w:t xml:space="preserve">Haluatko mennä syömään?</w:t>
      </w:r>
    </w:p>
    <w:p>
      <w:r>
        <w:rPr>
          <w:b/>
        </w:rPr>
        <w:t xml:space="preserve">Tulos</w:t>
      </w:r>
    </w:p>
    <w:p>
      <w:r>
        <w:t xml:space="preserve">Tehdään se!</w:t>
      </w:r>
    </w:p>
    <w:p>
      <w:r>
        <w:rPr>
          <w:b/>
        </w:rPr>
        <w:t xml:space="preserve">Tulos</w:t>
      </w:r>
    </w:p>
    <w:p>
      <w:r>
        <w:t xml:space="preserve">Se on hyvä ajatus.</w:t>
      </w:r>
    </w:p>
    <w:p>
      <w:r>
        <w:rPr>
          <w:b/>
        </w:rPr>
        <w:t xml:space="preserve">Tulos</w:t>
      </w:r>
    </w:p>
    <w:p>
      <w:r>
        <w:t xml:space="preserve">Minulle maistuisi puraisu.</w:t>
      </w:r>
    </w:p>
    <w:p>
      <w:r>
        <w:rPr>
          <w:b/>
        </w:rPr>
        <w:t xml:space="preserve">Tulos</w:t>
      </w:r>
    </w:p>
    <w:p>
      <w:r>
        <w:t xml:space="preserve">Himoitsen jäätelöä.</w:t>
      </w:r>
    </w:p>
    <w:p>
      <w:r>
        <w:rPr>
          <w:b/>
        </w:rPr>
        <w:t xml:space="preserve">Esimerkki 7.1749</w:t>
      </w:r>
    </w:p>
    <w:p>
      <w:r>
        <w:t xml:space="preserve">Pidätkö reggaeton-musiikista?</w:t>
      </w:r>
    </w:p>
    <w:p>
      <w:r>
        <w:rPr>
          <w:b/>
        </w:rPr>
        <w:t xml:space="preserve">Tulos</w:t>
      </w:r>
    </w:p>
    <w:p>
      <w:r>
        <w:t xml:space="preserve">Jos voin tanssia sitä.</w:t>
      </w:r>
    </w:p>
    <w:p>
      <w:r>
        <w:rPr>
          <w:b/>
        </w:rPr>
        <w:t xml:space="preserve">Esimerkki 7.1750</w:t>
      </w:r>
    </w:p>
    <w:p>
      <w:r>
        <w:t xml:space="preserve">Pidätkö pihveistä?</w:t>
      </w:r>
    </w:p>
    <w:p>
      <w:r>
        <w:rPr>
          <w:b/>
        </w:rPr>
        <w:t xml:space="preserve">Tulos</w:t>
      </w:r>
    </w:p>
    <w:p>
      <w:r>
        <w:t xml:space="preserve">Vain jos se on kypsennetty raakana.</w:t>
      </w:r>
    </w:p>
    <w:p>
      <w:r>
        <w:rPr>
          <w:b/>
        </w:rPr>
        <w:t xml:space="preserve">Tulos</w:t>
      </w:r>
    </w:p>
    <w:p>
      <w:r>
        <w:t xml:space="preserve">Mitä paksumpi, sitä parempi.</w:t>
      </w:r>
    </w:p>
    <w:p>
      <w:r>
        <w:rPr>
          <w:b/>
        </w:rPr>
        <w:t xml:space="preserve">Esimerkki 7.1751</w:t>
      </w:r>
    </w:p>
    <w:p>
      <w:r>
        <w:t xml:space="preserve">Piditkö uusista naapureistasi?</w:t>
      </w:r>
    </w:p>
    <w:p>
      <w:r>
        <w:rPr>
          <w:b/>
        </w:rPr>
        <w:t xml:space="preserve">Tulos</w:t>
      </w:r>
    </w:p>
    <w:p>
      <w:r>
        <w:t xml:space="preserve">Ne vaikuttavat mukavilta toistaiseksi</w:t>
      </w:r>
    </w:p>
    <w:p>
      <w:r>
        <w:rPr>
          <w:b/>
        </w:rPr>
        <w:t xml:space="preserve">Esimerkki 7.1752</w:t>
      </w:r>
    </w:p>
    <w:p>
      <w:r>
        <w:t xml:space="preserve">Oliko sinulla mukavia pomoja?</w:t>
      </w:r>
    </w:p>
    <w:p>
      <w:r>
        <w:rPr>
          <w:b/>
        </w:rPr>
        <w:t xml:space="preserve">Tulos</w:t>
      </w:r>
    </w:p>
    <w:p>
      <w:r>
        <w:t xml:space="preserve">Esimieheni eivät olleet parhaita työntekijöitä.</w:t>
      </w:r>
    </w:p>
    <w:p>
      <w:r>
        <w:rPr>
          <w:b/>
        </w:rPr>
        <w:t xml:space="preserve">Esimerkki 7.1753</w:t>
      </w:r>
    </w:p>
    <w:p>
      <w:r>
        <w:t xml:space="preserve">Onko mausteisten ruokien syöminen ok?</w:t>
      </w:r>
    </w:p>
    <w:p>
      <w:r>
        <w:rPr>
          <w:b/>
        </w:rPr>
        <w:t xml:space="preserve">Tulos</w:t>
      </w:r>
    </w:p>
    <w:p>
      <w:r>
        <w:t xml:space="preserve">Vihaan kuumaa ruokaa.</w:t>
      </w:r>
    </w:p>
    <w:p>
      <w:r>
        <w:rPr>
          <w:b/>
        </w:rPr>
        <w:t xml:space="preserve">Tulos</w:t>
      </w:r>
    </w:p>
    <w:p>
      <w:r>
        <w:t xml:space="preserve">Minä kokeilisin sitä.</w:t>
      </w:r>
    </w:p>
    <w:p>
      <w:r>
        <w:rPr>
          <w:b/>
        </w:rPr>
        <w:t xml:space="preserve">Esimerkki 7.1754</w:t>
      </w:r>
    </w:p>
    <w:p>
      <w:r>
        <w:t xml:space="preserve">Pidätkö keikoilla käymisestä?</w:t>
      </w:r>
    </w:p>
    <w:p>
      <w:r>
        <w:rPr>
          <w:b/>
        </w:rPr>
        <w:t xml:space="preserve">Tulos</w:t>
      </w:r>
    </w:p>
    <w:p>
      <w:r>
        <w:t xml:space="preserve">Vain silloin, kun joku tuttuni pelaa.</w:t>
      </w:r>
    </w:p>
    <w:p>
      <w:r>
        <w:rPr>
          <w:b/>
        </w:rPr>
        <w:t xml:space="preserve">Tulos</w:t>
      </w:r>
    </w:p>
    <w:p>
      <w:r>
        <w:t xml:space="preserve">Vain silloin, kun liput eivät ole kalliita.</w:t>
      </w:r>
    </w:p>
    <w:p>
      <w:r>
        <w:rPr>
          <w:b/>
        </w:rPr>
        <w:t xml:space="preserve">Tulos</w:t>
      </w:r>
    </w:p>
    <w:p>
      <w:r>
        <w:t xml:space="preserve">se on jotain, mitä minä enkoy</w:t>
      </w:r>
    </w:p>
    <w:p>
      <w:r>
        <w:rPr>
          <w:b/>
        </w:rPr>
        <w:t xml:space="preserve">Esimerkki 7.1755</w:t>
      </w:r>
    </w:p>
    <w:p>
      <w:r>
        <w:t xml:space="preserve">Haluatko saada pikaruokaa?</w:t>
      </w:r>
    </w:p>
    <w:p>
      <w:r>
        <w:rPr>
          <w:b/>
        </w:rPr>
        <w:t xml:space="preserve">Tulos</w:t>
      </w:r>
    </w:p>
    <w:p>
      <w:r>
        <w:t xml:space="preserve">Se tekisi minut sairaaksi.</w:t>
      </w:r>
    </w:p>
    <w:p>
      <w:r>
        <w:rPr>
          <w:b/>
        </w:rPr>
        <w:t xml:space="preserve">Tulos</w:t>
      </w:r>
    </w:p>
    <w:p>
      <w:r>
        <w:t xml:space="preserve">Todellakin.</w:t>
      </w:r>
    </w:p>
    <w:p>
      <w:r>
        <w:rPr>
          <w:b/>
        </w:rPr>
        <w:t xml:space="preserve">Tulos</w:t>
      </w:r>
    </w:p>
    <w:p>
      <w:r>
        <w:t xml:space="preserve">Olen dieetillä.</w:t>
      </w:r>
    </w:p>
    <w:p>
      <w:r>
        <w:rPr>
          <w:b/>
        </w:rPr>
        <w:t xml:space="preserve">Esimerkki 7.1756</w:t>
      </w:r>
    </w:p>
    <w:p>
      <w:r>
        <w:t xml:space="preserve">Pidätkö reggaetonista?</w:t>
      </w:r>
    </w:p>
    <w:p>
      <w:r>
        <w:rPr>
          <w:b/>
        </w:rPr>
        <w:t xml:space="preserve">Tulos</w:t>
      </w:r>
    </w:p>
    <w:p>
      <w:r>
        <w:t xml:space="preserve">En ole varma, mitä se on.</w:t>
      </w:r>
    </w:p>
    <w:p>
      <w:r>
        <w:rPr>
          <w:b/>
        </w:rPr>
        <w:t xml:space="preserve">Esimerkki 7.1757</w:t>
      </w:r>
    </w:p>
    <w:p>
      <w:r>
        <w:t xml:space="preserve">Kuulostaako uusi John Grishamin kirja hyvältä?</w:t>
      </w:r>
    </w:p>
    <w:p>
      <w:r>
        <w:rPr>
          <w:b/>
        </w:rPr>
        <w:t xml:space="preserve">Tulos</w:t>
      </w:r>
    </w:p>
    <w:p>
      <w:r>
        <w:t xml:space="preserve">En ole kuullut hänestä tai hänen teoksistaan.</w:t>
      </w:r>
    </w:p>
    <w:p>
      <w:r>
        <w:rPr>
          <w:b/>
        </w:rPr>
        <w:t xml:space="preserve">Esimerkki 7.1758</w:t>
      </w:r>
    </w:p>
    <w:p>
      <w:r>
        <w:t xml:space="preserve">Oletko nähnyt uuden Frozen-elokuvan?</w:t>
      </w:r>
    </w:p>
    <w:p>
      <w:r>
        <w:rPr>
          <w:b/>
        </w:rPr>
        <w:t xml:space="preserve">Tulos</w:t>
      </w:r>
    </w:p>
    <w:p>
      <w:r>
        <w:t xml:space="preserve">Se on todella söpö.</w:t>
      </w:r>
    </w:p>
    <w:p>
      <w:r>
        <w:rPr>
          <w:b/>
        </w:rPr>
        <w:t xml:space="preserve">Tulos</w:t>
      </w:r>
    </w:p>
    <w:p>
      <w:r>
        <w:t xml:space="preserve">Katsoin sen lentokoneessa.</w:t>
      </w:r>
    </w:p>
    <w:p>
      <w:r>
        <w:rPr>
          <w:b/>
        </w:rPr>
        <w:t xml:space="preserve">Esimerkki 7.1759</w:t>
      </w:r>
    </w:p>
    <w:p>
      <w:r>
        <w:t xml:space="preserve">Ansaitsetko yli 100 000 dollaria vuodessa?</w:t>
      </w:r>
    </w:p>
    <w:p>
      <w:r>
        <w:rPr>
          <w:b/>
        </w:rPr>
        <w:t xml:space="preserve">Tulos</w:t>
      </w:r>
    </w:p>
    <w:p>
      <w:r>
        <w:t xml:space="preserve">Älkää kysykö sitä minulta.</w:t>
      </w:r>
    </w:p>
    <w:p>
      <w:r>
        <w:rPr>
          <w:b/>
        </w:rPr>
        <w:t xml:space="preserve">Esimerkki 7.1760</w:t>
      </w:r>
    </w:p>
    <w:p>
      <w:r>
        <w:t xml:space="preserve">Rentoutuuko luonnossa oleminen?</w:t>
      </w:r>
    </w:p>
    <w:p>
      <w:r>
        <w:rPr>
          <w:b/>
        </w:rPr>
        <w:t xml:space="preserve">Tulos</w:t>
      </w:r>
    </w:p>
    <w:p>
      <w:r>
        <w:t xml:space="preserve">Kunhan sää on miellyttävä.</w:t>
      </w:r>
    </w:p>
    <w:p>
      <w:r>
        <w:rPr>
          <w:b/>
        </w:rPr>
        <w:t xml:space="preserve">Esimerkki 7.1761</w:t>
      </w:r>
    </w:p>
    <w:p>
      <w:r>
        <w:t xml:space="preserve">Oletko kiinnostunut vegaanisesta ruoasta</w:t>
      </w:r>
    </w:p>
    <w:p>
      <w:r>
        <w:rPr>
          <w:b/>
        </w:rPr>
        <w:t xml:space="preserve">Tulos</w:t>
      </w:r>
    </w:p>
    <w:p>
      <w:r>
        <w:t xml:space="preserve">En sanoisi olevani</w:t>
      </w:r>
    </w:p>
    <w:p>
      <w:r>
        <w:rPr>
          <w:b/>
        </w:rPr>
        <w:t xml:space="preserve">Esimerkki 7.1762</w:t>
      </w:r>
    </w:p>
    <w:p>
      <w:r>
        <w:t xml:space="preserve">Onko sinulla jäsenyys kuntosalilla?</w:t>
      </w:r>
    </w:p>
    <w:p>
      <w:r>
        <w:rPr>
          <w:b/>
        </w:rPr>
        <w:t xml:space="preserve">Tulos</w:t>
      </w:r>
    </w:p>
    <w:p>
      <w:r>
        <w:t xml:space="preserve">Minä kuulun siihen, joka on kaupungin puistossa.</w:t>
      </w:r>
    </w:p>
    <w:p>
      <w:r>
        <w:rPr>
          <w:b/>
        </w:rPr>
        <w:t xml:space="preserve">Esimerkki 7.1763</w:t>
      </w:r>
    </w:p>
    <w:p>
      <w:r>
        <w:t xml:space="preserve">Voisitko harkita jotain halvempaa paikkaa?</w:t>
      </w:r>
    </w:p>
    <w:p>
      <w:r>
        <w:rPr>
          <w:b/>
        </w:rPr>
        <w:t xml:space="preserve">Tulos</w:t>
      </w:r>
    </w:p>
    <w:p>
      <w:r>
        <w:t xml:space="preserve">Olen melko varma New Yorkista.</w:t>
      </w:r>
    </w:p>
    <w:p>
      <w:r>
        <w:rPr>
          <w:b/>
        </w:rPr>
        <w:t xml:space="preserve">Tulos</w:t>
      </w:r>
    </w:p>
    <w:p>
      <w:r>
        <w:t xml:space="preserve">Sydämeni on todella kiintynyt New Yorkiin.</w:t>
      </w:r>
    </w:p>
    <w:p>
      <w:r>
        <w:rPr>
          <w:b/>
        </w:rPr>
        <w:t xml:space="preserve">Esimerkki 7.1764</w:t>
      </w:r>
    </w:p>
    <w:p>
      <w:r>
        <w:t xml:space="preserve">Näitkö Harlequinin uusimman romanssisarjan?</w:t>
      </w:r>
    </w:p>
    <w:p>
      <w:r>
        <w:rPr>
          <w:b/>
        </w:rPr>
        <w:t xml:space="preserve">Tulos</w:t>
      </w:r>
    </w:p>
    <w:p>
      <w:r>
        <w:t xml:space="preserve">Olen lukenut ne kaikki.</w:t>
      </w:r>
    </w:p>
    <w:p>
      <w:r>
        <w:rPr>
          <w:b/>
        </w:rPr>
        <w:t xml:space="preserve">Tulos</w:t>
      </w:r>
    </w:p>
    <w:p>
      <w:r>
        <w:t xml:space="preserve">Luulin, että he lopettivat toimintansa.</w:t>
      </w:r>
    </w:p>
    <w:p>
      <w:r>
        <w:rPr>
          <w:b/>
        </w:rPr>
        <w:t xml:space="preserve">Tulos</w:t>
      </w:r>
    </w:p>
    <w:p>
      <w:r>
        <w:t xml:space="preserve">Mikä tuo on?</w:t>
      </w:r>
    </w:p>
    <w:p>
      <w:r>
        <w:rPr>
          <w:b/>
        </w:rPr>
        <w:t xml:space="preserve">Esimerkki 7.1765</w:t>
      </w:r>
    </w:p>
    <w:p>
      <w:r>
        <w:t xml:space="preserve">Onko sinulla suunnitelmia tälle viikonlopulle?</w:t>
      </w:r>
    </w:p>
    <w:p>
      <w:r>
        <w:rPr>
          <w:b/>
        </w:rPr>
        <w:t xml:space="preserve">Tulos</w:t>
      </w:r>
    </w:p>
    <w:p>
      <w:r>
        <w:t xml:space="preserve">Minulla ei ole suunnitelmia tälle viikonlopulle.</w:t>
      </w:r>
    </w:p>
    <w:p>
      <w:r>
        <w:rPr>
          <w:b/>
        </w:rPr>
        <w:t xml:space="preserve">Tulos</w:t>
      </w:r>
    </w:p>
    <w:p>
      <w:r>
        <w:t xml:space="preserve">Minun on katsottava säätiedotuksia.</w:t>
      </w:r>
    </w:p>
    <w:p>
      <w:r>
        <w:rPr>
          <w:b/>
        </w:rPr>
        <w:t xml:space="preserve">Tulos</w:t>
      </w:r>
    </w:p>
    <w:p>
      <w:r>
        <w:t xml:space="preserve">Autan äitiäni kotitöissä.</w:t>
      </w:r>
    </w:p>
    <w:p>
      <w:r>
        <w:rPr>
          <w:b/>
        </w:rPr>
        <w:t xml:space="preserve">Esimerkki 7.1766</w:t>
      </w:r>
    </w:p>
    <w:p>
      <w:r>
        <w:t xml:space="preserve">Oletko nähnyt vanhaa naapurustoa viime aikoina?</w:t>
      </w:r>
    </w:p>
    <w:p>
      <w:r>
        <w:rPr>
          <w:b/>
        </w:rPr>
        <w:t xml:space="preserve">Tulos</w:t>
      </w:r>
    </w:p>
    <w:p>
      <w:r>
        <w:t xml:space="preserve">En ole nähnyt sitä aikoihin</w:t>
      </w:r>
    </w:p>
    <w:p>
      <w:r>
        <w:rPr>
          <w:b/>
        </w:rPr>
        <w:t xml:space="preserve">Esimerkki 7.1767</w:t>
      </w:r>
    </w:p>
    <w:p>
      <w:r>
        <w:t xml:space="preserve">Tarvitsetko kyydin kotiin?</w:t>
      </w:r>
    </w:p>
    <w:p>
      <w:r>
        <w:rPr>
          <w:b/>
        </w:rPr>
        <w:t xml:space="preserve">Tulos</w:t>
      </w:r>
    </w:p>
    <w:p>
      <w:r>
        <w:t xml:space="preserve">Minä kävelen.</w:t>
      </w:r>
    </w:p>
    <w:p>
      <w:r>
        <w:rPr>
          <w:b/>
        </w:rPr>
        <w:t xml:space="preserve">Esimerkki 7.1768</w:t>
      </w:r>
    </w:p>
    <w:p>
      <w:r>
        <w:t xml:space="preserve">Aiotko koskaan palata kouluun?</w:t>
      </w:r>
    </w:p>
    <w:p>
      <w:r>
        <w:rPr>
          <w:b/>
        </w:rPr>
        <w:t xml:space="preserve">Tulos</w:t>
      </w:r>
    </w:p>
    <w:p>
      <w:r>
        <w:t xml:space="preserve">Hain viime viikolla.</w:t>
      </w:r>
    </w:p>
    <w:p>
      <w:r>
        <w:rPr>
          <w:b/>
        </w:rPr>
        <w:t xml:space="preserve">Esimerkki 7.1769</w:t>
      </w:r>
    </w:p>
    <w:p>
      <w:r>
        <w:t xml:space="preserve">Pidätkö kiinalaisesta keittiöstä?</w:t>
      </w:r>
    </w:p>
    <w:p>
      <w:r>
        <w:rPr>
          <w:b/>
        </w:rPr>
        <w:t xml:space="preserve">Tulos</w:t>
      </w:r>
    </w:p>
    <w:p>
      <w:r>
        <w:t xml:space="preserve">En pidä riisistä.</w:t>
      </w:r>
    </w:p>
    <w:p>
      <w:r>
        <w:rPr>
          <w:b/>
        </w:rPr>
        <w:t xml:space="preserve">Tulos</w:t>
      </w:r>
    </w:p>
    <w:p>
      <w:r>
        <w:t xml:space="preserve">Rakastan munakääryleitä.</w:t>
      </w:r>
    </w:p>
    <w:p>
      <w:r>
        <w:rPr>
          <w:b/>
        </w:rPr>
        <w:t xml:space="preserve">Esimerkki 7.1770</w:t>
      </w:r>
    </w:p>
    <w:p>
      <w:r>
        <w:t xml:space="preserve">Oletko käynyt yliopistoa?</w:t>
      </w:r>
    </w:p>
    <w:p>
      <w:r>
        <w:rPr>
          <w:b/>
        </w:rPr>
        <w:t xml:space="preserve">Tulos</w:t>
      </w:r>
    </w:p>
    <w:p>
      <w:r>
        <w:t xml:space="preserve">Olen ollut, minulla on kandidaatin tutkinto.</w:t>
      </w:r>
    </w:p>
    <w:p>
      <w:r>
        <w:rPr>
          <w:b/>
        </w:rPr>
        <w:t xml:space="preserve">Tulos</w:t>
      </w:r>
    </w:p>
    <w:p>
      <w:r>
        <w:t xml:space="preserve">Valmistuin kuvataiteen maisteriksi.</w:t>
      </w:r>
    </w:p>
    <w:p>
      <w:r>
        <w:rPr>
          <w:b/>
        </w:rPr>
        <w:t xml:space="preserve">Tulos</w:t>
      </w:r>
    </w:p>
    <w:p>
      <w:r>
        <w:t xml:space="preserve">Minulla on maisterin tutkinto.</w:t>
      </w:r>
    </w:p>
    <w:p>
      <w:r>
        <w:rPr>
          <w:b/>
        </w:rPr>
        <w:t xml:space="preserve">Esimerkki 7.1771</w:t>
      </w:r>
    </w:p>
    <w:p>
      <w:r>
        <w:t xml:space="preserve">Kuka on suosikkilaulajasi?</w:t>
      </w:r>
    </w:p>
    <w:p>
      <w:r>
        <w:rPr>
          <w:b/>
        </w:rPr>
        <w:t xml:space="preserve">Tulos</w:t>
      </w:r>
    </w:p>
    <w:p>
      <w:r>
        <w:t xml:space="preserve">Pidän Taylor Swiftistä.</w:t>
      </w:r>
    </w:p>
    <w:p>
      <w:r>
        <w:rPr>
          <w:b/>
        </w:rPr>
        <w:t xml:space="preserve">Esimerkki 7.1772</w:t>
      </w:r>
    </w:p>
    <w:p>
      <w:r>
        <w:t xml:space="preserve">Luetko mysteeriromaaneja</w:t>
      </w:r>
    </w:p>
    <w:p>
      <w:r>
        <w:rPr>
          <w:b/>
        </w:rPr>
        <w:t xml:space="preserve">Tulos</w:t>
      </w:r>
    </w:p>
    <w:p>
      <w:r>
        <w:t xml:space="preserve">Valitsen sen sijaan romantiikan.</w:t>
      </w:r>
    </w:p>
    <w:p>
      <w:r>
        <w:rPr>
          <w:b/>
        </w:rPr>
        <w:t xml:space="preserve">Tulos</w:t>
      </w:r>
    </w:p>
    <w:p>
      <w:r>
        <w:t xml:space="preserve">En ole koskaan kokeillut.</w:t>
      </w:r>
    </w:p>
    <w:p>
      <w:r>
        <w:rPr>
          <w:b/>
        </w:rPr>
        <w:t xml:space="preserve">Tulos</w:t>
      </w:r>
    </w:p>
    <w:p>
      <w:r>
        <w:t xml:space="preserve">Minusta ne ovat hieman tylsiä.</w:t>
      </w:r>
    </w:p>
    <w:p>
      <w:r>
        <w:rPr>
          <w:b/>
        </w:rPr>
        <w:t xml:space="preserve">Esimerkki 7.1773</w:t>
      </w:r>
    </w:p>
    <w:p>
      <w:r>
        <w:t xml:space="preserve">Tapailetko ketään juuri nyt?</w:t>
      </w:r>
    </w:p>
    <w:p>
      <w:r>
        <w:rPr>
          <w:b/>
        </w:rPr>
        <w:t xml:space="preserve">Tulos</w:t>
      </w:r>
    </w:p>
    <w:p>
      <w:r>
        <w:t xml:space="preserve">Tyttöystäväni jätti minut eilen illalla.</w:t>
      </w:r>
    </w:p>
    <w:p>
      <w:r>
        <w:rPr>
          <w:b/>
        </w:rPr>
        <w:t xml:space="preserve">Esimerkki 7.1774</w:t>
      </w:r>
    </w:p>
    <w:p>
      <w:r>
        <w:t xml:space="preserve">Billy! Menemmekö vielä tänään rullaluistelemaan?</w:t>
      </w:r>
    </w:p>
    <w:p>
      <w:r>
        <w:rPr>
          <w:b/>
        </w:rPr>
        <w:t xml:space="preserve">Tulos</w:t>
      </w:r>
    </w:p>
    <w:p>
      <w:r>
        <w:t xml:space="preserve">Unohdin sen!</w:t>
      </w:r>
    </w:p>
    <w:p>
      <w:r>
        <w:rPr>
          <w:b/>
        </w:rPr>
        <w:t xml:space="preserve">Esimerkki 7.1775</w:t>
      </w:r>
    </w:p>
    <w:p>
      <w:r>
        <w:t xml:space="preserve">No niin, nyt kun olet täällä, haluatko syödä teksasilaista grilliruokaa?</w:t>
      </w:r>
    </w:p>
    <w:p>
      <w:r>
        <w:rPr>
          <w:b/>
        </w:rPr>
        <w:t xml:space="preserve">Tulos</w:t>
      </w:r>
    </w:p>
    <w:p>
      <w:r>
        <w:t xml:space="preserve">Söin lentokentällä.</w:t>
      </w:r>
    </w:p>
    <w:p>
      <w:r>
        <w:rPr>
          <w:b/>
        </w:rPr>
        <w:t xml:space="preserve">Esimerkki 7.1776</w:t>
      </w:r>
    </w:p>
    <w:p>
      <w:r>
        <w:t xml:space="preserve">Tarvitsetko studion?</w:t>
      </w:r>
    </w:p>
    <w:p>
      <w:r>
        <w:rPr>
          <w:b/>
        </w:rPr>
        <w:t xml:space="preserve">Tulos</w:t>
      </w:r>
    </w:p>
    <w:p>
      <w:r>
        <w:t xml:space="preserve">Haluaisin, että se olisi suurempi kuin studio.</w:t>
      </w:r>
    </w:p>
    <w:p>
      <w:r>
        <w:rPr>
          <w:b/>
        </w:rPr>
        <w:t xml:space="preserve">Esimerkki 7.1777</w:t>
      </w:r>
    </w:p>
    <w:p>
      <w:r>
        <w:t xml:space="preserve">Pidätkö radiosta?</w:t>
      </w:r>
    </w:p>
    <w:p>
      <w:r>
        <w:rPr>
          <w:b/>
        </w:rPr>
        <w:t xml:space="preserve">Tulos</w:t>
      </w:r>
    </w:p>
    <w:p>
      <w:r>
        <w:t xml:space="preserve">Saan musiikkini suoratoistopalvelusta.</w:t>
      </w:r>
    </w:p>
    <w:p>
      <w:r>
        <w:rPr>
          <w:b/>
        </w:rPr>
        <w:t xml:space="preserve">Tulos</w:t>
      </w:r>
    </w:p>
    <w:p>
      <w:r>
        <w:t xml:space="preserve">Sanoisin, että se on</w:t>
      </w:r>
    </w:p>
    <w:p>
      <w:r>
        <w:rPr>
          <w:b/>
        </w:rPr>
        <w:t xml:space="preserve">Esimerkki 7.1778</w:t>
      </w:r>
    </w:p>
    <w:p>
      <w:r>
        <w:t xml:space="preserve">Haluatko tavata myöhemmin ja vaihtaa kuulumisia?</w:t>
      </w:r>
    </w:p>
    <w:p>
      <w:r>
        <w:rPr>
          <w:b/>
        </w:rPr>
        <w:t xml:space="preserve">Tulos</w:t>
      </w:r>
    </w:p>
    <w:p>
      <w:r>
        <w:t xml:space="preserve">Vierailu olisi mukavaa.</w:t>
      </w:r>
    </w:p>
    <w:p>
      <w:r>
        <w:rPr>
          <w:b/>
        </w:rPr>
        <w:t xml:space="preserve">Tulos</w:t>
      </w:r>
    </w:p>
    <w:p>
      <w:r>
        <w:t xml:space="preserve">Olen täysin vapaa tänä iltana!</w:t>
      </w:r>
    </w:p>
    <w:p>
      <w:r>
        <w:rPr>
          <w:b/>
        </w:rPr>
        <w:t xml:space="preserve">Tulos</w:t>
      </w:r>
    </w:p>
    <w:p>
      <w:r>
        <w:t xml:space="preserve">Milloin ja missä?</w:t>
      </w:r>
    </w:p>
    <w:p>
      <w:r>
        <w:rPr>
          <w:b/>
        </w:rPr>
        <w:t xml:space="preserve">Tulos</w:t>
      </w:r>
    </w:p>
    <w:p>
      <w:r>
        <w:t xml:space="preserve">Oletko vapaa lounaalle perjantaina?</w:t>
      </w:r>
    </w:p>
    <w:p>
      <w:r>
        <w:rPr>
          <w:b/>
        </w:rPr>
        <w:t xml:space="preserve">Esimerkki 7.1779</w:t>
      </w:r>
    </w:p>
    <w:p>
      <w:r>
        <w:t xml:space="preserve">Oletko naimisissa, sinkku, eronnut jne.?</w:t>
      </w:r>
    </w:p>
    <w:p>
      <w:r>
        <w:rPr>
          <w:b/>
        </w:rPr>
        <w:t xml:space="preserve">Tulos</w:t>
      </w:r>
    </w:p>
    <w:p>
      <w:r>
        <w:t xml:space="preserve">Olen eronnut.</w:t>
      </w:r>
    </w:p>
    <w:p>
      <w:r>
        <w:rPr>
          <w:b/>
        </w:rPr>
        <w:t xml:space="preserve">Tulos</w:t>
      </w:r>
    </w:p>
    <w:p>
      <w:r>
        <w:t xml:space="preserve">Olen ollut naimisissa neljä vuotta.</w:t>
      </w:r>
    </w:p>
    <w:p>
      <w:r>
        <w:rPr>
          <w:b/>
        </w:rPr>
        <w:t xml:space="preserve">Esimerkki 7.1780</w:t>
      </w:r>
    </w:p>
    <w:p>
      <w:r>
        <w:t xml:space="preserve">Haluatko hengailla?</w:t>
      </w:r>
    </w:p>
    <w:p>
      <w:r>
        <w:rPr>
          <w:b/>
        </w:rPr>
        <w:t xml:space="preserve">Tulos</w:t>
      </w:r>
    </w:p>
    <w:p>
      <w:r>
        <w:t xml:space="preserve">Kuulostaa hauskalta</w:t>
      </w:r>
    </w:p>
    <w:p>
      <w:r>
        <w:rPr>
          <w:b/>
        </w:rPr>
        <w:t xml:space="preserve">Tulos</w:t>
      </w:r>
    </w:p>
    <w:p>
      <w:r>
        <w:t xml:space="preserve">Minulla on kiire.</w:t>
      </w:r>
    </w:p>
    <w:p>
      <w:r>
        <w:rPr>
          <w:b/>
        </w:rPr>
        <w:t xml:space="preserve">Tulos</w:t>
      </w:r>
    </w:p>
    <w:p>
      <w:r>
        <w:t xml:space="preserve">Olen kiireinen seuraavat pari päivää.</w:t>
      </w:r>
    </w:p>
    <w:p>
      <w:r>
        <w:rPr>
          <w:b/>
        </w:rPr>
        <w:t xml:space="preserve">Esimerkki 7.1781</w:t>
      </w:r>
    </w:p>
    <w:p>
      <w:r>
        <w:t xml:space="preserve">Aiotko hankkia asunnon läheltä työpaikkaasi?</w:t>
      </w:r>
    </w:p>
    <w:p>
      <w:r>
        <w:rPr>
          <w:b/>
        </w:rPr>
        <w:t xml:space="preserve">Tulos</w:t>
      </w:r>
    </w:p>
    <w:p>
      <w:r>
        <w:t xml:space="preserve">Se on ideana.</w:t>
      </w:r>
    </w:p>
    <w:p>
      <w:r>
        <w:rPr>
          <w:b/>
        </w:rPr>
        <w:t xml:space="preserve">Tulos</w:t>
      </w:r>
    </w:p>
    <w:p>
      <w:r>
        <w:t xml:space="preserve">Olen niin lähellä metroa, ettei sillä ole väliä.</w:t>
      </w:r>
    </w:p>
    <w:p>
      <w:r>
        <w:rPr>
          <w:b/>
        </w:rPr>
        <w:t xml:space="preserve">Esimerkki 7.1782</w:t>
      </w:r>
    </w:p>
    <w:p>
      <w:r>
        <w:t xml:space="preserve">Pidätkö seesteisestä ja rauhallisesta musiikista?</w:t>
      </w:r>
    </w:p>
    <w:p>
      <w:r>
        <w:rPr>
          <w:b/>
        </w:rPr>
        <w:t xml:space="preserve">Tulos</w:t>
      </w:r>
    </w:p>
    <w:p>
      <w:r>
        <w:t xml:space="preserve">Tarvitsen jotain tanssittavaa.</w:t>
      </w:r>
    </w:p>
    <w:p>
      <w:r>
        <w:rPr>
          <w:b/>
        </w:rPr>
        <w:t xml:space="preserve">Tulos</w:t>
      </w:r>
    </w:p>
    <w:p>
      <w:r>
        <w:t xml:space="preserve">Pidän enemmän heavy metalista.</w:t>
      </w:r>
    </w:p>
    <w:p>
      <w:r>
        <w:rPr>
          <w:b/>
        </w:rPr>
        <w:t xml:space="preserve">Esimerkki 7.1783</w:t>
      </w:r>
    </w:p>
    <w:p>
      <w:r>
        <w:t xml:space="preserve">Luuletko saavasi siellä ylennyksen?</w:t>
      </w:r>
    </w:p>
    <w:p>
      <w:r>
        <w:rPr>
          <w:b/>
        </w:rPr>
        <w:t xml:space="preserve">Tulos</w:t>
      </w:r>
    </w:p>
    <w:p>
      <w:r>
        <w:t xml:space="preserve">Se on suunnitelmani.</w:t>
      </w:r>
    </w:p>
    <w:p>
      <w:r>
        <w:rPr>
          <w:b/>
        </w:rPr>
        <w:t xml:space="preserve">Tulos</w:t>
      </w:r>
    </w:p>
    <w:p>
      <w:r>
        <w:t xml:space="preserve">Kasvulle on ehdottomasti tilaa.</w:t>
      </w:r>
    </w:p>
    <w:p>
      <w:r>
        <w:rPr>
          <w:b/>
        </w:rPr>
        <w:t xml:space="preserve">Tulos</w:t>
      </w:r>
    </w:p>
    <w:p>
      <w:r>
        <w:t xml:space="preserve">Ylennyksen saaminen voi olla haastavaa.</w:t>
      </w:r>
    </w:p>
    <w:p>
      <w:r>
        <w:rPr>
          <w:b/>
        </w:rPr>
        <w:t xml:space="preserve">Esimerkki 7.1784</w:t>
      </w:r>
    </w:p>
    <w:p>
      <w:r>
        <w:t xml:space="preserve">Oletko väsynyt matkastasi?</w:t>
      </w:r>
    </w:p>
    <w:p>
      <w:r>
        <w:rPr>
          <w:b/>
        </w:rPr>
        <w:t xml:space="preserve">Tulos</w:t>
      </w:r>
    </w:p>
    <w:p>
      <w:r>
        <w:t xml:space="preserve">Olen aika poikki.</w:t>
      </w:r>
    </w:p>
    <w:p>
      <w:r>
        <w:rPr>
          <w:b/>
        </w:rPr>
        <w:t xml:space="preserve">Tulos</w:t>
      </w:r>
    </w:p>
    <w:p>
      <w:r>
        <w:t xml:space="preserve">Tämä on ollut uuvuttavaa aikaa.</w:t>
      </w:r>
    </w:p>
    <w:p>
      <w:r>
        <w:rPr>
          <w:b/>
        </w:rPr>
        <w:t xml:space="preserve">Tulos</w:t>
      </w:r>
    </w:p>
    <w:p>
      <w:r>
        <w:t xml:space="preserve">Minulla on hieman jetlag.</w:t>
      </w:r>
    </w:p>
    <w:p>
      <w:r>
        <w:rPr>
          <w:b/>
        </w:rPr>
        <w:t xml:space="preserve">Tulos</w:t>
      </w:r>
    </w:p>
    <w:p>
      <w:r>
        <w:t xml:space="preserve">Olen yhä uupunut ajomatkasta.</w:t>
      </w:r>
    </w:p>
    <w:p>
      <w:r>
        <w:rPr>
          <w:b/>
        </w:rPr>
        <w:t xml:space="preserve">Esimerkki 7.1785</w:t>
      </w:r>
    </w:p>
    <w:p>
      <w:r>
        <w:t xml:space="preserve">Mitä mieltä olet falafelista lounaaksi?</w:t>
      </w:r>
    </w:p>
    <w:p>
      <w:r>
        <w:rPr>
          <w:b/>
        </w:rPr>
        <w:t xml:space="preserve">Tulos</w:t>
      </w:r>
    </w:p>
    <w:p>
      <w:r>
        <w:t xml:space="preserve">Kuulostaa hyvältä.</w:t>
      </w:r>
    </w:p>
    <w:p>
      <w:r>
        <w:rPr>
          <w:b/>
        </w:rPr>
        <w:t xml:space="preserve">Tulos</w:t>
      </w:r>
    </w:p>
    <w:p>
      <w:r>
        <w:t xml:space="preserve">se olisi hyvä</w:t>
      </w:r>
    </w:p>
    <w:p>
      <w:r>
        <w:rPr>
          <w:b/>
        </w:rPr>
        <w:t xml:space="preserve">Tulos</w:t>
      </w:r>
    </w:p>
    <w:p>
      <w:r>
        <w:t xml:space="preserve">En ole koskaan syönyt sitä, mutta olen valmis kokeilemaan sitä.</w:t>
      </w:r>
    </w:p>
    <w:p>
      <w:r>
        <w:rPr>
          <w:b/>
        </w:rPr>
        <w:t xml:space="preserve">Tulos</w:t>
      </w:r>
    </w:p>
    <w:p>
      <w:r>
        <w:t xml:space="preserve">Minulla ei ole koskaan ollut sellaista.</w:t>
      </w:r>
    </w:p>
    <w:p>
      <w:r>
        <w:rPr>
          <w:b/>
        </w:rPr>
        <w:t xml:space="preserve">Tulos</w:t>
      </w:r>
    </w:p>
    <w:p>
      <w:r>
        <w:t xml:space="preserve">En ole niin innostunut pattiesista.</w:t>
      </w:r>
    </w:p>
    <w:p>
      <w:r>
        <w:rPr>
          <w:b/>
        </w:rPr>
        <w:t xml:space="preserve">Esimerkki 7.1786</w:t>
      </w:r>
    </w:p>
    <w:p>
      <w:r>
        <w:t xml:space="preserve">Pidätkö neo soulista?</w:t>
      </w:r>
    </w:p>
    <w:p>
      <w:r>
        <w:rPr>
          <w:b/>
        </w:rPr>
        <w:t xml:space="preserve">Tulos</w:t>
      </w:r>
    </w:p>
    <w:p>
      <w:r>
        <w:t xml:space="preserve">Mikä tuo on?</w:t>
      </w:r>
    </w:p>
    <w:p>
      <w:r>
        <w:rPr>
          <w:b/>
        </w:rPr>
        <w:t xml:space="preserve">Esimerkki 7.1787</w:t>
      </w:r>
    </w:p>
    <w:p>
      <w:r>
        <w:t xml:space="preserve">Tarkistitko luottokelpoisuutesi nähdäksesi, voitko hakea asuntolainaa?</w:t>
      </w:r>
    </w:p>
    <w:p>
      <w:r>
        <w:rPr>
          <w:b/>
        </w:rPr>
        <w:t xml:space="preserve">Tulos</w:t>
      </w:r>
    </w:p>
    <w:p>
      <w:r>
        <w:t xml:space="preserve">Pidän pisteet kurissa - minun pitäisi olla hyvä siinä.</w:t>
      </w:r>
    </w:p>
    <w:p>
      <w:r>
        <w:rPr>
          <w:b/>
        </w:rPr>
        <w:t xml:space="preserve">Tulos</w:t>
      </w:r>
    </w:p>
    <w:p>
      <w:r>
        <w:t xml:space="preserve">Se on kultaista.</w:t>
      </w:r>
    </w:p>
    <w:p>
      <w:r>
        <w:rPr>
          <w:b/>
        </w:rPr>
        <w:t xml:space="preserve">Tulos</w:t>
      </w:r>
    </w:p>
    <w:p>
      <w:r>
        <w:t xml:space="preserve">Se ei ole vielä tullut esille.</w:t>
      </w:r>
    </w:p>
    <w:p>
      <w:r>
        <w:rPr>
          <w:b/>
        </w:rPr>
        <w:t xml:space="preserve">Esimerkki 7.1788</w:t>
      </w:r>
    </w:p>
    <w:p>
      <w:r>
        <w:t xml:space="preserve">Oletko menossa lukion luokkakokoukseen kesäkuussa?</w:t>
      </w:r>
    </w:p>
    <w:p>
      <w:r>
        <w:rPr>
          <w:b/>
        </w:rPr>
        <w:t xml:space="preserve">Tulos</w:t>
      </w:r>
    </w:p>
    <w:p>
      <w:r>
        <w:t xml:space="preserve">Ei, jos Debbie on paikalla.</w:t>
      </w:r>
    </w:p>
    <w:p>
      <w:r>
        <w:rPr>
          <w:b/>
        </w:rPr>
        <w:t xml:space="preserve">Tulos</w:t>
      </w:r>
    </w:p>
    <w:p>
      <w:r>
        <w:t xml:space="preserve">Unohdin sen kokonaan.</w:t>
      </w:r>
    </w:p>
    <w:p>
      <w:r>
        <w:rPr>
          <w:b/>
        </w:rPr>
        <w:t xml:space="preserve">Esimerkki 7.1789</w:t>
      </w:r>
    </w:p>
    <w:p>
      <w:r>
        <w:t xml:space="preserve">Onko se samalla alalla?</w:t>
      </w:r>
    </w:p>
    <w:p>
      <w:r>
        <w:rPr>
          <w:b/>
        </w:rPr>
        <w:t xml:space="preserve">Tulos</w:t>
      </w:r>
    </w:p>
    <w:p>
      <w:r>
        <w:t xml:space="preserve">Ei muutoksia.</w:t>
      </w:r>
    </w:p>
    <w:p>
      <w:r>
        <w:rPr>
          <w:b/>
        </w:rPr>
        <w:t xml:space="preserve">Tulos</w:t>
      </w:r>
    </w:p>
    <w:p>
      <w:r>
        <w:t xml:space="preserve">Siirryn mallintamiseen.</w:t>
      </w:r>
    </w:p>
    <w:p>
      <w:r>
        <w:rPr>
          <w:b/>
        </w:rPr>
        <w:t xml:space="preserve">Tulos</w:t>
      </w:r>
    </w:p>
    <w:p>
      <w:r>
        <w:t xml:space="preserve">Itse asiassa koulutus.</w:t>
      </w:r>
    </w:p>
    <w:p>
      <w:r>
        <w:rPr>
          <w:b/>
        </w:rPr>
        <w:t xml:space="preserve">Esimerkki 7.1790</w:t>
      </w:r>
    </w:p>
    <w:p>
      <w:r>
        <w:t xml:space="preserve">Vierailetko tässä kaupungissa ensimmäistä kertaa?</w:t>
      </w:r>
    </w:p>
    <w:p>
      <w:r>
        <w:rPr>
          <w:b/>
        </w:rPr>
        <w:t xml:space="preserve">Tulos</w:t>
      </w:r>
    </w:p>
    <w:p>
      <w:r>
        <w:t xml:space="preserve">Olen ollut täällä ennenkin</w:t>
      </w:r>
    </w:p>
    <w:p>
      <w:r>
        <w:rPr>
          <w:b/>
        </w:rPr>
        <w:t xml:space="preserve">Tulos</w:t>
      </w:r>
    </w:p>
    <w:p>
      <w:r>
        <w:t xml:space="preserve">Olen ollut täällä ennenkin.</w:t>
      </w:r>
    </w:p>
    <w:p>
      <w:r>
        <w:rPr>
          <w:b/>
        </w:rPr>
        <w:t xml:space="preserve">Esimerkki 7.1791</w:t>
      </w:r>
    </w:p>
    <w:p>
      <w:r>
        <w:t xml:space="preserve">Onko se Brooklynissa?</w:t>
      </w:r>
    </w:p>
    <w:p>
      <w:r>
        <w:rPr>
          <w:b/>
        </w:rPr>
        <w:t xml:space="preserve">Tulos</w:t>
      </w:r>
    </w:p>
    <w:p>
      <w:r>
        <w:t xml:space="preserve">Se on Manhattanilla.</w:t>
      </w:r>
    </w:p>
    <w:p>
      <w:r>
        <w:rPr>
          <w:b/>
        </w:rPr>
        <w:t xml:space="preserve">Esimerkki 7.1792</w:t>
      </w:r>
    </w:p>
    <w:p>
      <w:r>
        <w:t xml:space="preserve">Käytkö usein konserteissa?</w:t>
      </w:r>
    </w:p>
    <w:p>
      <w:r>
        <w:rPr>
          <w:b/>
        </w:rPr>
        <w:t xml:space="preserve">Tulos</w:t>
      </w:r>
    </w:p>
    <w:p>
      <w:r>
        <w:t xml:space="preserve">Minä yritän!</w:t>
      </w:r>
    </w:p>
    <w:p>
      <w:r>
        <w:rPr>
          <w:b/>
        </w:rPr>
        <w:t xml:space="preserve">Esimerkki 7.1793</w:t>
      </w:r>
    </w:p>
    <w:p>
      <w:r>
        <w:t xml:space="preserve">Oletko asunut New Yorkissa aiemmin?</w:t>
      </w:r>
    </w:p>
    <w:p>
      <w:r>
        <w:rPr>
          <w:b/>
        </w:rPr>
        <w:t xml:space="preserve">Tulos</w:t>
      </w:r>
    </w:p>
    <w:p>
      <w:r>
        <w:t xml:space="preserve">Olen käynyt siellä joka vuosi.</w:t>
      </w:r>
    </w:p>
    <w:p>
      <w:r>
        <w:rPr>
          <w:b/>
        </w:rPr>
        <w:t xml:space="preserve">Tulos</w:t>
      </w:r>
    </w:p>
    <w:p>
      <w:r>
        <w:t xml:space="preserve">Olin siellä töissä.</w:t>
      </w:r>
    </w:p>
    <w:p>
      <w:r>
        <w:rPr>
          <w:b/>
        </w:rPr>
        <w:t xml:space="preserve">Esimerkki 7.1794</w:t>
      </w:r>
    </w:p>
    <w:p>
      <w:r>
        <w:t xml:space="preserve">Haluatko lähteä ulos syömään?</w:t>
      </w:r>
    </w:p>
    <w:p>
      <w:r>
        <w:rPr>
          <w:b/>
        </w:rPr>
        <w:t xml:space="preserve">Tulos</w:t>
      </w:r>
    </w:p>
    <w:p>
      <w:r>
        <w:t xml:space="preserve">Minulla on nälkä.</w:t>
      </w:r>
    </w:p>
    <w:p>
      <w:r>
        <w:rPr>
          <w:b/>
        </w:rPr>
        <w:t xml:space="preserve">Esimerkki 7.1795</w:t>
      </w:r>
    </w:p>
    <w:p>
      <w:r>
        <w:t xml:space="preserve">Pidätkö bossanovasta?</w:t>
      </w:r>
    </w:p>
    <w:p>
      <w:r>
        <w:rPr>
          <w:b/>
        </w:rPr>
        <w:t xml:space="preserve">Tulos</w:t>
      </w:r>
    </w:p>
    <w:p>
      <w:r>
        <w:t xml:space="preserve">Kuuntelen sitä usein.</w:t>
      </w:r>
    </w:p>
    <w:p>
      <w:r>
        <w:rPr>
          <w:b/>
        </w:rPr>
        <w:t xml:space="preserve">Tulos</w:t>
      </w:r>
    </w:p>
    <w:p>
      <w:r>
        <w:t xml:space="preserve">Se on hauskaa.</w:t>
      </w:r>
    </w:p>
    <w:p>
      <w:r>
        <w:rPr>
          <w:b/>
        </w:rPr>
        <w:t xml:space="preserve">Esimerkki 7.1796</w:t>
      </w:r>
    </w:p>
    <w:p>
      <w:r>
        <w:t xml:space="preserve">Asutko yhä samalla alueella?</w:t>
      </w:r>
    </w:p>
    <w:p>
      <w:r>
        <w:rPr>
          <w:b/>
        </w:rPr>
        <w:t xml:space="preserve">Tulos</w:t>
      </w:r>
    </w:p>
    <w:p>
      <w:r>
        <w:t xml:space="preserve">Meillä on uusi talo keskustassa.</w:t>
      </w:r>
    </w:p>
    <w:p>
      <w:r>
        <w:rPr>
          <w:b/>
        </w:rPr>
        <w:t xml:space="preserve">Esimerkki 7.1797</w:t>
      </w:r>
    </w:p>
    <w:p>
      <w:r>
        <w:t xml:space="preserve">Tykkäätkö lukea tositapahtumista?</w:t>
      </w:r>
    </w:p>
    <w:p>
      <w:r>
        <w:rPr>
          <w:b/>
        </w:rPr>
        <w:t xml:space="preserve">Tulos</w:t>
      </w:r>
    </w:p>
    <w:p>
      <w:r>
        <w:t xml:space="preserve">Pidän historiallisesti totuudenmukaisista teoksista.</w:t>
      </w:r>
    </w:p>
    <w:p>
      <w:r>
        <w:rPr>
          <w:b/>
        </w:rPr>
        <w:t xml:space="preserve">Esimerkki 7.1798</w:t>
      </w:r>
    </w:p>
    <w:p>
      <w:r>
        <w:t xml:space="preserve">Liittyykö se jotenkin ruokaan?</w:t>
      </w:r>
    </w:p>
    <w:p>
      <w:r>
        <w:rPr>
          <w:b/>
        </w:rPr>
        <w:t xml:space="preserve">Tulos</w:t>
      </w:r>
    </w:p>
    <w:p>
      <w:r>
        <w:t xml:space="preserve">Kunpa olisikin!</w:t>
      </w:r>
    </w:p>
    <w:p>
      <w:r>
        <w:rPr>
          <w:b/>
        </w:rPr>
        <w:t xml:space="preserve">Esimerkki 7.1799</w:t>
      </w:r>
    </w:p>
    <w:p>
      <w:r>
        <w:t xml:space="preserve">Pidätkö paljon bassosta musiikissasi?</w:t>
      </w:r>
    </w:p>
    <w:p>
      <w:r>
        <w:rPr>
          <w:b/>
        </w:rPr>
        <w:t xml:space="preserve">Tulos</w:t>
      </w:r>
    </w:p>
    <w:p>
      <w:r>
        <w:t xml:space="preserve">Minulla on yleensä basso täysillä.</w:t>
      </w:r>
    </w:p>
    <w:p>
      <w:r>
        <w:rPr>
          <w:b/>
        </w:rPr>
        <w:t xml:space="preserve">Esimerkki 7.1800</w:t>
      </w:r>
    </w:p>
    <w:p>
      <w:r>
        <w:t xml:space="preserve">Haluatko syödä sushia?</w:t>
      </w:r>
    </w:p>
    <w:p>
      <w:r>
        <w:rPr>
          <w:b/>
        </w:rPr>
        <w:t xml:space="preserve">Tulos</w:t>
      </w:r>
    </w:p>
    <w:p>
      <w:r>
        <w:t xml:space="preserve">Sushi on minulle tällä hetkellä liian kallista.</w:t>
      </w:r>
    </w:p>
    <w:p>
      <w:r>
        <w:rPr>
          <w:b/>
        </w:rPr>
        <w:t xml:space="preserve">Tulos</w:t>
      </w:r>
    </w:p>
    <w:p>
      <w:r>
        <w:t xml:space="preserve">Raakaruoka pelottaa minua.</w:t>
      </w:r>
    </w:p>
    <w:p>
      <w:r>
        <w:rPr>
          <w:b/>
        </w:rPr>
        <w:t xml:space="preserve">Esimerkki 7.1801</w:t>
      </w:r>
    </w:p>
    <w:p>
      <w:r>
        <w:t xml:space="preserve">Haluaisitko mennä katsomaan Garth Brooksia huomenna?</w:t>
      </w:r>
    </w:p>
    <w:p>
      <w:r>
        <w:rPr>
          <w:b/>
        </w:rPr>
        <w:t xml:space="preserve">Tulos</w:t>
      </w:r>
    </w:p>
    <w:p>
      <w:r>
        <w:t xml:space="preserve">En pidä elävästä musiikista.</w:t>
      </w:r>
    </w:p>
    <w:p>
      <w:r>
        <w:rPr>
          <w:b/>
        </w:rPr>
        <w:t xml:space="preserve">Tulos</w:t>
      </w:r>
    </w:p>
    <w:p>
      <w:r>
        <w:t xml:space="preserve">Minun on pestävä hiukseni.</w:t>
      </w:r>
    </w:p>
    <w:p>
      <w:r>
        <w:rPr>
          <w:b/>
        </w:rPr>
        <w:t xml:space="preserve">Tulos</w:t>
      </w:r>
    </w:p>
    <w:p>
      <w:r>
        <w:t xml:space="preserve">Kuulostaa tylsältä.</w:t>
      </w:r>
    </w:p>
    <w:p>
      <w:r>
        <w:rPr>
          <w:b/>
        </w:rPr>
        <w:t xml:space="preserve">Esimerkki 7.1802</w:t>
      </w:r>
    </w:p>
    <w:p>
      <w:r>
        <w:t xml:space="preserve">Satutko pitämään sotahistoriasta tai maailmanhistoriasta?</w:t>
      </w:r>
    </w:p>
    <w:p>
      <w:r>
        <w:rPr>
          <w:b/>
        </w:rPr>
        <w:t xml:space="preserve">Tulos</w:t>
      </w:r>
    </w:p>
    <w:p>
      <w:r>
        <w:t xml:space="preserve">En ole fani oikeastaan</w:t>
      </w:r>
    </w:p>
    <w:p>
      <w:r>
        <w:rPr>
          <w:b/>
        </w:rPr>
        <w:t xml:space="preserve">Esimerkki 7.1803</w:t>
      </w:r>
    </w:p>
    <w:p>
      <w:r>
        <w:t xml:space="preserve">Oletko lukenut kirjan 'The Secret'?</w:t>
      </w:r>
    </w:p>
    <w:p>
      <w:r>
        <w:rPr>
          <w:b/>
        </w:rPr>
        <w:t xml:space="preserve">Tulos</w:t>
      </w:r>
    </w:p>
    <w:p>
      <w:r>
        <w:t xml:space="preserve">En ole tainnut lukea tuota aiemmin.</w:t>
      </w:r>
    </w:p>
    <w:p>
      <w:r>
        <w:rPr>
          <w:b/>
        </w:rPr>
        <w:t xml:space="preserve">Tulos</w:t>
      </w:r>
    </w:p>
    <w:p>
      <w:r>
        <w:t xml:space="preserve">Olen lukenut sen muutaman kerran.</w:t>
      </w:r>
    </w:p>
    <w:p>
      <w:r>
        <w:rPr>
          <w:b/>
        </w:rPr>
        <w:t xml:space="preserve">Esimerkki 7.1804</w:t>
      </w:r>
    </w:p>
    <w:p>
      <w:r>
        <w:t xml:space="preserve">Pidätkö alkoholista tai viinistä illallisen kanssa?</w:t>
      </w:r>
    </w:p>
    <w:p>
      <w:r>
        <w:rPr>
          <w:b/>
        </w:rPr>
        <w:t xml:space="preserve">Tulos</w:t>
      </w:r>
    </w:p>
    <w:p>
      <w:r>
        <w:t xml:space="preserve">Syön yleensä vettä päivällisen kanssa</w:t>
      </w:r>
    </w:p>
    <w:p>
      <w:r>
        <w:rPr>
          <w:b/>
        </w:rPr>
        <w:t xml:space="preserve">Esimerkki 7.1805</w:t>
      </w:r>
    </w:p>
    <w:p>
      <w:r>
        <w:t xml:space="preserve">Pidätkö murhamysteeriromaaneista?</w:t>
      </w:r>
    </w:p>
    <w:p>
      <w:r>
        <w:rPr>
          <w:b/>
        </w:rPr>
        <w:t xml:space="preserve">Tulos</w:t>
      </w:r>
    </w:p>
    <w:p>
      <w:r>
        <w:t xml:space="preserve">Neiti Marple on suosikkietsiväni.</w:t>
      </w:r>
    </w:p>
    <w:p>
      <w:r>
        <w:rPr>
          <w:b/>
        </w:rPr>
        <w:t xml:space="preserve">Esimerkki 7.1806</w:t>
      </w:r>
    </w:p>
    <w:p>
      <w:r>
        <w:t xml:space="preserve">Haluaisitko mennä syömään sushia?</w:t>
      </w:r>
    </w:p>
    <w:p>
      <w:r>
        <w:rPr>
          <w:b/>
        </w:rPr>
        <w:t xml:space="preserve">Tulos</w:t>
      </w:r>
    </w:p>
    <w:p>
      <w:r>
        <w:t xml:space="preserve">En syö lihaa.</w:t>
      </w:r>
    </w:p>
    <w:p>
      <w:r>
        <w:rPr>
          <w:b/>
        </w:rPr>
        <w:t xml:space="preserve">Tulos</w:t>
      </w:r>
    </w:p>
    <w:p>
      <w:r>
        <w:t xml:space="preserve">Voisin mennä huomenna lounaalle.</w:t>
      </w:r>
    </w:p>
    <w:p>
      <w:r>
        <w:rPr>
          <w:b/>
        </w:rPr>
        <w:t xml:space="preserve">Esimerkki 7.1807</w:t>
      </w:r>
    </w:p>
    <w:p>
      <w:r>
        <w:t xml:space="preserve">Pidätkö jalkapallosta?</w:t>
      </w:r>
    </w:p>
    <w:p>
      <w:r>
        <w:rPr>
          <w:b/>
        </w:rPr>
        <w:t xml:space="preserve">Tulos</w:t>
      </w:r>
    </w:p>
    <w:p>
      <w:r>
        <w:t xml:space="preserve">Olen enemmän baseballin ystävä.</w:t>
      </w:r>
    </w:p>
    <w:p>
      <w:r>
        <w:rPr>
          <w:b/>
        </w:rPr>
        <w:t xml:space="preserve">Tulos</w:t>
      </w:r>
    </w:p>
    <w:p>
      <w:r>
        <w:t xml:space="preserve">Sitä on hauska katsella ystävien kanssa.</w:t>
      </w:r>
    </w:p>
    <w:p>
      <w:r>
        <w:rPr>
          <w:b/>
        </w:rPr>
        <w:t xml:space="preserve">Esimerkki 7.1808</w:t>
      </w:r>
    </w:p>
    <w:p>
      <w:r>
        <w:t xml:space="preserve">Pidätkö hienoista ravintoloista?</w:t>
      </w:r>
    </w:p>
    <w:p>
      <w:r>
        <w:rPr>
          <w:b/>
        </w:rPr>
        <w:t xml:space="preserve">Tulos</w:t>
      </w:r>
    </w:p>
    <w:p>
      <w:r>
        <w:t xml:space="preserve">jos kyseessä on erityinen tilaisuus</w:t>
      </w:r>
    </w:p>
    <w:p>
      <w:r>
        <w:rPr>
          <w:b/>
        </w:rPr>
        <w:t xml:space="preserve">Tulos</w:t>
      </w:r>
    </w:p>
    <w:p>
      <w:r>
        <w:t xml:space="preserve">Hieno ruoka on lempiasiani.</w:t>
      </w:r>
    </w:p>
    <w:p>
      <w:r>
        <w:rPr>
          <w:b/>
        </w:rPr>
        <w:t xml:space="preserve">Tulos</w:t>
      </w:r>
    </w:p>
    <w:p>
      <w:r>
        <w:t xml:space="preserve">Suosin rentoja ravintoloita.</w:t>
      </w:r>
    </w:p>
    <w:p>
      <w:r>
        <w:rPr>
          <w:b/>
        </w:rPr>
        <w:t xml:space="preserve">Esimerkki 7.1809</w:t>
      </w:r>
    </w:p>
    <w:p>
      <w:r>
        <w:t xml:space="preserve">Valmistuitko yliopistosta?</w:t>
      </w:r>
    </w:p>
    <w:p>
      <w:r>
        <w:rPr>
          <w:b/>
        </w:rPr>
        <w:t xml:space="preserve">Tulos</w:t>
      </w:r>
    </w:p>
    <w:p>
      <w:r>
        <w:t xml:space="preserve">Valmistuin taiteen maisteriksi.</w:t>
      </w:r>
    </w:p>
    <w:p>
      <w:r>
        <w:rPr>
          <w:b/>
        </w:rPr>
        <w:t xml:space="preserve">Esimerkki 7.1810</w:t>
      </w:r>
    </w:p>
    <w:p>
      <w:r>
        <w:t xml:space="preserve">Oletko allerginen pähkinöille?</w:t>
      </w:r>
    </w:p>
    <w:p>
      <w:r>
        <w:rPr>
          <w:b/>
        </w:rPr>
        <w:t xml:space="preserve">Tulos</w:t>
      </w:r>
    </w:p>
    <w:p>
      <w:r>
        <w:t xml:space="preserve">Ei tietääkseni</w:t>
      </w:r>
    </w:p>
    <w:p>
      <w:r>
        <w:rPr>
          <w:b/>
        </w:rPr>
        <w:t xml:space="preserve">Esimerkki 7.1811</w:t>
      </w:r>
    </w:p>
    <w:p>
      <w:r>
        <w:t xml:space="preserve">Onko sieltä kaunis näköala?</w:t>
      </w:r>
    </w:p>
    <w:p>
      <w:r>
        <w:rPr>
          <w:b/>
        </w:rPr>
        <w:t xml:space="preserve">Tulos</w:t>
      </w:r>
    </w:p>
    <w:p>
      <w:r>
        <w:t xml:space="preserve">Näen keittiöstä Empire State Buildingin.</w:t>
      </w:r>
    </w:p>
    <w:p>
      <w:r>
        <w:rPr>
          <w:b/>
        </w:rPr>
        <w:t xml:space="preserve">Esimerkki 7.1812</w:t>
      </w:r>
    </w:p>
    <w:p>
      <w:r>
        <w:t xml:space="preserve">Kaipaatko asioita täällä?</w:t>
      </w:r>
    </w:p>
    <w:p>
      <w:r>
        <w:rPr>
          <w:b/>
        </w:rPr>
        <w:t xml:space="preserve">Tulos</w:t>
      </w:r>
    </w:p>
    <w:p>
      <w:r>
        <w:t xml:space="preserve">Joskus teen</w:t>
      </w:r>
    </w:p>
    <w:p>
      <w:r>
        <w:rPr>
          <w:b/>
        </w:rPr>
        <w:t xml:space="preserve">Tulos</w:t>
      </w:r>
    </w:p>
    <w:p>
      <w:r>
        <w:t xml:space="preserve">Kaipaan nähdä kaikkia ystäviäni, jotka asuvat tässä kaupungissa.</w:t>
      </w:r>
    </w:p>
    <w:p>
      <w:r>
        <w:rPr>
          <w:b/>
        </w:rPr>
        <w:t xml:space="preserve">Esimerkki 7.1813</w:t>
      </w:r>
    </w:p>
    <w:p>
      <w:r>
        <w:t xml:space="preserve">Kävitkö collegea täällä lähellä?</w:t>
      </w:r>
    </w:p>
    <w:p>
      <w:r>
        <w:rPr>
          <w:b/>
        </w:rPr>
        <w:t xml:space="preserve">Tulos</w:t>
      </w:r>
    </w:p>
    <w:p>
      <w:r>
        <w:t xml:space="preserve">Menin jonnekin osavaltion ulkopuolelle.</w:t>
      </w:r>
    </w:p>
    <w:p>
      <w:r>
        <w:rPr>
          <w:b/>
        </w:rPr>
        <w:t xml:space="preserve">Tulos</w:t>
      </w:r>
    </w:p>
    <w:p>
      <w:r>
        <w:t xml:space="preserve">Menin pois osavaltion rajojen ulkopuolelle.</w:t>
      </w:r>
    </w:p>
    <w:p>
      <w:r>
        <w:rPr>
          <w:b/>
        </w:rPr>
        <w:t xml:space="preserve">Esimerkki 7.1814</w:t>
      </w:r>
    </w:p>
    <w:p>
      <w:r>
        <w:t xml:space="preserve">Oletko iloinen, että on viikonloppu?</w:t>
      </w:r>
    </w:p>
    <w:p>
      <w:r>
        <w:rPr>
          <w:b/>
        </w:rPr>
        <w:t xml:space="preserve">Tulos</w:t>
      </w:r>
    </w:p>
    <w:p>
      <w:r>
        <w:t xml:space="preserve">Odotan todella innolla viikonloppua.</w:t>
      </w:r>
    </w:p>
    <w:p>
      <w:r>
        <w:rPr>
          <w:b/>
        </w:rPr>
        <w:t xml:space="preserve">Esimerkki 7.1815</w:t>
      </w:r>
    </w:p>
    <w:p>
      <w:r>
        <w:t xml:space="preserve">Oletko koskaan syönyt thaimaalaista ruokaa?</w:t>
      </w:r>
    </w:p>
    <w:p>
      <w:r>
        <w:rPr>
          <w:b/>
        </w:rPr>
        <w:t xml:space="preserve">Tulos</w:t>
      </w:r>
    </w:p>
    <w:p>
      <w:r>
        <w:t xml:space="preserve">Minulla ei ole koskaan ollut siihen mahdollisuutta.</w:t>
      </w:r>
    </w:p>
    <w:p>
      <w:r>
        <w:rPr>
          <w:b/>
        </w:rPr>
        <w:t xml:space="preserve">Tulos</w:t>
      </w:r>
    </w:p>
    <w:p>
      <w:r>
        <w:t xml:space="preserve">Pelkään, että se saattaa olla mausteista.</w:t>
      </w:r>
    </w:p>
    <w:p>
      <w:r>
        <w:rPr>
          <w:b/>
        </w:rPr>
        <w:t xml:space="preserve">Tulos</w:t>
      </w:r>
    </w:p>
    <w:p>
      <w:r>
        <w:t xml:space="preserve">Minulla on ollut sitä pari kertaa.</w:t>
      </w:r>
    </w:p>
    <w:p>
      <w:r>
        <w:rPr>
          <w:b/>
        </w:rPr>
        <w:t xml:space="preserve">Tulos</w:t>
      </w:r>
    </w:p>
    <w:p>
      <w:r>
        <w:t xml:space="preserve">Syön sitä koko ajan.</w:t>
      </w:r>
    </w:p>
    <w:p>
      <w:r>
        <w:rPr>
          <w:b/>
        </w:rPr>
        <w:t xml:space="preserve">Tulos</w:t>
      </w:r>
    </w:p>
    <w:p>
      <w:r>
        <w:t xml:space="preserve">Pad thai on ihanaa.</w:t>
      </w:r>
    </w:p>
    <w:p>
      <w:r>
        <w:rPr>
          <w:b/>
        </w:rPr>
        <w:t xml:space="preserve">Esimerkki 7.1816</w:t>
      </w:r>
    </w:p>
    <w:p>
      <w:r>
        <w:t xml:space="preserve">Asutko täällä päin</w:t>
      </w:r>
    </w:p>
    <w:p>
      <w:r>
        <w:rPr>
          <w:b/>
        </w:rPr>
        <w:t xml:space="preserve">Tulos</w:t>
      </w:r>
    </w:p>
    <w:p>
      <w:r>
        <w:t xml:space="preserve">Asun täällä kulman takana</w:t>
      </w:r>
    </w:p>
    <w:p>
      <w:r>
        <w:rPr>
          <w:b/>
        </w:rPr>
        <w:t xml:space="preserve">Tulos</w:t>
      </w:r>
    </w:p>
    <w:p>
      <w:r>
        <w:t xml:space="preserve">Asun noin 20 minuutin päässä.</w:t>
      </w:r>
    </w:p>
    <w:p>
      <w:r>
        <w:rPr>
          <w:b/>
        </w:rPr>
        <w:t xml:space="preserve">Tulos</w:t>
      </w:r>
    </w:p>
    <w:p>
      <w:r>
        <w:t xml:space="preserve">Asun kulman takana</w:t>
      </w:r>
    </w:p>
    <w:p>
      <w:r>
        <w:rPr>
          <w:b/>
        </w:rPr>
        <w:t xml:space="preserve">Esimerkki 7.1817</w:t>
      </w:r>
    </w:p>
    <w:p>
      <w:r>
        <w:t xml:space="preserve">Asutko yksin?</w:t>
      </w:r>
    </w:p>
    <w:p>
      <w:r>
        <w:rPr>
          <w:b/>
        </w:rPr>
        <w:t xml:space="preserve">Tulos</w:t>
      </w:r>
    </w:p>
    <w:p>
      <w:r>
        <w:t xml:space="preserve">Minulla on kämppis.</w:t>
      </w:r>
    </w:p>
    <w:p>
      <w:r>
        <w:rPr>
          <w:b/>
        </w:rPr>
        <w:t xml:space="preserve">Tulos</w:t>
      </w:r>
    </w:p>
    <w:p>
      <w:r>
        <w:t xml:space="preserve">Lapseni ovat viikonloppuisin luonani.</w:t>
      </w:r>
    </w:p>
    <w:p>
      <w:r>
        <w:rPr>
          <w:b/>
        </w:rPr>
        <w:t xml:space="preserve">Esimerkki 7.1818</w:t>
      </w:r>
    </w:p>
    <w:p>
      <w:r>
        <w:t xml:space="preserve">Näitkö viimeisen Avengers-elokuvan teattereissa?</w:t>
      </w:r>
    </w:p>
    <w:p>
      <w:r>
        <w:rPr>
          <w:b/>
        </w:rPr>
        <w:t xml:space="preserve">Tulos</w:t>
      </w:r>
    </w:p>
    <w:p>
      <w:r>
        <w:t xml:space="preserve">Se oli todella hyvä.</w:t>
      </w:r>
    </w:p>
    <w:p>
      <w:r>
        <w:rPr>
          <w:b/>
        </w:rPr>
        <w:t xml:space="preserve">Tulos</w:t>
      </w:r>
    </w:p>
    <w:p>
      <w:r>
        <w:t xml:space="preserve">Välttelin väkijoukkoja ja odotin, että näkisin sen myös verkossa.</w:t>
      </w:r>
    </w:p>
    <w:p>
      <w:r>
        <w:rPr>
          <w:b/>
        </w:rPr>
        <w:t xml:space="preserve">Tulos</w:t>
      </w:r>
    </w:p>
    <w:p>
      <w:r>
        <w:t xml:space="preserve">En ole niiden fani</w:t>
      </w:r>
    </w:p>
    <w:p>
      <w:r>
        <w:rPr>
          <w:b/>
        </w:rPr>
        <w:t xml:space="preserve">Esimerkki 7.1819</w:t>
      </w:r>
    </w:p>
    <w:p>
      <w:r>
        <w:t xml:space="preserve">Teetkö sinä musiikkia?</w:t>
      </w:r>
    </w:p>
    <w:p>
      <w:r>
        <w:rPr>
          <w:b/>
        </w:rPr>
        <w:t xml:space="preserve">Tulos</w:t>
      </w:r>
    </w:p>
    <w:p>
      <w:r>
        <w:t xml:space="preserve">En soita mitään instrumentteja.</w:t>
      </w:r>
    </w:p>
    <w:p>
      <w:r>
        <w:rPr>
          <w:b/>
        </w:rPr>
        <w:t xml:space="preserve">Tulos</w:t>
      </w:r>
    </w:p>
    <w:p>
      <w:r>
        <w:t xml:space="preserve">Olen soittanut pianoa kolmevuotiaasta asti.</w:t>
      </w:r>
    </w:p>
    <w:p>
      <w:r>
        <w:rPr>
          <w:b/>
        </w:rPr>
        <w:t xml:space="preserve">Tulos</w:t>
      </w:r>
    </w:p>
    <w:p>
      <w:r>
        <w:t xml:space="preserve">Hölmöilen rumpujen kanssa ystävieni kanssa.</w:t>
      </w:r>
    </w:p>
    <w:p>
      <w:r>
        <w:rPr>
          <w:b/>
        </w:rPr>
        <w:t xml:space="preserve">Esimerkki 7.1820</w:t>
      </w:r>
    </w:p>
    <w:p>
      <w:r>
        <w:t xml:space="preserve">Oletko nähnyt Rhiannan uusimman videon?</w:t>
      </w:r>
    </w:p>
    <w:p>
      <w:r>
        <w:rPr>
          <w:b/>
        </w:rPr>
        <w:t xml:space="preserve">Tulos</w:t>
      </w:r>
    </w:p>
    <w:p>
      <w:r>
        <w:t xml:space="preserve">Se on eeppinen!</w:t>
      </w:r>
    </w:p>
    <w:p>
      <w:r>
        <w:rPr>
          <w:b/>
        </w:rPr>
        <w:t xml:space="preserve">Tulos</w:t>
      </w:r>
    </w:p>
    <w:p>
      <w:r>
        <w:t xml:space="preserve">En ole nähnyt sitä vielä</w:t>
      </w:r>
    </w:p>
    <w:p>
      <w:r>
        <w:rPr>
          <w:b/>
        </w:rPr>
        <w:t xml:space="preserve">Tulos</w:t>
      </w:r>
    </w:p>
    <w:p>
      <w:r>
        <w:t xml:space="preserve">Minusta se oli todella hyvä.</w:t>
      </w:r>
    </w:p>
    <w:p>
      <w:r>
        <w:rPr>
          <w:b/>
        </w:rPr>
        <w:t xml:space="preserve">Tulos</w:t>
      </w:r>
    </w:p>
    <w:p>
      <w:r>
        <w:t xml:space="preserve">Se oli upea.</w:t>
      </w:r>
    </w:p>
    <w:p>
      <w:r>
        <w:rPr>
          <w:b/>
        </w:rPr>
        <w:t xml:space="preserve">Esimerkki 7.1821</w:t>
      </w:r>
    </w:p>
    <w:p>
      <w:r>
        <w:t xml:space="preserve">Pidätkö ananaksesta pizzassasi?</w:t>
      </w:r>
    </w:p>
    <w:p>
      <w:r>
        <w:rPr>
          <w:b/>
        </w:rPr>
        <w:t xml:space="preserve">Tulos</w:t>
      </w:r>
    </w:p>
    <w:p>
      <w:r>
        <w:t xml:space="preserve">Mielestäni ananas tekee pizzasta paremman.</w:t>
      </w:r>
    </w:p>
    <w:p>
      <w:r>
        <w:rPr>
          <w:b/>
        </w:rPr>
        <w:t xml:space="preserve">Esimerkki 7.1822</w:t>
      </w:r>
    </w:p>
    <w:p>
      <w:r>
        <w:t xml:space="preserve">Pidätkö piirakasta?</w:t>
      </w:r>
    </w:p>
    <w:p>
      <w:r>
        <w:rPr>
          <w:b/>
        </w:rPr>
        <w:t xml:space="preserve">Tulos</w:t>
      </w:r>
    </w:p>
    <w:p>
      <w:r>
        <w:t xml:space="preserve">Pidän enemmän suolaisesta kuin makeasta.</w:t>
      </w:r>
    </w:p>
    <w:p>
      <w:r>
        <w:rPr>
          <w:b/>
        </w:rPr>
        <w:t xml:space="preserve">Esimerkki 7.1823</w:t>
      </w:r>
    </w:p>
    <w:p>
      <w:r>
        <w:t xml:space="preserve">Soittiko kukaan kotonasi soitinta, kun vartuit?</w:t>
      </w:r>
    </w:p>
    <w:p>
      <w:r>
        <w:rPr>
          <w:b/>
        </w:rPr>
        <w:t xml:space="preserve">Tulos</w:t>
      </w:r>
    </w:p>
    <w:p>
      <w:r>
        <w:t xml:space="preserve">Äitini soitti pianoa joka ilta.</w:t>
      </w:r>
    </w:p>
    <w:p>
      <w:r>
        <w:rPr>
          <w:b/>
        </w:rPr>
        <w:t xml:space="preserve">Tulos</w:t>
      </w:r>
    </w:p>
    <w:p>
      <w:r>
        <w:t xml:space="preserve">Isäni oli tenori, joka soitti pianoa.</w:t>
      </w:r>
    </w:p>
    <w:p>
      <w:r>
        <w:rPr>
          <w:b/>
        </w:rPr>
        <w:t xml:space="preserve">Esimerkki 7.1824</w:t>
      </w:r>
    </w:p>
    <w:p>
      <w:r>
        <w:t xml:space="preserve">Pidätkö instrumentaalimusiikista?</w:t>
      </w:r>
    </w:p>
    <w:p>
      <w:r>
        <w:rPr>
          <w:b/>
        </w:rPr>
        <w:t xml:space="preserve">Tulos</w:t>
      </w:r>
    </w:p>
    <w:p>
      <w:r>
        <w:t xml:space="preserve">Se on minun asemani autossa.</w:t>
      </w:r>
    </w:p>
    <w:p>
      <w:r>
        <w:rPr>
          <w:b/>
        </w:rPr>
        <w:t xml:space="preserve">Tulos</w:t>
      </w:r>
    </w:p>
    <w:p>
      <w:r>
        <w:t xml:space="preserve">On mukavaa, kun ei tarvitse miettiä sanoituksia.</w:t>
      </w:r>
    </w:p>
    <w:p>
      <w:r>
        <w:rPr>
          <w:b/>
        </w:rPr>
        <w:t xml:space="preserve">Tulos</w:t>
      </w:r>
    </w:p>
    <w:p>
      <w:r>
        <w:t xml:space="preserve">Jazz on hienoa.</w:t>
      </w:r>
    </w:p>
    <w:p>
      <w:r>
        <w:rPr>
          <w:b/>
        </w:rPr>
        <w:t xml:space="preserve">Tulos</w:t>
      </w:r>
    </w:p>
    <w:p>
      <w:r>
        <w:t xml:space="preserve">Pidän joistakin niistä</w:t>
      </w:r>
    </w:p>
    <w:p>
      <w:r>
        <w:rPr>
          <w:b/>
        </w:rPr>
        <w:t xml:space="preserve">Esimerkki 7.1825</w:t>
      </w:r>
    </w:p>
    <w:p>
      <w:r>
        <w:t xml:space="preserve">Viihdytkö mielelläsi ulkona?</w:t>
      </w:r>
    </w:p>
    <w:p>
      <w:r>
        <w:rPr>
          <w:b/>
        </w:rPr>
        <w:t xml:space="preserve">Tulos</w:t>
      </w:r>
    </w:p>
    <w:p>
      <w:r>
        <w:t xml:space="preserve">Voisin laiskotella riippumatossa koko päivän.</w:t>
      </w:r>
    </w:p>
    <w:p>
      <w:r>
        <w:rPr>
          <w:b/>
        </w:rPr>
        <w:t xml:space="preserve">Tulos</w:t>
      </w:r>
    </w:p>
    <w:p>
      <w:r>
        <w:t xml:space="preserve">Olen mieluummin sisällä.</w:t>
      </w:r>
    </w:p>
    <w:p>
      <w:r>
        <w:rPr>
          <w:b/>
        </w:rPr>
        <w:t xml:space="preserve">Tulos</w:t>
      </w:r>
    </w:p>
    <w:p>
      <w:r>
        <w:t xml:space="preserve">Tykkään puuhastella puutarhassani ulkona.</w:t>
      </w:r>
    </w:p>
    <w:p>
      <w:r>
        <w:rPr>
          <w:b/>
        </w:rPr>
        <w:t xml:space="preserve">Esimerkki 7.1826</w:t>
      </w:r>
    </w:p>
    <w:p>
      <w:r>
        <w:t xml:space="preserve">Harkitsetko uranvaihtoa?</w:t>
      </w:r>
    </w:p>
    <w:p>
      <w:r>
        <w:rPr>
          <w:b/>
        </w:rPr>
        <w:t xml:space="preserve">Tulos</w:t>
      </w:r>
    </w:p>
    <w:p>
      <w:r>
        <w:t xml:space="preserve">Ehkä sitten, kun lapset ovat kasvaneet.</w:t>
      </w:r>
    </w:p>
    <w:p>
      <w:r>
        <w:rPr>
          <w:b/>
        </w:rPr>
        <w:t xml:space="preserve">Tulos</w:t>
      </w:r>
    </w:p>
    <w:p>
      <w:r>
        <w:t xml:space="preserve">Haluan rehellisesti sanottuna saada parempaa palkkaa siitä, mitä jo teen.</w:t>
      </w:r>
    </w:p>
    <w:p>
      <w:r>
        <w:rPr>
          <w:b/>
        </w:rPr>
        <w:t xml:space="preserve">Esimerkki 7.1827</w:t>
      </w:r>
    </w:p>
    <w:p>
      <w:r>
        <w:t xml:space="preserve">Kuulitko ystävämme Johnin avioliitosta?</w:t>
      </w:r>
    </w:p>
    <w:p>
      <w:r>
        <w:rPr>
          <w:b/>
        </w:rPr>
        <w:t xml:space="preserve">Tulos</w:t>
      </w:r>
    </w:p>
    <w:p>
      <w:r>
        <w:t xml:space="preserve">Kävimme hänen hääjuhlissaan muutama viikko sitten.</w:t>
      </w:r>
    </w:p>
    <w:p>
      <w:r>
        <w:rPr>
          <w:b/>
        </w:rPr>
        <w:t xml:space="preserve">Esimerkki 7.1828</w:t>
      </w:r>
    </w:p>
    <w:p>
      <w:r>
        <w:t xml:space="preserve">Asutko yhä West End Roadilla?</w:t>
      </w:r>
    </w:p>
    <w:p>
      <w:r>
        <w:rPr>
          <w:b/>
        </w:rPr>
        <w:t xml:space="preserve">Tulos</w:t>
      </w:r>
    </w:p>
    <w:p>
      <w:r>
        <w:t xml:space="preserve">Asun nyt Portlandissa.</w:t>
      </w:r>
    </w:p>
    <w:p>
      <w:r>
        <w:rPr>
          <w:b/>
        </w:rPr>
        <w:t xml:space="preserve">Tulos</w:t>
      </w:r>
    </w:p>
    <w:p>
      <w:r>
        <w:t xml:space="preserve">Muutin kaksi vuotta sitten.</w:t>
      </w:r>
    </w:p>
    <w:p>
      <w:r>
        <w:rPr>
          <w:b/>
        </w:rPr>
        <w:t xml:space="preserve">Esimerkki 7.1829</w:t>
      </w:r>
    </w:p>
    <w:p>
      <w:r>
        <w:t xml:space="preserve">Pidätkö myös fantasiakirjoista?</w:t>
      </w:r>
    </w:p>
    <w:p>
      <w:r>
        <w:rPr>
          <w:b/>
        </w:rPr>
        <w:t xml:space="preserve">Tulos</w:t>
      </w:r>
    </w:p>
    <w:p>
      <w:r>
        <w:t xml:space="preserve">En voi sanoa niin.</w:t>
      </w:r>
    </w:p>
    <w:p>
      <w:r>
        <w:rPr>
          <w:b/>
        </w:rPr>
        <w:t xml:space="preserve">Tulos</w:t>
      </w:r>
    </w:p>
    <w:p>
      <w:r>
        <w:t xml:space="preserve">Pidän vain mysteereistä.</w:t>
      </w:r>
    </w:p>
    <w:p>
      <w:r>
        <w:rPr>
          <w:b/>
        </w:rPr>
        <w:t xml:space="preserve">Esimerkki 7.1830</w:t>
      </w:r>
    </w:p>
    <w:p>
      <w:r>
        <w:t xml:space="preserve">Haluaisitko suuren rakennuksen?</w:t>
      </w:r>
    </w:p>
    <w:p>
      <w:r>
        <w:rPr>
          <w:b/>
        </w:rPr>
        <w:t xml:space="preserve">Tulos</w:t>
      </w:r>
    </w:p>
    <w:p>
      <w:r>
        <w:t xml:space="preserve">Se ei ole minun mieltymykseni.</w:t>
      </w:r>
    </w:p>
    <w:p>
      <w:r>
        <w:rPr>
          <w:b/>
        </w:rPr>
        <w:t xml:space="preserve">Tulos</w:t>
      </w:r>
    </w:p>
    <w:p>
      <w:r>
        <w:t xml:space="preserve">Se voi olla minkä kokoinen tahansa, kunhan se sijaitsee hyvällä alueella.</w:t>
      </w:r>
    </w:p>
    <w:p>
      <w:r>
        <w:rPr>
          <w:b/>
        </w:rPr>
        <w:t xml:space="preserve">Esimerkki 7.1831</w:t>
      </w:r>
    </w:p>
    <w:p>
      <w:r>
        <w:t xml:space="preserve">Oletko jo löytänyt asunnon?</w:t>
      </w:r>
    </w:p>
    <w:p>
      <w:r>
        <w:rPr>
          <w:b/>
        </w:rPr>
        <w:t xml:space="preserve">Tulos</w:t>
      </w:r>
    </w:p>
    <w:p>
      <w:r>
        <w:t xml:space="preserve">Etsin edelleen.</w:t>
      </w:r>
    </w:p>
    <w:p>
      <w:r>
        <w:rPr>
          <w:b/>
        </w:rPr>
        <w:t xml:space="preserve">Tulos</w:t>
      </w:r>
    </w:p>
    <w:p>
      <w:r>
        <w:t xml:space="preserve">Olemme rajanneet sen pariin näkemäämme.</w:t>
      </w:r>
    </w:p>
    <w:p>
      <w:r>
        <w:rPr>
          <w:b/>
        </w:rPr>
        <w:t xml:space="preserve">Tulos</w:t>
      </w:r>
    </w:p>
    <w:p>
      <w:r>
        <w:t xml:space="preserve">Minulla on muutama, joista pidän</w:t>
      </w:r>
    </w:p>
    <w:p>
      <w:r>
        <w:rPr>
          <w:b/>
        </w:rPr>
        <w:t xml:space="preserve">Esimerkki 7.1832</w:t>
      </w:r>
    </w:p>
    <w:p>
      <w:r>
        <w:t xml:space="preserve">Aiotko nähdä sen uuden elokuvan?</w:t>
      </w:r>
    </w:p>
    <w:p>
      <w:r>
        <w:rPr>
          <w:b/>
        </w:rPr>
        <w:t xml:space="preserve">Tulos</w:t>
      </w:r>
    </w:p>
    <w:p>
      <w:r>
        <w:t xml:space="preserve">Odotan, että se ilmestyy DVD:nä.</w:t>
      </w:r>
    </w:p>
    <w:p>
      <w:r>
        <w:rPr>
          <w:b/>
        </w:rPr>
        <w:t xml:space="preserve">Esimerkki 7.1833</w:t>
      </w:r>
    </w:p>
    <w:p>
      <w:r>
        <w:t xml:space="preserve">Onko sinulla kokemusta johtamisesta?</w:t>
      </w:r>
    </w:p>
    <w:p>
      <w:r>
        <w:rPr>
          <w:b/>
        </w:rPr>
        <w:t xml:space="preserve">Tulos</w:t>
      </w:r>
    </w:p>
    <w:p>
      <w:r>
        <w:t xml:space="preserve">Olen pärjännyt itsekin.</w:t>
      </w:r>
    </w:p>
    <w:p>
      <w:r>
        <w:rPr>
          <w:b/>
        </w:rPr>
        <w:t xml:space="preserve">Tulos</w:t>
      </w:r>
    </w:p>
    <w:p>
      <w:r>
        <w:t xml:space="preserve">Olen johtanut yritystä 10 vuotta.</w:t>
      </w:r>
    </w:p>
    <w:p>
      <w:r>
        <w:rPr>
          <w:b/>
        </w:rPr>
        <w:t xml:space="preserve">Esimerkki 7.1834</w:t>
      </w:r>
    </w:p>
    <w:p>
      <w:r>
        <w:t xml:space="preserve">Aiotko muuttaa sinne jonain päivänä?</w:t>
      </w:r>
    </w:p>
    <w:p>
      <w:r>
        <w:rPr>
          <w:b/>
        </w:rPr>
        <w:t xml:space="preserve">Tulos</w:t>
      </w:r>
    </w:p>
    <w:p>
      <w:r>
        <w:t xml:space="preserve">Muutto on aina vaihtoehto</w:t>
      </w:r>
    </w:p>
    <w:p>
      <w:r>
        <w:rPr>
          <w:b/>
        </w:rPr>
        <w:t xml:space="preserve">Tulos</w:t>
      </w:r>
    </w:p>
    <w:p>
      <w:r>
        <w:t xml:space="preserve">Se on näköpiirissä.</w:t>
      </w:r>
    </w:p>
    <w:p>
      <w:r>
        <w:rPr>
          <w:b/>
        </w:rPr>
        <w:t xml:space="preserve">Tulos</w:t>
      </w:r>
    </w:p>
    <w:p>
      <w:r>
        <w:t xml:space="preserve">Aion muuttaa sinne pian.</w:t>
      </w:r>
    </w:p>
    <w:p>
      <w:r>
        <w:rPr>
          <w:b/>
        </w:rPr>
        <w:t xml:space="preserve">Esimerkki 7.1835</w:t>
      </w:r>
    </w:p>
    <w:p>
      <w:r>
        <w:t xml:space="preserve">Tulitko tänne autolla?</w:t>
      </w:r>
    </w:p>
    <w:p>
      <w:r>
        <w:rPr>
          <w:b/>
        </w:rPr>
        <w:t xml:space="preserve">Tulos</w:t>
      </w:r>
    </w:p>
    <w:p>
      <w:r>
        <w:t xml:space="preserve">Itse asiassa juna.</w:t>
      </w:r>
    </w:p>
    <w:p>
      <w:r>
        <w:rPr>
          <w:b/>
        </w:rPr>
        <w:t xml:space="preserve">Tulos</w:t>
      </w:r>
    </w:p>
    <w:p>
      <w:r>
        <w:t xml:space="preserve">Menin bussilla.</w:t>
      </w:r>
    </w:p>
    <w:p>
      <w:r>
        <w:rPr>
          <w:b/>
        </w:rPr>
        <w:t xml:space="preserve">Tulos</w:t>
      </w:r>
    </w:p>
    <w:p>
      <w:r>
        <w:t xml:space="preserve">Tulin junalla.</w:t>
      </w:r>
    </w:p>
    <w:p>
      <w:r>
        <w:rPr>
          <w:b/>
        </w:rPr>
        <w:t xml:space="preserve">Esimerkki 7.1836</w:t>
      </w:r>
    </w:p>
    <w:p>
      <w:r>
        <w:t xml:space="preserve">Pidätkö vanhoista kappaleista?</w:t>
      </w:r>
    </w:p>
    <w:p>
      <w:r>
        <w:rPr>
          <w:b/>
        </w:rPr>
        <w:t xml:space="preserve">Tulos</w:t>
      </w:r>
    </w:p>
    <w:p>
      <w:r>
        <w:t xml:space="preserve">Autoasemani on asetettu siihen.</w:t>
      </w:r>
    </w:p>
    <w:p>
      <w:r>
        <w:rPr>
          <w:b/>
        </w:rPr>
        <w:t xml:space="preserve">Esimerkki 7.1837</w:t>
      </w:r>
    </w:p>
    <w:p>
      <w:r>
        <w:t xml:space="preserve">Asuvatko vanhempasi yhä samassa paikassa?</w:t>
      </w:r>
    </w:p>
    <w:p>
      <w:r>
        <w:rPr>
          <w:b/>
        </w:rPr>
        <w:t xml:space="preserve">Tulos</w:t>
      </w:r>
    </w:p>
    <w:p>
      <w:r>
        <w:t xml:space="preserve">Vanhempani kuolivat viime vuonna.</w:t>
      </w:r>
    </w:p>
    <w:p>
      <w:r>
        <w:rPr>
          <w:b/>
        </w:rPr>
        <w:t xml:space="preserve">Tulos</w:t>
      </w:r>
    </w:p>
    <w:p>
      <w:r>
        <w:t xml:space="preserve">He eivät ole koskaan muuttaneet.</w:t>
      </w:r>
    </w:p>
    <w:p>
      <w:r>
        <w:rPr>
          <w:b/>
        </w:rPr>
        <w:t xml:space="preserve">Esimerkki 7.1838</w:t>
      </w:r>
    </w:p>
    <w:p>
      <w:r>
        <w:t xml:space="preserve">Nautitko viimeisen Harry Potter -kirjan lukemisesta ?</w:t>
      </w:r>
    </w:p>
    <w:p>
      <w:r>
        <w:rPr>
          <w:b/>
        </w:rPr>
        <w:t xml:space="preserve">Tulos</w:t>
      </w:r>
    </w:p>
    <w:p>
      <w:r>
        <w:t xml:space="preserve">Se oli niin viihdyttävää.</w:t>
      </w:r>
    </w:p>
    <w:p>
      <w:r>
        <w:rPr>
          <w:b/>
        </w:rPr>
        <w:t xml:space="preserve">Tulos</w:t>
      </w:r>
    </w:p>
    <w:p>
      <w:r>
        <w:t xml:space="preserve">Minusta se oli vähän tylsä.</w:t>
      </w:r>
    </w:p>
    <w:p>
      <w:r>
        <w:rPr>
          <w:b/>
        </w:rPr>
        <w:t xml:space="preserve">Esimerkki 7.1839</w:t>
      </w:r>
    </w:p>
    <w:p>
      <w:r>
        <w:t xml:space="preserve">Oletko nähnyt viime aikoina ketään muuta tuolta ajalta?</w:t>
      </w:r>
    </w:p>
    <w:p>
      <w:r>
        <w:rPr>
          <w:b/>
        </w:rPr>
        <w:t xml:space="preserve">Tulos</w:t>
      </w:r>
    </w:p>
    <w:p>
      <w:r>
        <w:t xml:space="preserve">En sitten jälleennäkemisen 5 vuotta sitten.</w:t>
      </w:r>
    </w:p>
    <w:p>
      <w:r>
        <w:rPr>
          <w:b/>
        </w:rPr>
        <w:t xml:space="preserve">Tulos</w:t>
      </w:r>
    </w:p>
    <w:p>
      <w:r>
        <w:t xml:space="preserve">En ole nähnyt täällä ketään tuttuja.</w:t>
      </w:r>
    </w:p>
    <w:p>
      <w:r>
        <w:rPr>
          <w:b/>
        </w:rPr>
        <w:t xml:space="preserve">Tulos</w:t>
      </w:r>
    </w:p>
    <w:p>
      <w:r>
        <w:t xml:space="preserve">Kävimme lukiotapaamisessa viime kuussa.</w:t>
      </w:r>
    </w:p>
    <w:p>
      <w:r>
        <w:rPr>
          <w:b/>
        </w:rPr>
        <w:t xml:space="preserve">Esimerkki 7.1840</w:t>
      </w:r>
    </w:p>
    <w:p>
      <w:r>
        <w:t xml:space="preserve">Oletko innoissasi kotiinpaluusta?</w:t>
      </w:r>
    </w:p>
    <w:p>
      <w:r>
        <w:rPr>
          <w:b/>
        </w:rPr>
        <w:t xml:space="preserve">Tulos</w:t>
      </w:r>
    </w:p>
    <w:p>
      <w:r>
        <w:t xml:space="preserve">Taloni on hieman yksinäinen.</w:t>
      </w:r>
    </w:p>
    <w:p>
      <w:r>
        <w:rPr>
          <w:b/>
        </w:rPr>
        <w:t xml:space="preserve">Tulos</w:t>
      </w:r>
    </w:p>
    <w:p>
      <w:r>
        <w:t xml:space="preserve">En malta odottaa, että saan nähdä lapseni.</w:t>
      </w:r>
    </w:p>
    <w:p>
      <w:r>
        <w:rPr>
          <w:b/>
        </w:rPr>
        <w:t xml:space="preserve">Esimerkki 7.1841</w:t>
      </w:r>
    </w:p>
    <w:p>
      <w:r>
        <w:t xml:space="preserve">Tuliko sinusta opettaja?</w:t>
      </w:r>
    </w:p>
    <w:p>
      <w:r>
        <w:rPr>
          <w:b/>
        </w:rPr>
        <w:t xml:space="preserve">Tulos</w:t>
      </w:r>
    </w:p>
    <w:p>
      <w:r>
        <w:t xml:space="preserve">Opetan lukion matematiikkaa.</w:t>
      </w:r>
    </w:p>
    <w:p>
      <w:r>
        <w:rPr>
          <w:b/>
        </w:rPr>
        <w:t xml:space="preserve">Tulos</w:t>
      </w:r>
    </w:p>
    <w:p>
      <w:r>
        <w:t xml:space="preserve">Olen musiikinopettaja.</w:t>
      </w:r>
    </w:p>
    <w:p>
      <w:r>
        <w:rPr>
          <w:b/>
        </w:rPr>
        <w:t xml:space="preserve">Esimerkki 7.1842</w:t>
      </w:r>
    </w:p>
    <w:p>
      <w:r>
        <w:t xml:space="preserve">Oletko kiinnostunut novelleista?</w:t>
      </w:r>
    </w:p>
    <w:p>
      <w:r>
        <w:rPr>
          <w:b/>
        </w:rPr>
        <w:t xml:space="preserve">Tulos</w:t>
      </w:r>
    </w:p>
    <w:p>
      <w:r>
        <w:t xml:space="preserve">Kunhan ne eivät ole liian lyhyitä.</w:t>
      </w:r>
    </w:p>
    <w:p>
      <w:r>
        <w:rPr>
          <w:b/>
        </w:rPr>
        <w:t xml:space="preserve">Esimerkki 7.1843</w:t>
      </w:r>
    </w:p>
    <w:p>
      <w:r>
        <w:t xml:space="preserve">Haluatko muuttaa pääkaupunkiin?</w:t>
      </w:r>
    </w:p>
    <w:p>
      <w:r>
        <w:rPr>
          <w:b/>
        </w:rPr>
        <w:t xml:space="preserve">Tulos</w:t>
      </w:r>
    </w:p>
    <w:p>
      <w:r>
        <w:t xml:space="preserve">Ei välttämättä.</w:t>
      </w:r>
    </w:p>
    <w:p>
      <w:r>
        <w:rPr>
          <w:b/>
        </w:rPr>
        <w:t xml:space="preserve">Esimerkki 7.1844</w:t>
      </w:r>
    </w:p>
    <w:p>
      <w:r>
        <w:t xml:space="preserve">Käytkö täällä usein?</w:t>
      </w:r>
    </w:p>
    <w:p>
      <w:r>
        <w:rPr>
          <w:b/>
        </w:rPr>
        <w:t xml:space="preserve">Tulos</w:t>
      </w:r>
    </w:p>
    <w:p>
      <w:r>
        <w:t xml:space="preserve">Ensimmäinen kerta kun olen ollut</w:t>
      </w:r>
    </w:p>
    <w:p>
      <w:r>
        <w:rPr>
          <w:b/>
        </w:rPr>
        <w:t xml:space="preserve">Tulos</w:t>
      </w:r>
    </w:p>
    <w:p>
      <w:r>
        <w:t xml:space="preserve">Olen koukussa heidän kahviinsa.</w:t>
      </w:r>
    </w:p>
    <w:p>
      <w:r>
        <w:rPr>
          <w:b/>
        </w:rPr>
        <w:t xml:space="preserve">Esimerkki 7.1845</w:t>
      </w:r>
    </w:p>
    <w:p>
      <w:r>
        <w:t xml:space="preserve">Haluatko asua Manhattanilla?</w:t>
      </w:r>
    </w:p>
    <w:p>
      <w:r>
        <w:rPr>
          <w:b/>
        </w:rPr>
        <w:t xml:space="preserve">Tulos</w:t>
      </w:r>
    </w:p>
    <w:p>
      <w:r>
        <w:t xml:space="preserve">Joko se tai Brooklyn.</w:t>
      </w:r>
    </w:p>
    <w:p>
      <w:r>
        <w:rPr>
          <w:b/>
        </w:rPr>
        <w:t xml:space="preserve">Tulos</w:t>
      </w:r>
    </w:p>
    <w:p>
      <w:r>
        <w:t xml:space="preserve">Haluan asua Queensissa.</w:t>
      </w:r>
    </w:p>
    <w:p>
      <w:r>
        <w:rPr>
          <w:b/>
        </w:rPr>
        <w:t xml:space="preserve">Esimerkki 7.1846</w:t>
      </w:r>
    </w:p>
    <w:p>
      <w:r>
        <w:t xml:space="preserve">Työskenteletkö edelleen kaupungissa tässä uudessa työpaikassa?</w:t>
      </w:r>
    </w:p>
    <w:p>
      <w:r>
        <w:rPr>
          <w:b/>
        </w:rPr>
        <w:t xml:space="preserve">Tulos</w:t>
      </w:r>
    </w:p>
    <w:p>
      <w:r>
        <w:t xml:space="preserve">Minun on muutettava.</w:t>
      </w:r>
    </w:p>
    <w:p>
      <w:r>
        <w:rPr>
          <w:b/>
        </w:rPr>
        <w:t xml:space="preserve">Tulos</w:t>
      </w:r>
    </w:p>
    <w:p>
      <w:r>
        <w:t xml:space="preserve">Minun on jäätävä tänne.</w:t>
      </w:r>
    </w:p>
    <w:p>
      <w:r>
        <w:rPr>
          <w:b/>
        </w:rPr>
        <w:t xml:space="preserve">Esimerkki 7.1847</w:t>
      </w:r>
    </w:p>
    <w:p>
      <w:r>
        <w:t xml:space="preserve">Asutko vielä täälläpäin?</w:t>
      </w:r>
    </w:p>
    <w:p>
      <w:r>
        <w:rPr>
          <w:b/>
        </w:rPr>
        <w:t xml:space="preserve">Tulos</w:t>
      </w:r>
    </w:p>
    <w:p>
      <w:r>
        <w:t xml:space="preserve">Muutimme juuri takaisin.</w:t>
      </w:r>
    </w:p>
    <w:p>
      <w:r>
        <w:rPr>
          <w:b/>
        </w:rPr>
        <w:t xml:space="preserve">Tulos</w:t>
      </w:r>
    </w:p>
    <w:p>
      <w:r>
        <w:t xml:space="preserve">En ole asunut täällä sen jälkeen, kun menin naimisiin.</w:t>
      </w:r>
    </w:p>
    <w:p>
      <w:r>
        <w:rPr>
          <w:b/>
        </w:rPr>
        <w:t xml:space="preserve">Esimerkki 7.1848</w:t>
      </w:r>
    </w:p>
    <w:p>
      <w:r>
        <w:t xml:space="preserve">Voitteko esittää tulotodistuksen?</w:t>
      </w:r>
    </w:p>
    <w:p>
      <w:r>
        <w:rPr>
          <w:b/>
        </w:rPr>
        <w:t xml:space="preserve">Tulos</w:t>
      </w:r>
    </w:p>
    <w:p>
      <w:r>
        <w:t xml:space="preserve">Minulla on kaikki taloustietoni kunnossa.</w:t>
      </w:r>
    </w:p>
    <w:p>
      <w:r>
        <w:rPr>
          <w:b/>
        </w:rPr>
        <w:t xml:space="preserve">Tulos</w:t>
      </w:r>
    </w:p>
    <w:p>
      <w:r>
        <w:t xml:space="preserve">Minulla on paperitöitä</w:t>
      </w:r>
    </w:p>
    <w:p>
      <w:r>
        <w:rPr>
          <w:b/>
        </w:rPr>
        <w:t xml:space="preserve">Esimerkki 7.1849</w:t>
      </w:r>
    </w:p>
    <w:p>
      <w:r>
        <w:t xml:space="preserve">Haluaisitko ansaita enemmän rahaa?</w:t>
      </w:r>
    </w:p>
    <w:p>
      <w:r>
        <w:rPr>
          <w:b/>
        </w:rPr>
        <w:t xml:space="preserve">Tulos</w:t>
      </w:r>
    </w:p>
    <w:p>
      <w:r>
        <w:t xml:space="preserve">Ostin juuri talon.</w:t>
      </w:r>
    </w:p>
    <w:p>
      <w:r>
        <w:rPr>
          <w:b/>
        </w:rPr>
        <w:t xml:space="preserve">Tulos</w:t>
      </w:r>
    </w:p>
    <w:p>
      <w:r>
        <w:t xml:space="preserve">Minun on aina ansaittava enemmän rahaa.</w:t>
      </w:r>
    </w:p>
    <w:p>
      <w:r>
        <w:rPr>
          <w:b/>
        </w:rPr>
        <w:t xml:space="preserve">Esimerkki 7.1850</w:t>
      </w:r>
    </w:p>
    <w:p>
      <w:r>
        <w:t xml:space="preserve">Järjestätkö usein illalliskutsuja ystäville ja perheelle?</w:t>
      </w:r>
    </w:p>
    <w:p>
      <w:r>
        <w:rPr>
          <w:b/>
        </w:rPr>
        <w:t xml:space="preserve">Tulos</w:t>
      </w:r>
    </w:p>
    <w:p>
      <w:r>
        <w:t xml:space="preserve">Se on suosikkimme.</w:t>
      </w:r>
    </w:p>
    <w:p>
      <w:r>
        <w:rPr>
          <w:b/>
        </w:rPr>
        <w:t xml:space="preserve">Esimerkki 7.1851</w:t>
      </w:r>
    </w:p>
    <w:p>
      <w:r>
        <w:t xml:space="preserve">Asutko nykyään täällä lähellä?</w:t>
      </w:r>
    </w:p>
    <w:p>
      <w:r>
        <w:rPr>
          <w:b/>
        </w:rPr>
        <w:t xml:space="preserve">Tulos</w:t>
      </w:r>
    </w:p>
    <w:p>
      <w:r>
        <w:t xml:space="preserve">Aivan nurkan takana.</w:t>
      </w:r>
    </w:p>
    <w:p>
      <w:r>
        <w:rPr>
          <w:b/>
        </w:rPr>
        <w:t xml:space="preserve">Esimerkki 7.1852</w:t>
      </w:r>
    </w:p>
    <w:p>
      <w:r>
        <w:t xml:space="preserve">Nautitko toimistotyöskentelystä?</w:t>
      </w:r>
    </w:p>
    <w:p>
      <w:r>
        <w:rPr>
          <w:b/>
        </w:rPr>
        <w:t xml:space="preserve">Tulos</w:t>
      </w:r>
    </w:p>
    <w:p>
      <w:r>
        <w:t xml:space="preserve">Nautin toimistossa työskentelystä, kun minulla on varsinainen toimisto, jossa on ovi.</w:t>
      </w:r>
    </w:p>
    <w:p>
      <w:r>
        <w:rPr>
          <w:b/>
        </w:rPr>
        <w:t xml:space="preserve">Tulos</w:t>
      </w:r>
    </w:p>
    <w:p>
      <w:r>
        <w:t xml:space="preserve">Työskentelen mieluummin kentällä.</w:t>
      </w:r>
    </w:p>
    <w:p>
      <w:r>
        <w:rPr>
          <w:b/>
        </w:rPr>
        <w:t xml:space="preserve">Esimerkki 7.1853</w:t>
      </w:r>
    </w:p>
    <w:p>
      <w:r>
        <w:t xml:space="preserve">Haittaako sinua huonekaveri?</w:t>
      </w:r>
    </w:p>
    <w:p>
      <w:r>
        <w:rPr>
          <w:b/>
        </w:rPr>
        <w:t xml:space="preserve">Tulos</w:t>
      </w:r>
    </w:p>
    <w:p>
      <w:r>
        <w:t xml:space="preserve">Elän mieluummin yksin.</w:t>
      </w:r>
    </w:p>
    <w:p>
      <w:r>
        <w:rPr>
          <w:b/>
        </w:rPr>
        <w:t xml:space="preserve">Tulos</w:t>
      </w:r>
    </w:p>
    <w:p>
      <w:r>
        <w:t xml:space="preserve">Olen avoin ajatukselle.</w:t>
      </w:r>
    </w:p>
    <w:p>
      <w:r>
        <w:rPr>
          <w:b/>
        </w:rPr>
        <w:t xml:space="preserve">Esimerkki 7.1854</w:t>
      </w:r>
    </w:p>
    <w:p>
      <w:r>
        <w:t xml:space="preserve">Onko tuolla alueella tungosta ja vilskettä?</w:t>
      </w:r>
    </w:p>
    <w:p>
      <w:r>
        <w:rPr>
          <w:b/>
        </w:rPr>
        <w:t xml:space="preserve">Tulos</w:t>
      </w:r>
    </w:p>
    <w:p>
      <w:r>
        <w:t xml:space="preserve">Se on aina vilkas.</w:t>
      </w:r>
    </w:p>
    <w:p>
      <w:r>
        <w:rPr>
          <w:b/>
        </w:rPr>
        <w:t xml:space="preserve">Tulos</w:t>
      </w:r>
    </w:p>
    <w:p>
      <w:r>
        <w:t xml:space="preserve">Toivottavasti ei!</w:t>
      </w:r>
    </w:p>
    <w:p>
      <w:r>
        <w:rPr>
          <w:b/>
        </w:rPr>
        <w:t xml:space="preserve">Tulos</w:t>
      </w:r>
    </w:p>
    <w:p>
      <w:r>
        <w:t xml:space="preserve">Se ei nuku koskaan.</w:t>
      </w:r>
    </w:p>
    <w:p>
      <w:r>
        <w:rPr>
          <w:b/>
        </w:rPr>
        <w:t xml:space="preserve">Esimerkki 7.1855</w:t>
      </w:r>
    </w:p>
    <w:p>
      <w:r>
        <w:t xml:space="preserve">Asuvatko vanhempasi kaupungissa?</w:t>
      </w:r>
    </w:p>
    <w:p>
      <w:r>
        <w:rPr>
          <w:b/>
        </w:rPr>
        <w:t xml:space="preserve">Tulos</w:t>
      </w:r>
    </w:p>
    <w:p>
      <w:r>
        <w:t xml:space="preserve">Vanhempani asuvat Ranskassa.</w:t>
      </w:r>
    </w:p>
    <w:p>
      <w:r>
        <w:rPr>
          <w:b/>
        </w:rPr>
        <w:t xml:space="preserve">Esimerkki 7.1856</w:t>
      </w:r>
    </w:p>
    <w:p>
      <w:r>
        <w:t xml:space="preserve">Tykkäätkö käydä ulkona syömässä?</w:t>
      </w:r>
    </w:p>
    <w:p>
      <w:r>
        <w:rPr>
          <w:b/>
        </w:rPr>
        <w:t xml:space="preserve">Tulos</w:t>
      </w:r>
    </w:p>
    <w:p>
      <w:r>
        <w:t xml:space="preserve">Pysyn mieluummin kotona ja laitan ruokaa.</w:t>
      </w:r>
    </w:p>
    <w:p>
      <w:r>
        <w:rPr>
          <w:b/>
        </w:rPr>
        <w:t xml:space="preserve">Tulos</w:t>
      </w:r>
    </w:p>
    <w:p>
      <w:r>
        <w:t xml:space="preserve">Menen usein ulos, kun olen liian väsynyt kokkaamaan.</w:t>
      </w:r>
    </w:p>
    <w:p>
      <w:r>
        <w:rPr>
          <w:b/>
        </w:rPr>
        <w:t xml:space="preserve">Tulos</w:t>
      </w:r>
    </w:p>
    <w:p>
      <w:r>
        <w:t xml:space="preserve">Yritän nykyään kokata enemmän kotona.</w:t>
      </w:r>
    </w:p>
    <w:p>
      <w:r>
        <w:rPr>
          <w:b/>
        </w:rPr>
        <w:t xml:space="preserve">Esimerkki 7.1857</w:t>
      </w:r>
    </w:p>
    <w:p>
      <w:r>
        <w:t xml:space="preserve">Nautitko raskaan kitaran särön kuuntelusta?</w:t>
      </w:r>
    </w:p>
    <w:p>
      <w:r>
        <w:rPr>
          <w:b/>
        </w:rPr>
        <w:t xml:space="preserve">Tulos</w:t>
      </w:r>
    </w:p>
    <w:p>
      <w:r>
        <w:t xml:space="preserve">En pidä siitä</w:t>
      </w:r>
    </w:p>
    <w:p>
      <w:r>
        <w:rPr>
          <w:b/>
        </w:rPr>
        <w:t xml:space="preserve">Tulos</w:t>
      </w:r>
    </w:p>
    <w:p>
      <w:r>
        <w:t xml:space="preserve">Vain muutaman sekunnin kerrallaan.</w:t>
      </w:r>
    </w:p>
    <w:p>
      <w:r>
        <w:rPr>
          <w:b/>
        </w:rPr>
        <w:t xml:space="preserve">Esimerkki 7.1858</w:t>
      </w:r>
    </w:p>
    <w:p>
      <w:r>
        <w:t xml:space="preserve">Haluatko lähteä kiertelemään nähtävyyksiä?</w:t>
      </w:r>
    </w:p>
    <w:p>
      <w:r>
        <w:rPr>
          <w:b/>
        </w:rPr>
        <w:t xml:space="preserve">Tulos</w:t>
      </w:r>
    </w:p>
    <w:p>
      <w:r>
        <w:t xml:space="preserve">Se on matkasuunnitelmassani.</w:t>
      </w:r>
    </w:p>
    <w:p>
      <w:r>
        <w:rPr>
          <w:b/>
        </w:rPr>
        <w:t xml:space="preserve">Tulos</w:t>
      </w:r>
    </w:p>
    <w:p>
      <w:r>
        <w:t xml:space="preserve">Katson kaiken, mikä mielestäsi on sen arvoista.</w:t>
      </w:r>
    </w:p>
    <w:p>
      <w:r>
        <w:rPr>
          <w:b/>
        </w:rPr>
        <w:t xml:space="preserve">Esimerkki 7.1859</w:t>
      </w:r>
    </w:p>
    <w:p>
      <w:r>
        <w:t xml:space="preserve">Pidätkö lapsista?</w:t>
      </w:r>
    </w:p>
    <w:p>
      <w:r>
        <w:rPr>
          <w:b/>
        </w:rPr>
        <w:t xml:space="preserve">Tulos</w:t>
      </w:r>
    </w:p>
    <w:p>
      <w:r>
        <w:t xml:space="preserve">Rakastan olla täti.</w:t>
      </w:r>
    </w:p>
    <w:p>
      <w:r>
        <w:rPr>
          <w:b/>
        </w:rPr>
        <w:t xml:space="preserve">Esimerkki 7.1860</w:t>
      </w:r>
    </w:p>
    <w:p>
      <w:r>
        <w:t xml:space="preserve">Luuletko, että saat työpaikan New Yorkista?</w:t>
      </w:r>
    </w:p>
    <w:p>
      <w:r>
        <w:rPr>
          <w:b/>
        </w:rPr>
        <w:t xml:space="preserve">Tulos</w:t>
      </w:r>
    </w:p>
    <w:p>
      <w:r>
        <w:t xml:space="preserve">Minulle on jo tarjottu työpaikkaa.</w:t>
      </w:r>
    </w:p>
    <w:p>
      <w:r>
        <w:rPr>
          <w:b/>
        </w:rPr>
        <w:t xml:space="preserve">Tulos</w:t>
      </w:r>
    </w:p>
    <w:p>
      <w:r>
        <w:t xml:space="preserve">Tutkintoni perusteella sen ei pitäisi olla liian vaikeaa.</w:t>
      </w:r>
    </w:p>
    <w:p>
      <w:r>
        <w:rPr>
          <w:b/>
        </w:rPr>
        <w:t xml:space="preserve">Esimerkki 7.1861</w:t>
      </w:r>
    </w:p>
    <w:p>
      <w:r>
        <w:t xml:space="preserve">Pitääkö sinun työskennellä toisessa työssäsi tänä viikonloppuna?</w:t>
      </w:r>
    </w:p>
    <w:p>
      <w:r>
        <w:rPr>
          <w:b/>
        </w:rPr>
        <w:t xml:space="preserve">Tulos</w:t>
      </w:r>
    </w:p>
    <w:p>
      <w:r>
        <w:t xml:space="preserve">Minun on työskenneltävä vain sunnuntaisin.</w:t>
      </w:r>
    </w:p>
    <w:p>
      <w:r>
        <w:rPr>
          <w:b/>
        </w:rPr>
        <w:t xml:space="preserve">Esimerkki 7.1862</w:t>
      </w:r>
    </w:p>
    <w:p>
      <w:r>
        <w:t xml:space="preserve">Mihin aikaan haluat syödä aamiaisen?</w:t>
      </w:r>
    </w:p>
    <w:p>
      <w:r>
        <w:rPr>
          <w:b/>
        </w:rPr>
        <w:t xml:space="preserve">Tulos</w:t>
      </w:r>
    </w:p>
    <w:p>
      <w:r>
        <w:t xml:space="preserve">Murot syön mieluiten klo 9 jälkeen.</w:t>
      </w:r>
    </w:p>
    <w:p>
      <w:r>
        <w:rPr>
          <w:b/>
        </w:rPr>
        <w:t xml:space="preserve">Tulos</w:t>
      </w:r>
    </w:p>
    <w:p>
      <w:r>
        <w:t xml:space="preserve">Olen aikainen lintu.</w:t>
      </w:r>
    </w:p>
    <w:p>
      <w:r>
        <w:rPr>
          <w:b/>
        </w:rPr>
        <w:t xml:space="preserve">Tulos</w:t>
      </w:r>
    </w:p>
    <w:p>
      <w:r>
        <w:t xml:space="preserve">Nukun useimmiten myöhään, joten nautin mieluummin brunssin.</w:t>
      </w:r>
    </w:p>
    <w:p>
      <w:r>
        <w:rPr>
          <w:b/>
        </w:rPr>
        <w:t xml:space="preserve">Esimerkki 7.1863</w:t>
      </w:r>
    </w:p>
    <w:p>
      <w:r>
        <w:t xml:space="preserve">Haluatko mennä kahville?</w:t>
      </w:r>
    </w:p>
    <w:p>
      <w:r>
        <w:rPr>
          <w:b/>
        </w:rPr>
        <w:t xml:space="preserve">Tulos</w:t>
      </w:r>
    </w:p>
    <w:p>
      <w:r>
        <w:t xml:space="preserve">Minulla ei ole aikaa.</w:t>
      </w:r>
    </w:p>
    <w:p>
      <w:r>
        <w:rPr>
          <w:b/>
        </w:rPr>
        <w:t xml:space="preserve">Tulos</w:t>
      </w:r>
    </w:p>
    <w:p>
      <w:r>
        <w:t xml:space="preserve">Olisi kiva päästä kanssasi tauolle.</w:t>
      </w:r>
    </w:p>
    <w:p>
      <w:r>
        <w:rPr>
          <w:b/>
        </w:rPr>
        <w:t xml:space="preserve">Tulos</w:t>
      </w:r>
    </w:p>
    <w:p>
      <w:r>
        <w:t xml:space="preserve">Vain jos voimme mennä lähelle.</w:t>
      </w:r>
    </w:p>
    <w:p>
      <w:r>
        <w:rPr>
          <w:b/>
        </w:rPr>
        <w:t xml:space="preserve">Tulos</w:t>
      </w:r>
    </w:p>
    <w:p>
      <w:r>
        <w:t xml:space="preserve">Olen ollut todella kiireinen viime aikoina.</w:t>
      </w:r>
    </w:p>
    <w:p>
      <w:r>
        <w:rPr>
          <w:b/>
        </w:rPr>
        <w:t xml:space="preserve">Tulos</w:t>
      </w:r>
    </w:p>
    <w:p>
      <w:r>
        <w:t xml:space="preserve">se olisi hyvä</w:t>
      </w:r>
    </w:p>
    <w:p>
      <w:r>
        <w:rPr>
          <w:b/>
        </w:rPr>
        <w:t xml:space="preserve">Esimerkki 7.1864</w:t>
      </w:r>
    </w:p>
    <w:p>
      <w:r>
        <w:t xml:space="preserve">Tiedätkö siitä bändistä, joka on tulossa kaupunkiin?</w:t>
      </w:r>
    </w:p>
    <w:p>
      <w:r>
        <w:rPr>
          <w:b/>
        </w:rPr>
        <w:t xml:space="preserve">Tulos</w:t>
      </w:r>
    </w:p>
    <w:p>
      <w:r>
        <w:t xml:space="preserve">En ole kuullut mistään tulevista keikoista.</w:t>
      </w:r>
    </w:p>
    <w:p>
      <w:r>
        <w:rPr>
          <w:b/>
        </w:rPr>
        <w:t xml:space="preserve">Tulos</w:t>
      </w:r>
    </w:p>
    <w:p>
      <w:r>
        <w:t xml:space="preserve">Kuulin jotain siitä</w:t>
      </w:r>
    </w:p>
    <w:p>
      <w:r>
        <w:rPr>
          <w:b/>
        </w:rPr>
        <w:t xml:space="preserve">Tulos</w:t>
      </w:r>
    </w:p>
    <w:p>
      <w:r>
        <w:t xml:space="preserve">Mikä bändi?</w:t>
      </w:r>
    </w:p>
    <w:p>
      <w:r>
        <w:rPr>
          <w:b/>
        </w:rPr>
        <w:t xml:space="preserve">Esimerkki 7.1865</w:t>
      </w:r>
    </w:p>
    <w:p>
      <w:r>
        <w:t xml:space="preserve">Oletko käynyt haastatteluissa?</w:t>
      </w:r>
    </w:p>
    <w:p>
      <w:r>
        <w:rPr>
          <w:b/>
        </w:rPr>
        <w:t xml:space="preserve">Tulos</w:t>
      </w:r>
    </w:p>
    <w:p>
      <w:r>
        <w:t xml:space="preserve">Olen ollut tähän mennessä neljässä.</w:t>
      </w:r>
    </w:p>
    <w:p>
      <w:r>
        <w:rPr>
          <w:b/>
        </w:rPr>
        <w:t xml:space="preserve">Tulos</w:t>
      </w:r>
    </w:p>
    <w:p>
      <w:r>
        <w:t xml:space="preserve">Odotan vastausta muutamalta.</w:t>
      </w:r>
    </w:p>
    <w:p>
      <w:r>
        <w:rPr>
          <w:b/>
        </w:rPr>
        <w:t xml:space="preserve">Tulos</w:t>
      </w:r>
    </w:p>
    <w:p>
      <w:r>
        <w:t xml:space="preserve">Kukaan ei ole vielä soittanut minulle takaisin.</w:t>
      </w:r>
    </w:p>
    <w:p>
      <w:r>
        <w:rPr>
          <w:b/>
        </w:rPr>
        <w:t xml:space="preserve">Esimerkki 7.1866</w:t>
      </w:r>
    </w:p>
    <w:p>
      <w:r>
        <w:t xml:space="preserve">Luitko sinä lapsena boksia?</w:t>
      </w:r>
    </w:p>
    <w:p>
      <w:r>
        <w:rPr>
          <w:b/>
        </w:rPr>
        <w:t xml:space="preserve">Tulos</w:t>
      </w:r>
    </w:p>
    <w:p>
      <w:r>
        <w:t xml:space="preserve">En koskaan saanut sitä käsiini.</w:t>
      </w:r>
    </w:p>
    <w:p>
      <w:r>
        <w:rPr>
          <w:b/>
        </w:rPr>
        <w:t xml:space="preserve">Tulos</w:t>
      </w:r>
    </w:p>
    <w:p>
      <w:r>
        <w:t xml:space="preserve">Suoritin kirjastohaasteen joka kesä.</w:t>
      </w:r>
    </w:p>
    <w:p>
      <w:r>
        <w:rPr>
          <w:b/>
        </w:rPr>
        <w:t xml:space="preserve">Tulos</w:t>
      </w:r>
    </w:p>
    <w:p>
      <w:r>
        <w:t xml:space="preserve">En muista</w:t>
      </w:r>
    </w:p>
    <w:p>
      <w:r>
        <w:rPr>
          <w:b/>
        </w:rPr>
        <w:t xml:space="preserve">Tulos</w:t>
      </w:r>
    </w:p>
    <w:p>
      <w:r>
        <w:t xml:space="preserve">Vietin lapsena paljon aikaa lukemalla.</w:t>
      </w:r>
    </w:p>
    <w:p>
      <w:r>
        <w:rPr>
          <w:b/>
        </w:rPr>
        <w:t xml:space="preserve">Esimerkki 7.1867</w:t>
      </w:r>
    </w:p>
    <w:p>
      <w:r>
        <w:t xml:space="preserve">Onko alueella turvallinen pysäköintialue?</w:t>
      </w:r>
    </w:p>
    <w:p>
      <w:r>
        <w:rPr>
          <w:b/>
        </w:rPr>
        <w:t xml:space="preserve">Tulos</w:t>
      </w:r>
    </w:p>
    <w:p>
      <w:r>
        <w:t xml:space="preserve">En aja autoa.</w:t>
      </w:r>
    </w:p>
    <w:p>
      <w:r>
        <w:rPr>
          <w:b/>
        </w:rPr>
        <w:t xml:space="preserve">Esimerkki 7.1868</w:t>
      </w:r>
    </w:p>
    <w:p>
      <w:r>
        <w:t xml:space="preserve">Oletko kokeillut melontaa?</w:t>
      </w:r>
    </w:p>
    <w:p>
      <w:r>
        <w:rPr>
          <w:b/>
        </w:rPr>
        <w:t xml:space="preserve">Tulos</w:t>
      </w:r>
    </w:p>
    <w:p>
      <w:r>
        <w:t xml:space="preserve">Monta vuotta sitten</w:t>
      </w:r>
    </w:p>
    <w:p>
      <w:r>
        <w:rPr>
          <w:b/>
        </w:rPr>
        <w:t xml:space="preserve">Esimerkki 7.1869</w:t>
      </w:r>
    </w:p>
    <w:p>
      <w:r>
        <w:t xml:space="preserve">Tiedätkö, sataako ulkona?</w:t>
      </w:r>
    </w:p>
    <w:p>
      <w:r>
        <w:rPr>
          <w:b/>
        </w:rPr>
        <w:t xml:space="preserve">Tulos</w:t>
      </w:r>
    </w:p>
    <w:p>
      <w:r>
        <w:t xml:space="preserve">Minun on tarkistettava säätiedotuskanava.</w:t>
      </w:r>
    </w:p>
    <w:p>
      <w:r>
        <w:rPr>
          <w:b/>
        </w:rPr>
        <w:t xml:space="preserve">Tulos</w:t>
      </w:r>
    </w:p>
    <w:p>
      <w:r>
        <w:t xml:space="preserve">Minun täytyy katsoa</w:t>
      </w:r>
    </w:p>
    <w:p>
      <w:r>
        <w:rPr>
          <w:b/>
        </w:rPr>
        <w:t xml:space="preserve">Tulos</w:t>
      </w:r>
    </w:p>
    <w:p>
      <w:r>
        <w:t xml:space="preserve">Uskon, että se on</w:t>
      </w:r>
    </w:p>
    <w:p>
      <w:r>
        <w:rPr>
          <w:b/>
        </w:rPr>
        <w:t xml:space="preserve">Tulos</w:t>
      </w:r>
    </w:p>
    <w:p>
      <w:r>
        <w:t xml:space="preserve">Taivas on sininen ja pilvetön.</w:t>
      </w:r>
    </w:p>
    <w:p>
      <w:r>
        <w:rPr>
          <w:b/>
        </w:rPr>
        <w:t xml:space="preserve">Esimerkki 7.1870</w:t>
      </w:r>
    </w:p>
    <w:p>
      <w:r>
        <w:t xml:space="preserve">Oletko syönyt paljon mereneläviä?</w:t>
      </w:r>
    </w:p>
    <w:p>
      <w:r>
        <w:rPr>
          <w:b/>
        </w:rPr>
        <w:t xml:space="preserve">Tulos</w:t>
      </w:r>
    </w:p>
    <w:p>
      <w:r>
        <w:t xml:space="preserve">Söin ennen enemmän mereneläviä, kun asuin lähellä merta.</w:t>
      </w:r>
    </w:p>
    <w:p>
      <w:r>
        <w:rPr>
          <w:b/>
        </w:rPr>
        <w:t xml:space="preserve">Tulos</w:t>
      </w:r>
    </w:p>
    <w:p>
      <w:r>
        <w:t xml:space="preserve">Syön aina katkarapuja ja rapuja, kun menen ulos.</w:t>
      </w:r>
    </w:p>
    <w:p>
      <w:r>
        <w:rPr>
          <w:b/>
        </w:rPr>
        <w:t xml:space="preserve">Esimerkki 7.1871</w:t>
      </w:r>
    </w:p>
    <w:p>
      <w:r>
        <w:t xml:space="preserve">Haluaisitko lähteä patikoimaan?</w:t>
      </w:r>
    </w:p>
    <w:p>
      <w:r>
        <w:rPr>
          <w:b/>
        </w:rPr>
        <w:t xml:space="preserve">Tulos</w:t>
      </w:r>
    </w:p>
    <w:p>
      <w:r>
        <w:t xml:space="preserve">Olen halunnut patikoida enemmän.</w:t>
      </w:r>
    </w:p>
    <w:p>
      <w:r>
        <w:rPr>
          <w:b/>
        </w:rPr>
        <w:t xml:space="preserve">Tulos</w:t>
      </w:r>
    </w:p>
    <w:p>
      <w:r>
        <w:t xml:space="preserve">Minulla on kiire.</w:t>
      </w:r>
    </w:p>
    <w:p>
      <w:r>
        <w:rPr>
          <w:b/>
        </w:rPr>
        <w:t xml:space="preserve">Esimerkki 7.1872</w:t>
      </w:r>
    </w:p>
    <w:p>
      <w:r>
        <w:t xml:space="preserve">Kiinnostaako sinua huomenna nähtävyyksien katselu?</w:t>
      </w:r>
    </w:p>
    <w:p>
      <w:r>
        <w:rPr>
          <w:b/>
        </w:rPr>
        <w:t xml:space="preserve">Tulos</w:t>
      </w:r>
    </w:p>
    <w:p>
      <w:r>
        <w:t xml:space="preserve">Huomenna olisi hyvä</w:t>
      </w:r>
    </w:p>
    <w:p>
      <w:r>
        <w:rPr>
          <w:b/>
        </w:rPr>
        <w:t xml:space="preserve">Tulos</w:t>
      </w:r>
    </w:p>
    <w:p>
      <w:r>
        <w:t xml:space="preserve">Mennään sen sijaan ostoksille.</w:t>
      </w:r>
    </w:p>
    <w:p>
      <w:r>
        <w:rPr>
          <w:b/>
        </w:rPr>
        <w:t xml:space="preserve">Esimerkki 7.1873</w:t>
      </w:r>
    </w:p>
    <w:p>
      <w:r>
        <w:t xml:space="preserve">Oletko asunut täällä?</w:t>
      </w:r>
    </w:p>
    <w:p>
      <w:r>
        <w:rPr>
          <w:b/>
        </w:rPr>
        <w:t xml:space="preserve">Tulos</w:t>
      </w:r>
    </w:p>
    <w:p>
      <w:r>
        <w:t xml:space="preserve">Asun Michiganissa.</w:t>
      </w:r>
    </w:p>
    <w:p>
      <w:r>
        <w:rPr>
          <w:b/>
        </w:rPr>
        <w:t xml:space="preserve">Tulos</w:t>
      </w:r>
    </w:p>
    <w:p>
      <w:r>
        <w:t xml:space="preserve">Asumme Peoriassa.</w:t>
      </w:r>
    </w:p>
    <w:p>
      <w:r>
        <w:rPr>
          <w:b/>
        </w:rPr>
        <w:t xml:space="preserve">Tulos</w:t>
      </w:r>
    </w:p>
    <w:p>
      <w:r>
        <w:t xml:space="preserve">Muutin tänne keväällä.</w:t>
      </w:r>
    </w:p>
    <w:p>
      <w:r>
        <w:rPr>
          <w:b/>
        </w:rPr>
        <w:t xml:space="preserve">Esimerkki 7.1874</w:t>
      </w:r>
    </w:p>
    <w:p>
      <w:r>
        <w:t xml:space="preserve">Työskenteletkö lasten kanssa?</w:t>
      </w:r>
    </w:p>
    <w:p>
      <w:r>
        <w:rPr>
          <w:b/>
        </w:rPr>
        <w:t xml:space="preserve">Tulos</w:t>
      </w:r>
    </w:p>
    <w:p>
      <w:r>
        <w:t xml:space="preserve">Vain aikuiset.</w:t>
      </w:r>
    </w:p>
    <w:p>
      <w:r>
        <w:rPr>
          <w:b/>
        </w:rPr>
        <w:t xml:space="preserve">Esimerkki 7.1875</w:t>
      </w:r>
    </w:p>
    <w:p>
      <w:r>
        <w:t xml:space="preserve">Saitko projektin valmiiksi ajoissa?</w:t>
      </w:r>
    </w:p>
    <w:p>
      <w:r>
        <w:rPr>
          <w:b/>
        </w:rPr>
        <w:t xml:space="preserve">Tulos</w:t>
      </w:r>
    </w:p>
    <w:p>
      <w:r>
        <w:t xml:space="preserve">Juuri ja juuri.</w:t>
      </w:r>
    </w:p>
    <w:p>
      <w:r>
        <w:rPr>
          <w:b/>
        </w:rPr>
        <w:t xml:space="preserve">Esimerkki 7.1876</w:t>
      </w:r>
    </w:p>
    <w:p>
      <w:r>
        <w:t xml:space="preserve">Onko osastollasi kiireistä tähän aikaan vuodesta?</w:t>
      </w:r>
    </w:p>
    <w:p>
      <w:r>
        <w:rPr>
          <w:b/>
        </w:rPr>
        <w:t xml:space="preserve">Tulos</w:t>
      </w:r>
    </w:p>
    <w:p>
      <w:r>
        <w:t xml:space="preserve">Pidämme hyvin tasaista tahtia yllä koko vuoden ajan.</w:t>
      </w:r>
    </w:p>
    <w:p>
      <w:r>
        <w:rPr>
          <w:b/>
        </w:rPr>
        <w:t xml:space="preserve">Esimerkki 7.1877</w:t>
      </w:r>
    </w:p>
    <w:p>
      <w:r>
        <w:t xml:space="preserve">Pidätkö seikkailutarinoista?</w:t>
      </w:r>
    </w:p>
    <w:p>
      <w:r>
        <w:rPr>
          <w:b/>
        </w:rPr>
        <w:t xml:space="preserve">Tulos</w:t>
      </w:r>
    </w:p>
    <w:p>
      <w:r>
        <w:t xml:space="preserve">Enemmän tai vähemmän.</w:t>
      </w:r>
    </w:p>
    <w:p>
      <w:r>
        <w:rPr>
          <w:b/>
        </w:rPr>
        <w:t xml:space="preserve">Tulos</w:t>
      </w:r>
    </w:p>
    <w:p>
      <w:r>
        <w:t xml:space="preserve">Minä luen runoja.</w:t>
      </w:r>
    </w:p>
    <w:p>
      <w:r>
        <w:rPr>
          <w:b/>
        </w:rPr>
        <w:t xml:space="preserve">Tulos</w:t>
      </w:r>
    </w:p>
    <w:p>
      <w:r>
        <w:t xml:space="preserve">Luen niitä koko ajan.</w:t>
      </w:r>
    </w:p>
    <w:p>
      <w:r>
        <w:rPr>
          <w:b/>
        </w:rPr>
        <w:t xml:space="preserve">Esimerkki 7.1878</w:t>
      </w:r>
    </w:p>
    <w:p>
      <w:r>
        <w:t xml:space="preserve">Nautitko matkustamisesta?</w:t>
      </w:r>
    </w:p>
    <w:p>
      <w:r>
        <w:rPr>
          <w:b/>
        </w:rPr>
        <w:t xml:space="preserve">Tulos</w:t>
      </w:r>
    </w:p>
    <w:p>
      <w:r>
        <w:t xml:space="preserve">Odotan innolla seuraavaa matkaamme.</w:t>
      </w:r>
    </w:p>
    <w:p>
      <w:r>
        <w:rPr>
          <w:b/>
        </w:rPr>
        <w:t xml:space="preserve">Esimerkki 7.1879</w:t>
      </w:r>
    </w:p>
    <w:p>
      <w:r>
        <w:t xml:space="preserve">Oletko laktoosi-intolerantti</w:t>
      </w:r>
    </w:p>
    <w:p>
      <w:r>
        <w:rPr>
          <w:b/>
        </w:rPr>
        <w:t xml:space="preserve">Tulos</w:t>
      </w:r>
    </w:p>
    <w:p>
      <w:r>
        <w:t xml:space="preserve">Syön maitotuotteita lähes päivittäin.</w:t>
      </w:r>
    </w:p>
    <w:p>
      <w:r>
        <w:rPr>
          <w:b/>
        </w:rPr>
        <w:t xml:space="preserve">Esimerkki 7.1880</w:t>
      </w:r>
    </w:p>
    <w:p>
      <w:r>
        <w:t xml:space="preserve">Oliko sinulla unelmiesi loma?</w:t>
      </w:r>
    </w:p>
    <w:p>
      <w:r>
        <w:rPr>
          <w:b/>
        </w:rPr>
        <w:t xml:space="preserve">Tulos</w:t>
      </w:r>
    </w:p>
    <w:p>
      <w:r>
        <w:t xml:space="preserve">Olen suunnitellut sitä tälle vuodelle.</w:t>
      </w:r>
    </w:p>
    <w:p>
      <w:r>
        <w:rPr>
          <w:b/>
        </w:rPr>
        <w:t xml:space="preserve">Esimerkki 7.1881</w:t>
      </w:r>
    </w:p>
    <w:p>
      <w:r>
        <w:t xml:space="preserve">Oletko yhä yhteydessä ystäviin vanhalta asuinalueeltamme?</w:t>
      </w:r>
    </w:p>
    <w:p>
      <w:r>
        <w:rPr>
          <w:b/>
        </w:rPr>
        <w:t xml:space="preserve">Tulos</w:t>
      </w:r>
    </w:p>
    <w:p>
      <w:r>
        <w:t xml:space="preserve">En muista, milloin viimeksi puhuin kenenkään kanssa.</w:t>
      </w:r>
    </w:p>
    <w:p>
      <w:r>
        <w:rPr>
          <w:b/>
        </w:rPr>
        <w:t xml:space="preserve">Esimerkki 7.1882</w:t>
      </w:r>
    </w:p>
    <w:p>
      <w:r>
        <w:t xml:space="preserve">Onko harkitsemasi asunnon lähellä puistoja ja palveluita?</w:t>
      </w:r>
    </w:p>
    <w:p>
      <w:r>
        <w:rPr>
          <w:b/>
        </w:rPr>
        <w:t xml:space="preserve">Tulos</w:t>
      </w:r>
    </w:p>
    <w:p>
      <w:r>
        <w:t xml:space="preserve">En ole vielä varma.</w:t>
      </w:r>
    </w:p>
    <w:p>
      <w:r>
        <w:rPr>
          <w:b/>
        </w:rPr>
        <w:t xml:space="preserve">Tulos</w:t>
      </w:r>
    </w:p>
    <w:p>
      <w:r>
        <w:t xml:space="preserve">Siellä on hienoja paikkoja, joihin mennä, ja lähes kaikki tarvitsemani on lähellä.</w:t>
      </w:r>
    </w:p>
    <w:p>
      <w:r>
        <w:rPr>
          <w:b/>
        </w:rPr>
        <w:t xml:space="preserve">Esimerkki 7.1883</w:t>
      </w:r>
    </w:p>
    <w:p>
      <w:r>
        <w:t xml:space="preserve">Missä työskentelet?</w:t>
      </w:r>
    </w:p>
    <w:p>
      <w:r>
        <w:rPr>
          <w:b/>
        </w:rPr>
        <w:t xml:space="preserve">Tulos</w:t>
      </w:r>
    </w:p>
    <w:p>
      <w:r>
        <w:t xml:space="preserve">Työskentelen Microsoftilla ohjelmoijana.</w:t>
      </w:r>
    </w:p>
    <w:p>
      <w:r>
        <w:rPr>
          <w:b/>
        </w:rPr>
        <w:t xml:space="preserve">Tulos</w:t>
      </w:r>
    </w:p>
    <w:p>
      <w:r>
        <w:t xml:space="preserve">Leipomossa töissä.</w:t>
      </w:r>
    </w:p>
    <w:p>
      <w:r>
        <w:rPr>
          <w:b/>
        </w:rPr>
        <w:t xml:space="preserve">Tulos</w:t>
      </w:r>
    </w:p>
    <w:p>
      <w:r>
        <w:t xml:space="preserve">Olen pesulassa.</w:t>
      </w:r>
    </w:p>
    <w:p>
      <w:r>
        <w:rPr>
          <w:b/>
        </w:rPr>
        <w:t xml:space="preserve">Tulos</w:t>
      </w:r>
    </w:p>
    <w:p>
      <w:r>
        <w:t xml:space="preserve">Minulla on oma yritys.</w:t>
      </w:r>
    </w:p>
    <w:p>
      <w:r>
        <w:rPr>
          <w:b/>
        </w:rPr>
        <w:t xml:space="preserve">Esimerkki 7.1884</w:t>
      </w:r>
    </w:p>
    <w:p>
      <w:r>
        <w:t xml:space="preserve">Onko se kokopäiväinen?</w:t>
      </w:r>
    </w:p>
    <w:p>
      <w:r>
        <w:rPr>
          <w:b/>
        </w:rPr>
        <w:t xml:space="preserve">Tulos</w:t>
      </w:r>
    </w:p>
    <w:p>
      <w:r>
        <w:t xml:space="preserve">Työskentelen 5 päivää viikossa.</w:t>
      </w:r>
    </w:p>
    <w:p>
      <w:r>
        <w:rPr>
          <w:b/>
        </w:rPr>
        <w:t xml:space="preserve">Tulos</w:t>
      </w:r>
    </w:p>
    <w:p>
      <w:r>
        <w:t xml:space="preserve">Se on vain osa-aikainen.</w:t>
      </w:r>
    </w:p>
    <w:p>
      <w:r>
        <w:rPr>
          <w:b/>
        </w:rPr>
        <w:t xml:space="preserve">Esimerkki 7.1885</w:t>
      </w:r>
    </w:p>
    <w:p>
      <w:r>
        <w:t xml:space="preserve">Pidätkö karaokesta?</w:t>
      </w:r>
    </w:p>
    <w:p>
      <w:r>
        <w:rPr>
          <w:b/>
        </w:rPr>
        <w:t xml:space="preserve">Tulos</w:t>
      </w:r>
    </w:p>
    <w:p>
      <w:r>
        <w:t xml:space="preserve">Rakastan vyötä!</w:t>
      </w:r>
    </w:p>
    <w:p>
      <w:r>
        <w:rPr>
          <w:b/>
        </w:rPr>
        <w:t xml:space="preserve">Tulos</w:t>
      </w:r>
    </w:p>
    <w:p>
      <w:r>
        <w:t xml:space="preserve">Laulaminen on hauskaa, vaikken osaa sitä kovin hyvin.</w:t>
      </w:r>
    </w:p>
    <w:p>
      <w:r>
        <w:rPr>
          <w:b/>
        </w:rPr>
        <w:t xml:space="preserve">Esimerkki 7.1886</w:t>
      </w:r>
    </w:p>
    <w:p>
      <w:r>
        <w:t xml:space="preserve">Tuleeko tästä kokopäiväinen?</w:t>
      </w:r>
    </w:p>
    <w:p>
      <w:r>
        <w:rPr>
          <w:b/>
        </w:rPr>
        <w:t xml:space="preserve">Tulos</w:t>
      </w:r>
    </w:p>
    <w:p>
      <w:r>
        <w:t xml:space="preserve">Siitä tulee osa-aikainen.</w:t>
      </w:r>
    </w:p>
    <w:p>
      <w:r>
        <w:rPr>
          <w:b/>
        </w:rPr>
        <w:t xml:space="preserve">Tulos</w:t>
      </w:r>
    </w:p>
    <w:p>
      <w:r>
        <w:t xml:space="preserve">Se on 40 tuntia viikossa.</w:t>
      </w:r>
    </w:p>
    <w:p>
      <w:r>
        <w:rPr>
          <w:b/>
        </w:rPr>
        <w:t xml:space="preserve">Esimerkki 7.1887</w:t>
      </w:r>
    </w:p>
    <w:p>
      <w:r>
        <w:t xml:space="preserve">Oletko helpottunut, että on perjantai?</w:t>
      </w:r>
    </w:p>
    <w:p>
      <w:r>
        <w:rPr>
          <w:b/>
        </w:rPr>
        <w:t xml:space="preserve">Tulos</w:t>
      </w:r>
    </w:p>
    <w:p>
      <w:r>
        <w:t xml:space="preserve">En ole kovin helpottunut siitä, että on perjantai.</w:t>
      </w:r>
    </w:p>
    <w:p>
      <w:r>
        <w:rPr>
          <w:b/>
        </w:rPr>
        <w:t xml:space="preserve">Tulos</w:t>
      </w:r>
    </w:p>
    <w:p>
      <w:r>
        <w:t xml:space="preserve">TGIF!</w:t>
      </w:r>
    </w:p>
    <w:p>
      <w:r>
        <w:rPr>
          <w:b/>
        </w:rPr>
        <w:t xml:space="preserve">Tulos</w:t>
      </w:r>
    </w:p>
    <w:p>
      <w:r>
        <w:t xml:space="preserve">Olen niin iloinen, että olen töissä vasta maanantaina.</w:t>
      </w:r>
    </w:p>
    <w:p>
      <w:r>
        <w:rPr>
          <w:b/>
        </w:rPr>
        <w:t xml:space="preserve">Tulos</w:t>
      </w:r>
    </w:p>
    <w:p>
      <w:r>
        <w:t xml:space="preserve">Perjantai ei voinut hakea häntä tarpeeksi pian.</w:t>
      </w:r>
    </w:p>
    <w:p>
      <w:r>
        <w:rPr>
          <w:b/>
        </w:rPr>
        <w:t xml:space="preserve">Esimerkki 7.1888</w:t>
      </w:r>
    </w:p>
    <w:p>
      <w:r>
        <w:t xml:space="preserve">Oletko oikeutettu ylennykseen?</w:t>
      </w:r>
    </w:p>
    <w:p>
      <w:r>
        <w:rPr>
          <w:b/>
        </w:rPr>
        <w:t xml:space="preserve">Tulos</w:t>
      </w:r>
    </w:p>
    <w:p>
      <w:r>
        <w:t xml:space="preserve">He melkein antoivat minulle potkut.</w:t>
      </w:r>
    </w:p>
    <w:p>
      <w:r>
        <w:rPr>
          <w:b/>
        </w:rPr>
        <w:t xml:space="preserve">Esimerkki 7.1889</w:t>
      </w:r>
    </w:p>
    <w:p>
      <w:r>
        <w:t xml:space="preserve">Tarvitsetko tilaa auton pysäköintiin?</w:t>
      </w:r>
    </w:p>
    <w:p>
      <w:r>
        <w:rPr>
          <w:b/>
        </w:rPr>
        <w:t xml:space="preserve">Tulos</w:t>
      </w:r>
    </w:p>
    <w:p>
      <w:r>
        <w:t xml:space="preserve">Haluaisin oman tilan, jos mahdollista</w:t>
      </w:r>
    </w:p>
    <w:p>
      <w:r>
        <w:rPr>
          <w:b/>
        </w:rPr>
        <w:t xml:space="preserve">Tulos</w:t>
      </w:r>
    </w:p>
    <w:p>
      <w:r>
        <w:t xml:space="preserve">Minulla ei ole autoa.</w:t>
      </w:r>
    </w:p>
    <w:p>
      <w:r>
        <w:rPr>
          <w:b/>
        </w:rPr>
        <w:t xml:space="preserve">Esimerkki 7.1890</w:t>
      </w:r>
    </w:p>
    <w:p>
      <w:r>
        <w:t xml:space="preserve">Ansaitsetko tarpeeksi rahaa työssäsi?</w:t>
      </w:r>
    </w:p>
    <w:p>
      <w:r>
        <w:rPr>
          <w:b/>
        </w:rPr>
        <w:t xml:space="preserve">Tulos</w:t>
      </w:r>
    </w:p>
    <w:p>
      <w:r>
        <w:t xml:space="preserve">Pärjään ihan hyvin.</w:t>
      </w:r>
    </w:p>
    <w:p>
      <w:r>
        <w:rPr>
          <w:b/>
        </w:rPr>
        <w:t xml:space="preserve">Tulos</w:t>
      </w:r>
    </w:p>
    <w:p>
      <w:r>
        <w:t xml:space="preserve">Tarvitsisin palkankorotuksen.</w:t>
      </w:r>
    </w:p>
    <w:p>
      <w:r>
        <w:rPr>
          <w:b/>
        </w:rPr>
        <w:t xml:space="preserve">Esimerkki 7.1891</w:t>
      </w:r>
    </w:p>
    <w:p>
      <w:r>
        <w:t xml:space="preserve">Varaanko pöydän suosikkiravintolastani huomisillaksi?</w:t>
      </w:r>
    </w:p>
    <w:p>
      <w:r>
        <w:rPr>
          <w:b/>
        </w:rPr>
        <w:t xml:space="preserve">Tulos</w:t>
      </w:r>
    </w:p>
    <w:p>
      <w:r>
        <w:t xml:space="preserve">Haluaisin mielelläni ruokailla suosikkiravintolassasi.</w:t>
      </w:r>
    </w:p>
    <w:p>
      <w:r>
        <w:rPr>
          <w:b/>
        </w:rPr>
        <w:t xml:space="preserve">Esimerkki 7.1892</w:t>
      </w:r>
    </w:p>
    <w:p>
      <w:r>
        <w:t xml:space="preserve">Asutko yksin?</w:t>
      </w:r>
    </w:p>
    <w:p>
      <w:r>
        <w:rPr>
          <w:b/>
        </w:rPr>
        <w:t xml:space="preserve">Tulos</w:t>
      </w:r>
    </w:p>
    <w:p>
      <w:r>
        <w:t xml:space="preserve">Asun vanhempieni kanssa.</w:t>
      </w:r>
    </w:p>
    <w:p>
      <w:r>
        <w:rPr>
          <w:b/>
        </w:rPr>
        <w:t xml:space="preserve">Tulos</w:t>
      </w:r>
    </w:p>
    <w:p>
      <w:r>
        <w:t xml:space="preserve">Tyttöystäväni asuu kanssani.</w:t>
      </w:r>
    </w:p>
    <w:p>
      <w:r>
        <w:rPr>
          <w:b/>
        </w:rPr>
        <w:t xml:space="preserve">Esimerkki 7.1893</w:t>
      </w:r>
    </w:p>
    <w:p>
      <w:r>
        <w:t xml:space="preserve">Tapaatko kaikki baarissa?</w:t>
      </w:r>
    </w:p>
    <w:p>
      <w:r>
        <w:rPr>
          <w:b/>
        </w:rPr>
        <w:t xml:space="preserve">Tulos</w:t>
      </w:r>
    </w:p>
    <w:p>
      <w:r>
        <w:t xml:space="preserve">En voi olla alkoholin kanssa.</w:t>
      </w:r>
    </w:p>
    <w:p>
      <w:r>
        <w:rPr>
          <w:b/>
        </w:rPr>
        <w:t xml:space="preserve">Tulos</w:t>
      </w:r>
    </w:p>
    <w:p>
      <w:r>
        <w:t xml:space="preserve">Uskon niin</w:t>
      </w:r>
    </w:p>
    <w:p>
      <w:r>
        <w:rPr>
          <w:b/>
        </w:rPr>
        <w:t xml:space="preserve">Tulos</w:t>
      </w:r>
    </w:p>
    <w:p>
      <w:r>
        <w:t xml:space="preserve">Minun on päästävä kotiin katsomaan poikaani, sillä hän ei ole voinut hyvin.</w:t>
      </w:r>
    </w:p>
    <w:p>
      <w:r>
        <w:rPr>
          <w:b/>
        </w:rPr>
        <w:t xml:space="preserve">Esimerkki 7.1894</w:t>
      </w:r>
    </w:p>
    <w:p>
      <w:r>
        <w:t xml:space="preserve">Haluaisitko mennä happy houriin?</w:t>
      </w:r>
    </w:p>
    <w:p>
      <w:r>
        <w:rPr>
          <w:b/>
        </w:rPr>
        <w:t xml:space="preserve">Tulos</w:t>
      </w:r>
    </w:p>
    <w:p>
      <w:r>
        <w:t xml:space="preserve">Kuulostaa hauskalta.</w:t>
      </w:r>
    </w:p>
    <w:p>
      <w:r>
        <w:rPr>
          <w:b/>
        </w:rPr>
        <w:t xml:space="preserve">Esimerkki 7.1895</w:t>
      </w:r>
    </w:p>
    <w:p>
      <w:r>
        <w:t xml:space="preserve">Haluaisitko vaihtaa muistoja menneisyydestä?</w:t>
      </w:r>
    </w:p>
    <w:p>
      <w:r>
        <w:rPr>
          <w:b/>
        </w:rPr>
        <w:t xml:space="preserve">Tulos</w:t>
      </w:r>
    </w:p>
    <w:p>
      <w:r>
        <w:t xml:space="preserve">Jos myöhemmin on aikaa, puhuisin mielelläni menneisyydestä.</w:t>
      </w:r>
    </w:p>
    <w:p>
      <w:r>
        <w:rPr>
          <w:b/>
        </w:rPr>
        <w:t xml:space="preserve">Tulos</w:t>
      </w:r>
    </w:p>
    <w:p>
      <w:r>
        <w:t xml:space="preserve">Muistatko, kun teimme sen puulinnoituksen?</w:t>
      </w:r>
    </w:p>
    <w:p>
      <w:r>
        <w:rPr>
          <w:b/>
        </w:rPr>
        <w:t xml:space="preserve">Esimerkki 7.1896</w:t>
      </w:r>
    </w:p>
    <w:p>
      <w:r>
        <w:t xml:space="preserve">Voinko antaa sinulle runokirjan?</w:t>
      </w:r>
    </w:p>
    <w:p>
      <w:r>
        <w:rPr>
          <w:b/>
        </w:rPr>
        <w:t xml:space="preserve">Tulos</w:t>
      </w:r>
    </w:p>
    <w:p>
      <w:r>
        <w:t xml:space="preserve">En ole koskaan lukenut runoutta.</w:t>
      </w:r>
    </w:p>
    <w:p>
      <w:r>
        <w:rPr>
          <w:b/>
        </w:rPr>
        <w:t xml:space="preserve">Tulos</w:t>
      </w:r>
    </w:p>
    <w:p>
      <w:r>
        <w:t xml:space="preserve">Pitäisin parempana, että ottaisit vastaan palapelejä.</w:t>
      </w:r>
    </w:p>
    <w:p>
      <w:r>
        <w:rPr>
          <w:b/>
        </w:rPr>
        <w:t xml:space="preserve">Esimerkki 7.1897</w:t>
      </w:r>
    </w:p>
    <w:p>
      <w:r>
        <w:t xml:space="preserve">Kiinnostaako sinua salaatti?</w:t>
      </w:r>
    </w:p>
    <w:p>
      <w:r>
        <w:rPr>
          <w:b/>
        </w:rPr>
        <w:t xml:space="preserve">Tulos</w:t>
      </w:r>
    </w:p>
    <w:p>
      <w:r>
        <w:t xml:space="preserve">jos siinä on kotitekoista kastiketta.</w:t>
      </w:r>
    </w:p>
    <w:p>
      <w:r>
        <w:rPr>
          <w:b/>
        </w:rPr>
        <w:t xml:space="preserve">Esimerkki 7.1898</w:t>
      </w:r>
    </w:p>
    <w:p>
      <w:r>
        <w:t xml:space="preserve">Pidätkö pitkistä kirjoista enemmän kuin lyhyistä?</w:t>
      </w:r>
    </w:p>
    <w:p>
      <w:r>
        <w:rPr>
          <w:b/>
        </w:rPr>
        <w:t xml:space="preserve">Tulos</w:t>
      </w:r>
    </w:p>
    <w:p>
      <w:r>
        <w:t xml:space="preserve">Se riippuu täysin kirjasta.</w:t>
      </w:r>
    </w:p>
    <w:p>
      <w:r>
        <w:rPr>
          <w:b/>
        </w:rPr>
        <w:t xml:space="preserve">Tulos</w:t>
      </w:r>
    </w:p>
    <w:p>
      <w:r>
        <w:t xml:space="preserve">Suosin lyhyempiä kirjoja, koska minulla ei ole paljon aikaa lukemiseen.</w:t>
      </w:r>
    </w:p>
    <w:p>
      <w:r>
        <w:rPr>
          <w:b/>
        </w:rPr>
        <w:t xml:space="preserve">Esimerkki 7.1899</w:t>
      </w:r>
    </w:p>
    <w:p>
      <w:r>
        <w:t xml:space="preserve">Haluatko olla aktiivinen viikonloppuisin?</w:t>
      </w:r>
    </w:p>
    <w:p>
      <w:r>
        <w:rPr>
          <w:b/>
        </w:rPr>
        <w:t xml:space="preserve">Tulos</w:t>
      </w:r>
    </w:p>
    <w:p>
      <w:r>
        <w:t xml:space="preserve">Juoksen viikonloppuisin.</w:t>
      </w:r>
    </w:p>
    <w:p>
      <w:r>
        <w:rPr>
          <w:b/>
        </w:rPr>
        <w:t xml:space="preserve">Esimerkki 7.1900</w:t>
      </w:r>
    </w:p>
    <w:p>
      <w:r>
        <w:t xml:space="preserve">Pidätkö vaelluksista?</w:t>
      </w:r>
    </w:p>
    <w:p>
      <w:r>
        <w:rPr>
          <w:b/>
        </w:rPr>
        <w:t xml:space="preserve">Tulos</w:t>
      </w:r>
    </w:p>
    <w:p>
      <w:r>
        <w:t xml:space="preserve">Patikointi on yksi lempiharrastuksistani.</w:t>
      </w:r>
    </w:p>
    <w:p>
      <w:r>
        <w:rPr>
          <w:b/>
        </w:rPr>
        <w:t xml:space="preserve">Esimerkki 7.1901</w:t>
      </w:r>
    </w:p>
    <w:p>
      <w:r>
        <w:t xml:space="preserve">Vietätkö aikasi tietokoneen ruudun takana?</w:t>
      </w:r>
    </w:p>
    <w:p>
      <w:r>
        <w:rPr>
          <w:b/>
        </w:rPr>
        <w:t xml:space="preserve">Tulos</w:t>
      </w:r>
    </w:p>
    <w:p>
      <w:r>
        <w:t xml:space="preserve">Koko päivä</w:t>
      </w:r>
    </w:p>
    <w:p>
      <w:r>
        <w:rPr>
          <w:b/>
        </w:rPr>
        <w:t xml:space="preserve">Esimerkki 7.1902</w:t>
      </w:r>
    </w:p>
    <w:p>
      <w:r>
        <w:t xml:space="preserve">Oletko käynyt 360-amfiteatterissa?</w:t>
      </w:r>
    </w:p>
    <w:p>
      <w:r>
        <w:rPr>
          <w:b/>
        </w:rPr>
        <w:t xml:space="preserve">Tulos</w:t>
      </w:r>
    </w:p>
    <w:p>
      <w:r>
        <w:t xml:space="preserve">En ole koskaan käynyt siellä.</w:t>
      </w:r>
    </w:p>
    <w:p>
      <w:r>
        <w:rPr>
          <w:b/>
        </w:rPr>
        <w:t xml:space="preserve">Tulos</w:t>
      </w:r>
    </w:p>
    <w:p>
      <w:r>
        <w:t xml:space="preserve">Haluan mennä</w:t>
      </w:r>
    </w:p>
    <w:p>
      <w:r>
        <w:rPr>
          <w:b/>
        </w:rPr>
        <w:t xml:space="preserve">Esimerkki 7.1903</w:t>
      </w:r>
    </w:p>
    <w:p>
      <w:r>
        <w:t xml:space="preserve">Haluatko lähteä kiertelemään nähtävyyksiä tänä viikonloppuna?</w:t>
      </w:r>
    </w:p>
    <w:p>
      <w:r>
        <w:rPr>
          <w:b/>
        </w:rPr>
        <w:t xml:space="preserve">Tulos</w:t>
      </w:r>
    </w:p>
    <w:p>
      <w:r>
        <w:t xml:space="preserve">Katsotaanpa bändiä.</w:t>
      </w:r>
    </w:p>
    <w:p>
      <w:r>
        <w:rPr>
          <w:b/>
        </w:rPr>
        <w:t xml:space="preserve">Tulos</w:t>
      </w:r>
    </w:p>
    <w:p>
      <w:r>
        <w:t xml:space="preserve">Mielelläni, otan kamerani mukaan.</w:t>
      </w:r>
    </w:p>
    <w:p>
      <w:r>
        <w:rPr>
          <w:b/>
        </w:rPr>
        <w:t xml:space="preserve">Tulos</w:t>
      </w:r>
    </w:p>
    <w:p>
      <w:r>
        <w:t xml:space="preserve">Mennään katsomaan paikallisia muistomerkkejä.</w:t>
      </w:r>
    </w:p>
    <w:p>
      <w:r>
        <w:rPr>
          <w:b/>
        </w:rPr>
        <w:t xml:space="preserve">Esimerkki 7.1904</w:t>
      </w:r>
    </w:p>
    <w:p>
      <w:r>
        <w:t xml:space="preserve">Tarjoaako työpaikka paremman etuuspaketin?</w:t>
      </w:r>
    </w:p>
    <w:p>
      <w:r>
        <w:rPr>
          <w:b/>
        </w:rPr>
        <w:t xml:space="preserve">Tulos</w:t>
      </w:r>
    </w:p>
    <w:p>
      <w:r>
        <w:t xml:space="preserve">Se tarjoaa enemmän palkallisia vapaita.</w:t>
      </w:r>
    </w:p>
    <w:p>
      <w:r>
        <w:rPr>
          <w:b/>
        </w:rPr>
        <w:t xml:space="preserve">Esimerkki 7.1905</w:t>
      </w:r>
    </w:p>
    <w:p>
      <w:r>
        <w:t xml:space="preserve">Pidätkö reuben-voileivistä?</w:t>
      </w:r>
    </w:p>
    <w:p>
      <w:r>
        <w:rPr>
          <w:b/>
        </w:rPr>
        <w:t xml:space="preserve">Tulos</w:t>
      </w:r>
    </w:p>
    <w:p>
      <w:r>
        <w:t xml:space="preserve">Minulla ei ole koskaan ollut sellaista</w:t>
      </w:r>
    </w:p>
    <w:p>
      <w:r>
        <w:rPr>
          <w:b/>
        </w:rPr>
        <w:t xml:space="preserve">Esimerkki 7.1906</w:t>
      </w:r>
    </w:p>
    <w:p>
      <w:r>
        <w:t xml:space="preserve">Pidätkö urheilusta?</w:t>
      </w:r>
    </w:p>
    <w:p>
      <w:r>
        <w:rPr>
          <w:b/>
        </w:rPr>
        <w:t xml:space="preserve">Tulos</w:t>
      </w:r>
    </w:p>
    <w:p>
      <w:r>
        <w:t xml:space="preserve">Sen sijaan katson niitä mielelläni.</w:t>
      </w:r>
    </w:p>
    <w:p>
      <w:r>
        <w:rPr>
          <w:b/>
        </w:rPr>
        <w:t xml:space="preserve">Tulos</w:t>
      </w:r>
    </w:p>
    <w:p>
      <w:r>
        <w:t xml:space="preserve">Olen työmme baseball-joukkueessa.</w:t>
      </w:r>
    </w:p>
    <w:p>
      <w:r>
        <w:rPr>
          <w:b/>
        </w:rPr>
        <w:t xml:space="preserve">Tulos</w:t>
      </w:r>
    </w:p>
    <w:p>
      <w:r>
        <w:t xml:space="preserve">En pidä hikoilusta.</w:t>
      </w:r>
    </w:p>
    <w:p>
      <w:r>
        <w:rPr>
          <w:b/>
        </w:rPr>
        <w:t xml:space="preserve">Tulos</w:t>
      </w:r>
    </w:p>
    <w:p>
      <w:r>
        <w:t xml:space="preserve">Pidän aktiivisesta toiminnasta.</w:t>
      </w:r>
    </w:p>
    <w:p>
      <w:r>
        <w:rPr>
          <w:b/>
        </w:rPr>
        <w:t xml:space="preserve">Esimerkki 7.1907</w:t>
      </w:r>
    </w:p>
    <w:p>
      <w:r>
        <w:t xml:space="preserve">Haluatko vuokrata vai ostaa?</w:t>
      </w:r>
    </w:p>
    <w:p>
      <w:r>
        <w:rPr>
          <w:b/>
        </w:rPr>
        <w:t xml:space="preserve">Tulos</w:t>
      </w:r>
    </w:p>
    <w:p>
      <w:r>
        <w:t xml:space="preserve">Riippuu siitä, mitä on tarjolla.</w:t>
      </w:r>
    </w:p>
    <w:p>
      <w:r>
        <w:rPr>
          <w:b/>
        </w:rPr>
        <w:t xml:space="preserve">Tulos</w:t>
      </w:r>
    </w:p>
    <w:p>
      <w:r>
        <w:t xml:space="preserve">Omistaminen on parempi sijoitus.</w:t>
      </w:r>
    </w:p>
    <w:p>
      <w:r>
        <w:rPr>
          <w:b/>
        </w:rPr>
        <w:t xml:space="preserve">Esimerkki 7.1908</w:t>
      </w:r>
    </w:p>
    <w:p>
      <w:r>
        <w:t xml:space="preserve">Oletko huomenna töissä?</w:t>
      </w:r>
    </w:p>
    <w:p>
      <w:r>
        <w:rPr>
          <w:b/>
        </w:rPr>
        <w:t xml:space="preserve">Tulos</w:t>
      </w:r>
    </w:p>
    <w:p>
      <w:r>
        <w:t xml:space="preserve">Minulla on huomenna vapaata tällä viikolla.</w:t>
      </w:r>
    </w:p>
    <w:p>
      <w:r>
        <w:rPr>
          <w:b/>
        </w:rPr>
        <w:t xml:space="preserve">Esimerkki 7.1909</w:t>
      </w:r>
    </w:p>
    <w:p>
      <w:r>
        <w:t xml:space="preserve">Pidätkö rauhallisesta ravintolatunnelmasta?</w:t>
      </w:r>
    </w:p>
    <w:p>
      <w:r>
        <w:rPr>
          <w:b/>
        </w:rPr>
        <w:t xml:space="preserve">Tulos</w:t>
      </w:r>
    </w:p>
    <w:p>
      <w:r>
        <w:t xml:space="preserve">Pidän siitä, että voin keskustella illallisella.</w:t>
      </w:r>
    </w:p>
    <w:p>
      <w:r>
        <w:rPr>
          <w:b/>
        </w:rPr>
        <w:t xml:space="preserve">Tulos</w:t>
      </w:r>
    </w:p>
    <w:p>
      <w:r>
        <w:t xml:space="preserve">Se on hyvin rentouttavaa.</w:t>
      </w:r>
    </w:p>
    <w:p>
      <w:r>
        <w:rPr>
          <w:b/>
        </w:rPr>
        <w:t xml:space="preserve">Esimerkki 7.1910</w:t>
      </w:r>
    </w:p>
    <w:p>
      <w:r>
        <w:t xml:space="preserve">Oletko valmis käymään museossa kanssani?</w:t>
      </w:r>
    </w:p>
    <w:p>
      <w:r>
        <w:rPr>
          <w:b/>
        </w:rPr>
        <w:t xml:space="preserve">Tulos</w:t>
      </w:r>
    </w:p>
    <w:p>
      <w:r>
        <w:t xml:space="preserve">Tehdään se.</w:t>
      </w:r>
    </w:p>
    <w:p>
      <w:r>
        <w:rPr>
          <w:b/>
        </w:rPr>
        <w:t xml:space="preserve">Tulos</w:t>
      </w:r>
    </w:p>
    <w:p>
      <w:r>
        <w:t xml:space="preserve">Jos pidät</w:t>
      </w:r>
    </w:p>
    <w:p>
      <w:r>
        <w:rPr>
          <w:b/>
        </w:rPr>
        <w:t xml:space="preserve">Esimerkki 7.1911</w:t>
      </w:r>
    </w:p>
    <w:p>
      <w:r>
        <w:t xml:space="preserve">Oletko koskaan lukenut venäläistä kirjallisuutta?</w:t>
      </w:r>
    </w:p>
    <w:p>
      <w:r>
        <w:rPr>
          <w:b/>
        </w:rPr>
        <w:t xml:space="preserve">Tulos</w:t>
      </w:r>
    </w:p>
    <w:p>
      <w:r>
        <w:t xml:space="preserve">Dostojevski on maestro.</w:t>
      </w:r>
    </w:p>
    <w:p>
      <w:r>
        <w:rPr>
          <w:b/>
        </w:rPr>
        <w:t xml:space="preserve">Tulos</w:t>
      </w:r>
    </w:p>
    <w:p>
      <w:r>
        <w:t xml:space="preserve">En ole lukenut mitään</w:t>
      </w:r>
    </w:p>
    <w:p>
      <w:r>
        <w:rPr>
          <w:b/>
        </w:rPr>
        <w:t xml:space="preserve">Tulos</w:t>
      </w:r>
    </w:p>
    <w:p>
      <w:r>
        <w:t xml:space="preserve">Vaikka sitä on suositeltu usein, minulla ei ole ollut siihen mahdollisuutta.</w:t>
      </w:r>
    </w:p>
    <w:p>
      <w:r>
        <w:rPr>
          <w:b/>
        </w:rPr>
        <w:t xml:space="preserve">Esimerkki 7.1912</w:t>
      </w:r>
    </w:p>
    <w:p>
      <w:r>
        <w:t xml:space="preserve">Oletko lukenut Stephen Kingin uuden kirjan?</w:t>
      </w:r>
    </w:p>
    <w:p>
      <w:r>
        <w:rPr>
          <w:b/>
        </w:rPr>
        <w:t xml:space="preserve">Tulos</w:t>
      </w:r>
    </w:p>
    <w:p>
      <w:r>
        <w:t xml:space="preserve">Olen lukenut kaikki Stephen Kingin kirjat tähän mennessä.</w:t>
      </w:r>
    </w:p>
    <w:p>
      <w:r>
        <w:rPr>
          <w:b/>
        </w:rPr>
        <w:t xml:space="preserve">Tulos</w:t>
      </w:r>
    </w:p>
    <w:p>
      <w:r>
        <w:t xml:space="preserve">Olen lukenut vain \\\\Carrie.\\\\\\</w:t>
      </w:r>
    </w:p>
    <w:p>
      <w:r>
        <w:rPr>
          <w:b/>
        </w:rPr>
        <w:t xml:space="preserve">Esimerkki 7.1913</w:t>
      </w:r>
    </w:p>
    <w:p>
      <w:r>
        <w:t xml:space="preserve">Oletko tutkinut asumiskustannuksia?</w:t>
      </w:r>
    </w:p>
    <w:p>
      <w:r>
        <w:rPr>
          <w:b/>
        </w:rPr>
        <w:t xml:space="preserve">Tulos</w:t>
      </w:r>
    </w:p>
    <w:p>
      <w:r>
        <w:t xml:space="preserve">Luulen, että hankin kämppiksen, joka auttaa kattamaan kulut.</w:t>
      </w:r>
    </w:p>
    <w:p>
      <w:r>
        <w:rPr>
          <w:b/>
        </w:rPr>
        <w:t xml:space="preserve">Tulos</w:t>
      </w:r>
    </w:p>
    <w:p>
      <w:r>
        <w:t xml:space="preserve">Raha on aina tekijä päätöksenteossa.</w:t>
      </w:r>
    </w:p>
    <w:p>
      <w:r>
        <w:rPr>
          <w:b/>
        </w:rPr>
        <w:t xml:space="preserve">Tulos</w:t>
      </w:r>
    </w:p>
    <w:p>
      <w:r>
        <w:t xml:space="preserve">Asunnot ovat todella kalliita.</w:t>
      </w:r>
    </w:p>
    <w:p>
      <w:r>
        <w:rPr>
          <w:b/>
        </w:rPr>
        <w:t xml:space="preserve">Esimerkki 7.1914</w:t>
      </w:r>
    </w:p>
    <w:p>
      <w:r>
        <w:t xml:space="preserve">Oletko lukenut Stephen Kingin romaaneja?</w:t>
      </w:r>
    </w:p>
    <w:p>
      <w:r>
        <w:rPr>
          <w:b/>
        </w:rPr>
        <w:t xml:space="preserve">Tulos</w:t>
      </w:r>
    </w:p>
    <w:p>
      <w:r>
        <w:t xml:space="preserve">Ne pelottavat minua hieman.</w:t>
      </w:r>
    </w:p>
    <w:p>
      <w:r>
        <w:rPr>
          <w:b/>
        </w:rPr>
        <w:t xml:space="preserve">Tulos</w:t>
      </w:r>
    </w:p>
    <w:p>
      <w:r>
        <w:t xml:space="preserve">Dark Tower -sarja on yksi suosikeistani.</w:t>
      </w:r>
    </w:p>
    <w:p>
      <w:r>
        <w:rPr>
          <w:b/>
        </w:rPr>
        <w:t xml:space="preserve">Tulos</w:t>
      </w:r>
    </w:p>
    <w:p>
      <w:r>
        <w:t xml:space="preserve">En voi sietää pelottavia tarinoita.</w:t>
      </w:r>
    </w:p>
    <w:p>
      <w:r>
        <w:rPr>
          <w:b/>
        </w:rPr>
        <w:t xml:space="preserve">Esimerkki 7.1915</w:t>
      </w:r>
    </w:p>
    <w:p>
      <w:r>
        <w:t xml:space="preserve">Eivätkö kiinteistöjen hinnat ole siellä erittäin korkeat?</w:t>
      </w:r>
    </w:p>
    <w:p>
      <w:r>
        <w:rPr>
          <w:b/>
        </w:rPr>
        <w:t xml:space="preserve">Tulos</w:t>
      </w:r>
    </w:p>
    <w:p>
      <w:r>
        <w:t xml:space="preserve">Ei Chicagoon verrattuna.</w:t>
      </w:r>
    </w:p>
    <w:p>
      <w:r>
        <w:rPr>
          <w:b/>
        </w:rPr>
        <w:t xml:space="preserve">Tulos</w:t>
      </w:r>
    </w:p>
    <w:p>
      <w:r>
        <w:t xml:space="preserve">Se on vähättelyä.</w:t>
      </w:r>
    </w:p>
    <w:p>
      <w:r>
        <w:rPr>
          <w:b/>
        </w:rPr>
        <w:t xml:space="preserve">Esimerkki 7.1916</w:t>
      </w:r>
    </w:p>
    <w:p>
      <w:r>
        <w:t xml:space="preserve">Pidätkö nykyisestä työstäsi?</w:t>
      </w:r>
    </w:p>
    <w:p>
      <w:r>
        <w:rPr>
          <w:b/>
        </w:rPr>
        <w:t xml:space="preserve">Tulos</w:t>
      </w:r>
    </w:p>
    <w:p>
      <w:r>
        <w:t xml:space="preserve">Se ei ole ihanteellista.</w:t>
      </w:r>
    </w:p>
    <w:p>
      <w:r>
        <w:rPr>
          <w:b/>
        </w:rPr>
        <w:t xml:space="preserve">Tulos</w:t>
      </w:r>
    </w:p>
    <w:p>
      <w:r>
        <w:t xml:space="preserve">Se saa minut haluamaan tappaa itseni.</w:t>
      </w:r>
    </w:p>
    <w:p>
      <w:r>
        <w:rPr>
          <w:b/>
        </w:rPr>
        <w:t xml:space="preserve">Tulos</w:t>
      </w:r>
    </w:p>
    <w:p>
      <w:r>
        <w:t xml:space="preserve">Se on hieno.</w:t>
      </w:r>
    </w:p>
    <w:p>
      <w:r>
        <w:rPr>
          <w:b/>
        </w:rPr>
        <w:t xml:space="preserve">Esimerkki 7.1917</w:t>
      </w:r>
    </w:p>
    <w:p>
      <w:r>
        <w:t xml:space="preserve">Pidätkö EDM:stä?</w:t>
      </w:r>
    </w:p>
    <w:p>
      <w:r>
        <w:rPr>
          <w:b/>
        </w:rPr>
        <w:t xml:space="preserve">Tulos</w:t>
      </w:r>
    </w:p>
    <w:p>
      <w:r>
        <w:t xml:space="preserve">Pidän siitä siivotessa.</w:t>
      </w:r>
    </w:p>
    <w:p>
      <w:r>
        <w:rPr>
          <w:b/>
        </w:rPr>
        <w:t xml:space="preserve">Tulos</w:t>
      </w:r>
    </w:p>
    <w:p>
      <w:r>
        <w:t xml:space="preserve">En ole varma, keitä he ovat.</w:t>
      </w:r>
    </w:p>
    <w:p>
      <w:r>
        <w:rPr>
          <w:b/>
        </w:rPr>
        <w:t xml:space="preserve">Tulos</w:t>
      </w:r>
    </w:p>
    <w:p>
      <w:r>
        <w:t xml:space="preserve">Se ei ole suosikkini.</w:t>
      </w:r>
    </w:p>
    <w:p>
      <w:r>
        <w:rPr>
          <w:b/>
        </w:rPr>
        <w:t xml:space="preserve">Esimerkki 7.1918</w:t>
      </w:r>
    </w:p>
    <w:p>
      <w:r>
        <w:t xml:space="preserve">Onko naapurusto hyvä?</w:t>
      </w:r>
    </w:p>
    <w:p>
      <w:r>
        <w:rPr>
          <w:b/>
        </w:rPr>
        <w:t xml:space="preserve">Tulos</w:t>
      </w:r>
    </w:p>
    <w:p>
      <w:r>
        <w:t xml:space="preserve">se vaikuttaa varsin mukavalta</w:t>
      </w:r>
    </w:p>
    <w:p>
      <w:r>
        <w:rPr>
          <w:b/>
        </w:rPr>
        <w:t xml:space="preserve">Tulos</w:t>
      </w:r>
    </w:p>
    <w:p>
      <w:r>
        <w:t xml:space="preserve">Se on mukavaa ja hiljaista.</w:t>
      </w:r>
    </w:p>
    <w:p>
      <w:r>
        <w:rPr>
          <w:b/>
        </w:rPr>
        <w:t xml:space="preserve">Tulos</w:t>
      </w:r>
    </w:p>
    <w:p>
      <w:r>
        <w:t xml:space="preserve">En ostaisi täältä kiinteistöä.</w:t>
      </w:r>
    </w:p>
    <w:p>
      <w:r>
        <w:rPr>
          <w:b/>
        </w:rPr>
        <w:t xml:space="preserve">Esimerkki 7.1919</w:t>
      </w:r>
    </w:p>
    <w:p>
      <w:r>
        <w:t xml:space="preserve">Luuletko, että viihdyt siellä?</w:t>
      </w:r>
    </w:p>
    <w:p>
      <w:r>
        <w:rPr>
          <w:b/>
        </w:rPr>
        <w:t xml:space="preserve">Tulos</w:t>
      </w:r>
    </w:p>
    <w:p>
      <w:r>
        <w:t xml:space="preserve">Se on mukavaa ympäristön vaihtelua.</w:t>
      </w:r>
    </w:p>
    <w:p>
      <w:r>
        <w:rPr>
          <w:b/>
        </w:rPr>
        <w:t xml:space="preserve">Tulos</w:t>
      </w:r>
    </w:p>
    <w:p>
      <w:r>
        <w:t xml:space="preserve">Se riippuu siitä, millainen muu joukkue on.</w:t>
      </w:r>
    </w:p>
    <w:p>
      <w:r>
        <w:rPr>
          <w:b/>
        </w:rPr>
        <w:t xml:space="preserve">Esimerkki 7.1920</w:t>
      </w:r>
    </w:p>
    <w:p>
      <w:r>
        <w:t xml:space="preserve">Söisitkö Välimeren ruokaa?</w:t>
      </w:r>
    </w:p>
    <w:p>
      <w:r>
        <w:rPr>
          <w:b/>
        </w:rPr>
        <w:t xml:space="preserve">Tulos</w:t>
      </w:r>
    </w:p>
    <w:p>
      <w:r>
        <w:t xml:space="preserve">Rakastan välimerellisen ruoan keveyttä.</w:t>
      </w:r>
    </w:p>
    <w:p>
      <w:r>
        <w:rPr>
          <w:b/>
        </w:rPr>
        <w:t xml:space="preserve">Tulos</w:t>
      </w:r>
    </w:p>
    <w:p>
      <w:r>
        <w:t xml:space="preserve">Se on kuulemma paras ruokavalio sinulle.</w:t>
      </w:r>
    </w:p>
    <w:p>
      <w:r>
        <w:rPr>
          <w:b/>
        </w:rPr>
        <w:t xml:space="preserve">Tulos</w:t>
      </w:r>
    </w:p>
    <w:p>
      <w:r>
        <w:t xml:space="preserve">Kuulostaa hyvältä.</w:t>
      </w:r>
    </w:p>
    <w:p>
      <w:r>
        <w:rPr>
          <w:b/>
        </w:rPr>
        <w:t xml:space="preserve">Tulos</w:t>
      </w:r>
    </w:p>
    <w:p>
      <w:r>
        <w:t xml:space="preserve">Kokeilen mitä tahansa kerran.</w:t>
      </w:r>
    </w:p>
    <w:p>
      <w:r>
        <w:rPr>
          <w:b/>
        </w:rPr>
        <w:t xml:space="preserve">Esimerkki 7.1921</w:t>
      </w:r>
    </w:p>
    <w:p>
      <w:r>
        <w:t xml:space="preserve">Onko sinulla varaa siihen pitkällä aikavälillä?</w:t>
      </w:r>
    </w:p>
    <w:p>
      <w:r>
        <w:rPr>
          <w:b/>
        </w:rPr>
        <w:t xml:space="preserve">Tulos</w:t>
      </w:r>
    </w:p>
    <w:p>
      <w:r>
        <w:t xml:space="preserve">Jos saan kämppiksen.</w:t>
      </w:r>
    </w:p>
    <w:p>
      <w:r>
        <w:rPr>
          <w:b/>
        </w:rPr>
        <w:t xml:space="preserve">Esimerkki 7.1922</w:t>
      </w:r>
    </w:p>
    <w:p>
      <w:r>
        <w:t xml:space="preserve">Oletko lukenut Harry Potter -kokoelman?</w:t>
      </w:r>
    </w:p>
    <w:p>
      <w:r>
        <w:rPr>
          <w:b/>
        </w:rPr>
        <w:t xml:space="preserve">Tulos</w:t>
      </w:r>
    </w:p>
    <w:p>
      <w:r>
        <w:t xml:space="preserve">Luin vain pari ensimmäistä kirjaa.</w:t>
      </w:r>
    </w:p>
    <w:p>
      <w:r>
        <w:rPr>
          <w:b/>
        </w:rPr>
        <w:t xml:space="preserve">Esimerkki 7.1923</w:t>
      </w:r>
    </w:p>
    <w:p>
      <w:r>
        <w:t xml:space="preserve">Oletko nähnyt uuden Star Wars -elokuvan jo?</w:t>
      </w:r>
    </w:p>
    <w:p>
      <w:r>
        <w:rPr>
          <w:b/>
        </w:rPr>
        <w:t xml:space="preserve">Tulos</w:t>
      </w:r>
    </w:p>
    <w:p>
      <w:r>
        <w:t xml:space="preserve">Se on liian typerää minun makuuni.</w:t>
      </w:r>
    </w:p>
    <w:p>
      <w:r>
        <w:rPr>
          <w:b/>
        </w:rPr>
        <w:t xml:space="preserve">Tulos</w:t>
      </w:r>
    </w:p>
    <w:p>
      <w:r>
        <w:t xml:space="preserve">Ajattelin, että voisimme nähdä sen yhdessä.</w:t>
      </w:r>
    </w:p>
    <w:p>
      <w:r>
        <w:rPr>
          <w:b/>
        </w:rPr>
        <w:t xml:space="preserve">Esimerkki 7.1924</w:t>
      </w:r>
    </w:p>
    <w:p>
      <w:r>
        <w:t xml:space="preserve">Päätätkö pian vaihtaa työpaikkaa?</w:t>
      </w:r>
    </w:p>
    <w:p>
      <w:r>
        <w:rPr>
          <w:b/>
        </w:rPr>
        <w:t xml:space="preserve">Tulos</w:t>
      </w:r>
    </w:p>
    <w:p>
      <w:r>
        <w:t xml:space="preserve">Minun on päätettävä ensi viikkoon mennessä.</w:t>
      </w:r>
    </w:p>
    <w:p>
      <w:r>
        <w:rPr>
          <w:b/>
        </w:rPr>
        <w:t xml:space="preserve">Tulos</w:t>
      </w:r>
    </w:p>
    <w:p>
      <w:r>
        <w:t xml:space="preserve">Tiedän ensi viikolla.</w:t>
      </w:r>
    </w:p>
    <w:p>
      <w:r>
        <w:rPr>
          <w:b/>
        </w:rPr>
        <w:t xml:space="preserve">Tulos</w:t>
      </w:r>
    </w:p>
    <w:p>
      <w:r>
        <w:t xml:space="preserve">Jos asiat eivät toimi tässä työssä, minä teen sen.</w:t>
      </w:r>
    </w:p>
    <w:p>
      <w:r>
        <w:rPr>
          <w:b/>
        </w:rPr>
        <w:t xml:space="preserve">Esimerkki 7.1925</w:t>
      </w:r>
    </w:p>
    <w:p>
      <w:r>
        <w:t xml:space="preserve">Oletko koskaan ollut Taylor Swiftin konsertissa?</w:t>
      </w:r>
    </w:p>
    <w:p>
      <w:r>
        <w:rPr>
          <w:b/>
        </w:rPr>
        <w:t xml:space="preserve">Tulos</w:t>
      </w:r>
    </w:p>
    <w:p>
      <w:r>
        <w:t xml:space="preserve">Hän ei ole koskaan käynyt alueellani.</w:t>
      </w:r>
    </w:p>
    <w:p>
      <w:r>
        <w:rPr>
          <w:b/>
        </w:rPr>
        <w:t xml:space="preserve">Tulos</w:t>
      </w:r>
    </w:p>
    <w:p>
      <w:r>
        <w:t xml:space="preserve">Menisin mielelläni!</w:t>
      </w:r>
    </w:p>
    <w:p>
      <w:r>
        <w:rPr>
          <w:b/>
        </w:rPr>
        <w:t xml:space="preserve">Esimerkki 7.1926</w:t>
      </w:r>
    </w:p>
    <w:p>
      <w:r>
        <w:t xml:space="preserve">pidätkö seikkailusta?</w:t>
      </w:r>
    </w:p>
    <w:p>
      <w:r>
        <w:rPr>
          <w:b/>
        </w:rPr>
        <w:t xml:space="preserve">Tulos</w:t>
      </w:r>
    </w:p>
    <w:p>
      <w:r>
        <w:t xml:space="preserve">Olen aika tylsä ihminen.</w:t>
      </w:r>
    </w:p>
    <w:p>
      <w:r>
        <w:rPr>
          <w:b/>
        </w:rPr>
        <w:t xml:space="preserve">Esimerkki 7.1927</w:t>
      </w:r>
    </w:p>
    <w:p>
      <w:r>
        <w:t xml:space="preserve">Oletko helpottunut saadessasi vähän aikaa vapaata?</w:t>
      </w:r>
    </w:p>
    <w:p>
      <w:r>
        <w:rPr>
          <w:b/>
        </w:rPr>
        <w:t xml:space="preserve">Tulos</w:t>
      </w:r>
    </w:p>
    <w:p>
      <w:r>
        <w:t xml:space="preserve">On aina mukavaa pitää taukoa.</w:t>
      </w:r>
    </w:p>
    <w:p>
      <w:r>
        <w:rPr>
          <w:b/>
        </w:rPr>
        <w:t xml:space="preserve">Tulos</w:t>
      </w:r>
    </w:p>
    <w:p>
      <w:r>
        <w:t xml:space="preserve">Edellisestä lomastani on kulunut aivan liian kauan.</w:t>
      </w:r>
    </w:p>
    <w:p>
      <w:r>
        <w:rPr>
          <w:b/>
        </w:rPr>
        <w:t xml:space="preserve">Esimerkki 7.1928</w:t>
      </w:r>
    </w:p>
    <w:p>
      <w:r>
        <w:t xml:space="preserve">Soitatko jotain instrumenttia?</w:t>
      </w:r>
    </w:p>
    <w:p>
      <w:r>
        <w:rPr>
          <w:b/>
        </w:rPr>
        <w:t xml:space="preserve">Tulos</w:t>
      </w:r>
    </w:p>
    <w:p>
      <w:r>
        <w:t xml:space="preserve">En sen jälkeen, kun sain niveltulehduksen.</w:t>
      </w:r>
    </w:p>
    <w:p>
      <w:r>
        <w:rPr>
          <w:b/>
        </w:rPr>
        <w:t xml:space="preserve">Tulos</w:t>
      </w:r>
    </w:p>
    <w:p>
      <w:r>
        <w:t xml:space="preserve">Sello on todellinen rakkauteni.</w:t>
      </w:r>
    </w:p>
    <w:p>
      <w:r>
        <w:rPr>
          <w:b/>
        </w:rPr>
        <w:t xml:space="preserve">Esimerkki 7.1929</w:t>
      </w:r>
    </w:p>
    <w:p>
      <w:r>
        <w:t xml:space="preserve">Viihtyykö poikasi vielä lukiossa ?</w:t>
      </w:r>
    </w:p>
    <w:p>
      <w:r>
        <w:rPr>
          <w:b/>
        </w:rPr>
        <w:t xml:space="preserve">Tulos</w:t>
      </w:r>
    </w:p>
    <w:p>
      <w:r>
        <w:t xml:space="preserve">Hän vihaa koulua tällä hetkellä.</w:t>
      </w:r>
    </w:p>
    <w:p>
      <w:r>
        <w:rPr>
          <w:b/>
        </w:rPr>
        <w:t xml:space="preserve">Tulos</w:t>
      </w:r>
    </w:p>
    <w:p>
      <w:r>
        <w:t xml:space="preserve">Hän on kamppaillut viime aikoina.</w:t>
      </w:r>
    </w:p>
    <w:p>
      <w:r>
        <w:rPr>
          <w:b/>
        </w:rPr>
        <w:t xml:space="preserve">Esimerkki 7.1930</w:t>
      </w:r>
    </w:p>
    <w:p>
      <w:r>
        <w:t xml:space="preserve">Pidätkö elämäkerroista?</w:t>
      </w:r>
    </w:p>
    <w:p>
      <w:r>
        <w:rPr>
          <w:b/>
        </w:rPr>
        <w:t xml:space="preserve">Tulos</w:t>
      </w:r>
    </w:p>
    <w:p>
      <w:r>
        <w:t xml:space="preserve">Kun se on omaelämäkerta.</w:t>
      </w:r>
    </w:p>
    <w:p>
      <w:r>
        <w:rPr>
          <w:b/>
        </w:rPr>
        <w:t xml:space="preserve">Esimerkki 7.1931</w:t>
      </w:r>
    </w:p>
    <w:p>
      <w:r>
        <w:t xml:space="preserve">Kestätkö mausteisia ruokia?</w:t>
      </w:r>
    </w:p>
    <w:p>
      <w:r>
        <w:rPr>
          <w:b/>
        </w:rPr>
        <w:t xml:space="preserve">Tulos</w:t>
      </w:r>
    </w:p>
    <w:p>
      <w:r>
        <w:t xml:space="preserve">Pidän mausteisista ruoista.</w:t>
      </w:r>
    </w:p>
    <w:p>
      <w:r>
        <w:rPr>
          <w:b/>
        </w:rPr>
        <w:t xml:space="preserve">Tulos</w:t>
      </w:r>
    </w:p>
    <w:p>
      <w:r>
        <w:t xml:space="preserve">Mitä mausteisempi, sitä parempi!</w:t>
      </w:r>
    </w:p>
    <w:p>
      <w:r>
        <w:rPr>
          <w:b/>
        </w:rPr>
        <w:t xml:space="preserve">Tulos</w:t>
      </w:r>
    </w:p>
    <w:p>
      <w:r>
        <w:t xml:space="preserve">Vain tietyntyyppiset mausteiset jutut.</w:t>
      </w:r>
    </w:p>
    <w:p>
      <w:r>
        <w:rPr>
          <w:b/>
        </w:rPr>
        <w:t xml:space="preserve">Esimerkki 7.1932</w:t>
      </w:r>
    </w:p>
    <w:p>
      <w:r>
        <w:t xml:space="preserve">Oletko ollut pitkään nykyisessä työpaikassasi?</w:t>
      </w:r>
    </w:p>
    <w:p>
      <w:r>
        <w:rPr>
          <w:b/>
        </w:rPr>
        <w:t xml:space="preserve">Tulos</w:t>
      </w:r>
    </w:p>
    <w:p>
      <w:r>
        <w:t xml:space="preserve">Kestin vain 6 kuukautta.</w:t>
      </w:r>
    </w:p>
    <w:p>
      <w:r>
        <w:rPr>
          <w:b/>
        </w:rPr>
        <w:t xml:space="preserve">Esimerkki 7.1933</w:t>
      </w:r>
    </w:p>
    <w:p>
      <w:r>
        <w:t xml:space="preserve">Pidätkö taiteesta ja käsitöistä?</w:t>
      </w:r>
    </w:p>
    <w:p>
      <w:r>
        <w:rPr>
          <w:b/>
        </w:rPr>
        <w:t xml:space="preserve">Tulos</w:t>
      </w:r>
    </w:p>
    <w:p>
      <w:r>
        <w:t xml:space="preserve">Käsityö on minusta tylsää.</w:t>
      </w:r>
    </w:p>
    <w:p>
      <w:r>
        <w:rPr>
          <w:b/>
        </w:rPr>
        <w:t xml:space="preserve">Tulos</w:t>
      </w:r>
    </w:p>
    <w:p>
      <w:r>
        <w:t xml:space="preserve">En olisi suuri fani</w:t>
      </w:r>
    </w:p>
    <w:p>
      <w:r>
        <w:rPr>
          <w:b/>
        </w:rPr>
        <w:t xml:space="preserve">Tulos</w:t>
      </w:r>
    </w:p>
    <w:p>
      <w:r>
        <w:t xml:space="preserve">Jos minulla olisi varaa, tekisin taloni uusiksi.</w:t>
      </w:r>
    </w:p>
    <w:p>
      <w:r>
        <w:rPr>
          <w:b/>
        </w:rPr>
        <w:t xml:space="preserve">Tulos</w:t>
      </w:r>
    </w:p>
    <w:p>
      <w:r>
        <w:t xml:space="preserve">Rakastan tehdä asioita.</w:t>
      </w:r>
    </w:p>
    <w:p>
      <w:r>
        <w:rPr>
          <w:b/>
        </w:rPr>
        <w:t xml:space="preserve">Esimerkki 7.1934</w:t>
      </w:r>
    </w:p>
    <w:p>
      <w:r>
        <w:t xml:space="preserve">Soititko soitinta lukiossa?</w:t>
      </w:r>
    </w:p>
    <w:p>
      <w:r>
        <w:rPr>
          <w:b/>
        </w:rPr>
        <w:t xml:space="preserve">Tulos</w:t>
      </w:r>
    </w:p>
    <w:p>
      <w:r>
        <w:t xml:space="preserve">Olin aina ykköspuheenjohtaja.</w:t>
      </w:r>
    </w:p>
    <w:p>
      <w:r>
        <w:rPr>
          <w:b/>
        </w:rPr>
        <w:t xml:space="preserve">Tulos</w:t>
      </w:r>
    </w:p>
    <w:p>
      <w:r>
        <w:t xml:space="preserve">Soitin klarinettia.</w:t>
      </w:r>
    </w:p>
    <w:p>
      <w:r>
        <w:rPr>
          <w:b/>
        </w:rPr>
        <w:t xml:space="preserve">Esimerkki 7.1935</w:t>
      </w:r>
    </w:p>
    <w:p>
      <w:r>
        <w:t xml:space="preserve">Onko sinulla suunnitelmia tälle illalle?</w:t>
      </w:r>
    </w:p>
    <w:p>
      <w:r>
        <w:rPr>
          <w:b/>
        </w:rPr>
        <w:t xml:space="preserve">Tulos</w:t>
      </w:r>
    </w:p>
    <w:p>
      <w:r>
        <w:t xml:space="preserve">Pakkaan matkatavaroita lomalle.</w:t>
      </w:r>
    </w:p>
    <w:p>
      <w:r>
        <w:rPr>
          <w:b/>
        </w:rPr>
        <w:t xml:space="preserve">Tulos</w:t>
      </w:r>
    </w:p>
    <w:p>
      <w:r>
        <w:t xml:space="preserve">Makaa sohvalla.</w:t>
      </w:r>
    </w:p>
    <w:p>
      <w:r>
        <w:rPr>
          <w:b/>
        </w:rPr>
        <w:t xml:space="preserve">Esimerkki 7.1936</w:t>
      </w:r>
    </w:p>
    <w:p>
      <w:r>
        <w:t xml:space="preserve">Mistä kaupungista muutitte?</w:t>
      </w:r>
    </w:p>
    <w:p>
      <w:r>
        <w:rPr>
          <w:b/>
        </w:rPr>
        <w:t xml:space="preserve">Tulos</w:t>
      </w:r>
    </w:p>
    <w:p>
      <w:r>
        <w:t xml:space="preserve">Kaupunki kaupungin toisella puolella.</w:t>
      </w:r>
    </w:p>
    <w:p>
      <w:r>
        <w:rPr>
          <w:b/>
        </w:rPr>
        <w:t xml:space="preserve">Tulos</w:t>
      </w:r>
    </w:p>
    <w:p>
      <w:r>
        <w:t xml:space="preserve">Olin Calgaryssa.</w:t>
      </w:r>
    </w:p>
    <w:p>
      <w:r>
        <w:rPr>
          <w:b/>
        </w:rPr>
        <w:t xml:space="preserve">Tulos</w:t>
      </w:r>
    </w:p>
    <w:p>
      <w:r>
        <w:t xml:space="preserve">Me pidimme Seattlessa.</w:t>
      </w:r>
    </w:p>
    <w:p>
      <w:r>
        <w:rPr>
          <w:b/>
        </w:rPr>
        <w:t xml:space="preserve">Esimerkki 7.1937</w:t>
      </w:r>
    </w:p>
    <w:p>
      <w:r>
        <w:t xml:space="preserve">Onko sinulla lempikirjaa?</w:t>
      </w:r>
    </w:p>
    <w:p>
      <w:r>
        <w:rPr>
          <w:b/>
        </w:rPr>
        <w:t xml:space="preserve">Tulos</w:t>
      </w:r>
    </w:p>
    <w:p>
      <w:r>
        <w:t xml:space="preserve">En koskaan pystynyt valitsemaan vain yhtä.</w:t>
      </w:r>
    </w:p>
    <w:p>
      <w:r>
        <w:rPr>
          <w:b/>
        </w:rPr>
        <w:t xml:space="preserve">Tulos</w:t>
      </w:r>
    </w:p>
    <w:p>
      <w:r>
        <w:t xml:space="preserve">Sen on oltava Eragon.</w:t>
      </w:r>
    </w:p>
    <w:p>
      <w:r>
        <w:rPr>
          <w:b/>
        </w:rPr>
        <w:t xml:space="preserve">Esimerkki 7.1938</w:t>
      </w:r>
    </w:p>
    <w:p>
      <w:r>
        <w:t xml:space="preserve">Asutko nyt täällä?</w:t>
      </w:r>
    </w:p>
    <w:p>
      <w:r>
        <w:rPr>
          <w:b/>
        </w:rPr>
        <w:t xml:space="preserve">Tulos</w:t>
      </w:r>
    </w:p>
    <w:p>
      <w:r>
        <w:t xml:space="preserve">Asun muutaman kilometrin päässä</w:t>
      </w:r>
    </w:p>
    <w:p>
      <w:r>
        <w:rPr>
          <w:b/>
        </w:rPr>
        <w:t xml:space="preserve">Tulos</w:t>
      </w:r>
    </w:p>
    <w:p>
      <w:r>
        <w:t xml:space="preserve">Olen vain vierailulla.</w:t>
      </w:r>
    </w:p>
    <w:p>
      <w:r>
        <w:rPr>
          <w:b/>
        </w:rPr>
        <w:t xml:space="preserve">Esimerkki 7.1939</w:t>
      </w:r>
    </w:p>
    <w:p>
      <w:r>
        <w:t xml:space="preserve">Pidätkö scifiromaaneista?</w:t>
      </w:r>
    </w:p>
    <w:p>
      <w:r>
        <w:rPr>
          <w:b/>
        </w:rPr>
        <w:t xml:space="preserve">Tulos</w:t>
      </w:r>
    </w:p>
    <w:p>
      <w:r>
        <w:t xml:space="preserve">Pidän lukemista lähempänä todellisuutta.</w:t>
      </w:r>
    </w:p>
    <w:p>
      <w:r>
        <w:rPr>
          <w:b/>
        </w:rPr>
        <w:t xml:space="preserve">Tulos</w:t>
      </w:r>
    </w:p>
    <w:p>
      <w:r>
        <w:t xml:space="preserve">Olen suuri scifi-fani.</w:t>
      </w:r>
    </w:p>
    <w:p>
      <w:r>
        <w:rPr>
          <w:b/>
        </w:rPr>
        <w:t xml:space="preserve">Esimerkki 7.1940</w:t>
      </w:r>
    </w:p>
    <w:p>
      <w:r>
        <w:t xml:space="preserve">Oletko menossa supermarkettiin?</w:t>
      </w:r>
    </w:p>
    <w:p>
      <w:r>
        <w:rPr>
          <w:b/>
        </w:rPr>
        <w:t xml:space="preserve">Tulos</w:t>
      </w:r>
    </w:p>
    <w:p>
      <w:r>
        <w:t xml:space="preserve">Halusin pysähtyä maitoa ostamaan, mutta en usko, että minulla on aikaa.</w:t>
      </w:r>
    </w:p>
    <w:p>
      <w:r>
        <w:rPr>
          <w:b/>
        </w:rPr>
        <w:t xml:space="preserve">Tulos</w:t>
      </w:r>
    </w:p>
    <w:p>
      <w:r>
        <w:t xml:space="preserve">Minun täytyy hakea maitoa ja munia.</w:t>
      </w:r>
    </w:p>
    <w:p>
      <w:r>
        <w:rPr>
          <w:b/>
        </w:rPr>
        <w:t xml:space="preserve">Tulos</w:t>
      </w:r>
    </w:p>
    <w:p>
      <w:r>
        <w:t xml:space="preserve">Minä olen</w:t>
      </w:r>
    </w:p>
    <w:p>
      <w:r>
        <w:rPr>
          <w:b/>
        </w:rPr>
        <w:t xml:space="preserve">Esimerkki 7.1941</w:t>
      </w:r>
    </w:p>
    <w:p>
      <w:r>
        <w:t xml:space="preserve">Syötkö viikonloppuisin ulkona?</w:t>
      </w:r>
    </w:p>
    <w:p>
      <w:r>
        <w:rPr>
          <w:b/>
        </w:rPr>
        <w:t xml:space="preserve">Tulos</w:t>
      </w:r>
    </w:p>
    <w:p>
      <w:r>
        <w:t xml:space="preserve">Kun ei huvita laittaa ruokaa.</w:t>
      </w:r>
    </w:p>
    <w:p>
      <w:r>
        <w:rPr>
          <w:b/>
        </w:rPr>
        <w:t xml:space="preserve">Esimerkki 7.1942</w:t>
      </w:r>
    </w:p>
    <w:p>
      <w:r>
        <w:t xml:space="preserve">Käytkö usein tässä kahvilassa?</w:t>
      </w:r>
    </w:p>
    <w:p>
      <w:r>
        <w:rPr>
          <w:b/>
        </w:rPr>
        <w:t xml:space="preserve">Tulos</w:t>
      </w:r>
    </w:p>
    <w:p>
      <w:r>
        <w:t xml:space="preserve">Vain silloin, kun tarvitsen kofeiinia.</w:t>
      </w:r>
    </w:p>
    <w:p>
      <w:r>
        <w:rPr>
          <w:b/>
        </w:rPr>
        <w:t xml:space="preserve">Tulos</w:t>
      </w:r>
    </w:p>
    <w:p>
      <w:r>
        <w:t xml:space="preserve">Joka viikonloppu.</w:t>
      </w:r>
    </w:p>
    <w:p>
      <w:r>
        <w:rPr>
          <w:b/>
        </w:rPr>
        <w:t xml:space="preserve">Esimerkki 7.1943</w:t>
      </w:r>
    </w:p>
    <w:p>
      <w:r>
        <w:t xml:space="preserve">Aiotko lähteä kotiin?</w:t>
      </w:r>
    </w:p>
    <w:p>
      <w:r>
        <w:rPr>
          <w:b/>
        </w:rPr>
        <w:t xml:space="preserve">Tulos</w:t>
      </w:r>
    </w:p>
    <w:p>
      <w:r>
        <w:t xml:space="preserve">Minulla on ensin asioita hoidettavana.</w:t>
      </w:r>
    </w:p>
    <w:p>
      <w:r>
        <w:rPr>
          <w:b/>
        </w:rPr>
        <w:t xml:space="preserve">Tulos</w:t>
      </w:r>
    </w:p>
    <w:p>
      <w:r>
        <w:t xml:space="preserve">Luultavasti hetken kuluttua</w:t>
      </w:r>
    </w:p>
    <w:p>
      <w:r>
        <w:rPr>
          <w:b/>
        </w:rPr>
        <w:t xml:space="preserve">Tulos</w:t>
      </w:r>
    </w:p>
    <w:p>
      <w:r>
        <w:t xml:space="preserve">Minulla on huomenna aikainen päivä, joten minun pitäisi mennä.</w:t>
      </w:r>
    </w:p>
    <w:p>
      <w:r>
        <w:rPr>
          <w:b/>
        </w:rPr>
        <w:t xml:space="preserve">Tulos</w:t>
      </w:r>
    </w:p>
    <w:p>
      <w:r>
        <w:t xml:space="preserve">Minun on vaihdettava vaatteet.</w:t>
      </w:r>
    </w:p>
    <w:p>
      <w:r>
        <w:rPr>
          <w:b/>
        </w:rPr>
        <w:t xml:space="preserve">Esimerkki 7.1944</w:t>
      </w:r>
    </w:p>
    <w:p>
      <w:r>
        <w:t xml:space="preserve">Käytkö säännöllisesti konserteissa?</w:t>
      </w:r>
    </w:p>
    <w:p>
      <w:r>
        <w:rPr>
          <w:b/>
        </w:rPr>
        <w:t xml:space="preserve">Tulos</w:t>
      </w:r>
    </w:p>
    <w:p>
      <w:r>
        <w:t xml:space="preserve">Nautin konserteista</w:t>
      </w:r>
    </w:p>
    <w:p>
      <w:r>
        <w:rPr>
          <w:b/>
        </w:rPr>
        <w:t xml:space="preserve">Tulos</w:t>
      </w:r>
    </w:p>
    <w:p>
      <w:r>
        <w:t xml:space="preserve">Jos saan tilaisuuden.</w:t>
      </w:r>
    </w:p>
    <w:p>
      <w:r>
        <w:rPr>
          <w:b/>
        </w:rPr>
        <w:t xml:space="preserve">Esimerkki 7.1945</w:t>
      </w:r>
    </w:p>
    <w:p>
      <w:r>
        <w:t xml:space="preserve">Oletko Stephen Kingin fani?</w:t>
      </w:r>
    </w:p>
    <w:p>
      <w:r>
        <w:rPr>
          <w:b/>
        </w:rPr>
        <w:t xml:space="preserve">Tulos</w:t>
      </w:r>
    </w:p>
    <w:p>
      <w:r>
        <w:t xml:space="preserve">Voin katsoa kauhua, jos se ei ole liian veristä.</w:t>
      </w:r>
    </w:p>
    <w:p>
      <w:r>
        <w:rPr>
          <w:b/>
        </w:rPr>
        <w:t xml:space="preserve">Tulos</w:t>
      </w:r>
    </w:p>
    <w:p>
      <w:r>
        <w:t xml:space="preserve">Olen lukenut kaiken, mitä hän on kirjoittanut.</w:t>
      </w:r>
    </w:p>
    <w:p>
      <w:r>
        <w:rPr>
          <w:b/>
        </w:rPr>
        <w:t xml:space="preserve">Tulos</w:t>
      </w:r>
    </w:p>
    <w:p>
      <w:r>
        <w:t xml:space="preserve">Hän on ykköskirjailijani.</w:t>
      </w:r>
    </w:p>
    <w:p>
      <w:r>
        <w:rPr>
          <w:b/>
        </w:rPr>
        <w:t xml:space="preserve">Esimerkki 7.1946</w:t>
      </w:r>
    </w:p>
    <w:p>
      <w:r>
        <w:t xml:space="preserve">Pidätkö ulkoilusta?</w:t>
      </w:r>
    </w:p>
    <w:p>
      <w:r>
        <w:rPr>
          <w:b/>
        </w:rPr>
        <w:t xml:space="preserve">Tulos</w:t>
      </w:r>
    </w:p>
    <w:p>
      <w:r>
        <w:t xml:space="preserve">Pysyttelen yleensä sisällä.</w:t>
      </w:r>
    </w:p>
    <w:p>
      <w:r>
        <w:rPr>
          <w:b/>
        </w:rPr>
        <w:t xml:space="preserve">Tulos</w:t>
      </w:r>
    </w:p>
    <w:p>
      <w:r>
        <w:t xml:space="preserve">Niin kauan kuin aurinko paistaa.</w:t>
      </w:r>
    </w:p>
    <w:p>
      <w:r>
        <w:rPr>
          <w:b/>
        </w:rPr>
        <w:t xml:space="preserve">Esimerkki 7.1947</w:t>
      </w:r>
    </w:p>
    <w:p>
      <w:r>
        <w:t xml:space="preserve">Onko sinulla palkkasi suhteen tulevaisuuden suunnitelmia?</w:t>
      </w:r>
    </w:p>
    <w:p>
      <w:r>
        <w:rPr>
          <w:b/>
        </w:rPr>
        <w:t xml:space="preserve">Tulos</w:t>
      </w:r>
    </w:p>
    <w:p>
      <w:r>
        <w:t xml:space="preserve">Haluaisin tienata seuraavan kymmenen vuoden aikana kaksi kertaa enemmän kuin nyt.</w:t>
      </w:r>
    </w:p>
    <w:p>
      <w:r>
        <w:rPr>
          <w:b/>
        </w:rPr>
        <w:t xml:space="preserve">Esimerkki 7.1948</w:t>
      </w:r>
    </w:p>
    <w:p>
      <w:r>
        <w:t xml:space="preserve">Pitääkö sinun asua metroaseman vieressä?</w:t>
      </w:r>
    </w:p>
    <w:p>
      <w:r>
        <w:rPr>
          <w:b/>
        </w:rPr>
        <w:t xml:space="preserve">Tulos</w:t>
      </w:r>
    </w:p>
    <w:p>
      <w:r>
        <w:t xml:space="preserve">Mahdollisimman lähellä</w:t>
      </w:r>
    </w:p>
    <w:p>
      <w:r>
        <w:rPr>
          <w:b/>
        </w:rPr>
        <w:t xml:space="preserve">Tulos</w:t>
      </w:r>
    </w:p>
    <w:p>
      <w:r>
        <w:t xml:space="preserve">Vain jos minun on päästävä kaupungin toiselle puolelle töihin.</w:t>
      </w:r>
    </w:p>
    <w:p>
      <w:r>
        <w:rPr>
          <w:b/>
        </w:rPr>
        <w:t xml:space="preserve">Tulos</w:t>
      </w:r>
    </w:p>
    <w:p>
      <w:r>
        <w:t xml:space="preserve">Se olisi kätevää</w:t>
      </w:r>
    </w:p>
    <w:p>
      <w:r>
        <w:rPr>
          <w:b/>
        </w:rPr>
        <w:t xml:space="preserve">Esimerkki 7.1949</w:t>
      </w:r>
    </w:p>
    <w:p>
      <w:r>
        <w:t xml:space="preserve">Oletko koskaan koskenut Ocoee-joella?</w:t>
      </w:r>
    </w:p>
    <w:p>
      <w:r>
        <w:rPr>
          <w:b/>
        </w:rPr>
        <w:t xml:space="preserve">Tulos</w:t>
      </w:r>
    </w:p>
    <w:p>
      <w:r>
        <w:t xml:space="preserve">En osaa uida.</w:t>
      </w:r>
    </w:p>
    <w:p>
      <w:r>
        <w:rPr>
          <w:b/>
        </w:rPr>
        <w:t xml:space="preserve">Tulos</w:t>
      </w:r>
    </w:p>
    <w:p>
      <w:r>
        <w:t xml:space="preserve">Kun viimeksi kävin Floridassa, olin vauva.</w:t>
      </w:r>
    </w:p>
    <w:p>
      <w:r>
        <w:rPr>
          <w:b/>
        </w:rPr>
        <w:t xml:space="preserve">Tulos</w:t>
      </w:r>
    </w:p>
    <w:p>
      <w:r>
        <w:t xml:space="preserve">Olen kuullut siitä.</w:t>
      </w:r>
    </w:p>
    <w:p>
      <w:r>
        <w:rPr>
          <w:b/>
        </w:rPr>
        <w:t xml:space="preserve">Esimerkki 7.1950</w:t>
      </w:r>
    </w:p>
    <w:p>
      <w:r>
        <w:t xml:space="preserve">Haluatko lähteä kanssani brunssille lauantaina?</w:t>
      </w:r>
    </w:p>
    <w:p>
      <w:r>
        <w:rPr>
          <w:b/>
        </w:rPr>
        <w:t xml:space="preserve">Tulos</w:t>
      </w:r>
    </w:p>
    <w:p>
      <w:r>
        <w:t xml:space="preserve">Minulla on suunnitelmia lauantaiaamuksi; miten olisi sunnuntai?</w:t>
      </w:r>
    </w:p>
    <w:p>
      <w:r>
        <w:rPr>
          <w:b/>
        </w:rPr>
        <w:t xml:space="preserve">Tulos</w:t>
      </w:r>
    </w:p>
    <w:p>
      <w:r>
        <w:t xml:space="preserve">Se olisi mukavaa</w:t>
      </w:r>
    </w:p>
    <w:p>
      <w:r>
        <w:rPr>
          <w:b/>
        </w:rPr>
        <w:t xml:space="preserve">Tulos</w:t>
      </w:r>
    </w:p>
    <w:p>
      <w:r>
        <w:t xml:space="preserve">Brunssia kannattaa odottaa innolla.</w:t>
      </w:r>
    </w:p>
    <w:p>
      <w:r>
        <w:rPr>
          <w:b/>
        </w:rPr>
        <w:t xml:space="preserve">Esimerkki 7.1951</w:t>
      </w:r>
    </w:p>
    <w:p>
      <w:r>
        <w:t xml:space="preserve">Pidätkö supersankareista?</w:t>
      </w:r>
    </w:p>
    <w:p>
      <w:r>
        <w:rPr>
          <w:b/>
        </w:rPr>
        <w:t xml:space="preserve">Tulos</w:t>
      </w:r>
    </w:p>
    <w:p>
      <w:r>
        <w:t xml:space="preserve">Kun olin nuorempi.</w:t>
      </w:r>
    </w:p>
    <w:p>
      <w:r>
        <w:rPr>
          <w:b/>
        </w:rPr>
        <w:t xml:space="preserve">Tulos</w:t>
      </w:r>
    </w:p>
    <w:p>
      <w:r>
        <w:t xml:space="preserve">En sanoisi olevani</w:t>
      </w:r>
    </w:p>
    <w:p>
      <w:r>
        <w:rPr>
          <w:b/>
        </w:rPr>
        <w:t xml:space="preserve">Tulos</w:t>
      </w:r>
    </w:p>
    <w:p>
      <w:r>
        <w:t xml:space="preserve">Ne ovat hieman liioiteltuja tässä vaiheessa.</w:t>
      </w:r>
    </w:p>
    <w:p>
      <w:r>
        <w:rPr>
          <w:b/>
        </w:rPr>
        <w:t xml:space="preserve">Esimerkki 7.1952</w:t>
      </w:r>
    </w:p>
    <w:p>
      <w:r>
        <w:t xml:space="preserve">Haluatko mennä kahville ja vaihtaa kuulumisia?</w:t>
      </w:r>
    </w:p>
    <w:p>
      <w:r>
        <w:rPr>
          <w:b/>
        </w:rPr>
        <w:t xml:space="preserve">Tulos</w:t>
      </w:r>
    </w:p>
    <w:p>
      <w:r>
        <w:t xml:space="preserve">Tehdään se.</w:t>
      </w:r>
    </w:p>
    <w:p>
      <w:r>
        <w:rPr>
          <w:b/>
        </w:rPr>
        <w:t xml:space="preserve">Tulos</w:t>
      </w:r>
    </w:p>
    <w:p>
      <w:r>
        <w:t xml:space="preserve">se olisi hyvä</w:t>
      </w:r>
    </w:p>
    <w:p>
      <w:r>
        <w:rPr>
          <w:b/>
        </w:rPr>
        <w:t xml:space="preserve">Esimerkki 7.1953</w:t>
      </w:r>
    </w:p>
    <w:p>
      <w:r>
        <w:t xml:space="preserve">Työskenteletkö lähellä?</w:t>
      </w:r>
    </w:p>
    <w:p>
      <w:r>
        <w:rPr>
          <w:b/>
        </w:rPr>
        <w:t xml:space="preserve">Tulos</w:t>
      </w:r>
    </w:p>
    <w:p>
      <w:r>
        <w:t xml:space="preserve">Työmatkani on nopea.</w:t>
      </w:r>
    </w:p>
    <w:p>
      <w:r>
        <w:rPr>
          <w:b/>
        </w:rPr>
        <w:t xml:space="preserve">Esimerkki 7.1954</w:t>
      </w:r>
    </w:p>
    <w:p>
      <w:r>
        <w:t xml:space="preserve">Oletko asunut siellä koko elämäsi?</w:t>
      </w:r>
    </w:p>
    <w:p>
      <w:r>
        <w:rPr>
          <w:b/>
        </w:rPr>
        <w:t xml:space="preserve">Tulos</w:t>
      </w:r>
    </w:p>
    <w:p>
      <w:r>
        <w:t xml:space="preserve">Olen syntynyt ja kasvanut täällä.</w:t>
      </w:r>
    </w:p>
    <w:p>
      <w:r>
        <w:rPr>
          <w:b/>
        </w:rPr>
        <w:t xml:space="preserve">Tulos</w:t>
      </w:r>
    </w:p>
    <w:p>
      <w:r>
        <w:t xml:space="preserve">Päällä ja pois päältä.</w:t>
      </w:r>
    </w:p>
    <w:p>
      <w:r>
        <w:rPr>
          <w:b/>
        </w:rPr>
        <w:t xml:space="preserve">Esimerkki 7.1955</w:t>
      </w:r>
    </w:p>
    <w:p>
      <w:r>
        <w:t xml:space="preserve">Tuletko toimeen kollegojesi kanssa?</w:t>
      </w:r>
    </w:p>
    <w:p>
      <w:r>
        <w:rPr>
          <w:b/>
        </w:rPr>
        <w:t xml:space="preserve">Tulos</w:t>
      </w:r>
    </w:p>
    <w:p>
      <w:r>
        <w:t xml:space="preserve">useimmiten kyllä</w:t>
      </w:r>
    </w:p>
    <w:p>
      <w:r>
        <w:rPr>
          <w:b/>
        </w:rPr>
        <w:t xml:space="preserve">Tulos</w:t>
      </w:r>
    </w:p>
    <w:p>
      <w:r>
        <w:t xml:space="preserve">Kun emme ole stressaantuneita ylitöistä.</w:t>
      </w:r>
    </w:p>
    <w:p>
      <w:r>
        <w:rPr>
          <w:b/>
        </w:rPr>
        <w:t xml:space="preserve">Tulos</w:t>
      </w:r>
    </w:p>
    <w:p>
      <w:r>
        <w:t xml:space="preserve">On pari ihmistä, jotka käyvät hermoilleni.</w:t>
      </w:r>
    </w:p>
    <w:p>
      <w:r>
        <w:rPr>
          <w:b/>
        </w:rPr>
        <w:t xml:space="preserve">Esimerkki 7.1956</w:t>
      </w:r>
    </w:p>
    <w:p>
      <w:r>
        <w:t xml:space="preserve">Onko sinulla jokin raja, jonka haluat maksaa?</w:t>
      </w:r>
    </w:p>
    <w:p>
      <w:r>
        <w:rPr>
          <w:b/>
        </w:rPr>
        <w:t xml:space="preserve">Tulos</w:t>
      </w:r>
    </w:p>
    <w:p>
      <w:r>
        <w:t xml:space="preserve">Budjettini on 300 000 dollaria.</w:t>
      </w:r>
    </w:p>
    <w:p>
      <w:r>
        <w:rPr>
          <w:b/>
        </w:rPr>
        <w:t xml:space="preserve">Tulos</w:t>
      </w:r>
    </w:p>
    <w:p>
      <w:r>
        <w:t xml:space="preserve">Minulla on mielessäni kova raja.</w:t>
      </w:r>
    </w:p>
    <w:p>
      <w:r>
        <w:rPr>
          <w:b/>
        </w:rPr>
        <w:t xml:space="preserve">Esimerkki 7.1957</w:t>
      </w:r>
    </w:p>
    <w:p>
      <w:r>
        <w:t xml:space="preserve">Oletko kokeillut tällaista työtä aiemmin?</w:t>
      </w:r>
    </w:p>
    <w:p>
      <w:r>
        <w:rPr>
          <w:b/>
        </w:rPr>
        <w:t xml:space="preserve">Tulos</w:t>
      </w:r>
    </w:p>
    <w:p>
      <w:r>
        <w:t xml:space="preserve">Tein samanlaista työtä muutama vuosi sitten.</w:t>
      </w:r>
    </w:p>
    <w:p>
      <w:r>
        <w:rPr>
          <w:b/>
        </w:rPr>
        <w:t xml:space="preserve">Esimerkki 7.1958</w:t>
      </w:r>
    </w:p>
    <w:p>
      <w:r>
        <w:t xml:space="preserve">Aiotko asua siinä?</w:t>
      </w:r>
    </w:p>
    <w:p>
      <w:r>
        <w:rPr>
          <w:b/>
        </w:rPr>
        <w:t xml:space="preserve">Tulos</w:t>
      </w:r>
    </w:p>
    <w:p>
      <w:r>
        <w:t xml:space="preserve">Aion tehdä niin.</w:t>
      </w:r>
    </w:p>
    <w:p>
      <w:r>
        <w:rPr>
          <w:b/>
        </w:rPr>
        <w:t xml:space="preserve">Tulos</w:t>
      </w:r>
    </w:p>
    <w:p>
      <w:r>
        <w:t xml:space="preserve">Asun siellä vain kesäisin.</w:t>
      </w:r>
    </w:p>
    <w:p>
      <w:r>
        <w:rPr>
          <w:b/>
        </w:rPr>
        <w:t xml:space="preserve">Esimerkki 7.1959</w:t>
      </w:r>
    </w:p>
    <w:p>
      <w:r>
        <w:t xml:space="preserve">Pidätkö jalkapallon katsomisesta?</w:t>
      </w:r>
    </w:p>
    <w:p>
      <w:r>
        <w:rPr>
          <w:b/>
        </w:rPr>
        <w:t xml:space="preserve">Tulos</w:t>
      </w:r>
    </w:p>
    <w:p>
      <w:r>
        <w:t xml:space="preserve">Yritän nähdä useimmat pelit televisiosta.</w:t>
      </w:r>
    </w:p>
    <w:p>
      <w:r>
        <w:rPr>
          <w:b/>
        </w:rPr>
        <w:t xml:space="preserve">Esimerkki 7.1960</w:t>
      </w:r>
    </w:p>
    <w:p>
      <w:r>
        <w:t xml:space="preserve">Haluatko mennä yksin?</w:t>
      </w:r>
    </w:p>
    <w:p>
      <w:r>
        <w:rPr>
          <w:b/>
        </w:rPr>
        <w:t xml:space="preserve">Tulos</w:t>
      </w:r>
    </w:p>
    <w:p>
      <w:r>
        <w:t xml:space="preserve">Saatan tehdä</w:t>
      </w:r>
    </w:p>
    <w:p>
      <w:r>
        <w:rPr>
          <w:b/>
        </w:rPr>
        <w:t xml:space="preserve">Tulos</w:t>
      </w:r>
    </w:p>
    <w:p>
      <w:r>
        <w:t xml:space="preserve">En tunne kyseistä termiä.</w:t>
      </w:r>
    </w:p>
    <w:p>
      <w:r>
        <w:rPr>
          <w:b/>
        </w:rPr>
        <w:t xml:space="preserve">Esimerkki 7.1961</w:t>
      </w:r>
    </w:p>
    <w:p>
      <w:r>
        <w:t xml:space="preserve">Oletko lukenut Terry Pratchettin kirjoja?</w:t>
      </w:r>
    </w:p>
    <w:p>
      <w:r>
        <w:rPr>
          <w:b/>
        </w:rPr>
        <w:t xml:space="preserve">Tulos</w:t>
      </w:r>
    </w:p>
    <w:p>
      <w:r>
        <w:t xml:space="preserve">En ole koskaan kuullut tuosta henkilöstä.</w:t>
      </w:r>
    </w:p>
    <w:p>
      <w:r>
        <w:rPr>
          <w:b/>
        </w:rPr>
        <w:t xml:space="preserve">Tulos</w:t>
      </w:r>
    </w:p>
    <w:p>
      <w:r>
        <w:t xml:space="preserve">En tiedä kuka se on.</w:t>
      </w:r>
    </w:p>
    <w:p>
      <w:r>
        <w:rPr>
          <w:b/>
        </w:rPr>
        <w:t xml:space="preserve">Esimerkki 7.1962</w:t>
      </w:r>
    </w:p>
    <w:p>
      <w:r>
        <w:t xml:space="preserve">Onko sinulla perhe?</w:t>
      </w:r>
    </w:p>
    <w:p>
      <w:r>
        <w:rPr>
          <w:b/>
        </w:rPr>
        <w:t xml:space="preserve">Tulos</w:t>
      </w:r>
    </w:p>
    <w:p>
      <w:r>
        <w:t xml:space="preserve">Minulla on kaksi lasta, aviomies ja papukaija.</w:t>
      </w:r>
    </w:p>
    <w:p>
      <w:r>
        <w:rPr>
          <w:b/>
        </w:rPr>
        <w:t xml:space="preserve">Tulos</w:t>
      </w:r>
    </w:p>
    <w:p>
      <w:r>
        <w:t xml:space="preserve">Mieheni ja minä saimme vauvan viime kuussa.</w:t>
      </w:r>
    </w:p>
    <w:p>
      <w:r>
        <w:rPr>
          <w:b/>
        </w:rPr>
        <w:t xml:space="preserve">Esimerkki 7.1963</w:t>
      </w:r>
    </w:p>
    <w:p>
      <w:r>
        <w:t xml:space="preserve">Jakoivatko vanhempasi kanssasi musiikkia?</w:t>
      </w:r>
    </w:p>
    <w:p>
      <w:r>
        <w:rPr>
          <w:b/>
        </w:rPr>
        <w:t xml:space="preserve">Tulos</w:t>
      </w:r>
    </w:p>
    <w:p>
      <w:r>
        <w:t xml:space="preserve">He antoivat minulle kaikki vanhat levynsä.</w:t>
      </w:r>
    </w:p>
    <w:p>
      <w:r>
        <w:rPr>
          <w:b/>
        </w:rPr>
        <w:t xml:space="preserve">Esimerkki 7.1964</w:t>
      </w:r>
    </w:p>
    <w:p>
      <w:r>
        <w:t xml:space="preserve">Onko sinulla suuri budjetti?</w:t>
      </w:r>
    </w:p>
    <w:p>
      <w:r>
        <w:rPr>
          <w:b/>
        </w:rPr>
        <w:t xml:space="preserve">Tulos</w:t>
      </w:r>
    </w:p>
    <w:p>
      <w:r>
        <w:t xml:space="preserve">Minun on varottava pennejäni.</w:t>
      </w:r>
    </w:p>
    <w:p>
      <w:r>
        <w:rPr>
          <w:b/>
        </w:rPr>
        <w:t xml:space="preserve">Esimerkki 7.1965</w:t>
      </w:r>
    </w:p>
    <w:p>
      <w:r>
        <w:t xml:space="preserve">Oletko elektronisen musiikin ystävä?</w:t>
      </w:r>
    </w:p>
    <w:p>
      <w:r>
        <w:rPr>
          <w:b/>
        </w:rPr>
        <w:t xml:space="preserve">Tulos</w:t>
      </w:r>
    </w:p>
    <w:p>
      <w:r>
        <w:t xml:space="preserve">EDM on paras genre.</w:t>
      </w:r>
    </w:p>
    <w:p>
      <w:r>
        <w:rPr>
          <w:b/>
        </w:rPr>
        <w:t xml:space="preserve">Tulos</w:t>
      </w:r>
    </w:p>
    <w:p>
      <w:r>
        <w:t xml:space="preserve">En pidä kaikesta bassosta.</w:t>
      </w:r>
    </w:p>
    <w:p>
      <w:r>
        <w:rPr>
          <w:b/>
        </w:rPr>
        <w:t xml:space="preserve">Esimerkki 7.1966</w:t>
      </w:r>
    </w:p>
    <w:p>
      <w:r>
        <w:t xml:space="preserve">Kuunteletko usein popmusiikkia?</w:t>
      </w:r>
    </w:p>
    <w:p>
      <w:r>
        <w:rPr>
          <w:b/>
        </w:rPr>
        <w:t xml:space="preserve">Tulos</w:t>
      </w:r>
    </w:p>
    <w:p>
      <w:r>
        <w:t xml:space="preserve">Se on ainoa asia, jota kuuntelen autossa.</w:t>
      </w:r>
    </w:p>
    <w:p>
      <w:r>
        <w:rPr>
          <w:b/>
        </w:rPr>
        <w:t xml:space="preserve">Esimerkki 7.1967</w:t>
      </w:r>
    </w:p>
    <w:p>
      <w:r>
        <w:t xml:space="preserve">Oletko lähtenyt viime aikoina isoille lomille?</w:t>
      </w:r>
    </w:p>
    <w:p>
      <w:r>
        <w:rPr>
          <w:b/>
        </w:rPr>
        <w:t xml:space="preserve">Tulos</w:t>
      </w:r>
    </w:p>
    <w:p>
      <w:r>
        <w:t xml:space="preserve">Matkustimme Thaimaahan kolmeksi viikoksi viime kuussa.</w:t>
      </w:r>
    </w:p>
    <w:p>
      <w:r>
        <w:rPr>
          <w:b/>
        </w:rPr>
        <w:t xml:space="preserve">Tulos</w:t>
      </w:r>
    </w:p>
    <w:p>
      <w:r>
        <w:t xml:space="preserve">Kävimme Japanissa tänä kesänä.</w:t>
      </w:r>
    </w:p>
    <w:p>
      <w:r>
        <w:rPr>
          <w:b/>
        </w:rPr>
        <w:t xml:space="preserve">Tulos</w:t>
      </w:r>
    </w:p>
    <w:p>
      <w:r>
        <w:t xml:space="preserve">En ole viime aikoina säästänyt sellaista varten</w:t>
      </w:r>
    </w:p>
    <w:p>
      <w:r>
        <w:rPr>
          <w:b/>
        </w:rPr>
        <w:t xml:space="preserve">Esimerkki 7.1968</w:t>
      </w:r>
    </w:p>
    <w:p>
      <w:r>
        <w:t xml:space="preserve">Onko sinulla gluteeniallergia?</w:t>
      </w:r>
    </w:p>
    <w:p>
      <w:r>
        <w:rPr>
          <w:b/>
        </w:rPr>
        <w:t xml:space="preserve">Tulos</w:t>
      </w:r>
    </w:p>
    <w:p>
      <w:r>
        <w:t xml:space="preserve">Useimmilla aterioilla on pastaa tai leipää.</w:t>
      </w:r>
    </w:p>
    <w:p>
      <w:r>
        <w:rPr>
          <w:b/>
        </w:rPr>
        <w:t xml:space="preserve">Tulos</w:t>
      </w:r>
    </w:p>
    <w:p>
      <w:r>
        <w:t xml:space="preserve">Liika gluteeni voi saada vatsani kramppaamaan.</w:t>
      </w:r>
    </w:p>
    <w:p>
      <w:r>
        <w:rPr>
          <w:b/>
        </w:rPr>
        <w:t xml:space="preserve">Tulos</w:t>
      </w:r>
    </w:p>
    <w:p>
      <w:r>
        <w:t xml:space="preserve">Yritän välttää gluteenia.</w:t>
      </w:r>
    </w:p>
    <w:p>
      <w:r>
        <w:rPr>
          <w:b/>
        </w:rPr>
        <w:t xml:space="preserve">Esimerkki 7.1969</w:t>
      </w:r>
    </w:p>
    <w:p>
      <w:r>
        <w:t xml:space="preserve">Onko sinulla ruokavaliorajoituksia?</w:t>
      </w:r>
    </w:p>
    <w:p>
      <w:r>
        <w:rPr>
          <w:b/>
        </w:rPr>
        <w:t xml:space="preserve">Tulos</w:t>
      </w:r>
    </w:p>
    <w:p>
      <w:r>
        <w:t xml:space="preserve">Rajoitan itseni syömään mahdollisimman terveellisesti.</w:t>
      </w:r>
    </w:p>
    <w:p>
      <w:r>
        <w:rPr>
          <w:b/>
        </w:rPr>
        <w:t xml:space="preserve">Tulos</w:t>
      </w:r>
    </w:p>
    <w:p>
      <w:r>
        <w:t xml:space="preserve">Maito ja gluteeni.</w:t>
      </w:r>
    </w:p>
    <w:p>
      <w:r>
        <w:rPr>
          <w:b/>
        </w:rPr>
        <w:t xml:space="preserve">Tulos</w:t>
      </w:r>
    </w:p>
    <w:p>
      <w:r>
        <w:t xml:space="preserve">Ainoa ongelmani on, etten voi syödä liikaa gluteenia.</w:t>
      </w:r>
    </w:p>
    <w:p>
      <w:r>
        <w:rPr>
          <w:b/>
        </w:rPr>
        <w:t xml:space="preserve">Esimerkki 7.1970</w:t>
      </w:r>
    </w:p>
    <w:p>
      <w:r>
        <w:t xml:space="preserve">Haluaisitko jotain eksoottisempaa?</w:t>
      </w:r>
    </w:p>
    <w:p>
      <w:r>
        <w:rPr>
          <w:b/>
        </w:rPr>
        <w:t xml:space="preserve">Tulos</w:t>
      </w:r>
    </w:p>
    <w:p>
      <w:r>
        <w:t xml:space="preserve">En tarvitse mitään erityistä.</w:t>
      </w:r>
    </w:p>
    <w:p>
      <w:r>
        <w:rPr>
          <w:b/>
        </w:rPr>
        <w:t xml:space="preserve">Tulos</w:t>
      </w:r>
    </w:p>
    <w:p>
      <w:r>
        <w:t xml:space="preserve">Pikaruoka riittäisi.</w:t>
      </w:r>
    </w:p>
    <w:p>
      <w:r>
        <w:rPr>
          <w:b/>
        </w:rPr>
        <w:t xml:space="preserve">Esimerkki 7.1971</w:t>
      </w:r>
    </w:p>
    <w:p>
      <w:r>
        <w:t xml:space="preserve">Houkutteleeko italialainen ruoka sinua?</w:t>
      </w:r>
    </w:p>
    <w:p>
      <w:r>
        <w:rPr>
          <w:b/>
        </w:rPr>
        <w:t xml:space="preserve">Tulos</w:t>
      </w:r>
    </w:p>
    <w:p>
      <w:r>
        <w:t xml:space="preserve">Lasagne on lempiruokaani.</w:t>
      </w:r>
    </w:p>
    <w:p>
      <w:r>
        <w:rPr>
          <w:b/>
        </w:rPr>
        <w:t xml:space="preserve">Esimerkki 7.1972</w:t>
      </w:r>
    </w:p>
    <w:p>
      <w:r>
        <w:t xml:space="preserve">Pidätkö matkustamisesta?</w:t>
      </w:r>
    </w:p>
    <w:p>
      <w:r>
        <w:rPr>
          <w:b/>
        </w:rPr>
        <w:t xml:space="preserve">Tulos</w:t>
      </w:r>
    </w:p>
    <w:p>
      <w:r>
        <w:t xml:space="preserve">Olen hieman kotihenkinen.</w:t>
      </w:r>
    </w:p>
    <w:p>
      <w:r>
        <w:rPr>
          <w:b/>
        </w:rPr>
        <w:t xml:space="preserve">Tulos</w:t>
      </w:r>
    </w:p>
    <w:p>
      <w:r>
        <w:t xml:space="preserve">Lähellä kotia pysyminen tekee minut onnelliseksi.</w:t>
      </w:r>
    </w:p>
    <w:p>
      <w:r>
        <w:rPr>
          <w:b/>
        </w:rPr>
        <w:t xml:space="preserve">Esimerkki 7.1973</w:t>
      </w:r>
    </w:p>
    <w:p>
      <w:r>
        <w:t xml:space="preserve">Oletko käynyt alueen puistoissa jo?</w:t>
      </w:r>
    </w:p>
    <w:p>
      <w:r>
        <w:rPr>
          <w:b/>
        </w:rPr>
        <w:t xml:space="preserve">Tulos</w:t>
      </w:r>
    </w:p>
    <w:p>
      <w:r>
        <w:t xml:space="preserve">Vien koirani aina puistoihin.</w:t>
      </w:r>
    </w:p>
    <w:p>
      <w:r>
        <w:rPr>
          <w:b/>
        </w:rPr>
        <w:t xml:space="preserve">Tulos</w:t>
      </w:r>
    </w:p>
    <w:p>
      <w:r>
        <w:t xml:space="preserve">Kävin niissä kaikissa viime viikolla.</w:t>
      </w:r>
    </w:p>
    <w:p>
      <w:r>
        <w:rPr>
          <w:b/>
        </w:rPr>
        <w:t xml:space="preserve">Tulos</w:t>
      </w:r>
    </w:p>
    <w:p>
      <w:r>
        <w:t xml:space="preserve">Kaikki eivät ole</w:t>
      </w:r>
    </w:p>
    <w:p>
      <w:r>
        <w:rPr>
          <w:b/>
        </w:rPr>
        <w:t xml:space="preserve">Esimerkki 7.1974</w:t>
      </w:r>
    </w:p>
    <w:p>
      <w:r>
        <w:t xml:space="preserve">Asutko yhä alueella?</w:t>
      </w:r>
    </w:p>
    <w:p>
      <w:r>
        <w:rPr>
          <w:b/>
        </w:rPr>
        <w:t xml:space="preserve">Tulos</w:t>
      </w:r>
    </w:p>
    <w:p>
      <w:r>
        <w:t xml:space="preserve">Olemme täällä vain vierailulla.</w:t>
      </w:r>
    </w:p>
    <w:p>
      <w:r>
        <w:rPr>
          <w:b/>
        </w:rPr>
        <w:t xml:space="preserve">Esimerkki 7.1975</w:t>
      </w:r>
    </w:p>
    <w:p>
      <w:r>
        <w:t xml:space="preserve">Oletko käynyt oopperassa?</w:t>
      </w:r>
    </w:p>
    <w:p>
      <w:r>
        <w:rPr>
          <w:b/>
        </w:rPr>
        <w:t xml:space="preserve">Tulos</w:t>
      </w:r>
    </w:p>
    <w:p>
      <w:r>
        <w:t xml:space="preserve">Olisin hyvin avoin menemään ensimmäistä kertaa.</w:t>
      </w:r>
    </w:p>
    <w:p>
      <w:r>
        <w:rPr>
          <w:b/>
        </w:rPr>
        <w:t xml:space="preserve">Tulos</w:t>
      </w:r>
    </w:p>
    <w:p>
      <w:r>
        <w:t xml:space="preserve">En pidä oopperasta.</w:t>
      </w:r>
    </w:p>
    <w:p>
      <w:r>
        <w:rPr>
          <w:b/>
        </w:rPr>
        <w:t xml:space="preserve">Tulos</w:t>
      </w:r>
    </w:p>
    <w:p>
      <w:r>
        <w:t xml:space="preserve">Olen nähnyt Anna Netrebkon kymmenen kertaa.</w:t>
      </w:r>
    </w:p>
    <w:p>
      <w:r>
        <w:rPr>
          <w:b/>
        </w:rPr>
        <w:t xml:space="preserve">Esimerkki 7.1976</w:t>
      </w:r>
    </w:p>
    <w:p>
      <w:r>
        <w:t xml:space="preserve">Pidätkö urheilusta?</w:t>
      </w:r>
    </w:p>
    <w:p>
      <w:r>
        <w:rPr>
          <w:b/>
        </w:rPr>
        <w:t xml:space="preserve">Tulos</w:t>
      </w:r>
    </w:p>
    <w:p>
      <w:r>
        <w:t xml:space="preserve">Baseball on hauskaa.</w:t>
      </w:r>
    </w:p>
    <w:p>
      <w:r>
        <w:rPr>
          <w:b/>
        </w:rPr>
        <w:t xml:space="preserve">Esimerkki 7.1977</w:t>
      </w:r>
    </w:p>
    <w:p>
      <w:r>
        <w:t xml:space="preserve">Pidätkö työskentelystä suurten ihmisjoukkojen kanssa?</w:t>
      </w:r>
    </w:p>
    <w:p>
      <w:r>
        <w:rPr>
          <w:b/>
        </w:rPr>
        <w:t xml:space="preserve">Tulos</w:t>
      </w:r>
    </w:p>
    <w:p>
      <w:r>
        <w:t xml:space="preserve">Pienet ryhmät toimivat minulle yleensä paremmin.</w:t>
      </w:r>
    </w:p>
    <w:p>
      <w:r>
        <w:rPr>
          <w:b/>
        </w:rPr>
        <w:t xml:space="preserve">Tulos</w:t>
      </w:r>
    </w:p>
    <w:p>
      <w:r>
        <w:t xml:space="preserve">Pienemmät tiimit ovat suotavia.</w:t>
      </w:r>
    </w:p>
    <w:p>
      <w:r>
        <w:rPr>
          <w:b/>
        </w:rPr>
        <w:t xml:space="preserve">Tulos</w:t>
      </w:r>
    </w:p>
    <w:p>
      <w:r>
        <w:t xml:space="preserve">Jos ne tarkastetaan huolellisesti.</w:t>
      </w:r>
    </w:p>
    <w:p>
      <w:r>
        <w:rPr>
          <w:b/>
        </w:rPr>
        <w:t xml:space="preserve">Esimerkki 7.1978</w:t>
      </w:r>
    </w:p>
    <w:p>
      <w:r>
        <w:t xml:space="preserve">Haluaisitko mennä joskus pubiin?</w:t>
      </w:r>
    </w:p>
    <w:p>
      <w:r>
        <w:rPr>
          <w:b/>
        </w:rPr>
        <w:t xml:space="preserve">Tulos</w:t>
      </w:r>
    </w:p>
    <w:p>
      <w:r>
        <w:t xml:space="preserve">Lopetin juomisen viime vuonna.</w:t>
      </w:r>
    </w:p>
    <w:p>
      <w:r>
        <w:rPr>
          <w:b/>
        </w:rPr>
        <w:t xml:space="preserve">Tulos</w:t>
      </w:r>
    </w:p>
    <w:p>
      <w:r>
        <w:t xml:space="preserve">Lähden usein perjantaisin pubiin.</w:t>
      </w:r>
    </w:p>
    <w:p>
      <w:r>
        <w:rPr>
          <w:b/>
        </w:rPr>
        <w:t xml:space="preserve">Esimerkki 7.1979</w:t>
      </w:r>
    </w:p>
    <w:p>
      <w:r>
        <w:t xml:space="preserve">Muutitko itärannikolta?</w:t>
      </w:r>
    </w:p>
    <w:p>
      <w:r>
        <w:rPr>
          <w:b/>
        </w:rPr>
        <w:t xml:space="preserve">Tulos</w:t>
      </w:r>
    </w:p>
    <w:p>
      <w:r>
        <w:t xml:space="preserve">En ole koskaan käynyt itärannikolla.</w:t>
      </w:r>
    </w:p>
    <w:p>
      <w:r>
        <w:rPr>
          <w:b/>
        </w:rPr>
        <w:t xml:space="preserve">Esimerkki 7.1980</w:t>
      </w:r>
    </w:p>
    <w:p>
      <w:r>
        <w:t xml:space="preserve">Pidätkö aasialaisesta ruoasta?</w:t>
      </w:r>
    </w:p>
    <w:p>
      <w:r>
        <w:rPr>
          <w:b/>
        </w:rPr>
        <w:t xml:space="preserve">Tulos</w:t>
      </w:r>
    </w:p>
    <w:p>
      <w:r>
        <w:t xml:space="preserve">Kun on myöhäinen yö.</w:t>
      </w:r>
    </w:p>
    <w:p>
      <w:r>
        <w:rPr>
          <w:b/>
        </w:rPr>
        <w:t xml:space="preserve">Tulos</w:t>
      </w:r>
    </w:p>
    <w:p>
      <w:r>
        <w:t xml:space="preserve">Dim Sum on herkullista.</w:t>
      </w:r>
    </w:p>
    <w:p>
      <w:r>
        <w:rPr>
          <w:b/>
        </w:rPr>
        <w:t xml:space="preserve">Esimerkki 7.1981</w:t>
      </w:r>
    </w:p>
    <w:p>
      <w:r>
        <w:t xml:space="preserve">Ovatko sisaruksesi lähellä?</w:t>
      </w:r>
    </w:p>
    <w:p>
      <w:r>
        <w:rPr>
          <w:b/>
        </w:rPr>
        <w:t xml:space="preserve">Tulos</w:t>
      </w:r>
    </w:p>
    <w:p>
      <w:r>
        <w:t xml:space="preserve">He asuvat Portlandissa.</w:t>
      </w:r>
    </w:p>
    <w:p>
      <w:r>
        <w:rPr>
          <w:b/>
        </w:rPr>
        <w:t xml:space="preserve">Esimerkki 7.1982</w:t>
      </w:r>
    </w:p>
    <w:p>
      <w:r>
        <w:t xml:space="preserve">Oletko jotain makeaa kaipaamassa?</w:t>
      </w:r>
    </w:p>
    <w:p>
      <w:r>
        <w:rPr>
          <w:b/>
        </w:rPr>
        <w:t xml:space="preserve">Tulos</w:t>
      </w:r>
    </w:p>
    <w:p>
      <w:r>
        <w:t xml:space="preserve">Voisin ottaa pirtelön.</w:t>
      </w:r>
    </w:p>
    <w:p>
      <w:r>
        <w:rPr>
          <w:b/>
        </w:rPr>
        <w:t xml:space="preserve">Tulos</w:t>
      </w:r>
    </w:p>
    <w:p>
      <w:r>
        <w:t xml:space="preserve">Voin aina ottaa jälkiruoan.</w:t>
      </w:r>
    </w:p>
    <w:p>
      <w:r>
        <w:rPr>
          <w:b/>
        </w:rPr>
        <w:t xml:space="preserve">Tulos</w:t>
      </w:r>
    </w:p>
    <w:p>
      <w:r>
        <w:t xml:space="preserve">Rakastan ehdottomasti aavikkoa!</w:t>
      </w:r>
    </w:p>
    <w:p>
      <w:r>
        <w:rPr>
          <w:b/>
        </w:rPr>
        <w:t xml:space="preserve">Esimerkki 7.1983</w:t>
      </w:r>
    </w:p>
    <w:p>
      <w:r>
        <w:t xml:space="preserve">Pidätkö retromusiikista?</w:t>
      </w:r>
    </w:p>
    <w:p>
      <w:r>
        <w:rPr>
          <w:b/>
        </w:rPr>
        <w:t xml:space="preserve">Tulos</w:t>
      </w:r>
    </w:p>
    <w:p>
      <w:r>
        <w:t xml:space="preserve">jotkut niistä ovat kunnossa</w:t>
      </w:r>
    </w:p>
    <w:p>
      <w:r>
        <w:rPr>
          <w:b/>
        </w:rPr>
        <w:t xml:space="preserve">Tulos</w:t>
      </w:r>
    </w:p>
    <w:p>
      <w:r>
        <w:t xml:space="preserve">Riippuu siitä, kuka taiteilija on.</w:t>
      </w:r>
    </w:p>
    <w:p>
      <w:r>
        <w:rPr>
          <w:b/>
        </w:rPr>
        <w:t xml:space="preserve">Esimerkki 7.1984</w:t>
      </w:r>
    </w:p>
    <w:p>
      <w:r>
        <w:t xml:space="preserve">Onko se iso projekti, jonka parissa työskentelit, valmis?</w:t>
      </w:r>
    </w:p>
    <w:p>
      <w:r>
        <w:rPr>
          <w:b/>
        </w:rPr>
        <w:t xml:space="preserve">Tulos</w:t>
      </w:r>
    </w:p>
    <w:p>
      <w:r>
        <w:t xml:space="preserve">Annoin sen tänään pomollemme.</w:t>
      </w:r>
    </w:p>
    <w:p>
      <w:r>
        <w:rPr>
          <w:b/>
        </w:rPr>
        <w:t xml:space="preserve">Tulos</w:t>
      </w:r>
    </w:p>
    <w:p>
      <w:r>
        <w:t xml:space="preserve">Saimme sen juuri valmiiksi.</w:t>
      </w:r>
    </w:p>
    <w:p>
      <w:r>
        <w:rPr>
          <w:b/>
        </w:rPr>
        <w:t xml:space="preserve">Esimerkki 7.1985</w:t>
      </w:r>
    </w:p>
    <w:p>
      <w:r>
        <w:t xml:space="preserve">Toitko lämpimän takin?</w:t>
      </w:r>
    </w:p>
    <w:p>
      <w:r>
        <w:rPr>
          <w:b/>
        </w:rPr>
        <w:t xml:space="preserve">Tulos</w:t>
      </w:r>
    </w:p>
    <w:p>
      <w:r>
        <w:t xml:space="preserve">Minulla on untuvatakki.</w:t>
      </w:r>
    </w:p>
    <w:p>
      <w:r>
        <w:rPr>
          <w:b/>
        </w:rPr>
        <w:t xml:space="preserve">Tulos</w:t>
      </w:r>
    </w:p>
    <w:p>
      <w:r>
        <w:t xml:space="preserve">Hups, unohdin.</w:t>
      </w:r>
    </w:p>
    <w:p>
      <w:r>
        <w:rPr>
          <w:b/>
        </w:rPr>
        <w:t xml:space="preserve">Tulos</w:t>
      </w:r>
    </w:p>
    <w:p>
      <w:r>
        <w:t xml:space="preserve">Lämpimin!</w:t>
      </w:r>
    </w:p>
    <w:p>
      <w:r>
        <w:rPr>
          <w:b/>
        </w:rPr>
        <w:t xml:space="preserve">Esimerkki 7.1986</w:t>
      </w:r>
    </w:p>
    <w:p>
      <w:r>
        <w:t xml:space="preserve">Oletko Stephen King -fani?</w:t>
      </w:r>
    </w:p>
    <w:p>
      <w:r>
        <w:rPr>
          <w:b/>
        </w:rPr>
        <w:t xml:space="preserve">Tulos</w:t>
      </w:r>
    </w:p>
    <w:p>
      <w:r>
        <w:t xml:space="preserve">Minulla oli tapana olla.</w:t>
      </w:r>
    </w:p>
    <w:p>
      <w:r>
        <w:rPr>
          <w:b/>
        </w:rPr>
        <w:t xml:space="preserve">Tulos</w:t>
      </w:r>
    </w:p>
    <w:p>
      <w:r>
        <w:t xml:space="preserve">Pidän kohtuuttomasti hänen varhaisista töistään.</w:t>
      </w:r>
    </w:p>
    <w:p>
      <w:r>
        <w:rPr>
          <w:b/>
        </w:rPr>
        <w:t xml:space="preserve">Esimerkki 7.1987</w:t>
      </w:r>
    </w:p>
    <w:p>
      <w:r>
        <w:t xml:space="preserve">Haluaisitko uuden, paremmin palkatun työn?</w:t>
      </w:r>
    </w:p>
    <w:p>
      <w:r>
        <w:rPr>
          <w:b/>
        </w:rPr>
        <w:t xml:space="preserve">Tulos</w:t>
      </w:r>
    </w:p>
    <w:p>
      <w:r>
        <w:t xml:space="preserve">Haluaisin työskennellä jossakin, missä mielipiteitäni kunnioitetaan.</w:t>
      </w:r>
    </w:p>
    <w:p>
      <w:r>
        <w:rPr>
          <w:b/>
        </w:rPr>
        <w:t xml:space="preserve">Esimerkki 7.1988</w:t>
      </w:r>
    </w:p>
    <w:p>
      <w:r>
        <w:t xml:space="preserve">Pidätkö kauhukirjojen lukemisesta?</w:t>
      </w:r>
    </w:p>
    <w:p>
      <w:r>
        <w:rPr>
          <w:b/>
        </w:rPr>
        <w:t xml:space="preserve">Tulos</w:t>
      </w:r>
    </w:p>
    <w:p>
      <w:r>
        <w:t xml:space="preserve">Luen mieluummin humoristisen tarinan.</w:t>
      </w:r>
    </w:p>
    <w:p>
      <w:r>
        <w:rPr>
          <w:b/>
        </w:rPr>
        <w:t xml:space="preserve">Tulos</w:t>
      </w:r>
    </w:p>
    <w:p>
      <w:r>
        <w:t xml:space="preserve">Ne ovat liian pelottavia.</w:t>
      </w:r>
    </w:p>
    <w:p>
      <w:r>
        <w:rPr>
          <w:b/>
        </w:rPr>
        <w:t xml:space="preserve">Esimerkki 7.1989</w:t>
      </w:r>
    </w:p>
    <w:p>
      <w:r>
        <w:t xml:space="preserve">Haluaisitko lähteä viikonloppuna telttailemaan puistoon?</w:t>
      </w:r>
    </w:p>
    <w:p>
      <w:r>
        <w:rPr>
          <w:b/>
        </w:rPr>
        <w:t xml:space="preserve">Tulos</w:t>
      </w:r>
    </w:p>
    <w:p>
      <w:r>
        <w:t xml:space="preserve">Kuulostaa hauskalta</w:t>
      </w:r>
    </w:p>
    <w:p>
      <w:r>
        <w:rPr>
          <w:b/>
        </w:rPr>
        <w:t xml:space="preserve">Esimerkki 7.1990</w:t>
      </w:r>
    </w:p>
    <w:p>
      <w:r>
        <w:t xml:space="preserve">Haluatko vaihtaa kuulumisia aamiaisella?</w:t>
      </w:r>
    </w:p>
    <w:p>
      <w:r>
        <w:rPr>
          <w:b/>
        </w:rPr>
        <w:t xml:space="preserve">Tulos</w:t>
      </w:r>
    </w:p>
    <w:p>
      <w:r>
        <w:t xml:space="preserve">Haluaisin, että</w:t>
      </w:r>
    </w:p>
    <w:p>
      <w:r>
        <w:rPr>
          <w:b/>
        </w:rPr>
        <w:t xml:space="preserve">Tulos</w:t>
      </w:r>
    </w:p>
    <w:p>
      <w:r>
        <w:t xml:space="preserve">Minulla oli jo leivonnainen.</w:t>
      </w:r>
    </w:p>
    <w:p>
      <w:r>
        <w:rPr>
          <w:b/>
        </w:rPr>
        <w:t xml:space="preserve">Esimerkki 7.1991</w:t>
      </w:r>
    </w:p>
    <w:p>
      <w:r>
        <w:t xml:space="preserve">Pidätkö Harry Potterista?</w:t>
      </w:r>
    </w:p>
    <w:p>
      <w:r>
        <w:rPr>
          <w:b/>
        </w:rPr>
        <w:t xml:space="preserve">Tulos</w:t>
      </w:r>
    </w:p>
    <w:p>
      <w:r>
        <w:t xml:space="preserve">JK Rowling on loistava kirjailija.</w:t>
      </w:r>
    </w:p>
    <w:p>
      <w:r>
        <w:rPr>
          <w:b/>
        </w:rPr>
        <w:t xml:space="preserve">Tulos</w:t>
      </w:r>
    </w:p>
    <w:p>
      <w:r>
        <w:t xml:space="preserve">Olen lukenut kaikki kirjat ja katsonut kaikki elokuvat.</w:t>
      </w:r>
    </w:p>
    <w:p>
      <w:r>
        <w:rPr>
          <w:b/>
        </w:rPr>
        <w:t xml:space="preserve">Tulos</w:t>
      </w:r>
    </w:p>
    <w:p>
      <w:r>
        <w:t xml:space="preserve">Pidän enemmän aikuisille suunnatuista kirjoista.</w:t>
      </w:r>
    </w:p>
    <w:p>
      <w:r>
        <w:rPr>
          <w:b/>
        </w:rPr>
        <w:t xml:space="preserve">Tulos</w:t>
      </w:r>
    </w:p>
    <w:p>
      <w:r>
        <w:t xml:space="preserve">Pidän enemmän Nälkäpeleistä.</w:t>
      </w:r>
    </w:p>
    <w:p>
      <w:r>
        <w:rPr>
          <w:b/>
        </w:rPr>
        <w:t xml:space="preserve">Tulos</w:t>
      </w:r>
    </w:p>
    <w:p>
      <w:r>
        <w:t xml:space="preserve">En ole hänen faninsa</w:t>
      </w:r>
    </w:p>
    <w:p>
      <w:r>
        <w:rPr>
          <w:b/>
        </w:rPr>
        <w:t xml:space="preserve">Esimerkki 7.1992</w:t>
      </w:r>
    </w:p>
    <w:p>
      <w:r>
        <w:t xml:space="preserve">Onko sinulla tarpeeksi säästöjä elääksesi 6 kuukautta?</w:t>
      </w:r>
    </w:p>
    <w:p>
      <w:r>
        <w:rPr>
          <w:b/>
        </w:rPr>
        <w:t xml:space="preserve">Tulos</w:t>
      </w:r>
    </w:p>
    <w:p>
      <w:r>
        <w:t xml:space="preserve">Minulla on budjetti 3 kuukaudeksi.</w:t>
      </w:r>
    </w:p>
    <w:p>
      <w:r>
        <w:rPr>
          <w:b/>
        </w:rPr>
        <w:t xml:space="preserve">Tulos</w:t>
      </w:r>
    </w:p>
    <w:p>
      <w:r>
        <w:t xml:space="preserve">Vain viisi, luulisin.</w:t>
      </w:r>
    </w:p>
    <w:p>
      <w:r>
        <w:rPr>
          <w:b/>
        </w:rPr>
        <w:t xml:space="preserve">Esimerkki 7.1993</w:t>
      </w:r>
    </w:p>
    <w:p>
      <w:r>
        <w:t xml:space="preserve">Oletko lukenut viime aikoina bestsellereitä?</w:t>
      </w:r>
    </w:p>
    <w:p>
      <w:r>
        <w:rPr>
          <w:b/>
        </w:rPr>
        <w:t xml:space="preserve">Tulos</w:t>
      </w:r>
    </w:p>
    <w:p>
      <w:r>
        <w:t xml:space="preserve">Aiemmin</w:t>
      </w:r>
    </w:p>
    <w:p>
      <w:r>
        <w:rPr>
          <w:b/>
        </w:rPr>
        <w:t xml:space="preserve">Tulos</w:t>
      </w:r>
    </w:p>
    <w:p>
      <w:r>
        <w:t xml:space="preserve">Luen juuri nyt paljon klassikoita.</w:t>
      </w:r>
    </w:p>
    <w:p>
      <w:r>
        <w:rPr>
          <w:b/>
        </w:rPr>
        <w:t xml:space="preserve">Esimerkki 7.1994</w:t>
      </w:r>
    </w:p>
    <w:p>
      <w:r>
        <w:t xml:space="preserve">Työskenteletkö viikonloppuisin?</w:t>
      </w:r>
    </w:p>
    <w:p>
      <w:r>
        <w:rPr>
          <w:b/>
        </w:rPr>
        <w:t xml:space="preserve">Tulos</w:t>
      </w:r>
    </w:p>
    <w:p>
      <w:r>
        <w:t xml:space="preserve">Vain freelance-projekteissa.</w:t>
      </w:r>
    </w:p>
    <w:p>
      <w:r>
        <w:rPr>
          <w:b/>
        </w:rPr>
        <w:t xml:space="preserve">Esimerkki 7.1995</w:t>
      </w:r>
    </w:p>
    <w:p>
      <w:r>
        <w:t xml:space="preserve">Oliko työ tänään stressaavaa?</w:t>
      </w:r>
    </w:p>
    <w:p>
      <w:r>
        <w:rPr>
          <w:b/>
        </w:rPr>
        <w:t xml:space="preserve">Tulos</w:t>
      </w:r>
    </w:p>
    <w:p>
      <w:r>
        <w:t xml:space="preserve">Kokous oli aika rankka.</w:t>
      </w:r>
    </w:p>
    <w:p>
      <w:r>
        <w:rPr>
          <w:b/>
        </w:rPr>
        <w:t xml:space="preserve">Tulos</w:t>
      </w:r>
    </w:p>
    <w:p>
      <w:r>
        <w:t xml:space="preserve">Tänään oli aika rauhallista.</w:t>
      </w:r>
    </w:p>
    <w:p>
      <w:r>
        <w:rPr>
          <w:b/>
        </w:rPr>
        <w:t xml:space="preserve">Tulos</w:t>
      </w:r>
    </w:p>
    <w:p>
      <w:r>
        <w:t xml:space="preserve">Se meni sujuvasti.</w:t>
      </w:r>
    </w:p>
    <w:p>
      <w:r>
        <w:rPr>
          <w:b/>
        </w:rPr>
        <w:t xml:space="preserve">Esimerkki 7.1996</w:t>
      </w:r>
    </w:p>
    <w:p>
      <w:r>
        <w:t xml:space="preserve">Onko sinulla suunnitelmia tälle illalle?</w:t>
      </w:r>
    </w:p>
    <w:p>
      <w:r>
        <w:rPr>
          <w:b/>
        </w:rPr>
        <w:t xml:space="preserve">Tulos</w:t>
      </w:r>
    </w:p>
    <w:p>
      <w:r>
        <w:t xml:space="preserve">Minulla on joogatunti.</w:t>
      </w:r>
    </w:p>
    <w:p>
      <w:r>
        <w:rPr>
          <w:b/>
        </w:rPr>
        <w:t xml:space="preserve">Esimerkki 7.1997</w:t>
      </w:r>
    </w:p>
    <w:p>
      <w:r>
        <w:t xml:space="preserve">Piditkö Harry Potter -kirjoista?</w:t>
      </w:r>
    </w:p>
    <w:p>
      <w:r>
        <w:rPr>
          <w:b/>
        </w:rPr>
        <w:t xml:space="preserve">Tulos</w:t>
      </w:r>
    </w:p>
    <w:p>
      <w:r>
        <w:t xml:space="preserve">En päässyt ensimmäistä kirjaa pidemmälle.</w:t>
      </w:r>
    </w:p>
    <w:p>
      <w:r>
        <w:rPr>
          <w:b/>
        </w:rPr>
        <w:t xml:space="preserve">Tulos</w:t>
      </w:r>
    </w:p>
    <w:p>
      <w:r>
        <w:t xml:space="preserve">Olin ensimmäisenä jonossa jokaisen kirjan kohdalla.</w:t>
      </w:r>
    </w:p>
    <w:p>
      <w:r>
        <w:rPr>
          <w:b/>
        </w:rPr>
        <w:t xml:space="preserve">Tulos</w:t>
      </w:r>
    </w:p>
    <w:p>
      <w:r>
        <w:t xml:space="preserve">Pidän enemmän aikuisille suunnatuista kirjoista.</w:t>
      </w:r>
    </w:p>
    <w:p>
      <w:r>
        <w:rPr>
          <w:b/>
        </w:rPr>
        <w:t xml:space="preserve">Esimerkki 7.1998</w:t>
      </w:r>
    </w:p>
    <w:p>
      <w:r>
        <w:t xml:space="preserve">Pidätkö työssäsi kiireisenä?</w:t>
      </w:r>
    </w:p>
    <w:p>
      <w:r>
        <w:rPr>
          <w:b/>
        </w:rPr>
        <w:t xml:space="preserve">Tulos</w:t>
      </w:r>
    </w:p>
    <w:p>
      <w:r>
        <w:t xml:space="preserve">se on paras tapa</w:t>
      </w:r>
    </w:p>
    <w:p>
      <w:r>
        <w:rPr>
          <w:b/>
        </w:rPr>
        <w:t xml:space="preserve">Esimerkki 7.1999</w:t>
      </w:r>
    </w:p>
    <w:p>
      <w:r>
        <w:t xml:space="preserve">Haluatko lähteä tanssimaan huomenna illalla?</w:t>
      </w:r>
    </w:p>
    <w:p>
      <w:r>
        <w:rPr>
          <w:b/>
        </w:rPr>
        <w:t xml:space="preserve">Tulos</w:t>
      </w:r>
    </w:p>
    <w:p>
      <w:r>
        <w:t xml:space="preserve">Minun on mentävä aikaisin nukkumaan.</w:t>
      </w:r>
    </w:p>
    <w:p>
      <w:r>
        <w:rPr>
          <w:b/>
        </w:rPr>
        <w:t xml:space="preserve">Esimerkki 7.2000</w:t>
      </w:r>
    </w:p>
    <w:p>
      <w:r>
        <w:t xml:space="preserve">Nautitko kasvisten syömisestä lapsena?</w:t>
      </w:r>
    </w:p>
    <w:p>
      <w:r>
        <w:rPr>
          <w:b/>
        </w:rPr>
        <w:t xml:space="preserve">Tulos</w:t>
      </w:r>
    </w:p>
    <w:p>
      <w:r>
        <w:t xml:space="preserve">En syönyt parsakaalia ennen kuin olin yli 20-vuotias.</w:t>
      </w:r>
    </w:p>
    <w:p>
      <w:r>
        <w:rPr>
          <w:b/>
        </w:rPr>
        <w:t xml:space="preserve">Tulos</w:t>
      </w:r>
    </w:p>
    <w:p>
      <w:r>
        <w:t xml:space="preserve">Ainoa, josta pidin, oli porkkanat.</w:t>
      </w:r>
    </w:p>
    <w:p>
      <w:r>
        <w:rPr>
          <w:b/>
        </w:rPr>
        <w:t xml:space="preserve">Tulos</w:t>
      </w:r>
    </w:p>
    <w:p>
      <w:r>
        <w:t xml:space="preserve">Vihasin porkkanoita ja ituja, kun olin nuori.</w:t>
      </w:r>
    </w:p>
    <w:p>
      <w:r>
        <w:rPr>
          <w:b/>
        </w:rPr>
        <w:t xml:space="preserve">Esimerkki 7.2001</w:t>
      </w:r>
    </w:p>
    <w:p>
      <w:r>
        <w:t xml:space="preserve">Onko sinulla kiireisiä viikonloppuja?</w:t>
      </w:r>
    </w:p>
    <w:p>
      <w:r>
        <w:rPr>
          <w:b/>
        </w:rPr>
        <w:t xml:space="preserve">Tulos</w:t>
      </w:r>
    </w:p>
    <w:p>
      <w:r>
        <w:t xml:space="preserve">Pidän viikonloput vapaina.</w:t>
      </w:r>
    </w:p>
    <w:p>
      <w:r>
        <w:rPr>
          <w:b/>
        </w:rPr>
        <w:t xml:space="preserve">Tulos</w:t>
      </w:r>
    </w:p>
    <w:p>
      <w:r>
        <w:t xml:space="preserve">Kun lapset ovat pois koulusta.</w:t>
      </w:r>
    </w:p>
    <w:p>
      <w:r>
        <w:rPr>
          <w:b/>
        </w:rPr>
        <w:t xml:space="preserve">Esimerkki 7.2002</w:t>
      </w:r>
    </w:p>
    <w:p>
      <w:r>
        <w:t xml:space="preserve">Onko sinulla lomasuunnitelmia?</w:t>
      </w:r>
    </w:p>
    <w:p>
      <w:r>
        <w:rPr>
          <w:b/>
        </w:rPr>
        <w:t xml:space="preserve">Tulos</w:t>
      </w:r>
    </w:p>
    <w:p>
      <w:r>
        <w:t xml:space="preserve">Haluan mennä rannalle!</w:t>
      </w:r>
    </w:p>
    <w:p>
      <w:r>
        <w:rPr>
          <w:b/>
        </w:rPr>
        <w:t xml:space="preserve">Tulos</w:t>
      </w:r>
    </w:p>
    <w:p>
      <w:r>
        <w:t xml:space="preserve">Se riippuu siitä, saanko vapaata töistä.</w:t>
      </w:r>
    </w:p>
    <w:p>
      <w:r>
        <w:rPr>
          <w:b/>
        </w:rPr>
        <w:t xml:space="preserve">Esimerkki 7.2003</w:t>
      </w:r>
    </w:p>
    <w:p>
      <w:r>
        <w:t xml:space="preserve">Yritätkö olla itsenäisempi?</w:t>
      </w:r>
    </w:p>
    <w:p>
      <w:r>
        <w:rPr>
          <w:b/>
        </w:rPr>
        <w:t xml:space="preserve">Tulos</w:t>
      </w:r>
    </w:p>
    <w:p>
      <w:r>
        <w:t xml:space="preserve">Haluaisin todella hallita aikatauluani.</w:t>
      </w:r>
    </w:p>
    <w:p>
      <w:r>
        <w:rPr>
          <w:b/>
        </w:rPr>
        <w:t xml:space="preserve">Tulos</w:t>
      </w:r>
    </w:p>
    <w:p>
      <w:r>
        <w:t xml:space="preserve">Haluaisin olla, jotta minulla olisi parempia tehtäviä.</w:t>
      </w:r>
    </w:p>
    <w:p>
      <w:r>
        <w:rPr>
          <w:b/>
        </w:rPr>
        <w:t xml:space="preserve">Tulos</w:t>
      </w:r>
    </w:p>
    <w:p>
      <w:r>
        <w:t xml:space="preserve">Se on suunnitelma.</w:t>
      </w:r>
    </w:p>
    <w:p>
      <w:r>
        <w:rPr>
          <w:b/>
        </w:rPr>
        <w:t xml:space="preserve">Esimerkki 7.2004</w:t>
      </w:r>
    </w:p>
    <w:p>
      <w:r>
        <w:t xml:space="preserve">Aiotko nukkua aamulla?</w:t>
      </w:r>
    </w:p>
    <w:p>
      <w:r>
        <w:rPr>
          <w:b/>
        </w:rPr>
        <w:t xml:space="preserve">Tulos</w:t>
      </w:r>
    </w:p>
    <w:p>
      <w:r>
        <w:t xml:space="preserve">Tykkään herätä aikaisin.</w:t>
      </w:r>
    </w:p>
    <w:p>
      <w:r>
        <w:rPr>
          <w:b/>
        </w:rPr>
        <w:t xml:space="preserve">Tulos</w:t>
      </w:r>
    </w:p>
    <w:p>
      <w:r>
        <w:t xml:space="preserve">Makaan puoleenpäivään asti.</w:t>
      </w:r>
    </w:p>
    <w:p>
      <w:r>
        <w:rPr>
          <w:b/>
        </w:rPr>
        <w:t xml:space="preserve">Tulos</w:t>
      </w:r>
    </w:p>
    <w:p>
      <w:r>
        <w:t xml:space="preserve">Aion nukkua koko viikonlopun.</w:t>
      </w:r>
    </w:p>
    <w:p>
      <w:r>
        <w:rPr>
          <w:b/>
        </w:rPr>
        <w:t xml:space="preserve">Tulos</w:t>
      </w:r>
    </w:p>
    <w:p>
      <w:r>
        <w:t xml:space="preserve">Juuri kokemani viikon jälkeen tarvitsen sellaisen.</w:t>
      </w:r>
    </w:p>
    <w:p>
      <w:r>
        <w:rPr>
          <w:b/>
        </w:rPr>
        <w:t xml:space="preserve">Esimerkki 7.2005</w:t>
      </w:r>
    </w:p>
    <w:p>
      <w:r>
        <w:t xml:space="preserve">Haluatko lähteä drinkille?</w:t>
      </w:r>
    </w:p>
    <w:p>
      <w:r>
        <w:rPr>
          <w:b/>
        </w:rPr>
        <w:t xml:space="preserve">Tulos</w:t>
      </w:r>
    </w:p>
    <w:p>
      <w:r>
        <w:t xml:space="preserve">Minun on mentävä kotiin tekemään ruokaa.</w:t>
      </w:r>
    </w:p>
    <w:p>
      <w:r>
        <w:rPr>
          <w:b/>
        </w:rPr>
        <w:t xml:space="preserve">Tulos</w:t>
      </w:r>
    </w:p>
    <w:p>
      <w:r>
        <w:t xml:space="preserve">En juo viinaa.</w:t>
      </w:r>
    </w:p>
    <w:p>
      <w:r>
        <w:rPr>
          <w:b/>
        </w:rPr>
        <w:t xml:space="preserve">Tulos</w:t>
      </w:r>
    </w:p>
    <w:p>
      <w:r>
        <w:t xml:space="preserve">Huomenna olisi parasta.</w:t>
      </w:r>
    </w:p>
    <w:p>
      <w:r>
        <w:rPr>
          <w:b/>
        </w:rPr>
        <w:t xml:space="preserve">Esimerkki 7.2006</w:t>
      </w:r>
    </w:p>
    <w:p>
      <w:r>
        <w:t xml:space="preserve">Tiedätkö jo, mihin aikaan sinun on lähdettävä kotiin?</w:t>
      </w:r>
    </w:p>
    <w:p>
      <w:r>
        <w:rPr>
          <w:b/>
        </w:rPr>
        <w:t xml:space="preserve">Tulos</w:t>
      </w:r>
    </w:p>
    <w:p>
      <w:r>
        <w:t xml:space="preserve">Mikään ei ole vielä kiveen hakattu.</w:t>
      </w:r>
    </w:p>
    <w:p>
      <w:r>
        <w:rPr>
          <w:b/>
        </w:rPr>
        <w:t xml:space="preserve">Esimerkki 7.2007</w:t>
      </w:r>
    </w:p>
    <w:p>
      <w:r>
        <w:t xml:space="preserve">Oletko ostamassa vai vuokraamassa?</w:t>
      </w:r>
    </w:p>
    <w:p>
      <w:r>
        <w:rPr>
          <w:b/>
        </w:rPr>
        <w:t xml:space="preserve">Tulos</w:t>
      </w:r>
    </w:p>
    <w:p>
      <w:r>
        <w:t xml:space="preserve">Yritän omistajuutta.</w:t>
      </w:r>
    </w:p>
    <w:p>
      <w:r>
        <w:rPr>
          <w:b/>
        </w:rPr>
        <w:t xml:space="preserve">Tulos</w:t>
      </w:r>
    </w:p>
    <w:p>
      <w:r>
        <w:t xml:space="preserve">Itse asiassa ostin juuri tämän paikan.</w:t>
      </w:r>
    </w:p>
    <w:p>
      <w:r>
        <w:rPr>
          <w:b/>
        </w:rPr>
        <w:t xml:space="preserve">Esimerkki 7.2008</w:t>
      </w:r>
    </w:p>
    <w:p>
      <w:r>
        <w:t xml:space="preserve">Pidätkö ulkoiluharrastuksista?</w:t>
      </w:r>
    </w:p>
    <w:p>
      <w:r>
        <w:rPr>
          <w:b/>
        </w:rPr>
        <w:t xml:space="preserve">Tulos</w:t>
      </w:r>
    </w:p>
    <w:p>
      <w:r>
        <w:t xml:space="preserve">Rakastan olla ulkona!</w:t>
      </w:r>
    </w:p>
    <w:p>
      <w:r>
        <w:rPr>
          <w:b/>
        </w:rPr>
        <w:t xml:space="preserve">Tulos</w:t>
      </w:r>
    </w:p>
    <w:p>
      <w:r>
        <w:t xml:space="preserve">Riippuu siitä, mitä ne ovat.</w:t>
      </w:r>
    </w:p>
    <w:p>
      <w:r>
        <w:rPr>
          <w:b/>
        </w:rPr>
        <w:t xml:space="preserve">Tulos</w:t>
      </w:r>
    </w:p>
    <w:p>
      <w:r>
        <w:t xml:space="preserve">Olen innokas pyöräilijä.</w:t>
      </w:r>
    </w:p>
    <w:p>
      <w:r>
        <w:rPr>
          <w:b/>
        </w:rPr>
        <w:t xml:space="preserve">Tulos</w:t>
      </w:r>
    </w:p>
    <w:p>
      <w:r>
        <w:t xml:space="preserve">Käyn usein retkeilemässä, vaeltamassa ja maastopyöräilemässä.</w:t>
      </w:r>
    </w:p>
    <w:p>
      <w:r>
        <w:rPr>
          <w:b/>
        </w:rPr>
        <w:t xml:space="preserve">Esimerkki 7.2009</w:t>
      </w:r>
    </w:p>
    <w:p>
      <w:r>
        <w:t xml:space="preserve">Urheiletko sinä?</w:t>
      </w:r>
    </w:p>
    <w:p>
      <w:r>
        <w:rPr>
          <w:b/>
        </w:rPr>
        <w:t xml:space="preserve">Tulos</w:t>
      </w:r>
    </w:p>
    <w:p>
      <w:r>
        <w:t xml:space="preserve">Olen liian väsynyt työstä.</w:t>
      </w:r>
    </w:p>
    <w:p>
      <w:r>
        <w:rPr>
          <w:b/>
        </w:rPr>
        <w:t xml:space="preserve">Esimerkki 7.2010</w:t>
      </w:r>
    </w:p>
    <w:p>
      <w:r>
        <w:t xml:space="preserve">Oletko vegaani/vegetaristi?</w:t>
      </w:r>
    </w:p>
    <w:p>
      <w:r>
        <w:rPr>
          <w:b/>
        </w:rPr>
        <w:t xml:space="preserve">Tulos</w:t>
      </w:r>
    </w:p>
    <w:p>
      <w:r>
        <w:t xml:space="preserve">Olin ennen, mutta en enää.</w:t>
      </w:r>
    </w:p>
    <w:p>
      <w:r>
        <w:rPr>
          <w:b/>
        </w:rPr>
        <w:t xml:space="preserve">Tulos</w:t>
      </w:r>
    </w:p>
    <w:p>
      <w:r>
        <w:t xml:space="preserve">Syön lihaa.</w:t>
      </w:r>
    </w:p>
    <w:p>
      <w:r>
        <w:rPr>
          <w:b/>
        </w:rPr>
        <w:t xml:space="preserve">Tulos</w:t>
      </w:r>
    </w:p>
    <w:p>
      <w:r>
        <w:t xml:space="preserve">Pidän pekonista liikaa.</w:t>
      </w:r>
    </w:p>
    <w:p>
      <w:r>
        <w:rPr>
          <w:b/>
        </w:rPr>
        <w:t xml:space="preserve">Esimerkki 7.2011</w:t>
      </w:r>
    </w:p>
    <w:p>
      <w:r>
        <w:t xml:space="preserve">Pidätkö aktiivisuudesta?</w:t>
      </w:r>
    </w:p>
    <w:p>
      <w:r>
        <w:rPr>
          <w:b/>
        </w:rPr>
        <w:t xml:space="preserve">Tulos</w:t>
      </w:r>
    </w:p>
    <w:p>
      <w:r>
        <w:t xml:space="preserve">Olen enemmänkin sohvaperuna.</w:t>
      </w:r>
    </w:p>
    <w:p>
      <w:r>
        <w:rPr>
          <w:b/>
        </w:rPr>
        <w:t xml:space="preserve">Tulos</w:t>
      </w:r>
    </w:p>
    <w:p>
      <w:r>
        <w:t xml:space="preserve">Tykkään juosta viikonloppuisin.</w:t>
      </w:r>
    </w:p>
    <w:p>
      <w:r>
        <w:rPr>
          <w:b/>
        </w:rPr>
        <w:t xml:space="preserve">Esimerkki 7.2012</w:t>
      </w:r>
    </w:p>
    <w:p>
      <w:r>
        <w:t xml:space="preserve">Oletko käynyt monissa live-konserteissa?</w:t>
      </w:r>
    </w:p>
    <w:p>
      <w:r>
        <w:rPr>
          <w:b/>
        </w:rPr>
        <w:t xml:space="preserve">Tulos</w:t>
      </w:r>
    </w:p>
    <w:p>
      <w:r>
        <w:t xml:space="preserve">vain muutamia vuosien varrella</w:t>
      </w:r>
    </w:p>
    <w:p>
      <w:r>
        <w:rPr>
          <w:b/>
        </w:rPr>
        <w:t xml:space="preserve">Esimerkki 7.2013</w:t>
      </w:r>
    </w:p>
    <w:p>
      <w:r>
        <w:t xml:space="preserve">Oletko koskaan soittanut soitinta?</w:t>
      </w:r>
    </w:p>
    <w:p>
      <w:r>
        <w:rPr>
          <w:b/>
        </w:rPr>
        <w:t xml:space="preserve">Tulos</w:t>
      </w:r>
    </w:p>
    <w:p>
      <w:r>
        <w:t xml:space="preserve">Soitan kitaraa.</w:t>
      </w:r>
    </w:p>
    <w:p>
      <w:r>
        <w:rPr>
          <w:b/>
        </w:rPr>
        <w:t xml:space="preserve">Tulos</w:t>
      </w:r>
    </w:p>
    <w:p>
      <w:r>
        <w:t xml:space="preserve">Olen rumpali.</w:t>
      </w:r>
    </w:p>
    <w:p>
      <w:r>
        <w:rPr>
          <w:b/>
        </w:rPr>
        <w:t xml:space="preserve">Tulos</w:t>
      </w:r>
    </w:p>
    <w:p>
      <w:r>
        <w:t xml:space="preserve">Kokeilin trumpettia, mutta epäonnistuin.</w:t>
      </w:r>
    </w:p>
    <w:p>
      <w:r>
        <w:rPr>
          <w:b/>
        </w:rPr>
        <w:t xml:space="preserve">Esimerkki 7.2014</w:t>
      </w:r>
    </w:p>
    <w:p>
      <w:r>
        <w:t xml:space="preserve">Haluaisitko mennä elokuviin tänä viikonloppuna?</w:t>
      </w:r>
    </w:p>
    <w:p>
      <w:r>
        <w:rPr>
          <w:b/>
        </w:rPr>
        <w:t xml:space="preserve">Tulos</w:t>
      </w:r>
    </w:p>
    <w:p>
      <w:r>
        <w:t xml:space="preserve">Jos näytetään komediaa.</w:t>
      </w:r>
    </w:p>
    <w:p>
      <w:r>
        <w:rPr>
          <w:b/>
        </w:rPr>
        <w:t xml:space="preserve">Tulos</w:t>
      </w:r>
    </w:p>
    <w:p>
      <w:r>
        <w:t xml:space="preserve">Haluaisin nähdä elokuvan.</w:t>
      </w:r>
    </w:p>
    <w:p>
      <w:r>
        <w:rPr>
          <w:b/>
        </w:rPr>
        <w:t xml:space="preserve">Esimerkki 7.2015</w:t>
      </w:r>
    </w:p>
    <w:p>
      <w:r>
        <w:t xml:space="preserve">Oletko koskaan harrastanut ryhmäurheilua?</w:t>
      </w:r>
    </w:p>
    <w:p>
      <w:r>
        <w:rPr>
          <w:b/>
        </w:rPr>
        <w:t xml:space="preserve">Tulos</w:t>
      </w:r>
    </w:p>
    <w:p>
      <w:r>
        <w:t xml:space="preserve">Pelaan jalkapalloa ja jääkiekkoa.</w:t>
      </w:r>
    </w:p>
    <w:p>
      <w:r>
        <w:rPr>
          <w:b/>
        </w:rPr>
        <w:t xml:space="preserve">Tulos</w:t>
      </w:r>
    </w:p>
    <w:p>
      <w:r>
        <w:t xml:space="preserve">Olen lentopalloliigassa.</w:t>
      </w:r>
    </w:p>
    <w:p>
      <w:r>
        <w:rPr>
          <w:b/>
        </w:rPr>
        <w:t xml:space="preserve">Tulos</w:t>
      </w:r>
    </w:p>
    <w:p>
      <w:r>
        <w:t xml:space="preserve">Nautin pelaamisesta joukkuetovereideni kanssa.</w:t>
      </w:r>
    </w:p>
    <w:p>
      <w:r>
        <w:rPr>
          <w:b/>
        </w:rPr>
        <w:t xml:space="preserve">Esimerkki 7.2016</w:t>
      </w:r>
    </w:p>
    <w:p>
      <w:r>
        <w:t xml:space="preserve">Haluaisitko kahvia?</w:t>
      </w:r>
    </w:p>
    <w:p>
      <w:r>
        <w:rPr>
          <w:b/>
        </w:rPr>
        <w:t xml:space="preserve">Tulos</w:t>
      </w:r>
    </w:p>
    <w:p>
      <w:r>
        <w:t xml:space="preserve">Kokeillaan sitä uutta kahvilaa, jonka näin.</w:t>
      </w:r>
    </w:p>
    <w:p>
      <w:r>
        <w:rPr>
          <w:b/>
        </w:rPr>
        <w:t xml:space="preserve">Tulos</w:t>
      </w:r>
    </w:p>
    <w:p>
      <w:r>
        <w:t xml:space="preserve">se olisi hyvä</w:t>
      </w:r>
    </w:p>
    <w:p>
      <w:r>
        <w:rPr>
          <w:b/>
        </w:rPr>
        <w:t xml:space="preserve">Esimerkki 7.2017</w:t>
      </w:r>
    </w:p>
    <w:p>
      <w:r>
        <w:t xml:space="preserve">Onko sinulla oma pesukone ja kuivausrumpu?</w:t>
      </w:r>
    </w:p>
    <w:p>
      <w:r>
        <w:rPr>
          <w:b/>
        </w:rPr>
        <w:t xml:space="preserve">Tulos</w:t>
      </w:r>
    </w:p>
    <w:p>
      <w:r>
        <w:t xml:space="preserve">Minulla on vain pesukone</w:t>
      </w:r>
    </w:p>
    <w:p>
      <w:r>
        <w:rPr>
          <w:b/>
        </w:rPr>
        <w:t xml:space="preserve">Tulos</w:t>
      </w:r>
    </w:p>
    <w:p>
      <w:r>
        <w:t xml:space="preserve">Etsin rakennuksen, jossa on pesula.</w:t>
      </w:r>
    </w:p>
    <w:p>
      <w:r>
        <w:rPr>
          <w:b/>
        </w:rPr>
        <w:t xml:space="preserve">Tulos</w:t>
      </w:r>
    </w:p>
    <w:p>
      <w:r>
        <w:t xml:space="preserve">Minun on käytävä pesulassa.</w:t>
      </w:r>
    </w:p>
    <w:p>
      <w:r>
        <w:rPr>
          <w:b/>
        </w:rPr>
        <w:t xml:space="preserve">Esimerkki 7.2018</w:t>
      </w:r>
    </w:p>
    <w:p>
      <w:r>
        <w:t xml:space="preserve">Tuleeko sinusta osastosi johtaja?</w:t>
      </w:r>
    </w:p>
    <w:p>
      <w:r>
        <w:rPr>
          <w:b/>
        </w:rPr>
        <w:t xml:space="preserve">Tulos</w:t>
      </w:r>
    </w:p>
    <w:p>
      <w:r>
        <w:t xml:space="preserve">Se on suunnitelma.</w:t>
      </w:r>
    </w:p>
    <w:p>
      <w:r>
        <w:rPr>
          <w:b/>
        </w:rPr>
        <w:t xml:space="preserve">Tulos</w:t>
      </w:r>
    </w:p>
    <w:p>
      <w:r>
        <w:t xml:space="preserve">Minulla tulee olemaan tärkeä asema, mutta se ei ole johtaja.</w:t>
      </w:r>
    </w:p>
    <w:p>
      <w:r>
        <w:rPr>
          <w:b/>
        </w:rPr>
        <w:t xml:space="preserve">Esimerkki 7.2019</w:t>
      </w:r>
    </w:p>
    <w:p>
      <w:r>
        <w:t xml:space="preserve">Kuulostaako illallinen tänään hyvältä?</w:t>
      </w:r>
    </w:p>
    <w:p>
      <w:r>
        <w:rPr>
          <w:b/>
        </w:rPr>
        <w:t xml:space="preserve">Tulos</w:t>
      </w:r>
    </w:p>
    <w:p>
      <w:r>
        <w:t xml:space="preserve">Jos saamme kiinalaisia.</w:t>
      </w:r>
    </w:p>
    <w:p>
      <w:r>
        <w:rPr>
          <w:b/>
        </w:rPr>
        <w:t xml:space="preserve">Tulos</w:t>
      </w:r>
    </w:p>
    <w:p>
      <w:r>
        <w:t xml:space="preserve">Mennään syömään kiinalaista ruokaa</w:t>
      </w:r>
    </w:p>
    <w:p>
      <w:r>
        <w:rPr>
          <w:b/>
        </w:rPr>
        <w:t xml:space="preserve">Esimerkki 7.2020</w:t>
      </w:r>
    </w:p>
    <w:p>
      <w:r>
        <w:t xml:space="preserve">Käytkö ulkoilmakonserteissa?</w:t>
      </w:r>
    </w:p>
    <w:p>
      <w:r>
        <w:rPr>
          <w:b/>
        </w:rPr>
        <w:t xml:space="preserve">Tulos</w:t>
      </w:r>
    </w:p>
    <w:p>
      <w:r>
        <w:t xml:space="preserve">Menen kesällä</w:t>
      </w:r>
    </w:p>
    <w:p>
      <w:r>
        <w:rPr>
          <w:b/>
        </w:rPr>
        <w:t xml:space="preserve">Tulos</w:t>
      </w:r>
    </w:p>
    <w:p>
      <w:r>
        <w:t xml:space="preserve">Pidän eläintarhassa olevista</w:t>
      </w:r>
    </w:p>
    <w:p>
      <w:r>
        <w:rPr>
          <w:b/>
        </w:rPr>
        <w:t xml:space="preserve">Tulos</w:t>
      </w:r>
    </w:p>
    <w:p>
      <w:r>
        <w:t xml:space="preserve">Sigor Ros oli tajunnanräjäyttävä.</w:t>
      </w:r>
    </w:p>
    <w:p>
      <w:r>
        <w:rPr>
          <w:b/>
        </w:rPr>
        <w:t xml:space="preserve">Esimerkki 7.2021</w:t>
      </w:r>
    </w:p>
    <w:p>
      <w:r>
        <w:t xml:space="preserve">Tunnetko naapuruston?</w:t>
      </w:r>
    </w:p>
    <w:p>
      <w:r>
        <w:rPr>
          <w:b/>
        </w:rPr>
        <w:t xml:space="preserve">Tulos</w:t>
      </w:r>
    </w:p>
    <w:p>
      <w:r>
        <w:t xml:space="preserve">Siitä on aikaa, kun viimeksi kävin täällä.</w:t>
      </w:r>
    </w:p>
    <w:p>
      <w:r>
        <w:rPr>
          <w:b/>
        </w:rPr>
        <w:t xml:space="preserve">Tulos</w:t>
      </w:r>
    </w:p>
    <w:p>
      <w:r>
        <w:t xml:space="preserve">Tutustun siihen</w:t>
      </w:r>
    </w:p>
    <w:p>
      <w:r>
        <w:rPr>
          <w:b/>
        </w:rPr>
        <w:t xml:space="preserve">Esimerkki 7.2022</w:t>
      </w:r>
    </w:p>
    <w:p>
      <w:r>
        <w:t xml:space="preserve">Pidätkö jostain uudesta kappaleesta, joka soi radiossa?</w:t>
      </w:r>
    </w:p>
    <w:p>
      <w:r>
        <w:rPr>
          <w:b/>
        </w:rPr>
        <w:t xml:space="preserve">Tulos</w:t>
      </w:r>
    </w:p>
    <w:p>
      <w:r>
        <w:t xml:space="preserve">Taylor Swiftin uusi single on mahtava.</w:t>
      </w:r>
    </w:p>
    <w:p>
      <w:r>
        <w:rPr>
          <w:b/>
        </w:rPr>
        <w:t xml:space="preserve">Esimerkki 7.2023</w:t>
      </w:r>
    </w:p>
    <w:p>
      <w:r>
        <w:t xml:space="preserve">Pidätkö sarjakirjoista?</w:t>
      </w:r>
    </w:p>
    <w:p>
      <w:r>
        <w:rPr>
          <w:b/>
        </w:rPr>
        <w:t xml:space="preserve">Tulos</w:t>
      </w:r>
    </w:p>
    <w:p>
      <w:r>
        <w:t xml:space="preserve">Rakastan Harry Potteria.</w:t>
      </w:r>
    </w:p>
    <w:p>
      <w:r>
        <w:rPr>
          <w:b/>
        </w:rPr>
        <w:t xml:space="preserve">Tulos</w:t>
      </w:r>
    </w:p>
    <w:p>
      <w:r>
        <w:t xml:space="preserve">Olen lukenut paljon sarjoja.</w:t>
      </w:r>
    </w:p>
    <w:p>
      <w:r>
        <w:rPr>
          <w:b/>
        </w:rPr>
        <w:t xml:space="preserve">Tulos</w:t>
      </w:r>
    </w:p>
    <w:p>
      <w:r>
        <w:t xml:space="preserve">Mitä pidempi tarina on, sitä todennäköisemmin menetän mielenkiintoni.</w:t>
      </w:r>
    </w:p>
    <w:p>
      <w:r>
        <w:rPr>
          <w:b/>
        </w:rPr>
        <w:t xml:space="preserve">Esimerkki 7.2024</w:t>
      </w:r>
    </w:p>
    <w:p>
      <w:r>
        <w:t xml:space="preserve">Oliko sinulla suunnitelmia tälle illalle?</w:t>
      </w:r>
    </w:p>
    <w:p>
      <w:r>
        <w:rPr>
          <w:b/>
        </w:rPr>
        <w:t xml:space="preserve">Tulos</w:t>
      </w:r>
    </w:p>
    <w:p>
      <w:r>
        <w:t xml:space="preserve">Vain jos pyydät minua ulos</w:t>
      </w:r>
    </w:p>
    <w:p>
      <w:r>
        <w:rPr>
          <w:b/>
        </w:rPr>
        <w:t xml:space="preserve">Esimerkki 7.2025</w:t>
      </w:r>
    </w:p>
    <w:p>
      <w:r>
        <w:t xml:space="preserve">Voimmeko ottaa kiinni?</w:t>
      </w:r>
    </w:p>
    <w:p>
      <w:r>
        <w:rPr>
          <w:b/>
        </w:rPr>
        <w:t xml:space="preserve">Tulos</w:t>
      </w:r>
    </w:p>
    <w:p>
      <w:r>
        <w:t xml:space="preserve">Minulla ei ole aikaa.</w:t>
      </w:r>
    </w:p>
    <w:p>
      <w:r>
        <w:rPr>
          <w:b/>
        </w:rPr>
        <w:t xml:space="preserve">Esimerkki 7.2026</w:t>
      </w:r>
    </w:p>
    <w:p>
      <w:r>
        <w:t xml:space="preserve">Pidätkö anime-musiikista?</w:t>
      </w:r>
    </w:p>
    <w:p>
      <w:r>
        <w:rPr>
          <w:b/>
        </w:rPr>
        <w:t xml:space="preserve">Tulos</w:t>
      </w:r>
    </w:p>
    <w:p>
      <w:r>
        <w:t xml:space="preserve">En ole fani oikeastaan</w:t>
      </w:r>
    </w:p>
    <w:p>
      <w:r>
        <w:rPr>
          <w:b/>
        </w:rPr>
        <w:t xml:space="preserve">Tulos</w:t>
      </w:r>
    </w:p>
    <w:p>
      <w:r>
        <w:t xml:space="preserve">En tunne</w:t>
      </w:r>
    </w:p>
    <w:p>
      <w:r>
        <w:rPr>
          <w:b/>
        </w:rPr>
        <w:t xml:space="preserve">Tulos</w:t>
      </w:r>
    </w:p>
    <w:p>
      <w:r>
        <w:t xml:space="preserve">En ole koskaan kuullut anime-musiikista.</w:t>
      </w:r>
    </w:p>
    <w:p>
      <w:r>
        <w:rPr>
          <w:b/>
        </w:rPr>
        <w:t xml:space="preserve">Esimerkki 7.2027</w:t>
      </w:r>
    </w:p>
    <w:p>
      <w:r>
        <w:t xml:space="preserve">Pidätkö vaeltamisesta?</w:t>
      </w:r>
    </w:p>
    <w:p>
      <w:r>
        <w:rPr>
          <w:b/>
        </w:rPr>
        <w:t xml:space="preserve">Tulos</w:t>
      </w:r>
    </w:p>
    <w:p>
      <w:r>
        <w:t xml:space="preserve">Se on lempiharrastukseni.</w:t>
      </w:r>
    </w:p>
    <w:p>
      <w:r>
        <w:rPr>
          <w:b/>
        </w:rPr>
        <w:t xml:space="preserve">Tulos</w:t>
      </w:r>
    </w:p>
    <w:p>
      <w:r>
        <w:t xml:space="preserve">Patikointi on hyvää liikuntaa.</w:t>
      </w:r>
    </w:p>
    <w:p>
      <w:r>
        <w:rPr>
          <w:b/>
        </w:rPr>
        <w:t xml:space="preserve">Esimerkki 7.2028</w:t>
      </w:r>
    </w:p>
    <w:p>
      <w:r>
        <w:t xml:space="preserve">Muuttaako perheesi luoksesi?</w:t>
      </w:r>
    </w:p>
    <w:p>
      <w:r>
        <w:rPr>
          <w:b/>
        </w:rPr>
        <w:t xml:space="preserve">Tulos</w:t>
      </w:r>
    </w:p>
    <w:p>
      <w:r>
        <w:t xml:space="preserve">Lapseni ovat innoissaan muutosta</w:t>
      </w:r>
    </w:p>
    <w:p>
      <w:r>
        <w:rPr>
          <w:b/>
        </w:rPr>
        <w:t xml:space="preserve">Tulos</w:t>
      </w:r>
    </w:p>
    <w:p>
      <w:r>
        <w:t xml:space="preserve">Muutan yksin.</w:t>
      </w:r>
    </w:p>
    <w:p>
      <w:r>
        <w:rPr>
          <w:b/>
        </w:rPr>
        <w:t xml:space="preserve">Tulos</w:t>
      </w:r>
    </w:p>
    <w:p>
      <w:r>
        <w:t xml:space="preserve">He asuvat kellarissa ensi viikosta alkaen.</w:t>
      </w:r>
    </w:p>
    <w:p>
      <w:r>
        <w:rPr>
          <w:b/>
        </w:rPr>
        <w:t xml:space="preserve">Esimerkki 7.2029</w:t>
      </w:r>
    </w:p>
    <w:p>
      <w:r>
        <w:t xml:space="preserve">Onko thaimaalainen ruoka sinulle tuttua?</w:t>
      </w:r>
    </w:p>
    <w:p>
      <w:r>
        <w:rPr>
          <w:b/>
        </w:rPr>
        <w:t xml:space="preserve">Tulos</w:t>
      </w:r>
    </w:p>
    <w:p>
      <w:r>
        <w:t xml:space="preserve">Syön sitä aina kun voin!</w:t>
      </w:r>
    </w:p>
    <w:p>
      <w:r>
        <w:rPr>
          <w:b/>
        </w:rPr>
        <w:t xml:space="preserve">Esimerkki 7.2030</w:t>
      </w:r>
    </w:p>
    <w:p>
      <w:r>
        <w:t xml:space="preserve">Milloin viimeksi näimme toisemme?</w:t>
      </w:r>
    </w:p>
    <w:p>
      <w:r>
        <w:rPr>
          <w:b/>
        </w:rPr>
        <w:t xml:space="preserve">Tulos</w:t>
      </w:r>
    </w:p>
    <w:p>
      <w:r>
        <w:t xml:space="preserve">Sen täytyy olla vuosia</w:t>
      </w:r>
    </w:p>
    <w:p>
      <w:r>
        <w:rPr>
          <w:b/>
        </w:rPr>
        <w:t xml:space="preserve">Tulos</w:t>
      </w:r>
    </w:p>
    <w:p>
      <w:r>
        <w:t xml:space="preserve">se oli vuosia sitten</w:t>
      </w:r>
    </w:p>
    <w:p>
      <w:r>
        <w:rPr>
          <w:b/>
        </w:rPr>
        <w:t xml:space="preserve">Esimerkki 7.2031</w:t>
      </w:r>
    </w:p>
    <w:p>
      <w:r>
        <w:t xml:space="preserve">Oletko käynyt korkeakoulua/yliopistoa?</w:t>
      </w:r>
    </w:p>
    <w:p>
      <w:r>
        <w:rPr>
          <w:b/>
        </w:rPr>
        <w:t xml:space="preserve">Tulos</w:t>
      </w:r>
    </w:p>
    <w:p>
      <w:r>
        <w:t xml:space="preserve">Lukio riitti minulle.</w:t>
      </w:r>
    </w:p>
    <w:p>
      <w:r>
        <w:rPr>
          <w:b/>
        </w:rPr>
        <w:t xml:space="preserve">Esimerkki 7.2032</w:t>
      </w:r>
    </w:p>
    <w:p>
      <w:r>
        <w:t xml:space="preserve">Oletko tyytymätön nykyisessä työpaikassasi?</w:t>
      </w:r>
    </w:p>
    <w:p>
      <w:r>
        <w:rPr>
          <w:b/>
        </w:rPr>
        <w:t xml:space="preserve">Tulos</w:t>
      </w:r>
    </w:p>
    <w:p>
      <w:r>
        <w:t xml:space="preserve">Se on siedettävää.</w:t>
      </w:r>
    </w:p>
    <w:p>
      <w:r>
        <w:rPr>
          <w:b/>
        </w:rPr>
        <w:t xml:space="preserve">Esimerkki 7.2033</w:t>
      </w:r>
    </w:p>
    <w:p>
      <w:r>
        <w:t xml:space="preserve">Pidätkö akustisesta musiikista?</w:t>
      </w:r>
    </w:p>
    <w:p>
      <w:r>
        <w:rPr>
          <w:b/>
        </w:rPr>
        <w:t xml:space="preserve">Tulos</w:t>
      </w:r>
    </w:p>
    <w:p>
      <w:r>
        <w:t xml:space="preserve">Olen fani</w:t>
      </w:r>
    </w:p>
    <w:p>
      <w:r>
        <w:rPr>
          <w:b/>
        </w:rPr>
        <w:t xml:space="preserve">Tulos</w:t>
      </w:r>
    </w:p>
    <w:p>
      <w:r>
        <w:t xml:space="preserve">Lauluntekijät ovat hyviä.</w:t>
      </w:r>
    </w:p>
    <w:p>
      <w:r>
        <w:rPr>
          <w:b/>
        </w:rPr>
        <w:t xml:space="preserve">Tulos</w:t>
      </w:r>
    </w:p>
    <w:p>
      <w:r>
        <w:t xml:space="preserve">Pidän enemmän vain miehestä ja hänen kitarastaan.</w:t>
      </w:r>
    </w:p>
    <w:p>
      <w:r>
        <w:rPr>
          <w:b/>
        </w:rPr>
        <w:t xml:space="preserve">Esimerkki 7.2034</w:t>
      </w:r>
    </w:p>
    <w:p>
      <w:r>
        <w:t xml:space="preserve">Tuleeko perheesi käymään viikonloppuna?</w:t>
      </w:r>
    </w:p>
    <w:p>
      <w:r>
        <w:rPr>
          <w:b/>
        </w:rPr>
        <w:t xml:space="preserve">Tulos</w:t>
      </w:r>
    </w:p>
    <w:p>
      <w:r>
        <w:t xml:space="preserve">He ovat muuttaneet suunnitelmiaan.</w:t>
      </w:r>
    </w:p>
    <w:p>
      <w:r>
        <w:rPr>
          <w:b/>
        </w:rPr>
        <w:t xml:space="preserve">Tulos</w:t>
      </w:r>
    </w:p>
    <w:p>
      <w:r>
        <w:t xml:space="preserve">Jos veljenpoikani on päässyt sairaudestaan yli, -</w:t>
      </w:r>
    </w:p>
    <w:p>
      <w:r>
        <w:rPr>
          <w:b/>
        </w:rPr>
        <w:t xml:space="preserve">Esimerkki 7.2035</w:t>
      </w:r>
    </w:p>
    <w:p>
      <w:r>
        <w:t xml:space="preserve">Pidätkö itseapukirjoista?</w:t>
      </w:r>
    </w:p>
    <w:p>
      <w:r>
        <w:rPr>
          <w:b/>
        </w:rPr>
        <w:t xml:space="preserve">Tulos</w:t>
      </w:r>
    </w:p>
    <w:p>
      <w:r>
        <w:t xml:space="preserve">Vain silloin, kun ne opettavat arvokkaita elämäntaitoja.</w:t>
      </w:r>
    </w:p>
    <w:p>
      <w:r>
        <w:rPr>
          <w:b/>
        </w:rPr>
        <w:t xml:space="preserve">Esimerkki 7.2036</w:t>
      </w:r>
    </w:p>
    <w:p>
      <w:r>
        <w:t xml:space="preserve">Onko jotain erityistä, mitä halusit nähdä täällä ollessasi?</w:t>
      </w:r>
    </w:p>
    <w:p>
      <w:r>
        <w:rPr>
          <w:b/>
        </w:rPr>
        <w:t xml:space="preserve">Tulos</w:t>
      </w:r>
    </w:p>
    <w:p>
      <w:r>
        <w:t xml:space="preserve">Minulla ei ole suunnitelmia täällä ollessani.</w:t>
      </w:r>
    </w:p>
    <w:p>
      <w:r>
        <w:rPr>
          <w:b/>
        </w:rPr>
        <w:t xml:space="preserve">Tulos</w:t>
      </w:r>
    </w:p>
    <w:p>
      <w:r>
        <w:t xml:space="preserve">Tein matkasuunnitelman.</w:t>
      </w:r>
    </w:p>
    <w:p>
      <w:r>
        <w:rPr>
          <w:b/>
        </w:rPr>
        <w:t xml:space="preserve">Tulos</w:t>
      </w:r>
    </w:p>
    <w:p>
      <w:r>
        <w:t xml:space="preserve">Haluaisin nähdä paikallisen taidegallerian.</w:t>
      </w:r>
    </w:p>
    <w:p>
      <w:r>
        <w:rPr>
          <w:b/>
        </w:rPr>
        <w:t xml:space="preserve">Esimerkki 7.2037</w:t>
      </w:r>
    </w:p>
    <w:p>
      <w:r>
        <w:t xml:space="preserve">Haluatko katsoa elokuvan myöhemmin?</w:t>
      </w:r>
    </w:p>
    <w:p>
      <w:r>
        <w:rPr>
          <w:b/>
        </w:rPr>
        <w:t xml:space="preserve">Tulos</w:t>
      </w:r>
    </w:p>
    <w:p>
      <w:r>
        <w:t xml:space="preserve">Riippuu siitä, mitä on meneillään.</w:t>
      </w:r>
    </w:p>
    <w:p>
      <w:r>
        <w:rPr>
          <w:b/>
        </w:rPr>
        <w:t xml:space="preserve">Tulos</w:t>
      </w:r>
    </w:p>
    <w:p>
      <w:r>
        <w:t xml:space="preserve">Minulla on treffit.</w:t>
      </w:r>
    </w:p>
    <w:p>
      <w:r>
        <w:rPr>
          <w:b/>
        </w:rPr>
        <w:t xml:space="preserve">Esimerkki 7.2038</w:t>
      </w:r>
    </w:p>
    <w:p>
      <w:r>
        <w:t xml:space="preserve">Pidätkö keskustasta?</w:t>
      </w:r>
    </w:p>
    <w:p>
      <w:r>
        <w:rPr>
          <w:b/>
        </w:rPr>
        <w:t xml:space="preserve">Tulos</w:t>
      </w:r>
    </w:p>
    <w:p>
      <w:r>
        <w:t xml:space="preserve">Siellä on hienoja ravintoloita.</w:t>
      </w:r>
    </w:p>
    <w:p>
      <w:r>
        <w:rPr>
          <w:b/>
        </w:rPr>
        <w:t xml:space="preserve">Tulos</w:t>
      </w:r>
    </w:p>
    <w:p>
      <w:r>
        <w:t xml:space="preserve">Se on hyvin meluisa.</w:t>
      </w:r>
    </w:p>
    <w:p>
      <w:r>
        <w:rPr>
          <w:b/>
        </w:rPr>
        <w:t xml:space="preserve">Tulos</w:t>
      </w:r>
    </w:p>
    <w:p>
      <w:r>
        <w:t xml:space="preserve">Pidän enemmän maaseudusta.</w:t>
      </w:r>
    </w:p>
    <w:p>
      <w:r>
        <w:rPr>
          <w:b/>
        </w:rPr>
        <w:t xml:space="preserve">Esimerkki 7.2039</w:t>
      </w:r>
    </w:p>
    <w:p>
      <w:r>
        <w:t xml:space="preserve">Haluatko syödä mausteista ruokaa?</w:t>
      </w:r>
    </w:p>
    <w:p>
      <w:r>
        <w:rPr>
          <w:b/>
        </w:rPr>
        <w:t xml:space="preserve">Tulos</w:t>
      </w:r>
    </w:p>
    <w:p>
      <w:r>
        <w:t xml:space="preserve">En pidä mausteista.</w:t>
      </w:r>
    </w:p>
    <w:p>
      <w:r>
        <w:rPr>
          <w:b/>
        </w:rPr>
        <w:t xml:space="preserve">Tulos</w:t>
      </w:r>
    </w:p>
    <w:p>
      <w:r>
        <w:t xml:space="preserve">voisimme yhtä hyvin</w:t>
      </w:r>
    </w:p>
    <w:p>
      <w:r>
        <w:rPr>
          <w:b/>
        </w:rPr>
        <w:t xml:space="preserve">Esimerkki 7.2040</w:t>
      </w:r>
    </w:p>
    <w:p>
      <w:r>
        <w:t xml:space="preserve">Haluatko pelata videopelejä?</w:t>
      </w:r>
    </w:p>
    <w:p>
      <w:r>
        <w:rPr>
          <w:b/>
        </w:rPr>
        <w:t xml:space="preserve">Tulos</w:t>
      </w:r>
    </w:p>
    <w:p>
      <w:r>
        <w:t xml:space="preserve">Videopelit ovat jotenkin lapsellisia.</w:t>
      </w:r>
    </w:p>
    <w:p>
      <w:r>
        <w:rPr>
          <w:b/>
        </w:rPr>
        <w:t xml:space="preserve">Tulos</w:t>
      </w:r>
    </w:p>
    <w:p>
      <w:r>
        <w:t xml:space="preserve">Pelataan Mario Kartia, ja tällä kertaa voitan sinut.</w:t>
      </w:r>
    </w:p>
    <w:p>
      <w:r>
        <w:rPr>
          <w:b/>
        </w:rPr>
        <w:t xml:space="preserve">Esimerkki 7.2041</w:t>
      </w:r>
    </w:p>
    <w:p>
      <w:r>
        <w:t xml:space="preserve">Onko työpaikkasi Portlandissa?</w:t>
      </w:r>
    </w:p>
    <w:p>
      <w:r>
        <w:rPr>
          <w:b/>
        </w:rPr>
        <w:t xml:space="preserve">Tulos</w:t>
      </w:r>
    </w:p>
    <w:p>
      <w:r>
        <w:t xml:space="preserve">Se on aivan Portlandin ulkopuolella.</w:t>
      </w:r>
    </w:p>
    <w:p>
      <w:r>
        <w:rPr>
          <w:b/>
        </w:rPr>
        <w:t xml:space="preserve">Tulos</w:t>
      </w:r>
    </w:p>
    <w:p>
      <w:r>
        <w:t xml:space="preserve">Se on keskustassa.</w:t>
      </w:r>
    </w:p>
    <w:p>
      <w:r>
        <w:rPr>
          <w:b/>
        </w:rPr>
        <w:t xml:space="preserve">Tulos</w:t>
      </w:r>
    </w:p>
    <w:p>
      <w:r>
        <w:t xml:space="preserve">Suurin osa asiakkaistani sijaitsee Portlandissa.</w:t>
      </w:r>
    </w:p>
    <w:p>
      <w:r>
        <w:rPr>
          <w:b/>
        </w:rPr>
        <w:t xml:space="preserve">Esimerkki 7.2042</w:t>
      </w:r>
    </w:p>
    <w:p>
      <w:r>
        <w:t xml:space="preserve">Oletko yhä samassa työpaikassa?</w:t>
      </w:r>
    </w:p>
    <w:p>
      <w:r>
        <w:rPr>
          <w:b/>
        </w:rPr>
        <w:t xml:space="preserve">Tulos</w:t>
      </w:r>
    </w:p>
    <w:p>
      <w:r>
        <w:t xml:space="preserve">Minulla on ollut sama työ valmistumisesta lähtien.</w:t>
      </w:r>
    </w:p>
    <w:p>
      <w:r>
        <w:rPr>
          <w:b/>
        </w:rPr>
        <w:t xml:space="preserve">Tulos</w:t>
      </w:r>
    </w:p>
    <w:p>
      <w:r>
        <w:t xml:space="preserve">Jätin työni noin vuosi sitten.</w:t>
      </w:r>
    </w:p>
    <w:p>
      <w:r>
        <w:rPr>
          <w:b/>
        </w:rPr>
        <w:t xml:space="preserve">Esimerkki 7.2043</w:t>
      </w:r>
    </w:p>
    <w:p>
      <w:r>
        <w:t xml:space="preserve">Asutko täällä yksin?</w:t>
      </w:r>
    </w:p>
    <w:p>
      <w:r>
        <w:rPr>
          <w:b/>
        </w:rPr>
        <w:t xml:space="preserve">Tulos</w:t>
      </w:r>
    </w:p>
    <w:p>
      <w:r>
        <w:t xml:space="preserve">Vaimoni taitaa myös muuttaa.</w:t>
      </w:r>
    </w:p>
    <w:p>
      <w:r>
        <w:rPr>
          <w:b/>
        </w:rPr>
        <w:t xml:space="preserve">Tulos</w:t>
      </w:r>
    </w:p>
    <w:p>
      <w:r>
        <w:t xml:space="preserve">Minullakin on 3 koiraa.</w:t>
      </w:r>
    </w:p>
    <w:p>
      <w:r>
        <w:rPr>
          <w:b/>
        </w:rPr>
        <w:t xml:space="preserve">Esimerkki 7.2044</w:t>
      </w:r>
    </w:p>
    <w:p>
      <w:r>
        <w:t xml:space="preserve">Pidätkö taidegallerioista ja museoista?</w:t>
      </w:r>
    </w:p>
    <w:p>
      <w:r>
        <w:rPr>
          <w:b/>
        </w:rPr>
        <w:t xml:space="preserve">Tulos</w:t>
      </w:r>
    </w:p>
    <w:p>
      <w:r>
        <w:t xml:space="preserve">Se ei ole minun juttuni.</w:t>
      </w:r>
    </w:p>
    <w:p>
      <w:r>
        <w:rPr>
          <w:b/>
        </w:rPr>
        <w:t xml:space="preserve">Tulos</w:t>
      </w:r>
    </w:p>
    <w:p>
      <w:r>
        <w:t xml:space="preserve">Ne ovat hyvin mielenkiintoisia.</w:t>
      </w:r>
    </w:p>
    <w:p>
      <w:r>
        <w:rPr>
          <w:b/>
        </w:rPr>
        <w:t xml:space="preserve">Tulos</w:t>
      </w:r>
    </w:p>
    <w:p>
      <w:r>
        <w:t xml:space="preserve">Vain silloin, kun niissä on interaktiivisia näyttelyitä.</w:t>
      </w:r>
    </w:p>
    <w:p>
      <w:r>
        <w:rPr>
          <w:b/>
        </w:rPr>
        <w:t xml:space="preserve">Tulos</w:t>
      </w:r>
    </w:p>
    <w:p>
      <w:r>
        <w:t xml:space="preserve">Olen enemmän kiinnostunut urheilutapahtumista.</w:t>
      </w:r>
    </w:p>
    <w:p>
      <w:r>
        <w:rPr>
          <w:b/>
        </w:rPr>
        <w:t xml:space="preserve">Esimerkki 7.2045</w:t>
      </w:r>
    </w:p>
    <w:p>
      <w:r>
        <w:t xml:space="preserve">Onko se hyvällä paikalla?</w:t>
      </w:r>
    </w:p>
    <w:p>
      <w:r>
        <w:rPr>
          <w:b/>
        </w:rPr>
        <w:t xml:space="preserve">Tulos</w:t>
      </w:r>
    </w:p>
    <w:p>
      <w:r>
        <w:t xml:space="preserve">Parvekkeelta näkee keskuspuistoon</w:t>
      </w:r>
    </w:p>
    <w:p>
      <w:r>
        <w:rPr>
          <w:b/>
        </w:rPr>
        <w:t xml:space="preserve">Tulos</w:t>
      </w:r>
    </w:p>
    <w:p>
      <w:r>
        <w:t xml:space="preserve">Se on lähellä paikkoja, joista pidän.</w:t>
      </w:r>
    </w:p>
    <w:p>
      <w:r>
        <w:rPr>
          <w:b/>
        </w:rPr>
        <w:t xml:space="preserve">Tulos</w:t>
      </w:r>
    </w:p>
    <w:p>
      <w:r>
        <w:t xml:space="preserve">Siitä on näkymät Central Parkiin.</w:t>
      </w:r>
    </w:p>
    <w:p>
      <w:r>
        <w:rPr>
          <w:b/>
        </w:rPr>
        <w:t xml:space="preserve">Esimerkki 7.2046</w:t>
      </w:r>
    </w:p>
    <w:p>
      <w:r>
        <w:t xml:space="preserve">Näetkö ketään vanhoja ystäviämme?</w:t>
      </w:r>
    </w:p>
    <w:p>
      <w:r>
        <w:rPr>
          <w:b/>
        </w:rPr>
        <w:t xml:space="preserve">Tulos</w:t>
      </w:r>
    </w:p>
    <w:p>
      <w:r>
        <w:t xml:space="preserve">En näe ketään</w:t>
      </w:r>
    </w:p>
    <w:p>
      <w:r>
        <w:rPr>
          <w:b/>
        </w:rPr>
        <w:t xml:space="preserve">Tulos</w:t>
      </w:r>
    </w:p>
    <w:p>
      <w:r>
        <w:t xml:space="preserve">Ei paljon.</w:t>
      </w:r>
    </w:p>
    <w:p>
      <w:r>
        <w:rPr>
          <w:b/>
        </w:rPr>
        <w:t xml:space="preserve">Tulos</w:t>
      </w:r>
    </w:p>
    <w:p>
      <w:r>
        <w:t xml:space="preserve">Tapaan Benin säännöllisesti pelaamaan biljardia.</w:t>
      </w:r>
    </w:p>
    <w:p>
      <w:r>
        <w:rPr>
          <w:b/>
        </w:rPr>
        <w:t xml:space="preserve">Esimerkki 7.2047</w:t>
      </w:r>
    </w:p>
    <w:p>
      <w:r>
        <w:t xml:space="preserve">Haluatko mennä katsomaan The Killersiä tänä iltana?</w:t>
      </w:r>
    </w:p>
    <w:p>
      <w:r>
        <w:rPr>
          <w:b/>
        </w:rPr>
        <w:t xml:space="preserve">Tulos</w:t>
      </w:r>
    </w:p>
    <w:p>
      <w:r>
        <w:t xml:space="preserve">Jos pääsen aikaisin töistä.</w:t>
      </w:r>
    </w:p>
    <w:p>
      <w:r>
        <w:rPr>
          <w:b/>
        </w:rPr>
        <w:t xml:space="preserve">Esimerkki 7.2048</w:t>
      </w:r>
    </w:p>
    <w:p>
      <w:r>
        <w:t xml:space="preserve">Pidätkö teatterista?</w:t>
      </w:r>
    </w:p>
    <w:p>
      <w:r>
        <w:rPr>
          <w:b/>
        </w:rPr>
        <w:t xml:space="preserve">Tulos</w:t>
      </w:r>
    </w:p>
    <w:p>
      <w:r>
        <w:t xml:space="preserve">Näytelmien katsominen on aina hauskaa.</w:t>
      </w:r>
    </w:p>
    <w:p>
      <w:r>
        <w:rPr>
          <w:b/>
        </w:rPr>
        <w:t xml:space="preserve">Esimerkki 7.2049</w:t>
      </w:r>
    </w:p>
    <w:p>
      <w:r>
        <w:t xml:space="preserve">Pidätkö ruokarekoista?</w:t>
      </w:r>
    </w:p>
    <w:p>
      <w:r>
        <w:rPr>
          <w:b/>
        </w:rPr>
        <w:t xml:space="preserve">Tulos</w:t>
      </w:r>
    </w:p>
    <w:p>
      <w:r>
        <w:t xml:space="preserve">Kun ruoka ei ole liian rasvaista.</w:t>
      </w:r>
    </w:p>
    <w:p>
      <w:r>
        <w:rPr>
          <w:b/>
        </w:rPr>
        <w:t xml:space="preserve">Tulos</w:t>
      </w:r>
    </w:p>
    <w:p>
      <w:r>
        <w:t xml:space="preserve">Ravintolassa istuminen on mukavampaa.</w:t>
      </w:r>
    </w:p>
    <w:p>
      <w:r>
        <w:rPr>
          <w:b/>
        </w:rPr>
        <w:t xml:space="preserve">Esimerkki 7.2050</w:t>
      </w:r>
    </w:p>
    <w:p>
      <w:r>
        <w:t xml:space="preserve">Oletko syönyt pizzaa hiljattain</w:t>
      </w:r>
    </w:p>
    <w:p>
      <w:r>
        <w:rPr>
          <w:b/>
        </w:rPr>
        <w:t xml:space="preserve">Tulos</w:t>
      </w:r>
    </w:p>
    <w:p>
      <w:r>
        <w:t xml:space="preserve">Söin tänä aamuna pizzaa.</w:t>
      </w:r>
    </w:p>
    <w:p>
      <w:r>
        <w:rPr>
          <w:b/>
        </w:rPr>
        <w:t xml:space="preserve">Esimerkki 7.2051</w:t>
      </w:r>
    </w:p>
    <w:p>
      <w:r>
        <w:t xml:space="preserve">Tarvitsisitko lisää koulutusta?</w:t>
      </w:r>
    </w:p>
    <w:p>
      <w:r>
        <w:rPr>
          <w:b/>
        </w:rPr>
        <w:t xml:space="preserve">Tulos</w:t>
      </w:r>
    </w:p>
    <w:p>
      <w:r>
        <w:t xml:space="preserve">Minun on ehkä osallistuttava muutamaan työpajaan.</w:t>
      </w:r>
    </w:p>
    <w:p>
      <w:r>
        <w:rPr>
          <w:b/>
        </w:rPr>
        <w:t xml:space="preserve">Esimerkki 7.2052</w:t>
      </w:r>
    </w:p>
    <w:p>
      <w:r>
        <w:t xml:space="preserve">Haluatko jättää työn?</w:t>
      </w:r>
    </w:p>
    <w:p>
      <w:r>
        <w:rPr>
          <w:b/>
        </w:rPr>
        <w:t xml:space="preserve">Tulos</w:t>
      </w:r>
    </w:p>
    <w:p>
      <w:r>
        <w:t xml:space="preserve">Heti kun löydän uuden.</w:t>
      </w:r>
    </w:p>
    <w:p>
      <w:r>
        <w:rPr>
          <w:b/>
        </w:rPr>
        <w:t xml:space="preserve">Tulos</w:t>
      </w:r>
    </w:p>
    <w:p>
      <w:r>
        <w:t xml:space="preserve">Jään mieluummin toistaiseksi</w:t>
      </w:r>
    </w:p>
    <w:p>
      <w:r>
        <w:rPr>
          <w:b/>
        </w:rPr>
        <w:t xml:space="preserve">Esimerkki 7.2053</w:t>
      </w:r>
    </w:p>
    <w:p>
      <w:r>
        <w:t xml:space="preserve">Pidätkö järvellä käymisestä?</w:t>
      </w:r>
    </w:p>
    <w:p>
      <w:r>
        <w:rPr>
          <w:b/>
        </w:rPr>
        <w:t xml:space="preserve">Tulos</w:t>
      </w:r>
    </w:p>
    <w:p>
      <w:r>
        <w:t xml:space="preserve">Uin aina kun siihen on mahdollisuus.</w:t>
      </w:r>
    </w:p>
    <w:p>
      <w:r>
        <w:rPr>
          <w:b/>
        </w:rPr>
        <w:t xml:space="preserve">Tulos</w:t>
      </w:r>
    </w:p>
    <w:p>
      <w:r>
        <w:t xml:space="preserve">Kun sää on lämmin.</w:t>
      </w:r>
    </w:p>
    <w:p>
      <w:r>
        <w:rPr>
          <w:b/>
        </w:rPr>
        <w:t xml:space="preserve">Tulos</w:t>
      </w:r>
    </w:p>
    <w:p>
      <w:r>
        <w:t xml:space="preserve">Pelkään vettä.</w:t>
      </w:r>
    </w:p>
    <w:p>
      <w:r>
        <w:rPr>
          <w:b/>
        </w:rPr>
        <w:t xml:space="preserve">Esimerkki 7.2054</w:t>
      </w:r>
    </w:p>
    <w:p>
      <w:r>
        <w:t xml:space="preserve">Piditkö ravintolasta, jossa söimme?</w:t>
      </w:r>
    </w:p>
    <w:p>
      <w:r>
        <w:rPr>
          <w:b/>
        </w:rPr>
        <w:t xml:space="preserve">Tulos</w:t>
      </w:r>
    </w:p>
    <w:p>
      <w:r>
        <w:t xml:space="preserve">Se sai minut voimaan pahoin.</w:t>
      </w:r>
    </w:p>
    <w:p>
      <w:r>
        <w:rPr>
          <w:b/>
        </w:rPr>
        <w:t xml:space="preserve">Tulos</w:t>
      </w:r>
    </w:p>
    <w:p>
      <w:r>
        <w:t xml:space="preserve">Ruoka oli uskomatonta ja palvelu vielä parempaa.</w:t>
      </w:r>
    </w:p>
    <w:p>
      <w:r>
        <w:rPr>
          <w:b/>
        </w:rPr>
        <w:t xml:space="preserve">Tulos</w:t>
      </w:r>
    </w:p>
    <w:p>
      <w:r>
        <w:t xml:space="preserve">Se oli paras ateria, jonka olen koskaan syönyt.</w:t>
      </w:r>
    </w:p>
    <w:p>
      <w:r>
        <w:rPr>
          <w:b/>
        </w:rPr>
        <w:t xml:space="preserve">Esimerkki 7.2055</w:t>
      </w:r>
    </w:p>
    <w:p>
      <w:r>
        <w:t xml:space="preserve">Oletko animaatioelokuvien ystävä?</w:t>
      </w:r>
    </w:p>
    <w:p>
      <w:r>
        <w:rPr>
          <w:b/>
        </w:rPr>
        <w:t xml:space="preserve">Tulos</w:t>
      </w:r>
    </w:p>
    <w:p>
      <w:r>
        <w:t xml:space="preserve">Disney-kokoelmani on erinomainen,</w:t>
      </w:r>
    </w:p>
    <w:p>
      <w:r>
        <w:rPr>
          <w:b/>
        </w:rPr>
        <w:t xml:space="preserve">Tulos</w:t>
      </w:r>
    </w:p>
    <w:p>
      <w:r>
        <w:t xml:space="preserve">Toy Story oli ihan hyvä.</w:t>
      </w:r>
    </w:p>
    <w:p>
      <w:r>
        <w:rPr>
          <w:b/>
        </w:rPr>
        <w:t xml:space="preserve">Tulos</w:t>
      </w:r>
    </w:p>
    <w:p>
      <w:r>
        <w:t xml:space="preserve">En voi sietää animaatioita.</w:t>
      </w:r>
    </w:p>
    <w:p>
      <w:r>
        <w:rPr>
          <w:b/>
        </w:rPr>
        <w:t xml:space="preserve">Esimerkki 7.2056</w:t>
      </w:r>
    </w:p>
    <w:p>
      <w:r>
        <w:t xml:space="preserve">Haluatko kokoontua yhteen tänä viikonloppuna?</w:t>
      </w:r>
    </w:p>
    <w:p>
      <w:r>
        <w:rPr>
          <w:b/>
        </w:rPr>
        <w:t xml:space="preserve">Tulos</w:t>
      </w:r>
    </w:p>
    <w:p>
      <w:r>
        <w:t xml:space="preserve">Se olisi hauskaa</w:t>
      </w:r>
    </w:p>
    <w:p>
      <w:r>
        <w:rPr>
          <w:b/>
        </w:rPr>
        <w:t xml:space="preserve">Tulos</w:t>
      </w:r>
    </w:p>
    <w:p>
      <w:r>
        <w:t xml:space="preserve">Olemme menossa vuorille.</w:t>
      </w:r>
    </w:p>
    <w:p>
      <w:r>
        <w:rPr>
          <w:b/>
        </w:rPr>
        <w:t xml:space="preserve">Esimerkki 7.2057</w:t>
      </w:r>
    </w:p>
    <w:p>
      <w:r>
        <w:t xml:space="preserve">Oletko menossa näyttelyyn tänä viikonloppuna?</w:t>
      </w:r>
    </w:p>
    <w:p>
      <w:r>
        <w:rPr>
          <w:b/>
        </w:rPr>
        <w:t xml:space="preserve">Tulos</w:t>
      </w:r>
    </w:p>
    <w:p>
      <w:r>
        <w:t xml:space="preserve">Jään kotiin ja teen kotitöitä.</w:t>
      </w:r>
    </w:p>
    <w:p>
      <w:r>
        <w:rPr>
          <w:b/>
        </w:rPr>
        <w:t xml:space="preserve">Esimerkki 7.2058</w:t>
      </w:r>
    </w:p>
    <w:p>
      <w:r>
        <w:t xml:space="preserve">Oletko järjestänyt kirjakerhoa aiemmin?</w:t>
      </w:r>
    </w:p>
    <w:p>
      <w:r>
        <w:rPr>
          <w:b/>
        </w:rPr>
        <w:t xml:space="preserve">Tulos</w:t>
      </w:r>
    </w:p>
    <w:p>
      <w:r>
        <w:t xml:space="preserve">Olen osallistunut moniin kirjakerhoihin.</w:t>
      </w:r>
    </w:p>
    <w:p>
      <w:r>
        <w:rPr>
          <w:b/>
        </w:rPr>
        <w:t xml:space="preserve">Esimerkki 7.2059</w:t>
      </w:r>
    </w:p>
    <w:p>
      <w:r>
        <w:t xml:space="preserve">Pidätkö BBQ:sta?</w:t>
      </w:r>
    </w:p>
    <w:p>
      <w:r>
        <w:rPr>
          <w:b/>
        </w:rPr>
        <w:t xml:space="preserve">Tulos</w:t>
      </w:r>
    </w:p>
    <w:p>
      <w:r>
        <w:t xml:space="preserve">En ole lihansyöjä.</w:t>
      </w:r>
    </w:p>
    <w:p>
      <w:r>
        <w:rPr>
          <w:b/>
        </w:rPr>
        <w:t xml:space="preserve">Tulos</w:t>
      </w:r>
    </w:p>
    <w:p>
      <w:r>
        <w:t xml:space="preserve">Haluaisin grillata.</w:t>
      </w:r>
    </w:p>
    <w:p>
      <w:r>
        <w:rPr>
          <w:b/>
        </w:rPr>
        <w:t xml:space="preserve">Tulos</w:t>
      </w:r>
    </w:p>
    <w:p>
      <w:r>
        <w:t xml:space="preserve">Rakastan grillaamista</w:t>
      </w:r>
    </w:p>
    <w:p>
      <w:r>
        <w:rPr>
          <w:b/>
        </w:rPr>
        <w:t xml:space="preserve">Esimerkki 7.2060</w:t>
      </w:r>
    </w:p>
    <w:p>
      <w:r>
        <w:t xml:space="preserve">Onko ajatuksia siitä, mitä tekisit sen sijaan?</w:t>
      </w:r>
    </w:p>
    <w:p>
      <w:r>
        <w:rPr>
          <w:b/>
        </w:rPr>
        <w:t xml:space="preserve">Tulos</w:t>
      </w:r>
    </w:p>
    <w:p>
      <w:r>
        <w:t xml:space="preserve">Toivon voivani hoitaa eläimiä.</w:t>
      </w:r>
    </w:p>
    <w:p>
      <w:r>
        <w:rPr>
          <w:b/>
        </w:rPr>
        <w:t xml:space="preserve">Esimerkki 7.2061</w:t>
      </w:r>
    </w:p>
    <w:p>
      <w:r>
        <w:t xml:space="preserve">Oletko koskaan kosinut ihastustasi?</w:t>
      </w:r>
    </w:p>
    <w:p>
      <w:r>
        <w:rPr>
          <w:b/>
        </w:rPr>
        <w:t xml:space="preserve">Tulos</w:t>
      </w:r>
    </w:p>
    <w:p>
      <w:r>
        <w:t xml:space="preserve">Kuolisin nolona!</w:t>
      </w:r>
    </w:p>
    <w:p>
      <w:r>
        <w:rPr>
          <w:b/>
        </w:rPr>
        <w:t xml:space="preserve">Esimerkki 7.2062</w:t>
      </w:r>
    </w:p>
    <w:p>
      <w:r>
        <w:t xml:space="preserve">Oletteko asuneet rakennuksessa pitkään?</w:t>
      </w:r>
    </w:p>
    <w:p>
      <w:r>
        <w:rPr>
          <w:b/>
        </w:rPr>
        <w:t xml:space="preserve">Tulos</w:t>
      </w:r>
    </w:p>
    <w:p>
      <w:r>
        <w:t xml:space="preserve">vain muutaman kuukauden ajan</w:t>
      </w:r>
    </w:p>
    <w:p>
      <w:r>
        <w:rPr>
          <w:b/>
        </w:rPr>
        <w:t xml:space="preserve">Tulos</w:t>
      </w:r>
    </w:p>
    <w:p>
      <w:r>
        <w:t xml:space="preserve">Muutimme vasta viime viikolla.</w:t>
      </w:r>
    </w:p>
    <w:p>
      <w:r>
        <w:rPr>
          <w:b/>
        </w:rPr>
        <w:t xml:space="preserve">Esimerkki 7.2063</w:t>
      </w:r>
    </w:p>
    <w:p>
      <w:r>
        <w:t xml:space="preserve">Toivotko koskaan, että olisimme yhä naapureita?</w:t>
      </w:r>
    </w:p>
    <w:p>
      <w:r>
        <w:rPr>
          <w:b/>
        </w:rPr>
        <w:t xml:space="preserve">Tulos</w:t>
      </w:r>
    </w:p>
    <w:p>
      <w:r>
        <w:t xml:space="preserve">Kaipaan kanssasi hengailua koko ajan.</w:t>
      </w:r>
    </w:p>
    <w:p>
      <w:r>
        <w:rPr>
          <w:b/>
        </w:rPr>
        <w:t xml:space="preserve">Esimerkki 7.2064</w:t>
      </w:r>
    </w:p>
    <w:p>
      <w:r>
        <w:t xml:space="preserve">Oletko töissä?</w:t>
      </w:r>
    </w:p>
    <w:p>
      <w:r>
        <w:rPr>
          <w:b/>
        </w:rPr>
        <w:t xml:space="preserve">Tulos</w:t>
      </w:r>
    </w:p>
    <w:p>
      <w:r>
        <w:t xml:space="preserve">Olen eläinlääkintäteknikko.</w:t>
      </w:r>
    </w:p>
    <w:p>
      <w:r>
        <w:rPr>
          <w:b/>
        </w:rPr>
        <w:t xml:space="preserve">Esimerkki 7.2065</w:t>
      </w:r>
    </w:p>
    <w:p>
      <w:r>
        <w:t xml:space="preserve">Haluatko kokeilla suosikkiravintolaani?</w:t>
      </w:r>
    </w:p>
    <w:p>
      <w:r>
        <w:rPr>
          <w:b/>
        </w:rPr>
        <w:t xml:space="preserve">Tulos</w:t>
      </w:r>
    </w:p>
    <w:p>
      <w:r>
        <w:t xml:space="preserve">Vain jos annat minun maksaa.</w:t>
      </w:r>
    </w:p>
    <w:p>
      <w:r>
        <w:rPr>
          <w:b/>
        </w:rPr>
        <w:t xml:space="preserve">Tulos</w:t>
      </w:r>
    </w:p>
    <w:p>
      <w:r>
        <w:t xml:space="preserve">Jos pidät siitä, haluan antaa sille mahdollisuuden.</w:t>
      </w:r>
    </w:p>
    <w:p>
      <w:r>
        <w:rPr>
          <w:b/>
        </w:rPr>
        <w:t xml:space="preserve">Tulos</w:t>
      </w:r>
    </w:p>
    <w:p>
      <w:r>
        <w:t xml:space="preserve">Olen itse asiassa italialaisen mielellä.</w:t>
      </w:r>
    </w:p>
    <w:p>
      <w:r>
        <w:rPr>
          <w:b/>
        </w:rPr>
        <w:t xml:space="preserve">Tulos</w:t>
      </w:r>
    </w:p>
    <w:p>
      <w:r>
        <w:t xml:space="preserve">Mitä tahansa suositteletkin!</w:t>
      </w:r>
    </w:p>
    <w:p>
      <w:r>
        <w:rPr>
          <w:b/>
        </w:rPr>
        <w:t xml:space="preserve">Esimerkki 7.2066</w:t>
      </w:r>
    </w:p>
    <w:p>
      <w:r>
        <w:t xml:space="preserve">Pidätkö samoista ruoka-aineista, joita söit ennen?</w:t>
      </w:r>
    </w:p>
    <w:p>
      <w:r>
        <w:rPr>
          <w:b/>
        </w:rPr>
        <w:t xml:space="preserve">Tulos</w:t>
      </w:r>
    </w:p>
    <w:p>
      <w:r>
        <w:t xml:space="preserve">Syön nyt kaikkea ruokaa</w:t>
      </w:r>
    </w:p>
    <w:p>
      <w:r>
        <w:rPr>
          <w:b/>
        </w:rPr>
        <w:t xml:space="preserve">Esimerkki 7.2067</w:t>
      </w:r>
    </w:p>
    <w:p>
      <w:r>
        <w:t xml:space="preserve">Pidätkö urheilusta?</w:t>
      </w:r>
    </w:p>
    <w:p>
      <w:r>
        <w:rPr>
          <w:b/>
        </w:rPr>
        <w:t xml:space="preserve">Tulos</w:t>
      </w:r>
    </w:p>
    <w:p>
      <w:r>
        <w:t xml:space="preserve">Katson SportsCenteria joka päivä.</w:t>
      </w:r>
    </w:p>
    <w:p>
      <w:r>
        <w:rPr>
          <w:b/>
        </w:rPr>
        <w:t xml:space="preserve">Tulos</w:t>
      </w:r>
    </w:p>
    <w:p>
      <w:r>
        <w:t xml:space="preserve">En ole lainkaan urheilullinen</w:t>
      </w:r>
    </w:p>
    <w:p>
      <w:r>
        <w:rPr>
          <w:b/>
        </w:rPr>
        <w:t xml:space="preserve">Tulos</w:t>
      </w:r>
    </w:p>
    <w:p>
      <w:r>
        <w:t xml:space="preserve">Jos kaupungilla on hyvä joukkue.</w:t>
      </w:r>
    </w:p>
    <w:p>
      <w:r>
        <w:rPr>
          <w:b/>
        </w:rPr>
        <w:t xml:space="preserve">Tulos</w:t>
      </w:r>
    </w:p>
    <w:p>
      <w:r>
        <w:t xml:space="preserve">Jalkapallon pelaaminen on yksi lempiharrastuksistani.</w:t>
      </w:r>
    </w:p>
    <w:p>
      <w:r>
        <w:rPr>
          <w:b/>
        </w:rPr>
        <w:t xml:space="preserve">Esimerkki 7.2068</w:t>
      </w:r>
    </w:p>
    <w:p>
      <w:r>
        <w:t xml:space="preserve">Onko perheesi onnellinen ja terve?</w:t>
      </w:r>
    </w:p>
    <w:p>
      <w:r>
        <w:rPr>
          <w:b/>
        </w:rPr>
        <w:t xml:space="preserve">Tulos</w:t>
      </w:r>
    </w:p>
    <w:p>
      <w:r>
        <w:t xml:space="preserve">Vaimo ja lapset ovat kunnossa.</w:t>
      </w:r>
    </w:p>
    <w:p>
      <w:r>
        <w:rPr>
          <w:b/>
        </w:rPr>
        <w:t xml:space="preserve">Tulos</w:t>
      </w:r>
    </w:p>
    <w:p>
      <w:r>
        <w:t xml:space="preserve">Kaikilla näyttää olevan hyvä vuosi.</w:t>
      </w:r>
    </w:p>
    <w:p>
      <w:r>
        <w:rPr>
          <w:b/>
        </w:rPr>
        <w:t xml:space="preserve">Esimerkki 7.2069</w:t>
      </w:r>
    </w:p>
    <w:p>
      <w:r>
        <w:t xml:space="preserve">Oletko ollut nykyisessä työpaikassasi vähintään kaksi vuotta?</w:t>
      </w:r>
    </w:p>
    <w:p>
      <w:r>
        <w:rPr>
          <w:b/>
        </w:rPr>
        <w:t xml:space="preserve">Tulos</w:t>
      </w:r>
    </w:p>
    <w:p>
      <w:r>
        <w:t xml:space="preserve">Olen ollut siellä vasta vuoden.</w:t>
      </w:r>
    </w:p>
    <w:p>
      <w:r>
        <w:rPr>
          <w:b/>
        </w:rPr>
        <w:t xml:space="preserve">Esimerkki 7.2070</w:t>
      </w:r>
    </w:p>
    <w:p>
      <w:r>
        <w:t xml:space="preserve">Ostatko vuokrattavaksi?</w:t>
      </w:r>
    </w:p>
    <w:p>
      <w:r>
        <w:rPr>
          <w:b/>
        </w:rPr>
        <w:t xml:space="preserve">Tulos</w:t>
      </w:r>
    </w:p>
    <w:p>
      <w:r>
        <w:t xml:space="preserve">Tämä on strategia.</w:t>
      </w:r>
    </w:p>
    <w:p>
      <w:r>
        <w:rPr>
          <w:b/>
        </w:rPr>
        <w:t xml:space="preserve">Tulos</w:t>
      </w:r>
    </w:p>
    <w:p>
      <w:r>
        <w:t xml:space="preserve">Aion vain maksaa täyden hinnan.</w:t>
      </w:r>
    </w:p>
    <w:p>
      <w:r>
        <w:rPr>
          <w:b/>
        </w:rPr>
        <w:t xml:space="preserve">Esimerkki 7.2071</w:t>
      </w:r>
    </w:p>
    <w:p>
      <w:r>
        <w:t xml:space="preserve">Pidätkö intialaisesta musiikista?</w:t>
      </w:r>
    </w:p>
    <w:p>
      <w:r>
        <w:rPr>
          <w:b/>
        </w:rPr>
        <w:t xml:space="preserve">Tulos</w:t>
      </w:r>
    </w:p>
    <w:p>
      <w:r>
        <w:t xml:space="preserve">Kun se on instrumentaalinen.</w:t>
      </w:r>
    </w:p>
    <w:p>
      <w:r>
        <w:rPr>
          <w:b/>
        </w:rPr>
        <w:t xml:space="preserve">Tulos</w:t>
      </w:r>
    </w:p>
    <w:p>
      <w:r>
        <w:t xml:space="preserve">Rakastan kuunnella sitarin soittoa.</w:t>
      </w:r>
    </w:p>
    <w:p>
      <w:r>
        <w:rPr>
          <w:b/>
        </w:rPr>
        <w:t xml:space="preserve">Esimerkki 7.2072</w:t>
      </w:r>
    </w:p>
    <w:p>
      <w:r>
        <w:t xml:space="preserve">Pidätkö paikallisesta keittiöstä?</w:t>
      </w:r>
    </w:p>
    <w:p>
      <w:r>
        <w:rPr>
          <w:b/>
        </w:rPr>
        <w:t xml:space="preserve">Tulos</w:t>
      </w:r>
    </w:p>
    <w:p>
      <w:r>
        <w:t xml:space="preserve">Syön paikallisesti aina kun voin.</w:t>
      </w:r>
    </w:p>
    <w:p>
      <w:r>
        <w:rPr>
          <w:b/>
        </w:rPr>
        <w:t xml:space="preserve">Tulos</w:t>
      </w:r>
    </w:p>
    <w:p>
      <w:r>
        <w:t xml:space="preserve">Pidän muutamista ravintoloista täällä, ja jotkut ovat kauempana.</w:t>
      </w:r>
    </w:p>
    <w:p>
      <w:r>
        <w:rPr>
          <w:b/>
        </w:rPr>
        <w:t xml:space="preserve">Esimerkki 7.2073</w:t>
      </w:r>
    </w:p>
    <w:p>
      <w:r>
        <w:t xml:space="preserve">Käytkö koskaan vaeltamassa?</w:t>
      </w:r>
    </w:p>
    <w:p>
      <w:r>
        <w:rPr>
          <w:b/>
        </w:rPr>
        <w:t xml:space="preserve">Tulos</w:t>
      </w:r>
    </w:p>
    <w:p>
      <w:r>
        <w:t xml:space="preserve">Joka viikonloppu.</w:t>
      </w:r>
    </w:p>
    <w:p>
      <w:r>
        <w:rPr>
          <w:b/>
        </w:rPr>
        <w:t xml:space="preserve">Tulos</w:t>
      </w:r>
    </w:p>
    <w:p>
      <w:r>
        <w:t xml:space="preserve">Kun sää on kaunis mutta ei liian kuuma.</w:t>
      </w:r>
    </w:p>
    <w:p>
      <w:r>
        <w:rPr>
          <w:b/>
        </w:rPr>
        <w:t xml:space="preserve">Esimerkki 7.2074</w:t>
      </w:r>
    </w:p>
    <w:p>
      <w:r>
        <w:t xml:space="preserve">Työskenteletkö nykyisessä työssäsi tiimissä?</w:t>
      </w:r>
    </w:p>
    <w:p>
      <w:r>
        <w:rPr>
          <w:b/>
        </w:rPr>
        <w:t xml:space="preserve">Tulos</w:t>
      </w:r>
    </w:p>
    <w:p>
      <w:r>
        <w:t xml:space="preserve">Työskentelen yksin.</w:t>
      </w:r>
    </w:p>
    <w:p>
      <w:r>
        <w:rPr>
          <w:b/>
        </w:rPr>
        <w:t xml:space="preserve">Tulos</w:t>
      </w:r>
    </w:p>
    <w:p>
      <w:r>
        <w:t xml:space="preserve">Työskentelen viiden hengen tiimissä.</w:t>
      </w:r>
    </w:p>
    <w:p>
      <w:r>
        <w:rPr>
          <w:b/>
        </w:rPr>
        <w:t xml:space="preserve">Esimerkki 7.2075</w:t>
      </w:r>
    </w:p>
    <w:p>
      <w:r>
        <w:t xml:space="preserve">Haluaisitko lähteä viikonloppuna kirjojen lukemiseen?</w:t>
      </w:r>
    </w:p>
    <w:p>
      <w:r>
        <w:rPr>
          <w:b/>
        </w:rPr>
        <w:t xml:space="preserve">Tulos</w:t>
      </w:r>
    </w:p>
    <w:p>
      <w:r>
        <w:t xml:space="preserve">Jos kirjailija kuulostaa mielenkiintoiselta.</w:t>
      </w:r>
    </w:p>
    <w:p>
      <w:r>
        <w:rPr>
          <w:b/>
        </w:rPr>
        <w:t xml:space="preserve">Tulos</w:t>
      </w:r>
    </w:p>
    <w:p>
      <w:r>
        <w:t xml:space="preserve">Se kuulostaa tylsältä</w:t>
      </w:r>
    </w:p>
    <w:p>
      <w:r>
        <w:rPr>
          <w:b/>
        </w:rPr>
        <w:t xml:space="preserve">Esimerkki 7.2076</w:t>
      </w:r>
    </w:p>
    <w:p>
      <w:r>
        <w:t xml:space="preserve">Muutitko tänne perheen kanssa?</w:t>
      </w:r>
    </w:p>
    <w:p>
      <w:r>
        <w:rPr>
          <w:b/>
        </w:rPr>
        <w:t xml:space="preserve">Tulos</w:t>
      </w:r>
    </w:p>
    <w:p>
      <w:r>
        <w:t xml:space="preserve">Muutimme tänne, kun olin 25-vuotias.</w:t>
      </w:r>
    </w:p>
    <w:p>
      <w:r>
        <w:rPr>
          <w:b/>
        </w:rPr>
        <w:t xml:space="preserve">Tulos</w:t>
      </w:r>
    </w:p>
    <w:p>
      <w:r>
        <w:t xml:space="preserve">Muutimme kaikki tänne yhdessä.</w:t>
      </w:r>
    </w:p>
    <w:p>
      <w:r>
        <w:rPr>
          <w:b/>
        </w:rPr>
        <w:t xml:space="preserve">Tulos</w:t>
      </w:r>
    </w:p>
    <w:p>
      <w:r>
        <w:t xml:space="preserve">Tulin tänne yliopistoon yksin enkä koskaan lähtenyt pois.</w:t>
      </w:r>
    </w:p>
    <w:p>
      <w:r>
        <w:rPr>
          <w:b/>
        </w:rPr>
        <w:t xml:space="preserve">Esimerkki 7.2077</w:t>
      </w:r>
    </w:p>
    <w:p>
      <w:r>
        <w:t xml:space="preserve">Haluatko lukea uuden tositarinaan perustuvan romaanin?</w:t>
      </w:r>
    </w:p>
    <w:p>
      <w:r>
        <w:rPr>
          <w:b/>
        </w:rPr>
        <w:t xml:space="preserve">Tulos</w:t>
      </w:r>
    </w:p>
    <w:p>
      <w:r>
        <w:t xml:space="preserve">Luen mieluummin jotain fiktiivistä.</w:t>
      </w:r>
    </w:p>
    <w:p>
      <w:r>
        <w:rPr>
          <w:b/>
        </w:rPr>
        <w:t xml:space="preserve">Esimerkki 7.2078</w:t>
      </w:r>
    </w:p>
    <w:p>
      <w:r>
        <w:t xml:space="preserve">Oletko jo syönyt?</w:t>
      </w:r>
    </w:p>
    <w:p>
      <w:r>
        <w:rPr>
          <w:b/>
        </w:rPr>
        <w:t xml:space="preserve">Tulos</w:t>
      </w:r>
    </w:p>
    <w:p>
      <w:r>
        <w:t xml:space="preserve">Söin lentokentällä muffinssin.</w:t>
      </w:r>
    </w:p>
    <w:p>
      <w:r>
        <w:rPr>
          <w:b/>
        </w:rPr>
        <w:t xml:space="preserve">Esimerkki 7.2079</w:t>
      </w:r>
    </w:p>
    <w:p>
      <w:r>
        <w:t xml:space="preserve">Haluatko mennä elokuviin tänä iltana?</w:t>
      </w:r>
    </w:p>
    <w:p>
      <w:r>
        <w:rPr>
          <w:b/>
        </w:rPr>
        <w:t xml:space="preserve">Tulos</w:t>
      </w:r>
    </w:p>
    <w:p>
      <w:r>
        <w:t xml:space="preserve">En voi tänä iltana</w:t>
      </w:r>
    </w:p>
    <w:p>
      <w:r>
        <w:rPr>
          <w:b/>
        </w:rPr>
        <w:t xml:space="preserve">Esimerkki 7.2080</w:t>
      </w:r>
    </w:p>
    <w:p>
      <w:r>
        <w:t xml:space="preserve">Haluatko asua kilometrin päässä metrosta?</w:t>
      </w:r>
    </w:p>
    <w:p>
      <w:r>
        <w:rPr>
          <w:b/>
        </w:rPr>
        <w:t xml:space="preserve">Tulos</w:t>
      </w:r>
    </w:p>
    <w:p>
      <w:r>
        <w:t xml:space="preserve">Olisin mieluummin lähempänä.</w:t>
      </w:r>
    </w:p>
    <w:p>
      <w:r>
        <w:rPr>
          <w:b/>
        </w:rPr>
        <w:t xml:space="preserve">Tulos</w:t>
      </w:r>
    </w:p>
    <w:p>
      <w:r>
        <w:t xml:space="preserve">se olisi kätevää</w:t>
      </w:r>
    </w:p>
    <w:p>
      <w:r>
        <w:rPr>
          <w:b/>
        </w:rPr>
        <w:t xml:space="preserve">Esimerkki 7.2081</w:t>
      </w:r>
    </w:p>
    <w:p>
      <w:r>
        <w:t xml:space="preserve">Oletko ajatellut ostaa asunnon New Yorkista jo pitkään?</w:t>
      </w:r>
    </w:p>
    <w:p>
      <w:r>
        <w:rPr>
          <w:b/>
        </w:rPr>
        <w:t xml:space="preserve">Tulos</w:t>
      </w:r>
    </w:p>
    <w:p>
      <w:r>
        <w:t xml:space="preserve">Se on ollut mielessäni jo vuosia.</w:t>
      </w:r>
    </w:p>
    <w:p>
      <w:r>
        <w:rPr>
          <w:b/>
        </w:rPr>
        <w:t xml:space="preserve">Esimerkki 7.2082</w:t>
      </w:r>
    </w:p>
    <w:p>
      <w:r>
        <w:t xml:space="preserve">Tarjotaanko uudessa työpaikassa enemmän rahaa?</w:t>
      </w:r>
    </w:p>
    <w:p>
      <w:r>
        <w:rPr>
          <w:b/>
        </w:rPr>
        <w:t xml:space="preserve">Tulos</w:t>
      </w:r>
    </w:p>
    <w:p>
      <w:r>
        <w:t xml:space="preserve">Se on palkanalennus.</w:t>
      </w:r>
    </w:p>
    <w:p>
      <w:r>
        <w:rPr>
          <w:b/>
        </w:rPr>
        <w:t xml:space="preserve">Tulos</w:t>
      </w:r>
    </w:p>
    <w:p>
      <w:r>
        <w:t xml:space="preserve">Otan vastaan vain sellaisia työtarjouksia, joissa palkka nousee.</w:t>
      </w:r>
    </w:p>
    <w:p>
      <w:r>
        <w:rPr>
          <w:b/>
        </w:rPr>
        <w:t xml:space="preserve">Tulos</w:t>
      </w:r>
    </w:p>
    <w:p>
      <w:r>
        <w:t xml:space="preserve">Otan vielä vähän lisää.</w:t>
      </w:r>
    </w:p>
    <w:p>
      <w:r>
        <w:rPr>
          <w:b/>
        </w:rPr>
        <w:t xml:space="preserve">Esimerkki 7.2083</w:t>
      </w:r>
    </w:p>
    <w:p>
      <w:r>
        <w:t xml:space="preserve">Oletko menossa lauantaina työpaikkakokoukseen?</w:t>
      </w:r>
    </w:p>
    <w:p>
      <w:r>
        <w:rPr>
          <w:b/>
        </w:rPr>
        <w:t xml:space="preserve">Tulos</w:t>
      </w:r>
    </w:p>
    <w:p>
      <w:r>
        <w:t xml:space="preserve">Minua ei kutsuttu.</w:t>
      </w:r>
    </w:p>
    <w:p>
      <w:r>
        <w:rPr>
          <w:b/>
        </w:rPr>
        <w:t xml:space="preserve">Tulos</w:t>
      </w:r>
    </w:p>
    <w:p>
      <w:r>
        <w:t xml:space="preserve">Jos saan kaikki kotityöt tehtyä ensin.</w:t>
      </w:r>
    </w:p>
    <w:p>
      <w:r>
        <w:rPr>
          <w:b/>
        </w:rPr>
        <w:t xml:space="preserve">Esimerkki 7.2084</w:t>
      </w:r>
    </w:p>
    <w:p>
      <w:r>
        <w:t xml:space="preserve">Miten olisi pannukakkuja?</w:t>
      </w:r>
    </w:p>
    <w:p>
      <w:r>
        <w:rPr>
          <w:b/>
        </w:rPr>
        <w:t xml:space="preserve">Tulos</w:t>
      </w:r>
    </w:p>
    <w:p>
      <w:r>
        <w:t xml:space="preserve">Olen dieetillä.</w:t>
      </w:r>
    </w:p>
    <w:p>
      <w:r>
        <w:rPr>
          <w:b/>
        </w:rPr>
        <w:t xml:space="preserve">Tulos</w:t>
      </w:r>
    </w:p>
    <w:p>
      <w:r>
        <w:t xml:space="preserve">En pidä pannukakuista.</w:t>
      </w:r>
    </w:p>
    <w:p>
      <w:r>
        <w:rPr>
          <w:b/>
        </w:rPr>
        <w:t xml:space="preserve">Tulos</w:t>
      </w:r>
    </w:p>
    <w:p>
      <w:r>
        <w:t xml:space="preserve">Söin sitä eilen.</w:t>
      </w:r>
    </w:p>
    <w:p>
      <w:r>
        <w:rPr>
          <w:b/>
        </w:rPr>
        <w:t xml:space="preserve">Esimerkki 7.2085</w:t>
      </w:r>
    </w:p>
    <w:p>
      <w:r>
        <w:t xml:space="preserve">Teetkö jotain hauskaa tänä iltana?</w:t>
      </w:r>
    </w:p>
    <w:p>
      <w:r>
        <w:rPr>
          <w:b/>
        </w:rPr>
        <w:t xml:space="preserve">Tulos</w:t>
      </w:r>
    </w:p>
    <w:p>
      <w:r>
        <w:t xml:space="preserve">Menen elokuviin.</w:t>
      </w:r>
    </w:p>
    <w:p>
      <w:r>
        <w:rPr>
          <w:b/>
        </w:rPr>
        <w:t xml:space="preserve">Tulos</w:t>
      </w:r>
    </w:p>
    <w:p>
      <w:r>
        <w:t xml:space="preserve">Saatan jäädä illaksi kotiin.</w:t>
      </w:r>
    </w:p>
    <w:p>
      <w:r>
        <w:rPr>
          <w:b/>
        </w:rPr>
        <w:t xml:space="preserve">Esimerkki 7.2086</w:t>
      </w:r>
    </w:p>
    <w:p>
      <w:r>
        <w:t xml:space="preserve">Tuntuuko kiinalaiselta?</w:t>
      </w:r>
    </w:p>
    <w:p>
      <w:r>
        <w:rPr>
          <w:b/>
        </w:rPr>
        <w:t xml:space="preserve">Tulos</w:t>
      </w:r>
    </w:p>
    <w:p>
      <w:r>
        <w:t xml:space="preserve">se olisi hyvä</w:t>
      </w:r>
    </w:p>
    <w:p>
      <w:r>
        <w:rPr>
          <w:b/>
        </w:rPr>
        <w:t xml:space="preserve">Tulos</w:t>
      </w:r>
    </w:p>
    <w:p>
      <w:r>
        <w:t xml:space="preserve">En ole sillä tuulella.</w:t>
      </w:r>
    </w:p>
    <w:p>
      <w:r>
        <w:rPr>
          <w:b/>
        </w:rPr>
        <w:t xml:space="preserve">Esimerkki 7.2087</w:t>
      </w:r>
    </w:p>
    <w:p>
      <w:r>
        <w:t xml:space="preserve">Haluatko tutustua ystäviini?</w:t>
      </w:r>
    </w:p>
    <w:p>
      <w:r>
        <w:rPr>
          <w:b/>
        </w:rPr>
        <w:t xml:space="preserve">Tulos</w:t>
      </w:r>
    </w:p>
    <w:p>
      <w:r>
        <w:t xml:space="preserve">Mieluummin vain hengailen kanssasi.</w:t>
      </w:r>
    </w:p>
    <w:p>
      <w:r>
        <w:rPr>
          <w:b/>
        </w:rPr>
        <w:t xml:space="preserve">Tulos</w:t>
      </w:r>
    </w:p>
    <w:p>
      <w:r>
        <w:t xml:space="preserve">Jos he ovat yhtä siistejä kuin sinä.</w:t>
      </w:r>
    </w:p>
    <w:p>
      <w:r>
        <w:rPr>
          <w:b/>
        </w:rPr>
        <w:t xml:space="preserve">Esimerkki 7.2088</w:t>
      </w:r>
    </w:p>
    <w:p>
      <w:r>
        <w:t xml:space="preserve">Haluatko tulla meille sunnuntaina iltapäivällä?</w:t>
      </w:r>
    </w:p>
    <w:p>
      <w:r>
        <w:rPr>
          <w:b/>
        </w:rPr>
        <w:t xml:space="preserve">Tulos</w:t>
      </w:r>
    </w:p>
    <w:p>
      <w:r>
        <w:t xml:space="preserve">Entä pelin jälkeen?</w:t>
      </w:r>
    </w:p>
    <w:p>
      <w:r>
        <w:rPr>
          <w:b/>
        </w:rPr>
        <w:t xml:space="preserve">Tulos</w:t>
      </w:r>
    </w:p>
    <w:p>
      <w:r>
        <w:t xml:space="preserve">Se olisi ihanaa</w:t>
      </w:r>
    </w:p>
    <w:p>
      <w:r>
        <w:rPr>
          <w:b/>
        </w:rPr>
        <w:t xml:space="preserve">Tulos</w:t>
      </w:r>
    </w:p>
    <w:p>
      <w:r>
        <w:t xml:space="preserve">Minulla on jo suunnitelmia.</w:t>
      </w:r>
    </w:p>
    <w:p>
      <w:r>
        <w:rPr>
          <w:b/>
        </w:rPr>
        <w:t xml:space="preserve">Tulos</w:t>
      </w:r>
    </w:p>
    <w:p>
      <w:r>
        <w:t xml:space="preserve">Jos saan ruokaostokset tehtyä ajoissa.</w:t>
      </w:r>
    </w:p>
    <w:p>
      <w:r>
        <w:rPr>
          <w:b/>
        </w:rPr>
        <w:t xml:space="preserve">Tulos</w:t>
      </w:r>
    </w:p>
    <w:p>
      <w:r>
        <w:t xml:space="preserve">Minä tuon oluen.</w:t>
      </w:r>
    </w:p>
    <w:p>
      <w:r>
        <w:rPr>
          <w:b/>
        </w:rPr>
        <w:t xml:space="preserve">Esimerkki 7.2089</w:t>
      </w:r>
    </w:p>
    <w:p>
      <w:r>
        <w:t xml:space="preserve">Onko New York ainoa vaihtoehtosi?</w:t>
      </w:r>
    </w:p>
    <w:p>
      <w:r>
        <w:rPr>
          <w:b/>
        </w:rPr>
        <w:t xml:space="preserve">Tulos</w:t>
      </w:r>
    </w:p>
    <w:p>
      <w:r>
        <w:t xml:space="preserve">Myös Bostonissa on avoin paikka.</w:t>
      </w:r>
    </w:p>
    <w:p>
      <w:r>
        <w:rPr>
          <w:b/>
        </w:rPr>
        <w:t xml:space="preserve">Tulos</w:t>
      </w:r>
    </w:p>
    <w:p>
      <w:r>
        <w:t xml:space="preserve">Harkitsen myös muita sijainteja.</w:t>
      </w:r>
    </w:p>
    <w:p>
      <w:r>
        <w:rPr>
          <w:b/>
        </w:rPr>
        <w:t xml:space="preserve">Esimerkki 7.2090</w:t>
      </w:r>
    </w:p>
    <w:p>
      <w:r>
        <w:t xml:space="preserve">Minulla on liput EDM-musiikkifestivaaleille, kuulostaako se sellaiselta, mitä haluaisit tehdä?</w:t>
      </w:r>
    </w:p>
    <w:p>
      <w:r>
        <w:rPr>
          <w:b/>
        </w:rPr>
        <w:t xml:space="preserve">Tulos</w:t>
      </w:r>
    </w:p>
    <w:p>
      <w:r>
        <w:t xml:space="preserve">Olen aina halunnut mennä</w:t>
      </w:r>
    </w:p>
    <w:p>
      <w:r>
        <w:rPr>
          <w:b/>
        </w:rPr>
        <w:t xml:space="preserve">Esimerkki 7.2091</w:t>
      </w:r>
    </w:p>
    <w:p>
      <w:r>
        <w:t xml:space="preserve">Oletko jälkiruokien ystävä?</w:t>
      </w:r>
    </w:p>
    <w:p>
      <w:r>
        <w:rPr>
          <w:b/>
        </w:rPr>
        <w:t xml:space="preserve">Tulos</w:t>
      </w:r>
    </w:p>
    <w:p>
      <w:r>
        <w:t xml:space="preserve">En ole makeanhimoinen.</w:t>
      </w:r>
    </w:p>
    <w:p>
      <w:r>
        <w:rPr>
          <w:b/>
        </w:rPr>
        <w:t xml:space="preserve">Tulos</w:t>
      </w:r>
    </w:p>
    <w:p>
      <w:r>
        <w:t xml:space="preserve">Rakastan kaikkea makeaa!</w:t>
      </w:r>
    </w:p>
    <w:p>
      <w:r>
        <w:rPr>
          <w:b/>
        </w:rPr>
        <w:t xml:space="preserve">Tulos</w:t>
      </w:r>
    </w:p>
    <w:p>
      <w:r>
        <w:t xml:space="preserve">Hyvin paljon</w:t>
      </w:r>
    </w:p>
    <w:p>
      <w:r>
        <w:rPr>
          <w:b/>
        </w:rPr>
        <w:t xml:space="preserve">Tulos</w:t>
      </w:r>
    </w:p>
    <w:p>
      <w:r>
        <w:t xml:space="preserve">Suosin suolaisia ruokia</w:t>
      </w:r>
    </w:p>
    <w:p>
      <w:r>
        <w:rPr>
          <w:b/>
        </w:rPr>
        <w:t xml:space="preserve">Esimerkki 7.2092</w:t>
      </w:r>
    </w:p>
    <w:p>
      <w:r>
        <w:t xml:space="preserve">Hei kaveri, hauska tavata, oletko vain sinä muuttanut vai oletko naimisissa?</w:t>
      </w:r>
    </w:p>
    <w:p>
      <w:r>
        <w:rPr>
          <w:b/>
        </w:rPr>
        <w:t xml:space="preserve">Tulos</w:t>
      </w:r>
    </w:p>
    <w:p>
      <w:r>
        <w:t xml:space="preserve">Olemme onnellisesti naimisissa.</w:t>
      </w:r>
    </w:p>
    <w:p>
      <w:r>
        <w:rPr>
          <w:b/>
        </w:rPr>
        <w:t xml:space="preserve">Esimerkki 7.2093</w:t>
      </w:r>
    </w:p>
    <w:p>
      <w:r>
        <w:t xml:space="preserve">Pidätkö kuvituksista?</w:t>
      </w:r>
    </w:p>
    <w:p>
      <w:r>
        <w:rPr>
          <w:b/>
        </w:rPr>
        <w:t xml:space="preserve">Tulos</w:t>
      </w:r>
    </w:p>
    <w:p>
      <w:r>
        <w:t xml:space="preserve">Mielestäni ne parantavat kirjaa.</w:t>
      </w:r>
    </w:p>
    <w:p>
      <w:r>
        <w:rPr>
          <w:b/>
        </w:rPr>
        <w:t xml:space="preserve">Tulos</w:t>
      </w:r>
    </w:p>
    <w:p>
      <w:r>
        <w:t xml:space="preserve">Rakastan kirjoja, joissa on kauniita piirroksia.</w:t>
      </w:r>
    </w:p>
    <w:p>
      <w:r>
        <w:rPr>
          <w:b/>
        </w:rPr>
        <w:t xml:space="preserve">Tulos</w:t>
      </w:r>
    </w:p>
    <w:p>
      <w:r>
        <w:t xml:space="preserve">Pidän mestareista.</w:t>
      </w:r>
    </w:p>
    <w:p>
      <w:r>
        <w:rPr>
          <w:b/>
        </w:rPr>
        <w:t xml:space="preserve">Esimerkki 7.2094</w:t>
      </w:r>
    </w:p>
    <w:p>
      <w:r>
        <w:t xml:space="preserve">Pidätkö tieteiskirjallisuudesta?</w:t>
      </w:r>
    </w:p>
    <w:p>
      <w:r>
        <w:rPr>
          <w:b/>
        </w:rPr>
        <w:t xml:space="preserve">Tulos</w:t>
      </w:r>
    </w:p>
    <w:p>
      <w:r>
        <w:t xml:space="preserve">Rakastan lukea peikoista, haltioista ja lohikäärmeistä.</w:t>
      </w:r>
    </w:p>
    <w:p>
      <w:r>
        <w:rPr>
          <w:b/>
        </w:rPr>
        <w:t xml:space="preserve">Tulos</w:t>
      </w:r>
    </w:p>
    <w:p>
      <w:r>
        <w:t xml:space="preserve">Olen lukenut vain yhden tai kaksi tällaista kirjaa.</w:t>
      </w:r>
    </w:p>
    <w:p>
      <w:r>
        <w:rPr>
          <w:b/>
        </w:rPr>
        <w:t xml:space="preserve">Esimerkki 7.2095</w:t>
      </w:r>
    </w:p>
    <w:p>
      <w:r>
        <w:t xml:space="preserve">Oletko matkustanut jonnekin mielenkiintoiseen paikkaan?</w:t>
      </w:r>
    </w:p>
    <w:p>
      <w:r>
        <w:rPr>
          <w:b/>
        </w:rPr>
        <w:t xml:space="preserve">Tulos</w:t>
      </w:r>
    </w:p>
    <w:p>
      <w:r>
        <w:t xml:space="preserve">Asun Euroopassa ja matkustan monissa paikoissa.</w:t>
      </w:r>
    </w:p>
    <w:p>
      <w:r>
        <w:rPr>
          <w:b/>
        </w:rPr>
        <w:t xml:space="preserve">Tulos</w:t>
      </w:r>
    </w:p>
    <w:p>
      <w:r>
        <w:t xml:space="preserve">Käyn usein Euroopassa.</w:t>
      </w:r>
    </w:p>
    <w:p>
      <w:r>
        <w:rPr>
          <w:b/>
        </w:rPr>
        <w:t xml:space="preserve">Tulos</w:t>
      </w:r>
    </w:p>
    <w:p>
      <w:r>
        <w:t xml:space="preserve">Kävin hiljattain Kanadassa.</w:t>
      </w:r>
    </w:p>
    <w:p>
      <w:r>
        <w:rPr>
          <w:b/>
        </w:rPr>
        <w:t xml:space="preserve">Tulos</w:t>
      </w:r>
    </w:p>
    <w:p>
      <w:r>
        <w:t xml:space="preserve">Kävin Uudessa-Seelannissa muutama vuosi sitten.</w:t>
      </w:r>
    </w:p>
    <w:p>
      <w:r>
        <w:rPr>
          <w:b/>
        </w:rPr>
        <w:t xml:space="preserve">Esimerkki 7.2096</w:t>
      </w:r>
    </w:p>
    <w:p>
      <w:r>
        <w:t xml:space="preserve">Oletko asunut alueella pitkään?</w:t>
      </w:r>
    </w:p>
    <w:p>
      <w:r>
        <w:rPr>
          <w:b/>
        </w:rPr>
        <w:t xml:space="preserve">Tulos</w:t>
      </w:r>
    </w:p>
    <w:p>
      <w:r>
        <w:t xml:space="preserve">Vain noin kuukauden ajan</w:t>
      </w:r>
    </w:p>
    <w:p>
      <w:r>
        <w:rPr>
          <w:b/>
        </w:rPr>
        <w:t xml:space="preserve">Esimerkki 7.2097</w:t>
      </w:r>
    </w:p>
    <w:p>
      <w:r>
        <w:t xml:space="preserve">Haluatko syödä hampurilaisia?</w:t>
      </w:r>
    </w:p>
    <w:p>
      <w:r>
        <w:rPr>
          <w:b/>
        </w:rPr>
        <w:t xml:space="preserve">Tulos</w:t>
      </w:r>
    </w:p>
    <w:p>
      <w:r>
        <w:t xml:space="preserve">Kuulostaa hyvältä.</w:t>
      </w:r>
    </w:p>
    <w:p>
      <w:r>
        <w:rPr>
          <w:b/>
        </w:rPr>
        <w:t xml:space="preserve">Tulos</w:t>
      </w:r>
    </w:p>
    <w:p>
      <w:r>
        <w:t xml:space="preserve">Jos heillä on papuhampurilainen.</w:t>
      </w:r>
    </w:p>
    <w:p>
      <w:r>
        <w:rPr>
          <w:b/>
        </w:rPr>
        <w:t xml:space="preserve">Esimerkki 7.2098</w:t>
      </w:r>
    </w:p>
    <w:p>
      <w:r>
        <w:t xml:space="preserve">Luetko sanomalehtiä?</w:t>
      </w:r>
    </w:p>
    <w:p>
      <w:r>
        <w:rPr>
          <w:b/>
        </w:rPr>
        <w:t xml:space="preserve">Tulos</w:t>
      </w:r>
    </w:p>
    <w:p>
      <w:r>
        <w:t xml:space="preserve">Olen tilannut New York Timesin ja Washington Postin.</w:t>
      </w:r>
    </w:p>
    <w:p>
      <w:r>
        <w:rPr>
          <w:b/>
        </w:rPr>
        <w:t xml:space="preserve">Esimerkki 7.2099</w:t>
      </w:r>
    </w:p>
    <w:p>
      <w:r>
        <w:t xml:space="preserve">Haluatko jäädä yöksi?</w:t>
      </w:r>
    </w:p>
    <w:p>
      <w:r>
        <w:rPr>
          <w:b/>
        </w:rPr>
        <w:t xml:space="preserve">Tulos</w:t>
      </w:r>
    </w:p>
    <w:p>
      <w:r>
        <w:t xml:space="preserve">Mennään ulos.</w:t>
      </w:r>
    </w:p>
    <w:p>
      <w:r>
        <w:rPr>
          <w:b/>
        </w:rPr>
        <w:t xml:space="preserve">Tulos</w:t>
      </w:r>
    </w:p>
    <w:p>
      <w:r>
        <w:t xml:space="preserve">Kuulostaa rentouttavalta.</w:t>
      </w:r>
    </w:p>
    <w:p>
      <w:r>
        <w:rPr>
          <w:b/>
        </w:rPr>
        <w:t xml:space="preserve">Esimerkki 7.2100</w:t>
      </w:r>
    </w:p>
    <w:p>
      <w:r>
        <w:t xml:space="preserve">Teetkö koskaan töitä kotoa käsin?</w:t>
      </w:r>
    </w:p>
    <w:p>
      <w:r>
        <w:rPr>
          <w:b/>
        </w:rPr>
        <w:t xml:space="preserve">Tulos</w:t>
      </w:r>
    </w:p>
    <w:p>
      <w:r>
        <w:t xml:space="preserve">Joskus, jos tämä vaihtoehto on käytettävissä</w:t>
      </w:r>
    </w:p>
    <w:p>
      <w:r>
        <w:rPr>
          <w:b/>
        </w:rPr>
        <w:t xml:space="preserve">Tulos</w:t>
      </w:r>
    </w:p>
    <w:p>
      <w:r>
        <w:t xml:space="preserve">Työskentelen koko ajan kotoa käsin.</w:t>
      </w:r>
    </w:p>
    <w:p>
      <w:r>
        <w:rPr>
          <w:b/>
        </w:rPr>
        <w:t xml:space="preserve">Tulos</w:t>
      </w:r>
    </w:p>
    <w:p>
      <w:r>
        <w:t xml:space="preserve">Haluaisin kokeilla sitä joskus.</w:t>
      </w:r>
    </w:p>
    <w:p>
      <w:r>
        <w:rPr>
          <w:b/>
        </w:rPr>
        <w:t xml:space="preserve">Esimerkki 7.2101</w:t>
      </w:r>
    </w:p>
    <w:p>
      <w:r>
        <w:t xml:space="preserve">Oletko jo löytänyt sieltä jotain?</w:t>
      </w:r>
    </w:p>
    <w:p>
      <w:r>
        <w:rPr>
          <w:b/>
        </w:rPr>
        <w:t xml:space="preserve">Tulos</w:t>
      </w:r>
    </w:p>
    <w:p>
      <w:r>
        <w:t xml:space="preserve">Kyllä, he palkkasivat minut takaisin.</w:t>
      </w:r>
    </w:p>
    <w:p>
      <w:r>
        <w:rPr>
          <w:b/>
        </w:rPr>
        <w:t xml:space="preserve">Tulos</w:t>
      </w:r>
    </w:p>
    <w:p>
      <w:r>
        <w:t xml:space="preserve">Jahtaamme edelleen.</w:t>
      </w:r>
    </w:p>
    <w:p>
      <w:r>
        <w:rPr>
          <w:b/>
        </w:rPr>
        <w:t xml:space="preserve">Tulos</w:t>
      </w:r>
    </w:p>
    <w:p>
      <w:r>
        <w:t xml:space="preserve">Etsin yhä.</w:t>
      </w:r>
    </w:p>
    <w:p>
      <w:r>
        <w:rPr>
          <w:b/>
        </w:rPr>
        <w:t xml:space="preserve">Esimerkki 7.2102</w:t>
      </w:r>
    </w:p>
    <w:p>
      <w:r>
        <w:t xml:space="preserve">Pidätkö musiikkifestivaaleilla käymisestä?</w:t>
      </w:r>
    </w:p>
    <w:p>
      <w:r>
        <w:rPr>
          <w:b/>
        </w:rPr>
        <w:t xml:space="preserve">Tulos</w:t>
      </w:r>
    </w:p>
    <w:p>
      <w:r>
        <w:t xml:space="preserve">Käyn muutamassa joka kesä.</w:t>
      </w:r>
    </w:p>
    <w:p>
      <w:r>
        <w:rPr>
          <w:b/>
        </w:rPr>
        <w:t xml:space="preserve">Esimerkki 7.2103</w:t>
      </w:r>
    </w:p>
    <w:p>
      <w:r>
        <w:t xml:space="preserve">Haluatko mennä katsomaan asuntoja nyt?</w:t>
      </w:r>
    </w:p>
    <w:p>
      <w:r>
        <w:rPr>
          <w:b/>
        </w:rPr>
        <w:t xml:space="preserve">Tulos</w:t>
      </w:r>
    </w:p>
    <w:p>
      <w:r>
        <w:t xml:space="preserve">Kuulostaa hyvältä.</w:t>
      </w:r>
    </w:p>
    <w:p>
      <w:r>
        <w:rPr>
          <w:b/>
        </w:rPr>
        <w:t xml:space="preserve">Tulos</w:t>
      </w:r>
    </w:p>
    <w:p>
      <w:r>
        <w:t xml:space="preserve">Mennään katsomaan niitä.</w:t>
      </w:r>
    </w:p>
    <w:p>
      <w:r>
        <w:rPr>
          <w:b/>
        </w:rPr>
        <w:t xml:space="preserve">Esimerkki 7.2104</w:t>
      </w:r>
    </w:p>
    <w:p>
      <w:r>
        <w:t xml:space="preserve">Työskenteletkö yksin?</w:t>
      </w:r>
    </w:p>
    <w:p>
      <w:r>
        <w:rPr>
          <w:b/>
        </w:rPr>
        <w:t xml:space="preserve">Tulos</w:t>
      </w:r>
    </w:p>
    <w:p>
      <w:r>
        <w:t xml:space="preserve">Yhtiöllä on siellä valtava toimisto.</w:t>
      </w:r>
    </w:p>
    <w:p>
      <w:r>
        <w:rPr>
          <w:b/>
        </w:rPr>
        <w:t xml:space="preserve">Esimerkki 7.2105</w:t>
      </w:r>
    </w:p>
    <w:p>
      <w:r>
        <w:t xml:space="preserve">Haluatko nähdä paikallista musiikkia?</w:t>
      </w:r>
    </w:p>
    <w:p>
      <w:r>
        <w:rPr>
          <w:b/>
        </w:rPr>
        <w:t xml:space="preserve">Tulos</w:t>
      </w:r>
    </w:p>
    <w:p>
      <w:r>
        <w:t xml:space="preserve">Kun se on kantrimusiikkia.</w:t>
      </w:r>
    </w:p>
    <w:p>
      <w:r>
        <w:rPr>
          <w:b/>
        </w:rPr>
        <w:t xml:space="preserve">Esimerkki 7.2106</w:t>
      </w:r>
    </w:p>
    <w:p>
      <w:r>
        <w:t xml:space="preserve">Pidätkö pihatöistä?</w:t>
      </w:r>
    </w:p>
    <w:p>
      <w:r>
        <w:rPr>
          <w:b/>
        </w:rPr>
        <w:t xml:space="preserve">Tulos</w:t>
      </w:r>
    </w:p>
    <w:p>
      <w:r>
        <w:t xml:space="preserve">En voi sanoa, että haluan</w:t>
      </w:r>
    </w:p>
    <w:p>
      <w:r>
        <w:rPr>
          <w:b/>
        </w:rPr>
        <w:t xml:space="preserve">Tulos</w:t>
      </w:r>
    </w:p>
    <w:p>
      <w:r>
        <w:t xml:space="preserve">Pihani on ylpeyteni ja iloni.</w:t>
      </w:r>
    </w:p>
    <w:p>
      <w:r>
        <w:rPr>
          <w:b/>
        </w:rPr>
        <w:t xml:space="preserve">Esimerkki 7.2107</w:t>
      </w:r>
    </w:p>
    <w:p>
      <w:r>
        <w:t xml:space="preserve">Haluatko mennä syömään?</w:t>
      </w:r>
    </w:p>
    <w:p>
      <w:r>
        <w:rPr>
          <w:b/>
        </w:rPr>
        <w:t xml:space="preserve">Tulos</w:t>
      </w:r>
    </w:p>
    <w:p>
      <w:r>
        <w:t xml:space="preserve">Yritän säästää rahaa.</w:t>
      </w:r>
    </w:p>
    <w:p>
      <w:r>
        <w:rPr>
          <w:b/>
        </w:rPr>
        <w:t xml:space="preserve">Tulos</w:t>
      </w:r>
    </w:p>
    <w:p>
      <w:r>
        <w:t xml:space="preserve">Minulla on nälkä. Mennään.</w:t>
      </w:r>
    </w:p>
    <w:p>
      <w:r>
        <w:rPr>
          <w:b/>
        </w:rPr>
        <w:t xml:space="preserve">Tulos</w:t>
      </w:r>
    </w:p>
    <w:p>
      <w:r>
        <w:t xml:space="preserve">Anteeksi, minulla on jo muita suunnitelmia.</w:t>
      </w:r>
    </w:p>
    <w:p>
      <w:r>
        <w:rPr>
          <w:b/>
        </w:rPr>
        <w:t xml:space="preserve">Esimerkki 7.2108</w:t>
      </w:r>
    </w:p>
    <w:p>
      <w:r>
        <w:t xml:space="preserve">Onko sinulla lemmikkejä?</w:t>
      </w:r>
    </w:p>
    <w:p>
      <w:r>
        <w:rPr>
          <w:b/>
        </w:rPr>
        <w:t xml:space="preserve">Tulos</w:t>
      </w:r>
    </w:p>
    <w:p>
      <w:r>
        <w:t xml:space="preserve">Minulla on kissa nimeltä Whiskers.</w:t>
      </w:r>
    </w:p>
    <w:p>
      <w:r>
        <w:rPr>
          <w:b/>
        </w:rPr>
        <w:t xml:space="preserve">Esimerkki 7.2109</w:t>
      </w:r>
    </w:p>
    <w:p>
      <w:r>
        <w:t xml:space="preserve">Pidätkö hip hopista?</w:t>
      </w:r>
    </w:p>
    <w:p>
      <w:r>
        <w:rPr>
          <w:b/>
        </w:rPr>
        <w:t xml:space="preserve">Tulos</w:t>
      </w:r>
    </w:p>
    <w:p>
      <w:r>
        <w:t xml:space="preserve">Se on parasta musiikkia.</w:t>
      </w:r>
    </w:p>
    <w:p>
      <w:r>
        <w:rPr>
          <w:b/>
        </w:rPr>
        <w:t xml:space="preserve">Esimerkki 7.2110</w:t>
      </w:r>
    </w:p>
    <w:p>
      <w:r>
        <w:t xml:space="preserve">Teetkö pitkää työpäivää?</w:t>
      </w:r>
    </w:p>
    <w:p>
      <w:r>
        <w:rPr>
          <w:b/>
        </w:rPr>
        <w:t xml:space="preserve">Tulos</w:t>
      </w:r>
    </w:p>
    <w:p>
      <w:r>
        <w:t xml:space="preserve">Työskentelen 10 tuntia päivässä.</w:t>
      </w:r>
    </w:p>
    <w:p>
      <w:r>
        <w:rPr>
          <w:b/>
        </w:rPr>
        <w:t xml:space="preserve">Tulos</w:t>
      </w:r>
    </w:p>
    <w:p>
      <w:r>
        <w:t xml:space="preserve">Emme saa tehdä ylitöitä.</w:t>
      </w:r>
    </w:p>
    <w:p>
      <w:r>
        <w:rPr>
          <w:b/>
        </w:rPr>
        <w:t xml:space="preserve">Tulos</w:t>
      </w:r>
    </w:p>
    <w:p>
      <w:r>
        <w:t xml:space="preserve">Luultavasti 8-10 tuntia päivässä.</w:t>
      </w:r>
    </w:p>
    <w:p>
      <w:r>
        <w:rPr>
          <w:b/>
        </w:rPr>
        <w:t xml:space="preserve">Esimerkki 7.2111</w:t>
      </w:r>
    </w:p>
    <w:p>
      <w:r>
        <w:t xml:space="preserve">Oletko käynyt live-konsertissa?</w:t>
      </w:r>
    </w:p>
    <w:p>
      <w:r>
        <w:rPr>
          <w:b/>
        </w:rPr>
        <w:t xml:space="preserve">Tulos</w:t>
      </w:r>
    </w:p>
    <w:p>
      <w:r>
        <w:t xml:space="preserve">Elävä musiikki on parasta</w:t>
      </w:r>
    </w:p>
    <w:p>
      <w:r>
        <w:rPr>
          <w:b/>
        </w:rPr>
        <w:t xml:space="preserve">Esimerkki 7.2112</w:t>
      </w:r>
    </w:p>
    <w:p>
      <w:r>
        <w:t xml:space="preserve">Oletko kokopäivätyössä?</w:t>
      </w:r>
    </w:p>
    <w:p>
      <w:r>
        <w:rPr>
          <w:b/>
        </w:rPr>
        <w:t xml:space="preserve">Tulos</w:t>
      </w:r>
    </w:p>
    <w:p>
      <w:r>
        <w:t xml:space="preserve">Teen nyt osa-aikatyötä</w:t>
      </w:r>
    </w:p>
    <w:p>
      <w:r>
        <w:rPr>
          <w:b/>
        </w:rPr>
        <w:t xml:space="preserve">Tulos</w:t>
      </w:r>
    </w:p>
    <w:p>
      <w:r>
        <w:t xml:space="preserve">Teen töitä itselleni.</w:t>
      </w:r>
    </w:p>
    <w:p>
      <w:r>
        <w:rPr>
          <w:b/>
        </w:rPr>
        <w:t xml:space="preserve">Esimerkki 7.2113</w:t>
      </w:r>
    </w:p>
    <w:p>
      <w:r>
        <w:t xml:space="preserve">Sanoisitko, että työsi on mielekästä?</w:t>
      </w:r>
    </w:p>
    <w:p>
      <w:r>
        <w:rPr>
          <w:b/>
        </w:rPr>
        <w:t xml:space="preserve">Tulos</w:t>
      </w:r>
    </w:p>
    <w:p>
      <w:r>
        <w:t xml:space="preserve">Minusta se ei ole sen arvoista.</w:t>
      </w:r>
    </w:p>
    <w:p>
      <w:r>
        <w:rPr>
          <w:b/>
        </w:rPr>
        <w:t xml:space="preserve">Tulos</w:t>
      </w:r>
    </w:p>
    <w:p>
      <w:r>
        <w:t xml:space="preserve">Se vaikuttaa moniin ihmisiin.</w:t>
      </w:r>
    </w:p>
    <w:p>
      <w:r>
        <w:rPr>
          <w:b/>
        </w:rPr>
        <w:t xml:space="preserve">Esimerkki 7.2114</w:t>
      </w:r>
    </w:p>
    <w:p>
      <w:r>
        <w:t xml:space="preserve">Oletko koskaan käynyt vanhoilla kotiseuduillamme?</w:t>
      </w:r>
    </w:p>
    <w:p>
      <w:r>
        <w:rPr>
          <w:b/>
        </w:rPr>
        <w:t xml:space="preserve">Tulos</w:t>
      </w:r>
    </w:p>
    <w:p>
      <w:r>
        <w:t xml:space="preserve">Menneisyys ei kiinnosta minua.</w:t>
      </w:r>
    </w:p>
    <w:p>
      <w:r>
        <w:rPr>
          <w:b/>
        </w:rPr>
        <w:t xml:space="preserve">Tulos</w:t>
      </w:r>
    </w:p>
    <w:p>
      <w:r>
        <w:t xml:space="preserve">Ajan sen ohi joka päivä.</w:t>
      </w:r>
    </w:p>
    <w:p>
      <w:r>
        <w:rPr>
          <w:b/>
        </w:rPr>
        <w:t xml:space="preserve">Esimerkki 7.2115</w:t>
      </w:r>
    </w:p>
    <w:p>
      <w:r>
        <w:t xml:space="preserve">Pidätkö R&amp;B:stä?</w:t>
      </w:r>
    </w:p>
    <w:p>
      <w:r>
        <w:rPr>
          <w:b/>
        </w:rPr>
        <w:t xml:space="preserve">Tulos</w:t>
      </w:r>
    </w:p>
    <w:p>
      <w:r>
        <w:t xml:space="preserve">Se ei ole tyypillistä tyyliäni.</w:t>
      </w:r>
    </w:p>
    <w:p>
      <w:r>
        <w:rPr>
          <w:b/>
        </w:rPr>
        <w:t xml:space="preserve">Tulos</w:t>
      </w:r>
    </w:p>
    <w:p>
      <w:r>
        <w:t xml:space="preserve">Yleensä en kuuntele sitä.</w:t>
      </w:r>
    </w:p>
    <w:p>
      <w:r>
        <w:rPr>
          <w:b/>
        </w:rPr>
        <w:t xml:space="preserve">Esimerkki 7.2116</w:t>
      </w:r>
    </w:p>
    <w:p>
      <w:r>
        <w:t xml:space="preserve">Etsitkö tehtävää, jossa aikataulu on joustava?</w:t>
      </w:r>
    </w:p>
    <w:p>
      <w:r>
        <w:rPr>
          <w:b/>
        </w:rPr>
        <w:t xml:space="preserve">Tulos</w:t>
      </w:r>
    </w:p>
    <w:p>
      <w:r>
        <w:t xml:space="preserve">Haluaisin mieluummin rutiinia.</w:t>
      </w:r>
    </w:p>
    <w:p>
      <w:r>
        <w:rPr>
          <w:b/>
        </w:rPr>
        <w:t xml:space="preserve">Esimerkki 7.2117</w:t>
      </w:r>
    </w:p>
    <w:p>
      <w:r>
        <w:t xml:space="preserve">Soitatko yhä kitaraa?</w:t>
      </w:r>
    </w:p>
    <w:p>
      <w:r>
        <w:rPr>
          <w:b/>
        </w:rPr>
        <w:t xml:space="preserve">Tulos</w:t>
      </w:r>
    </w:p>
    <w:p>
      <w:r>
        <w:t xml:space="preserve">Luovuin siitä.</w:t>
      </w:r>
    </w:p>
    <w:p>
      <w:r>
        <w:rPr>
          <w:b/>
        </w:rPr>
        <w:t xml:space="preserve">Esimerkki 7.2118</w:t>
      </w:r>
    </w:p>
    <w:p>
      <w:r>
        <w:t xml:space="preserve">Onko sää mielestänne miellyttävä?</w:t>
      </w:r>
    </w:p>
    <w:p>
      <w:r>
        <w:rPr>
          <w:b/>
        </w:rPr>
        <w:t xml:space="preserve">Tulos</w:t>
      </w:r>
    </w:p>
    <w:p>
      <w:r>
        <w:t xml:space="preserve">Se voisi olla lämpimämpi.</w:t>
      </w:r>
    </w:p>
    <w:p>
      <w:r>
        <w:rPr>
          <w:b/>
        </w:rPr>
        <w:t xml:space="preserve">Tulos</w:t>
      </w:r>
    </w:p>
    <w:p>
      <w:r>
        <w:t xml:space="preserve">Se on upea.</w:t>
      </w:r>
    </w:p>
    <w:p>
      <w:r>
        <w:rPr>
          <w:b/>
        </w:rPr>
        <w:t xml:space="preserve">Esimerkki 7.2119</w:t>
      </w:r>
    </w:p>
    <w:p>
      <w:r>
        <w:t xml:space="preserve">Pidätkö tanssimisesta musiikin tahtiin?</w:t>
      </w:r>
    </w:p>
    <w:p>
      <w:r>
        <w:rPr>
          <w:b/>
        </w:rPr>
        <w:t xml:space="preserve">Tulos</w:t>
      </w:r>
    </w:p>
    <w:p>
      <w:r>
        <w:t xml:space="preserve">Vain kun olen humalassa.</w:t>
      </w:r>
    </w:p>
    <w:p>
      <w:r>
        <w:rPr>
          <w:b/>
        </w:rPr>
        <w:t xml:space="preserve">Esimerkki 7.2120</w:t>
      </w:r>
    </w:p>
    <w:p>
      <w:r>
        <w:t xml:space="preserve">Haluatko pysyä tässä ammatissa?</w:t>
      </w:r>
    </w:p>
    <w:p>
      <w:r>
        <w:rPr>
          <w:b/>
        </w:rPr>
        <w:t xml:space="preserve">Tulos</w:t>
      </w:r>
    </w:p>
    <w:p>
      <w:r>
        <w:t xml:space="preserve">Työskentelisin mieluummin asiakaspalvelussa.</w:t>
      </w:r>
    </w:p>
    <w:p>
      <w:r>
        <w:rPr>
          <w:b/>
        </w:rPr>
        <w:t xml:space="preserve">Tulos</w:t>
      </w:r>
    </w:p>
    <w:p>
      <w:r>
        <w:t xml:space="preserve">Luulen, että se on luultavasti</w:t>
      </w:r>
    </w:p>
    <w:p>
      <w:r>
        <w:rPr>
          <w:b/>
        </w:rPr>
        <w:t xml:space="preserve">Esimerkki 7.2121</w:t>
      </w:r>
    </w:p>
    <w:p>
      <w:r>
        <w:t xml:space="preserve">Oletko kotoisin täältä?</w:t>
      </w:r>
    </w:p>
    <w:p>
      <w:r>
        <w:rPr>
          <w:b/>
        </w:rPr>
        <w:t xml:space="preserve">Tulos</w:t>
      </w:r>
    </w:p>
    <w:p>
      <w:r>
        <w:t xml:space="preserve">Minä olen tämä naapurusto.</w:t>
      </w:r>
    </w:p>
    <w:p>
      <w:r>
        <w:rPr>
          <w:b/>
        </w:rPr>
        <w:t xml:space="preserve">Esimerkki 7.2122</w:t>
      </w:r>
    </w:p>
    <w:p>
      <w:r>
        <w:t xml:space="preserve">Omistatko pyörän?</w:t>
      </w:r>
    </w:p>
    <w:p>
      <w:r>
        <w:rPr>
          <w:b/>
        </w:rPr>
        <w:t xml:space="preserve">Tulos</w:t>
      </w:r>
    </w:p>
    <w:p>
      <w:r>
        <w:t xml:space="preserve">Minulla on maastopyörä ja maantiepyörä.</w:t>
      </w:r>
    </w:p>
    <w:p>
      <w:r>
        <w:rPr>
          <w:b/>
        </w:rPr>
        <w:t xml:space="preserve">Tulos</w:t>
      </w:r>
    </w:p>
    <w:p>
      <w:r>
        <w:t xml:space="preserve">Rullaluistelen töihin.</w:t>
      </w:r>
    </w:p>
    <w:p>
      <w:r>
        <w:rPr>
          <w:b/>
        </w:rPr>
        <w:t xml:space="preserve">Esimerkki 7.2123</w:t>
      </w:r>
    </w:p>
    <w:p>
      <w:r>
        <w:t xml:space="preserve">Oletko tarkistanut alueen rikollisuusluvut?</w:t>
      </w:r>
    </w:p>
    <w:p>
      <w:r>
        <w:rPr>
          <w:b/>
        </w:rPr>
        <w:t xml:space="preserve">Tulos</w:t>
      </w:r>
    </w:p>
    <w:p>
      <w:r>
        <w:t xml:space="preserve">Se on hyvin turvallista.</w:t>
      </w:r>
    </w:p>
    <w:p>
      <w:r>
        <w:rPr>
          <w:b/>
        </w:rPr>
        <w:t xml:space="preserve">Tulos</w:t>
      </w:r>
    </w:p>
    <w:p>
      <w:r>
        <w:t xml:space="preserve">Hyvä ajatus, tarkistan sen nyt.</w:t>
      </w:r>
    </w:p>
    <w:p>
      <w:r>
        <w:rPr>
          <w:b/>
        </w:rPr>
        <w:t xml:space="preserve">Esimerkki 7.2124</w:t>
      </w:r>
    </w:p>
    <w:p>
      <w:r>
        <w:t xml:space="preserve">Haluatko mennä elokuviin?</w:t>
      </w:r>
    </w:p>
    <w:p>
      <w:r>
        <w:rPr>
          <w:b/>
        </w:rPr>
        <w:t xml:space="preserve">Tulos</w:t>
      </w:r>
    </w:p>
    <w:p>
      <w:r>
        <w:t xml:space="preserve">Haluaisin nähdä elokuvan.</w:t>
      </w:r>
    </w:p>
    <w:p>
      <w:r>
        <w:rPr>
          <w:b/>
        </w:rPr>
        <w:t xml:space="preserve">Tulos</w:t>
      </w:r>
    </w:p>
    <w:p>
      <w:r>
        <w:t xml:space="preserve">Menen mieluummin ostoskeskukseen.</w:t>
      </w:r>
    </w:p>
    <w:p>
      <w:r>
        <w:rPr>
          <w:b/>
        </w:rPr>
        <w:t xml:space="preserve">Tulos</w:t>
      </w:r>
    </w:p>
    <w:p>
      <w:r>
        <w:t xml:space="preserve">Näin jo kaiken.</w:t>
      </w:r>
    </w:p>
    <w:p>
      <w:r>
        <w:rPr>
          <w:b/>
        </w:rPr>
        <w:t xml:space="preserve">Esimerkki 7.2125</w:t>
      </w:r>
    </w:p>
    <w:p>
      <w:r>
        <w:t xml:space="preserve">Onko kiekkogolf sinusta hauskaa?</w:t>
      </w:r>
    </w:p>
    <w:p>
      <w:r>
        <w:rPr>
          <w:b/>
        </w:rPr>
        <w:t xml:space="preserve">Tulos</w:t>
      </w:r>
    </w:p>
    <w:p>
      <w:r>
        <w:t xml:space="preserve">En ole koskaan pelannut sitä.</w:t>
      </w:r>
    </w:p>
    <w:p>
      <w:r>
        <w:rPr>
          <w:b/>
        </w:rPr>
        <w:t xml:space="preserve">Tulos</w:t>
      </w:r>
    </w:p>
    <w:p>
      <w:r>
        <w:t xml:space="preserve">En ole koskaan pelannut sitä</w:t>
      </w:r>
    </w:p>
    <w:p>
      <w:r>
        <w:rPr>
          <w:b/>
        </w:rPr>
        <w:t xml:space="preserve">Tulos</w:t>
      </w:r>
    </w:p>
    <w:p>
      <w:r>
        <w:t xml:space="preserve">En ole koskaan pelannut.</w:t>
      </w:r>
    </w:p>
    <w:p>
      <w:r>
        <w:rPr>
          <w:b/>
        </w:rPr>
        <w:t xml:space="preserve">Tulos</w:t>
      </w:r>
    </w:p>
    <w:p>
      <w:r>
        <w:t xml:space="preserve">Mikä tuo on?</w:t>
      </w:r>
    </w:p>
    <w:p>
      <w:r>
        <w:rPr>
          <w:b/>
        </w:rPr>
        <w:t xml:space="preserve">Esimerkki 7.2126</w:t>
      </w:r>
    </w:p>
    <w:p>
      <w:r>
        <w:t xml:space="preserve">Saatko syödä pastaa dieetilläsi?</w:t>
      </w:r>
    </w:p>
    <w:p>
      <w:r>
        <w:rPr>
          <w:b/>
        </w:rPr>
        <w:t xml:space="preserve">Tulos</w:t>
      </w:r>
    </w:p>
    <w:p>
      <w:r>
        <w:t xml:space="preserve">Vain hyvin pieninä annoksina.</w:t>
      </w:r>
    </w:p>
    <w:p>
      <w:r>
        <w:rPr>
          <w:b/>
        </w:rPr>
        <w:t xml:space="preserve">Tulos</w:t>
      </w:r>
    </w:p>
    <w:p>
      <w:r>
        <w:t xml:space="preserve">Se sisältää liian paljon hiilihydraatteja.</w:t>
      </w:r>
    </w:p>
    <w:p>
      <w:r>
        <w:rPr>
          <w:b/>
        </w:rPr>
        <w:t xml:space="preserve">Esimerkki 7.2127</w:t>
      </w:r>
    </w:p>
    <w:p>
      <w:r>
        <w:t xml:space="preserve">Olisiko mysteeri miellyttävä?</w:t>
      </w:r>
    </w:p>
    <w:p>
      <w:r>
        <w:rPr>
          <w:b/>
        </w:rPr>
        <w:t xml:space="preserve">Tulos</w:t>
      </w:r>
    </w:p>
    <w:p>
      <w:r>
        <w:t xml:space="preserve">Jos siinä olisi hyvä juoni</w:t>
      </w:r>
    </w:p>
    <w:p>
      <w:r>
        <w:rPr>
          <w:b/>
        </w:rPr>
        <w:t xml:space="preserve">Tulos</w:t>
      </w:r>
    </w:p>
    <w:p>
      <w:r>
        <w:t xml:space="preserve">En keksi mitään tylsempää.</w:t>
      </w:r>
    </w:p>
    <w:p>
      <w:r>
        <w:rPr>
          <w:b/>
        </w:rPr>
        <w:t xml:space="preserve">Esimerkki 7.2128</w:t>
      </w:r>
    </w:p>
    <w:p>
      <w:r>
        <w:t xml:space="preserve">Onko sinulla jo mukava talo?</w:t>
      </w:r>
    </w:p>
    <w:p>
      <w:r>
        <w:rPr>
          <w:b/>
        </w:rPr>
        <w:t xml:space="preserve">Tulos</w:t>
      </w:r>
    </w:p>
    <w:p>
      <w:r>
        <w:t xml:space="preserve">Asun edelleen asunnossa.</w:t>
      </w:r>
    </w:p>
    <w:p>
      <w:r>
        <w:rPr>
          <w:b/>
        </w:rPr>
        <w:t xml:space="preserve">Tulos</w:t>
      </w:r>
    </w:p>
    <w:p>
      <w:r>
        <w:t xml:space="preserve">Ostan yhden</w:t>
      </w:r>
    </w:p>
    <w:p>
      <w:r>
        <w:rPr>
          <w:b/>
        </w:rPr>
        <w:t xml:space="preserve">Esimerkki 7.2129</w:t>
      </w:r>
    </w:p>
    <w:p>
      <w:r>
        <w:t xml:space="preserve">Muuttaisitko koskaan toiseen osavaltioon?</w:t>
      </w:r>
    </w:p>
    <w:p>
      <w:r>
        <w:rPr>
          <w:b/>
        </w:rPr>
        <w:t xml:space="preserve">Tulos</w:t>
      </w:r>
    </w:p>
    <w:p>
      <w:r>
        <w:t xml:space="preserve">En ymmärrä miksi ei</w:t>
      </w:r>
    </w:p>
    <w:p>
      <w:r>
        <w:rPr>
          <w:b/>
        </w:rPr>
        <w:t xml:space="preserve">Esimerkki 7.2130</w:t>
      </w:r>
    </w:p>
    <w:p>
      <w:r>
        <w:t xml:space="preserve">Soititko nuorempana jotain soitinta?</w:t>
      </w:r>
    </w:p>
    <w:p>
      <w:r>
        <w:rPr>
          <w:b/>
        </w:rPr>
        <w:t xml:space="preserve">Tulos</w:t>
      </w:r>
    </w:p>
    <w:p>
      <w:r>
        <w:t xml:space="preserve">Otin pianotunteja jonkin aikaa.</w:t>
      </w:r>
    </w:p>
    <w:p>
      <w:r>
        <w:rPr>
          <w:b/>
        </w:rPr>
        <w:t xml:space="preserve">Tulos</w:t>
      </w:r>
    </w:p>
    <w:p>
      <w:r>
        <w:t xml:space="preserve">Soitin klarinettia ala-asteella.</w:t>
      </w:r>
    </w:p>
    <w:p>
      <w:r>
        <w:rPr>
          <w:b/>
        </w:rPr>
        <w:t xml:space="preserve">Esimerkki 7.2131</w:t>
      </w:r>
    </w:p>
    <w:p>
      <w:r>
        <w:t xml:space="preserve">Onko alue sinulle tuttu?</w:t>
      </w:r>
    </w:p>
    <w:p>
      <w:r>
        <w:rPr>
          <w:b/>
        </w:rPr>
        <w:t xml:space="preserve">Tulos</w:t>
      </w:r>
    </w:p>
    <w:p>
      <w:r>
        <w:t xml:space="preserve">En ole kiertänyt paljon.</w:t>
      </w:r>
    </w:p>
    <w:p>
      <w:r>
        <w:rPr>
          <w:b/>
        </w:rPr>
        <w:t xml:space="preserve">Tulos</w:t>
      </w:r>
    </w:p>
    <w:p>
      <w:r>
        <w:t xml:space="preserve">Minulle kelpaisi kierros.</w:t>
      </w:r>
    </w:p>
    <w:p>
      <w:r>
        <w:rPr>
          <w:b/>
        </w:rPr>
        <w:t xml:space="preserve">Esimerkki 7.2132</w:t>
      </w:r>
    </w:p>
    <w:p>
      <w:r>
        <w:t xml:space="preserve">Haluaisitko tavata uuden poikaystäväni?</w:t>
      </w:r>
    </w:p>
    <w:p>
      <w:r>
        <w:rPr>
          <w:b/>
        </w:rPr>
        <w:t xml:space="preserve">Tulos</w:t>
      </w:r>
    </w:p>
    <w:p>
      <w:r>
        <w:t xml:space="preserve">Haluaisin tavata hänet.</w:t>
      </w:r>
    </w:p>
    <w:p>
      <w:r>
        <w:rPr>
          <w:b/>
        </w:rPr>
        <w:t xml:space="preserve">Tulos</w:t>
      </w:r>
    </w:p>
    <w:p>
      <w:r>
        <w:t xml:space="preserve">Olen avoin sille.</w:t>
      </w:r>
    </w:p>
    <w:p>
      <w:r>
        <w:rPr>
          <w:b/>
        </w:rPr>
        <w:t xml:space="preserve">Esimerkki 7.2133</w:t>
      </w:r>
    </w:p>
    <w:p>
      <w:r>
        <w:t xml:space="preserve">Etkö olekin iloinen, että on perjantai?</w:t>
      </w:r>
    </w:p>
    <w:p>
      <w:r>
        <w:rPr>
          <w:b/>
        </w:rPr>
        <w:t xml:space="preserve">Tulos</w:t>
      </w:r>
    </w:p>
    <w:p>
      <w:r>
        <w:t xml:space="preserve">Tämä viikko kesti ikuisuuden.</w:t>
      </w:r>
    </w:p>
    <w:p>
      <w:r>
        <w:rPr>
          <w:b/>
        </w:rPr>
        <w:t xml:space="preserve">Tulos</w:t>
      </w:r>
    </w:p>
    <w:p>
      <w:r>
        <w:t xml:space="preserve">Se on lempityöpäiväni!</w:t>
      </w:r>
    </w:p>
    <w:p>
      <w:r>
        <w:rPr>
          <w:b/>
        </w:rPr>
        <w:t xml:space="preserve">Esimerkki 7.2134</w:t>
      </w:r>
    </w:p>
    <w:p>
      <w:r>
        <w:t xml:space="preserve">Etkö pidä nykyisestä työstäsi?</w:t>
      </w:r>
    </w:p>
    <w:p>
      <w:r>
        <w:rPr>
          <w:b/>
        </w:rPr>
        <w:t xml:space="preserve">Tulos</w:t>
      </w:r>
    </w:p>
    <w:p>
      <w:r>
        <w:t xml:space="preserve">Vaihtaisin sen hetkessä.</w:t>
      </w:r>
    </w:p>
    <w:p>
      <w:r>
        <w:rPr>
          <w:b/>
        </w:rPr>
        <w:t xml:space="preserve">Tulos</w:t>
      </w:r>
    </w:p>
    <w:p>
      <w:r>
        <w:t xml:space="preserve">Se on niin tylsää.</w:t>
      </w:r>
    </w:p>
    <w:p>
      <w:r>
        <w:rPr>
          <w:b/>
        </w:rPr>
        <w:t xml:space="preserve">Esimerkki 7.2135</w:t>
      </w:r>
    </w:p>
    <w:p>
      <w:r>
        <w:t xml:space="preserve">Pidätkö videopeleistä?</w:t>
      </w:r>
    </w:p>
    <w:p>
      <w:r>
        <w:rPr>
          <w:b/>
        </w:rPr>
        <w:t xml:space="preserve">Tulos</w:t>
      </w:r>
    </w:p>
    <w:p>
      <w:r>
        <w:t xml:space="preserve">Urheilu on miellyttävämpää.</w:t>
      </w:r>
    </w:p>
    <w:p>
      <w:r>
        <w:rPr>
          <w:b/>
        </w:rPr>
        <w:t xml:space="preserve">Tulos</w:t>
      </w:r>
    </w:p>
    <w:p>
      <w:r>
        <w:t xml:space="preserve">Kun ne eivät ole liian väkivaltaisia.</w:t>
      </w:r>
    </w:p>
    <w:p>
      <w:r>
        <w:rPr>
          <w:b/>
        </w:rPr>
        <w:t xml:space="preserve">Tulos</w:t>
      </w:r>
    </w:p>
    <w:p>
      <w:r>
        <w:t xml:space="preserve">Lempigenreni on roolipelit.</w:t>
      </w:r>
    </w:p>
    <w:p>
      <w:r>
        <w:rPr>
          <w:b/>
        </w:rPr>
        <w:t xml:space="preserve">Esimerkki 7.2136</w:t>
      </w:r>
    </w:p>
    <w:p>
      <w:r>
        <w:t xml:space="preserve">Oletko kuullut museoista.</w:t>
      </w:r>
    </w:p>
    <w:p>
      <w:r>
        <w:rPr>
          <w:b/>
        </w:rPr>
        <w:t xml:space="preserve">Tulos</w:t>
      </w:r>
    </w:p>
    <w:p>
      <w:r>
        <w:t xml:space="preserve">Kuulin, että kaupungissa on todella hieno taidemuseo.</w:t>
      </w:r>
    </w:p>
    <w:p>
      <w:r>
        <w:rPr>
          <w:b/>
        </w:rPr>
        <w:t xml:space="preserve">Tulos</w:t>
      </w:r>
    </w:p>
    <w:p>
      <w:r>
        <w:t xml:space="preserve">Olen kuullut paljon taidemuseoista täällä.</w:t>
      </w:r>
    </w:p>
    <w:p>
      <w:r>
        <w:rPr>
          <w:b/>
        </w:rPr>
        <w:t xml:space="preserve">Esimerkki 7.2137</w:t>
      </w:r>
    </w:p>
    <w:p>
      <w:r>
        <w:t xml:space="preserve">Ajatko tänä iltana?</w:t>
      </w:r>
    </w:p>
    <w:p>
      <w:r>
        <w:rPr>
          <w:b/>
        </w:rPr>
        <w:t xml:space="preserve">Tulos</w:t>
      </w:r>
    </w:p>
    <w:p>
      <w:r>
        <w:t xml:space="preserve">Minä kävelen</w:t>
      </w:r>
    </w:p>
    <w:p>
      <w:r>
        <w:rPr>
          <w:b/>
        </w:rPr>
        <w:t xml:space="preserve">Tulos</w:t>
      </w:r>
    </w:p>
    <w:p>
      <w:r>
        <w:t xml:space="preserve">En usko.</w:t>
      </w:r>
    </w:p>
    <w:p>
      <w:r>
        <w:rPr>
          <w:b/>
        </w:rPr>
        <w:t xml:space="preserve">Tulos</w:t>
      </w:r>
    </w:p>
    <w:p>
      <w:r>
        <w:t xml:space="preserve">Otan Uberin.</w:t>
      </w:r>
    </w:p>
    <w:p>
      <w:r>
        <w:rPr>
          <w:b/>
        </w:rPr>
        <w:t xml:space="preserve">Tulos</w:t>
      </w:r>
    </w:p>
    <w:p>
      <w:r>
        <w:t xml:space="preserve">Luultavasti junalla.</w:t>
      </w:r>
    </w:p>
    <w:p>
      <w:r>
        <w:rPr>
          <w:b/>
        </w:rPr>
        <w:t xml:space="preserve">Esimerkki 7.2138</w:t>
      </w:r>
    </w:p>
    <w:p>
      <w:r>
        <w:t xml:space="preserve">Oletko syntynyt tässä maassa?</w:t>
      </w:r>
    </w:p>
    <w:p>
      <w:r>
        <w:rPr>
          <w:b/>
        </w:rPr>
        <w:t xml:space="preserve">Tulos</w:t>
      </w:r>
    </w:p>
    <w:p>
      <w:r>
        <w:t xml:space="preserve">Minulla ei ole koskaan ollut edes passia, enkä voi kuvitellakaan muuttavani pois synnyinmaastani.</w:t>
      </w:r>
    </w:p>
    <w:p>
      <w:r>
        <w:rPr>
          <w:b/>
        </w:rPr>
        <w:t xml:space="preserve">Esimerkki 7.2139</w:t>
      </w:r>
    </w:p>
    <w:p>
      <w:r>
        <w:t xml:space="preserve">Juotko sinä olutta?</w:t>
      </w:r>
    </w:p>
    <w:p>
      <w:r>
        <w:rPr>
          <w:b/>
        </w:rPr>
        <w:t xml:space="preserve">Tulos</w:t>
      </w:r>
    </w:p>
    <w:p>
      <w:r>
        <w:t xml:space="preserve">En juo alkoholia.</w:t>
      </w:r>
    </w:p>
    <w:p>
      <w:r>
        <w:rPr>
          <w:b/>
        </w:rPr>
        <w:t xml:space="preserve">Tulos</w:t>
      </w:r>
    </w:p>
    <w:p>
      <w:r>
        <w:t xml:space="preserve">Rakastan IPA:ta.</w:t>
      </w:r>
    </w:p>
    <w:p>
      <w:r>
        <w:rPr>
          <w:b/>
        </w:rPr>
        <w:t xml:space="preserve">Esimerkki 7.2140</w:t>
      </w:r>
    </w:p>
    <w:p>
      <w:r>
        <w:t xml:space="preserve">Olen todella halunnut mennä takaisin pelihalliin tänä viikonloppuna, kuulostaako se sinusta hauskalta?</w:t>
      </w:r>
    </w:p>
    <w:p>
      <w:r>
        <w:rPr>
          <w:b/>
        </w:rPr>
        <w:t xml:space="preserve">Tulos</w:t>
      </w:r>
    </w:p>
    <w:p>
      <w:r>
        <w:t xml:space="preserve">En malta odottaa, että pääsen voittamaan ennätyksesi.</w:t>
      </w:r>
    </w:p>
    <w:p>
      <w:r>
        <w:rPr>
          <w:b/>
        </w:rPr>
        <w:t xml:space="preserve">Tulos</w:t>
      </w:r>
    </w:p>
    <w:p>
      <w:r>
        <w:t xml:space="preserve">Olisin valmis siihen.</w:t>
      </w:r>
    </w:p>
    <w:p>
      <w:r>
        <w:rPr>
          <w:b/>
        </w:rPr>
        <w:t xml:space="preserve">Esimerkki 7.2141</w:t>
      </w:r>
    </w:p>
    <w:p>
      <w:r>
        <w:t xml:space="preserve">Pidätkö juoksemisesta?</w:t>
      </w:r>
    </w:p>
    <w:p>
      <w:r>
        <w:rPr>
          <w:b/>
        </w:rPr>
        <w:t xml:space="preserve">Tulos</w:t>
      </w:r>
    </w:p>
    <w:p>
      <w:r>
        <w:t xml:space="preserve">Juoksen yleensä 3 kertaa viikossa.</w:t>
      </w:r>
    </w:p>
    <w:p>
      <w:r>
        <w:rPr>
          <w:b/>
        </w:rPr>
        <w:t xml:space="preserve">Esimerkki 7.2142</w:t>
      </w:r>
    </w:p>
    <w:p>
      <w:r>
        <w:t xml:space="preserve">Onko se lähellä metroa?</w:t>
      </w:r>
    </w:p>
    <w:p>
      <w:r>
        <w:rPr>
          <w:b/>
        </w:rPr>
        <w:t xml:space="preserve">Tulos</w:t>
      </w:r>
    </w:p>
    <w:p>
      <w:r>
        <w:t xml:space="preserve">Se on vain parin korttelin päässä metroasemalta.</w:t>
      </w:r>
    </w:p>
    <w:p>
      <w:r>
        <w:rPr>
          <w:b/>
        </w:rPr>
        <w:t xml:space="preserve">Esimerkki 7.2143</w:t>
      </w:r>
    </w:p>
    <w:p>
      <w:r>
        <w:t xml:space="preserve">Oletko kuullut 21 Pilotsin uuden kappaleen?</w:t>
      </w:r>
    </w:p>
    <w:p>
      <w:r>
        <w:rPr>
          <w:b/>
        </w:rPr>
        <w:t xml:space="preserve">Tulos</w:t>
      </w:r>
    </w:p>
    <w:p>
      <w:r>
        <w:t xml:space="preserve">Ei heidän viimeisintä.</w:t>
      </w:r>
    </w:p>
    <w:p>
      <w:r>
        <w:rPr>
          <w:b/>
        </w:rPr>
        <w:t xml:space="preserve">Esimerkki 7.2144</w:t>
      </w:r>
    </w:p>
    <w:p>
      <w:r>
        <w:t xml:space="preserve">Etkö olekin iloinen, että on perjantai?</w:t>
      </w:r>
    </w:p>
    <w:p>
      <w:r>
        <w:rPr>
          <w:b/>
        </w:rPr>
        <w:t xml:space="preserve">Tulos</w:t>
      </w:r>
    </w:p>
    <w:p>
      <w:r>
        <w:t xml:space="preserve">Perjantait ovat paras ystäväni.</w:t>
      </w:r>
    </w:p>
    <w:p>
      <w:r>
        <w:rPr>
          <w:b/>
        </w:rPr>
        <w:t xml:space="preserve">Esimerkki 7.2145</w:t>
      </w:r>
    </w:p>
    <w:p>
      <w:r>
        <w:t xml:space="preserve">Olisitko onnellisempi tässä tehtävässä?</w:t>
      </w:r>
    </w:p>
    <w:p>
      <w:r>
        <w:rPr>
          <w:b/>
        </w:rPr>
        <w:t xml:space="preserve">Tulos</w:t>
      </w:r>
    </w:p>
    <w:p>
      <w:r>
        <w:t xml:space="preserve">Minusta tuntuu, että olen onnellinen</w:t>
      </w:r>
    </w:p>
    <w:p>
      <w:r>
        <w:rPr>
          <w:b/>
        </w:rPr>
        <w:t xml:space="preserve">Tulos</w:t>
      </w:r>
    </w:p>
    <w:p>
      <w:r>
        <w:t xml:space="preserve">Tämä sopii paremmin.</w:t>
      </w:r>
    </w:p>
    <w:p>
      <w:r>
        <w:rPr>
          <w:b/>
        </w:rPr>
        <w:t xml:space="preserve">Esimerkki 7.2146</w:t>
      </w:r>
    </w:p>
    <w:p>
      <w:r>
        <w:t xml:space="preserve">Onko sinulla lapsia?</w:t>
      </w:r>
    </w:p>
    <w:p>
      <w:r>
        <w:rPr>
          <w:b/>
        </w:rPr>
        <w:t xml:space="preserve">Tulos</w:t>
      </w:r>
    </w:p>
    <w:p>
      <w:r>
        <w:t xml:space="preserve">Vältän lapsia niin kauan kuin mahdollista.</w:t>
      </w:r>
    </w:p>
    <w:p>
      <w:r>
        <w:rPr>
          <w:b/>
        </w:rPr>
        <w:t xml:space="preserve">Tulos</w:t>
      </w:r>
    </w:p>
    <w:p>
      <w:r>
        <w:t xml:space="preserve">Poikani Alex on 7-vuotias.</w:t>
      </w:r>
    </w:p>
    <w:p>
      <w:r>
        <w:rPr>
          <w:b/>
        </w:rPr>
        <w:t xml:space="preserve">Tulos</w:t>
      </w:r>
    </w:p>
    <w:p>
      <w:r>
        <w:t xml:space="preserve">Odotamme ensimmäistä lastamme.</w:t>
      </w:r>
    </w:p>
    <w:p>
      <w:r>
        <w:rPr>
          <w:b/>
        </w:rPr>
        <w:t xml:space="preserve">Esimerkki 7.2147</w:t>
      </w:r>
    </w:p>
    <w:p>
      <w:r>
        <w:t xml:space="preserve">Luetko kaunokirjailijoita?</w:t>
      </w:r>
    </w:p>
    <w:p>
      <w:r>
        <w:rPr>
          <w:b/>
        </w:rPr>
        <w:t xml:space="preserve">Tulos</w:t>
      </w:r>
    </w:p>
    <w:p>
      <w:r>
        <w:t xml:space="preserve">Luen Grishamia.</w:t>
      </w:r>
    </w:p>
    <w:p>
      <w:r>
        <w:rPr>
          <w:b/>
        </w:rPr>
        <w:t xml:space="preserve">Esimerkki 7.2148</w:t>
      </w:r>
    </w:p>
    <w:p>
      <w:r>
        <w:t xml:space="preserve">Oliko matka hyvä?</w:t>
      </w:r>
    </w:p>
    <w:p>
      <w:r>
        <w:rPr>
          <w:b/>
        </w:rPr>
        <w:t xml:space="preserve">Tulos</w:t>
      </w:r>
    </w:p>
    <w:p>
      <w:r>
        <w:t xml:space="preserve">Lento oli mukava.</w:t>
      </w:r>
    </w:p>
    <w:p>
      <w:r>
        <w:rPr>
          <w:b/>
        </w:rPr>
        <w:t xml:space="preserve">Tulos</w:t>
      </w:r>
    </w:p>
    <w:p>
      <w:r>
        <w:t xml:space="preserve">Se sujui ilman välikohtauksia.</w:t>
      </w:r>
    </w:p>
    <w:p>
      <w:r>
        <w:rPr>
          <w:b/>
        </w:rPr>
        <w:t xml:space="preserve">Esimerkki 7.2149</w:t>
      </w:r>
    </w:p>
    <w:p>
      <w:r>
        <w:t xml:space="preserve">Ymmärrättekö, kuinka paljon rahaa siitä tulee?</w:t>
      </w:r>
    </w:p>
    <w:p>
      <w:r>
        <w:rPr>
          <w:b/>
        </w:rPr>
        <w:t xml:space="preserve">Tulos</w:t>
      </w:r>
    </w:p>
    <w:p>
      <w:r>
        <w:t xml:space="preserve">Tiedän, että se on kallista.</w:t>
      </w:r>
    </w:p>
    <w:p>
      <w:r>
        <w:rPr>
          <w:b/>
        </w:rPr>
        <w:t xml:space="preserve">Tulos</w:t>
      </w:r>
    </w:p>
    <w:p>
      <w:r>
        <w:t xml:space="preserve">Olen tutkinut markkinoita.</w:t>
      </w:r>
    </w:p>
    <w:p>
      <w:r>
        <w:rPr>
          <w:b/>
        </w:rPr>
        <w:t xml:space="preserve">Esimerkki 7.2150</w:t>
      </w:r>
    </w:p>
    <w:p>
      <w:r>
        <w:t xml:space="preserve">Haluaisitko mennä elokuviin tänä viikonloppuna?</w:t>
      </w:r>
    </w:p>
    <w:p>
      <w:r>
        <w:rPr>
          <w:b/>
        </w:rPr>
        <w:t xml:space="preserve">Tulos</w:t>
      </w:r>
    </w:p>
    <w:p>
      <w:r>
        <w:t xml:space="preserve">Luulen, että tekisin</w:t>
      </w:r>
    </w:p>
    <w:p>
      <w:r>
        <w:rPr>
          <w:b/>
        </w:rPr>
        <w:t xml:space="preserve">Esimerkki 7.2151</w:t>
      </w:r>
    </w:p>
    <w:p>
      <w:r>
        <w:t xml:space="preserve">Onko teillä lapsia?</w:t>
      </w:r>
    </w:p>
    <w:p>
      <w:r>
        <w:rPr>
          <w:b/>
        </w:rPr>
        <w:t xml:space="preserve">Tulos</w:t>
      </w:r>
    </w:p>
    <w:p>
      <w:r>
        <w:t xml:space="preserve">Lapseni ovat kaikki aikuisia.</w:t>
      </w:r>
    </w:p>
    <w:p>
      <w:r>
        <w:rPr>
          <w:b/>
        </w:rPr>
        <w:t xml:space="preserve">Tulos</w:t>
      </w:r>
    </w:p>
    <w:p>
      <w:r>
        <w:t xml:space="preserve">Aion tehdä sen jonain päivänä.</w:t>
      </w:r>
    </w:p>
    <w:p>
      <w:r>
        <w:rPr>
          <w:b/>
        </w:rPr>
        <w:t xml:space="preserve">Esimerkki 7.2152</w:t>
      </w:r>
    </w:p>
    <w:p>
      <w:r>
        <w:t xml:space="preserve">Pidätkö teatterinäytelmistä?</w:t>
      </w:r>
    </w:p>
    <w:p>
      <w:r>
        <w:rPr>
          <w:b/>
        </w:rPr>
        <w:t xml:space="preserve">Tulos</w:t>
      </w:r>
    </w:p>
    <w:p>
      <w:r>
        <w:t xml:space="preserve">Vain jos he ovat osa pienempää teatteriryhmää.</w:t>
      </w:r>
    </w:p>
    <w:p>
      <w:r>
        <w:rPr>
          <w:b/>
        </w:rPr>
        <w:t xml:space="preserve">Esimerkki 7.2153</w:t>
      </w:r>
    </w:p>
    <w:p>
      <w:r>
        <w:t xml:space="preserve">Tiedätkö, millä alueella haluat asua?</w:t>
      </w:r>
    </w:p>
    <w:p>
      <w:r>
        <w:rPr>
          <w:b/>
        </w:rPr>
        <w:t xml:space="preserve">Tulos</w:t>
      </w:r>
    </w:p>
    <w:p>
      <w:r>
        <w:t xml:space="preserve">Brooklyn on todella mukava.</w:t>
      </w:r>
    </w:p>
    <w:p>
      <w:r>
        <w:rPr>
          <w:b/>
        </w:rPr>
        <w:t xml:space="preserve">Esimerkki 7.2154</w:t>
      </w:r>
    </w:p>
    <w:p>
      <w:r>
        <w:t xml:space="preserve">Onko työsi edelleen jännittävää ja palkitsevaa?</w:t>
      </w:r>
    </w:p>
    <w:p>
      <w:r>
        <w:rPr>
          <w:b/>
        </w:rPr>
        <w:t xml:space="preserve">Tulos</w:t>
      </w:r>
    </w:p>
    <w:p>
      <w:r>
        <w:t xml:space="preserve">Rakastan työtäni.</w:t>
      </w:r>
    </w:p>
    <w:p>
      <w:r>
        <w:rPr>
          <w:b/>
        </w:rPr>
        <w:t xml:space="preserve">Esimerkki 7.2155</w:t>
      </w:r>
    </w:p>
    <w:p>
      <w:r>
        <w:t xml:space="preserve">Oletko scifi-fani?</w:t>
      </w:r>
    </w:p>
    <w:p>
      <w:r>
        <w:rPr>
          <w:b/>
        </w:rPr>
        <w:t xml:space="preserve">Tulos</w:t>
      </w:r>
    </w:p>
    <w:p>
      <w:r>
        <w:t xml:space="preserve">Vain tiettyjen kirjailijoiden kirjoittama scifi.</w:t>
      </w:r>
    </w:p>
    <w:p>
      <w:r>
        <w:rPr>
          <w:b/>
        </w:rPr>
        <w:t xml:space="preserve">Tulos</w:t>
      </w:r>
    </w:p>
    <w:p>
      <w:r>
        <w:t xml:space="preserve">Luen sitä koko ajan.</w:t>
      </w:r>
    </w:p>
    <w:p>
      <w:r>
        <w:rPr>
          <w:b/>
        </w:rPr>
        <w:t xml:space="preserve">Tulos</w:t>
      </w:r>
    </w:p>
    <w:p>
      <w:r>
        <w:t xml:space="preserve">Se on liian outoa minulle.</w:t>
      </w:r>
    </w:p>
    <w:p>
      <w:r>
        <w:rPr>
          <w:b/>
        </w:rPr>
        <w:t xml:space="preserve">Esimerkki 7.2156</w:t>
      </w:r>
    </w:p>
    <w:p>
      <w:r>
        <w:t xml:space="preserve">Onko se lähellä työpaikkaa?</w:t>
      </w:r>
    </w:p>
    <w:p>
      <w:r>
        <w:rPr>
          <w:b/>
        </w:rPr>
        <w:t xml:space="preserve">Tulos</w:t>
      </w:r>
    </w:p>
    <w:p>
      <w:r>
        <w:t xml:space="preserve">se on vain 10 minuutin päässä</w:t>
      </w:r>
    </w:p>
    <w:p>
      <w:r>
        <w:rPr>
          <w:b/>
        </w:rPr>
        <w:t xml:space="preserve">Esimerkki 7.2157</w:t>
      </w:r>
    </w:p>
    <w:p>
      <w:r>
        <w:t xml:space="preserve">Onko sinulla viiden vuoden kokemus?</w:t>
      </w:r>
    </w:p>
    <w:p>
      <w:r>
        <w:rPr>
          <w:b/>
        </w:rPr>
        <w:t xml:space="preserve">Tulos</w:t>
      </w:r>
    </w:p>
    <w:p>
      <w:r>
        <w:t xml:space="preserve">Minulla on itse asiassa seitsemän vuotta.</w:t>
      </w:r>
    </w:p>
    <w:p>
      <w:r>
        <w:rPr>
          <w:b/>
        </w:rPr>
        <w:t xml:space="preserve">Esimerkki 7.2158</w:t>
      </w:r>
    </w:p>
    <w:p>
      <w:r>
        <w:t xml:space="preserve">Onko asunto mukava?</w:t>
      </w:r>
    </w:p>
    <w:p>
      <w:r>
        <w:rPr>
          <w:b/>
        </w:rPr>
        <w:t xml:space="preserve">Tulos</w:t>
      </w:r>
    </w:p>
    <w:p>
      <w:r>
        <w:t xml:space="preserve">Asunto on todella viihtyisä.</w:t>
      </w:r>
    </w:p>
    <w:p>
      <w:r>
        <w:rPr>
          <w:b/>
        </w:rPr>
        <w:t xml:space="preserve">Tulos</w:t>
      </w:r>
    </w:p>
    <w:p>
      <w:r>
        <w:t xml:space="preserve">Asunto on melko tilava, ja teen siitä viihtyisän.</w:t>
      </w:r>
    </w:p>
    <w:p>
      <w:r>
        <w:rPr>
          <w:b/>
        </w:rPr>
        <w:t xml:space="preserve">Esimerkki 7.2159</w:t>
      </w:r>
    </w:p>
    <w:p>
      <w:r>
        <w:t xml:space="preserve">Kuunteletko radiota?</w:t>
      </w:r>
    </w:p>
    <w:p>
      <w:r>
        <w:rPr>
          <w:b/>
        </w:rPr>
        <w:t xml:space="preserve">Tulos</w:t>
      </w:r>
    </w:p>
    <w:p>
      <w:r>
        <w:t xml:space="preserve">Lempiasemani on KPLU.</w:t>
      </w:r>
    </w:p>
    <w:p>
      <w:r>
        <w:rPr>
          <w:b/>
        </w:rPr>
        <w:t xml:space="preserve">Tulos</w:t>
      </w:r>
    </w:p>
    <w:p>
      <w:r>
        <w:t xml:space="preserve">Kun olen autossa, laitan sen päälle.</w:t>
      </w:r>
    </w:p>
    <w:p>
      <w:r>
        <w:rPr>
          <w:b/>
        </w:rPr>
        <w:t xml:space="preserve">Esimerkki 7.2160</w:t>
      </w:r>
    </w:p>
    <w:p>
      <w:r>
        <w:t xml:space="preserve">Oletko jo löytänyt työpaikan?</w:t>
      </w:r>
    </w:p>
    <w:p>
      <w:r>
        <w:rPr>
          <w:b/>
        </w:rPr>
        <w:t xml:space="preserve">Tulos</w:t>
      </w:r>
    </w:p>
    <w:p>
      <w:r>
        <w:t xml:space="preserve">Lähetän yhä ansioluetteloni.</w:t>
      </w:r>
    </w:p>
    <w:p>
      <w:r>
        <w:rPr>
          <w:b/>
        </w:rPr>
        <w:t xml:space="preserve">Tulos</w:t>
      </w:r>
    </w:p>
    <w:p>
      <w:r>
        <w:t xml:space="preserve">Olen tähän mennessä hakenut muutamia työpaikkoja.</w:t>
      </w:r>
    </w:p>
    <w:p>
      <w:r>
        <w:rPr>
          <w:b/>
        </w:rPr>
        <w:t xml:space="preserve">Esimerkki 7.2161</w:t>
      </w:r>
    </w:p>
    <w:p>
      <w:r>
        <w:t xml:space="preserve">Etsitkö samalta alalta?</w:t>
      </w:r>
    </w:p>
    <w:p>
      <w:r>
        <w:rPr>
          <w:b/>
        </w:rPr>
        <w:t xml:space="preserve">Tulos</w:t>
      </w:r>
    </w:p>
    <w:p>
      <w:r>
        <w:t xml:space="preserve">Jatkan hoitotyötä.</w:t>
      </w:r>
    </w:p>
    <w:p>
      <w:r>
        <w:rPr>
          <w:b/>
        </w:rPr>
        <w:t xml:space="preserve">Tulos</w:t>
      </w:r>
    </w:p>
    <w:p>
      <w:r>
        <w:t xml:space="preserve">se voisi olla mahdollista</w:t>
      </w:r>
    </w:p>
    <w:p>
      <w:r>
        <w:rPr>
          <w:b/>
        </w:rPr>
        <w:t xml:space="preserve">Esimerkki 7.2162</w:t>
      </w:r>
    </w:p>
    <w:p>
      <w:r>
        <w:t xml:space="preserve">Onko tuo sinun autosi, jonka näin?</w:t>
      </w:r>
    </w:p>
    <w:p>
      <w:r>
        <w:rPr>
          <w:b/>
        </w:rPr>
        <w:t xml:space="preserve">Tulos</w:t>
      </w:r>
    </w:p>
    <w:p>
      <w:r>
        <w:t xml:space="preserve">Se on laina.</w:t>
      </w:r>
    </w:p>
    <w:p>
      <w:r>
        <w:rPr>
          <w:b/>
        </w:rPr>
        <w:t xml:space="preserve">Tulos</w:t>
      </w:r>
    </w:p>
    <w:p>
      <w:r>
        <w:t xml:space="preserve">Se on se, jolla ajoin tänne.</w:t>
      </w:r>
    </w:p>
    <w:p>
      <w:r>
        <w:rPr>
          <w:b/>
        </w:rPr>
        <w:t xml:space="preserve">Esimerkki 7.2163</w:t>
      </w:r>
    </w:p>
    <w:p>
      <w:r>
        <w:t xml:space="preserve">Pidätkö meksikolaisesta?</w:t>
      </w:r>
    </w:p>
    <w:p>
      <w:r>
        <w:rPr>
          <w:b/>
        </w:rPr>
        <w:t xml:space="preserve">Tulos</w:t>
      </w:r>
    </w:p>
    <w:p>
      <w:r>
        <w:t xml:space="preserve">Teen meksikolaista ruokaa kotona vähintään kerran viikossa.</w:t>
      </w:r>
    </w:p>
    <w:p>
      <w:r>
        <w:rPr>
          <w:b/>
        </w:rPr>
        <w:t xml:space="preserve">Tulos</w:t>
      </w:r>
    </w:p>
    <w:p>
      <w:r>
        <w:t xml:space="preserve">Kun siinä ei ole paistettuja papuja.</w:t>
      </w:r>
    </w:p>
    <w:p>
      <w:r>
        <w:rPr>
          <w:b/>
        </w:rPr>
        <w:t xml:space="preserve">Esimerkki 7.2164</w:t>
      </w:r>
    </w:p>
    <w:p>
      <w:r>
        <w:t xml:space="preserve">Onko sinulla talo?</w:t>
      </w:r>
    </w:p>
    <w:p>
      <w:r>
        <w:rPr>
          <w:b/>
        </w:rPr>
        <w:t xml:space="preserve">Tulos</w:t>
      </w:r>
    </w:p>
    <w:p>
      <w:r>
        <w:t xml:space="preserve">Minulla on vain asunto.</w:t>
      </w:r>
    </w:p>
    <w:p>
      <w:r>
        <w:rPr>
          <w:b/>
        </w:rPr>
        <w:t xml:space="preserve">Esimerkki 7.2165</w:t>
      </w:r>
    </w:p>
    <w:p>
      <w:r>
        <w:t xml:space="preserve">Oletko valmis tekemään urakkatyötä?</w:t>
      </w:r>
    </w:p>
    <w:p>
      <w:r>
        <w:rPr>
          <w:b/>
        </w:rPr>
        <w:t xml:space="preserve">Tulos</w:t>
      </w:r>
    </w:p>
    <w:p>
      <w:r>
        <w:t xml:space="preserve">Olen jo alkanut tehdä jonkin verran urakkatyötä.</w:t>
      </w:r>
    </w:p>
    <w:p>
      <w:r>
        <w:rPr>
          <w:b/>
        </w:rPr>
        <w:t xml:space="preserve">Esimerkki 7.2166</w:t>
      </w:r>
    </w:p>
    <w:p>
      <w:r>
        <w:t xml:space="preserve">Oletko valmis käyttämään yli 20 dollaria?</w:t>
      </w:r>
    </w:p>
    <w:p>
      <w:r>
        <w:rPr>
          <w:b/>
        </w:rPr>
        <w:t xml:space="preserve">Tulos</w:t>
      </w:r>
    </w:p>
    <w:p>
      <w:r>
        <w:t xml:space="preserve">Minulla on tiukka budjetti.</w:t>
      </w:r>
    </w:p>
    <w:p>
      <w:r>
        <w:rPr>
          <w:b/>
        </w:rPr>
        <w:t xml:space="preserve">Esimerkki 7.2167</w:t>
      </w:r>
    </w:p>
    <w:p>
      <w:r>
        <w:t xml:space="preserve">Kasvoitko tässä kaupungissa?</w:t>
      </w:r>
    </w:p>
    <w:p>
      <w:r>
        <w:rPr>
          <w:b/>
        </w:rPr>
        <w:t xml:space="preserve">Tulos</w:t>
      </w:r>
    </w:p>
    <w:p>
      <w:r>
        <w:t xml:space="preserve">Kasvoin keskustassa.</w:t>
      </w:r>
    </w:p>
    <w:p>
      <w:r>
        <w:rPr>
          <w:b/>
        </w:rPr>
        <w:t xml:space="preserve">Tulos</w:t>
      </w:r>
    </w:p>
    <w:p>
      <w:r>
        <w:t xml:space="preserve">Kasvoin muualla.</w:t>
      </w:r>
    </w:p>
    <w:p>
      <w:r>
        <w:rPr>
          <w:b/>
        </w:rPr>
        <w:t xml:space="preserve">Tulos</w:t>
      </w:r>
    </w:p>
    <w:p>
      <w:r>
        <w:t xml:space="preserve">Minut kasvatettiin jossain muualla.</w:t>
      </w:r>
    </w:p>
    <w:p>
      <w:r>
        <w:rPr>
          <w:b/>
        </w:rPr>
        <w:t xml:space="preserve">Esimerkki 7.2168</w:t>
      </w:r>
    </w:p>
    <w:p>
      <w:r>
        <w:t xml:space="preserve">Pidätkö ulkona syömisestä?</w:t>
      </w:r>
    </w:p>
    <w:p>
      <w:r>
        <w:rPr>
          <w:b/>
        </w:rPr>
        <w:t xml:space="preserve">Tulos</w:t>
      </w:r>
    </w:p>
    <w:p>
      <w:r>
        <w:t xml:space="preserve">Ruoan valmistaminen kotona on helpompaa.</w:t>
      </w:r>
    </w:p>
    <w:p>
      <w:r>
        <w:rPr>
          <w:b/>
        </w:rPr>
        <w:t xml:space="preserve">Tulos</w:t>
      </w:r>
    </w:p>
    <w:p>
      <w:r>
        <w:t xml:space="preserve">Rakastan kokeilla uusia ravintoloita.</w:t>
      </w:r>
    </w:p>
    <w:p>
      <w:r>
        <w:rPr>
          <w:b/>
        </w:rPr>
        <w:t xml:space="preserve">Tulos</w:t>
      </w:r>
    </w:p>
    <w:p>
      <w:r>
        <w:t xml:space="preserve">Koko ajan.</w:t>
      </w:r>
    </w:p>
    <w:p>
      <w:r>
        <w:rPr>
          <w:b/>
        </w:rPr>
        <w:t xml:space="preserve">Esimerkki 7.2169</w:t>
      </w:r>
    </w:p>
    <w:p>
      <w:r>
        <w:t xml:space="preserve">Kysyitkö neuvoa kumppaniltasi/vanhemmiltasi?</w:t>
      </w:r>
    </w:p>
    <w:p>
      <w:r>
        <w:rPr>
          <w:b/>
        </w:rPr>
        <w:t xml:space="preserve">Tulos</w:t>
      </w:r>
    </w:p>
    <w:p>
      <w:r>
        <w:t xml:space="preserve">Vanhempani antoivat minulle siunauksensa.</w:t>
      </w:r>
    </w:p>
    <w:p>
      <w:r>
        <w:rPr>
          <w:b/>
        </w:rPr>
        <w:t xml:space="preserve">Tulos</w:t>
      </w:r>
    </w:p>
    <w:p>
      <w:r>
        <w:t xml:space="preserve">Vanhempani antoivat minulle hyviä neuvoja kiinteistösijoittamisesta.</w:t>
      </w:r>
    </w:p>
    <w:p>
      <w:r>
        <w:rPr>
          <w:b/>
        </w:rPr>
        <w:t xml:space="preserve">Esimerkki 7.2170</w:t>
      </w:r>
    </w:p>
    <w:p>
      <w:r>
        <w:t xml:space="preserve">Onko sinun oltava kotona tiettyyn aikaan?</w:t>
      </w:r>
    </w:p>
    <w:p>
      <w:r>
        <w:rPr>
          <w:b/>
        </w:rPr>
        <w:t xml:space="preserve">Tulos</w:t>
      </w:r>
    </w:p>
    <w:p>
      <w:r>
        <w:t xml:space="preserve">Tyttäreni odottaa minua päivälliselle.</w:t>
      </w:r>
    </w:p>
    <w:p>
      <w:r>
        <w:rPr>
          <w:b/>
        </w:rPr>
        <w:t xml:space="preserve">Tulos</w:t>
      </w:r>
    </w:p>
    <w:p>
      <w:r>
        <w:t xml:space="preserve">Mieheni odottaa minua seitsemältä.</w:t>
      </w:r>
    </w:p>
    <w:p>
      <w:r>
        <w:rPr>
          <w:b/>
        </w:rPr>
        <w:t xml:space="preserve">Esimerkki 7.2171</w:t>
      </w:r>
    </w:p>
    <w:p>
      <w:r>
        <w:t xml:space="preserve">Muistatko, kuinka kauan siitä on, kun viimeksi näimme toisemme?</w:t>
      </w:r>
    </w:p>
    <w:p>
      <w:r>
        <w:rPr>
          <w:b/>
        </w:rPr>
        <w:t xml:space="preserve">Tulos</w:t>
      </w:r>
    </w:p>
    <w:p>
      <w:r>
        <w:t xml:space="preserve">Luulen, että noin 15 vuotta,</w:t>
      </w:r>
    </w:p>
    <w:p>
      <w:r>
        <w:rPr>
          <w:b/>
        </w:rPr>
        <w:t xml:space="preserve">Tulos</w:t>
      </w:r>
    </w:p>
    <w:p>
      <w:r>
        <w:t xml:space="preserve">Luultavasti seitsemän vuotta.</w:t>
      </w:r>
    </w:p>
    <w:p>
      <w:r>
        <w:rPr>
          <w:b/>
        </w:rPr>
        <w:t xml:space="preserve">Esimerkki 7.2172</w:t>
      </w:r>
    </w:p>
    <w:p>
      <w:r>
        <w:t xml:space="preserve">Saitko kaiken valmiiksi?</w:t>
      </w:r>
    </w:p>
    <w:p>
      <w:r>
        <w:rPr>
          <w:b/>
        </w:rPr>
        <w:t xml:space="preserve">Tulos</w:t>
      </w:r>
    </w:p>
    <w:p>
      <w:r>
        <w:t xml:space="preserve">Vielä on paljon tehtävää.</w:t>
      </w:r>
    </w:p>
    <w:p>
      <w:r>
        <w:rPr>
          <w:b/>
        </w:rPr>
        <w:t xml:space="preserve">Esimerkki 7.2173</w:t>
      </w:r>
    </w:p>
    <w:p>
      <w:r>
        <w:t xml:space="preserve">Pidätkö pehmeästä musiikista?</w:t>
      </w:r>
    </w:p>
    <w:p>
      <w:r>
        <w:rPr>
          <w:b/>
        </w:rPr>
        <w:t xml:space="preserve">Tulos</w:t>
      </w:r>
    </w:p>
    <w:p>
      <w:r>
        <w:t xml:space="preserve">Riippuu siitä, kuka taiteilija on.</w:t>
      </w:r>
    </w:p>
    <w:p>
      <w:r>
        <w:rPr>
          <w:b/>
        </w:rPr>
        <w:t xml:space="preserve">Tulos</w:t>
      </w:r>
    </w:p>
    <w:p>
      <w:r>
        <w:t xml:space="preserve">Kun rentoudun.</w:t>
      </w:r>
    </w:p>
    <w:p>
      <w:r>
        <w:rPr>
          <w:b/>
        </w:rPr>
        <w:t xml:space="preserve">Esimerkki 7.2174</w:t>
      </w:r>
    </w:p>
    <w:p>
      <w:r>
        <w:t xml:space="preserve">Onko näkymä tärkeä?</w:t>
      </w:r>
    </w:p>
    <w:p>
      <w:r>
        <w:rPr>
          <w:b/>
        </w:rPr>
        <w:t xml:space="preserve">Tulos</w:t>
      </w:r>
    </w:p>
    <w:p>
      <w:r>
        <w:t xml:space="preserve">Haluan näköalan veden äärelle.</w:t>
      </w:r>
    </w:p>
    <w:p>
      <w:r>
        <w:rPr>
          <w:b/>
        </w:rPr>
        <w:t xml:space="preserve">Tulos</w:t>
      </w:r>
    </w:p>
    <w:p>
      <w:r>
        <w:t xml:space="preserve">Minusta ruoka on tärkeämpää.</w:t>
      </w:r>
    </w:p>
    <w:p>
      <w:r>
        <w:rPr>
          <w:b/>
        </w:rPr>
        <w:t xml:space="preserve">Esimerkki 7.2175</w:t>
      </w:r>
    </w:p>
    <w:p>
      <w:r>
        <w:t xml:space="preserve">Aiotko ajaa?</w:t>
      </w:r>
    </w:p>
    <w:p>
      <w:r>
        <w:rPr>
          <w:b/>
        </w:rPr>
        <w:t xml:space="preserve">Tulos</w:t>
      </w:r>
    </w:p>
    <w:p>
      <w:r>
        <w:t xml:space="preserve">Minä kävelen</w:t>
      </w:r>
    </w:p>
    <w:p>
      <w:r>
        <w:rPr>
          <w:b/>
        </w:rPr>
        <w:t xml:space="preserve">Esimerkki 7.2176</w:t>
      </w:r>
    </w:p>
    <w:p>
      <w:r>
        <w:t xml:space="preserve">Toitko mukavat vaatteet?</w:t>
      </w:r>
    </w:p>
    <w:p>
      <w:r>
        <w:rPr>
          <w:b/>
        </w:rPr>
        <w:t xml:space="preserve">Tulos</w:t>
      </w:r>
    </w:p>
    <w:p>
      <w:r>
        <w:t xml:space="preserve">Minulla on mukava pyjama.</w:t>
      </w:r>
    </w:p>
    <w:p>
      <w:r>
        <w:rPr>
          <w:b/>
        </w:rPr>
        <w:t xml:space="preserve">Tulos</w:t>
      </w:r>
    </w:p>
    <w:p>
      <w:r>
        <w:t xml:space="preserve">Pelkkiä farkkuja ja paitoja.</w:t>
      </w:r>
    </w:p>
    <w:p>
      <w:r>
        <w:rPr>
          <w:b/>
        </w:rPr>
        <w:t xml:space="preserve">Esimerkki 7.2177</w:t>
      </w:r>
    </w:p>
    <w:p>
      <w:r>
        <w:t xml:space="preserve">Etsitkö tällä hetkellä työtä?</w:t>
      </w:r>
    </w:p>
    <w:p>
      <w:r>
        <w:rPr>
          <w:b/>
        </w:rPr>
        <w:t xml:space="preserve">Tulos</w:t>
      </w:r>
    </w:p>
    <w:p>
      <w:r>
        <w:t xml:space="preserve">Olen työtön ja etsin kaikkialta, mistä voin.</w:t>
      </w:r>
    </w:p>
    <w:p>
      <w:r>
        <w:rPr>
          <w:b/>
        </w:rPr>
        <w:t xml:space="preserve">Tulos</w:t>
      </w:r>
    </w:p>
    <w:p>
      <w:r>
        <w:t xml:space="preserve">Olen etsinyt</w:t>
      </w:r>
    </w:p>
    <w:p>
      <w:r>
        <w:rPr>
          <w:b/>
        </w:rPr>
        <w:t xml:space="preserve">Tulos</w:t>
      </w:r>
    </w:p>
    <w:p>
      <w:r>
        <w:t xml:space="preserve">Olen valmis töihin juuri nyt.</w:t>
      </w:r>
    </w:p>
    <w:p>
      <w:r>
        <w:rPr>
          <w:b/>
        </w:rPr>
        <w:t xml:space="preserve">Esimerkki 7.2178</w:t>
      </w:r>
    </w:p>
    <w:p>
      <w:r>
        <w:t xml:space="preserve">Oletko edelleen Paleo-ruokavaliolla?</w:t>
      </w:r>
    </w:p>
    <w:p>
      <w:r>
        <w:rPr>
          <w:b/>
        </w:rPr>
        <w:t xml:space="preserve">Tulos</w:t>
      </w:r>
    </w:p>
    <w:p>
      <w:r>
        <w:t xml:space="preserve">En ole koskaan kokeillut Paleoa.</w:t>
      </w:r>
    </w:p>
    <w:p>
      <w:r>
        <w:rPr>
          <w:b/>
        </w:rPr>
        <w:t xml:space="preserve">Tulos</w:t>
      </w:r>
    </w:p>
    <w:p>
      <w:r>
        <w:t xml:space="preserve">Lopetin viime vuonna.</w:t>
      </w:r>
    </w:p>
    <w:p>
      <w:r>
        <w:rPr>
          <w:b/>
        </w:rPr>
        <w:t xml:space="preserve">Esimerkki 7.2179</w:t>
      </w:r>
    </w:p>
    <w:p>
      <w:r>
        <w:t xml:space="preserve">Onko sinulla kaikki hyvin?</w:t>
      </w:r>
    </w:p>
    <w:p>
      <w:r>
        <w:rPr>
          <w:b/>
        </w:rPr>
        <w:t xml:space="preserve">Tulos</w:t>
      </w:r>
    </w:p>
    <w:p>
      <w:r>
        <w:t xml:space="preserve">Olemme olleet melko onnekkaita.</w:t>
      </w:r>
    </w:p>
    <w:p>
      <w:r>
        <w:rPr>
          <w:b/>
        </w:rPr>
        <w:t xml:space="preserve">Tulos</w:t>
      </w:r>
    </w:p>
    <w:p>
      <w:r>
        <w:t xml:space="preserve">Kaikki on aivan loistavaa.</w:t>
      </w:r>
    </w:p>
    <w:p>
      <w:r>
        <w:rPr>
          <w:b/>
        </w:rPr>
        <w:t xml:space="preserve">Esimerkki 7.2180</w:t>
      </w:r>
    </w:p>
    <w:p>
      <w:r>
        <w:t xml:space="preserve">Pidätkö pelottavien romaanien lukemisesta ?</w:t>
      </w:r>
    </w:p>
    <w:p>
      <w:r>
        <w:rPr>
          <w:b/>
        </w:rPr>
        <w:t xml:space="preserve">Tulos</w:t>
      </w:r>
    </w:p>
    <w:p>
      <w:r>
        <w:t xml:space="preserve">Jos niillä on onnellinen loppu.</w:t>
      </w:r>
    </w:p>
    <w:p>
      <w:r>
        <w:rPr>
          <w:b/>
        </w:rPr>
        <w:t xml:space="preserve">Tulos</w:t>
      </w:r>
    </w:p>
    <w:p>
      <w:r>
        <w:t xml:space="preserve">R.L. Stine on suosikkikirjailijani.</w:t>
      </w:r>
    </w:p>
    <w:p>
      <w:r>
        <w:rPr>
          <w:b/>
        </w:rPr>
        <w:t xml:space="preserve">Esimerkki 7.2181</w:t>
      </w:r>
    </w:p>
    <w:p>
      <w:r>
        <w:t xml:space="preserve">Oletko tyytyväinen taloosi?</w:t>
      </w:r>
    </w:p>
    <w:p>
      <w:r>
        <w:rPr>
          <w:b/>
        </w:rPr>
        <w:t xml:space="preserve">Tulos</w:t>
      </w:r>
    </w:p>
    <w:p>
      <w:r>
        <w:t xml:space="preserve">Siinä on paljon luonnetta ja se on viihtyisä.</w:t>
      </w:r>
    </w:p>
    <w:p>
      <w:r>
        <w:rPr>
          <w:b/>
        </w:rPr>
        <w:t xml:space="preserve">Tulos</w:t>
      </w:r>
    </w:p>
    <w:p>
      <w:r>
        <w:t xml:space="preserve">Se oli paras katsomamme.</w:t>
      </w:r>
    </w:p>
    <w:p>
      <w:r>
        <w:rPr>
          <w:b/>
        </w:rPr>
        <w:t xml:space="preserve">Esimerkki 7.2182</w:t>
      </w:r>
    </w:p>
    <w:p>
      <w:r>
        <w:t xml:space="preserve">Tiedätkö, kun aloitat uuden työn?</w:t>
      </w:r>
    </w:p>
    <w:p>
      <w:r>
        <w:rPr>
          <w:b/>
        </w:rPr>
        <w:t xml:space="preserve">Tulos</w:t>
      </w:r>
    </w:p>
    <w:p>
      <w:r>
        <w:t xml:space="preserve">Luultavasti ensi kuussa.</w:t>
      </w:r>
    </w:p>
    <w:p>
      <w:r>
        <w:rPr>
          <w:b/>
        </w:rPr>
        <w:t xml:space="preserve">Tulos</w:t>
      </w:r>
    </w:p>
    <w:p>
      <w:r>
        <w:t xml:space="preserve">Luulen, että se on ensi viikolla</w:t>
      </w:r>
    </w:p>
    <w:p>
      <w:r>
        <w:rPr>
          <w:b/>
        </w:rPr>
        <w:t xml:space="preserve">Esimerkki 7.2183</w:t>
      </w:r>
    </w:p>
    <w:p>
      <w:r>
        <w:t xml:space="preserve">Onko pomosi mukava?</w:t>
      </w:r>
    </w:p>
    <w:p>
      <w:r>
        <w:rPr>
          <w:b/>
        </w:rPr>
        <w:t xml:space="preserve">Tulos</w:t>
      </w:r>
    </w:p>
    <w:p>
      <w:r>
        <w:t xml:space="preserve">Hän on ääliö.</w:t>
      </w:r>
    </w:p>
    <w:p>
      <w:r>
        <w:rPr>
          <w:b/>
        </w:rPr>
        <w:t xml:space="preserve">Tulos</w:t>
      </w:r>
    </w:p>
    <w:p>
      <w:r>
        <w:t xml:space="preserve">Hän voi olla ääliö.</w:t>
      </w:r>
    </w:p>
    <w:p>
      <w:r>
        <w:rPr>
          <w:b/>
        </w:rPr>
        <w:t xml:space="preserve">Tulos</w:t>
      </w:r>
    </w:p>
    <w:p>
      <w:r>
        <w:t xml:space="preserve">Pomoni on leppoisa.</w:t>
      </w:r>
    </w:p>
    <w:p>
      <w:r>
        <w:rPr>
          <w:b/>
        </w:rPr>
        <w:t xml:space="preserve">Esimerkki 7.2184</w:t>
      </w:r>
    </w:p>
    <w:p>
      <w:r>
        <w:t xml:space="preserve">Haluatko kokeilla uutta ravintolaa?</w:t>
      </w:r>
    </w:p>
    <w:p>
      <w:r>
        <w:rPr>
          <w:b/>
        </w:rPr>
        <w:t xml:space="preserve">Tulos</w:t>
      </w:r>
    </w:p>
    <w:p>
      <w:r>
        <w:t xml:space="preserve">Menisin mieluummin pizzeriaan, jossa kävimme viimeksi täällä käydessäni.</w:t>
      </w:r>
    </w:p>
    <w:p>
      <w:r>
        <w:rPr>
          <w:b/>
        </w:rPr>
        <w:t xml:space="preserve">Tulos</w:t>
      </w:r>
    </w:p>
    <w:p>
      <w:r>
        <w:t xml:space="preserve">Jos on jokin hauska paikka, minne mennä.</w:t>
      </w:r>
    </w:p>
    <w:p>
      <w:r>
        <w:rPr>
          <w:b/>
        </w:rPr>
        <w:t xml:space="preserve">Tulos</w:t>
      </w:r>
    </w:p>
    <w:p>
      <w:r>
        <w:t xml:space="preserve">Käytetään sen sijaan vanhaa tuttua tapaa.</w:t>
      </w:r>
    </w:p>
    <w:p>
      <w:r>
        <w:rPr>
          <w:b/>
        </w:rPr>
        <w:t xml:space="preserve">Esimerkki 7.2185</w:t>
      </w:r>
    </w:p>
    <w:p>
      <w:r>
        <w:t xml:space="preserve">Voisitko syödä hampurilaisia?</w:t>
      </w:r>
    </w:p>
    <w:p>
      <w:r>
        <w:rPr>
          <w:b/>
        </w:rPr>
        <w:t xml:space="preserve">Tulos</w:t>
      </w:r>
    </w:p>
    <w:p>
      <w:r>
        <w:t xml:space="preserve">Riippuu ravintolasta.</w:t>
      </w:r>
    </w:p>
    <w:p>
      <w:r>
        <w:rPr>
          <w:b/>
        </w:rPr>
        <w:t xml:space="preserve">Tulos</w:t>
      </w:r>
    </w:p>
    <w:p>
      <w:r>
        <w:t xml:space="preserve">Mieluummin pizza</w:t>
      </w:r>
    </w:p>
    <w:p>
      <w:r>
        <w:rPr>
          <w:b/>
        </w:rPr>
        <w:t xml:space="preserve">Esimerkki 7.2186</w:t>
      </w:r>
    </w:p>
    <w:p>
      <w:r>
        <w:t xml:space="preserve">Pidätkö jäätelöstä?</w:t>
      </w:r>
    </w:p>
    <w:p>
      <w:r>
        <w:rPr>
          <w:b/>
        </w:rPr>
        <w:t xml:space="preserve">Tulos</w:t>
      </w:r>
    </w:p>
    <w:p>
      <w:r>
        <w:t xml:space="preserve">Vain jos se on sorbetti</w:t>
      </w:r>
    </w:p>
    <w:p>
      <w:r>
        <w:rPr>
          <w:b/>
        </w:rPr>
        <w:t xml:space="preserve">Tulos</w:t>
      </w:r>
    </w:p>
    <w:p>
      <w:r>
        <w:t xml:space="preserve">Pidän vaniljajäätelöstä.</w:t>
      </w:r>
    </w:p>
    <w:p>
      <w:r>
        <w:rPr>
          <w:b/>
        </w:rPr>
        <w:t xml:space="preserve">Tulos</w:t>
      </w:r>
    </w:p>
    <w:p>
      <w:r>
        <w:t xml:space="preserve">Lempimakuni on minttusiru!</w:t>
      </w:r>
    </w:p>
    <w:p>
      <w:r>
        <w:rPr>
          <w:b/>
        </w:rPr>
        <w:t xml:space="preserve">Tulos</w:t>
      </w:r>
    </w:p>
    <w:p>
      <w:r>
        <w:t xml:space="preserve">Kun se on pähkinöiden peitossa.</w:t>
      </w:r>
    </w:p>
    <w:p>
      <w:r>
        <w:rPr>
          <w:b/>
        </w:rPr>
        <w:t xml:space="preserve">Esimerkki 7.2187</w:t>
      </w:r>
    </w:p>
    <w:p>
      <w:r>
        <w:t xml:space="preserve">Oletko tyytymätön siihen, missä olet?</w:t>
      </w:r>
    </w:p>
    <w:p>
      <w:r>
        <w:rPr>
          <w:b/>
        </w:rPr>
        <w:t xml:space="preserve">Tulos</w:t>
      </w:r>
    </w:p>
    <w:p>
      <w:r>
        <w:t xml:space="preserve">En ole koskaan tuntenut itseäni onnellisemmaksi.</w:t>
      </w:r>
    </w:p>
    <w:p>
      <w:r>
        <w:rPr>
          <w:b/>
        </w:rPr>
        <w:t xml:space="preserve">Esimerkki 7.2188</w:t>
      </w:r>
    </w:p>
    <w:p>
      <w:r>
        <w:t xml:space="preserve">Onko sinulla ollut hyvä elämä tähän mennessä?</w:t>
      </w:r>
    </w:p>
    <w:p>
      <w:r>
        <w:rPr>
          <w:b/>
        </w:rPr>
        <w:t xml:space="preserve">Tulos</w:t>
      </w:r>
    </w:p>
    <w:p>
      <w:r>
        <w:t xml:space="preserve">Olen ollut innoissani kaikesta, mitä on tapahtunut.</w:t>
      </w:r>
    </w:p>
    <w:p>
      <w:r>
        <w:rPr>
          <w:b/>
        </w:rPr>
        <w:t xml:space="preserve">Tulos</w:t>
      </w:r>
    </w:p>
    <w:p>
      <w:r>
        <w:t xml:space="preserve">Olen ollut surullinen.</w:t>
      </w:r>
    </w:p>
    <w:p>
      <w:r>
        <w:rPr>
          <w:b/>
        </w:rPr>
        <w:t xml:space="preserve">Tulos</w:t>
      </w:r>
    </w:p>
    <w:p>
      <w:r>
        <w:t xml:space="preserve">Se on ollut niin niin niin</w:t>
      </w:r>
    </w:p>
    <w:p>
      <w:r>
        <w:rPr>
          <w:b/>
        </w:rPr>
        <w:t xml:space="preserve">Esimerkki 7.2189</w:t>
      </w:r>
    </w:p>
    <w:p>
      <w:r>
        <w:t xml:space="preserve">Pidätkö kaupungista toistaiseksi?</w:t>
      </w:r>
    </w:p>
    <w:p>
      <w:r>
        <w:rPr>
          <w:b/>
        </w:rPr>
        <w:t xml:space="preserve">Tulos</w:t>
      </w:r>
    </w:p>
    <w:p>
      <w:r>
        <w:t xml:space="preserve">Kaikki ovat täällä erittäin mukavia.</w:t>
      </w:r>
    </w:p>
    <w:p>
      <w:r>
        <w:rPr>
          <w:b/>
        </w:rPr>
        <w:t xml:space="preserve">Tulos</w:t>
      </w:r>
    </w:p>
    <w:p>
      <w:r>
        <w:t xml:space="preserve">Minusta se on ylivoimaista.</w:t>
      </w:r>
    </w:p>
    <w:p>
      <w:r>
        <w:rPr>
          <w:b/>
        </w:rPr>
        <w:t xml:space="preserve">Esimerkki 7.2190</w:t>
      </w:r>
    </w:p>
    <w:p>
      <w:r>
        <w:t xml:space="preserve">Voinko tulla käymään luonasi?</w:t>
      </w:r>
    </w:p>
    <w:p>
      <w:r>
        <w:rPr>
          <w:b/>
        </w:rPr>
        <w:t xml:space="preserve">Tulos</w:t>
      </w:r>
    </w:p>
    <w:p>
      <w:r>
        <w:t xml:space="preserve">Kun olen asettunut aloilleni.</w:t>
      </w:r>
    </w:p>
    <w:p>
      <w:r>
        <w:rPr>
          <w:b/>
        </w:rPr>
        <w:t xml:space="preserve">Tulos</w:t>
      </w:r>
    </w:p>
    <w:p>
      <w:r>
        <w:t xml:space="preserve">Minulla on varahuone vain sinua varten.</w:t>
      </w:r>
    </w:p>
    <w:p>
      <w:r>
        <w:rPr>
          <w:b/>
        </w:rPr>
        <w:t xml:space="preserve">Esimerkki 7.2191</w:t>
      </w:r>
    </w:p>
    <w:p>
      <w:r>
        <w:t xml:space="preserve">Onko se lähellä metroasemaa?</w:t>
      </w:r>
    </w:p>
    <w:p>
      <w:r>
        <w:rPr>
          <w:b/>
        </w:rPr>
        <w:t xml:space="preserve">Tulos</w:t>
      </w:r>
    </w:p>
    <w:p>
      <w:r>
        <w:t xml:space="preserve">Se on kadun varrella bussipysäkiltä.</w:t>
      </w:r>
    </w:p>
    <w:p>
      <w:r>
        <w:rPr>
          <w:b/>
        </w:rPr>
        <w:t xml:space="preserve">Tulos</w:t>
      </w:r>
    </w:p>
    <w:p>
      <w:r>
        <w:t xml:space="preserve">Metro on viiden minuutin kävelymatkan päässä.</w:t>
      </w:r>
    </w:p>
    <w:p>
      <w:r>
        <w:rPr>
          <w:b/>
        </w:rPr>
        <w:t xml:space="preserve">Esimerkki 7.2192</w:t>
      </w:r>
    </w:p>
    <w:p>
      <w:r>
        <w:t xml:space="preserve">Pidätkö hampurilaisista ja ranskalaisista?</w:t>
      </w:r>
    </w:p>
    <w:p>
      <w:r>
        <w:rPr>
          <w:b/>
        </w:rPr>
        <w:t xml:space="preserve">Tulos</w:t>
      </w:r>
    </w:p>
    <w:p>
      <w:r>
        <w:t xml:space="preserve">Mmm, lempilohturuokaani.</w:t>
      </w:r>
    </w:p>
    <w:p>
      <w:r>
        <w:rPr>
          <w:b/>
        </w:rPr>
        <w:t xml:space="preserve">Esimerkki 7.2193</w:t>
      </w:r>
    </w:p>
    <w:p>
      <w:r>
        <w:t xml:space="preserve">Haluatko lähteä huomenna yökerhoon?</w:t>
      </w:r>
    </w:p>
    <w:p>
      <w:r>
        <w:rPr>
          <w:b/>
        </w:rPr>
        <w:t xml:space="preserve">Tulos</w:t>
      </w:r>
    </w:p>
    <w:p>
      <w:r>
        <w:t xml:space="preserve">Menisin mieluummin kadun varrella sijaitsevaan karaokebaariin.</w:t>
      </w:r>
    </w:p>
    <w:p>
      <w:r>
        <w:rPr>
          <w:b/>
        </w:rPr>
        <w:t xml:space="preserve">Esimerkki 7.2194</w:t>
      </w:r>
    </w:p>
    <w:p>
      <w:r>
        <w:t xml:space="preserve">Aiotko tavata ystäväsi tämän vierailun aikana?</w:t>
      </w:r>
    </w:p>
    <w:p>
      <w:r>
        <w:rPr>
          <w:b/>
        </w:rPr>
        <w:t xml:space="preserve">Tulos</w:t>
      </w:r>
    </w:p>
    <w:p>
      <w:r>
        <w:t xml:space="preserve">Emme ole puhuneet hänen kanssaan.</w:t>
      </w:r>
    </w:p>
    <w:p>
      <w:r>
        <w:rPr>
          <w:b/>
        </w:rPr>
        <w:t xml:space="preserve">Tulos</w:t>
      </w:r>
    </w:p>
    <w:p>
      <w:r>
        <w:t xml:space="preserve">Olen suunnitellut tapaavani heidät</w:t>
      </w:r>
    </w:p>
    <w:p>
      <w:r>
        <w:rPr>
          <w:b/>
        </w:rPr>
        <w:t xml:space="preserve">Esimerkki 7.2195</w:t>
      </w:r>
    </w:p>
    <w:p>
      <w:r>
        <w:t xml:space="preserve">Palvelitko armeijassa?</w:t>
      </w:r>
    </w:p>
    <w:p>
      <w:r>
        <w:rPr>
          <w:b/>
        </w:rPr>
        <w:t xml:space="preserve">Tulos</w:t>
      </w:r>
    </w:p>
    <w:p>
      <w:r>
        <w:t xml:space="preserve">Olen liian pehmeä siihen</w:t>
      </w:r>
    </w:p>
    <w:p>
      <w:r>
        <w:rPr>
          <w:b/>
        </w:rPr>
        <w:t xml:space="preserve">Tulos</w:t>
      </w:r>
    </w:p>
    <w:p>
      <w:r>
        <w:t xml:space="preserve">Kaikki perheessäni paitsi minä.</w:t>
      </w:r>
    </w:p>
    <w:p>
      <w:r>
        <w:rPr>
          <w:b/>
        </w:rPr>
        <w:t xml:space="preserve">Esimerkki 7.2196</w:t>
      </w:r>
    </w:p>
    <w:p>
      <w:r>
        <w:t xml:space="preserve">Onko sinulla ruoka-aineallergioita?</w:t>
      </w:r>
    </w:p>
    <w:p>
      <w:r>
        <w:rPr>
          <w:b/>
        </w:rPr>
        <w:t xml:space="preserve">Tulos</w:t>
      </w:r>
    </w:p>
    <w:p>
      <w:r>
        <w:t xml:space="preserve">Maapähkinät, äyriäiset, kaikki mahdollinen.</w:t>
      </w:r>
    </w:p>
    <w:p>
      <w:r>
        <w:rPr>
          <w:b/>
        </w:rPr>
        <w:t xml:space="preserve">Tulos</w:t>
      </w:r>
    </w:p>
    <w:p>
      <w:r>
        <w:t xml:space="preserve">Simpukat eivät ole samaa mieltä kanssani.</w:t>
      </w:r>
    </w:p>
    <w:p>
      <w:r>
        <w:rPr>
          <w:b/>
        </w:rPr>
        <w:t xml:space="preserve">Esimerkki 7.2197</w:t>
      </w:r>
    </w:p>
    <w:p>
      <w:r>
        <w:t xml:space="preserve">Nautitko ajastasi?</w:t>
      </w:r>
    </w:p>
    <w:p>
      <w:r>
        <w:rPr>
          <w:b/>
        </w:rPr>
        <w:t xml:space="preserve">Tulos</w:t>
      </w:r>
    </w:p>
    <w:p>
      <w:r>
        <w:t xml:space="preserve">Olen hieman kyllästynyt.</w:t>
      </w:r>
    </w:p>
    <w:p>
      <w:r>
        <w:rPr>
          <w:b/>
        </w:rPr>
        <w:t xml:space="preserve">Esimerkki 7.2198</w:t>
      </w:r>
    </w:p>
    <w:p>
      <w:r>
        <w:t xml:space="preserve">Oletko koskaan tehnyt karaokea?</w:t>
      </w:r>
    </w:p>
    <w:p>
      <w:r>
        <w:rPr>
          <w:b/>
        </w:rPr>
        <w:t xml:space="preserve">Tulos</w:t>
      </w:r>
    </w:p>
    <w:p>
      <w:r>
        <w:t xml:space="preserve">Pari kertaa kaveriporukalla.</w:t>
      </w:r>
    </w:p>
    <w:p>
      <w:r>
        <w:rPr>
          <w:b/>
        </w:rPr>
        <w:t xml:space="preserve">Tulos</w:t>
      </w:r>
    </w:p>
    <w:p>
      <w:r>
        <w:t xml:space="preserve">En koskaan, eikä se kiinnosta minua.</w:t>
      </w:r>
    </w:p>
    <w:p>
      <w:r>
        <w:rPr>
          <w:b/>
        </w:rPr>
        <w:t xml:space="preserve">Esimerkki 7.2199</w:t>
      </w:r>
    </w:p>
    <w:p>
      <w:r>
        <w:t xml:space="preserve">Työskenteletkö ihmisten kanssa?</w:t>
      </w:r>
    </w:p>
    <w:p>
      <w:r>
        <w:rPr>
          <w:b/>
        </w:rPr>
        <w:t xml:space="preserve">Tulos</w:t>
      </w:r>
    </w:p>
    <w:p>
      <w:r>
        <w:t xml:space="preserve">Työskentelen tiimissä viiden muun henkilön kanssa</w:t>
      </w:r>
    </w:p>
    <w:p>
      <w:r>
        <w:rPr>
          <w:b/>
        </w:rPr>
        <w:t xml:space="preserve">Esimerkki 7.2200</w:t>
      </w:r>
    </w:p>
    <w:p>
      <w:r>
        <w:t xml:space="preserve">Oletteko yhä yhteydessä muihin naapureihin?</w:t>
      </w:r>
    </w:p>
    <w:p>
      <w:r>
        <w:rPr>
          <w:b/>
        </w:rPr>
        <w:t xml:space="preserve">Tulos</w:t>
      </w:r>
    </w:p>
    <w:p>
      <w:r>
        <w:t xml:space="preserve">Sally oli syntymäpäivilläni.</w:t>
      </w:r>
    </w:p>
    <w:p>
      <w:r>
        <w:rPr>
          <w:b/>
        </w:rPr>
        <w:t xml:space="preserve">Esimerkki 7.2201</w:t>
      </w:r>
    </w:p>
    <w:p>
      <w:r>
        <w:t xml:space="preserve">Haluatko mennä istumaan ravintolaan?</w:t>
      </w:r>
    </w:p>
    <w:p>
      <w:r>
        <w:rPr>
          <w:b/>
        </w:rPr>
        <w:t xml:space="preserve">Tulos</w:t>
      </w:r>
    </w:p>
    <w:p>
      <w:r>
        <w:t xml:space="preserve">Etsitään jotain mukaan otettavaksi.</w:t>
      </w:r>
    </w:p>
    <w:p>
      <w:r>
        <w:rPr>
          <w:b/>
        </w:rPr>
        <w:t xml:space="preserve">Tulos</w:t>
      </w:r>
    </w:p>
    <w:p>
      <w:r>
        <w:t xml:space="preserve">Olen liian nälkäinen kokkaamaan.</w:t>
      </w:r>
    </w:p>
    <w:p>
      <w:r>
        <w:rPr>
          <w:b/>
        </w:rPr>
        <w:t xml:space="preserve">Esimerkki 7.2202</w:t>
      </w:r>
    </w:p>
    <w:p>
      <w:r>
        <w:t xml:space="preserve">Oletko syönyt McDonald'sissa?</w:t>
      </w:r>
    </w:p>
    <w:p>
      <w:r>
        <w:rPr>
          <w:b/>
        </w:rPr>
        <w:t xml:space="preserve">Tulos</w:t>
      </w:r>
    </w:p>
    <w:p>
      <w:r>
        <w:t xml:space="preserve">Vältän pikaruokaa.</w:t>
      </w:r>
    </w:p>
    <w:p>
      <w:r>
        <w:rPr>
          <w:b/>
        </w:rPr>
        <w:t xml:space="preserve">Tulos</w:t>
      </w:r>
    </w:p>
    <w:p>
      <w:r>
        <w:t xml:space="preserve">Ruoka on siellä yleensä kylmää</w:t>
      </w:r>
    </w:p>
    <w:p>
      <w:r>
        <w:rPr>
          <w:b/>
        </w:rPr>
        <w:t xml:space="preserve">Esimerkki 7.2203</w:t>
      </w:r>
    </w:p>
    <w:p>
      <w:r>
        <w:t xml:space="preserve">Voitko hyvin?</w:t>
      </w:r>
    </w:p>
    <w:p>
      <w:r>
        <w:rPr>
          <w:b/>
        </w:rPr>
        <w:t xml:space="preserve">Tulos</w:t>
      </w:r>
    </w:p>
    <w:p>
      <w:r>
        <w:t xml:space="preserve">Ei ole koskaan ollut parempi.</w:t>
      </w:r>
    </w:p>
    <w:p>
      <w:r>
        <w:rPr>
          <w:b/>
        </w:rPr>
        <w:t xml:space="preserve">Tulos</w:t>
      </w:r>
    </w:p>
    <w:p>
      <w:r>
        <w:t xml:space="preserve">Minulla ei ole valittamista.</w:t>
      </w:r>
    </w:p>
    <w:p>
      <w:r>
        <w:rPr>
          <w:b/>
        </w:rPr>
        <w:t xml:space="preserve">Tulos</w:t>
      </w:r>
    </w:p>
    <w:p>
      <w:r>
        <w:t xml:space="preserve">Minulla menee hyvin.</w:t>
      </w:r>
    </w:p>
    <w:p>
      <w:r>
        <w:rPr>
          <w:b/>
        </w:rPr>
        <w:t xml:space="preserve">Tulos</w:t>
      </w:r>
    </w:p>
    <w:p>
      <w:r>
        <w:t xml:space="preserve">Olen suuri</w:t>
      </w:r>
    </w:p>
    <w:p>
      <w:r>
        <w:rPr>
          <w:b/>
        </w:rPr>
        <w:t xml:space="preserve">Tulos</w:t>
      </w:r>
    </w:p>
    <w:p>
      <w:r>
        <w:t xml:space="preserve">Hyvä on, kai.</w:t>
      </w:r>
    </w:p>
    <w:p>
      <w:r>
        <w:rPr>
          <w:b/>
        </w:rPr>
        <w:t xml:space="preserve">Esimerkki 7.2204</w:t>
      </w:r>
    </w:p>
    <w:p>
      <w:r>
        <w:t xml:space="preserve">Pidätkö pikaruoasta</w:t>
      </w:r>
    </w:p>
    <w:p>
      <w:r>
        <w:rPr>
          <w:b/>
        </w:rPr>
        <w:t xml:space="preserve">Tulos</w:t>
      </w:r>
    </w:p>
    <w:p>
      <w:r>
        <w:t xml:space="preserve">Kunnon ruoka on enemmän minun makuuni.</w:t>
      </w:r>
    </w:p>
    <w:p>
      <w:r>
        <w:rPr>
          <w:b/>
        </w:rPr>
        <w:t xml:space="preserve">Tulos</w:t>
      </w:r>
    </w:p>
    <w:p>
      <w:r>
        <w:t xml:space="preserve">Pikaruoka on herkkua</w:t>
      </w:r>
    </w:p>
    <w:p>
      <w:r>
        <w:rPr>
          <w:b/>
        </w:rPr>
        <w:t xml:space="preserve">Esimerkki 7.2205</w:t>
      </w:r>
    </w:p>
    <w:p>
      <w:r>
        <w:t xml:space="preserve">Sopiiko sinulle juhlien äänet?</w:t>
      </w:r>
    </w:p>
    <w:p>
      <w:r>
        <w:rPr>
          <w:b/>
        </w:rPr>
        <w:t xml:space="preserve">Tulos</w:t>
      </w:r>
    </w:p>
    <w:p>
      <w:r>
        <w:t xml:space="preserve">Pidän hiljaisuudesta.</w:t>
      </w:r>
    </w:p>
    <w:p>
      <w:r>
        <w:rPr>
          <w:b/>
        </w:rPr>
        <w:t xml:space="preserve">Tulos</w:t>
      </w:r>
    </w:p>
    <w:p>
      <w:r>
        <w:t xml:space="preserve">Tähän voidaan vastata monella eri tavalla.</w:t>
      </w:r>
    </w:p>
    <w:p>
      <w:r>
        <w:rPr>
          <w:b/>
        </w:rPr>
        <w:t xml:space="preserve">Tulos</w:t>
      </w:r>
    </w:p>
    <w:p>
      <w:r>
        <w:t xml:space="preserve">Vain jos minut kutsutaan juhliin!</w:t>
      </w:r>
    </w:p>
    <w:p>
      <w:r>
        <w:rPr>
          <w:b/>
        </w:rPr>
        <w:t xml:space="preserve">Esimerkki 7.2206</w:t>
      </w:r>
    </w:p>
    <w:p>
      <w:r>
        <w:t xml:space="preserve">Syötkö sinä lihaa?</w:t>
      </w:r>
    </w:p>
    <w:p>
      <w:r>
        <w:rPr>
          <w:b/>
        </w:rPr>
        <w:t xml:space="preserve">Tulos</w:t>
      </w:r>
    </w:p>
    <w:p>
      <w:r>
        <w:t xml:space="preserve">Söin lounaaksi paahtopaistivoileivän.</w:t>
      </w:r>
    </w:p>
    <w:p>
      <w:r>
        <w:rPr>
          <w:b/>
        </w:rPr>
        <w:t xml:space="preserve">Esimerkki 7.2207</w:t>
      </w:r>
    </w:p>
    <w:p>
      <w:r>
        <w:t xml:space="preserve">Pelaammeko koripalloa tänä viikonloppuna?</w:t>
      </w:r>
    </w:p>
    <w:p>
      <w:r>
        <w:rPr>
          <w:b/>
        </w:rPr>
        <w:t xml:space="preserve">Tulos</w:t>
      </w:r>
    </w:p>
    <w:p>
      <w:r>
        <w:t xml:space="preserve">Minun on jäätävä kotiin lepäämään.</w:t>
      </w:r>
    </w:p>
    <w:p>
      <w:r>
        <w:rPr>
          <w:b/>
        </w:rPr>
        <w:t xml:space="preserve">Esimerkki 7.2208</w:t>
      </w:r>
    </w:p>
    <w:p>
      <w:r>
        <w:t xml:space="preserve">Haluaisitko tulla syömään minun ja ystävieni kanssa pöytäämme?</w:t>
      </w:r>
    </w:p>
    <w:p>
      <w:r>
        <w:rPr>
          <w:b/>
        </w:rPr>
        <w:t xml:space="preserve">Tulos</w:t>
      </w:r>
    </w:p>
    <w:p>
      <w:r>
        <w:t xml:space="preserve">Kiitos, mutta jään tänne yksin.</w:t>
      </w:r>
    </w:p>
    <w:p>
      <w:r>
        <w:rPr>
          <w:b/>
        </w:rPr>
        <w:t xml:space="preserve">Tulos</w:t>
      </w:r>
    </w:p>
    <w:p>
      <w:r>
        <w:t xml:space="preserve">Odotan, että toinen ystävä ilmestyy, mutta kiitos tarjouksesta.</w:t>
      </w:r>
    </w:p>
    <w:p>
      <w:r>
        <w:rPr>
          <w:b/>
        </w:rPr>
        <w:t xml:space="preserve">Esimerkki 7.2209</w:t>
      </w:r>
    </w:p>
    <w:p>
      <w:r>
        <w:t xml:space="preserve">Pidätkö elokuvissa käymisestä?</w:t>
      </w:r>
    </w:p>
    <w:p>
      <w:r>
        <w:rPr>
          <w:b/>
        </w:rPr>
        <w:t xml:space="preserve">Tulos</w:t>
      </w:r>
    </w:p>
    <w:p>
      <w:r>
        <w:t xml:space="preserve">Rakastan valkokankaan ja voisen popcornin yhdistelmää.</w:t>
      </w:r>
    </w:p>
    <w:p>
      <w:r>
        <w:rPr>
          <w:b/>
        </w:rPr>
        <w:t xml:space="preserve">Tulos</w:t>
      </w:r>
    </w:p>
    <w:p>
      <w:r>
        <w:t xml:space="preserve">Menisin joka päivä, jos voisin.</w:t>
      </w:r>
    </w:p>
    <w:p>
      <w:r>
        <w:rPr>
          <w:b/>
        </w:rPr>
        <w:t xml:space="preserve">Esimerkki 7.2210</w:t>
      </w:r>
    </w:p>
    <w:p>
      <w:r>
        <w:t xml:space="preserve">Pidätkö kiinalaisesta riisistä?</w:t>
      </w:r>
    </w:p>
    <w:p>
      <w:r>
        <w:rPr>
          <w:b/>
        </w:rPr>
        <w:t xml:space="preserve">Tulos</w:t>
      </w:r>
    </w:p>
    <w:p>
      <w:r>
        <w:t xml:space="preserve">Tilaan aina paistettua riisiä.</w:t>
      </w:r>
    </w:p>
    <w:p>
      <w:r>
        <w:rPr>
          <w:b/>
        </w:rPr>
        <w:t xml:space="preserve">Esimerkki 7.2211</w:t>
      </w:r>
    </w:p>
    <w:p>
      <w:r>
        <w:t xml:space="preserve">Syötkö sinä punaista lihaa?</w:t>
      </w:r>
    </w:p>
    <w:p>
      <w:r>
        <w:rPr>
          <w:b/>
        </w:rPr>
        <w:t xml:space="preserve">Tulos</w:t>
      </w:r>
    </w:p>
    <w:p>
      <w:r>
        <w:t xml:space="preserve">Kun se on kypsennetty kunnolla.</w:t>
      </w:r>
    </w:p>
    <w:p>
      <w:r>
        <w:rPr>
          <w:b/>
        </w:rPr>
        <w:t xml:space="preserve">Tulos</w:t>
      </w:r>
    </w:p>
    <w:p>
      <w:r>
        <w:t xml:space="preserve">Olen kasvissyöjä.</w:t>
      </w:r>
    </w:p>
    <w:p>
      <w:r>
        <w:rPr>
          <w:b/>
        </w:rPr>
        <w:t xml:space="preserve">Esimerkki 7.2212</w:t>
      </w:r>
    </w:p>
    <w:p>
      <w:r>
        <w:t xml:space="preserve">Käytkö musiikkifestivaaleilla?</w:t>
      </w:r>
    </w:p>
    <w:p>
      <w:r>
        <w:rPr>
          <w:b/>
        </w:rPr>
        <w:t xml:space="preserve">Tulos</w:t>
      </w:r>
    </w:p>
    <w:p>
      <w:r>
        <w:t xml:space="preserve">Kun minulla on joku, jonka kanssa mennä.</w:t>
      </w:r>
    </w:p>
    <w:p>
      <w:r>
        <w:rPr>
          <w:b/>
        </w:rPr>
        <w:t xml:space="preserve">Esimerkki 7.2213</w:t>
      </w:r>
    </w:p>
    <w:p>
      <w:r>
        <w:t xml:space="preserve">Oletko käynyt naapuruston uudessa baarissa?</w:t>
      </w:r>
    </w:p>
    <w:p>
      <w:r>
        <w:rPr>
          <w:b/>
        </w:rPr>
        <w:t xml:space="preserve">Tulos</w:t>
      </w:r>
    </w:p>
    <w:p>
      <w:r>
        <w:t xml:space="preserve">En juo.</w:t>
      </w:r>
    </w:p>
    <w:p>
      <w:r>
        <w:rPr>
          <w:b/>
        </w:rPr>
        <w:t xml:space="preserve">Tulos</w:t>
      </w:r>
    </w:p>
    <w:p>
      <w:r>
        <w:t xml:space="preserve">Vietän mieluummin aikaa kotona.</w:t>
      </w:r>
    </w:p>
    <w:p>
      <w:r>
        <w:rPr>
          <w:b/>
        </w:rPr>
        <w:t xml:space="preserve">Esimerkki 7.2214</w:t>
      </w:r>
    </w:p>
    <w:p>
      <w:r>
        <w:t xml:space="preserve">Pitäisikö uuden yrityksen sijaita lähellä kotia?</w:t>
      </w:r>
    </w:p>
    <w:p>
      <w:r>
        <w:rPr>
          <w:b/>
        </w:rPr>
        <w:t xml:space="preserve">Tulos</w:t>
      </w:r>
    </w:p>
    <w:p>
      <w:r>
        <w:t xml:space="preserve">Mitä lähempänä, sitä parempi.</w:t>
      </w:r>
    </w:p>
    <w:p>
      <w:r>
        <w:rPr>
          <w:b/>
        </w:rPr>
        <w:t xml:space="preserve">Tulos</w:t>
      </w:r>
    </w:p>
    <w:p>
      <w:r>
        <w:t xml:space="preserve">Se olisi parempi.</w:t>
      </w:r>
    </w:p>
    <w:p>
      <w:r>
        <w:rPr>
          <w:b/>
        </w:rPr>
        <w:t xml:space="preserve">Esimerkki 7.2215</w:t>
      </w:r>
    </w:p>
    <w:p>
      <w:r>
        <w:t xml:space="preserve">Piditkö viimeisestä keikasta, jolla kävimme?</w:t>
      </w:r>
    </w:p>
    <w:p>
      <w:r>
        <w:rPr>
          <w:b/>
        </w:rPr>
        <w:t xml:space="preserve">Tulos</w:t>
      </w:r>
    </w:p>
    <w:p>
      <w:r>
        <w:t xml:space="preserve">Madonna järjesti upean show'n.</w:t>
      </w:r>
    </w:p>
    <w:p>
      <w:r>
        <w:rPr>
          <w:b/>
        </w:rPr>
        <w:t xml:space="preserve">Tulos</w:t>
      </w:r>
    </w:p>
    <w:p>
      <w:r>
        <w:t xml:space="preserve">Se oli hyvä ilta</w:t>
      </w:r>
    </w:p>
    <w:p>
      <w:r>
        <w:rPr>
          <w:b/>
        </w:rPr>
        <w:t xml:space="preserve">Esimerkki 7.2216</w:t>
      </w:r>
    </w:p>
    <w:p>
      <w:r>
        <w:t xml:space="preserve">Kuunteletko paljon radiota?</w:t>
      </w:r>
    </w:p>
    <w:p>
      <w:r>
        <w:rPr>
          <w:b/>
        </w:rPr>
        <w:t xml:space="preserve">Tulos</w:t>
      </w:r>
    </w:p>
    <w:p>
      <w:r>
        <w:t xml:space="preserve">Käytän nyt Spotifyta.</w:t>
      </w:r>
    </w:p>
    <w:p>
      <w:r>
        <w:rPr>
          <w:b/>
        </w:rPr>
        <w:t xml:space="preserve">Esimerkki 7.2217</w:t>
      </w:r>
    </w:p>
    <w:p>
      <w:r>
        <w:t xml:space="preserve">Oletko innostunut aloittamaan uuden työn?</w:t>
      </w:r>
    </w:p>
    <w:p>
      <w:r>
        <w:rPr>
          <w:b/>
        </w:rPr>
        <w:t xml:space="preserve">Tulos</w:t>
      </w:r>
    </w:p>
    <w:p>
      <w:r>
        <w:t xml:space="preserve">En malta odottaa.</w:t>
      </w:r>
    </w:p>
    <w:p>
      <w:r>
        <w:rPr>
          <w:b/>
        </w:rPr>
        <w:t xml:space="preserve">Esimerkki 7.2218</w:t>
      </w:r>
    </w:p>
    <w:p>
      <w:r>
        <w:t xml:space="preserve">Onko sinulla tarpeeksi matkatavaroita?</w:t>
      </w:r>
    </w:p>
    <w:p>
      <w:r>
        <w:rPr>
          <w:b/>
        </w:rPr>
        <w:t xml:space="preserve">Tulos</w:t>
      </w:r>
    </w:p>
    <w:p>
      <w:r>
        <w:t xml:space="preserve">Unohdin pakata muutaman tavaran.</w:t>
      </w:r>
    </w:p>
    <w:p>
      <w:r>
        <w:rPr>
          <w:b/>
        </w:rPr>
        <w:t xml:space="preserve">Tulos</w:t>
      </w:r>
    </w:p>
    <w:p>
      <w:r>
        <w:t xml:space="preserve">Toivottavasti</w:t>
      </w:r>
    </w:p>
    <w:p>
      <w:r>
        <w:rPr>
          <w:b/>
        </w:rPr>
        <w:t xml:space="preserve">Tulos</w:t>
      </w:r>
    </w:p>
    <w:p>
      <w:r>
        <w:t xml:space="preserve">Minulla on enemmän kuin tarpeeksi.</w:t>
      </w:r>
    </w:p>
    <w:p>
      <w:r>
        <w:rPr>
          <w:b/>
        </w:rPr>
        <w:t xml:space="preserve">Tulos</w:t>
      </w:r>
    </w:p>
    <w:p>
      <w:r>
        <w:t xml:space="preserve">Jos en olisi, voimme aina mennä ostoksille.</w:t>
      </w:r>
    </w:p>
    <w:p>
      <w:r>
        <w:rPr>
          <w:b/>
        </w:rPr>
        <w:t xml:space="preserve">Esimerkki 7.2219</w:t>
      </w:r>
    </w:p>
    <w:p>
      <w:r>
        <w:t xml:space="preserve">Tylsistytkö työssäsi?</w:t>
      </w:r>
    </w:p>
    <w:p>
      <w:r>
        <w:rPr>
          <w:b/>
        </w:rPr>
        <w:t xml:space="preserve">Tulos</w:t>
      </w:r>
    </w:p>
    <w:p>
      <w:r>
        <w:t xml:space="preserve">Tarvitsen jotain uutta tekemistä.</w:t>
      </w:r>
    </w:p>
    <w:p>
      <w:r>
        <w:rPr>
          <w:b/>
        </w:rPr>
        <w:t xml:space="preserve">Tulos</w:t>
      </w:r>
    </w:p>
    <w:p>
      <w:r>
        <w:t xml:space="preserve">Minulle ei ole enää haastetta.</w:t>
      </w:r>
    </w:p>
    <w:p>
      <w:r>
        <w:rPr>
          <w:b/>
        </w:rPr>
        <w:t xml:space="preserve">Tulos</w:t>
      </w:r>
    </w:p>
    <w:p>
      <w:r>
        <w:t xml:space="preserve">Nykyinen työni on hyvin tylsää</w:t>
      </w:r>
    </w:p>
    <w:p>
      <w:r>
        <w:rPr>
          <w:b/>
        </w:rPr>
        <w:t xml:space="preserve">Esimerkki 7.2220</w:t>
      </w:r>
    </w:p>
    <w:p>
      <w:r>
        <w:t xml:space="preserve">Pidätkö uimisesta?</w:t>
      </w:r>
    </w:p>
    <w:p>
      <w:r>
        <w:rPr>
          <w:b/>
        </w:rPr>
        <w:t xml:space="preserve">Tulos</w:t>
      </w:r>
    </w:p>
    <w:p>
      <w:r>
        <w:t xml:space="preserve">Kunhan ulkona on lämmintä.</w:t>
      </w:r>
    </w:p>
    <w:p>
      <w:r>
        <w:rPr>
          <w:b/>
        </w:rPr>
        <w:t xml:space="preserve">Tulos</w:t>
      </w:r>
    </w:p>
    <w:p>
      <w:r>
        <w:t xml:space="preserve">Käyn uimassa aina kun voin.</w:t>
      </w:r>
    </w:p>
    <w:p>
      <w:r>
        <w:rPr>
          <w:b/>
        </w:rPr>
        <w:t xml:space="preserve">Esimerkki 7.2221</w:t>
      </w:r>
    </w:p>
    <w:p>
      <w:r>
        <w:t xml:space="preserve">Oliko sinulla hyvä päivä tänään?</w:t>
      </w:r>
    </w:p>
    <w:p>
      <w:r>
        <w:rPr>
          <w:b/>
        </w:rPr>
        <w:t xml:space="preserve">Tulos</w:t>
      </w:r>
    </w:p>
    <w:p>
      <w:r>
        <w:t xml:space="preserve">Jouduin kohtaamaan useita vihaisia asiakkaita.</w:t>
      </w:r>
    </w:p>
    <w:p>
      <w:r>
        <w:rPr>
          <w:b/>
        </w:rPr>
        <w:t xml:space="preserve">Esimerkki 7.2222</w:t>
      </w:r>
    </w:p>
    <w:p>
      <w:r>
        <w:t xml:space="preserve">Pidätkö musikaaleista?</w:t>
      </w:r>
    </w:p>
    <w:p>
      <w:r>
        <w:rPr>
          <w:b/>
        </w:rPr>
        <w:t xml:space="preserve">Tulos</w:t>
      </w:r>
    </w:p>
    <w:p>
      <w:r>
        <w:t xml:space="preserve">Ne ovat kunnossa.</w:t>
      </w:r>
    </w:p>
    <w:p>
      <w:r>
        <w:rPr>
          <w:b/>
        </w:rPr>
        <w:t xml:space="preserve">Tulos</w:t>
      </w:r>
    </w:p>
    <w:p>
      <w:r>
        <w:t xml:space="preserve">Pidän enemmän muunlaisesta teatterista.</w:t>
      </w:r>
    </w:p>
    <w:p>
      <w:r>
        <w:rPr>
          <w:b/>
        </w:rPr>
        <w:t xml:space="preserve">Esimerkki 7.2223</w:t>
      </w:r>
    </w:p>
    <w:p>
      <w:r>
        <w:t xml:space="preserve">Pidätkö matkustamisesta?</w:t>
      </w:r>
    </w:p>
    <w:p>
      <w:r>
        <w:rPr>
          <w:b/>
        </w:rPr>
        <w:t xml:space="preserve">Tulos</w:t>
      </w:r>
    </w:p>
    <w:p>
      <w:r>
        <w:t xml:space="preserve">Riippuu siitä, minne matkustan.</w:t>
      </w:r>
    </w:p>
    <w:p>
      <w:r>
        <w:rPr>
          <w:b/>
        </w:rPr>
        <w:t xml:space="preserve">Esimerkki 7.2224</w:t>
      </w:r>
    </w:p>
    <w:p>
      <w:r>
        <w:t xml:space="preserve">Työskenteletkö yhä asianajajana?</w:t>
      </w:r>
    </w:p>
    <w:p>
      <w:r>
        <w:rPr>
          <w:b/>
        </w:rPr>
        <w:t xml:space="preserve">Tulos</w:t>
      </w:r>
    </w:p>
    <w:p>
      <w:r>
        <w:t xml:space="preserve">Minulla on oma vastaanotto.</w:t>
      </w:r>
    </w:p>
    <w:p>
      <w:r>
        <w:rPr>
          <w:b/>
        </w:rPr>
        <w:t xml:space="preserve">Tulos</w:t>
      </w:r>
    </w:p>
    <w:p>
      <w:r>
        <w:t xml:space="preserve">Tein tänä vuonna kumppanin.</w:t>
      </w:r>
    </w:p>
    <w:p>
      <w:r>
        <w:rPr>
          <w:b/>
        </w:rPr>
        <w:t xml:space="preserve">Esimerkki 7.2225</w:t>
      </w:r>
    </w:p>
    <w:p>
      <w:r>
        <w:t xml:space="preserve">Oliko lentosi hyvä?</w:t>
      </w:r>
    </w:p>
    <w:p>
      <w:r>
        <w:rPr>
          <w:b/>
        </w:rPr>
        <w:t xml:space="preserve">Tulos</w:t>
      </w:r>
    </w:p>
    <w:p>
      <w:r>
        <w:t xml:space="preserve">Koin pahimpia turbulensseja, joita muistan.</w:t>
      </w:r>
    </w:p>
    <w:p>
      <w:r>
        <w:rPr>
          <w:b/>
        </w:rPr>
        <w:t xml:space="preserve">Tulos</w:t>
      </w:r>
    </w:p>
    <w:p>
      <w:r>
        <w:t xml:space="preserve">lento oli hyvä</w:t>
      </w:r>
    </w:p>
    <w:p>
      <w:r>
        <w:rPr>
          <w:b/>
        </w:rPr>
        <w:t xml:space="preserve">Esimerkki 7.2226</w:t>
      </w:r>
    </w:p>
    <w:p>
      <w:r>
        <w:t xml:space="preserve">Voitko kävellä muutaman korttelin metropysäkille?</w:t>
      </w:r>
    </w:p>
    <w:p>
      <w:r>
        <w:rPr>
          <w:b/>
        </w:rPr>
        <w:t xml:space="preserve">Tulos</w:t>
      </w:r>
    </w:p>
    <w:p>
      <w:r>
        <w:t xml:space="preserve">Väsyn hyvin helposti.</w:t>
      </w:r>
    </w:p>
    <w:p>
      <w:r>
        <w:rPr>
          <w:b/>
        </w:rPr>
        <w:t xml:space="preserve">Esimerkki 7.2227</w:t>
      </w:r>
    </w:p>
    <w:p>
      <w:r>
        <w:t xml:space="preserve">Pidätkö mausteisesta ruoasta?</w:t>
      </w:r>
    </w:p>
    <w:p>
      <w:r>
        <w:rPr>
          <w:b/>
        </w:rPr>
        <w:t xml:space="preserve">Tulos</w:t>
      </w:r>
    </w:p>
    <w:p>
      <w:r>
        <w:t xml:space="preserve">Mausteisuus on toinen nimeni.</w:t>
      </w:r>
    </w:p>
    <w:p>
      <w:r>
        <w:rPr>
          <w:b/>
        </w:rPr>
        <w:t xml:space="preserve">Tulos</w:t>
      </w:r>
    </w:p>
    <w:p>
      <w:r>
        <w:t xml:space="preserve">Rakastan laittaa paljon chiliä ruokaani.</w:t>
      </w:r>
    </w:p>
    <w:p>
      <w:r>
        <w:rPr>
          <w:b/>
        </w:rPr>
        <w:t xml:space="preserve">Esimerkki 7.2228</w:t>
      </w:r>
    </w:p>
    <w:p>
      <w:r>
        <w:t xml:space="preserve">Kiinnostaako outlet-ostoskeskus?</w:t>
      </w:r>
    </w:p>
    <w:p>
      <w:r>
        <w:rPr>
          <w:b/>
        </w:rPr>
        <w:t xml:space="preserve">Tulos</w:t>
      </w:r>
    </w:p>
    <w:p>
      <w:r>
        <w:t xml:space="preserve">voisimme yhtä hyvin</w:t>
      </w:r>
    </w:p>
    <w:p>
      <w:r>
        <w:rPr>
          <w:b/>
        </w:rPr>
        <w:t xml:space="preserve">Tulos</w:t>
      </w:r>
    </w:p>
    <w:p>
      <w:r>
        <w:t xml:space="preserve">Menen mieluummin katsomaan elokuvaa.</w:t>
      </w:r>
    </w:p>
    <w:p>
      <w:r>
        <w:rPr>
          <w:b/>
        </w:rPr>
        <w:t xml:space="preserve">Esimerkki 7.2229</w:t>
      </w:r>
    </w:p>
    <w:p>
      <w:r>
        <w:t xml:space="preserve">Onko sinulla paljon harrastuksia?</w:t>
      </w:r>
    </w:p>
    <w:p>
      <w:r>
        <w:rPr>
          <w:b/>
        </w:rPr>
        <w:t xml:space="preserve">Tulos</w:t>
      </w:r>
    </w:p>
    <w:p>
      <w:r>
        <w:t xml:space="preserve">Pidän mieluummin kiinni yhdestä asiasta, jossa olen hyvä.</w:t>
      </w:r>
    </w:p>
    <w:p>
      <w:r>
        <w:rPr>
          <w:b/>
        </w:rPr>
        <w:t xml:space="preserve">Esimerkki 7.2230</w:t>
      </w:r>
    </w:p>
    <w:p>
      <w:r>
        <w:t xml:space="preserve">Onko kaikki kunnossa?</w:t>
      </w:r>
    </w:p>
    <w:p>
      <w:r>
        <w:rPr>
          <w:b/>
        </w:rPr>
        <w:t xml:space="preserve">Tulos</w:t>
      </w:r>
    </w:p>
    <w:p>
      <w:r>
        <w:t xml:space="preserve">Olen ollut masentunut.</w:t>
      </w:r>
    </w:p>
    <w:p>
      <w:r>
        <w:rPr>
          <w:b/>
        </w:rPr>
        <w:t xml:space="preserve">Esimerkki 7.2231</w:t>
      </w:r>
    </w:p>
    <w:p>
      <w:r>
        <w:t xml:space="preserve">Aiotteko mennä ulos?</w:t>
      </w:r>
    </w:p>
    <w:p>
      <w:r>
        <w:rPr>
          <w:b/>
        </w:rPr>
        <w:t xml:space="preserve">Tulos</w:t>
      </w:r>
    </w:p>
    <w:p>
      <w:r>
        <w:t xml:space="preserve">Taidamme mennä ulos myöhemmin.</w:t>
      </w:r>
    </w:p>
    <w:p>
      <w:r>
        <w:rPr>
          <w:b/>
        </w:rPr>
        <w:t xml:space="preserve">Tulos</w:t>
      </w:r>
    </w:p>
    <w:p>
      <w:r>
        <w:t xml:space="preserve">Aioimme lähteä, mutta alkoi sataa lunta.</w:t>
      </w:r>
    </w:p>
    <w:p>
      <w:r>
        <w:rPr>
          <w:b/>
        </w:rPr>
        <w:t xml:space="preserve">Esimerkki 7.2232</w:t>
      </w:r>
    </w:p>
    <w:p>
      <w:r>
        <w:t xml:space="preserve">Oletko elokuvien ystävä?</w:t>
      </w:r>
    </w:p>
    <w:p>
      <w:r>
        <w:rPr>
          <w:b/>
        </w:rPr>
        <w:t xml:space="preserve">Tulos</w:t>
      </w:r>
    </w:p>
    <w:p>
      <w:r>
        <w:t xml:space="preserve">Olen elokuvien ystävä.</w:t>
      </w:r>
    </w:p>
    <w:p>
      <w:r>
        <w:rPr>
          <w:b/>
        </w:rPr>
        <w:t xml:space="preserve">Tulos</w:t>
      </w:r>
    </w:p>
    <w:p>
      <w:r>
        <w:t xml:space="preserve">Kun heillä on kaikki tähdet mukana.</w:t>
      </w:r>
    </w:p>
    <w:p>
      <w:r>
        <w:rPr>
          <w:b/>
        </w:rPr>
        <w:t xml:space="preserve">Tulos</w:t>
      </w:r>
    </w:p>
    <w:p>
      <w:r>
        <w:t xml:space="preserve">Olen todella nauttinut viimeaikaisista Marvel-elokuvista.</w:t>
      </w:r>
    </w:p>
    <w:p>
      <w:r>
        <w:rPr>
          <w:b/>
        </w:rPr>
        <w:t xml:space="preserve">Tulos</w:t>
      </w:r>
    </w:p>
    <w:p>
      <w:r>
        <w:t xml:space="preserve">Pidän kauhuelokuvista</w:t>
      </w:r>
    </w:p>
    <w:p>
      <w:r>
        <w:rPr>
          <w:b/>
        </w:rPr>
        <w:t xml:space="preserve">Esimerkki 7.2233</w:t>
      </w:r>
    </w:p>
    <w:p>
      <w:r>
        <w:t xml:space="preserve">Muutitko lähistöltä?</w:t>
      </w:r>
    </w:p>
    <w:p>
      <w:r>
        <w:rPr>
          <w:b/>
        </w:rPr>
        <w:t xml:space="preserve">Tulos</w:t>
      </w:r>
    </w:p>
    <w:p>
      <w:r>
        <w:t xml:space="preserve">Tulin tänne maan toiselta puolelta.</w:t>
      </w:r>
    </w:p>
    <w:p>
      <w:r>
        <w:rPr>
          <w:b/>
        </w:rPr>
        <w:t xml:space="preserve">Tulos</w:t>
      </w:r>
    </w:p>
    <w:p>
      <w:r>
        <w:t xml:space="preserve">Kaupungin ulkopuolella</w:t>
      </w:r>
    </w:p>
    <w:p>
      <w:r>
        <w:rPr>
          <w:b/>
        </w:rPr>
        <w:t xml:space="preserve">Tulos</w:t>
      </w:r>
    </w:p>
    <w:p>
      <w:r>
        <w:t xml:space="preserve">Muutin itärannikolta.</w:t>
      </w:r>
    </w:p>
    <w:p>
      <w:r>
        <w:rPr>
          <w:b/>
        </w:rPr>
        <w:t xml:space="preserve">Tulos</w:t>
      </w:r>
    </w:p>
    <w:p>
      <w:r>
        <w:t xml:space="preserve">Muutimme osavaltion ulkopuolelta.</w:t>
      </w:r>
    </w:p>
    <w:p>
      <w:r>
        <w:rPr>
          <w:b/>
        </w:rPr>
        <w:t xml:space="preserve">Esimerkki 7.2234</w:t>
      </w:r>
    </w:p>
    <w:p>
      <w:r>
        <w:t xml:space="preserve">Oletko kunnossa?</w:t>
      </w:r>
    </w:p>
    <w:p>
      <w:r>
        <w:rPr>
          <w:b/>
        </w:rPr>
        <w:t xml:space="preserve">Tulos</w:t>
      </w:r>
    </w:p>
    <w:p>
      <w:r>
        <w:t xml:space="preserve">Olen kunnossa.</w:t>
      </w:r>
    </w:p>
    <w:p>
      <w:r>
        <w:rPr>
          <w:b/>
        </w:rPr>
        <w:t xml:space="preserve">Tulos</w:t>
      </w:r>
    </w:p>
    <w:p>
      <w:r>
        <w:t xml:space="preserve">Olen kunnossa kiitos</w:t>
      </w:r>
    </w:p>
    <w:p>
      <w:r>
        <w:rPr>
          <w:b/>
        </w:rPr>
        <w:t xml:space="preserve">Esimerkki 7.2235</w:t>
      </w:r>
    </w:p>
    <w:p>
      <w:r>
        <w:t xml:space="preserve">Oletko syönyt hyvin?</w:t>
      </w:r>
    </w:p>
    <w:p>
      <w:r>
        <w:rPr>
          <w:b/>
        </w:rPr>
        <w:t xml:space="preserve">Tulos</w:t>
      </w:r>
    </w:p>
    <w:p>
      <w:r>
        <w:t xml:space="preserve">Yritän aina</w:t>
      </w:r>
    </w:p>
    <w:p>
      <w:r>
        <w:rPr>
          <w:b/>
        </w:rPr>
        <w:t xml:space="preserve">Tulos</w:t>
      </w:r>
    </w:p>
    <w:p>
      <w:r>
        <w:t xml:space="preserve">Olen syönyt huonosti viime aikoina.</w:t>
      </w:r>
    </w:p>
    <w:p>
      <w:r>
        <w:rPr>
          <w:b/>
        </w:rPr>
        <w:t xml:space="preserve">Tulos</w:t>
      </w:r>
    </w:p>
    <w:p>
      <w:r>
        <w:t xml:space="preserve">Aloitin ruokavalion viime kuussa.</w:t>
      </w:r>
    </w:p>
    <w:p>
      <w:r>
        <w:rPr>
          <w:b/>
        </w:rPr>
        <w:t xml:space="preserve">Esimerkki 7.2236</w:t>
      </w:r>
    </w:p>
    <w:p>
      <w:r>
        <w:t xml:space="preserve">Aiotko ryhtyä samalle alalle?</w:t>
      </w:r>
    </w:p>
    <w:p>
      <w:r>
        <w:rPr>
          <w:b/>
        </w:rPr>
        <w:t xml:space="preserve">Tulos</w:t>
      </w:r>
    </w:p>
    <w:p>
      <w:r>
        <w:t xml:space="preserve">Työni on jo samalla alalla.</w:t>
      </w:r>
    </w:p>
    <w:p>
      <w:r>
        <w:rPr>
          <w:b/>
        </w:rPr>
        <w:t xml:space="preserve">Esimerkki 7.2237</w:t>
      </w:r>
    </w:p>
    <w:p>
      <w:r>
        <w:t xml:space="preserve">Nautitko lennosta?</w:t>
      </w:r>
    </w:p>
    <w:p>
      <w:r>
        <w:rPr>
          <w:b/>
        </w:rPr>
        <w:t xml:space="preserve">Tulos</w:t>
      </w:r>
    </w:p>
    <w:p>
      <w:r>
        <w:t xml:space="preserve">Se oli ihan OK.</w:t>
      </w:r>
    </w:p>
    <w:p>
      <w:r>
        <w:rPr>
          <w:b/>
        </w:rPr>
        <w:t xml:space="preserve">Tulos</w:t>
      </w:r>
    </w:p>
    <w:p>
      <w:r>
        <w:t xml:space="preserve">Sen pilasi koko ajan itkevä vauva.</w:t>
      </w:r>
    </w:p>
    <w:p>
      <w:r>
        <w:rPr>
          <w:b/>
        </w:rPr>
        <w:t xml:space="preserve">Esimerkki 7.2238</w:t>
      </w:r>
    </w:p>
    <w:p>
      <w:r>
        <w:t xml:space="preserve">Oletko hyvä vesilentopallossa?</w:t>
      </w:r>
    </w:p>
    <w:p>
      <w:r>
        <w:rPr>
          <w:b/>
        </w:rPr>
        <w:t xml:space="preserve">Tulos</w:t>
      </w:r>
    </w:p>
    <w:p>
      <w:r>
        <w:t xml:space="preserve">Voitin kerran kansallisen mestaruuden.</w:t>
      </w:r>
    </w:p>
    <w:p>
      <w:r>
        <w:rPr>
          <w:b/>
        </w:rPr>
        <w:t xml:space="preserve">Tulos</w:t>
      </w:r>
    </w:p>
    <w:p>
      <w:r>
        <w:t xml:space="preserve">Kunpa olisikin.</w:t>
      </w:r>
    </w:p>
    <w:p>
      <w:r>
        <w:rPr>
          <w:b/>
        </w:rPr>
        <w:t xml:space="preserve">Esimerkki 7.2239</w:t>
      </w:r>
    </w:p>
    <w:p>
      <w:r>
        <w:t xml:space="preserve">Haluaisitko mennä sinfoniaan?</w:t>
      </w:r>
    </w:p>
    <w:p>
      <w:r>
        <w:rPr>
          <w:b/>
        </w:rPr>
        <w:t xml:space="preserve">Tulos</w:t>
      </w:r>
    </w:p>
    <w:p>
      <w:r>
        <w:t xml:space="preserve">Haluaisin nähdä klassisen musiikin konsertin.</w:t>
      </w:r>
    </w:p>
    <w:p>
      <w:r>
        <w:rPr>
          <w:b/>
        </w:rPr>
        <w:t xml:space="preserve">Tulos</w:t>
      </w:r>
    </w:p>
    <w:p>
      <w:r>
        <w:t xml:space="preserve">Minä vain nukahdan.</w:t>
      </w:r>
    </w:p>
    <w:p>
      <w:r>
        <w:rPr>
          <w:b/>
        </w:rPr>
        <w:t xml:space="preserve">Esimerkki 7.2240</w:t>
      </w:r>
    </w:p>
    <w:p>
      <w:r>
        <w:t xml:space="preserve">Saitko unelmatyösi?</w:t>
      </w:r>
    </w:p>
    <w:p>
      <w:r>
        <w:rPr>
          <w:b/>
        </w:rPr>
        <w:t xml:space="preserve">Tulos</w:t>
      </w:r>
    </w:p>
    <w:p>
      <w:r>
        <w:t xml:space="preserve">valitettavasti en</w:t>
      </w:r>
    </w:p>
    <w:p>
      <w:r>
        <w:rPr>
          <w:b/>
        </w:rPr>
        <w:t xml:space="preserve">Tulos</w:t>
      </w:r>
    </w:p>
    <w:p>
      <w:r>
        <w:t xml:space="preserve">En pystynyt siihen.</w:t>
      </w:r>
    </w:p>
    <w:p>
      <w:r>
        <w:rPr>
          <w:b/>
        </w:rPr>
        <w:t xml:space="preserve">Esimerkki 7.2241</w:t>
      </w:r>
    </w:p>
    <w:p>
      <w:r>
        <w:t xml:space="preserve">Oletko innokas lukija?</w:t>
      </w:r>
    </w:p>
    <w:p>
      <w:r>
        <w:rPr>
          <w:b/>
        </w:rPr>
        <w:t xml:space="preserve">Tulos</w:t>
      </w:r>
    </w:p>
    <w:p>
      <w:r>
        <w:t xml:space="preserve">Luen kirjan tai kaksi vuodessa.</w:t>
      </w:r>
    </w:p>
    <w:p>
      <w:r>
        <w:rPr>
          <w:b/>
        </w:rPr>
        <w:t xml:space="preserve">Esimerkki 7.2242</w:t>
      </w:r>
    </w:p>
    <w:p>
      <w:r>
        <w:t xml:space="preserve">Etsitkö kämppiksiä?</w:t>
      </w:r>
    </w:p>
    <w:p>
      <w:r>
        <w:rPr>
          <w:b/>
        </w:rPr>
        <w:t xml:space="preserve">Tulos</w:t>
      </w:r>
    </w:p>
    <w:p>
      <w:r>
        <w:t xml:space="preserve">Ei tällä hetkellä</w:t>
      </w:r>
    </w:p>
    <w:p>
      <w:r>
        <w:rPr>
          <w:b/>
        </w:rPr>
        <w:t xml:space="preserve">Esimerkki 7.2243</w:t>
      </w:r>
    </w:p>
    <w:p>
      <w:r>
        <w:t xml:space="preserve">Teetkö jotain hauskaa tänä viikonloppuna?</w:t>
      </w:r>
    </w:p>
    <w:p>
      <w:r>
        <w:rPr>
          <w:b/>
        </w:rPr>
        <w:t xml:space="preserve">Tulos</w:t>
      </w:r>
    </w:p>
    <w:p>
      <w:r>
        <w:t xml:space="preserve">Menemme eläintarhaan.</w:t>
      </w:r>
    </w:p>
    <w:p>
      <w:r>
        <w:rPr>
          <w:b/>
        </w:rPr>
        <w:t xml:space="preserve">Esimerkki 7.2244</w:t>
      </w:r>
    </w:p>
    <w:p>
      <w:r>
        <w:t xml:space="preserve">Pidätkö fiktiosta?</w:t>
      </w:r>
    </w:p>
    <w:p>
      <w:r>
        <w:rPr>
          <w:b/>
        </w:rPr>
        <w:t xml:space="preserve">Tulos</w:t>
      </w:r>
    </w:p>
    <w:p>
      <w:r>
        <w:t xml:space="preserve">Kun siinä on monimutkainen juoni.</w:t>
      </w:r>
    </w:p>
    <w:p>
      <w:r>
        <w:rPr>
          <w:b/>
        </w:rPr>
        <w:t xml:space="preserve">Tulos</w:t>
      </w:r>
    </w:p>
    <w:p>
      <w:r>
        <w:t xml:space="preserve">Luen enimmäkseen kaunokirjallisuutta.</w:t>
      </w:r>
    </w:p>
    <w:p>
      <w:r>
        <w:rPr>
          <w:b/>
        </w:rPr>
        <w:t xml:space="preserve">Esimerkki 7.2245</w:t>
      </w:r>
    </w:p>
    <w:p>
      <w:r>
        <w:t xml:space="preserve">Tuntuuko oudolta nähdä minut taas?</w:t>
      </w:r>
    </w:p>
    <w:p>
      <w:r>
        <w:rPr>
          <w:b/>
        </w:rPr>
        <w:t xml:space="preserve">Tulos</w:t>
      </w:r>
    </w:p>
    <w:p>
      <w:r>
        <w:t xml:space="preserve">Tuntuu hienolta nähdä sinut taas.</w:t>
      </w:r>
    </w:p>
    <w:p>
      <w:r>
        <w:rPr>
          <w:b/>
        </w:rPr>
        <w:t xml:space="preserve">Tulos</w:t>
      </w:r>
    </w:p>
    <w:p>
      <w:r>
        <w:t xml:space="preserve">On aina ilo nähdä vanha ystävä!</w:t>
      </w:r>
    </w:p>
    <w:p>
      <w:r>
        <w:rPr>
          <w:b/>
        </w:rPr>
        <w:t xml:space="preserve">Esimerkki 7.2246</w:t>
      </w:r>
    </w:p>
    <w:p>
      <w:r>
        <w:t xml:space="preserve">Haluatko pannukakkuja?</w:t>
      </w:r>
    </w:p>
    <w:p>
      <w:r>
        <w:rPr>
          <w:b/>
        </w:rPr>
        <w:t xml:space="preserve">Tulos</w:t>
      </w:r>
    </w:p>
    <w:p>
      <w:r>
        <w:t xml:space="preserve">Kuulostaa hyvältä suunnitelmalta</w:t>
      </w:r>
    </w:p>
    <w:p>
      <w:r>
        <w:rPr>
          <w:b/>
        </w:rPr>
        <w:t xml:space="preserve">Tulos</w:t>
      </w:r>
    </w:p>
    <w:p>
      <w:r>
        <w:t xml:space="preserve">Olen jo syönyt, kiitos.</w:t>
      </w:r>
    </w:p>
    <w:p>
      <w:r>
        <w:rPr>
          <w:b/>
        </w:rPr>
        <w:t xml:space="preserve">Esimerkki 7.2247</w:t>
      </w:r>
    </w:p>
    <w:p>
      <w:r>
        <w:t xml:space="preserve">Nautitko vierailustasi?</w:t>
      </w:r>
    </w:p>
    <w:p>
      <w:r>
        <w:rPr>
          <w:b/>
        </w:rPr>
        <w:t xml:space="preserve">Tulos</w:t>
      </w:r>
    </w:p>
    <w:p>
      <w:r>
        <w:t xml:space="preserve">Se on ollut stressaavaa tähän mennessä.</w:t>
      </w:r>
    </w:p>
    <w:p>
      <w:r>
        <w:rPr>
          <w:b/>
        </w:rPr>
        <w:t xml:space="preserve">Tulos</w:t>
      </w:r>
    </w:p>
    <w:p>
      <w:r>
        <w:t xml:space="preserve">Toistaiseksi se on juuri sitä, mitä toivoin sen olevan.</w:t>
      </w:r>
    </w:p>
    <w:p>
      <w:r>
        <w:rPr>
          <w:b/>
        </w:rPr>
        <w:t xml:space="preserve">Esimerkki 7.2248</w:t>
      </w:r>
    </w:p>
    <w:p>
      <w:r>
        <w:t xml:space="preserve">Teetkö ruokaa, kun tulet kotiin?</w:t>
      </w:r>
    </w:p>
    <w:p>
      <w:r>
        <w:rPr>
          <w:b/>
        </w:rPr>
        <w:t xml:space="preserve">Tulos</w:t>
      </w:r>
    </w:p>
    <w:p>
      <w:r>
        <w:t xml:space="preserve">Meillä on hidas liesi päällä.</w:t>
      </w:r>
    </w:p>
    <w:p>
      <w:r>
        <w:rPr>
          <w:b/>
        </w:rPr>
        <w:t xml:space="preserve">Esimerkki 7.2249</w:t>
      </w:r>
    </w:p>
    <w:p>
      <w:r>
        <w:t xml:space="preserve">Onko sinulla kämppiksiä?</w:t>
      </w:r>
    </w:p>
    <w:p>
      <w:r>
        <w:rPr>
          <w:b/>
        </w:rPr>
        <w:t xml:space="preserve">Tulos</w:t>
      </w:r>
    </w:p>
    <w:p>
      <w:r>
        <w:t xml:space="preserve">Asun yksin.</w:t>
      </w:r>
    </w:p>
    <w:p>
      <w:r>
        <w:rPr>
          <w:b/>
        </w:rPr>
        <w:t xml:space="preserve">Esimerkki 7.2250</w:t>
      </w:r>
    </w:p>
    <w:p>
      <w:r>
        <w:t xml:space="preserve">Aiotko lopettaa?</w:t>
      </w:r>
    </w:p>
    <w:p>
      <w:r>
        <w:rPr>
          <w:b/>
        </w:rPr>
        <w:t xml:space="preserve">Tulos</w:t>
      </w:r>
    </w:p>
    <w:p>
      <w:r>
        <w:t xml:space="preserve">Jos löydän uuden työpaikan, teen sen.</w:t>
      </w:r>
    </w:p>
    <w:p>
      <w:r>
        <w:rPr>
          <w:b/>
        </w:rPr>
        <w:t xml:space="preserve">Tulos</w:t>
      </w:r>
    </w:p>
    <w:p>
      <w:r>
        <w:t xml:space="preserve">Sain toisen työtarjouksen tänä aamuna.</w:t>
      </w:r>
    </w:p>
    <w:p>
      <w:r>
        <w:rPr>
          <w:b/>
        </w:rPr>
        <w:t xml:space="preserve">Esimerkki 7.2251</w:t>
      </w:r>
    </w:p>
    <w:p>
      <w:r>
        <w:t xml:space="preserve">Onko yrityksesi yksityinen?</w:t>
      </w:r>
    </w:p>
    <w:p>
      <w:r>
        <w:rPr>
          <w:b/>
        </w:rPr>
        <w:t xml:space="preserve">Tulos</w:t>
      </w:r>
    </w:p>
    <w:p>
      <w:r>
        <w:t xml:space="preserve">Se on juuri nyt, mutta se voi olla julkisesti vaihdettu poika.</w:t>
      </w:r>
    </w:p>
    <w:p>
      <w:r>
        <w:rPr>
          <w:b/>
        </w:rPr>
        <w:t xml:space="preserve">Esimerkki 7.2252</w:t>
      </w:r>
    </w:p>
    <w:p>
      <w:r>
        <w:t xml:space="preserve">Pidätkö meksikolaisesta ruoasta?</w:t>
      </w:r>
    </w:p>
    <w:p>
      <w:r>
        <w:rPr>
          <w:b/>
        </w:rPr>
        <w:t xml:space="preserve">Tulos</w:t>
      </w:r>
    </w:p>
    <w:p>
      <w:r>
        <w:t xml:space="preserve">Pidän enemmän aasialaisista.</w:t>
      </w:r>
    </w:p>
    <w:p>
      <w:r>
        <w:rPr>
          <w:b/>
        </w:rPr>
        <w:t xml:space="preserve">Esimerkki 7.2253</w:t>
      </w:r>
    </w:p>
    <w:p>
      <w:r>
        <w:t xml:space="preserve">Saatko palkankorotuksen?</w:t>
      </w:r>
    </w:p>
    <w:p>
      <w:r>
        <w:rPr>
          <w:b/>
        </w:rPr>
        <w:t xml:space="preserve">Tulos</w:t>
      </w:r>
    </w:p>
    <w:p>
      <w:r>
        <w:t xml:space="preserve">Se tarkoittaisi korkeampaa palkkaa.</w:t>
      </w:r>
    </w:p>
    <w:p>
      <w:r>
        <w:rPr>
          <w:b/>
        </w:rPr>
        <w:t xml:space="preserve">Tulos</w:t>
      </w:r>
    </w:p>
    <w:p>
      <w:r>
        <w:t xml:space="preserve">Tienaan enemmän rahaa muualla.</w:t>
      </w:r>
    </w:p>
    <w:p>
      <w:r>
        <w:rPr>
          <w:b/>
        </w:rPr>
        <w:t xml:space="preserve">Esimerkki 7.2254</w:t>
      </w:r>
    </w:p>
    <w:p>
      <w:r>
        <w:t xml:space="preserve">Joudutko tekemään fyysisiä tehtäviä?</w:t>
      </w:r>
    </w:p>
    <w:p>
      <w:r>
        <w:rPr>
          <w:b/>
        </w:rPr>
        <w:t xml:space="preserve">Tulos</w:t>
      </w:r>
    </w:p>
    <w:p>
      <w:r>
        <w:t xml:space="preserve">Ei mitään liian rasittavaa.</w:t>
      </w:r>
    </w:p>
    <w:p>
      <w:r>
        <w:rPr>
          <w:b/>
        </w:rPr>
        <w:t xml:space="preserve">Tulos</w:t>
      </w:r>
    </w:p>
    <w:p>
      <w:r>
        <w:t xml:space="preserve">Toivottavasti ei</w:t>
      </w:r>
    </w:p>
    <w:p>
      <w:r>
        <w:rPr>
          <w:b/>
        </w:rPr>
        <w:t xml:space="preserve">Esimerkki 7.2255</w:t>
      </w:r>
    </w:p>
    <w:p>
      <w:r>
        <w:t xml:space="preserve">Oletko ulkoilmaihminen?</w:t>
      </w:r>
    </w:p>
    <w:p>
      <w:r>
        <w:rPr>
          <w:b/>
        </w:rPr>
        <w:t xml:space="preserve">Tulos</w:t>
      </w:r>
    </w:p>
    <w:p>
      <w:r>
        <w:t xml:space="preserve">Jos pidät ulkoilmaihmistä sellaisena, joka patikoi, pyöräilee ja juoksee joka viikko.</w:t>
      </w:r>
    </w:p>
    <w:p>
      <w:r>
        <w:rPr>
          <w:b/>
        </w:rPr>
        <w:t xml:space="preserve">Esimerkki 7.2256</w:t>
      </w:r>
    </w:p>
    <w:p>
      <w:r>
        <w:t xml:space="preserve">Haluatko lähteä huomenna vaellukselle?</w:t>
      </w:r>
    </w:p>
    <w:p>
      <w:r>
        <w:rPr>
          <w:b/>
        </w:rPr>
        <w:t xml:space="preserve">Tulos</w:t>
      </w:r>
    </w:p>
    <w:p>
      <w:r>
        <w:t xml:space="preserve">Jos sää on hyvä!</w:t>
      </w:r>
    </w:p>
    <w:p>
      <w:r>
        <w:rPr>
          <w:b/>
        </w:rPr>
        <w:t xml:space="preserve">Tulos</w:t>
      </w:r>
    </w:p>
    <w:p>
      <w:r>
        <w:t xml:space="preserve">Jos saan lainata kävelykeppiäsi.</w:t>
      </w:r>
    </w:p>
    <w:p>
      <w:r>
        <w:rPr>
          <w:b/>
        </w:rPr>
        <w:t xml:space="preserve">Tulos</w:t>
      </w:r>
    </w:p>
    <w:p>
      <w:r>
        <w:t xml:space="preserve">Haluaisin liata saappaani!</w:t>
      </w:r>
    </w:p>
    <w:p>
      <w:r>
        <w:rPr>
          <w:b/>
        </w:rPr>
        <w:t xml:space="preserve">Tulos</w:t>
      </w:r>
    </w:p>
    <w:p>
      <w:r>
        <w:t xml:space="preserve">Kuulostaa hyvältä, mennään aikaisin.</w:t>
      </w:r>
    </w:p>
    <w:p>
      <w:r>
        <w:rPr>
          <w:b/>
        </w:rPr>
        <w:t xml:space="preserve">Esimerkki 7.2257</w:t>
      </w:r>
    </w:p>
    <w:p>
      <w:r>
        <w:t xml:space="preserve">Oliko lukemasi elämäkerta hyvä?</w:t>
      </w:r>
    </w:p>
    <w:p>
      <w:r>
        <w:rPr>
          <w:b/>
        </w:rPr>
        <w:t xml:space="preserve">Tulos</w:t>
      </w:r>
    </w:p>
    <w:p>
      <w:r>
        <w:t xml:space="preserve">Se oli erittäin mielenkiintoinen ja piti huomioni koko ajan.</w:t>
      </w:r>
    </w:p>
    <w:p>
      <w:r>
        <w:rPr>
          <w:b/>
        </w:rPr>
        <w:t xml:space="preserve">Esimerkki 7.2258</w:t>
      </w:r>
    </w:p>
    <w:p>
      <w:r>
        <w:t xml:space="preserve">Soitatko yhä pianoa?</w:t>
      </w:r>
    </w:p>
    <w:p>
      <w:r>
        <w:rPr>
          <w:b/>
        </w:rPr>
        <w:t xml:space="preserve">Tulos</w:t>
      </w:r>
    </w:p>
    <w:p>
      <w:r>
        <w:t xml:space="preserve">En ole pelannut aikoihin</w:t>
      </w:r>
    </w:p>
    <w:p>
      <w:r>
        <w:rPr>
          <w:b/>
        </w:rPr>
        <w:t xml:space="preserve">Tulos</w:t>
      </w:r>
    </w:p>
    <w:p>
      <w:r>
        <w:t xml:space="preserve">Olen hyvin ruosteessa.</w:t>
      </w:r>
    </w:p>
    <w:p>
      <w:r>
        <w:rPr>
          <w:b/>
        </w:rPr>
        <w:t xml:space="preserve">Esimerkki 7.2259</w:t>
      </w:r>
    </w:p>
    <w:p>
      <w:r>
        <w:t xml:space="preserve">Pidätkö naapurustosta toistaiseksi</w:t>
      </w:r>
    </w:p>
    <w:p>
      <w:r>
        <w:rPr>
          <w:b/>
        </w:rPr>
        <w:t xml:space="preserve">Tulos</w:t>
      </w:r>
    </w:p>
    <w:p>
      <w:r>
        <w:t xml:space="preserve">Rakastan sitä.</w:t>
      </w:r>
    </w:p>
    <w:p>
      <w:r>
        <w:rPr>
          <w:b/>
        </w:rPr>
        <w:t xml:space="preserve">Esimerkki 7.2260</w:t>
      </w:r>
    </w:p>
    <w:p>
      <w:r>
        <w:t xml:space="preserve">Asutko yhä samalla alueella?</w:t>
      </w:r>
    </w:p>
    <w:p>
      <w:r>
        <w:rPr>
          <w:b/>
        </w:rPr>
        <w:t xml:space="preserve">Tulos</w:t>
      </w:r>
    </w:p>
    <w:p>
      <w:r>
        <w:t xml:space="preserve">Ei enää</w:t>
      </w:r>
    </w:p>
    <w:p>
      <w:r>
        <w:rPr>
          <w:b/>
        </w:rPr>
        <w:t xml:space="preserve">Esimerkki 7.2261</w:t>
      </w:r>
    </w:p>
    <w:p>
      <w:r>
        <w:t xml:space="preserve">Onko sinulla töitä tänä viikonloppuna?</w:t>
      </w:r>
    </w:p>
    <w:p>
      <w:r>
        <w:rPr>
          <w:b/>
        </w:rPr>
        <w:t xml:space="preserve">Tulos</w:t>
      </w:r>
    </w:p>
    <w:p>
      <w:r>
        <w:t xml:space="preserve">Onneksi minun ei tarvitse työskennellä silloin.</w:t>
      </w:r>
    </w:p>
    <w:p>
      <w:r>
        <w:rPr>
          <w:b/>
        </w:rPr>
        <w:t xml:space="preserve">Esimerkki 7.2262</w:t>
      </w:r>
    </w:p>
    <w:p>
      <w:r>
        <w:t xml:space="preserve">Pidätkö täällä toistaiseksi?</w:t>
      </w:r>
    </w:p>
    <w:p>
      <w:r>
        <w:rPr>
          <w:b/>
        </w:rPr>
        <w:t xml:space="preserve">Tulos</w:t>
      </w:r>
    </w:p>
    <w:p>
      <w:r>
        <w:t xml:space="preserve">Minun on vaikea sopeutua meluun.</w:t>
      </w:r>
    </w:p>
    <w:p>
      <w:r>
        <w:rPr>
          <w:b/>
        </w:rPr>
        <w:t xml:space="preserve">Tulos</w:t>
      </w:r>
    </w:p>
    <w:p>
      <w:r>
        <w:t xml:space="preserve">se vaikuttaa todella mukavalta</w:t>
      </w:r>
    </w:p>
    <w:p>
      <w:r>
        <w:rPr>
          <w:b/>
        </w:rPr>
        <w:t xml:space="preserve">Esimerkki 7.2263</w:t>
      </w:r>
    </w:p>
    <w:p>
      <w:r>
        <w:t xml:space="preserve">Saitko allasavaimen?</w:t>
      </w:r>
    </w:p>
    <w:p>
      <w:r>
        <w:rPr>
          <w:b/>
        </w:rPr>
        <w:t xml:space="preserve">Tulos</w:t>
      </w:r>
    </w:p>
    <w:p>
      <w:r>
        <w:t xml:space="preserve">Kävimme eilen illalla uimassa.</w:t>
      </w:r>
    </w:p>
    <w:p>
      <w:r>
        <w:rPr>
          <w:b/>
        </w:rPr>
        <w:t xml:space="preserve">Esimerkki 7.2264</w:t>
      </w:r>
    </w:p>
    <w:p>
      <w:r>
        <w:t xml:space="preserve">Onko sinulla jo asuntolaina sovittu?</w:t>
      </w:r>
    </w:p>
    <w:p>
      <w:r>
        <w:rPr>
          <w:b/>
        </w:rPr>
        <w:t xml:space="preserve">Tulos</w:t>
      </w:r>
    </w:p>
    <w:p>
      <w:r>
        <w:t xml:space="preserve">Allekirjoitin juuri kaikki paperityöt.</w:t>
      </w:r>
    </w:p>
    <w:p>
      <w:r>
        <w:rPr>
          <w:b/>
        </w:rPr>
        <w:t xml:space="preserve">Tulos</w:t>
      </w:r>
    </w:p>
    <w:p>
      <w:r>
        <w:t xml:space="preserve">Tapaan pankin tällä viikolla.</w:t>
      </w:r>
    </w:p>
    <w:p>
      <w:r>
        <w:rPr>
          <w:b/>
        </w:rPr>
        <w:t xml:space="preserve">Esimerkki 7.2265</w:t>
      </w:r>
    </w:p>
    <w:p>
      <w:r>
        <w:t xml:space="preserve">Haluatko mieluummin toisen uran?</w:t>
      </w:r>
    </w:p>
    <w:p>
      <w:r>
        <w:rPr>
          <w:b/>
        </w:rPr>
        <w:t xml:space="preserve">Tulos</w:t>
      </w:r>
    </w:p>
    <w:p>
      <w:r>
        <w:t xml:space="preserve">Kouluttaudun refleksologiksi.</w:t>
      </w:r>
    </w:p>
    <w:p>
      <w:r>
        <w:rPr>
          <w:b/>
        </w:rPr>
        <w:t xml:space="preserve">Esimerkki 7.2266</w:t>
      </w:r>
    </w:p>
    <w:p>
      <w:r>
        <w:t xml:space="preserve">Oletko soittanut soitinta aiemmin?</w:t>
      </w:r>
    </w:p>
    <w:p>
      <w:r>
        <w:rPr>
          <w:b/>
        </w:rPr>
        <w:t xml:space="preserve">Tulos</w:t>
      </w:r>
    </w:p>
    <w:p>
      <w:r>
        <w:t xml:space="preserve">Soitin huilua lapsena.</w:t>
      </w:r>
    </w:p>
    <w:p>
      <w:r>
        <w:rPr>
          <w:b/>
        </w:rPr>
        <w:t xml:space="preserve">Tulos</w:t>
      </w:r>
    </w:p>
    <w:p>
      <w:r>
        <w:t xml:space="preserve">Opetan viulunsoittoa.</w:t>
      </w:r>
    </w:p>
    <w:p>
      <w:r>
        <w:rPr>
          <w:b/>
        </w:rPr>
        <w:t xml:space="preserve">Esimerkki 7.2267</w:t>
      </w:r>
    </w:p>
    <w:p>
      <w:r>
        <w:t xml:space="preserve">Onko jokin toiminta, josta todella nautit?\\\ \</w:t>
      </w:r>
    </w:p>
    <w:p>
      <w:r>
        <w:rPr>
          <w:b/>
        </w:rPr>
        <w:t xml:space="preserve">Tulos</w:t>
      </w:r>
    </w:p>
    <w:p>
      <w:r>
        <w:t xml:space="preserve">Maalaus ja pyöräily!</w:t>
      </w:r>
    </w:p>
    <w:p>
      <w:r>
        <w:rPr>
          <w:b/>
        </w:rPr>
        <w:t xml:space="preserve">Esimerkki 7.2268</w:t>
      </w:r>
    </w:p>
    <w:p>
      <w:r>
        <w:t xml:space="preserve">Onko sinulla huomenna kokouksia?</w:t>
      </w:r>
    </w:p>
    <w:p>
      <w:r>
        <w:rPr>
          <w:b/>
        </w:rPr>
        <w:t xml:space="preserve">Tulos</w:t>
      </w:r>
    </w:p>
    <w:p>
      <w:r>
        <w:t xml:space="preserve">Kalenterini on tyhjä huomenna.</w:t>
      </w:r>
    </w:p>
    <w:p>
      <w:r>
        <w:rPr>
          <w:b/>
        </w:rPr>
        <w:t xml:space="preserve">Esimerkki 7.2269</w:t>
      </w:r>
    </w:p>
    <w:p>
      <w:r>
        <w:t xml:space="preserve">Onko se hyvässä kaupunginosassa?</w:t>
      </w:r>
    </w:p>
    <w:p>
      <w:r>
        <w:rPr>
          <w:b/>
        </w:rPr>
        <w:t xml:space="preserve">Tulos</w:t>
      </w:r>
    </w:p>
    <w:p>
      <w:r>
        <w:t xml:space="preserve">Se on Manhattan.</w:t>
      </w:r>
    </w:p>
    <w:p>
      <w:r>
        <w:rPr>
          <w:b/>
        </w:rPr>
        <w:t xml:space="preserve">Tulos</w:t>
      </w:r>
    </w:p>
    <w:p>
      <w:r>
        <w:t xml:space="preserve">Pidän siitä todella paljon.</w:t>
      </w:r>
    </w:p>
    <w:p>
      <w:r>
        <w:rPr>
          <w:b/>
        </w:rPr>
        <w:t xml:space="preserve">Esimerkki 7.2270</w:t>
      </w:r>
    </w:p>
    <w:p>
      <w:r>
        <w:t xml:space="preserve">Pidätkö urheilusta?</w:t>
      </w:r>
    </w:p>
    <w:p>
      <w:r>
        <w:rPr>
          <w:b/>
        </w:rPr>
        <w:t xml:space="preserve">Tulos</w:t>
      </w:r>
    </w:p>
    <w:p>
      <w:r>
        <w:t xml:space="preserve">En pidä urheilusta</w:t>
      </w:r>
    </w:p>
    <w:p>
      <w:r>
        <w:rPr>
          <w:b/>
        </w:rPr>
        <w:t xml:space="preserve">Tulos</w:t>
      </w:r>
    </w:p>
    <w:p>
      <w:r>
        <w:t xml:space="preserve">Pidän autourheilusta.</w:t>
      </w:r>
    </w:p>
    <w:p>
      <w:r>
        <w:rPr>
          <w:b/>
        </w:rPr>
        <w:t xml:space="preserve">Esimerkki 7.2271</w:t>
      </w:r>
    </w:p>
    <w:p>
      <w:r>
        <w:t xml:space="preserve">Pidätkö liike-elämään liittyvistä kirjoista?</w:t>
      </w:r>
    </w:p>
    <w:p>
      <w:r>
        <w:rPr>
          <w:b/>
        </w:rPr>
        <w:t xml:space="preserve">Tulos</w:t>
      </w:r>
    </w:p>
    <w:p>
      <w:r>
        <w:t xml:space="preserve">Ne ovat melko tylsiä.</w:t>
      </w:r>
    </w:p>
    <w:p>
      <w:r>
        <w:rPr>
          <w:b/>
        </w:rPr>
        <w:t xml:space="preserve">Tulos</w:t>
      </w:r>
    </w:p>
    <w:p>
      <w:r>
        <w:t xml:space="preserve">Suosin itseapua.</w:t>
      </w:r>
    </w:p>
    <w:p>
      <w:r>
        <w:rPr>
          <w:b/>
        </w:rPr>
        <w:t xml:space="preserve">Esimerkki 7.2272</w:t>
      </w:r>
    </w:p>
    <w:p>
      <w:r>
        <w:t xml:space="preserve">Mennäänkö drinkille?</w:t>
      </w:r>
    </w:p>
    <w:p>
      <w:r>
        <w:rPr>
          <w:b/>
        </w:rPr>
        <w:t xml:space="preserve">Tulos</w:t>
      </w:r>
    </w:p>
    <w:p>
      <w:r>
        <w:t xml:space="preserve">Ehkä huomenna</w:t>
      </w:r>
    </w:p>
    <w:p>
      <w:r>
        <w:rPr>
          <w:b/>
        </w:rPr>
        <w:t xml:space="preserve">Tulos</w:t>
      </w:r>
    </w:p>
    <w:p>
      <w:r>
        <w:t xml:space="preserve">Tehdään se.</w:t>
      </w:r>
    </w:p>
    <w:p>
      <w:r>
        <w:rPr>
          <w:b/>
        </w:rPr>
        <w:t xml:space="preserve">Esimerkki 7.2273</w:t>
      </w:r>
    </w:p>
    <w:p>
      <w:r>
        <w:t xml:space="preserve">Kaipaatko jotain tiettyä makua?</w:t>
      </w:r>
    </w:p>
    <w:p>
      <w:r>
        <w:rPr>
          <w:b/>
        </w:rPr>
        <w:t xml:space="preserve">Tulos</w:t>
      </w:r>
    </w:p>
    <w:p>
      <w:r>
        <w:t xml:space="preserve">Rakastan valkosipulia.</w:t>
      </w:r>
    </w:p>
    <w:p>
      <w:r>
        <w:rPr>
          <w:b/>
        </w:rPr>
        <w:t xml:space="preserve">Esimerkki 7.2274</w:t>
      </w:r>
    </w:p>
    <w:p>
      <w:r>
        <w:t xml:space="preserve">Menetkö nyt syömään?</w:t>
      </w:r>
    </w:p>
    <w:p>
      <w:r>
        <w:rPr>
          <w:b/>
        </w:rPr>
        <w:t xml:space="preserve">Tulos</w:t>
      </w:r>
    </w:p>
    <w:p>
      <w:r>
        <w:t xml:space="preserve">Olen menossa kotiin.</w:t>
      </w:r>
    </w:p>
    <w:p>
      <w:r>
        <w:rPr>
          <w:b/>
        </w:rPr>
        <w:t xml:space="preserve">Tulos</w:t>
      </w:r>
    </w:p>
    <w:p>
      <w:r>
        <w:t xml:space="preserve">Minulla on varaus 7:lle.</w:t>
      </w:r>
    </w:p>
    <w:p>
      <w:r>
        <w:rPr>
          <w:b/>
        </w:rPr>
        <w:t xml:space="preserve">Esimerkki 7.2275</w:t>
      </w:r>
    </w:p>
    <w:p>
      <w:r>
        <w:t xml:space="preserve">Pidätkö mysteeritrillereistä?</w:t>
      </w:r>
    </w:p>
    <w:p>
      <w:r>
        <w:rPr>
          <w:b/>
        </w:rPr>
        <w:t xml:space="preserve">Tulos</w:t>
      </w:r>
    </w:p>
    <w:p>
      <w:r>
        <w:t xml:space="preserve">En välitä trillereistä.</w:t>
      </w:r>
    </w:p>
    <w:p>
      <w:r>
        <w:rPr>
          <w:b/>
        </w:rPr>
        <w:t xml:space="preserve">Tulos</w:t>
      </w:r>
    </w:p>
    <w:p>
      <w:r>
        <w:t xml:space="preserve">Vain jos ne ovat hyvin kirjoitettuja.</w:t>
      </w:r>
    </w:p>
    <w:p>
      <w:r>
        <w:rPr>
          <w:b/>
        </w:rPr>
        <w:t xml:space="preserve">Tulos</w:t>
      </w:r>
    </w:p>
    <w:p>
      <w:r>
        <w:t xml:space="preserve">En ole koskaan lukenut yhtään.</w:t>
      </w:r>
    </w:p>
    <w:p>
      <w:r>
        <w:rPr>
          <w:b/>
        </w:rPr>
        <w:t xml:space="preserve">Esimerkki 7.2276</w:t>
      </w:r>
    </w:p>
    <w:p>
      <w:r>
        <w:t xml:space="preserve">Oletko nyt valvoja?</w:t>
      </w:r>
    </w:p>
    <w:p>
      <w:r>
        <w:rPr>
          <w:b/>
        </w:rPr>
        <w:t xml:space="preserve">Tulos</w:t>
      </w:r>
    </w:p>
    <w:p>
      <w:r>
        <w:t xml:space="preserve">En ole koskaan ennen johtanut ketään.</w:t>
      </w:r>
    </w:p>
    <w:p>
      <w:r>
        <w:rPr>
          <w:b/>
        </w:rPr>
        <w:t xml:space="preserve">Tulos</w:t>
      </w:r>
    </w:p>
    <w:p>
      <w:r>
        <w:t xml:space="preserve">En vielä, mutta pian.</w:t>
      </w:r>
    </w:p>
    <w:p>
      <w:r>
        <w:rPr>
          <w:b/>
        </w:rPr>
        <w:t xml:space="preserve">Esimerkki 7.2277</w:t>
      </w:r>
    </w:p>
    <w:p>
      <w:r>
        <w:t xml:space="preserve">Haluaisitko tulla päivälliselle</w:t>
      </w:r>
    </w:p>
    <w:p>
      <w:r>
        <w:rPr>
          <w:b/>
        </w:rPr>
        <w:t xml:space="preserve">Tulos</w:t>
      </w:r>
    </w:p>
    <w:p>
      <w:r>
        <w:t xml:space="preserve">Jos laitat ruokaa</w:t>
      </w:r>
    </w:p>
    <w:p>
      <w:r>
        <w:rPr>
          <w:b/>
        </w:rPr>
        <w:t xml:space="preserve">Tulos</w:t>
      </w:r>
    </w:p>
    <w:p>
      <w:r>
        <w:t xml:space="preserve">Kerro minulle, mitä voin tuoda.</w:t>
      </w:r>
    </w:p>
    <w:p>
      <w:r>
        <w:rPr>
          <w:b/>
        </w:rPr>
        <w:t xml:space="preserve">Esimerkki 7.2278</w:t>
      </w:r>
    </w:p>
    <w:p>
      <w:r>
        <w:t xml:space="preserve">Voisitko mennä metrolla?</w:t>
      </w:r>
    </w:p>
    <w:p>
      <w:r>
        <w:rPr>
          <w:b/>
        </w:rPr>
        <w:t xml:space="preserve">Tulos</w:t>
      </w:r>
    </w:p>
    <w:p>
      <w:r>
        <w:t xml:space="preserve">Tunnen oloni turvalliseksi junissa.</w:t>
      </w:r>
    </w:p>
    <w:p>
      <w:r>
        <w:rPr>
          <w:b/>
        </w:rPr>
        <w:t xml:space="preserve">Tulos</w:t>
      </w:r>
    </w:p>
    <w:p>
      <w:r>
        <w:t xml:space="preserve">Pelkään melkoisesti suljettuja tiloja.</w:t>
      </w:r>
    </w:p>
    <w:p>
      <w:r>
        <w:rPr>
          <w:b/>
        </w:rPr>
        <w:t xml:space="preserve">Esimerkki 7.2279</w:t>
      </w:r>
    </w:p>
    <w:p>
      <w:r>
        <w:t xml:space="preserve">Oletko menossa ulos tänä iltana?</w:t>
      </w:r>
    </w:p>
    <w:p>
      <w:r>
        <w:rPr>
          <w:b/>
        </w:rPr>
        <w:t xml:space="preserve">Tulos</w:t>
      </w:r>
    </w:p>
    <w:p>
      <w:r>
        <w:t xml:space="preserve">Menemme Flying Phoenixiin.</w:t>
      </w:r>
    </w:p>
    <w:p>
      <w:r>
        <w:rPr>
          <w:b/>
        </w:rPr>
        <w:t xml:space="preserve">Tulos</w:t>
      </w:r>
    </w:p>
    <w:p>
      <w:r>
        <w:t xml:space="preserve">Taidan olla</w:t>
      </w:r>
    </w:p>
    <w:p>
      <w:r>
        <w:rPr>
          <w:b/>
        </w:rPr>
        <w:t xml:space="preserve">Tulos</w:t>
      </w:r>
    </w:p>
    <w:p>
      <w:r>
        <w:t xml:space="preserve">Syömme päivällistä kotona.</w:t>
      </w:r>
    </w:p>
    <w:p>
      <w:r>
        <w:rPr>
          <w:b/>
        </w:rPr>
        <w:t xml:space="preserve">Esimerkki 7.2280</w:t>
      </w:r>
    </w:p>
    <w:p>
      <w:r>
        <w:t xml:space="preserve">Saatko usein ylennyksiä?</w:t>
      </w:r>
    </w:p>
    <w:p>
      <w:r>
        <w:rPr>
          <w:b/>
        </w:rPr>
        <w:t xml:space="preserve">Tulos</w:t>
      </w:r>
    </w:p>
    <w:p>
      <w:r>
        <w:t xml:space="preserve">Minut on ohitettu jokaisessa ylennyksessä.</w:t>
      </w:r>
    </w:p>
    <w:p>
      <w:r>
        <w:rPr>
          <w:b/>
        </w:rPr>
        <w:t xml:space="preserve">Tulos</w:t>
      </w:r>
    </w:p>
    <w:p>
      <w:r>
        <w:t xml:space="preserve">Minut on ylennetty muutaman kerran.</w:t>
      </w:r>
    </w:p>
    <w:p>
      <w:r>
        <w:rPr>
          <w:b/>
        </w:rPr>
        <w:t xml:space="preserve">Tulos</w:t>
      </w:r>
    </w:p>
    <w:p>
      <w:r>
        <w:t xml:space="preserve">muutaman vuoden välein</w:t>
      </w:r>
    </w:p>
    <w:p>
      <w:r>
        <w:rPr>
          <w:b/>
        </w:rPr>
        <w:t xml:space="preserve">Esimerkki 7.2281</w:t>
      </w:r>
    </w:p>
    <w:p>
      <w:r>
        <w:t xml:space="preserve">Haluatko mennä kirjastoon selaamaan?</w:t>
      </w:r>
    </w:p>
    <w:p>
      <w:r>
        <w:rPr>
          <w:b/>
        </w:rPr>
        <w:t xml:space="preserve">Tulos</w:t>
      </w:r>
    </w:p>
    <w:p>
      <w:r>
        <w:t xml:space="preserve">Se sopii minulle.</w:t>
      </w:r>
    </w:p>
    <w:p>
      <w:r>
        <w:rPr>
          <w:b/>
        </w:rPr>
        <w:t xml:space="preserve">Tulos</w:t>
      </w:r>
    </w:p>
    <w:p>
      <w:r>
        <w:t xml:space="preserve">Voisin kadota siellä oleviin pinoihin.</w:t>
      </w:r>
    </w:p>
    <w:p>
      <w:r>
        <w:rPr>
          <w:b/>
        </w:rPr>
        <w:t xml:space="preserve">Esimerkki 7.2282</w:t>
      </w:r>
    </w:p>
    <w:p>
      <w:r>
        <w:t xml:space="preserve">Näetkö itsesi kasvattamassa perhettä New Yorkissa?</w:t>
      </w:r>
    </w:p>
    <w:p>
      <w:r>
        <w:rPr>
          <w:b/>
        </w:rPr>
        <w:t xml:space="preserve">Tulos</w:t>
      </w:r>
    </w:p>
    <w:p>
      <w:r>
        <w:t xml:space="preserve">Se on suunnitelma.</w:t>
      </w:r>
    </w:p>
    <w:p>
      <w:r>
        <w:rPr>
          <w:b/>
        </w:rPr>
        <w:t xml:space="preserve">Esimerkki 7.2283</w:t>
      </w:r>
    </w:p>
    <w:p>
      <w:r>
        <w:t xml:space="preserve">Oletko Draken musiikin fani?</w:t>
      </w:r>
    </w:p>
    <w:p>
      <w:r>
        <w:rPr>
          <w:b/>
        </w:rPr>
        <w:t xml:space="preserve">Tulos</w:t>
      </w:r>
    </w:p>
    <w:p>
      <w:r>
        <w:t xml:space="preserve">En välitä hänestä.</w:t>
      </w:r>
    </w:p>
    <w:p>
      <w:r>
        <w:rPr>
          <w:b/>
        </w:rPr>
        <w:t xml:space="preserve">Esimerkki 7.2284</w:t>
      </w:r>
    </w:p>
    <w:p>
      <w:r>
        <w:t xml:space="preserve">Onko kellariasunto ok?</w:t>
      </w:r>
    </w:p>
    <w:p>
      <w:r>
        <w:rPr>
          <w:b/>
        </w:rPr>
        <w:t xml:space="preserve">Tulos</w:t>
      </w:r>
    </w:p>
    <w:p>
      <w:r>
        <w:t xml:space="preserve">Olisin huolissani turvallisuudesta.</w:t>
      </w:r>
    </w:p>
    <w:p>
      <w:r>
        <w:rPr>
          <w:b/>
        </w:rPr>
        <w:t xml:space="preserve">Tulos</w:t>
      </w:r>
    </w:p>
    <w:p>
      <w:r>
        <w:t xml:space="preserve">Haluaisin ylemmän kerroksen.</w:t>
      </w:r>
    </w:p>
    <w:p>
      <w:r>
        <w:rPr>
          <w:b/>
        </w:rPr>
        <w:t xml:space="preserve">Tulos</w:t>
      </w:r>
    </w:p>
    <w:p>
      <w:r>
        <w:t xml:space="preserve">Haluaisin jotain ylimmästä kerroksesta.</w:t>
      </w:r>
    </w:p>
    <w:p>
      <w:r>
        <w:rPr>
          <w:b/>
        </w:rPr>
        <w:t xml:space="preserve">Esimerkki 7.2285</w:t>
      </w:r>
    </w:p>
    <w:p>
      <w:r>
        <w:t xml:space="preserve">Pidätkö kokeellisesta keittiöstä?</w:t>
      </w:r>
    </w:p>
    <w:p>
      <w:r>
        <w:rPr>
          <w:b/>
        </w:rPr>
        <w:t xml:space="preserve">Tulos</w:t>
      </w:r>
    </w:p>
    <w:p>
      <w:r>
        <w:t xml:space="preserve">Haluaisin mieluummin perusruokia.</w:t>
      </w:r>
    </w:p>
    <w:p>
      <w:r>
        <w:rPr>
          <w:b/>
        </w:rPr>
        <w:t xml:space="preserve">Tulos</w:t>
      </w:r>
    </w:p>
    <w:p>
      <w:r>
        <w:t xml:space="preserve">Kokeilen mitä tahansa.</w:t>
      </w:r>
    </w:p>
    <w:p>
      <w:r>
        <w:rPr>
          <w:b/>
        </w:rPr>
        <w:t xml:space="preserve">Esimerkki 7.2286</w:t>
      </w:r>
    </w:p>
    <w:p>
      <w:r>
        <w:t xml:space="preserve">Oletko seikkailunhaluinen?</w:t>
      </w:r>
    </w:p>
    <w:p>
      <w:r>
        <w:rPr>
          <w:b/>
        </w:rPr>
        <w:t xml:space="preserve">Tulos</w:t>
      </w:r>
    </w:p>
    <w:p>
      <w:r>
        <w:t xml:space="preserve">Vihaan odottamattomuutta.</w:t>
      </w:r>
    </w:p>
    <w:p>
      <w:r>
        <w:rPr>
          <w:b/>
        </w:rPr>
        <w:t xml:space="preserve">Tulos</w:t>
      </w:r>
    </w:p>
    <w:p>
      <w:r>
        <w:t xml:space="preserve">joskus olen</w:t>
      </w:r>
    </w:p>
    <w:p>
      <w:r>
        <w:rPr>
          <w:b/>
        </w:rPr>
        <w:t xml:space="preserve">Esimerkki 7.2287</w:t>
      </w:r>
    </w:p>
    <w:p>
      <w:r>
        <w:t xml:space="preserve">Onko äitisi kunnossa?</w:t>
      </w:r>
    </w:p>
    <w:p>
      <w:r>
        <w:rPr>
          <w:b/>
        </w:rPr>
        <w:t xml:space="preserve">Tulos</w:t>
      </w:r>
    </w:p>
    <w:p>
      <w:r>
        <w:t xml:space="preserve">Hän on mahtava!</w:t>
      </w:r>
    </w:p>
    <w:p>
      <w:r>
        <w:rPr>
          <w:b/>
        </w:rPr>
        <w:t xml:space="preserve">Esimerkki 7.2288</w:t>
      </w:r>
    </w:p>
    <w:p>
      <w:r>
        <w:t xml:space="preserve">Onko asunto Manhattanilla?</w:t>
      </w:r>
    </w:p>
    <w:p>
      <w:r>
        <w:rPr>
          <w:b/>
        </w:rPr>
        <w:t xml:space="preserve">Tulos</w:t>
      </w:r>
    </w:p>
    <w:p>
      <w:r>
        <w:t xml:space="preserve">Se on Brooklynissa.</w:t>
      </w:r>
    </w:p>
    <w:p>
      <w:r>
        <w:rPr>
          <w:b/>
        </w:rPr>
        <w:t xml:space="preserve">Esimerkki 7.2289</w:t>
      </w:r>
    </w:p>
    <w:p>
      <w:r>
        <w:t xml:space="preserve">Oletko koskaan käynyt New Yorkissa?</w:t>
      </w:r>
    </w:p>
    <w:p>
      <w:r>
        <w:rPr>
          <w:b/>
        </w:rPr>
        <w:t xml:space="preserve">Tulos</w:t>
      </w:r>
    </w:p>
    <w:p>
      <w:r>
        <w:t xml:space="preserve">Se on ollut suosikkikaupunkini.</w:t>
      </w:r>
    </w:p>
    <w:p>
      <w:r>
        <w:rPr>
          <w:b/>
        </w:rPr>
        <w:t xml:space="preserve">Esimerkki 7.2290</w:t>
      </w:r>
    </w:p>
    <w:p>
      <w:r>
        <w:t xml:space="preserve">Onko kiehtova lukeminen itsenäisenä ammatinharjoittajana toimimisesta edelleen unelmasi?</w:t>
      </w:r>
    </w:p>
    <w:p>
      <w:r>
        <w:rPr>
          <w:b/>
        </w:rPr>
        <w:t xml:space="preserve">Tulos</w:t>
      </w:r>
    </w:p>
    <w:p>
      <w:r>
        <w:t xml:space="preserve">En koskaan lakkaa ajattelemasta sitä.</w:t>
      </w:r>
    </w:p>
    <w:p>
      <w:r>
        <w:rPr>
          <w:b/>
        </w:rPr>
        <w:t xml:space="preserve">Esimerkki 7.2291</w:t>
      </w:r>
    </w:p>
    <w:p>
      <w:r>
        <w:t xml:space="preserve">Sukeltaisitko koskaan taivaalta?</w:t>
      </w:r>
    </w:p>
    <w:p>
      <w:r>
        <w:rPr>
          <w:b/>
        </w:rPr>
        <w:t xml:space="preserve">Tulos</w:t>
      </w:r>
    </w:p>
    <w:p>
      <w:r>
        <w:t xml:space="preserve">En koskaan hyppää lentokoneesta.</w:t>
      </w:r>
    </w:p>
    <w:p>
      <w:r>
        <w:rPr>
          <w:b/>
        </w:rPr>
        <w:t xml:space="preserve">Esimerkki 7.2292</w:t>
      </w:r>
    </w:p>
    <w:p>
      <w:r>
        <w:t xml:space="preserve">Haluatko mennä ulos syömään?</w:t>
      </w:r>
    </w:p>
    <w:p>
      <w:r>
        <w:rPr>
          <w:b/>
        </w:rPr>
        <w:t xml:space="preserve">Tulos</w:t>
      </w:r>
    </w:p>
    <w:p>
      <w:r>
        <w:t xml:space="preserve">Vain jos saamme pizzaa.</w:t>
      </w:r>
    </w:p>
    <w:p>
      <w:r>
        <w:rPr>
          <w:b/>
        </w:rPr>
        <w:t xml:space="preserve">Tulos</w:t>
      </w:r>
    </w:p>
    <w:p>
      <w:r>
        <w:t xml:space="preserve">En ole vielä syönyt.</w:t>
      </w:r>
    </w:p>
    <w:p>
      <w:r>
        <w:rPr>
          <w:b/>
        </w:rPr>
        <w:t xml:space="preserve">Tulos</w:t>
      </w:r>
    </w:p>
    <w:p>
      <w:r>
        <w:t xml:space="preserve">Käydään ensin talon luona.</w:t>
      </w:r>
    </w:p>
    <w:p>
      <w:r>
        <w:rPr>
          <w:b/>
        </w:rPr>
        <w:t xml:space="preserve">Esimerkki 7.2293</w:t>
      </w:r>
    </w:p>
    <w:p>
      <w:r>
        <w:t xml:space="preserve">Kuunteletko samaa musiikkia kuin vanhempasi?</w:t>
      </w:r>
    </w:p>
    <w:p>
      <w:r>
        <w:rPr>
          <w:b/>
        </w:rPr>
        <w:t xml:space="preserve">Tulos</w:t>
      </w:r>
    </w:p>
    <w:p>
      <w:r>
        <w:t xml:space="preserve">Pidän siitä, että äitini kuuntelee soul-musiikkia.</w:t>
      </w:r>
    </w:p>
    <w:p>
      <w:r>
        <w:rPr>
          <w:b/>
        </w:rPr>
        <w:t xml:space="preserve">Tulos</w:t>
      </w:r>
    </w:p>
    <w:p>
      <w:r>
        <w:t xml:space="preserve">Muun muassa.</w:t>
      </w:r>
    </w:p>
    <w:p>
      <w:r>
        <w:rPr>
          <w:b/>
        </w:rPr>
        <w:t xml:space="preserve">Esimerkki 7.2294</w:t>
      </w:r>
    </w:p>
    <w:p>
      <w:r>
        <w:t xml:space="preserve">Hei, oletko vapaalla tiistaihin asti?</w:t>
      </w:r>
    </w:p>
    <w:p>
      <w:r>
        <w:rPr>
          <w:b/>
        </w:rPr>
        <w:t xml:space="preserve">Tulos</w:t>
      </w:r>
    </w:p>
    <w:p>
      <w:r>
        <w:t xml:space="preserve">Palaan maanantaina.</w:t>
      </w:r>
    </w:p>
    <w:p>
      <w:r>
        <w:rPr>
          <w:b/>
        </w:rPr>
        <w:t xml:space="preserve">Tulos</w:t>
      </w:r>
    </w:p>
    <w:p>
      <w:r>
        <w:t xml:space="preserve">Palaan töihin vasta maanantain jälkeen.</w:t>
      </w:r>
    </w:p>
    <w:p>
      <w:r>
        <w:rPr>
          <w:b/>
        </w:rPr>
        <w:t xml:space="preserve">Esimerkki 7.2295</w:t>
      </w:r>
    </w:p>
    <w:p>
      <w:r>
        <w:t xml:space="preserve">Haluaisitko juoda kahvia yhdessä?</w:t>
      </w:r>
    </w:p>
    <w:p>
      <w:r>
        <w:rPr>
          <w:b/>
        </w:rPr>
        <w:t xml:space="preserve">Tulos</w:t>
      </w:r>
    </w:p>
    <w:p>
      <w:r>
        <w:t xml:space="preserve">Kuulostaa oikein mukavalta.</w:t>
      </w:r>
    </w:p>
    <w:p>
      <w:r>
        <w:rPr>
          <w:b/>
        </w:rPr>
        <w:t xml:space="preserve">Tulos</w:t>
      </w:r>
    </w:p>
    <w:p>
      <w:r>
        <w:t xml:space="preserve">Lähden heti.</w:t>
      </w:r>
    </w:p>
    <w:p>
      <w:r>
        <w:rPr>
          <w:b/>
        </w:rPr>
        <w:t xml:space="preserve">Esimerkki 7.2296</w:t>
      </w:r>
    </w:p>
    <w:p>
      <w:r>
        <w:t xml:space="preserve">Haluatko rentoutua?</w:t>
      </w:r>
    </w:p>
    <w:p>
      <w:r>
        <w:rPr>
          <w:b/>
        </w:rPr>
        <w:t xml:space="preserve">Tulos</w:t>
      </w:r>
    </w:p>
    <w:p>
      <w:r>
        <w:t xml:space="preserve">Kävelylle olisi käyttöä.</w:t>
      </w:r>
    </w:p>
    <w:p>
      <w:r>
        <w:rPr>
          <w:b/>
        </w:rPr>
        <w:t xml:space="preserve">Esimerkki 7.2297</w:t>
      </w:r>
    </w:p>
    <w:p>
      <w:r>
        <w:t xml:space="preserve">Oletko lähdössä kaupungille?</w:t>
      </w:r>
    </w:p>
    <w:p>
      <w:r>
        <w:rPr>
          <w:b/>
        </w:rPr>
        <w:t xml:space="preserve">Tulos</w:t>
      </w:r>
    </w:p>
    <w:p>
      <w:r>
        <w:t xml:space="preserve">Siitä tulee hyvä reissu.</w:t>
      </w:r>
    </w:p>
    <w:p>
      <w:r>
        <w:rPr>
          <w:b/>
        </w:rPr>
        <w:t xml:space="preserve">Esimerkki 7.2298</w:t>
      </w:r>
    </w:p>
    <w:p>
      <w:r>
        <w:t xml:space="preserve">Onko aamiaisen aika?</w:t>
      </w:r>
    </w:p>
    <w:p>
      <w:r>
        <w:rPr>
          <w:b/>
        </w:rPr>
        <w:t xml:space="preserve">Tulos</w:t>
      </w:r>
    </w:p>
    <w:p>
      <w:r>
        <w:t xml:space="preserve">Aurinko nousi juuri, ja sinun on lähdettävä pian, joten se kuulostaa hyvältä idealta.</w:t>
      </w:r>
    </w:p>
    <w:p>
      <w:r>
        <w:rPr>
          <w:b/>
        </w:rPr>
        <w:t xml:space="preserve">Esimerkki 7.2299</w:t>
      </w:r>
    </w:p>
    <w:p>
      <w:r>
        <w:t xml:space="preserve">Asuuko veljesi yhä naapurustossa?</w:t>
      </w:r>
    </w:p>
    <w:p>
      <w:r>
        <w:rPr>
          <w:b/>
        </w:rPr>
        <w:t xml:space="preserve">Tulos</w:t>
      </w:r>
    </w:p>
    <w:p>
      <w:r>
        <w:t xml:space="preserve">Hän on matkustellut ympäri maailmaa.</w:t>
      </w:r>
    </w:p>
    <w:p>
      <w:r>
        <w:rPr>
          <w:b/>
        </w:rPr>
        <w:t xml:space="preserve">Tulos</w:t>
      </w:r>
    </w:p>
    <w:p>
      <w:r>
        <w:t xml:space="preserve">Hän liikkui itse asiassa.</w:t>
      </w:r>
    </w:p>
    <w:p>
      <w:r>
        <w:rPr>
          <w:b/>
        </w:rPr>
        <w:t xml:space="preserve">Tulos</w:t>
      </w:r>
    </w:p>
    <w:p>
      <w:r>
        <w:t xml:space="preserve">Hän muutti toiseen maahan.</w:t>
      </w:r>
    </w:p>
    <w:p>
      <w:r>
        <w:rPr>
          <w:b/>
        </w:rPr>
        <w:t xml:space="preserve">Tulos</w:t>
      </w:r>
    </w:p>
    <w:p>
      <w:r>
        <w:t xml:space="preserve">Hän asuu nyt muutaman tunnin päässä.</w:t>
      </w:r>
    </w:p>
    <w:p>
      <w:r>
        <w:rPr>
          <w:b/>
        </w:rPr>
        <w:t xml:space="preserve">Esimerkki 7.2300</w:t>
      </w:r>
    </w:p>
    <w:p>
      <w:r>
        <w:t xml:space="preserve">Tuletko toimeen kollegojemme kanssa?</w:t>
      </w:r>
    </w:p>
    <w:p>
      <w:r>
        <w:rPr>
          <w:b/>
        </w:rPr>
        <w:t xml:space="preserve">Tulos</w:t>
      </w:r>
    </w:p>
    <w:p>
      <w:r>
        <w:t xml:space="preserve">Meillä on hauskaa töissä.</w:t>
      </w:r>
    </w:p>
    <w:p>
      <w:r>
        <w:rPr>
          <w:b/>
        </w:rPr>
        <w:t xml:space="preserve">Esimerkki 7.2301</w:t>
      </w:r>
    </w:p>
    <w:p>
      <w:r>
        <w:t xml:space="preserve">Onko sinulla suunnitelmia tälle viikonlopulle?</w:t>
      </w:r>
    </w:p>
    <w:p>
      <w:r>
        <w:rPr>
          <w:b/>
        </w:rPr>
        <w:t xml:space="preserve">Tulos</w:t>
      </w:r>
    </w:p>
    <w:p>
      <w:r>
        <w:t xml:space="preserve">Menen elokuviin.</w:t>
      </w:r>
    </w:p>
    <w:p>
      <w:r>
        <w:rPr>
          <w:b/>
        </w:rPr>
        <w:t xml:space="preserve">Esimerkki 7.2302</w:t>
      </w:r>
    </w:p>
    <w:p>
      <w:r>
        <w:t xml:space="preserve">Oletko menossa minnekään tänä iltana?</w:t>
      </w:r>
    </w:p>
    <w:p>
      <w:r>
        <w:rPr>
          <w:b/>
        </w:rPr>
        <w:t xml:space="preserve">Tulos</w:t>
      </w:r>
    </w:p>
    <w:p>
      <w:r>
        <w:t xml:space="preserve">Pysähdyn pubiin drinkille ystävien kanssa,</w:t>
      </w:r>
    </w:p>
    <w:p>
      <w:r>
        <w:rPr>
          <w:b/>
        </w:rPr>
        <w:t xml:space="preserve">Tulos</w:t>
      </w:r>
    </w:p>
    <w:p>
      <w:r>
        <w:t xml:space="preserve">Mieheni halusi mennä karaokeen.</w:t>
      </w:r>
    </w:p>
    <w:p>
      <w:r>
        <w:rPr>
          <w:b/>
        </w:rPr>
        <w:t xml:space="preserve">Esimerkki 7.2303</w:t>
      </w:r>
    </w:p>
    <w:p>
      <w:r>
        <w:t xml:space="preserve">Pidätkö samoista harrastuksista kuin lapsena?</w:t>
      </w:r>
    </w:p>
    <w:p>
      <w:r>
        <w:rPr>
          <w:b/>
        </w:rPr>
        <w:t xml:space="preserve">Tulos</w:t>
      </w:r>
    </w:p>
    <w:p>
      <w:r>
        <w:t xml:space="preserve">Olen hyvin erilainen ihminen kuin lapsena.</w:t>
      </w:r>
    </w:p>
    <w:p>
      <w:r>
        <w:rPr>
          <w:b/>
        </w:rPr>
        <w:t xml:space="preserve">Esimerkki 7.2304</w:t>
      </w:r>
    </w:p>
    <w:p>
      <w:r>
        <w:t xml:space="preserve">Oliko teillä vaikeuksia päästä tänne?</w:t>
      </w:r>
    </w:p>
    <w:p>
      <w:r>
        <w:rPr>
          <w:b/>
        </w:rPr>
        <w:t xml:space="preserve">Tulos</w:t>
      </w:r>
    </w:p>
    <w:p>
      <w:r>
        <w:t xml:space="preserve">Eksyin matkan varrella.</w:t>
      </w:r>
    </w:p>
    <w:p>
      <w:r>
        <w:rPr>
          <w:b/>
        </w:rPr>
        <w:t xml:space="preserve">Esimerkki 7.2305</w:t>
      </w:r>
    </w:p>
    <w:p>
      <w:r>
        <w:t xml:space="preserve">Tarvitsetko kyydin?</w:t>
      </w:r>
    </w:p>
    <w:p>
      <w:r>
        <w:rPr>
          <w:b/>
        </w:rPr>
        <w:t xml:space="preserve">Tulos</w:t>
      </w:r>
    </w:p>
    <w:p>
      <w:r>
        <w:t xml:space="preserve">Otan kyydin.</w:t>
      </w:r>
    </w:p>
    <w:p>
      <w:r>
        <w:rPr>
          <w:b/>
        </w:rPr>
        <w:t xml:space="preserve">Tulos</w:t>
      </w:r>
    </w:p>
    <w:p>
      <w:r>
        <w:t xml:space="preserve">Se olisi mukavaa.</w:t>
      </w:r>
    </w:p>
    <w:p>
      <w:r>
        <w:rPr>
          <w:b/>
        </w:rPr>
        <w:t xml:space="preserve">Esimerkki 7.2306</w:t>
      </w:r>
    </w:p>
    <w:p>
      <w:r>
        <w:t xml:space="preserve">Saanko puhelinnumeronne?</w:t>
      </w:r>
    </w:p>
    <w:p>
      <w:r>
        <w:rPr>
          <w:b/>
        </w:rPr>
        <w:t xml:space="preserve">Tulos</w:t>
      </w:r>
    </w:p>
    <w:p>
      <w:r>
        <w:t xml:space="preserve">Ota yhteyttä minuun Facebookin kautta.</w:t>
      </w:r>
    </w:p>
    <w:p>
      <w:r>
        <w:rPr>
          <w:b/>
        </w:rPr>
        <w:t xml:space="preserve">Esimerkki 7.2307</w:t>
      </w:r>
    </w:p>
    <w:p>
      <w:r>
        <w:t xml:space="preserve">Oletko lukenut romanttisia kirjoja viime aikoina?</w:t>
      </w:r>
    </w:p>
    <w:p>
      <w:r>
        <w:rPr>
          <w:b/>
        </w:rPr>
        <w:t xml:space="preserve">Tulos</w:t>
      </w:r>
    </w:p>
    <w:p>
      <w:r>
        <w:t xml:space="preserve">En ole romanttisten kirjojen ystävä.</w:t>
      </w:r>
    </w:p>
    <w:p>
      <w:r>
        <w:rPr>
          <w:b/>
        </w:rPr>
        <w:t xml:space="preserve">Tulos</w:t>
      </w:r>
    </w:p>
    <w:p>
      <w:r>
        <w:t xml:space="preserve">Romanttiset kirjat ovat liian tylsiä</w:t>
      </w:r>
    </w:p>
    <w:p>
      <w:r>
        <w:rPr>
          <w:b/>
        </w:rPr>
        <w:t xml:space="preserve">Tulos</w:t>
      </w:r>
    </w:p>
    <w:p>
      <w:r>
        <w:t xml:space="preserve">Pidän enemmän elämäkerroista</w:t>
      </w:r>
    </w:p>
    <w:p>
      <w:r>
        <w:rPr>
          <w:b/>
        </w:rPr>
        <w:t xml:space="preserve">Esimerkki 7.2308</w:t>
      </w:r>
    </w:p>
    <w:p>
      <w:r>
        <w:t xml:space="preserve">Kuunteletko klassista musiikkia?</w:t>
      </w:r>
    </w:p>
    <w:p>
      <w:r>
        <w:rPr>
          <w:b/>
        </w:rPr>
        <w:t xml:space="preserve">Tulos</w:t>
      </w:r>
    </w:p>
    <w:p>
      <w:r>
        <w:t xml:space="preserve">Kun haluan rentoutua</w:t>
      </w:r>
    </w:p>
    <w:p>
      <w:r>
        <w:rPr>
          <w:b/>
        </w:rPr>
        <w:t xml:space="preserve">Esimerkki 7.2309</w:t>
      </w:r>
    </w:p>
    <w:p>
      <w:r>
        <w:t xml:space="preserve">Pidätkö elokuvissa käymisestä?</w:t>
      </w:r>
    </w:p>
    <w:p>
      <w:r>
        <w:rPr>
          <w:b/>
        </w:rPr>
        <w:t xml:space="preserve">Tulos</w:t>
      </w:r>
    </w:p>
    <w:p>
      <w:r>
        <w:t xml:space="preserve">Olen suuri arthouse-elokuvien ystävä.</w:t>
      </w:r>
    </w:p>
    <w:p>
      <w:r>
        <w:rPr>
          <w:b/>
        </w:rPr>
        <w:t xml:space="preserve">Tulos</w:t>
      </w:r>
    </w:p>
    <w:p>
      <w:r>
        <w:t xml:space="preserve">Käyn kerran viikossa.</w:t>
      </w:r>
    </w:p>
    <w:p>
      <w:r>
        <w:rPr>
          <w:b/>
        </w:rPr>
        <w:t xml:space="preserve">Esimerkki 7.2310</w:t>
      </w:r>
    </w:p>
    <w:p>
      <w:r>
        <w:t xml:space="preserve">Pidätkö kirjoista, joissa on käänteitä?</w:t>
      </w:r>
    </w:p>
    <w:p>
      <w:r>
        <w:rPr>
          <w:b/>
        </w:rPr>
        <w:t xml:space="preserve">Tulos</w:t>
      </w:r>
    </w:p>
    <w:p>
      <w:r>
        <w:t xml:space="preserve">Ne ovat parhaita</w:t>
      </w:r>
    </w:p>
    <w:p>
      <w:r>
        <w:rPr>
          <w:b/>
        </w:rPr>
        <w:t xml:space="preserve">Tulos</w:t>
      </w:r>
    </w:p>
    <w:p>
      <w:r>
        <w:t xml:space="preserve">Pidän kirjoista, jotka pitävät minut varpaillaan.</w:t>
      </w:r>
    </w:p>
    <w:p>
      <w:r>
        <w:rPr>
          <w:b/>
        </w:rPr>
        <w:t xml:space="preserve">Tulos</w:t>
      </w:r>
    </w:p>
    <w:p>
      <w:r>
        <w:t xml:space="preserve">Käänteet tekevät romaaneista mielenkiintoisempia.</w:t>
      </w:r>
    </w:p>
    <w:p>
      <w:r>
        <w:rPr>
          <w:b/>
        </w:rPr>
        <w:t xml:space="preserve">Esimerkki 7.2311</w:t>
      </w:r>
    </w:p>
    <w:p>
      <w:r>
        <w:t xml:space="preserve">Kävitkö ostoksilla kaupungissa viime viikonloppuna?</w:t>
      </w:r>
    </w:p>
    <w:p>
      <w:r>
        <w:rPr>
          <w:b/>
        </w:rPr>
        <w:t xml:space="preserve">Tulos</w:t>
      </w:r>
    </w:p>
    <w:p>
      <w:r>
        <w:t xml:space="preserve">Käytin niin paljon rahaa.</w:t>
      </w:r>
    </w:p>
    <w:p>
      <w:r>
        <w:rPr>
          <w:b/>
        </w:rPr>
        <w:t xml:space="preserve">Esimerkki 7.2312</w:t>
      </w:r>
    </w:p>
    <w:p>
      <w:r>
        <w:t xml:space="preserve">Haluatko oluen?</w:t>
      </w:r>
    </w:p>
    <w:p>
      <w:r>
        <w:rPr>
          <w:b/>
        </w:rPr>
        <w:t xml:space="preserve">Tulos</w:t>
      </w:r>
    </w:p>
    <w:p>
      <w:r>
        <w:t xml:space="preserve">En aio juoda tänä iltana.</w:t>
      </w:r>
    </w:p>
    <w:p>
      <w:r>
        <w:rPr>
          <w:b/>
        </w:rPr>
        <w:t xml:space="preserve">Tulos</w:t>
      </w:r>
    </w:p>
    <w:p>
      <w:r>
        <w:t xml:space="preserve">Vain jos se on tuotu maahan.</w:t>
      </w:r>
    </w:p>
    <w:p>
      <w:r>
        <w:rPr>
          <w:b/>
        </w:rPr>
        <w:t xml:space="preserve">Tulos</w:t>
      </w:r>
    </w:p>
    <w:p>
      <w:r>
        <w:t xml:space="preserve">Haluaisin Budweiserin, kiitos.</w:t>
      </w:r>
    </w:p>
    <w:p>
      <w:r>
        <w:rPr>
          <w:b/>
        </w:rPr>
        <w:t xml:space="preserve">Esimerkki 7.2313</w:t>
      </w:r>
    </w:p>
    <w:p>
      <w:r>
        <w:t xml:space="preserve">Oletko nyt tyytyväinen elämääsi?</w:t>
      </w:r>
    </w:p>
    <w:p>
      <w:r>
        <w:rPr>
          <w:b/>
        </w:rPr>
        <w:t xml:space="preserve">Tulos</w:t>
      </w:r>
    </w:p>
    <w:p>
      <w:r>
        <w:t xml:space="preserve">Olen ollut masentunut vuosia.</w:t>
      </w:r>
    </w:p>
    <w:p>
      <w:r>
        <w:rPr>
          <w:b/>
        </w:rPr>
        <w:t xml:space="preserve">Esimerkki 7.2314</w:t>
      </w:r>
    </w:p>
    <w:p>
      <w:r>
        <w:t xml:space="preserve">Onko sinulla suunnitelmia tälle illalle?</w:t>
      </w:r>
    </w:p>
    <w:p>
      <w:r>
        <w:rPr>
          <w:b/>
        </w:rPr>
        <w:t xml:space="preserve">Tulos</w:t>
      </w:r>
    </w:p>
    <w:p>
      <w:r>
        <w:t xml:space="preserve">Saatan jäädä yöksi</w:t>
      </w:r>
    </w:p>
    <w:p>
      <w:r>
        <w:rPr>
          <w:b/>
        </w:rPr>
        <w:t xml:space="preserve">Tulos</w:t>
      </w:r>
    </w:p>
    <w:p>
      <w:r>
        <w:t xml:space="preserve">Minun on mentävä ruokaostoksille.</w:t>
      </w:r>
    </w:p>
    <w:p>
      <w:r>
        <w:rPr>
          <w:b/>
        </w:rPr>
        <w:t xml:space="preserve">Tulos</w:t>
      </w:r>
    </w:p>
    <w:p>
      <w:r>
        <w:t xml:space="preserve">Tapaan ystäviä drinkillä.</w:t>
      </w:r>
    </w:p>
    <w:p>
      <w:r>
        <w:rPr>
          <w:b/>
        </w:rPr>
        <w:t xml:space="preserve">Tulos</w:t>
      </w:r>
    </w:p>
    <w:p>
      <w:r>
        <w:t xml:space="preserve">Lapseni ovat valinneet joitakin elokuvia.</w:t>
      </w:r>
    </w:p>
    <w:p>
      <w:r>
        <w:rPr>
          <w:b/>
        </w:rPr>
        <w:t xml:space="preserve">Esimerkki 7.2315</w:t>
      </w:r>
    </w:p>
    <w:p>
      <w:r>
        <w:t xml:space="preserve">Oletko stressaantunut töissä?</w:t>
      </w:r>
    </w:p>
    <w:p>
      <w:r>
        <w:rPr>
          <w:b/>
        </w:rPr>
        <w:t xml:space="preserve">Tulos</w:t>
      </w:r>
    </w:p>
    <w:p>
      <w:r>
        <w:t xml:space="preserve">Esimieheni ahdistelee minua jatkuvasti.</w:t>
      </w:r>
    </w:p>
    <w:p>
      <w:r>
        <w:rPr>
          <w:b/>
        </w:rPr>
        <w:t xml:space="preserve">Tulos</w:t>
      </w:r>
    </w:p>
    <w:p>
      <w:r>
        <w:t xml:space="preserve">Tämä viikko on ollut hyvin väsyttävä ja raskas.</w:t>
      </w:r>
    </w:p>
    <w:p>
      <w:r>
        <w:rPr>
          <w:b/>
        </w:rPr>
        <w:t xml:space="preserve">Tulos</w:t>
      </w:r>
    </w:p>
    <w:p>
      <w:r>
        <w:t xml:space="preserve">Työni on melko rentouttavaa.</w:t>
      </w:r>
    </w:p>
    <w:p>
      <w:r>
        <w:rPr>
          <w:b/>
        </w:rPr>
        <w:t xml:space="preserve">Esimerkki 7.2316</w:t>
      </w:r>
    </w:p>
    <w:p>
      <w:r>
        <w:t xml:space="preserve">Oletko menossa kotiin?</w:t>
      </w:r>
    </w:p>
    <w:p>
      <w:r>
        <w:rPr>
          <w:b/>
        </w:rPr>
        <w:t xml:space="preserve">Tulos</w:t>
      </w:r>
    </w:p>
    <w:p>
      <w:r>
        <w:t xml:space="preserve">Minun on tehtävä muutama pysähdys etukäteen.</w:t>
      </w:r>
    </w:p>
    <w:p>
      <w:r>
        <w:rPr>
          <w:b/>
        </w:rPr>
        <w:t xml:space="preserve">Tulos</w:t>
      </w:r>
    </w:p>
    <w:p>
      <w:r>
        <w:t xml:space="preserve">Minun täytyy olla lapsenvahtina.</w:t>
      </w:r>
    </w:p>
    <w:p>
      <w:r>
        <w:rPr>
          <w:b/>
        </w:rPr>
        <w:t xml:space="preserve">Esimerkki 7.2317</w:t>
      </w:r>
    </w:p>
    <w:p>
      <w:r>
        <w:t xml:space="preserve">Oletteko matkustaneet maan ulkopuolella?</w:t>
      </w:r>
    </w:p>
    <w:p>
      <w:r>
        <w:rPr>
          <w:b/>
        </w:rPr>
        <w:t xml:space="preserve">Tulos</w:t>
      </w:r>
    </w:p>
    <w:p>
      <w:r>
        <w:t xml:space="preserve">Tein viime vuonna</w:t>
      </w:r>
    </w:p>
    <w:p>
      <w:r>
        <w:rPr>
          <w:b/>
        </w:rPr>
        <w:t xml:space="preserve">Tulos</w:t>
      </w:r>
    </w:p>
    <w:p>
      <w:r>
        <w:t xml:space="preserve">Vain muutaman kerran.</w:t>
      </w:r>
    </w:p>
    <w:p>
      <w:r>
        <w:rPr>
          <w:b/>
        </w:rPr>
        <w:t xml:space="preserve">Esimerkki 7.2318</w:t>
      </w:r>
    </w:p>
    <w:p>
      <w:r>
        <w:t xml:space="preserve">Tarjoatko pyydettyä hintaa?</w:t>
      </w:r>
    </w:p>
    <w:p>
      <w:r>
        <w:rPr>
          <w:b/>
        </w:rPr>
        <w:t xml:space="preserve">Tulos</w:t>
      </w:r>
    </w:p>
    <w:p>
      <w:r>
        <w:t xml:space="preserve">Menen hieman korkeammalle.</w:t>
      </w:r>
    </w:p>
    <w:p>
      <w:r>
        <w:rPr>
          <w:b/>
        </w:rPr>
        <w:t xml:space="preserve">Tulos</w:t>
      </w:r>
    </w:p>
    <w:p>
      <w:r>
        <w:t xml:space="preserve">Tarjoan alle pyyntihinnan.</w:t>
      </w:r>
    </w:p>
    <w:p>
      <w:r>
        <w:rPr>
          <w:b/>
        </w:rPr>
        <w:t xml:space="preserve">Tulos</w:t>
      </w:r>
    </w:p>
    <w:p>
      <w:r>
        <w:t xml:space="preserve">hieman sen alapuolella</w:t>
      </w:r>
    </w:p>
    <w:p>
      <w:r>
        <w:rPr>
          <w:b/>
        </w:rPr>
        <w:t xml:space="preserve">Tulos</w:t>
      </w:r>
    </w:p>
    <w:p>
      <w:r>
        <w:t xml:space="preserve">Menemme alemmas.</w:t>
      </w:r>
    </w:p>
    <w:p>
      <w:r>
        <w:rPr>
          <w:b/>
        </w:rPr>
        <w:t xml:space="preserve">Esimerkki 7.2319</w:t>
      </w:r>
    </w:p>
    <w:p>
      <w:r>
        <w:t xml:space="preserve">Haluatko mennä tanssimaan tänään?</w:t>
      </w:r>
    </w:p>
    <w:p>
      <w:r>
        <w:rPr>
          <w:b/>
        </w:rPr>
        <w:t xml:space="preserve">Tulos</w:t>
      </w:r>
    </w:p>
    <w:p>
      <w:r>
        <w:t xml:space="preserve">Anteeksi, minun on saatava esseeni valmiiksi.</w:t>
      </w:r>
    </w:p>
    <w:p>
      <w:r>
        <w:rPr>
          <w:b/>
        </w:rPr>
        <w:t xml:space="preserve">Tulos</w:t>
      </w:r>
    </w:p>
    <w:p>
      <w:r>
        <w:t xml:space="preserve">Nipistin selkääni.</w:t>
      </w:r>
    </w:p>
    <w:p>
      <w:r>
        <w:rPr>
          <w:b/>
        </w:rPr>
        <w:t xml:space="preserve">Tulos</w:t>
      </w:r>
    </w:p>
    <w:p>
      <w:r>
        <w:t xml:space="preserve">Jos musiikissa on hyvä rytmi, olen mukana.</w:t>
      </w:r>
    </w:p>
    <w:p>
      <w:r>
        <w:rPr>
          <w:b/>
        </w:rPr>
        <w:t xml:space="preserve">Esimerkki 7.2320</w:t>
      </w:r>
    </w:p>
    <w:p>
      <w:r>
        <w:t xml:space="preserve">Onko sinulla suosikkiravintola?</w:t>
      </w:r>
    </w:p>
    <w:p>
      <w:r>
        <w:rPr>
          <w:b/>
        </w:rPr>
        <w:t xml:space="preserve">Tulos</w:t>
      </w:r>
    </w:p>
    <w:p>
      <w:r>
        <w:t xml:space="preserve">Pidän todella paljon Outback Steakhouse -ravintolasta.</w:t>
      </w:r>
    </w:p>
    <w:p>
      <w:r>
        <w:rPr>
          <w:b/>
        </w:rPr>
        <w:t xml:space="preserve">Esimerkki 7.2321</w:t>
      </w:r>
    </w:p>
    <w:p>
      <w:r>
        <w:t xml:space="preserve">Pidätkö pelottavista seikkailuista lukemista jännittävänä?</w:t>
      </w:r>
    </w:p>
    <w:p>
      <w:r>
        <w:rPr>
          <w:b/>
        </w:rPr>
        <w:t xml:space="preserve">Tulos</w:t>
      </w:r>
    </w:p>
    <w:p>
      <w:r>
        <w:t xml:space="preserve">Pidän enemmän klassikoista.</w:t>
      </w:r>
    </w:p>
    <w:p>
      <w:r>
        <w:rPr>
          <w:b/>
        </w:rPr>
        <w:t xml:space="preserve">Tulos</w:t>
      </w:r>
    </w:p>
    <w:p>
      <w:r>
        <w:t xml:space="preserve">Minusta rikostrillerit ovat jännittävämpiä.</w:t>
      </w:r>
    </w:p>
    <w:p>
      <w:r>
        <w:rPr>
          <w:b/>
        </w:rPr>
        <w:t xml:space="preserve">Tulos</w:t>
      </w:r>
    </w:p>
    <w:p>
      <w:r>
        <w:t xml:space="preserve">En nauti pelkäämisestä.</w:t>
      </w:r>
    </w:p>
    <w:p>
      <w:r>
        <w:rPr>
          <w:b/>
        </w:rPr>
        <w:t xml:space="preserve">Esimerkki 7.2322</w:t>
      </w:r>
    </w:p>
    <w:p>
      <w:r>
        <w:t xml:space="preserve">Haluaisitko mieluummin kasvisravintolan?</w:t>
      </w:r>
    </w:p>
    <w:p>
      <w:r>
        <w:rPr>
          <w:b/>
        </w:rPr>
        <w:t xml:space="preserve">Tulos</w:t>
      </w:r>
    </w:p>
    <w:p>
      <w:r>
        <w:t xml:space="preserve">Haluaisin mieluummin paikan, jossa voin tilata pihvin.</w:t>
      </w:r>
    </w:p>
    <w:p>
      <w:r>
        <w:rPr>
          <w:b/>
        </w:rPr>
        <w:t xml:space="preserve">Tulos</w:t>
      </w:r>
    </w:p>
    <w:p>
      <w:r>
        <w:t xml:space="preserve">Minun on syötävä lihaa.</w:t>
      </w:r>
    </w:p>
    <w:p>
      <w:r>
        <w:rPr>
          <w:b/>
        </w:rPr>
        <w:t xml:space="preserve">Tulos</w:t>
      </w:r>
    </w:p>
    <w:p>
      <w:r>
        <w:t xml:space="preserve">Voin mennä minne tahansa</w:t>
      </w:r>
    </w:p>
    <w:p>
      <w:r>
        <w:rPr>
          <w:b/>
        </w:rPr>
        <w:t xml:space="preserve">Esimerkki 7.2323</w:t>
      </w:r>
    </w:p>
    <w:p>
      <w:r>
        <w:t xml:space="preserve">Oletko kokeillut uutta ravintolaa kulman takana?</w:t>
      </w:r>
    </w:p>
    <w:p>
      <w:r>
        <w:rPr>
          <w:b/>
        </w:rPr>
        <w:t xml:space="preserve">Tulos</w:t>
      </w:r>
    </w:p>
    <w:p>
      <w:r>
        <w:t xml:space="preserve">Mielelläni joskus.</w:t>
      </w:r>
    </w:p>
    <w:p>
      <w:r>
        <w:rPr>
          <w:b/>
        </w:rPr>
        <w:t xml:space="preserve">Esimerkki 7.2324</w:t>
      </w:r>
    </w:p>
    <w:p>
      <w:r>
        <w:t xml:space="preserve">Oletko töissä tänä viikonloppuna?</w:t>
      </w:r>
    </w:p>
    <w:p>
      <w:r>
        <w:rPr>
          <w:b/>
        </w:rPr>
        <w:t xml:space="preserve">Tulos</w:t>
      </w:r>
    </w:p>
    <w:p>
      <w:r>
        <w:t xml:space="preserve">Lähden vuoristomatkalle.</w:t>
      </w:r>
    </w:p>
    <w:p>
      <w:r>
        <w:rPr>
          <w:b/>
        </w:rPr>
        <w:t xml:space="preserve">Esimerkki 7.2325</w:t>
      </w:r>
    </w:p>
    <w:p>
      <w:r>
        <w:t xml:space="preserve">Oletko jo syönyt?</w:t>
      </w:r>
    </w:p>
    <w:p>
      <w:r>
        <w:rPr>
          <w:b/>
        </w:rPr>
        <w:t xml:space="preserve">Tulos</w:t>
      </w:r>
    </w:p>
    <w:p>
      <w:r>
        <w:t xml:space="preserve">En ole syönyt sitten eilisillan.</w:t>
      </w:r>
    </w:p>
    <w:p>
      <w:r>
        <w:rPr>
          <w:b/>
        </w:rPr>
        <w:t xml:space="preserve">Esimerkki 7.2326</w:t>
      </w:r>
    </w:p>
    <w:p>
      <w:r>
        <w:t xml:space="preserve">Onko se sen arvoista?</w:t>
      </w:r>
    </w:p>
    <w:p>
      <w:r>
        <w:rPr>
          <w:b/>
        </w:rPr>
        <w:t xml:space="preserve">Tulos</w:t>
      </w:r>
    </w:p>
    <w:p>
      <w:r>
        <w:t xml:space="preserve">Minusta se on</w:t>
      </w:r>
    </w:p>
    <w:p>
      <w:r>
        <w:rPr>
          <w:b/>
        </w:rPr>
        <w:t xml:space="preserve">Tulos</w:t>
      </w:r>
    </w:p>
    <w:p>
      <w:r>
        <w:t xml:space="preserve">Toivottavasti.</w:t>
      </w:r>
    </w:p>
    <w:p>
      <w:r>
        <w:rPr>
          <w:b/>
        </w:rPr>
        <w:t xml:space="preserve">Tulos</w:t>
      </w:r>
    </w:p>
    <w:p>
      <w:r>
        <w:t xml:space="preserve">Luulen, että se on.</w:t>
      </w:r>
    </w:p>
    <w:p>
      <w:r>
        <w:rPr>
          <w:b/>
        </w:rPr>
        <w:t xml:space="preserve">Esimerkki 7.2327</w:t>
      </w:r>
    </w:p>
    <w:p>
      <w:r>
        <w:t xml:space="preserve">Pidätkö luistelemisesta?</w:t>
      </w:r>
    </w:p>
    <w:p>
      <w:r>
        <w:rPr>
          <w:b/>
        </w:rPr>
        <w:t xml:space="preserve">Tulos</w:t>
      </w:r>
    </w:p>
    <w:p>
      <w:r>
        <w:t xml:space="preserve">Kun on talvi.</w:t>
      </w:r>
    </w:p>
    <w:p>
      <w:r>
        <w:rPr>
          <w:b/>
        </w:rPr>
        <w:t xml:space="preserve">Tulos</w:t>
      </w:r>
    </w:p>
    <w:p>
      <w:r>
        <w:t xml:space="preserve">Kun minulla on aikaa</w:t>
      </w:r>
    </w:p>
    <w:p>
      <w:r>
        <w:rPr>
          <w:b/>
        </w:rPr>
        <w:t xml:space="preserve">Tulos</w:t>
      </w:r>
    </w:p>
    <w:p>
      <w:r>
        <w:t xml:space="preserve">En ole suuri kylmyyden ystävä.</w:t>
      </w:r>
    </w:p>
    <w:p>
      <w:r>
        <w:rPr>
          <w:b/>
        </w:rPr>
        <w:t xml:space="preserve">Esimerkki 7.2328</w:t>
      </w:r>
    </w:p>
    <w:p>
      <w:r>
        <w:t xml:space="preserve">Teetkö työsi etänä?</w:t>
      </w:r>
    </w:p>
    <w:p>
      <w:r>
        <w:rPr>
          <w:b/>
        </w:rPr>
        <w:t xml:space="preserve">Tulos</w:t>
      </w:r>
    </w:p>
    <w:p>
      <w:r>
        <w:t xml:space="preserve">Joinakin päivinä työskentelen kotoa käsin.</w:t>
      </w:r>
    </w:p>
    <w:p>
      <w:r>
        <w:rPr>
          <w:b/>
        </w:rPr>
        <w:t xml:space="preserve">Tulos</w:t>
      </w:r>
    </w:p>
    <w:p>
      <w:r>
        <w:t xml:space="preserve">Teen töitä kotoa käsin niin usein kuin voin.</w:t>
      </w:r>
    </w:p>
    <w:p>
      <w:r>
        <w:rPr>
          <w:b/>
        </w:rPr>
        <w:t xml:space="preserve">Tulos</w:t>
      </w:r>
    </w:p>
    <w:p>
      <w:r>
        <w:t xml:space="preserve">Vain viikonloppuisin.</w:t>
      </w:r>
    </w:p>
    <w:p>
      <w:r>
        <w:rPr>
          <w:b/>
        </w:rPr>
        <w:t xml:space="preserve">Esimerkki 7.2329</w:t>
      </w:r>
    </w:p>
    <w:p>
      <w:r>
        <w:t xml:space="preserve">Työskenteletkö paljon tietojen parissa?</w:t>
      </w:r>
    </w:p>
    <w:p>
      <w:r>
        <w:rPr>
          <w:b/>
        </w:rPr>
        <w:t xml:space="preserve">Tulos</w:t>
      </w:r>
    </w:p>
    <w:p>
      <w:r>
        <w:t xml:space="preserve">Excel on 99 prosenttia työstäni.</w:t>
      </w:r>
    </w:p>
    <w:p>
      <w:r>
        <w:rPr>
          <w:b/>
        </w:rPr>
        <w:t xml:space="preserve">Tulos</w:t>
      </w:r>
    </w:p>
    <w:p>
      <w:r>
        <w:t xml:space="preserve">Meillä on datatiimi.</w:t>
      </w:r>
    </w:p>
    <w:p>
      <w:r>
        <w:rPr>
          <w:b/>
        </w:rPr>
        <w:t xml:space="preserve">Esimerkki 7.2330</w:t>
      </w:r>
    </w:p>
    <w:p>
      <w:r>
        <w:t xml:space="preserve">Onko jokin tietty ruokalaji, josta pidät?</w:t>
      </w:r>
    </w:p>
    <w:p>
      <w:r>
        <w:rPr>
          <w:b/>
        </w:rPr>
        <w:t xml:space="preserve">Tulos</w:t>
      </w:r>
    </w:p>
    <w:p>
      <w:r>
        <w:t xml:space="preserve">Calzone on suosikkini.</w:t>
      </w:r>
    </w:p>
    <w:p>
      <w:r>
        <w:rPr>
          <w:b/>
        </w:rPr>
        <w:t xml:space="preserve">Tulos</w:t>
      </w:r>
    </w:p>
    <w:p>
      <w:r>
        <w:t xml:space="preserve">Patapaisti on suosikkini.</w:t>
      </w:r>
    </w:p>
    <w:p>
      <w:r>
        <w:rPr>
          <w:b/>
        </w:rPr>
        <w:t xml:space="preserve">Tulos</w:t>
      </w:r>
    </w:p>
    <w:p>
      <w:r>
        <w:t xml:space="preserve">Curry on suosikkini.</w:t>
      </w:r>
    </w:p>
    <w:p>
      <w:r>
        <w:rPr>
          <w:b/>
        </w:rPr>
        <w:t xml:space="preserve">Esimerkki 7.2331</w:t>
      </w:r>
    </w:p>
    <w:p>
      <w:r>
        <w:t xml:space="preserve">Oletko lukenut uudet Game of Thrones -kirjat?</w:t>
      </w:r>
    </w:p>
    <w:p>
      <w:r>
        <w:rPr>
          <w:b/>
        </w:rPr>
        <w:t xml:space="preserve">Tulos</w:t>
      </w:r>
    </w:p>
    <w:p>
      <w:r>
        <w:t xml:space="preserve">Luen sitä nyt toista kertaa.</w:t>
      </w:r>
    </w:p>
    <w:p>
      <w:r>
        <w:rPr>
          <w:b/>
        </w:rPr>
        <w:t xml:space="preserve">Tulos</w:t>
      </w:r>
    </w:p>
    <w:p>
      <w:r>
        <w:t xml:space="preserve">Olen katsonut vain tv-sarjan.</w:t>
      </w:r>
    </w:p>
    <w:p>
      <w:r>
        <w:rPr>
          <w:b/>
        </w:rPr>
        <w:t xml:space="preserve">Esimerkki 7.2332</w:t>
      </w:r>
    </w:p>
    <w:p>
      <w:r>
        <w:t xml:space="preserve">Voitteko jäädä viikoksi?</w:t>
      </w:r>
    </w:p>
    <w:p>
      <w:r>
        <w:rPr>
          <w:b/>
        </w:rPr>
        <w:t xml:space="preserve">Tulos</w:t>
      </w:r>
    </w:p>
    <w:p>
      <w:r>
        <w:t xml:space="preserve">Minulla on paljon lomapäiviä.</w:t>
      </w:r>
    </w:p>
    <w:p>
      <w:r>
        <w:rPr>
          <w:b/>
        </w:rPr>
        <w:t xml:space="preserve">Tulos</w:t>
      </w:r>
    </w:p>
    <w:p>
      <w:r>
        <w:t xml:space="preserve">Valitettavasti minun on mentävä töihin muutaman päivän päästä.</w:t>
      </w:r>
    </w:p>
    <w:p>
      <w:r>
        <w:rPr>
          <w:b/>
        </w:rPr>
        <w:t xml:space="preserve">Esimerkki 7.2333</w:t>
      </w:r>
    </w:p>
    <w:p>
      <w:r>
        <w:t xml:space="preserve">Oliko sinulla mukava viikko?</w:t>
      </w:r>
    </w:p>
    <w:p>
      <w:r>
        <w:rPr>
          <w:b/>
        </w:rPr>
        <w:t xml:space="preserve">Tulos</w:t>
      </w:r>
    </w:p>
    <w:p>
      <w:r>
        <w:t xml:space="preserve">Minulla oli hieno viikko.</w:t>
      </w:r>
    </w:p>
    <w:p>
      <w:r>
        <w:rPr>
          <w:b/>
        </w:rPr>
        <w:t xml:space="preserve">Tulos</w:t>
      </w:r>
    </w:p>
    <w:p>
      <w:r>
        <w:t xml:space="preserve">Se oli hektistä.</w:t>
      </w:r>
    </w:p>
    <w:p>
      <w:r>
        <w:rPr>
          <w:b/>
        </w:rPr>
        <w:t xml:space="preserve">Tulos</w:t>
      </w:r>
    </w:p>
    <w:p>
      <w:r>
        <w:t xml:space="preserve">Se oli hyvin kiireinen.</w:t>
      </w:r>
    </w:p>
    <w:p>
      <w:r>
        <w:rPr>
          <w:b/>
        </w:rPr>
        <w:t xml:space="preserve">Tulos</w:t>
      </w:r>
    </w:p>
    <w:p>
      <w:r>
        <w:t xml:space="preserve">Sain niin paljon hyviä uutisia.</w:t>
      </w:r>
    </w:p>
    <w:p>
      <w:r>
        <w:rPr>
          <w:b/>
        </w:rPr>
        <w:t xml:space="preserve">Esimerkki 7.2334</w:t>
      </w:r>
    </w:p>
    <w:p>
      <w:r>
        <w:t xml:space="preserve">Pidätkö perheravintoloista?</w:t>
      </w:r>
    </w:p>
    <w:p>
      <w:r>
        <w:rPr>
          <w:b/>
        </w:rPr>
        <w:t xml:space="preserve">Tulos</w:t>
      </w:r>
    </w:p>
    <w:p>
      <w:r>
        <w:t xml:space="preserve">Ne ovat yleensä aika surkeita.</w:t>
      </w:r>
    </w:p>
    <w:p>
      <w:r>
        <w:rPr>
          <w:b/>
        </w:rPr>
        <w:t xml:space="preserve">Tulos</w:t>
      </w:r>
    </w:p>
    <w:p>
      <w:r>
        <w:t xml:space="preserve">Rakastan ruokailla vaimoni ja poikani kanssa, kun menemme ulos.</w:t>
      </w:r>
    </w:p>
    <w:p>
      <w:r>
        <w:rPr>
          <w:b/>
        </w:rPr>
        <w:t xml:space="preserve">Esimerkki 7.2335</w:t>
      </w:r>
    </w:p>
    <w:p>
      <w:r>
        <w:t xml:space="preserve">Pidätkö rikoksista ja mysteereistä?</w:t>
      </w:r>
    </w:p>
    <w:p>
      <w:r>
        <w:rPr>
          <w:b/>
        </w:rPr>
        <w:t xml:space="preserve">Tulos</w:t>
      </w:r>
    </w:p>
    <w:p>
      <w:r>
        <w:t xml:space="preserve">Pidän siitä, että minua kiehtoo.</w:t>
      </w:r>
    </w:p>
    <w:p>
      <w:r>
        <w:rPr>
          <w:b/>
        </w:rPr>
        <w:t xml:space="preserve">Tulos</w:t>
      </w:r>
    </w:p>
    <w:p>
      <w:r>
        <w:t xml:space="preserve">Pidän enemmän fantasiakirjoista.</w:t>
      </w:r>
    </w:p>
    <w:p>
      <w:r>
        <w:rPr>
          <w:b/>
        </w:rPr>
        <w:t xml:space="preserve">Esimerkki 7.2336</w:t>
      </w:r>
    </w:p>
    <w:p>
      <w:r>
        <w:t xml:space="preserve">Oletko Nepalista?</w:t>
      </w:r>
    </w:p>
    <w:p>
      <w:r>
        <w:rPr>
          <w:b/>
        </w:rPr>
        <w:t xml:space="preserve">Tulos</w:t>
      </w:r>
    </w:p>
    <w:p>
      <w:r>
        <w:t xml:space="preserve">Kasvoin Lontoossa.</w:t>
      </w:r>
    </w:p>
    <w:p>
      <w:r>
        <w:rPr>
          <w:b/>
        </w:rPr>
        <w:t xml:space="preserve">Esimerkki 7.2337</w:t>
      </w:r>
    </w:p>
    <w:p>
      <w:r>
        <w:t xml:space="preserve">Eivätkö kollegasi tue työtyyliäsi?</w:t>
      </w:r>
    </w:p>
    <w:p>
      <w:r>
        <w:rPr>
          <w:b/>
        </w:rPr>
        <w:t xml:space="preserve">Tulos</w:t>
      </w:r>
    </w:p>
    <w:p>
      <w:r>
        <w:t xml:space="preserve">Ihmiset, joiden kanssa työskentelen, suhtautuvat hyvin rennosti siihen, miten työskentelen.</w:t>
      </w:r>
    </w:p>
    <w:p>
      <w:r>
        <w:rPr>
          <w:b/>
        </w:rPr>
        <w:t xml:space="preserve">Esimerkki 7.2338</w:t>
      </w:r>
    </w:p>
    <w:p>
      <w:r>
        <w:t xml:space="preserve">Pitäisitkö itseäsi kaunokirjallisuuden lukijana?</w:t>
      </w:r>
    </w:p>
    <w:p>
      <w:r>
        <w:rPr>
          <w:b/>
        </w:rPr>
        <w:t xml:space="preserve">Tulos</w:t>
      </w:r>
    </w:p>
    <w:p>
      <w:r>
        <w:t xml:space="preserve">Luen kaiken.</w:t>
      </w:r>
    </w:p>
    <w:p>
      <w:r>
        <w:rPr>
          <w:b/>
        </w:rPr>
        <w:t xml:space="preserve">Tulos</w:t>
      </w:r>
    </w:p>
    <w:p>
      <w:r>
        <w:t xml:space="preserve">Joskus kyllä</w:t>
      </w:r>
    </w:p>
    <w:p>
      <w:r>
        <w:rPr>
          <w:b/>
        </w:rPr>
        <w:t xml:space="preserve">Tulos</w:t>
      </w:r>
    </w:p>
    <w:p>
      <w:r>
        <w:t xml:space="preserve">Pidän enemmän itseapukirjoista.</w:t>
      </w:r>
    </w:p>
    <w:p>
      <w:r>
        <w:rPr>
          <w:b/>
        </w:rPr>
        <w:t xml:space="preserve">Esimerkki 7.2339</w:t>
      </w:r>
    </w:p>
    <w:p>
      <w:r>
        <w:t xml:space="preserve">Entä jos menisit uuteen paikalliseen pubiin?</w:t>
      </w:r>
    </w:p>
    <w:p>
      <w:r>
        <w:rPr>
          <w:b/>
        </w:rPr>
        <w:t xml:space="preserve">Tulos</w:t>
      </w:r>
    </w:p>
    <w:p>
      <w:r>
        <w:t xml:space="preserve">Se olisi hienoa.</w:t>
      </w:r>
    </w:p>
    <w:p>
      <w:r>
        <w:rPr>
          <w:b/>
        </w:rPr>
        <w:t xml:space="preserve">Tulos</w:t>
      </w:r>
    </w:p>
    <w:p>
      <w:r>
        <w:t xml:space="preserve">En juo enää.</w:t>
      </w:r>
    </w:p>
    <w:p>
      <w:r>
        <w:rPr>
          <w:b/>
        </w:rPr>
        <w:t xml:space="preserve">Tulos</w:t>
      </w:r>
    </w:p>
    <w:p>
      <w:r>
        <w:t xml:space="preserve">Kuulostaa hyvältä suunnitelmalta</w:t>
      </w:r>
    </w:p>
    <w:p>
      <w:r>
        <w:rPr>
          <w:b/>
        </w:rPr>
        <w:t xml:space="preserve">Esimerkki 7.2340</w:t>
      </w:r>
    </w:p>
    <w:p>
      <w:r>
        <w:t xml:space="preserve">Pidätkö mysteerikirjoista?</w:t>
      </w:r>
    </w:p>
    <w:p>
      <w:r>
        <w:rPr>
          <w:b/>
        </w:rPr>
        <w:t xml:space="preserve">Tulos</w:t>
      </w:r>
    </w:p>
    <w:p>
      <w:r>
        <w:t xml:space="preserve">Kummallista kyllä, ei niinkään.</w:t>
      </w:r>
    </w:p>
    <w:p>
      <w:r>
        <w:rPr>
          <w:b/>
        </w:rPr>
        <w:t xml:space="preserve">Esimerkki 7.2341</w:t>
      </w:r>
    </w:p>
    <w:p>
      <w:r>
        <w:t xml:space="preserve">Muutitko tänne työn takia?</w:t>
      </w:r>
    </w:p>
    <w:p>
      <w:r>
        <w:rPr>
          <w:b/>
        </w:rPr>
        <w:t xml:space="preserve">Tulos</w:t>
      </w:r>
    </w:p>
    <w:p>
      <w:r>
        <w:t xml:space="preserve">Uusi toimistoni on aivan nurkan takana.</w:t>
      </w:r>
    </w:p>
    <w:p>
      <w:r>
        <w:rPr>
          <w:b/>
        </w:rPr>
        <w:t xml:space="preserve">Esimerkki 7.2342</w:t>
      </w:r>
    </w:p>
    <w:p>
      <w:r>
        <w:t xml:space="preserve">Oletko työssäsi analyyttinen?</w:t>
      </w:r>
    </w:p>
    <w:p>
      <w:r>
        <w:rPr>
          <w:b/>
        </w:rPr>
        <w:t xml:space="preserve">Tulos</w:t>
      </w:r>
    </w:p>
    <w:p>
      <w:r>
        <w:t xml:space="preserve">Minulla on harvoin tarvetta olla analyyttinen.</w:t>
      </w:r>
    </w:p>
    <w:p>
      <w:r>
        <w:rPr>
          <w:b/>
        </w:rPr>
        <w:t xml:space="preserve">Tulos</w:t>
      </w:r>
    </w:p>
    <w:p>
      <w:r>
        <w:t xml:space="preserve">Olen ajatuksissani aivan eri linjoilla.</w:t>
      </w:r>
    </w:p>
    <w:p>
      <w:r>
        <w:rPr>
          <w:b/>
        </w:rPr>
        <w:t xml:space="preserve">Esimerkki 7.2343</w:t>
      </w:r>
    </w:p>
    <w:p>
      <w:r>
        <w:t xml:space="preserve">Pidätkö työtovereistasi?</w:t>
      </w:r>
    </w:p>
    <w:p>
      <w:r>
        <w:rPr>
          <w:b/>
        </w:rPr>
        <w:t xml:space="preserve">Tulos</w:t>
      </w:r>
    </w:p>
    <w:p>
      <w:r>
        <w:t xml:space="preserve">Ne ovat loistavia.</w:t>
      </w:r>
    </w:p>
    <w:p>
      <w:r>
        <w:rPr>
          <w:b/>
        </w:rPr>
        <w:t xml:space="preserve">Esimerkki 7.2344</w:t>
      </w:r>
    </w:p>
    <w:p>
      <w:r>
        <w:t xml:space="preserve">Pidätkö rugbystä?</w:t>
      </w:r>
    </w:p>
    <w:p>
      <w:r>
        <w:rPr>
          <w:b/>
        </w:rPr>
        <w:t xml:space="preserve">Tulos</w:t>
      </w:r>
    </w:p>
    <w:p>
      <w:r>
        <w:t xml:space="preserve">En tiedä siitä mitään.</w:t>
      </w:r>
    </w:p>
    <w:p>
      <w:r>
        <w:rPr>
          <w:b/>
        </w:rPr>
        <w:t xml:space="preserve">Tulos</w:t>
      </w:r>
    </w:p>
    <w:p>
      <w:r>
        <w:t xml:space="preserve">Pidän enemmän jalkapallosta.</w:t>
      </w:r>
    </w:p>
    <w:p>
      <w:r>
        <w:rPr>
          <w:b/>
        </w:rPr>
        <w:t xml:space="preserve">Tulos</w:t>
      </w:r>
    </w:p>
    <w:p>
      <w:r>
        <w:t xml:space="preserve">Onko tuo se, jossa on ryntäys?</w:t>
      </w:r>
    </w:p>
    <w:p>
      <w:r>
        <w:rPr>
          <w:b/>
        </w:rPr>
        <w:t xml:space="preserve">Tulos</w:t>
      </w:r>
    </w:p>
    <w:p>
      <w:r>
        <w:t xml:space="preserve">Pidän rugbyn katsomisesta.</w:t>
      </w:r>
    </w:p>
    <w:p>
      <w:r>
        <w:rPr>
          <w:b/>
        </w:rPr>
        <w:t xml:space="preserve">Esimerkki 7.2345</w:t>
      </w:r>
    </w:p>
    <w:p>
      <w:r>
        <w:t xml:space="preserve">Oletko kiinnostunut kalastuksesta tänä viikonloppuna?</w:t>
      </w:r>
    </w:p>
    <w:p>
      <w:r>
        <w:rPr>
          <w:b/>
        </w:rPr>
        <w:t xml:space="preserve">Tulos</w:t>
      </w:r>
    </w:p>
    <w:p>
      <w:r>
        <w:t xml:space="preserve">En ole varma siitä.</w:t>
      </w:r>
    </w:p>
    <w:p>
      <w:r>
        <w:rPr>
          <w:b/>
        </w:rPr>
        <w:t xml:space="preserve">Tulos</w:t>
      </w:r>
    </w:p>
    <w:p>
      <w:r>
        <w:t xml:space="preserve">Minulla on jo suunnitelmia.</w:t>
      </w:r>
    </w:p>
    <w:p>
      <w:r>
        <w:rPr>
          <w:b/>
        </w:rPr>
        <w:t xml:space="preserve">Tulos</w:t>
      </w:r>
    </w:p>
    <w:p>
      <w:r>
        <w:t xml:space="preserve">Sateen pitäisi sataa.</w:t>
      </w:r>
    </w:p>
    <w:p>
      <w:r>
        <w:rPr>
          <w:b/>
        </w:rPr>
        <w:t xml:space="preserve">Tulos</w:t>
      </w:r>
    </w:p>
    <w:p>
      <w:r>
        <w:t xml:space="preserve">Tehdään se toistaiseksi.</w:t>
      </w:r>
    </w:p>
    <w:p>
      <w:r>
        <w:rPr>
          <w:b/>
        </w:rPr>
        <w:t xml:space="preserve">Esimerkki 7.2346</w:t>
      </w:r>
    </w:p>
    <w:p>
      <w:r>
        <w:t xml:space="preserve">Liittyykö työsi tietotekniikkaan?</w:t>
      </w:r>
    </w:p>
    <w:p>
      <w:r>
        <w:rPr>
          <w:b/>
        </w:rPr>
        <w:t xml:space="preserve">Tulos</w:t>
      </w:r>
    </w:p>
    <w:p>
      <w:r>
        <w:t xml:space="preserve">Se on musiikkia</w:t>
      </w:r>
    </w:p>
    <w:p>
      <w:r>
        <w:rPr>
          <w:b/>
        </w:rPr>
        <w:t xml:space="preserve">Esimerkki 7.2347</w:t>
      </w:r>
    </w:p>
    <w:p>
      <w:r>
        <w:t xml:space="preserve">Synnyitkö tässä kaupungissa?</w:t>
      </w:r>
    </w:p>
    <w:p>
      <w:r>
        <w:rPr>
          <w:b/>
        </w:rPr>
        <w:t xml:space="preserve">Tulos</w:t>
      </w:r>
    </w:p>
    <w:p>
      <w:r>
        <w:t xml:space="preserve">Olen ollut täällä vasta vuoden.</w:t>
      </w:r>
    </w:p>
    <w:p>
      <w:r>
        <w:rPr>
          <w:b/>
        </w:rPr>
        <w:t xml:space="preserve">Tulos</w:t>
      </w:r>
    </w:p>
    <w:p>
      <w:r>
        <w:t xml:space="preserve">Olen syntynyt toisessa osavaltiossa.</w:t>
      </w:r>
    </w:p>
    <w:p>
      <w:r>
        <w:rPr>
          <w:b/>
        </w:rPr>
        <w:t xml:space="preserve">Esimerkki 7.2348</w:t>
      </w:r>
    </w:p>
    <w:p>
      <w:r>
        <w:t xml:space="preserve">Luetko mieluummin tietokirjallisuutta?</w:t>
      </w:r>
    </w:p>
    <w:p>
      <w:r>
        <w:rPr>
          <w:b/>
        </w:rPr>
        <w:t xml:space="preserve">Tulos</w:t>
      </w:r>
    </w:p>
    <w:p>
      <w:r>
        <w:t xml:space="preserve">Pidän enemmän fantasiasta.</w:t>
      </w:r>
    </w:p>
    <w:p>
      <w:r>
        <w:rPr>
          <w:b/>
        </w:rPr>
        <w:t xml:space="preserve">Tulos</w:t>
      </w:r>
    </w:p>
    <w:p>
      <w:r>
        <w:t xml:space="preserve">Luen satunnaisesti elämäkerran.</w:t>
      </w:r>
    </w:p>
    <w:p>
      <w:r>
        <w:rPr>
          <w:b/>
        </w:rPr>
        <w:t xml:space="preserve">Esimerkki 7.2349</w:t>
      </w:r>
    </w:p>
    <w:p>
      <w:r>
        <w:t xml:space="preserve">Pidätkö tanssimisesta?</w:t>
      </w:r>
    </w:p>
    <w:p>
      <w:r>
        <w:rPr>
          <w:b/>
        </w:rPr>
        <w:t xml:space="preserve">Tulos</w:t>
      </w:r>
    </w:p>
    <w:p>
      <w:r>
        <w:t xml:space="preserve">Olen liian vanha tanssimaan.</w:t>
      </w:r>
    </w:p>
    <w:p>
      <w:r>
        <w:rPr>
          <w:b/>
        </w:rPr>
        <w:t xml:space="preserve">Tulos</w:t>
      </w:r>
    </w:p>
    <w:p>
      <w:r>
        <w:t xml:space="preserve">Rakastan ravistella sitä.</w:t>
      </w:r>
    </w:p>
    <w:p>
      <w:r>
        <w:rPr>
          <w:b/>
        </w:rPr>
        <w:t xml:space="preserve">Esimerkki 7.2350</w:t>
      </w:r>
    </w:p>
    <w:p>
      <w:r>
        <w:t xml:space="preserve">Millaista naapurustossa on?</w:t>
      </w:r>
    </w:p>
    <w:p>
      <w:r>
        <w:rPr>
          <w:b/>
        </w:rPr>
        <w:t xml:space="preserve">Tulos</w:t>
      </w:r>
    </w:p>
    <w:p>
      <w:r>
        <w:t xml:space="preserve">Olen rentoutunut koko viikon.</w:t>
      </w:r>
    </w:p>
    <w:p>
      <w:r>
        <w:rPr>
          <w:b/>
        </w:rPr>
        <w:t xml:space="preserve">Tulos</w:t>
      </w:r>
    </w:p>
    <w:p>
      <w:r>
        <w:t xml:space="preserve">Se vaikuttaa oikein mukavalta.</w:t>
      </w:r>
    </w:p>
    <w:p>
      <w:r>
        <w:rPr>
          <w:b/>
        </w:rPr>
        <w:t xml:space="preserve">Esimerkki 7.2351</w:t>
      </w:r>
    </w:p>
    <w:p>
      <w:r>
        <w:t xml:space="preserve">Oletko pitänyt yhteyttä muihin naapureihimme?</w:t>
      </w:r>
    </w:p>
    <w:p>
      <w:r>
        <w:rPr>
          <w:b/>
        </w:rPr>
        <w:t xml:space="preserve">Tulos</w:t>
      </w:r>
    </w:p>
    <w:p>
      <w:r>
        <w:t xml:space="preserve">Minulla ei ole ollut aikaa</w:t>
      </w:r>
    </w:p>
    <w:p>
      <w:r>
        <w:rPr>
          <w:b/>
        </w:rPr>
        <w:t xml:space="preserve">Tulos</w:t>
      </w:r>
    </w:p>
    <w:p>
      <w:r>
        <w:t xml:space="preserve">En ole nähnyt ketään vanhoista naapureista.</w:t>
      </w:r>
    </w:p>
    <w:p>
      <w:r>
        <w:rPr>
          <w:b/>
        </w:rPr>
        <w:t xml:space="preserve">Esimerkki 7.2352</w:t>
      </w:r>
    </w:p>
    <w:p>
      <w:r>
        <w:t xml:space="preserve">Pidätkö kirjoista, joissa on elokuvien uusintafilmatisointeja?</w:t>
      </w:r>
    </w:p>
    <w:p>
      <w:r>
        <w:rPr>
          <w:b/>
        </w:rPr>
        <w:t xml:space="preserve">Tulos</w:t>
      </w:r>
    </w:p>
    <w:p>
      <w:r>
        <w:t xml:space="preserve">En halua katsoa tällaisia elokuvia</w:t>
      </w:r>
    </w:p>
    <w:p>
      <w:r>
        <w:rPr>
          <w:b/>
        </w:rPr>
        <w:t xml:space="preserve">Esimerkki 7.2353</w:t>
      </w:r>
    </w:p>
    <w:p>
      <w:r>
        <w:t xml:space="preserve">Pidätkö elokuvien katselusta?</w:t>
      </w:r>
    </w:p>
    <w:p>
      <w:r>
        <w:rPr>
          <w:b/>
        </w:rPr>
        <w:t xml:space="preserve">Tulos</w:t>
      </w:r>
    </w:p>
    <w:p>
      <w:r>
        <w:t xml:space="preserve">Näen yleensä kaikki Oscar-ehdokkaat.</w:t>
      </w:r>
    </w:p>
    <w:p>
      <w:r>
        <w:rPr>
          <w:b/>
        </w:rPr>
        <w:t xml:space="preserve">Esimerkki 7.2354</w:t>
      </w:r>
    </w:p>
    <w:p>
      <w:r>
        <w:t xml:space="preserve">Etsitkö vanhempaa rakennusta?</w:t>
      </w:r>
    </w:p>
    <w:p>
      <w:r>
        <w:rPr>
          <w:b/>
        </w:rPr>
        <w:t xml:space="preserve">Tulos</w:t>
      </w:r>
    </w:p>
    <w:p>
      <w:r>
        <w:t xml:space="preserve">Pidän sotaa edeltävistä asunnoista.</w:t>
      </w:r>
    </w:p>
    <w:p>
      <w:r>
        <w:rPr>
          <w:b/>
        </w:rPr>
        <w:t xml:space="preserve">Tulos</w:t>
      </w:r>
    </w:p>
    <w:p>
      <w:r>
        <w:t xml:space="preserve">Se ei ole ensisijainen asia.</w:t>
      </w:r>
    </w:p>
    <w:p>
      <w:r>
        <w:rPr>
          <w:b/>
        </w:rPr>
        <w:t xml:space="preserve">Esimerkki 7.2355</w:t>
      </w:r>
    </w:p>
    <w:p>
      <w:r>
        <w:t xml:space="preserve">Valmiina viikonloppuun?</w:t>
      </w:r>
    </w:p>
    <w:p>
      <w:r>
        <w:rPr>
          <w:b/>
        </w:rPr>
        <w:t xml:space="preserve">Tulos</w:t>
      </w:r>
    </w:p>
    <w:p>
      <w:r>
        <w:t xml:space="preserve">Olen innoissani useista projekteista ympäri taloa.</w:t>
      </w:r>
    </w:p>
    <w:p>
      <w:r>
        <w:rPr>
          <w:b/>
        </w:rPr>
        <w:t xml:space="preserve">Tulos</w:t>
      </w:r>
    </w:p>
    <w:p>
      <w:r>
        <w:t xml:space="preserve">Takuulla olen</w:t>
      </w:r>
    </w:p>
    <w:p>
      <w:r>
        <w:rPr>
          <w:b/>
        </w:rPr>
        <w:t xml:space="preserve">Tulos</w:t>
      </w:r>
    </w:p>
    <w:p>
      <w:r>
        <w:t xml:space="preserve">En ole ollut näin innoissani sitten viime viikon.</w:t>
      </w:r>
    </w:p>
    <w:p>
      <w:r>
        <w:rPr>
          <w:b/>
        </w:rPr>
        <w:t xml:space="preserve">Esimerkki 7.2356</w:t>
      </w:r>
    </w:p>
    <w:p>
      <w:r>
        <w:t xml:space="preserve">Nautitko nurmikonleikkuusta?</w:t>
      </w:r>
    </w:p>
    <w:p>
      <w:r>
        <w:rPr>
          <w:b/>
        </w:rPr>
        <w:t xml:space="preserve">Tulos</w:t>
      </w:r>
    </w:p>
    <w:p>
      <w:r>
        <w:t xml:space="preserve">Teen sitä, mutta en nauti siitä.</w:t>
      </w:r>
    </w:p>
    <w:p>
      <w:r>
        <w:rPr>
          <w:b/>
        </w:rPr>
        <w:t xml:space="preserve">Esimerkki 7.2357</w:t>
      </w:r>
    </w:p>
    <w:p>
      <w:r>
        <w:t xml:space="preserve">Voiko perheesi hyvin?</w:t>
      </w:r>
    </w:p>
    <w:p>
      <w:r>
        <w:rPr>
          <w:b/>
        </w:rPr>
        <w:t xml:space="preserve">Tulos</w:t>
      </w:r>
    </w:p>
    <w:p>
      <w:r>
        <w:t xml:space="preserve">Ne ovat hienoja.</w:t>
      </w:r>
    </w:p>
    <w:p>
      <w:r>
        <w:rPr>
          <w:b/>
        </w:rPr>
        <w:t xml:space="preserve">Tulos</w:t>
      </w:r>
    </w:p>
    <w:p>
      <w:r>
        <w:t xml:space="preserve">Isäni kuoli viime vuonna.</w:t>
      </w:r>
    </w:p>
    <w:p>
      <w:r>
        <w:rPr>
          <w:b/>
        </w:rPr>
        <w:t xml:space="preserve">Tulos</w:t>
      </w:r>
    </w:p>
    <w:p>
      <w:r>
        <w:t xml:space="preserve">Serkkuni on sairas.</w:t>
      </w:r>
    </w:p>
    <w:p>
      <w:r>
        <w:rPr>
          <w:b/>
        </w:rPr>
        <w:t xml:space="preserve">Tulos</w:t>
      </w:r>
    </w:p>
    <w:p>
      <w:r>
        <w:t xml:space="preserve">He kaikki pärjäävät hyvin.</w:t>
      </w:r>
    </w:p>
    <w:p>
      <w:r>
        <w:rPr>
          <w:b/>
        </w:rPr>
        <w:t xml:space="preserve">Tulos</w:t>
      </w:r>
    </w:p>
    <w:p>
      <w:r>
        <w:t xml:space="preserve">Vanhempani suunnittelevat lomaa Ruotsiin.</w:t>
      </w:r>
    </w:p>
    <w:p>
      <w:r>
        <w:rPr>
          <w:b/>
        </w:rPr>
        <w:t xml:space="preserve">Esimerkki 7.2358</w:t>
      </w:r>
    </w:p>
    <w:p>
      <w:r>
        <w:t xml:space="preserve">Onko se turvallisella alueella?</w:t>
      </w:r>
    </w:p>
    <w:p>
      <w:r>
        <w:rPr>
          <w:b/>
        </w:rPr>
        <w:t xml:space="preserve">Tulos</w:t>
      </w:r>
    </w:p>
    <w:p>
      <w:r>
        <w:t xml:space="preserve">En tunne aluetta vieläkään kovin hyvin.</w:t>
      </w:r>
    </w:p>
    <w:p>
      <w:r>
        <w:rPr>
          <w:b/>
        </w:rPr>
        <w:t xml:space="preserve">Tulos</w:t>
      </w:r>
    </w:p>
    <w:p>
      <w:r>
        <w:t xml:space="preserve">Se on yksi kaupungin turvallisimmista paikoista.</w:t>
      </w:r>
    </w:p>
    <w:p>
      <w:r>
        <w:rPr>
          <w:b/>
        </w:rPr>
        <w:t xml:space="preserve">Esimerkki 7.2359</w:t>
      </w:r>
    </w:p>
    <w:p>
      <w:r>
        <w:t xml:space="preserve">Pidätkö ruokailusta sisällä?</w:t>
      </w:r>
    </w:p>
    <w:p>
      <w:r>
        <w:rPr>
          <w:b/>
        </w:rPr>
        <w:t xml:space="preserve">Tulos</w:t>
      </w:r>
    </w:p>
    <w:p>
      <w:r>
        <w:t xml:space="preserve">Toimitus on ensimmäinen valintani.</w:t>
      </w:r>
    </w:p>
    <w:p>
      <w:r>
        <w:rPr>
          <w:b/>
        </w:rPr>
        <w:t xml:space="preserve">Esimerkki 7.2360</w:t>
      </w:r>
    </w:p>
    <w:p>
      <w:r>
        <w:t xml:space="preserve">Pidätkö klassisesta musiikista?</w:t>
      </w:r>
    </w:p>
    <w:p>
      <w:r>
        <w:rPr>
          <w:b/>
        </w:rPr>
        <w:t xml:space="preserve">Tulos</w:t>
      </w:r>
    </w:p>
    <w:p>
      <w:r>
        <w:t xml:space="preserve">Nautin kaikista musiikkityyleistä</w:t>
      </w:r>
    </w:p>
    <w:p>
      <w:r>
        <w:rPr>
          <w:b/>
        </w:rPr>
        <w:t xml:space="preserve">Esimerkki 7.2361</w:t>
      </w:r>
    </w:p>
    <w:p>
      <w:r>
        <w:t xml:space="preserve">Voiko lihaa syödä?</w:t>
      </w:r>
    </w:p>
    <w:p>
      <w:r>
        <w:rPr>
          <w:b/>
        </w:rPr>
        <w:t xml:space="preserve">Tulos</w:t>
      </w:r>
    </w:p>
    <w:p>
      <w:r>
        <w:t xml:space="preserve">Se ei sovi minulle.</w:t>
      </w:r>
    </w:p>
    <w:p>
      <w:r>
        <w:rPr>
          <w:b/>
        </w:rPr>
        <w:t xml:space="preserve">Tulos</w:t>
      </w:r>
    </w:p>
    <w:p>
      <w:r>
        <w:t xml:space="preserve">En ole kasvissyöjä!</w:t>
      </w:r>
    </w:p>
    <w:p>
      <w:r>
        <w:rPr>
          <w:b/>
        </w:rPr>
        <w:t xml:space="preserve">Tulos</w:t>
      </w:r>
    </w:p>
    <w:p>
      <w:r>
        <w:t xml:space="preserve">Voin syödä mitä haluan.</w:t>
      </w:r>
    </w:p>
    <w:p>
      <w:r>
        <w:rPr>
          <w:b/>
        </w:rPr>
        <w:t xml:space="preserve">Esimerkki 7.2362</w:t>
      </w:r>
    </w:p>
    <w:p>
      <w:r>
        <w:t xml:space="preserve">Oletko kotoisin tästä kaupungista?</w:t>
      </w:r>
    </w:p>
    <w:p>
      <w:r>
        <w:rPr>
          <w:b/>
        </w:rPr>
        <w:t xml:space="preserve">Tulos</w:t>
      </w:r>
    </w:p>
    <w:p>
      <w:r>
        <w:t xml:space="preserve">Kasvoin täällä enkä koskaan lähde pois.</w:t>
      </w:r>
    </w:p>
    <w:p>
      <w:r>
        <w:rPr>
          <w:b/>
        </w:rPr>
        <w:t xml:space="preserve">Esimerkki 7.2363</w:t>
      </w:r>
    </w:p>
    <w:p>
      <w:r>
        <w:t xml:space="preserve">Pidätkö korkeista lauluista?</w:t>
      </w:r>
    </w:p>
    <w:p>
      <w:r>
        <w:rPr>
          <w:b/>
        </w:rPr>
        <w:t xml:space="preserve">Tulos</w:t>
      </w:r>
    </w:p>
    <w:p>
      <w:r>
        <w:t xml:space="preserve">Ne satuttavat korviani.</w:t>
      </w:r>
    </w:p>
    <w:p>
      <w:r>
        <w:rPr>
          <w:b/>
        </w:rPr>
        <w:t xml:space="preserve">Tulos</w:t>
      </w:r>
    </w:p>
    <w:p>
      <w:r>
        <w:t xml:space="preserve">Jotkut niistä ovat ok</w:t>
      </w:r>
    </w:p>
    <w:p>
      <w:r>
        <w:rPr>
          <w:b/>
        </w:rPr>
        <w:t xml:space="preserve">Tulos</w:t>
      </w:r>
    </w:p>
    <w:p>
      <w:r>
        <w:t xml:space="preserve">Pidän mieluummin hillityistä sävelmistä.</w:t>
      </w:r>
    </w:p>
    <w:p>
      <w:r>
        <w:rPr>
          <w:b/>
        </w:rPr>
        <w:t xml:space="preserve">Tulos</w:t>
      </w:r>
    </w:p>
    <w:p>
      <w:r>
        <w:t xml:space="preserve">Alvin ja pikkuoravat on ärsyttävä.</w:t>
      </w:r>
    </w:p>
    <w:p>
      <w:r>
        <w:rPr>
          <w:b/>
        </w:rPr>
        <w:t xml:space="preserve">Esimerkki 7.2364</w:t>
      </w:r>
    </w:p>
    <w:p>
      <w:r>
        <w:t xml:space="preserve">Oletko pescatarian?</w:t>
      </w:r>
    </w:p>
    <w:p>
      <w:r>
        <w:rPr>
          <w:b/>
        </w:rPr>
        <w:t xml:space="preserve">Tulos</w:t>
      </w:r>
    </w:p>
    <w:p>
      <w:r>
        <w:t xml:space="preserve">Kala saa minut oksentamaan.</w:t>
      </w:r>
    </w:p>
    <w:p>
      <w:r>
        <w:rPr>
          <w:b/>
        </w:rPr>
        <w:t xml:space="preserve">Esimerkki 7.2365</w:t>
      </w:r>
    </w:p>
    <w:p>
      <w:r>
        <w:t xml:space="preserve">Haluaisitko käydä paikallisessa pelikaupassa myöhemmin?</w:t>
      </w:r>
    </w:p>
    <w:p>
      <w:r>
        <w:rPr>
          <w:b/>
        </w:rPr>
        <w:t xml:space="preserve">Tulos</w:t>
      </w:r>
    </w:p>
    <w:p>
      <w:r>
        <w:t xml:space="preserve">En usko, että tarvitsemme mitään.</w:t>
      </w:r>
    </w:p>
    <w:p>
      <w:r>
        <w:rPr>
          <w:b/>
        </w:rPr>
        <w:t xml:space="preserve">Esimerkki 7.2366</w:t>
      </w:r>
    </w:p>
    <w:p>
      <w:r>
        <w:t xml:space="preserve">Onko sinulla jotain menossa lauantaina?</w:t>
      </w:r>
    </w:p>
    <w:p>
      <w:r>
        <w:rPr>
          <w:b/>
        </w:rPr>
        <w:t xml:space="preserve">Tulos</w:t>
      </w:r>
    </w:p>
    <w:p>
      <w:r>
        <w:t xml:space="preserve">Toivottavasti paljon lepoa.</w:t>
      </w:r>
    </w:p>
    <w:p>
      <w:r>
        <w:rPr>
          <w:b/>
        </w:rPr>
        <w:t xml:space="preserve">Tulos</w:t>
      </w:r>
    </w:p>
    <w:p>
      <w:r>
        <w:t xml:space="preserve">Minulla on lista tekemättömiä asioita.</w:t>
      </w:r>
    </w:p>
    <w:p>
      <w:r>
        <w:rPr>
          <w:b/>
        </w:rPr>
        <w:t xml:space="preserve">Esimerkki 7.2367</w:t>
      </w:r>
    </w:p>
    <w:p>
      <w:r>
        <w:t xml:space="preserve">Oletko valmis tälle viikolle?</w:t>
      </w:r>
    </w:p>
    <w:p>
      <w:r>
        <w:rPr>
          <w:b/>
        </w:rPr>
        <w:t xml:space="preserve">Tulos</w:t>
      </w:r>
    </w:p>
    <w:p>
      <w:r>
        <w:t xml:space="preserve">Olen ehdottomasti valmis</w:t>
      </w:r>
    </w:p>
    <w:p>
      <w:r>
        <w:rPr>
          <w:b/>
        </w:rPr>
        <w:t xml:space="preserve">Tulos</w:t>
      </w:r>
    </w:p>
    <w:p>
      <w:r>
        <w:t xml:space="preserve">Minun on tultava huomenna ja viimeisteltävä vähän.</w:t>
      </w:r>
    </w:p>
    <w:p>
      <w:r>
        <w:rPr>
          <w:b/>
        </w:rPr>
        <w:t xml:space="preserve">Esimerkki 7.2368</w:t>
      </w:r>
    </w:p>
    <w:p>
      <w:r>
        <w:t xml:space="preserve">Haluaisitko säännöllisemmät työajat?</w:t>
      </w:r>
    </w:p>
    <w:p>
      <w:r>
        <w:rPr>
          <w:b/>
        </w:rPr>
        <w:t xml:space="preserve">Tulos</w:t>
      </w:r>
    </w:p>
    <w:p>
      <w:r>
        <w:t xml:space="preserve">Työskentelen mieluiten yhdeksästä viiteen.</w:t>
      </w:r>
    </w:p>
    <w:p>
      <w:r>
        <w:rPr>
          <w:b/>
        </w:rPr>
        <w:t xml:space="preserve">Tulos</w:t>
      </w:r>
    </w:p>
    <w:p>
      <w:r>
        <w:t xml:space="preserve">Kunhan minun ei tarvitse työskennellä viikonloppuisin.</w:t>
      </w:r>
    </w:p>
    <w:p>
      <w:r>
        <w:rPr>
          <w:b/>
        </w:rPr>
        <w:t xml:space="preserve">Esimerkki 7.2369</w:t>
      </w:r>
    </w:p>
    <w:p>
      <w:r>
        <w:t xml:space="preserve">Oletko käynyt keilaamassa aikaisemmin?</w:t>
      </w:r>
    </w:p>
    <w:p>
      <w:r>
        <w:rPr>
          <w:b/>
        </w:rPr>
        <w:t xml:space="preserve">Tulos</w:t>
      </w:r>
    </w:p>
    <w:p>
      <w:r>
        <w:t xml:space="preserve">Sain täydet pisteet kerran yliopistossa.</w:t>
      </w:r>
    </w:p>
    <w:p>
      <w:r>
        <w:rPr>
          <w:b/>
        </w:rPr>
        <w:t xml:space="preserve">Esimerkki 7.2370</w:t>
      </w:r>
    </w:p>
    <w:p>
      <w:r>
        <w:t xml:space="preserve">Oletko valmis lähtemään huomenna patikoimaan?</w:t>
      </w:r>
    </w:p>
    <w:p>
      <w:r>
        <w:rPr>
          <w:b/>
        </w:rPr>
        <w:t xml:space="preserve">Tulos</w:t>
      </w:r>
    </w:p>
    <w:p>
      <w:r>
        <w:t xml:space="preserve">Kokeillaan jääluolapolkua.</w:t>
      </w:r>
    </w:p>
    <w:p>
      <w:r>
        <w:rPr>
          <w:b/>
        </w:rPr>
        <w:t xml:space="preserve">Tulos</w:t>
      </w:r>
    </w:p>
    <w:p>
      <w:r>
        <w:t xml:space="preserve">Minulla on jo suunnitelmia.</w:t>
      </w:r>
    </w:p>
    <w:p>
      <w:r>
        <w:rPr>
          <w:b/>
        </w:rPr>
        <w:t xml:space="preserve">Esimerkki 7.2371</w:t>
      </w:r>
    </w:p>
    <w:p>
      <w:r>
        <w:t xml:space="preserve">Onko työsi liian stressaavaa?</w:t>
      </w:r>
    </w:p>
    <w:p>
      <w:r>
        <w:rPr>
          <w:b/>
        </w:rPr>
        <w:t xml:space="preserve">Tulos</w:t>
      </w:r>
    </w:p>
    <w:p>
      <w:r>
        <w:t xml:space="preserve">En kärsi stressistä</w:t>
      </w:r>
    </w:p>
    <w:p>
      <w:r>
        <w:rPr>
          <w:b/>
        </w:rPr>
        <w:t xml:space="preserve">Tulos</w:t>
      </w:r>
    </w:p>
    <w:p>
      <w:r>
        <w:t xml:space="preserve">Jouduin ottamaan vapaata stressin vuoksi.</w:t>
      </w:r>
    </w:p>
    <w:p>
      <w:r>
        <w:rPr>
          <w:b/>
        </w:rPr>
        <w:t xml:space="preserve">Tulos</w:t>
      </w:r>
    </w:p>
    <w:p>
      <w:r>
        <w:t xml:space="preserve">Se ei ole kovin paha.</w:t>
      </w:r>
    </w:p>
    <w:p>
      <w:r>
        <w:rPr>
          <w:b/>
        </w:rPr>
        <w:t xml:space="preserve">Esimerkki 7.2372</w:t>
      </w:r>
    </w:p>
    <w:p>
      <w:r>
        <w:t xml:space="preserve">Pidätkö rikostrilleri-kirjoista?</w:t>
      </w:r>
    </w:p>
    <w:p>
      <w:r>
        <w:rPr>
          <w:b/>
        </w:rPr>
        <w:t xml:space="preserve">Tulos</w:t>
      </w:r>
    </w:p>
    <w:p>
      <w:r>
        <w:t xml:space="preserve">En pidä jännityskirjoista.</w:t>
      </w:r>
    </w:p>
    <w:p>
      <w:r>
        <w:rPr>
          <w:b/>
        </w:rPr>
        <w:t xml:space="preserve">Esimerkki 7.2373</w:t>
      </w:r>
    </w:p>
    <w:p>
      <w:r>
        <w:t xml:space="preserve">Luetko paljon tietokirjallisuutta?</w:t>
      </w:r>
    </w:p>
    <w:p>
      <w:r>
        <w:rPr>
          <w:b/>
        </w:rPr>
        <w:t xml:space="preserve">Tulos</w:t>
      </w:r>
    </w:p>
    <w:p>
      <w:r>
        <w:t xml:space="preserve">Pidän enemmän fiktiosta.</w:t>
      </w:r>
    </w:p>
    <w:p>
      <w:r>
        <w:rPr>
          <w:b/>
        </w:rPr>
        <w:t xml:space="preserve">Tulos</w:t>
      </w:r>
    </w:p>
    <w:p>
      <w:r>
        <w:t xml:space="preserve">Luen mysteerejä ja jännityskirjoja.</w:t>
      </w:r>
    </w:p>
    <w:p>
      <w:r>
        <w:rPr>
          <w:b/>
        </w:rPr>
        <w:t xml:space="preserve">Esimerkki 7.2374</w:t>
      </w:r>
    </w:p>
    <w:p>
      <w:r>
        <w:t xml:space="preserve">Pidätkö Alamo draft house -ravintolasta?</w:t>
      </w:r>
    </w:p>
    <w:p>
      <w:r>
        <w:rPr>
          <w:b/>
        </w:rPr>
        <w:t xml:space="preserve">Tulos</w:t>
      </w:r>
    </w:p>
    <w:p>
      <w:r>
        <w:t xml:space="preserve">Tämä elokuvateatteri on liian kaukana kotoa.</w:t>
      </w:r>
    </w:p>
    <w:p>
      <w:r>
        <w:rPr>
          <w:b/>
        </w:rPr>
        <w:t xml:space="preserve">Esimerkki 7.2375</w:t>
      </w:r>
    </w:p>
    <w:p>
      <w:r>
        <w:t xml:space="preserve">Oletko valmis käyttämään puhelinta tehtävässäsi?</w:t>
      </w:r>
    </w:p>
    <w:p>
      <w:r>
        <w:rPr>
          <w:b/>
        </w:rPr>
        <w:t xml:space="preserve">Tulos</w:t>
      </w:r>
    </w:p>
    <w:p>
      <w:r>
        <w:t xml:space="preserve">Vihaan puhelimessa puhumista.</w:t>
      </w:r>
    </w:p>
    <w:p>
      <w:r>
        <w:rPr>
          <w:b/>
        </w:rPr>
        <w:t xml:space="preserve">Tulos</w:t>
      </w:r>
    </w:p>
    <w:p>
      <w:r>
        <w:t xml:space="preserve">Olen mieluummin läsnä maatilalla kuin koko ajan puhelimessa.</w:t>
      </w:r>
    </w:p>
    <w:p>
      <w:r>
        <w:rPr>
          <w:b/>
        </w:rPr>
        <w:t xml:space="preserve">Esimerkki 7.2376</w:t>
      </w:r>
    </w:p>
    <w:p>
      <w:r>
        <w:t xml:space="preserve">Haluatko ansaita enemmän rahaa?</w:t>
      </w:r>
    </w:p>
    <w:p>
      <w:r>
        <w:rPr>
          <w:b/>
        </w:rPr>
        <w:t xml:space="preserve">Tulos</w:t>
      </w:r>
    </w:p>
    <w:p>
      <w:r>
        <w:t xml:space="preserve">Etsin aina tapoja lisätä tulojani.</w:t>
      </w:r>
    </w:p>
    <w:p>
      <w:r>
        <w:rPr>
          <w:b/>
        </w:rPr>
        <w:t xml:space="preserve">Tulos</w:t>
      </w:r>
    </w:p>
    <w:p>
      <w:r>
        <w:t xml:space="preserve">Se olisi mukavaa</w:t>
      </w:r>
    </w:p>
    <w:p>
      <w:r>
        <w:rPr>
          <w:b/>
        </w:rPr>
        <w:t xml:space="preserve">Tulos</w:t>
      </w:r>
    </w:p>
    <w:p>
      <w:r>
        <w:t xml:space="preserve">Se riippuu työstä.</w:t>
      </w:r>
    </w:p>
    <w:p>
      <w:r>
        <w:rPr>
          <w:b/>
        </w:rPr>
        <w:t xml:space="preserve">Esimerkki 7.2377</w:t>
      </w:r>
    </w:p>
    <w:p>
      <w:r>
        <w:t xml:space="preserve">Aiotko muuttaa sinne pysyvästi?</w:t>
      </w:r>
    </w:p>
    <w:p>
      <w:r>
        <w:rPr>
          <w:b/>
        </w:rPr>
        <w:t xml:space="preserve">Tulos</w:t>
      </w:r>
    </w:p>
    <w:p>
      <w:r>
        <w:t xml:space="preserve">Se olisi ihanteellista.</w:t>
      </w:r>
    </w:p>
    <w:p>
      <w:r>
        <w:rPr>
          <w:b/>
        </w:rPr>
        <w:t xml:space="preserve">Esimerkki 7.2378</w:t>
      </w:r>
    </w:p>
    <w:p>
      <w:r>
        <w:t xml:space="preserve">Oliko sinulla hyvä päivä?</w:t>
      </w:r>
    </w:p>
    <w:p>
      <w:r>
        <w:rPr>
          <w:b/>
        </w:rPr>
        <w:t xml:space="preserve">Tulos</w:t>
      </w:r>
    </w:p>
    <w:p>
      <w:r>
        <w:t xml:space="preserve">Päivä oli kiireinen mutta hauska.</w:t>
      </w:r>
    </w:p>
    <w:p>
      <w:r>
        <w:rPr>
          <w:b/>
        </w:rPr>
        <w:t xml:space="preserve">Tulos</w:t>
      </w:r>
    </w:p>
    <w:p>
      <w:r>
        <w:t xml:space="preserve">En ole kovin tyytyväinen.</w:t>
      </w:r>
    </w:p>
    <w:p>
      <w:r>
        <w:rPr>
          <w:b/>
        </w:rPr>
        <w:t xml:space="preserve">Tulos</w:t>
      </w:r>
    </w:p>
    <w:p>
      <w:r>
        <w:t xml:space="preserve">Tänään oli pahin päivä.</w:t>
      </w:r>
    </w:p>
    <w:p>
      <w:r>
        <w:rPr>
          <w:b/>
        </w:rPr>
        <w:t xml:space="preserve">Esimerkki 7.2379</w:t>
      </w:r>
    </w:p>
    <w:p>
      <w:r>
        <w:t xml:space="preserve">Nautitko lentämisestä?</w:t>
      </w:r>
    </w:p>
    <w:p>
      <w:r>
        <w:rPr>
          <w:b/>
        </w:rPr>
        <w:t xml:space="preserve">Tulos</w:t>
      </w:r>
    </w:p>
    <w:p>
      <w:r>
        <w:t xml:space="preserve">Pelkään korkeita paikkoja</w:t>
      </w:r>
    </w:p>
    <w:p>
      <w:r>
        <w:rPr>
          <w:b/>
        </w:rPr>
        <w:t xml:space="preserve">Esimerkki 7.2380</w:t>
      </w:r>
    </w:p>
    <w:p>
      <w:r>
        <w:t xml:space="preserve">Käytitkö usein julkisia liikennevälineitä?</w:t>
      </w:r>
    </w:p>
    <w:p>
      <w:r>
        <w:rPr>
          <w:b/>
        </w:rPr>
        <w:t xml:space="preserve">Tulos</w:t>
      </w:r>
    </w:p>
    <w:p>
      <w:r>
        <w:t xml:space="preserve">Vierailumme aikana kävelimme enimmäkseen kävellen.</w:t>
      </w:r>
    </w:p>
    <w:p>
      <w:r>
        <w:rPr>
          <w:b/>
        </w:rPr>
        <w:t xml:space="preserve">Tulos</w:t>
      </w:r>
    </w:p>
    <w:p>
      <w:r>
        <w:t xml:space="preserve">Menimme joka päivä metrolla.</w:t>
      </w:r>
    </w:p>
    <w:p>
      <w:r>
        <w:rPr>
          <w:b/>
        </w:rPr>
        <w:t xml:space="preserve">Esimerkki 7.2381</w:t>
      </w:r>
    </w:p>
    <w:p>
      <w:r>
        <w:t xml:space="preserve">Haluaisitko lähteä drinkille?</w:t>
      </w:r>
    </w:p>
    <w:p>
      <w:r>
        <w:rPr>
          <w:b/>
        </w:rPr>
        <w:t xml:space="preserve">Tulos</w:t>
      </w:r>
    </w:p>
    <w:p>
      <w:r>
        <w:t xml:space="preserve">Miten olisi kahvi?</w:t>
      </w:r>
    </w:p>
    <w:p>
      <w:r>
        <w:rPr>
          <w:b/>
        </w:rPr>
        <w:t xml:space="preserve">Tulos</w:t>
      </w:r>
    </w:p>
    <w:p>
      <w:r>
        <w:t xml:space="preserve">Minun on päästävä kotiin mieheni luo.</w:t>
      </w:r>
    </w:p>
    <w:p>
      <w:r>
        <w:rPr>
          <w:b/>
        </w:rPr>
        <w:t xml:space="preserve">Esimerkki 7.2382</w:t>
      </w:r>
    </w:p>
    <w:p>
      <w:r>
        <w:t xml:space="preserve">Oletko menossa drinkille tämän jälkeen?</w:t>
      </w:r>
    </w:p>
    <w:p>
      <w:r>
        <w:rPr>
          <w:b/>
        </w:rPr>
        <w:t xml:space="preserve">Tulos</w:t>
      </w:r>
    </w:p>
    <w:p>
      <w:r>
        <w:t xml:space="preserve">En juo enää.</w:t>
      </w:r>
    </w:p>
    <w:p>
      <w:r>
        <w:rPr>
          <w:b/>
        </w:rPr>
        <w:t xml:space="preserve">Tulos</w:t>
      </w:r>
    </w:p>
    <w:p>
      <w:r>
        <w:t xml:space="preserve">Saatan käydä jossain oluella.</w:t>
      </w:r>
    </w:p>
    <w:p>
      <w:r>
        <w:rPr>
          <w:b/>
        </w:rPr>
        <w:t xml:space="preserve">Esimerkki 7.2383</w:t>
      </w:r>
    </w:p>
    <w:p>
      <w:r>
        <w:t xml:space="preserve">Oletko nyt bändissä?</w:t>
      </w:r>
    </w:p>
    <w:p>
      <w:r>
        <w:rPr>
          <w:b/>
        </w:rPr>
        <w:t xml:space="preserve">Tulos</w:t>
      </w:r>
    </w:p>
    <w:p>
      <w:r>
        <w:t xml:space="preserve">Erosimme collegen jälkeen.</w:t>
      </w:r>
    </w:p>
    <w:p>
      <w:r>
        <w:rPr>
          <w:b/>
        </w:rPr>
        <w:t xml:space="preserve">Tulos</w:t>
      </w:r>
    </w:p>
    <w:p>
      <w:r>
        <w:t xml:space="preserve">Soitan rumpuja Aerosmithissä.</w:t>
      </w:r>
    </w:p>
    <w:p>
      <w:r>
        <w:rPr>
          <w:b/>
        </w:rPr>
        <w:t xml:space="preserve">Tulos</w:t>
      </w:r>
    </w:p>
    <w:p>
      <w:r>
        <w:t xml:space="preserve">Minut potkittiin juuri ulos bändistä.</w:t>
      </w:r>
    </w:p>
    <w:p>
      <w:r>
        <w:rPr>
          <w:b/>
        </w:rPr>
        <w:t xml:space="preserve">Esimerkki 7.2384</w:t>
      </w:r>
    </w:p>
    <w:p>
      <w:r>
        <w:t xml:space="preserve">Pidätkö ulkoilusta?</w:t>
      </w:r>
    </w:p>
    <w:p>
      <w:r>
        <w:rPr>
          <w:b/>
        </w:rPr>
        <w:t xml:space="preserve">Tulos</w:t>
      </w:r>
    </w:p>
    <w:p>
      <w:r>
        <w:t xml:space="preserve">Kun on aurinkoista.</w:t>
      </w:r>
    </w:p>
    <w:p>
      <w:r>
        <w:rPr>
          <w:b/>
        </w:rPr>
        <w:t xml:space="preserve">Tulos</w:t>
      </w:r>
    </w:p>
    <w:p>
      <w:r>
        <w:t xml:space="preserve">Käymme puistossa niin usein kuin mahdollista.</w:t>
      </w:r>
    </w:p>
    <w:p>
      <w:r>
        <w:rPr>
          <w:b/>
        </w:rPr>
        <w:t xml:space="preserve">Esimerkki 7.2385</w:t>
      </w:r>
    </w:p>
    <w:p>
      <w:r>
        <w:t xml:space="preserve">Luetko joka päivä?</w:t>
      </w:r>
    </w:p>
    <w:p>
      <w:r>
        <w:rPr>
          <w:b/>
        </w:rPr>
        <w:t xml:space="preserve">Tulos</w:t>
      </w:r>
    </w:p>
    <w:p>
      <w:r>
        <w:t xml:space="preserve">Yritän parhaani mukaan.</w:t>
      </w:r>
    </w:p>
    <w:p>
      <w:r>
        <w:rPr>
          <w:b/>
        </w:rPr>
        <w:t xml:space="preserve">Tulos</w:t>
      </w:r>
    </w:p>
    <w:p>
      <w:r>
        <w:t xml:space="preserve">Yritän pysyä mukana kaikessa suositussa.</w:t>
      </w:r>
    </w:p>
    <w:p>
      <w:r>
        <w:rPr>
          <w:b/>
        </w:rPr>
        <w:t xml:space="preserve">Esimerkki 7.2386</w:t>
      </w:r>
    </w:p>
    <w:p>
      <w:r>
        <w:t xml:space="preserve">Pidätkö italialaisesta keittiöstä?</w:t>
      </w:r>
    </w:p>
    <w:p>
      <w:r>
        <w:rPr>
          <w:b/>
        </w:rPr>
        <w:t xml:space="preserve">Tulos</w:t>
      </w:r>
    </w:p>
    <w:p>
      <w:r>
        <w:t xml:space="preserve">Se on suosikkini ystävänpäivänä.</w:t>
      </w:r>
    </w:p>
    <w:p>
      <w:r>
        <w:rPr>
          <w:b/>
        </w:rPr>
        <w:t xml:space="preserve">Tulos</w:t>
      </w:r>
    </w:p>
    <w:p>
      <w:r>
        <w:t xml:space="preserve">Se on parasta!</w:t>
      </w:r>
    </w:p>
    <w:p>
      <w:r>
        <w:rPr>
          <w:b/>
        </w:rPr>
        <w:t xml:space="preserve">Tulos</w:t>
      </w:r>
    </w:p>
    <w:p>
      <w:r>
        <w:t xml:space="preserve">Voisin syödä pastaa ympäri vuoden.</w:t>
      </w:r>
    </w:p>
    <w:p>
      <w:r>
        <w:rPr>
          <w:b/>
        </w:rPr>
        <w:t xml:space="preserve">Esimerkki 7.2387</w:t>
      </w:r>
    </w:p>
    <w:p>
      <w:r>
        <w:t xml:space="preserve">Oletko lähdössä kaupungista viikonlopuksi?</w:t>
      </w:r>
    </w:p>
    <w:p>
      <w:r>
        <w:rPr>
          <w:b/>
        </w:rPr>
        <w:t xml:space="preserve">Tulos</w:t>
      </w:r>
    </w:p>
    <w:p>
      <w:r>
        <w:t xml:space="preserve">En ollut suunnitellut sitä.</w:t>
      </w:r>
    </w:p>
    <w:p>
      <w:r>
        <w:rPr>
          <w:b/>
        </w:rPr>
        <w:t xml:space="preserve">Tulos</w:t>
      </w:r>
    </w:p>
    <w:p>
      <w:r>
        <w:t xml:space="preserve">Siellä on liian paljon hyvää kalastettavaa.</w:t>
      </w:r>
    </w:p>
    <w:p>
      <w:r>
        <w:rPr>
          <w:b/>
        </w:rPr>
        <w:t xml:space="preserve">Esimerkki 7.2388</w:t>
      </w:r>
    </w:p>
    <w:p>
      <w:r>
        <w:t xml:space="preserve">Pidätkö rapista?</w:t>
      </w:r>
    </w:p>
    <w:p>
      <w:r>
        <w:rPr>
          <w:b/>
        </w:rPr>
        <w:t xml:space="preserve">Tulos</w:t>
      </w:r>
    </w:p>
    <w:p>
      <w:r>
        <w:t xml:space="preserve">Kun sanoitus on hyvä.</w:t>
      </w:r>
    </w:p>
    <w:p>
      <w:r>
        <w:rPr>
          <w:b/>
        </w:rPr>
        <w:t xml:space="preserve">Tulos</w:t>
      </w:r>
    </w:p>
    <w:p>
      <w:r>
        <w:t xml:space="preserve">Kuuntelen Jay Z:tä.</w:t>
      </w:r>
    </w:p>
    <w:p>
      <w:r>
        <w:rPr>
          <w:b/>
        </w:rPr>
        <w:t xml:space="preserve">Tulos</w:t>
      </w:r>
    </w:p>
    <w:p>
      <w:r>
        <w:t xml:space="preserve">Rap ei ole minun juttuni.</w:t>
      </w:r>
    </w:p>
    <w:p>
      <w:r>
        <w:rPr>
          <w:b/>
        </w:rPr>
        <w:t xml:space="preserve">Tulos</w:t>
      </w:r>
    </w:p>
    <w:p>
      <w:r>
        <w:t xml:space="preserve">Se on minun kansanmusiikkiani.</w:t>
      </w:r>
    </w:p>
    <w:p>
      <w:r>
        <w:rPr>
          <w:b/>
        </w:rPr>
        <w:t xml:space="preserve">Esimerkki 7.2389</w:t>
      </w:r>
    </w:p>
    <w:p>
      <w:r>
        <w:t xml:space="preserve">Oletko koskaan kokeillut contra-tanssia?</w:t>
      </w:r>
    </w:p>
    <w:p>
      <w:r>
        <w:rPr>
          <w:b/>
        </w:rPr>
        <w:t xml:space="preserve">Tulos</w:t>
      </w:r>
    </w:p>
    <w:p>
      <w:r>
        <w:t xml:space="preserve">En koskaan, mutta meidän pitäisi mennä yhdessä.</w:t>
      </w:r>
    </w:p>
    <w:p>
      <w:r>
        <w:rPr>
          <w:b/>
        </w:rPr>
        <w:t xml:space="preserve">Esimerkki 7.2390</w:t>
      </w:r>
    </w:p>
    <w:p>
      <w:r>
        <w:t xml:space="preserve">Asuvatko vanhempasi yhä alueella?</w:t>
      </w:r>
    </w:p>
    <w:p>
      <w:r>
        <w:rPr>
          <w:b/>
        </w:rPr>
        <w:t xml:space="preserve">Tulos</w:t>
      </w:r>
    </w:p>
    <w:p>
      <w:r>
        <w:t xml:space="preserve">He kuolivat.</w:t>
      </w:r>
    </w:p>
    <w:p>
      <w:r>
        <w:rPr>
          <w:b/>
        </w:rPr>
        <w:t xml:space="preserve">Tulos</w:t>
      </w:r>
    </w:p>
    <w:p>
      <w:r>
        <w:t xml:space="preserve">Äitini ja isäni kuolivat äskettäin.</w:t>
      </w:r>
    </w:p>
    <w:p>
      <w:r>
        <w:rPr>
          <w:b/>
        </w:rPr>
        <w:t xml:space="preserve">Tulos</w:t>
      </w:r>
    </w:p>
    <w:p>
      <w:r>
        <w:t xml:space="preserve">Vanhempani kuolivat.</w:t>
      </w:r>
    </w:p>
    <w:p>
      <w:r>
        <w:rPr>
          <w:b/>
        </w:rPr>
        <w:t xml:space="preserve">Tulos</w:t>
      </w:r>
    </w:p>
    <w:p>
      <w:r>
        <w:t xml:space="preserve">Vanhempani ovat poissa.</w:t>
      </w:r>
    </w:p>
    <w:p>
      <w:r>
        <w:rPr>
          <w:b/>
        </w:rPr>
        <w:t xml:space="preserve">Esimerkki 7.2391</w:t>
      </w:r>
    </w:p>
    <w:p>
      <w:r>
        <w:t xml:space="preserve">Pelkäätkö korkeita paikkoja?</w:t>
      </w:r>
    </w:p>
    <w:p>
      <w:r>
        <w:rPr>
          <w:b/>
        </w:rPr>
        <w:t xml:space="preserve">Tulos</w:t>
      </w:r>
    </w:p>
    <w:p>
      <w:r>
        <w:t xml:space="preserve">En voi sanoa olevani</w:t>
      </w:r>
    </w:p>
    <w:p>
      <w:r>
        <w:rPr>
          <w:b/>
        </w:rPr>
        <w:t xml:space="preserve">Esimerkki 7.2392</w:t>
      </w:r>
    </w:p>
    <w:p>
      <w:r>
        <w:t xml:space="preserve">Aiotko muuttaa sinne pysyvästi?</w:t>
      </w:r>
    </w:p>
    <w:p>
      <w:r>
        <w:rPr>
          <w:b/>
        </w:rPr>
        <w:t xml:space="preserve">Tulos</w:t>
      </w:r>
    </w:p>
    <w:p>
      <w:r>
        <w:t xml:space="preserve">Toivottavasti, jos se onnistuu</w:t>
      </w:r>
    </w:p>
    <w:p>
      <w:r>
        <w:rPr>
          <w:b/>
        </w:rPr>
        <w:t xml:space="preserve">Tulos</w:t>
      </w:r>
    </w:p>
    <w:p>
      <w:r>
        <w:t xml:space="preserve">Toivon olevani siellä niin kauan kuin mahdollista.</w:t>
      </w:r>
    </w:p>
    <w:p>
      <w:r>
        <w:rPr>
          <w:b/>
        </w:rPr>
        <w:t xml:space="preserve">Esimerkki 7.2393</w:t>
      </w:r>
    </w:p>
    <w:p>
      <w:r>
        <w:t xml:space="preserve">Kasvoitko tällä alueella?</w:t>
      </w:r>
    </w:p>
    <w:p>
      <w:r>
        <w:rPr>
          <w:b/>
        </w:rPr>
        <w:t xml:space="preserve">Tulos</w:t>
      </w:r>
    </w:p>
    <w:p>
      <w:r>
        <w:t xml:space="preserve">Minä todellakin tein</w:t>
      </w:r>
    </w:p>
    <w:p>
      <w:r>
        <w:rPr>
          <w:b/>
        </w:rPr>
        <w:t xml:space="preserve">Esimerkki 7.2394</w:t>
      </w:r>
    </w:p>
    <w:p>
      <w:r>
        <w:t xml:space="preserve">Onko sinulla monia erilaisia taitoja ja kykyjä?</w:t>
      </w:r>
    </w:p>
    <w:p>
      <w:r>
        <w:rPr>
          <w:b/>
        </w:rPr>
        <w:t xml:space="preserve">Tulos</w:t>
      </w:r>
    </w:p>
    <w:p>
      <w:r>
        <w:t xml:space="preserve">Minulla on paljon kykyjä.</w:t>
      </w:r>
    </w:p>
    <w:p>
      <w:r>
        <w:rPr>
          <w:b/>
        </w:rPr>
        <w:t xml:space="preserve">Esimerkki 7.2395</w:t>
      </w:r>
    </w:p>
    <w:p>
      <w:r>
        <w:t xml:space="preserve">Oletko tavannut muita tuttujamme?</w:t>
      </w:r>
    </w:p>
    <w:p>
      <w:r>
        <w:rPr>
          <w:b/>
        </w:rPr>
        <w:t xml:space="preserve">Tulos</w:t>
      </w:r>
    </w:p>
    <w:p>
      <w:r>
        <w:t xml:space="preserve">Näin Davidin bussissa.</w:t>
      </w:r>
    </w:p>
    <w:p>
      <w:r>
        <w:rPr>
          <w:b/>
        </w:rPr>
        <w:t xml:space="preserve">Esimerkki 7.2396</w:t>
      </w:r>
    </w:p>
    <w:p>
      <w:r>
        <w:t xml:space="preserve">Oletko jo valmistunut?</w:t>
      </w:r>
    </w:p>
    <w:p>
      <w:r>
        <w:rPr>
          <w:b/>
        </w:rPr>
        <w:t xml:space="preserve">Tulos</w:t>
      </w:r>
    </w:p>
    <w:p>
      <w:r>
        <w:t xml:space="preserve">Vielä vuosi jäljellä.</w:t>
      </w:r>
    </w:p>
    <w:p>
      <w:r>
        <w:rPr>
          <w:b/>
        </w:rPr>
        <w:t xml:space="preserve">Tulos</w:t>
      </w:r>
    </w:p>
    <w:p>
      <w:r>
        <w:t xml:space="preserve">Minulla on vielä vuosi aikaa</w:t>
      </w:r>
    </w:p>
    <w:p>
      <w:r>
        <w:rPr>
          <w:b/>
        </w:rPr>
        <w:t xml:space="preserve">Esimerkki 7.2397</w:t>
      </w:r>
    </w:p>
    <w:p>
      <w:r>
        <w:t xml:space="preserve">Muistatko, missä meillä oli tapana hengailla?</w:t>
      </w:r>
    </w:p>
    <w:p>
      <w:r>
        <w:rPr>
          <w:b/>
        </w:rPr>
        <w:t xml:space="preserve">Tulos</w:t>
      </w:r>
    </w:p>
    <w:p>
      <w:r>
        <w:t xml:space="preserve">Tavallaan.</w:t>
      </w:r>
    </w:p>
    <w:p>
      <w:r>
        <w:rPr>
          <w:b/>
        </w:rPr>
        <w:t xml:space="preserve">Esimerkki 7.2398</w:t>
      </w:r>
    </w:p>
    <w:p>
      <w:r>
        <w:t xml:space="preserve">Pidätkö joustavasta aikataulusta vai sopivatko säännölliset työajat sinulle paremmin?</w:t>
      </w:r>
    </w:p>
    <w:p>
      <w:r>
        <w:rPr>
          <w:b/>
        </w:rPr>
        <w:t xml:space="preserve">Tulos</w:t>
      </w:r>
    </w:p>
    <w:p>
      <w:r>
        <w:t xml:space="preserve">Pidän tiukasta rutiinista</w:t>
      </w:r>
    </w:p>
    <w:p>
      <w:r>
        <w:rPr>
          <w:b/>
        </w:rPr>
        <w:t xml:space="preserve">Esimerkki 7.2399</w:t>
      </w:r>
    </w:p>
    <w:p>
      <w:r>
        <w:t xml:space="preserve">Pidätkö historiaan perustuvista fantasiatarinoista?</w:t>
      </w:r>
    </w:p>
    <w:p>
      <w:r>
        <w:rPr>
          <w:b/>
        </w:rPr>
        <w:t xml:space="preserve">Tulos</w:t>
      </w:r>
    </w:p>
    <w:p>
      <w:r>
        <w:t xml:space="preserve">Pidän enemmän itseapukirjoista.</w:t>
      </w:r>
    </w:p>
    <w:p>
      <w:r>
        <w:rPr>
          <w:b/>
        </w:rPr>
        <w:t xml:space="preserve">Tulos</w:t>
      </w:r>
    </w:p>
    <w:p>
      <w:r>
        <w:t xml:space="preserve">En pidä fantasiakirjallisuudesta.</w:t>
      </w:r>
    </w:p>
    <w:p>
      <w:r>
        <w:rPr>
          <w:b/>
        </w:rPr>
        <w:t xml:space="preserve">Esimerkki 7.2400</w:t>
      </w:r>
    </w:p>
    <w:p>
      <w:r>
        <w:t xml:space="preserve">Oletko jatkanut urheilua?</w:t>
      </w:r>
    </w:p>
    <w:p>
      <w:r>
        <w:rPr>
          <w:b/>
        </w:rPr>
        <w:t xml:space="preserve">Tulos</w:t>
      </w:r>
    </w:p>
    <w:p>
      <w:r>
        <w:t xml:space="preserve">Olen liian kiireinen töiden kanssa.</w:t>
      </w:r>
    </w:p>
    <w:p>
      <w:r>
        <w:rPr>
          <w:b/>
        </w:rPr>
        <w:t xml:space="preserve">Tulos</w:t>
      </w:r>
    </w:p>
    <w:p>
      <w:r>
        <w:t xml:space="preserve">Vain kun minulla on aikaa</w:t>
      </w:r>
    </w:p>
    <w:p>
      <w:r>
        <w:rPr>
          <w:b/>
        </w:rPr>
        <w:t xml:space="preserve">Tulos</w:t>
      </w:r>
    </w:p>
    <w:p>
      <w:r>
        <w:t xml:space="preserve">Harrastan jonkinlaista urheilua joka viikko.</w:t>
      </w:r>
    </w:p>
    <w:p>
      <w:r>
        <w:rPr>
          <w:b/>
        </w:rPr>
        <w:t xml:space="preserve">Esimerkki 7.2401</w:t>
      </w:r>
    </w:p>
    <w:p>
      <w:r>
        <w:t xml:space="preserve">Oletko käynyt musiikkifestivaaleilla?</w:t>
      </w:r>
    </w:p>
    <w:p>
      <w:r>
        <w:rPr>
          <w:b/>
        </w:rPr>
        <w:t xml:space="preserve">Tulos</w:t>
      </w:r>
    </w:p>
    <w:p>
      <w:r>
        <w:t xml:space="preserve">Viihdyin SXSW:ssä viime vuonna.</w:t>
      </w:r>
    </w:p>
    <w:p>
      <w:r>
        <w:rPr>
          <w:b/>
        </w:rPr>
        <w:t xml:space="preserve">Tulos</w:t>
      </w:r>
    </w:p>
    <w:p>
      <w:r>
        <w:t xml:space="preserve">Olen ollut Coachellassa muutaman kerran.</w:t>
      </w:r>
    </w:p>
    <w:p>
      <w:r>
        <w:rPr>
          <w:b/>
        </w:rPr>
        <w:t xml:space="preserve">Esimerkki 7.2402</w:t>
      </w:r>
    </w:p>
    <w:p>
      <w:r>
        <w:t xml:space="preserve">Oliko lentonne välilaskuton?</w:t>
      </w:r>
    </w:p>
    <w:p>
      <w:r>
        <w:rPr>
          <w:b/>
        </w:rPr>
        <w:t xml:space="preserve">Tulos</w:t>
      </w:r>
    </w:p>
    <w:p>
      <w:r>
        <w:t xml:space="preserve">Minulla oli kaksi välilaskua.</w:t>
      </w:r>
    </w:p>
    <w:p>
      <w:r>
        <w:rPr>
          <w:b/>
        </w:rPr>
        <w:t xml:space="preserve">Esimerkki 7.2403</w:t>
      </w:r>
    </w:p>
    <w:p>
      <w:r>
        <w:t xml:space="preserve">Pidätkö kahvista täällä?</w:t>
      </w:r>
    </w:p>
    <w:p>
      <w:r>
        <w:rPr>
          <w:b/>
        </w:rPr>
        <w:t xml:space="preserve">Tulos</w:t>
      </w:r>
    </w:p>
    <w:p>
      <w:r>
        <w:t xml:space="preserve">Heidän mochansa ovat uskomattomia.</w:t>
      </w:r>
    </w:p>
    <w:p>
      <w:r>
        <w:rPr>
          <w:b/>
        </w:rPr>
        <w:t xml:space="preserve">Esimerkki 7.2404</w:t>
      </w:r>
    </w:p>
    <w:p>
      <w:r>
        <w:t xml:space="preserve">Pidätkö paikallisesta teatterista?</w:t>
      </w:r>
    </w:p>
    <w:p>
      <w:r>
        <w:rPr>
          <w:b/>
        </w:rPr>
        <w:t xml:space="preserve">Tulos</w:t>
      </w:r>
    </w:p>
    <w:p>
      <w:r>
        <w:t xml:space="preserve">Vain musikaaleja.</w:t>
      </w:r>
    </w:p>
    <w:p>
      <w:r>
        <w:rPr>
          <w:b/>
        </w:rPr>
        <w:t xml:space="preserve">Esimerkki 7.2405</w:t>
      </w:r>
    </w:p>
    <w:p>
      <w:r>
        <w:t xml:space="preserve">Pidätkö liikaa tarinoista, jotka kertovat maailmanlopun jälkeisistä erämaista?</w:t>
      </w:r>
    </w:p>
    <w:p>
      <w:r>
        <w:rPr>
          <w:b/>
        </w:rPr>
        <w:t xml:space="preserve">Tulos</w:t>
      </w:r>
    </w:p>
    <w:p>
      <w:r>
        <w:t xml:space="preserve">Pidän myös mysteereistä.</w:t>
      </w:r>
    </w:p>
    <w:p>
      <w:r>
        <w:rPr>
          <w:b/>
        </w:rPr>
        <w:t xml:space="preserve">Esimerkki 7.2406</w:t>
      </w:r>
    </w:p>
    <w:p>
      <w:r>
        <w:t xml:space="preserve">Juotko sinä?</w:t>
      </w:r>
    </w:p>
    <w:p>
      <w:r>
        <w:rPr>
          <w:b/>
        </w:rPr>
        <w:t xml:space="preserve">Tulos</w:t>
      </w:r>
    </w:p>
    <w:p>
      <w:r>
        <w:t xml:space="preserve">Pidän hyvistä cocktaileista.</w:t>
      </w:r>
    </w:p>
    <w:p>
      <w:r>
        <w:rPr>
          <w:b/>
        </w:rPr>
        <w:t xml:space="preserve">Tulos</w:t>
      </w:r>
    </w:p>
    <w:p>
      <w:r>
        <w:t xml:space="preserve">En pidä alkoholista.</w:t>
      </w:r>
    </w:p>
    <w:p>
      <w:r>
        <w:rPr>
          <w:b/>
        </w:rPr>
        <w:t xml:space="preserve">Esimerkki 7.2407</w:t>
      </w:r>
    </w:p>
    <w:p>
      <w:r>
        <w:t xml:space="preserve">Pidätkö elokuvien katsomisesta elokuvateatterissa?</w:t>
      </w:r>
    </w:p>
    <w:p>
      <w:r>
        <w:rPr>
          <w:b/>
        </w:rPr>
        <w:t xml:space="preserve">Tulos</w:t>
      </w:r>
    </w:p>
    <w:p>
      <w:r>
        <w:t xml:space="preserve">Olen suuri arthouse-elokuvien ystävä.</w:t>
      </w:r>
    </w:p>
    <w:p>
      <w:r>
        <w:rPr>
          <w:b/>
        </w:rPr>
        <w:t xml:space="preserve">Tulos</w:t>
      </w:r>
    </w:p>
    <w:p>
      <w:r>
        <w:t xml:space="preserve">Netflix on parempi.</w:t>
      </w:r>
    </w:p>
    <w:p>
      <w:r>
        <w:rPr>
          <w:b/>
        </w:rPr>
        <w:t xml:space="preserve">Esimerkki 7.2408</w:t>
      </w:r>
    </w:p>
    <w:p>
      <w:r>
        <w:t xml:space="preserve">Otatko juotavaa ruoan kanssa</w:t>
      </w:r>
    </w:p>
    <w:p>
      <w:r>
        <w:rPr>
          <w:b/>
        </w:rPr>
        <w:t xml:space="preserve">Tulos</w:t>
      </w:r>
    </w:p>
    <w:p>
      <w:r>
        <w:t xml:space="preserve">Vain vettä tai maitoa, ei koskaan alkoholia.</w:t>
      </w:r>
    </w:p>
    <w:p>
      <w:r>
        <w:rPr>
          <w:b/>
        </w:rPr>
        <w:t xml:space="preserve">Esimerkki 7.2409</w:t>
      </w:r>
    </w:p>
    <w:p>
      <w:r>
        <w:t xml:space="preserve">Pidätkö rikoskirjallisuuden lukemisesta?</w:t>
      </w:r>
    </w:p>
    <w:p>
      <w:r>
        <w:rPr>
          <w:b/>
        </w:rPr>
        <w:t xml:space="preserve">Tulos</w:t>
      </w:r>
    </w:p>
    <w:p>
      <w:r>
        <w:t xml:space="preserve">Kuulostaa kamalalta!</w:t>
      </w:r>
    </w:p>
    <w:p>
      <w:r>
        <w:rPr>
          <w:b/>
        </w:rPr>
        <w:t xml:space="preserve">Esimerkki 7.2410</w:t>
      </w:r>
    </w:p>
    <w:p>
      <w:r>
        <w:t xml:space="preserve">Tuletko toimeen nykyisten kollegojesi kanssa?</w:t>
      </w:r>
    </w:p>
    <w:p>
      <w:r>
        <w:rPr>
          <w:b/>
        </w:rPr>
        <w:t xml:space="preserve">Tulos</w:t>
      </w:r>
    </w:p>
    <w:p>
      <w:r>
        <w:t xml:space="preserve">useimmat niistä minä teen</w:t>
      </w:r>
    </w:p>
    <w:p>
      <w:r>
        <w:rPr>
          <w:b/>
        </w:rPr>
        <w:t xml:space="preserve">Tulos</w:t>
      </w:r>
    </w:p>
    <w:p>
      <w:r>
        <w:t xml:space="preserve">Me kaikki hengailemme viikonloppuisin.</w:t>
      </w:r>
    </w:p>
    <w:p>
      <w:r>
        <w:rPr>
          <w:b/>
        </w:rPr>
        <w:t xml:space="preserve">Tulos</w:t>
      </w:r>
    </w:p>
    <w:p>
      <w:r>
        <w:t xml:space="preserve">He kaikki vaikuttavat mukavilta</w:t>
      </w:r>
    </w:p>
    <w:p>
      <w:r>
        <w:rPr>
          <w:b/>
        </w:rPr>
        <w:t xml:space="preserve">Esimerkki 7.2411</w:t>
      </w:r>
    </w:p>
    <w:p>
      <w:r>
        <w:t xml:space="preserve">Miten lento sujui?</w:t>
      </w:r>
    </w:p>
    <w:p>
      <w:r>
        <w:rPr>
          <w:b/>
        </w:rPr>
        <w:t xml:space="preserve">Tulos</w:t>
      </w:r>
    </w:p>
    <w:p>
      <w:r>
        <w:t xml:space="preserve">Kuoppaista, mutta selvisin!</w:t>
      </w:r>
    </w:p>
    <w:p>
      <w:r>
        <w:rPr>
          <w:b/>
        </w:rPr>
        <w:t xml:space="preserve">Esimerkki 7.2412</w:t>
      </w:r>
    </w:p>
    <w:p>
      <w:r>
        <w:t xml:space="preserve">Haluatko tehdä jotain yhdessä?</w:t>
      </w:r>
    </w:p>
    <w:p>
      <w:r>
        <w:rPr>
          <w:b/>
        </w:rPr>
        <w:t xml:space="preserve">Tulos</w:t>
      </w:r>
    </w:p>
    <w:p>
      <w:r>
        <w:t xml:space="preserve">Minun täytyy ottaa ensin päiväunet.</w:t>
      </w:r>
    </w:p>
    <w:p>
      <w:r>
        <w:rPr>
          <w:b/>
        </w:rPr>
        <w:t xml:space="preserve">Tulos</w:t>
      </w:r>
    </w:p>
    <w:p>
      <w:r>
        <w:t xml:space="preserve">Kuulostaa hauskalta</w:t>
      </w:r>
    </w:p>
    <w:p>
      <w:r>
        <w:rPr>
          <w:b/>
        </w:rPr>
        <w:t xml:space="preserve">Esimerkki 7.2413</w:t>
      </w:r>
    </w:p>
    <w:p>
      <w:r>
        <w:t xml:space="preserve">Miten olisi kokoelma eri kirjailijoiden teoksia?</w:t>
      </w:r>
    </w:p>
    <w:p>
      <w:r>
        <w:rPr>
          <w:b/>
        </w:rPr>
        <w:t xml:space="preserve">Tulos</w:t>
      </w:r>
    </w:p>
    <w:p>
      <w:r>
        <w:t xml:space="preserve">Antologiat ovat hyviä, jos kirjoittajat ovat hyviä.</w:t>
      </w:r>
    </w:p>
    <w:p>
      <w:r>
        <w:rPr>
          <w:b/>
        </w:rPr>
        <w:t xml:space="preserve">Esimerkki 7.2414</w:t>
      </w:r>
    </w:p>
    <w:p>
      <w:r>
        <w:t xml:space="preserve">Oletko käynyt viime aikoina lukemassa kirjaa?</w:t>
      </w:r>
    </w:p>
    <w:p>
      <w:r>
        <w:rPr>
          <w:b/>
        </w:rPr>
        <w:t xml:space="preserve">Tulos</w:t>
      </w:r>
    </w:p>
    <w:p>
      <w:r>
        <w:t xml:space="preserve">Katselin viime viikolla JK Rowlingin kirjan lukemista verkossa.</w:t>
      </w:r>
    </w:p>
    <w:p>
      <w:r>
        <w:rPr>
          <w:b/>
        </w:rPr>
        <w:t xml:space="preserve">Tulos</w:t>
      </w:r>
    </w:p>
    <w:p>
      <w:r>
        <w:t xml:space="preserve">En ole koskaan käynyt kirjojen luennoilla.</w:t>
      </w:r>
    </w:p>
    <w:p>
      <w:r>
        <w:rPr>
          <w:b/>
        </w:rPr>
        <w:t xml:space="preserve">Esimerkki 7.2415</w:t>
      </w:r>
    </w:p>
    <w:p>
      <w:r>
        <w:t xml:space="preserve">Pidätkö konserteista?</w:t>
      </w:r>
    </w:p>
    <w:p>
      <w:r>
        <w:rPr>
          <w:b/>
        </w:rPr>
        <w:t xml:space="preserve">Tulos</w:t>
      </w:r>
    </w:p>
    <w:p>
      <w:r>
        <w:t xml:space="preserve">Ne ovat nykyään liian äänekkäitä minun makuuni.</w:t>
      </w:r>
    </w:p>
    <w:p>
      <w:r>
        <w:rPr>
          <w:b/>
        </w:rPr>
        <w:t xml:space="preserve">Tulos</w:t>
      </w:r>
    </w:p>
    <w:p>
      <w:r>
        <w:t xml:space="preserve">Se riippuu siitä, kuka pelaa.</w:t>
      </w:r>
    </w:p>
    <w:p>
      <w:r>
        <w:rPr>
          <w:b/>
        </w:rPr>
        <w:t xml:space="preserve">Esimerkki 7.2416</w:t>
      </w:r>
    </w:p>
    <w:p>
      <w:r>
        <w:t xml:space="preserve">Onko sinulla suosikkisoitin?</w:t>
      </w:r>
    </w:p>
    <w:p>
      <w:r>
        <w:rPr>
          <w:b/>
        </w:rPr>
        <w:t xml:space="preserve">Tulos</w:t>
      </w:r>
    </w:p>
    <w:p>
      <w:r>
        <w:t xml:space="preserve">Pidän kitaran äänestä.</w:t>
      </w:r>
    </w:p>
    <w:p>
      <w:r>
        <w:rPr>
          <w:b/>
        </w:rPr>
        <w:t xml:space="preserve">Tulos</w:t>
      </w:r>
    </w:p>
    <w:p>
      <w:r>
        <w:t xml:space="preserve">En todellakaan</w:t>
      </w:r>
    </w:p>
    <w:p>
      <w:r>
        <w:rPr>
          <w:b/>
        </w:rPr>
        <w:t xml:space="preserve">Esimerkki 7.2417</w:t>
      </w:r>
    </w:p>
    <w:p>
      <w:r>
        <w:t xml:space="preserve">Nautitko kesäsäästä?</w:t>
      </w:r>
    </w:p>
    <w:p>
      <w:r>
        <w:rPr>
          <w:b/>
        </w:rPr>
        <w:t xml:space="preserve">Tulos</w:t>
      </w:r>
    </w:p>
    <w:p>
      <w:r>
        <w:t xml:space="preserve">Kun ei ole liian kuuma.</w:t>
      </w:r>
    </w:p>
    <w:p>
      <w:r>
        <w:rPr>
          <w:b/>
        </w:rPr>
        <w:t xml:space="preserve">Esimerkki 7.2418</w:t>
      </w:r>
    </w:p>
    <w:p>
      <w:r>
        <w:t xml:space="preserve">Pidätkö fiktiivisistä kirjoista?</w:t>
      </w:r>
    </w:p>
    <w:p>
      <w:r>
        <w:rPr>
          <w:b/>
        </w:rPr>
        <w:t xml:space="preserve">Tulos</w:t>
      </w:r>
    </w:p>
    <w:p>
      <w:r>
        <w:t xml:space="preserve">Jos heillä on hyvät hahmot.</w:t>
      </w:r>
    </w:p>
    <w:p>
      <w:r>
        <w:rPr>
          <w:b/>
        </w:rPr>
        <w:t xml:space="preserve">Esimerkki 7.2419</w:t>
      </w:r>
    </w:p>
    <w:p>
      <w:r>
        <w:t xml:space="preserve">Milloin me viimeksi näimme toisemme!?</w:t>
      </w:r>
    </w:p>
    <w:p>
      <w:r>
        <w:rPr>
          <w:b/>
        </w:rPr>
        <w:t xml:space="preserve">Tulos</w:t>
      </w:r>
    </w:p>
    <w:p>
      <w:r>
        <w:t xml:space="preserve">Näin sinut puistossa viime vuonna.</w:t>
      </w:r>
    </w:p>
    <w:p>
      <w:r>
        <w:rPr>
          <w:b/>
        </w:rPr>
        <w:t xml:space="preserve">Esimerkki 7.2420</w:t>
      </w:r>
    </w:p>
    <w:p>
      <w:r>
        <w:t xml:space="preserve">Katsotko uusia tv-sarjoja?</w:t>
      </w:r>
    </w:p>
    <w:p>
      <w:r>
        <w:rPr>
          <w:b/>
        </w:rPr>
        <w:t xml:space="preserve">Tulos</w:t>
      </w:r>
    </w:p>
    <w:p>
      <w:r>
        <w:t xml:space="preserve">Nautin juuri nyt Portlandiasta.</w:t>
      </w:r>
    </w:p>
    <w:p>
      <w:r>
        <w:rPr>
          <w:b/>
        </w:rPr>
        <w:t xml:space="preserve">Esimerkki 7.2421</w:t>
      </w:r>
    </w:p>
    <w:p>
      <w:r>
        <w:t xml:space="preserve">Onko sinulla sukua täältäpäin?</w:t>
      </w:r>
    </w:p>
    <w:p>
      <w:r>
        <w:rPr>
          <w:b/>
        </w:rPr>
        <w:t xml:space="preserve">Tulos</w:t>
      </w:r>
    </w:p>
    <w:p>
      <w:r>
        <w:t xml:space="preserve">Olen paljon onnellisempi 2000 mailin päässä heistä.</w:t>
      </w:r>
    </w:p>
    <w:p>
      <w:r>
        <w:rPr>
          <w:b/>
        </w:rPr>
        <w:t xml:space="preserve">Esimerkki 7.2422</w:t>
      </w:r>
    </w:p>
    <w:p>
      <w:r>
        <w:t xml:space="preserve">Oletko kuullut uudesta ulkoilmamusiikkifestivaalista?</w:t>
      </w:r>
    </w:p>
    <w:p>
      <w:r>
        <w:rPr>
          <w:b/>
        </w:rPr>
        <w:t xml:space="preserve">Tulos</w:t>
      </w:r>
    </w:p>
    <w:p>
      <w:r>
        <w:t xml:space="preserve">Luin siitä artikkelin.</w:t>
      </w:r>
    </w:p>
    <w:p>
      <w:r>
        <w:rPr>
          <w:b/>
        </w:rPr>
        <w:t xml:space="preserve">Tulos</w:t>
      </w:r>
    </w:p>
    <w:p>
      <w:r>
        <w:t xml:space="preserve">En malta odottaa, että pääsen kanssasi.</w:t>
      </w:r>
    </w:p>
    <w:p>
      <w:r>
        <w:rPr>
          <w:b/>
        </w:rPr>
        <w:t xml:space="preserve">Esimerkki 7.2423</w:t>
      </w:r>
    </w:p>
    <w:p>
      <w:r>
        <w:t xml:space="preserve">Työskenteletkö mielelläsi yksin vai tiimissä?</w:t>
      </w:r>
    </w:p>
    <w:p>
      <w:r>
        <w:rPr>
          <w:b/>
        </w:rPr>
        <w:t xml:space="preserve">Tulos</w:t>
      </w:r>
    </w:p>
    <w:p>
      <w:r>
        <w:t xml:space="preserve">Tiimityö voi olla aika mahtavaa, jos sinulla on hyvä tiimi.</w:t>
      </w:r>
    </w:p>
    <w:p>
      <w:r>
        <w:rPr>
          <w:b/>
        </w:rPr>
        <w:t xml:space="preserve">Tulos</w:t>
      </w:r>
    </w:p>
    <w:p>
      <w:r>
        <w:t xml:space="preserve">Minusta tuntuu, että voin luottaa vain itseeni.</w:t>
      </w:r>
    </w:p>
    <w:p>
      <w:r>
        <w:rPr>
          <w:b/>
        </w:rPr>
        <w:t xml:space="preserve">Tulos</w:t>
      </w:r>
    </w:p>
    <w:p>
      <w:r>
        <w:t xml:space="preserve">Olen tuottavampi yksin.</w:t>
      </w:r>
    </w:p>
    <w:p>
      <w:r>
        <w:rPr>
          <w:b/>
        </w:rPr>
        <w:t xml:space="preserve">Esimerkki 7.2424</w:t>
      </w:r>
    </w:p>
    <w:p>
      <w:r>
        <w:t xml:space="preserve">Käytitkö paljon aikaa urasi rakentamiseen?</w:t>
      </w:r>
    </w:p>
    <w:p>
      <w:r>
        <w:rPr>
          <w:b/>
        </w:rPr>
        <w:t xml:space="preserve">Tulos</w:t>
      </w:r>
    </w:p>
    <w:p>
      <w:r>
        <w:t xml:space="preserve">Vietin 6 vuotta työelämässä korkeakoulun lisäksi.</w:t>
      </w:r>
    </w:p>
    <w:p>
      <w:r>
        <w:rPr>
          <w:b/>
        </w:rPr>
        <w:t xml:space="preserve">Tulos</w:t>
      </w:r>
    </w:p>
    <w:p>
      <w:r>
        <w:t xml:space="preserve">Olen työskennellyt tikapuita ylöspäin vuosikymmenen ajan.</w:t>
      </w:r>
    </w:p>
    <w:p>
      <w:r>
        <w:rPr>
          <w:b/>
        </w:rPr>
        <w:t xml:space="preserve">Esimerkki 7.2425</w:t>
      </w:r>
    </w:p>
    <w:p>
      <w:r>
        <w:t xml:space="preserve">Onko kyse palkasta?</w:t>
      </w:r>
    </w:p>
    <w:p>
      <w:r>
        <w:rPr>
          <w:b/>
        </w:rPr>
        <w:t xml:space="preserve">Tulos</w:t>
      </w:r>
    </w:p>
    <w:p>
      <w:r>
        <w:t xml:space="preserve">palkka on osa sitä</w:t>
      </w:r>
    </w:p>
    <w:p>
      <w:r>
        <w:rPr>
          <w:b/>
        </w:rPr>
        <w:t xml:space="preserve">Esimerkki 7.2426</w:t>
      </w:r>
    </w:p>
    <w:p>
      <w:r>
        <w:t xml:space="preserve">Työskenteletkö viikonloppuisin?</w:t>
      </w:r>
    </w:p>
    <w:p>
      <w:r>
        <w:rPr>
          <w:b/>
        </w:rPr>
        <w:t xml:space="preserve">Tulos</w:t>
      </w:r>
    </w:p>
    <w:p>
      <w:r>
        <w:t xml:space="preserve">Minun on vietettävä viikonloppuja perheeni kanssa.</w:t>
      </w:r>
    </w:p>
    <w:p>
      <w:r>
        <w:rPr>
          <w:b/>
        </w:rPr>
        <w:t xml:space="preserve">Tulos</w:t>
      </w:r>
    </w:p>
    <w:p>
      <w:r>
        <w:t xml:space="preserve">Rakastan työskentelyä aina kun voin.</w:t>
      </w:r>
    </w:p>
    <w:p>
      <w:r>
        <w:rPr>
          <w:b/>
        </w:rPr>
        <w:t xml:space="preserve">Tulos</w:t>
      </w:r>
    </w:p>
    <w:p>
      <w:r>
        <w:t xml:space="preserve">En halua</w:t>
      </w:r>
    </w:p>
    <w:p>
      <w:r>
        <w:rPr>
          <w:b/>
        </w:rPr>
        <w:t xml:space="preserve">Esimerkki 7.2427</w:t>
      </w:r>
    </w:p>
    <w:p>
      <w:r>
        <w:t xml:space="preserve">Kuulostaako pizza hyvältä?</w:t>
      </w:r>
    </w:p>
    <w:p>
      <w:r>
        <w:rPr>
          <w:b/>
        </w:rPr>
        <w:t xml:space="preserve">Tulos</w:t>
      </w:r>
    </w:p>
    <w:p>
      <w:r>
        <w:t xml:space="preserve">Jos siinä on makkaraa ja sieniä.</w:t>
      </w:r>
    </w:p>
    <w:p>
      <w:r>
        <w:rPr>
          <w:b/>
        </w:rPr>
        <w:t xml:space="preserve">Esimerkki 7.2428</w:t>
      </w:r>
    </w:p>
    <w:p>
      <w:r>
        <w:t xml:space="preserve">Oletko muuttanut sitten viime tapaamisemme?</w:t>
      </w:r>
    </w:p>
    <w:p>
      <w:r>
        <w:rPr>
          <w:b/>
        </w:rPr>
        <w:t xml:space="preserve">Tulos</w:t>
      </w:r>
    </w:p>
    <w:p>
      <w:r>
        <w:t xml:space="preserve">Muutan noin vuoden välein vain saadakseni vaihtelua.</w:t>
      </w:r>
    </w:p>
    <w:p>
      <w:r>
        <w:rPr>
          <w:b/>
        </w:rPr>
        <w:t xml:space="preserve">Esimerkki 7.2429</w:t>
      </w:r>
    </w:p>
    <w:p>
      <w:r>
        <w:t xml:space="preserve">Onko työmatka pitkä?</w:t>
      </w:r>
    </w:p>
    <w:p>
      <w:r>
        <w:rPr>
          <w:b/>
        </w:rPr>
        <w:t xml:space="preserve">Tulos</w:t>
      </w:r>
    </w:p>
    <w:p>
      <w:r>
        <w:t xml:space="preserve">Se ei ole kovin paha.</w:t>
      </w:r>
    </w:p>
    <w:p>
      <w:r>
        <w:rPr>
          <w:b/>
        </w:rPr>
        <w:t xml:space="preserve">Tulos</w:t>
      </w:r>
    </w:p>
    <w:p>
      <w:r>
        <w:t xml:space="preserve">Minulta kestää tunti päästä töihin.</w:t>
      </w:r>
    </w:p>
    <w:p>
      <w:r>
        <w:rPr>
          <w:b/>
        </w:rPr>
        <w:t xml:space="preserve">Esimerkki 7.2430</w:t>
      </w:r>
    </w:p>
    <w:p>
      <w:r>
        <w:t xml:space="preserve">Haluatko tutustua uuteen musiikkiin?</w:t>
      </w:r>
    </w:p>
    <w:p>
      <w:r>
        <w:rPr>
          <w:b/>
        </w:rPr>
        <w:t xml:space="preserve">Tulos</w:t>
      </w:r>
    </w:p>
    <w:p>
      <w:r>
        <w:t xml:space="preserve">Olen aina valmis johonkin uuteen.</w:t>
      </w:r>
    </w:p>
    <w:p>
      <w:r>
        <w:rPr>
          <w:b/>
        </w:rPr>
        <w:t xml:space="preserve">Tulos</w:t>
      </w:r>
    </w:p>
    <w:p>
      <w:r>
        <w:t xml:space="preserve">Luotan makuusi.</w:t>
      </w:r>
    </w:p>
    <w:p>
      <w:r>
        <w:rPr>
          <w:b/>
        </w:rPr>
        <w:t xml:space="preserve">Esimerkki 7.2431</w:t>
      </w:r>
    </w:p>
    <w:p>
      <w:r>
        <w:t xml:space="preserve">Tiedätkö, miltä alueelta ostat sen?</w:t>
      </w:r>
    </w:p>
    <w:p>
      <w:r>
        <w:rPr>
          <w:b/>
        </w:rPr>
        <w:t xml:space="preserve">Tulos</w:t>
      </w:r>
    </w:p>
    <w:p>
      <w:r>
        <w:t xml:space="preserve">Minun on ensin tarkistettava hinnat ennen kuin päätän.</w:t>
      </w:r>
    </w:p>
    <w:p>
      <w:r>
        <w:rPr>
          <w:b/>
        </w:rPr>
        <w:t xml:space="preserve">Esimerkki 7.2432</w:t>
      </w:r>
    </w:p>
    <w:p>
      <w:r>
        <w:t xml:space="preserve">Pidätkö itseapukirjojen lukemisesta?</w:t>
      </w:r>
    </w:p>
    <w:p>
      <w:r>
        <w:rPr>
          <w:b/>
        </w:rPr>
        <w:t xml:space="preserve">Tulos</w:t>
      </w:r>
    </w:p>
    <w:p>
      <w:r>
        <w:t xml:space="preserve">Tarvitsen kaiken mahdollisen avun.</w:t>
      </w:r>
    </w:p>
    <w:p>
      <w:r>
        <w:rPr>
          <w:b/>
        </w:rPr>
        <w:t xml:space="preserve">Tulos</w:t>
      </w:r>
    </w:p>
    <w:p>
      <w:r>
        <w:t xml:space="preserve">Kuuntelen niitä usein äänikirjoina.</w:t>
      </w:r>
    </w:p>
    <w:p>
      <w:r>
        <w:rPr>
          <w:b/>
        </w:rPr>
        <w:t xml:space="preserve">Tulos</w:t>
      </w:r>
    </w:p>
    <w:p>
      <w:r>
        <w:t xml:space="preserve">Olen hyvin kiinnostunut itseapukirjoista.</w:t>
      </w:r>
    </w:p>
    <w:p>
      <w:r>
        <w:rPr>
          <w:b/>
        </w:rPr>
        <w:t xml:space="preserve">Esimerkki 7.2433</w:t>
      </w:r>
    </w:p>
    <w:p>
      <w:r>
        <w:t xml:space="preserve">Haluaisitko lähteä kanssani oluelle?</w:t>
      </w:r>
    </w:p>
    <w:p>
      <w:r>
        <w:rPr>
          <w:b/>
        </w:rPr>
        <w:t xml:space="preserve">Tulos</w:t>
      </w:r>
    </w:p>
    <w:p>
      <w:r>
        <w:t xml:space="preserve">Se olisi mukavaa</w:t>
      </w:r>
    </w:p>
    <w:p>
      <w:r>
        <w:rPr>
          <w:b/>
        </w:rPr>
        <w:t xml:space="preserve">Esimerkki 7.2434</w:t>
      </w:r>
    </w:p>
    <w:p>
      <w:r>
        <w:t xml:space="preserve">Asutko yhä äitisi kanssa?</w:t>
      </w:r>
    </w:p>
    <w:p>
      <w:r>
        <w:rPr>
          <w:b/>
        </w:rPr>
        <w:t xml:space="preserve">Tulos</w:t>
      </w:r>
    </w:p>
    <w:p>
      <w:r>
        <w:t xml:space="preserve">Hän menehtyi.</w:t>
      </w:r>
    </w:p>
    <w:p>
      <w:r>
        <w:rPr>
          <w:b/>
        </w:rPr>
        <w:t xml:space="preserve">Tulos</w:t>
      </w:r>
    </w:p>
    <w:p>
      <w:r>
        <w:t xml:space="preserve">Hän muutti Floridaan.</w:t>
      </w:r>
    </w:p>
    <w:p>
      <w:r>
        <w:rPr>
          <w:b/>
        </w:rPr>
        <w:t xml:space="preserve">Esimerkki 7.2435</w:t>
      </w:r>
    </w:p>
    <w:p>
      <w:r>
        <w:t xml:space="preserve">Työskentelitkö yritysympäristössä?</w:t>
      </w:r>
    </w:p>
    <w:p>
      <w:r>
        <w:rPr>
          <w:b/>
        </w:rPr>
        <w:t xml:space="preserve">Tulos</w:t>
      </w:r>
    </w:p>
    <w:p>
      <w:r>
        <w:t xml:space="preserve">En halua työskennellä yritysympäristössä.</w:t>
      </w:r>
    </w:p>
    <w:p>
      <w:r>
        <w:rPr>
          <w:b/>
        </w:rPr>
        <w:t xml:space="preserve">Tulos</w:t>
      </w:r>
    </w:p>
    <w:p>
      <w:r>
        <w:t xml:space="preserve">Nautin enemmän työskentelystä ruokapalveluissa.</w:t>
      </w:r>
    </w:p>
    <w:p>
      <w:r>
        <w:rPr>
          <w:b/>
        </w:rPr>
        <w:t xml:space="preserve">Tulos</w:t>
      </w:r>
    </w:p>
    <w:p>
      <w:r>
        <w:t xml:space="preserve">Pidän rennommasta ilmapiiristä.</w:t>
      </w:r>
    </w:p>
    <w:p>
      <w:r>
        <w:rPr>
          <w:b/>
        </w:rPr>
        <w:t xml:space="preserve">Esimerkki 7.2436</w:t>
      </w:r>
    </w:p>
    <w:p>
      <w:r>
        <w:t xml:space="preserve">Tiedätkö, paljonko asunnot yleensä maksavat?</w:t>
      </w:r>
    </w:p>
    <w:p>
      <w:r>
        <w:rPr>
          <w:b/>
        </w:rPr>
        <w:t xml:space="preserve">Tulos</w:t>
      </w:r>
    </w:p>
    <w:p>
      <w:r>
        <w:t xml:space="preserve">Minulla on hyvä idea.</w:t>
      </w:r>
    </w:p>
    <w:p>
      <w:r>
        <w:rPr>
          <w:b/>
        </w:rPr>
        <w:t xml:space="preserve">Esimerkki 7.2437</w:t>
      </w:r>
    </w:p>
    <w:p>
      <w:r>
        <w:t xml:space="preserve">Onko siitä hyötyä?</w:t>
      </w:r>
    </w:p>
    <w:p>
      <w:r>
        <w:rPr>
          <w:b/>
        </w:rPr>
        <w:t xml:space="preserve">Tulos</w:t>
      </w:r>
    </w:p>
    <w:p>
      <w:r>
        <w:t xml:space="preserve">Heillä on vakuutus ja loma-aikaa.</w:t>
      </w:r>
    </w:p>
    <w:p>
      <w:r>
        <w:rPr>
          <w:b/>
        </w:rPr>
        <w:t xml:space="preserve">Esimerkki 7.2438</w:t>
      </w:r>
    </w:p>
    <w:p>
      <w:r>
        <w:t xml:space="preserve">Oletko gluteeniyliherkkä?</w:t>
      </w:r>
    </w:p>
    <w:p>
      <w:r>
        <w:rPr>
          <w:b/>
        </w:rPr>
        <w:t xml:space="preserve">Tulos</w:t>
      </w:r>
    </w:p>
    <w:p>
      <w:r>
        <w:t xml:space="preserve">Voin syödä mitä tahansa.</w:t>
      </w:r>
    </w:p>
    <w:p>
      <w:r>
        <w:rPr>
          <w:b/>
        </w:rPr>
        <w:t xml:space="preserve">Esimerkki 7.2439</w:t>
      </w:r>
    </w:p>
    <w:p>
      <w:r>
        <w:t xml:space="preserve">Kiinnostaisiko sinua mennä baariin?</w:t>
      </w:r>
    </w:p>
    <w:p>
      <w:r>
        <w:rPr>
          <w:b/>
        </w:rPr>
        <w:t xml:space="preserve">Tulos</w:t>
      </w:r>
    </w:p>
    <w:p>
      <w:r>
        <w:t xml:space="preserve">Yöllä minä...</w:t>
      </w:r>
    </w:p>
    <w:p>
      <w:r>
        <w:rPr>
          <w:b/>
        </w:rPr>
        <w:t xml:space="preserve">Tulos</w:t>
      </w:r>
    </w:p>
    <w:p>
      <w:r>
        <w:t xml:space="preserve">Pidän hienoista cocktaileista.</w:t>
      </w:r>
    </w:p>
    <w:p>
      <w:r>
        <w:rPr>
          <w:b/>
        </w:rPr>
        <w:t xml:space="preserve">Esimerkki 7.2440</w:t>
      </w:r>
    </w:p>
    <w:p>
      <w:r>
        <w:t xml:space="preserve">Katsotko paljon elokuvia?</w:t>
      </w:r>
    </w:p>
    <w:p>
      <w:r>
        <w:rPr>
          <w:b/>
        </w:rPr>
        <w:t xml:space="preserve">Tulos</w:t>
      </w:r>
    </w:p>
    <w:p>
      <w:r>
        <w:t xml:space="preserve">Lempiharrastukseni on käpertyä ja katsoa elokuvia.</w:t>
      </w:r>
    </w:p>
    <w:p>
      <w:r>
        <w:rPr>
          <w:b/>
        </w:rPr>
        <w:t xml:space="preserve">Esimerkki 7.2441</w:t>
      </w:r>
    </w:p>
    <w:p>
      <w:r>
        <w:t xml:space="preserve">Onko asunto hyvällä alueella?</w:t>
      </w:r>
    </w:p>
    <w:p>
      <w:r>
        <w:rPr>
          <w:b/>
        </w:rPr>
        <w:t xml:space="preserve">Tulos</w:t>
      </w:r>
    </w:p>
    <w:p>
      <w:r>
        <w:t xml:space="preserve">Se on ränsistyneellä alueella.</w:t>
      </w:r>
    </w:p>
    <w:p>
      <w:r>
        <w:rPr>
          <w:b/>
        </w:rPr>
        <w:t xml:space="preserve">Esimerkki 7.2442</w:t>
      </w:r>
    </w:p>
    <w:p>
      <w:r>
        <w:t xml:space="preserve">Uskotko, että toisessa työssä on enemmän annettavaa?</w:t>
      </w:r>
    </w:p>
    <w:p>
      <w:r>
        <w:rPr>
          <w:b/>
        </w:rPr>
        <w:t xml:space="preserve">Tulos</w:t>
      </w:r>
    </w:p>
    <w:p>
      <w:r>
        <w:t xml:space="preserve">Se maksaa enemmän.</w:t>
      </w:r>
    </w:p>
    <w:p>
      <w:r>
        <w:rPr>
          <w:b/>
        </w:rPr>
        <w:t xml:space="preserve">Tulos</w:t>
      </w:r>
    </w:p>
    <w:p>
      <w:r>
        <w:t xml:space="preserve">Sillä on paljon enemmän tarjottavaa</w:t>
      </w:r>
    </w:p>
    <w:p>
      <w:r>
        <w:rPr>
          <w:b/>
        </w:rPr>
        <w:t xml:space="preserve">Esimerkki 7.2443</w:t>
      </w:r>
    </w:p>
    <w:p>
      <w:r>
        <w:t xml:space="preserve">Minkälaista ruokaa syöt mieluiten?</w:t>
      </w:r>
    </w:p>
    <w:p>
      <w:r>
        <w:rPr>
          <w:b/>
        </w:rPr>
        <w:t xml:space="preserve">Tulos</w:t>
      </w:r>
    </w:p>
    <w:p>
      <w:r>
        <w:t xml:space="preserve">En ole liian nirso.</w:t>
      </w:r>
    </w:p>
    <w:p>
      <w:r>
        <w:rPr>
          <w:b/>
        </w:rPr>
        <w:t xml:space="preserve">Tulos</w:t>
      </w:r>
    </w:p>
    <w:p>
      <w:r>
        <w:t xml:space="preserve">Syön tuoretta ruokaa.</w:t>
      </w:r>
    </w:p>
    <w:p>
      <w:r>
        <w:rPr>
          <w:b/>
        </w:rPr>
        <w:t xml:space="preserve">Esimerkki 7.2444</w:t>
      </w:r>
    </w:p>
    <w:p>
      <w:r>
        <w:t xml:space="preserve">Oletko käynyt musiikkifestivaaleilla tänä vuonna?</w:t>
      </w:r>
    </w:p>
    <w:p>
      <w:r>
        <w:rPr>
          <w:b/>
        </w:rPr>
        <w:t xml:space="preserve">Tulos</w:t>
      </w:r>
    </w:p>
    <w:p>
      <w:r>
        <w:t xml:space="preserve">Ei vielä!</w:t>
      </w:r>
    </w:p>
    <w:p>
      <w:r>
        <w:rPr>
          <w:b/>
        </w:rPr>
        <w:t xml:space="preserve">Tulos</w:t>
      </w:r>
    </w:p>
    <w:p>
      <w:r>
        <w:t xml:space="preserve">Menen sinne muutaman viikon kuluttua.</w:t>
      </w:r>
    </w:p>
    <w:p>
      <w:r>
        <w:rPr>
          <w:b/>
        </w:rPr>
        <w:t xml:space="preserve">Esimerkki 7.2445</w:t>
      </w:r>
    </w:p>
    <w:p>
      <w:r>
        <w:t xml:space="preserve">Haluatko levätä ennen kuin otamme kiinni?</w:t>
      </w:r>
    </w:p>
    <w:p>
      <w:r>
        <w:rPr>
          <w:b/>
        </w:rPr>
        <w:t xml:space="preserve">Tulos</w:t>
      </w:r>
    </w:p>
    <w:p>
      <w:r>
        <w:t xml:space="preserve">Voin itse asiassa hyvin.</w:t>
      </w:r>
    </w:p>
    <w:p>
      <w:r>
        <w:rPr>
          <w:b/>
        </w:rPr>
        <w:t xml:space="preserve">Esimerkki 7.2446</w:t>
      </w:r>
    </w:p>
    <w:p>
      <w:r>
        <w:t xml:space="preserve">Oletko suuri romanttisten romaanien ystävä?</w:t>
      </w:r>
    </w:p>
    <w:p>
      <w:r>
        <w:rPr>
          <w:b/>
        </w:rPr>
        <w:t xml:space="preserve">Tulos</w:t>
      </w:r>
    </w:p>
    <w:p>
      <w:r>
        <w:t xml:space="preserve">Pidän enemmän tieteiskirjallisuudesta.</w:t>
      </w:r>
    </w:p>
    <w:p>
      <w:r>
        <w:rPr>
          <w:b/>
        </w:rPr>
        <w:t xml:space="preserve">Tulos</w:t>
      </w:r>
    </w:p>
    <w:p>
      <w:r>
        <w:t xml:space="preserve">Luen vain scifiä.</w:t>
      </w:r>
    </w:p>
    <w:p>
      <w:r>
        <w:rPr>
          <w:b/>
        </w:rPr>
        <w:t xml:space="preserve">Esimerkki 7.2447</w:t>
      </w:r>
    </w:p>
    <w:p>
      <w:r>
        <w:t xml:space="preserve">Pidätkö tanssimisesta?</w:t>
      </w:r>
    </w:p>
    <w:p>
      <w:r>
        <w:rPr>
          <w:b/>
        </w:rPr>
        <w:t xml:space="preserve">Tulos</w:t>
      </w:r>
    </w:p>
    <w:p>
      <w:r>
        <w:t xml:space="preserve">Osaan täristä parhaidenkin kanssa.</w:t>
      </w:r>
    </w:p>
    <w:p>
      <w:r>
        <w:rPr>
          <w:b/>
        </w:rPr>
        <w:t xml:space="preserve">Tulos</w:t>
      </w:r>
    </w:p>
    <w:p>
      <w:r>
        <w:t xml:space="preserve">En ole kovin hyvä.</w:t>
      </w:r>
    </w:p>
    <w:p>
      <w:r>
        <w:rPr>
          <w:b/>
        </w:rPr>
        <w:t xml:space="preserve">Esimerkki 7.2448</w:t>
      </w:r>
    </w:p>
    <w:p>
      <w:r>
        <w:t xml:space="preserve">Pidätkö elokuvateatterissa käymisestä?</w:t>
      </w:r>
    </w:p>
    <w:p>
      <w:r>
        <w:rPr>
          <w:b/>
        </w:rPr>
        <w:t xml:space="preserve">Tulos</w:t>
      </w:r>
    </w:p>
    <w:p>
      <w:r>
        <w:t xml:space="preserve">Indie-teatteri on suosikkipaikkani kaupungissa.</w:t>
      </w:r>
    </w:p>
    <w:p>
      <w:r>
        <w:rPr>
          <w:b/>
        </w:rPr>
        <w:t xml:space="preserve">Tulos</w:t>
      </w:r>
    </w:p>
    <w:p>
      <w:r>
        <w:t xml:space="preserve">Jos siellä on jotain uutta.</w:t>
      </w:r>
    </w:p>
    <w:p>
      <w:r>
        <w:rPr>
          <w:b/>
        </w:rPr>
        <w:t xml:space="preserve">Esimerkki 7.2449</w:t>
      </w:r>
    </w:p>
    <w:p>
      <w:r>
        <w:t xml:space="preserve">Voitko avata oven minulle?</w:t>
      </w:r>
    </w:p>
    <w:p>
      <w:r>
        <w:rPr>
          <w:b/>
        </w:rPr>
        <w:t xml:space="preserve">Tulos</w:t>
      </w:r>
    </w:p>
    <w:p>
      <w:r>
        <w:t xml:space="preserve">Mielellään.</w:t>
      </w:r>
    </w:p>
    <w:p>
      <w:r>
        <w:rPr>
          <w:b/>
        </w:rPr>
        <w:t xml:space="preserve">Esimerkki 7.2450</w:t>
      </w:r>
    </w:p>
    <w:p>
      <w:r>
        <w:t xml:space="preserve">Menetkö metrolla takaisin?</w:t>
      </w:r>
    </w:p>
    <w:p>
      <w:r>
        <w:rPr>
          <w:b/>
        </w:rPr>
        <w:t xml:space="preserve">Tulos</w:t>
      </w:r>
    </w:p>
    <w:p>
      <w:r>
        <w:t xml:space="preserve">Aion kävellä</w:t>
      </w:r>
    </w:p>
    <w:p>
      <w:r>
        <w:rPr>
          <w:b/>
        </w:rPr>
        <w:t xml:space="preserve">Esimerkki 7.2451</w:t>
      </w:r>
    </w:p>
    <w:p>
      <w:r>
        <w:t xml:space="preserve">Asutko hotellissa?</w:t>
      </w:r>
    </w:p>
    <w:p>
      <w:r>
        <w:rPr>
          <w:b/>
        </w:rPr>
        <w:t xml:space="preserve">Tulos</w:t>
      </w:r>
    </w:p>
    <w:p>
      <w:r>
        <w:t xml:space="preserve">Nukun ystäväni sohvalla.</w:t>
      </w:r>
    </w:p>
    <w:p>
      <w:r>
        <w:rPr>
          <w:b/>
        </w:rPr>
        <w:t xml:space="preserve">Tulos</w:t>
      </w:r>
    </w:p>
    <w:p>
      <w:r>
        <w:t xml:space="preserve">Asun hotellissa lähellä</w:t>
      </w:r>
    </w:p>
    <w:p>
      <w:r>
        <w:rPr>
          <w:b/>
        </w:rPr>
        <w:t xml:space="preserve">Esimerkki 7.2452</w:t>
      </w:r>
    </w:p>
    <w:p>
      <w:r>
        <w:t xml:space="preserve">Oletko kaupunkilainen?</w:t>
      </w:r>
    </w:p>
    <w:p>
      <w:r>
        <w:rPr>
          <w:b/>
        </w:rPr>
        <w:t xml:space="preserve">Tulos</w:t>
      </w:r>
    </w:p>
    <w:p>
      <w:r>
        <w:t xml:space="preserve">Viihdyn yksinäisyydessä.</w:t>
      </w:r>
    </w:p>
    <w:p>
      <w:r>
        <w:rPr>
          <w:b/>
        </w:rPr>
        <w:t xml:space="preserve">Esimerkki 7.2453</w:t>
      </w:r>
    </w:p>
    <w:p>
      <w:r>
        <w:t xml:space="preserve">Olisitko kiinnostunut ostamaan ullakon?</w:t>
      </w:r>
    </w:p>
    <w:p>
      <w:r>
        <w:rPr>
          <w:b/>
        </w:rPr>
        <w:t xml:space="preserve">Tulos</w:t>
      </w:r>
    </w:p>
    <w:p>
      <w:r>
        <w:t xml:space="preserve">Se olisi ihanaa.</w:t>
      </w:r>
    </w:p>
    <w:p>
      <w:r>
        <w:rPr>
          <w:b/>
        </w:rPr>
        <w:t xml:space="preserve">Esimerkki 7.2454</w:t>
      </w:r>
    </w:p>
    <w:p>
      <w:r>
        <w:t xml:space="preserve">Pidätkö hip hopista?</w:t>
      </w:r>
    </w:p>
    <w:p>
      <w:r>
        <w:rPr>
          <w:b/>
        </w:rPr>
        <w:t xml:space="preserve">Tulos</w:t>
      </w:r>
    </w:p>
    <w:p>
      <w:r>
        <w:t xml:space="preserve">Missy Elliot on paras.</w:t>
      </w:r>
    </w:p>
    <w:p>
      <w:r>
        <w:rPr>
          <w:b/>
        </w:rPr>
        <w:t xml:space="preserve">Esimerkki 7.2455</w:t>
      </w:r>
    </w:p>
    <w:p>
      <w:r>
        <w:t xml:space="preserve">Oletko asunut tässä kaupungissa kauan?</w:t>
      </w:r>
    </w:p>
    <w:p>
      <w:r>
        <w:rPr>
          <w:b/>
        </w:rPr>
        <w:t xml:space="preserve">Tulos</w:t>
      </w:r>
    </w:p>
    <w:p>
      <w:r>
        <w:t xml:space="preserve">Minäkin muutin juuri</w:t>
      </w:r>
    </w:p>
    <w:p>
      <w:r>
        <w:rPr>
          <w:b/>
        </w:rPr>
        <w:t xml:space="preserve">Esimerkki 7.2456</w:t>
      </w:r>
    </w:p>
    <w:p>
      <w:r>
        <w:t xml:space="preserve">Kuunteletko country-musiikkia?</w:t>
      </w:r>
    </w:p>
    <w:p>
      <w:r>
        <w:rPr>
          <w:b/>
        </w:rPr>
        <w:t xml:space="preserve">Tulos</w:t>
      </w:r>
    </w:p>
    <w:p>
      <w:r>
        <w:t xml:space="preserve">Isäni kuunteli paljon kantrimusiikkia -</w:t>
      </w:r>
    </w:p>
    <w:p>
      <w:r>
        <w:rPr>
          <w:b/>
        </w:rPr>
        <w:t xml:space="preserve">Esimerkki 7.2457</w:t>
      </w:r>
    </w:p>
    <w:p>
      <w:r>
        <w:t xml:space="preserve">Pidätkö yhä heavy metal -musiikista?</w:t>
      </w:r>
    </w:p>
    <w:p>
      <w:r>
        <w:rPr>
          <w:b/>
        </w:rPr>
        <w:t xml:space="preserve">Tulos</w:t>
      </w:r>
    </w:p>
    <w:p>
      <w:r>
        <w:t xml:space="preserve">Kuuntelen vain sitä.</w:t>
      </w:r>
    </w:p>
    <w:p>
      <w:r>
        <w:rPr>
          <w:b/>
        </w:rPr>
        <w:t xml:space="preserve">Tulos</w:t>
      </w:r>
    </w:p>
    <w:p>
      <w:r>
        <w:t xml:space="preserve">Olen siirtynyt diskoon.</w:t>
      </w:r>
    </w:p>
    <w:p>
      <w:r>
        <w:rPr>
          <w:b/>
        </w:rPr>
        <w:t xml:space="preserve">Esimerkki 7.2458</w:t>
      </w:r>
    </w:p>
    <w:p>
      <w:r>
        <w:t xml:space="preserve">Pidätkö jännityskirjoista?</w:t>
      </w:r>
    </w:p>
    <w:p>
      <w:r>
        <w:rPr>
          <w:b/>
        </w:rPr>
        <w:t xml:space="preserve">Tulos</w:t>
      </w:r>
    </w:p>
    <w:p>
      <w:r>
        <w:t xml:space="preserve">Matkakirjat ovat suosikkejani.</w:t>
      </w:r>
    </w:p>
    <w:p>
      <w:r>
        <w:rPr>
          <w:b/>
        </w:rPr>
        <w:t xml:space="preserve">Esimerkki 7.2459</w:t>
      </w:r>
    </w:p>
    <w:p>
      <w:r>
        <w:t xml:space="preserve">Onko se parempi kuin vanha työsi?</w:t>
      </w:r>
    </w:p>
    <w:p>
      <w:r>
        <w:rPr>
          <w:b/>
        </w:rPr>
        <w:t xml:space="preserve">Tulos</w:t>
      </w:r>
    </w:p>
    <w:p>
      <w:r>
        <w:t xml:space="preserve">Harppauksin ja rajoin.</w:t>
      </w:r>
    </w:p>
    <w:p>
      <w:r>
        <w:rPr>
          <w:b/>
        </w:rPr>
        <w:t xml:space="preserve">Esimerkki 7.2460</w:t>
      </w:r>
    </w:p>
    <w:p>
      <w:r>
        <w:t xml:space="preserve">Pidätkö kaunokirjallisuuden lukemisesta?</w:t>
      </w:r>
    </w:p>
    <w:p>
      <w:r>
        <w:rPr>
          <w:b/>
        </w:rPr>
        <w:t xml:space="preserve">Tulos</w:t>
      </w:r>
    </w:p>
    <w:p>
      <w:r>
        <w:t xml:space="preserve">He ovat parhaita.</w:t>
      </w:r>
    </w:p>
    <w:p>
      <w:r>
        <w:rPr>
          <w:b/>
        </w:rPr>
        <w:t xml:space="preserve">Tulos</w:t>
      </w:r>
    </w:p>
    <w:p>
      <w:r>
        <w:t xml:space="preserve">Ne ovat suosikkini</w:t>
      </w:r>
    </w:p>
    <w:p>
      <w:r>
        <w:rPr>
          <w:b/>
        </w:rPr>
        <w:t xml:space="preserve">Tulos</w:t>
      </w:r>
    </w:p>
    <w:p>
      <w:r>
        <w:t xml:space="preserve">Luen kaikki uusimmat bestsellerit.</w:t>
      </w:r>
    </w:p>
    <w:p>
      <w:r>
        <w:rPr>
          <w:b/>
        </w:rPr>
        <w:t xml:space="preserve">Esimerkki 7.2461</w:t>
      </w:r>
    </w:p>
    <w:p>
      <w:r>
        <w:t xml:space="preserve">Oletko syönyt?</w:t>
      </w:r>
    </w:p>
    <w:p>
      <w:r>
        <w:rPr>
          <w:b/>
        </w:rPr>
        <w:t xml:space="preserve">Tulos</w:t>
      </w:r>
    </w:p>
    <w:p>
      <w:r>
        <w:t xml:space="preserve">Söin matkan varrella pikaruokaa.</w:t>
      </w:r>
    </w:p>
    <w:p>
      <w:r>
        <w:rPr>
          <w:b/>
        </w:rPr>
        <w:t xml:space="preserve">Esimerkki 7.2462</w:t>
      </w:r>
    </w:p>
    <w:p>
      <w:r>
        <w:t xml:space="preserve">Haluaisitko lähteä kävelylle keskustaan?</w:t>
      </w:r>
    </w:p>
    <w:p>
      <w:r>
        <w:rPr>
          <w:b/>
        </w:rPr>
        <w:t xml:space="preserve">Tulos</w:t>
      </w:r>
    </w:p>
    <w:p>
      <w:r>
        <w:t xml:space="preserve">Taidan tarvita ensin päiväunet.</w:t>
      </w:r>
    </w:p>
    <w:p>
      <w:r>
        <w:rPr>
          <w:b/>
        </w:rPr>
        <w:t xml:space="preserve">Tulos</w:t>
      </w:r>
    </w:p>
    <w:p>
      <w:r>
        <w:t xml:space="preserve">Jos voimme pysähtyä kahville, kun olemme matkalla.</w:t>
      </w:r>
    </w:p>
    <w:p>
      <w:r>
        <w:rPr>
          <w:b/>
        </w:rPr>
        <w:t xml:space="preserve">Esimerkki 7.2463</w:t>
      </w:r>
    </w:p>
    <w:p>
      <w:r>
        <w:t xml:space="preserve">Joudutko jakamaan asunnon jonkun kanssa?</w:t>
      </w:r>
    </w:p>
    <w:p>
      <w:r>
        <w:rPr>
          <w:b/>
        </w:rPr>
        <w:t xml:space="preserve">Tulos</w:t>
      </w:r>
    </w:p>
    <w:p>
      <w:r>
        <w:t xml:space="preserve">Olen innoissani siitä, että saan asua omillani.</w:t>
      </w:r>
    </w:p>
    <w:p>
      <w:r>
        <w:rPr>
          <w:b/>
        </w:rPr>
        <w:t xml:space="preserve">Tulos</w:t>
      </w:r>
    </w:p>
    <w:p>
      <w:r>
        <w:t xml:space="preserve">Olen liian vanha kämppiksiin.</w:t>
      </w:r>
    </w:p>
    <w:p>
      <w:r>
        <w:rPr>
          <w:b/>
        </w:rPr>
        <w:t xml:space="preserve">Tulos</w:t>
      </w:r>
    </w:p>
    <w:p>
      <w:r>
        <w:t xml:space="preserve">Se riippuu asunnon hinnasta.</w:t>
      </w:r>
    </w:p>
    <w:p>
      <w:r>
        <w:rPr>
          <w:b/>
        </w:rPr>
        <w:t xml:space="preserve">Esimerkki 7.2464</w:t>
      </w:r>
    </w:p>
    <w:p>
      <w:r>
        <w:t xml:space="preserve">Oletko ostanut viime aikoina scifi-kirjoja?</w:t>
      </w:r>
    </w:p>
    <w:p>
      <w:r>
        <w:rPr>
          <w:b/>
        </w:rPr>
        <w:t xml:space="preserve">Tulos</w:t>
      </w:r>
    </w:p>
    <w:p>
      <w:r>
        <w:t xml:space="preserve">Kirjojen ostaminen on tuhlausta.</w:t>
      </w:r>
    </w:p>
    <w:p>
      <w:r>
        <w:rPr>
          <w:b/>
        </w:rPr>
        <w:t xml:space="preserve">Tulos</w:t>
      </w:r>
    </w:p>
    <w:p>
      <w:r>
        <w:t xml:space="preserve">En pidä scifistä.</w:t>
      </w:r>
    </w:p>
    <w:p>
      <w:r>
        <w:rPr>
          <w:b/>
        </w:rPr>
        <w:t xml:space="preserve">Tulos</w:t>
      </w:r>
    </w:p>
    <w:p>
      <w:r>
        <w:t xml:space="preserve">Ostin Enderin pelin kirjaston alennusmyynnistä.</w:t>
      </w:r>
    </w:p>
    <w:p>
      <w:r>
        <w:rPr>
          <w:b/>
        </w:rPr>
        <w:t xml:space="preserve">Esimerkki 7.2465</w:t>
      </w:r>
    </w:p>
    <w:p>
      <w:r>
        <w:t xml:space="preserve">Pidätkö merenelävistä?</w:t>
      </w:r>
    </w:p>
    <w:p>
      <w:r>
        <w:rPr>
          <w:b/>
        </w:rPr>
        <w:t xml:space="preserve">Tulos</w:t>
      </w:r>
    </w:p>
    <w:p>
      <w:r>
        <w:t xml:space="preserve">Rakastan kaikkia mereneläviä</w:t>
      </w:r>
    </w:p>
    <w:p>
      <w:r>
        <w:rPr>
          <w:b/>
        </w:rPr>
        <w:t xml:space="preserve">Esimerkki 7.2466</w:t>
      </w:r>
    </w:p>
    <w:p>
      <w:r>
        <w:t xml:space="preserve">Saitko suuren projektisi valmiiksi?</w:t>
      </w:r>
    </w:p>
    <w:p>
      <w:r>
        <w:rPr>
          <w:b/>
        </w:rPr>
        <w:t xml:space="preserve">Tulos</w:t>
      </w:r>
    </w:p>
    <w:p>
      <w:r>
        <w:t xml:space="preserve">Melkein!</w:t>
      </w:r>
    </w:p>
    <w:p>
      <w:r>
        <w:rPr>
          <w:b/>
        </w:rPr>
        <w:t xml:space="preserve">Esimerkki 7.2467</w:t>
      </w:r>
    </w:p>
    <w:p>
      <w:r>
        <w:t xml:space="preserve">Oletko alkanut käydä avoimissa taloissa?</w:t>
      </w:r>
    </w:p>
    <w:p>
      <w:r>
        <w:rPr>
          <w:b/>
        </w:rPr>
        <w:t xml:space="preserve">Tulos</w:t>
      </w:r>
    </w:p>
    <w:p>
      <w:r>
        <w:t xml:space="preserve">Tein sen jokin aika sitten</w:t>
      </w:r>
    </w:p>
    <w:p>
      <w:r>
        <w:rPr>
          <w:b/>
        </w:rPr>
        <w:t xml:space="preserve">Esimerkki 7.2468</w:t>
      </w:r>
    </w:p>
    <w:p>
      <w:r>
        <w:t xml:space="preserve">Oletko syönyt intialaista ruokaa viime aikoina?</w:t>
      </w:r>
    </w:p>
    <w:p>
      <w:r>
        <w:rPr>
          <w:b/>
        </w:rPr>
        <w:t xml:space="preserve">Tulos</w:t>
      </w:r>
    </w:p>
    <w:p>
      <w:r>
        <w:t xml:space="preserve">Se on liian mausteista minun makuuni.</w:t>
      </w:r>
    </w:p>
    <w:p>
      <w:r>
        <w:rPr>
          <w:b/>
        </w:rPr>
        <w:t xml:space="preserve">Esimerkki 7.2469</w:t>
      </w:r>
    </w:p>
    <w:p>
      <w:r>
        <w:t xml:space="preserve">Tietääkö kukaan muu, että olet täällä?</w:t>
      </w:r>
    </w:p>
    <w:p>
      <w:r>
        <w:rPr>
          <w:b/>
        </w:rPr>
        <w:t xml:space="preserve">Tulos</w:t>
      </w:r>
    </w:p>
    <w:p>
      <w:r>
        <w:t xml:space="preserve">Kerroin jo vanhemmilleni.</w:t>
      </w:r>
    </w:p>
    <w:p>
      <w:r>
        <w:rPr>
          <w:b/>
        </w:rPr>
        <w:t xml:space="preserve">Tulos</w:t>
      </w:r>
    </w:p>
    <w:p>
      <w:r>
        <w:t xml:space="preserve">Puhuin Rachelin kanssa toissapäivänä, joten hän tietää.</w:t>
      </w:r>
    </w:p>
    <w:p>
      <w:r>
        <w:rPr>
          <w:b/>
        </w:rPr>
        <w:t xml:space="preserve">Esimerkki 7.2470</w:t>
      </w:r>
    </w:p>
    <w:p>
      <w:r>
        <w:t xml:space="preserve">Oletko nyt tyytyväinen työtovereihisi?</w:t>
      </w:r>
    </w:p>
    <w:p>
      <w:r>
        <w:rPr>
          <w:b/>
        </w:rPr>
        <w:t xml:space="preserve">Tulos</w:t>
      </w:r>
    </w:p>
    <w:p>
      <w:r>
        <w:t xml:space="preserve">Me vihdoin tulemme toimeen.</w:t>
      </w:r>
    </w:p>
    <w:p>
      <w:r>
        <w:rPr>
          <w:b/>
        </w:rPr>
        <w:t xml:space="preserve">Esimerkki 7.2471</w:t>
      </w:r>
    </w:p>
    <w:p>
      <w:r>
        <w:t xml:space="preserve">Asutko yhä samassa talossa?</w:t>
      </w:r>
    </w:p>
    <w:p>
      <w:r>
        <w:rPr>
          <w:b/>
        </w:rPr>
        <w:t xml:space="preserve">Tulos</w:t>
      </w:r>
    </w:p>
    <w:p>
      <w:r>
        <w:t xml:space="preserve">Olen muuttanut muutaman kerran sen jälkeen.</w:t>
      </w:r>
    </w:p>
    <w:p>
      <w:r>
        <w:rPr>
          <w:b/>
        </w:rPr>
        <w:t xml:space="preserve">Tulos</w:t>
      </w:r>
    </w:p>
    <w:p>
      <w:r>
        <w:t xml:space="preserve">Muutin aikoja sitten</w:t>
      </w:r>
    </w:p>
    <w:p>
      <w:r>
        <w:rPr>
          <w:b/>
        </w:rPr>
        <w:t xml:space="preserve">Esimerkki 7.2472</w:t>
      </w:r>
    </w:p>
    <w:p>
      <w:r>
        <w:t xml:space="preserve">Onko sinulla kiireinen viikonloppu?</w:t>
      </w:r>
    </w:p>
    <w:p>
      <w:r>
        <w:rPr>
          <w:b/>
        </w:rPr>
        <w:t xml:space="preserve">Tulos</w:t>
      </w:r>
    </w:p>
    <w:p>
      <w:r>
        <w:t xml:space="preserve">Aikatauluni on täysin avoin.</w:t>
      </w:r>
    </w:p>
    <w:p>
      <w:r>
        <w:rPr>
          <w:b/>
        </w:rPr>
        <w:t xml:space="preserve">Esimerkki 7.2473</w:t>
      </w:r>
    </w:p>
    <w:p>
      <w:r>
        <w:t xml:space="preserve">Voitko syödä mausteista ruokaa?</w:t>
      </w:r>
    </w:p>
    <w:p>
      <w:r>
        <w:rPr>
          <w:b/>
        </w:rPr>
        <w:t xml:space="preserve">Tulos</w:t>
      </w:r>
    </w:p>
    <w:p>
      <w:r>
        <w:t xml:space="preserve">kunhan se ei ole liian mausteinen</w:t>
      </w:r>
    </w:p>
    <w:p>
      <w:r>
        <w:rPr>
          <w:b/>
        </w:rPr>
        <w:t xml:space="preserve">Tulos</w:t>
      </w:r>
    </w:p>
    <w:p>
      <w:r>
        <w:t xml:space="preserve">Pystyn käsittelemään mitä tahansa.</w:t>
      </w:r>
    </w:p>
    <w:p>
      <w:r>
        <w:rPr>
          <w:b/>
        </w:rPr>
        <w:t xml:space="preserve">Esimerkki 7.2474</w:t>
      </w:r>
    </w:p>
    <w:p>
      <w:r>
        <w:t xml:space="preserve">Käyttekö vielä katsomassa jalkapalloa viikonloppuisin ?</w:t>
      </w:r>
    </w:p>
    <w:p>
      <w:r>
        <w:rPr>
          <w:b/>
        </w:rPr>
        <w:t xml:space="preserve">Tulos</w:t>
      </w:r>
    </w:p>
    <w:p>
      <w:r>
        <w:t xml:space="preserve">Olen edelleen Evertonin kausikortin haltija.</w:t>
      </w:r>
    </w:p>
    <w:p>
      <w:r>
        <w:rPr>
          <w:b/>
        </w:rPr>
        <w:t xml:space="preserve">Tulos</w:t>
      </w:r>
    </w:p>
    <w:p>
      <w:r>
        <w:t xml:space="preserve">Yleensä teen</w:t>
      </w:r>
    </w:p>
    <w:p>
      <w:r>
        <w:rPr>
          <w:b/>
        </w:rPr>
        <w:t xml:space="preserve">Esimerkki 7.2475</w:t>
      </w:r>
    </w:p>
    <w:p>
      <w:r>
        <w:t xml:space="preserve">Haluatko mennä drinkille?</w:t>
      </w:r>
    </w:p>
    <w:p>
      <w:r>
        <w:rPr>
          <w:b/>
        </w:rPr>
        <w:t xml:space="preserve">Tulos</w:t>
      </w:r>
    </w:p>
    <w:p>
      <w:r>
        <w:t xml:space="preserve">Saan yhden, mutta vain yhden!</w:t>
      </w:r>
    </w:p>
    <w:p>
      <w:r>
        <w:rPr>
          <w:b/>
        </w:rPr>
        <w:t xml:space="preserve">Esimerkki 7.2476</w:t>
      </w:r>
    </w:p>
    <w:p>
      <w:r>
        <w:t xml:space="preserve">Etsitkö 1 makuuhuoneen asuntoa?</w:t>
      </w:r>
    </w:p>
    <w:p>
      <w:r>
        <w:rPr>
          <w:b/>
        </w:rPr>
        <w:t xml:space="preserve">Tulos</w:t>
      </w:r>
    </w:p>
    <w:p>
      <w:r>
        <w:t xml:space="preserve">Olen etsinyt 2 makuuhuoneen paikkoja, jotta voin ottaa vieraita.</w:t>
      </w:r>
    </w:p>
    <w:p>
      <w:r>
        <w:rPr>
          <w:b/>
        </w:rPr>
        <w:t xml:space="preserve">Tulos</w:t>
      </w:r>
    </w:p>
    <w:p>
      <w:r>
        <w:t xml:space="preserve">En voi muuta toivoa.</w:t>
      </w:r>
    </w:p>
    <w:p>
      <w:r>
        <w:rPr>
          <w:b/>
        </w:rPr>
        <w:t xml:space="preserve">Esimerkki 7.2477</w:t>
      </w:r>
    </w:p>
    <w:p>
      <w:r>
        <w:t xml:space="preserve">Onko sinulla varaa asuntoon?</w:t>
      </w:r>
    </w:p>
    <w:p>
      <w:r>
        <w:rPr>
          <w:b/>
        </w:rPr>
        <w:t xml:space="preserve">Tulos</w:t>
      </w:r>
    </w:p>
    <w:p>
      <w:r>
        <w:t xml:space="preserve">Jaamme laskut kämppiksen kanssa.</w:t>
      </w:r>
    </w:p>
    <w:p>
      <w:r>
        <w:rPr>
          <w:b/>
        </w:rPr>
        <w:t xml:space="preserve">Esimerkki 7.2478</w:t>
      </w:r>
    </w:p>
    <w:p>
      <w:r>
        <w:t xml:space="preserve">Pidätkö nuorten aikuisten romaaneista?</w:t>
      </w:r>
    </w:p>
    <w:p>
      <w:r>
        <w:rPr>
          <w:b/>
        </w:rPr>
        <w:t xml:space="preserve">Tulos</w:t>
      </w:r>
    </w:p>
    <w:p>
      <w:r>
        <w:t xml:space="preserve">Luen vain aikuisten juttuja.</w:t>
      </w:r>
    </w:p>
    <w:p>
      <w:r>
        <w:rPr>
          <w:b/>
        </w:rPr>
        <w:t xml:space="preserve">Esimerkki 7.2479</w:t>
      </w:r>
    </w:p>
    <w:p>
      <w:r>
        <w:t xml:space="preserve">Pidätkö asuinpaikastasi?</w:t>
      </w:r>
    </w:p>
    <w:p>
      <w:r>
        <w:rPr>
          <w:b/>
        </w:rPr>
        <w:t xml:space="preserve">Tulos</w:t>
      </w:r>
    </w:p>
    <w:p>
      <w:r>
        <w:t xml:space="preserve">Se on minulle aina koti.</w:t>
      </w:r>
    </w:p>
    <w:p>
      <w:r>
        <w:rPr>
          <w:b/>
        </w:rPr>
        <w:t xml:space="preserve">Esimerkki 7.2480</w:t>
      </w:r>
    </w:p>
    <w:p>
      <w:r>
        <w:t xml:space="preserve">Miten perheesi voi?</w:t>
      </w:r>
    </w:p>
    <w:p>
      <w:r>
        <w:rPr>
          <w:b/>
        </w:rPr>
        <w:t xml:space="preserve">Tulos</w:t>
      </w:r>
    </w:p>
    <w:p>
      <w:r>
        <w:t xml:space="preserve">Isä voi hyvin.</w:t>
      </w:r>
    </w:p>
    <w:p>
      <w:r>
        <w:rPr>
          <w:b/>
        </w:rPr>
        <w:t xml:space="preserve">Tulos</w:t>
      </w:r>
    </w:p>
    <w:p>
      <w:r>
        <w:t xml:space="preserve">He voivat hyvin, kiitos!</w:t>
      </w:r>
    </w:p>
    <w:p>
      <w:r>
        <w:rPr>
          <w:b/>
        </w:rPr>
        <w:t xml:space="preserve">Tulos</w:t>
      </w:r>
    </w:p>
    <w:p>
      <w:r>
        <w:t xml:space="preserve">Veljeni menee naimisiin kesäkuussa.</w:t>
      </w:r>
    </w:p>
    <w:p>
      <w:r>
        <w:rPr>
          <w:b/>
        </w:rPr>
        <w:t xml:space="preserve">Esimerkki 7.2481</w:t>
      </w:r>
    </w:p>
    <w:p>
      <w:r>
        <w:t xml:space="preserve">Oletko käynyt vanhalla asuinalueella viimeisen vuoden aikana?</w:t>
      </w:r>
    </w:p>
    <w:p>
      <w:r>
        <w:rPr>
          <w:b/>
        </w:rPr>
        <w:t xml:space="preserve">Tulos</w:t>
      </w:r>
    </w:p>
    <w:p>
      <w:r>
        <w:t xml:space="preserve">Käyn siellä koko ajan.</w:t>
      </w:r>
    </w:p>
    <w:p>
      <w:r>
        <w:rPr>
          <w:b/>
        </w:rPr>
        <w:t xml:space="preserve">Esimerkki 7.2482</w:t>
      </w:r>
    </w:p>
    <w:p>
      <w:r>
        <w:t xml:space="preserve">Osaatko juoda?</w:t>
      </w:r>
    </w:p>
    <w:p>
      <w:r>
        <w:rPr>
          <w:b/>
        </w:rPr>
        <w:t xml:space="preserve">Tulos</w:t>
      </w:r>
    </w:p>
    <w:p>
      <w:r>
        <w:t xml:space="preserve">Olen valmis lähtemään!</w:t>
      </w:r>
    </w:p>
    <w:p>
      <w:r>
        <w:rPr>
          <w:b/>
        </w:rPr>
        <w:t xml:space="preserve">Tulos</w:t>
      </w:r>
    </w:p>
    <w:p>
      <w:r>
        <w:t xml:space="preserve">Pystyn ottamaan juotavaa.</w:t>
      </w:r>
    </w:p>
    <w:p>
      <w:r>
        <w:rPr>
          <w:b/>
        </w:rPr>
        <w:t xml:space="preserve">Esimerkki 7.2483</w:t>
      </w:r>
    </w:p>
    <w:p>
      <w:r>
        <w:t xml:space="preserve">Onko ulkona kylmä?</w:t>
      </w:r>
    </w:p>
    <w:p>
      <w:r>
        <w:rPr>
          <w:b/>
        </w:rPr>
        <w:t xml:space="preserve">Tulos</w:t>
      </w:r>
    </w:p>
    <w:p>
      <w:r>
        <w:t xml:space="preserve">Se on sietämätöntä.</w:t>
      </w:r>
    </w:p>
    <w:p>
      <w:r>
        <w:rPr>
          <w:b/>
        </w:rPr>
        <w:t xml:space="preserve">Tulos</w:t>
      </w:r>
    </w:p>
    <w:p>
      <w:r>
        <w:t xml:space="preserve">Viime aikoina on ollut pakkasta.</w:t>
      </w:r>
    </w:p>
    <w:p>
      <w:r>
        <w:rPr>
          <w:b/>
        </w:rPr>
        <w:t xml:space="preserve">Esimerkki 7.2484</w:t>
      </w:r>
    </w:p>
    <w:p>
      <w:r>
        <w:t xml:space="preserve">Pidätkö tietokirjallisesta sisällöstä?</w:t>
      </w:r>
    </w:p>
    <w:p>
      <w:r>
        <w:rPr>
          <w:b/>
        </w:rPr>
        <w:t xml:space="preserve">Tulos</w:t>
      </w:r>
    </w:p>
    <w:p>
      <w:r>
        <w:t xml:space="preserve">Mieluummin fiktiota</w:t>
      </w:r>
    </w:p>
    <w:p>
      <w:r>
        <w:rPr>
          <w:b/>
        </w:rPr>
        <w:t xml:space="preserve">Tulos</w:t>
      </w:r>
    </w:p>
    <w:p>
      <w:r>
        <w:t xml:space="preserve">Luen Economistia.</w:t>
      </w:r>
    </w:p>
    <w:p>
      <w:r>
        <w:rPr>
          <w:b/>
        </w:rPr>
        <w:t xml:space="preserve">Esimerkki 7.2485</w:t>
      </w:r>
    </w:p>
    <w:p>
      <w:r>
        <w:t xml:space="preserve">Pidätkö vesillä olosta?</w:t>
      </w:r>
    </w:p>
    <w:p>
      <w:r>
        <w:rPr>
          <w:b/>
        </w:rPr>
        <w:t xml:space="preserve">Tulos</w:t>
      </w:r>
    </w:p>
    <w:p>
      <w:r>
        <w:t xml:space="preserve">Minulla on hauskaa vesillä.</w:t>
      </w:r>
    </w:p>
    <w:p>
      <w:r>
        <w:rPr>
          <w:b/>
        </w:rPr>
        <w:t xml:space="preserve">Tulos</w:t>
      </w:r>
    </w:p>
    <w:p>
      <w:r>
        <w:t xml:space="preserve">Valitettavasti tulen merisairaaksi.</w:t>
      </w:r>
    </w:p>
    <w:p>
      <w:r>
        <w:rPr>
          <w:b/>
        </w:rPr>
        <w:t xml:space="preserve">Esimerkki 7.2486</w:t>
      </w:r>
    </w:p>
    <w:p>
      <w:r>
        <w:t xml:space="preserve">Aiotko katsoa pelin tänä viikonloppuna?</w:t>
      </w:r>
    </w:p>
    <w:p>
      <w:r>
        <w:rPr>
          <w:b/>
        </w:rPr>
        <w:t xml:space="preserve">Tulos</w:t>
      </w:r>
    </w:p>
    <w:p>
      <w:r>
        <w:t xml:space="preserve">Olen valmis.</w:t>
      </w:r>
    </w:p>
    <w:p>
      <w:r>
        <w:rPr>
          <w:b/>
        </w:rPr>
        <w:t xml:space="preserve">Esimerkki 7.2487</w:t>
      </w:r>
    </w:p>
    <w:p>
      <w:r>
        <w:t xml:space="preserve">Haluatko jotain makeaa?</w:t>
      </w:r>
    </w:p>
    <w:p>
      <w:r>
        <w:rPr>
          <w:b/>
        </w:rPr>
        <w:t xml:space="preserve">Tulos</w:t>
      </w:r>
    </w:p>
    <w:p>
      <w:r>
        <w:t xml:space="preserve">Olen makeanhimoinen.</w:t>
      </w:r>
    </w:p>
    <w:p>
      <w:r>
        <w:rPr>
          <w:b/>
        </w:rPr>
        <w:t xml:space="preserve">Esimerkki 7.2488</w:t>
      </w:r>
    </w:p>
    <w:p>
      <w:r>
        <w:t xml:space="preserve">Pidätkö toiminta- ja seikkailukirjoista?</w:t>
      </w:r>
    </w:p>
    <w:p>
      <w:r>
        <w:rPr>
          <w:b/>
        </w:rPr>
        <w:t xml:space="preserve">Tulos</w:t>
      </w:r>
    </w:p>
    <w:p>
      <w:r>
        <w:t xml:space="preserve">Pidän enemmän romantiikasta.</w:t>
      </w:r>
    </w:p>
    <w:p>
      <w:r>
        <w:rPr>
          <w:b/>
        </w:rPr>
        <w:t xml:space="preserve">Tulos</w:t>
      </w:r>
    </w:p>
    <w:p>
      <w:r>
        <w:t xml:space="preserve">Pysyttelen tietokirjallisuuden parissa.</w:t>
      </w:r>
    </w:p>
    <w:p>
      <w:r>
        <w:rPr>
          <w:b/>
        </w:rPr>
        <w:t xml:space="preserve">Tulos</w:t>
      </w:r>
    </w:p>
    <w:p>
      <w:r>
        <w:t xml:space="preserve">Tietokirjallisuus kiinnostaa minua enemmän.</w:t>
      </w:r>
    </w:p>
    <w:p>
      <w:r>
        <w:rPr>
          <w:b/>
        </w:rPr>
        <w:t xml:space="preserve">Esimerkki 7.2489</w:t>
      </w:r>
    </w:p>
    <w:p>
      <w:r>
        <w:t xml:space="preserve">Pidätkö paistetusta kanasta?</w:t>
      </w:r>
    </w:p>
    <w:p>
      <w:r>
        <w:rPr>
          <w:b/>
        </w:rPr>
        <w:t xml:space="preserve">Tulos</w:t>
      </w:r>
    </w:p>
    <w:p>
      <w:r>
        <w:t xml:space="preserve">KFC:ssä on parasta kanaa.</w:t>
      </w:r>
    </w:p>
    <w:p>
      <w:r>
        <w:rPr>
          <w:b/>
        </w:rPr>
        <w:t xml:space="preserve">Esimerkki 7.2490</w:t>
      </w:r>
    </w:p>
    <w:p>
      <w:r>
        <w:t xml:space="preserve">Haluatko kokeilla sitä uutta japanilaista ruokapaikkaa?</w:t>
      </w:r>
    </w:p>
    <w:p>
      <w:r>
        <w:rPr>
          <w:b/>
        </w:rPr>
        <w:t xml:space="preserve">Tulos</w:t>
      </w:r>
    </w:p>
    <w:p>
      <w:r>
        <w:t xml:space="preserve">Mieluummin italialaista.</w:t>
      </w:r>
    </w:p>
    <w:p>
      <w:r>
        <w:rPr>
          <w:b/>
        </w:rPr>
        <w:t xml:space="preserve">Esimerkki 7.2491</w:t>
      </w:r>
    </w:p>
    <w:p>
      <w:r>
        <w:t xml:space="preserve">Haluatko lähteä kanssani drinkille?</w:t>
      </w:r>
    </w:p>
    <w:p>
      <w:r>
        <w:rPr>
          <w:b/>
        </w:rPr>
        <w:t xml:space="preserve">Tulos</w:t>
      </w:r>
    </w:p>
    <w:p>
      <w:r>
        <w:t xml:space="preserve">Liityin juuri AA:han.</w:t>
      </w:r>
    </w:p>
    <w:p>
      <w:r>
        <w:rPr>
          <w:b/>
        </w:rPr>
        <w:t xml:space="preserve">Tulos</w:t>
      </w:r>
    </w:p>
    <w:p>
      <w:r>
        <w:t xml:space="preserve">Minun on mentävä kuntosalille.</w:t>
      </w:r>
    </w:p>
    <w:p>
      <w:r>
        <w:rPr>
          <w:b/>
        </w:rPr>
        <w:t xml:space="preserve">Esimerkki 7.2492</w:t>
      </w:r>
    </w:p>
    <w:p>
      <w:r>
        <w:t xml:space="preserve">Oletko lähdössä?</w:t>
      </w:r>
    </w:p>
    <w:p>
      <w:r>
        <w:rPr>
          <w:b/>
        </w:rPr>
        <w:t xml:space="preserve">Tulos</w:t>
      </w:r>
    </w:p>
    <w:p>
      <w:r>
        <w:t xml:space="preserve">Menossa Starbucksiin.</w:t>
      </w:r>
    </w:p>
    <w:p>
      <w:r>
        <w:rPr>
          <w:b/>
        </w:rPr>
        <w:t xml:space="preserve">Tulos</w:t>
      </w:r>
    </w:p>
    <w:p>
      <w:r>
        <w:t xml:space="preserve">Olen valmis tältä päivältä.</w:t>
      </w:r>
    </w:p>
    <w:p>
      <w:r>
        <w:rPr>
          <w:b/>
        </w:rPr>
        <w:t xml:space="preserve">Esimerkki 7.2493</w:t>
      </w:r>
    </w:p>
    <w:p>
      <w:r>
        <w:t xml:space="preserve">Oletko uusi kaupungissa?</w:t>
      </w:r>
    </w:p>
    <w:p>
      <w:r>
        <w:rPr>
          <w:b/>
        </w:rPr>
        <w:t xml:space="preserve">Tulos</w:t>
      </w:r>
    </w:p>
    <w:p>
      <w:r>
        <w:t xml:space="preserve">Tulin tänne viime kuussa.</w:t>
      </w:r>
    </w:p>
    <w:p>
      <w:r>
        <w:rPr>
          <w:b/>
        </w:rPr>
        <w:t xml:space="preserve">Esimerkki 7.2494</w:t>
      </w:r>
    </w:p>
    <w:p>
      <w:r>
        <w:t xml:space="preserve">Soitatko pianoa?</w:t>
      </w:r>
    </w:p>
    <w:p>
      <w:r>
        <w:rPr>
          <w:b/>
        </w:rPr>
        <w:t xml:space="preserve">Tulos</w:t>
      </w:r>
    </w:p>
    <w:p>
      <w:r>
        <w:t xml:space="preserve">Otin opetusta yliopistossa.</w:t>
      </w:r>
    </w:p>
    <w:p>
      <w:r>
        <w:rPr>
          <w:b/>
        </w:rPr>
        <w:t xml:space="preserve">Tulos</w:t>
      </w:r>
    </w:p>
    <w:p>
      <w:r>
        <w:t xml:space="preserve">Haluaisin oppia, miten</w:t>
      </w:r>
    </w:p>
    <w:p>
      <w:r>
        <w:rPr>
          <w:b/>
        </w:rPr>
        <w:t xml:space="preserve">Esimerkki 7.2495</w:t>
      </w:r>
    </w:p>
    <w:p>
      <w:r>
        <w:t xml:space="preserve">Haluaisitko mennä klassiseen konserttiin?</w:t>
      </w:r>
    </w:p>
    <w:p>
      <w:r>
        <w:rPr>
          <w:b/>
        </w:rPr>
        <w:t xml:space="preserve">Tulos</w:t>
      </w:r>
    </w:p>
    <w:p>
      <w:r>
        <w:t xml:space="preserve">Menisin mieluummin rock-keikalle.</w:t>
      </w:r>
    </w:p>
    <w:p>
      <w:r>
        <w:rPr>
          <w:b/>
        </w:rPr>
        <w:t xml:space="preserve">Esimerkki 7.2496</w:t>
      </w:r>
    </w:p>
    <w:p>
      <w:r>
        <w:t xml:space="preserve">Oletko lukenut Stephen Kingiä?</w:t>
      </w:r>
    </w:p>
    <w:p>
      <w:r>
        <w:rPr>
          <w:b/>
        </w:rPr>
        <w:t xml:space="preserve">Tulos</w:t>
      </w:r>
    </w:p>
    <w:p>
      <w:r>
        <w:t xml:space="preserve">Hän ei miellytä minua.</w:t>
      </w:r>
    </w:p>
    <w:p>
      <w:r>
        <w:rPr>
          <w:b/>
        </w:rPr>
        <w:t xml:space="preserve">Esimerkki 7.2497</w:t>
      </w:r>
    </w:p>
    <w:p>
      <w:r>
        <w:t xml:space="preserve">Onko se kallista?</w:t>
      </w:r>
    </w:p>
    <w:p>
      <w:r>
        <w:rPr>
          <w:b/>
        </w:rPr>
        <w:t xml:space="preserve">Tulos</w:t>
      </w:r>
    </w:p>
    <w:p>
      <w:r>
        <w:t xml:space="preserve">Valitsemani asunto on hyvään hintaan.</w:t>
      </w:r>
    </w:p>
    <w:p>
      <w:r>
        <w:rPr>
          <w:b/>
        </w:rPr>
        <w:t xml:space="preserve">Esimerkki 7.2498</w:t>
      </w:r>
    </w:p>
    <w:p>
      <w:r>
        <w:t xml:space="preserve">Oliko matkustaminen väsyttävää?</w:t>
      </w:r>
    </w:p>
    <w:p>
      <w:r>
        <w:rPr>
          <w:b/>
        </w:rPr>
        <w:t xml:space="preserve">Tulos</w:t>
      </w:r>
    </w:p>
    <w:p>
      <w:r>
        <w:t xml:space="preserve">Nukahdin ennen kuin huonepalvelu saapui!</w:t>
      </w:r>
    </w:p>
    <w:p>
      <w:r>
        <w:rPr>
          <w:b/>
        </w:rPr>
        <w:t xml:space="preserve">Tulos</w:t>
      </w:r>
    </w:p>
    <w:p>
      <w:r>
        <w:t xml:space="preserve">Vähän, mutta en ollut unelias.</w:t>
      </w:r>
    </w:p>
    <w:p>
      <w:r>
        <w:rPr>
          <w:b/>
        </w:rPr>
        <w:t xml:space="preserve">Esimerkki 7.2499</w:t>
      </w:r>
    </w:p>
    <w:p>
      <w:r>
        <w:t xml:space="preserve">Haluaisitko lähteä huomenna pitkälle kävelylle?</w:t>
      </w:r>
    </w:p>
    <w:p>
      <w:r>
        <w:rPr>
          <w:b/>
        </w:rPr>
        <w:t xml:space="preserve">Tulos</w:t>
      </w:r>
    </w:p>
    <w:p>
      <w:r>
        <w:t xml:space="preserve">Jos saan nukuttua hyvin tänä yönä.</w:t>
      </w:r>
    </w:p>
    <w:p>
      <w:r>
        <w:rPr>
          <w:b/>
        </w:rPr>
        <w:t xml:space="preserve">Tulos</w:t>
      </w:r>
    </w:p>
    <w:p>
      <w:r>
        <w:t xml:space="preserve">Jos ei sada.</w:t>
      </w:r>
    </w:p>
    <w:p>
      <w:r>
        <w:rPr>
          <w:b/>
        </w:rPr>
        <w:t xml:space="preserve">Esimerkki 7.2500</w:t>
      </w:r>
    </w:p>
    <w:p>
      <w:r>
        <w:t xml:space="preserve">Kuunteletko mielelläsi klassista musiikkia?</w:t>
      </w:r>
    </w:p>
    <w:p>
      <w:r>
        <w:rPr>
          <w:b/>
        </w:rPr>
        <w:t xml:space="preserve">Tulos</w:t>
      </w:r>
    </w:p>
    <w:p>
      <w:r>
        <w:t xml:space="preserve">Se pyörii joka aamu.</w:t>
      </w:r>
    </w:p>
    <w:p>
      <w:r>
        <w:rPr>
          <w:b/>
        </w:rPr>
        <w:t xml:space="preserve">Tulos</w:t>
      </w:r>
    </w:p>
    <w:p>
      <w:r>
        <w:t xml:space="preserve">Se on lempilajityyppini.</w:t>
      </w:r>
    </w:p>
    <w:p>
      <w:r>
        <w:rPr>
          <w:b/>
        </w:rPr>
        <w:t xml:space="preserve">Esimerkki 7.2501</w:t>
      </w:r>
    </w:p>
    <w:p>
      <w:r>
        <w:t xml:space="preserve">Pidätkö grillauksesta?</w:t>
      </w:r>
    </w:p>
    <w:p>
      <w:r>
        <w:rPr>
          <w:b/>
        </w:rPr>
        <w:t xml:space="preserve">Tulos</w:t>
      </w:r>
    </w:p>
    <w:p>
      <w:r>
        <w:t xml:space="preserve">Kun se ei ole liian mausteista.</w:t>
      </w:r>
    </w:p>
    <w:p>
      <w:r>
        <w:rPr>
          <w:b/>
        </w:rPr>
        <w:t xml:space="preserve">Esimerkki 7.2502</w:t>
      </w:r>
    </w:p>
    <w:p>
      <w:r>
        <w:t xml:space="preserve">Pidätkö salaateista?</w:t>
      </w:r>
    </w:p>
    <w:p>
      <w:r>
        <w:rPr>
          <w:b/>
        </w:rPr>
        <w:t xml:space="preserve">Tulos</w:t>
      </w:r>
    </w:p>
    <w:p>
      <w:r>
        <w:t xml:space="preserve">Syön salaatteja lounaaksi.</w:t>
      </w:r>
    </w:p>
    <w:p>
      <w:r>
        <w:rPr>
          <w:b/>
        </w:rPr>
        <w:t xml:space="preserve">Tulos</w:t>
      </w:r>
    </w:p>
    <w:p>
      <w:r>
        <w:t xml:space="preserve">Nautin Waldorf-salaatin kaltaisista oudoista salaateista.</w:t>
      </w:r>
    </w:p>
    <w:p>
      <w:r>
        <w:rPr>
          <w:b/>
        </w:rPr>
        <w:t xml:space="preserve">Esimerkki 7.2503</w:t>
      </w:r>
    </w:p>
    <w:p>
      <w:r>
        <w:t xml:space="preserve">Haluatko vaihtaa vaatteet ennen kuin menemme ulos syömään?</w:t>
      </w:r>
    </w:p>
    <w:p>
      <w:r>
        <w:rPr>
          <w:b/>
        </w:rPr>
        <w:t xml:space="preserve">Tulos</w:t>
      </w:r>
    </w:p>
    <w:p>
      <w:r>
        <w:t xml:space="preserve">Etkö pidä asustani?</w:t>
      </w:r>
    </w:p>
    <w:p>
      <w:r>
        <w:rPr>
          <w:b/>
        </w:rPr>
        <w:t xml:space="preserve">Esimerkki 7.2504</w:t>
      </w:r>
    </w:p>
    <w:p>
      <w:r>
        <w:t xml:space="preserve">Haluaisitko tutustua tähän museoon?</w:t>
      </w:r>
    </w:p>
    <w:p>
      <w:r>
        <w:rPr>
          <w:b/>
        </w:rPr>
        <w:t xml:space="preserve">Tulos</w:t>
      </w:r>
    </w:p>
    <w:p>
      <w:r>
        <w:t xml:space="preserve">Käyn mieluummin taidegalleriassa.</w:t>
      </w:r>
    </w:p>
    <w:p>
      <w:r>
        <w:rPr>
          <w:b/>
        </w:rPr>
        <w:t xml:space="preserve">Tulos</w:t>
      </w:r>
    </w:p>
    <w:p>
      <w:r>
        <w:t xml:space="preserve">Mieluummin haen jotain syötävää.</w:t>
      </w:r>
    </w:p>
    <w:p>
      <w:r>
        <w:rPr>
          <w:b/>
        </w:rPr>
        <w:t xml:space="preserve">Esimerkki 7.2505</w:t>
      </w:r>
    </w:p>
    <w:p>
      <w:r>
        <w:t xml:space="preserve">Pidätkö yhä klassisesta musiikista?</w:t>
      </w:r>
    </w:p>
    <w:p>
      <w:r>
        <w:rPr>
          <w:b/>
        </w:rPr>
        <w:t xml:space="preserve">Tulos</w:t>
      </w:r>
    </w:p>
    <w:p>
      <w:r>
        <w:t xml:space="preserve">Ei se mitään.</w:t>
      </w:r>
    </w:p>
    <w:p>
      <w:r>
        <w:rPr>
          <w:b/>
        </w:rPr>
        <w:t xml:space="preserve">Tulos</w:t>
      </w:r>
    </w:p>
    <w:p>
      <w:r>
        <w:t xml:space="preserve">Kuuntelen nyt paljon muutakin.</w:t>
      </w:r>
    </w:p>
    <w:p>
      <w:r>
        <w:rPr>
          <w:b/>
        </w:rPr>
        <w:t xml:space="preserve">Esimerkki 7.2506</w:t>
      </w:r>
    </w:p>
    <w:p>
      <w:r>
        <w:t xml:space="preserve">Haluaisitko vaihtaa numeroita?</w:t>
      </w:r>
    </w:p>
    <w:p>
      <w:r>
        <w:rPr>
          <w:b/>
        </w:rPr>
        <w:t xml:space="preserve">Tulos</w:t>
      </w:r>
    </w:p>
    <w:p>
      <w:r>
        <w:t xml:space="preserve">Lähetä minulle sähköpostitse omasi.</w:t>
      </w:r>
    </w:p>
    <w:p>
      <w:r>
        <w:rPr>
          <w:b/>
        </w:rPr>
        <w:t xml:space="preserve">Tulos</w:t>
      </w:r>
    </w:p>
    <w:p>
      <w:r>
        <w:t xml:space="preserve">Se olisi mukavaa</w:t>
      </w:r>
    </w:p>
    <w:p>
      <w:r>
        <w:rPr>
          <w:b/>
        </w:rPr>
        <w:t xml:space="preserve">Esimerkki 7.2507</w:t>
      </w:r>
    </w:p>
    <w:p>
      <w:r>
        <w:t xml:space="preserve">Pidätkö monimutkaisesta juonesta ja monista hahmoista?</w:t>
      </w:r>
    </w:p>
    <w:p>
      <w:r>
        <w:rPr>
          <w:b/>
        </w:rPr>
        <w:t xml:space="preserve">Tulos</w:t>
      </w:r>
    </w:p>
    <w:p>
      <w:r>
        <w:t xml:space="preserve">Mitä vähemmän merkkejä pitää seurata, sitä parempi.</w:t>
      </w:r>
    </w:p>
    <w:p>
      <w:r>
        <w:rPr>
          <w:b/>
        </w:rPr>
        <w:t xml:space="preserve">Esimerkki 7.2508</w:t>
      </w:r>
    </w:p>
    <w:p>
      <w:r>
        <w:t xml:space="preserve">Oletko asunut Tyynenmeren luoteisosassa pitkään?</w:t>
      </w:r>
    </w:p>
    <w:p>
      <w:r>
        <w:rPr>
          <w:b/>
        </w:rPr>
        <w:t xml:space="preserve">Tulos</w:t>
      </w:r>
    </w:p>
    <w:p>
      <w:r>
        <w:t xml:space="preserve">Kasvoin tässä osassa maata.</w:t>
      </w:r>
    </w:p>
    <w:p>
      <w:r>
        <w:rPr>
          <w:b/>
        </w:rPr>
        <w:t xml:space="preserve">Tulos</w:t>
      </w:r>
    </w:p>
    <w:p>
      <w:r>
        <w:t xml:space="preserve">Muutin Oregoniin lähes 20 vuotta sitten.</w:t>
      </w:r>
    </w:p>
    <w:p>
      <w:r>
        <w:rPr>
          <w:b/>
        </w:rPr>
        <w:t xml:space="preserve">Esimerkki 7.2509</w:t>
      </w:r>
    </w:p>
    <w:p>
      <w:r>
        <w:t xml:space="preserve">Voitko mennä bussilla?</w:t>
      </w:r>
    </w:p>
    <w:p>
      <w:r>
        <w:rPr>
          <w:b/>
        </w:rPr>
        <w:t xml:space="preserve">Tulos</w:t>
      </w:r>
    </w:p>
    <w:p>
      <w:r>
        <w:t xml:space="preserve">Luultavasti voin</w:t>
      </w:r>
    </w:p>
    <w:p>
      <w:r>
        <w:rPr>
          <w:b/>
        </w:rPr>
        <w:t xml:space="preserve">Tulos</w:t>
      </w:r>
    </w:p>
    <w:p>
      <w:r>
        <w:t xml:space="preserve">Lähistöllä on se, samoin kuin kevytrautatie.</w:t>
      </w:r>
    </w:p>
    <w:p>
      <w:r>
        <w:rPr>
          <w:b/>
        </w:rPr>
        <w:t xml:space="preserve">Esimerkki 7.2510</w:t>
      </w:r>
    </w:p>
    <w:p>
      <w:r>
        <w:t xml:space="preserve">Kasvoitko New Yorkissa?</w:t>
      </w:r>
    </w:p>
    <w:p>
      <w:r>
        <w:rPr>
          <w:b/>
        </w:rPr>
        <w:t xml:space="preserve">Tulos</w:t>
      </w:r>
    </w:p>
    <w:p>
      <w:r>
        <w:t xml:space="preserve">Kasvoin länsirannikolla.</w:t>
      </w:r>
    </w:p>
    <w:p>
      <w:r>
        <w:rPr>
          <w:b/>
        </w:rPr>
        <w:t xml:space="preserve">Esimerkki 7.2511</w:t>
      </w:r>
    </w:p>
    <w:p>
      <w:r>
        <w:t xml:space="preserve">miten päiväsi meni?</w:t>
      </w:r>
    </w:p>
    <w:p>
      <w:r>
        <w:rPr>
          <w:b/>
        </w:rPr>
        <w:t xml:space="preserve">Tulos</w:t>
      </w:r>
    </w:p>
    <w:p>
      <w:r>
        <w:t xml:space="preserve">Tyypillinen perjantai.</w:t>
      </w:r>
    </w:p>
    <w:p>
      <w:r>
        <w:rPr>
          <w:b/>
        </w:rPr>
        <w:t xml:space="preserve">Esimerkki 7.2512</w:t>
      </w:r>
    </w:p>
    <w:p>
      <w:r>
        <w:t xml:space="preserve">Aiotko muuttaa?</w:t>
      </w:r>
    </w:p>
    <w:p>
      <w:r>
        <w:rPr>
          <w:b/>
        </w:rPr>
        <w:t xml:space="preserve">Tulos</w:t>
      </w:r>
    </w:p>
    <w:p>
      <w:r>
        <w:t xml:space="preserve">Maisemanvaihdos olisi hienoa.</w:t>
      </w:r>
    </w:p>
    <w:p>
      <w:r>
        <w:rPr>
          <w:b/>
        </w:rPr>
        <w:t xml:space="preserve">Esimerkki 7.2513</w:t>
      </w:r>
    </w:p>
    <w:p>
      <w:r>
        <w:t xml:space="preserve">Oletko käynyt viime aikoina konserteissa?</w:t>
      </w:r>
    </w:p>
    <w:p>
      <w:r>
        <w:rPr>
          <w:b/>
        </w:rPr>
        <w:t xml:space="preserve">Tulos</w:t>
      </w:r>
    </w:p>
    <w:p>
      <w:r>
        <w:t xml:space="preserve">Näin Coldplayn viime syksynä.</w:t>
      </w:r>
    </w:p>
    <w:p>
      <w:r>
        <w:rPr>
          <w:b/>
        </w:rPr>
        <w:t xml:space="preserve">Tulos</w:t>
      </w:r>
    </w:p>
    <w:p>
      <w:r>
        <w:t xml:space="preserve">Siitä on vuosia, kun olen viimeksi nähnyt live-esityksen.</w:t>
      </w:r>
    </w:p>
    <w:p>
      <w:r>
        <w:rPr>
          <w:b/>
        </w:rPr>
        <w:t xml:space="preserve">Tulos</w:t>
      </w:r>
    </w:p>
    <w:p>
      <w:r>
        <w:t xml:space="preserve">En ole käynyt muutamaan vuoteen</w:t>
      </w:r>
    </w:p>
    <w:p>
      <w:r>
        <w:rPr>
          <w:b/>
        </w:rPr>
        <w:t xml:space="preserve">Tulos</w:t>
      </w:r>
    </w:p>
    <w:p>
      <w:r>
        <w:t xml:space="preserve">Kuuntelen musiikkia vain laitteen kautta.</w:t>
      </w:r>
    </w:p>
    <w:p>
      <w:r>
        <w:rPr>
          <w:b/>
        </w:rPr>
        <w:t xml:space="preserve">Esimerkki 7.2514</w:t>
      </w:r>
    </w:p>
    <w:p>
      <w:r>
        <w:t xml:space="preserve">Asuvatko vanhempasi yhä siellä?</w:t>
      </w:r>
    </w:p>
    <w:p>
      <w:r>
        <w:rPr>
          <w:b/>
        </w:rPr>
        <w:t xml:space="preserve">Tulos</w:t>
      </w:r>
    </w:p>
    <w:p>
      <w:r>
        <w:t xml:space="preserve">He eivät koskaan lähde.</w:t>
      </w:r>
    </w:p>
    <w:p>
      <w:r>
        <w:rPr>
          <w:b/>
        </w:rPr>
        <w:t xml:space="preserve">Tulos</w:t>
      </w:r>
    </w:p>
    <w:p>
      <w:r>
        <w:t xml:space="preserve">He muuttavat ensi kesänä.</w:t>
      </w:r>
    </w:p>
    <w:p>
      <w:r>
        <w:rPr>
          <w:b/>
        </w:rPr>
        <w:t xml:space="preserve">Esimerkki 7.2515</w:t>
      </w:r>
    </w:p>
    <w:p>
      <w:r>
        <w:t xml:space="preserve">Pidätkö hampurilaispaikoista?</w:t>
      </w:r>
    </w:p>
    <w:p>
      <w:r>
        <w:rPr>
          <w:b/>
        </w:rPr>
        <w:t xml:space="preserve">Tulos</w:t>
      </w:r>
    </w:p>
    <w:p>
      <w:r>
        <w:t xml:space="preserve">Kun heillä on hyvät ranskalaiset.</w:t>
      </w:r>
    </w:p>
    <w:p>
      <w:r>
        <w:rPr>
          <w:b/>
        </w:rPr>
        <w:t xml:space="preserve">Tulos</w:t>
      </w:r>
    </w:p>
    <w:p>
      <w:r>
        <w:t xml:space="preserve">Kunhan heillä on myös olutta.</w:t>
      </w:r>
    </w:p>
    <w:p>
      <w:r>
        <w:rPr>
          <w:b/>
        </w:rPr>
        <w:t xml:space="preserve">Tulos</w:t>
      </w:r>
    </w:p>
    <w:p>
      <w:r>
        <w:t xml:space="preserve">En voi syödä lihaa.</w:t>
      </w:r>
    </w:p>
    <w:p>
      <w:r>
        <w:rPr>
          <w:b/>
        </w:rPr>
        <w:t xml:space="preserve">Esimerkki 7.2516</w:t>
      </w:r>
    </w:p>
    <w:p>
      <w:r>
        <w:t xml:space="preserve">Pidättekö mieluummin hiljattain julkaistuista kirjoista?</w:t>
      </w:r>
    </w:p>
    <w:p>
      <w:r>
        <w:rPr>
          <w:b/>
        </w:rPr>
        <w:t xml:space="preserve">Tulos</w:t>
      </w:r>
    </w:p>
    <w:p>
      <w:r>
        <w:t xml:space="preserve">Suurin osa kirjastostani on vanhoja klassikoita.</w:t>
      </w:r>
    </w:p>
    <w:p>
      <w:r>
        <w:rPr>
          <w:b/>
        </w:rPr>
        <w:t xml:space="preserve">Esimerkki 7.2517</w:t>
      </w:r>
    </w:p>
    <w:p>
      <w:r>
        <w:t xml:space="preserve">Oletko nähnyt vanhoja ystäviämme viime aikoina?</w:t>
      </w:r>
    </w:p>
    <w:p>
      <w:r>
        <w:rPr>
          <w:b/>
        </w:rPr>
        <w:t xml:space="preserve">Tulos</w:t>
      </w:r>
    </w:p>
    <w:p>
      <w:r>
        <w:t xml:space="preserve">Kaikki ovat liian kiireisiä hengailemaan.</w:t>
      </w:r>
    </w:p>
    <w:p>
      <w:r>
        <w:rPr>
          <w:b/>
        </w:rPr>
        <w:t xml:space="preserve">Esimerkki 7.2518</w:t>
      </w:r>
    </w:p>
    <w:p>
      <w:r>
        <w:t xml:space="preserve">Pidätkö yhä pokemonista?</w:t>
      </w:r>
    </w:p>
    <w:p>
      <w:r>
        <w:rPr>
          <w:b/>
        </w:rPr>
        <w:t xml:space="preserve">Tulos</w:t>
      </w:r>
    </w:p>
    <w:p>
      <w:r>
        <w:t xml:space="preserve">En ole pelannut vähään aikaan.</w:t>
      </w:r>
    </w:p>
    <w:p>
      <w:r>
        <w:rPr>
          <w:b/>
        </w:rPr>
        <w:t xml:space="preserve">Tulos</w:t>
      </w:r>
    </w:p>
    <w:p>
      <w:r>
        <w:t xml:space="preserve">en sitten lapsena</w:t>
      </w:r>
    </w:p>
    <w:p>
      <w:r>
        <w:rPr>
          <w:b/>
        </w:rPr>
        <w:t xml:space="preserve">Esimerkki 7.2519</w:t>
      </w:r>
    </w:p>
    <w:p>
      <w:r>
        <w:t xml:space="preserve">Oletko koskaan ollut ACL:ssä?</w:t>
      </w:r>
    </w:p>
    <w:p>
      <w:r>
        <w:rPr>
          <w:b/>
        </w:rPr>
        <w:t xml:space="preserve">Tulos</w:t>
      </w:r>
    </w:p>
    <w:p>
      <w:r>
        <w:t xml:space="preserve">Olen kuullut, että se on hauskaa.</w:t>
      </w:r>
    </w:p>
    <w:p>
      <w:r>
        <w:rPr>
          <w:b/>
        </w:rPr>
        <w:t xml:space="preserve">Tulos</w:t>
      </w:r>
    </w:p>
    <w:p>
      <w:r>
        <w:t xml:space="preserve">Kävin viime vuonna.</w:t>
      </w:r>
    </w:p>
    <w:p>
      <w:r>
        <w:rPr>
          <w:b/>
        </w:rPr>
        <w:t xml:space="preserve">Esimerkki 7.2520</w:t>
      </w:r>
    </w:p>
    <w:p>
      <w:r>
        <w:t xml:space="preserve">Oletko kuullut siitä musikaalista, joka on teatterissa tänä viikonloppuna?</w:t>
      </w:r>
    </w:p>
    <w:p>
      <w:r>
        <w:rPr>
          <w:b/>
        </w:rPr>
        <w:t xml:space="preserve">Tulos</w:t>
      </w:r>
    </w:p>
    <w:p>
      <w:r>
        <w:t xml:space="preserve">Kerro lisää.</w:t>
      </w:r>
    </w:p>
    <w:p>
      <w:r>
        <w:rPr>
          <w:b/>
        </w:rPr>
        <w:t xml:space="preserve">Esimerkki 7.2521</w:t>
      </w:r>
    </w:p>
    <w:p>
      <w:r>
        <w:t xml:space="preserve">Omistatko lemmikin?</w:t>
      </w:r>
    </w:p>
    <w:p>
      <w:r>
        <w:rPr>
          <w:b/>
        </w:rPr>
        <w:t xml:space="preserve">Tulos</w:t>
      </w:r>
    </w:p>
    <w:p>
      <w:r>
        <w:t xml:space="preserve">Asunnossani ei sallita lemmikkejä.</w:t>
      </w:r>
    </w:p>
    <w:p>
      <w:r>
        <w:rPr>
          <w:b/>
        </w:rPr>
        <w:t xml:space="preserve">Esimerkki 7.2522</w:t>
      </w:r>
    </w:p>
    <w:p>
      <w:r>
        <w:t xml:space="preserve">Oletko muuttamassa pian?</w:t>
      </w:r>
    </w:p>
    <w:p>
      <w:r>
        <w:rPr>
          <w:b/>
        </w:rPr>
        <w:t xml:space="preserve">Tulos</w:t>
      </w:r>
    </w:p>
    <w:p>
      <w:r>
        <w:t xml:space="preserve">Minulla on kuorma-auto valmiina ensi kuuksi.</w:t>
      </w:r>
    </w:p>
    <w:p>
      <w:r>
        <w:rPr>
          <w:b/>
        </w:rPr>
        <w:t xml:space="preserve">Tulos</w:t>
      </w:r>
    </w:p>
    <w:p>
      <w:r>
        <w:t xml:space="preserve">Heti kun voin.</w:t>
      </w:r>
    </w:p>
    <w:p>
      <w:r>
        <w:rPr>
          <w:b/>
        </w:rPr>
        <w:t xml:space="preserve">Esimerkki 7.2523</w:t>
      </w:r>
    </w:p>
    <w:p>
      <w:r>
        <w:t xml:space="preserve">Pidätkö merenelävistä?</w:t>
      </w:r>
    </w:p>
    <w:p>
      <w:r>
        <w:rPr>
          <w:b/>
        </w:rPr>
        <w:t xml:space="preserve">Tulos</w:t>
      </w:r>
    </w:p>
    <w:p>
      <w:r>
        <w:t xml:space="preserve">Pidän suolaisen veden kaloista silloin tällöin.</w:t>
      </w:r>
    </w:p>
    <w:p>
      <w:r>
        <w:rPr>
          <w:b/>
        </w:rPr>
        <w:t xml:space="preserve">Tulos</w:t>
      </w:r>
    </w:p>
    <w:p>
      <w:r>
        <w:t xml:space="preserve">Vain tuoreena.</w:t>
      </w:r>
    </w:p>
    <w:p>
      <w:r>
        <w:rPr>
          <w:b/>
        </w:rPr>
        <w:t xml:space="preserve">Tulos</w:t>
      </w:r>
    </w:p>
    <w:p>
      <w:r>
        <w:t xml:space="preserve">Kala on ensimmäinen valintani.</w:t>
      </w:r>
    </w:p>
    <w:p>
      <w:r>
        <w:rPr>
          <w:b/>
        </w:rPr>
        <w:t xml:space="preserve">Esimerkki 7.2524</w:t>
      </w:r>
    </w:p>
    <w:p>
      <w:r>
        <w:t xml:space="preserve">Oletko kokeillut kansainvälistä ruokaa?</w:t>
      </w:r>
    </w:p>
    <w:p>
      <w:r>
        <w:rPr>
          <w:b/>
        </w:rPr>
        <w:t xml:space="preserve">Tulos</w:t>
      </w:r>
    </w:p>
    <w:p>
      <w:r>
        <w:t xml:space="preserve">Rakastan kokeilla uusia ruokia muista kulttuureista ympäri maailmaa.</w:t>
      </w:r>
    </w:p>
    <w:p>
      <w:r>
        <w:rPr>
          <w:b/>
        </w:rPr>
        <w:t xml:space="preserve">Tulos</w:t>
      </w:r>
    </w:p>
    <w:p>
      <w:r>
        <w:t xml:space="preserve">Maistelen tavallisesti erilaisia ruokia.</w:t>
      </w:r>
    </w:p>
    <w:p>
      <w:r>
        <w:rPr>
          <w:b/>
        </w:rPr>
        <w:t xml:space="preserve">Esimerkki 7.2525</w:t>
      </w:r>
    </w:p>
    <w:p>
      <w:r>
        <w:t xml:space="preserve">Käytätkö e-lukijaa?</w:t>
      </w:r>
    </w:p>
    <w:p>
      <w:r>
        <w:rPr>
          <w:b/>
        </w:rPr>
        <w:t xml:space="preserve">Tulos</w:t>
      </w:r>
    </w:p>
    <w:p>
      <w:r>
        <w:t xml:space="preserve">Pidän enemmän oikeista kirjoista.</w:t>
      </w:r>
    </w:p>
    <w:p>
      <w:r>
        <w:rPr>
          <w:b/>
        </w:rPr>
        <w:t xml:space="preserve">Tulos</w:t>
      </w:r>
    </w:p>
    <w:p>
      <w:r>
        <w:t xml:space="preserve">Osaan käyttää sellaista, mutta pidän enemmän vanhanaikaisesta muodista.</w:t>
      </w:r>
    </w:p>
    <w:p>
      <w:r>
        <w:rPr>
          <w:b/>
        </w:rPr>
        <w:t xml:space="preserve">Esimerkki 7.2526</w:t>
      </w:r>
    </w:p>
    <w:p>
      <w:r>
        <w:t xml:space="preserve">Pidätkö pikaruokaravintoloiden tarjoamasta ruoasta?</w:t>
      </w:r>
    </w:p>
    <w:p>
      <w:r>
        <w:rPr>
          <w:b/>
        </w:rPr>
        <w:t xml:space="preserve">Tulos</w:t>
      </w:r>
    </w:p>
    <w:p>
      <w:r>
        <w:t xml:space="preserve">Rasvainen ruoka aiheuttaa minulle aknea.</w:t>
      </w:r>
    </w:p>
    <w:p>
      <w:r>
        <w:rPr>
          <w:b/>
        </w:rPr>
        <w:t xml:space="preserve">Tulos</w:t>
      </w:r>
    </w:p>
    <w:p>
      <w:r>
        <w:t xml:space="preserve">En pidä pikaruokapaikkojen ruoan laadusta.</w:t>
      </w:r>
    </w:p>
    <w:p>
      <w:r>
        <w:rPr>
          <w:b/>
        </w:rPr>
        <w:t xml:space="preserve">Esimerkki 7.2527</w:t>
      </w:r>
    </w:p>
    <w:p>
      <w:r>
        <w:t xml:space="preserve">Pidätkö tietokirjallisuudesta?</w:t>
      </w:r>
    </w:p>
    <w:p>
      <w:r>
        <w:rPr>
          <w:b/>
        </w:rPr>
        <w:t xml:space="preserve">Tulos</w:t>
      </w:r>
    </w:p>
    <w:p>
      <w:r>
        <w:t xml:space="preserve">Fiktio on parempi.</w:t>
      </w:r>
    </w:p>
    <w:p>
      <w:r>
        <w:rPr>
          <w:b/>
        </w:rPr>
        <w:t xml:space="preserve">Tulos</w:t>
      </w:r>
    </w:p>
    <w:p>
      <w:r>
        <w:t xml:space="preserve">Pidän enemmän hyvästä tarinasta.</w:t>
      </w:r>
    </w:p>
    <w:p>
      <w:r>
        <w:rPr>
          <w:b/>
        </w:rPr>
        <w:t xml:space="preserve">Esimerkki 7.2528</w:t>
      </w:r>
    </w:p>
    <w:p>
      <w:r>
        <w:t xml:space="preserve">Onko työsi teknistä?</w:t>
      </w:r>
    </w:p>
    <w:p>
      <w:r>
        <w:rPr>
          <w:b/>
        </w:rPr>
        <w:t xml:space="preserve">Tulos</w:t>
      </w:r>
    </w:p>
    <w:p>
      <w:r>
        <w:t xml:space="preserve">Olen luovempi.</w:t>
      </w:r>
    </w:p>
    <w:p>
      <w:r>
        <w:rPr>
          <w:b/>
        </w:rPr>
        <w:t xml:space="preserve">Esimerkki 7.2529</w:t>
      </w:r>
    </w:p>
    <w:p>
      <w:r>
        <w:t xml:space="preserve">Oletko käytettävissäsi tänä sunnuntai-iltana?</w:t>
      </w:r>
    </w:p>
    <w:p>
      <w:r>
        <w:rPr>
          <w:b/>
        </w:rPr>
        <w:t xml:space="preserve">Tulos</w:t>
      </w:r>
    </w:p>
    <w:p>
      <w:r>
        <w:t xml:space="preserve">Saatan olla aika poikki pyöräilyn jäljiltä.</w:t>
      </w:r>
    </w:p>
    <w:p>
      <w:r>
        <w:rPr>
          <w:b/>
        </w:rPr>
        <w:t xml:space="preserve">Esimerkki 7.2530</w:t>
      </w:r>
    </w:p>
    <w:p>
      <w:r>
        <w:t xml:space="preserve">Muistitko sateenvarjon?</w:t>
      </w:r>
    </w:p>
    <w:p>
      <w:r>
        <w:rPr>
          <w:b/>
        </w:rPr>
        <w:t xml:space="preserve">Tulos</w:t>
      </w:r>
    </w:p>
    <w:p>
      <w:r>
        <w:t xml:space="preserve">En koskaan käytä sellaista.</w:t>
      </w:r>
    </w:p>
    <w:p>
      <w:r>
        <w:rPr>
          <w:b/>
        </w:rPr>
        <w:t xml:space="preserve">Tulos</w:t>
      </w:r>
    </w:p>
    <w:p>
      <w:r>
        <w:t xml:space="preserve">Se on autossani.</w:t>
      </w:r>
    </w:p>
    <w:p>
      <w:r>
        <w:rPr>
          <w:b/>
        </w:rPr>
        <w:t xml:space="preserve">Esimerkki 7.2531</w:t>
      </w:r>
    </w:p>
    <w:p>
      <w:r>
        <w:t xml:space="preserve">Onko sinulla jo lapsia?</w:t>
      </w:r>
    </w:p>
    <w:p>
      <w:r>
        <w:rPr>
          <w:b/>
        </w:rPr>
        <w:t xml:space="preserve">Tulos</w:t>
      </w:r>
    </w:p>
    <w:p>
      <w:r>
        <w:t xml:space="preserve">Me jatkamme yrittämistä.</w:t>
      </w:r>
    </w:p>
    <w:p>
      <w:r>
        <w:rPr>
          <w:b/>
        </w:rPr>
        <w:t xml:space="preserve">Tulos</w:t>
      </w:r>
    </w:p>
    <w:p>
      <w:r>
        <w:t xml:space="preserve">Minulla on 10 lasta.</w:t>
      </w:r>
    </w:p>
    <w:p>
      <w:r>
        <w:rPr>
          <w:b/>
        </w:rPr>
        <w:t xml:space="preserve">Esimerkki 7.2532</w:t>
      </w:r>
    </w:p>
    <w:p>
      <w:r>
        <w:t xml:space="preserve">Sisältyykö työhösi jonkinlaista tietokonepohjaista työtä?</w:t>
      </w:r>
    </w:p>
    <w:p>
      <w:r>
        <w:rPr>
          <w:b/>
        </w:rPr>
        <w:t xml:space="preserve">Tulos</w:t>
      </w:r>
    </w:p>
    <w:p>
      <w:r>
        <w:t xml:space="preserve">Kaikissa työpaikoissani on.</w:t>
      </w:r>
    </w:p>
    <w:p>
      <w:r>
        <w:rPr>
          <w:b/>
        </w:rPr>
        <w:t xml:space="preserve">Tulos</w:t>
      </w:r>
    </w:p>
    <w:p>
      <w:r>
        <w:t xml:space="preserve">Ne päivitettiin hiljattain, joten työskentelen nyt tietokoneiden parissa koko päivän.</w:t>
      </w:r>
    </w:p>
    <w:p>
      <w:r>
        <w:rPr>
          <w:b/>
        </w:rPr>
        <w:t xml:space="preserve">Esimerkki 7.2533</w:t>
      </w:r>
    </w:p>
    <w:p>
      <w:r>
        <w:t xml:space="preserve">Oletko raskas nukkuja?</w:t>
      </w:r>
    </w:p>
    <w:p>
      <w:r>
        <w:rPr>
          <w:b/>
        </w:rPr>
        <w:t xml:space="preserve">Tulos</w:t>
      </w:r>
    </w:p>
    <w:p>
      <w:r>
        <w:t xml:space="preserve">Se riippuu melun tyypistä.</w:t>
      </w:r>
    </w:p>
    <w:p>
      <w:r>
        <w:rPr>
          <w:b/>
        </w:rPr>
        <w:t xml:space="preserve">Tulos</w:t>
      </w:r>
    </w:p>
    <w:p>
      <w:r>
        <w:t xml:space="preserve">Herään koko yön.</w:t>
      </w:r>
    </w:p>
    <w:p>
      <w:r>
        <w:rPr>
          <w:b/>
        </w:rPr>
        <w:t xml:space="preserve">Esimerkki 7.2534</w:t>
      </w:r>
    </w:p>
    <w:p>
      <w:r>
        <w:t xml:space="preserve">Saatko etuuksia?</w:t>
      </w:r>
    </w:p>
    <w:p>
      <w:r>
        <w:rPr>
          <w:b/>
        </w:rPr>
        <w:t xml:space="preserve">Tulos</w:t>
      </w:r>
    </w:p>
    <w:p>
      <w:r>
        <w:t xml:space="preserve">On olemassa suuria etuja</w:t>
      </w:r>
    </w:p>
    <w:p>
      <w:r>
        <w:rPr>
          <w:b/>
        </w:rPr>
        <w:t xml:space="preserve">Tulos</w:t>
      </w:r>
    </w:p>
    <w:p>
      <w:r>
        <w:t xml:space="preserve">Sairausvakuutus sisältyy hintaan.</w:t>
      </w:r>
    </w:p>
    <w:p>
      <w:r>
        <w:rPr>
          <w:b/>
        </w:rPr>
        <w:t xml:space="preserve">Esimerkki 7.2535</w:t>
      </w:r>
    </w:p>
    <w:p>
      <w:r>
        <w:t xml:space="preserve">Oletko löytänyt sieltä työtä?</w:t>
      </w:r>
    </w:p>
    <w:p>
      <w:r>
        <w:rPr>
          <w:b/>
        </w:rPr>
        <w:t xml:space="preserve">Tulos</w:t>
      </w:r>
    </w:p>
    <w:p>
      <w:r>
        <w:t xml:space="preserve">Olen metsästämässä.</w:t>
      </w:r>
    </w:p>
    <w:p>
      <w:r>
        <w:rPr>
          <w:b/>
        </w:rPr>
        <w:t xml:space="preserve">Esimerkki 7.2536</w:t>
      </w:r>
    </w:p>
    <w:p>
      <w:r>
        <w:t xml:space="preserve">Luetko suosikkikirjojasi uudelleen?</w:t>
      </w:r>
    </w:p>
    <w:p>
      <w:r>
        <w:rPr>
          <w:b/>
        </w:rPr>
        <w:t xml:space="preserve">Tulos</w:t>
      </w:r>
    </w:p>
    <w:p>
      <w:r>
        <w:t xml:space="preserve">Olen lukenut muutaman useammin kuin kerran.</w:t>
      </w:r>
    </w:p>
    <w:p>
      <w:r>
        <w:rPr>
          <w:b/>
        </w:rPr>
        <w:t xml:space="preserve">Tulos</w:t>
      </w:r>
    </w:p>
    <w:p>
      <w:r>
        <w:t xml:space="preserve">Yritän lukea rakastamiani kirjoja uudelleen, kun minulla on aikaa.</w:t>
      </w:r>
    </w:p>
    <w:p>
      <w:r>
        <w:rPr>
          <w:b/>
        </w:rPr>
        <w:t xml:space="preserve">Esimerkki 7.2537</w:t>
      </w:r>
    </w:p>
    <w:p>
      <w:r>
        <w:t xml:space="preserve">Ovatko vanhempanne vielä elossa?</w:t>
      </w:r>
    </w:p>
    <w:p>
      <w:r>
        <w:rPr>
          <w:b/>
        </w:rPr>
        <w:t xml:space="preserve">Tulos</w:t>
      </w:r>
    </w:p>
    <w:p>
      <w:r>
        <w:t xml:space="preserve">He pärjäävät todella hyvin!</w:t>
      </w:r>
    </w:p>
    <w:p>
      <w:r>
        <w:rPr>
          <w:b/>
        </w:rPr>
        <w:t xml:space="preserve">Tulos</w:t>
      </w:r>
    </w:p>
    <w:p>
      <w:r>
        <w:t xml:space="preserve">Ne ovat yhtä terveitä kuin ennenkin.</w:t>
      </w:r>
    </w:p>
    <w:p>
      <w:r>
        <w:rPr>
          <w:b/>
        </w:rPr>
        <w:t xml:space="preserve">Esimerkki 7.2538</w:t>
      </w:r>
    </w:p>
    <w:p>
      <w:r>
        <w:t xml:space="preserve">Oletko lukenut Nälkäpeliä jo?</w:t>
      </w:r>
    </w:p>
    <w:p>
      <w:r>
        <w:rPr>
          <w:b/>
        </w:rPr>
        <w:t xml:space="preserve">Tulos</w:t>
      </w:r>
    </w:p>
    <w:p>
      <w:r>
        <w:t xml:space="preserve">Pidin elokuvista enemmän.</w:t>
      </w:r>
    </w:p>
    <w:p>
      <w:r>
        <w:rPr>
          <w:b/>
        </w:rPr>
        <w:t xml:space="preserve">Esimerkki 7.2539</w:t>
      </w:r>
    </w:p>
    <w:p>
      <w:r>
        <w:t xml:space="preserve">Onko sinulla aikaa rentoutua tänä viikonloppuna?</w:t>
      </w:r>
    </w:p>
    <w:p>
      <w:r>
        <w:rPr>
          <w:b/>
        </w:rPr>
        <w:t xml:space="preserve">Tulos</w:t>
      </w:r>
    </w:p>
    <w:p>
      <w:r>
        <w:t xml:space="preserve">Toivottavasti.</w:t>
      </w:r>
    </w:p>
    <w:p>
      <w:r>
        <w:rPr>
          <w:b/>
        </w:rPr>
        <w:t xml:space="preserve">Esimerkki 7.2540</w:t>
      </w:r>
    </w:p>
    <w:p>
      <w:r>
        <w:t xml:space="preserve">Käytkö konserteissa?</w:t>
      </w:r>
    </w:p>
    <w:p>
      <w:r>
        <w:rPr>
          <w:b/>
        </w:rPr>
        <w:t xml:space="preserve">Tulos</w:t>
      </w:r>
    </w:p>
    <w:p>
      <w:r>
        <w:t xml:space="preserve">Käyn usein live-tapahtumissa.</w:t>
      </w:r>
    </w:p>
    <w:p>
      <w:r>
        <w:rPr>
          <w:b/>
        </w:rPr>
        <w:t xml:space="preserve">Esimerkki 7.2541</w:t>
      </w:r>
    </w:p>
    <w:p>
      <w:r>
        <w:t xml:space="preserve">Onko sinulla kyytiä kotiin?</w:t>
      </w:r>
    </w:p>
    <w:p>
      <w:r>
        <w:rPr>
          <w:b/>
        </w:rPr>
        <w:t xml:space="preserve">Tulos</w:t>
      </w:r>
    </w:p>
    <w:p>
      <w:r>
        <w:t xml:space="preserve">Autoni on täällä.</w:t>
      </w:r>
    </w:p>
    <w:p>
      <w:r>
        <w:rPr>
          <w:b/>
        </w:rPr>
        <w:t xml:space="preserve">Tulos</w:t>
      </w:r>
    </w:p>
    <w:p>
      <w:r>
        <w:t xml:space="preserve">Tarvitsisin sellaisen, jos tarjoat.</w:t>
      </w:r>
    </w:p>
    <w:p>
      <w:r>
        <w:rPr>
          <w:b/>
        </w:rPr>
        <w:t xml:space="preserve">Tulos</w:t>
      </w:r>
    </w:p>
    <w:p>
      <w:r>
        <w:t xml:space="preserve">Kävelen kotiin.</w:t>
      </w:r>
    </w:p>
    <w:p>
      <w:r>
        <w:rPr>
          <w:b/>
        </w:rPr>
        <w:t xml:space="preserve">Esimerkki 7.2542</w:t>
      </w:r>
    </w:p>
    <w:p>
      <w:r>
        <w:t xml:space="preserve">Onko työsi käsityötä?</w:t>
      </w:r>
    </w:p>
    <w:p>
      <w:r>
        <w:rPr>
          <w:b/>
        </w:rPr>
        <w:t xml:space="preserve">Tulos</w:t>
      </w:r>
    </w:p>
    <w:p>
      <w:r>
        <w:t xml:space="preserve">Istun työpöydän ääressä.</w:t>
      </w:r>
    </w:p>
    <w:p>
      <w:r>
        <w:rPr>
          <w:b/>
        </w:rPr>
        <w:t xml:space="preserve">Esimerkki 7.2543</w:t>
      </w:r>
    </w:p>
    <w:p>
      <w:r>
        <w:t xml:space="preserve">Menevätkö lapsenne paikalliseen kouluun?</w:t>
      </w:r>
    </w:p>
    <w:p>
      <w:r>
        <w:rPr>
          <w:b/>
        </w:rPr>
        <w:t xml:space="preserve">Tulos</w:t>
      </w:r>
    </w:p>
    <w:p>
      <w:r>
        <w:t xml:space="preserve">Lähetän ne peruskirjaan.</w:t>
      </w:r>
    </w:p>
    <w:p>
      <w:r>
        <w:rPr>
          <w:b/>
        </w:rPr>
        <w:t xml:space="preserve">Esimerkki 7.2544</w:t>
      </w:r>
    </w:p>
    <w:p>
      <w:r>
        <w:t xml:space="preserve">Haluatko juotavaa?</w:t>
      </w:r>
    </w:p>
    <w:p>
      <w:r>
        <w:rPr>
          <w:b/>
        </w:rPr>
        <w:t xml:space="preserve">Tulos</w:t>
      </w:r>
    </w:p>
    <w:p>
      <w:r>
        <w:t xml:space="preserve">Ehkä ensi viikolla.</w:t>
      </w:r>
    </w:p>
    <w:p>
      <w:r>
        <w:rPr>
          <w:b/>
        </w:rPr>
        <w:t xml:space="preserve">Esimerkki 7.2545</w:t>
      </w:r>
    </w:p>
    <w:p>
      <w:r>
        <w:t xml:space="preserve">Pidätkö huumorista?</w:t>
      </w:r>
    </w:p>
    <w:p>
      <w:r>
        <w:rPr>
          <w:b/>
        </w:rPr>
        <w:t xml:space="preserve">Tulos</w:t>
      </w:r>
    </w:p>
    <w:p>
      <w:r>
        <w:t xml:space="preserve">En oikein pidä nauramisesta.</w:t>
      </w:r>
    </w:p>
    <w:p>
      <w:r>
        <w:rPr>
          <w:b/>
        </w:rPr>
        <w:t xml:space="preserve">Tulos</w:t>
      </w:r>
    </w:p>
    <w:p>
      <w:r>
        <w:t xml:space="preserve">tietysti tiedän</w:t>
      </w:r>
    </w:p>
    <w:p>
      <w:r>
        <w:rPr>
          <w:b/>
        </w:rPr>
        <w:t xml:space="preserve">Esimerkki 7.2546</w:t>
      </w:r>
    </w:p>
    <w:p>
      <w:r>
        <w:t xml:space="preserve">Oletko varmasti valmis siihen?</w:t>
      </w:r>
    </w:p>
    <w:p>
      <w:r>
        <w:rPr>
          <w:b/>
        </w:rPr>
        <w:t xml:space="preserve">Tulos</w:t>
      </w:r>
    </w:p>
    <w:p>
      <w:r>
        <w:t xml:space="preserve">Minulla on säästetty käsiraha, ja minulla on varaa asuntolainaan ja asumisoikeusmaksuihin.</w:t>
      </w:r>
    </w:p>
    <w:p>
      <w:r>
        <w:rPr>
          <w:b/>
        </w:rPr>
        <w:t xml:space="preserve">Tulos</w:t>
      </w:r>
    </w:p>
    <w:p>
      <w:r>
        <w:t xml:space="preserve">Uskon, että olen enemmän kuin valmis.</w:t>
      </w:r>
    </w:p>
    <w:p>
      <w:r>
        <w:rPr>
          <w:b/>
        </w:rPr>
        <w:t xml:space="preserve">Esimerkki 7.2547</w:t>
      </w:r>
    </w:p>
    <w:p>
      <w:r>
        <w:t xml:space="preserve">Onko sinulla todella nälkä?</w:t>
      </w:r>
    </w:p>
    <w:p>
      <w:r>
        <w:rPr>
          <w:b/>
        </w:rPr>
        <w:t xml:space="preserve">Tulos</w:t>
      </w:r>
    </w:p>
    <w:p>
      <w:r>
        <w:t xml:space="preserve">Olen vasta syönyt.</w:t>
      </w:r>
    </w:p>
    <w:p>
      <w:r>
        <w:rPr>
          <w:b/>
        </w:rPr>
        <w:t xml:space="preserve">Esimerkki 7.2548</w:t>
      </w:r>
    </w:p>
    <w:p>
      <w:r>
        <w:t xml:space="preserve">Etsitkö kirjoja, jotka vetävät sinut heti mukaansa?</w:t>
      </w:r>
    </w:p>
    <w:p>
      <w:r>
        <w:rPr>
          <w:b/>
        </w:rPr>
        <w:t xml:space="preserve">Tulos</w:t>
      </w:r>
    </w:p>
    <w:p>
      <w:r>
        <w:t xml:space="preserve">Kyllästyn helposti.</w:t>
      </w:r>
    </w:p>
    <w:p>
      <w:r>
        <w:rPr>
          <w:b/>
        </w:rPr>
        <w:t xml:space="preserve">Tulos</w:t>
      </w:r>
    </w:p>
    <w:p>
      <w:r>
        <w:t xml:space="preserve">Jos se ei kiinnosta minua heti ensimmäisellä sivulla, se on mennyttä.</w:t>
      </w:r>
    </w:p>
    <w:p>
      <w:r>
        <w:rPr>
          <w:b/>
        </w:rPr>
        <w:t xml:space="preserve">Esimerkki 7.2549</w:t>
      </w:r>
    </w:p>
    <w:p>
      <w:r>
        <w:t xml:space="preserve">Onko tämä naapurusto sinulle tuttu?</w:t>
      </w:r>
    </w:p>
    <w:p>
      <w:r>
        <w:rPr>
          <w:b/>
        </w:rPr>
        <w:t xml:space="preserve">Tulos</w:t>
      </w:r>
    </w:p>
    <w:p>
      <w:r>
        <w:t xml:space="preserve">Olen kävellyt ympäriinsä lounastunnillani.</w:t>
      </w:r>
    </w:p>
    <w:p>
      <w:r>
        <w:rPr>
          <w:b/>
        </w:rPr>
        <w:t xml:space="preserve">Esimerkki 7.2550</w:t>
      </w:r>
    </w:p>
    <w:p>
      <w:r>
        <w:t xml:space="preserve">Oliko matka hyvä?</w:t>
      </w:r>
    </w:p>
    <w:p>
      <w:r>
        <w:rPr>
          <w:b/>
        </w:rPr>
        <w:t xml:space="preserve">Tulos</w:t>
      </w:r>
    </w:p>
    <w:p>
      <w:r>
        <w:t xml:space="preserve">Juna oli täynnä, mikä painajainen!</w:t>
      </w:r>
    </w:p>
    <w:p>
      <w:r>
        <w:rPr>
          <w:b/>
        </w:rPr>
        <w:t xml:space="preserve">Tulos</w:t>
      </w:r>
    </w:p>
    <w:p>
      <w:r>
        <w:t xml:space="preserve">Rakastin maisemia matkoillani.</w:t>
      </w:r>
    </w:p>
    <w:p>
      <w:r>
        <w:rPr>
          <w:b/>
        </w:rPr>
        <w:t xml:space="preserve">Esimerkki 7.2551</w:t>
      </w:r>
    </w:p>
    <w:p>
      <w:r>
        <w:t xml:space="preserve">Kuka on suosikkilaulajasi/lauluntekijäsi?</w:t>
      </w:r>
    </w:p>
    <w:p>
      <w:r>
        <w:rPr>
          <w:b/>
        </w:rPr>
        <w:t xml:space="preserve">Tulos</w:t>
      </w:r>
    </w:p>
    <w:p>
      <w:r>
        <w:t xml:space="preserve">Luultavasti Ed Sheeran.</w:t>
      </w:r>
    </w:p>
    <w:p>
      <w:r>
        <w:rPr>
          <w:b/>
        </w:rPr>
        <w:t xml:space="preserve">Tulos</w:t>
      </w:r>
    </w:p>
    <w:p>
      <w:r>
        <w:t xml:space="preserve">Rakastan Patsy Clinea.</w:t>
      </w:r>
    </w:p>
    <w:p>
      <w:r>
        <w:rPr>
          <w:b/>
        </w:rPr>
        <w:t xml:space="preserve">Esimerkki 7.2552</w:t>
      </w:r>
    </w:p>
    <w:p>
      <w:r>
        <w:t xml:space="preserve">Haluaisitko jotain eurooppalaista?</w:t>
      </w:r>
    </w:p>
    <w:p>
      <w:r>
        <w:rPr>
          <w:b/>
        </w:rPr>
        <w:t xml:space="preserve">Tulos</w:t>
      </w:r>
    </w:p>
    <w:p>
      <w:r>
        <w:t xml:space="preserve">Kuuntelen mielelläni maailmanmusiikkia.</w:t>
      </w:r>
    </w:p>
    <w:p>
      <w:r>
        <w:rPr>
          <w:b/>
        </w:rPr>
        <w:t xml:space="preserve">Esimerkki 7.2553</w:t>
      </w:r>
    </w:p>
    <w:p>
      <w:r>
        <w:t xml:space="preserve">Oletko koskaan kokeillut vegaaniruokaa?</w:t>
      </w:r>
    </w:p>
    <w:p>
      <w:r>
        <w:rPr>
          <w:b/>
        </w:rPr>
        <w:t xml:space="preserve">Tulos</w:t>
      </w:r>
    </w:p>
    <w:p>
      <w:r>
        <w:t xml:space="preserve">En ole koskaan jaksanut.</w:t>
      </w:r>
    </w:p>
    <w:p>
      <w:r>
        <w:rPr>
          <w:b/>
        </w:rPr>
        <w:t xml:space="preserve">Esimerkki 7.2554</w:t>
      </w:r>
    </w:p>
    <w:p>
      <w:r>
        <w:t xml:space="preserve">Oletko kuullut Mozartia?</w:t>
      </w:r>
    </w:p>
    <w:p>
      <w:r>
        <w:rPr>
          <w:b/>
        </w:rPr>
        <w:t xml:space="preserve">Tulos</w:t>
      </w:r>
    </w:p>
    <w:p>
      <w:r>
        <w:t xml:space="preserve">Hänen musiikkinsa on loistavaa.</w:t>
      </w:r>
    </w:p>
    <w:p>
      <w:r>
        <w:rPr>
          <w:b/>
        </w:rPr>
        <w:t xml:space="preserve">Tulos</w:t>
      </w:r>
    </w:p>
    <w:p>
      <w:r>
        <w:t xml:space="preserve">Mozart on ok, mutta Chopin on suosikkini.</w:t>
      </w:r>
    </w:p>
    <w:p>
      <w:r>
        <w:rPr>
          <w:b/>
        </w:rPr>
        <w:t xml:space="preserve">Esimerkki 7.2555</w:t>
      </w:r>
    </w:p>
    <w:p>
      <w:r>
        <w:t xml:space="preserve">Oletko käynyt konsertissa aiemmin?</w:t>
      </w:r>
    </w:p>
    <w:p>
      <w:r>
        <w:rPr>
          <w:b/>
        </w:rPr>
        <w:t xml:space="preserve">Tulos</w:t>
      </w:r>
    </w:p>
    <w:p>
      <w:r>
        <w:t xml:space="preserve">Olen käynyt lukuisissa konserteissa.</w:t>
      </w:r>
    </w:p>
    <w:p>
      <w:r>
        <w:rPr>
          <w:b/>
        </w:rPr>
        <w:t xml:space="preserve">Esimerkki 7.2556</w:t>
      </w:r>
    </w:p>
    <w:p>
      <w:r>
        <w:t xml:space="preserve">Pidätkö paikasta, jossa on paljon ihmisiä ja toimintaa?</w:t>
      </w:r>
    </w:p>
    <w:p>
      <w:r>
        <w:rPr>
          <w:b/>
        </w:rPr>
        <w:t xml:space="preserve">Tulos</w:t>
      </w:r>
    </w:p>
    <w:p>
      <w:r>
        <w:t xml:space="preserve">Suosin rauhallisia kokemuksia.</w:t>
      </w:r>
    </w:p>
    <w:p>
      <w:r>
        <w:rPr>
          <w:b/>
        </w:rPr>
        <w:t xml:space="preserve">Tulos</w:t>
      </w:r>
    </w:p>
    <w:p>
      <w:r>
        <w:t xml:space="preserve">Jään mieluummin kotiin rentoutumaan.</w:t>
      </w:r>
    </w:p>
    <w:p>
      <w:r>
        <w:rPr>
          <w:b/>
        </w:rPr>
        <w:t xml:space="preserve">Esimerkki 7.2557</w:t>
      </w:r>
    </w:p>
    <w:p>
      <w:r>
        <w:t xml:space="preserve">Pidätkö mausteisesta ruoasta?</w:t>
      </w:r>
    </w:p>
    <w:p>
      <w:r>
        <w:rPr>
          <w:b/>
        </w:rPr>
        <w:t xml:space="preserve">Tulos</w:t>
      </w:r>
    </w:p>
    <w:p>
      <w:r>
        <w:t xml:space="preserve">Se ei sovi minulle.</w:t>
      </w:r>
    </w:p>
    <w:p>
      <w:r>
        <w:rPr>
          <w:b/>
        </w:rPr>
        <w:t xml:space="preserve">Esimerkki 7.2558</w:t>
      </w:r>
    </w:p>
    <w:p>
      <w:r>
        <w:t xml:space="preserve">Pitäisikö meidän katsoa tuo elokuva ensi viikolla?</w:t>
      </w:r>
    </w:p>
    <w:p>
      <w:r>
        <w:rPr>
          <w:b/>
        </w:rPr>
        <w:t xml:space="preserve">Tulos</w:t>
      </w:r>
    </w:p>
    <w:p>
      <w:r>
        <w:t xml:space="preserve">Vain jos molemmat haluamme nähdä sen.</w:t>
      </w:r>
    </w:p>
    <w:p>
      <w:r>
        <w:rPr>
          <w:b/>
        </w:rPr>
        <w:t xml:space="preserve">Esimerkki 7.2559</w:t>
      </w:r>
    </w:p>
    <w:p>
      <w:r>
        <w:t xml:space="preserve">Ansaitsetko yli 80 000 dollaria vuodessa?</w:t>
      </w:r>
    </w:p>
    <w:p>
      <w:r>
        <w:rPr>
          <w:b/>
        </w:rPr>
        <w:t xml:space="preserve">Tulos</w:t>
      </w:r>
    </w:p>
    <w:p>
      <w:r>
        <w:t xml:space="preserve">Toivon, että</w:t>
      </w:r>
    </w:p>
    <w:p>
      <w:r>
        <w:rPr>
          <w:b/>
        </w:rPr>
        <w:t xml:space="preserve">Esimerkki 7.2560</w:t>
      </w:r>
    </w:p>
    <w:p>
      <w:r>
        <w:t xml:space="preserve">Oletko harrastanut urheilua?</w:t>
      </w:r>
    </w:p>
    <w:p>
      <w:r>
        <w:rPr>
          <w:b/>
        </w:rPr>
        <w:t xml:space="preserve">Tulos</w:t>
      </w:r>
    </w:p>
    <w:p>
      <w:r>
        <w:t xml:space="preserve">Lasketaanko sulkapallo?</w:t>
      </w:r>
    </w:p>
    <w:p>
      <w:r>
        <w:rPr>
          <w:b/>
        </w:rPr>
        <w:t xml:space="preserve">Esimerkki 7.2561</w:t>
      </w:r>
    </w:p>
    <w:p>
      <w:r>
        <w:t xml:space="preserve">Oletko asunut tällä alueella aiemmin?</w:t>
      </w:r>
    </w:p>
    <w:p>
      <w:r>
        <w:rPr>
          <w:b/>
        </w:rPr>
        <w:t xml:space="preserve">Tulos</w:t>
      </w:r>
    </w:p>
    <w:p>
      <w:r>
        <w:t xml:space="preserve">Lähellä mutta ei aivan.</w:t>
      </w:r>
    </w:p>
    <w:p>
      <w:r>
        <w:rPr>
          <w:b/>
        </w:rPr>
        <w:t xml:space="preserve">Tulos</w:t>
      </w:r>
    </w:p>
    <w:p>
      <w:r>
        <w:t xml:space="preserve">Olen täällä ensimmäistä kertaa.</w:t>
      </w:r>
    </w:p>
    <w:p>
      <w:r>
        <w:rPr>
          <w:b/>
        </w:rPr>
        <w:t xml:space="preserve">Esimerkki 7.2562</w:t>
      </w:r>
    </w:p>
    <w:p>
      <w:r>
        <w:t xml:space="preserve">Työskenteletkö toimistossa?</w:t>
      </w:r>
    </w:p>
    <w:p>
      <w:r>
        <w:rPr>
          <w:b/>
        </w:rPr>
        <w:t xml:space="preserve">Tulos</w:t>
      </w:r>
    </w:p>
    <w:p>
      <w:r>
        <w:t xml:space="preserve">Meillä on pieni toimisto.</w:t>
      </w:r>
    </w:p>
    <w:p>
      <w:r>
        <w:rPr>
          <w:b/>
        </w:rPr>
        <w:t xml:space="preserve">Tulos</w:t>
      </w:r>
    </w:p>
    <w:p>
      <w:r>
        <w:t xml:space="preserve">Teen enimmäkseen kenttätyötä.</w:t>
      </w:r>
    </w:p>
    <w:p>
      <w:r>
        <w:rPr>
          <w:b/>
        </w:rPr>
        <w:t xml:space="preserve">Tulos</w:t>
      </w:r>
    </w:p>
    <w:p>
      <w:r>
        <w:t xml:space="preserve">Minä olen!</w:t>
      </w:r>
    </w:p>
    <w:p>
      <w:r>
        <w:rPr>
          <w:b/>
        </w:rPr>
        <w:t xml:space="preserve">Esimerkki 7.2563</w:t>
      </w:r>
    </w:p>
    <w:p>
      <w:r>
        <w:t xml:space="preserve">Asuvatko vanhempasi yhä samassa paikassa?</w:t>
      </w:r>
    </w:p>
    <w:p>
      <w:r>
        <w:rPr>
          <w:b/>
        </w:rPr>
        <w:t xml:space="preserve">Tulos</w:t>
      </w:r>
    </w:p>
    <w:p>
      <w:r>
        <w:t xml:space="preserve">He eivät koskaan liiku.</w:t>
      </w:r>
    </w:p>
    <w:p>
      <w:r>
        <w:rPr>
          <w:b/>
        </w:rPr>
        <w:t xml:space="preserve">Esimerkki 7.2564</w:t>
      </w:r>
    </w:p>
    <w:p>
      <w:r>
        <w:t xml:space="preserve">Haluaisitko osallistua näytelmään teatterissa?</w:t>
      </w:r>
    </w:p>
    <w:p>
      <w:r>
        <w:rPr>
          <w:b/>
        </w:rPr>
        <w:t xml:space="preserve">Tulos</w:t>
      </w:r>
    </w:p>
    <w:p>
      <w:r>
        <w:t xml:space="preserve">se voisi olla hauskaa</w:t>
      </w:r>
    </w:p>
    <w:p>
      <w:r>
        <w:rPr>
          <w:b/>
        </w:rPr>
        <w:t xml:space="preserve">Esimerkki 7.2565</w:t>
      </w:r>
    </w:p>
    <w:p>
      <w:r>
        <w:t xml:space="preserve">Osaatko pelata biljardia?</w:t>
      </w:r>
    </w:p>
    <w:p>
      <w:r>
        <w:rPr>
          <w:b/>
        </w:rPr>
        <w:t xml:space="preserve">Tulos</w:t>
      </w:r>
    </w:p>
    <w:p>
      <w:r>
        <w:t xml:space="preserve">Haluaisin oppia.</w:t>
      </w:r>
    </w:p>
    <w:p>
      <w:r>
        <w:rPr>
          <w:b/>
        </w:rPr>
        <w:t xml:space="preserve">Tulos</w:t>
      </w:r>
    </w:p>
    <w:p>
      <w:r>
        <w:t xml:space="preserve">Olen hai.</w:t>
      </w:r>
    </w:p>
    <w:p>
      <w:r>
        <w:rPr>
          <w:b/>
        </w:rPr>
        <w:t xml:space="preserve">Tulos</w:t>
      </w:r>
    </w:p>
    <w:p>
      <w:r>
        <w:t xml:space="preserve">Rakastan niiden keräämistä ja katkaisemista.</w:t>
      </w:r>
    </w:p>
    <w:p>
      <w:r>
        <w:rPr>
          <w:b/>
        </w:rPr>
        <w:t xml:space="preserve">Esimerkki 7.2566</w:t>
      </w:r>
    </w:p>
    <w:p>
      <w:r>
        <w:t xml:space="preserve">Siirryitkö töihin?</w:t>
      </w:r>
    </w:p>
    <w:p>
      <w:r>
        <w:rPr>
          <w:b/>
        </w:rPr>
        <w:t xml:space="preserve">Tulos</w:t>
      </w:r>
    </w:p>
    <w:p>
      <w:r>
        <w:t xml:space="preserve">Etsin töitä.</w:t>
      </w:r>
    </w:p>
    <w:p>
      <w:r>
        <w:rPr>
          <w:b/>
        </w:rPr>
        <w:t xml:space="preserve">Esimerkki 7.2567</w:t>
      </w:r>
    </w:p>
    <w:p>
      <w:r>
        <w:t xml:space="preserve">Pidätkö autoista?</w:t>
      </w:r>
    </w:p>
    <w:p>
      <w:r>
        <w:rPr>
          <w:b/>
        </w:rPr>
        <w:t xml:space="preserve">Tulos</w:t>
      </w:r>
    </w:p>
    <w:p>
      <w:r>
        <w:t xml:space="preserve">Pyöräilen mieluummin, jos voin.</w:t>
      </w:r>
    </w:p>
    <w:p>
      <w:r>
        <w:rPr>
          <w:b/>
        </w:rPr>
        <w:t xml:space="preserve">Esimerkki 7.2568</w:t>
      </w:r>
    </w:p>
    <w:p>
      <w:r>
        <w:t xml:space="preserve">Tupakoitko koskaan?</w:t>
      </w:r>
    </w:p>
    <w:p>
      <w:r>
        <w:rPr>
          <w:b/>
        </w:rPr>
        <w:t xml:space="preserve">Tulos</w:t>
      </w:r>
    </w:p>
    <w:p>
      <w:r>
        <w:t xml:space="preserve">Vihaan tupakansavun hajua ja makua!</w:t>
      </w:r>
    </w:p>
    <w:p>
      <w:r>
        <w:rPr>
          <w:b/>
        </w:rPr>
        <w:t xml:space="preserve">Esimerkki 7.2569</w:t>
      </w:r>
    </w:p>
    <w:p>
      <w:r>
        <w:t xml:space="preserve">Onko country suosikkimusiikkisi?</w:t>
      </w:r>
    </w:p>
    <w:p>
      <w:r>
        <w:rPr>
          <w:b/>
        </w:rPr>
        <w:t xml:space="preserve">Tulos</w:t>
      </w:r>
    </w:p>
    <w:p>
      <w:r>
        <w:t xml:space="preserve">Se ei ole suosikkini, mutta pidän siitä.</w:t>
      </w:r>
    </w:p>
    <w:p>
      <w:r>
        <w:rPr>
          <w:b/>
        </w:rPr>
        <w:t xml:space="preserve">Tulos</w:t>
      </w:r>
    </w:p>
    <w:p>
      <w:r>
        <w:t xml:space="preserve">Pidän enemmän rockista.</w:t>
      </w:r>
    </w:p>
    <w:p>
      <w:r>
        <w:rPr>
          <w:b/>
        </w:rPr>
        <w:t xml:space="preserve">Esimerkki 7.2570</w:t>
      </w:r>
    </w:p>
    <w:p>
      <w:r>
        <w:t xml:space="preserve">Asutko lähellä?</w:t>
      </w:r>
    </w:p>
    <w:p>
      <w:r>
        <w:rPr>
          <w:b/>
        </w:rPr>
        <w:t xml:space="preserve">Tulos</w:t>
      </w:r>
    </w:p>
    <w:p>
      <w:r>
        <w:t xml:space="preserve">Olen Amsterdamissa</w:t>
      </w:r>
    </w:p>
    <w:p>
      <w:r>
        <w:rPr>
          <w:b/>
        </w:rPr>
        <w:t xml:space="preserve">Tulos</w:t>
      </w:r>
    </w:p>
    <w:p>
      <w:r>
        <w:t xml:space="preserve">Minulla on asunto muutaman korttelin päässä täältä.</w:t>
      </w:r>
    </w:p>
    <w:p>
      <w:r>
        <w:rPr>
          <w:b/>
        </w:rPr>
        <w:t xml:space="preserve">Esimerkki 7.2571</w:t>
      </w:r>
    </w:p>
    <w:p>
      <w:r>
        <w:t xml:space="preserve">Ovatko tosirikokset liian pelottavia sinulle?</w:t>
      </w:r>
    </w:p>
    <w:p>
      <w:r>
        <w:rPr>
          <w:b/>
        </w:rPr>
        <w:t xml:space="preserve">Tulos</w:t>
      </w:r>
    </w:p>
    <w:p>
      <w:r>
        <w:t xml:space="preserve">Se voi osua hieman lähelle kotia.</w:t>
      </w:r>
    </w:p>
    <w:p>
      <w:r>
        <w:rPr>
          <w:b/>
        </w:rPr>
        <w:t xml:space="preserve">Tulos</w:t>
      </w:r>
    </w:p>
    <w:p>
      <w:r>
        <w:t xml:space="preserve">Minusta se on häiritsevää, mutta en sanoisi pelottavaa.</w:t>
      </w:r>
    </w:p>
    <w:p>
      <w:r>
        <w:rPr>
          <w:b/>
        </w:rPr>
        <w:t xml:space="preserve">Esimerkki 7.2572</w:t>
      </w:r>
    </w:p>
    <w:p>
      <w:r>
        <w:t xml:space="preserve">Odotatko innolla viikonloppua?</w:t>
      </w:r>
    </w:p>
    <w:p>
      <w:r>
        <w:rPr>
          <w:b/>
        </w:rPr>
        <w:t xml:space="preserve">Tulos</w:t>
      </w:r>
    </w:p>
    <w:p>
      <w:r>
        <w:t xml:space="preserve">Olen odottanut.</w:t>
      </w:r>
    </w:p>
    <w:p>
      <w:r>
        <w:rPr>
          <w:b/>
        </w:rPr>
        <w:t xml:space="preserve">Esimerkki 7.2573</w:t>
      </w:r>
    </w:p>
    <w:p>
      <w:r>
        <w:t xml:space="preserve">Pidätkö paperilehtien lukemisesta?</w:t>
      </w:r>
    </w:p>
    <w:p>
      <w:r>
        <w:rPr>
          <w:b/>
        </w:rPr>
        <w:t xml:space="preserve">Tulos</w:t>
      </w:r>
    </w:p>
    <w:p>
      <w:r>
        <w:t xml:space="preserve">Olen yleensä vanhanaikainen lukemisen suhteen.</w:t>
      </w:r>
    </w:p>
    <w:p>
      <w:r>
        <w:rPr>
          <w:b/>
        </w:rPr>
        <w:t xml:space="preserve">Esimerkki 7.2574</w:t>
      </w:r>
    </w:p>
    <w:p>
      <w:r>
        <w:t xml:space="preserve">Kuunteletko mielelläsi kitaraa?</w:t>
      </w:r>
    </w:p>
    <w:p>
      <w:r>
        <w:rPr>
          <w:b/>
        </w:rPr>
        <w:t xml:space="preserve">Tulos</w:t>
      </w:r>
    </w:p>
    <w:p>
      <w:r>
        <w:t xml:space="preserve">Kitara on hieno soitin.</w:t>
      </w:r>
    </w:p>
    <w:p>
      <w:r>
        <w:rPr>
          <w:b/>
        </w:rPr>
        <w:t xml:space="preserve">Esimerkki 7.2575</w:t>
      </w:r>
    </w:p>
    <w:p>
      <w:r>
        <w:t xml:space="preserve">Pidätkö tositapahtumiin perustuvista kirjoista?</w:t>
      </w:r>
    </w:p>
    <w:p>
      <w:r>
        <w:rPr>
          <w:b/>
        </w:rPr>
        <w:t xml:space="preserve">Tulos</w:t>
      </w:r>
    </w:p>
    <w:p>
      <w:r>
        <w:t xml:space="preserve">Tositarinat voivat olla hämmästyttäviä.</w:t>
      </w:r>
    </w:p>
    <w:p>
      <w:r>
        <w:rPr>
          <w:b/>
        </w:rPr>
        <w:t xml:space="preserve">Esimerkki 7.2576</w:t>
      </w:r>
    </w:p>
    <w:p>
      <w:r>
        <w:t xml:space="preserve">Oletko yhä yhteydessä keneenkään naapurustosta?</w:t>
      </w:r>
    </w:p>
    <w:p>
      <w:r>
        <w:rPr>
          <w:b/>
        </w:rPr>
        <w:t xml:space="preserve">Tulos</w:t>
      </w:r>
    </w:p>
    <w:p>
      <w:r>
        <w:t xml:space="preserve">Menetin yhteyden heihin kaikkiin</w:t>
      </w:r>
    </w:p>
    <w:p>
      <w:r>
        <w:rPr>
          <w:b/>
        </w:rPr>
        <w:t xml:space="preserve">Tulos</w:t>
      </w:r>
    </w:p>
    <w:p>
      <w:r>
        <w:t xml:space="preserve">Olen Alexin ystävä.</w:t>
      </w:r>
    </w:p>
    <w:p>
      <w:r>
        <w:rPr>
          <w:b/>
        </w:rPr>
        <w:t xml:space="preserve">Esimerkki 7.2577</w:t>
      </w:r>
    </w:p>
    <w:p>
      <w:r>
        <w:t xml:space="preserve">Minulla on hieno kirjakokoelma, haluatko lainata jotain niistä?</w:t>
      </w:r>
    </w:p>
    <w:p>
      <w:r>
        <w:rPr>
          <w:b/>
        </w:rPr>
        <w:t xml:space="preserve">Tulos</w:t>
      </w:r>
    </w:p>
    <w:p>
      <w:r>
        <w:t xml:space="preserve">Ottaisin mielelläni The Shiningin luettavaksi, jos saan.</w:t>
      </w:r>
    </w:p>
    <w:p>
      <w:r>
        <w:rPr>
          <w:b/>
        </w:rPr>
        <w:t xml:space="preserve">Esimerkki 7.2578</w:t>
      </w:r>
    </w:p>
    <w:p>
      <w:r>
        <w:t xml:space="preserve">Oliko teillä mukava matka?</w:t>
      </w:r>
    </w:p>
    <w:p>
      <w:r>
        <w:rPr>
          <w:b/>
        </w:rPr>
        <w:t xml:space="preserve">Tulos</w:t>
      </w:r>
    </w:p>
    <w:p>
      <w:r>
        <w:t xml:space="preserve">se ei ollut kovin paha.</w:t>
      </w:r>
    </w:p>
    <w:p>
      <w:r>
        <w:rPr>
          <w:b/>
        </w:rPr>
        <w:t xml:space="preserve">Tulos</w:t>
      </w:r>
    </w:p>
    <w:p>
      <w:r>
        <w:t xml:space="preserve">Se oli ihan OK.</w:t>
      </w:r>
    </w:p>
    <w:p>
      <w:r>
        <w:rPr>
          <w:b/>
        </w:rPr>
        <w:t xml:space="preserve">Tulos</w:t>
      </w:r>
    </w:p>
    <w:p>
      <w:r>
        <w:t xml:space="preserve">Lentoni oli myöhässä.</w:t>
      </w:r>
    </w:p>
    <w:p>
      <w:r>
        <w:rPr>
          <w:b/>
        </w:rPr>
        <w:t xml:space="preserve">Tulos</w:t>
      </w:r>
    </w:p>
    <w:p>
      <w:r>
        <w:t xml:space="preserve">Minun matkani ei ollut liian huono</w:t>
      </w:r>
    </w:p>
    <w:p>
      <w:r>
        <w:rPr>
          <w:b/>
        </w:rPr>
        <w:t xml:space="preserve">Esimerkki 7.2579</w:t>
      </w:r>
    </w:p>
    <w:p>
      <w:r>
        <w:t xml:space="preserve">Aiotko ottaa uusia kursseja parantaaksesi mahdollisuuksiasi?</w:t>
      </w:r>
    </w:p>
    <w:p>
      <w:r>
        <w:rPr>
          <w:b/>
        </w:rPr>
        <w:t xml:space="preserve">Tulos</w:t>
      </w:r>
    </w:p>
    <w:p>
      <w:r>
        <w:t xml:space="preserve">Hyvä idea, taidan käydä ohjelmointikurssin.</w:t>
      </w:r>
    </w:p>
    <w:p>
      <w:r>
        <w:rPr>
          <w:b/>
        </w:rPr>
        <w:t xml:space="preserve">Tulos</w:t>
      </w:r>
    </w:p>
    <w:p>
      <w:r>
        <w:t xml:space="preserve">Pyrin aina jatkamaan koulutustani.</w:t>
      </w:r>
    </w:p>
    <w:p>
      <w:r>
        <w:rPr>
          <w:b/>
        </w:rPr>
        <w:t xml:space="preserve">Esimerkki 7.2580</w:t>
      </w:r>
    </w:p>
    <w:p>
      <w:r>
        <w:t xml:space="preserve">Oletko kiinnostunut historiasta?</w:t>
      </w:r>
    </w:p>
    <w:p>
      <w:r>
        <w:rPr>
          <w:b/>
        </w:rPr>
        <w:t xml:space="preserve">Tulos</w:t>
      </w:r>
    </w:p>
    <w:p>
      <w:r>
        <w:t xml:space="preserve">Voimme oppia siitä paljon.</w:t>
      </w:r>
    </w:p>
    <w:p>
      <w:r>
        <w:rPr>
          <w:b/>
        </w:rPr>
        <w:t xml:space="preserve">Tulos</w:t>
      </w:r>
    </w:p>
    <w:p>
      <w:r>
        <w:t xml:space="preserve">En ole suuri tietokirjojen ystävä.</w:t>
      </w:r>
    </w:p>
    <w:p>
      <w:r>
        <w:rPr>
          <w:b/>
        </w:rPr>
        <w:t xml:space="preserve">Esimerkki 7.2581</w:t>
      </w:r>
    </w:p>
    <w:p>
      <w:r>
        <w:t xml:space="preserve">Mihin aikaan tulit tänne?</w:t>
      </w:r>
    </w:p>
    <w:p>
      <w:r>
        <w:rPr>
          <w:b/>
        </w:rPr>
        <w:t xml:space="preserve">Tulos</w:t>
      </w:r>
    </w:p>
    <w:p>
      <w:r>
        <w:t xml:space="preserve">En voi vastata siihen varmuudella.</w:t>
      </w:r>
    </w:p>
    <w:p>
      <w:r>
        <w:rPr>
          <w:b/>
        </w:rPr>
        <w:t xml:space="preserve">Tulos</w:t>
      </w:r>
    </w:p>
    <w:p>
      <w:r>
        <w:t xml:space="preserve">Tulin tänne ennen puoltapäivää.</w:t>
      </w:r>
    </w:p>
    <w:p>
      <w:r>
        <w:rPr>
          <w:b/>
        </w:rPr>
        <w:t xml:space="preserve">Esimerkki 7.2582</w:t>
      </w:r>
    </w:p>
    <w:p>
      <w:r>
        <w:t xml:space="preserve">Saatko mitään etuja?</w:t>
      </w:r>
    </w:p>
    <w:p>
      <w:r>
        <w:rPr>
          <w:b/>
        </w:rPr>
        <w:t xml:space="preserve">Tulos</w:t>
      </w:r>
    </w:p>
    <w:p>
      <w:r>
        <w:t xml:space="preserve">On olemassa muutamia</w:t>
      </w:r>
    </w:p>
    <w:p>
      <w:r>
        <w:rPr>
          <w:b/>
        </w:rPr>
        <w:t xml:space="preserve">Esimerkki 7.2583</w:t>
      </w:r>
    </w:p>
    <w:p>
      <w:r>
        <w:t xml:space="preserve">Pidätkö amerikkalaisesta ruoasta?</w:t>
      </w:r>
    </w:p>
    <w:p>
      <w:r>
        <w:rPr>
          <w:b/>
        </w:rPr>
        <w:t xml:space="preserve">Tulos</w:t>
      </w:r>
    </w:p>
    <w:p>
      <w:r>
        <w:t xml:space="preserve">Amerikkalaisessa ruoassa ei ole mitään vaikeaa.</w:t>
      </w:r>
    </w:p>
    <w:p>
      <w:r>
        <w:rPr>
          <w:b/>
        </w:rPr>
        <w:t xml:space="preserve">Tulos</w:t>
      </w:r>
    </w:p>
    <w:p>
      <w:r>
        <w:t xml:space="preserve">Se on hyvin suolaista.</w:t>
      </w:r>
    </w:p>
    <w:p>
      <w:r>
        <w:rPr>
          <w:b/>
        </w:rPr>
        <w:t xml:space="preserve">Esimerkki 7.2584</w:t>
      </w:r>
    </w:p>
    <w:p>
      <w:r>
        <w:t xml:space="preserve">Asuitko ennen vanhalla asuinalueellani?</w:t>
      </w:r>
    </w:p>
    <w:p>
      <w:r>
        <w:rPr>
          <w:b/>
        </w:rPr>
        <w:t xml:space="preserve">Tulos</w:t>
      </w:r>
    </w:p>
    <w:p>
      <w:r>
        <w:t xml:space="preserve">Asuin samalla kadulla.</w:t>
      </w:r>
    </w:p>
    <w:p>
      <w:r>
        <w:rPr>
          <w:b/>
        </w:rPr>
        <w:t xml:space="preserve">Esimerkki 7.2585</w:t>
      </w:r>
    </w:p>
    <w:p>
      <w:r>
        <w:t xml:space="preserve">Pidätkö mysteereistä?</w:t>
      </w:r>
    </w:p>
    <w:p>
      <w:r>
        <w:rPr>
          <w:b/>
        </w:rPr>
        <w:t xml:space="preserve">Tulos</w:t>
      </w:r>
    </w:p>
    <w:p>
      <w:r>
        <w:t xml:space="preserve">Riippuu kirjoittajasta.</w:t>
      </w:r>
    </w:p>
    <w:p>
      <w:r>
        <w:rPr>
          <w:b/>
        </w:rPr>
        <w:t xml:space="preserve">Esimerkki 7.2586</w:t>
      </w:r>
    </w:p>
    <w:p>
      <w:r>
        <w:t xml:space="preserve">Haittaako merenelävät?</w:t>
      </w:r>
    </w:p>
    <w:p>
      <w:r>
        <w:rPr>
          <w:b/>
        </w:rPr>
        <w:t xml:space="preserve">Tulos</w:t>
      </w:r>
    </w:p>
    <w:p>
      <w:r>
        <w:t xml:space="preserve">Olen allerginen sille.</w:t>
      </w:r>
    </w:p>
    <w:p>
      <w:r>
        <w:rPr>
          <w:b/>
        </w:rPr>
        <w:t xml:space="preserve">Tulos</w:t>
      </w:r>
    </w:p>
    <w:p>
      <w:r>
        <w:t xml:space="preserve">Rakastan kaikkia mereneläviä.</w:t>
      </w:r>
    </w:p>
    <w:p>
      <w:r>
        <w:rPr>
          <w:b/>
        </w:rPr>
        <w:t xml:space="preserve">Esimerkki 7.2587</w:t>
      </w:r>
    </w:p>
    <w:p>
      <w:r>
        <w:t xml:space="preserve">Lukisitko sotilaallisia trillereitä?</w:t>
      </w:r>
    </w:p>
    <w:p>
      <w:r>
        <w:rPr>
          <w:b/>
        </w:rPr>
        <w:t xml:space="preserve">Tulos</w:t>
      </w:r>
    </w:p>
    <w:p>
      <w:r>
        <w:t xml:space="preserve">Vain jos ne kertovat toisesta maailmansodasta.</w:t>
      </w:r>
    </w:p>
    <w:p>
      <w:r>
        <w:rPr>
          <w:b/>
        </w:rPr>
        <w:t xml:space="preserve">Esimerkki 7.2588</w:t>
      </w:r>
    </w:p>
    <w:p>
      <w:r>
        <w:t xml:space="preserve">Onko sinulla energiaa lähteä ulos tänä iltana?</w:t>
      </w:r>
    </w:p>
    <w:p>
      <w:r>
        <w:rPr>
          <w:b/>
        </w:rPr>
        <w:t xml:space="preserve">Tulos</w:t>
      </w:r>
    </w:p>
    <w:p>
      <w:r>
        <w:t xml:space="preserve">Taidan ottaa torkut tänä yönä, jos et pahastu.</w:t>
      </w:r>
    </w:p>
    <w:p>
      <w:r>
        <w:rPr>
          <w:b/>
        </w:rPr>
        <w:t xml:space="preserve">Esimerkki 7.2589</w:t>
      </w:r>
    </w:p>
    <w:p>
      <w:r>
        <w:t xml:space="preserve">Tarvitsetko sairausvakuutuksen?</w:t>
      </w:r>
    </w:p>
    <w:p>
      <w:r>
        <w:rPr>
          <w:b/>
        </w:rPr>
        <w:t xml:space="preserve">Tulos</w:t>
      </w:r>
    </w:p>
    <w:p>
      <w:r>
        <w:t xml:space="preserve">Luulen, että voin ottaa vanhan suunnitelmani mukaani.</w:t>
      </w:r>
    </w:p>
    <w:p>
      <w:r>
        <w:rPr>
          <w:b/>
        </w:rPr>
        <w:t xml:space="preserve">Tulos</w:t>
      </w:r>
    </w:p>
    <w:p>
      <w:r>
        <w:t xml:space="preserve">Minulla on mieheni suunnitelma.</w:t>
      </w:r>
    </w:p>
    <w:p>
      <w:r>
        <w:rPr>
          <w:b/>
        </w:rPr>
        <w:t xml:space="preserve">Tulos</w:t>
      </w:r>
    </w:p>
    <w:p>
      <w:r>
        <w:t xml:space="preserve">Minulla ei ole varaa vakuutukseen yksin.</w:t>
      </w:r>
    </w:p>
    <w:p>
      <w:r>
        <w:rPr>
          <w:b/>
        </w:rPr>
        <w:t xml:space="preserve">Esimerkki 7.2590</w:t>
      </w:r>
    </w:p>
    <w:p>
      <w:r>
        <w:t xml:space="preserve">Haluatko olla lähellä työtäsi?</w:t>
      </w:r>
    </w:p>
    <w:p>
      <w:r>
        <w:rPr>
          <w:b/>
        </w:rPr>
        <w:t xml:space="preserve">Tulos</w:t>
      </w:r>
    </w:p>
    <w:p>
      <w:r>
        <w:t xml:space="preserve">Minua ei haittaa pitkä työmatka.</w:t>
      </w:r>
    </w:p>
    <w:p>
      <w:r>
        <w:rPr>
          <w:b/>
        </w:rPr>
        <w:t xml:space="preserve">Tulos</w:t>
      </w:r>
    </w:p>
    <w:p>
      <w:r>
        <w:t xml:space="preserve">Haluaisin olla lähellä työpaikkaani</w:t>
      </w:r>
    </w:p>
    <w:p>
      <w:r>
        <w:rPr>
          <w:b/>
        </w:rPr>
        <w:t xml:space="preserve">Tulos</w:t>
      </w:r>
    </w:p>
    <w:p>
      <w:r>
        <w:t xml:space="preserve">Julkiset kulkuvälineet ovat melko luotettavia ja nopeita, joten se ei ole ensisijainen asia.</w:t>
      </w:r>
    </w:p>
    <w:p>
      <w:r>
        <w:rPr>
          <w:b/>
        </w:rPr>
        <w:t xml:space="preserve">Esimerkki 7.2591</w:t>
      </w:r>
    </w:p>
    <w:p>
      <w:r>
        <w:t xml:space="preserve">Pelaatko jalkapalloa viikonloppuisin?</w:t>
      </w:r>
    </w:p>
    <w:p>
      <w:r>
        <w:rPr>
          <w:b/>
        </w:rPr>
        <w:t xml:space="preserve">Tulos</w:t>
      </w:r>
    </w:p>
    <w:p>
      <w:r>
        <w:t xml:space="preserve">Aina kun minulla on tarpeeksi ystäviä.</w:t>
      </w:r>
    </w:p>
    <w:p>
      <w:r>
        <w:rPr>
          <w:b/>
        </w:rPr>
        <w:t xml:space="preserve">Esimerkki 7.2592</w:t>
      </w:r>
    </w:p>
    <w:p>
      <w:r>
        <w:t xml:space="preserve">Harrastatko urheilua?</w:t>
      </w:r>
    </w:p>
    <w:p>
      <w:r>
        <w:rPr>
          <w:b/>
        </w:rPr>
        <w:t xml:space="preserve">Tulos</w:t>
      </w:r>
    </w:p>
    <w:p>
      <w:r>
        <w:t xml:space="preserve">Olen enemmänkin videopelien ystävä.</w:t>
      </w:r>
    </w:p>
    <w:p>
      <w:r>
        <w:rPr>
          <w:b/>
        </w:rPr>
        <w:t xml:space="preserve">Esimerkki 7.2593</w:t>
      </w:r>
    </w:p>
    <w:p>
      <w:r>
        <w:t xml:space="preserve">Haluatko tavata huomenna?</w:t>
      </w:r>
    </w:p>
    <w:p>
      <w:r>
        <w:rPr>
          <w:b/>
        </w:rPr>
        <w:t xml:space="preserve">Tulos</w:t>
      </w:r>
    </w:p>
    <w:p>
      <w:r>
        <w:t xml:space="preserve">Olen vapaa vain aamulla</w:t>
      </w:r>
    </w:p>
    <w:p>
      <w:r>
        <w:rPr>
          <w:b/>
        </w:rPr>
        <w:t xml:space="preserve">Tulos</w:t>
      </w:r>
    </w:p>
    <w:p>
      <w:r>
        <w:t xml:space="preserve">Jos haluat tehdä asioita kanssani, voimme tehdä niin.</w:t>
      </w:r>
    </w:p>
    <w:p>
      <w:r>
        <w:rPr>
          <w:b/>
        </w:rPr>
        <w:t xml:space="preserve">Esimerkki 7.2594</w:t>
      </w:r>
    </w:p>
    <w:p>
      <w:r>
        <w:t xml:space="preserve">Kuunteletko kantrimusiikkia?</w:t>
      </w:r>
    </w:p>
    <w:p>
      <w:r>
        <w:rPr>
          <w:b/>
        </w:rPr>
        <w:t xml:space="preserve">Tulos</w:t>
      </w:r>
    </w:p>
    <w:p>
      <w:r>
        <w:t xml:space="preserve">Vältän sitä, jos voin</w:t>
      </w:r>
    </w:p>
    <w:p>
      <w:r>
        <w:rPr>
          <w:b/>
        </w:rPr>
        <w:t xml:space="preserve">Esimerkki 7.2595</w:t>
      </w:r>
    </w:p>
    <w:p>
      <w:r>
        <w:t xml:space="preserve">Haluatko mennä syömään kiinalaista ruokaa?</w:t>
      </w:r>
    </w:p>
    <w:p>
      <w:r>
        <w:rPr>
          <w:b/>
        </w:rPr>
        <w:t xml:space="preserve">Tulos</w:t>
      </w:r>
    </w:p>
    <w:p>
      <w:r>
        <w:t xml:space="preserve">En voi koskaan kieltäytyä kiinalaisesta ruoasta</w:t>
      </w:r>
    </w:p>
    <w:p>
      <w:r>
        <w:rPr>
          <w:b/>
        </w:rPr>
        <w:t xml:space="preserve">Esimerkki 7.2596</w:t>
      </w:r>
    </w:p>
    <w:p>
      <w:r>
        <w:t xml:space="preserve">Voisitko vuokrata sen Airbnb:nä?</w:t>
      </w:r>
    </w:p>
    <w:p>
      <w:r>
        <w:rPr>
          <w:b/>
        </w:rPr>
        <w:t xml:space="preserve">Tulos</w:t>
      </w:r>
    </w:p>
    <w:p>
      <w:r>
        <w:t xml:space="preserve">Voisin, mutta haluan vain asua siellä.</w:t>
      </w:r>
    </w:p>
    <w:p>
      <w:r>
        <w:rPr>
          <w:b/>
        </w:rPr>
        <w:t xml:space="preserve">Esimerkki 7.2597</w:t>
      </w:r>
    </w:p>
    <w:p>
      <w:r>
        <w:t xml:space="preserve">Oletko lähellä työtäsi?</w:t>
      </w:r>
    </w:p>
    <w:p>
      <w:r>
        <w:rPr>
          <w:b/>
        </w:rPr>
        <w:t xml:space="preserve">Tulos</w:t>
      </w:r>
    </w:p>
    <w:p>
      <w:r>
        <w:t xml:space="preserve">Se on kolmen korttelin kävelymatka.</w:t>
      </w:r>
    </w:p>
    <w:p>
      <w:r>
        <w:rPr>
          <w:b/>
        </w:rPr>
        <w:t xml:space="preserve">Tulos</w:t>
      </w:r>
    </w:p>
    <w:p>
      <w:r>
        <w:t xml:space="preserve">Työmatkani kestää noin tunnin.</w:t>
      </w:r>
    </w:p>
    <w:p>
      <w:r>
        <w:rPr>
          <w:b/>
        </w:rPr>
        <w:t xml:space="preserve">Tulos</w:t>
      </w:r>
    </w:p>
    <w:p>
      <w:r>
        <w:t xml:space="preserve">Se on muutaman korttelin päässä.</w:t>
      </w:r>
    </w:p>
    <w:p>
      <w:r>
        <w:rPr>
          <w:b/>
        </w:rPr>
        <w:t xml:space="preserve">Esimerkki 7.2598</w:t>
      </w:r>
    </w:p>
    <w:p>
      <w:r>
        <w:t xml:space="preserve">Oletko koskaan maistanut intialaista ruokaa?</w:t>
      </w:r>
    </w:p>
    <w:p>
      <w:r>
        <w:rPr>
          <w:b/>
        </w:rPr>
        <w:t xml:space="preserve">Tulos</w:t>
      </w:r>
    </w:p>
    <w:p>
      <w:r>
        <w:t xml:space="preserve">Kokeilin sitä jokin aika sitten</w:t>
      </w:r>
    </w:p>
    <w:p>
      <w:r>
        <w:rPr>
          <w:b/>
        </w:rPr>
        <w:t xml:space="preserve">Esimerkki 7.2599</w:t>
      </w:r>
    </w:p>
    <w:p>
      <w:r>
        <w:t xml:space="preserve">Pidätkö mausteisista ruoista?</w:t>
      </w:r>
    </w:p>
    <w:p>
      <w:r>
        <w:rPr>
          <w:b/>
        </w:rPr>
        <w:t xml:space="preserve">Tulos</w:t>
      </w:r>
    </w:p>
    <w:p>
      <w:r>
        <w:t xml:space="preserve">Ei niin paljon kuin kaikki muut tällä alustalla.</w:t>
      </w:r>
    </w:p>
    <w:p>
      <w:r>
        <w:rPr>
          <w:b/>
        </w:rPr>
        <w:t xml:space="preserve">Esimerkki 7.2600</w:t>
      </w:r>
    </w:p>
    <w:p>
      <w:r>
        <w:t xml:space="preserve">Harrastatko urheilua?</w:t>
      </w:r>
    </w:p>
    <w:p>
      <w:r>
        <w:rPr>
          <w:b/>
        </w:rPr>
        <w:t xml:space="preserve">Tulos</w:t>
      </w:r>
    </w:p>
    <w:p>
      <w:r>
        <w:t xml:space="preserve">Katson niitä mieluummin olut kädessä.</w:t>
      </w:r>
    </w:p>
    <w:p>
      <w:r>
        <w:rPr>
          <w:b/>
        </w:rPr>
        <w:t xml:space="preserve">Esimerkki 7.2601</w:t>
      </w:r>
    </w:p>
    <w:p>
      <w:r>
        <w:t xml:space="preserve">Oletko musiikin ystävä?</w:t>
      </w:r>
    </w:p>
    <w:p>
      <w:r>
        <w:rPr>
          <w:b/>
        </w:rPr>
        <w:t xml:space="preserve">Tulos</w:t>
      </w:r>
    </w:p>
    <w:p>
      <w:r>
        <w:t xml:space="preserve">Musiikki on tärkeä osa elämääni.</w:t>
      </w:r>
    </w:p>
    <w:p>
      <w:r>
        <w:rPr>
          <w:b/>
        </w:rPr>
        <w:t xml:space="preserve">Tulos</w:t>
      </w:r>
    </w:p>
    <w:p>
      <w:r>
        <w:t xml:space="preserve">Kuuntelen countrya ja popmusiikkia.</w:t>
      </w:r>
    </w:p>
    <w:p>
      <w:r>
        <w:rPr>
          <w:b/>
        </w:rPr>
        <w:t xml:space="preserve">Esimerkki 7.2602</w:t>
      </w:r>
    </w:p>
    <w:p>
      <w:r>
        <w:t xml:space="preserve">Pidätkö treenaamisesta?</w:t>
      </w:r>
    </w:p>
    <w:p>
      <w:r>
        <w:rPr>
          <w:b/>
        </w:rPr>
        <w:t xml:space="preserve">Tulos</w:t>
      </w:r>
    </w:p>
    <w:p>
      <w:r>
        <w:t xml:space="preserve">Nautin painojen nostamisesta.</w:t>
      </w:r>
    </w:p>
    <w:p>
      <w:r>
        <w:rPr>
          <w:b/>
        </w:rPr>
        <w:t xml:space="preserve">Esimerkki 7.2603</w:t>
      </w:r>
    </w:p>
    <w:p>
      <w:r>
        <w:t xml:space="preserve">Haluatko lähteä huomenna pyöräretkelle?</w:t>
      </w:r>
    </w:p>
    <w:p>
      <w:r>
        <w:rPr>
          <w:b/>
        </w:rPr>
        <w:t xml:space="preserve">Tulos</w:t>
      </w:r>
    </w:p>
    <w:p>
      <w:r>
        <w:t xml:space="preserve">Anteeksi, minulla ei ole pyörää.</w:t>
      </w:r>
    </w:p>
    <w:p>
      <w:r>
        <w:rPr>
          <w:b/>
        </w:rPr>
        <w:t xml:space="preserve">Tulos</w:t>
      </w:r>
    </w:p>
    <w:p>
      <w:r>
        <w:t xml:space="preserve">se olisi hienoa</w:t>
      </w:r>
    </w:p>
    <w:p>
      <w:r>
        <w:rPr>
          <w:b/>
        </w:rPr>
        <w:t xml:space="preserve">Esimerkki 7.2604</w:t>
      </w:r>
    </w:p>
    <w:p>
      <w:r>
        <w:t xml:space="preserve">Etsitkö asioita, joista voit nauttia vain tässä kaupungissa?</w:t>
      </w:r>
    </w:p>
    <w:p>
      <w:r>
        <w:rPr>
          <w:b/>
        </w:rPr>
        <w:t xml:space="preserve">Tulos</w:t>
      </w:r>
    </w:p>
    <w:p>
      <w:r>
        <w:t xml:space="preserve">Tiedän jo, mikä suunnitelmani on.</w:t>
      </w:r>
    </w:p>
    <w:p>
      <w:r>
        <w:rPr>
          <w:b/>
        </w:rPr>
        <w:t xml:space="preserve">Tulos</w:t>
      </w:r>
    </w:p>
    <w:p>
      <w:r>
        <w:t xml:space="preserve">Ajattelin mennä teatteriin.</w:t>
      </w:r>
    </w:p>
    <w:p>
      <w:r>
        <w:rPr>
          <w:b/>
        </w:rPr>
        <w:t xml:space="preserve">Esimerkki 7.2605</w:t>
      </w:r>
    </w:p>
    <w:p>
      <w:r>
        <w:t xml:space="preserve">Pidätkö draamasta?</w:t>
      </w:r>
    </w:p>
    <w:p>
      <w:r>
        <w:rPr>
          <w:b/>
        </w:rPr>
        <w:t xml:space="preserve">Tulos</w:t>
      </w:r>
    </w:p>
    <w:p>
      <w:r>
        <w:t xml:space="preserve">En oikein pidä noista tarinoista.</w:t>
      </w:r>
    </w:p>
    <w:p>
      <w:r>
        <w:rPr>
          <w:b/>
        </w:rPr>
        <w:t xml:space="preserve">Tulos</w:t>
      </w:r>
    </w:p>
    <w:p>
      <w:r>
        <w:t xml:space="preserve">Vain jos se ei ole yliampuvaa.</w:t>
      </w:r>
    </w:p>
    <w:p>
      <w:r>
        <w:rPr>
          <w:b/>
        </w:rPr>
        <w:t xml:space="preserve">Esimerkki 7.2606</w:t>
      </w:r>
    </w:p>
    <w:p>
      <w:r>
        <w:t xml:space="preserve">Nautitko ratsastuksesta vapaa-ajallasi?</w:t>
      </w:r>
    </w:p>
    <w:p>
      <w:r>
        <w:rPr>
          <w:b/>
        </w:rPr>
        <w:t xml:space="preserve">Tulos</w:t>
      </w:r>
    </w:p>
    <w:p>
      <w:r>
        <w:t xml:space="preserve">Pelkään hevosia.</w:t>
      </w:r>
    </w:p>
    <w:p>
      <w:r>
        <w:rPr>
          <w:b/>
        </w:rPr>
        <w:t xml:space="preserve">Esimerkki 7.2607</w:t>
      </w:r>
    </w:p>
    <w:p>
      <w:r>
        <w:t xml:space="preserve">Pidätkö tietokirjallisuudesta?</w:t>
      </w:r>
    </w:p>
    <w:p>
      <w:r>
        <w:rPr>
          <w:b/>
        </w:rPr>
        <w:t xml:space="preserve">Tulos</w:t>
      </w:r>
    </w:p>
    <w:p>
      <w:r>
        <w:t xml:space="preserve">Haluan aina oppia lisää.</w:t>
      </w:r>
    </w:p>
    <w:p>
      <w:r>
        <w:rPr>
          <w:b/>
        </w:rPr>
        <w:t xml:space="preserve">Esimerkki 7.2608</w:t>
      </w:r>
    </w:p>
    <w:p>
      <w:r>
        <w:t xml:space="preserve">Haluaisitko nähdä keikan kaupungintalolla ensi viikolla?</w:t>
      </w:r>
    </w:p>
    <w:p>
      <w:r>
        <w:rPr>
          <w:b/>
        </w:rPr>
        <w:t xml:space="preserve">Tulos</w:t>
      </w:r>
    </w:p>
    <w:p>
      <w:r>
        <w:t xml:space="preserve">Jos pääsemme sisään/</w:t>
      </w:r>
    </w:p>
    <w:p>
      <w:r>
        <w:rPr>
          <w:b/>
        </w:rPr>
        <w:t xml:space="preserve">Tulos</w:t>
      </w:r>
    </w:p>
    <w:p>
      <w:r>
        <w:t xml:space="preserve">Pelaako Mary?</w:t>
      </w:r>
    </w:p>
    <w:p>
      <w:r>
        <w:rPr>
          <w:b/>
        </w:rPr>
        <w:t xml:space="preserve">Tulos</w:t>
      </w:r>
    </w:p>
    <w:p>
      <w:r>
        <w:t xml:space="preserve">Jos se on ilmainen.</w:t>
      </w:r>
    </w:p>
    <w:p>
      <w:r>
        <w:rPr>
          <w:b/>
        </w:rPr>
        <w:t xml:space="preserve">Esimerkki 7.2609</w:t>
      </w:r>
    </w:p>
    <w:p>
      <w:r>
        <w:t xml:space="preserve">Onko sinulla lemmikkieläin?</w:t>
      </w:r>
    </w:p>
    <w:p>
      <w:r>
        <w:rPr>
          <w:b/>
        </w:rPr>
        <w:t xml:space="preserve">Tulos</w:t>
      </w:r>
    </w:p>
    <w:p>
      <w:r>
        <w:t xml:space="preserve">Minulla on kaksi kissaa.</w:t>
      </w:r>
    </w:p>
    <w:p>
      <w:r>
        <w:rPr>
          <w:b/>
        </w:rPr>
        <w:t xml:space="preserve">Tulos</w:t>
      </w:r>
    </w:p>
    <w:p>
      <w:r>
        <w:t xml:space="preserve">Minulla on koira</w:t>
      </w:r>
    </w:p>
    <w:p>
      <w:r>
        <w:rPr>
          <w:b/>
        </w:rPr>
        <w:t xml:space="preserve">Esimerkki 7.2610</w:t>
      </w:r>
    </w:p>
    <w:p>
      <w:r>
        <w:t xml:space="preserve">Tuletko käymään ystävien tai perheen luona?</w:t>
      </w:r>
    </w:p>
    <w:p>
      <w:r>
        <w:rPr>
          <w:b/>
        </w:rPr>
        <w:t xml:space="preserve">Tulos</w:t>
      </w:r>
    </w:p>
    <w:p>
      <w:r>
        <w:t xml:space="preserve">Toivon todellakin, että olen</w:t>
      </w:r>
    </w:p>
    <w:p>
      <w:r>
        <w:rPr>
          <w:b/>
        </w:rPr>
        <w:t xml:space="preserve">Esimerkki 7.2611</w:t>
      </w:r>
    </w:p>
    <w:p>
      <w:r>
        <w:t xml:space="preserve">Oletko päättänyt, minkä haluat?</w:t>
      </w:r>
    </w:p>
    <w:p>
      <w:r>
        <w:rPr>
          <w:b/>
        </w:rPr>
        <w:t xml:space="preserve">Tulos</w:t>
      </w:r>
    </w:p>
    <w:p>
      <w:r>
        <w:t xml:space="preserve">En ole vielä päättänyt.</w:t>
      </w:r>
    </w:p>
    <w:p>
      <w:r>
        <w:rPr>
          <w:b/>
        </w:rPr>
        <w:t xml:space="preserve">Tulos</w:t>
      </w:r>
    </w:p>
    <w:p>
      <w:r>
        <w:t xml:space="preserve">Tein tarjouksen yhdestä.</w:t>
      </w:r>
    </w:p>
    <w:p>
      <w:r>
        <w:rPr>
          <w:b/>
        </w:rPr>
        <w:t xml:space="preserve">Tulos</w:t>
      </w:r>
    </w:p>
    <w:p>
      <w:r>
        <w:t xml:space="preserve">Löysin asunnon</w:t>
      </w:r>
    </w:p>
    <w:p>
      <w:r>
        <w:rPr>
          <w:b/>
        </w:rPr>
        <w:t xml:space="preserve">Esimerkki 7.2612</w:t>
      </w:r>
    </w:p>
    <w:p>
      <w:r>
        <w:t xml:space="preserve">Millaista musiikkia haluaisit kuunnella?</w:t>
      </w:r>
    </w:p>
    <w:p>
      <w:r>
        <w:rPr>
          <w:b/>
        </w:rPr>
        <w:t xml:space="preserve">Tulos</w:t>
      </w:r>
    </w:p>
    <w:p>
      <w:r>
        <w:t xml:space="preserve">Pidän enemmän rockista.</w:t>
      </w:r>
    </w:p>
    <w:p>
      <w:r>
        <w:rPr>
          <w:b/>
        </w:rPr>
        <w:t xml:space="preserve">Tulos</w:t>
      </w:r>
    </w:p>
    <w:p>
      <w:r>
        <w:t xml:space="preserve">Pidän kaikesta musiikista.</w:t>
      </w:r>
    </w:p>
    <w:p>
      <w:r>
        <w:rPr>
          <w:b/>
        </w:rPr>
        <w:t xml:space="preserve">Esimerkki 7.2613</w:t>
      </w:r>
    </w:p>
    <w:p>
      <w:r>
        <w:t xml:space="preserve">Työskenteletkö päivisin?</w:t>
      </w:r>
    </w:p>
    <w:p>
      <w:r>
        <w:rPr>
          <w:b/>
        </w:rPr>
        <w:t xml:space="preserve">Tulos</w:t>
      </w:r>
    </w:p>
    <w:p>
      <w:r>
        <w:t xml:space="preserve">Teen yövuoroa.</w:t>
      </w:r>
    </w:p>
    <w:p>
      <w:r>
        <w:rPr>
          <w:b/>
        </w:rPr>
        <w:t xml:space="preserve">Esimerkki 7.2614</w:t>
      </w:r>
    </w:p>
    <w:p>
      <w:r>
        <w:t xml:space="preserve">Tiedän, ettet ole tottunut tähän helteeseen, haluaisitko käydä Barton Springsissä vilvoittelemassa?</w:t>
      </w:r>
    </w:p>
    <w:p>
      <w:r>
        <w:rPr>
          <w:b/>
        </w:rPr>
        <w:t xml:space="preserve">Tulos</w:t>
      </w:r>
    </w:p>
    <w:p>
      <w:r>
        <w:t xml:space="preserve">Se kuulostaa mahtavalta.</w:t>
      </w:r>
    </w:p>
    <w:p>
      <w:r>
        <w:rPr>
          <w:b/>
        </w:rPr>
        <w:t xml:space="preserve">Esimerkki 7.2615</w:t>
      </w:r>
    </w:p>
    <w:p>
      <w:r>
        <w:t xml:space="preserve">Nautitko pihvien syömisestä?</w:t>
      </w:r>
    </w:p>
    <w:p>
      <w:r>
        <w:rPr>
          <w:b/>
        </w:rPr>
        <w:t xml:space="preserve">Tulos</w:t>
      </w:r>
    </w:p>
    <w:p>
      <w:r>
        <w:t xml:space="preserve">Riippuu siitä, miten ne on kypsennetty.</w:t>
      </w:r>
    </w:p>
    <w:p>
      <w:r>
        <w:rPr>
          <w:b/>
        </w:rPr>
        <w:t xml:space="preserve">Esimerkki 7.2616</w:t>
      </w:r>
    </w:p>
    <w:p>
      <w:r>
        <w:t xml:space="preserve">Pidätkö historiallisesta fiktiosta?</w:t>
      </w:r>
    </w:p>
    <w:p>
      <w:r>
        <w:rPr>
          <w:b/>
        </w:rPr>
        <w:t xml:space="preserve">Tulos</w:t>
      </w:r>
    </w:p>
    <w:p>
      <w:r>
        <w:t xml:space="preserve">Pitäydyn mieluummin tietokirjallisuudessa.</w:t>
      </w:r>
    </w:p>
    <w:p>
      <w:r>
        <w:rPr>
          <w:b/>
        </w:rPr>
        <w:t xml:space="preserve">Esimerkki 7.2617</w:t>
      </w:r>
    </w:p>
    <w:p>
      <w:r>
        <w:t xml:space="preserve">Tekeekö sushi sinut kylläiseksi?</w:t>
      </w:r>
    </w:p>
    <w:p>
      <w:r>
        <w:rPr>
          <w:b/>
        </w:rPr>
        <w:t xml:space="preserve">Tulos</w:t>
      </w:r>
    </w:p>
    <w:p>
      <w:r>
        <w:t xml:space="preserve">Minulla on aina nälkä sen jälkeen.</w:t>
      </w:r>
    </w:p>
    <w:p>
      <w:r>
        <w:rPr>
          <w:b/>
        </w:rPr>
        <w:t xml:space="preserve">Tulos</w:t>
      </w:r>
    </w:p>
    <w:p>
      <w:r>
        <w:t xml:space="preserve">Jos tilaan sitä paljon.</w:t>
      </w:r>
    </w:p>
    <w:p>
      <w:r>
        <w:rPr>
          <w:b/>
        </w:rPr>
        <w:t xml:space="preserve">Esimerkki 7.2618</w:t>
      </w:r>
    </w:p>
    <w:p>
      <w:r>
        <w:t xml:space="preserve">Päädyitkö opiskelemaan?</w:t>
      </w:r>
    </w:p>
    <w:p>
      <w:r>
        <w:rPr>
          <w:b/>
        </w:rPr>
        <w:t xml:space="preserve">Tulos</w:t>
      </w:r>
    </w:p>
    <w:p>
      <w:r>
        <w:t xml:space="preserve">Liityin armeijaan heti lukion jälkeen.</w:t>
      </w:r>
    </w:p>
    <w:p>
      <w:r>
        <w:rPr>
          <w:b/>
        </w:rPr>
        <w:t xml:space="preserve">Tulos</w:t>
      </w:r>
    </w:p>
    <w:p>
      <w:r>
        <w:t xml:space="preserve">Sain tohtorin tutkintoni</w:t>
      </w:r>
    </w:p>
    <w:p>
      <w:r>
        <w:rPr>
          <w:b/>
        </w:rPr>
        <w:t xml:space="preserve">Tulos</w:t>
      </w:r>
    </w:p>
    <w:p>
      <w:r>
        <w:t xml:space="preserve">Lukion jälkeen sain töitä kaupungista, ja teen sitä edelleen.</w:t>
      </w:r>
    </w:p>
    <w:p>
      <w:r>
        <w:rPr>
          <w:b/>
        </w:rPr>
        <w:t xml:space="preserve">Esimerkki 7.2619</w:t>
      </w:r>
    </w:p>
    <w:p>
      <w:r>
        <w:t xml:space="preserve">Pidätkö Applebeesin uudesta jälkiruoasta?</w:t>
      </w:r>
    </w:p>
    <w:p>
      <w:r>
        <w:rPr>
          <w:b/>
        </w:rPr>
        <w:t xml:space="preserve">Tulos</w:t>
      </w:r>
    </w:p>
    <w:p>
      <w:r>
        <w:t xml:space="preserve">En ole kokeillut sitä</w:t>
      </w:r>
    </w:p>
    <w:p>
      <w:r>
        <w:rPr>
          <w:b/>
        </w:rPr>
        <w:t xml:space="preserve">Esimerkki 7.2620</w:t>
      </w:r>
    </w:p>
    <w:p>
      <w:r>
        <w:t xml:space="preserve">Eikö viulun ääni olekin ihana?</w:t>
      </w:r>
    </w:p>
    <w:p>
      <w:r>
        <w:rPr>
          <w:b/>
        </w:rPr>
        <w:t xml:space="preserve">Tulos</w:t>
      </w:r>
    </w:p>
    <w:p>
      <w:r>
        <w:t xml:space="preserve">Minun on vaikea nauttia siitä.</w:t>
      </w:r>
    </w:p>
    <w:p>
      <w:r>
        <w:rPr>
          <w:b/>
        </w:rPr>
        <w:t xml:space="preserve">Esimerkki 7.2621</w:t>
      </w:r>
    </w:p>
    <w:p>
      <w:r>
        <w:t xml:space="preserve">Viihdytkö naapurustossa?</w:t>
      </w:r>
    </w:p>
    <w:p>
      <w:r>
        <w:rPr>
          <w:b/>
        </w:rPr>
        <w:t xml:space="preserve">Tulos</w:t>
      </w:r>
    </w:p>
    <w:p>
      <w:r>
        <w:t xml:space="preserve">Kaikki vaikuttavat mukavilta.</w:t>
      </w:r>
    </w:p>
    <w:p>
      <w:r>
        <w:rPr>
          <w:b/>
        </w:rPr>
        <w:t xml:space="preserve">Esimerkki 7.2622</w:t>
      </w:r>
    </w:p>
    <w:p>
      <w:r>
        <w:t xml:space="preserve">Oletko asettanut budjetin ostoa varten?</w:t>
      </w:r>
    </w:p>
    <w:p>
      <w:r>
        <w:rPr>
          <w:b/>
        </w:rPr>
        <w:t xml:space="preserve">Tulos</w:t>
      </w:r>
    </w:p>
    <w:p>
      <w:r>
        <w:t xml:space="preserve">Leikittelemme ideoita.</w:t>
      </w:r>
    </w:p>
    <w:p>
      <w:r>
        <w:rPr>
          <w:b/>
        </w:rPr>
        <w:t xml:space="preserve">Esimerkki 7.2623</w:t>
      </w:r>
    </w:p>
    <w:p>
      <w:r>
        <w:t xml:space="preserve">Oletko kiinnostunut uudesta toimialasta?</w:t>
      </w:r>
    </w:p>
    <w:p>
      <w:r>
        <w:rPr>
          <w:b/>
        </w:rPr>
        <w:t xml:space="preserve">Tulos</w:t>
      </w:r>
    </w:p>
    <w:p>
      <w:r>
        <w:t xml:space="preserve">Kaipaisin vaihtelua.</w:t>
      </w:r>
    </w:p>
    <w:p>
      <w:r>
        <w:rPr>
          <w:b/>
        </w:rPr>
        <w:t xml:space="preserve">Tulos</w:t>
      </w:r>
    </w:p>
    <w:p>
      <w:r>
        <w:t xml:space="preserve">Haluaisin kokeilla jotain uutta</w:t>
      </w:r>
    </w:p>
    <w:p>
      <w:r>
        <w:rPr>
          <w:b/>
        </w:rPr>
        <w:t xml:space="preserve">Esimerkki 7.2624</w:t>
      </w:r>
    </w:p>
    <w:p>
      <w:r>
        <w:t xml:space="preserve">Söisitkö etanoita?</w:t>
      </w:r>
    </w:p>
    <w:p>
      <w:r>
        <w:rPr>
          <w:b/>
        </w:rPr>
        <w:t xml:space="preserve">Tulos</w:t>
      </w:r>
    </w:p>
    <w:p>
      <w:r>
        <w:t xml:space="preserve">Jos pakotetaan.</w:t>
      </w:r>
    </w:p>
    <w:p>
      <w:r>
        <w:rPr>
          <w:b/>
        </w:rPr>
        <w:t xml:space="preserve">Tulos</w:t>
      </w:r>
    </w:p>
    <w:p>
      <w:r>
        <w:t xml:space="preserve">Haluaisin kokeilla.</w:t>
      </w:r>
    </w:p>
    <w:p>
      <w:r>
        <w:rPr>
          <w:b/>
        </w:rPr>
        <w:t xml:space="preserve">Esimerkki 7.2625</w:t>
      </w:r>
    </w:p>
    <w:p>
      <w:r>
        <w:t xml:space="preserve">Onko sinulla kirjastokortti?</w:t>
      </w:r>
    </w:p>
    <w:p>
      <w:r>
        <w:rPr>
          <w:b/>
        </w:rPr>
        <w:t xml:space="preserve">Tulos</w:t>
      </w:r>
    </w:p>
    <w:p>
      <w:r>
        <w:t xml:space="preserve">En ole käynyt sellaisessa vuosiin</w:t>
      </w:r>
    </w:p>
    <w:p>
      <w:r>
        <w:rPr>
          <w:b/>
        </w:rPr>
        <w:t xml:space="preserve">Esimerkki 7.2626</w:t>
      </w:r>
    </w:p>
    <w:p>
      <w:r>
        <w:t xml:space="preserve">Luetko paljon kirjoja?</w:t>
      </w:r>
    </w:p>
    <w:p>
      <w:r>
        <w:rPr>
          <w:b/>
        </w:rPr>
        <w:t xml:space="preserve">Tulos</w:t>
      </w:r>
    </w:p>
    <w:p>
      <w:r>
        <w:t xml:space="preserve">En pidä lukemisesta kovin paljon.</w:t>
      </w:r>
    </w:p>
    <w:p>
      <w:r>
        <w:rPr>
          <w:b/>
        </w:rPr>
        <w:t xml:space="preserve">Tulos</w:t>
      </w:r>
    </w:p>
    <w:p>
      <w:r>
        <w:t xml:space="preserve">Luen aika ajoin</w:t>
      </w:r>
    </w:p>
    <w:p>
      <w:r>
        <w:rPr>
          <w:b/>
        </w:rPr>
        <w:t xml:space="preserve">Tulos</w:t>
      </w:r>
    </w:p>
    <w:p>
      <w:r>
        <w:t xml:space="preserve">Luen keskimäärin yhden kirjan vuodessa.</w:t>
      </w:r>
    </w:p>
    <w:p>
      <w:r>
        <w:rPr>
          <w:b/>
        </w:rPr>
        <w:t xml:space="preserve">Tulos</w:t>
      </w:r>
    </w:p>
    <w:p>
      <w:r>
        <w:t xml:space="preserve">Minulla on aina muutama menossa.</w:t>
      </w:r>
    </w:p>
    <w:p>
      <w:r>
        <w:rPr>
          <w:b/>
        </w:rPr>
        <w:t xml:space="preserve">Esimerkki 7.2627</w:t>
      </w:r>
    </w:p>
    <w:p>
      <w:r>
        <w:t xml:space="preserve">Pidätkö elokuvissa käymisestä?</w:t>
      </w:r>
    </w:p>
    <w:p>
      <w:r>
        <w:rPr>
          <w:b/>
        </w:rPr>
        <w:t xml:space="preserve">Tulos</w:t>
      </w:r>
    </w:p>
    <w:p>
      <w:r>
        <w:t xml:space="preserve">Pidän enemmän Netflixin katsomisesta kotona.</w:t>
      </w:r>
    </w:p>
    <w:p>
      <w:r>
        <w:rPr>
          <w:b/>
        </w:rPr>
        <w:t xml:space="preserve">Esimerkki 7.2628</w:t>
      </w:r>
    </w:p>
    <w:p>
      <w:r>
        <w:t xml:space="preserve">Pääsitkö lentokentän läpi ok?</w:t>
      </w:r>
    </w:p>
    <w:p>
      <w:r>
        <w:rPr>
          <w:b/>
        </w:rPr>
        <w:t xml:space="preserve">Tulos</w:t>
      </w:r>
    </w:p>
    <w:p>
      <w:r>
        <w:t xml:space="preserve">Turvallisuus oli todellinen haaste.</w:t>
      </w:r>
    </w:p>
    <w:p>
      <w:r>
        <w:rPr>
          <w:b/>
        </w:rPr>
        <w:t xml:space="preserve">Esimerkki 7.2629</w:t>
      </w:r>
    </w:p>
    <w:p>
      <w:r>
        <w:t xml:space="preserve">Aiotko asua tässä asunnossa pitkään?</w:t>
      </w:r>
    </w:p>
    <w:p>
      <w:r>
        <w:rPr>
          <w:b/>
        </w:rPr>
        <w:t xml:space="preserve">Tulos</w:t>
      </w:r>
    </w:p>
    <w:p>
      <w:r>
        <w:t xml:space="preserve">Näen sen vuoden kuluttua.</w:t>
      </w:r>
    </w:p>
    <w:p>
      <w:r>
        <w:rPr>
          <w:b/>
        </w:rPr>
        <w:t xml:space="preserve">Esimerkki 7.2630</w:t>
      </w:r>
    </w:p>
    <w:p>
      <w:r>
        <w:t xml:space="preserve">Tiedätkö, kuinka kallis NYC on?</w:t>
      </w:r>
    </w:p>
    <w:p>
      <w:r>
        <w:rPr>
          <w:b/>
        </w:rPr>
        <w:t xml:space="preserve">Tulos</w:t>
      </w:r>
    </w:p>
    <w:p>
      <w:r>
        <w:t xml:space="preserve">Olen kuullut, että se on Amerikan kallein kaupunki!</w:t>
      </w:r>
    </w:p>
    <w:p>
      <w:r>
        <w:rPr>
          <w:b/>
        </w:rPr>
        <w:t xml:space="preserve">Esimerkki 7.2631</w:t>
      </w:r>
    </w:p>
    <w:p>
      <w:r>
        <w:t xml:space="preserve">Onko sinulla suosikkikirjailija?</w:t>
      </w:r>
    </w:p>
    <w:p>
      <w:r>
        <w:rPr>
          <w:b/>
        </w:rPr>
        <w:t xml:space="preserve">Tulos</w:t>
      </w:r>
    </w:p>
    <w:p>
      <w:r>
        <w:t xml:space="preserve">Pidän erilaisista kirjailijoista</w:t>
      </w:r>
    </w:p>
    <w:p>
      <w:r>
        <w:rPr>
          <w:b/>
        </w:rPr>
        <w:t xml:space="preserve">Esimerkki 7.2632</w:t>
      </w:r>
    </w:p>
    <w:p>
      <w:r>
        <w:t xml:space="preserve">Oletko käynyt New Yorkissa?</w:t>
      </w:r>
    </w:p>
    <w:p>
      <w:r>
        <w:rPr>
          <w:b/>
        </w:rPr>
        <w:t xml:space="preserve">Tulos</w:t>
      </w:r>
    </w:p>
    <w:p>
      <w:r>
        <w:t xml:space="preserve">Olen ollut kahdesti</w:t>
      </w:r>
    </w:p>
    <w:p>
      <w:r>
        <w:rPr>
          <w:b/>
        </w:rPr>
        <w:t xml:space="preserve">Esimerkki 7.2633</w:t>
      </w:r>
    </w:p>
    <w:p>
      <w:r>
        <w:t xml:space="preserve">Pidätkö yleisurheilusta?</w:t>
      </w:r>
    </w:p>
    <w:p>
      <w:r>
        <w:rPr>
          <w:b/>
        </w:rPr>
        <w:t xml:space="preserve">Tulos</w:t>
      </w:r>
    </w:p>
    <w:p>
      <w:r>
        <w:t xml:space="preserve">En sanoisi, että</w:t>
      </w:r>
    </w:p>
    <w:p>
      <w:r>
        <w:rPr>
          <w:b/>
        </w:rPr>
        <w:t xml:space="preserve">Tulos</w:t>
      </w:r>
    </w:p>
    <w:p>
      <w:r>
        <w:t xml:space="preserve">Harrastan Crossfitia.</w:t>
      </w:r>
    </w:p>
    <w:p>
      <w:r>
        <w:rPr>
          <w:b/>
        </w:rPr>
        <w:t xml:space="preserve">Esimerkki 7.2634</w:t>
      </w:r>
    </w:p>
    <w:p>
      <w:r>
        <w:t xml:space="preserve">Haluatko rinkelin?</w:t>
      </w:r>
    </w:p>
    <w:p>
      <w:r>
        <w:rPr>
          <w:b/>
        </w:rPr>
        <w:t xml:space="preserve">Tulos</w:t>
      </w:r>
    </w:p>
    <w:p>
      <w:r>
        <w:t xml:space="preserve">Himoitsen bageleita koko ajan.</w:t>
      </w:r>
    </w:p>
    <w:p>
      <w:r>
        <w:rPr>
          <w:b/>
        </w:rPr>
        <w:t xml:space="preserve">Esimerkki 7.2635</w:t>
      </w:r>
    </w:p>
    <w:p>
      <w:r>
        <w:t xml:space="preserve">Saammeko loppuvuoden bonuksen?</w:t>
      </w:r>
    </w:p>
    <w:p>
      <w:r>
        <w:rPr>
          <w:b/>
        </w:rPr>
        <w:t xml:space="preserve">Tulos</w:t>
      </w:r>
    </w:p>
    <w:p>
      <w:r>
        <w:t xml:space="preserve">Olen kuullut, että meillä on ollut erittäin hyvä vuosi.</w:t>
      </w:r>
    </w:p>
    <w:p>
      <w:r>
        <w:rPr>
          <w:b/>
        </w:rPr>
        <w:t xml:space="preserve">Esimerkki 7.2636</w:t>
      </w:r>
    </w:p>
    <w:p>
      <w:r>
        <w:t xml:space="preserve">Haluatko mennä ystävän luo?</w:t>
      </w:r>
    </w:p>
    <w:p>
      <w:r>
        <w:rPr>
          <w:b/>
        </w:rPr>
        <w:t xml:space="preserve">Tulos</w:t>
      </w:r>
    </w:p>
    <w:p>
      <w:r>
        <w:t xml:space="preserve">Pärjään hyvin omassa kodissani.</w:t>
      </w:r>
    </w:p>
    <w:p>
      <w:r>
        <w:rPr>
          <w:b/>
        </w:rPr>
        <w:t xml:space="preserve">Tulos</w:t>
      </w:r>
    </w:p>
    <w:p>
      <w:r>
        <w:t xml:space="preserve">Minusta meidän pitäisi</w:t>
      </w:r>
    </w:p>
    <w:p>
      <w:r>
        <w:rPr>
          <w:b/>
        </w:rPr>
        <w:t xml:space="preserve">Esimerkki 7.2637</w:t>
      </w:r>
    </w:p>
    <w:p>
      <w:r>
        <w:t xml:space="preserve">Onko perheesi kunnossa?</w:t>
      </w:r>
    </w:p>
    <w:p>
      <w:r>
        <w:rPr>
          <w:b/>
        </w:rPr>
        <w:t xml:space="preserve">Tulos</w:t>
      </w:r>
    </w:p>
    <w:p>
      <w:r>
        <w:t xml:space="preserve">Äitini on taas ollut sairas.</w:t>
      </w:r>
    </w:p>
    <w:p>
      <w:r>
        <w:rPr>
          <w:b/>
        </w:rPr>
        <w:t xml:space="preserve">Tulos</w:t>
      </w:r>
    </w:p>
    <w:p>
      <w:r>
        <w:t xml:space="preserve">Koiramme menehtyi.</w:t>
      </w:r>
    </w:p>
    <w:p>
      <w:r>
        <w:rPr>
          <w:b/>
        </w:rPr>
        <w:t xml:space="preserve">Esimerkki 7.2638</w:t>
      </w:r>
    </w:p>
    <w:p>
      <w:r>
        <w:t xml:space="preserve">Pidätkö romaaneista?</w:t>
      </w:r>
    </w:p>
    <w:p>
      <w:r>
        <w:rPr>
          <w:b/>
        </w:rPr>
        <w:t xml:space="preserve">Tulos</w:t>
      </w:r>
    </w:p>
    <w:p>
      <w:r>
        <w:t xml:space="preserve">Pidän monista niistä</w:t>
      </w:r>
    </w:p>
    <w:p>
      <w:r>
        <w:rPr>
          <w:b/>
        </w:rPr>
        <w:t xml:space="preserve">Esimerkki 7.2639</w:t>
      </w:r>
    </w:p>
    <w:p>
      <w:r>
        <w:t xml:space="preserve">Haluaisitko asua bussilinjan varrella?</w:t>
      </w:r>
    </w:p>
    <w:p>
      <w:r>
        <w:rPr>
          <w:b/>
        </w:rPr>
        <w:t xml:space="preserve">Tulos</w:t>
      </w:r>
    </w:p>
    <w:p>
      <w:r>
        <w:t xml:space="preserve">Asun mieluummin lähellä metroa.</w:t>
      </w:r>
    </w:p>
    <w:p>
      <w:r>
        <w:rPr>
          <w:b/>
        </w:rPr>
        <w:t xml:space="preserve">Tulos</w:t>
      </w:r>
    </w:p>
    <w:p>
      <w:r>
        <w:t xml:space="preserve">En usko, että</w:t>
      </w:r>
    </w:p>
    <w:p>
      <w:r>
        <w:rPr>
          <w:b/>
        </w:rPr>
        <w:t xml:space="preserve">Esimerkki 7.2640</w:t>
      </w:r>
    </w:p>
    <w:p>
      <w:r>
        <w:t xml:space="preserve">Oletko käynyt viime aikoina konserteissa?</w:t>
      </w:r>
    </w:p>
    <w:p>
      <w:r>
        <w:rPr>
          <w:b/>
        </w:rPr>
        <w:t xml:space="preserve">Tulos</w:t>
      </w:r>
    </w:p>
    <w:p>
      <w:r>
        <w:t xml:space="preserve">Ei pariin vuoteen.</w:t>
      </w:r>
    </w:p>
    <w:p>
      <w:r>
        <w:rPr>
          <w:b/>
        </w:rPr>
        <w:t xml:space="preserve">Tulos</w:t>
      </w:r>
    </w:p>
    <w:p>
      <w:r>
        <w:t xml:space="preserve">Siitä on aikaa, kun olen viimeksi käynyt live-keikalla.</w:t>
      </w:r>
    </w:p>
    <w:p>
      <w:r>
        <w:rPr>
          <w:b/>
        </w:rPr>
        <w:t xml:space="preserve">Esimerkki 7.2641</w:t>
      </w:r>
    </w:p>
    <w:p>
      <w:r>
        <w:t xml:space="preserve">Kiinnostaako Harry Potter -sarja sinua?</w:t>
      </w:r>
    </w:p>
    <w:p>
      <w:r>
        <w:rPr>
          <w:b/>
        </w:rPr>
        <w:t xml:space="preserve">Tulos</w:t>
      </w:r>
    </w:p>
    <w:p>
      <w:r>
        <w:t xml:space="preserve">En koskaan lukisi noita kirjoja.</w:t>
      </w:r>
    </w:p>
    <w:p>
      <w:r>
        <w:rPr>
          <w:b/>
        </w:rPr>
        <w:t xml:space="preserve">Esimerkki 7.2642</w:t>
      </w:r>
    </w:p>
    <w:p>
      <w:r>
        <w:t xml:space="preserve">Oletko käynyt uudessa ravintolassa?</w:t>
      </w:r>
    </w:p>
    <w:p>
      <w:r>
        <w:rPr>
          <w:b/>
        </w:rPr>
        <w:t xml:space="preserve">Tulos</w:t>
      </w:r>
    </w:p>
    <w:p>
      <w:r>
        <w:t xml:space="preserve">Menen huomenna lounaalle.</w:t>
      </w:r>
    </w:p>
    <w:p>
      <w:r>
        <w:rPr>
          <w:b/>
        </w:rPr>
        <w:t xml:space="preserve">Esimerkki 7.2643</w:t>
      </w:r>
    </w:p>
    <w:p>
      <w:r>
        <w:t xml:space="preserve">Kasvoitko sellaiseksi kuin halusit lapsena?</w:t>
      </w:r>
    </w:p>
    <w:p>
      <w:r>
        <w:rPr>
          <w:b/>
        </w:rPr>
        <w:t xml:space="preserve">Tulos</w:t>
      </w:r>
    </w:p>
    <w:p>
      <w:r>
        <w:t xml:space="preserve">Minusta ei koskaan tullut astronauttia.</w:t>
      </w:r>
    </w:p>
    <w:p>
      <w:r>
        <w:rPr>
          <w:b/>
        </w:rPr>
        <w:t xml:space="preserve">Esimerkki 7.2644</w:t>
      </w:r>
    </w:p>
    <w:p>
      <w:r>
        <w:t xml:space="preserve">Oliko teillä mukava ajomatka tänne?</w:t>
      </w:r>
    </w:p>
    <w:p>
      <w:r>
        <w:rPr>
          <w:b/>
        </w:rPr>
        <w:t xml:space="preserve">Tulos</w:t>
      </w:r>
    </w:p>
    <w:p>
      <w:r>
        <w:t xml:space="preserve">Se oli helppo matka.</w:t>
      </w:r>
    </w:p>
    <w:p>
      <w:r>
        <w:rPr>
          <w:b/>
        </w:rPr>
        <w:t xml:space="preserve">Esimerkki 7.2645</w:t>
      </w:r>
    </w:p>
    <w:p>
      <w:r>
        <w:t xml:space="preserve">Luetko jotain juuri nyt?</w:t>
      </w:r>
    </w:p>
    <w:p>
      <w:r>
        <w:rPr>
          <w:b/>
        </w:rPr>
        <w:t xml:space="preserve">Tulos</w:t>
      </w:r>
    </w:p>
    <w:p>
      <w:r>
        <w:t xml:space="preserve">Luen parhaillaan Tolkienin elämäkertaa.</w:t>
      </w:r>
    </w:p>
    <w:p>
      <w:r>
        <w:rPr>
          <w:b/>
        </w:rPr>
        <w:t xml:space="preserve">Esimerkki 7.2646</w:t>
      </w:r>
    </w:p>
    <w:p>
      <w:r>
        <w:t xml:space="preserve">Oliko Tuhkimo mielestäsi viihdyttävä?</w:t>
      </w:r>
    </w:p>
    <w:p>
      <w:r>
        <w:rPr>
          <w:b/>
        </w:rPr>
        <w:t xml:space="preserve">Tulos</w:t>
      </w:r>
    </w:p>
    <w:p>
      <w:r>
        <w:t xml:space="preserve">Se oli aika tylsää.</w:t>
      </w:r>
    </w:p>
    <w:p>
      <w:r>
        <w:rPr>
          <w:b/>
        </w:rPr>
        <w:t xml:space="preserve">Esimerkki 7.2647</w:t>
      </w:r>
    </w:p>
    <w:p>
      <w:r>
        <w:t xml:space="preserve">Pidätkö onnellisista lopuista?</w:t>
      </w:r>
    </w:p>
    <w:p>
      <w:r>
        <w:rPr>
          <w:b/>
        </w:rPr>
        <w:t xml:space="preserve">Tulos</w:t>
      </w:r>
    </w:p>
    <w:p>
      <w:r>
        <w:t xml:space="preserve">Ei minua haittaa</w:t>
      </w:r>
    </w:p>
    <w:p>
      <w:r>
        <w:rPr>
          <w:b/>
        </w:rPr>
        <w:t xml:space="preserve">Esimerkki 7.2648</w:t>
      </w:r>
    </w:p>
    <w:p>
      <w:r>
        <w:t xml:space="preserve">Nautitko työstäsi?</w:t>
      </w:r>
    </w:p>
    <w:p>
      <w:r>
        <w:rPr>
          <w:b/>
        </w:rPr>
        <w:t xml:space="preserve">Tulos</w:t>
      </w:r>
    </w:p>
    <w:p>
      <w:r>
        <w:t xml:space="preserve">Pidän siitä, että työni haastaa minua.</w:t>
      </w:r>
    </w:p>
    <w:p>
      <w:r>
        <w:rPr>
          <w:b/>
        </w:rPr>
        <w:t xml:space="preserve">Tulos</w:t>
      </w:r>
    </w:p>
    <w:p>
      <w:r>
        <w:t xml:space="preserve">On hyvä pitää taukoa.</w:t>
      </w:r>
    </w:p>
    <w:p>
      <w:r>
        <w:rPr>
          <w:b/>
        </w:rPr>
        <w:t xml:space="preserve">Esimerkki 7.2649</w:t>
      </w:r>
    </w:p>
    <w:p>
      <w:r>
        <w:t xml:space="preserve">Muutitko toisesta kaupungista?</w:t>
      </w:r>
    </w:p>
    <w:p>
      <w:r>
        <w:rPr>
          <w:b/>
        </w:rPr>
        <w:t xml:space="preserve">Tulos</w:t>
      </w:r>
    </w:p>
    <w:p>
      <w:r>
        <w:t xml:space="preserve">Muutin maaseudulta</w:t>
      </w:r>
    </w:p>
    <w:p>
      <w:r>
        <w:rPr>
          <w:b/>
        </w:rPr>
        <w:t xml:space="preserve">Esimerkki 7.2650</w:t>
      </w:r>
    </w:p>
    <w:p>
      <w:r>
        <w:t xml:space="preserve">Oletko koskaan maistanut meksikolaista ruokaa?</w:t>
      </w:r>
    </w:p>
    <w:p>
      <w:r>
        <w:rPr>
          <w:b/>
        </w:rPr>
        <w:t xml:space="preserve">Tulos</w:t>
      </w:r>
    </w:p>
    <w:p>
      <w:r>
        <w:t xml:space="preserve">Olen kokeillut joitakin niistä</w:t>
      </w:r>
    </w:p>
    <w:p>
      <w:r>
        <w:rPr>
          <w:b/>
        </w:rPr>
        <w:t xml:space="preserve">Esimerkki 7.2651</w:t>
      </w:r>
    </w:p>
    <w:p>
      <w:r>
        <w:t xml:space="preserve">Oletko ramen-tuulella?</w:t>
      </w:r>
    </w:p>
    <w:p>
      <w:r>
        <w:rPr>
          <w:b/>
        </w:rPr>
        <w:t xml:space="preserve">Tulos</w:t>
      </w:r>
    </w:p>
    <w:p>
      <w:r>
        <w:t xml:space="preserve">Voisin olla</w:t>
      </w:r>
    </w:p>
    <w:p>
      <w:r>
        <w:rPr>
          <w:b/>
        </w:rPr>
        <w:t xml:space="preserve">Esimerkki 7.2652</w:t>
      </w:r>
    </w:p>
    <w:p>
      <w:r>
        <w:t xml:space="preserve">Haluaisitko lähteä ulos syömään?</w:t>
      </w:r>
    </w:p>
    <w:p>
      <w:r>
        <w:rPr>
          <w:b/>
        </w:rPr>
        <w:t xml:space="preserve">Tulos</w:t>
      </w:r>
    </w:p>
    <w:p>
      <w:r>
        <w:t xml:space="preserve">Voisin ottaa meksikolaista.</w:t>
      </w:r>
    </w:p>
    <w:p>
      <w:r>
        <w:rPr>
          <w:b/>
        </w:rPr>
        <w:t xml:space="preserve">Tulos</w:t>
      </w:r>
    </w:p>
    <w:p>
      <w:r>
        <w:t xml:space="preserve">Minun täytyy syödä.</w:t>
      </w:r>
    </w:p>
    <w:p>
      <w:r>
        <w:rPr>
          <w:b/>
        </w:rPr>
        <w:t xml:space="preserve">Esimerkki 7.2653</w:t>
      </w:r>
    </w:p>
    <w:p>
      <w:r>
        <w:t xml:space="preserve">Pystytkö työskentelemään yliaikaisesti?</w:t>
      </w:r>
    </w:p>
    <w:p>
      <w:r>
        <w:rPr>
          <w:b/>
        </w:rPr>
        <w:t xml:space="preserve">Tulos</w:t>
      </w:r>
    </w:p>
    <w:p>
      <w:r>
        <w:t xml:space="preserve">Pitäisi olla.</w:t>
      </w:r>
    </w:p>
    <w:p>
      <w:r>
        <w:rPr>
          <w:b/>
        </w:rPr>
        <w:t xml:space="preserve">Esimerkki 7.2654</w:t>
      </w:r>
    </w:p>
    <w:p>
      <w:r>
        <w:t xml:space="preserve">Kun olet kaupungissa, haluatko mennä katsomaan amerikkalaisen jalkapallon ottelua?</w:t>
      </w:r>
    </w:p>
    <w:p>
      <w:r>
        <w:rPr>
          <w:b/>
        </w:rPr>
        <w:t xml:space="preserve">Tulos</w:t>
      </w:r>
    </w:p>
    <w:p>
      <w:r>
        <w:t xml:space="preserve">Jos saamme halpoja lippuja.</w:t>
      </w:r>
    </w:p>
    <w:p>
      <w:r>
        <w:rPr>
          <w:b/>
        </w:rPr>
        <w:t xml:space="preserve">Tulos</w:t>
      </w:r>
    </w:p>
    <w:p>
      <w:r>
        <w:t xml:space="preserve">| rakastaisi sitä</w:t>
      </w:r>
    </w:p>
    <w:p>
      <w:r>
        <w:rPr>
          <w:b/>
        </w:rPr>
        <w:t xml:space="preserve">Esimerkki 7.2655</w:t>
      </w:r>
    </w:p>
    <w:p>
      <w:r>
        <w:t xml:space="preserve">Oletko yhä yhteydessä lapsuudenystäviin?</w:t>
      </w:r>
    </w:p>
    <w:p>
      <w:r>
        <w:rPr>
          <w:b/>
        </w:rPr>
        <w:t xml:space="preserve">Tulos</w:t>
      </w:r>
    </w:p>
    <w:p>
      <w:r>
        <w:t xml:space="preserve">Juttelen muutaman vanhan ystävämme kanssa.</w:t>
      </w:r>
    </w:p>
    <w:p>
      <w:r>
        <w:rPr>
          <w:b/>
        </w:rPr>
        <w:t xml:space="preserve">Tulos</w:t>
      </w:r>
    </w:p>
    <w:p>
      <w:r>
        <w:t xml:space="preserve">Olen yhteydessä koko vanhaan jengiin.</w:t>
      </w:r>
    </w:p>
    <w:p>
      <w:r>
        <w:rPr>
          <w:b/>
        </w:rPr>
        <w:t xml:space="preserve">Esimerkki 7.2656</w:t>
      </w:r>
    </w:p>
    <w:p>
      <w:r>
        <w:t xml:space="preserve">Pidätkö pizzasta?</w:t>
      </w:r>
    </w:p>
    <w:p>
      <w:r>
        <w:rPr>
          <w:b/>
        </w:rPr>
        <w:t xml:space="preserve">Tulos</w:t>
      </w:r>
    </w:p>
    <w:p>
      <w:r>
        <w:t xml:space="preserve">Rakastan pizzaa!</w:t>
      </w:r>
    </w:p>
    <w:p>
      <w:r>
        <w:rPr>
          <w:b/>
        </w:rPr>
        <w:t xml:space="preserve">Esimerkki 7.2657</w:t>
      </w:r>
    </w:p>
    <w:p>
      <w:r>
        <w:t xml:space="preserve">Omistatko sähköisen lukulaitteen?</w:t>
      </w:r>
    </w:p>
    <w:p>
      <w:r>
        <w:rPr>
          <w:b/>
        </w:rPr>
        <w:t xml:space="preserve">Tulos</w:t>
      </w:r>
    </w:p>
    <w:p>
      <w:r>
        <w:t xml:space="preserve">Kuuntelen paljon äänikirjoja.</w:t>
      </w:r>
    </w:p>
    <w:p>
      <w:r>
        <w:rPr>
          <w:b/>
        </w:rPr>
        <w:t xml:space="preserve">Tulos</w:t>
      </w:r>
    </w:p>
    <w:p>
      <w:r>
        <w:t xml:space="preserve">Sain sellaisen joululahjaksi.</w:t>
      </w:r>
    </w:p>
    <w:p>
      <w:r>
        <w:rPr>
          <w:b/>
        </w:rPr>
        <w:t xml:space="preserve">Esimerkki 7.2658</w:t>
      </w:r>
    </w:p>
    <w:p>
      <w:r>
        <w:t xml:space="preserve">Istuitko koko päivän?</w:t>
      </w:r>
    </w:p>
    <w:p>
      <w:r>
        <w:rPr>
          <w:b/>
        </w:rPr>
        <w:t xml:space="preserve">Tulos</w:t>
      </w:r>
    </w:p>
    <w:p>
      <w:r>
        <w:t xml:space="preserve">Seisoin enimmäkseen.</w:t>
      </w:r>
    </w:p>
    <w:p>
      <w:r>
        <w:rPr>
          <w:b/>
        </w:rPr>
        <w:t xml:space="preserve">Esimerkki 7.2659</w:t>
      </w:r>
    </w:p>
    <w:p>
      <w:r>
        <w:t xml:space="preserve">Oletko tyytyväinen työhösi?</w:t>
      </w:r>
    </w:p>
    <w:p>
      <w:r>
        <w:rPr>
          <w:b/>
        </w:rPr>
        <w:t xml:space="preserve">Tulos</w:t>
      </w:r>
    </w:p>
    <w:p>
      <w:r>
        <w:t xml:space="preserve">Se on helposti paras työpaikka, joka minulla on koskaan ollut.</w:t>
      </w:r>
    </w:p>
    <w:p>
      <w:r>
        <w:rPr>
          <w:b/>
        </w:rPr>
        <w:t xml:space="preserve">Tulos</w:t>
      </w:r>
    </w:p>
    <w:p>
      <w:r>
        <w:t xml:space="preserve">He ovat olleet todella reiluja tähän mennessä.</w:t>
      </w:r>
    </w:p>
    <w:p>
      <w:r>
        <w:rPr>
          <w:b/>
        </w:rPr>
        <w:t xml:space="preserve">Esimerkki 7.2660</w:t>
      </w:r>
    </w:p>
    <w:p>
      <w:r>
        <w:t xml:space="preserve">Näkyykö sieltä meri?</w:t>
      </w:r>
    </w:p>
    <w:p>
      <w:r>
        <w:rPr>
          <w:b/>
        </w:rPr>
        <w:t xml:space="preserve">Tulos</w:t>
      </w:r>
    </w:p>
    <w:p>
      <w:r>
        <w:t xml:space="preserve">Näen joen.</w:t>
      </w:r>
    </w:p>
    <w:p>
      <w:r>
        <w:rPr>
          <w:b/>
        </w:rPr>
        <w:t xml:space="preserve">Tulos</w:t>
      </w:r>
    </w:p>
    <w:p>
      <w:r>
        <w:t xml:space="preserve">Ei aivan, mutta melkein</w:t>
      </w:r>
    </w:p>
    <w:p>
      <w:r>
        <w:rPr>
          <w:b/>
        </w:rPr>
        <w:t xml:space="preserve">Esimerkki 7.2661</w:t>
      </w:r>
    </w:p>
    <w:p>
      <w:r>
        <w:t xml:space="preserve">Haluatko jäädä tälle alueelle?</w:t>
      </w:r>
    </w:p>
    <w:p>
      <w:r>
        <w:rPr>
          <w:b/>
        </w:rPr>
        <w:t xml:space="preserve">Tulos</w:t>
      </w:r>
    </w:p>
    <w:p>
      <w:r>
        <w:t xml:space="preserve">Tämä paikka sopii minulle.</w:t>
      </w:r>
    </w:p>
    <w:p>
      <w:r>
        <w:rPr>
          <w:b/>
        </w:rPr>
        <w:t xml:space="preserve">Esimerkki 7.2662</w:t>
      </w:r>
    </w:p>
    <w:p>
      <w:r>
        <w:t xml:space="preserve">Sijaitseeko se itse kaupungissa?</w:t>
      </w:r>
    </w:p>
    <w:p>
      <w:r>
        <w:rPr>
          <w:b/>
        </w:rPr>
        <w:t xml:space="preserve">Tulos</w:t>
      </w:r>
    </w:p>
    <w:p>
      <w:r>
        <w:t xml:space="preserve">Se on aivan keskustassa.</w:t>
      </w:r>
    </w:p>
    <w:p>
      <w:r>
        <w:rPr>
          <w:b/>
        </w:rPr>
        <w:t xml:space="preserve">Esimerkki 7.2663</w:t>
      </w:r>
    </w:p>
    <w:p>
      <w:r>
        <w:t xml:space="preserve">Hankitko kirjasi kirjastosta?</w:t>
      </w:r>
    </w:p>
    <w:p>
      <w:r>
        <w:rPr>
          <w:b/>
        </w:rPr>
        <w:t xml:space="preserve">Tulos</w:t>
      </w:r>
    </w:p>
    <w:p>
      <w:r>
        <w:t xml:space="preserve">Käyn siellä joka viikko.</w:t>
      </w:r>
    </w:p>
    <w:p>
      <w:r>
        <w:rPr>
          <w:b/>
        </w:rPr>
        <w:t xml:space="preserve">Esimerkki 7.2664</w:t>
      </w:r>
    </w:p>
    <w:p>
      <w:r>
        <w:t xml:space="preserve">Onko pizza ok?</w:t>
      </w:r>
    </w:p>
    <w:p>
      <w:r>
        <w:rPr>
          <w:b/>
        </w:rPr>
        <w:t xml:space="preserve">Tulos</w:t>
      </w:r>
    </w:p>
    <w:p>
      <w:r>
        <w:t xml:space="preserve">Vain jos siinä ei ole lihaa.</w:t>
      </w:r>
    </w:p>
    <w:p>
      <w:r>
        <w:rPr>
          <w:b/>
        </w:rPr>
        <w:t xml:space="preserve">Esimerkki 7.2665</w:t>
      </w:r>
    </w:p>
    <w:p>
      <w:r>
        <w:t xml:space="preserve">Onko sinulla kaikki hyvin?</w:t>
      </w:r>
    </w:p>
    <w:p>
      <w:r>
        <w:rPr>
          <w:b/>
        </w:rPr>
        <w:t xml:space="preserve">Tulos</w:t>
      </w:r>
    </w:p>
    <w:p>
      <w:r>
        <w:t xml:space="preserve">Elämäni on juuri nyt countrylaulu.</w:t>
      </w:r>
    </w:p>
    <w:p>
      <w:r>
        <w:rPr>
          <w:b/>
        </w:rPr>
        <w:t xml:space="preserve">Esimerkki 7.2666</w:t>
      </w:r>
    </w:p>
    <w:p>
      <w:r>
        <w:t xml:space="preserve">Kestätkö työmatkan?</w:t>
      </w:r>
    </w:p>
    <w:p>
      <w:r>
        <w:rPr>
          <w:b/>
        </w:rPr>
        <w:t xml:space="preserve">Tulos</w:t>
      </w:r>
    </w:p>
    <w:p>
      <w:r>
        <w:t xml:space="preserve">Tykkään lukea metrossa.</w:t>
      </w:r>
    </w:p>
    <w:p>
      <w:r>
        <w:rPr>
          <w:b/>
        </w:rPr>
        <w:t xml:space="preserve">Tulos</w:t>
      </w:r>
    </w:p>
    <w:p>
      <w:r>
        <w:t xml:space="preserve">Se riippuu siitä, miten työ sujuu.</w:t>
      </w:r>
    </w:p>
    <w:p>
      <w:r>
        <w:rPr>
          <w:b/>
        </w:rPr>
        <w:t xml:space="preserve">Esimerkki 7.2667</w:t>
      </w:r>
    </w:p>
    <w:p>
      <w:r>
        <w:t xml:space="preserve">Vietätkö viikonloppuna aikaa ystävien tai perheen kanssa?</w:t>
      </w:r>
    </w:p>
    <w:p>
      <w:r>
        <w:rPr>
          <w:b/>
        </w:rPr>
        <w:t xml:space="preserve">Tulos</w:t>
      </w:r>
    </w:p>
    <w:p>
      <w:r>
        <w:t xml:space="preserve">En aio tehdä niin.</w:t>
      </w:r>
    </w:p>
    <w:p>
      <w:r>
        <w:rPr>
          <w:b/>
        </w:rPr>
        <w:t xml:space="preserve">Esimerkki 7.2668</w:t>
      </w:r>
    </w:p>
    <w:p>
      <w:r>
        <w:t xml:space="preserve">Oletko se todella sinä?</w:t>
      </w:r>
    </w:p>
    <w:p>
      <w:r>
        <w:rPr>
          <w:b/>
        </w:rPr>
        <w:t xml:space="preserve">Tulos</w:t>
      </w:r>
    </w:p>
    <w:p>
      <w:r>
        <w:t xml:space="preserve">Luulen niin.</w:t>
      </w:r>
    </w:p>
    <w:p>
      <w:r>
        <w:rPr>
          <w:b/>
        </w:rPr>
        <w:t xml:space="preserve">Esimerkki 7.2669</w:t>
      </w:r>
    </w:p>
    <w:p>
      <w:r>
        <w:t xml:space="preserve">Syötkö yhä hampurilaisia?</w:t>
      </w:r>
    </w:p>
    <w:p>
      <w:r>
        <w:rPr>
          <w:b/>
        </w:rPr>
        <w:t xml:space="preserve">Tulos</w:t>
      </w:r>
    </w:p>
    <w:p>
      <w:r>
        <w:t xml:space="preserve">Söin niitä muutaman kerran viikossa.</w:t>
      </w:r>
    </w:p>
    <w:p>
      <w:r>
        <w:rPr>
          <w:b/>
        </w:rPr>
        <w:t xml:space="preserve">Esimerkki 7.2670</w:t>
      </w:r>
    </w:p>
    <w:p>
      <w:r>
        <w:t xml:space="preserve">Olisiko se tilava suurelle perheellesi?</w:t>
      </w:r>
    </w:p>
    <w:p>
      <w:r>
        <w:rPr>
          <w:b/>
        </w:rPr>
        <w:t xml:space="preserve">Tulos</w:t>
      </w:r>
    </w:p>
    <w:p>
      <w:r>
        <w:t xml:space="preserve">Täällä olen vain minä</w:t>
      </w:r>
    </w:p>
    <w:p>
      <w:r>
        <w:rPr>
          <w:b/>
        </w:rPr>
        <w:t xml:space="preserve">Esimerkki 7.2671</w:t>
      </w:r>
    </w:p>
    <w:p>
      <w:r>
        <w:t xml:space="preserve">Asutko täällä?</w:t>
      </w:r>
    </w:p>
    <w:p>
      <w:r>
        <w:rPr>
          <w:b/>
        </w:rPr>
        <w:t xml:space="preserve">Tulos</w:t>
      </w:r>
    </w:p>
    <w:p>
      <w:r>
        <w:t xml:space="preserve">Asun kadun varrella.</w:t>
      </w:r>
    </w:p>
    <w:p>
      <w:r>
        <w:rPr>
          <w:b/>
        </w:rPr>
        <w:t xml:space="preserve">Tulos</w:t>
      </w:r>
    </w:p>
    <w:p>
      <w:r>
        <w:t xml:space="preserve">Asumme tien varrella.</w:t>
      </w:r>
    </w:p>
    <w:p>
      <w:r>
        <w:rPr>
          <w:b/>
        </w:rPr>
        <w:t xml:space="preserve">Esimerkki 7.2672</w:t>
      </w:r>
    </w:p>
    <w:p>
      <w:r>
        <w:t xml:space="preserve">Pidätkö moderneista rakennuksista?</w:t>
      </w:r>
    </w:p>
    <w:p>
      <w:r>
        <w:rPr>
          <w:b/>
        </w:rPr>
        <w:t xml:space="preserve">Tulos</w:t>
      </w:r>
    </w:p>
    <w:p>
      <w:r>
        <w:t xml:space="preserve">Pidän enemmän perinteisistä rakennuksista</w:t>
      </w:r>
    </w:p>
    <w:p>
      <w:r>
        <w:rPr>
          <w:b/>
        </w:rPr>
        <w:t xml:space="preserve">Esimerkki 7.2673</w:t>
      </w:r>
    </w:p>
    <w:p>
      <w:r>
        <w:t xml:space="preserve">Pidätkö mausteista ruoassasi?</w:t>
      </w:r>
    </w:p>
    <w:p>
      <w:r>
        <w:rPr>
          <w:b/>
        </w:rPr>
        <w:t xml:space="preserve">Tulos</w:t>
      </w:r>
    </w:p>
    <w:p>
      <w:r>
        <w:t xml:space="preserve">Pidän siitä enemmän sivussa.</w:t>
      </w:r>
    </w:p>
    <w:p>
      <w:r>
        <w:rPr>
          <w:b/>
        </w:rPr>
        <w:t xml:space="preserve">Esimerkki 7.2674</w:t>
      </w:r>
    </w:p>
    <w:p>
      <w:r>
        <w:t xml:space="preserve">Oletko kiinnostunut Bronxista?</w:t>
      </w:r>
    </w:p>
    <w:p>
      <w:r>
        <w:rPr>
          <w:b/>
        </w:rPr>
        <w:t xml:space="preserve">Tulos</w:t>
      </w:r>
    </w:p>
    <w:p>
      <w:r>
        <w:t xml:space="preserve">Siellä on pari paikkaa, joita harkitsen.</w:t>
      </w:r>
    </w:p>
    <w:p>
      <w:r>
        <w:rPr>
          <w:b/>
        </w:rPr>
        <w:t xml:space="preserve">Esimerkki 7.2675</w:t>
      </w:r>
    </w:p>
    <w:p>
      <w:r>
        <w:t xml:space="preserve">Olethan jo käynyt New Yorkissa?</w:t>
      </w:r>
    </w:p>
    <w:p>
      <w:r>
        <w:rPr>
          <w:b/>
        </w:rPr>
        <w:t xml:space="preserve">Tulos</w:t>
      </w:r>
    </w:p>
    <w:p>
      <w:r>
        <w:t xml:space="preserve">Monta kertaa.</w:t>
      </w:r>
    </w:p>
    <w:p>
      <w:r>
        <w:rPr>
          <w:b/>
        </w:rPr>
        <w:t xml:space="preserve">Tulos</w:t>
      </w:r>
    </w:p>
    <w:p>
      <w:r>
        <w:t xml:space="preserve">Totta kai olen.</w:t>
      </w:r>
    </w:p>
    <w:p>
      <w:r>
        <w:rPr>
          <w:b/>
        </w:rPr>
        <w:t xml:space="preserve">Esimerkki 7.2676</w:t>
      </w:r>
    </w:p>
    <w:p>
      <w:r>
        <w:t xml:space="preserve">Haluaisitko kokeilla jotain, mitä et ole koskaan ennen syönyt?</w:t>
      </w:r>
    </w:p>
    <w:p>
      <w:r>
        <w:rPr>
          <w:b/>
        </w:rPr>
        <w:t xml:space="preserve">Tulos</w:t>
      </w:r>
    </w:p>
    <w:p>
      <w:r>
        <w:t xml:space="preserve">Olisin valmis siihen</w:t>
      </w:r>
    </w:p>
    <w:p>
      <w:r>
        <w:rPr>
          <w:b/>
        </w:rPr>
        <w:t xml:space="preserve">Esimerkki 7.2677</w:t>
      </w:r>
    </w:p>
    <w:p>
      <w:r>
        <w:t xml:space="preserve">Soitatko selloa?</w:t>
      </w:r>
    </w:p>
    <w:p>
      <w:r>
        <w:rPr>
          <w:b/>
        </w:rPr>
        <w:t xml:space="preserve">Tulos</w:t>
      </w:r>
    </w:p>
    <w:p>
      <w:r>
        <w:t xml:space="preserve">En sitten lukioaikojeni.</w:t>
      </w:r>
    </w:p>
    <w:p>
      <w:r>
        <w:rPr>
          <w:b/>
        </w:rPr>
        <w:t xml:space="preserve">Tulos</w:t>
      </w:r>
    </w:p>
    <w:p>
      <w:r>
        <w:t xml:space="preserve">Minulla oli tapana.</w:t>
      </w:r>
    </w:p>
    <w:p>
      <w:r>
        <w:rPr>
          <w:b/>
        </w:rPr>
        <w:t xml:space="preserve">Esimerkki 7.2678</w:t>
      </w:r>
    </w:p>
    <w:p>
      <w:r>
        <w:t xml:space="preserve">Onko sinulla varaa kalliiseen vuokraan?</w:t>
      </w:r>
    </w:p>
    <w:p>
      <w:r>
        <w:rPr>
          <w:b/>
        </w:rPr>
        <w:t xml:space="preserve">Tulos</w:t>
      </w:r>
    </w:p>
    <w:p>
      <w:r>
        <w:t xml:space="preserve">Minulla on paljon rahaa, jotta pärjään jonkin aikaa.</w:t>
      </w:r>
    </w:p>
    <w:p>
      <w:r>
        <w:rPr>
          <w:b/>
        </w:rPr>
        <w:t xml:space="preserve">Tulos</w:t>
      </w:r>
    </w:p>
    <w:p>
      <w:r>
        <w:t xml:space="preserve">Se on korkea, mutta luulen, että minulla on siihen varaa.</w:t>
      </w:r>
    </w:p>
    <w:p>
      <w:r>
        <w:rPr>
          <w:b/>
        </w:rPr>
        <w:t xml:space="preserve">Esimerkki 7.2679</w:t>
      </w:r>
    </w:p>
    <w:p>
      <w:r>
        <w:t xml:space="preserve">Onko se unelmiesi koti?</w:t>
      </w:r>
    </w:p>
    <w:p>
      <w:r>
        <w:rPr>
          <w:b/>
        </w:rPr>
        <w:t xml:space="preserve">Tulos</w:t>
      </w:r>
    </w:p>
    <w:p>
      <w:r>
        <w:t xml:space="preserve">Lasketaanko painajaiset?</w:t>
      </w:r>
    </w:p>
    <w:p>
      <w:r>
        <w:rPr>
          <w:b/>
        </w:rPr>
        <w:t xml:space="preserve">Esimerkki 7.2680</w:t>
      </w:r>
    </w:p>
    <w:p>
      <w:r>
        <w:t xml:space="preserve">Pidätkö kitaroista?</w:t>
      </w:r>
    </w:p>
    <w:p>
      <w:r>
        <w:rPr>
          <w:b/>
        </w:rPr>
        <w:t xml:space="preserve">Tulos</w:t>
      </w:r>
    </w:p>
    <w:p>
      <w:r>
        <w:t xml:space="preserve">Harjoittelen soittamista joka viikonloppu.</w:t>
      </w:r>
    </w:p>
    <w:p>
      <w:r>
        <w:rPr>
          <w:b/>
        </w:rPr>
        <w:t xml:space="preserve">Tulos</w:t>
      </w:r>
    </w:p>
    <w:p>
      <w:r>
        <w:t xml:space="preserve">ne ovat aika siistejä</w:t>
      </w:r>
    </w:p>
    <w:p>
      <w:r>
        <w:rPr>
          <w:b/>
        </w:rPr>
        <w:t xml:space="preserve">Tulos</w:t>
      </w:r>
    </w:p>
    <w:p>
      <w:r>
        <w:t xml:space="preserve">En osaa soittaa, mutta tykkään kuunnella niitä.</w:t>
      </w:r>
    </w:p>
    <w:p>
      <w:r>
        <w:rPr>
          <w:b/>
        </w:rPr>
        <w:t xml:space="preserve">Esimerkki 7.2681</w:t>
      </w:r>
    </w:p>
    <w:p>
      <w:r>
        <w:t xml:space="preserve">Onko hyvä ateria hyvä idea?</w:t>
      </w:r>
    </w:p>
    <w:p>
      <w:r>
        <w:rPr>
          <w:b/>
        </w:rPr>
        <w:t xml:space="preserve">Tulos</w:t>
      </w:r>
    </w:p>
    <w:p>
      <w:r>
        <w:t xml:space="preserve">Se tekee niin.</w:t>
      </w:r>
    </w:p>
    <w:p>
      <w:r>
        <w:rPr>
          <w:b/>
        </w:rPr>
        <w:t xml:space="preserve">Esimerkki 7.2682</w:t>
      </w:r>
    </w:p>
    <w:p>
      <w:r>
        <w:t xml:space="preserve">Olisitko kiinnostunut alueen kulttuuritapahtumista?</w:t>
      </w:r>
    </w:p>
    <w:p>
      <w:r>
        <w:rPr>
          <w:b/>
        </w:rPr>
        <w:t xml:space="preserve">Tulos</w:t>
      </w:r>
    </w:p>
    <w:p>
      <w:r>
        <w:t xml:space="preserve">Haluan nähdä taidenäyttelyn.</w:t>
      </w:r>
    </w:p>
    <w:p>
      <w:r>
        <w:rPr>
          <w:b/>
        </w:rPr>
        <w:t xml:space="preserve">Esimerkki 7.2683</w:t>
      </w:r>
    </w:p>
    <w:p>
      <w:r>
        <w:t xml:space="preserve">Oletko valmis käyttämään rahaa?</w:t>
      </w:r>
    </w:p>
    <w:p>
      <w:r>
        <w:rPr>
          <w:b/>
        </w:rPr>
        <w:t xml:space="preserve">Tulos</w:t>
      </w:r>
    </w:p>
    <w:p>
      <w:r>
        <w:t xml:space="preserve">Käytän sen, mitä minulla on.</w:t>
      </w:r>
    </w:p>
    <w:p>
      <w:r>
        <w:rPr>
          <w:b/>
        </w:rPr>
        <w:t xml:space="preserve">Tulos</w:t>
      </w:r>
    </w:p>
    <w:p>
      <w:r>
        <w:t xml:space="preserve">Mitä jos tekisimme sen sijaan jotain ilmaista?</w:t>
      </w:r>
    </w:p>
    <w:p>
      <w:r>
        <w:rPr>
          <w:b/>
        </w:rPr>
        <w:t xml:space="preserve">Esimerkki 7.2684</w:t>
      </w:r>
    </w:p>
    <w:p>
      <w:r>
        <w:t xml:space="preserve">Oliko sinulla mukava matka?</w:t>
      </w:r>
    </w:p>
    <w:p>
      <w:r>
        <w:rPr>
          <w:b/>
        </w:rPr>
        <w:t xml:space="preserve">Tulos</w:t>
      </w:r>
    </w:p>
    <w:p>
      <w:r>
        <w:t xml:space="preserve">Se oli hyvin aktiivinen ja ihana.</w:t>
      </w:r>
    </w:p>
    <w:p>
      <w:r>
        <w:rPr>
          <w:b/>
        </w:rPr>
        <w:t xml:space="preserve">Esimerkki 7.2685</w:t>
      </w:r>
    </w:p>
    <w:p>
      <w:r>
        <w:t xml:space="preserve">Onko meksikolainen ruoka liian mausteista sinulle?</w:t>
      </w:r>
    </w:p>
    <w:p>
      <w:r>
        <w:rPr>
          <w:b/>
        </w:rPr>
        <w:t xml:space="preserve">Tulos</w:t>
      </w:r>
    </w:p>
    <w:p>
      <w:r>
        <w:t xml:space="preserve">Habeneros-jutut ovat.</w:t>
      </w:r>
    </w:p>
    <w:p>
      <w:r>
        <w:rPr>
          <w:b/>
        </w:rPr>
        <w:t xml:space="preserve">Esimerkki 7.2686</w:t>
      </w:r>
    </w:p>
    <w:p>
      <w:r>
        <w:t xml:space="preserve">Odottaako sinua työpaikka New Yorkissa?</w:t>
      </w:r>
    </w:p>
    <w:p>
      <w:r>
        <w:rPr>
          <w:b/>
        </w:rPr>
        <w:t xml:space="preserve">Tulos</w:t>
      </w:r>
    </w:p>
    <w:p>
      <w:r>
        <w:t xml:space="preserve">Pystyn siirtymään.</w:t>
      </w:r>
    </w:p>
    <w:p>
      <w:r>
        <w:rPr>
          <w:b/>
        </w:rPr>
        <w:t xml:space="preserve">Esimerkki 7.2687</w:t>
      </w:r>
    </w:p>
    <w:p>
      <w:r>
        <w:t xml:space="preserve">Onko viikonloppuna suunnitelmia?</w:t>
      </w:r>
    </w:p>
    <w:p>
      <w:r>
        <w:rPr>
          <w:b/>
        </w:rPr>
        <w:t xml:space="preserve">Tulos</w:t>
      </w:r>
    </w:p>
    <w:p>
      <w:r>
        <w:t xml:space="preserve">Koko perheemme on tulossa.</w:t>
      </w:r>
    </w:p>
    <w:p>
      <w:r>
        <w:rPr>
          <w:b/>
        </w:rPr>
        <w:t xml:space="preserve">Esimerkki 7.2688</w:t>
      </w:r>
    </w:p>
    <w:p>
      <w:r>
        <w:t xml:space="preserve">Haluaisitko tehdä kokkauksen joskus?</w:t>
      </w:r>
    </w:p>
    <w:p>
      <w:r>
        <w:rPr>
          <w:b/>
        </w:rPr>
        <w:t xml:space="preserve">Tulos</w:t>
      </w:r>
    </w:p>
    <w:p>
      <w:r>
        <w:t xml:space="preserve">Ilmoita minulle, milloin voimme järjestää sen.</w:t>
      </w:r>
    </w:p>
    <w:p>
      <w:r>
        <w:rPr>
          <w:b/>
        </w:rPr>
        <w:t xml:space="preserve">Tulos</w:t>
      </w:r>
    </w:p>
    <w:p>
      <w:r>
        <w:t xml:space="preserve">Pian</w:t>
      </w:r>
    </w:p>
    <w:p>
      <w:r>
        <w:rPr>
          <w:b/>
        </w:rPr>
        <w:t xml:space="preserve">Esimerkki 7.2689</w:t>
      </w:r>
    </w:p>
    <w:p>
      <w:r>
        <w:t xml:space="preserve">Tarvitsetko apua naapuruston tuntemisessa?</w:t>
      </w:r>
    </w:p>
    <w:p>
      <w:r>
        <w:rPr>
          <w:b/>
        </w:rPr>
        <w:t xml:space="preserve">Tulos</w:t>
      </w:r>
    </w:p>
    <w:p>
      <w:r>
        <w:t xml:space="preserve">Luulen, että olen nyt tavannut kaikki</w:t>
      </w:r>
    </w:p>
    <w:p>
      <w:r>
        <w:rPr>
          <w:b/>
        </w:rPr>
        <w:t xml:space="preserve">Esimerkki 7.2690</w:t>
      </w:r>
    </w:p>
    <w:p>
      <w:r>
        <w:t xml:space="preserve">Minulla on pokeri-ilta kotona, haluatko tulla mukaan?</w:t>
      </w:r>
    </w:p>
    <w:p>
      <w:r>
        <w:rPr>
          <w:b/>
        </w:rPr>
        <w:t xml:space="preserve">Tulos</w:t>
      </w:r>
    </w:p>
    <w:p>
      <w:r>
        <w:t xml:space="preserve">Haluaisin pelata pokeria.</w:t>
      </w:r>
    </w:p>
    <w:p>
      <w:r>
        <w:rPr>
          <w:b/>
        </w:rPr>
        <w:t xml:space="preserve">Esimerkki 7.2691</w:t>
      </w:r>
    </w:p>
    <w:p>
      <w:r>
        <w:t xml:space="preserve">Pidätkö sushista?</w:t>
      </w:r>
    </w:p>
    <w:p>
      <w:r>
        <w:rPr>
          <w:b/>
        </w:rPr>
        <w:t xml:space="preserve">Tulos</w:t>
      </w:r>
    </w:p>
    <w:p>
      <w:r>
        <w:t xml:space="preserve">Syön kaikenlaista sushia.</w:t>
      </w:r>
    </w:p>
    <w:p>
      <w:r>
        <w:rPr>
          <w:b/>
        </w:rPr>
        <w:t xml:space="preserve">Esimerkki 7.2692</w:t>
      </w:r>
    </w:p>
    <w:p>
      <w:r>
        <w:t xml:space="preserve">Kuulin, että isäsi kuoli?</w:t>
      </w:r>
    </w:p>
    <w:p>
      <w:r>
        <w:rPr>
          <w:b/>
        </w:rPr>
        <w:t xml:space="preserve">Tulos</w:t>
      </w:r>
    </w:p>
    <w:p>
      <w:r>
        <w:t xml:space="preserve">Siitä on viisi vuotta.</w:t>
      </w:r>
    </w:p>
    <w:p>
      <w:r>
        <w:rPr>
          <w:b/>
        </w:rPr>
        <w:t xml:space="preserve">Esimerkki 7.2693</w:t>
      </w:r>
    </w:p>
    <w:p>
      <w:r>
        <w:t xml:space="preserve">Pidätkö matkustamisesta?</w:t>
      </w:r>
    </w:p>
    <w:p>
      <w:r>
        <w:rPr>
          <w:b/>
        </w:rPr>
        <w:t xml:space="preserve">Tulos</w:t>
      </w:r>
    </w:p>
    <w:p>
      <w:r>
        <w:t xml:space="preserve">Lähden pois niin usein kuin mahdollista.</w:t>
      </w:r>
    </w:p>
    <w:p>
      <w:r>
        <w:rPr>
          <w:b/>
        </w:rPr>
        <w:t xml:space="preserve">Tulos</w:t>
      </w:r>
    </w:p>
    <w:p>
      <w:r>
        <w:t xml:space="preserve">Me pysymme mieluummin kotona.</w:t>
      </w:r>
    </w:p>
    <w:p>
      <w:r>
        <w:rPr>
          <w:b/>
        </w:rPr>
        <w:t xml:space="preserve">Esimerkki 7.2694</w:t>
      </w:r>
    </w:p>
    <w:p>
      <w:r>
        <w:t xml:space="preserve">Onko esimiehesi mielestäsi aina loukkaantunut?</w:t>
      </w:r>
    </w:p>
    <w:p>
      <w:r>
        <w:rPr>
          <w:b/>
        </w:rPr>
        <w:t xml:space="preserve">Tulos</w:t>
      </w:r>
    </w:p>
    <w:p>
      <w:r>
        <w:t xml:space="preserve">Usein he tekivätkin niin</w:t>
      </w:r>
    </w:p>
    <w:p>
      <w:r>
        <w:rPr>
          <w:b/>
        </w:rPr>
        <w:t xml:space="preserve">Tulos</w:t>
      </w:r>
    </w:p>
    <w:p>
      <w:r>
        <w:t xml:space="preserve">Hän etsii aina hyökkäyksiä.</w:t>
      </w:r>
    </w:p>
    <w:p>
      <w:r>
        <w:rPr>
          <w:b/>
        </w:rPr>
        <w:t xml:space="preserve">Esimerkki 7.2695</w:t>
      </w:r>
    </w:p>
    <w:p>
      <w:r>
        <w:t xml:space="preserve">Luetko tietokirjoja?</w:t>
      </w:r>
    </w:p>
    <w:p>
      <w:r>
        <w:rPr>
          <w:b/>
        </w:rPr>
        <w:t xml:space="preserve">Tulos</w:t>
      </w:r>
    </w:p>
    <w:p>
      <w:r>
        <w:t xml:space="preserve">Luin Oprahin listan.</w:t>
      </w:r>
    </w:p>
    <w:p>
      <w:r>
        <w:rPr>
          <w:b/>
        </w:rPr>
        <w:t xml:space="preserve">Esimerkki 7.2696</w:t>
      </w:r>
    </w:p>
    <w:p>
      <w:r>
        <w:t xml:space="preserve">Onko sinulla paljon vapaa-aikaa viikonloppuisin?</w:t>
      </w:r>
    </w:p>
    <w:p>
      <w:r>
        <w:rPr>
          <w:b/>
        </w:rPr>
        <w:t xml:space="preserve">Tulos</w:t>
      </w:r>
    </w:p>
    <w:p>
      <w:r>
        <w:t xml:space="preserve">Se vähäinen vapaa-aikani kuluu sisaruksistani huolehtimiseen.</w:t>
      </w:r>
    </w:p>
    <w:p>
      <w:r>
        <w:rPr>
          <w:b/>
        </w:rPr>
        <w:t xml:space="preserve">Esimerkki 7.2697</w:t>
      </w:r>
    </w:p>
    <w:p>
      <w:r>
        <w:t xml:space="preserve">Oletko kaivannut minua?</w:t>
      </w:r>
    </w:p>
    <w:p>
      <w:r>
        <w:rPr>
          <w:b/>
        </w:rPr>
        <w:t xml:space="preserve">Tulos</w:t>
      </w:r>
    </w:p>
    <w:p>
      <w:r>
        <w:t xml:space="preserve">En malttanut odottaa tapaamistasi.</w:t>
      </w:r>
    </w:p>
    <w:p>
      <w:r>
        <w:rPr>
          <w:b/>
        </w:rPr>
        <w:t xml:space="preserve">Tulos</w:t>
      </w:r>
    </w:p>
    <w:p>
      <w:r>
        <w:t xml:space="preserve">Olen ollut liian kiireinen kaipaamaan sinua.</w:t>
      </w:r>
    </w:p>
    <w:p>
      <w:r>
        <w:rPr>
          <w:b/>
        </w:rPr>
        <w:t xml:space="preserve">Esimerkki 7.2698</w:t>
      </w:r>
    </w:p>
    <w:p>
      <w:r>
        <w:t xml:space="preserve">Voinko liittyä seuraanne?</w:t>
      </w:r>
    </w:p>
    <w:p>
      <w:r>
        <w:rPr>
          <w:b/>
        </w:rPr>
        <w:t xml:space="preserve">Tulos</w:t>
      </w:r>
    </w:p>
    <w:p>
      <w:r>
        <w:t xml:space="preserve">Se olisi mukavaa.</w:t>
      </w:r>
    </w:p>
    <w:p>
      <w:r>
        <w:rPr>
          <w:b/>
        </w:rPr>
        <w:t xml:space="preserve">Esimerkki 7.2699</w:t>
      </w:r>
    </w:p>
    <w:p>
      <w:r>
        <w:t xml:space="preserve">Jäätkö viikonlopuksi?</w:t>
      </w:r>
    </w:p>
    <w:p>
      <w:r>
        <w:rPr>
          <w:b/>
        </w:rPr>
        <w:t xml:space="preserve">Tulos</w:t>
      </w:r>
    </w:p>
    <w:p>
      <w:r>
        <w:t xml:space="preserve">Vain viikonloppu.</w:t>
      </w:r>
    </w:p>
    <w:p>
      <w:r>
        <w:rPr>
          <w:b/>
        </w:rPr>
        <w:t xml:space="preserve">Esimerkki 7.2700</w:t>
      </w:r>
    </w:p>
    <w:p>
      <w:r>
        <w:t xml:space="preserve">Oletko soittanut kitaraa?</w:t>
      </w:r>
    </w:p>
    <w:p>
      <w:r>
        <w:rPr>
          <w:b/>
        </w:rPr>
        <w:t xml:space="preserve">Tulos</w:t>
      </w:r>
    </w:p>
    <w:p>
      <w:r>
        <w:t xml:space="preserve">Tein sen yliopistossa.</w:t>
      </w:r>
    </w:p>
    <w:p>
      <w:r>
        <w:rPr>
          <w:b/>
        </w:rPr>
        <w:t xml:space="preserve">Esimerkki 7.2701</w:t>
      </w:r>
    </w:p>
    <w:p>
      <w:r>
        <w:t xml:space="preserve">Onko täällä makuuhuoneita?</w:t>
      </w:r>
    </w:p>
    <w:p>
      <w:r>
        <w:rPr>
          <w:b/>
        </w:rPr>
        <w:t xml:space="preserve">Tulos</w:t>
      </w:r>
    </w:p>
    <w:p>
      <w:r>
        <w:t xml:space="preserve">Huoneistoa ei ole merkitty tehokkuusluokaksi.</w:t>
      </w:r>
    </w:p>
    <w:p>
      <w:r>
        <w:rPr>
          <w:b/>
        </w:rPr>
        <w:t xml:space="preserve">Esimerkki 7.2702</w:t>
      </w:r>
    </w:p>
    <w:p>
      <w:r>
        <w:t xml:space="preserve">Oletko kuullut The Scriptistä?</w:t>
      </w:r>
    </w:p>
    <w:p>
      <w:r>
        <w:rPr>
          <w:b/>
        </w:rPr>
        <w:t xml:space="preserve">Tulos</w:t>
      </w:r>
    </w:p>
    <w:p>
      <w:r>
        <w:t xml:space="preserve">Onko se elokuva vai näytelmä?</w:t>
      </w:r>
    </w:p>
    <w:p>
      <w:r>
        <w:rPr>
          <w:b/>
        </w:rPr>
        <w:t xml:space="preserve">Esimerkki 7.2703</w:t>
      </w:r>
    </w:p>
    <w:p>
      <w:r>
        <w:t xml:space="preserve">Oletko kiinnostunut mysteereistä?</w:t>
      </w:r>
    </w:p>
    <w:p>
      <w:r>
        <w:rPr>
          <w:b/>
        </w:rPr>
        <w:t xml:space="preserve">Tulos</w:t>
      </w:r>
    </w:p>
    <w:p>
      <w:r>
        <w:t xml:space="preserve">Sanoisin, että ne ovat</w:t>
      </w:r>
    </w:p>
    <w:p>
      <w:r>
        <w:rPr>
          <w:b/>
        </w:rPr>
        <w:t xml:space="preserve">Esimerkki 7.2704</w:t>
      </w:r>
    </w:p>
    <w:p>
      <w:r>
        <w:t xml:space="preserve">Tarvitsetko mukavuuksia, kuten kuntosalin?</w:t>
      </w:r>
    </w:p>
    <w:p>
      <w:r>
        <w:rPr>
          <w:b/>
        </w:rPr>
        <w:t xml:space="preserve">Tulos</w:t>
      </w:r>
    </w:p>
    <w:p>
      <w:r>
        <w:t xml:space="preserve">Se ei ole välttämätöntä.</w:t>
      </w:r>
    </w:p>
    <w:p>
      <w:r>
        <w:rPr>
          <w:b/>
        </w:rPr>
        <w:t xml:space="preserve">Esimerkki 7.2705</w:t>
      </w:r>
    </w:p>
    <w:p>
      <w:r>
        <w:t xml:space="preserve">Pidätkö romanttisista tarinoista?</w:t>
      </w:r>
    </w:p>
    <w:p>
      <w:r>
        <w:rPr>
          <w:b/>
        </w:rPr>
        <w:t xml:space="preserve">Tulos</w:t>
      </w:r>
    </w:p>
    <w:p>
      <w:r>
        <w:t xml:space="preserve">Kun ne ovat historiallisia.</w:t>
      </w:r>
    </w:p>
    <w:p>
      <w:r>
        <w:rPr>
          <w:b/>
        </w:rPr>
        <w:t xml:space="preserve">Esimerkki 7.2706</w:t>
      </w:r>
    </w:p>
    <w:p>
      <w:r>
        <w:t xml:space="preserve">Syötkö mieluummin terveellistä ruokaa?</w:t>
      </w:r>
    </w:p>
    <w:p>
      <w:r>
        <w:rPr>
          <w:b/>
        </w:rPr>
        <w:t xml:space="preserve">Tulos</w:t>
      </w:r>
    </w:p>
    <w:p>
      <w:r>
        <w:t xml:space="preserve">Olen yrittänyt tarkkailla syömisiäni.</w:t>
      </w:r>
    </w:p>
    <w:p>
      <w:r>
        <w:rPr>
          <w:b/>
        </w:rPr>
        <w:t xml:space="preserve">Tulos</w:t>
      </w:r>
    </w:p>
    <w:p>
      <w:r>
        <w:t xml:space="preserve">Tuoreet tuotteet ovat suosikkejani.</w:t>
      </w:r>
    </w:p>
    <w:p>
      <w:r>
        <w:rPr>
          <w:b/>
        </w:rPr>
        <w:t xml:space="preserve">Esimerkki 7.2707</w:t>
      </w:r>
    </w:p>
    <w:p>
      <w:r>
        <w:t xml:space="preserve">Oletko kuullut paikallisista ravintoloista?</w:t>
      </w:r>
    </w:p>
    <w:p>
      <w:r>
        <w:rPr>
          <w:b/>
        </w:rPr>
        <w:t xml:space="preserve">Tulos</w:t>
      </w:r>
    </w:p>
    <w:p>
      <w:r>
        <w:t xml:space="preserve">Lähistöllä on mukava ravintola nimeltä \\\Charles' Place\\\.</w:t>
      </w:r>
    </w:p>
    <w:p>
      <w:r>
        <w:rPr>
          <w:b/>
        </w:rPr>
        <w:t xml:space="preserve">Esimerkki 7.2708</w:t>
      </w:r>
    </w:p>
    <w:p>
      <w:r>
        <w:t xml:space="preserve">Työskenteletkö toimistossa?</w:t>
      </w:r>
    </w:p>
    <w:p>
      <w:r>
        <w:rPr>
          <w:b/>
        </w:rPr>
        <w:t xml:space="preserve">Tulos</w:t>
      </w:r>
    </w:p>
    <w:p>
      <w:r>
        <w:t xml:space="preserve">Työskentelen kotoa käsin.</w:t>
      </w:r>
    </w:p>
    <w:p>
      <w:r>
        <w:rPr>
          <w:b/>
        </w:rPr>
        <w:t xml:space="preserve">Tulos</w:t>
      </w:r>
    </w:p>
    <w:p>
      <w:r>
        <w:t xml:space="preserve">Työskentelen kotoa käsin.</w:t>
      </w:r>
    </w:p>
    <w:p>
      <w:r>
        <w:rPr>
          <w:b/>
        </w:rPr>
        <w:t xml:space="preserve">Esimerkki 7.2709</w:t>
      </w:r>
    </w:p>
    <w:p>
      <w:r>
        <w:t xml:space="preserve">Teetkö sinä taidetta?</w:t>
      </w:r>
    </w:p>
    <w:p>
      <w:r>
        <w:rPr>
          <w:b/>
        </w:rPr>
        <w:t xml:space="preserve">Tulos</w:t>
      </w:r>
    </w:p>
    <w:p>
      <w:r>
        <w:t xml:space="preserve">Haluan ajatella olevani käsityöläinen</w:t>
      </w:r>
    </w:p>
    <w:p>
      <w:r>
        <w:rPr>
          <w:b/>
        </w:rPr>
        <w:t xml:space="preserve">Esimerkki 7.2710</w:t>
      </w:r>
    </w:p>
    <w:p>
      <w:r>
        <w:t xml:space="preserve">Piditkö siitä etiopialaisesta paikasta, jota kokeilimme taannoin?</w:t>
      </w:r>
    </w:p>
    <w:p>
      <w:r>
        <w:rPr>
          <w:b/>
        </w:rPr>
        <w:t xml:space="preserve">Tulos</w:t>
      </w:r>
    </w:p>
    <w:p>
      <w:r>
        <w:t xml:space="preserve">Se oli minulle hieman liian mausteista.</w:t>
      </w:r>
    </w:p>
    <w:p>
      <w:r>
        <w:rPr>
          <w:b/>
        </w:rPr>
        <w:t xml:space="preserve">Esimerkki 7.2711</w:t>
      </w:r>
    </w:p>
    <w:p>
      <w:r>
        <w:t xml:space="preserve">Pidätkö heavy metallista?</w:t>
      </w:r>
    </w:p>
    <w:p>
      <w:r>
        <w:rPr>
          <w:b/>
        </w:rPr>
        <w:t xml:space="preserve">Tulos</w:t>
      </w:r>
    </w:p>
    <w:p>
      <w:r>
        <w:t xml:space="preserve">Vain silloin, kun olen pahalla tuulella.</w:t>
      </w:r>
    </w:p>
    <w:p>
      <w:r>
        <w:rPr>
          <w:b/>
        </w:rPr>
        <w:t xml:space="preserve">Tulos</w:t>
      </w:r>
    </w:p>
    <w:p>
      <w:r>
        <w:t xml:space="preserve">Pidän enemmän muista tyyleistä.</w:t>
      </w:r>
    </w:p>
    <w:p>
      <w:r>
        <w:rPr>
          <w:b/>
        </w:rPr>
        <w:t xml:space="preserve">Esimerkki 7.2712</w:t>
      </w:r>
    </w:p>
    <w:p>
      <w:r>
        <w:t xml:space="preserve">Pidätkö taiteesta?</w:t>
      </w:r>
    </w:p>
    <w:p>
      <w:r>
        <w:rPr>
          <w:b/>
        </w:rPr>
        <w:t xml:space="preserve">Tulos</w:t>
      </w:r>
    </w:p>
    <w:p>
      <w:r>
        <w:t xml:space="preserve">Pidän impressionisteista</w:t>
      </w:r>
    </w:p>
    <w:p>
      <w:r>
        <w:rPr>
          <w:b/>
        </w:rPr>
        <w:t xml:space="preserve">Tulos</w:t>
      </w:r>
    </w:p>
    <w:p>
      <w:r>
        <w:t xml:space="preserve">Taide on yksi lempiaiheistani.</w:t>
      </w:r>
    </w:p>
    <w:p>
      <w:r>
        <w:rPr>
          <w:b/>
        </w:rPr>
        <w:t xml:space="preserve">Esimerkki 7.2713</w:t>
      </w:r>
    </w:p>
    <w:p>
      <w:r>
        <w:t xml:space="preserve">Haluaisitko mennä kahville ja vaihtaa kuulumisia?</w:t>
      </w:r>
    </w:p>
    <w:p>
      <w:r>
        <w:rPr>
          <w:b/>
        </w:rPr>
        <w:t xml:space="preserve">Tulos</w:t>
      </w:r>
    </w:p>
    <w:p>
      <w:r>
        <w:t xml:space="preserve">Voisimme tavata viikonloppuna.</w:t>
      </w:r>
    </w:p>
    <w:p>
      <w:r>
        <w:rPr>
          <w:b/>
        </w:rPr>
        <w:t xml:space="preserve">Esimerkki 7.2714</w:t>
      </w:r>
    </w:p>
    <w:p>
      <w:r>
        <w:t xml:space="preserve">Haluatko kuunnella screamoa?</w:t>
      </w:r>
    </w:p>
    <w:p>
      <w:r>
        <w:rPr>
          <w:b/>
        </w:rPr>
        <w:t xml:space="preserve">Tulos</w:t>
      </w:r>
    </w:p>
    <w:p>
      <w:r>
        <w:t xml:space="preserve">Se on liian intensiivistä minulle.</w:t>
      </w:r>
    </w:p>
    <w:p>
      <w:r>
        <w:rPr>
          <w:b/>
        </w:rPr>
        <w:t xml:space="preserve">Tulos</w:t>
      </w:r>
    </w:p>
    <w:p>
      <w:r>
        <w:t xml:space="preserve">Tuo ei kuulosta minulta.</w:t>
      </w:r>
    </w:p>
    <w:p>
      <w:r>
        <w:rPr>
          <w:b/>
        </w:rPr>
        <w:t xml:space="preserve">Esimerkki 7.2715</w:t>
      </w:r>
    </w:p>
    <w:p>
      <w:r>
        <w:t xml:space="preserve">Pidätkö ajatuksesta tehdä sopimuksia rekrytointiyritysten kanssa?</w:t>
      </w:r>
    </w:p>
    <w:p>
      <w:r>
        <w:rPr>
          <w:b/>
        </w:rPr>
        <w:t xml:space="preserve">Tulos</w:t>
      </w:r>
    </w:p>
    <w:p>
      <w:r>
        <w:t xml:space="preserve">Se riippuu siitä, käyttävätkö he minua hyväkseen vai eivät.</w:t>
      </w:r>
    </w:p>
    <w:p>
      <w:r>
        <w:rPr>
          <w:b/>
        </w:rPr>
        <w:t xml:space="preserve">Esimerkki 7.2716</w:t>
      </w:r>
    </w:p>
    <w:p>
      <w:r>
        <w:t xml:space="preserve">Oletko kiinnostunut lukion näytelmästä?</w:t>
      </w:r>
    </w:p>
    <w:p>
      <w:r>
        <w:rPr>
          <w:b/>
        </w:rPr>
        <w:t xml:space="preserve">Tulos</w:t>
      </w:r>
    </w:p>
    <w:p>
      <w:r>
        <w:t xml:space="preserve">Lukion näytelmät eivät kiinnosta minua.</w:t>
      </w:r>
    </w:p>
    <w:p>
      <w:r>
        <w:rPr>
          <w:b/>
        </w:rPr>
        <w:t xml:space="preserve">Esimerkki 7.2717</w:t>
      </w:r>
    </w:p>
    <w:p>
      <w:r>
        <w:t xml:space="preserve">Pidätkö kirjojen lukemisesta?</w:t>
      </w:r>
    </w:p>
    <w:p>
      <w:r>
        <w:rPr>
          <w:b/>
        </w:rPr>
        <w:t xml:space="preserve">Tulos</w:t>
      </w:r>
    </w:p>
    <w:p>
      <w:r>
        <w:t xml:space="preserve">Luen paljon runoutta.</w:t>
      </w:r>
    </w:p>
    <w:p>
      <w:r>
        <w:rPr>
          <w:b/>
        </w:rPr>
        <w:t xml:space="preserve">Tulos</w:t>
      </w:r>
    </w:p>
    <w:p>
      <w:r>
        <w:t xml:space="preserve">Rakastan kääntää sivuja saadakseni selville, mitä seuraavaksi tapahtuu.</w:t>
      </w:r>
    </w:p>
    <w:p>
      <w:r>
        <w:rPr>
          <w:b/>
        </w:rPr>
        <w:t xml:space="preserve">Esimerkki 7.2718</w:t>
      </w:r>
    </w:p>
    <w:p>
      <w:r>
        <w:t xml:space="preserve">Onko nykyisessä tehtävässäsi kasvumahdollisuuksia?</w:t>
      </w:r>
    </w:p>
    <w:p>
      <w:r>
        <w:rPr>
          <w:b/>
        </w:rPr>
        <w:t xml:space="preserve">Tulos</w:t>
      </w:r>
    </w:p>
    <w:p>
      <w:r>
        <w:t xml:space="preserve">Kasvulle on tilaa.</w:t>
      </w:r>
    </w:p>
    <w:p>
      <w:r>
        <w:rPr>
          <w:b/>
        </w:rPr>
        <w:t xml:space="preserve">Tulos</w:t>
      </w:r>
    </w:p>
    <w:p>
      <w:r>
        <w:t xml:space="preserve">Olen osunut kattoon.</w:t>
      </w:r>
    </w:p>
    <w:p>
      <w:r>
        <w:rPr>
          <w:b/>
        </w:rPr>
        <w:t xml:space="preserve">Esimerkki 7.2719</w:t>
      </w:r>
    </w:p>
    <w:p>
      <w:r>
        <w:t xml:space="preserve">Oletko mukana missään viikonlopun vapaa-ajan urheilujoukkueessa?</w:t>
      </w:r>
    </w:p>
    <w:p>
      <w:r>
        <w:rPr>
          <w:b/>
        </w:rPr>
        <w:t xml:space="preserve">Tulos</w:t>
      </w:r>
    </w:p>
    <w:p>
      <w:r>
        <w:t xml:space="preserve">Minulla on nykyään liian kiire, jotta löytäisin aikaa urheilulle.</w:t>
      </w:r>
    </w:p>
    <w:p>
      <w:r>
        <w:rPr>
          <w:b/>
        </w:rPr>
        <w:t xml:space="preserve">Esimerkki 7.2720</w:t>
      </w:r>
    </w:p>
    <w:p>
      <w:r>
        <w:t xml:space="preserve">Mitä teet yleensä päivän aikana?</w:t>
      </w:r>
    </w:p>
    <w:p>
      <w:r>
        <w:rPr>
          <w:b/>
        </w:rPr>
        <w:t xml:space="preserve">Tulos</w:t>
      </w:r>
    </w:p>
    <w:p>
      <w:r>
        <w:t xml:space="preserve">Liian monta työtä pienessä ajassa</w:t>
      </w:r>
    </w:p>
    <w:p>
      <w:r>
        <w:rPr>
          <w:b/>
        </w:rPr>
        <w:t xml:space="preserve">Esimerkki 7.2721</w:t>
      </w:r>
    </w:p>
    <w:p>
      <w:r>
        <w:t xml:space="preserve">Kuunteletko uutta musiikkia joka perjantai?</w:t>
      </w:r>
    </w:p>
    <w:p>
      <w:r>
        <w:rPr>
          <w:b/>
        </w:rPr>
        <w:t xml:space="preserve">Tulos</w:t>
      </w:r>
    </w:p>
    <w:p>
      <w:r>
        <w:t xml:space="preserve">Minulla ei ole tiettyjä päiviä, jolloin kuuntelen musiikkia.</w:t>
      </w:r>
    </w:p>
    <w:p>
      <w:r>
        <w:rPr>
          <w:b/>
        </w:rPr>
        <w:t xml:space="preserve">Tulos</w:t>
      </w:r>
    </w:p>
    <w:p>
      <w:r>
        <w:t xml:space="preserve">En pysy musiikin perässä.</w:t>
      </w:r>
    </w:p>
    <w:p>
      <w:r>
        <w:rPr>
          <w:b/>
        </w:rPr>
        <w:t xml:space="preserve">Esimerkki 7.2722</w:t>
      </w:r>
    </w:p>
    <w:p>
      <w:r>
        <w:t xml:space="preserve">Onko käytettävissä eläkejärjestelmä?</w:t>
      </w:r>
    </w:p>
    <w:p>
      <w:r>
        <w:rPr>
          <w:b/>
        </w:rPr>
        <w:t xml:space="preserve">Tulos</w:t>
      </w:r>
    </w:p>
    <w:p>
      <w:r>
        <w:t xml:space="preserve">Luulen, että on</w:t>
      </w:r>
    </w:p>
    <w:p>
      <w:r>
        <w:rPr>
          <w:b/>
        </w:rPr>
        <w:t xml:space="preserve">Esimerkki 7.2723</w:t>
      </w:r>
    </w:p>
    <w:p>
      <w:r>
        <w:t xml:space="preserve">Omistatko jo kiinteistön?</w:t>
      </w:r>
    </w:p>
    <w:p>
      <w:r>
        <w:rPr>
          <w:b/>
        </w:rPr>
        <w:t xml:space="preserve">Tulos</w:t>
      </w:r>
    </w:p>
    <w:p>
      <w:r>
        <w:t xml:space="preserve">Olen aina vuokrannut.</w:t>
      </w:r>
    </w:p>
    <w:p>
      <w:r>
        <w:rPr>
          <w:b/>
        </w:rPr>
        <w:t xml:space="preserve">Esimerkki 7.2724</w:t>
      </w:r>
    </w:p>
    <w:p>
      <w:r>
        <w:t xml:space="preserve">Opiskeletko jossain?</w:t>
      </w:r>
    </w:p>
    <w:p>
      <w:r>
        <w:rPr>
          <w:b/>
        </w:rPr>
        <w:t xml:space="preserve">Tulos</w:t>
      </w:r>
    </w:p>
    <w:p>
      <w:r>
        <w:t xml:space="preserve">En ole enää yliopistossa.</w:t>
      </w:r>
    </w:p>
    <w:p>
      <w:r>
        <w:rPr>
          <w:b/>
        </w:rPr>
        <w:t xml:space="preserve">Tulos</w:t>
      </w:r>
    </w:p>
    <w:p>
      <w:r>
        <w:t xml:space="preserve">Jätin yliopiston muutama vuosi sitten.</w:t>
      </w:r>
    </w:p>
    <w:p>
      <w:r>
        <w:rPr>
          <w:b/>
        </w:rPr>
        <w:t xml:space="preserve">Esimerkki 7.2725</w:t>
      </w:r>
    </w:p>
    <w:p>
      <w:r>
        <w:t xml:space="preserve">Onko mitään genreä, jota vihaat?</w:t>
      </w:r>
    </w:p>
    <w:p>
      <w:r>
        <w:rPr>
          <w:b/>
        </w:rPr>
        <w:t xml:space="preserve">Tulos</w:t>
      </w:r>
    </w:p>
    <w:p>
      <w:r>
        <w:t xml:space="preserve">En ole suuri historiallisen fiktion ystävä.</w:t>
      </w:r>
    </w:p>
    <w:p>
      <w:r>
        <w:rPr>
          <w:b/>
        </w:rPr>
        <w:t xml:space="preserve">Tulos</w:t>
      </w:r>
    </w:p>
    <w:p>
      <w:r>
        <w:t xml:space="preserve">Pidän kaikista genreistä, kunhan ne on kirjoitettu hyvin.</w:t>
      </w:r>
    </w:p>
    <w:p>
      <w:r>
        <w:rPr>
          <w:b/>
        </w:rPr>
        <w:t xml:space="preserve">Esimerkki 7.2726</w:t>
      </w:r>
    </w:p>
    <w:p>
      <w:r>
        <w:t xml:space="preserve">Pidätkö elävästä musiikista?</w:t>
      </w:r>
    </w:p>
    <w:p>
      <w:r>
        <w:rPr>
          <w:b/>
        </w:rPr>
        <w:t xml:space="preserve">Tulos</w:t>
      </w:r>
    </w:p>
    <w:p>
      <w:r>
        <w:t xml:space="preserve">Mielestäni suodattamattoman äänen kuuleminen on musiikillisen ilmaisun puhtain muoto.</w:t>
      </w:r>
    </w:p>
    <w:p>
      <w:r>
        <w:rPr>
          <w:b/>
        </w:rPr>
        <w:t xml:space="preserve">Tulos</w:t>
      </w:r>
    </w:p>
    <w:p>
      <w:r>
        <w:t xml:space="preserve">Rakastan konsertteja.</w:t>
      </w:r>
    </w:p>
    <w:p>
      <w:r>
        <w:rPr>
          <w:b/>
        </w:rPr>
        <w:t xml:space="preserve">Tulos</w:t>
      </w:r>
    </w:p>
    <w:p>
      <w:r>
        <w:t xml:space="preserve">Kun minulla on siihen varaa.</w:t>
      </w:r>
    </w:p>
    <w:p>
      <w:r>
        <w:rPr>
          <w:b/>
        </w:rPr>
        <w:t xml:space="preserve">Esimerkki 7.2727</w:t>
      </w:r>
    </w:p>
    <w:p>
      <w:r>
        <w:t xml:space="preserve">Miten matkanne sujui?</w:t>
      </w:r>
    </w:p>
    <w:p>
      <w:r>
        <w:rPr>
          <w:b/>
        </w:rPr>
        <w:t xml:space="preserve">Tulos</w:t>
      </w:r>
    </w:p>
    <w:p>
      <w:r>
        <w:t xml:space="preserve">Se meni sujuvasti.</w:t>
      </w:r>
    </w:p>
    <w:p>
      <w:r>
        <w:rPr>
          <w:b/>
        </w:rPr>
        <w:t xml:space="preserve">Esimerkki 7.2728</w:t>
      </w:r>
    </w:p>
    <w:p>
      <w:r>
        <w:t xml:space="preserve">Seuraatko bestseller-listoja?</w:t>
      </w:r>
    </w:p>
    <w:p>
      <w:r>
        <w:rPr>
          <w:b/>
        </w:rPr>
        <w:t xml:space="preserve">Tulos</w:t>
      </w:r>
    </w:p>
    <w:p>
      <w:r>
        <w:t xml:space="preserve">Minulla ei ole aikaa seurata kaikkia bestseller-listoja.</w:t>
      </w:r>
    </w:p>
    <w:p>
      <w:r>
        <w:rPr>
          <w:b/>
        </w:rPr>
        <w:t xml:space="preserve">Tulos</w:t>
      </w:r>
    </w:p>
    <w:p>
      <w:r>
        <w:t xml:space="preserve">On hienoa nähdä, mitä kukin suosii.</w:t>
      </w:r>
    </w:p>
    <w:p>
      <w:r>
        <w:rPr>
          <w:b/>
        </w:rPr>
        <w:t xml:space="preserve">Esimerkki 7.2729</w:t>
      </w:r>
    </w:p>
    <w:p>
      <w:r>
        <w:t xml:space="preserve">Pidätkö siitä, että perheesi on kaupungissa?</w:t>
      </w:r>
    </w:p>
    <w:p>
      <w:r>
        <w:rPr>
          <w:b/>
        </w:rPr>
        <w:t xml:space="preserve">Tulos</w:t>
      </w:r>
    </w:p>
    <w:p>
      <w:r>
        <w:t xml:space="preserve">Siskollani on asunto keskustassa.</w:t>
      </w:r>
    </w:p>
    <w:p>
      <w:r>
        <w:rPr>
          <w:b/>
        </w:rPr>
        <w:t xml:space="preserve">Esimerkki 7.2730</w:t>
      </w:r>
    </w:p>
    <w:p>
      <w:r>
        <w:t xml:space="preserve">Pidätkö Dave Matthews Bandista?</w:t>
      </w:r>
    </w:p>
    <w:p>
      <w:r>
        <w:rPr>
          <w:b/>
        </w:rPr>
        <w:t xml:space="preserve">Tulos</w:t>
      </w:r>
    </w:p>
    <w:p>
      <w:r>
        <w:t xml:space="preserve">En ole kuullut heistä.</w:t>
      </w:r>
    </w:p>
    <w:p>
      <w:r>
        <w:rPr>
          <w:b/>
        </w:rPr>
        <w:t xml:space="preserve">Tulos</w:t>
      </w:r>
    </w:p>
    <w:p>
      <w:r>
        <w:t xml:space="preserve">Minulla oli joitakin heidän CD-levyjään.</w:t>
      </w:r>
    </w:p>
    <w:p>
      <w:r>
        <w:rPr>
          <w:b/>
        </w:rPr>
        <w:t xml:space="preserve">Esimerkki 7.2731</w:t>
      </w:r>
    </w:p>
    <w:p>
      <w:r>
        <w:t xml:space="preserve">Onko tämä naapurusto muuttunut täällä ollessasi?</w:t>
      </w:r>
    </w:p>
    <w:p>
      <w:r>
        <w:rPr>
          <w:b/>
        </w:rPr>
        <w:t xml:space="preserve">Tulos</w:t>
      </w:r>
    </w:p>
    <w:p>
      <w:r>
        <w:t xml:space="preserve">En voinut sanoa.</w:t>
      </w:r>
    </w:p>
    <w:p>
      <w:r>
        <w:rPr>
          <w:b/>
        </w:rPr>
        <w:t xml:space="preserve">Tulos</w:t>
      </w:r>
    </w:p>
    <w:p>
      <w:r>
        <w:t xml:space="preserve">Kaikki on niin erilaista!</w:t>
      </w:r>
    </w:p>
    <w:p>
      <w:r>
        <w:rPr>
          <w:b/>
        </w:rPr>
        <w:t xml:space="preserve">Esimerkki 7.2732</w:t>
      </w:r>
    </w:p>
    <w:p>
      <w:r>
        <w:t xml:space="preserve">Haluatko mennä elokuviin?</w:t>
      </w:r>
    </w:p>
    <w:p>
      <w:r>
        <w:rPr>
          <w:b/>
        </w:rPr>
        <w:t xml:space="preserve">Tulos</w:t>
      </w:r>
    </w:p>
    <w:p>
      <w:r>
        <w:t xml:space="preserve">Minun on mentävä ostoskeskukseen sen sijaan.</w:t>
      </w:r>
    </w:p>
    <w:p>
      <w:r>
        <w:rPr>
          <w:b/>
        </w:rPr>
        <w:t xml:space="preserve">Esimerkki 7.2733</w:t>
      </w:r>
    </w:p>
    <w:p>
      <w:r>
        <w:t xml:space="preserve">Annanko sinulle numeroni?</w:t>
      </w:r>
    </w:p>
    <w:p>
      <w:r>
        <w:rPr>
          <w:b/>
        </w:rPr>
        <w:t xml:space="preserve">Tulos</w:t>
      </w:r>
    </w:p>
    <w:p>
      <w:r>
        <w:t xml:space="preserve">Vain jos todella haluat.</w:t>
      </w:r>
    </w:p>
    <w:p>
      <w:r>
        <w:rPr>
          <w:b/>
        </w:rPr>
        <w:t xml:space="preserve">Esimerkki 7.2734</w:t>
      </w:r>
    </w:p>
    <w:p>
      <w:r>
        <w:t xml:space="preserve">Pidätkö vegaanisesta ruoasta?</w:t>
      </w:r>
    </w:p>
    <w:p>
      <w:r>
        <w:rPr>
          <w:b/>
        </w:rPr>
        <w:t xml:space="preserve">Tulos</w:t>
      </w:r>
    </w:p>
    <w:p>
      <w:r>
        <w:t xml:space="preserve">En olisi suuri fani</w:t>
      </w:r>
    </w:p>
    <w:p>
      <w:r>
        <w:rPr>
          <w:b/>
        </w:rPr>
        <w:t xml:space="preserve">Tulos</w:t>
      </w:r>
    </w:p>
    <w:p>
      <w:r>
        <w:t xml:space="preserve">Jos se maistuu hyvältä, syön mitä tahansa.</w:t>
      </w:r>
    </w:p>
    <w:p>
      <w:r>
        <w:rPr>
          <w:b/>
        </w:rPr>
        <w:t xml:space="preserve">Esimerkki 7.2735</w:t>
      </w:r>
    </w:p>
    <w:p>
      <w:r>
        <w:t xml:space="preserve">Luitko The Help -kirjan?</w:t>
      </w:r>
    </w:p>
    <w:p>
      <w:r>
        <w:rPr>
          <w:b/>
        </w:rPr>
        <w:t xml:space="preserve">Tulos</w:t>
      </w:r>
    </w:p>
    <w:p>
      <w:r>
        <w:t xml:space="preserve">Loppu oli mielenkiintoinen!</w:t>
      </w:r>
    </w:p>
    <w:p>
      <w:r>
        <w:rPr>
          <w:b/>
        </w:rPr>
        <w:t xml:space="preserve">Esimerkki 7.2736</w:t>
      </w:r>
    </w:p>
    <w:p>
      <w:r>
        <w:t xml:space="preserve">Oletko surullinen siitä, että sinun on lähdettävä?</w:t>
      </w:r>
    </w:p>
    <w:p>
      <w:r>
        <w:rPr>
          <w:b/>
        </w:rPr>
        <w:t xml:space="preserve">Tulos</w:t>
      </w:r>
    </w:p>
    <w:p>
      <w:r>
        <w:t xml:space="preserve">Asiat ovat paljon halvempia.</w:t>
      </w:r>
    </w:p>
    <w:p>
      <w:r>
        <w:rPr>
          <w:b/>
        </w:rPr>
        <w:t xml:space="preserve">Esimerkki 7.2737</w:t>
      </w:r>
    </w:p>
    <w:p>
      <w:r>
        <w:t xml:space="preserve">Pidätkö historiasta?</w:t>
      </w:r>
    </w:p>
    <w:p>
      <w:r>
        <w:rPr>
          <w:b/>
        </w:rPr>
        <w:t xml:space="preserve">Tulos</w:t>
      </w:r>
    </w:p>
    <w:p>
      <w:r>
        <w:t xml:space="preserve">Olen suuri taidehistorian ystävä.</w:t>
      </w:r>
    </w:p>
    <w:p>
      <w:r>
        <w:rPr>
          <w:b/>
        </w:rPr>
        <w:t xml:space="preserve">Tulos</w:t>
      </w:r>
    </w:p>
    <w:p>
      <w:r>
        <w:t xml:space="preserve">Riippuu aikakaudesta.</w:t>
      </w:r>
    </w:p>
    <w:p>
      <w:r>
        <w:rPr>
          <w:b/>
        </w:rPr>
        <w:t xml:space="preserve">Esimerkki 7.2738</w:t>
      </w:r>
    </w:p>
    <w:p>
      <w:r>
        <w:t xml:space="preserve">Onko työsi stressaavaa?</w:t>
      </w:r>
    </w:p>
    <w:p>
      <w:r>
        <w:rPr>
          <w:b/>
        </w:rPr>
        <w:t xml:space="preserve">Tulos</w:t>
      </w:r>
    </w:p>
    <w:p>
      <w:r>
        <w:t xml:space="preserve">Se on stressin arvoista.</w:t>
      </w:r>
    </w:p>
    <w:p>
      <w:r>
        <w:rPr>
          <w:b/>
        </w:rPr>
        <w:t xml:space="preserve">Esimerkki 7.2739</w:t>
      </w:r>
    </w:p>
    <w:p>
      <w:r>
        <w:t xml:space="preserve">Oletko valmis patikoimaan huomisaamuna?</w:t>
      </w:r>
    </w:p>
    <w:p>
      <w:r>
        <w:rPr>
          <w:b/>
        </w:rPr>
        <w:t xml:space="preserve">Tulos</w:t>
      </w:r>
    </w:p>
    <w:p>
      <w:r>
        <w:t xml:space="preserve">Lähdetään aikaisin liikkeelle.</w:t>
      </w:r>
    </w:p>
    <w:p>
      <w:r>
        <w:rPr>
          <w:b/>
        </w:rPr>
        <w:t xml:space="preserve">Esimerkki 7.2740</w:t>
      </w:r>
    </w:p>
    <w:p>
      <w:r>
        <w:t xml:space="preserve">Haluaisitko kokeilla sitä uutta italialaista ruokapaikkaa tien varrella?</w:t>
      </w:r>
    </w:p>
    <w:p>
      <w:r>
        <w:rPr>
          <w:b/>
        </w:rPr>
        <w:t xml:space="preserve">Tulos</w:t>
      </w:r>
    </w:p>
    <w:p>
      <w:r>
        <w:t xml:space="preserve">Se ei ole mielestäni hyvä ajatus.</w:t>
      </w:r>
    </w:p>
    <w:p>
      <w:r>
        <w:rPr>
          <w:b/>
        </w:rPr>
        <w:t xml:space="preserve">Esimerkki 7.2741</w:t>
      </w:r>
    </w:p>
    <w:p>
      <w:r>
        <w:t xml:space="preserve">Työskenteletkö hallituksen kanssa?</w:t>
      </w:r>
    </w:p>
    <w:p>
      <w:r>
        <w:rPr>
          <w:b/>
        </w:rPr>
        <w:t xml:space="preserve">Tulos</w:t>
      </w:r>
    </w:p>
    <w:p>
      <w:r>
        <w:t xml:space="preserve">Työskentelen yksityisellä sektorilla.</w:t>
      </w:r>
    </w:p>
    <w:p>
      <w:r>
        <w:rPr>
          <w:b/>
        </w:rPr>
        <w:t xml:space="preserve">Esimerkki 7.2742</w:t>
      </w:r>
    </w:p>
    <w:p>
      <w:r>
        <w:t xml:space="preserve">Oletko jo kuullut Draken uuden albumin?</w:t>
      </w:r>
    </w:p>
    <w:p>
      <w:r>
        <w:rPr>
          <w:b/>
        </w:rPr>
        <w:t xml:space="preserve">Tulos</w:t>
      </w:r>
    </w:p>
    <w:p>
      <w:r>
        <w:t xml:space="preserve">En ole ehtinyt ladata sitä tällä viikolla.</w:t>
      </w:r>
    </w:p>
    <w:p>
      <w:r>
        <w:rPr>
          <w:b/>
        </w:rPr>
        <w:t xml:space="preserve">Esimerkki 7.2743</w:t>
      </w:r>
    </w:p>
    <w:p>
      <w:r>
        <w:t xml:space="preserve">Nähdäänkö huomenna toimiston juhlissa?</w:t>
      </w:r>
    </w:p>
    <w:p>
      <w:r>
        <w:rPr>
          <w:b/>
        </w:rPr>
        <w:t xml:space="preserve">Tulos</w:t>
      </w:r>
    </w:p>
    <w:p>
      <w:r>
        <w:t xml:space="preserve">Minun on oltava siellä.</w:t>
      </w:r>
    </w:p>
    <w:p>
      <w:r>
        <w:rPr>
          <w:b/>
        </w:rPr>
        <w:t xml:space="preserve">Esimerkki 7.2744</w:t>
      </w:r>
    </w:p>
    <w:p>
      <w:r>
        <w:t xml:space="preserve">Oletko suuri lihansyöjä?</w:t>
      </w:r>
    </w:p>
    <w:p>
      <w:r>
        <w:rPr>
          <w:b/>
        </w:rPr>
        <w:t xml:space="preserve">Tulos</w:t>
      </w:r>
    </w:p>
    <w:p>
      <w:r>
        <w:t xml:space="preserve">Pihvi on herkullista.</w:t>
      </w:r>
    </w:p>
    <w:p>
      <w:r>
        <w:rPr>
          <w:b/>
        </w:rPr>
        <w:t xml:space="preserve">Esimerkki 7.2745</w:t>
      </w:r>
    </w:p>
    <w:p>
      <w:r>
        <w:t xml:space="preserve">Onko reggae sinun juttusi?</w:t>
      </w:r>
    </w:p>
    <w:p>
      <w:r>
        <w:rPr>
          <w:b/>
        </w:rPr>
        <w:t xml:space="preserve">Tulos</w:t>
      </w:r>
    </w:p>
    <w:p>
      <w:r>
        <w:t xml:space="preserve">Pidän vain osasta siitä.</w:t>
      </w:r>
    </w:p>
    <w:p>
      <w:r>
        <w:rPr>
          <w:b/>
        </w:rPr>
        <w:t xml:space="preserve">Esimerkki 7.2746</w:t>
      </w:r>
    </w:p>
    <w:p>
      <w:r>
        <w:t xml:space="preserve">Pidätkö konserteista?</w:t>
      </w:r>
    </w:p>
    <w:p>
      <w:r>
        <w:rPr>
          <w:b/>
        </w:rPr>
        <w:t xml:space="preserve">Tulos</w:t>
      </w:r>
    </w:p>
    <w:p>
      <w:r>
        <w:t xml:space="preserve">Jos ne eivät ole liian kalliita.</w:t>
      </w:r>
    </w:p>
    <w:p>
      <w:r>
        <w:rPr>
          <w:b/>
        </w:rPr>
        <w:t xml:space="preserve">Esimerkki 7.2747</w:t>
      </w:r>
    </w:p>
    <w:p>
      <w:r>
        <w:t xml:space="preserve">Eikö aika olekin kulunut kuin siivillä?</w:t>
      </w:r>
    </w:p>
    <w:p>
      <w:r>
        <w:rPr>
          <w:b/>
        </w:rPr>
        <w:t xml:space="preserve">Tulos</w:t>
      </w:r>
    </w:p>
    <w:p>
      <w:r>
        <w:t xml:space="preserve">Tuntuu kuin se olisi ollut vasta eilen.</w:t>
      </w:r>
    </w:p>
    <w:p>
      <w:r>
        <w:rPr>
          <w:b/>
        </w:rPr>
        <w:t xml:space="preserve">Tulos</w:t>
      </w:r>
    </w:p>
    <w:p>
      <w:r>
        <w:t xml:space="preserve">Tuntuu kuin olisin nähnyt sinut viimeksi eilen.</w:t>
      </w:r>
    </w:p>
    <w:p>
      <w:r>
        <w:rPr>
          <w:b/>
        </w:rPr>
        <w:t xml:space="preserve">Esimerkki 7.2748</w:t>
      </w:r>
    </w:p>
    <w:p>
      <w:r>
        <w:t xml:space="preserve">Vietätkö paljon aikaa toimistossa?</w:t>
      </w:r>
    </w:p>
    <w:p>
      <w:r>
        <w:rPr>
          <w:b/>
        </w:rPr>
        <w:t xml:space="preserve">Tulos</w:t>
      </w:r>
    </w:p>
    <w:p>
      <w:r>
        <w:t xml:space="preserve">Suurimman osan ajasta</w:t>
      </w:r>
    </w:p>
    <w:p>
      <w:r>
        <w:rPr>
          <w:b/>
        </w:rPr>
        <w:t xml:space="preserve">Esimerkki 7.2749</w:t>
      </w:r>
    </w:p>
    <w:p>
      <w:r>
        <w:t xml:space="preserve">Oletko vapaa tänään?</w:t>
      </w:r>
    </w:p>
    <w:p>
      <w:r>
        <w:rPr>
          <w:b/>
        </w:rPr>
        <w:t xml:space="preserve">Tulos</w:t>
      </w:r>
    </w:p>
    <w:p>
      <w:r>
        <w:t xml:space="preserve">Minulla on kaikki paikat täynnä.</w:t>
      </w:r>
    </w:p>
    <w:p>
      <w:r>
        <w:rPr>
          <w:b/>
        </w:rPr>
        <w:t xml:space="preserve">Esimerkki 7.2750</w:t>
      </w:r>
    </w:p>
    <w:p>
      <w:r>
        <w:t xml:space="preserve">Oletko uusi tällä alueella?</w:t>
      </w:r>
    </w:p>
    <w:p>
      <w:r>
        <w:rPr>
          <w:b/>
        </w:rPr>
        <w:t xml:space="preserve">Tulos</w:t>
      </w:r>
    </w:p>
    <w:p>
      <w:r>
        <w:t xml:space="preserve">Olen laskeutunut maahan vasta 5 päivää sitten.</w:t>
      </w:r>
    </w:p>
    <w:p>
      <w:r>
        <w:rPr>
          <w:b/>
        </w:rPr>
        <w:t xml:space="preserve">Tulos</w:t>
      </w:r>
    </w:p>
    <w:p>
      <w:r>
        <w:t xml:space="preserve">Olen asunut täällä monta vuotta.</w:t>
      </w:r>
    </w:p>
    <w:p>
      <w:r>
        <w:rPr>
          <w:b/>
        </w:rPr>
        <w:t xml:space="preserve">Esimerkki 7.2751</w:t>
      </w:r>
    </w:p>
    <w:p>
      <w:r>
        <w:t xml:space="preserve">Nukuitko matkalla tänne?</w:t>
      </w:r>
    </w:p>
    <w:p>
      <w:r>
        <w:rPr>
          <w:b/>
        </w:rPr>
        <w:t xml:space="preserve">Tulos</w:t>
      </w:r>
    </w:p>
    <w:p>
      <w:r>
        <w:t xml:space="preserve">Otin pienet päiväunet.</w:t>
      </w:r>
    </w:p>
    <w:p>
      <w:r>
        <w:rPr>
          <w:b/>
        </w:rPr>
        <w:t xml:space="preserve">Esimerkki 7.2752</w:t>
      </w:r>
    </w:p>
    <w:p>
      <w:r>
        <w:t xml:space="preserve">Ethän satu vielä juomaan olutta?</w:t>
      </w:r>
    </w:p>
    <w:p>
      <w:r>
        <w:rPr>
          <w:b/>
        </w:rPr>
        <w:t xml:space="preserve">Tulos</w:t>
      </w:r>
    </w:p>
    <w:p>
      <w:r>
        <w:t xml:space="preserve">Luovuin siitä.</w:t>
      </w:r>
    </w:p>
    <w:p>
      <w:r>
        <w:rPr>
          <w:b/>
        </w:rPr>
        <w:t xml:space="preserve">Esimerkki 7.2753</w:t>
      </w:r>
    </w:p>
    <w:p>
      <w:r>
        <w:t xml:space="preserve">Ohjelmoitko koodia?</w:t>
      </w:r>
    </w:p>
    <w:p>
      <w:r>
        <w:rPr>
          <w:b/>
        </w:rPr>
        <w:t xml:space="preserve">Tulos</w:t>
      </w:r>
    </w:p>
    <w:p>
      <w:r>
        <w:t xml:space="preserve">Tällainen työ tuntuu pelottavalta.</w:t>
      </w:r>
    </w:p>
    <w:p>
      <w:r>
        <w:rPr>
          <w:b/>
        </w:rPr>
        <w:t xml:space="preserve">Esimerkki 7.2754</w:t>
      </w:r>
    </w:p>
    <w:p>
      <w:r>
        <w:t xml:space="preserve">Oletko menossa ulos lauantai-iltana?</w:t>
      </w:r>
    </w:p>
    <w:p>
      <w:r>
        <w:rPr>
          <w:b/>
        </w:rPr>
        <w:t xml:space="preserve">Tulos</w:t>
      </w:r>
    </w:p>
    <w:p>
      <w:r>
        <w:t xml:space="preserve">En ollut suunnitellut sitä.</w:t>
      </w:r>
    </w:p>
    <w:p>
      <w:r>
        <w:rPr>
          <w:b/>
        </w:rPr>
        <w:t xml:space="preserve">Esimerkki 7.2755</w:t>
      </w:r>
    </w:p>
    <w:p>
      <w:r>
        <w:t xml:space="preserve">Hei ja hauska nähdä sinua, mitä teet töissä?</w:t>
      </w:r>
    </w:p>
    <w:p>
      <w:r>
        <w:rPr>
          <w:b/>
        </w:rPr>
        <w:t xml:space="preserve">Tulos</w:t>
      </w:r>
    </w:p>
    <w:p>
      <w:r>
        <w:t xml:space="preserve">Se on luokiteltu.</w:t>
      </w:r>
    </w:p>
    <w:p>
      <w:r>
        <w:rPr>
          <w:b/>
        </w:rPr>
        <w:t xml:space="preserve">Esimerkki 7.2756</w:t>
      </w:r>
    </w:p>
    <w:p>
      <w:r>
        <w:t xml:space="preserve">Piditkö siitä sushi-ravintolasta, jota kokeilimme yhtenä iltana?</w:t>
      </w:r>
    </w:p>
    <w:p>
      <w:r>
        <w:rPr>
          <w:b/>
        </w:rPr>
        <w:t xml:space="preserve">Tulos</w:t>
      </w:r>
    </w:p>
    <w:p>
      <w:r>
        <w:t xml:space="preserve">Dynamite-rullat olivat niin hyviä.</w:t>
      </w:r>
    </w:p>
    <w:p>
      <w:r>
        <w:rPr>
          <w:b/>
        </w:rPr>
        <w:t xml:space="preserve">Esimerkki 7.2757</w:t>
      </w:r>
    </w:p>
    <w:p>
      <w:r>
        <w:t xml:space="preserve">Oletko liittynyt naapurisovellukseen?</w:t>
      </w:r>
    </w:p>
    <w:p>
      <w:r>
        <w:rPr>
          <w:b/>
        </w:rPr>
        <w:t xml:space="preserve">Tulos</w:t>
      </w:r>
    </w:p>
    <w:p>
      <w:r>
        <w:t xml:space="preserve">En tiennyt siitä.</w:t>
      </w:r>
    </w:p>
    <w:p>
      <w:r>
        <w:rPr>
          <w:b/>
        </w:rPr>
        <w:t xml:space="preserve">Esimerkki 7.2758</w:t>
      </w:r>
    </w:p>
    <w:p>
      <w:r>
        <w:t xml:space="preserve">Missä asutte nyt?</w:t>
      </w:r>
    </w:p>
    <w:p>
      <w:r>
        <w:rPr>
          <w:b/>
        </w:rPr>
        <w:t xml:space="preserve">Tulos</w:t>
      </w:r>
    </w:p>
    <w:p>
      <w:r>
        <w:t xml:space="preserve">Asun täällä kulman takana</w:t>
      </w:r>
    </w:p>
    <w:p>
      <w:r>
        <w:rPr>
          <w:b/>
        </w:rPr>
        <w:t xml:space="preserve">Esimerkki 7.2759</w:t>
      </w:r>
    </w:p>
    <w:p>
      <w:r>
        <w:t xml:space="preserve">Soitatko muita soittimia tämän lisäksi?</w:t>
      </w:r>
    </w:p>
    <w:p>
      <w:r>
        <w:rPr>
          <w:b/>
        </w:rPr>
        <w:t xml:space="preserve">Tulos</w:t>
      </w:r>
    </w:p>
    <w:p>
      <w:r>
        <w:t xml:space="preserve">Haluaisin opetella sellonsoittoa.</w:t>
      </w:r>
    </w:p>
    <w:p>
      <w:r>
        <w:rPr>
          <w:b/>
        </w:rPr>
        <w:t xml:space="preserve">Esimerkki 7.2760</w:t>
      </w:r>
    </w:p>
    <w:p>
      <w:r>
        <w:t xml:space="preserve">Oliko työsi stressaavaa?</w:t>
      </w:r>
    </w:p>
    <w:p>
      <w:r>
        <w:rPr>
          <w:b/>
        </w:rPr>
        <w:t xml:space="preserve">Tulos</w:t>
      </w:r>
    </w:p>
    <w:p>
      <w:r>
        <w:t xml:space="preserve">Se oli hyvin vaativaa.</w:t>
      </w:r>
    </w:p>
    <w:p>
      <w:r>
        <w:rPr>
          <w:b/>
        </w:rPr>
        <w:t xml:space="preserve">Tulos</w:t>
      </w:r>
    </w:p>
    <w:p>
      <w:r>
        <w:t xml:space="preserve">Kun työskentelet vaikeiden asiakkaiden kanssa.</w:t>
      </w:r>
    </w:p>
    <w:p>
      <w:r>
        <w:rPr>
          <w:b/>
        </w:rPr>
        <w:t xml:space="preserve">Esimerkki 7.2761</w:t>
      </w:r>
    </w:p>
    <w:p>
      <w:r>
        <w:t xml:space="preserve">Oletko ekstrovertti?</w:t>
      </w:r>
    </w:p>
    <w:p>
      <w:r>
        <w:rPr>
          <w:b/>
        </w:rPr>
        <w:t xml:space="preserve">Tulos</w:t>
      </w:r>
    </w:p>
    <w:p>
      <w:r>
        <w:t xml:space="preserve">Hyvin tuttujen ihmisten kanssa.</w:t>
      </w:r>
    </w:p>
    <w:p>
      <w:r>
        <w:rPr>
          <w:b/>
        </w:rPr>
        <w:t xml:space="preserve">Tulos</w:t>
      </w:r>
    </w:p>
    <w:p>
      <w:r>
        <w:t xml:space="preserve">Olen hyvin hiljainen ja ujo ihminen.</w:t>
      </w:r>
    </w:p>
    <w:p>
      <w:r>
        <w:rPr>
          <w:b/>
        </w:rPr>
        <w:t xml:space="preserve">Esimerkki 7.2762</w:t>
      </w:r>
    </w:p>
    <w:p>
      <w:r>
        <w:t xml:space="preserve">Pidätkö buffeteista?</w:t>
      </w:r>
    </w:p>
    <w:p>
      <w:r>
        <w:rPr>
          <w:b/>
        </w:rPr>
        <w:t xml:space="preserve">Tulos</w:t>
      </w:r>
    </w:p>
    <w:p>
      <w:r>
        <w:t xml:space="preserve">Ne ovat yksi suosikkiravintoloistani.</w:t>
      </w:r>
    </w:p>
    <w:p>
      <w:r>
        <w:rPr>
          <w:b/>
        </w:rPr>
        <w:t xml:space="preserve">Esimerkki 7.2763</w:t>
      </w:r>
    </w:p>
    <w:p>
      <w:r>
        <w:t xml:space="preserve">Onko budjetti tärkeä näkökohta?</w:t>
      </w:r>
    </w:p>
    <w:p>
      <w:r>
        <w:rPr>
          <w:b/>
        </w:rPr>
        <w:t xml:space="preserve">Tulos</w:t>
      </w:r>
    </w:p>
    <w:p>
      <w:r>
        <w:t xml:space="preserve">Käytän mitä tahansa, jotta minulla olisi hauskaa.</w:t>
      </w:r>
    </w:p>
    <w:p>
      <w:r>
        <w:rPr>
          <w:b/>
        </w:rPr>
        <w:t xml:space="preserve">Tulos</w:t>
      </w:r>
    </w:p>
    <w:p>
      <w:r>
        <w:t xml:space="preserve">Minun on ajateltava budjettia, tai en voi maksaa asioiden tekemisestä.</w:t>
      </w:r>
    </w:p>
    <w:p>
      <w:r>
        <w:rPr>
          <w:b/>
        </w:rPr>
        <w:t xml:space="preserve">Esimerkki 7.2764</w:t>
      </w:r>
    </w:p>
    <w:p>
      <w:r>
        <w:t xml:space="preserve">Haluaisitko hengailla viikonloppuna?</w:t>
      </w:r>
    </w:p>
    <w:p>
      <w:r>
        <w:rPr>
          <w:b/>
        </w:rPr>
        <w:t xml:space="preserve">Tulos</w:t>
      </w:r>
    </w:p>
    <w:p>
      <w:r>
        <w:t xml:space="preserve">Sanoisin todellakin niin</w:t>
      </w:r>
    </w:p>
    <w:p>
      <w:r>
        <w:rPr>
          <w:b/>
        </w:rPr>
        <w:t xml:space="preserve">Esimerkki 7.2765</w:t>
      </w:r>
    </w:p>
    <w:p>
      <w:r>
        <w:t xml:space="preserve">Suunnitteletko edelleen jääväsi eläkkeelle ensi vuonna?</w:t>
      </w:r>
    </w:p>
    <w:p>
      <w:r>
        <w:rPr>
          <w:b/>
        </w:rPr>
        <w:t xml:space="preserve">Tulos</w:t>
      </w:r>
    </w:p>
    <w:p>
      <w:r>
        <w:t xml:space="preserve">Jos pystyn järjestämään talouteni.</w:t>
      </w:r>
    </w:p>
    <w:p>
      <w:r>
        <w:rPr>
          <w:b/>
        </w:rPr>
        <w:t xml:space="preserve">Tulos</w:t>
      </w:r>
    </w:p>
    <w:p>
      <w:r>
        <w:t xml:space="preserve">Kaikki sujuu suunnitelmien mukaan.</w:t>
      </w:r>
    </w:p>
    <w:p>
      <w:r>
        <w:rPr>
          <w:b/>
        </w:rPr>
        <w:t xml:space="preserve">Esimerkki 7.2766</w:t>
      </w:r>
    </w:p>
    <w:p>
      <w:r>
        <w:t xml:space="preserve">Muutitko Chattanoogaan?</w:t>
      </w:r>
    </w:p>
    <w:p>
      <w:r>
        <w:rPr>
          <w:b/>
        </w:rPr>
        <w:t xml:space="preserve">Tulos</w:t>
      </w:r>
    </w:p>
    <w:p>
      <w:r>
        <w:t xml:space="preserve">Asun New Yorkissa.</w:t>
      </w:r>
    </w:p>
    <w:p>
      <w:r>
        <w:rPr>
          <w:b/>
        </w:rPr>
        <w:t xml:space="preserve">Esimerkki 7.2767</w:t>
      </w:r>
    </w:p>
    <w:p>
      <w:r>
        <w:t xml:space="preserve">Vaatiiko työsi matkustamista?</w:t>
      </w:r>
    </w:p>
    <w:p>
      <w:r>
        <w:rPr>
          <w:b/>
        </w:rPr>
        <w:t xml:space="preserve">Tulos</w:t>
      </w:r>
    </w:p>
    <w:p>
      <w:r>
        <w:t xml:space="preserve">Minun on matkustettava kerran kuukaudessa.</w:t>
      </w:r>
    </w:p>
    <w:p>
      <w:r>
        <w:rPr>
          <w:b/>
        </w:rPr>
        <w:t xml:space="preserve">Esimerkki 7.2768</w:t>
      </w:r>
    </w:p>
    <w:p>
      <w:r>
        <w:t xml:space="preserve">Onko sinulla viikonloppusuunnitelmia?</w:t>
      </w:r>
    </w:p>
    <w:p>
      <w:r>
        <w:rPr>
          <w:b/>
        </w:rPr>
        <w:t xml:space="preserve">Tulos</w:t>
      </w:r>
    </w:p>
    <w:p>
      <w:r>
        <w:t xml:space="preserve">Olen mukana purjehduskilpailussa.</w:t>
      </w:r>
    </w:p>
    <w:p>
      <w:r>
        <w:rPr>
          <w:b/>
        </w:rPr>
        <w:t xml:space="preserve">Esimerkki 7.2769</w:t>
      </w:r>
    </w:p>
    <w:p>
      <w:r>
        <w:t xml:space="preserve">Pidätkö ulkomaalaisesta ruoasta?</w:t>
      </w:r>
    </w:p>
    <w:p>
      <w:r>
        <w:rPr>
          <w:b/>
        </w:rPr>
        <w:t xml:space="preserve">Tulos</w:t>
      </w:r>
    </w:p>
    <w:p>
      <w:r>
        <w:t xml:space="preserve">Olisin kyllästynyt pelkkään amerikkalaiseen ruokaan.</w:t>
      </w:r>
    </w:p>
    <w:p>
      <w:r>
        <w:rPr>
          <w:b/>
        </w:rPr>
        <w:t xml:space="preserve">Esimerkki 7.2770</w:t>
      </w:r>
    </w:p>
    <w:p>
      <w:r>
        <w:t xml:space="preserve">Haluaisitko lasin vettä?</w:t>
      </w:r>
    </w:p>
    <w:p>
      <w:r>
        <w:rPr>
          <w:b/>
        </w:rPr>
        <w:t xml:space="preserve">Tulos</w:t>
      </w:r>
    </w:p>
    <w:p>
      <w:r>
        <w:t xml:space="preserve">Minua janottaa.</w:t>
      </w:r>
    </w:p>
    <w:p>
      <w:r>
        <w:rPr>
          <w:b/>
        </w:rPr>
        <w:t xml:space="preserve">Esimerkki 7.2771</w:t>
      </w:r>
    </w:p>
    <w:p>
      <w:r>
        <w:t xml:space="preserve">Oletteko te kaikki lähdössä nyt?</w:t>
      </w:r>
    </w:p>
    <w:p>
      <w:r>
        <w:rPr>
          <w:b/>
        </w:rPr>
        <w:t xml:space="preserve">Tulos</w:t>
      </w:r>
    </w:p>
    <w:p>
      <w:r>
        <w:t xml:space="preserve">Menen suoraan baariin.</w:t>
      </w:r>
    </w:p>
    <w:p>
      <w:r>
        <w:rPr>
          <w:b/>
        </w:rPr>
        <w:t xml:space="preserve">Esimerkki 7.2772</w:t>
      </w:r>
    </w:p>
    <w:p>
      <w:r>
        <w:t xml:space="preserve">Oletko pitänyt yhteyttä kehenkään täällä?</w:t>
      </w:r>
    </w:p>
    <w:p>
      <w:r>
        <w:rPr>
          <w:b/>
        </w:rPr>
        <w:t xml:space="preserve">Tulos</w:t>
      </w:r>
    </w:p>
    <w:p>
      <w:r>
        <w:t xml:space="preserve">Olen niin pihalla!</w:t>
      </w:r>
    </w:p>
    <w:p>
      <w:r>
        <w:rPr>
          <w:b/>
        </w:rPr>
        <w:t xml:space="preserve">Esimerkki 7.2773</w:t>
      </w:r>
    </w:p>
    <w:p>
      <w:r>
        <w:t xml:space="preserve">Oletko koskaan lukenut mysteeriromaania?</w:t>
      </w:r>
    </w:p>
    <w:p>
      <w:r>
        <w:rPr>
          <w:b/>
        </w:rPr>
        <w:t xml:space="preserve">Tulos</w:t>
      </w:r>
    </w:p>
    <w:p>
      <w:r>
        <w:t xml:space="preserve">Tuota genreä haluaisin todella kokeilla jonain päivänä.</w:t>
      </w:r>
    </w:p>
    <w:p>
      <w:r>
        <w:rPr>
          <w:b/>
        </w:rPr>
        <w:t xml:space="preserve">Tulos</w:t>
      </w:r>
    </w:p>
    <w:p>
      <w:r>
        <w:t xml:space="preserve">Ei sillä, että olisin nauttinut.</w:t>
      </w:r>
    </w:p>
    <w:p>
      <w:r>
        <w:rPr>
          <w:b/>
        </w:rPr>
        <w:t xml:space="preserve">Esimerkki 7.2774</w:t>
      </w:r>
    </w:p>
    <w:p>
      <w:r>
        <w:t xml:space="preserve">Osaatko latinotansseja?</w:t>
      </w:r>
    </w:p>
    <w:p>
      <w:r>
        <w:rPr>
          <w:b/>
        </w:rPr>
        <w:t xml:space="preserve">Tulos</w:t>
      </w:r>
    </w:p>
    <w:p>
      <w:r>
        <w:t xml:space="preserve">Osaan vain country-lännen tanssia.</w:t>
      </w:r>
    </w:p>
    <w:p>
      <w:r>
        <w:rPr>
          <w:b/>
        </w:rPr>
        <w:t xml:space="preserve">Tulos</w:t>
      </w:r>
    </w:p>
    <w:p>
      <w:r>
        <w:t xml:space="preserve">En voi tehdä mitään niistä</w:t>
      </w:r>
    </w:p>
    <w:p>
      <w:r>
        <w:rPr>
          <w:b/>
        </w:rPr>
        <w:t xml:space="preserve">Esimerkki 7.2775</w:t>
      </w:r>
    </w:p>
    <w:p>
      <w:r>
        <w:t xml:space="preserve">Voitko syödä mitä tahansa ruokaa?</w:t>
      </w:r>
    </w:p>
    <w:p>
      <w:r>
        <w:rPr>
          <w:b/>
        </w:rPr>
        <w:t xml:space="preserve">Tulos</w:t>
      </w:r>
    </w:p>
    <w:p>
      <w:r>
        <w:t xml:space="preserve">Olen allerginen äyriäisille ja gluteenille.</w:t>
      </w:r>
    </w:p>
    <w:p>
      <w:r>
        <w:rPr>
          <w:b/>
        </w:rPr>
        <w:t xml:space="preserve">Esimerkki 7.2776</w:t>
      </w:r>
    </w:p>
    <w:p>
      <w:r>
        <w:t xml:space="preserve">Oletko fiktion ystävä?</w:t>
      </w:r>
    </w:p>
    <w:p>
      <w:r>
        <w:rPr>
          <w:b/>
        </w:rPr>
        <w:t xml:space="preserve">Tulos</w:t>
      </w:r>
    </w:p>
    <w:p>
      <w:r>
        <w:t xml:space="preserve">Pidän kaikenlaisista kirjoista.</w:t>
      </w:r>
    </w:p>
    <w:p>
      <w:r>
        <w:rPr>
          <w:b/>
        </w:rPr>
        <w:t xml:space="preserve">Esimerkki 7.2777</w:t>
      </w:r>
    </w:p>
    <w:p>
      <w:r>
        <w:t xml:space="preserve">Aloititko työsi kauan sitten?</w:t>
      </w:r>
    </w:p>
    <w:p>
      <w:r>
        <w:rPr>
          <w:b/>
        </w:rPr>
        <w:t xml:space="preserve">Tulos</w:t>
      </w:r>
    </w:p>
    <w:p>
      <w:r>
        <w:t xml:space="preserve">Olen ollut täällä vuosia.</w:t>
      </w:r>
    </w:p>
    <w:p>
      <w:r>
        <w:rPr>
          <w:b/>
        </w:rPr>
        <w:t xml:space="preserve">Esimerkki 7.2778</w:t>
      </w:r>
    </w:p>
    <w:p>
      <w:r>
        <w:t xml:space="preserve">Pidätkö sähkökitaroista?</w:t>
      </w:r>
    </w:p>
    <w:p>
      <w:r>
        <w:rPr>
          <w:b/>
        </w:rPr>
        <w:t xml:space="preserve">Tulos</w:t>
      </w:r>
    </w:p>
    <w:p>
      <w:r>
        <w:t xml:space="preserve">Leikittelen sellaisella kotona.</w:t>
      </w:r>
    </w:p>
    <w:p>
      <w:r>
        <w:rPr>
          <w:b/>
        </w:rPr>
        <w:t xml:space="preserve">Esimerkki 7.2779</w:t>
      </w:r>
    </w:p>
    <w:p>
      <w:r>
        <w:t xml:space="preserve">Oletko menossa ulos syömään tänään?</w:t>
      </w:r>
    </w:p>
    <w:p>
      <w:r>
        <w:rPr>
          <w:b/>
        </w:rPr>
        <w:t xml:space="preserve">Tulos</w:t>
      </w:r>
    </w:p>
    <w:p>
      <w:r>
        <w:t xml:space="preserve">Meillä on varaukset Mingissä.</w:t>
      </w:r>
    </w:p>
    <w:p>
      <w:r>
        <w:rPr>
          <w:b/>
        </w:rPr>
        <w:t xml:space="preserve">Esimerkki 7.2780</w:t>
      </w:r>
    </w:p>
    <w:p>
      <w:r>
        <w:t xml:space="preserve">Onko totta, että adoptoitte neljä lasta?</w:t>
      </w:r>
    </w:p>
    <w:p>
      <w:r>
        <w:rPr>
          <w:b/>
        </w:rPr>
        <w:t xml:space="preserve">Tulos</w:t>
      </w:r>
    </w:p>
    <w:p>
      <w:r>
        <w:t xml:space="preserve">Olen adoptoinut 5 lasta.</w:t>
      </w:r>
    </w:p>
    <w:p>
      <w:r>
        <w:rPr>
          <w:b/>
        </w:rPr>
        <w:t xml:space="preserve">Esimerkki 7.2781</w:t>
      </w:r>
    </w:p>
    <w:p>
      <w:r>
        <w:t xml:space="preserve">Pidätkö top 40 -musiikista?</w:t>
      </w:r>
    </w:p>
    <w:p>
      <w:r>
        <w:rPr>
          <w:b/>
        </w:rPr>
        <w:t xml:space="preserve">Tulos</w:t>
      </w:r>
    </w:p>
    <w:p>
      <w:r>
        <w:t xml:space="preserve">Pidän enemmän indie-yhtyeistä.</w:t>
      </w:r>
    </w:p>
    <w:p>
      <w:r>
        <w:rPr>
          <w:b/>
        </w:rPr>
        <w:t xml:space="preserve">Esimerkki 7.2782</w:t>
      </w:r>
    </w:p>
    <w:p>
      <w:r>
        <w:t xml:space="preserve">Tiedätkö paljon tästä kaupungista?</w:t>
      </w:r>
    </w:p>
    <w:p>
      <w:r>
        <w:rPr>
          <w:b/>
        </w:rPr>
        <w:t xml:space="preserve">Tulos</w:t>
      </w:r>
    </w:p>
    <w:p>
      <w:r>
        <w:t xml:space="preserve">Kerro minulle siitä.</w:t>
      </w:r>
    </w:p>
    <w:p>
      <w:r>
        <w:rPr>
          <w:b/>
        </w:rPr>
        <w:t xml:space="preserve">Esimerkki 7.2783</w:t>
      </w:r>
    </w:p>
    <w:p>
      <w:r>
        <w:t xml:space="preserve">Miten olisi korttipeli?</w:t>
      </w:r>
    </w:p>
    <w:p>
      <w:r>
        <w:rPr>
          <w:b/>
        </w:rPr>
        <w:t xml:space="preserve">Tulos</w:t>
      </w:r>
    </w:p>
    <w:p>
      <w:r>
        <w:t xml:space="preserve">Nauttisin siitä</w:t>
      </w:r>
    </w:p>
    <w:p>
      <w:r>
        <w:rPr>
          <w:b/>
        </w:rPr>
        <w:t xml:space="preserve">Esimerkki 7.2784</w:t>
      </w:r>
    </w:p>
    <w:p>
      <w:r>
        <w:t xml:space="preserve">Onko sinulla suosikkiryhmä?</w:t>
      </w:r>
    </w:p>
    <w:p>
      <w:r>
        <w:rPr>
          <w:b/>
        </w:rPr>
        <w:t xml:space="preserve">Tulos</w:t>
      </w:r>
    </w:p>
    <w:p>
      <w:r>
        <w:t xml:space="preserve">Pidän monista musiikkiryhmistä.</w:t>
      </w:r>
    </w:p>
    <w:p>
      <w:r>
        <w:rPr>
          <w:b/>
        </w:rPr>
        <w:t xml:space="preserve">Tulos</w:t>
      </w:r>
    </w:p>
    <w:p>
      <w:r>
        <w:t xml:space="preserve">Rakastan Green Dayta eniten.</w:t>
      </w:r>
    </w:p>
    <w:p>
      <w:r>
        <w:rPr>
          <w:b/>
        </w:rPr>
        <w:t xml:space="preserve">Tulos</w:t>
      </w:r>
    </w:p>
    <w:p>
      <w:r>
        <w:t xml:space="preserve">B-52s luultavasti.</w:t>
      </w:r>
    </w:p>
    <w:p>
      <w:r>
        <w:rPr>
          <w:b/>
        </w:rPr>
        <w:t xml:space="preserve">Esimerkki 7.2785</w:t>
      </w:r>
    </w:p>
    <w:p>
      <w:r>
        <w:t xml:space="preserve">Pidätkö kävelyistä?</w:t>
      </w:r>
    </w:p>
    <w:p>
      <w:r>
        <w:rPr>
          <w:b/>
        </w:rPr>
        <w:t xml:space="preserve">Tulos</w:t>
      </w:r>
    </w:p>
    <w:p>
      <w:r>
        <w:t xml:space="preserve">Minä lenkkeilen mieluummin.</w:t>
      </w:r>
    </w:p>
    <w:p>
      <w:r>
        <w:rPr>
          <w:b/>
        </w:rPr>
        <w:t xml:space="preserve">Esimerkki 7.2786</w:t>
      </w:r>
    </w:p>
    <w:p>
      <w:r>
        <w:t xml:space="preserve">Oletteko tämän kodin ensimmäiset omistajat?</w:t>
      </w:r>
    </w:p>
    <w:p>
      <w:r>
        <w:rPr>
          <w:b/>
        </w:rPr>
        <w:t xml:space="preserve">Tulos</w:t>
      </w:r>
    </w:p>
    <w:p>
      <w:r>
        <w:t xml:space="preserve">Olimme pitkässä ketjussa, kun muutimme taloon</w:t>
      </w:r>
    </w:p>
    <w:p>
      <w:r>
        <w:rPr>
          <w:b/>
        </w:rPr>
        <w:t xml:space="preserve">Esimerkki 7.2787</w:t>
      </w:r>
    </w:p>
    <w:p>
      <w:r>
        <w:t xml:space="preserve">Oletko matkustellut paljon?</w:t>
      </w:r>
    </w:p>
    <w:p>
      <w:r>
        <w:rPr>
          <w:b/>
        </w:rPr>
        <w:t xml:space="preserve">Tulos</w:t>
      </w:r>
    </w:p>
    <w:p>
      <w:r>
        <w:t xml:space="preserve">En ole koskaan poistunut maasta.</w:t>
      </w:r>
    </w:p>
    <w:p>
      <w:r>
        <w:rPr>
          <w:b/>
        </w:rPr>
        <w:t xml:space="preserve">Esimerkki 7.2788</w:t>
      </w:r>
    </w:p>
    <w:p>
      <w:r>
        <w:t xml:space="preserve">Kuuluuko siihen paljon aikaa työpöydän ääressä?</w:t>
      </w:r>
    </w:p>
    <w:p>
      <w:r>
        <w:rPr>
          <w:b/>
        </w:rPr>
        <w:t xml:space="preserve">Tulos</w:t>
      </w:r>
    </w:p>
    <w:p>
      <w:r>
        <w:t xml:space="preserve">Lihon, koska istun niin paljon.</w:t>
      </w:r>
    </w:p>
    <w:p>
      <w:r>
        <w:rPr>
          <w:b/>
        </w:rPr>
        <w:t xml:space="preserve">Esimerkki 7.2789</w:t>
      </w:r>
    </w:p>
    <w:p>
      <w:r>
        <w:t xml:space="preserve">Oletko käynyt täällä reggae-festivaaleilla?</w:t>
      </w:r>
    </w:p>
    <w:p>
      <w:r>
        <w:rPr>
          <w:b/>
        </w:rPr>
        <w:t xml:space="preserve">Tulos</w:t>
      </w:r>
    </w:p>
    <w:p>
      <w:r>
        <w:t xml:space="preserve">En ole oikeastaan kiinnostunut</w:t>
      </w:r>
    </w:p>
    <w:p>
      <w:r>
        <w:rPr>
          <w:b/>
        </w:rPr>
        <w:t xml:space="preserve">Esimerkki 7.2790</w:t>
      </w:r>
    </w:p>
    <w:p>
      <w:r>
        <w:t xml:space="preserve">Haluatko suositella minulle jotain tietokirjaa?</w:t>
      </w:r>
    </w:p>
    <w:p>
      <w:r>
        <w:rPr>
          <w:b/>
        </w:rPr>
        <w:t xml:space="preserve">Tulos</w:t>
      </w:r>
    </w:p>
    <w:p>
      <w:r>
        <w:t xml:space="preserve">En ole lukenut yhtään vähään aikaan.</w:t>
      </w:r>
    </w:p>
    <w:p>
      <w:r>
        <w:rPr>
          <w:b/>
        </w:rPr>
        <w:t xml:space="preserve">Esimerkki 7.2791</w:t>
      </w:r>
    </w:p>
    <w:p>
      <w:r>
        <w:t xml:space="preserve">Onko sinulla nyt kuvia perheestäsi?</w:t>
      </w:r>
    </w:p>
    <w:p>
      <w:r>
        <w:rPr>
          <w:b/>
        </w:rPr>
        <w:t xml:space="preserve">Tulos</w:t>
      </w:r>
    </w:p>
    <w:p>
      <w:r>
        <w:t xml:space="preserve">Minulla on paljon kuvia niistä.</w:t>
      </w:r>
    </w:p>
    <w:p>
      <w:r>
        <w:rPr>
          <w:b/>
        </w:rPr>
        <w:t xml:space="preserve">Tulos</w:t>
      </w:r>
    </w:p>
    <w:p>
      <w:r>
        <w:t xml:space="preserve">Menetin ne tulipalossa.</w:t>
      </w:r>
    </w:p>
    <w:p>
      <w:r>
        <w:rPr>
          <w:b/>
        </w:rPr>
        <w:t xml:space="preserve">Esimerkki 7.2792</w:t>
      </w:r>
    </w:p>
    <w:p>
      <w:r>
        <w:t xml:space="preserve">Onko palkkasi kunnossa?</w:t>
      </w:r>
    </w:p>
    <w:p>
      <w:r>
        <w:rPr>
          <w:b/>
        </w:rPr>
        <w:t xml:space="preserve">Tulos</w:t>
      </w:r>
    </w:p>
    <w:p>
      <w:r>
        <w:t xml:space="preserve">Ansaitsen enemmän kuin mitä tienaan.</w:t>
      </w:r>
    </w:p>
    <w:p>
      <w:r>
        <w:rPr>
          <w:b/>
        </w:rPr>
        <w:t xml:space="preserve">Esimerkki 7.2793</w:t>
      </w:r>
    </w:p>
    <w:p>
      <w:r>
        <w:t xml:space="preserve">Voimmeko puhua siitä, miten perheesi voi?</w:t>
      </w:r>
    </w:p>
    <w:p>
      <w:r>
        <w:rPr>
          <w:b/>
        </w:rPr>
        <w:t xml:space="preserve">Tulos</w:t>
      </w:r>
    </w:p>
    <w:p>
      <w:r>
        <w:t xml:space="preserve">He pärjäävät hyvin.</w:t>
      </w:r>
    </w:p>
    <w:p>
      <w:r>
        <w:rPr>
          <w:b/>
        </w:rPr>
        <w:t xml:space="preserve">Esimerkki 7.2794</w:t>
      </w:r>
    </w:p>
    <w:p>
      <w:r>
        <w:t xml:space="preserve">Olisitko vapaalla viikonloppuisin?</w:t>
      </w:r>
    </w:p>
    <w:p>
      <w:r>
        <w:rPr>
          <w:b/>
        </w:rPr>
        <w:t xml:space="preserve">Tulos</w:t>
      </w:r>
    </w:p>
    <w:p>
      <w:r>
        <w:t xml:space="preserve">Tein töitä joka toinen lauantai.</w:t>
      </w:r>
    </w:p>
    <w:p>
      <w:r>
        <w:rPr>
          <w:b/>
        </w:rPr>
        <w:t xml:space="preserve">Esimerkki 7.2795</w:t>
      </w:r>
    </w:p>
    <w:p>
      <w:r>
        <w:t xml:space="preserve">Oletko tietokirjallisuuden ystävä?</w:t>
      </w:r>
    </w:p>
    <w:p>
      <w:r>
        <w:rPr>
          <w:b/>
        </w:rPr>
        <w:t xml:space="preserve">Tulos</w:t>
      </w:r>
    </w:p>
    <w:p>
      <w:r>
        <w:t xml:space="preserve">Riippuu siitä, mitä tietokirjallisuus on.</w:t>
      </w:r>
    </w:p>
    <w:p>
      <w:r>
        <w:rPr>
          <w:b/>
        </w:rPr>
        <w:t xml:space="preserve">Esimerkki 7.2796</w:t>
      </w:r>
    </w:p>
    <w:p>
      <w:r>
        <w:t xml:space="preserve">Pidätkö voileivästä?</w:t>
      </w:r>
    </w:p>
    <w:p>
      <w:r>
        <w:rPr>
          <w:b/>
        </w:rPr>
        <w:t xml:space="preserve">Tulos</w:t>
      </w:r>
    </w:p>
    <w:p>
      <w:r>
        <w:t xml:space="preserve">Yleensä otan sen sijaan hampurilaisen.</w:t>
      </w:r>
    </w:p>
    <w:p>
      <w:r>
        <w:rPr>
          <w:b/>
        </w:rPr>
        <w:t xml:space="preserve">Tulos</w:t>
      </w:r>
    </w:p>
    <w:p>
      <w:r>
        <w:t xml:space="preserve">Syön voileipiä joka päivä.</w:t>
      </w:r>
    </w:p>
    <w:p>
      <w:r>
        <w:rPr>
          <w:b/>
        </w:rPr>
        <w:t xml:space="preserve">Tulos</w:t>
      </w:r>
    </w:p>
    <w:p>
      <w:r>
        <w:t xml:space="preserve">Rakastan voileipää</w:t>
      </w:r>
    </w:p>
    <w:p>
      <w:r>
        <w:rPr>
          <w:b/>
        </w:rPr>
        <w:t xml:space="preserve">Esimerkki 7.2797</w:t>
      </w:r>
    </w:p>
    <w:p>
      <w:r>
        <w:t xml:space="preserve">Olisitko kiinnostunut fantasiakirjakerhosta?</w:t>
      </w:r>
    </w:p>
    <w:p>
      <w:r>
        <w:rPr>
          <w:b/>
        </w:rPr>
        <w:t xml:space="preserve">Tulos</w:t>
      </w:r>
    </w:p>
    <w:p>
      <w:r>
        <w:t xml:space="preserve">Kuulostaa hauskalta.</w:t>
      </w:r>
    </w:p>
    <w:p>
      <w:r>
        <w:rPr>
          <w:b/>
        </w:rPr>
        <w:t xml:space="preserve">Esimerkki 7.2798</w:t>
      </w:r>
    </w:p>
    <w:p>
      <w:r>
        <w:t xml:space="preserve">Oletko kasvissyöjä tai vegaani?</w:t>
      </w:r>
    </w:p>
    <w:p>
      <w:r>
        <w:rPr>
          <w:b/>
        </w:rPr>
        <w:t xml:space="preserve">Tulos</w:t>
      </w:r>
    </w:p>
    <w:p>
      <w:r>
        <w:t xml:space="preserve">Rakastan pekonia liikaa.</w:t>
      </w:r>
    </w:p>
    <w:p>
      <w:r>
        <w:rPr>
          <w:b/>
        </w:rPr>
        <w:t xml:space="preserve">Esimerkki 7.2799</w:t>
      </w:r>
    </w:p>
    <w:p>
      <w:r>
        <w:t xml:space="preserve">Oletko yhteydessä muihin lapsuudestamme tarvitsemiimme henkilöihin?</w:t>
      </w:r>
    </w:p>
    <w:p>
      <w:r>
        <w:rPr>
          <w:b/>
        </w:rPr>
        <w:t xml:space="preserve">Tulos</w:t>
      </w:r>
    </w:p>
    <w:p>
      <w:r>
        <w:t xml:space="preserve">Itse asiassa menin naimisiin lukioaikaisen rakkaani kanssa.</w:t>
      </w:r>
    </w:p>
    <w:p>
      <w:r>
        <w:rPr>
          <w:b/>
        </w:rPr>
        <w:t xml:space="preserve">Tulos</w:t>
      </w:r>
    </w:p>
    <w:p>
      <w:r>
        <w:t xml:space="preserve">vain pari tyttöä</w:t>
      </w:r>
    </w:p>
    <w:p>
      <w:r>
        <w:rPr>
          <w:b/>
        </w:rPr>
        <w:t xml:space="preserve">Esimerkki 7.2800</w:t>
      </w:r>
    </w:p>
    <w:p>
      <w:r>
        <w:t xml:space="preserve">Onko sinulla menobudjetti?</w:t>
      </w:r>
    </w:p>
    <w:p>
      <w:r>
        <w:rPr>
          <w:b/>
        </w:rPr>
        <w:t xml:space="preserve">Tulos</w:t>
      </w:r>
    </w:p>
    <w:p>
      <w:r>
        <w:t xml:space="preserve">Minulla on tiukka budjetti.</w:t>
      </w:r>
    </w:p>
    <w:p>
      <w:r>
        <w:rPr>
          <w:b/>
        </w:rPr>
        <w:t xml:space="preserve">Tulos</w:t>
      </w:r>
    </w:p>
    <w:p>
      <w:r>
        <w:t xml:space="preserve">Tavallaan, mutta sitä on vaikea noudattaa</w:t>
      </w:r>
    </w:p>
    <w:p>
      <w:r>
        <w:rPr>
          <w:b/>
        </w:rPr>
        <w:t xml:space="preserve">Tulos</w:t>
      </w:r>
    </w:p>
    <w:p>
      <w:r>
        <w:t xml:space="preserve">Minulla on viikkobudjetti</w:t>
      </w:r>
    </w:p>
    <w:p>
      <w:r>
        <w:rPr>
          <w:b/>
        </w:rPr>
        <w:t xml:space="preserve">Esimerkki 7.2801</w:t>
      </w:r>
    </w:p>
    <w:p>
      <w:r>
        <w:t xml:space="preserve">Oletko kirjakerhossa?</w:t>
      </w:r>
    </w:p>
    <w:p>
      <w:r>
        <w:rPr>
          <w:b/>
        </w:rPr>
        <w:t xml:space="preserve">Tulos</w:t>
      </w:r>
    </w:p>
    <w:p>
      <w:r>
        <w:t xml:space="preserve">Liittyisin mielelläni sellaiseen.</w:t>
      </w:r>
    </w:p>
    <w:p>
      <w:r>
        <w:rPr>
          <w:b/>
        </w:rPr>
        <w:t xml:space="preserve">Esimerkki 7.2802</w:t>
      </w:r>
    </w:p>
    <w:p>
      <w:r>
        <w:t xml:space="preserve">Oletko lukenut Fifty Shades of Gray -kirjan?</w:t>
      </w:r>
    </w:p>
    <w:p>
      <w:r>
        <w:rPr>
          <w:b/>
        </w:rPr>
        <w:t xml:space="preserve">Tulos</w:t>
      </w:r>
    </w:p>
    <w:p>
      <w:r>
        <w:t xml:space="preserve">En tiedä tuota.</w:t>
      </w:r>
    </w:p>
    <w:p>
      <w:r>
        <w:rPr>
          <w:b/>
        </w:rPr>
        <w:t xml:space="preserve">Tulos</w:t>
      </w:r>
    </w:p>
    <w:p>
      <w:r>
        <w:t xml:space="preserve">Kirjoitus oli niin huono, etten pystynyt lukemaan sitä loppuun.</w:t>
      </w:r>
    </w:p>
    <w:p>
      <w:r>
        <w:rPr>
          <w:b/>
        </w:rPr>
        <w:t xml:space="preserve">Esimerkki 7.2803</w:t>
      </w:r>
    </w:p>
    <w:p>
      <w:r>
        <w:t xml:space="preserve">Nautitko sinä itsestäsi?</w:t>
      </w:r>
    </w:p>
    <w:p>
      <w:r>
        <w:rPr>
          <w:b/>
        </w:rPr>
        <w:t xml:space="preserve">Tulos</w:t>
      </w:r>
    </w:p>
    <w:p>
      <w:r>
        <w:t xml:space="preserve">Toistaiseksi se on ollut uskomatonta.</w:t>
      </w:r>
    </w:p>
    <w:p>
      <w:r>
        <w:rPr>
          <w:b/>
        </w:rPr>
        <w:t xml:space="preserve">Tulos</w:t>
      </w:r>
    </w:p>
    <w:p>
      <w:r>
        <w:t xml:space="preserve">Toistaiseksi olen</w:t>
      </w:r>
    </w:p>
    <w:p>
      <w:r>
        <w:rPr>
          <w:b/>
        </w:rPr>
        <w:t xml:space="preserve">Esimerkki 7.2804</w:t>
      </w:r>
    </w:p>
    <w:p>
      <w:r>
        <w:t xml:space="preserve">Haluatko mennä elektroniikkamessuille tänä viikonloppuna?</w:t>
      </w:r>
    </w:p>
    <w:p>
      <w:r>
        <w:rPr>
          <w:b/>
        </w:rPr>
        <w:t xml:space="preserve">Tulos</w:t>
      </w:r>
    </w:p>
    <w:p>
      <w:r>
        <w:t xml:space="preserve">Se kuulostaa hyvältä.</w:t>
      </w:r>
    </w:p>
    <w:p>
      <w:r>
        <w:rPr>
          <w:b/>
        </w:rPr>
        <w:t xml:space="preserve">Esimerkki 7.2805</w:t>
      </w:r>
    </w:p>
    <w:p>
      <w:r>
        <w:t xml:space="preserve">Käytkö koskaan hengailemassa paikallisessa baarissa?</w:t>
      </w:r>
    </w:p>
    <w:p>
      <w:r>
        <w:rPr>
          <w:b/>
        </w:rPr>
        <w:t xml:space="preserve">Tulos</w:t>
      </w:r>
    </w:p>
    <w:p>
      <w:r>
        <w:t xml:space="preserve">Teen juomia mieluummin kotona.</w:t>
      </w:r>
    </w:p>
    <w:p>
      <w:r>
        <w:rPr>
          <w:b/>
        </w:rPr>
        <w:t xml:space="preserve">Esimerkki 7.2806</w:t>
      </w:r>
    </w:p>
    <w:p>
      <w:r>
        <w:t xml:space="preserve">Aiotteko asua asunnossa?</w:t>
      </w:r>
    </w:p>
    <w:p>
      <w:r>
        <w:rPr>
          <w:b/>
        </w:rPr>
        <w:t xml:space="preserve">Tulos</w:t>
      </w:r>
    </w:p>
    <w:p>
      <w:r>
        <w:t xml:space="preserve">Annan alivuokralle ystävälleni.</w:t>
      </w:r>
    </w:p>
    <w:p>
      <w:r>
        <w:rPr>
          <w:b/>
        </w:rPr>
        <w:t xml:space="preserve">Esimerkki 7.2807</w:t>
      </w:r>
    </w:p>
    <w:p>
      <w:r>
        <w:t xml:space="preserve">Oletko valmis elämään yksin?</w:t>
      </w:r>
    </w:p>
    <w:p>
      <w:r>
        <w:rPr>
          <w:b/>
        </w:rPr>
        <w:t xml:space="preserve">Tulos</w:t>
      </w:r>
    </w:p>
    <w:p>
      <w:r>
        <w:t xml:space="preserve">Pidän enemmän seurasta.</w:t>
      </w:r>
    </w:p>
    <w:p>
      <w:r>
        <w:rPr>
          <w:b/>
        </w:rPr>
        <w:t xml:space="preserve">Esimerkki 7.2808</w:t>
      </w:r>
    </w:p>
    <w:p>
      <w:r>
        <w:t xml:space="preserve">Haluatko mennä katsomaan elokuvaa?</w:t>
      </w:r>
    </w:p>
    <w:p>
      <w:r>
        <w:rPr>
          <w:b/>
        </w:rPr>
        <w:t xml:space="preserve">Tulos</w:t>
      </w:r>
    </w:p>
    <w:p>
      <w:r>
        <w:t xml:space="preserve">Leikin mieluummin ulkona.</w:t>
      </w:r>
    </w:p>
    <w:p>
      <w:r>
        <w:rPr>
          <w:b/>
        </w:rPr>
        <w:t xml:space="preserve">Esimerkki 7.2809</w:t>
      </w:r>
    </w:p>
    <w:p>
      <w:r>
        <w:t xml:space="preserve">Oletko tyytyväinen siihen, miten asiat ovat menneet?</w:t>
      </w:r>
    </w:p>
    <w:p>
      <w:r>
        <w:rPr>
          <w:b/>
        </w:rPr>
        <w:t xml:space="preserve">Tulos</w:t>
      </w:r>
    </w:p>
    <w:p>
      <w:r>
        <w:t xml:space="preserve">Olen onnellinen ja tyytyväinen.</w:t>
      </w:r>
    </w:p>
    <w:p>
      <w:r>
        <w:rPr>
          <w:b/>
        </w:rPr>
        <w:t xml:space="preserve">Tulos</w:t>
      </w:r>
    </w:p>
    <w:p>
      <w:r>
        <w:t xml:space="preserve">En muuttaisi mitään.</w:t>
      </w:r>
    </w:p>
    <w:p>
      <w:r>
        <w:rPr>
          <w:b/>
        </w:rPr>
        <w:t xml:space="preserve">Esimerkki 7.2810</w:t>
      </w:r>
    </w:p>
    <w:p>
      <w:r>
        <w:t xml:space="preserve">Syödäänkö päivällistä?</w:t>
      </w:r>
    </w:p>
    <w:p>
      <w:r>
        <w:rPr>
          <w:b/>
        </w:rPr>
        <w:t xml:space="preserve">Tulos</w:t>
      </w:r>
    </w:p>
    <w:p>
      <w:r>
        <w:t xml:space="preserve">Minä tarjoan.</w:t>
      </w:r>
    </w:p>
    <w:p>
      <w:r>
        <w:rPr>
          <w:b/>
        </w:rPr>
        <w:t xml:space="preserve">Esimerkki 7.2811</w:t>
      </w:r>
    </w:p>
    <w:p>
      <w:r>
        <w:t xml:space="preserve">Eivätkö he maksa sinulle enemmän kuin pyydetään?</w:t>
      </w:r>
    </w:p>
    <w:p>
      <w:r>
        <w:rPr>
          <w:b/>
        </w:rPr>
        <w:t xml:space="preserve">Tulos</w:t>
      </w:r>
    </w:p>
    <w:p>
      <w:r>
        <w:t xml:space="preserve">Mistä tiedät?</w:t>
      </w:r>
    </w:p>
    <w:p>
      <w:r>
        <w:rPr>
          <w:b/>
        </w:rPr>
        <w:t xml:space="preserve">Tulos</w:t>
      </w:r>
    </w:p>
    <w:p>
      <w:r>
        <w:t xml:space="preserve">Palkka ei ole hyvä.</w:t>
      </w:r>
    </w:p>
    <w:p>
      <w:r>
        <w:rPr>
          <w:b/>
        </w:rPr>
        <w:t xml:space="preserve">Esimerkki 7.2812</w:t>
      </w:r>
    </w:p>
    <w:p>
      <w:r>
        <w:t xml:space="preserve">Haluaisitko lähteä rannalle tänä viikonloppuna?</w:t>
      </w:r>
    </w:p>
    <w:p>
      <w:r>
        <w:rPr>
          <w:b/>
        </w:rPr>
        <w:t xml:space="preserve">Tulos</w:t>
      </w:r>
    </w:p>
    <w:p>
      <w:r>
        <w:t xml:space="preserve">Pysyisin mieluummin sisätiloissa.</w:t>
      </w:r>
    </w:p>
    <w:p>
      <w:r>
        <w:rPr>
          <w:b/>
        </w:rPr>
        <w:t xml:space="preserve">Tulos</w:t>
      </w:r>
    </w:p>
    <w:p>
      <w:r>
        <w:t xml:space="preserve">Pelkään merta.</w:t>
      </w:r>
    </w:p>
    <w:p>
      <w:r>
        <w:rPr>
          <w:b/>
        </w:rPr>
        <w:t xml:space="preserve">Esimerkki 7.2813</w:t>
      </w:r>
    </w:p>
    <w:p>
      <w:r>
        <w:t xml:space="preserve">Pidätkö juustohampurilaisista?</w:t>
      </w:r>
    </w:p>
    <w:p>
      <w:r>
        <w:rPr>
          <w:b/>
        </w:rPr>
        <w:t xml:space="preserve">Tulos</w:t>
      </w:r>
    </w:p>
    <w:p>
      <w:r>
        <w:t xml:space="preserve">Rakastan Royale-juustoa.</w:t>
      </w:r>
    </w:p>
    <w:p>
      <w:r>
        <w:rPr>
          <w:b/>
        </w:rPr>
        <w:t xml:space="preserve">Esimerkki 7.2814</w:t>
      </w:r>
    </w:p>
    <w:p>
      <w:r>
        <w:t xml:space="preserve">Luitko koskaan Tolstoita koulussa?</w:t>
      </w:r>
    </w:p>
    <w:p>
      <w:r>
        <w:rPr>
          <w:b/>
        </w:rPr>
        <w:t xml:space="preserve">Tulos</w:t>
      </w:r>
    </w:p>
    <w:p>
      <w:r>
        <w:t xml:space="preserve">Luin häntä vasta myöhemmin elämässäni.</w:t>
      </w:r>
    </w:p>
    <w:p>
      <w:r>
        <w:rPr>
          <w:b/>
        </w:rPr>
        <w:t xml:space="preserve">Esimerkki 7.2815</w:t>
      </w:r>
    </w:p>
    <w:p>
      <w:r>
        <w:t xml:space="preserve">Ovatko vanhempasi kunnossa?</w:t>
      </w:r>
    </w:p>
    <w:p>
      <w:r>
        <w:rPr>
          <w:b/>
        </w:rPr>
        <w:t xml:space="preserve">Tulos</w:t>
      </w:r>
    </w:p>
    <w:p>
      <w:r>
        <w:t xml:space="preserve">ne ovat kiitos</w:t>
      </w:r>
    </w:p>
    <w:p>
      <w:r>
        <w:rPr>
          <w:b/>
        </w:rPr>
        <w:t xml:space="preserve">Esimerkki 7.2816</w:t>
      </w:r>
    </w:p>
    <w:p>
      <w:r>
        <w:t xml:space="preserve">Löysitkö asuntoni hyvin?</w:t>
      </w:r>
    </w:p>
    <w:p>
      <w:r>
        <w:rPr>
          <w:b/>
        </w:rPr>
        <w:t xml:space="preserve">Tulos</w:t>
      </w:r>
    </w:p>
    <w:p>
      <w:r>
        <w:t xml:space="preserve">Eksyin aluksi, mutta sitten muistin, minne mennä.</w:t>
      </w:r>
    </w:p>
    <w:p>
      <w:r>
        <w:rPr>
          <w:b/>
        </w:rPr>
        <w:t xml:space="preserve">Esimerkki 7.2817</w:t>
      </w:r>
    </w:p>
    <w:p>
      <w:r>
        <w:t xml:space="preserve">Haluatko ottaa viikonloppuisin aikaa itsellesi?</w:t>
      </w:r>
    </w:p>
    <w:p>
      <w:r>
        <w:rPr>
          <w:b/>
        </w:rPr>
        <w:t xml:space="preserve">Tulos</w:t>
      </w:r>
    </w:p>
    <w:p>
      <w:r>
        <w:t xml:space="preserve">Otan pitkän kylvyn joka sunnuntai.</w:t>
      </w:r>
    </w:p>
    <w:p>
      <w:r>
        <w:rPr>
          <w:b/>
        </w:rPr>
        <w:t xml:space="preserve">Esimerkki 7.2818</w:t>
      </w:r>
    </w:p>
    <w:p>
      <w:r>
        <w:t xml:space="preserve">Miten perhe voi?</w:t>
      </w:r>
    </w:p>
    <w:p>
      <w:r>
        <w:rPr>
          <w:b/>
        </w:rPr>
        <w:t xml:space="preserve">Tulos</w:t>
      </w:r>
    </w:p>
    <w:p>
      <w:r>
        <w:t xml:space="preserve">ne ovat suuria</w:t>
      </w:r>
    </w:p>
    <w:p>
      <w:r>
        <w:rPr>
          <w:b/>
        </w:rPr>
        <w:t xml:space="preserve">Esimerkki 7.2819</w:t>
      </w:r>
    </w:p>
    <w:p>
      <w:r>
        <w:t xml:space="preserve">Oletko muualta kuin osavaltiosta?</w:t>
      </w:r>
    </w:p>
    <w:p>
      <w:r>
        <w:rPr>
          <w:b/>
        </w:rPr>
        <w:t xml:space="preserve">Tulos</w:t>
      </w:r>
    </w:p>
    <w:p>
      <w:r>
        <w:t xml:space="preserve">Olen täältä kotoisin</w:t>
      </w:r>
    </w:p>
    <w:p>
      <w:r>
        <w:rPr>
          <w:b/>
        </w:rPr>
        <w:t xml:space="preserve">Tulos</w:t>
      </w:r>
    </w:p>
    <w:p>
      <w:r>
        <w:t xml:space="preserve">Olen kotoisin Argentiinasta.</w:t>
      </w:r>
    </w:p>
    <w:p>
      <w:r>
        <w:rPr>
          <w:b/>
        </w:rPr>
        <w:t xml:space="preserve">Esimerkki 7.2820</w:t>
      </w:r>
    </w:p>
    <w:p>
      <w:r>
        <w:t xml:space="preserve">Pidätkö Hip Hop/R&amp;B-musiikista?</w:t>
      </w:r>
    </w:p>
    <w:p>
      <w:r>
        <w:rPr>
          <w:b/>
        </w:rPr>
        <w:t xml:space="preserve">Tulos</w:t>
      </w:r>
    </w:p>
    <w:p>
      <w:r>
        <w:t xml:space="preserve">En mielelläni kuuntele mitään rap-tyylisiä kappaleita.</w:t>
      </w:r>
    </w:p>
    <w:p>
      <w:r>
        <w:rPr>
          <w:b/>
        </w:rPr>
        <w:t xml:space="preserve">Esimerkki 7.2821</w:t>
      </w:r>
    </w:p>
    <w:p>
      <w:r>
        <w:t xml:space="preserve">Oletko kiinnostunut historiasta tai historiallisista romaaneista?</w:t>
      </w:r>
    </w:p>
    <w:p>
      <w:r>
        <w:rPr>
          <w:b/>
        </w:rPr>
        <w:t xml:space="preserve">Tulos</w:t>
      </w:r>
    </w:p>
    <w:p>
      <w:r>
        <w:t xml:space="preserve">Pidän historiallisesta tietokirjallisuudesta enemmän kuin romaaneista.</w:t>
      </w:r>
    </w:p>
    <w:p>
      <w:r>
        <w:rPr>
          <w:b/>
        </w:rPr>
        <w:t xml:space="preserve">Tulos</w:t>
      </w:r>
    </w:p>
    <w:p>
      <w:r>
        <w:t xml:space="preserve">Pidän molemmista.</w:t>
      </w:r>
    </w:p>
    <w:p>
      <w:r>
        <w:rPr>
          <w:b/>
        </w:rPr>
        <w:t xml:space="preserve">Esimerkki 7.2822</w:t>
      </w:r>
    </w:p>
    <w:p>
      <w:r>
        <w:t xml:space="preserve">Voiko intialaista ruokaa syödä, kun se on mausteista?</w:t>
      </w:r>
    </w:p>
    <w:p>
      <w:r>
        <w:rPr>
          <w:b/>
        </w:rPr>
        <w:t xml:space="preserve">Tulos</w:t>
      </w:r>
    </w:p>
    <w:p>
      <w:r>
        <w:t xml:space="preserve">Mitä mausteisempi, sitä parempi.</w:t>
      </w:r>
    </w:p>
    <w:p>
      <w:r>
        <w:rPr>
          <w:b/>
        </w:rPr>
        <w:t xml:space="preserve">Tulos</w:t>
      </w:r>
    </w:p>
    <w:p>
      <w:r>
        <w:t xml:space="preserve">En voi sietää kovinkaan paljon lämpöä ruoassa.</w:t>
      </w:r>
    </w:p>
    <w:p>
      <w:r>
        <w:rPr>
          <w:b/>
        </w:rPr>
        <w:t xml:space="preserve">Esimerkki 7.2823</w:t>
      </w:r>
    </w:p>
    <w:p>
      <w:r>
        <w:t xml:space="preserve">Asuvatko vanhempasi yhä kanssasi?</w:t>
      </w:r>
    </w:p>
    <w:p>
      <w:r>
        <w:rPr>
          <w:b/>
        </w:rPr>
        <w:t xml:space="preserve">Tulos</w:t>
      </w:r>
    </w:p>
    <w:p>
      <w:r>
        <w:t xml:space="preserve">Hän muutti hiljattain hoitokotiin.</w:t>
      </w:r>
    </w:p>
    <w:p>
      <w:r>
        <w:rPr>
          <w:b/>
        </w:rPr>
        <w:t xml:space="preserve">Esimerkki 7.2824</w:t>
      </w:r>
    </w:p>
    <w:p>
      <w:r>
        <w:t xml:space="preserve">Pidätkö ranskalaisesta keittiöstä?</w:t>
      </w:r>
    </w:p>
    <w:p>
      <w:r>
        <w:rPr>
          <w:b/>
        </w:rPr>
        <w:t xml:space="preserve">Tulos</w:t>
      </w:r>
    </w:p>
    <w:p>
      <w:r>
        <w:t xml:space="preserve">Se on siedettävää.</w:t>
      </w:r>
    </w:p>
    <w:p>
      <w:r>
        <w:rPr>
          <w:b/>
        </w:rPr>
        <w:t xml:space="preserve">Tulos</w:t>
      </w:r>
    </w:p>
    <w:p>
      <w:r>
        <w:t xml:space="preserve">Se on hyvin runsaasti kastikkeita.</w:t>
      </w:r>
    </w:p>
    <w:p>
      <w:r>
        <w:rPr>
          <w:b/>
        </w:rPr>
        <w:t xml:space="preserve">Esimerkki 7.2825</w:t>
      </w:r>
    </w:p>
    <w:p>
      <w:r>
        <w:t xml:space="preserve">Lähtisitkö kanssani Barnes &amp; Noblesiin?</w:t>
      </w:r>
    </w:p>
    <w:p>
      <w:r>
        <w:rPr>
          <w:b/>
        </w:rPr>
        <w:t xml:space="preserve">Tulos</w:t>
      </w:r>
    </w:p>
    <w:p>
      <w:r>
        <w:t xml:space="preserve">Riippuu siitä, milloin olet menossa.</w:t>
      </w:r>
    </w:p>
    <w:p>
      <w:r>
        <w:rPr>
          <w:b/>
        </w:rPr>
        <w:t xml:space="preserve">Esimerkki 7.2826</w:t>
      </w:r>
    </w:p>
    <w:p>
      <w:r>
        <w:t xml:space="preserve">Pidätkö laulamisesta?</w:t>
      </w:r>
    </w:p>
    <w:p>
      <w:r>
        <w:rPr>
          <w:b/>
        </w:rPr>
        <w:t xml:space="preserve">Tulos</w:t>
      </w:r>
    </w:p>
    <w:p>
      <w:r>
        <w:t xml:space="preserve">Laulaminen on niin hauskaa.</w:t>
      </w:r>
    </w:p>
    <w:p>
      <w:r>
        <w:rPr>
          <w:b/>
        </w:rPr>
        <w:t xml:space="preserve">Esimerkki 7.2827</w:t>
      </w:r>
    </w:p>
    <w:p>
      <w:r>
        <w:t xml:space="preserve">Onko sinulla työpaikka New Yorkissa?</w:t>
      </w:r>
    </w:p>
    <w:p>
      <w:r>
        <w:rPr>
          <w:b/>
        </w:rPr>
        <w:t xml:space="preserve">Tulos</w:t>
      </w:r>
    </w:p>
    <w:p>
      <w:r>
        <w:t xml:space="preserve">Olen töissä NBC:llä.</w:t>
      </w:r>
    </w:p>
    <w:p>
      <w:r>
        <w:rPr>
          <w:b/>
        </w:rPr>
        <w:t xml:space="preserve">Tulos</w:t>
      </w:r>
    </w:p>
    <w:p>
      <w:r>
        <w:t xml:space="preserve">Minulla on tekninen työ, jonka aloitan syksyllä.</w:t>
      </w:r>
    </w:p>
    <w:p>
      <w:r>
        <w:rPr>
          <w:b/>
        </w:rPr>
        <w:t xml:space="preserve">Esimerkki 7.2828</w:t>
      </w:r>
    </w:p>
    <w:p>
      <w:r>
        <w:t xml:space="preserve">Oletko sarjojen fani?</w:t>
      </w:r>
    </w:p>
    <w:p>
      <w:r>
        <w:rPr>
          <w:b/>
        </w:rPr>
        <w:t xml:space="preserve">Tulos</w:t>
      </w:r>
    </w:p>
    <w:p>
      <w:r>
        <w:t xml:space="preserve">En voi sitoutua lukemaan kokonaista kirjasarjaa.</w:t>
      </w:r>
    </w:p>
    <w:p>
      <w:r>
        <w:rPr>
          <w:b/>
        </w:rPr>
        <w:t xml:space="preserve">Tulos</w:t>
      </w:r>
    </w:p>
    <w:p>
      <w:r>
        <w:t xml:space="preserve">yleensä olen</w:t>
      </w:r>
    </w:p>
    <w:p>
      <w:r>
        <w:rPr>
          <w:b/>
        </w:rPr>
        <w:t xml:space="preserve">Esimerkki 7.2829</w:t>
      </w:r>
    </w:p>
    <w:p>
      <w:r>
        <w:t xml:space="preserve">Sopiiko mauste sinulle?</w:t>
      </w:r>
    </w:p>
    <w:p>
      <w:r>
        <w:rPr>
          <w:b/>
        </w:rPr>
        <w:t xml:space="preserve">Tulos</w:t>
      </w:r>
    </w:p>
    <w:p>
      <w:r>
        <w:t xml:space="preserve">Mauste sattuu kieleeni.</w:t>
      </w:r>
    </w:p>
    <w:p>
      <w:r>
        <w:rPr>
          <w:b/>
        </w:rPr>
        <w:t xml:space="preserve">Tulos</w:t>
      </w:r>
    </w:p>
    <w:p>
      <w:r>
        <w:t xml:space="preserve">Rakastan voimakkaasti maustettua ruokaa.</w:t>
      </w:r>
    </w:p>
    <w:p>
      <w:r>
        <w:rPr>
          <w:b/>
        </w:rPr>
        <w:t xml:space="preserve">Esimerkki 7.2830</w:t>
      </w:r>
    </w:p>
    <w:p>
      <w:r>
        <w:t xml:space="preserve">Oletko käynyt musiikkikonserteissa?</w:t>
      </w:r>
    </w:p>
    <w:p>
      <w:r>
        <w:rPr>
          <w:b/>
        </w:rPr>
        <w:t xml:space="preserve">Tulos</w:t>
      </w:r>
    </w:p>
    <w:p>
      <w:r>
        <w:t xml:space="preserve">Käyn usein paikallisilla keikoilla.</w:t>
      </w:r>
    </w:p>
    <w:p>
      <w:r>
        <w:rPr>
          <w:b/>
        </w:rPr>
        <w:t xml:space="preserve">Esimerkki 7.2831</w:t>
      </w:r>
    </w:p>
    <w:p>
      <w:r>
        <w:t xml:space="preserve">Pidätkö korealaisesta ruoasta?</w:t>
      </w:r>
    </w:p>
    <w:p>
      <w:r>
        <w:rPr>
          <w:b/>
        </w:rPr>
        <w:t xml:space="preserve">Tulos</w:t>
      </w:r>
    </w:p>
    <w:p>
      <w:r>
        <w:t xml:space="preserve">Rakastan bulgogia.</w:t>
      </w:r>
    </w:p>
    <w:p>
      <w:r>
        <w:rPr>
          <w:b/>
        </w:rPr>
        <w:t xml:space="preserve">Esimerkki 7.2832</w:t>
      </w:r>
    </w:p>
    <w:p>
      <w:r>
        <w:t xml:space="preserve">Asutko yhä sillä alueella?</w:t>
      </w:r>
    </w:p>
    <w:p>
      <w:r>
        <w:rPr>
          <w:b/>
        </w:rPr>
        <w:t xml:space="preserve">Tulos</w:t>
      </w:r>
    </w:p>
    <w:p>
      <w:r>
        <w:t xml:space="preserve">Olen asunut samassa paikassa viimeiset 16 vuotta.</w:t>
      </w:r>
    </w:p>
    <w:p>
      <w:r>
        <w:rPr>
          <w:b/>
        </w:rPr>
        <w:t xml:space="preserve">Tulos</w:t>
      </w:r>
    </w:p>
    <w:p>
      <w:r>
        <w:t xml:space="preserve">Se on nyt aivan sen vieressä.</w:t>
      </w:r>
    </w:p>
    <w:p>
      <w:r>
        <w:rPr>
          <w:b/>
        </w:rPr>
        <w:t xml:space="preserve">Esimerkki 7.2833</w:t>
      </w:r>
    </w:p>
    <w:p>
      <w:r>
        <w:t xml:space="preserve">Oletko mieluummin aktiivinen?</w:t>
      </w:r>
    </w:p>
    <w:p>
      <w:r>
        <w:rPr>
          <w:b/>
        </w:rPr>
        <w:t xml:space="preserve">Tulos</w:t>
      </w:r>
    </w:p>
    <w:p>
      <w:r>
        <w:t xml:space="preserve">Juokseminen sattuu polviini.</w:t>
      </w:r>
    </w:p>
    <w:p>
      <w:r>
        <w:rPr>
          <w:b/>
        </w:rPr>
        <w:t xml:space="preserve">Esimerkki 7.2834</w:t>
      </w:r>
    </w:p>
    <w:p>
      <w:r>
        <w:t xml:space="preserve">Hei, katsotko sen uuden elokuvan tänä viikonloppuna?</w:t>
      </w:r>
    </w:p>
    <w:p>
      <w:r>
        <w:rPr>
          <w:b/>
        </w:rPr>
        <w:t xml:space="preserve">Tulos</w:t>
      </w:r>
    </w:p>
    <w:p>
      <w:r>
        <w:t xml:space="preserve">Näin sen viime viikonloppuna.</w:t>
      </w:r>
    </w:p>
    <w:p>
      <w:r>
        <w:rPr>
          <w:b/>
        </w:rPr>
        <w:t xml:space="preserve">Esimerkki 7.2835</w:t>
      </w:r>
    </w:p>
    <w:p>
      <w:r>
        <w:t xml:space="preserve">Pidätkö tacoista?</w:t>
      </w:r>
    </w:p>
    <w:p>
      <w:r>
        <w:rPr>
          <w:b/>
        </w:rPr>
        <w:t xml:space="preserve">Tulos</w:t>
      </w:r>
    </w:p>
    <w:p>
      <w:r>
        <w:t xml:space="preserve">Minusta tacot ovat ihan ok.</w:t>
      </w:r>
    </w:p>
    <w:p>
      <w:r>
        <w:rPr>
          <w:b/>
        </w:rPr>
        <w:t xml:space="preserve">Tulos</w:t>
      </w:r>
    </w:p>
    <w:p>
      <w:r>
        <w:t xml:space="preserve">Kun ne on tehty hyvin.</w:t>
      </w:r>
    </w:p>
    <w:p>
      <w:r>
        <w:rPr>
          <w:b/>
        </w:rPr>
        <w:t xml:space="preserve">Esimerkki 7.2836</w:t>
      </w:r>
    </w:p>
    <w:p>
      <w:r>
        <w:t xml:space="preserve">Haluatko napostella jotain?</w:t>
      </w:r>
    </w:p>
    <w:p>
      <w:r>
        <w:rPr>
          <w:b/>
        </w:rPr>
        <w:t xml:space="preserve">Tulos</w:t>
      </w:r>
    </w:p>
    <w:p>
      <w:r>
        <w:t xml:space="preserve">Mennään siihen pieneen voileipäkauppaan kadun varrella.</w:t>
      </w:r>
    </w:p>
    <w:p>
      <w:r>
        <w:rPr>
          <w:b/>
        </w:rPr>
        <w:t xml:space="preserve">Esimerkki 7.2837</w:t>
      </w:r>
    </w:p>
    <w:p>
      <w:r>
        <w:t xml:space="preserve">Pidätkö viskistä?</w:t>
      </w:r>
    </w:p>
    <w:p>
      <w:r>
        <w:rPr>
          <w:b/>
        </w:rPr>
        <w:t xml:space="preserve">Tulos</w:t>
      </w:r>
    </w:p>
    <w:p>
      <w:r>
        <w:t xml:space="preserve">Lempijuomani on sazerac.</w:t>
      </w:r>
    </w:p>
    <w:p>
      <w:r>
        <w:rPr>
          <w:b/>
        </w:rPr>
        <w:t xml:space="preserve">Esimerkki 7.2838</w:t>
      </w:r>
    </w:p>
    <w:p>
      <w:r>
        <w:t xml:space="preserve">Oletko iloinen, että palasit kaupunkiin?</w:t>
      </w:r>
    </w:p>
    <w:p>
      <w:r>
        <w:rPr>
          <w:b/>
        </w:rPr>
        <w:t xml:space="preserve">Tulos</w:t>
      </w:r>
    </w:p>
    <w:p>
      <w:r>
        <w:t xml:space="preserve">On hyvä nähdä se jälleen.</w:t>
      </w:r>
    </w:p>
    <w:p>
      <w:r>
        <w:rPr>
          <w:b/>
        </w:rPr>
        <w:t xml:space="preserve">Esimerkki 7.2839</w:t>
      </w:r>
    </w:p>
    <w:p>
      <w:r>
        <w:t xml:space="preserve">Pidätkö graafisista romaaneista?</w:t>
      </w:r>
    </w:p>
    <w:p>
      <w:r>
        <w:rPr>
          <w:b/>
        </w:rPr>
        <w:t xml:space="preserve">Tulos</w:t>
      </w:r>
    </w:p>
    <w:p>
      <w:r>
        <w:t xml:space="preserve">Pidän niistä enemmän kuin kirjoista.</w:t>
      </w:r>
    </w:p>
    <w:p>
      <w:r>
        <w:rPr>
          <w:b/>
        </w:rPr>
        <w:t xml:space="preserve">Esimerkki 7.2840</w:t>
      </w:r>
    </w:p>
    <w:p>
      <w:r>
        <w:t xml:space="preserve">Pidätkö jännittävistä kirjoista?</w:t>
      </w:r>
    </w:p>
    <w:p>
      <w:r>
        <w:rPr>
          <w:b/>
        </w:rPr>
        <w:t xml:space="preserve">Tulos</w:t>
      </w:r>
    </w:p>
    <w:p>
      <w:r>
        <w:t xml:space="preserve">Vain jos se on tietokirja.</w:t>
      </w:r>
    </w:p>
    <w:p>
      <w:r>
        <w:rPr>
          <w:b/>
        </w:rPr>
        <w:t xml:space="preserve">Esimerkki 7.2841</w:t>
      </w:r>
    </w:p>
    <w:p>
      <w:r>
        <w:t xml:space="preserve">Haluatko katsoa elokuvan yhdessä?</w:t>
      </w:r>
    </w:p>
    <w:p>
      <w:r>
        <w:rPr>
          <w:b/>
        </w:rPr>
        <w:t xml:space="preserve">Tulos</w:t>
      </w:r>
    </w:p>
    <w:p>
      <w:r>
        <w:t xml:space="preserve">Mennään katsomaan sitä uutta scifiä.</w:t>
      </w:r>
    </w:p>
    <w:p>
      <w:r>
        <w:rPr>
          <w:b/>
        </w:rPr>
        <w:t xml:space="preserve">Esimerkki 7.2842</w:t>
      </w:r>
    </w:p>
    <w:p>
      <w:r>
        <w:t xml:space="preserve">Onko sinulla vielä lemmikki?</w:t>
      </w:r>
    </w:p>
    <w:p>
      <w:r>
        <w:rPr>
          <w:b/>
        </w:rPr>
        <w:t xml:space="preserve">Tulos</w:t>
      </w:r>
    </w:p>
    <w:p>
      <w:r>
        <w:t xml:space="preserve">Koirani kuoli juuri.</w:t>
      </w:r>
    </w:p>
    <w:p>
      <w:r>
        <w:rPr>
          <w:b/>
        </w:rPr>
        <w:t xml:space="preserve">Esimerkki 7.2843</w:t>
      </w:r>
    </w:p>
    <w:p>
      <w:r>
        <w:t xml:space="preserve">Pidätkö hienosta ruoasta?</w:t>
      </w:r>
    </w:p>
    <w:p>
      <w:r>
        <w:rPr>
          <w:b/>
        </w:rPr>
        <w:t xml:space="preserve">Tulos</w:t>
      </w:r>
    </w:p>
    <w:p>
      <w:r>
        <w:t xml:space="preserve">Rakastan syödä Michelin-tähtiravintoloissa.</w:t>
      </w:r>
    </w:p>
    <w:p>
      <w:r>
        <w:rPr>
          <w:b/>
        </w:rPr>
        <w:t xml:space="preserve">Tulos</w:t>
      </w:r>
    </w:p>
    <w:p>
      <w:r>
        <w:t xml:space="preserve">Se on mukava, mutta ei käytännöllinen budjetillani.</w:t>
      </w:r>
    </w:p>
    <w:p>
      <w:r>
        <w:rPr>
          <w:b/>
        </w:rPr>
        <w:t xml:space="preserve">Esimerkki 7.2844</w:t>
      </w:r>
    </w:p>
    <w:p>
      <w:r>
        <w:t xml:space="preserve">Kuunteletko sinä rapia?</w:t>
      </w:r>
    </w:p>
    <w:p>
      <w:r>
        <w:rPr>
          <w:b/>
        </w:rPr>
        <w:t xml:space="preserve">Tulos</w:t>
      </w:r>
    </w:p>
    <w:p>
      <w:r>
        <w:t xml:space="preserve">En koskaan, en kestä sitä.</w:t>
      </w:r>
    </w:p>
    <w:p>
      <w:r>
        <w:rPr>
          <w:b/>
        </w:rPr>
        <w:t xml:space="preserve">Esimerkki 7.2845</w:t>
      </w:r>
    </w:p>
    <w:p>
      <w:r>
        <w:t xml:space="preserve">Joudutko tekemään remontteja?</w:t>
      </w:r>
    </w:p>
    <w:p>
      <w:r>
        <w:rPr>
          <w:b/>
        </w:rPr>
        <w:t xml:space="preserve">Tulos</w:t>
      </w:r>
    </w:p>
    <w:p>
      <w:r>
        <w:t xml:space="preserve">En suunnittele mitään</w:t>
      </w:r>
    </w:p>
    <w:p>
      <w:r>
        <w:rPr>
          <w:b/>
        </w:rPr>
        <w:t xml:space="preserve">Tulos</w:t>
      </w:r>
    </w:p>
    <w:p>
      <w:r>
        <w:t xml:space="preserve">Se on aivan uusi.</w:t>
      </w:r>
    </w:p>
    <w:p>
      <w:r>
        <w:rPr>
          <w:b/>
        </w:rPr>
        <w:t xml:space="preserve">Tulos</w:t>
      </w:r>
    </w:p>
    <w:p>
      <w:r>
        <w:t xml:space="preserve">Se on siirtyä valmis</w:t>
      </w:r>
    </w:p>
    <w:p>
      <w:r>
        <w:rPr>
          <w:b/>
        </w:rPr>
        <w:t xml:space="preserve">Esimerkki 7.2846</w:t>
      </w:r>
    </w:p>
    <w:p>
      <w:r>
        <w:t xml:space="preserve">Tulitko yksin?</w:t>
      </w:r>
    </w:p>
    <w:p>
      <w:r>
        <w:rPr>
          <w:b/>
        </w:rPr>
        <w:t xml:space="preserve">Tulos</w:t>
      </w:r>
    </w:p>
    <w:p>
      <w:r>
        <w:t xml:space="preserve">Vain minä.</w:t>
      </w:r>
    </w:p>
    <w:p>
      <w:r>
        <w:rPr>
          <w:b/>
        </w:rPr>
        <w:t xml:space="preserve">Esimerkki 7.2847</w:t>
      </w:r>
    </w:p>
    <w:p>
      <w:r>
        <w:t xml:space="preserve">Oletko onnellinen?</w:t>
      </w:r>
    </w:p>
    <w:p>
      <w:r>
        <w:rPr>
          <w:b/>
        </w:rPr>
        <w:t xml:space="preserve">Tulos</w:t>
      </w:r>
    </w:p>
    <w:p>
      <w:r>
        <w:t xml:space="preserve">En voi valittaa.</w:t>
      </w:r>
    </w:p>
    <w:p>
      <w:r>
        <w:rPr>
          <w:b/>
        </w:rPr>
        <w:t xml:space="preserve">Esimerkki 7.2848</w:t>
      </w:r>
    </w:p>
    <w:p>
      <w:r>
        <w:t xml:space="preserve">Oletko voinut hyvin?</w:t>
      </w:r>
    </w:p>
    <w:p>
      <w:r>
        <w:rPr>
          <w:b/>
        </w:rPr>
        <w:t xml:space="preserve">Tulos</w:t>
      </w:r>
    </w:p>
    <w:p>
      <w:r>
        <w:t xml:space="preserve">Minulla on hyvä olo kiitos</w:t>
      </w:r>
    </w:p>
    <w:p>
      <w:r>
        <w:rPr>
          <w:b/>
        </w:rPr>
        <w:t xml:space="preserve">Esimerkki 7.2849</w:t>
      </w:r>
    </w:p>
    <w:p>
      <w:r>
        <w:t xml:space="preserve">Oletko ensimmäistä kertaa New Yorkissa?</w:t>
      </w:r>
    </w:p>
    <w:p>
      <w:r>
        <w:rPr>
          <w:b/>
        </w:rPr>
        <w:t xml:space="preserve">Tulos</w:t>
      </w:r>
    </w:p>
    <w:p>
      <w:r>
        <w:t xml:space="preserve">Olen käynyt siellä ennenkin.</w:t>
      </w:r>
    </w:p>
    <w:p>
      <w:r>
        <w:rPr>
          <w:b/>
        </w:rPr>
        <w:t xml:space="preserve">Esimerkki 7.2850</w:t>
      </w:r>
    </w:p>
    <w:p>
      <w:r>
        <w:t xml:space="preserve">Oletko tällä hetkellä töissä?</w:t>
      </w:r>
    </w:p>
    <w:p>
      <w:r>
        <w:rPr>
          <w:b/>
        </w:rPr>
        <w:t xml:space="preserve">Tulos</w:t>
      </w:r>
    </w:p>
    <w:p>
      <w:r>
        <w:t xml:space="preserve">Olen töissä bistrossa.</w:t>
      </w:r>
    </w:p>
    <w:p>
      <w:r>
        <w:rPr>
          <w:b/>
        </w:rPr>
        <w:t xml:space="preserve">Tulos</w:t>
      </w:r>
    </w:p>
    <w:p>
      <w:r>
        <w:t xml:space="preserve">Minulla on tällä hetkellä kaksi työtä.</w:t>
      </w:r>
    </w:p>
    <w:p>
      <w:r>
        <w:rPr>
          <w:b/>
        </w:rPr>
        <w:t xml:space="preserve">Esimerkki 7.2851</w:t>
      </w:r>
    </w:p>
    <w:p>
      <w:r>
        <w:t xml:space="preserve">Oletko menossa klubille tänä viikonloppuna?</w:t>
      </w:r>
    </w:p>
    <w:p>
      <w:r>
        <w:rPr>
          <w:b/>
        </w:rPr>
        <w:t xml:space="preserve">Tulos</w:t>
      </w:r>
    </w:p>
    <w:p>
      <w:r>
        <w:t xml:space="preserve">En ole vielä varma</w:t>
      </w:r>
    </w:p>
    <w:p>
      <w:r>
        <w:rPr>
          <w:b/>
        </w:rPr>
        <w:t xml:space="preserve">Esimerkki 7.2852</w:t>
      </w:r>
    </w:p>
    <w:p>
      <w:r>
        <w:t xml:space="preserve">Oletko kuullut Tolkienista?</w:t>
      </w:r>
    </w:p>
    <w:p>
      <w:r>
        <w:rPr>
          <w:b/>
        </w:rPr>
        <w:t xml:space="preserve">Tulos</w:t>
      </w:r>
    </w:p>
    <w:p>
      <w:r>
        <w:t xml:space="preserve">Uskon omistavani kaiken hänen kirjoittamansa.</w:t>
      </w:r>
    </w:p>
    <w:p>
      <w:r>
        <w:rPr>
          <w:b/>
        </w:rPr>
        <w:t xml:space="preserve">Esimerkki 7.2853</w:t>
      </w:r>
    </w:p>
    <w:p>
      <w:r>
        <w:t xml:space="preserve">Haluaisitko katsoa elokuvaa, kun syömme päivällistä?</w:t>
      </w:r>
    </w:p>
    <w:p>
      <w:r>
        <w:rPr>
          <w:b/>
        </w:rPr>
        <w:t xml:space="preserve">Tulos</w:t>
      </w:r>
    </w:p>
    <w:p>
      <w:r>
        <w:t xml:space="preserve">Kuulostaa hyvältä!</w:t>
      </w:r>
    </w:p>
    <w:p>
      <w:r>
        <w:rPr>
          <w:b/>
        </w:rPr>
        <w:t xml:space="preserve">Tulos</w:t>
      </w:r>
    </w:p>
    <w:p>
      <w:r>
        <w:t xml:space="preserve">Se on hyvä ajatus.</w:t>
      </w:r>
    </w:p>
    <w:p>
      <w:r>
        <w:rPr>
          <w:b/>
        </w:rPr>
        <w:t xml:space="preserve">Esimerkki 7.2854</w:t>
      </w:r>
    </w:p>
    <w:p>
      <w:r>
        <w:t xml:space="preserve">Haluatko mennä tanssimaan?</w:t>
      </w:r>
    </w:p>
    <w:p>
      <w:r>
        <w:rPr>
          <w:b/>
        </w:rPr>
        <w:t xml:space="preserve">Tulos</w:t>
      </w:r>
    </w:p>
    <w:p>
      <w:r>
        <w:t xml:space="preserve">Se riippuu siitä, minne olemme menossa.</w:t>
      </w:r>
    </w:p>
    <w:p>
      <w:r>
        <w:rPr>
          <w:b/>
        </w:rPr>
        <w:t xml:space="preserve">Esimerkki 7.2855</w:t>
      </w:r>
    </w:p>
    <w:p>
      <w:r>
        <w:t xml:space="preserve">Katsotko urheilua?</w:t>
      </w:r>
    </w:p>
    <w:p>
      <w:r>
        <w:rPr>
          <w:b/>
        </w:rPr>
        <w:t xml:space="preserve">Tulos</w:t>
      </w:r>
    </w:p>
    <w:p>
      <w:r>
        <w:t xml:space="preserve">Rakastan play off -pelejä.</w:t>
      </w:r>
    </w:p>
    <w:p>
      <w:r>
        <w:rPr>
          <w:b/>
        </w:rPr>
        <w:t xml:space="preserve">Esimerkki 7.2856</w:t>
      </w:r>
    </w:p>
    <w:p>
      <w:r>
        <w:t xml:space="preserve">Oletko harkinnut freelancerina toimimista?</w:t>
      </w:r>
    </w:p>
    <w:p>
      <w:r>
        <w:rPr>
          <w:b/>
        </w:rPr>
        <w:t xml:space="preserve">Tulos</w:t>
      </w:r>
    </w:p>
    <w:p>
      <w:r>
        <w:t xml:space="preserve">Se ei ole koskaan tullut mieleeni.</w:t>
      </w:r>
    </w:p>
    <w:p>
      <w:r>
        <w:rPr>
          <w:b/>
        </w:rPr>
        <w:t xml:space="preserve">Esimerkki 7.2857</w:t>
      </w:r>
    </w:p>
    <w:p>
      <w:r>
        <w:t xml:space="preserve">Välitätkö lainkaan sanoituksista?</w:t>
      </w:r>
    </w:p>
    <w:p>
      <w:r>
        <w:rPr>
          <w:b/>
        </w:rPr>
        <w:t xml:space="preserve">Tulos</w:t>
      </w:r>
    </w:p>
    <w:p>
      <w:r>
        <w:t xml:space="preserve">Katson ne aina ylös.</w:t>
      </w:r>
    </w:p>
    <w:p>
      <w:r>
        <w:rPr>
          <w:b/>
        </w:rPr>
        <w:t xml:space="preserve">Tulos</w:t>
      </w:r>
    </w:p>
    <w:p>
      <w:r>
        <w:t xml:space="preserve">jotkut niistä ovat hyviä</w:t>
      </w:r>
    </w:p>
    <w:p>
      <w:r>
        <w:rPr>
          <w:b/>
        </w:rPr>
        <w:t xml:space="preserve">Esimerkki 7.2858</w:t>
      </w:r>
    </w:p>
    <w:p>
      <w:r>
        <w:t xml:space="preserve">Asutko yhä kaupungissa?</w:t>
      </w:r>
    </w:p>
    <w:p>
      <w:r>
        <w:rPr>
          <w:b/>
        </w:rPr>
        <w:t xml:space="preserve">Tulos</w:t>
      </w:r>
    </w:p>
    <w:p>
      <w:r>
        <w:t xml:space="preserve">Asumme nyt kaupungin eteläosassa.</w:t>
      </w:r>
    </w:p>
    <w:p>
      <w:r>
        <w:rPr>
          <w:b/>
        </w:rPr>
        <w:t xml:space="preserve">Tulos</w:t>
      </w:r>
    </w:p>
    <w:p>
      <w:r>
        <w:t xml:space="preserve">Itse asiassa nautin maaseudusta.</w:t>
      </w:r>
    </w:p>
    <w:p>
      <w:r>
        <w:rPr>
          <w:b/>
        </w:rPr>
        <w:t xml:space="preserve">Esimerkki 7.2859</w:t>
      </w:r>
    </w:p>
    <w:p>
      <w:r>
        <w:t xml:space="preserve">Oletko kansainvälisen keittiön ystävä?</w:t>
      </w:r>
    </w:p>
    <w:p>
      <w:r>
        <w:rPr>
          <w:b/>
        </w:rPr>
        <w:t xml:space="preserve">Tulos</w:t>
      </w:r>
    </w:p>
    <w:p>
      <w:r>
        <w:t xml:space="preserve">Rakastan todella brasilialaista grilliruokaa.</w:t>
      </w:r>
    </w:p>
    <w:p>
      <w:r>
        <w:rPr>
          <w:b/>
        </w:rPr>
        <w:t xml:space="preserve">Esimerkki 7.2860</w:t>
      </w:r>
    </w:p>
    <w:p>
      <w:r>
        <w:t xml:space="preserve">Harrastatko urheilua?</w:t>
      </w:r>
    </w:p>
    <w:p>
      <w:r>
        <w:rPr>
          <w:b/>
        </w:rPr>
        <w:t xml:space="preserve">Tulos</w:t>
      </w:r>
    </w:p>
    <w:p>
      <w:r>
        <w:t xml:space="preserve">En ole urheillut.</w:t>
      </w:r>
    </w:p>
    <w:p>
      <w:r>
        <w:rPr>
          <w:b/>
        </w:rPr>
        <w:t xml:space="preserve">Esimerkki 7.2861</w:t>
      </w:r>
    </w:p>
    <w:p>
      <w:r>
        <w:t xml:space="preserve">Tykkäätkö käydä korkeatasoisissa paikoissa?</w:t>
      </w:r>
    </w:p>
    <w:p>
      <w:r>
        <w:rPr>
          <w:b/>
        </w:rPr>
        <w:t xml:space="preserve">Tulos</w:t>
      </w:r>
    </w:p>
    <w:p>
      <w:r>
        <w:t xml:space="preserve">Hieno ruokailu on parasta.</w:t>
      </w:r>
    </w:p>
    <w:p>
      <w:r>
        <w:rPr>
          <w:b/>
        </w:rPr>
        <w:t xml:space="preserve">Esimerkki 7.2862</w:t>
      </w:r>
    </w:p>
    <w:p>
      <w:r>
        <w:t xml:space="preserve">Onko se ylimmässä kerroksessa?</w:t>
      </w:r>
    </w:p>
    <w:p>
      <w:r>
        <w:rPr>
          <w:b/>
        </w:rPr>
        <w:t xml:space="preserve">Tulos</w:t>
      </w:r>
    </w:p>
    <w:p>
      <w:r>
        <w:t xml:space="preserve">Minulla on varaa vain ensimmäiseen kerrokseen.</w:t>
      </w:r>
    </w:p>
    <w:p>
      <w:r>
        <w:rPr>
          <w:b/>
        </w:rPr>
        <w:t xml:space="preserve">Tulos</w:t>
      </w:r>
    </w:p>
    <w:p>
      <w:r>
        <w:t xml:space="preserve">Se on ensimmäisessä kerroksessa.</w:t>
      </w:r>
    </w:p>
    <w:p>
      <w:r>
        <w:rPr>
          <w:b/>
        </w:rPr>
        <w:t xml:space="preserve">Esimerkki 7.2863</w:t>
      </w:r>
    </w:p>
    <w:p>
      <w:r>
        <w:t xml:space="preserve">Pidätkö terveellisestä ruoasta?</w:t>
      </w:r>
    </w:p>
    <w:p>
      <w:r>
        <w:rPr>
          <w:b/>
        </w:rPr>
        <w:t xml:space="preserve">Tulos</w:t>
      </w:r>
    </w:p>
    <w:p>
      <w:r>
        <w:t xml:space="preserve">Mitä tahansa, mikä saa minut voimaan hyvin.</w:t>
      </w:r>
    </w:p>
    <w:p>
      <w:r>
        <w:rPr>
          <w:b/>
        </w:rPr>
        <w:t xml:space="preserve">Esimerkki 7.2864</w:t>
      </w:r>
    </w:p>
    <w:p>
      <w:r>
        <w:t xml:space="preserve">Oletteko asettumassa uuteen asuntoonne?</w:t>
      </w:r>
    </w:p>
    <w:p>
      <w:r>
        <w:rPr>
          <w:b/>
        </w:rPr>
        <w:t xml:space="preserve">Tulos</w:t>
      </w:r>
    </w:p>
    <w:p>
      <w:r>
        <w:t xml:space="preserve">hitaasti olen</w:t>
      </w:r>
    </w:p>
    <w:p>
      <w:r>
        <w:rPr>
          <w:b/>
        </w:rPr>
        <w:t xml:space="preserve">Esimerkki 7.2865</w:t>
      </w:r>
    </w:p>
    <w:p>
      <w:r>
        <w:t xml:space="preserve">Oletko asunut Austinissa kauan?</w:t>
      </w:r>
    </w:p>
    <w:p>
      <w:r>
        <w:rPr>
          <w:b/>
        </w:rPr>
        <w:t xml:space="preserve">Tulos</w:t>
      </w:r>
    </w:p>
    <w:p>
      <w:r>
        <w:t xml:space="preserve">Olen uusi täällä.</w:t>
      </w:r>
    </w:p>
    <w:p>
      <w:r>
        <w:rPr>
          <w:b/>
        </w:rPr>
        <w:t xml:space="preserve">Esimerkki 7.2866</w:t>
      </w:r>
    </w:p>
    <w:p>
      <w:r>
        <w:t xml:space="preserve">Oletko iloinen, että on perjantai?</w:t>
      </w:r>
    </w:p>
    <w:p>
      <w:r>
        <w:rPr>
          <w:b/>
        </w:rPr>
        <w:t xml:space="preserve">Tulos</w:t>
      </w:r>
    </w:p>
    <w:p>
      <w:r>
        <w:t xml:space="preserve">Se ei voisi tulla tarpeeksi pian.</w:t>
      </w:r>
    </w:p>
    <w:p>
      <w:r>
        <w:rPr>
          <w:b/>
        </w:rPr>
        <w:t xml:space="preserve">Esimerkki 7.2867</w:t>
      </w:r>
    </w:p>
    <w:p>
      <w:r>
        <w:t xml:space="preserve">Haluatko asua lähellä metroasemaa?</w:t>
      </w:r>
    </w:p>
    <w:p>
      <w:r>
        <w:rPr>
          <w:b/>
        </w:rPr>
        <w:t xml:space="preserve">Tulos</w:t>
      </w:r>
    </w:p>
    <w:p>
      <w:r>
        <w:t xml:space="preserve">Se on itsestäänselvyys.</w:t>
      </w:r>
    </w:p>
    <w:p>
      <w:r>
        <w:rPr>
          <w:b/>
        </w:rPr>
        <w:t xml:space="preserve">Esimerkki 7.2868</w:t>
      </w:r>
    </w:p>
    <w:p>
      <w:r>
        <w:t xml:space="preserve">Pidätkö juhlimisesta paljon?</w:t>
      </w:r>
    </w:p>
    <w:p>
      <w:r>
        <w:rPr>
          <w:b/>
        </w:rPr>
        <w:t xml:space="preserve">Tulos</w:t>
      </w:r>
    </w:p>
    <w:p>
      <w:r>
        <w:t xml:space="preserve">Ei aina</w:t>
      </w:r>
    </w:p>
    <w:p>
      <w:r>
        <w:rPr>
          <w:b/>
        </w:rPr>
        <w:t xml:space="preserve">Esimerkki 7.2869</w:t>
      </w:r>
    </w:p>
    <w:p>
      <w:r>
        <w:t xml:space="preserve">Pidätkö joukkueurheilusta?</w:t>
      </w:r>
    </w:p>
    <w:p>
      <w:r>
        <w:rPr>
          <w:b/>
        </w:rPr>
        <w:t xml:space="preserve">Tulos</w:t>
      </w:r>
    </w:p>
    <w:p>
      <w:r>
        <w:t xml:space="preserve">Pidän kyllä rugbystä.</w:t>
      </w:r>
    </w:p>
    <w:p>
      <w:r>
        <w:rPr>
          <w:b/>
        </w:rPr>
        <w:t xml:space="preserve">Esimerkki 7.2870</w:t>
      </w:r>
    </w:p>
    <w:p>
      <w:r>
        <w:t xml:space="preserve">Haluaisitko mieluummin jotain valmiiksi tehtyä?</w:t>
      </w:r>
    </w:p>
    <w:p>
      <w:r>
        <w:rPr>
          <w:b/>
        </w:rPr>
        <w:t xml:space="preserve">Tulos</w:t>
      </w:r>
    </w:p>
    <w:p>
      <w:r>
        <w:t xml:space="preserve">Itse tehdyt ateriat ovat paljon parempia.</w:t>
      </w:r>
    </w:p>
    <w:p>
      <w:r>
        <w:rPr>
          <w:b/>
        </w:rPr>
        <w:t xml:space="preserve">Esimerkki 7.2871</w:t>
      </w:r>
    </w:p>
    <w:p>
      <w:r>
        <w:t xml:space="preserve">Onko sinulla ruoka-aineallergioita?</w:t>
      </w:r>
    </w:p>
    <w:p>
      <w:r>
        <w:rPr>
          <w:b/>
        </w:rPr>
        <w:t xml:space="preserve">Tulos</w:t>
      </w:r>
    </w:p>
    <w:p>
      <w:r>
        <w:t xml:space="preserve">Vain yksi.</w:t>
      </w:r>
    </w:p>
    <w:p>
      <w:r>
        <w:rPr>
          <w:b/>
        </w:rPr>
        <w:t xml:space="preserve">Esimerkki 7.2872</w:t>
      </w:r>
    </w:p>
    <w:p>
      <w:r>
        <w:t xml:space="preserve">Olisitko kiinnostunut historiankirjoista?</w:t>
      </w:r>
    </w:p>
    <w:p>
      <w:r>
        <w:rPr>
          <w:b/>
        </w:rPr>
        <w:t xml:space="preserve">Tulos</w:t>
      </w:r>
    </w:p>
    <w:p>
      <w:r>
        <w:t xml:space="preserve">Olen erittäin kiinnostunut keskiajasta.</w:t>
      </w:r>
    </w:p>
    <w:p>
      <w:r>
        <w:rPr>
          <w:b/>
        </w:rPr>
        <w:t xml:space="preserve">Esimerkki 7.2873</w:t>
      </w:r>
    </w:p>
    <w:p>
      <w:r>
        <w:t xml:space="preserve">Kävitkö siinä argentiinalaisessa ravintolassa viime viikonloppuna?</w:t>
      </w:r>
    </w:p>
    <w:p>
      <w:r>
        <w:rPr>
          <w:b/>
        </w:rPr>
        <w:t xml:space="preserve">Tulos</w:t>
      </w:r>
    </w:p>
    <w:p>
      <w:r>
        <w:t xml:space="preserve">Heillä oli todella hyviä perunoita.</w:t>
      </w:r>
    </w:p>
    <w:p>
      <w:r>
        <w:rPr>
          <w:b/>
        </w:rPr>
        <w:t xml:space="preserve">Esimerkki 7.2874</w:t>
      </w:r>
    </w:p>
    <w:p>
      <w:r>
        <w:t xml:space="preserve">Pidätkö orkestereiden soittamisesta?</w:t>
      </w:r>
    </w:p>
    <w:p>
      <w:r>
        <w:rPr>
          <w:b/>
        </w:rPr>
        <w:t xml:space="preserve">Tulos</w:t>
      </w:r>
    </w:p>
    <w:p>
      <w:r>
        <w:t xml:space="preserve">Käyn usein sinfonioissa.</w:t>
      </w:r>
    </w:p>
    <w:p>
      <w:r>
        <w:rPr>
          <w:b/>
        </w:rPr>
        <w:t xml:space="preserve">Esimerkki 7.2875</w:t>
      </w:r>
    </w:p>
    <w:p>
      <w:r>
        <w:t xml:space="preserve">Pidätkö terveellisestä ruoasta?</w:t>
      </w:r>
    </w:p>
    <w:p>
      <w:r>
        <w:rPr>
          <w:b/>
        </w:rPr>
        <w:t xml:space="preserve">Tulos</w:t>
      </w:r>
    </w:p>
    <w:p>
      <w:r>
        <w:t xml:space="preserve">Pidän pikaruoasta.</w:t>
      </w:r>
    </w:p>
    <w:p>
      <w:r>
        <w:rPr>
          <w:b/>
        </w:rPr>
        <w:t xml:space="preserve">Esimerkki 7.2876</w:t>
      </w:r>
    </w:p>
    <w:p>
      <w:r>
        <w:t xml:space="preserve">Pidätkö jazz-musiikista?</w:t>
      </w:r>
    </w:p>
    <w:p>
      <w:r>
        <w:rPr>
          <w:b/>
        </w:rPr>
        <w:t xml:space="preserve">Tulos</w:t>
      </w:r>
    </w:p>
    <w:p>
      <w:r>
        <w:t xml:space="preserve">En sanoisi, että minulla on</w:t>
      </w:r>
    </w:p>
    <w:p>
      <w:r>
        <w:rPr>
          <w:b/>
        </w:rPr>
        <w:t xml:space="preserve">Esimerkki 7.2877</w:t>
      </w:r>
    </w:p>
    <w:p>
      <w:r>
        <w:t xml:space="preserve">Soititko lapsena jotain soitinta?</w:t>
      </w:r>
    </w:p>
    <w:p>
      <w:r>
        <w:rPr>
          <w:b/>
        </w:rPr>
        <w:t xml:space="preserve">Tulos</w:t>
      </w:r>
    </w:p>
    <w:p>
      <w:r>
        <w:t xml:space="preserve">Olen aina halunnut soittaa saksofonia.</w:t>
      </w:r>
    </w:p>
    <w:p>
      <w:r>
        <w:rPr>
          <w:b/>
        </w:rPr>
        <w:t xml:space="preserve">Esimerkki 7.2878</w:t>
      </w:r>
    </w:p>
    <w:p>
      <w:r>
        <w:t xml:space="preserve">Näetkö vielä vanhoja ystäviämme?</w:t>
      </w:r>
    </w:p>
    <w:p>
      <w:r>
        <w:rPr>
          <w:b/>
        </w:rPr>
        <w:t xml:space="preserve">Tulos</w:t>
      </w:r>
    </w:p>
    <w:p>
      <w:r>
        <w:t xml:space="preserve">Hengailen yhä Steven kanssa.</w:t>
      </w:r>
    </w:p>
    <w:p>
      <w:r>
        <w:rPr>
          <w:b/>
        </w:rPr>
        <w:t xml:space="preserve">Esimerkki 7.2879</w:t>
      </w:r>
    </w:p>
    <w:p>
      <w:r>
        <w:t xml:space="preserve">Voivatko vanhempasi hyvin?</w:t>
      </w:r>
    </w:p>
    <w:p>
      <w:r>
        <w:rPr>
          <w:b/>
        </w:rPr>
        <w:t xml:space="preserve">Tulos</w:t>
      </w:r>
    </w:p>
    <w:p>
      <w:r>
        <w:t xml:space="preserve">Molemmat ovat uskomattomia.</w:t>
      </w:r>
    </w:p>
    <w:p>
      <w:r>
        <w:rPr>
          <w:b/>
        </w:rPr>
        <w:t xml:space="preserve">Esimerkki 7.2880</w:t>
      </w:r>
    </w:p>
    <w:p>
      <w:r>
        <w:t xml:space="preserve">Mennäänkö nyt ostoksille?</w:t>
      </w:r>
    </w:p>
    <w:p>
      <w:r>
        <w:rPr>
          <w:b/>
        </w:rPr>
        <w:t xml:space="preserve">Tulos</w:t>
      </w:r>
    </w:p>
    <w:p>
      <w:r>
        <w:t xml:space="preserve">En malta odottaa.</w:t>
      </w:r>
    </w:p>
    <w:p>
      <w:r>
        <w:rPr>
          <w:b/>
        </w:rPr>
        <w:t xml:space="preserve">Tulos</w:t>
      </w:r>
    </w:p>
    <w:p>
      <w:r>
        <w:t xml:space="preserve">Haluaisin mennä kenkäostoksille.</w:t>
      </w:r>
    </w:p>
    <w:p>
      <w:r>
        <w:rPr>
          <w:b/>
        </w:rPr>
        <w:t xml:space="preserve">Esimerkki 7.2881</w:t>
      </w:r>
    </w:p>
    <w:p>
      <w:r>
        <w:t xml:space="preserve">Onko talossasi uima-allas?</w:t>
      </w:r>
    </w:p>
    <w:p>
      <w:r>
        <w:rPr>
          <w:b/>
        </w:rPr>
        <w:t xml:space="preserve">Tulos</w:t>
      </w:r>
    </w:p>
    <w:p>
      <w:r>
        <w:t xml:space="preserve">Talomme on hyvin pieni ja pieni.</w:t>
      </w:r>
    </w:p>
    <w:p>
      <w:r>
        <w:rPr>
          <w:b/>
        </w:rPr>
        <w:t xml:space="preserve">Tulos</w:t>
      </w:r>
    </w:p>
    <w:p>
      <w:r>
        <w:t xml:space="preserve">Minulla on maanpäällinen uima-allas takapihalla.</w:t>
      </w:r>
    </w:p>
    <w:p>
      <w:r>
        <w:rPr>
          <w:b/>
        </w:rPr>
        <w:t xml:space="preserve">Esimerkki 7.2882</w:t>
      </w:r>
    </w:p>
    <w:p>
      <w:r>
        <w:t xml:space="preserve">Onko sinulla perhettä alueella?</w:t>
      </w:r>
    </w:p>
    <w:p>
      <w:r>
        <w:rPr>
          <w:b/>
        </w:rPr>
        <w:t xml:space="preserve">Tulos</w:t>
      </w:r>
    </w:p>
    <w:p>
      <w:r>
        <w:t xml:space="preserve">Olen yksin täällä.</w:t>
      </w:r>
    </w:p>
    <w:p>
      <w:r>
        <w:rPr>
          <w:b/>
        </w:rPr>
        <w:t xml:space="preserve">Esimerkki 7.2883</w:t>
      </w:r>
    </w:p>
    <w:p>
      <w:r>
        <w:t xml:space="preserve">Oletko edelleen kiinnostunut valokuvauksesta?</w:t>
      </w:r>
    </w:p>
    <w:p>
      <w:r>
        <w:rPr>
          <w:b/>
        </w:rPr>
        <w:t xml:space="preserve">Tulos</w:t>
      </w:r>
    </w:p>
    <w:p>
      <w:r>
        <w:t xml:space="preserve">Harrastan kissojen muotokuvien ottamista.</w:t>
      </w:r>
    </w:p>
    <w:p>
      <w:r>
        <w:rPr>
          <w:b/>
        </w:rPr>
        <w:t xml:space="preserve">Esimerkki 7.2884</w:t>
      </w:r>
    </w:p>
    <w:p>
      <w:r>
        <w:t xml:space="preserve">Kävitkö viimeisimmässä Madonnan konsertissa?</w:t>
      </w:r>
    </w:p>
    <w:p>
      <w:r>
        <w:rPr>
          <w:b/>
        </w:rPr>
        <w:t xml:space="preserve">Tulos</w:t>
      </w:r>
    </w:p>
    <w:p>
      <w:r>
        <w:t xml:space="preserve">Kävin katsomassa häntä 1980-luvulla - hän oli mahtava!</w:t>
      </w:r>
    </w:p>
    <w:p>
      <w:r>
        <w:rPr>
          <w:b/>
        </w:rPr>
        <w:t xml:space="preserve">Esimerkki 7.2885</w:t>
      </w:r>
    </w:p>
    <w:p>
      <w:r>
        <w:t xml:space="preserve">Onko sinulla hauskoja viikonloppusuunnitelmia?</w:t>
      </w:r>
    </w:p>
    <w:p>
      <w:r>
        <w:rPr>
          <w:b/>
        </w:rPr>
        <w:t xml:space="preserve">Tulos</w:t>
      </w:r>
    </w:p>
    <w:p>
      <w:r>
        <w:t xml:space="preserve">Vain elokuvateatteri</w:t>
      </w:r>
    </w:p>
    <w:p>
      <w:r>
        <w:rPr>
          <w:b/>
        </w:rPr>
        <w:t xml:space="preserve">Esimerkki 7.2886</w:t>
      </w:r>
    </w:p>
    <w:p>
      <w:r>
        <w:t xml:space="preserve">Pidätkö amerikkalaistyylisestä keittiöstä?</w:t>
      </w:r>
    </w:p>
    <w:p>
      <w:r>
        <w:rPr>
          <w:b/>
        </w:rPr>
        <w:t xml:space="preserve">Tulos</w:t>
      </w:r>
    </w:p>
    <w:p>
      <w:r>
        <w:t xml:space="preserve">Pidän klassisesta kuppilaruokailusta.</w:t>
      </w:r>
    </w:p>
    <w:p>
      <w:r>
        <w:rPr>
          <w:b/>
        </w:rPr>
        <w:t xml:space="preserve">Tulos</w:t>
      </w:r>
    </w:p>
    <w:p>
      <w:r>
        <w:t xml:space="preserve">Suosin kansainvälisiä ruokia.</w:t>
      </w:r>
    </w:p>
    <w:p>
      <w:r>
        <w:rPr>
          <w:b/>
        </w:rPr>
        <w:t xml:space="preserve">Esimerkki 7.2887</w:t>
      </w:r>
    </w:p>
    <w:p>
      <w:r>
        <w:t xml:space="preserve">Oletko tyytyväinen palkkaasi?</w:t>
      </w:r>
    </w:p>
    <w:p>
      <w:r>
        <w:rPr>
          <w:b/>
        </w:rPr>
        <w:t xml:space="preserve">Tulos</w:t>
      </w:r>
    </w:p>
    <w:p>
      <w:r>
        <w:t xml:space="preserve">Lisää rahaa on aina tervetullutta</w:t>
      </w:r>
    </w:p>
    <w:p>
      <w:r>
        <w:rPr>
          <w:b/>
        </w:rPr>
        <w:t xml:space="preserve">Esimerkki 7.2888</w:t>
      </w:r>
    </w:p>
    <w:p>
      <w:r>
        <w:t xml:space="preserve">Aiotko kirjautua koko henkilöstön kokoukseen verkossa?</w:t>
      </w:r>
    </w:p>
    <w:p>
      <w:r>
        <w:rPr>
          <w:b/>
        </w:rPr>
        <w:t xml:space="preserve">Tulos</w:t>
      </w:r>
    </w:p>
    <w:p>
      <w:r>
        <w:t xml:space="preserve">Niin kai pitäisi.</w:t>
      </w:r>
    </w:p>
    <w:p>
      <w:r>
        <w:rPr>
          <w:b/>
        </w:rPr>
        <w:t xml:space="preserve">Tulos</w:t>
      </w:r>
    </w:p>
    <w:p>
      <w:r>
        <w:t xml:space="preserve">Minulla on toinen kokous.</w:t>
      </w:r>
    </w:p>
    <w:p>
      <w:r>
        <w:rPr>
          <w:b/>
        </w:rPr>
        <w:t xml:space="preserve">Esimerkki 7.2889</w:t>
      </w:r>
    </w:p>
    <w:p>
      <w:r>
        <w:t xml:space="preserve">Oletko jo lukenut Khalid Hosenin?</w:t>
      </w:r>
    </w:p>
    <w:p>
      <w:r>
        <w:rPr>
          <w:b/>
        </w:rPr>
        <w:t xml:space="preserve">Tulos</w:t>
      </w:r>
    </w:p>
    <w:p>
      <w:r>
        <w:t xml:space="preserve">En ole lukenut viime aikoina lainkaan.</w:t>
      </w:r>
    </w:p>
    <w:p>
      <w:r>
        <w:rPr>
          <w:b/>
        </w:rPr>
        <w:t xml:space="preserve">Esimerkki 7.2890</w:t>
      </w:r>
    </w:p>
    <w:p>
      <w:r>
        <w:t xml:space="preserve">Oletko päättänyt, miltä alueelta haluat ostaa?</w:t>
      </w:r>
    </w:p>
    <w:p>
      <w:r>
        <w:rPr>
          <w:b/>
        </w:rPr>
        <w:t xml:space="preserve">Tulos</w:t>
      </w:r>
    </w:p>
    <w:p>
      <w:r>
        <w:t xml:space="preserve">Olen vielä päättämässä.</w:t>
      </w:r>
    </w:p>
    <w:p>
      <w:r>
        <w:rPr>
          <w:b/>
        </w:rPr>
        <w:t xml:space="preserve">Esimerkki 7.2891</w:t>
      </w:r>
    </w:p>
    <w:p>
      <w:r>
        <w:t xml:space="preserve">Haluatko mennä puistoon?</w:t>
      </w:r>
    </w:p>
    <w:p>
      <w:r>
        <w:rPr>
          <w:b/>
        </w:rPr>
        <w:t xml:space="preserve">Tulos</w:t>
      </w:r>
    </w:p>
    <w:p>
      <w:r>
        <w:t xml:space="preserve">Se riippuu säästä.</w:t>
      </w:r>
    </w:p>
    <w:p>
      <w:r>
        <w:rPr>
          <w:b/>
        </w:rPr>
        <w:t xml:space="preserve">Esimerkki 7.2892</w:t>
      </w:r>
    </w:p>
    <w:p>
      <w:r>
        <w:t xml:space="preserve">Haluatko mennä Draken konserttiin kaupungissa?</w:t>
      </w:r>
    </w:p>
    <w:p>
      <w:r>
        <w:rPr>
          <w:b/>
        </w:rPr>
        <w:t xml:space="preserve">Tulos</w:t>
      </w:r>
    </w:p>
    <w:p>
      <w:r>
        <w:t xml:space="preserve">En ole Draken fani</w:t>
      </w:r>
    </w:p>
    <w:p>
      <w:r>
        <w:rPr>
          <w:b/>
        </w:rPr>
        <w:t xml:space="preserve">Esimerkki 7.2893</w:t>
      </w:r>
    </w:p>
    <w:p>
      <w:r>
        <w:t xml:space="preserve">Pidätkö kaunokirjallisuudesta?</w:t>
      </w:r>
    </w:p>
    <w:p>
      <w:r>
        <w:rPr>
          <w:b/>
        </w:rPr>
        <w:t xml:space="preserve">Tulos</w:t>
      </w:r>
    </w:p>
    <w:p>
      <w:r>
        <w:t xml:space="preserve">Toimitan mieluummin kaunokirjallisuutta kuin tietokirjallisuutta.</w:t>
      </w:r>
    </w:p>
    <w:p>
      <w:r>
        <w:rPr>
          <w:b/>
        </w:rPr>
        <w:t xml:space="preserve">Esimerkki 7.2894</w:t>
      </w:r>
    </w:p>
    <w:p>
      <w:r>
        <w:t xml:space="preserve">Haluatko asua New Yorkissa?</w:t>
      </w:r>
    </w:p>
    <w:p>
      <w:r>
        <w:rPr>
          <w:b/>
        </w:rPr>
        <w:t xml:space="preserve">Tulos</w:t>
      </w:r>
    </w:p>
    <w:p>
      <w:r>
        <w:t xml:space="preserve">Olen aina halunnut sitä.</w:t>
      </w:r>
    </w:p>
    <w:p>
      <w:r>
        <w:rPr>
          <w:b/>
        </w:rPr>
        <w:t xml:space="preserve">Esimerkki 7.2895</w:t>
      </w:r>
    </w:p>
    <w:p>
      <w:r>
        <w:t xml:space="preserve">Pidätkö pikaruoasta?</w:t>
      </w:r>
    </w:p>
    <w:p>
      <w:r>
        <w:rPr>
          <w:b/>
        </w:rPr>
        <w:t xml:space="preserve">Tulos</w:t>
      </w:r>
    </w:p>
    <w:p>
      <w:r>
        <w:t xml:space="preserve">Kun minulla on kiire.</w:t>
      </w:r>
    </w:p>
    <w:p>
      <w:r>
        <w:rPr>
          <w:b/>
        </w:rPr>
        <w:t xml:space="preserve">Esimerkki 7.2896</w:t>
      </w:r>
    </w:p>
    <w:p>
      <w:r>
        <w:t xml:space="preserve">Pidätkö scifi-kirjoista?</w:t>
      </w:r>
    </w:p>
    <w:p>
      <w:r>
        <w:rPr>
          <w:b/>
        </w:rPr>
        <w:t xml:space="preserve">Tulos</w:t>
      </w:r>
    </w:p>
    <w:p>
      <w:r>
        <w:t xml:space="preserve">Mieheni on saanut minut innostumaan niistä.</w:t>
      </w:r>
    </w:p>
    <w:p>
      <w:r>
        <w:rPr>
          <w:b/>
        </w:rPr>
        <w:t xml:space="preserve">Esimerkki 7.2897</w:t>
      </w:r>
    </w:p>
    <w:p>
      <w:r>
        <w:t xml:space="preserve">Haluaisitko asua keskustassa?</w:t>
      </w:r>
    </w:p>
    <w:p>
      <w:r>
        <w:rPr>
          <w:b/>
        </w:rPr>
        <w:t xml:space="preserve">Tulos</w:t>
      </w:r>
    </w:p>
    <w:p>
      <w:r>
        <w:t xml:space="preserve">Minulla ei ole mitään mieltymyksiä.</w:t>
      </w:r>
    </w:p>
    <w:p>
      <w:r>
        <w:rPr>
          <w:b/>
        </w:rPr>
        <w:t xml:space="preserve">Esimerkki 7.2898</w:t>
      </w:r>
    </w:p>
    <w:p>
      <w:r>
        <w:t xml:space="preserve">Saitko tarpeeksi unta?</w:t>
      </w:r>
    </w:p>
    <w:p>
      <w:r>
        <w:rPr>
          <w:b/>
        </w:rPr>
        <w:t xml:space="preserve">Tulos</w:t>
      </w:r>
    </w:p>
    <w:p>
      <w:r>
        <w:t xml:space="preserve">En koskaan saa tarpeeksi unta matkoilla.</w:t>
      </w:r>
    </w:p>
    <w:p>
      <w:r>
        <w:rPr>
          <w:b/>
        </w:rPr>
        <w:t xml:space="preserve">Esimerkki 7.2899</w:t>
      </w:r>
    </w:p>
    <w:p>
      <w:r>
        <w:t xml:space="preserve">Laulatko karaokebaarissa?</w:t>
      </w:r>
    </w:p>
    <w:p>
      <w:r>
        <w:rPr>
          <w:b/>
        </w:rPr>
        <w:t xml:space="preserve">Tulos</w:t>
      </w:r>
    </w:p>
    <w:p>
      <w:r>
        <w:t xml:space="preserve">Jos olen ystävieni kanssa ja se tuntuu oikealta.</w:t>
      </w:r>
    </w:p>
    <w:p>
      <w:r>
        <w:rPr>
          <w:b/>
        </w:rPr>
        <w:t xml:space="preserve">Tulos</w:t>
      </w:r>
    </w:p>
    <w:p>
      <w:r>
        <w:t xml:space="preserve">Olen surkea laulaja.</w:t>
      </w:r>
    </w:p>
    <w:p>
      <w:r>
        <w:rPr>
          <w:b/>
        </w:rPr>
        <w:t xml:space="preserve">Esimerkki 7.2900</w:t>
      </w:r>
    </w:p>
    <w:p>
      <w:r>
        <w:t xml:space="preserve">Onko sinulla nyt omia lapsia?</w:t>
      </w:r>
    </w:p>
    <w:p>
      <w:r>
        <w:rPr>
          <w:b/>
        </w:rPr>
        <w:t xml:space="preserve">Tulos</w:t>
      </w:r>
    </w:p>
    <w:p>
      <w:r>
        <w:t xml:space="preserve">Olen lapseton</w:t>
      </w:r>
    </w:p>
    <w:p>
      <w:r>
        <w:rPr>
          <w:b/>
        </w:rPr>
        <w:t xml:space="preserve">Esimerkki 7.2901</w:t>
      </w:r>
    </w:p>
    <w:p>
      <w:r>
        <w:t xml:space="preserve">Haluaisitko mieluummin elävää musiikkia?</w:t>
      </w:r>
    </w:p>
    <w:p>
      <w:r>
        <w:rPr>
          <w:b/>
        </w:rPr>
        <w:t xml:space="preserve">Tulos</w:t>
      </w:r>
    </w:p>
    <w:p>
      <w:r>
        <w:t xml:space="preserve">Vain silloin, kun muusikko on joku, jonka tunnen hyvin.</w:t>
      </w:r>
    </w:p>
    <w:p>
      <w:r>
        <w:rPr>
          <w:b/>
        </w:rPr>
        <w:t xml:space="preserve">Esimerkki 7.2902</w:t>
      </w:r>
    </w:p>
    <w:p>
      <w:r>
        <w:t xml:space="preserve">Kestätkö todella mausteista ruokaa?</w:t>
      </w:r>
    </w:p>
    <w:p>
      <w:r>
        <w:rPr>
          <w:b/>
        </w:rPr>
        <w:t xml:space="preserve">Tulos</w:t>
      </w:r>
    </w:p>
    <w:p>
      <w:r>
        <w:t xml:space="preserve">vain vähän maustetta voin</w:t>
      </w:r>
    </w:p>
    <w:p>
      <w:r>
        <w:rPr>
          <w:b/>
        </w:rPr>
        <w:t xml:space="preserve">Esimerkki 7.2903</w:t>
      </w:r>
    </w:p>
    <w:p>
      <w:r>
        <w:t xml:space="preserve">Kävitkö Glastonburyssa viime vuonna?</w:t>
      </w:r>
    </w:p>
    <w:p>
      <w:r>
        <w:rPr>
          <w:b/>
        </w:rPr>
        <w:t xml:space="preserve">Tulos</w:t>
      </w:r>
    </w:p>
    <w:p>
      <w:r>
        <w:t xml:space="preserve">Olin kiireinen viime vuonna siihen aikaan.</w:t>
      </w:r>
    </w:p>
    <w:p>
      <w:r>
        <w:rPr>
          <w:b/>
        </w:rPr>
        <w:t xml:space="preserve">Esimerkki 7.2904</w:t>
      </w:r>
    </w:p>
    <w:p>
      <w:r>
        <w:t xml:space="preserve">Oletko asunut asunnossa aiemmin?</w:t>
      </w:r>
    </w:p>
    <w:p>
      <w:r>
        <w:rPr>
          <w:b/>
        </w:rPr>
        <w:t xml:space="preserve">Tulos</w:t>
      </w:r>
    </w:p>
    <w:p>
      <w:r>
        <w:t xml:space="preserve">Jaoin yhden vuosia sitten</w:t>
      </w:r>
    </w:p>
    <w:p>
      <w:r>
        <w:rPr>
          <w:b/>
        </w:rPr>
        <w:t xml:space="preserve">Esimerkki 7.2905</w:t>
      </w:r>
    </w:p>
    <w:p>
      <w:r>
        <w:t xml:space="preserve">Piditkö edellisestä työstäsi?</w:t>
      </w:r>
    </w:p>
    <w:p>
      <w:r>
        <w:rPr>
          <w:b/>
        </w:rPr>
        <w:t xml:space="preserve">Tulos</w:t>
      </w:r>
    </w:p>
    <w:p>
      <w:r>
        <w:t xml:space="preserve">En tullut lainkaan toimeen pomoni kanssa.</w:t>
      </w:r>
    </w:p>
    <w:p>
      <w:r>
        <w:rPr>
          <w:b/>
        </w:rPr>
        <w:t xml:space="preserve">Esimerkki 7.2906</w:t>
      </w:r>
    </w:p>
    <w:p>
      <w:r>
        <w:t xml:space="preserve">Oletko menossa ulos tänä viikonloppuna?</w:t>
      </w:r>
    </w:p>
    <w:p>
      <w:r>
        <w:rPr>
          <w:b/>
        </w:rPr>
        <w:t xml:space="preserve">Tulos</w:t>
      </w:r>
    </w:p>
    <w:p>
      <w:r>
        <w:t xml:space="preserve">Jään viikonloppuna kotiin</w:t>
      </w:r>
    </w:p>
    <w:p>
      <w:r>
        <w:rPr>
          <w:b/>
        </w:rPr>
        <w:t xml:space="preserve">Esimerkki 7.2907</w:t>
      </w:r>
    </w:p>
    <w:p>
      <w:r>
        <w:t xml:space="preserve">Aiotko syödä ulkona päivällisellä?</w:t>
      </w:r>
    </w:p>
    <w:p>
      <w:r>
        <w:rPr>
          <w:b/>
        </w:rPr>
        <w:t xml:space="preserve">Tulos</w:t>
      </w:r>
    </w:p>
    <w:p>
      <w:r>
        <w:t xml:space="preserve">Aion syödä tähteitä kotona.</w:t>
      </w:r>
    </w:p>
    <w:p>
      <w:r>
        <w:rPr>
          <w:b/>
        </w:rPr>
        <w:t xml:space="preserve">Esimerkki 7.2908</w:t>
      </w:r>
    </w:p>
    <w:p>
      <w:r>
        <w:t xml:space="preserve">Sanoit, että hintaluokkasi oli 3000 dollaria kuukaudessa, eikö niin?</w:t>
      </w:r>
    </w:p>
    <w:p>
      <w:r>
        <w:rPr>
          <w:b/>
        </w:rPr>
        <w:t xml:space="preserve">Tulos</w:t>
      </w:r>
    </w:p>
    <w:p>
      <w:r>
        <w:t xml:space="preserve">Olen joustava tuon luvun suhteen.</w:t>
      </w:r>
    </w:p>
    <w:p>
      <w:r>
        <w:rPr>
          <w:b/>
        </w:rPr>
        <w:t xml:space="preserve">Esimerkki 7.2909</w:t>
      </w:r>
    </w:p>
    <w:p>
      <w:r>
        <w:t xml:space="preserve">Oletko kasvissyöjä?</w:t>
      </w:r>
    </w:p>
    <w:p>
      <w:r>
        <w:rPr>
          <w:b/>
        </w:rPr>
        <w:t xml:space="preserve">Tulos</w:t>
      </w:r>
    </w:p>
    <w:p>
      <w:r>
        <w:t xml:space="preserve">Syön lihaa joka aterialla.</w:t>
      </w:r>
    </w:p>
    <w:p>
      <w:r>
        <w:rPr>
          <w:b/>
        </w:rPr>
        <w:t xml:space="preserve">Esimerkki 7.2910</w:t>
      </w:r>
    </w:p>
    <w:p>
      <w:r>
        <w:t xml:space="preserve">Pidätkö kirjastossa käymisestä?</w:t>
      </w:r>
    </w:p>
    <w:p>
      <w:r>
        <w:rPr>
          <w:b/>
        </w:rPr>
        <w:t xml:space="preserve">Tulos</w:t>
      </w:r>
    </w:p>
    <w:p>
      <w:r>
        <w:t xml:space="preserve">Se on jotain, josta nautin</w:t>
      </w:r>
    </w:p>
    <w:p>
      <w:r>
        <w:rPr>
          <w:b/>
        </w:rPr>
        <w:t xml:space="preserve">Esimerkki 7.2911</w:t>
      </w:r>
    </w:p>
    <w:p>
      <w:r>
        <w:t xml:space="preserve">Haluatko, että näytän sinulle paikkoja?</w:t>
      </w:r>
    </w:p>
    <w:p>
      <w:r>
        <w:rPr>
          <w:b/>
        </w:rPr>
        <w:t xml:space="preserve">Tulos</w:t>
      </w:r>
    </w:p>
    <w:p>
      <w:r>
        <w:t xml:space="preserve">Olisin iloinen.</w:t>
      </w:r>
    </w:p>
    <w:p>
      <w:r>
        <w:rPr>
          <w:b/>
        </w:rPr>
        <w:t xml:space="preserve">Esimerkki 7.2912</w:t>
      </w:r>
    </w:p>
    <w:p>
      <w:r>
        <w:t xml:space="preserve">Käytätkö julkisia liikennevälineitä?</w:t>
      </w:r>
    </w:p>
    <w:p>
      <w:r>
        <w:rPr>
          <w:b/>
        </w:rPr>
        <w:t xml:space="preserve">Tulos</w:t>
      </w:r>
    </w:p>
    <w:p>
      <w:r>
        <w:t xml:space="preserve">Luulen niin</w:t>
      </w:r>
    </w:p>
    <w:p>
      <w:r>
        <w:rPr>
          <w:b/>
        </w:rPr>
        <w:t xml:space="preserve">Esimerkki 7.2913</w:t>
      </w:r>
    </w:p>
    <w:p>
      <w:r>
        <w:t xml:space="preserve">Osallistutko urheilutoimintaan lauantaina?</w:t>
      </w:r>
    </w:p>
    <w:p>
      <w:r>
        <w:rPr>
          <w:b/>
        </w:rPr>
        <w:t xml:space="preserve">Tulos</w:t>
      </w:r>
    </w:p>
    <w:p>
      <w:r>
        <w:t xml:space="preserve">Pelaan jalkapalloa joka lauantai.</w:t>
      </w:r>
    </w:p>
    <w:p>
      <w:r>
        <w:rPr>
          <w:b/>
        </w:rPr>
        <w:t xml:space="preserve">Esimerkki 7.2914</w:t>
      </w:r>
    </w:p>
    <w:p>
      <w:r>
        <w:t xml:space="preserve">Vietätkö aikaa ulkona viikonloppuisin?</w:t>
      </w:r>
    </w:p>
    <w:p>
      <w:r>
        <w:rPr>
          <w:b/>
        </w:rPr>
        <w:t xml:space="preserve">Tulos</w:t>
      </w:r>
    </w:p>
    <w:p>
      <w:r>
        <w:t xml:space="preserve">Käymme koirani kanssa puistoissa ja poluilla, jotta saamme viikonloppuisin paljon raitista ilmaa.</w:t>
      </w:r>
    </w:p>
    <w:p>
      <w:r>
        <w:rPr>
          <w:b/>
        </w:rPr>
        <w:t xml:space="preserve">Esimerkki 7.2915</w:t>
      </w:r>
    </w:p>
    <w:p>
      <w:r>
        <w:t xml:space="preserve">Onko sinulla jokin harrastus, johon suhtaudut intohimoisesti?</w:t>
      </w:r>
    </w:p>
    <w:p>
      <w:r>
        <w:rPr>
          <w:b/>
        </w:rPr>
        <w:t xml:space="preserve">Tulos</w:t>
      </w:r>
    </w:p>
    <w:p>
      <w:r>
        <w:t xml:space="preserve">Maalaus on intohimoni.</w:t>
      </w:r>
    </w:p>
    <w:p>
      <w:r>
        <w:rPr>
          <w:b/>
        </w:rPr>
        <w:t xml:space="preserve">Esimerkki 7.2916</w:t>
      </w:r>
    </w:p>
    <w:p>
      <w:r>
        <w:t xml:space="preserve">Pidätkö pitkistä kävelyistä?</w:t>
      </w:r>
    </w:p>
    <w:p>
      <w:r>
        <w:rPr>
          <w:b/>
        </w:rPr>
        <w:t xml:space="preserve">Tulos</w:t>
      </w:r>
    </w:p>
    <w:p>
      <w:r>
        <w:t xml:space="preserve">Rakastan pitkiä kävelylenkkejä</w:t>
      </w:r>
    </w:p>
    <w:p>
      <w:r>
        <w:rPr>
          <w:b/>
        </w:rPr>
        <w:t xml:space="preserve">Esimerkki 7.2917</w:t>
      </w:r>
    </w:p>
    <w:p>
      <w:r>
        <w:t xml:space="preserve">Haluatko muuttaa Manhattanille?</w:t>
      </w:r>
    </w:p>
    <w:p>
      <w:r>
        <w:rPr>
          <w:b/>
        </w:rPr>
        <w:t xml:space="preserve">Tulos</w:t>
      </w:r>
    </w:p>
    <w:p>
      <w:r>
        <w:t xml:space="preserve">Jos kaikki menee hyvin töissä, niin teen sen.</w:t>
      </w:r>
    </w:p>
    <w:p>
      <w:r>
        <w:rPr>
          <w:b/>
        </w:rPr>
        <w:t xml:space="preserve">Esimerkki 7.2918</w:t>
      </w:r>
    </w:p>
    <w:p>
      <w:r>
        <w:t xml:space="preserve">Piditkö musiikki-cd:stäni?</w:t>
      </w:r>
    </w:p>
    <w:p>
      <w:r>
        <w:rPr>
          <w:b/>
        </w:rPr>
        <w:t xml:space="preserve">Tulos</w:t>
      </w:r>
    </w:p>
    <w:p>
      <w:r>
        <w:t xml:space="preserve">Olin liian kiireinen kuunnellakseni mitään.</w:t>
      </w:r>
    </w:p>
    <w:p>
      <w:r>
        <w:rPr>
          <w:b/>
        </w:rPr>
        <w:t xml:space="preserve">Esimerkki 7.2919</w:t>
      </w:r>
    </w:p>
    <w:p>
      <w:r>
        <w:t xml:space="preserve">Haluatko kokeilla uusia ruokia?</w:t>
      </w:r>
    </w:p>
    <w:p>
      <w:r>
        <w:rPr>
          <w:b/>
        </w:rPr>
        <w:t xml:space="preserve">Tulos</w:t>
      </w:r>
    </w:p>
    <w:p>
      <w:r>
        <w:t xml:space="preserve">Vain silloin, kun niissä on tuttuja ainesosia.</w:t>
      </w:r>
    </w:p>
    <w:p>
      <w:r>
        <w:rPr>
          <w:b/>
        </w:rPr>
        <w:t xml:space="preserve">Esimerkki 7.2920</w:t>
      </w:r>
    </w:p>
    <w:p>
      <w:r>
        <w:t xml:space="preserve">Onko teillä lapsia?</w:t>
      </w:r>
    </w:p>
    <w:p>
      <w:r>
        <w:rPr>
          <w:b/>
        </w:rPr>
        <w:t xml:space="preserve">Tulos</w:t>
      </w:r>
    </w:p>
    <w:p>
      <w:r>
        <w:t xml:space="preserve">Teemme töitä sen eteen.</w:t>
      </w:r>
    </w:p>
    <w:p>
      <w:r>
        <w:rPr>
          <w:b/>
        </w:rPr>
        <w:t xml:space="preserve">Esimerkki 7.2921</w:t>
      </w:r>
    </w:p>
    <w:p>
      <w:r>
        <w:t xml:space="preserve">Oletko nähnyt ketään muuta vanhasta naapurustosta?</w:t>
      </w:r>
    </w:p>
    <w:p>
      <w:r>
        <w:rPr>
          <w:b/>
        </w:rPr>
        <w:t xml:space="preserve">Tulos</w:t>
      </w:r>
    </w:p>
    <w:p>
      <w:r>
        <w:t xml:space="preserve">He ovat kaikki muuttaneet.</w:t>
      </w:r>
    </w:p>
    <w:p>
      <w:r>
        <w:rPr>
          <w:b/>
        </w:rPr>
        <w:t xml:space="preserve">Esimerkki 7.2922</w:t>
      </w:r>
    </w:p>
    <w:p>
      <w:r>
        <w:t xml:space="preserve">Harrastatko pelaamista lainkaan?</w:t>
      </w:r>
    </w:p>
    <w:p>
      <w:r>
        <w:rPr>
          <w:b/>
        </w:rPr>
        <w:t xml:space="preserve">Tulos</w:t>
      </w:r>
    </w:p>
    <w:p>
      <w:r>
        <w:t xml:space="preserve">Minulla on puhelimessani kokonainen kansio pelejä, joita en ole edes avannut.</w:t>
      </w:r>
    </w:p>
    <w:p>
      <w:r>
        <w:rPr>
          <w:b/>
        </w:rPr>
        <w:t xml:space="preserve">Esimerkki 7.2923</w:t>
      </w:r>
    </w:p>
    <w:p>
      <w:r>
        <w:t xml:space="preserve">Haluaisitko pitää grillijuhlat?</w:t>
      </w:r>
    </w:p>
    <w:p>
      <w:r>
        <w:rPr>
          <w:b/>
        </w:rPr>
        <w:t xml:space="preserve">Tulos</w:t>
      </w:r>
    </w:p>
    <w:p>
      <w:r>
        <w:t xml:space="preserve">Jos saan kasvishampurilaisen.</w:t>
      </w:r>
    </w:p>
    <w:p>
      <w:r>
        <w:rPr>
          <w:b/>
        </w:rPr>
        <w:t xml:space="preserve">Esimerkki 7.2924</w:t>
      </w:r>
    </w:p>
    <w:p>
      <w:r>
        <w:t xml:space="preserve">Pidätkö hienoista autoista?</w:t>
      </w:r>
    </w:p>
    <w:p>
      <w:r>
        <w:rPr>
          <w:b/>
        </w:rPr>
        <w:t xml:space="preserve">Tulos</w:t>
      </w:r>
    </w:p>
    <w:p>
      <w:r>
        <w:t xml:space="preserve">Lempiautoni on Rolls Royce.</w:t>
      </w:r>
    </w:p>
    <w:p>
      <w:r>
        <w:rPr>
          <w:b/>
        </w:rPr>
        <w:t xml:space="preserve">Esimerkki 7.2925</w:t>
      </w:r>
    </w:p>
    <w:p>
      <w:r>
        <w:t xml:space="preserve">Tiesitkö, että meillä on täällä maailmankuulu eläintarha?</w:t>
      </w:r>
    </w:p>
    <w:p>
      <w:r>
        <w:rPr>
          <w:b/>
        </w:rPr>
        <w:t xml:space="preserve">Tulos</w:t>
      </w:r>
    </w:p>
    <w:p>
      <w:r>
        <w:t xml:space="preserve">Tuo eläintarha on upea.</w:t>
      </w:r>
    </w:p>
    <w:p>
      <w:r>
        <w:rPr>
          <w:b/>
        </w:rPr>
        <w:t xml:space="preserve">Esimerkki 7.2926</w:t>
      </w:r>
    </w:p>
    <w:p>
      <w:r>
        <w:t xml:space="preserve">Pidätkö etnisistä ruoista?</w:t>
      </w:r>
    </w:p>
    <w:p>
      <w:r>
        <w:rPr>
          <w:b/>
        </w:rPr>
        <w:t xml:space="preserve">Tulos</w:t>
      </w:r>
    </w:p>
    <w:p>
      <w:r>
        <w:t xml:space="preserve">Haluan joskus kokeilla jotain erilaista</w:t>
      </w:r>
    </w:p>
    <w:p>
      <w:r>
        <w:rPr>
          <w:b/>
        </w:rPr>
        <w:t xml:space="preserve">Esimerkki 7.2927</w:t>
      </w:r>
    </w:p>
    <w:p>
      <w:r>
        <w:t xml:space="preserve">Pidätkö monipuolisesta ruoasta?</w:t>
      </w:r>
    </w:p>
    <w:p>
      <w:r>
        <w:rPr>
          <w:b/>
        </w:rPr>
        <w:t xml:space="preserve">Tulos</w:t>
      </w:r>
    </w:p>
    <w:p>
      <w:r>
        <w:t xml:space="preserve">Pidän suurimmasta osasta ruokaa</w:t>
      </w:r>
    </w:p>
    <w:p>
      <w:r>
        <w:rPr>
          <w:b/>
        </w:rPr>
        <w:t xml:space="preserve">Esimerkki 7.2928</w:t>
      </w:r>
    </w:p>
    <w:p>
      <w:r>
        <w:t xml:space="preserve">Pidätkö tryffeliöljystä?</w:t>
      </w:r>
    </w:p>
    <w:p>
      <w:r>
        <w:rPr>
          <w:b/>
        </w:rPr>
        <w:t xml:space="preserve">Tulos</w:t>
      </w:r>
    </w:p>
    <w:p>
      <w:r>
        <w:t xml:space="preserve">Syön tryffeliöljyä aina kun voin.</w:t>
      </w:r>
    </w:p>
    <w:p>
      <w:r>
        <w:rPr>
          <w:b/>
        </w:rPr>
        <w:t xml:space="preserve">Esimerkki 7.2929</w:t>
      </w:r>
    </w:p>
    <w:p>
      <w:r>
        <w:t xml:space="preserve">pidätkö yksin tekemistä?</w:t>
      </w:r>
    </w:p>
    <w:p>
      <w:r>
        <w:rPr>
          <w:b/>
        </w:rPr>
        <w:t xml:space="preserve">Tulos</w:t>
      </w:r>
    </w:p>
    <w:p>
      <w:r>
        <w:t xml:space="preserve">Neulominen on yksi lempiharrastuksistani.</w:t>
      </w:r>
    </w:p>
    <w:p>
      <w:r>
        <w:rPr>
          <w:b/>
        </w:rPr>
        <w:t xml:space="preserve">Esimerkki 7.2930</w:t>
      </w:r>
    </w:p>
    <w:p>
      <w:r>
        <w:t xml:space="preserve">Hei naapuri, onko sinulla mitään harrastuksia?</w:t>
      </w:r>
    </w:p>
    <w:p>
      <w:r>
        <w:rPr>
          <w:b/>
        </w:rPr>
        <w:t xml:space="preserve">Tulos</w:t>
      </w:r>
    </w:p>
    <w:p>
      <w:r>
        <w:t xml:space="preserve">Olen puutarhuri.</w:t>
      </w:r>
    </w:p>
    <w:p>
      <w:r>
        <w:rPr>
          <w:b/>
        </w:rPr>
        <w:t xml:space="preserve">Esimerkki 7.2931</w:t>
      </w:r>
    </w:p>
    <w:p>
      <w:r>
        <w:t xml:space="preserve">Haluatko asua kaupungin sisällä?</w:t>
      </w:r>
    </w:p>
    <w:p>
      <w:r>
        <w:rPr>
          <w:b/>
        </w:rPr>
        <w:t xml:space="preserve">Tulos</w:t>
      </w:r>
    </w:p>
    <w:p>
      <w:r>
        <w:t xml:space="preserve">Ihannetapauksessa haluaisin asua Manhattanilla.</w:t>
      </w:r>
    </w:p>
    <w:p>
      <w:r>
        <w:rPr>
          <w:b/>
        </w:rPr>
        <w:t xml:space="preserve">Tulos</w:t>
      </w:r>
    </w:p>
    <w:p>
      <w:r>
        <w:t xml:space="preserve">Se on ihanteellista.</w:t>
      </w:r>
    </w:p>
    <w:p>
      <w:r>
        <w:rPr>
          <w:b/>
        </w:rPr>
        <w:t xml:space="preserve">Esimerkki 7.2932</w:t>
      </w:r>
    </w:p>
    <w:p>
      <w:r>
        <w:t xml:space="preserve">Oliko töissä kaikki hyvin tällä viikolla?</w:t>
      </w:r>
    </w:p>
    <w:p>
      <w:r>
        <w:rPr>
          <w:b/>
        </w:rPr>
        <w:t xml:space="preserve">Tulos</w:t>
      </w:r>
    </w:p>
    <w:p>
      <w:r>
        <w:t xml:space="preserve">Se oli parempi kuin luulin</w:t>
      </w:r>
    </w:p>
    <w:p>
      <w:r>
        <w:rPr>
          <w:b/>
        </w:rPr>
        <w:t xml:space="preserve">Esimerkki 7.2933</w:t>
      </w:r>
    </w:p>
    <w:p>
      <w:r>
        <w:t xml:space="preserve">Olisitko valmis antamaan suosituksia ja luottotietoja mahdolliselle vuokranantajalle?</w:t>
      </w:r>
    </w:p>
    <w:p>
      <w:r>
        <w:rPr>
          <w:b/>
        </w:rPr>
        <w:t xml:space="preserve">Tulos</w:t>
      </w:r>
    </w:p>
    <w:p>
      <w:r>
        <w:t xml:space="preserve">Minulla on kaikki valmiina.</w:t>
      </w:r>
    </w:p>
    <w:p>
      <w:r>
        <w:rPr>
          <w:b/>
        </w:rPr>
        <w:t xml:space="preserve">Esimerkki 7.2934</w:t>
      </w:r>
    </w:p>
    <w:p>
      <w:r>
        <w:t xml:space="preserve">Pidätkö kerhoista?</w:t>
      </w:r>
    </w:p>
    <w:p>
      <w:r>
        <w:rPr>
          <w:b/>
        </w:rPr>
        <w:t xml:space="preserve">Tulos</w:t>
      </w:r>
    </w:p>
    <w:p>
      <w:r>
        <w:t xml:space="preserve">Käyn klubilla silloin tällöin.</w:t>
      </w:r>
    </w:p>
    <w:p>
      <w:r>
        <w:rPr>
          <w:b/>
        </w:rPr>
        <w:t xml:space="preserve">Esimerkki 7.2935</w:t>
      </w:r>
    </w:p>
    <w:p>
      <w:r>
        <w:t xml:space="preserve">Menetkö tänään kuntosalille?</w:t>
      </w:r>
    </w:p>
    <w:p>
      <w:r>
        <w:rPr>
          <w:b/>
        </w:rPr>
        <w:t xml:space="preserve">Tulos</w:t>
      </w:r>
    </w:p>
    <w:p>
      <w:r>
        <w:t xml:space="preserve">Menen ennen nukkumaanmenoa.</w:t>
      </w:r>
    </w:p>
    <w:p>
      <w:r>
        <w:rPr>
          <w:b/>
        </w:rPr>
        <w:t xml:space="preserve">Esimerkki 7.2936</w:t>
      </w:r>
    </w:p>
    <w:p>
      <w:r>
        <w:t xml:space="preserve">Syötkö mereneläviä?</w:t>
      </w:r>
    </w:p>
    <w:p>
      <w:r>
        <w:rPr>
          <w:b/>
        </w:rPr>
        <w:t xml:space="preserve">Tulos</w:t>
      </w:r>
    </w:p>
    <w:p>
      <w:r>
        <w:t xml:space="preserve">Pihvi ja katkaravut ovat mukavaa herkkua.</w:t>
      </w:r>
    </w:p>
    <w:p>
      <w:r>
        <w:rPr>
          <w:b/>
        </w:rPr>
        <w:t xml:space="preserve">Esimerkki 7.2937</w:t>
      </w:r>
    </w:p>
    <w:p>
      <w:r>
        <w:t xml:space="preserve">Oletko harkinnut vuokraamista?</w:t>
      </w:r>
    </w:p>
    <w:p>
      <w:r>
        <w:rPr>
          <w:b/>
        </w:rPr>
        <w:t xml:space="preserve">Tulos</w:t>
      </w:r>
    </w:p>
    <w:p>
      <w:r>
        <w:t xml:space="preserve">Se on aina yksi vaihtoehto.</w:t>
      </w:r>
    </w:p>
    <w:p>
      <w:r>
        <w:rPr>
          <w:b/>
        </w:rPr>
        <w:t xml:space="preserve">Esimerkki 7.2938</w:t>
      </w:r>
    </w:p>
    <w:p>
      <w:r>
        <w:t xml:space="preserve">Onko tämä hauska asuinalue?</w:t>
      </w:r>
    </w:p>
    <w:p>
      <w:r>
        <w:rPr>
          <w:b/>
        </w:rPr>
        <w:t xml:space="preserve">Tulos</w:t>
      </w:r>
    </w:p>
    <w:p>
      <w:r>
        <w:t xml:space="preserve">En voi uskoa, miten hauskaa se on.</w:t>
      </w:r>
    </w:p>
    <w:p>
      <w:r>
        <w:rPr>
          <w:b/>
        </w:rPr>
        <w:t xml:space="preserve">Esimerkki 7.2939</w:t>
      </w:r>
    </w:p>
    <w:p>
      <w:r>
        <w:t xml:space="preserve">Onko sinulla kiire tänään?</w:t>
      </w:r>
    </w:p>
    <w:p>
      <w:r>
        <w:rPr>
          <w:b/>
        </w:rPr>
        <w:t xml:space="preserve">Tulos</w:t>
      </w:r>
    </w:p>
    <w:p>
      <w:r>
        <w:t xml:space="preserve">Minulla ei ole mitään suunnitelmia.</w:t>
      </w:r>
    </w:p>
    <w:p>
      <w:r>
        <w:rPr>
          <w:b/>
        </w:rPr>
        <w:t xml:space="preserve">Esimerkki 7.2940</w:t>
      </w:r>
    </w:p>
    <w:p>
      <w:r>
        <w:t xml:space="preserve">Pidätkö musiikista?</w:t>
      </w:r>
    </w:p>
    <w:p>
      <w:r>
        <w:rPr>
          <w:b/>
        </w:rPr>
        <w:t xml:space="preserve">Tulos</w:t>
      </w:r>
    </w:p>
    <w:p>
      <w:r>
        <w:t xml:space="preserve">Kuuntelen vain jazzia.</w:t>
      </w:r>
    </w:p>
    <w:p>
      <w:r>
        <w:rPr>
          <w:b/>
        </w:rPr>
        <w:t xml:space="preserve">Esimerkki 7.2941</w:t>
      </w:r>
    </w:p>
    <w:p>
      <w:r>
        <w:t xml:space="preserve">Voimmeko mennä kävelylle?</w:t>
      </w:r>
    </w:p>
    <w:p>
      <w:r>
        <w:rPr>
          <w:b/>
        </w:rPr>
        <w:t xml:space="preserve">Tulos</w:t>
      </w:r>
    </w:p>
    <w:p>
      <w:r>
        <w:t xml:space="preserve">On mukava venytellä jalkojani.</w:t>
      </w:r>
    </w:p>
    <w:p>
      <w:r>
        <w:rPr>
          <w:b/>
        </w:rPr>
        <w:t xml:space="preserve">Esimerkki 7.2942</w:t>
      </w:r>
    </w:p>
    <w:p>
      <w:r>
        <w:t xml:space="preserve">Oletko osterien makuun?</w:t>
      </w:r>
    </w:p>
    <w:p>
      <w:r>
        <w:rPr>
          <w:b/>
        </w:rPr>
        <w:t xml:space="preserve">Tulos</w:t>
      </w:r>
    </w:p>
    <w:p>
      <w:r>
        <w:t xml:space="preserve">Olen allerginen äyriäisille.</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docId:EB781A234451780ED64A37855064FD88</keywords>
  <dc:description>generated by python-docx</dc:description>
  <lastModifiedBy/>
  <revision>1</revision>
  <dcterms:created xsi:type="dcterms:W3CDTF">2013-12-23T23:15:00.0000000Z</dcterms:created>
  <dcterms:modified xsi:type="dcterms:W3CDTF">2013-12-23T23:15:00.0000000Z</dcterms:modified>
  <category/>
</coreProperties>
</file>