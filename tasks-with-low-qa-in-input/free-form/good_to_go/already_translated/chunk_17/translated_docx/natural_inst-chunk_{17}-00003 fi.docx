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5.3838</w:t>
      </w:r>
    </w:p>
    <w:p>
      <w:r>
        <w:t xml:space="preserve">Asiakkaat istuvat parturin tuolissa syömässä.</w:t>
      </w:r>
    </w:p>
    <w:p>
      <w:r>
        <w:rPr>
          <w:b/>
        </w:rPr>
        <w:t xml:space="preserve">Tulos</w:t>
      </w:r>
    </w:p>
    <w:p>
      <w:r>
        <w:t xml:space="preserve">Sinulla on siis neljä parturituolia pöydän ympärillä.</w:t>
      </w:r>
    </w:p>
    <w:p>
      <w:r>
        <w:rPr>
          <w:b/>
        </w:rPr>
        <w:t xml:space="preserve">Esimerkki 5.3839</w:t>
      </w:r>
    </w:p>
    <w:p>
      <w:r>
        <w:t xml:space="preserve">Fred saa minut tuntemaan itseni tyhmäksi.</w:t>
      </w:r>
    </w:p>
    <w:p>
      <w:r>
        <w:rPr>
          <w:b/>
        </w:rPr>
        <w:t xml:space="preserve">Tulos</w:t>
      </w:r>
    </w:p>
    <w:p>
      <w:r>
        <w:t xml:space="preserve">Niin, ja pessimistinen. Ehkä haluan tuntea oloni huonoksi. Anna minun tuntea, mitä tunnen.</w:t>
      </w:r>
    </w:p>
    <w:p>
      <w:r>
        <w:rPr>
          <w:b/>
        </w:rPr>
        <w:t xml:space="preserve">Esimerkki 5.3840</w:t>
      </w:r>
    </w:p>
    <w:p>
      <w:r>
        <w:t xml:space="preserve">Et ymmärrä tätä ollenkaan, saarnaaja. Olemme pahoja ihmisiä.</w:t>
      </w:r>
    </w:p>
    <w:p>
      <w:r>
        <w:rPr>
          <w:b/>
        </w:rPr>
        <w:t xml:space="preserve">Tulos</w:t>
      </w:r>
    </w:p>
    <w:p>
      <w:r>
        <w:t xml:space="preserve">No, Herran silmissä kukaan ei ole paha ihminen.</w:t>
      </w:r>
    </w:p>
    <w:p>
      <w:r>
        <w:rPr>
          <w:b/>
        </w:rPr>
        <w:t xml:space="preserve">Esimerkki 5.3841</w:t>
      </w:r>
    </w:p>
    <w:p>
      <w:r>
        <w:t xml:space="preserve">Kerro meille, mitä haluatte, aave. Kerro meille toiveesi.</w:t>
      </w:r>
    </w:p>
    <w:p>
      <w:r>
        <w:rPr>
          <w:b/>
        </w:rPr>
        <w:t xml:space="preserve">Tulos</w:t>
      </w:r>
    </w:p>
    <w:p>
      <w:r>
        <w:t xml:space="preserve">Kävelin läpi elämän ja kuolin keskeneräisenä.</w:t>
      </w:r>
    </w:p>
    <w:p>
      <w:r>
        <w:rPr>
          <w:b/>
        </w:rPr>
        <w:t xml:space="preserve">Esimerkki 5.3842</w:t>
      </w:r>
    </w:p>
    <w:p>
      <w:r>
        <w:t xml:space="preserve">Älkää väittäkö, että keräsitte kaikki nuo lapset yhteen ja panitte heidät samaan paikkaan, jossa he vain vaeltelevat ympäriinsä ja kaipaavat eläimiään yhdessä?</w:t>
      </w:r>
    </w:p>
    <w:p>
      <w:r>
        <w:rPr>
          <w:b/>
        </w:rPr>
        <w:t xml:space="preserve">Tulos</w:t>
      </w:r>
    </w:p>
    <w:p>
      <w:r>
        <w:t xml:space="preserve">Se vaikuttaa itse asiassa aika inhimilliseltä. Jos he olivat surullisia ilman eläimiään, he voivat ainakin myötätuntoa tuntea.</w:t>
      </w:r>
    </w:p>
    <w:p>
      <w:r>
        <w:rPr>
          <w:b/>
        </w:rPr>
        <w:t xml:space="preserve">Esimerkki 5.3843</w:t>
      </w:r>
    </w:p>
    <w:p>
      <w:r>
        <w:t xml:space="preserve">Isä, menen lavalle yhdellä ehdolla. Haluaisin Larissan olevan vierelläni.</w:t>
      </w:r>
    </w:p>
    <w:p>
      <w:r>
        <w:rPr>
          <w:b/>
        </w:rPr>
        <w:t xml:space="preserve">Tulos</w:t>
      </w:r>
    </w:p>
    <w:p>
      <w:r>
        <w:t xml:space="preserve">Olen otettu. Olisin mielelläni televisiossa pussimaisessa asussani.</w:t>
      </w:r>
    </w:p>
    <w:p>
      <w:r>
        <w:rPr>
          <w:b/>
        </w:rPr>
        <w:t xml:space="preserve">Esimerkki 5.3844</w:t>
      </w:r>
    </w:p>
    <w:p>
      <w:r>
        <w:t xml:space="preserve">Olet legenda. Olet kaikkien aikojen nuorin ihminen.</w:t>
      </w:r>
    </w:p>
    <w:p>
      <w:r>
        <w:rPr>
          <w:b/>
        </w:rPr>
        <w:t xml:space="preserve">Tulos</w:t>
      </w:r>
    </w:p>
    <w:p>
      <w:r>
        <w:t xml:space="preserve">Tulin suoraan äidistäni ja menin suoraan lattialle ja aloitin.</w:t>
      </w:r>
    </w:p>
    <w:p>
      <w:r>
        <w:rPr>
          <w:b/>
        </w:rPr>
        <w:t xml:space="preserve">Esimerkki 5.3845</w:t>
      </w:r>
    </w:p>
    <w:p>
      <w:r>
        <w:t xml:space="preserve">Menen kotiin korjaamaan asioita.</w:t>
      </w:r>
    </w:p>
    <w:p>
      <w:r>
        <w:rPr>
          <w:b/>
        </w:rPr>
        <w:t xml:space="preserve">Tulos</w:t>
      </w:r>
    </w:p>
    <w:p>
      <w:r>
        <w:t xml:space="preserve">Onko teillä kotona paljon tavaraa rikki?</w:t>
      </w:r>
    </w:p>
    <w:p>
      <w:r>
        <w:rPr>
          <w:b/>
        </w:rPr>
        <w:t xml:space="preserve">Esimerkki 5.3846</w:t>
      </w:r>
    </w:p>
    <w:p>
      <w:r>
        <w:t xml:space="preserve">Joseph, kuulitko Danaa ja Jodya?</w:t>
      </w:r>
    </w:p>
    <w:p>
      <w:r>
        <w:rPr>
          <w:b/>
        </w:rPr>
        <w:t xml:space="preserve">Tulos</w:t>
      </w:r>
    </w:p>
    <w:p>
      <w:r>
        <w:t xml:space="preserve">En voi uskoa, että Jody söi kokonaisen rullan kolikoita. Luuletko, että hän söi sen kuin voitikun, jolloin hän vain puraisi sitä ja nielaisi sen, vai luuletko, että hän söi kolikoita yksi kerrallaan?</w:t>
      </w:r>
    </w:p>
    <w:p>
      <w:r>
        <w:rPr>
          <w:b/>
        </w:rPr>
        <w:t xml:space="preserve">Esimerkki 5.3847</w:t>
      </w:r>
    </w:p>
    <w:p>
      <w:r>
        <w:t xml:space="preserve">Olen vain hieman kateellinen. En tiennyt tästä elämäsi osasta, että sinulla on ystäviä.</w:t>
      </w:r>
    </w:p>
    <w:p>
      <w:r>
        <w:rPr>
          <w:b/>
        </w:rPr>
        <w:t xml:space="preserve">Tulos</w:t>
      </w:r>
    </w:p>
    <w:p>
      <w:r>
        <w:t xml:space="preserve">Hei, ei se mitään. Älä huoli, kulta. Minulla ei ole enää ystäviä. Vain sinä ja minä.</w:t>
      </w:r>
    </w:p>
    <w:p>
      <w:r>
        <w:rPr>
          <w:b/>
        </w:rPr>
        <w:t xml:space="preserve">Esimerkki 5.3848</w:t>
      </w:r>
    </w:p>
    <w:p>
      <w:r>
        <w:t xml:space="preserve">Hei äiti, haluatko leikkiä kiinniottoa tien vieressä?</w:t>
      </w:r>
    </w:p>
    <w:p>
      <w:r>
        <w:rPr>
          <w:b/>
        </w:rPr>
        <w:t xml:space="preserve">Tulos</w:t>
      </w:r>
    </w:p>
    <w:p>
      <w:r>
        <w:t xml:space="preserve">Toki, kultaseni. Jos haluat tehdä niin. Haluan, että olet onnellinen.</w:t>
      </w:r>
    </w:p>
    <w:p>
      <w:r>
        <w:rPr>
          <w:b/>
        </w:rPr>
        <w:t xml:space="preserve">Esimerkki 5.3849</w:t>
      </w:r>
    </w:p>
    <w:p>
      <w:r>
        <w:t xml:space="preserve">Herra Sims, ymmärrättehän, että jos keskiverto asiakas näkee torakan, hän säikähtää, koska pitää paikkaa epähygieenisenä.</w:t>
      </w:r>
    </w:p>
    <w:p>
      <w:r>
        <w:rPr>
          <w:b/>
        </w:rPr>
        <w:t xml:space="preserve">Tulos</w:t>
      </w:r>
    </w:p>
    <w:p>
      <w:r>
        <w:t xml:space="preserve">Kuule, mikä on filosofiani? Haluatko syödä? Haluat saada ravintoa paikassa, jossa elämä kukoistaa. Joten kaikenlaiset villieläimet ovat tervetulleita minun Quiznosiini.</w:t>
      </w:r>
    </w:p>
    <w:p>
      <w:r>
        <w:rPr>
          <w:b/>
        </w:rPr>
        <w:t xml:space="preserve">Esimerkki 5.3850</w:t>
      </w:r>
    </w:p>
    <w:p>
      <w:r>
        <w:t xml:space="preserve">Sinähän punastut ja hikoilet kovasti.</w:t>
      </w:r>
    </w:p>
    <w:p>
      <w:r>
        <w:rPr>
          <w:b/>
        </w:rPr>
        <w:t xml:space="preserve">Tulos</w:t>
      </w:r>
    </w:p>
    <w:p>
      <w:r>
        <w:t xml:space="preserve">No, minä vain. Olet nainen, enkä ole tottunut siihen. Olemme vain minä ja isäni.</w:t>
      </w:r>
    </w:p>
    <w:p>
      <w:r>
        <w:rPr>
          <w:b/>
        </w:rPr>
        <w:t xml:space="preserve">Esimerkki 5.3851</w:t>
      </w:r>
    </w:p>
    <w:p>
      <w:r>
        <w:t xml:space="preserve">Jos Jumala olisi halunnut meidän olevan autoissa, hän olisi laittanut meille pyörät.</w:t>
      </w:r>
    </w:p>
    <w:p>
      <w:r>
        <w:rPr>
          <w:b/>
        </w:rPr>
        <w:t xml:space="preserve">Tulos</w:t>
      </w:r>
    </w:p>
    <w:p>
      <w:r>
        <w:t xml:space="preserve">Ja pidit ne täynnä bensaa, jotta äitisi ei tarvinnut työntää sinua pienen mäen päälle.</w:t>
      </w:r>
    </w:p>
    <w:p>
      <w:r>
        <w:rPr>
          <w:b/>
        </w:rPr>
        <w:t xml:space="preserve">Esimerkki 5.3852</w:t>
      </w:r>
    </w:p>
    <w:p>
      <w:r>
        <w:t xml:space="preserve">Se on kaksoisveljeni Amos.</w:t>
      </w:r>
    </w:p>
    <w:p>
      <w:r>
        <w:rPr>
          <w:b/>
        </w:rPr>
        <w:t xml:space="preserve">Tulos</w:t>
      </w:r>
    </w:p>
    <w:p>
      <w:r>
        <w:t xml:space="preserve">En tiedä, onko teillä kotoisin kaksoset, mutta meillä on yhteistä DNA:ta.</w:t>
      </w:r>
    </w:p>
    <w:p>
      <w:r>
        <w:rPr>
          <w:b/>
        </w:rPr>
        <w:t xml:space="preserve">Esimerkki 5.3853</w:t>
      </w:r>
    </w:p>
    <w:p>
      <w:r>
        <w:t xml:space="preserve">Tunnen olevani elossa ensimmäistä kertaa.</w:t>
      </w:r>
    </w:p>
    <w:p>
      <w:r>
        <w:rPr>
          <w:b/>
        </w:rPr>
        <w:t xml:space="preserve">Tulos</w:t>
      </w:r>
    </w:p>
    <w:p>
      <w:r>
        <w:t xml:space="preserve">Niin minäkin. Olen aina näyttänyt vain ruumiilta, kunnes juuri nyt.</w:t>
      </w:r>
    </w:p>
    <w:p>
      <w:r>
        <w:rPr>
          <w:b/>
        </w:rPr>
        <w:t xml:space="preserve">Esimerkki 5.3854</w:t>
      </w:r>
    </w:p>
    <w:p>
      <w:r>
        <w:t xml:space="preserve">Hän ei välittänyt tuosta suorakulmaisesta puutarhasta. Siksi vaihdoin tänne.</w:t>
      </w:r>
    </w:p>
    <w:p>
      <w:r>
        <w:rPr>
          <w:b/>
        </w:rPr>
        <w:t xml:space="preserve">Tulos</w:t>
      </w:r>
    </w:p>
    <w:p>
      <w:r>
        <w:t xml:space="preserve">No, neliöpuutarha on todellakin se paikka, jossa se on. On tieteellisesti todistettu, että jokainen hyvä puutarha on neliö.</w:t>
      </w:r>
    </w:p>
    <w:p>
      <w:r>
        <w:rPr>
          <w:b/>
        </w:rPr>
        <w:t xml:space="preserve">Esimerkki 5.3855</w:t>
      </w:r>
    </w:p>
    <w:p>
      <w:r>
        <w:t xml:space="preserve">Lennämme ylös taivaalle, saloihin, joissa esi-isäni katsovat meitä tuomitsevasti.</w:t>
      </w:r>
    </w:p>
    <w:p>
      <w:r>
        <w:rPr>
          <w:b/>
        </w:rPr>
        <w:t xml:space="preserve">Tulos</w:t>
      </w:r>
    </w:p>
    <w:p>
      <w:r>
        <w:t xml:space="preserve">Kuten vanhat, tyhjät inhalaattorit?</w:t>
      </w:r>
    </w:p>
    <w:p>
      <w:r>
        <w:rPr>
          <w:b/>
        </w:rPr>
        <w:t xml:space="preserve">Esimerkki 5.3856</w:t>
      </w:r>
    </w:p>
    <w:p>
      <w:r>
        <w:t xml:space="preserve">Hei, nyt on Gregin vuoro laittaa pallo Sebastianin suuhun. Aiotko tehdä sen, Greg?</w:t>
      </w:r>
    </w:p>
    <w:p>
      <w:r>
        <w:rPr>
          <w:b/>
        </w:rPr>
        <w:t xml:space="preserve">Tulos</w:t>
      </w:r>
    </w:p>
    <w:p>
      <w:r>
        <w:t xml:space="preserve">Minä teen sen. Lapset, haluan teidän kaikkien pitävän putteria. Laitamme kaikki kädet toistemme käsien päälle. Meidän on ensin poistettava hänen hampaansa, tai muuten pallo ei koskaan mene sinne.</w:t>
      </w:r>
    </w:p>
    <w:p>
      <w:r>
        <w:rPr>
          <w:b/>
        </w:rPr>
        <w:t xml:space="preserve">Esimerkki 5.3857</w:t>
      </w:r>
    </w:p>
    <w:p>
      <w:r>
        <w:t xml:space="preserve">En koskaan unohda hetkeä, joka päätyi elokuvan traileriin, kun Sandra Bullock sanoo: "Se tapahtui minulle. Se voisi tapahtua kenelle tahansa." Luultavasti pysyvin muistoni The Netistä, elokuvasta, jossa olin mukana.</w:t>
      </w:r>
    </w:p>
    <w:p>
      <w:r>
        <w:rPr>
          <w:b/>
        </w:rPr>
        <w:t xml:space="preserve">Tulos</w:t>
      </w:r>
    </w:p>
    <w:p>
      <w:r>
        <w:t xml:space="preserve">Suurin muistoni on, kun hän tilaa pizzaa, ja hän käyttää internetiä, ja se näyttää todella hyvältä.</w:t>
      </w:r>
    </w:p>
    <w:p>
      <w:r>
        <w:rPr>
          <w:b/>
        </w:rPr>
        <w:t xml:space="preserve">Esimerkki 5.3858</w:t>
      </w:r>
    </w:p>
    <w:p>
      <w:r>
        <w:t xml:space="preserve">Vietimme aikaa siihen asti, kunnes he avasivat oven, pelaamalla olutpatty-kakkua.</w:t>
      </w:r>
    </w:p>
    <w:p>
      <w:r>
        <w:rPr>
          <w:b/>
        </w:rPr>
        <w:t xml:space="preserve">Tulos</w:t>
      </w:r>
    </w:p>
    <w:p>
      <w:r>
        <w:t xml:space="preserve">Itse pidän patty cake -leikistä.</w:t>
      </w:r>
    </w:p>
    <w:p>
      <w:r>
        <w:rPr>
          <w:b/>
        </w:rPr>
        <w:t xml:space="preserve">Esimerkki 5.3859</w:t>
      </w:r>
    </w:p>
    <w:p>
      <w:r>
        <w:t xml:space="preserve">Emme leiju maapallon yläpuolella lainkaan. En edes tunnista sitä planeettaa.</w:t>
      </w:r>
    </w:p>
    <w:p>
      <w:r>
        <w:rPr>
          <w:b/>
        </w:rPr>
        <w:t xml:space="preserve">Tulos</w:t>
      </w:r>
    </w:p>
    <w:p>
      <w:r>
        <w:t xml:space="preserve">Se on tuskin pallo.</w:t>
      </w:r>
    </w:p>
    <w:p>
      <w:r>
        <w:rPr>
          <w:b/>
        </w:rPr>
        <w:t xml:space="preserve">Esimerkki 5.3860</w:t>
      </w:r>
    </w:p>
    <w:p>
      <w:r>
        <w:t xml:space="preserve">Eivätkö ne olleet hyviä? Minua viihdytettiin koko päivän. Minusta se oli hauska asia tuoda töihin.</w:t>
      </w:r>
    </w:p>
    <w:p>
      <w:r>
        <w:rPr>
          <w:b/>
        </w:rPr>
        <w:t xml:space="preserve">Tulos</w:t>
      </w:r>
    </w:p>
    <w:p>
      <w:r>
        <w:t xml:space="preserve">Mutta he seisoivat vesilähteen edessä kokonaisen työpäivän ajan ja sanoivat, että he luulivat vesilähteen muuttuvan hämähäkkiapinaksi.</w:t>
      </w:r>
    </w:p>
    <w:p>
      <w:r>
        <w:rPr>
          <w:b/>
        </w:rPr>
        <w:t xml:space="preserve">Esimerkki 5.3861</w:t>
      </w:r>
    </w:p>
    <w:p>
      <w:r>
        <w:t xml:space="preserve">Voi luoja, muistelen surullisia asioita, jotka tapahtuivat ennen syntymääni.</w:t>
      </w:r>
    </w:p>
    <w:p>
      <w:r>
        <w:rPr>
          <w:b/>
        </w:rPr>
        <w:t xml:space="preserve">Tulos</w:t>
      </w:r>
    </w:p>
    <w:p>
      <w:r>
        <w:t xml:space="preserve">Minun olisi pitänyt kertoa, että tällä jojo-joolla on voimia.</w:t>
      </w:r>
    </w:p>
    <w:p>
      <w:r>
        <w:rPr>
          <w:b/>
        </w:rPr>
        <w:t xml:space="preserve">Esimerkki 5.3862</w:t>
      </w:r>
    </w:p>
    <w:p>
      <w:r>
        <w:t xml:space="preserve">Jos epäiltyä ei ole, mistä me sitten äänestämme?</w:t>
      </w:r>
    </w:p>
    <w:p>
      <w:r>
        <w:rPr>
          <w:b/>
        </w:rPr>
        <w:t xml:space="preserve">Tulos</w:t>
      </w:r>
    </w:p>
    <w:p>
      <w:r>
        <w:t xml:space="preserve">Olipa tämä tapaus syyllinen tai syytön.</w:t>
      </w:r>
    </w:p>
    <w:p>
      <w:r>
        <w:rPr>
          <w:b/>
        </w:rPr>
        <w:t xml:space="preserve">Esimerkki 5.3863</w:t>
      </w:r>
    </w:p>
    <w:p>
      <w:r>
        <w:t xml:space="preserve">Jimmy, kutsutko taas itseäsi Dilloniksi puhelimessa?</w:t>
      </w:r>
    </w:p>
    <w:p>
      <w:r>
        <w:rPr>
          <w:b/>
        </w:rPr>
        <w:t xml:space="preserve">Tulos</w:t>
      </w:r>
    </w:p>
    <w:p>
      <w:r>
        <w:t xml:space="preserve">Dillon on siisti nimeni. Dillon Tristan.</w:t>
      </w:r>
    </w:p>
    <w:p>
      <w:r>
        <w:rPr>
          <w:b/>
        </w:rPr>
        <w:t xml:space="preserve">Esimerkki 5.3864</w:t>
      </w:r>
    </w:p>
    <w:p>
      <w:r>
        <w:t xml:space="preserve">Arvoisa puhemies, ystäväni on jossain ulkona. Ette varmaan huomannut häntä, koska hän on hyvin lyhyt ja kyyristynyt.</w:t>
      </w:r>
    </w:p>
    <w:p>
      <w:r>
        <w:rPr>
          <w:b/>
        </w:rPr>
        <w:t xml:space="preserve">Tulos</w:t>
      </w:r>
    </w:p>
    <w:p>
      <w:r>
        <w:t xml:space="preserve">Ai, hän on kyyristynyt? Hän kantaa paljon tavaraa?</w:t>
      </w:r>
    </w:p>
    <w:p>
      <w:r>
        <w:rPr>
          <w:b/>
        </w:rPr>
        <w:t xml:space="preserve">Esimerkki 5.3865</w:t>
      </w:r>
    </w:p>
    <w:p>
      <w:r>
        <w:t xml:space="preserve">Roger, mitä tarkoitat, että siellä on rankkaa?</w:t>
      </w:r>
    </w:p>
    <w:p>
      <w:r>
        <w:rPr>
          <w:b/>
        </w:rPr>
        <w:t xml:space="preserve">Tulos</w:t>
      </w:r>
    </w:p>
    <w:p>
      <w:r>
        <w:t xml:space="preserve">Jätin sinne tunteita, etkä halua olla osa sitä. En kakkaillut tai mitään, jos teidän pitää mennä kakkaamaan, se sopii.</w:t>
      </w:r>
    </w:p>
    <w:p>
      <w:r>
        <w:rPr>
          <w:b/>
        </w:rPr>
        <w:t xml:space="preserve">Esimerkki 5.3866</w:t>
      </w:r>
    </w:p>
    <w:p>
      <w:r>
        <w:t xml:space="preserve">Pastori, Jumala haluaa, että rakastelet.</w:t>
      </w:r>
    </w:p>
    <w:p>
      <w:r>
        <w:rPr>
          <w:b/>
        </w:rPr>
        <w:t xml:space="preserve">Tulos</w:t>
      </w:r>
    </w:p>
    <w:p>
      <w:r>
        <w:t xml:space="preserve">Teen tämän vain yhdellä ehdolla. Meidän on siirrettävä ohjelma Ghanaan.</w:t>
      </w:r>
    </w:p>
    <w:p>
      <w:r>
        <w:rPr>
          <w:b/>
        </w:rPr>
        <w:t xml:space="preserve">Esimerkki 5.3867</w:t>
      </w:r>
    </w:p>
    <w:p>
      <w:r>
        <w:t xml:space="preserve">En tiedä mitä sanoa.  Tuntuu kuin olisin murtanut niin monia tunnepohjaisia esteitäsi tänään, enkä ole edes alkanut koskea autoosi, koska olen mekaanikkosi ja kaikkea muuta.  Tämä on merkittävää.</w:t>
      </w:r>
    </w:p>
    <w:p>
      <w:r>
        <w:rPr>
          <w:b/>
        </w:rPr>
        <w:t xml:space="preserve">Tulos</w:t>
      </w:r>
    </w:p>
    <w:p>
      <w:r>
        <w:t xml:space="preserve">Olet saanut minut tajuamaan, että koko elämäni on ollut pelkkää valhetta!</w:t>
      </w:r>
    </w:p>
    <w:p>
      <w:r>
        <w:rPr>
          <w:b/>
        </w:rPr>
        <w:t xml:space="preserve">Esimerkki 5.3868</w:t>
      </w:r>
    </w:p>
    <w:p>
      <w:r>
        <w:t xml:space="preserve">Kurt, haluatko koiran? Ehkä kun vaihto tapahtuu, voisin olla koirasi.</w:t>
      </w:r>
    </w:p>
    <w:p>
      <w:r>
        <w:rPr>
          <w:b/>
        </w:rPr>
        <w:t xml:space="preserve">Tulos</w:t>
      </w:r>
    </w:p>
    <w:p>
      <w:r>
        <w:t xml:space="preserve">Se olisi mukavaa. Kaipaisin ystävää.</w:t>
      </w:r>
    </w:p>
    <w:p>
      <w:r>
        <w:rPr>
          <w:b/>
        </w:rPr>
        <w:t xml:space="preserve">Esimerkki 5.3869</w:t>
      </w:r>
    </w:p>
    <w:p>
      <w:r>
        <w:t xml:space="preserve">Ehkä voisimme ottaa nämä kalkkipitoiset kalanpoikasten ulosteet ja käyttää niitä jonkinlaisina tabletteina.</w:t>
      </w:r>
    </w:p>
    <w:p>
      <w:r>
        <w:rPr>
          <w:b/>
        </w:rPr>
        <w:t xml:space="preserve">Tulos</w:t>
      </w:r>
    </w:p>
    <w:p>
      <w:r>
        <w:t xml:space="preserve">Tuo on hyvä käyttötarkoitus kalanpoikasten jätöksille. </w:t>
      </w:r>
    </w:p>
    <w:p>
      <w:r>
        <w:rPr>
          <w:b/>
        </w:rPr>
        <w:t xml:space="preserve">Esimerkki 5.3870</w:t>
      </w:r>
    </w:p>
    <w:p>
      <w:r>
        <w:t xml:space="preserve">Menkää huoneeseen, te kaksi. Minä vain sanon.</w:t>
      </w:r>
    </w:p>
    <w:p>
      <w:r>
        <w:rPr>
          <w:b/>
        </w:rPr>
        <w:t xml:space="preserve">Tulos</w:t>
      </w:r>
    </w:p>
    <w:p>
      <w:r>
        <w:t xml:space="preserve">Otat asian niin usein esille, että mietin, oletko sinä se, joka haluaa saada huoneen.</w:t>
      </w:r>
    </w:p>
    <w:p>
      <w:r>
        <w:rPr>
          <w:b/>
        </w:rPr>
        <w:t xml:space="preserve">Esimerkki 5.3871</w:t>
      </w:r>
    </w:p>
    <w:p>
      <w:r>
        <w:t xml:space="preserve">On niin kuuma, että olen menettämässä järkeni.</w:t>
      </w:r>
    </w:p>
    <w:p>
      <w:r>
        <w:rPr>
          <w:b/>
        </w:rPr>
        <w:t xml:space="preserve">Tulos</w:t>
      </w:r>
    </w:p>
    <w:p>
      <w:r>
        <w:t xml:space="preserve">Täällä Savannahissa, Georgiassa, on niin kuuma.</w:t>
      </w:r>
    </w:p>
    <w:p>
      <w:r>
        <w:rPr>
          <w:b/>
        </w:rPr>
        <w:t xml:space="preserve">Esimerkki 5.3872</w:t>
      </w:r>
    </w:p>
    <w:p>
      <w:r>
        <w:t xml:space="preserve">Onko tuo vyö ensimmäinen painos?</w:t>
      </w:r>
    </w:p>
    <w:p>
      <w:r>
        <w:rPr>
          <w:b/>
        </w:rPr>
        <w:t xml:space="preserve">Tulos</w:t>
      </w:r>
    </w:p>
    <w:p>
      <w:r>
        <w:t xml:space="preserve">Se on, katsokaa, se lukee tässä takana kirjaimilla, jotka on tehty albiino-oravan verellä.</w:t>
      </w:r>
    </w:p>
    <w:p>
      <w:r>
        <w:rPr>
          <w:b/>
        </w:rPr>
        <w:t xml:space="preserve">Esimerkki 5.3873</w:t>
      </w:r>
    </w:p>
    <w:p>
      <w:r>
        <w:t xml:space="preserve">Tracy, anna inhalaattori.</w:t>
      </w:r>
    </w:p>
    <w:p>
      <w:r>
        <w:rPr>
          <w:b/>
        </w:rPr>
        <w:t xml:space="preserve">Tulos</w:t>
      </w:r>
    </w:p>
    <w:p>
      <w:r>
        <w:t xml:space="preserve">En tiedä, Tony, kohtelit minua todella huonosti. En tiedä...</w:t>
      </w:r>
    </w:p>
    <w:p>
      <w:r>
        <w:rPr>
          <w:b/>
        </w:rPr>
        <w:t xml:space="preserve">Esimerkki 5.3874</w:t>
      </w:r>
    </w:p>
    <w:p>
      <w:r>
        <w:t xml:space="preserve">Epäily on joskus hyvä asia. Se saa sinut olemaan vahvempi.</w:t>
      </w:r>
    </w:p>
    <w:p>
      <w:r>
        <w:rPr>
          <w:b/>
        </w:rPr>
        <w:t xml:space="preserve">Tulos</w:t>
      </w:r>
    </w:p>
    <w:p>
      <w:r>
        <w:t xml:space="preserve">Kun isäni ei usko minua, se viiltää sieluani, mutta sitten siitä muodostuu arpi, joka tekee siitä vahvemman.</w:t>
      </w:r>
    </w:p>
    <w:p>
      <w:r>
        <w:rPr>
          <w:b/>
        </w:rPr>
        <w:t xml:space="preserve">Esimerkki 5.3875</w:t>
      </w:r>
    </w:p>
    <w:p>
      <w:r>
        <w:t xml:space="preserve">Tuo heisimato oli niin rohkea yrittäessään pelastaa perheemme.</w:t>
      </w:r>
    </w:p>
    <w:p>
      <w:r>
        <w:rPr>
          <w:b/>
        </w:rPr>
        <w:t xml:space="preserve">Tulos</w:t>
      </w:r>
    </w:p>
    <w:p>
      <w:r>
        <w:t xml:space="preserve">Olisipa hämähäkki täällä kirjoittamassa verkkoon "joku heisimato". Se on ainakin minun toiveeni.</w:t>
      </w:r>
    </w:p>
    <w:p>
      <w:r>
        <w:rPr>
          <w:b/>
        </w:rPr>
        <w:t xml:space="preserve">Esimerkki 5.3876</w:t>
      </w:r>
    </w:p>
    <w:p>
      <w:r>
        <w:t xml:space="preserve">Kaverit, nopea kysymys. Teemmekö nyt eri aksentteja jengissä?</w:t>
      </w:r>
    </w:p>
    <w:p>
      <w:r>
        <w:rPr>
          <w:b/>
        </w:rPr>
        <w:t xml:space="preserve">Tulos</w:t>
      </w:r>
    </w:p>
    <w:p>
      <w:r>
        <w:t xml:space="preserve">Kuulostan tältä, koska join juuri limonadia. Olemme kaikki sokeroituneet ja äänihuulet ovat vahingoittuneet.</w:t>
      </w:r>
    </w:p>
    <w:p>
      <w:r>
        <w:rPr>
          <w:b/>
        </w:rPr>
        <w:t xml:space="preserve">Esimerkki 5.3877</w:t>
      </w:r>
    </w:p>
    <w:p>
      <w:r>
        <w:t xml:space="preserve">Olen pahoillani, herra Gumbers, mutta minulla on ollut ongelmia kotona.</w:t>
      </w:r>
    </w:p>
    <w:p>
      <w:r>
        <w:rPr>
          <w:b/>
        </w:rPr>
        <w:t xml:space="preserve">Tulos</w:t>
      </w:r>
    </w:p>
    <w:p>
      <w:r>
        <w:t xml:space="preserve">Älkää itkekö krokotiilinkyyneleitä. Kuoliko äitisi kolmannen kerran?</w:t>
      </w:r>
    </w:p>
    <w:p>
      <w:r>
        <w:rPr>
          <w:b/>
        </w:rPr>
        <w:t xml:space="preserve">Esimerkki 5.3878</w:t>
      </w:r>
    </w:p>
    <w:p>
      <w:r>
        <w:t xml:space="preserve">Tässä on joitakin tavaroita, joita meillä on. Meillä on joitakin ulokkeita, jotka ovat tielläsi, varsinkin jos sinulla on iso avaruuspuku. Tarkoitan, että se vähentää näkyvyyttä kuin ei kenellekään.</w:t>
      </w:r>
    </w:p>
    <w:p>
      <w:r>
        <w:rPr>
          <w:b/>
        </w:rPr>
        <w:t xml:space="preserve">Tulos</w:t>
      </w:r>
    </w:p>
    <w:p>
      <w:r>
        <w:t xml:space="preserve">Sitä me tavoittelemme. Hienoa.</w:t>
      </w:r>
    </w:p>
    <w:p>
      <w:r>
        <w:rPr>
          <w:b/>
        </w:rPr>
        <w:t xml:space="preserve">Esimerkki 5.3879</w:t>
      </w:r>
    </w:p>
    <w:p>
      <w:r>
        <w:t xml:space="preserve">Katso, he kävelevät pois. Hän itse asiassa laskee pullon alas. Kuka niin tekee? Mikä kummajainen. Skip, mene piikittämään pullo.</w:t>
      </w:r>
    </w:p>
    <w:p>
      <w:r>
        <w:rPr>
          <w:b/>
        </w:rPr>
        <w:t xml:space="preserve">Tulos</w:t>
      </w:r>
    </w:p>
    <w:p>
      <w:r>
        <w:t xml:space="preserve">Join kulauksen tätä tavaraa, eikä se ole hyvää, Skip. Maksaani sattuu jo nyt.</w:t>
      </w:r>
    </w:p>
    <w:p>
      <w:r>
        <w:rPr>
          <w:b/>
        </w:rPr>
        <w:t xml:space="preserve">Esimerkki 5.3880</w:t>
      </w:r>
    </w:p>
    <w:p>
      <w:r>
        <w:t xml:space="preserve">Emme voi kohdata heitä heidän tasollaan. Meidän on vedettävä heidät omalle tasollemme.</w:t>
      </w:r>
    </w:p>
    <w:p>
      <w:r>
        <w:rPr>
          <w:b/>
        </w:rPr>
        <w:t xml:space="preserve">Tulos</w:t>
      </w:r>
    </w:p>
    <w:p>
      <w:r>
        <w:t xml:space="preserve">Meidän on vedettävä heidät alaspäin, kynsittävä heitä siitä kuopasta, jossa asumme, ja saatava heidät meidän tasollemme. En voisi olla enempää samaa mieltä.</w:t>
      </w:r>
    </w:p>
    <w:p>
      <w:r>
        <w:rPr>
          <w:b/>
        </w:rPr>
        <w:t xml:space="preserve">Esimerkki 5.3881</w:t>
      </w:r>
    </w:p>
    <w:p>
      <w:r>
        <w:t xml:space="preserve">Kuunnelkaa, te olette kaksi junttia, jotka asuvat ränsistyneessä talossa keskellä vitun Länsi-Virginiassa. Voitteko auttaa minua?</w:t>
      </w:r>
    </w:p>
    <w:p>
      <w:r>
        <w:rPr>
          <w:b/>
        </w:rPr>
        <w:t xml:space="preserve">Tulos</w:t>
      </w:r>
    </w:p>
    <w:p>
      <w:r>
        <w:t xml:space="preserve">Aivan oikein. Myimme palatsimme näiden Teslojen takia.</w:t>
      </w:r>
    </w:p>
    <w:p>
      <w:r>
        <w:rPr>
          <w:b/>
        </w:rPr>
        <w:t xml:space="preserve">Esimerkki 5.3882</w:t>
      </w:r>
    </w:p>
    <w:p>
      <w:r>
        <w:t xml:space="preserve">Onko kenelläkään ongelmia vilkkuvien valojen kanssa? Yhdessä sokkelon kohdassa vilkkuu helvetin paljon valoja.</w:t>
      </w:r>
    </w:p>
    <w:p>
      <w:r>
        <w:rPr>
          <w:b/>
        </w:rPr>
        <w:t xml:space="preserve">Tulos</w:t>
      </w:r>
    </w:p>
    <w:p>
      <w:r>
        <w:t xml:space="preserve">Minulla on vaikea epilepsia. Onko se ongelma?</w:t>
      </w:r>
    </w:p>
    <w:p>
      <w:r>
        <w:rPr>
          <w:b/>
        </w:rPr>
        <w:t xml:space="preserve">Esimerkki 5.3883</w:t>
      </w:r>
    </w:p>
    <w:p>
      <w:r>
        <w:t xml:space="preserve">Mitä hän tekee siellä, hän on ollut siellä ikuisuuden.</w:t>
      </w:r>
    </w:p>
    <w:p>
      <w:r>
        <w:rPr>
          <w:b/>
        </w:rPr>
        <w:t xml:space="preserve">Tulos</w:t>
      </w:r>
    </w:p>
    <w:p>
      <w:r>
        <w:t xml:space="preserve">Luulen, että hän on siellä puhumassa puhelimeen.</w:t>
      </w:r>
    </w:p>
    <w:p>
      <w:r>
        <w:rPr>
          <w:b/>
        </w:rPr>
        <w:t xml:space="preserve">Esimerkki 5.3884</w:t>
      </w:r>
    </w:p>
    <w:p>
      <w:r>
        <w:t xml:space="preserve">No niin, lapset, koska peli on ohi, teidän on palattava häkkiin.</w:t>
      </w:r>
    </w:p>
    <w:p>
      <w:r>
        <w:rPr>
          <w:b/>
        </w:rPr>
        <w:t xml:space="preserve">Tulos</w:t>
      </w:r>
    </w:p>
    <w:p>
      <w:r>
        <w:t xml:space="preserve">Valitettavasti se on totta. Meidän on lukittava sinut.</w:t>
      </w:r>
    </w:p>
    <w:p>
      <w:r>
        <w:rPr>
          <w:b/>
        </w:rPr>
        <w:t xml:space="preserve">Esimerkki 5.3885</w:t>
      </w:r>
    </w:p>
    <w:p>
      <w:r>
        <w:t xml:space="preserve">Voi, Madeline, en tunnistanut sinua putiikkikoulupuvussasi.</w:t>
      </w:r>
    </w:p>
    <w:p>
      <w:r>
        <w:rPr>
          <w:b/>
        </w:rPr>
        <w:t xml:space="preserve">Tulos</w:t>
      </w:r>
    </w:p>
    <w:p>
      <w:r>
        <w:t xml:space="preserve">Pukeuduin kuin suosikkipääemäntäni tyttönä.</w:t>
      </w:r>
    </w:p>
    <w:p>
      <w:r>
        <w:rPr>
          <w:b/>
        </w:rPr>
        <w:t xml:space="preserve">Esimerkki 5.3886</w:t>
      </w:r>
    </w:p>
    <w:p>
      <w:r>
        <w:t xml:space="preserve">Näytän mielelläni, mitä verhon takana on. Kuten näette, täällä takana ei ole pähkinöitä. Kaikki on kiinni asioista.</w:t>
      </w:r>
    </w:p>
    <w:p>
      <w:r>
        <w:rPr>
          <w:b/>
        </w:rPr>
        <w:t xml:space="preserve">Tulos</w:t>
      </w:r>
    </w:p>
    <w:p>
      <w:r>
        <w:t xml:space="preserve">Voi hitsi, se on kuin olisi turmeltuneisuuden leikkimökissä. Se ei ole heikkohermoisille.</w:t>
      </w:r>
    </w:p>
    <w:p>
      <w:r>
        <w:rPr>
          <w:b/>
        </w:rPr>
        <w:t xml:space="preserve">Esimerkki 5.3887</w:t>
      </w:r>
    </w:p>
    <w:p>
      <w:r>
        <w:t xml:space="preserve">Kuulen kukkuloiden ennakkomelun ennen kuin kukkulat alkavat jyristä.</w:t>
      </w:r>
    </w:p>
    <w:p>
      <w:r>
        <w:rPr>
          <w:b/>
        </w:rPr>
        <w:t xml:space="preserve">Tulos</w:t>
      </w:r>
    </w:p>
    <w:p>
      <w:r>
        <w:t xml:space="preserve">Ai niin. Kaikki linnut ja menninkäiset hiljenevät.</w:t>
      </w:r>
    </w:p>
    <w:p>
      <w:r>
        <w:rPr>
          <w:b/>
        </w:rPr>
        <w:t xml:space="preserve">Esimerkki 5.3888</w:t>
      </w:r>
    </w:p>
    <w:p>
      <w:r>
        <w:t xml:space="preserve">Mario, kuuntele nyt.  Tämän piti olla romanttinen häämatka.  Pussiblystä tulee luultavasti lempivaimoni.  Haluaisin tämän kestävän ikuisesti.  Pääsemme Venetsiaan ja pidämme hauskaa.</w:t>
      </w:r>
    </w:p>
    <w:p>
      <w:r>
        <w:rPr>
          <w:b/>
        </w:rPr>
        <w:t xml:space="preserve">Tulos</w:t>
      </w:r>
    </w:p>
    <w:p>
      <w:r>
        <w:t xml:space="preserve">Hyvä on, mutta tämä on kolmas hunaja, jonka Mario ja Luigi ovat tehneet sinulle.  Sinulla on ollut paljon vaimoja.</w:t>
      </w:r>
    </w:p>
    <w:p>
      <w:r>
        <w:rPr>
          <w:b/>
        </w:rPr>
        <w:t xml:space="preserve">Esimerkki 5.3889</w:t>
      </w:r>
    </w:p>
    <w:p>
      <w:r>
        <w:t xml:space="preserve">On kai pieni mahdollisuus, että saamme luukun auki. Saamme sen auki juuri sen verran, että aiheutamme täydellisen katastrofin.</w:t>
      </w:r>
    </w:p>
    <w:p>
      <w:r>
        <w:rPr>
          <w:b/>
        </w:rPr>
        <w:t xml:space="preserve">Tulos</w:t>
      </w:r>
    </w:p>
    <w:p>
      <w:r>
        <w:t xml:space="preserve">Luulen, että todennäköisyys sille, että niin voi tapahtua, on luultavasti yhtä suuri kuin todennäköisyys, että jouduimme joka tapauksessa jumiin tänne alle. Joten tehdään se.</w:t>
      </w:r>
    </w:p>
    <w:p>
      <w:r>
        <w:rPr>
          <w:b/>
        </w:rPr>
        <w:t xml:space="preserve">Esimerkki 5.3890</w:t>
      </w:r>
    </w:p>
    <w:p>
      <w:r>
        <w:t xml:space="preserve">En aio valehdella sinulle. Siellä ei ole täysi tupa, kaverit. Aika vähän väkeä.</w:t>
      </w:r>
    </w:p>
    <w:p>
      <w:r>
        <w:rPr>
          <w:b/>
        </w:rPr>
        <w:t xml:space="preserve">Tulos</w:t>
      </w:r>
    </w:p>
    <w:p>
      <w:r>
        <w:t xml:space="preserve">Tiedän, että voin yhä luottaa siihen, että vaimoni on siellä.</w:t>
      </w:r>
    </w:p>
    <w:p>
      <w:r>
        <w:rPr>
          <w:b/>
        </w:rPr>
        <w:t xml:space="preserve">Esimerkki 5.3891</w:t>
      </w:r>
    </w:p>
    <w:p>
      <w:r>
        <w:t xml:space="preserve">Tässä on Venmo-luottokorttini, jonka juuri tilasin.</w:t>
      </w:r>
    </w:p>
    <w:p>
      <w:r>
        <w:rPr>
          <w:b/>
        </w:rPr>
        <w:t xml:space="preserve">Tulos</w:t>
      </w:r>
    </w:p>
    <w:p>
      <w:r>
        <w:t xml:space="preserve">Menen lataamaan tämän, palaan sitten takaisin, paloittelen sinut ja syön sinut.</w:t>
      </w:r>
    </w:p>
    <w:p>
      <w:r>
        <w:rPr>
          <w:b/>
        </w:rPr>
        <w:t xml:space="preserve">Esimerkki 5.3892</w:t>
      </w:r>
    </w:p>
    <w:p>
      <w:r>
        <w:t xml:space="preserve">Pidin enemmän siitä, kun me vain löimme keppiä vanteella keskelle pääkatua.</w:t>
      </w:r>
    </w:p>
    <w:p>
      <w:r>
        <w:rPr>
          <w:b/>
        </w:rPr>
        <w:t xml:space="preserve">Tulos</w:t>
      </w:r>
    </w:p>
    <w:p>
      <w:r>
        <w:t xml:space="preserve">Voi, hitto vieköön. Kaikki tietävät, että vanteiden pyörittäminen on ohi ja ryöstäminen on in.</w:t>
      </w:r>
    </w:p>
    <w:p>
      <w:r>
        <w:rPr>
          <w:b/>
        </w:rPr>
        <w:t xml:space="preserve">Esimerkki 5.3893</w:t>
      </w:r>
    </w:p>
    <w:p>
      <w:r>
        <w:t xml:space="preserve">Voit auttaa minua ohjaamalla minut tehosekoittimen luo. Etsin uutta tehosekoitinta, jossa on useita teriä ja useita nopeuksia.</w:t>
      </w:r>
    </w:p>
    <w:p>
      <w:r>
        <w:rPr>
          <w:b/>
        </w:rPr>
        <w:t xml:space="preserve">Tulos</w:t>
      </w:r>
    </w:p>
    <w:p>
      <w:r>
        <w:t xml:space="preserve">No, minäpä kerron teille jotain, rouva... Meillä on Cuisinart. Tässä on jotakin erityistä. Siinä on itse asiassa sana cuisine ja art vierekkäin.</w:t>
      </w:r>
    </w:p>
    <w:p>
      <w:r>
        <w:rPr>
          <w:b/>
        </w:rPr>
        <w:t xml:space="preserve">Esimerkki 5.3894</w:t>
      </w:r>
    </w:p>
    <w:p>
      <w:r>
        <w:t xml:space="preserve">Felix on ainoa isä, joka työskentelee yrityksessämme.  Mikä sattuma, että kaikki muut miespuoliset työntekijämme ovat täysin impotentteja.</w:t>
      </w:r>
    </w:p>
    <w:p>
      <w:r>
        <w:rPr>
          <w:b/>
        </w:rPr>
        <w:t xml:space="preserve">Tulos</w:t>
      </w:r>
    </w:p>
    <w:p>
      <w:r>
        <w:t xml:space="preserve">Steriili.  Steriilitön.  Luulin, että se oli vaatimus.</w:t>
      </w:r>
    </w:p>
    <w:p>
      <w:r>
        <w:rPr>
          <w:b/>
        </w:rPr>
        <w:t xml:space="preserve">Esimerkki 5.3895</w:t>
      </w:r>
    </w:p>
    <w:p>
      <w:r>
        <w:t xml:space="preserve">Soittoäänesi on joku kuiskaamassa "kuolet"? Voitko laittaa sen värinälle?</w:t>
      </w:r>
    </w:p>
    <w:p>
      <w:r>
        <w:rPr>
          <w:b/>
        </w:rPr>
        <w:t xml:space="preserve">Tulos</w:t>
      </w:r>
    </w:p>
    <w:p>
      <w:r>
        <w:t xml:space="preserve">Olen pahoillani siitä. Mieheni pitää tuollaisista pikku kepposista.</w:t>
      </w:r>
    </w:p>
    <w:p>
      <w:r>
        <w:rPr>
          <w:b/>
        </w:rPr>
        <w:t xml:space="preserve">Esimerkki 5.3896</w:t>
      </w:r>
    </w:p>
    <w:p>
      <w:r>
        <w:t xml:space="preserve">No niin, Arlene, et tuo sitä kojoottia tänne, kuuletko? Tai muuten saat maksaa siitä.</w:t>
      </w:r>
    </w:p>
    <w:p>
      <w:r>
        <w:rPr>
          <w:b/>
        </w:rPr>
        <w:t xml:space="preserve">Tulos</w:t>
      </w:r>
    </w:p>
    <w:p>
      <w:r>
        <w:t xml:space="preserve">Earl, et ole koskaan puhunut minulle noin.</w:t>
      </w:r>
    </w:p>
    <w:p>
      <w:r>
        <w:rPr>
          <w:b/>
        </w:rPr>
        <w:t xml:space="preserve">Esimerkki 5.3897</w:t>
      </w:r>
    </w:p>
    <w:p>
      <w:r>
        <w:t xml:space="preserve">Luuletko, että tämä on jokin vitun juna-asema, jonne ihmiset voivat vaeltaa sisään?</w:t>
      </w:r>
    </w:p>
    <w:p>
      <w:r>
        <w:rPr>
          <w:b/>
        </w:rPr>
        <w:t xml:space="preserve">Tulos</w:t>
      </w:r>
    </w:p>
    <w:p>
      <w:r>
        <w:t xml:space="preserve">SELVÄ. Se on rautatieasema. Älä käännä heitä pois.</w:t>
      </w:r>
    </w:p>
    <w:p>
      <w:r>
        <w:rPr>
          <w:b/>
        </w:rPr>
        <w:t xml:space="preserve">Esimerkki 5.3898</w:t>
      </w:r>
    </w:p>
    <w:p>
      <w:r>
        <w:t xml:space="preserve">Minulla on idea. Pomosi on niin salaperäinen. Mennään tapaamaan häntä, a la Wizard of Oz. Valitaan hahmot ja mennään tapaamaan häntä.</w:t>
      </w:r>
    </w:p>
    <w:p>
      <w:r>
        <w:rPr>
          <w:b/>
        </w:rPr>
        <w:t xml:space="preserve">Tulos</w:t>
      </w:r>
    </w:p>
    <w:p>
      <w:r>
        <w:t xml:space="preserve">Olen Dorothy, en välitä.</w:t>
      </w:r>
    </w:p>
    <w:p>
      <w:r>
        <w:rPr>
          <w:b/>
        </w:rPr>
        <w:t xml:space="preserve">Esimerkki 5.3899</w:t>
      </w:r>
    </w:p>
    <w:p>
      <w:r>
        <w:t xml:space="preserve">Saivatko ihmiset kertoa valmentajan hengelle, että he vihasivat häntä hänen hautajaisissaan?</w:t>
      </w:r>
    </w:p>
    <w:p>
      <w:r>
        <w:rPr>
          <w:b/>
        </w:rPr>
        <w:t xml:space="preserve">Tulos</w:t>
      </w:r>
    </w:p>
    <w:p>
      <w:r>
        <w:t xml:space="preserve">Kyllä, se oli katarttista. Se oli kolmen päivän tapahtuma.</w:t>
      </w:r>
    </w:p>
    <w:p>
      <w:r>
        <w:rPr>
          <w:b/>
        </w:rPr>
        <w:t xml:space="preserve">Esimerkki 5.3900</w:t>
      </w:r>
    </w:p>
    <w:p>
      <w:r>
        <w:t xml:space="preserve">Hei Rush, vain kaksi ja puoli tuntia showtimeen.</w:t>
      </w:r>
    </w:p>
    <w:p>
      <w:r>
        <w:rPr>
          <w:b/>
        </w:rPr>
        <w:t xml:space="preserve">Tulos</w:t>
      </w:r>
    </w:p>
    <w:p>
      <w:r>
        <w:t xml:space="preserve">Hienoa, meillä on aikaa harjoitella vain yksi kappale.</w:t>
      </w:r>
    </w:p>
    <w:p>
      <w:r>
        <w:rPr>
          <w:b/>
        </w:rPr>
        <w:t xml:space="preserve">Esimerkki 5.3901</w:t>
      </w:r>
    </w:p>
    <w:p>
      <w:r>
        <w:t xml:space="preserve">Ai, näetkö kaverin lentokoneen vessassa?</w:t>
      </w:r>
    </w:p>
    <w:p>
      <w:r>
        <w:rPr>
          <w:b/>
        </w:rPr>
        <w:t xml:space="preserve">Tulos</w:t>
      </w:r>
    </w:p>
    <w:p>
      <w:r>
        <w:t xml:space="preserve">Joo, minulla on röntgennäkö kaikesta juomastani kuunjuomasta.</w:t>
      </w:r>
    </w:p>
    <w:p>
      <w:r>
        <w:rPr>
          <w:b/>
        </w:rPr>
        <w:t xml:space="preserve">Esimerkki 5.3902</w:t>
      </w:r>
    </w:p>
    <w:p>
      <w:r>
        <w:t xml:space="preserve">Ottakaa kaikki herkkuliha itsellenne. Mitä aiot tehdä tällä muutenkaan?</w:t>
      </w:r>
    </w:p>
    <w:p>
      <w:r>
        <w:rPr>
          <w:b/>
        </w:rPr>
        <w:t xml:space="preserve">Tulos</w:t>
      </w:r>
    </w:p>
    <w:p>
      <w:r>
        <w:t xml:space="preserve">Teemme ison, paksun puvun.</w:t>
      </w:r>
    </w:p>
    <w:p>
      <w:r>
        <w:rPr>
          <w:b/>
        </w:rPr>
        <w:t xml:space="preserve">Esimerkki 5.3903</w:t>
      </w:r>
    </w:p>
    <w:p>
      <w:r>
        <w:t xml:space="preserve">Se on Aid Manin, lihavan supersankarin, todellinen henki, joka haluaa auttaa.</w:t>
      </w:r>
    </w:p>
    <w:p>
      <w:r>
        <w:rPr>
          <w:b/>
        </w:rPr>
        <w:t xml:space="preserve">Tulos</w:t>
      </w:r>
    </w:p>
    <w:p>
      <w:r>
        <w:t xml:space="preserve">Haluaisin uskoa, että meissä kaikissa on pieni Aid Man.</w:t>
      </w:r>
    </w:p>
    <w:p>
      <w:r>
        <w:rPr>
          <w:b/>
        </w:rPr>
        <w:t xml:space="preserve">Esimerkki 5.3904</w:t>
      </w:r>
    </w:p>
    <w:p>
      <w:r>
        <w:t xml:space="preserve">Sinä todella teit sen. Emme edes uskoneet, että pystyisit tähän.</w:t>
      </w:r>
    </w:p>
    <w:p>
      <w:r>
        <w:rPr>
          <w:b/>
        </w:rPr>
        <w:t xml:space="preserve">Tulos</w:t>
      </w:r>
    </w:p>
    <w:p>
      <w:r>
        <w:t xml:space="preserve">Kiitos, Pete. Olen kiitollinen siitä, että saan olla täällä tällä planeetalla vielä yhden päivän.</w:t>
      </w:r>
    </w:p>
    <w:p>
      <w:r>
        <w:rPr>
          <w:b/>
        </w:rPr>
        <w:t xml:space="preserve">Esimerkki 5.3905</w:t>
      </w:r>
    </w:p>
    <w:p>
      <w:r>
        <w:t xml:space="preserve">Oletko varma, että haluat haastaa kaikki painimaan? Koska kaikki täällä ovat ainakin päätä pidempiä kuin sinä.</w:t>
      </w:r>
    </w:p>
    <w:p>
      <w:r>
        <w:rPr>
          <w:b/>
        </w:rPr>
        <w:t xml:space="preserve">Tulos</w:t>
      </w:r>
    </w:p>
    <w:p>
      <w:r>
        <w:t xml:space="preserve">Olen sytyttävä. En anna periksi.</w:t>
      </w:r>
    </w:p>
    <w:p>
      <w:r>
        <w:rPr>
          <w:b/>
        </w:rPr>
        <w:t xml:space="preserve">Esimerkki 5.3906</w:t>
      </w:r>
    </w:p>
    <w:p>
      <w:r>
        <w:t xml:space="preserve">Olen ollut 13 bändissä, joten se ei ollut minulle hämmentävää. Ne olivat kaikki ennen kuin tapasin sinut.</w:t>
      </w:r>
    </w:p>
    <w:p>
      <w:r>
        <w:rPr>
          <w:b/>
        </w:rPr>
        <w:t xml:space="preserve">Tulos</w:t>
      </w:r>
    </w:p>
    <w:p>
      <w:r>
        <w:t xml:space="preserve">Minulla ei ollut aavistustakaan näistä muista bändeistä. Kuulostaa siltä, että kaikki muut tiesivät.</w:t>
      </w:r>
    </w:p>
    <w:p>
      <w:r>
        <w:rPr>
          <w:b/>
        </w:rPr>
        <w:t xml:space="preserve">Esimerkki 5.3907</w:t>
      </w:r>
    </w:p>
    <w:p>
      <w:r>
        <w:t xml:space="preserve">Jack Thunderstorm WPIG:ltä.</w:t>
      </w:r>
    </w:p>
    <w:p>
      <w:r>
        <w:rPr>
          <w:b/>
        </w:rPr>
        <w:t xml:space="preserve">Tulos</w:t>
      </w:r>
    </w:p>
    <w:p>
      <w:r>
        <w:t xml:space="preserve">WPIG, ykköslähteesi sään suhteen iltapäivisin, iltaisin ja aamuisin.</w:t>
      </w:r>
    </w:p>
    <w:p>
      <w:r>
        <w:rPr>
          <w:b/>
        </w:rPr>
        <w:t xml:space="preserve">Esimerkki 5.3908</w:t>
      </w:r>
    </w:p>
    <w:p>
      <w:r>
        <w:t xml:space="preserve">Onko sinulla vielä yksi noista oluista? Rakastan olutta ensimmäisenä viiden vuoden unen jälkeen.</w:t>
      </w:r>
    </w:p>
    <w:p>
      <w:r>
        <w:rPr>
          <w:b/>
        </w:rPr>
        <w:t xml:space="preserve">Tulos</w:t>
      </w:r>
    </w:p>
    <w:p>
      <w:r>
        <w:t xml:space="preserve">Se on myös jauhemainen olut.</w:t>
      </w:r>
    </w:p>
    <w:p>
      <w:r>
        <w:rPr>
          <w:b/>
        </w:rPr>
        <w:t xml:space="preserve">Esimerkki 5.3909</w:t>
      </w:r>
    </w:p>
    <w:p>
      <w:r>
        <w:t xml:space="preserve">En malta odottaa, että saamme popcornia ja RC Colaa.</w:t>
      </w:r>
    </w:p>
    <w:p>
      <w:r>
        <w:rPr>
          <w:b/>
        </w:rPr>
        <w:t xml:space="preserve">Tulos</w:t>
      </w:r>
    </w:p>
    <w:p>
      <w:r>
        <w:t xml:space="preserve">Toivottavasti siinä on kaikki kuplat, joita tarvitsen kolajuoman nauttimiseen.</w:t>
      </w:r>
    </w:p>
    <w:p>
      <w:r>
        <w:rPr>
          <w:b/>
        </w:rPr>
        <w:t xml:space="preserve">Esimerkki 5.3910</w:t>
      </w:r>
    </w:p>
    <w:p>
      <w:r>
        <w:t xml:space="preserve">Olen yrittänyt niin kovasti salata sen. Siksi menen kaihtimien osastolle ja istun siellä kaikkien hyvin valmistettujen kaihtimien takana. Se pitää valon poissa ja tuskan ja salaisuudet sisällä.</w:t>
      </w:r>
    </w:p>
    <w:p>
      <w:r>
        <w:rPr>
          <w:b/>
        </w:rPr>
        <w:t xml:space="preserve">Tulos</w:t>
      </w:r>
    </w:p>
    <w:p>
      <w:r>
        <w:t xml:space="preserve">Sillä voi hyvin piilottaa ontumisen. Se on kuin ostaisi Von'sissa koko ikänsä ja huomaisi, että se on ollut John's koko ikänsä.</w:t>
      </w:r>
    </w:p>
    <w:p>
      <w:r>
        <w:rPr>
          <w:b/>
        </w:rPr>
        <w:t xml:space="preserve">Esimerkki 5.3911</w:t>
      </w:r>
    </w:p>
    <w:p>
      <w:r>
        <w:t xml:space="preserve">Tohtori, näyttää siltä, että kaikilla on läpimurto. Entä sinulla?</w:t>
      </w:r>
    </w:p>
    <w:p>
      <w:r>
        <w:rPr>
          <w:b/>
        </w:rPr>
        <w:t xml:space="preserve">Tulos</w:t>
      </w:r>
    </w:p>
    <w:p>
      <w:r>
        <w:t xml:space="preserve">Kun tiedän, että te olette yhdessä, voin kai nyt jäädä eläkkeelle.</w:t>
      </w:r>
    </w:p>
    <w:p>
      <w:r>
        <w:rPr>
          <w:b/>
        </w:rPr>
        <w:t xml:space="preserve">Esimerkki 5.3912</w:t>
      </w:r>
    </w:p>
    <w:p>
      <w:r>
        <w:t xml:space="preserve">Yritin kerran tehdä sen, että leikkasimme pizzan ja järjestimme viipaleita uudelleen, jotta se näyttäisi siltä, että pizzaa olisi enemmän. Mutta lopulta tiesimme molemmat, että pizzaa oli saman verran.</w:t>
      </w:r>
    </w:p>
    <w:p>
      <w:r>
        <w:rPr>
          <w:b/>
        </w:rPr>
        <w:t xml:space="preserve">Tulos</w:t>
      </w:r>
    </w:p>
    <w:p>
      <w:r>
        <w:t xml:space="preserve">Niin, voisit huijata jotakuta muuta. Mutta ette voi huijata itseänne.</w:t>
      </w:r>
    </w:p>
    <w:p>
      <w:r>
        <w:rPr>
          <w:b/>
        </w:rPr>
        <w:t xml:space="preserve">Esimerkki 5.3913</w:t>
      </w:r>
    </w:p>
    <w:p>
      <w:r>
        <w:t xml:space="preserve">Luuletko, että avajaiset pidetään vielä, koska Lauren oli niin myöhässä.</w:t>
      </w:r>
    </w:p>
    <w:p>
      <w:r>
        <w:rPr>
          <w:b/>
        </w:rPr>
        <w:t xml:space="preserve">Tulos</w:t>
      </w:r>
    </w:p>
    <w:p>
      <w:r>
        <w:t xml:space="preserve">Se olisi erittäin epäkohteliasta, eikö?</w:t>
      </w:r>
    </w:p>
    <w:p>
      <w:r>
        <w:rPr>
          <w:b/>
        </w:rPr>
        <w:t xml:space="preserve">Esimerkki 5.3914</w:t>
      </w:r>
    </w:p>
    <w:p>
      <w:r>
        <w:t xml:space="preserve">Rouva, voimmeko auttaa teitä?</w:t>
      </w:r>
    </w:p>
    <w:p>
      <w:r>
        <w:rPr>
          <w:b/>
        </w:rPr>
        <w:t xml:space="preserve">Tulos</w:t>
      </w:r>
    </w:p>
    <w:p>
      <w:r>
        <w:t xml:space="preserve">Otan vain nokoset, otan vain nokoset.</w:t>
      </w:r>
    </w:p>
    <w:p>
      <w:r>
        <w:rPr>
          <w:b/>
        </w:rPr>
        <w:t xml:space="preserve">Esimerkki 5.3915</w:t>
      </w:r>
    </w:p>
    <w:p>
      <w:r>
        <w:t xml:space="preserve">Kävin Build-a-Bearissa, etkä sinä ollut siellä. He sanoivat, että mutisit itseksesi ja kävelit ulos tähän suuntaan. Seurasin sinua.</w:t>
      </w:r>
    </w:p>
    <w:p>
      <w:r>
        <w:rPr>
          <w:b/>
        </w:rPr>
        <w:t xml:space="preserve">Tulos</w:t>
      </w:r>
    </w:p>
    <w:p>
      <w:r>
        <w:t xml:space="preserve">Ettekö te ymmärrä? He pyysivät minua laittamaan sydämiä karhujen sisään eikä karhuja sydämien ympärille.</w:t>
      </w:r>
    </w:p>
    <w:p>
      <w:r>
        <w:rPr>
          <w:b/>
        </w:rPr>
        <w:t xml:space="preserve">Esimerkki 5.3916</w:t>
      </w:r>
    </w:p>
    <w:p>
      <w:r>
        <w:t xml:space="preserve">Miksi teemme näin? Miksi työskentelemme pianoliikkeessä?</w:t>
      </w:r>
    </w:p>
    <w:p>
      <w:r>
        <w:rPr>
          <w:b/>
        </w:rPr>
        <w:t xml:space="preserve">Tulos</w:t>
      </w:r>
    </w:p>
    <w:p>
      <w:r>
        <w:t xml:space="preserve">Isäni kertoi minulle kerran jotain. Hän sanoi, että monet asiat on tehty kutitettaviksi, mutta mitään ei ole tehty kutitettavaksi niin kuin norsunluut.</w:t>
      </w:r>
    </w:p>
    <w:p>
      <w:r>
        <w:rPr>
          <w:b/>
        </w:rPr>
        <w:t xml:space="preserve">Esimerkki 5.3917</w:t>
      </w:r>
    </w:p>
    <w:p>
      <w:r>
        <w:t xml:space="preserve">Kuulin eräästä farmipojasta, jolla on iso lasti kokaiinia ja ehkä vähän vaahterasiirappia. Voimme hankkia lisää tätä kamaa.</w:t>
      </w:r>
    </w:p>
    <w:p>
      <w:r>
        <w:rPr>
          <w:b/>
        </w:rPr>
        <w:t xml:space="preserve">Tulos</w:t>
      </w:r>
    </w:p>
    <w:p>
      <w:r>
        <w:t xml:space="preserve">Luulen, että olen valmis siihen, kunhan olen kunnossa. Mutta sain juuri sydänkohtauksen.</w:t>
      </w:r>
    </w:p>
    <w:p>
      <w:r>
        <w:rPr>
          <w:b/>
        </w:rPr>
        <w:t xml:space="preserve">Esimerkki 5.3918</w:t>
      </w:r>
    </w:p>
    <w:p>
      <w:r>
        <w:t xml:space="preserve">Haluan aloittaa uuden elämän täällä Akronissa. Haluan aloittaa alusta ja aloittaa puhtaalta pöydältä.</w:t>
      </w:r>
    </w:p>
    <w:p>
      <w:r>
        <w:rPr>
          <w:b/>
        </w:rPr>
        <w:t xml:space="preserve">Tulos</w:t>
      </w:r>
    </w:p>
    <w:p>
      <w:r>
        <w:t xml:space="preserve">Ehdottomasti, tämä on maailman virkistävin kaupunki.</w:t>
      </w:r>
    </w:p>
    <w:p>
      <w:r>
        <w:rPr>
          <w:b/>
        </w:rPr>
        <w:t xml:space="preserve">Esimerkki 5.3919</w:t>
      </w:r>
    </w:p>
    <w:p>
      <w:r>
        <w:t xml:space="preserve">Kulta, aiotko juoda tämän vai haluaisitko sen, herra? Tuijotat sitä kuin joulusukkaa, joka on täynnä herkkuja.</w:t>
      </w:r>
    </w:p>
    <w:p>
      <w:r>
        <w:rPr>
          <w:b/>
        </w:rPr>
        <w:t xml:space="preserve">Tulos</w:t>
      </w:r>
    </w:p>
    <w:p>
      <w:r>
        <w:t xml:space="preserve">Tämä on Clinton. Tapasimme juuri. Hän istuu keskimmäisellä istuimella.</w:t>
      </w:r>
    </w:p>
    <w:p>
      <w:r>
        <w:rPr>
          <w:b/>
        </w:rPr>
        <w:t xml:space="preserve">Esimerkki 5.3920</w:t>
      </w:r>
    </w:p>
    <w:p>
      <w:r>
        <w:t xml:space="preserve">Tim, mikä sinua vaivaa?</w:t>
      </w:r>
    </w:p>
    <w:p>
      <w:r>
        <w:rPr>
          <w:b/>
        </w:rPr>
        <w:t xml:space="preserve">Tulos</w:t>
      </w:r>
    </w:p>
    <w:p>
      <w:r>
        <w:t xml:space="preserve">Sanoinhan, että olen henkisesti sairas. Olen ollut jo jonkin aikaa.</w:t>
      </w:r>
    </w:p>
    <w:p>
      <w:r>
        <w:rPr>
          <w:b/>
        </w:rPr>
        <w:t xml:space="preserve">Esimerkki 5.3921</w:t>
      </w:r>
    </w:p>
    <w:p>
      <w:r>
        <w:t xml:space="preserve">Et siis koskaan päässyt yliopiston improvisaatiotiimiin.</w:t>
      </w:r>
    </w:p>
    <w:p>
      <w:r>
        <w:rPr>
          <w:b/>
        </w:rPr>
        <w:t xml:space="preserve">Tulos</w:t>
      </w:r>
    </w:p>
    <w:p>
      <w:r>
        <w:t xml:space="preserve">No, olisin tehnyt niin, mutta minut kutsuttiin yhtäkkiä helvettiin.</w:t>
      </w:r>
    </w:p>
    <w:p>
      <w:r>
        <w:rPr>
          <w:b/>
        </w:rPr>
        <w:t xml:space="preserve">Esimerkki 5.3922</w:t>
      </w:r>
    </w:p>
    <w:p>
      <w:r>
        <w:t xml:space="preserve">Mikä sinun nimesi on, vanhus?</w:t>
      </w:r>
    </w:p>
    <w:p>
      <w:r>
        <w:rPr>
          <w:b/>
        </w:rPr>
        <w:t xml:space="preserve">Tulos</w:t>
      </w:r>
    </w:p>
    <w:p>
      <w:r>
        <w:t xml:space="preserve">Sassafras. Sassafras Lampunvarjostin. Olen osa Lampunvarjostin-dynastiaa, mutta jätin sen lähteäkseni tien päälle.</w:t>
      </w:r>
    </w:p>
    <w:p>
      <w:r>
        <w:rPr>
          <w:b/>
        </w:rPr>
        <w:t xml:space="preserve">Esimerkki 5.3923</w:t>
      </w:r>
    </w:p>
    <w:p>
      <w:r>
        <w:t xml:space="preserve">Minulla on kaksi työtä, joten minulla on vain noin 5 minuuttia aikaa viettää täällä.</w:t>
      </w:r>
    </w:p>
    <w:p>
      <w:r>
        <w:rPr>
          <w:b/>
        </w:rPr>
        <w:t xml:space="preserve">Tulos</w:t>
      </w:r>
    </w:p>
    <w:p>
      <w:r>
        <w:t xml:space="preserve">Jos en halua olla liian suorasukainen, mutta sinä tuoksut oreganolta.</w:t>
      </w:r>
    </w:p>
    <w:p>
      <w:r>
        <w:rPr>
          <w:b/>
        </w:rPr>
        <w:t xml:space="preserve">Esimerkki 5.3924</w:t>
      </w:r>
    </w:p>
    <w:p>
      <w:r>
        <w:t xml:space="preserve">Puhut Bulenen kanssa, ja minä sanon, että se oli vahinko.  Hän kietoi kätensä kurkunsa ympärille ja lähti kaupungille.</w:t>
      </w:r>
    </w:p>
    <w:p>
      <w:r>
        <w:rPr>
          <w:b/>
        </w:rPr>
        <w:t xml:space="preserve">Tulos</w:t>
      </w:r>
    </w:p>
    <w:p>
      <w:r>
        <w:t xml:space="preserve">Hyvä on sitten.  Olen taipuvainen luottamaan teihin, tytöt.  Menkää takaisin yläpedille, molemmat.</w:t>
      </w:r>
    </w:p>
    <w:p>
      <w:r>
        <w:rPr>
          <w:b/>
        </w:rPr>
        <w:t xml:space="preserve">Esimerkki 5.3925</w:t>
      </w:r>
    </w:p>
    <w:p>
      <w:r>
        <w:t xml:space="preserve">Äiti, äiti? Miksi en saisi pyyhkiä kenkiäni pois?</w:t>
      </w:r>
    </w:p>
    <w:p>
      <w:r>
        <w:rPr>
          <w:b/>
        </w:rPr>
        <w:t xml:space="preserve">Tulos</w:t>
      </w:r>
    </w:p>
    <w:p>
      <w:r>
        <w:t xml:space="preserve">Koska kaikkien pitäisi rakastaa sinua sellaisena kuin olet. Sinun ei pitäisi joutua muuttumaan.</w:t>
      </w:r>
    </w:p>
    <w:p>
      <w:r>
        <w:rPr>
          <w:b/>
        </w:rPr>
        <w:t xml:space="preserve">Esimerkki 5.3926</w:t>
      </w:r>
    </w:p>
    <w:p>
      <w:r>
        <w:t xml:space="preserve">Patch on siis se, joka kuulostaa kurkkukipuiselta naiselta.</w:t>
      </w:r>
    </w:p>
    <w:p>
      <w:r>
        <w:rPr>
          <w:b/>
        </w:rPr>
        <w:t xml:space="preserve">Tulos</w:t>
      </w:r>
    </w:p>
    <w:p>
      <w:r>
        <w:t xml:space="preserve">Joo, hän on helposti paras hahmo Days of Our Livesissa.</w:t>
      </w:r>
    </w:p>
    <w:p>
      <w:r>
        <w:rPr>
          <w:b/>
        </w:rPr>
        <w:t xml:space="preserve">Esimerkki 5.3927</w:t>
      </w:r>
    </w:p>
    <w:p>
      <w:r>
        <w:t xml:space="preserve">Meillä on mukana palaava vieras. Haluaisin sanoa, että hän on yksi suurimmista menestystarinoistamme. Laskin hänellä seitsemän pyllyreikää. Kuinka monta sinulla on nyt, Tim?</w:t>
      </w:r>
    </w:p>
    <w:p>
      <w:r>
        <w:rPr>
          <w:b/>
        </w:rPr>
        <w:t xml:space="preserve">Tulos</w:t>
      </w:r>
    </w:p>
    <w:p>
      <w:r>
        <w:t xml:space="preserve">Minulla on 12. Hetkinen, onko menestystarinan avain saada luku laskemaan?</w:t>
      </w:r>
    </w:p>
    <w:p>
      <w:r>
        <w:rPr>
          <w:b/>
        </w:rPr>
        <w:t xml:space="preserve">Esimerkki 5.3928</w:t>
      </w:r>
    </w:p>
    <w:p>
      <w:r>
        <w:t xml:space="preserve">Hei Kay, olen maaginen keiju. Minulla on valta antaa sinulle mikä tahansa unelma, jonka haluat. Mutta kukaan ei saa tietää, että olet saavuttanut unelmasi.</w:t>
      </w:r>
    </w:p>
    <w:p>
      <w:r>
        <w:rPr>
          <w:b/>
        </w:rPr>
        <w:t xml:space="preserve">Tulos</w:t>
      </w:r>
    </w:p>
    <w:p>
      <w:r>
        <w:t xml:space="preserve">Enkä voi valita lukemista, eikö niin? Se on yksi niistä toivomuslaeista?</w:t>
      </w:r>
    </w:p>
    <w:p>
      <w:r>
        <w:rPr>
          <w:b/>
        </w:rPr>
        <w:t xml:space="preserve">Esimerkki 5.3929</w:t>
      </w:r>
    </w:p>
    <w:p>
      <w:r>
        <w:t xml:space="preserve">Minusta tuntuu, ettei mikään voi mennä pieleen. Jatka laulamista, juomista ja tanssimista, älä huolehdi diabeteksestasi. Jatka sinäkin sitä, mitä teet.</w:t>
      </w:r>
    </w:p>
    <w:p>
      <w:r>
        <w:rPr>
          <w:b/>
        </w:rPr>
        <w:t xml:space="preserve">Tulos</w:t>
      </w:r>
    </w:p>
    <w:p>
      <w:r>
        <w:t xml:space="preserve">Joo, epäonnistuneen sanomalehden johtaminen. Minulle se sopii.</w:t>
      </w:r>
    </w:p>
    <w:p>
      <w:r>
        <w:rPr>
          <w:b/>
        </w:rPr>
        <w:t xml:space="preserve">Esimerkki 5.3930</w:t>
      </w:r>
    </w:p>
    <w:p>
      <w:r>
        <w:t xml:space="preserve">Hetkinen, tämä oli ennen kirjasto.</w:t>
      </w:r>
    </w:p>
    <w:p>
      <w:r>
        <w:rPr>
          <w:b/>
        </w:rPr>
        <w:t xml:space="preserve">Tulos</w:t>
      </w:r>
    </w:p>
    <w:p>
      <w:r>
        <w:t xml:space="preserve">Se teki niin. Se oli ennen kirjasto, mutta ei enää. Se oli lempipaikkani tässä kaupungissa.</w:t>
      </w:r>
    </w:p>
    <w:p>
      <w:r>
        <w:rPr>
          <w:b/>
        </w:rPr>
        <w:t xml:space="preserve">Esimerkki 5.3931</w:t>
      </w:r>
    </w:p>
    <w:p>
      <w:r>
        <w:t xml:space="preserve">Luulin sinua matemaattiseksi neroksi, mutta et näköjään osaa laskea seitsemään.</w:t>
      </w:r>
    </w:p>
    <w:p>
      <w:r>
        <w:rPr>
          <w:b/>
        </w:rPr>
        <w:t xml:space="preserve">Tulos</w:t>
      </w:r>
    </w:p>
    <w:p>
      <w:r>
        <w:t xml:space="preserve">En ehkä silloin, kun on kyse rakkaudesta ja ihmiskehojen laskemisesta, mutta kun on kyse neliöistä, olen.</w:t>
      </w:r>
    </w:p>
    <w:p>
      <w:r>
        <w:rPr>
          <w:b/>
        </w:rPr>
        <w:t xml:space="preserve">Esimerkki 5.3932</w:t>
      </w:r>
    </w:p>
    <w:p>
      <w:r>
        <w:t xml:space="preserve">Löit D:tä kovaa turskaan. Vaistoan näyttelijäkoulutusta.</w:t>
      </w:r>
    </w:p>
    <w:p>
      <w:r>
        <w:rPr>
          <w:b/>
        </w:rPr>
        <w:t xml:space="preserve">Tulos</w:t>
      </w:r>
    </w:p>
    <w:p>
      <w:r>
        <w:t xml:space="preserve">Minulla oli tapana näytellä. Nyt olen vain tarjoilija.</w:t>
      </w:r>
    </w:p>
    <w:p>
      <w:r>
        <w:rPr>
          <w:b/>
        </w:rPr>
        <w:t xml:space="preserve">Esimerkki 5.3933</w:t>
      </w:r>
    </w:p>
    <w:p>
      <w:r>
        <w:t xml:space="preserve">Olen ollut täällä jo jonkin aikaa, ja kun tulin tänne ensimmäistä kertaa, olin rapea. En ole halutessani rähjäinen kudos.</w:t>
      </w:r>
    </w:p>
    <w:p>
      <w:r>
        <w:rPr>
          <w:b/>
        </w:rPr>
        <w:t xml:space="preserve">Tulos</w:t>
      </w:r>
    </w:p>
    <w:p>
      <w:r>
        <w:t xml:space="preserve">Aivan. Se johtuu vain siitä, että olen ollut tässä laukussa jo jonkin aikaa.</w:t>
      </w:r>
    </w:p>
    <w:p>
      <w:r>
        <w:rPr>
          <w:b/>
        </w:rPr>
        <w:t xml:space="preserve">Esimerkki 5.3934</w:t>
      </w:r>
    </w:p>
    <w:p>
      <w:r>
        <w:t xml:space="preserve">Ca-ching. Hänen täytyy olla rikas.</w:t>
      </w:r>
    </w:p>
    <w:p>
      <w:r>
        <w:rPr>
          <w:b/>
        </w:rPr>
        <w:t xml:space="preserve">Tulos</w:t>
      </w:r>
    </w:p>
    <w:p>
      <w:r>
        <w:t xml:space="preserve">Minä vittu pyörin siinä.</w:t>
      </w:r>
    </w:p>
    <w:p>
      <w:r>
        <w:rPr>
          <w:b/>
        </w:rPr>
        <w:t xml:space="preserve">Esimerkki 5.3935</w:t>
      </w:r>
    </w:p>
    <w:p>
      <w:r>
        <w:t xml:space="preserve">Mitä enemmän tissejä, sitä parempi. Katsokaa, yksi rukoilee nurkassa.</w:t>
      </w:r>
    </w:p>
    <w:p>
      <w:r>
        <w:rPr>
          <w:b/>
        </w:rPr>
        <w:t xml:space="preserve">Tulos</w:t>
      </w:r>
    </w:p>
    <w:p>
      <w:r>
        <w:t xml:space="preserve">Mitä enemmän, sitä parempi. Jos tänne tulisi nainen, jolla olisi neljä tissiä, sanoisin: "He ovat mukana ohjelmassa."</w:t>
      </w:r>
    </w:p>
    <w:p>
      <w:r>
        <w:rPr>
          <w:b/>
        </w:rPr>
        <w:t xml:space="preserve">Esimerkki 5.3936</w:t>
      </w:r>
    </w:p>
    <w:p>
      <w:r>
        <w:t xml:space="preserve">Et kuitenkaan voi tehdä mitään sille, että he polttavat ja juovat kentällä, Skip.</w:t>
      </w:r>
    </w:p>
    <w:p>
      <w:r>
        <w:rPr>
          <w:b/>
        </w:rPr>
        <w:t xml:space="preserve">Tulos</w:t>
      </w:r>
    </w:p>
    <w:p>
      <w:r>
        <w:t xml:space="preserve">Aivan oikein, Art. En voi tehdä asialle mitään, ellei minusta tule baseballin komissaaria. Sitten voin ajaa tällaiset tyypit pois liigasta.</w:t>
      </w:r>
    </w:p>
    <w:p>
      <w:r>
        <w:rPr>
          <w:b/>
        </w:rPr>
        <w:t xml:space="preserve">Esimerkki 5.3937</w:t>
      </w:r>
    </w:p>
    <w:p>
      <w:r>
        <w:t xml:space="preserve">Nimesi on Sam Geramano?</w:t>
      </w:r>
    </w:p>
    <w:p>
      <w:r>
        <w:rPr>
          <w:b/>
        </w:rPr>
        <w:t xml:space="preserve">Tulos</w:t>
      </w:r>
    </w:p>
    <w:p>
      <w:r>
        <w:t xml:space="preserve">Kyllä, se oli kirjoitettu väärin syntymätodistuksessani. Hoitaja oli humalassa.</w:t>
      </w:r>
    </w:p>
    <w:p>
      <w:r>
        <w:rPr>
          <w:b/>
        </w:rPr>
        <w:t xml:space="preserve">Esimerkki 5.3938</w:t>
      </w:r>
    </w:p>
    <w:p>
      <w:r>
        <w:t xml:space="preserve">Jared ja Joseph, teidän ei tarvitse kerätä niitä kolikoita, jotka Dana oksensi.</w:t>
      </w:r>
    </w:p>
    <w:p>
      <w:r>
        <w:rPr>
          <w:b/>
        </w:rPr>
        <w:t xml:space="preserve">Tulos</w:t>
      </w:r>
    </w:p>
    <w:p>
      <w:r>
        <w:t xml:space="preserve">Se on ilmaista rahaa! Tarvitsemme kolikoita pyykinpesuun!</w:t>
      </w:r>
    </w:p>
    <w:p>
      <w:r>
        <w:rPr>
          <w:b/>
        </w:rPr>
        <w:t xml:space="preserve">Esimerkki 5.3939</w:t>
      </w:r>
    </w:p>
    <w:p>
      <w:r>
        <w:t xml:space="preserve">Olen täynnä sokeria ja sumua ja kaikkea kussutta, enkä kuuntele sanaakaan, mitä sanot...</w:t>
      </w:r>
    </w:p>
    <w:p>
      <w:r>
        <w:rPr>
          <w:b/>
        </w:rPr>
        <w:t xml:space="preserve">Tulos</w:t>
      </w:r>
    </w:p>
    <w:p>
      <w:r>
        <w:t xml:space="preserve">Minä olen vastuussa, olen lapsenvahti, teette niin kuin sanon tai muuten olette pulassa.</w:t>
      </w:r>
    </w:p>
    <w:p>
      <w:r>
        <w:rPr>
          <w:b/>
        </w:rPr>
        <w:t xml:space="preserve">Esimerkki 5.3940</w:t>
      </w:r>
    </w:p>
    <w:p>
      <w:r>
        <w:t xml:space="preserve">Melissaa kohdeltiin väärin. Lapset kivittivät häntä.</w:t>
      </w:r>
    </w:p>
    <w:p>
      <w:r>
        <w:rPr>
          <w:b/>
        </w:rPr>
        <w:t xml:space="preserve">Tulos</w:t>
      </w:r>
    </w:p>
    <w:p>
      <w:r>
        <w:t xml:space="preserve">Aivan, ja hän jätti sinut. Menemään taivaaseen.</w:t>
      </w:r>
    </w:p>
    <w:p>
      <w:r>
        <w:rPr>
          <w:b/>
        </w:rPr>
        <w:t xml:space="preserve">Esimerkki 5.3941</w:t>
      </w:r>
    </w:p>
    <w:p>
      <w:r>
        <w:t xml:space="preserve">Tuo on kana tuossa. Tuo on puhuva kana. Sen pitäisi olla kuollut, koska se on kylmävarastossa?</w:t>
      </w:r>
    </w:p>
    <w:p>
      <w:r>
        <w:rPr>
          <w:b/>
        </w:rPr>
        <w:t xml:space="preserve">Tulos</w:t>
      </w:r>
    </w:p>
    <w:p>
      <w:r>
        <w:t xml:space="preserve">Emme kuitenkaan pidä paikkaa kovin kylmänä.</w:t>
      </w:r>
    </w:p>
    <w:p>
      <w:r>
        <w:rPr>
          <w:b/>
        </w:rPr>
        <w:t xml:space="preserve">Esimerkki 5.3942</w:t>
      </w:r>
    </w:p>
    <w:p>
      <w:r>
        <w:t xml:space="preserve">Malmsteenin tunnetuin hitti lienee "Humans Tremble for God has Come to Judge".</w:t>
      </w:r>
    </w:p>
    <w:p>
      <w:r>
        <w:rPr>
          <w:b/>
        </w:rPr>
        <w:t xml:space="preserve">Tulos</w:t>
      </w:r>
    </w:p>
    <w:p>
      <w:r>
        <w:t xml:space="preserve">Tiedän tuon. Rakastan sitä. En tiennyt, että se oli Yngwie. Lauloin sitä aikoinaan raamattukaupassani.</w:t>
      </w:r>
    </w:p>
    <w:p>
      <w:r>
        <w:rPr>
          <w:b/>
        </w:rPr>
        <w:t xml:space="preserve">Esimerkki 5.3943</w:t>
      </w:r>
    </w:p>
    <w:p>
      <w:r>
        <w:t xml:space="preserve">Mindy, tuo oli täydellinen esitys tuosta laulusta.</w:t>
      </w:r>
    </w:p>
    <w:p>
      <w:r>
        <w:rPr>
          <w:b/>
        </w:rPr>
        <w:t xml:space="preserve">Tulos</w:t>
      </w:r>
    </w:p>
    <w:p>
      <w:r>
        <w:t xml:space="preserve">Kyllä, se oli kaunista. Se oli niin sydämellinen.</w:t>
      </w:r>
    </w:p>
    <w:p>
      <w:r>
        <w:rPr>
          <w:b/>
        </w:rPr>
        <w:t xml:space="preserve">Esimerkki 5.3944</w:t>
      </w:r>
    </w:p>
    <w:p>
      <w:r>
        <w:t xml:space="preserve">Luulimme, että olitte niin siistejä, ja sitten vain juoksitte pois, kun kerroimme teille.</w:t>
      </w:r>
    </w:p>
    <w:p>
      <w:r>
        <w:rPr>
          <w:b/>
        </w:rPr>
        <w:t xml:space="preserve">Tulos</w:t>
      </w:r>
    </w:p>
    <w:p>
      <w:r>
        <w:t xml:space="preserve">Pelästyimme niin paljon, kun sanoit, että olemme siistejä, että ajattelimme "odota hetki".</w:t>
      </w:r>
    </w:p>
    <w:p>
      <w:r>
        <w:rPr>
          <w:b/>
        </w:rPr>
        <w:t xml:space="preserve">Esimerkki 5.3945</w:t>
      </w:r>
    </w:p>
    <w:p>
      <w:r>
        <w:t xml:space="preserve">Pidä hauskaa viikonloppuna tyttöjen kanssa, kulta.</w:t>
      </w:r>
    </w:p>
    <w:p>
      <w:r>
        <w:rPr>
          <w:b/>
        </w:rPr>
        <w:t xml:space="preserve">Tulos</w:t>
      </w:r>
    </w:p>
    <w:p>
      <w:r>
        <w:t xml:space="preserve">Kiitos, kulta.  Yritän keksiä sinulle paljon hyviä anekdootteja, kun palaat.</w:t>
      </w:r>
    </w:p>
    <w:p>
      <w:r>
        <w:rPr>
          <w:b/>
        </w:rPr>
        <w:t xml:space="preserve">Esimerkki 5.3946</w:t>
      </w:r>
    </w:p>
    <w:p>
      <w:r>
        <w:t xml:space="preserve">Hei, Angie.  Sinulla on näköjään yhä sama naurettava kampaus.</w:t>
      </w:r>
    </w:p>
    <w:p>
      <w:r>
        <w:rPr>
          <w:b/>
        </w:rPr>
        <w:t xml:space="preserve">Tulos</w:t>
      </w:r>
    </w:p>
    <w:p>
      <w:r>
        <w:t xml:space="preserve">Ai, onko sanakirjassa tapahtunut muutos?  Tarkoittaako naurettava nyt kaunista?</w:t>
      </w:r>
    </w:p>
    <w:p>
      <w:r>
        <w:rPr>
          <w:b/>
        </w:rPr>
        <w:t xml:space="preserve">Esimerkki 5.3947</w:t>
      </w:r>
    </w:p>
    <w:p>
      <w:r>
        <w:t xml:space="preserve">Herra Determen kuritti juuri kuollutta isääni.</w:t>
      </w:r>
    </w:p>
    <w:p>
      <w:r>
        <w:rPr>
          <w:b/>
        </w:rPr>
        <w:t xml:space="preserve">Tulos</w:t>
      </w:r>
    </w:p>
    <w:p>
      <w:r>
        <w:t xml:space="preserve">Hän vuotaa verta matolle.</w:t>
      </w:r>
    </w:p>
    <w:p>
      <w:r>
        <w:rPr>
          <w:b/>
        </w:rPr>
        <w:t xml:space="preserve">Esimerkki 5.3948</w:t>
      </w:r>
    </w:p>
    <w:p>
      <w:r>
        <w:t xml:space="preserve">Tiedätkö, mikä on häiriötekijä?  Elisabetin verkkoinen leuka!</w:t>
      </w:r>
    </w:p>
    <w:p>
      <w:r>
        <w:rPr>
          <w:b/>
        </w:rPr>
        <w:t xml:space="preserve">Tulos</w:t>
      </w:r>
    </w:p>
    <w:p>
      <w:r>
        <w:t xml:space="preserve">Cynthia, tuo ei ole mukavaa.  Elizabeth on käynyt läpi paljon.  Hän käytti kaikki rahansa lentääkseen Pariisiin sijaisekseen.</w:t>
      </w:r>
    </w:p>
    <w:p>
      <w:r>
        <w:rPr>
          <w:b/>
        </w:rPr>
        <w:t xml:space="preserve">Esimerkki 5.3949</w:t>
      </w:r>
    </w:p>
    <w:p>
      <w:r>
        <w:t xml:space="preserve">Haluan vastustaa, mutta en pysty. Voi luoja, se suli kielelläni kuin suolainen lumihiutale.</w:t>
      </w:r>
    </w:p>
    <w:p>
      <w:r>
        <w:rPr>
          <w:b/>
        </w:rPr>
        <w:t xml:space="preserve">Tulos</w:t>
      </w:r>
    </w:p>
    <w:p>
      <w:r>
        <w:t xml:space="preserve">Sanotaan, että jokainen kinkkuviipale on erilainen.</w:t>
      </w:r>
    </w:p>
    <w:p>
      <w:r>
        <w:rPr>
          <w:b/>
        </w:rPr>
        <w:t xml:space="preserve">Esimerkki 5.3950</w:t>
      </w:r>
    </w:p>
    <w:p>
      <w:r>
        <w:t xml:space="preserve">Olemme ikuisesti naimisissa, ja siitä tulee hienoa.</w:t>
      </w:r>
    </w:p>
    <w:p>
      <w:r>
        <w:rPr>
          <w:b/>
        </w:rPr>
        <w:t xml:space="preserve">Tulos</w:t>
      </w:r>
    </w:p>
    <w:p>
      <w:r>
        <w:t xml:space="preserve">Luuletko todella, että olette ikuisesti naimisissa? Saat korkeintaan kolme kuukautta!</w:t>
      </w:r>
    </w:p>
    <w:p>
      <w:r>
        <w:rPr>
          <w:b/>
        </w:rPr>
        <w:t xml:space="preserve">Esimerkki 5.3951</w:t>
      </w:r>
    </w:p>
    <w:p>
      <w:r>
        <w:t xml:space="preserve">Milloin tämä tapahtui?</w:t>
      </w:r>
    </w:p>
    <w:p>
      <w:r>
        <w:rPr>
          <w:b/>
        </w:rPr>
        <w:t xml:space="preserve">Tulos</w:t>
      </w:r>
    </w:p>
    <w:p>
      <w:r>
        <w:t xml:space="preserve">Se tapahtui noin kolme tuntia sitten.</w:t>
      </w:r>
    </w:p>
    <w:p>
      <w:r>
        <w:rPr>
          <w:b/>
        </w:rPr>
        <w:t xml:space="preserve">Esimerkki 5.3952</w:t>
      </w:r>
    </w:p>
    <w:p>
      <w:r>
        <w:t xml:space="preserve">Hei, olet munien peitossa.</w:t>
      </w:r>
    </w:p>
    <w:p>
      <w:r>
        <w:rPr>
          <w:b/>
        </w:rPr>
        <w:t xml:space="preserve">Tulos</w:t>
      </w:r>
    </w:p>
    <w:p>
      <w:r>
        <w:t xml:space="preserve">Joo, ihan totta. Se peittää lettuja, jotka ovat sen pohjan, jolla minut on peitetty.</w:t>
      </w:r>
    </w:p>
    <w:p>
      <w:r>
        <w:rPr>
          <w:b/>
        </w:rPr>
        <w:t xml:space="preserve">Esimerkki 5.3953</w:t>
      </w:r>
    </w:p>
    <w:p>
      <w:r>
        <w:t xml:space="preserve">Jokin vaikuttaa epäilyttävältä.</w:t>
      </w:r>
    </w:p>
    <w:p>
      <w:r>
        <w:rPr>
          <w:b/>
        </w:rPr>
        <w:t xml:space="preserve">Tulos</w:t>
      </w:r>
    </w:p>
    <w:p>
      <w:r>
        <w:t xml:space="preserve">Niin, se on kokaiinin käsittelyä. Käytämme kalastuksen pehmittimiä kokaiinin käsittelyyn. </w:t>
      </w:r>
    </w:p>
    <w:p>
      <w:r>
        <w:rPr>
          <w:b/>
        </w:rPr>
        <w:t xml:space="preserve">Esimerkki 5.3954</w:t>
      </w:r>
    </w:p>
    <w:p>
      <w:r>
        <w:t xml:space="preserve">En ole koomikko, mutta tykkään kirjoittaa hauskoja asioita lehtiöihin.</w:t>
      </w:r>
    </w:p>
    <w:p>
      <w:r>
        <w:rPr>
          <w:b/>
        </w:rPr>
        <w:t xml:space="preserve">Tulos</w:t>
      </w:r>
    </w:p>
    <w:p>
      <w:r>
        <w:t xml:space="preserve">Tuo on niin siistiä. Tuo on siistein asia, jonka olen koskaan kuullut.</w:t>
      </w:r>
    </w:p>
    <w:p>
      <w:r>
        <w:rPr>
          <w:b/>
        </w:rPr>
        <w:t xml:space="preserve">Esimerkki 5.3955</w:t>
      </w:r>
    </w:p>
    <w:p>
      <w:r>
        <w:t xml:space="preserve">Minä sanon näin: olkoon vain se kaveri, joka ei saanut terävää kirvestä kalloon, vielä pystyssä! </w:t>
      </w:r>
    </w:p>
    <w:p>
      <w:r>
        <w:rPr>
          <w:b/>
        </w:rPr>
        <w:t xml:space="preserve">Tulos</w:t>
      </w:r>
    </w:p>
    <w:p>
      <w:r>
        <w:t xml:space="preserve">Enkelten lennot laulakoot sinut lepoon!  Valmius on kaikki!</w:t>
      </w:r>
    </w:p>
    <w:p>
      <w:r>
        <w:rPr>
          <w:b/>
        </w:rPr>
        <w:t xml:space="preserve">Esimerkki 5.3956</w:t>
      </w:r>
    </w:p>
    <w:p>
      <w:r>
        <w:t xml:space="preserve">Ai, teillä oli murha-ase, eikä meidän tarvinnut kutsua ulosottomiestä hakemaan sitä?</w:t>
      </w:r>
    </w:p>
    <w:p>
      <w:r>
        <w:rPr>
          <w:b/>
        </w:rPr>
        <w:t xml:space="preserve">Tulos</w:t>
      </w:r>
    </w:p>
    <w:p>
      <w:r>
        <w:t xml:space="preserve">Pyysit sitä kymmenen minuutin välein. Kaveri kyllästyi edestakaiseen menemiseen.</w:t>
      </w:r>
    </w:p>
    <w:p>
      <w:r>
        <w:rPr>
          <w:b/>
        </w:rPr>
        <w:t xml:space="preserve">Esimerkki 5.3957</w:t>
      </w:r>
    </w:p>
    <w:p>
      <w:r>
        <w:t xml:space="preserve">En tiedä mikä se on. Sinussa on vain jotain, joka vaikuttaa persereikältä. Kunpa saisit apua.</w:t>
      </w:r>
    </w:p>
    <w:p>
      <w:r>
        <w:rPr>
          <w:b/>
        </w:rPr>
        <w:t xml:space="preserve">Tulos</w:t>
      </w:r>
    </w:p>
    <w:p>
      <w:r>
        <w:t xml:space="preserve">Kulta, olet elämäni rakkaus. Minä välitän sinusta. Olet elämäni auringonpaiste.</w:t>
      </w:r>
    </w:p>
    <w:p>
      <w:r>
        <w:rPr>
          <w:b/>
        </w:rPr>
        <w:t xml:space="preserve">Esimerkki 5.3958</w:t>
      </w:r>
    </w:p>
    <w:p>
      <w:r>
        <w:t xml:space="preserve">Tämä on salainen projekti, ja suojelen ääntäni. En aio kuulostaa Stanley Kubrickilta.</w:t>
      </w:r>
    </w:p>
    <w:p>
      <w:r>
        <w:rPr>
          <w:b/>
        </w:rPr>
        <w:t xml:space="preserve">Tulos</w:t>
      </w:r>
    </w:p>
    <w:p>
      <w:r>
        <w:t xml:space="preserve">Ei se mitään, herra Kubrick. Tiedän, että olette newyorkilainen, joten uskoin sen heti. Mutta nyt vastuuvapaudenhaltija saa minut kyseenalaistamaan sen.</w:t>
      </w:r>
    </w:p>
    <w:p>
      <w:r>
        <w:rPr>
          <w:b/>
        </w:rPr>
        <w:t xml:space="preserve">Esimerkki 5.3959</w:t>
      </w:r>
    </w:p>
    <w:p>
      <w:r>
        <w:t xml:space="preserve">Hyvä on, minä vain menen avaamaan lukon ja toivon, ettei poliisi jää kiinni.</w:t>
      </w:r>
    </w:p>
    <w:p>
      <w:r>
        <w:rPr>
          <w:b/>
        </w:rPr>
        <w:t xml:space="preserve">Tulos</w:t>
      </w:r>
    </w:p>
    <w:p>
      <w:r>
        <w:t xml:space="preserve">Ja jos presidentti saa tietää, että varastamme hänen asiakirjojaan, olemme pahassa pulassa.</w:t>
      </w:r>
    </w:p>
    <w:p>
      <w:r>
        <w:rPr>
          <w:b/>
        </w:rPr>
        <w:t xml:space="preserve">Esimerkki 5.3960</w:t>
      </w:r>
    </w:p>
    <w:p>
      <w:r>
        <w:t xml:space="preserve">Suedeface ei taida olla vielä vauva?</w:t>
      </w:r>
    </w:p>
    <w:p>
      <w:r>
        <w:rPr>
          <w:b/>
        </w:rPr>
        <w:t xml:space="preserve">Tulos</w:t>
      </w:r>
    </w:p>
    <w:p>
      <w:r>
        <w:t xml:space="preserve">Hän on nyt mies. Hän menestyi jo lapsena, mutta hän on pysynyt kunnossa.</w:t>
      </w:r>
    </w:p>
    <w:p>
      <w:r>
        <w:rPr>
          <w:b/>
        </w:rPr>
        <w:t xml:space="preserve">Esimerkki 5.3961</w:t>
      </w:r>
    </w:p>
    <w:p>
      <w:r>
        <w:t xml:space="preserve">Rudy, löit .323 AAA-pallossa, miten luulet sen siirtyvän isoihin?</w:t>
      </w:r>
    </w:p>
    <w:p>
      <w:r>
        <w:rPr>
          <w:b/>
        </w:rPr>
        <w:t xml:space="preserve">Tulos</w:t>
      </w:r>
    </w:p>
    <w:p>
      <w:r>
        <w:t xml:space="preserve">Toivon, että teen hyvää työtä ja pelaan täysillä, minulla on hyvä asenne, ja sitten ehkä pääsen valioliigaan.</w:t>
      </w:r>
    </w:p>
    <w:p>
      <w:r>
        <w:rPr>
          <w:b/>
        </w:rPr>
        <w:t xml:space="preserve">Esimerkki 5.3962</w:t>
      </w:r>
    </w:p>
    <w:p>
      <w:r>
        <w:t xml:space="preserve">Minun on oltava rehellinen. Bob, sinä olet mukava ihminen ja minä olen salainen ostaja. Minun täytyy ilmoittaa sinulle, koska annoit minulle ilmaisia sovelluksia.</w:t>
      </w:r>
    </w:p>
    <w:p>
      <w:r>
        <w:rPr>
          <w:b/>
        </w:rPr>
        <w:t xml:space="preserve">Tulos</w:t>
      </w:r>
    </w:p>
    <w:p>
      <w:r>
        <w:t xml:space="preserve">Voi ei, mutta säälin sinua, koska olet niin yksinäinen ja surullinen.</w:t>
      </w:r>
    </w:p>
    <w:p>
      <w:r>
        <w:rPr>
          <w:b/>
        </w:rPr>
        <w:t xml:space="preserve">Esimerkki 5.3963</w:t>
      </w:r>
    </w:p>
    <w:p>
      <w:r>
        <w:t xml:space="preserve">Herra Äiti. Se kuulostaa hyvältä.</w:t>
      </w:r>
    </w:p>
    <w:p>
      <w:r>
        <w:rPr>
          <w:b/>
        </w:rPr>
        <w:t xml:space="preserve">Tulos</w:t>
      </w:r>
    </w:p>
    <w:p>
      <w:r>
        <w:t xml:space="preserve">Ole kiltti, herra Äiti oli isäni nimi.</w:t>
      </w:r>
    </w:p>
    <w:p>
      <w:r>
        <w:rPr>
          <w:b/>
        </w:rPr>
        <w:t xml:space="preserve">Esimerkki 5.3964</w:t>
      </w:r>
    </w:p>
    <w:p>
      <w:r>
        <w:t xml:space="preserve">Mitä aiotte tehdä minulle, sir? Sopimus Wachovian kanssa on tehty.</w:t>
      </w:r>
    </w:p>
    <w:p>
      <w:r>
        <w:rPr>
          <w:b/>
        </w:rPr>
        <w:t xml:space="preserve">Tulos</w:t>
      </w:r>
    </w:p>
    <w:p>
      <w:r>
        <w:t xml:space="preserve">Sopimus on tehty. Ehdotan uutta sopimusta, jossa perheeni sulauttaa sinut kuoliaaksi.</w:t>
      </w:r>
    </w:p>
    <w:p>
      <w:r>
        <w:rPr>
          <w:b/>
        </w:rPr>
        <w:t xml:space="preserve">Esimerkki 5.3965</w:t>
      </w:r>
    </w:p>
    <w:p>
      <w:r>
        <w:t xml:space="preserve">Et voi soittaa poliisille, koska olen pyörittänyt liiketoimiani pöydän alla.</w:t>
      </w:r>
    </w:p>
    <w:p>
      <w:r>
        <w:rPr>
          <w:b/>
        </w:rPr>
        <w:t xml:space="preserve">Tulos</w:t>
      </w:r>
    </w:p>
    <w:p>
      <w:r>
        <w:t xml:space="preserve">Ja sireenit herättävät lapseni.</w:t>
      </w:r>
    </w:p>
    <w:p>
      <w:r>
        <w:rPr>
          <w:b/>
        </w:rPr>
        <w:t xml:space="preserve">Esimerkki 5.3966</w:t>
      </w:r>
    </w:p>
    <w:p>
      <w:r>
        <w:t xml:space="preserve">Vau, olet vahvempi kuin luulin!</w:t>
      </w:r>
    </w:p>
    <w:p>
      <w:r>
        <w:rPr>
          <w:b/>
        </w:rPr>
        <w:t xml:space="preserve">Tulos</w:t>
      </w:r>
    </w:p>
    <w:p>
      <w:r>
        <w:t xml:space="preserve">Kyllä, koska olen rakkauden symboli, ja rakkaus on suurin ihmisen tuntema voima!</w:t>
      </w:r>
    </w:p>
    <w:p>
      <w:r>
        <w:rPr>
          <w:b/>
        </w:rPr>
        <w:t xml:space="preserve">Esimerkki 5.3967</w:t>
      </w:r>
    </w:p>
    <w:p>
      <w:r>
        <w:t xml:space="preserve">Yritämme vain pitää hauskaa huumereissua.</w:t>
      </w:r>
    </w:p>
    <w:p>
      <w:r>
        <w:rPr>
          <w:b/>
        </w:rPr>
        <w:t xml:space="preserve">Tulos</w:t>
      </w:r>
    </w:p>
    <w:p>
      <w:r>
        <w:t xml:space="preserve">Yrität pyöristää neliön reunoja.</w:t>
      </w:r>
    </w:p>
    <w:p>
      <w:r>
        <w:rPr>
          <w:b/>
        </w:rPr>
        <w:t xml:space="preserve">Esimerkki 5.3968</w:t>
      </w:r>
    </w:p>
    <w:p>
      <w:r>
        <w:t xml:space="preserve">Hei Fred, isä vie meidät tehdaskierrokselle. Pidämme vähän aikaa taukoa leikkimisestä ja menemme katsomaan, miten tehdas toimii. </w:t>
      </w:r>
    </w:p>
    <w:p>
      <w:r>
        <w:rPr>
          <w:b/>
        </w:rPr>
        <w:t xml:space="preserve">Tulos</w:t>
      </w:r>
    </w:p>
    <w:p>
      <w:r>
        <w:t xml:space="preserve">Kuinka jännittävää! Kyllä, mennään! Rakastan uusien asioiden tutkimista.</w:t>
      </w:r>
    </w:p>
    <w:p>
      <w:r>
        <w:rPr>
          <w:b/>
        </w:rPr>
        <w:t xml:space="preserve">Esimerkki 5.3969</w:t>
      </w:r>
    </w:p>
    <w:p>
      <w:r>
        <w:t xml:space="preserve">Ovatko kaikki elintarvikkeet sullottuja yhteen? En halua, että ruoat koskettavat toisiaan.</w:t>
      </w:r>
    </w:p>
    <w:p>
      <w:r>
        <w:rPr>
          <w:b/>
        </w:rPr>
        <w:t xml:space="preserve">Tulos</w:t>
      </w:r>
    </w:p>
    <w:p>
      <w:r>
        <w:t xml:space="preserve">En usko, että simpukkaa voi murskata. Sillä on talo, jossa se asuu ja joka suojelee sitä. Ja keitettyä perunaa ei keitetä muhimaan asti.</w:t>
      </w:r>
    </w:p>
    <w:p>
      <w:r>
        <w:rPr>
          <w:b/>
        </w:rPr>
        <w:t xml:space="preserve">Esimerkki 5.3970</w:t>
      </w:r>
    </w:p>
    <w:p>
      <w:r>
        <w:t xml:space="preserve">Olen kertonut sinulle tästä rikollisesta. Hän tulee kaikkiin konsertteihin ja väittää, että ne ovat myöhässä. Sitten hän harhauttaa sinua kaikenlaisilla eläintuotteilla ja eläimillä ja menee sitten jonossa edeltäsi.</w:t>
      </w:r>
    </w:p>
    <w:p>
      <w:r>
        <w:rPr>
          <w:b/>
        </w:rPr>
        <w:t xml:space="preserve">Tulos</w:t>
      </w:r>
    </w:p>
    <w:p>
      <w:r>
        <w:t xml:space="preserve">Hän on tehnyt tätä vuosia.</w:t>
      </w:r>
    </w:p>
    <w:p>
      <w:r>
        <w:rPr>
          <w:b/>
        </w:rPr>
        <w:t xml:space="preserve">Esimerkki 5.3971</w:t>
      </w:r>
    </w:p>
    <w:p>
      <w:r>
        <w:t xml:space="preserve">Katsotaanpa, sinä olet fawn, eikö niin?</w:t>
      </w:r>
    </w:p>
    <w:p>
      <w:r>
        <w:rPr>
          <w:b/>
        </w:rPr>
        <w:t xml:space="preserve">Tulos</w:t>
      </w:r>
    </w:p>
    <w:p>
      <w:r>
        <w:t xml:space="preserve">Olen fawn, ja voin hyvin!</w:t>
      </w:r>
    </w:p>
    <w:p>
      <w:r>
        <w:rPr>
          <w:b/>
        </w:rPr>
        <w:t xml:space="preserve">Esimerkki 5.3972</w:t>
      </w:r>
    </w:p>
    <w:p>
      <w:r>
        <w:t xml:space="preserve">Haluat, että kehosi istutetaan maahan niin tasaiseksi, että puhelu voi rullata sen yli ja suuhusi.</w:t>
      </w:r>
    </w:p>
    <w:p>
      <w:r>
        <w:rPr>
          <w:b/>
        </w:rPr>
        <w:t xml:space="preserve">Tulos</w:t>
      </w:r>
    </w:p>
    <w:p>
      <w:r>
        <w:t xml:space="preserve">Niin, ja haluaisin sinun, Greg, puttaavan mieluiten oranssin pallon suuhuni.</w:t>
      </w:r>
    </w:p>
    <w:p>
      <w:r>
        <w:rPr>
          <w:b/>
        </w:rPr>
        <w:t xml:space="preserve">Esimerkki 5.3973</w:t>
      </w:r>
    </w:p>
    <w:p>
      <w:r>
        <w:t xml:space="preserve">Olemme War Roadilta, Minnesotasta. Se on kaukana Iron Rangessa.</w:t>
      </w:r>
    </w:p>
    <w:p>
      <w:r>
        <w:rPr>
          <w:b/>
        </w:rPr>
        <w:t xml:space="preserve">Tulos</w:t>
      </w:r>
    </w:p>
    <w:p>
      <w:r>
        <w:t xml:space="preserve">Voi sentään. Kuulostaa Cormack McCarthyn romaanilta, War Road. Olen hyvin oppinut.</w:t>
      </w:r>
    </w:p>
    <w:p>
      <w:r>
        <w:rPr>
          <w:b/>
        </w:rPr>
        <w:t xml:space="preserve">Esimerkki 5.3974</w:t>
      </w:r>
    </w:p>
    <w:p>
      <w:r>
        <w:t xml:space="preserve">Olemme saaneet paljon huonoa palautetta Carlista.  Häntä lukuun ottamatta oletan, että kaikki muu täällä Friendly Housessa oli hyvää.</w:t>
      </w:r>
    </w:p>
    <w:p>
      <w:r>
        <w:rPr>
          <w:b/>
        </w:rPr>
        <w:t xml:space="preserve">Tulos</w:t>
      </w:r>
    </w:p>
    <w:p>
      <w:r>
        <w:t xml:space="preserve">Kyllä, pidin ruoasta, ilmapiiristä ja toveruudesta.  Tunsin itseni ymmärretyksi ja osaksi yhteisöä.</w:t>
      </w:r>
    </w:p>
    <w:p>
      <w:r>
        <w:rPr>
          <w:b/>
        </w:rPr>
        <w:t xml:space="preserve">Esimerkki 5.3975</w:t>
      </w:r>
    </w:p>
    <w:p>
      <w:r>
        <w:t xml:space="preserve">Ehkä Herra olisi voinut pysäyttää hänet.</w:t>
      </w:r>
    </w:p>
    <w:p>
      <w:r>
        <w:rPr>
          <w:b/>
        </w:rPr>
        <w:t xml:space="preserve">Tulos</w:t>
      </w:r>
    </w:p>
    <w:p>
      <w:r>
        <w:t xml:space="preserve">Ehkä Herra olisi voinut pysäyttää hänet. Aivan oikein. Tiedättekö mitä, voitte olla ilkeitä ja loukata minua kristinuskoni takia. Ei se mitään.</w:t>
      </w:r>
    </w:p>
    <w:p>
      <w:r>
        <w:rPr>
          <w:b/>
        </w:rPr>
        <w:t xml:space="preserve">Esimerkki 5.3976</w:t>
      </w:r>
    </w:p>
    <w:p>
      <w:r>
        <w:t xml:space="preserve">Hetkinen, oletko sinä ElderSpanx69 ebayssä? Olemme ostaneet sinulta niin paljon tavaroita.</w:t>
      </w:r>
    </w:p>
    <w:p>
      <w:r>
        <w:rPr>
          <w:b/>
        </w:rPr>
        <w:t xml:space="preserve">Tulos</w:t>
      </w:r>
    </w:p>
    <w:p>
      <w:r>
        <w:t xml:space="preserve">Aivan oikein. Uskon ruumiilliseen rangaistukseen joka iässä.</w:t>
      </w:r>
    </w:p>
    <w:p>
      <w:r>
        <w:rPr>
          <w:b/>
        </w:rPr>
        <w:t xml:space="preserve">Esimerkki 5.3977</w:t>
      </w:r>
    </w:p>
    <w:p>
      <w:r>
        <w:t xml:space="preserve">Kaipaan Greg'sia. Minun pitäisi olla Gregin luona juuri nyt.</w:t>
      </w:r>
    </w:p>
    <w:p>
      <w:r>
        <w:rPr>
          <w:b/>
        </w:rPr>
        <w:t xml:space="preserve">Tulos</w:t>
      </w:r>
    </w:p>
    <w:p>
      <w:r>
        <w:t xml:space="preserve">Kunpa ette puhuisi enää Gregistä. Siellä on varmasti kamalaa.</w:t>
      </w:r>
    </w:p>
    <w:p>
      <w:r>
        <w:rPr>
          <w:b/>
        </w:rPr>
        <w:t xml:space="preserve">Esimerkki 5.3978</w:t>
      </w:r>
    </w:p>
    <w:p>
      <w:r>
        <w:t xml:space="preserve">Kuinka paljon voin saada tästä musteesta? Se on todella korkealaatuista.</w:t>
      </w:r>
    </w:p>
    <w:p>
      <w:r>
        <w:rPr>
          <w:b/>
        </w:rPr>
        <w:t xml:space="preserve">Tulos</w:t>
      </w:r>
    </w:p>
    <w:p>
      <w:r>
        <w:t xml:space="preserve">Aion olla rehellinen. Se ei ole paljon. Tässä on 1,75 dollaria. </w:t>
      </w:r>
    </w:p>
    <w:p>
      <w:r>
        <w:rPr>
          <w:b/>
        </w:rPr>
        <w:t xml:space="preserve">Esimerkki 5.3979</w:t>
      </w:r>
    </w:p>
    <w:p>
      <w:r>
        <w:t xml:space="preserve">Cynthia on täällä pomo. Hän juo luulientä koko päivän ja pyörittää Grand Ole Oprya kuin sveitsiläistä kelloa.</w:t>
      </w:r>
    </w:p>
    <w:p>
      <w:r>
        <w:rPr>
          <w:b/>
        </w:rPr>
        <w:t xml:space="preserve">Tulos</w:t>
      </w:r>
    </w:p>
    <w:p>
      <w:r>
        <w:t xml:space="preserve">Se on aivan totta. Paitsi etten koskaan käyttäisi sveitsiläisiä. Olen Englannista.</w:t>
      </w:r>
    </w:p>
    <w:p>
      <w:r>
        <w:rPr>
          <w:b/>
        </w:rPr>
        <w:t xml:space="preserve">Esimerkki 5.3980</w:t>
      </w:r>
    </w:p>
    <w:p>
      <w:r>
        <w:t xml:space="preserve">Taisit törmätä oikeaan ammattiin.  Katso kaikkia niitä mekaanikon palkintoja tuossa palkintokaapissa.</w:t>
      </w:r>
    </w:p>
    <w:p>
      <w:r>
        <w:rPr>
          <w:b/>
        </w:rPr>
        <w:t xml:space="preserve">Tulos</w:t>
      </w:r>
    </w:p>
    <w:p>
      <w:r>
        <w:t xml:space="preserve">Sinun on rakastettava sitä, mitä teet, tai miksi muuten vaivautua jatkamaan elämää?  Oletko kunnossa, kaveri?</w:t>
      </w:r>
    </w:p>
    <w:p>
      <w:r>
        <w:rPr>
          <w:b/>
        </w:rPr>
        <w:t xml:space="preserve">Esimerkki 5.3981</w:t>
      </w:r>
    </w:p>
    <w:p>
      <w:r>
        <w:t xml:space="preserve">Voi paska, taas romahdus.</w:t>
      </w:r>
    </w:p>
    <w:p>
      <w:r>
        <w:rPr>
          <w:b/>
        </w:rPr>
        <w:t xml:space="preserve">Tulos</w:t>
      </w:r>
    </w:p>
    <w:p>
      <w:r>
        <w:t xml:space="preserve">Taasko? Hitto, täällä on kuuma. Tunnetko sen?</w:t>
      </w:r>
    </w:p>
    <w:p>
      <w:r>
        <w:rPr>
          <w:b/>
        </w:rPr>
        <w:t xml:space="preserve">Esimerkki 5.3982</w:t>
      </w:r>
    </w:p>
    <w:p>
      <w:r>
        <w:t xml:space="preserve">Mindy, laita se paistettu kana pois ja rauhoitu.</w:t>
      </w:r>
    </w:p>
    <w:p>
      <w:r>
        <w:rPr>
          <w:b/>
        </w:rPr>
        <w:t xml:space="preserve">Tulos</w:t>
      </w:r>
    </w:p>
    <w:p>
      <w:r>
        <w:t xml:space="preserve">SELVÄ. Olen pahoillani. Siinä sitä taas mennään. Kaikki on minun syytäni.</w:t>
      </w:r>
    </w:p>
    <w:p>
      <w:r>
        <w:rPr>
          <w:b/>
        </w:rPr>
        <w:t xml:space="preserve">Esimerkki 5.3983</w:t>
      </w:r>
    </w:p>
    <w:p>
      <w:r>
        <w:t xml:space="preserve">Minä olen tullut. Kuka kutsuu minut tälle kuolevaisten tasolle?</w:t>
      </w:r>
    </w:p>
    <w:p>
      <w:r>
        <w:rPr>
          <w:b/>
        </w:rPr>
        <w:t xml:space="preserve">Tulos</w:t>
      </w:r>
    </w:p>
    <w:p>
      <w:r>
        <w:t xml:space="preserve">Hei, Taivaanjumala, tilasitko ranskalaisia punssin kera....in naamasi?</w:t>
      </w:r>
    </w:p>
    <w:p>
      <w:r>
        <w:rPr>
          <w:b/>
        </w:rPr>
        <w:t xml:space="preserve">Esimerkki 5.3984</w:t>
      </w:r>
    </w:p>
    <w:p>
      <w:r>
        <w:t xml:space="preserve">Kuule, minulla on hyviä uutisia sinulle. Olet uusi palomies. Ja sinä, noita, olet pahin mahdollinen henkilö tulipalon sattuessa. Saat portaat katoamaan. Sinusta ei koskaan tule palomiestä.</w:t>
      </w:r>
    </w:p>
    <w:p>
      <w:r>
        <w:rPr>
          <w:b/>
        </w:rPr>
        <w:t xml:space="preserve">Tulos</w:t>
      </w:r>
    </w:p>
    <w:p>
      <w:r>
        <w:t xml:space="preserve">Hei, emme olisi tajunneet tätä kaikkea, ellei tämä porrasnoita olisi hoitanut meitä.</w:t>
      </w:r>
    </w:p>
    <w:p>
      <w:r>
        <w:rPr>
          <w:b/>
        </w:rPr>
        <w:t xml:space="preserve">Esimerkki 5.3985</w:t>
      </w:r>
    </w:p>
    <w:p>
      <w:r>
        <w:t xml:space="preserve">Hyvä on, menen sinne.</w:t>
      </w:r>
    </w:p>
    <w:p>
      <w:r>
        <w:rPr>
          <w:b/>
        </w:rPr>
        <w:t xml:space="preserve">Tulos</w:t>
      </w:r>
    </w:p>
    <w:p>
      <w:r>
        <w:t xml:space="preserve">Hyvä on, Sherry. Ole varovainen. Pidä kättäsi ojennettuna.</w:t>
      </w:r>
    </w:p>
    <w:p>
      <w:r>
        <w:rPr>
          <w:b/>
        </w:rPr>
        <w:t xml:space="preserve">Esimerkki 5.3986</w:t>
      </w:r>
    </w:p>
    <w:p>
      <w:r>
        <w:t xml:space="preserve">Jumala, olet vasta puolivälissä maailmankaikkeuden luomista. Milloin aiot viimeistellä sen paskan, oikeasti?</w:t>
      </w:r>
    </w:p>
    <w:p>
      <w:r>
        <w:rPr>
          <w:b/>
        </w:rPr>
        <w:t xml:space="preserve">Tulos</w:t>
      </w:r>
    </w:p>
    <w:p>
      <w:r>
        <w:t xml:space="preserve">Tämän takia en koskaan mennyt naimisiin.</w:t>
      </w:r>
    </w:p>
    <w:p>
      <w:r>
        <w:rPr>
          <w:b/>
        </w:rPr>
        <w:t xml:space="preserve">Esimerkki 5.3987</w:t>
      </w:r>
    </w:p>
    <w:p>
      <w:r>
        <w:t xml:space="preserve">En ole koskaan nähnyt ruohosipulia ruokakaupassa, mutta se voisi olla mahdollista, koska en koskaan mene ruokakaupan tuoteosastolle, koska se on minusta pelottava.</w:t>
      </w:r>
    </w:p>
    <w:p>
      <w:r>
        <w:rPr>
          <w:b/>
        </w:rPr>
        <w:t xml:space="preserve">Tulos</w:t>
      </w:r>
    </w:p>
    <w:p>
      <w:r>
        <w:t xml:space="preserve">Se on hyvin pelottavaa.  Vaimoni pelästyy helposti.</w:t>
      </w:r>
    </w:p>
    <w:p>
      <w:r>
        <w:rPr>
          <w:b/>
        </w:rPr>
        <w:t xml:space="preserve">Esimerkki 5.3988</w:t>
      </w:r>
    </w:p>
    <w:p>
      <w:r>
        <w:t xml:space="preserve">Olen pahoillani. Olen alakerran naapurinne. Kahdesti viikossa vaimosi kiipeää ikkunani ulkopuolelle.</w:t>
      </w:r>
    </w:p>
    <w:p>
      <w:r>
        <w:rPr>
          <w:b/>
        </w:rPr>
        <w:t xml:space="preserve">Tulos</w:t>
      </w:r>
    </w:p>
    <w:p>
      <w:r>
        <w:t xml:space="preserve">Vaimoni on vapaamielinen. Eikö hän ansaitse olla vapaa?</w:t>
      </w:r>
    </w:p>
    <w:p>
      <w:r>
        <w:rPr>
          <w:b/>
        </w:rPr>
        <w:t xml:space="preserve">Esimerkki 5.3989</w:t>
      </w:r>
    </w:p>
    <w:p>
      <w:r>
        <w:t xml:space="preserve">Hän on vanukkaiden aave.</w:t>
      </w:r>
    </w:p>
    <w:p>
      <w:r>
        <w:rPr>
          <w:b/>
        </w:rPr>
        <w:t xml:space="preserve">Tulos</w:t>
      </w:r>
    </w:p>
    <w:p>
      <w:r>
        <w:t xml:space="preserve">Kävi ilmi, että korkein asia, mitä aave voi olla, on kahden satunnaisen naisen vainoaminen, jotka asuvat yhdessä vanukasmukin sisällä.</w:t>
      </w:r>
    </w:p>
    <w:p>
      <w:r>
        <w:rPr>
          <w:b/>
        </w:rPr>
        <w:t xml:space="preserve">Esimerkki 5.3990</w:t>
      </w:r>
    </w:p>
    <w:p>
      <w:r>
        <w:t xml:space="preserve">Gregory, haluatko kuvata ensin Apollosta poistumisen?</w:t>
      </w:r>
    </w:p>
    <w:p>
      <w:r>
        <w:rPr>
          <w:b/>
        </w:rPr>
        <w:t xml:space="preserve">Tulos</w:t>
      </w:r>
    </w:p>
    <w:p>
      <w:r>
        <w:t xml:space="preserve">Minä teen sen. Olen täällä koko päivän, joten tee mitä haluat. Näytät vain minne mennä.</w:t>
      </w:r>
    </w:p>
    <w:p>
      <w:r>
        <w:rPr>
          <w:b/>
        </w:rPr>
        <w:t xml:space="preserve">Esimerkki 5.3991</w:t>
      </w:r>
    </w:p>
    <w:p>
      <w:r>
        <w:t xml:space="preserve">Heti kun tämä on ohi, sinulla on uusi, raikas elämä. Ansaitset paljon enemmän kuin mitä hän antoi sinulle.</w:t>
      </w:r>
    </w:p>
    <w:p>
      <w:r>
        <w:rPr>
          <w:b/>
        </w:rPr>
        <w:t xml:space="preserve">Tulos</w:t>
      </w:r>
    </w:p>
    <w:p>
      <w:r>
        <w:t xml:space="preserve">Kiitos, Carol.</w:t>
      </w:r>
    </w:p>
    <w:p>
      <w:r>
        <w:rPr>
          <w:b/>
        </w:rPr>
        <w:t xml:space="preserve">Esimerkki 5.3992</w:t>
      </w:r>
    </w:p>
    <w:p>
      <w:r>
        <w:t xml:space="preserve">Miksi meidän on otettava hauskaa aikaa ja mentävä oppimaan, miten olla tehokkaampia yhteiskunnan jäseniä?</w:t>
      </w:r>
    </w:p>
    <w:p>
      <w:r>
        <w:rPr>
          <w:b/>
        </w:rPr>
        <w:t xml:space="preserve">Tulos</w:t>
      </w:r>
    </w:p>
    <w:p>
      <w:r>
        <w:t xml:space="preserve">Niin, se on niin äkillinen. Yhtenä hetkenä pidämme hauskaa ja seuraavana hetkenä olemme tehtaassa.</w:t>
      </w:r>
    </w:p>
    <w:p>
      <w:r>
        <w:rPr>
          <w:b/>
        </w:rPr>
        <w:t xml:space="preserve">Esimerkki 5.3993</w:t>
      </w:r>
    </w:p>
    <w:p>
      <w:r>
        <w:t xml:space="preserve">Mikä ihana tarina. Kerro meille lisää matkoistasi Amerikkaan.</w:t>
      </w:r>
    </w:p>
    <w:p>
      <w:r>
        <w:rPr>
          <w:b/>
        </w:rPr>
        <w:t xml:space="preserve">Tulos</w:t>
      </w:r>
    </w:p>
    <w:p>
      <w:r>
        <w:t xml:space="preserve">Päätin lähteä Miamiin, koska kuubalainen ruoka ja plantainit olivat kuulemma herkullisia. Olin tekemässä uutta versiota itsestäni ja persoonallisuudestani. Enemmän taiteilija kuin muusikko.</w:t>
      </w:r>
    </w:p>
    <w:p>
      <w:r>
        <w:rPr>
          <w:b/>
        </w:rPr>
        <w:t xml:space="preserve">Esimerkki 5.3994</w:t>
      </w:r>
    </w:p>
    <w:p>
      <w:r>
        <w:t xml:space="preserve">Vain koska ääneni kuulostaa hieman vakavammalta, luuletteko, että olen teitä vanhempi?</w:t>
      </w:r>
    </w:p>
    <w:p>
      <w:r>
        <w:rPr>
          <w:b/>
        </w:rPr>
        <w:t xml:space="preserve">Tulos</w:t>
      </w:r>
    </w:p>
    <w:p>
      <w:r>
        <w:t xml:space="preserve">No, sinulla on myös harmaat hiukset ja pitkä valkoinen parta.</w:t>
      </w:r>
    </w:p>
    <w:p>
      <w:r>
        <w:rPr>
          <w:b/>
        </w:rPr>
        <w:t xml:space="preserve">Esimerkki 5.3995</w:t>
      </w:r>
    </w:p>
    <w:p>
      <w:r>
        <w:t xml:space="preserve">Katso noita sukkahousuja. Nuo sukkahousut ovat typerät. Ja katso tuota typerää Helinä-keijua. Toivottavasti hän kuolee.</w:t>
      </w:r>
    </w:p>
    <w:p>
      <w:r>
        <w:rPr>
          <w:b/>
        </w:rPr>
        <w:t xml:space="preserve">Tulos</w:t>
      </w:r>
    </w:p>
    <w:p>
      <w:r>
        <w:t xml:space="preserve">Ray, pilaat tämän näytelmän kaikkien kannalta.</w:t>
      </w:r>
    </w:p>
    <w:p>
      <w:r>
        <w:rPr>
          <w:b/>
        </w:rPr>
        <w:t xml:space="preserve">Esimerkki 5.3996</w:t>
      </w:r>
    </w:p>
    <w:p>
      <w:r>
        <w:t xml:space="preserve">Koska olen kuullut, että muut lakimiehet sanovat, ettei vampyyrijuristeja ole olemassakaan.</w:t>
      </w:r>
    </w:p>
    <w:p>
      <w:r>
        <w:rPr>
          <w:b/>
        </w:rPr>
        <w:t xml:space="preserve">Tulos</w:t>
      </w:r>
    </w:p>
    <w:p>
      <w:r>
        <w:t xml:space="preserve">Miten voit kuitenkin tehdä hovia päivisin?</w:t>
      </w:r>
    </w:p>
    <w:p>
      <w:r>
        <w:rPr>
          <w:b/>
        </w:rPr>
        <w:t xml:space="preserve">Esimerkki 5.3997</w:t>
      </w:r>
    </w:p>
    <w:p>
      <w:r>
        <w:t xml:space="preserve">Okei, äänestän vastaan.</w:t>
      </w:r>
    </w:p>
    <w:p>
      <w:r>
        <w:rPr>
          <w:b/>
        </w:rPr>
        <w:t xml:space="preserve">Tulos</w:t>
      </w:r>
    </w:p>
    <w:p>
      <w:r>
        <w:t xml:space="preserve">Vau. En osannut odottaa tuota "tytöltä".</w:t>
      </w:r>
    </w:p>
    <w:p>
      <w:r>
        <w:rPr>
          <w:b/>
        </w:rPr>
        <w:t xml:space="preserve">Esimerkki 5.3998</w:t>
      </w:r>
    </w:p>
    <w:p>
      <w:r>
        <w:t xml:space="preserve">En ole koskaan nähnyt mitään tällaista.  Sen täytyy olla erittäin arvokas. Se on arvokas. Kenen allekirjoittama se on?</w:t>
      </w:r>
    </w:p>
    <w:p>
      <w:r>
        <w:rPr>
          <w:b/>
        </w:rPr>
        <w:t xml:space="preserve">Tulos</w:t>
      </w:r>
    </w:p>
    <w:p>
      <w:r>
        <w:t xml:space="preserve">Ei mitään Rolling Stonesia. Luulen, että sen on allekirjoittanut Barney Frank. Täytyyhän sen olla joku, jolla se osuu johonkin nappiin. He ovat valmiita maksamaan paljon. Mennään puhumaan sille pojalle.</w:t>
      </w:r>
    </w:p>
    <w:p>
      <w:r>
        <w:rPr>
          <w:b/>
        </w:rPr>
        <w:t xml:space="preserve">Esimerkki 5.3999</w:t>
      </w:r>
    </w:p>
    <w:p>
      <w:r>
        <w:t xml:space="preserve">Olemme todenneet, ettemme ole nähneet toisiamme.</w:t>
      </w:r>
    </w:p>
    <w:p>
      <w:r>
        <w:rPr>
          <w:b/>
        </w:rPr>
        <w:t xml:space="preserve">Tulos</w:t>
      </w:r>
    </w:p>
    <w:p>
      <w:r>
        <w:t xml:space="preserve">Selkämme olivat vastakkain.</w:t>
      </w:r>
    </w:p>
    <w:p>
      <w:r>
        <w:rPr>
          <w:b/>
        </w:rPr>
        <w:t xml:space="preserve">Esimerkki 5.4000</w:t>
      </w:r>
    </w:p>
    <w:p>
      <w:r>
        <w:t xml:space="preserve">Nuori nainen, muistatko olleesi New Orleansissa viimeisten kahden vuoden aikana?</w:t>
      </w:r>
    </w:p>
    <w:p>
      <w:r>
        <w:rPr>
          <w:b/>
        </w:rPr>
        <w:t xml:space="preserve">Tulos</w:t>
      </w:r>
    </w:p>
    <w:p>
      <w:r>
        <w:t xml:space="preserve">Kyllä, toin sinut takaisin selässäni. Halasit minua ja sitten toin sinut takaisin tähän aikaan.</w:t>
      </w:r>
    </w:p>
    <w:p>
      <w:r>
        <w:rPr>
          <w:b/>
        </w:rPr>
        <w:t xml:space="preserve">Esimerkki 5.4001</w:t>
      </w:r>
    </w:p>
    <w:p>
      <w:r>
        <w:t xml:space="preserve">Vanha Timmons tarkkailee sinua, joten lopeta kuppien pudottelu ja auta tätä naista hänen Chihuahua Margaritansa kanssa.</w:t>
      </w:r>
    </w:p>
    <w:p>
      <w:r>
        <w:rPr>
          <w:b/>
        </w:rPr>
        <w:t xml:space="preserve">Tulos</w:t>
      </w:r>
    </w:p>
    <w:p>
      <w:r>
        <w:t xml:space="preserve">Minua vain hieman hermostutti, että olen kutsunut sinua väärällä nimellä.</w:t>
      </w:r>
    </w:p>
    <w:p>
      <w:r>
        <w:rPr>
          <w:b/>
        </w:rPr>
        <w:t xml:space="preserve">Esimerkki 5.4002</w:t>
      </w:r>
    </w:p>
    <w:p>
      <w:r>
        <w:t xml:space="preserve">Mitä siellä tapahtui, isä?</w:t>
      </w:r>
    </w:p>
    <w:p>
      <w:r>
        <w:rPr>
          <w:b/>
        </w:rPr>
        <w:t xml:space="preserve">Tulos</w:t>
      </w:r>
    </w:p>
    <w:p>
      <w:r>
        <w:t xml:space="preserve">Toivottavasti teillä on loppuiltapäivä vapaata, sillä olen mukana The Price is Right -ohjelmassa.</w:t>
      </w:r>
    </w:p>
    <w:p>
      <w:r>
        <w:rPr>
          <w:b/>
        </w:rPr>
        <w:t xml:space="preserve">Esimerkki 5.4003</w:t>
      </w:r>
    </w:p>
    <w:p>
      <w:r>
        <w:t xml:space="preserve">Jos haluat tarjoilla lehmän, ota sen vanhempi ystävä ja setä puhveli.</w:t>
      </w:r>
    </w:p>
    <w:p>
      <w:r>
        <w:rPr>
          <w:b/>
        </w:rPr>
        <w:t xml:space="preserve">Tulos</w:t>
      </w:r>
    </w:p>
    <w:p>
      <w:r>
        <w:t xml:space="preserve">Entä jos haluan tarjoilla puhvelin?</w:t>
      </w:r>
    </w:p>
    <w:p>
      <w:r>
        <w:rPr>
          <w:b/>
        </w:rPr>
        <w:t xml:space="preserve">Esimerkki 5.4004</w:t>
      </w:r>
    </w:p>
    <w:p>
      <w:r>
        <w:t xml:space="preserve">Mitä teillä on, joka ei sisällä maitotuotteita tai soijaa?</w:t>
      </w:r>
    </w:p>
    <w:p>
      <w:r>
        <w:rPr>
          <w:b/>
        </w:rPr>
        <w:t xml:space="preserve">Tulos</w:t>
      </w:r>
    </w:p>
    <w:p>
      <w:r>
        <w:t xml:space="preserve">Huh, meillä on um. Täytteitä? Voin antaa teille ripotteluja 89 sentillä.</w:t>
      </w:r>
    </w:p>
    <w:p>
      <w:r>
        <w:rPr>
          <w:b/>
        </w:rPr>
        <w:t xml:space="preserve">Esimerkki 5.4005</w:t>
      </w:r>
    </w:p>
    <w:p>
      <w:r>
        <w:t xml:space="preserve">Jos joku on valmis tilaamaan, minä odotan.</w:t>
      </w:r>
    </w:p>
    <w:p>
      <w:r>
        <w:rPr>
          <w:b/>
        </w:rPr>
        <w:t xml:space="preserve">Tulos</w:t>
      </w:r>
    </w:p>
    <w:p>
      <w:r>
        <w:t xml:space="preserve">Minusta on oikein, että astumme syrjään, jotta synttärisankari voi tilata.</w:t>
      </w:r>
    </w:p>
    <w:p>
      <w:r>
        <w:rPr>
          <w:b/>
        </w:rPr>
        <w:t xml:space="preserve">Esimerkki 5.4006</w:t>
      </w:r>
    </w:p>
    <w:p>
      <w:r>
        <w:t xml:space="preserve">Tunnet varmaan tämän laulun. Se on englantilainen country-klassikko.</w:t>
      </w:r>
    </w:p>
    <w:p>
      <w:r>
        <w:rPr>
          <w:b/>
        </w:rPr>
        <w:t xml:space="preserve">Tulos</w:t>
      </w:r>
    </w:p>
    <w:p>
      <w:r>
        <w:t xml:space="preserve">Kyllä, sen nimi on Lampunvarjostin hattuna. Rakastan sitä laulua.</w:t>
      </w:r>
    </w:p>
    <w:p>
      <w:r>
        <w:rPr>
          <w:b/>
        </w:rPr>
        <w:t xml:space="preserve">Esimerkki 5.4007</w:t>
      </w:r>
    </w:p>
    <w:p>
      <w:r>
        <w:t xml:space="preserve">Ällöttävä tic tac, en koskaan syö sinua. Annan sinun vain poistaa kaikki nukka pohjasta.</w:t>
      </w:r>
    </w:p>
    <w:p>
      <w:r>
        <w:rPr>
          <w:b/>
        </w:rPr>
        <w:t xml:space="preserve">Tulos</w:t>
      </w:r>
    </w:p>
    <w:p>
      <w:r>
        <w:t xml:space="preserve">Joo, en minäkään suosittelisi syömään minua. Siitä on tullut aika paha.</w:t>
      </w:r>
    </w:p>
    <w:p>
      <w:r>
        <w:rPr>
          <w:b/>
        </w:rPr>
        <w:t xml:space="preserve">Esimerkki 5.4008</w:t>
      </w:r>
    </w:p>
    <w:p>
      <w:r>
        <w:t xml:space="preserve">Tämä Excalibur 2000 on hieno kone.</w:t>
      </w:r>
    </w:p>
    <w:p>
      <w:r>
        <w:rPr>
          <w:b/>
        </w:rPr>
        <w:t xml:space="preserve">Tulos</w:t>
      </w:r>
    </w:p>
    <w:p>
      <w:r>
        <w:t xml:space="preserve">Se oli niiden 89 tuhannen dollarin arvoinen, jotka mieheni käytti siihen.</w:t>
      </w:r>
    </w:p>
    <w:p>
      <w:r>
        <w:rPr>
          <w:b/>
        </w:rPr>
        <w:t xml:space="preserve">Esimerkki 5.4009</w:t>
      </w:r>
    </w:p>
    <w:p>
      <w:r>
        <w:t xml:space="preserve">Luulen, että hän on itse asiassa naimisissa Gwenyth Paltrow'n isän kanssa. Se on suuri ongelmani.</w:t>
      </w:r>
    </w:p>
    <w:p>
      <w:r>
        <w:rPr>
          <w:b/>
        </w:rPr>
        <w:t xml:space="preserve">Tulos</w:t>
      </w:r>
    </w:p>
    <w:p>
      <w:r>
        <w:t xml:space="preserve">Se on valhe. En koskaan rakastanut häntä. En tiedä, mistä sait tuon selville.</w:t>
      </w:r>
    </w:p>
    <w:p>
      <w:r>
        <w:rPr>
          <w:b/>
        </w:rPr>
        <w:t xml:space="preserve">Esimerkki 5.4010</w:t>
      </w:r>
    </w:p>
    <w:p>
      <w:r>
        <w:t xml:space="preserve">Mutta olin nähnyt sen toteutettavan paljon pienemmällä alalla kuin mitä olin rakentanut. Sen olisi pitänyt toimia vielä paremmin.</w:t>
      </w:r>
    </w:p>
    <w:p>
      <w:r>
        <w:rPr>
          <w:b/>
        </w:rPr>
        <w:t xml:space="preserve">Tulos</w:t>
      </w:r>
    </w:p>
    <w:p>
      <w:r>
        <w:t xml:space="preserve">Se oli suljettu rata. Ammattikuljettajat.</w:t>
      </w:r>
    </w:p>
    <w:p>
      <w:r>
        <w:rPr>
          <w:b/>
        </w:rPr>
        <w:t xml:space="preserve">Esimerkki 5.4011</w:t>
      </w:r>
    </w:p>
    <w:p>
      <w:r>
        <w:t xml:space="preserve">Oletko kuullut alkuperäisen kappaleen?</w:t>
      </w:r>
    </w:p>
    <w:p>
      <w:r>
        <w:rPr>
          <w:b/>
        </w:rPr>
        <w:t xml:space="preserve">Tulos</w:t>
      </w:r>
    </w:p>
    <w:p>
      <w:r>
        <w:t xml:space="preserve">Se on kuorsaus. Se on tylsää ja kuorsausta.</w:t>
      </w:r>
    </w:p>
    <w:p>
      <w:r>
        <w:rPr>
          <w:b/>
        </w:rPr>
        <w:t xml:space="preserve">Esimerkki 5.4012</w:t>
      </w:r>
    </w:p>
    <w:p>
      <w:r>
        <w:t xml:space="preserve">Tervetuloa neuvoston kokoukseen. Me olemme Televangiles. Olemme kutsuneet tämän ylimääräisen kokouksen koolle kunnioitettavan Pyhän Augustinuksen pyynnöstä.</w:t>
      </w:r>
    </w:p>
    <w:p>
      <w:r>
        <w:rPr>
          <w:b/>
        </w:rPr>
        <w:t xml:space="preserve">Tulos</w:t>
      </w:r>
    </w:p>
    <w:p>
      <w:r>
        <w:t xml:space="preserve">Toivon, että tämä on tärkeää. Olin tekemässä palapeliä.</w:t>
      </w:r>
    </w:p>
    <w:p>
      <w:r>
        <w:rPr>
          <w:b/>
        </w:rPr>
        <w:t xml:space="preserve">Esimerkki 5.4013</w:t>
      </w:r>
    </w:p>
    <w:p>
      <w:r>
        <w:t xml:space="preserve">Vinnie Jonesin nimi on kuin köyhällä kaverilla, mutta hän tienasi paljon rahaa hakkaamalla ihmisiä tai jotain.</w:t>
      </w:r>
    </w:p>
    <w:p>
      <w:r>
        <w:rPr>
          <w:b/>
        </w:rPr>
        <w:t xml:space="preserve">Tulos</w:t>
      </w:r>
    </w:p>
    <w:p>
      <w:r>
        <w:t xml:space="preserve">Hän myös ryösti joitakin taskuja.</w:t>
      </w:r>
    </w:p>
    <w:p>
      <w:r>
        <w:rPr>
          <w:b/>
        </w:rPr>
        <w:t xml:space="preserve">Esimerkki 5.4014</w:t>
      </w:r>
    </w:p>
    <w:p>
      <w:r>
        <w:t xml:space="preserve">Voi luoja. Näen tomaatteja ja perunoita. Mitä se on?</w:t>
      </w:r>
    </w:p>
    <w:p>
      <w:r>
        <w:rPr>
          <w:b/>
        </w:rPr>
        <w:t xml:space="preserve">Tulos</w:t>
      </w:r>
    </w:p>
    <w:p>
      <w:r>
        <w:t xml:space="preserve">Se ei ole piirakkaa, vaan spagettia.</w:t>
      </w:r>
    </w:p>
    <w:p>
      <w:r>
        <w:rPr>
          <w:b/>
        </w:rPr>
        <w:t xml:space="preserve">Esimerkki 5.4015</w:t>
      </w:r>
    </w:p>
    <w:p>
      <w:r>
        <w:t xml:space="preserve">Ei, se on juuri se juttu, se tapahtuu juuri noin. Sitä kutsutaan spontaanipalamiseksi.</w:t>
      </w:r>
    </w:p>
    <w:p>
      <w:r>
        <w:rPr>
          <w:b/>
        </w:rPr>
        <w:t xml:space="preserve">Tulos</w:t>
      </w:r>
    </w:p>
    <w:p>
      <w:r>
        <w:t xml:space="preserve">Voi luoja. Tuo on kauhistuttavaa brändäystä. Saatan harkita tätä keikkaa uudelleen.</w:t>
      </w:r>
    </w:p>
    <w:p>
      <w:r>
        <w:rPr>
          <w:b/>
        </w:rPr>
        <w:t xml:space="preserve">Esimerkki 5.4016</w:t>
      </w:r>
    </w:p>
    <w:p>
      <w:r>
        <w:t xml:space="preserve">Olet Steve, amerikkalainen leipuri. Kaikki tietävät sinusta.</w:t>
      </w:r>
    </w:p>
    <w:p>
      <w:r>
        <w:rPr>
          <w:b/>
        </w:rPr>
        <w:t xml:space="preserve">Tulos</w:t>
      </w:r>
    </w:p>
    <w:p>
      <w:r>
        <w:t xml:space="preserve">No, haluaisin uskoa niin. Minulla on mainos tuolla.</w:t>
      </w:r>
    </w:p>
    <w:p>
      <w:r>
        <w:rPr>
          <w:b/>
        </w:rPr>
        <w:t xml:space="preserve">Esimerkki 5.4017</w:t>
      </w:r>
    </w:p>
    <w:p>
      <w:r>
        <w:t xml:space="preserve">En ole koskaan ollut bussissa. Halusin olla bussissa.</w:t>
      </w:r>
    </w:p>
    <w:p>
      <w:r>
        <w:rPr>
          <w:b/>
        </w:rPr>
        <w:t xml:space="preserve">Tulos</w:t>
      </w:r>
    </w:p>
    <w:p>
      <w:r>
        <w:t xml:space="preserve">Odota. Sinulla on kyky asua puussa tai ihmisessä, mutta sinun piti tulla tänne bussilla?</w:t>
      </w:r>
    </w:p>
    <w:p>
      <w:r>
        <w:rPr>
          <w:b/>
        </w:rPr>
        <w:t xml:space="preserve">Esimerkki 5.4018</w:t>
      </w:r>
    </w:p>
    <w:p>
      <w:r>
        <w:t xml:space="preserve">Hei, anna kun kysyn sinulta jotain. Luuletko, että minulla on mahdollisuus päästä isoihin liigoihin?</w:t>
      </w:r>
    </w:p>
    <w:p>
      <w:r>
        <w:rPr>
          <w:b/>
        </w:rPr>
        <w:t xml:space="preserve">Tulos</w:t>
      </w:r>
    </w:p>
    <w:p>
      <w:r>
        <w:t xml:space="preserve">Saatat saada kupin kahvia isoissa sarjoissa, mutta siinä kaikki. Tämä on A-palloa juuri nyt. Sitten sinun on mentävä A-palloon, sitten sinun on mentävä alas A-palloon. Sitten sinun on mentävä pääsarjaan. Sain kupin kahvia 60-luvulla.</w:t>
      </w:r>
    </w:p>
    <w:p>
      <w:r>
        <w:rPr>
          <w:b/>
        </w:rPr>
        <w:t xml:space="preserve">Esimerkki 5.4019</w:t>
      </w:r>
    </w:p>
    <w:p>
      <w:r>
        <w:t xml:space="preserve">Olen yhä täällä. Halusin vain auttaa kummituskavereitamme.</w:t>
      </w:r>
    </w:p>
    <w:p>
      <w:r>
        <w:rPr>
          <w:b/>
        </w:rPr>
        <w:t xml:space="preserve">Tulos</w:t>
      </w:r>
    </w:p>
    <w:p>
      <w:r>
        <w:t xml:space="preserve">Sinä olet niin anteliaita, Terry.</w:t>
      </w:r>
    </w:p>
    <w:p>
      <w:r>
        <w:rPr>
          <w:b/>
        </w:rPr>
        <w:t xml:space="preserve">Esimerkki 5.4020</w:t>
      </w:r>
    </w:p>
    <w:p>
      <w:r>
        <w:t xml:space="preserve">Entä värillisiä kiviä uuteen varastoon? Ihmiset pitävät siitä. Kuten rubiini tai safiiri.</w:t>
      </w:r>
    </w:p>
    <w:p>
      <w:r>
        <w:rPr>
          <w:b/>
        </w:rPr>
        <w:t xml:space="preserve">Tulos</w:t>
      </w:r>
    </w:p>
    <w:p>
      <w:r>
        <w:t xml:space="preserve">Olemme tehneet värillisiä kiviä jo aikojen alusta lähtien.</w:t>
      </w:r>
    </w:p>
    <w:p>
      <w:r>
        <w:rPr>
          <w:b/>
        </w:rPr>
        <w:t xml:space="preserve">Esimerkki 5.4021</w:t>
      </w:r>
    </w:p>
    <w:p>
      <w:r>
        <w:t xml:space="preserve">Olemme vain kaksi yksinäistä ihmistä väärältä puolelta raiteita. Emme pitäneet itseämme kermavaahtosi arvoisina.</w:t>
      </w:r>
    </w:p>
    <w:p>
      <w:r>
        <w:rPr>
          <w:b/>
        </w:rPr>
        <w:t xml:space="preserve">Tulos</w:t>
      </w:r>
    </w:p>
    <w:p>
      <w:r>
        <w:t xml:space="preserve">Radan jokainen puoli on Budinon kannalta oikea puoli.</w:t>
      </w:r>
    </w:p>
    <w:p>
      <w:r>
        <w:rPr>
          <w:b/>
        </w:rPr>
        <w:t xml:space="preserve">Esimerkki 5.4022</w:t>
      </w:r>
    </w:p>
    <w:p>
      <w:r>
        <w:t xml:space="preserve">Haluan jälleen kerran huomauttaa, että teet ostoksia ihmisten lihamarkkinoilla.</w:t>
      </w:r>
    </w:p>
    <w:p>
      <w:r>
        <w:rPr>
          <w:b/>
        </w:rPr>
        <w:t xml:space="preserve">Tulos</w:t>
      </w:r>
    </w:p>
    <w:p>
      <w:r>
        <w:t xml:space="preserve">Menen sinne siksi, että se on paras ihmisluiden lähde. Ihmisen luita ei tarvitse heittää hukkaan. Miksi niiden ihmisten olisi pitänyt kuolla turhaan?</w:t>
      </w:r>
    </w:p>
    <w:p>
      <w:r>
        <w:rPr>
          <w:b/>
        </w:rPr>
        <w:t xml:space="preserve">Esimerkki 5.4023</w:t>
      </w:r>
    </w:p>
    <w:p>
      <w:r>
        <w:t xml:space="preserve">Terry, oletko sinkku?</w:t>
      </w:r>
    </w:p>
    <w:p>
      <w:r>
        <w:rPr>
          <w:b/>
        </w:rPr>
        <w:t xml:space="preserve">Tulos</w:t>
      </w:r>
    </w:p>
    <w:p>
      <w:r>
        <w:t xml:space="preserve">Joo, tiedäthän sinä. On vaikea panna jotakuta matalaksi, kun joutuu matkustamaan niin monessa Burger Kindissä ja McDonald'sissa eri puolilla maata.</w:t>
      </w:r>
    </w:p>
    <w:p>
      <w:r>
        <w:rPr>
          <w:b/>
        </w:rPr>
        <w:t xml:space="preserve">Esimerkki 5.4024</w:t>
      </w:r>
    </w:p>
    <w:p>
      <w:r>
        <w:t xml:space="preserve">Lepo kaikille. Ei tarvitse tervehtiä minua vain siksi, että olen niin hyvin koristeltu.</w:t>
      </w:r>
    </w:p>
    <w:p>
      <w:r>
        <w:rPr>
          <w:b/>
        </w:rPr>
        <w:t xml:space="preserve">Tulos</w:t>
      </w:r>
    </w:p>
    <w:p>
      <w:r>
        <w:t xml:space="preserve">Katsokaa tätä kaveria. Hänellä on hedelmäsalaattia takissaan ja munakokkelia lakissaan.</w:t>
      </w:r>
    </w:p>
    <w:p>
      <w:r>
        <w:rPr>
          <w:b/>
        </w:rPr>
        <w:t xml:space="preserve">Esimerkki 5.4025</w:t>
      </w:r>
    </w:p>
    <w:p>
      <w:r>
        <w:t xml:space="preserve">Entäpä Jäävuori vai jäävuori?</w:t>
      </w:r>
    </w:p>
    <w:p>
      <w:r>
        <w:rPr>
          <w:b/>
        </w:rPr>
        <w:t xml:space="preserve">Tulos</w:t>
      </w:r>
    </w:p>
    <w:p>
      <w:r>
        <w:t xml:space="preserve">Se saa ihmiset ajattelemaan Titanicia. Se on hyvin surullista. Titanicissa ei ole mitään hauskaa.</w:t>
      </w:r>
    </w:p>
    <w:p>
      <w:r>
        <w:rPr>
          <w:b/>
        </w:rPr>
        <w:t xml:space="preserve">Esimerkki 5.4026</w:t>
      </w:r>
    </w:p>
    <w:p>
      <w:r>
        <w:t xml:space="preserve">Olen leikannut hiuksiasi 92 minuuttia.</w:t>
      </w:r>
    </w:p>
    <w:p>
      <w:r>
        <w:rPr>
          <w:b/>
        </w:rPr>
        <w:t xml:space="preserve">Tulos</w:t>
      </w:r>
    </w:p>
    <w:p>
      <w:r>
        <w:t xml:space="preserve">Rehellisyyden nimissä sanottakoon, että siihen kului vain 92 minuuttia, koska ensimmäiset 45 minuuttia katselit tuomaani kuvaa ja olit hämmentynyt.</w:t>
      </w:r>
    </w:p>
    <w:p>
      <w:r>
        <w:rPr>
          <w:b/>
        </w:rPr>
        <w:t xml:space="preserve">Esimerkki 5.4027</w:t>
      </w:r>
    </w:p>
    <w:p>
      <w:r>
        <w:t xml:space="preserve">Lopeta puhuminen. Maksoimme paljon rahaa näistä lipuista.</w:t>
      </w:r>
    </w:p>
    <w:p>
      <w:r>
        <w:rPr>
          <w:b/>
        </w:rPr>
        <w:t xml:space="preserve">Tulos</w:t>
      </w:r>
    </w:p>
    <w:p>
      <w:r>
        <w:t xml:space="preserve">Olet siis tyhmä.</w:t>
      </w:r>
    </w:p>
    <w:p>
      <w:r>
        <w:rPr>
          <w:b/>
        </w:rPr>
        <w:t xml:space="preserve">Esimerkki 5.4028</w:t>
      </w:r>
    </w:p>
    <w:p>
      <w:r>
        <w:t xml:space="preserve">Olen kuolemanjälkeisen elämän kierrätysdoula.</w:t>
      </w:r>
    </w:p>
    <w:p>
      <w:r>
        <w:rPr>
          <w:b/>
        </w:rPr>
        <w:t xml:space="preserve">Tulos</w:t>
      </w:r>
    </w:p>
    <w:p>
      <w:r>
        <w:t xml:space="preserve">Task Rabbitista voi kai saada mitä tahansa. Kuka olisi uskonut, että voit löytää elämän jälkeisen kierrätysdoulan?</w:t>
      </w:r>
    </w:p>
    <w:p>
      <w:r>
        <w:rPr>
          <w:b/>
        </w:rPr>
        <w:t xml:space="preserve">Esimerkki 5.4029</w:t>
      </w:r>
    </w:p>
    <w:p>
      <w:r>
        <w:t xml:space="preserve">Best Buy heittää pois päivän vanhat kannettavat tietokoneet. He eivät halua pitää niitä.</w:t>
      </w:r>
    </w:p>
    <w:p>
      <w:r>
        <w:rPr>
          <w:b/>
        </w:rPr>
        <w:t xml:space="preserve">Tulos</w:t>
      </w:r>
    </w:p>
    <w:p>
      <w:r>
        <w:t xml:space="preserve">Joo, olen nähnyt vanhentumistarrat.</w:t>
      </w:r>
    </w:p>
    <w:p>
      <w:r>
        <w:rPr>
          <w:b/>
        </w:rPr>
        <w:t xml:space="preserve">Esimerkki 5.4030</w:t>
      </w:r>
    </w:p>
    <w:p>
      <w:r>
        <w:t xml:space="preserve">Se kuulostaa MC Escherin piirrokselta.</w:t>
      </w:r>
    </w:p>
    <w:p>
      <w:r>
        <w:rPr>
          <w:b/>
        </w:rPr>
        <w:t xml:space="preserve">Tulos</w:t>
      </w:r>
    </w:p>
    <w:p>
      <w:r>
        <w:t xml:space="preserve">Voi, kyllä! Joo, se on juuri noin.</w:t>
      </w:r>
    </w:p>
    <w:p>
      <w:r>
        <w:rPr>
          <w:b/>
        </w:rPr>
        <w:t xml:space="preserve">Esimerkki 5.4031</w:t>
      </w:r>
    </w:p>
    <w:p>
      <w:r>
        <w:t xml:space="preserve">Oletko sinä Rumpledumpskin?</w:t>
      </w:r>
    </w:p>
    <w:p>
      <w:r>
        <w:rPr>
          <w:b/>
        </w:rPr>
        <w:t xml:space="preserve">Tulos</w:t>
      </w:r>
    </w:p>
    <w:p>
      <w:r>
        <w:t xml:space="preserve">Aivan oikein, ja annan sinulle kolme toivomusta!</w:t>
      </w:r>
    </w:p>
    <w:p>
      <w:r>
        <w:rPr>
          <w:b/>
        </w:rPr>
        <w:t xml:space="preserve">Esimerkki 5.4032</w:t>
      </w:r>
    </w:p>
    <w:p>
      <w:r>
        <w:t xml:space="preserve">Nuo yhdeksän tyttöä ovat veljentyttäreni.</w:t>
      </w:r>
    </w:p>
    <w:p>
      <w:r>
        <w:rPr>
          <w:b/>
        </w:rPr>
        <w:t xml:space="preserve">Tulos</w:t>
      </w:r>
    </w:p>
    <w:p>
      <w:r>
        <w:t xml:space="preserve">Vau, se on monimutkaista.</w:t>
      </w:r>
    </w:p>
    <w:p>
      <w:r>
        <w:rPr>
          <w:b/>
        </w:rPr>
        <w:t xml:space="preserve">Esimerkki 5.4033</w:t>
      </w:r>
    </w:p>
    <w:p>
      <w:r>
        <w:t xml:space="preserve">Kanat kasvattivat minut.</w:t>
      </w:r>
    </w:p>
    <w:p>
      <w:r>
        <w:rPr>
          <w:b/>
        </w:rPr>
        <w:t xml:space="preserve">Tulos</w:t>
      </w:r>
    </w:p>
    <w:p>
      <w:r>
        <w:t xml:space="preserve">Se on niin surullista, mutta olen kuullut, että ne ovat mahtavia halauksen vastaanottajia.</w:t>
      </w:r>
    </w:p>
    <w:p>
      <w:r>
        <w:rPr>
          <w:b/>
        </w:rPr>
        <w:t xml:space="preserve">Esimerkki 5.4034</w:t>
      </w:r>
    </w:p>
    <w:p>
      <w:r>
        <w:t xml:space="preserve">Toby, haluan, että kerrot kirahvihevoselle jotain, mistä pidät.</w:t>
      </w:r>
    </w:p>
    <w:p>
      <w:r>
        <w:rPr>
          <w:b/>
        </w:rPr>
        <w:t xml:space="preserve">Tulos</w:t>
      </w:r>
    </w:p>
    <w:p>
      <w:r>
        <w:t xml:space="preserve">Minua kutsutaan hiraffaksi. Minulle naurettiin paljon.</w:t>
      </w:r>
    </w:p>
    <w:p>
      <w:r>
        <w:rPr>
          <w:b/>
        </w:rPr>
        <w:t xml:space="preserve">Esimerkki 5.4035</w:t>
      </w:r>
    </w:p>
    <w:p>
      <w:r>
        <w:t xml:space="preserve">Ei se mitään, Nooky. Emme ole vihaisia.</w:t>
      </w:r>
    </w:p>
    <w:p>
      <w:r>
        <w:rPr>
          <w:b/>
        </w:rPr>
        <w:t xml:space="preserve">Tulos</w:t>
      </w:r>
    </w:p>
    <w:p>
      <w:r>
        <w:t xml:space="preserve">Ajattelin todella, että voisin auttaa, mutta tajusin, että nuo laatikot ovat painavia.</w:t>
      </w:r>
    </w:p>
    <w:p>
      <w:r>
        <w:rPr>
          <w:b/>
        </w:rPr>
        <w:t xml:space="preserve">Esimerkki 5.4036</w:t>
      </w:r>
    </w:p>
    <w:p>
      <w:r>
        <w:t xml:space="preserve">Jamal! Se on minunkin nimeni.</w:t>
      </w:r>
    </w:p>
    <w:p>
      <w:r>
        <w:rPr>
          <w:b/>
        </w:rPr>
        <w:t xml:space="preserve">Tulos</w:t>
      </w:r>
    </w:p>
    <w:p>
      <w:r>
        <w:t xml:space="preserve">Okei, olet vain vaaleaihoinen. En tiennyt.</w:t>
      </w:r>
    </w:p>
    <w:p>
      <w:r>
        <w:rPr>
          <w:b/>
        </w:rPr>
        <w:t xml:space="preserve">Esimerkki 5.4037</w:t>
      </w:r>
    </w:p>
    <w:p>
      <w:r>
        <w:t xml:space="preserve">Minut melkein paljastettiin tänään töissä. He melkein saivat selville, ettei minulla ole lonkeroita.</w:t>
      </w:r>
    </w:p>
    <w:p>
      <w:r>
        <w:rPr>
          <w:b/>
        </w:rPr>
        <w:t xml:space="preserve">Tulos</w:t>
      </w:r>
    </w:p>
    <w:p>
      <w:r>
        <w:t xml:space="preserve">Kuule, käskin sinun laittaa sen erikoispuseron.</w:t>
      </w:r>
    </w:p>
    <w:p>
      <w:r>
        <w:rPr>
          <w:b/>
        </w:rPr>
        <w:t xml:space="preserve">Esimerkki 5.4038</w:t>
      </w:r>
    </w:p>
    <w:p>
      <w:r>
        <w:t xml:space="preserve">Sain juuri uuden iPhone SS:n. Se on super sport.</w:t>
      </w:r>
    </w:p>
    <w:p>
      <w:r>
        <w:rPr>
          <w:b/>
        </w:rPr>
        <w:t xml:space="preserve">Tulos</w:t>
      </w:r>
    </w:p>
    <w:p>
      <w:r>
        <w:t xml:space="preserve">Se toimii! Muutin iPhonen Wikipedian merkinnän viime viikolla. He nimesivät puhelimen uudelleen.</w:t>
      </w:r>
    </w:p>
    <w:p>
      <w:r>
        <w:rPr>
          <w:b/>
        </w:rPr>
        <w:t xml:space="preserve">Esimerkki 5.4039</w:t>
      </w:r>
    </w:p>
    <w:p>
      <w:r>
        <w:t xml:space="preserve">Hei, sinun on saatava se takaisin ja kiinnitettävä se uudelleen. Tuo proteesi on ollut liian monen pennun suussa.</w:t>
      </w:r>
    </w:p>
    <w:p>
      <w:r>
        <w:rPr>
          <w:b/>
        </w:rPr>
        <w:t xml:space="preserve">Tulos</w:t>
      </w:r>
    </w:p>
    <w:p>
      <w:r>
        <w:t xml:space="preserve">Yritin saada sen kiinni, mutta kun olet saanut proteesini, olen pahasti estynyt.</w:t>
      </w:r>
    </w:p>
    <w:p>
      <w:r>
        <w:rPr>
          <w:b/>
        </w:rPr>
        <w:t xml:space="preserve">Esimerkki 5.4040</w:t>
      </w:r>
    </w:p>
    <w:p>
      <w:r>
        <w:t xml:space="preserve">Korjaa minut, jos olen väärässä. Et välitä lapsista.</w:t>
      </w:r>
    </w:p>
    <w:p>
      <w:r>
        <w:rPr>
          <w:b/>
        </w:rPr>
        <w:t xml:space="preserve">Tulos</w:t>
      </w:r>
    </w:p>
    <w:p>
      <w:r>
        <w:t xml:space="preserve">En välitä paskaakaan lapsista. Mutta meidän lapsestamme tulee erilainen. Ei enää sosiopaatteja perheessäni.</w:t>
      </w:r>
    </w:p>
    <w:p>
      <w:r>
        <w:rPr>
          <w:b/>
        </w:rPr>
        <w:t xml:space="preserve">Esimerkki 5.4041</w:t>
      </w:r>
    </w:p>
    <w:p>
      <w:r>
        <w:t xml:space="preserve">Istu paikallasi, alokas. Tämä tulee sattumaan kovasti.</w:t>
      </w:r>
    </w:p>
    <w:p>
      <w:r>
        <w:rPr>
          <w:b/>
        </w:rPr>
        <w:t xml:space="preserve">Tulos</w:t>
      </w:r>
    </w:p>
    <w:p>
      <w:r>
        <w:t xml:space="preserve">Sinun ei olisi pitänyt kertoa sitä hänelle.</w:t>
      </w:r>
    </w:p>
    <w:p>
      <w:r>
        <w:rPr>
          <w:b/>
        </w:rPr>
        <w:t xml:space="preserve">Esimerkki 5.4042</w:t>
      </w:r>
    </w:p>
    <w:p>
      <w:r>
        <w:t xml:space="preserve">Se tuntui viharikokselta sieltä, missä seisoin.</w:t>
      </w:r>
    </w:p>
    <w:p>
      <w:r>
        <w:rPr>
          <w:b/>
        </w:rPr>
        <w:t xml:space="preserve">Tulos</w:t>
      </w:r>
    </w:p>
    <w:p>
      <w:r>
        <w:t xml:space="preserve">Olisin voinut vannoa, että hän tuli juuri töistä, ja siksi hän on pukeutunut noin.</w:t>
      </w:r>
    </w:p>
    <w:p>
      <w:r>
        <w:rPr>
          <w:b/>
        </w:rPr>
        <w:t xml:space="preserve">Esimerkki 5.4043</w:t>
      </w:r>
    </w:p>
    <w:p>
      <w:r>
        <w:t xml:space="preserve">Tuo kaveri hakkasi juuri poliisin.</w:t>
      </w:r>
    </w:p>
    <w:p>
      <w:r>
        <w:rPr>
          <w:b/>
        </w:rPr>
        <w:t xml:space="preserve">Tulos</w:t>
      </w:r>
    </w:p>
    <w:p>
      <w:r>
        <w:t xml:space="preserve">Hän heitti kiven ja tyrmäsi poliisin.</w:t>
      </w:r>
    </w:p>
    <w:p>
      <w:r>
        <w:rPr>
          <w:b/>
        </w:rPr>
        <w:t xml:space="preserve">Esimerkki 5.4044</w:t>
      </w:r>
    </w:p>
    <w:p>
      <w:r>
        <w:t xml:space="preserve">Hei, puristin juuri tuoretta vuohenmaitoa. Haluatteko te?</w:t>
      </w:r>
    </w:p>
    <w:p>
      <w:r>
        <w:rPr>
          <w:b/>
        </w:rPr>
        <w:t xml:space="preserve">Tulos</w:t>
      </w:r>
    </w:p>
    <w:p>
      <w:r>
        <w:t xml:space="preserve">Ei. Sinä kerroit, mistä se oli peräisin. En halua sitä.</w:t>
      </w:r>
    </w:p>
    <w:p>
      <w:r>
        <w:rPr>
          <w:b/>
        </w:rPr>
        <w:t xml:space="preserve">Esimerkki 5.4045</w:t>
      </w:r>
    </w:p>
    <w:p>
      <w:r>
        <w:t xml:space="preserve">Aiotko tehdä roolin näin?  Kuulostat hullulta!</w:t>
      </w:r>
    </w:p>
    <w:p>
      <w:r>
        <w:rPr>
          <w:b/>
        </w:rPr>
        <w:t xml:space="preserve">Tulos</w:t>
      </w:r>
    </w:p>
    <w:p>
      <w:r>
        <w:t xml:space="preserve">Kuulostat joltain, joka astuu jatkuvasti lapsen lelun päälle.</w:t>
      </w:r>
    </w:p>
    <w:p>
      <w:r>
        <w:rPr>
          <w:b/>
        </w:rPr>
        <w:t xml:space="preserve">Esimerkki 5.4046</w:t>
      </w:r>
    </w:p>
    <w:p>
      <w:r>
        <w:t xml:space="preserve">Hyvät herrat, ymmärrän virheeni. Kysyimme, mikä oli optimaalinen lämpötila, mutta unohdimme kysyä, oliko se optimaalinen lämpötila ihmisille vai kanoille???</w:t>
      </w:r>
    </w:p>
    <w:p>
      <w:r>
        <w:rPr>
          <w:b/>
        </w:rPr>
        <w:t xml:space="preserve">Tulos</w:t>
      </w:r>
    </w:p>
    <w:p>
      <w:r>
        <w:t xml:space="preserve">Sain munaa naamalleni, koska luulin, että tarkoitit minua.</w:t>
      </w:r>
    </w:p>
    <w:p>
      <w:r>
        <w:rPr>
          <w:b/>
        </w:rPr>
        <w:t xml:space="preserve">Esimerkki 5.4047</w:t>
      </w:r>
    </w:p>
    <w:p>
      <w:r>
        <w:t xml:space="preserve">Michael, toivon, että meidän tarinastamme tehdään joskus elokuva.</w:t>
      </w:r>
    </w:p>
    <w:p>
      <w:r>
        <w:rPr>
          <w:b/>
        </w:rPr>
        <w:t xml:space="preserve">Tulos</w:t>
      </w:r>
    </w:p>
    <w:p>
      <w:r>
        <w:t xml:space="preserve">Toivon, että he tekevät siitä meidän rohkean kaksoistarinamme. Tarinoita sukupuolitaudista kärsivistä lapsista, jotka on pakotettu tekemään maantietöitä, ei ole tarpeeksi.</w:t>
      </w:r>
    </w:p>
    <w:p>
      <w:r>
        <w:rPr>
          <w:b/>
        </w:rPr>
        <w:t xml:space="preserve">Esimerkki 5.4048</w:t>
      </w:r>
    </w:p>
    <w:p>
      <w:r>
        <w:t xml:space="preserve">Älä heittele minua paperiliittimillä!</w:t>
      </w:r>
    </w:p>
    <w:p>
      <w:r>
        <w:rPr>
          <w:b/>
        </w:rPr>
        <w:t xml:space="preserve">Tulos</w:t>
      </w:r>
    </w:p>
    <w:p>
      <w:r>
        <w:t xml:space="preserve">Näytät ihan bionikolta, mutta sinulla ei ole mitään taitoja.</w:t>
      </w:r>
    </w:p>
    <w:p>
      <w:r>
        <w:rPr>
          <w:b/>
        </w:rPr>
        <w:t xml:space="preserve">Esimerkki 5.4049</w:t>
      </w:r>
    </w:p>
    <w:p>
      <w:r>
        <w:t xml:space="preserve">Täällä on todella kireää suurimman osan ajasta. Olen iloinen, että olet täällä.</w:t>
      </w:r>
    </w:p>
    <w:p>
      <w:r>
        <w:rPr>
          <w:b/>
        </w:rPr>
        <w:t xml:space="preserve">Tulos</w:t>
      </w:r>
    </w:p>
    <w:p>
      <w:r>
        <w:t xml:space="preserve">Oletteko te kaksi ajatelleet mennä neuvolaan?</w:t>
      </w:r>
    </w:p>
    <w:p>
      <w:r>
        <w:rPr>
          <w:b/>
        </w:rPr>
        <w:t xml:space="preserve">Esimerkki 5.4050</w:t>
      </w:r>
    </w:p>
    <w:p>
      <w:r>
        <w:t xml:space="preserve">Ennustan, että teen tätä työtä luultavasti koko loppuelämäni.</w:t>
      </w:r>
    </w:p>
    <w:p>
      <w:r>
        <w:rPr>
          <w:b/>
        </w:rPr>
        <w:t xml:space="preserve">Tulos</w:t>
      </w:r>
    </w:p>
    <w:p>
      <w:r>
        <w:t xml:space="preserve">Sinä löysit oman juttusi ja minä löysin omani. Eikö olekin hienoa? Minusta tuntuu, että meillä on yhteinen fokus.</w:t>
      </w:r>
    </w:p>
    <w:p>
      <w:r>
        <w:rPr>
          <w:b/>
        </w:rPr>
        <w:t xml:space="preserve">Esimerkki 5.4051</w:t>
      </w:r>
    </w:p>
    <w:p>
      <w:r>
        <w:t xml:space="preserve">Tässä rouva, ottakaa kulaus pullostani. Tämä on "lapsimehua".</w:t>
      </w:r>
    </w:p>
    <w:p>
      <w:r>
        <w:rPr>
          <w:b/>
        </w:rPr>
        <w:t xml:space="preserve">Tulos</w:t>
      </w:r>
    </w:p>
    <w:p>
      <w:r>
        <w:t xml:space="preserve">Tuo tuntuu hieman oudolta, mutta koska olet puiston palveluksessa, se ei kai haittaa.</w:t>
      </w:r>
    </w:p>
    <w:p>
      <w:r>
        <w:rPr>
          <w:b/>
        </w:rPr>
        <w:t xml:space="preserve">Esimerkki 5.4052</w:t>
      </w:r>
    </w:p>
    <w:p>
      <w:r>
        <w:t xml:space="preserve">Etenen kohti teitä puujalka kerrallaan.</w:t>
      </w:r>
    </w:p>
    <w:p>
      <w:r>
        <w:rPr>
          <w:b/>
        </w:rPr>
        <w:t xml:space="preserve">Tulos</w:t>
      </w:r>
    </w:p>
    <w:p>
      <w:r>
        <w:t xml:space="preserve">Ensin kauhistun, koska olen tottunut siihen, mutta sitten jokin käskee minun antaa sen tapahtua.</w:t>
      </w:r>
    </w:p>
    <w:p>
      <w:r>
        <w:rPr>
          <w:b/>
        </w:rPr>
        <w:t xml:space="preserve">Esimerkki 5.4053</w:t>
      </w:r>
    </w:p>
    <w:p>
      <w:r>
        <w:t xml:space="preserve">Mikä se on, tieteellinen souffle?</w:t>
      </w:r>
    </w:p>
    <w:p>
      <w:r>
        <w:rPr>
          <w:b/>
        </w:rPr>
        <w:t xml:space="preserve">Tulos</w:t>
      </w:r>
    </w:p>
    <w:p>
      <w:r>
        <w:t xml:space="preserve">Teknisesti ottaen ruoanlaitto on tiedettä, joten kyllä, se on tieteellinen kohokas.</w:t>
      </w:r>
    </w:p>
    <w:p>
      <w:r>
        <w:rPr>
          <w:b/>
        </w:rPr>
        <w:t xml:space="preserve">Esimerkki 5.4054</w:t>
      </w:r>
    </w:p>
    <w:p>
      <w:r>
        <w:t xml:space="preserve">Arlene, älä pyydä kojoottia tulemaan taloon. Pikku Donald on yläkerrassa.</w:t>
      </w:r>
    </w:p>
    <w:p>
      <w:r>
        <w:rPr>
          <w:b/>
        </w:rPr>
        <w:t xml:space="preserve">Tulos</w:t>
      </w:r>
    </w:p>
    <w:p>
      <w:r>
        <w:t xml:space="preserve">Pikku Donald pärjää kyllä. Tämä ei ole dingo. Se ei syö vauvoja.</w:t>
      </w:r>
    </w:p>
    <w:p>
      <w:r>
        <w:rPr>
          <w:b/>
        </w:rPr>
        <w:t xml:space="preserve">Esimerkki 5.4055</w:t>
      </w:r>
    </w:p>
    <w:p>
      <w:r>
        <w:t xml:space="preserve">En usko, että se on vakavaa. En ole käynyt lääkärissä. En oikein usko lääkäreihin.</w:t>
      </w:r>
    </w:p>
    <w:p>
      <w:r>
        <w:rPr>
          <w:b/>
        </w:rPr>
        <w:t xml:space="preserve">Tulos</w:t>
      </w:r>
    </w:p>
    <w:p>
      <w:r>
        <w:t xml:space="preserve">Mitä tarkoitat? Onko se uskonnollinen asia? Vai etkö usko niiden olemassaoloon?</w:t>
      </w:r>
    </w:p>
    <w:p>
      <w:r>
        <w:rPr>
          <w:b/>
        </w:rPr>
        <w:t xml:space="preserve">Esimerkki 5.4056</w:t>
      </w:r>
    </w:p>
    <w:p>
      <w:r>
        <w:t xml:space="preserve">Anus, ei ole sattumaa, että tapasin sinut Downyn rautatieasemalla. Tiedän kuka olet ja mitä olet tehnyt perheelleni.</w:t>
      </w:r>
    </w:p>
    <w:p>
      <w:r>
        <w:rPr>
          <w:b/>
        </w:rPr>
        <w:t xml:space="preserve">Tulos</w:t>
      </w:r>
    </w:p>
    <w:p>
      <w:r>
        <w:t xml:space="preserve">Koko hautajaiset ovat siis juoni. Arkussa ei taida olla ketään.</w:t>
      </w:r>
    </w:p>
    <w:p>
      <w:r>
        <w:rPr>
          <w:b/>
        </w:rPr>
        <w:t xml:space="preserve">Esimerkki 5.4057</w:t>
      </w:r>
    </w:p>
    <w:p>
      <w:r>
        <w:t xml:space="preserve">Tein kylttejä, joissa oli hänen kasvonsa.</w:t>
      </w:r>
    </w:p>
    <w:p>
      <w:r>
        <w:rPr>
          <w:b/>
        </w:rPr>
        <w:t xml:space="preserve">Tulos</w:t>
      </w:r>
    </w:p>
    <w:p>
      <w:r>
        <w:t xml:space="preserve">Olen nähnyt sellaisen kyltin. Siinä lukee vain "mieheni on poissa". Siinä ei ole numeroa tai mitään.</w:t>
      </w:r>
    </w:p>
    <w:p>
      <w:r>
        <w:rPr>
          <w:b/>
        </w:rPr>
        <w:t xml:space="preserve">Esimerkki 5.4058</w:t>
      </w:r>
    </w:p>
    <w:p>
      <w:r>
        <w:t xml:space="preserve">Paljonko teillä on, herra, näen, että haluatte ostaa sen.</w:t>
      </w:r>
    </w:p>
    <w:p>
      <w:r>
        <w:rPr>
          <w:b/>
        </w:rPr>
        <w:t xml:space="preserve">Tulos</w:t>
      </w:r>
    </w:p>
    <w:p>
      <w:r>
        <w:t xml:space="preserve">Minulla on vain tämä narunpätkä, joten voinko lainata sinulta rahaa?</w:t>
      </w:r>
    </w:p>
    <w:p>
      <w:r>
        <w:rPr>
          <w:b/>
        </w:rPr>
        <w:t xml:space="preserve">Esimerkki 5.4059</w:t>
      </w:r>
    </w:p>
    <w:p>
      <w:r>
        <w:t xml:space="preserve">Pääkuvasi on melko ammattimainen, mutta käytöksesi perusteella sanon, ettet ole oikeasti ammattimainen.</w:t>
      </w:r>
    </w:p>
    <w:p>
      <w:r>
        <w:rPr>
          <w:b/>
        </w:rPr>
        <w:t xml:space="preserve">Tulos</w:t>
      </w:r>
    </w:p>
    <w:p>
      <w:r>
        <w:t xml:space="preserve">Se on iPhone 7 Plus. Käytin syvyysominaisuutta.</w:t>
      </w:r>
    </w:p>
    <w:p>
      <w:r>
        <w:rPr>
          <w:b/>
        </w:rPr>
        <w:t xml:space="preserve">Esimerkki 5.4060</w:t>
      </w:r>
    </w:p>
    <w:p>
      <w:r>
        <w:t xml:space="preserve">Suljen kuuntelusäiliön kannen. Jos jokin menee pieleen, sinun on hypättävä ulos säiliöstä.</w:t>
      </w:r>
    </w:p>
    <w:p>
      <w:r>
        <w:rPr>
          <w:b/>
        </w:rPr>
        <w:t xml:space="preserve">Tulos</w:t>
      </w:r>
    </w:p>
    <w:p>
      <w:r>
        <w:t xml:space="preserve">Suoraan säiliöstä syliisi. Sain sen.</w:t>
      </w:r>
    </w:p>
    <w:p>
      <w:r>
        <w:rPr>
          <w:b/>
        </w:rPr>
        <w:t xml:space="preserve">Esimerkki 5.4061</w:t>
      </w:r>
    </w:p>
    <w:p>
      <w:r>
        <w:t xml:space="preserve">Sir, tarkoitatteko, että teette minulle palveluksen? Että teette minulle palveluksen menemällä jalkapallo-otteluun ilman, että maksan teille?</w:t>
      </w:r>
    </w:p>
    <w:p>
      <w:r>
        <w:rPr>
          <w:b/>
        </w:rPr>
        <w:t xml:space="preserve">Tulos</w:t>
      </w:r>
    </w:p>
    <w:p>
      <w:r>
        <w:t xml:space="preserve">Joo. Mitä jalkapallopeli on ilman faneja?</w:t>
      </w:r>
    </w:p>
    <w:p>
      <w:r>
        <w:rPr>
          <w:b/>
        </w:rPr>
        <w:t xml:space="preserve">Esimerkki 5.4062</w:t>
      </w:r>
    </w:p>
    <w:p>
      <w:r>
        <w:t xml:space="preserve">Vain tavallista? Mutta Miranda, nyt on syntymäpäiväsi. Etkö halua tehdä jotain erityistä?</w:t>
      </w:r>
    </w:p>
    <w:p>
      <w:r>
        <w:rPr>
          <w:b/>
        </w:rPr>
        <w:t xml:space="preserve">Tulos</w:t>
      </w:r>
    </w:p>
    <w:p>
      <w:r>
        <w:t xml:space="preserve">Tuntuu siltä, että kaikki elämässäni ovat unohtaneet syntymäpäiväni tänään. Myös minä.</w:t>
      </w:r>
    </w:p>
    <w:p>
      <w:r>
        <w:rPr>
          <w:b/>
        </w:rPr>
        <w:t xml:space="preserve">Esimerkki 5.4063</w:t>
      </w:r>
    </w:p>
    <w:p>
      <w:r>
        <w:t xml:space="preserve">Luulen, että jengi on hajoamassa. Luulen, että he taistelevat johtajaansa vastaan, sitä pientä episkopaalista siellä.</w:t>
      </w:r>
    </w:p>
    <w:p>
      <w:r>
        <w:rPr>
          <w:b/>
        </w:rPr>
        <w:t xml:space="preserve">Tulos</w:t>
      </w:r>
    </w:p>
    <w:p>
      <w:r>
        <w:t xml:space="preserve">Tuo on se, joka ryösti eläinkaupan. Sen näkee siitä, että se on ruma poika.</w:t>
      </w:r>
    </w:p>
    <w:p>
      <w:r>
        <w:rPr>
          <w:b/>
        </w:rPr>
        <w:t xml:space="preserve">Esimerkki 5.4064</w:t>
      </w:r>
    </w:p>
    <w:p>
      <w:r>
        <w:t xml:space="preserve">Jos Kristallivalo uskoo sinuun, niin minäkin uskon Pimeään kristalliin.</w:t>
      </w:r>
    </w:p>
    <w:p>
      <w:r>
        <w:rPr>
          <w:b/>
        </w:rPr>
        <w:t xml:space="preserve">Tulos</w:t>
      </w:r>
    </w:p>
    <w:p>
      <w:r>
        <w:t xml:space="preserve">Se on hyvä. Odotin todella riitaa.</w:t>
      </w:r>
    </w:p>
    <w:p>
      <w:r>
        <w:rPr>
          <w:b/>
        </w:rPr>
        <w:t xml:space="preserve">Esimerkki 5.4065</w:t>
      </w:r>
    </w:p>
    <w:p>
      <w:r>
        <w:t xml:space="preserve">Hei, oletko Melbournesta?</w:t>
      </w:r>
    </w:p>
    <w:p>
      <w:r>
        <w:rPr>
          <w:b/>
        </w:rPr>
        <w:t xml:space="preserve">Tulos</w:t>
      </w:r>
    </w:p>
    <w:p>
      <w:r>
        <w:t xml:space="preserve">Olen Melbournesta ja Australiasta.</w:t>
      </w:r>
    </w:p>
    <w:p>
      <w:r>
        <w:rPr>
          <w:b/>
        </w:rPr>
        <w:t xml:space="preserve">Esimerkki 5.4066</w:t>
      </w:r>
    </w:p>
    <w:p>
      <w:r>
        <w:t xml:space="preserve">Pois silmistäni! Ja etsi minulle parhaat hotellin munat!</w:t>
      </w:r>
    </w:p>
    <w:p>
      <w:r>
        <w:rPr>
          <w:b/>
        </w:rPr>
        <w:t xml:space="preserve">Tulos</w:t>
      </w:r>
    </w:p>
    <w:p>
      <w:r>
        <w:t xml:space="preserve">Okei, mutta ette voi erottaa meitä, koska meillä on vahva ammattiliitto.</w:t>
      </w:r>
    </w:p>
    <w:p>
      <w:r>
        <w:rPr>
          <w:b/>
        </w:rPr>
        <w:t xml:space="preserve">Esimerkki 5.4067</w:t>
      </w:r>
    </w:p>
    <w:p>
      <w:r>
        <w:t xml:space="preserve">Mietimme, tulisitteko museoon. Meillä on muurahaisongelma maalauksessamme.</w:t>
      </w:r>
    </w:p>
    <w:p>
      <w:r>
        <w:rPr>
          <w:b/>
        </w:rPr>
        <w:t xml:space="preserve">Tulos</w:t>
      </w:r>
    </w:p>
    <w:p>
      <w:r>
        <w:t xml:space="preserve">Kyllä, totta kai. Olen tehnyt paljon maalauksia. Käsittelin Francis Baconin maalausta, jossa oli outo koira.</w:t>
      </w:r>
    </w:p>
    <w:p>
      <w:r>
        <w:rPr>
          <w:b/>
        </w:rPr>
        <w:t xml:space="preserve">Esimerkki 5.4068</w:t>
      </w:r>
    </w:p>
    <w:p>
      <w:r>
        <w:t xml:space="preserve">Gretchen lähti. Hän ei pitänyt esityksestämme.</w:t>
      </w:r>
    </w:p>
    <w:p>
      <w:r>
        <w:rPr>
          <w:b/>
        </w:rPr>
        <w:t xml:space="preserve">Tulos</w:t>
      </w:r>
    </w:p>
    <w:p>
      <w:r>
        <w:t xml:space="preserve">Eikö hän pitänyt pilailustasi?</w:t>
      </w:r>
    </w:p>
    <w:p>
      <w:r>
        <w:rPr>
          <w:b/>
        </w:rPr>
        <w:t xml:space="preserve">Esimerkki 5.4069</w:t>
      </w:r>
    </w:p>
    <w:p>
      <w:r>
        <w:t xml:space="preserve">Renee, se kuulostaa naisen nimeltä. En lyö naista enkä aio aloittaa antamalla heille syöpää.</w:t>
      </w:r>
    </w:p>
    <w:p>
      <w:r>
        <w:rPr>
          <w:b/>
        </w:rPr>
        <w:t xml:space="preserve">Tulos</w:t>
      </w:r>
    </w:p>
    <w:p>
      <w:r>
        <w:t xml:space="preserve">Kaikki tämä aika myöhemmin, eivätkä ihmiset vieläkään lyö naisia? Nyt on jo vuosi 2058.</w:t>
      </w:r>
    </w:p>
    <w:p>
      <w:r>
        <w:rPr>
          <w:b/>
        </w:rPr>
        <w:t xml:space="preserve">Esimerkki 5.4070</w:t>
      </w:r>
    </w:p>
    <w:p>
      <w:r>
        <w:t xml:space="preserve">Voi luoja. Family Mattersin mummo on täällä.</w:t>
      </w:r>
    </w:p>
    <w:p>
      <w:r>
        <w:rPr>
          <w:b/>
        </w:rPr>
        <w:t xml:space="preserve">Tulos</w:t>
      </w:r>
    </w:p>
    <w:p>
      <w:r>
        <w:t xml:space="preserve">Estelle. Hänen nimensä on Estelle.</w:t>
      </w:r>
    </w:p>
    <w:p>
      <w:r>
        <w:rPr>
          <w:b/>
        </w:rPr>
        <w:t xml:space="preserve">Esimerkki 5.4071</w:t>
      </w:r>
    </w:p>
    <w:p>
      <w:r>
        <w:t xml:space="preserve">Kuten Hans Christian Andersenin alkuperäinen Pieni merenneito. He sanovat, että jokainen askel tuntui kuin olisi kävellyt saksilla.</w:t>
      </w:r>
    </w:p>
    <w:p>
      <w:r>
        <w:rPr>
          <w:b/>
        </w:rPr>
        <w:t xml:space="preserve">Tulos</w:t>
      </w:r>
    </w:p>
    <w:p>
      <w:r>
        <w:t xml:space="preserve">Se on vähän niin kuin se. Tämä tuntuu siltä kuin olisit hammaslääkärissä, jossa sinua porataan ympäri kehoasi. Ei hyvällä tavalla.</w:t>
      </w:r>
    </w:p>
    <w:p>
      <w:r>
        <w:rPr>
          <w:b/>
        </w:rPr>
        <w:t xml:space="preserve">Esimerkki 5.4072</w:t>
      </w:r>
    </w:p>
    <w:p>
      <w:r>
        <w:t xml:space="preserve">Kuule, sanoit kuukausi sitten, että olisit kahden viikon päässä eläkkeelle jäämisestä. Miksi olet vielä täällä?</w:t>
      </w:r>
    </w:p>
    <w:p>
      <w:r>
        <w:rPr>
          <w:b/>
        </w:rPr>
        <w:t xml:space="preserve">Tulos</w:t>
      </w:r>
    </w:p>
    <w:p>
      <w:r>
        <w:t xml:space="preserve">Tulin takaisin siivoamaan tämän sotkun, johon sinä ja kumppanisi meidät sotkitte. Nyt osasto sanoo, että sinut on hyllytetty.</w:t>
      </w:r>
    </w:p>
    <w:p>
      <w:r>
        <w:rPr>
          <w:b/>
        </w:rPr>
        <w:t xml:space="preserve">Esimerkki 5.4073</w:t>
      </w:r>
    </w:p>
    <w:p>
      <w:r>
        <w:t xml:space="preserve">Dennis ja minä olemme tehneet hyvin dramaattisen päätöksen.</w:t>
      </w:r>
    </w:p>
    <w:p>
      <w:r>
        <w:rPr>
          <w:b/>
        </w:rPr>
        <w:t xml:space="preserve">Tulos</w:t>
      </w:r>
    </w:p>
    <w:p>
      <w:r>
        <w:t xml:space="preserve">Siihen sisältyy muuten panemista, mutta aiomme myös aloittaa tanssimisen. Liittykää seuraamme kaikki.</w:t>
      </w:r>
    </w:p>
    <w:p>
      <w:r>
        <w:rPr>
          <w:b/>
        </w:rPr>
        <w:t xml:space="preserve">Esimerkki 5.4074</w:t>
      </w:r>
    </w:p>
    <w:p>
      <w:r>
        <w:t xml:space="preserve">Kuule, joka vuosi meillä on oikeus siihen Cedar Rapidsin pannupizzaan. Se on Pizza Hutin pääkonttori.</w:t>
      </w:r>
    </w:p>
    <w:p>
      <w:r>
        <w:rPr>
          <w:b/>
        </w:rPr>
        <w:t xml:space="preserve">Tulos</w:t>
      </w:r>
    </w:p>
    <w:p>
      <w:r>
        <w:t xml:space="preserve">Se on ainoa paikka, jossa Pizza Hut on edelleen istumaravintola. Salaattibaari on herkullinen.</w:t>
      </w:r>
    </w:p>
    <w:p>
      <w:r>
        <w:rPr>
          <w:b/>
        </w:rPr>
        <w:t xml:space="preserve">Esimerkki 5.4075</w:t>
      </w:r>
    </w:p>
    <w:p>
      <w:r>
        <w:t xml:space="preserve">Hei, senkin typerä koira, sinulta puuttuu vastakkaiset peukalot.</w:t>
      </w:r>
    </w:p>
    <w:p>
      <w:r>
        <w:rPr>
          <w:b/>
        </w:rPr>
        <w:t xml:space="preserve">Tulos</w:t>
      </w:r>
    </w:p>
    <w:p>
      <w:r>
        <w:t xml:space="preserve">Niin, olet tyhmä. Et osaa kirjoittaa etkä edes tiedä, mikä on taulukkolaskentaohjelma, typerys.</w:t>
      </w:r>
    </w:p>
    <w:p>
      <w:r>
        <w:rPr>
          <w:b/>
        </w:rPr>
        <w:t xml:space="preserve">Esimerkki 5.4076</w:t>
      </w:r>
    </w:p>
    <w:p>
      <w:r>
        <w:t xml:space="preserve">Meidän pitäisi lähteä tästä huoneesta.</w:t>
      </w:r>
    </w:p>
    <w:p>
      <w:r>
        <w:rPr>
          <w:b/>
        </w:rPr>
        <w:t xml:space="preserve">Tulos</w:t>
      </w:r>
    </w:p>
    <w:p>
      <w:r>
        <w:t xml:space="preserve">Meidän pitäisi. Tappaja on aivan takanasi.</w:t>
      </w:r>
    </w:p>
    <w:p>
      <w:r>
        <w:rPr>
          <w:b/>
        </w:rPr>
        <w:t xml:space="preserve">Esimerkki 5.4077</w:t>
      </w:r>
    </w:p>
    <w:p>
      <w:r>
        <w:t xml:space="preserve">Voinko kysyä sinulta, Timoteus, mitä aioit kysyä tuolta kanalta, mutta kirjaimellisesti jänistit??</w:t>
      </w:r>
    </w:p>
    <w:p>
      <w:r>
        <w:rPr>
          <w:b/>
        </w:rPr>
        <w:t xml:space="preserve">Tulos</w:t>
      </w:r>
    </w:p>
    <w:p>
      <w:r>
        <w:t xml:space="preserve">En ole koskaan edes ajatellut sitä. Aioin kysyä kanalta, mitä se ajattelee minusta.</w:t>
      </w:r>
    </w:p>
    <w:p>
      <w:r>
        <w:rPr>
          <w:b/>
        </w:rPr>
        <w:t xml:space="preserve">Esimerkki 5.4078</w:t>
      </w:r>
    </w:p>
    <w:p>
      <w:r>
        <w:t xml:space="preserve">Huomio se on meille presidentit niin pahoillani, että olemme olleet piilossa niin kauan.</w:t>
      </w:r>
    </w:p>
    <w:p>
      <w:r>
        <w:rPr>
          <w:b/>
        </w:rPr>
        <w:t xml:space="preserve">Tulos</w:t>
      </w:r>
    </w:p>
    <w:p>
      <w:r>
        <w:t xml:space="preserve">He ovat piileskelleet niin kauan, etteivät he ole enää edes presidenttejä, he eivät vain tiedä sitä vielä.</w:t>
      </w:r>
    </w:p>
    <w:p>
      <w:r>
        <w:rPr>
          <w:b/>
        </w:rPr>
        <w:t xml:space="preserve">Esimerkki 5.4079</w:t>
      </w:r>
    </w:p>
    <w:p>
      <w:r>
        <w:t xml:space="preserve">En halua keskeyttää, mutta asuntoautot ovat saapumassa, ja te kaksi olette olleet rehellisyyspuun takana reilun puolen tunnin ajan.</w:t>
      </w:r>
    </w:p>
    <w:p>
      <w:r>
        <w:rPr>
          <w:b/>
        </w:rPr>
        <w:t xml:space="preserve">Tulos</w:t>
      </w:r>
    </w:p>
    <w:p>
      <w:r>
        <w:t xml:space="preserve">Okei, Beth, nyt ollaan rehellisiä. Anna meille vielä vähän aikaa.</w:t>
      </w:r>
    </w:p>
    <w:p>
      <w:r>
        <w:rPr>
          <w:b/>
        </w:rPr>
        <w:t xml:space="preserve">Esimerkki 5.4080</w:t>
      </w:r>
    </w:p>
    <w:p>
      <w:r>
        <w:t xml:space="preserve">Haluan tehdä hyvän vaikutuksen muihin pelaajiin ja katsojiin.</w:t>
      </w:r>
    </w:p>
    <w:p>
      <w:r>
        <w:rPr>
          <w:b/>
        </w:rPr>
        <w:t xml:space="preserve">Tulos</w:t>
      </w:r>
    </w:p>
    <w:p>
      <w:r>
        <w:t xml:space="preserve">Vai katsomosta katsovat ihmiset? Kyllä, katsojat.</w:t>
      </w:r>
    </w:p>
    <w:p>
      <w:r>
        <w:rPr>
          <w:b/>
        </w:rPr>
        <w:t xml:space="preserve">Esimerkki 5.4081</w:t>
      </w:r>
    </w:p>
    <w:p>
      <w:r>
        <w:t xml:space="preserve">Minä ajoin tänne, tai oikeastaan äitini ajoi minut tänne.</w:t>
      </w:r>
    </w:p>
    <w:p>
      <w:r>
        <w:rPr>
          <w:b/>
        </w:rPr>
        <w:t xml:space="preserve">Tulos</w:t>
      </w:r>
    </w:p>
    <w:p>
      <w:r>
        <w:t xml:space="preserve">Hän todella teki niin, eikö vain, katso!  Tuolla hän on ulkona!</w:t>
      </w:r>
    </w:p>
    <w:p>
      <w:r>
        <w:rPr>
          <w:b/>
        </w:rPr>
        <w:t xml:space="preserve">Esimerkki 5.4082</w:t>
      </w:r>
    </w:p>
    <w:p>
      <w:r>
        <w:t xml:space="preserve">Kylen on sanottavaa meille kaikille.</w:t>
      </w:r>
    </w:p>
    <w:p>
      <w:r>
        <w:rPr>
          <w:b/>
        </w:rPr>
        <w:t xml:space="preserve">Tulos</w:t>
      </w:r>
    </w:p>
    <w:p>
      <w:r>
        <w:t xml:space="preserve">Haluan vain sanoa, että olen sosiopaatti ja välitän vain itsestäni ja omasta onnestani. Jos on olemassa keino, jolla Melissa voi olla parisuhteessa ja silti ylläpitää menestyvää liiketoimintaa, se sopii minulle.</w:t>
      </w:r>
    </w:p>
    <w:p>
      <w:r>
        <w:rPr>
          <w:b/>
        </w:rPr>
        <w:t xml:space="preserve">Esimerkki 5.4083</w:t>
      </w:r>
    </w:p>
    <w:p>
      <w:r>
        <w:t xml:space="preserve">Olet kuin kirja, jota ei ole vielä avattu. Mikä on sinun tarinasi?</w:t>
      </w:r>
    </w:p>
    <w:p>
      <w:r>
        <w:rPr>
          <w:b/>
        </w:rPr>
        <w:t xml:space="preserve">Tulos</w:t>
      </w:r>
    </w:p>
    <w:p>
      <w:r>
        <w:t xml:space="preserve">Kuka minä? Mikä on minun tarinani? Tim Jimson? Tarinani ei ole kovin kiinnostava.</w:t>
      </w:r>
    </w:p>
    <w:p>
      <w:r>
        <w:rPr>
          <w:b/>
        </w:rPr>
        <w:t xml:space="preserve">Esimerkki 5.4084</w:t>
      </w:r>
    </w:p>
    <w:p>
      <w:r>
        <w:t xml:space="preserve">Melissa oli ihana nainen.</w:t>
      </w:r>
    </w:p>
    <w:p>
      <w:r>
        <w:rPr>
          <w:b/>
        </w:rPr>
        <w:t xml:space="preserve">Tulos</w:t>
      </w:r>
    </w:p>
    <w:p>
      <w:r>
        <w:t xml:space="preserve">Tiedän, ja häntä kohdeltiin väärin. Lapset kivittivät hänet.</w:t>
      </w:r>
    </w:p>
    <w:p>
      <w:r>
        <w:rPr>
          <w:b/>
        </w:rPr>
        <w:t xml:space="preserve">Esimerkki 5.4085</w:t>
      </w:r>
    </w:p>
    <w:p>
      <w:r>
        <w:t xml:space="preserve">En tiennyt, että sinulla on niin suuri sydän.</w:t>
      </w:r>
    </w:p>
    <w:p>
      <w:r>
        <w:rPr>
          <w:b/>
        </w:rPr>
        <w:t xml:space="preserve">Tulos</w:t>
      </w:r>
    </w:p>
    <w:p>
      <w:r>
        <w:t xml:space="preserve">Aivan oikein. Siksi minua kutsutaankin Sydämelliseksi. Takaisin kotiin. Niin pojat kutsuvat minua.</w:t>
      </w:r>
    </w:p>
    <w:p>
      <w:r>
        <w:rPr>
          <w:b/>
        </w:rPr>
        <w:t xml:space="preserve">Esimerkki 5.4086</w:t>
      </w:r>
    </w:p>
    <w:p>
      <w:r>
        <w:t xml:space="preserve">Voimmeko tuoda sinulle jotain?</w:t>
      </w:r>
    </w:p>
    <w:p>
      <w:r>
        <w:rPr>
          <w:b/>
        </w:rPr>
        <w:t xml:space="preserve">Tulos</w:t>
      </w:r>
    </w:p>
    <w:p>
      <w:r>
        <w:t xml:space="preserve">Ei, mutta siskoni on tarkoitus tulla tapaamaan minua tänään, hän on suuri uutisankkuri.</w:t>
      </w:r>
    </w:p>
    <w:p>
      <w:r>
        <w:rPr>
          <w:b/>
        </w:rPr>
        <w:t xml:space="preserve">Esimerkki 5.4087</w:t>
      </w:r>
    </w:p>
    <w:p>
      <w:r>
        <w:t xml:space="preserve">Caroline, nämä viimeiset 48 tuntia ovat merkinneet minulle paljon. Tekisitkö minulle sen suuren kunnian, että tulisit vaimokseni?</w:t>
      </w:r>
    </w:p>
    <w:p>
      <w:r>
        <w:rPr>
          <w:b/>
        </w:rPr>
        <w:t xml:space="preserve">Tulos</w:t>
      </w:r>
    </w:p>
    <w:p>
      <w:r>
        <w:t xml:space="preserve">Se olisi minulle kunnia. Se olisi suuri kunnia, jonka me molemmat tekisimme toisillemme.</w:t>
      </w:r>
    </w:p>
    <w:p>
      <w:r>
        <w:rPr>
          <w:b/>
        </w:rPr>
        <w:t xml:space="preserve">Esimerkki 5.4088</w:t>
      </w:r>
    </w:p>
    <w:p>
      <w:r>
        <w:t xml:space="preserve">Ajoin tänne, jos se vaikuttaa siihen, pidätkö minusta vai et.</w:t>
      </w:r>
    </w:p>
    <w:p>
      <w:r>
        <w:rPr>
          <w:b/>
        </w:rPr>
        <w:t xml:space="preserve">Tulos</w:t>
      </w:r>
    </w:p>
    <w:p>
      <w:r>
        <w:t xml:space="preserve">Niin on, koska haluamme olla jalankulkijoita, koska olemme New Yorkista.</w:t>
      </w:r>
    </w:p>
    <w:p>
      <w:r>
        <w:rPr>
          <w:b/>
        </w:rPr>
        <w:t xml:space="preserve">Esimerkki 5.4089</w:t>
      </w:r>
    </w:p>
    <w:p>
      <w:r>
        <w:t xml:space="preserve">Minulla on upeat jalat. Ajan ne.</w:t>
      </w:r>
    </w:p>
    <w:p>
      <w:r>
        <w:rPr>
          <w:b/>
        </w:rPr>
        <w:t xml:space="preserve">Tulos</w:t>
      </w:r>
    </w:p>
    <w:p>
      <w:r>
        <w:t xml:space="preserve">Ne ovat sileitä ja erittäin silkkisiä.</w:t>
      </w:r>
    </w:p>
    <w:p>
      <w:r>
        <w:rPr>
          <w:b/>
        </w:rPr>
        <w:t xml:space="preserve">Esimerkki 5.4090</w:t>
      </w:r>
    </w:p>
    <w:p>
      <w:r>
        <w:t xml:space="preserve">Äiti aikoo käydä TJ Maxxissa. Mene juoksemaan puiston pensaikkoon.</w:t>
      </w:r>
    </w:p>
    <w:p>
      <w:r>
        <w:rPr>
          <w:b/>
        </w:rPr>
        <w:t xml:space="preserve">Tulos</w:t>
      </w:r>
    </w:p>
    <w:p>
      <w:r>
        <w:t xml:space="preserve">SELVÄ. Äiti, saanko leikkiä kummitusten kanssa kummitushuvipuistossa?</w:t>
      </w:r>
    </w:p>
    <w:p>
      <w:r>
        <w:rPr>
          <w:b/>
        </w:rPr>
        <w:t xml:space="preserve">Esimerkki 5.4091</w:t>
      </w:r>
    </w:p>
    <w:p>
      <w:r>
        <w:t xml:space="preserve">Hyvää vuosipäivää, Vivian. En voi uskoa, että avioliitostamme on kulunut kolme viikkoa.</w:t>
      </w:r>
    </w:p>
    <w:p>
      <w:r>
        <w:rPr>
          <w:b/>
        </w:rPr>
        <w:t xml:space="preserve">Tulos</w:t>
      </w:r>
    </w:p>
    <w:p>
      <w:r>
        <w:t xml:space="preserve">Hyvää vuosipäivää, Shaun. Nämä ovat elämäni kauneimmat kolme viikkoa. Tuntuu kuin voisin melkein tuntea.</w:t>
      </w:r>
    </w:p>
    <w:p>
      <w:r>
        <w:rPr>
          <w:b/>
        </w:rPr>
        <w:t xml:space="preserve">Esimerkki 5.4092</w:t>
      </w:r>
    </w:p>
    <w:p>
      <w:r>
        <w:t xml:space="preserve">Kay, voitko tulla toimistoon? Steinwaysin kylttejä on vaikea lukea.</w:t>
      </w:r>
    </w:p>
    <w:p>
      <w:r>
        <w:rPr>
          <w:b/>
        </w:rPr>
        <w:t xml:space="preserve">Tulos</w:t>
      </w:r>
    </w:p>
    <w:p>
      <w:r>
        <w:t xml:space="preserve">Laitoin kirjaimiin paljon ylimääräisiä kiharoita.</w:t>
      </w:r>
    </w:p>
    <w:p>
      <w:r>
        <w:rPr>
          <w:b/>
        </w:rPr>
        <w:t xml:space="preserve">Esimerkki 5.4093</w:t>
      </w:r>
    </w:p>
    <w:p>
      <w:r>
        <w:t xml:space="preserve">Luulin, että se oli koira.</w:t>
      </w:r>
    </w:p>
    <w:p>
      <w:r>
        <w:rPr>
          <w:b/>
        </w:rPr>
        <w:t xml:space="preserve">Tulos</w:t>
      </w:r>
    </w:p>
    <w:p>
      <w:r>
        <w:t xml:space="preserve">Kun maistat tätä maitoa, et ajattele niin enää koskaan.</w:t>
      </w:r>
    </w:p>
    <w:p>
      <w:r>
        <w:rPr>
          <w:b/>
        </w:rPr>
        <w:t xml:space="preserve">Esimerkki 5.4094</w:t>
      </w:r>
    </w:p>
    <w:p>
      <w:r>
        <w:t xml:space="preserve">Odota, minun on ymmärrettävä eräs asia. Big Red, sinä olet meidän sutenöörimme. Eli tuo pikku kaveri on teidän parittajanne?</w:t>
      </w:r>
    </w:p>
    <w:p>
      <w:r>
        <w:rPr>
          <w:b/>
        </w:rPr>
        <w:t xml:space="preserve">Tulos</w:t>
      </w:r>
    </w:p>
    <w:p>
      <w:r>
        <w:t xml:space="preserve">Tietenkin on olemassa komentoketju.</w:t>
      </w:r>
    </w:p>
    <w:p>
      <w:r>
        <w:rPr>
          <w:b/>
        </w:rPr>
        <w:t xml:space="preserve">Esimerkki 5.4095</w:t>
      </w:r>
    </w:p>
    <w:p>
      <w:r>
        <w:t xml:space="preserve">Onko minulla aikaa käydä vessassa?</w:t>
      </w:r>
    </w:p>
    <w:p>
      <w:r>
        <w:rPr>
          <w:b/>
        </w:rPr>
        <w:t xml:space="preserve">Tulos</w:t>
      </w:r>
    </w:p>
    <w:p>
      <w:r>
        <w:t xml:space="preserve">Mikä tuo on? Pitääkö sinun mennä vessaan? Minulla ei ole aikaa puhua kanssasi. Minun pitää kertoa kaikille, että Grand Ole Opryn alkuun on kymmenen minuuttia.</w:t>
      </w:r>
    </w:p>
    <w:p>
      <w:r>
        <w:rPr>
          <w:b/>
        </w:rPr>
        <w:t xml:space="preserve">Esimerkki 5.4096</w:t>
      </w:r>
    </w:p>
    <w:p>
      <w:r>
        <w:t xml:space="preserve">En ole koskaan nähnyt miehen vaeltelevan kulli ulkona.</w:t>
      </w:r>
    </w:p>
    <w:p>
      <w:r>
        <w:rPr>
          <w:b/>
        </w:rPr>
        <w:t xml:space="preserve">Tulos</w:t>
      </w:r>
    </w:p>
    <w:p>
      <w:r>
        <w:t xml:space="preserve">Etkö nähnyt lukion kapteenia? Hän on tehnyt juttuja.</w:t>
      </w:r>
    </w:p>
    <w:p>
      <w:r>
        <w:rPr>
          <w:b/>
        </w:rPr>
        <w:t xml:space="preserve">Esimerkki 5.4097</w:t>
      </w:r>
    </w:p>
    <w:p>
      <w:r>
        <w:t xml:space="preserve">Kaapin pitäisi olla kiinni, kunnes sanon, että on aika riisuutua, mutta... Ei se mitään.</w:t>
      </w:r>
    </w:p>
    <w:p>
      <w:r>
        <w:rPr>
          <w:b/>
        </w:rPr>
        <w:t xml:space="preserve">Tulos</w:t>
      </w:r>
    </w:p>
    <w:p>
      <w:r>
        <w:t xml:space="preserve">Se todella hiertää minua.</w:t>
      </w:r>
    </w:p>
    <w:p>
      <w:r>
        <w:rPr>
          <w:b/>
        </w:rPr>
        <w:t xml:space="preserve">Esimerkki 5.4098</w:t>
      </w:r>
    </w:p>
    <w:p>
      <w:r>
        <w:t xml:space="preserve">Kuka ei haluaisi olla täältä kotoisin? Täällä sijaitsee suurin osa niistä paikoista, joissa alligaattori on tappanut jonkun Amerikassa.</w:t>
      </w:r>
    </w:p>
    <w:p>
      <w:r>
        <w:rPr>
          <w:b/>
        </w:rPr>
        <w:t xml:space="preserve">Tulos</w:t>
      </w:r>
    </w:p>
    <w:p>
      <w:r>
        <w:t xml:space="preserve">Se on totta. Voimme ylpeillä tällä tilastolla.</w:t>
      </w:r>
    </w:p>
    <w:p>
      <w:r>
        <w:rPr>
          <w:b/>
        </w:rPr>
        <w:t xml:space="preserve">Esimerkki 5.4099</w:t>
      </w:r>
    </w:p>
    <w:p>
      <w:r>
        <w:t xml:space="preserve">Haluaisitko rukoilla ennen kuin menet lääkärin vastaanotolle?</w:t>
      </w:r>
    </w:p>
    <w:p>
      <w:r>
        <w:rPr>
          <w:b/>
        </w:rPr>
        <w:t xml:space="preserve">Tulos</w:t>
      </w:r>
    </w:p>
    <w:p>
      <w:r>
        <w:t xml:space="preserve">Minusta se on loistava ajatus. Emme ole koskaan rukoilleet.</w:t>
      </w:r>
    </w:p>
    <w:p>
      <w:r>
        <w:rPr>
          <w:b/>
        </w:rPr>
        <w:t xml:space="preserve">Esimerkki 5.4100</w:t>
      </w:r>
    </w:p>
    <w:p>
      <w:r>
        <w:t xml:space="preserve">Ihan totta, äiti. Olet ollut koko päivän jossain muualla.</w:t>
      </w:r>
    </w:p>
    <w:p>
      <w:r>
        <w:rPr>
          <w:b/>
        </w:rPr>
        <w:t xml:space="preserve">Tulos</w:t>
      </w:r>
    </w:p>
    <w:p>
      <w:r>
        <w:t xml:space="preserve">Anteeksi, että myöhästyimme hakemaan sinut mereltä.</w:t>
      </w:r>
    </w:p>
    <w:p>
      <w:r>
        <w:rPr>
          <w:b/>
        </w:rPr>
        <w:t xml:space="preserve">Esimerkki 5.4101</w:t>
      </w:r>
    </w:p>
    <w:p>
      <w:r>
        <w:t xml:space="preserve">Tiedätkö mitä haluan kokeilla? Hedelmäsalaattivoileivän.</w:t>
      </w:r>
    </w:p>
    <w:p>
      <w:r>
        <w:rPr>
          <w:b/>
        </w:rPr>
        <w:t xml:space="preserve">Tulos</w:t>
      </w:r>
    </w:p>
    <w:p>
      <w:r>
        <w:t xml:space="preserve">Tämä kokki osasi tehdä mitä tahansa. Sinun tarvitsee vain kysyä häneltä. Hän teki kerran jotain tähtihedelmästä, ja se räjäytti tajuntani.</w:t>
      </w:r>
    </w:p>
    <w:p>
      <w:r>
        <w:rPr>
          <w:b/>
        </w:rPr>
        <w:t xml:space="preserve">Esimerkki 5.4102</w:t>
      </w:r>
    </w:p>
    <w:p>
      <w:r>
        <w:t xml:space="preserve">Menet takaisin ja pakotat äitisi vähentämään viinispritzien käyttöä ja hankit hänelle kunnon käsiproteesin. </w:t>
      </w:r>
    </w:p>
    <w:p>
      <w:r>
        <w:rPr>
          <w:b/>
        </w:rPr>
        <w:t xml:space="preserve">Tulos</w:t>
      </w:r>
    </w:p>
    <w:p>
      <w:r>
        <w:t xml:space="preserve">Teen mitä pyydätte, teidän majesteettinne. Kiitos keväästä elämäni.</w:t>
      </w:r>
    </w:p>
    <w:p>
      <w:r>
        <w:rPr>
          <w:b/>
        </w:rPr>
        <w:t xml:space="preserve">Esimerkki 5.4103</w:t>
      </w:r>
    </w:p>
    <w:p>
      <w:r>
        <w:t xml:space="preserve">Olettepa te komea pari.</w:t>
      </w:r>
    </w:p>
    <w:p>
      <w:r>
        <w:rPr>
          <w:b/>
        </w:rPr>
        <w:t xml:space="preserve">Tulos</w:t>
      </w:r>
    </w:p>
    <w:p>
      <w:r>
        <w:t xml:space="preserve">No, kiitos. Tämä on ainoa avioliittomme. Menimme juuri naimisiin.</w:t>
      </w:r>
    </w:p>
    <w:p>
      <w:r>
        <w:rPr>
          <w:b/>
        </w:rPr>
        <w:t xml:space="preserve">Esimerkki 5.4104</w:t>
      </w:r>
    </w:p>
    <w:p>
      <w:r>
        <w:t xml:space="preserve">Olemme huolissamme epäsiisteydestäsi. Vaatteiden käyttämisestä on olemassa sääntöjä ja lakeja, Gwyneth.</w:t>
      </w:r>
    </w:p>
    <w:p>
      <w:r>
        <w:rPr>
          <w:b/>
        </w:rPr>
        <w:t xml:space="preserve">Tulos</w:t>
      </w:r>
    </w:p>
    <w:p>
      <w:r>
        <w:t xml:space="preserve">Voin vain sanoa, että vauvat syntyvät alasti, ja pyydän teitä kaikkia ottamaan sen huomioon, ennen kuin pyydätte minua pukemaan päälleni vaatteita.</w:t>
      </w:r>
    </w:p>
    <w:p>
      <w:r>
        <w:rPr>
          <w:b/>
        </w:rPr>
        <w:t xml:space="preserve">Esimerkki 5.4105</w:t>
      </w:r>
    </w:p>
    <w:p>
      <w:r>
        <w:t xml:space="preserve">En voi syödä vanukasta enää kertaakaan.</w:t>
      </w:r>
    </w:p>
    <w:p>
      <w:r>
        <w:rPr>
          <w:b/>
        </w:rPr>
        <w:t xml:space="preserve">Tulos</w:t>
      </w:r>
    </w:p>
    <w:p>
      <w:r>
        <w:t xml:space="preserve">Tiedän, pyysin tänään pizzaa, mutta vanukas vain ilmestyy paikalle.</w:t>
      </w:r>
    </w:p>
    <w:p>
      <w:r>
        <w:rPr>
          <w:b/>
        </w:rPr>
        <w:t xml:space="preserve">Esimerkki 5.4106</w:t>
      </w:r>
    </w:p>
    <w:p>
      <w:r>
        <w:t xml:space="preserve">Dirt God, sinä teit sen. Sait naisen tänne alas.</w:t>
      </w:r>
    </w:p>
    <w:p>
      <w:r>
        <w:rPr>
          <w:b/>
        </w:rPr>
        <w:t xml:space="preserve">Tulos</w:t>
      </w:r>
    </w:p>
    <w:p>
      <w:r>
        <w:t xml:space="preserve">Niin tein tosiaan. Pitelen hänen ruokatorveaan juuri nyt.</w:t>
      </w:r>
    </w:p>
    <w:p>
      <w:r>
        <w:rPr>
          <w:b/>
        </w:rPr>
        <w:t xml:space="preserve">Esimerkki 5.4107</w:t>
      </w:r>
    </w:p>
    <w:p>
      <w:r>
        <w:t xml:space="preserve">Ovatko nämä maalaukset myytävänä vai mitä?</w:t>
      </w:r>
    </w:p>
    <w:p>
      <w:r>
        <w:rPr>
          <w:b/>
        </w:rPr>
        <w:t xml:space="preserve">Tulos</w:t>
      </w:r>
    </w:p>
    <w:p>
      <w:r>
        <w:t xml:space="preserve">Kuten sanoin aiemmin, nämä kaikki ovat myytävänä.</w:t>
      </w:r>
    </w:p>
    <w:p>
      <w:r>
        <w:rPr>
          <w:b/>
        </w:rPr>
        <w:t xml:space="preserve">Esimerkki 5.4108</w:t>
      </w:r>
    </w:p>
    <w:p>
      <w:r>
        <w:t xml:space="preserve">Kulta, ostin sinulle uuden auton.</w:t>
      </w:r>
    </w:p>
    <w:p>
      <w:r>
        <w:rPr>
          <w:b/>
        </w:rPr>
        <w:t xml:space="preserve">Tulos</w:t>
      </w:r>
    </w:p>
    <w:p>
      <w:r>
        <w:t xml:space="preserve">Taasko?</w:t>
      </w:r>
    </w:p>
    <w:p>
      <w:r>
        <w:rPr>
          <w:b/>
        </w:rPr>
        <w:t xml:space="preserve">Esimerkki 5.4109</w:t>
      </w:r>
    </w:p>
    <w:p>
      <w:r>
        <w:t xml:space="preserve">Lääkäri sanoi minulle 13 minuuttia sitten, että minulla on 15 minuuttia aikaa.</w:t>
      </w:r>
    </w:p>
    <w:p>
      <w:r>
        <w:rPr>
          <w:b/>
        </w:rPr>
        <w:t xml:space="preserve">Tulos</w:t>
      </w:r>
    </w:p>
    <w:p>
      <w:r>
        <w:t xml:space="preserve">SELVÄ. Voin sitten odottaa kaksi minuuttia pissalla käyntiä.</w:t>
      </w:r>
    </w:p>
    <w:p>
      <w:r>
        <w:rPr>
          <w:b/>
        </w:rPr>
        <w:t xml:space="preserve">Esimerkki 5.4110</w:t>
      </w:r>
    </w:p>
    <w:p>
      <w:r>
        <w:t xml:space="preserve">Jos et aio syödä onnenkeksiä loppuun, sinun ei pitäisi saada onnea.</w:t>
      </w:r>
    </w:p>
    <w:p>
      <w:r>
        <w:rPr>
          <w:b/>
        </w:rPr>
        <w:t xml:space="preserve">Tulos</w:t>
      </w:r>
    </w:p>
    <w:p>
      <w:r>
        <w:t xml:space="preserve">Vastalause! Odota, voimme valittaa.</w:t>
      </w:r>
    </w:p>
    <w:p>
      <w:r>
        <w:rPr>
          <w:b/>
        </w:rPr>
        <w:t xml:space="preserve">Esimerkki 5.4111</w:t>
      </w:r>
    </w:p>
    <w:p>
      <w:r>
        <w:t xml:space="preserve">Kysyin vain hänen mieheltään, onko hän koomikko, ja hän sanoi ei.</w:t>
      </w:r>
    </w:p>
    <w:p>
      <w:r>
        <w:rPr>
          <w:b/>
        </w:rPr>
        <w:t xml:space="preserve">Tulos</w:t>
      </w:r>
    </w:p>
    <w:p>
      <w:r>
        <w:t xml:space="preserve">Eikö hän ole koomikko? Joskus he valehtelevat. Luulen silti, että hän on.</w:t>
      </w:r>
    </w:p>
    <w:p>
      <w:r>
        <w:rPr>
          <w:b/>
        </w:rPr>
        <w:t xml:space="preserve">Esimerkki 5.4112</w:t>
      </w:r>
    </w:p>
    <w:p>
      <w:r>
        <w:t xml:space="preserve">Minun ei olisi pitänyt syödä niin paljon hot dogeja ennen kuin menimme tanssilattialle. Minulla on vähän huono olo.</w:t>
      </w:r>
    </w:p>
    <w:p>
      <w:r>
        <w:rPr>
          <w:b/>
        </w:rPr>
        <w:t xml:space="preserve">Tulos</w:t>
      </w:r>
    </w:p>
    <w:p>
      <w:r>
        <w:t xml:space="preserve">Sinä olet muuttumassa valkoiseksi!</w:t>
      </w:r>
    </w:p>
    <w:p>
      <w:r>
        <w:rPr>
          <w:b/>
        </w:rPr>
        <w:t xml:space="preserve">Esimerkki 5.4113</w:t>
      </w:r>
    </w:p>
    <w:p>
      <w:r>
        <w:t xml:space="preserve">Nyt kun mainitsit, minäkään en tiedä. Luulin, että se oli sinun ideasi.</w:t>
      </w:r>
    </w:p>
    <w:p>
      <w:r>
        <w:rPr>
          <w:b/>
        </w:rPr>
        <w:t xml:space="preserve">Tulos</w:t>
      </w:r>
    </w:p>
    <w:p>
      <w:r>
        <w:t xml:space="preserve">Luulin, että se oli sinun ideasi. Tämä on kuin silloin, kun menimme Tahoe-järvelle.</w:t>
      </w:r>
    </w:p>
    <w:p>
      <w:r>
        <w:rPr>
          <w:b/>
        </w:rPr>
        <w:t xml:space="preserve">Esimerkki 5.4114</w:t>
      </w:r>
    </w:p>
    <w:p>
      <w:r>
        <w:t xml:space="preserve">Curtis, rakastan sinua niin paljon.</w:t>
      </w:r>
    </w:p>
    <w:p>
      <w:r>
        <w:rPr>
          <w:b/>
        </w:rPr>
        <w:t xml:space="preserve">Tulos</w:t>
      </w:r>
    </w:p>
    <w:p>
      <w:r>
        <w:t xml:space="preserve">Minäkin rakastan sinua - haluan sanoa, Marjorie?</w:t>
      </w:r>
    </w:p>
    <w:p>
      <w:r>
        <w:rPr>
          <w:b/>
        </w:rPr>
        <w:t xml:space="preserve">Esimerkki 5.4115</w:t>
      </w:r>
    </w:p>
    <w:p>
      <w:r>
        <w:t xml:space="preserve">Larry, minun on päästettävä sinut menemään. Clyde, minunkin on päästettävä sinut menemään.</w:t>
      </w:r>
    </w:p>
    <w:p>
      <w:r>
        <w:rPr>
          <w:b/>
        </w:rPr>
        <w:t xml:space="preserve">Tulos</w:t>
      </w:r>
    </w:p>
    <w:p>
      <w:r>
        <w:t xml:space="preserve">Kuka päästää Big Toppersit menemään? Me olemme Big Topin veljekset.</w:t>
      </w:r>
    </w:p>
    <w:p>
      <w:r>
        <w:rPr>
          <w:b/>
        </w:rPr>
        <w:t xml:space="preserve">Esimerkki 5.4116</w:t>
      </w:r>
    </w:p>
    <w:p>
      <w:r>
        <w:t xml:space="preserve">Mikset vain väännä paitaasi?</w:t>
      </w:r>
    </w:p>
    <w:p>
      <w:r>
        <w:rPr>
          <w:b/>
        </w:rPr>
        <w:t xml:space="preserve">Tulos</w:t>
      </w:r>
    </w:p>
    <w:p>
      <w:r>
        <w:t xml:space="preserve">Niinkö, Clark? Tuo on ilkeää. Olenko sinulle pelkkä lihapala?</w:t>
      </w:r>
    </w:p>
    <w:p>
      <w:r>
        <w:rPr>
          <w:b/>
        </w:rPr>
        <w:t xml:space="preserve">Esimerkki 5.4117</w:t>
      </w:r>
    </w:p>
    <w:p>
      <w:r>
        <w:t xml:space="preserve">Yritän löytää täydelliset ihmiset tähän rooliin. Jim, joka johti sitä viime vuonna, kiertää kaupungilla sanomassa, etten pääse mukaan. Minä onnistun, Delores. Tiedät, että onnistun.</w:t>
      </w:r>
    </w:p>
    <w:p>
      <w:r>
        <w:rPr>
          <w:b/>
        </w:rPr>
        <w:t xml:space="preserve">Tulos</w:t>
      </w:r>
    </w:p>
    <w:p>
      <w:r>
        <w:t xml:space="preserve">Janice, tiedän. Ymmärrän sen. Tajusin sen. Olen täällä sinun takiasi.</w:t>
      </w:r>
    </w:p>
    <w:p>
      <w:r>
        <w:rPr>
          <w:b/>
        </w:rPr>
        <w:t xml:space="preserve">Esimerkki 5.4118</w:t>
      </w:r>
    </w:p>
    <w:p>
      <w:r>
        <w:t xml:space="preserve">Tiellä on nainen. Tohtori, mikä häntä vaivaa? Toipuuko hän koskaan?</w:t>
      </w:r>
    </w:p>
    <w:p>
      <w:r>
        <w:rPr>
          <w:b/>
        </w:rPr>
        <w:t xml:space="preserve">Tulos</w:t>
      </w:r>
    </w:p>
    <w:p>
      <w:r>
        <w:t xml:space="preserve">Rouva. Nainen on lääkäri. Hän on lääkäri, mutta hän ei ole lääkäri.</w:t>
      </w:r>
    </w:p>
    <w:p>
      <w:r>
        <w:rPr>
          <w:b/>
        </w:rPr>
        <w:t xml:space="preserve">Esimerkki 5.4119</w:t>
      </w:r>
    </w:p>
    <w:p>
      <w:r>
        <w:t xml:space="preserve">Hei, Dracula.  Tapoit koko perheeni.</w:t>
      </w:r>
    </w:p>
    <w:p>
      <w:r>
        <w:rPr>
          <w:b/>
        </w:rPr>
        <w:t xml:space="preserve">Tulos</w:t>
      </w:r>
    </w:p>
    <w:p>
      <w:r>
        <w:t xml:space="preserve">Katsohan sinua.  Kaupunkilainen.  Luuletko, että pelkään sinua?</w:t>
      </w:r>
    </w:p>
    <w:p>
      <w:r>
        <w:rPr>
          <w:b/>
        </w:rPr>
        <w:t xml:space="preserve">Esimerkki 5.4120</w:t>
      </w:r>
    </w:p>
    <w:p>
      <w:r>
        <w:t xml:space="preserve">Osaan juoda parhaiden kanssa. Tässä, ota yksi. Ne ovat fizzle-snitziä.</w:t>
      </w:r>
    </w:p>
    <w:p>
      <w:r>
        <w:rPr>
          <w:b/>
        </w:rPr>
        <w:t xml:space="preserve">Tulos</w:t>
      </w:r>
    </w:p>
    <w:p>
      <w:r>
        <w:t xml:space="preserve">Oletteko siirtomaahallituksen edustaja täällä LV-planeetalla - mikä se sitten onkin?</w:t>
      </w:r>
    </w:p>
    <w:p>
      <w:r>
        <w:rPr>
          <w:b/>
        </w:rPr>
        <w:t xml:space="preserve">Esimerkki 5.4121</w:t>
      </w:r>
    </w:p>
    <w:p>
      <w:r>
        <w:t xml:space="preserve">Okei, olen hyvin kiusattu sveitsiläiskaartin jäsenenä lähtemään mukaan tähän hirvittävään suunnitelmaan.</w:t>
      </w:r>
    </w:p>
    <w:p>
      <w:r>
        <w:rPr>
          <w:b/>
        </w:rPr>
        <w:t xml:space="preserve">Tulos</w:t>
      </w:r>
    </w:p>
    <w:p>
      <w:r>
        <w:t xml:space="preserve">Minun täytyy piiskata sinua tällä krusifiksilla, jotta saat sinut tekemään tämän uudestaan, vai mitä?</w:t>
      </w:r>
    </w:p>
    <w:p>
      <w:r>
        <w:rPr>
          <w:b/>
        </w:rPr>
        <w:t xml:space="preserve">Esimerkki 5.4122</w:t>
      </w:r>
    </w:p>
    <w:p>
      <w:r>
        <w:t xml:space="preserve">Kuka tämä presidentti luulee olevansa?</w:t>
      </w:r>
    </w:p>
    <w:p>
      <w:r>
        <w:rPr>
          <w:b/>
        </w:rPr>
        <w:t xml:space="preserve">Tulos</w:t>
      </w:r>
    </w:p>
    <w:p>
      <w:r>
        <w:t xml:space="preserve">Tuo on erinomainen kysymys. Olet oikeassa. Oikeuksiamme poljetaan, aivan kuten tuota lipussa olevaa käärmettä.</w:t>
      </w:r>
    </w:p>
    <w:p>
      <w:r>
        <w:rPr>
          <w:b/>
        </w:rPr>
        <w:t xml:space="preserve">Esimerkki 5.4123</w:t>
      </w:r>
    </w:p>
    <w:p>
      <w:r>
        <w:t xml:space="preserve">Tunnet minut, rakastun niin nopeasti.</w:t>
      </w:r>
    </w:p>
    <w:p>
      <w:r>
        <w:rPr>
          <w:b/>
        </w:rPr>
        <w:t xml:space="preserve">Tulos</w:t>
      </w:r>
    </w:p>
    <w:p>
      <w:r>
        <w:t xml:space="preserve">Sinä todellakin tiedät. Sinulla on ollut vuoden aikana monia rakkauksia, jotka olet tavannut tässä puutarhassa.</w:t>
      </w:r>
    </w:p>
    <w:p>
      <w:r>
        <w:rPr>
          <w:b/>
        </w:rPr>
        <w:t xml:space="preserve">Esimerkki 5.4124</w:t>
      </w:r>
    </w:p>
    <w:p>
      <w:r>
        <w:t xml:space="preserve">Siinä on järkeä, sillä kun olin saamassa sinut, lapsiveteni tuli, ja sinä tulit esiin kuin hiilihappoa täynnä oleva raivoisa vesi.</w:t>
      </w:r>
    </w:p>
    <w:p>
      <w:r>
        <w:rPr>
          <w:b/>
        </w:rPr>
        <w:t xml:space="preserve">Tulos</w:t>
      </w:r>
    </w:p>
    <w:p>
      <w:r>
        <w:t xml:space="preserve">Siitä saan taistelutahtoni.</w:t>
      </w:r>
    </w:p>
    <w:p>
      <w:r>
        <w:rPr>
          <w:b/>
        </w:rPr>
        <w:t xml:space="preserve">Esimerkki 5.4125</w:t>
      </w:r>
    </w:p>
    <w:p>
      <w:r>
        <w:t xml:space="preserve">Katsotaanpa, mitä täällä on. Tuoli, punkkoja, vanha luuta...</w:t>
      </w:r>
    </w:p>
    <w:p>
      <w:r>
        <w:rPr>
          <w:b/>
        </w:rPr>
        <w:t xml:space="preserve">Tulos</w:t>
      </w:r>
    </w:p>
    <w:p>
      <w:r>
        <w:t xml:space="preserve">Ettekö te kaksi voi olla hiljempaa? Yritän nukkua. Olet kamala sisko.</w:t>
      </w:r>
    </w:p>
    <w:p>
      <w:r>
        <w:rPr>
          <w:b/>
        </w:rPr>
        <w:t xml:space="preserve">Esimerkki 5.4126</w:t>
      </w:r>
    </w:p>
    <w:p>
      <w:r>
        <w:t xml:space="preserve">Hienoa. Viisikymmentä dollaria kappaleelta. Seinä, portaat... Lista alkaa olla pitkä.</w:t>
      </w:r>
    </w:p>
    <w:p>
      <w:r>
        <w:rPr>
          <w:b/>
        </w:rPr>
        <w:t xml:space="preserve">Tulos</w:t>
      </w:r>
    </w:p>
    <w:p>
      <w:r>
        <w:t xml:space="preserve">On syntymäpäiväni.</w:t>
      </w:r>
    </w:p>
    <w:p>
      <w:r>
        <w:rPr>
          <w:b/>
        </w:rPr>
        <w:t xml:space="preserve">Esimerkki 5.4127</w:t>
      </w:r>
    </w:p>
    <w:p>
      <w:r>
        <w:t xml:space="preserve">Hän on aika hyvä piilottamaan robottina olemisensa, mutta entä se koko tarina hänen Vinny-serkkunsa kanssa?</w:t>
      </w:r>
    </w:p>
    <w:p>
      <w:r>
        <w:rPr>
          <w:b/>
        </w:rPr>
        <w:t xml:space="preserve">Tulos</w:t>
      </w:r>
    </w:p>
    <w:p>
      <w:r>
        <w:t xml:space="preserve">Niin, ja hän sanoo, ettei vesi pääse hänen iholleen. Hänen täytyy hikoilla. Niin keho pysyy viileänä.</w:t>
      </w:r>
    </w:p>
    <w:p>
      <w:r>
        <w:rPr>
          <w:b/>
        </w:rPr>
        <w:t xml:space="preserve">Esimerkki 5.4128</w:t>
      </w:r>
    </w:p>
    <w:p>
      <w:r>
        <w:t xml:space="preserve">Mutta katso, miten sulavat kellot ovat tässä maalauksessa. Tämä on todella huikea.</w:t>
      </w:r>
    </w:p>
    <w:p>
      <w:r>
        <w:rPr>
          <w:b/>
        </w:rPr>
        <w:t xml:space="preserve">Tulos</w:t>
      </w:r>
    </w:p>
    <w:p>
      <w:r>
        <w:t xml:space="preserve">Ja katsokaa, miten kirahvi palaa takana.</w:t>
      </w:r>
    </w:p>
    <w:p>
      <w:r>
        <w:rPr>
          <w:b/>
        </w:rPr>
        <w:t xml:space="preserve">Esimerkki 5.4129</w:t>
      </w:r>
    </w:p>
    <w:p>
      <w:r>
        <w:t xml:space="preserve">Tervetuloa perunatilalle. Nautitko perunaviljelykierroksesta?</w:t>
      </w:r>
    </w:p>
    <w:p>
      <w:r>
        <w:rPr>
          <w:b/>
        </w:rPr>
        <w:t xml:space="preserve">Tulos</w:t>
      </w:r>
    </w:p>
    <w:p>
      <w:r>
        <w:t xml:space="preserve">Kyllä, se on maanläheistä.</w:t>
      </w:r>
    </w:p>
    <w:p>
      <w:r>
        <w:rPr>
          <w:b/>
        </w:rPr>
        <w:t xml:space="preserve">Esimerkki 5.4130</w:t>
      </w:r>
    </w:p>
    <w:p>
      <w:r>
        <w:t xml:space="preserve">Ymmärrät siis latopuolueista? Ymmärrätkö, mitä tarvitaan, jotta on täydelliset ainekset rokkaavaan hauskanpitoon?</w:t>
      </w:r>
    </w:p>
    <w:p>
      <w:r>
        <w:rPr>
          <w:b/>
        </w:rPr>
        <w:t xml:space="preserve">Tulos</w:t>
      </w:r>
    </w:p>
    <w:p>
      <w:r>
        <w:t xml:space="preserve">Tietenkin ne ovat: rummut, lehmät, vaneri.</w:t>
      </w:r>
    </w:p>
    <w:p>
      <w:r>
        <w:rPr>
          <w:b/>
        </w:rPr>
        <w:t xml:space="preserve">Esimerkki 5.4131</w:t>
      </w:r>
    </w:p>
    <w:p>
      <w:r>
        <w:t xml:space="preserve">Minulla ei ole vielä edes oppilaskorttia.</w:t>
      </w:r>
    </w:p>
    <w:p>
      <w:r>
        <w:rPr>
          <w:b/>
        </w:rPr>
        <w:t xml:space="preserve">Tulos</w:t>
      </w:r>
    </w:p>
    <w:p>
      <w:r>
        <w:t xml:space="preserve">Sitä varten on kouluja. Niitä kutsutaan autokouluiksi. Eikö koulussasi ole ajo-opetusta?</w:t>
      </w:r>
    </w:p>
    <w:p>
      <w:r>
        <w:rPr>
          <w:b/>
        </w:rPr>
        <w:t xml:space="preserve">Esimerkki 5.4132</w:t>
      </w:r>
    </w:p>
    <w:p>
      <w:r>
        <w:t xml:space="preserve">Näen, että kuljettaja ei ole tässä ajoneuvossa ja että olet pysäköinyt inva-paikalle. En näe vammaistarraa, joten teidän on siirryttävä toiselle paikalle.</w:t>
      </w:r>
    </w:p>
    <w:p>
      <w:r>
        <w:rPr>
          <w:b/>
        </w:rPr>
        <w:t xml:space="preserve">Tulos</w:t>
      </w:r>
    </w:p>
    <w:p>
      <w:r>
        <w:t xml:space="preserve">Minulla on huono jalka, jalkani ei toimi kovin hyvin.</w:t>
      </w:r>
    </w:p>
    <w:p>
      <w:r>
        <w:rPr>
          <w:b/>
        </w:rPr>
        <w:t xml:space="preserve">Esimerkki 5.4133</w:t>
      </w:r>
    </w:p>
    <w:p>
      <w:r>
        <w:t xml:space="preserve">Hei, minun täytyy vain siirtää nämä laatikot tuonne toiseen pinoon.</w:t>
      </w:r>
    </w:p>
    <w:p>
      <w:r>
        <w:rPr>
          <w:b/>
        </w:rPr>
        <w:t xml:space="preserve">Tulos</w:t>
      </w:r>
    </w:p>
    <w:p>
      <w:r>
        <w:t xml:space="preserve">Olen täällä auttaakseni sinua. Ei hätää. Minä autan sinua.</w:t>
      </w:r>
    </w:p>
    <w:p>
      <w:r>
        <w:rPr>
          <w:b/>
        </w:rPr>
        <w:t xml:space="preserve">Esimerkki 5.4134</w:t>
      </w:r>
    </w:p>
    <w:p>
      <w:r>
        <w:t xml:space="preserve">Se oli sinulle vaikeaa, eikö niin? Minun piti valehdella koko ajan, milloin asiat olivat.</w:t>
      </w:r>
    </w:p>
    <w:p>
      <w:r>
        <w:rPr>
          <w:b/>
        </w:rPr>
        <w:t xml:space="preserve">Tulos</w:t>
      </w:r>
    </w:p>
    <w:p>
      <w:r>
        <w:t xml:space="preserve">Kerroit juuri tarinan siitä, kun valehtelit housuistasi.</w:t>
      </w:r>
    </w:p>
    <w:p>
      <w:r>
        <w:rPr>
          <w:b/>
        </w:rPr>
        <w:t xml:space="preserve">Esimerkki 5.4135</w:t>
      </w:r>
    </w:p>
    <w:p>
      <w:r>
        <w:t xml:space="preserve">Olen yrittänyt kääntää katseeni pois, mutta en pysty.</w:t>
      </w:r>
    </w:p>
    <w:p>
      <w:r>
        <w:rPr>
          <w:b/>
        </w:rPr>
        <w:t xml:space="preserve">Tulos</w:t>
      </w:r>
    </w:p>
    <w:p>
      <w:r>
        <w:t xml:space="preserve">Seuraan sinua edelleen. Kun pääsi liikkuu, pääni liikkuu.</w:t>
      </w:r>
    </w:p>
    <w:p>
      <w:r>
        <w:rPr>
          <w:b/>
        </w:rPr>
        <w:t xml:space="preserve">Esimerkki 5.4136</w:t>
      </w:r>
    </w:p>
    <w:p>
      <w:r>
        <w:t xml:space="preserve">Suihkuta sitä ainetta Rufuksen tassuihin. Se rakastaa sitä.</w:t>
      </w:r>
    </w:p>
    <w:p>
      <w:r>
        <w:rPr>
          <w:b/>
        </w:rPr>
        <w:t xml:space="preserve">Tulos</w:t>
      </w:r>
    </w:p>
    <w:p>
      <w:r>
        <w:t xml:space="preserve">Hänellä on. Se on ainoa asia, jota hän enää rakastaa tässä maailmassa.</w:t>
      </w:r>
    </w:p>
    <w:p>
      <w:r>
        <w:rPr>
          <w:b/>
        </w:rPr>
        <w:t xml:space="preserve">Esimerkki 5.4137</w:t>
      </w:r>
    </w:p>
    <w:p>
      <w:r>
        <w:t xml:space="preserve">Tietenkin poltimme pelien aikana. Tämä on 60-luku. Mutta luulin, että kentällä ei voinut juoda.</w:t>
      </w:r>
    </w:p>
    <w:p>
      <w:r>
        <w:rPr>
          <w:b/>
        </w:rPr>
        <w:t xml:space="preserve">Tulos</w:t>
      </w:r>
    </w:p>
    <w:p>
      <w:r>
        <w:t xml:space="preserve">Kuunteletko sinä Skipiä? Älä kuuntele häntä. Hän on tosi suorapuheinen.</w:t>
      </w:r>
    </w:p>
    <w:p>
      <w:r>
        <w:rPr>
          <w:b/>
        </w:rPr>
        <w:t xml:space="preserve">Esimerkki 5.4138</w:t>
      </w:r>
    </w:p>
    <w:p>
      <w:r>
        <w:t xml:space="preserve">Sinä! En voi uskoa tätä. Erotin sinut McCormickin paikasta.</w:t>
      </w:r>
    </w:p>
    <w:p>
      <w:r>
        <w:rPr>
          <w:b/>
        </w:rPr>
        <w:t xml:space="preserve">Tulos</w:t>
      </w:r>
    </w:p>
    <w:p>
      <w:r>
        <w:t xml:space="preserve">Olen miettinyt sitä paljon viime aikoina, itse asiassa viime sekunneilla sen jälkeen, kun mainitsimme paikkasi ensimmäisen kerran. Ja tunnen itse asiassa syyllisyyttä siitä. Itse asiassa, olen häpeissäni.</w:t>
      </w:r>
    </w:p>
    <w:p>
      <w:r>
        <w:rPr>
          <w:b/>
        </w:rPr>
        <w:t xml:space="preserve">Esimerkki 5.4139</w:t>
      </w:r>
    </w:p>
    <w:p>
      <w:r>
        <w:t xml:space="preserve">Rumplepiltdown, se tuntuu vain olevan kova hinta.</w:t>
      </w:r>
    </w:p>
    <w:p>
      <w:r>
        <w:rPr>
          <w:b/>
        </w:rPr>
        <w:t xml:space="preserve">Tulos</w:t>
      </w:r>
    </w:p>
    <w:p>
      <w:r>
        <w:t xml:space="preserve">Mikä siinä on niin tärkeää? Pyydän sinua vain palvelemaan minua.</w:t>
      </w:r>
    </w:p>
    <w:p>
      <w:r>
        <w:rPr>
          <w:b/>
        </w:rPr>
        <w:t xml:space="preserve">Esimerkki 5.4140</w:t>
      </w:r>
    </w:p>
    <w:p>
      <w:r>
        <w:t xml:space="preserve">Kauanko syntymäpäiväsi kestää? Paljonko minulla on aikaa? Et kai ole niitä, joilla se venyy 2 päivän synttäreihin?</w:t>
      </w:r>
    </w:p>
    <w:p>
      <w:r>
        <w:rPr>
          <w:b/>
        </w:rPr>
        <w:t xml:space="preserve">Tulos</w:t>
      </w:r>
    </w:p>
    <w:p>
      <w:r>
        <w:t xml:space="preserve">Hänen synnytyksensä oli hyvin intensiivinen. Hän syntyi kello 11:00. Seison usein hänen takanaan, koska haluan hänen loistavan.</w:t>
      </w:r>
    </w:p>
    <w:p>
      <w:r>
        <w:rPr>
          <w:b/>
        </w:rPr>
        <w:t xml:space="preserve">Esimerkki 5.4141</w:t>
      </w:r>
    </w:p>
    <w:p>
      <w:r>
        <w:t xml:space="preserve">Mitä me voimme tehdä? Kansa on puhunut. He haluavat digitaalisia valokuvia. Niitä on jo olemassa ja niitä on käytetty jo jonkin aikaa.</w:t>
      </w:r>
    </w:p>
    <w:p>
      <w:r>
        <w:rPr>
          <w:b/>
        </w:rPr>
        <w:t xml:space="preserve">Tulos</w:t>
      </w:r>
    </w:p>
    <w:p>
      <w:r>
        <w:t xml:space="preserve">Entä jos otamme 30 minuutin valokuvia? Työskentelemme erityisen ahkerasti ja saamme ne valmiiksi nopeammin. Kaksinkertaistamme työmme.</w:t>
      </w:r>
    </w:p>
    <w:p>
      <w:r>
        <w:rPr>
          <w:b/>
        </w:rPr>
        <w:t xml:space="preserve">Esimerkki 5.4142</w:t>
      </w:r>
    </w:p>
    <w:p>
      <w:r>
        <w:t xml:space="preserve">Mistä tiedämme, mitä tehdä, kun myyjä ilmestyy paikalle?</w:t>
      </w:r>
    </w:p>
    <w:p>
      <w:r>
        <w:rPr>
          <w:b/>
        </w:rPr>
        <w:t xml:space="preserve">Tulos</w:t>
      </w:r>
    </w:p>
    <w:p>
      <w:r>
        <w:t xml:space="preserve">Tiedät kyllä, mitä tehdä. Siellä on agentti, joka on paikalla ja selittää kaiken.</w:t>
      </w:r>
    </w:p>
    <w:p>
      <w:r>
        <w:rPr>
          <w:b/>
        </w:rPr>
        <w:t xml:space="preserve">Esimerkki 5.4143</w:t>
      </w:r>
    </w:p>
    <w:p>
      <w:r>
        <w:t xml:space="preserve">Hei mies, katso tätä. He ovat tosissaan.</w:t>
      </w:r>
    </w:p>
    <w:p>
      <w:r>
        <w:rPr>
          <w:b/>
        </w:rPr>
        <w:t xml:space="preserve">Tulos</w:t>
      </w:r>
    </w:p>
    <w:p>
      <w:r>
        <w:t xml:space="preserve">He ovat todella. Hei, tuo on vaimoni tuolla alhaalla.</w:t>
      </w:r>
    </w:p>
    <w:p>
      <w:r>
        <w:rPr>
          <w:b/>
        </w:rPr>
        <w:t xml:space="preserve">Esimerkki 5.4144</w:t>
      </w:r>
    </w:p>
    <w:p>
      <w:r>
        <w:t xml:space="preserve">Mitä me teemme? Minusta tuntuu, että kilpailevat vuoristolaiset murskaavat meidät hetkenä minä hyvänsä.</w:t>
      </w:r>
    </w:p>
    <w:p>
      <w:r>
        <w:rPr>
          <w:b/>
        </w:rPr>
        <w:t xml:space="preserve">Tulos</w:t>
      </w:r>
    </w:p>
    <w:p>
      <w:r>
        <w:t xml:space="preserve">Kunpa vain tulisi jotain, joka voisi räjäyttää kukkulan väen pois.</w:t>
      </w:r>
    </w:p>
    <w:p>
      <w:r>
        <w:rPr>
          <w:b/>
        </w:rPr>
        <w:t xml:space="preserve">Esimerkki 5.4145</w:t>
      </w:r>
    </w:p>
    <w:p>
      <w:r>
        <w:t xml:space="preserve">Monet ihmiset valittavat äänestäni. Siksi aloin itse asiassa tehdä keikkoja. Ajattelin, että ehkä joku ääniagentti löytäisi minut.</w:t>
      </w:r>
    </w:p>
    <w:p>
      <w:r>
        <w:rPr>
          <w:b/>
        </w:rPr>
        <w:t xml:space="preserve">Tulos</w:t>
      </w:r>
    </w:p>
    <w:p>
      <w:r>
        <w:t xml:space="preserve">Ryöstämällä heidät?</w:t>
      </w:r>
    </w:p>
    <w:p>
      <w:r>
        <w:rPr>
          <w:b/>
        </w:rPr>
        <w:t xml:space="preserve">Esimerkki 5.4146</w:t>
      </w:r>
    </w:p>
    <w:p>
      <w:r>
        <w:t xml:space="preserve">Meidän on päästävä käärmeen mieleen. Käärme on yhtä peloissaan kuin mekin.</w:t>
      </w:r>
    </w:p>
    <w:p>
      <w:r>
        <w:rPr>
          <w:b/>
        </w:rPr>
        <w:t xml:space="preserve">Tulos</w:t>
      </w:r>
    </w:p>
    <w:p>
      <w:r>
        <w:t xml:space="preserve">Kaikki tietävät sen käärmeestä. Pyhä Patrick opetti sen meille.</w:t>
      </w:r>
    </w:p>
    <w:p>
      <w:r>
        <w:rPr>
          <w:b/>
        </w:rPr>
        <w:t xml:space="preserve">Esimerkki 5.4147</w:t>
      </w:r>
    </w:p>
    <w:p>
      <w:r>
        <w:t xml:space="preserve">Voi luoja, tulin juuri sisään ja kuulin sinun sanovan tuon. Se on niin syvällistä.</w:t>
      </w:r>
    </w:p>
    <w:p>
      <w:r>
        <w:rPr>
          <w:b/>
        </w:rPr>
        <w:t xml:space="preserve">Tulos</w:t>
      </w:r>
    </w:p>
    <w:p>
      <w:r>
        <w:t xml:space="preserve">Sinun pitäisi tehdä seisomatunti. Tarvitsemme enemmän naisia stand-upiin.</w:t>
      </w:r>
    </w:p>
    <w:p>
      <w:r>
        <w:rPr>
          <w:b/>
        </w:rPr>
        <w:t xml:space="preserve">Esimerkki 5.4148</w:t>
      </w:r>
    </w:p>
    <w:p>
      <w:r>
        <w:t xml:space="preserve">Hän käytti vanhaa kaksinaamaisuuttaan. Hän toisti kaiken sanomani, mutta vaihtoi vain pronomineja.</w:t>
      </w:r>
    </w:p>
    <w:p>
      <w:r>
        <w:rPr>
          <w:b/>
        </w:rPr>
        <w:t xml:space="preserve">Tulos</w:t>
      </w:r>
    </w:p>
    <w:p>
      <w:r>
        <w:t xml:space="preserve">Hän vaihtoi "sinä" "minuun" ja "minä".</w:t>
      </w:r>
    </w:p>
    <w:p>
      <w:r>
        <w:rPr>
          <w:b/>
        </w:rPr>
        <w:t xml:space="preserve">Esimerkki 5.4149</w:t>
      </w:r>
    </w:p>
    <w:p>
      <w:r>
        <w:t xml:space="preserve">Tämä on siis Narnia. Tulin Alabamasta asti.</w:t>
      </w:r>
    </w:p>
    <w:p>
      <w:r>
        <w:rPr>
          <w:b/>
        </w:rPr>
        <w:t xml:space="preserve">Tulos</w:t>
      </w:r>
    </w:p>
    <w:p>
      <w:r>
        <w:t xml:space="preserve">Vau. Tulin tänne Etelämantereelta tai Arktikselta asti.</w:t>
      </w:r>
    </w:p>
    <w:p>
      <w:r>
        <w:rPr>
          <w:b/>
        </w:rPr>
        <w:t xml:space="preserve">Esimerkki 5.4150</w:t>
      </w:r>
    </w:p>
    <w:p>
      <w:r>
        <w:t xml:space="preserve">Kaverit, en halua keskeyttää, mutta olette vanginneet minut itsenne ja lasiseinän väliin.</w:t>
      </w:r>
    </w:p>
    <w:p>
      <w:r>
        <w:rPr>
          <w:b/>
        </w:rPr>
        <w:t xml:space="preserve">Tulos</w:t>
      </w:r>
    </w:p>
    <w:p>
      <w:r>
        <w:t xml:space="preserve">Pysy vain siinä. Haluan sinun todistavan tämän.</w:t>
      </w:r>
    </w:p>
    <w:p>
      <w:r>
        <w:rPr>
          <w:b/>
        </w:rPr>
        <w:t xml:space="preserve">Esimerkki 5.4151</w:t>
      </w:r>
    </w:p>
    <w:p>
      <w:r>
        <w:t xml:space="preserve">Mitä sinä huusit tuolla sohvan takana?</w:t>
      </w:r>
    </w:p>
    <w:p>
      <w:r>
        <w:rPr>
          <w:b/>
        </w:rPr>
        <w:t xml:space="preserve">Tulos</w:t>
      </w:r>
    </w:p>
    <w:p>
      <w:r>
        <w:t xml:space="preserve">Puhuimme vain lämpötiloista... Tiedätkö, että Euroopassa on eri lämpötilat kuin täällä.</w:t>
      </w:r>
    </w:p>
    <w:p>
      <w:r>
        <w:rPr>
          <w:b/>
        </w:rPr>
        <w:t xml:space="preserve">Esimerkki 5.4152</w:t>
      </w:r>
    </w:p>
    <w:p>
      <w:r>
        <w:t xml:space="preserve">Hei Devin.</w:t>
      </w:r>
    </w:p>
    <w:p>
      <w:r>
        <w:rPr>
          <w:b/>
        </w:rPr>
        <w:t xml:space="preserve">Tulos</w:t>
      </w:r>
    </w:p>
    <w:p>
      <w:r>
        <w:t xml:space="preserve">Hei, miten menee, kaveri? Te menitte katsomaan elokuvaa tai jotain, eikö niin?</w:t>
      </w:r>
    </w:p>
    <w:p>
      <w:r>
        <w:rPr>
          <w:b/>
        </w:rPr>
        <w:t xml:space="preserve">Esimerkki 5.4153</w:t>
      </w:r>
    </w:p>
    <w:p>
      <w:r>
        <w:t xml:space="preserve">Laitan joka ilta voita portaillemme, mutta jotenkin, en tiedä, johtuuko se siitä, että hänellä on talossa golfkengät jalassa, mutta hän pääsee aina portaat ylös.</w:t>
      </w:r>
    </w:p>
    <w:p>
      <w:r>
        <w:rPr>
          <w:b/>
        </w:rPr>
        <w:t xml:space="preserve">Tulos</w:t>
      </w:r>
    </w:p>
    <w:p>
      <w:r>
        <w:t xml:space="preserve">He oppivat sen yläasteella tai jotain.  En tiedä.  Heille opetetaan, miten punoa häpykarvojaan ja käyttää kenkiä kaikkialla.</w:t>
      </w:r>
    </w:p>
    <w:p>
      <w:r>
        <w:rPr>
          <w:b/>
        </w:rPr>
        <w:t xml:space="preserve">Esimerkki 5.4154</w:t>
      </w:r>
    </w:p>
    <w:p>
      <w:r>
        <w:t xml:space="preserve">Sinun pitäisi mennä puhumaan Rogerin kanssa, Donna. Sinä olet vastaava tuottaja.</w:t>
      </w:r>
    </w:p>
    <w:p>
      <w:r>
        <w:rPr>
          <w:b/>
        </w:rPr>
        <w:t xml:space="preserve">Tulos</w:t>
      </w:r>
    </w:p>
    <w:p>
      <w:r>
        <w:t xml:space="preserve">Tiedän, enkä ole koskaan pyytänyt tätä. En tiedä, miten sain tämän työn.</w:t>
      </w:r>
    </w:p>
    <w:p>
      <w:r>
        <w:rPr>
          <w:b/>
        </w:rPr>
        <w:t xml:space="preserve">Esimerkki 5.4155</w:t>
      </w:r>
    </w:p>
    <w:p>
      <w:r>
        <w:t xml:space="preserve">Menen sinne ja katson, mitä tapahtuu.</w:t>
      </w:r>
    </w:p>
    <w:p>
      <w:r>
        <w:rPr>
          <w:b/>
        </w:rPr>
        <w:t xml:space="preserve">Tulos</w:t>
      </w:r>
    </w:p>
    <w:p>
      <w:r>
        <w:t xml:space="preserve">Selvä, luulen, että se on parasta, mitä voimme tehdä tuoreesta kalasta, tein sen 70-luvulla, joten uskon, että pärjäätte.</w:t>
      </w:r>
    </w:p>
    <w:p>
      <w:r>
        <w:rPr>
          <w:b/>
        </w:rPr>
        <w:t xml:space="preserve">Esimerkki 5.4156</w:t>
      </w:r>
    </w:p>
    <w:p>
      <w:r>
        <w:t xml:space="preserve">Sinusta tuli paljon pienempi. Siksikö sinua kutsutaan Rumplepiltdowniksi?</w:t>
      </w:r>
    </w:p>
    <w:p>
      <w:r>
        <w:rPr>
          <w:b/>
        </w:rPr>
        <w:t xml:space="preserve">Tulos</w:t>
      </w:r>
    </w:p>
    <w:p>
      <w:r>
        <w:t xml:space="preserve">Aivan oikein. Minun on vain pakko tehdä piltdown silloin tällöin.</w:t>
      </w:r>
    </w:p>
    <w:p>
      <w:r>
        <w:rPr>
          <w:b/>
        </w:rPr>
        <w:t xml:space="preserve">Esimerkki 5.4157</w:t>
      </w:r>
    </w:p>
    <w:p>
      <w:r>
        <w:t xml:space="preserve">Mistä tunnet Dakotan?</w:t>
      </w:r>
    </w:p>
    <w:p>
      <w:r>
        <w:rPr>
          <w:b/>
        </w:rPr>
        <w:t xml:space="preserve">Tulos</w:t>
      </w:r>
    </w:p>
    <w:p>
      <w:r>
        <w:t xml:space="preserve">Olemme sisaruksia.</w:t>
      </w:r>
    </w:p>
    <w:p>
      <w:r>
        <w:rPr>
          <w:b/>
        </w:rPr>
        <w:t xml:space="preserve">Esimerkki 5.4158</w:t>
      </w:r>
    </w:p>
    <w:p>
      <w:r>
        <w:t xml:space="preserve">Aion pyörittää onnenpyörää. Yksi, kaksi, whee. No niin, iso raha.</w:t>
      </w:r>
    </w:p>
    <w:p>
      <w:r>
        <w:rPr>
          <w:b/>
        </w:rPr>
        <w:t xml:space="preserve">Tulos</w:t>
      </w:r>
    </w:p>
    <w:p>
      <w:r>
        <w:t xml:space="preserve">No niin. Se pysähtyy. Se pysähtyy, ja iso raha! Voitit onnenpyörän!</w:t>
      </w:r>
    </w:p>
    <w:p>
      <w:r>
        <w:rPr>
          <w:b/>
        </w:rPr>
        <w:t xml:space="preserve">Esimerkki 5.4159</w:t>
      </w:r>
    </w:p>
    <w:p>
      <w:r>
        <w:t xml:space="preserve">En pitänyt siitä, että kuiskasit Luigille tuollaisia herttaisia juttuja.</w:t>
      </w:r>
    </w:p>
    <w:p>
      <w:r>
        <w:rPr>
          <w:b/>
        </w:rPr>
        <w:t xml:space="preserve">Tulos</w:t>
      </w:r>
    </w:p>
    <w:p>
      <w:r>
        <w:t xml:space="preserve">Hän oli niin vihainen ja täynnä raivoa.  Ainoa tapa, jonka tiedän kylässäni käsitellä tällaista ihmistä, on kohdella häntä kuin kulkukoiraa, joka ei ole koskaan tuntenut myötätuntoa, ja sitten tukahduttaa hänet rakkaudella, kunnes hänellä ei ole muuta vaihtoehtoa kuin alistua.</w:t>
      </w:r>
    </w:p>
    <w:p>
      <w:r>
        <w:rPr>
          <w:b/>
        </w:rPr>
        <w:t xml:space="preserve">Esimerkki 5.4160</w:t>
      </w:r>
    </w:p>
    <w:p>
      <w:r>
        <w:t xml:space="preserve">Haluatko palata menneisyyteen uudelleen? Ja tehdä sen uudestaan kolmannen kerran?</w:t>
      </w:r>
    </w:p>
    <w:p>
      <w:r>
        <w:rPr>
          <w:b/>
        </w:rPr>
        <w:t xml:space="preserve">Tulos</w:t>
      </w:r>
    </w:p>
    <w:p>
      <w:r>
        <w:t xml:space="preserve">Alan huolestua siitä, että käytän kaiken voiman jojoissasi, mutta tehdään se.</w:t>
      </w:r>
    </w:p>
    <w:p>
      <w:r>
        <w:rPr>
          <w:b/>
        </w:rPr>
        <w:t xml:space="preserve">Esimerkki 5.4161</w:t>
      </w:r>
    </w:p>
    <w:p>
      <w:r>
        <w:t xml:space="preserve">Johnny, sinun on varmistettava, että kaikki on kunnossa. Menen harrastamaan seksiä ex-vaimoni kanssa. Parasta seksiä.</w:t>
      </w:r>
    </w:p>
    <w:p>
      <w:r>
        <w:rPr>
          <w:b/>
        </w:rPr>
        <w:t xml:space="preserve">Tulos</w:t>
      </w:r>
    </w:p>
    <w:p>
      <w:r>
        <w:t xml:space="preserve">Okei, kuuntele. Minulla on kitara, minulla on tekemisen meininki ja olen tosi pieni. Onko ehdotuksia?</w:t>
      </w:r>
    </w:p>
    <w:p>
      <w:r>
        <w:rPr>
          <w:b/>
        </w:rPr>
        <w:t xml:space="preserve">Esimerkki 5.4162</w:t>
      </w:r>
    </w:p>
    <w:p>
      <w:r>
        <w:t xml:space="preserve">Hän heitti kananmunan tämän Kiptonin sviitin seinälle!</w:t>
      </w:r>
    </w:p>
    <w:p>
      <w:r>
        <w:rPr>
          <w:b/>
        </w:rPr>
        <w:t xml:space="preserve">Tulos</w:t>
      </w:r>
    </w:p>
    <w:p>
      <w:r>
        <w:t xml:space="preserve">Kyllä! Ja teen sen uudestaan ja laitan kehyksen sen ympärille!</w:t>
      </w:r>
    </w:p>
    <w:p>
      <w:r>
        <w:rPr>
          <w:b/>
        </w:rPr>
        <w:t xml:space="preserve">Esimerkki 5.4163</w:t>
      </w:r>
    </w:p>
    <w:p>
      <w:r>
        <w:t xml:space="preserve">Et siis syytä minua väärinkäytöksistä, vaan ikään kuin työskentelen vain sinun puolellasi?</w:t>
      </w:r>
    </w:p>
    <w:p>
      <w:r>
        <w:rPr>
          <w:b/>
        </w:rPr>
        <w:t xml:space="preserve">Tulos</w:t>
      </w:r>
    </w:p>
    <w:p>
      <w:r>
        <w:t xml:space="preserve">Joo, pysy omalla kaistallasi, David.</w:t>
      </w:r>
    </w:p>
    <w:p>
      <w:r>
        <w:rPr>
          <w:b/>
        </w:rPr>
        <w:t xml:space="preserve">Esimerkki 5.4164</w:t>
      </w:r>
    </w:p>
    <w:p>
      <w:r>
        <w:t xml:space="preserve">Judy, nuo osoittautuivat näyttelijöiksi, jotka palkkasit tukemaan väitteitäsi. He puhuivat hyvin teatraalisesti.</w:t>
      </w:r>
    </w:p>
    <w:p>
      <w:r>
        <w:rPr>
          <w:b/>
        </w:rPr>
        <w:t xml:space="preserve">Tulos</w:t>
      </w:r>
    </w:p>
    <w:p>
      <w:r>
        <w:t xml:space="preserve">Hän käyttää rahansa niin kuin haluaa.</w:t>
      </w:r>
    </w:p>
    <w:p>
      <w:r>
        <w:rPr>
          <w:b/>
        </w:rPr>
        <w:t xml:space="preserve">Esimerkki 5.4165</w:t>
      </w:r>
    </w:p>
    <w:p>
      <w:r>
        <w:t xml:space="preserve">Minulla on mentori täällä Home Depotissa. Joskus, kun oloni on huono, menen hänen luokseen. Haluaisitko tavata hänet?</w:t>
      </w:r>
    </w:p>
    <w:p>
      <w:r>
        <w:rPr>
          <w:b/>
        </w:rPr>
        <w:t xml:space="preserve">Tulos</w:t>
      </w:r>
    </w:p>
    <w:p>
      <w:r>
        <w:t xml:space="preserve">Onko hän kaihtimien alueella?</w:t>
      </w:r>
    </w:p>
    <w:p>
      <w:r>
        <w:rPr>
          <w:b/>
        </w:rPr>
        <w:t xml:space="preserve">Esimerkki 5.4166</w:t>
      </w:r>
    </w:p>
    <w:p>
      <w:r>
        <w:t xml:space="preserve">Vivi, saimme juuri valtavan tilauksen nikkareita. </w:t>
      </w:r>
    </w:p>
    <w:p>
      <w:r>
        <w:rPr>
          <w:b/>
        </w:rPr>
        <w:t xml:space="preserve">Tulos</w:t>
      </w:r>
    </w:p>
    <w:p>
      <w:r>
        <w:t xml:space="preserve">Aiomme vihdoin myydä kaikki rihkamamme.</w:t>
      </w:r>
    </w:p>
    <w:p>
      <w:r>
        <w:rPr>
          <w:b/>
        </w:rPr>
        <w:t xml:space="preserve">Esimerkki 5.4167</w:t>
      </w:r>
    </w:p>
    <w:p>
      <w:r>
        <w:t xml:space="preserve">Pyörätuoliasia oli suuri asia, joka vaivasi tytärtäni.</w:t>
      </w:r>
    </w:p>
    <w:p>
      <w:r>
        <w:rPr>
          <w:b/>
        </w:rPr>
        <w:t xml:space="preserve">Tulos</w:t>
      </w:r>
    </w:p>
    <w:p>
      <w:r>
        <w:t xml:space="preserve">No, koska se ei ollut moottoroitu pyörätuoli, ja sinä vaadit, että hän joko työnsi sinua tai odotti sinua, kun sinä tavallaan hölkkäsit jaloillasi. Ja lisäksi osaat kävellä.</w:t>
      </w:r>
    </w:p>
    <w:p>
      <w:r>
        <w:rPr>
          <w:b/>
        </w:rPr>
        <w:t xml:space="preserve">Esimerkki 5.4168</w:t>
      </w:r>
    </w:p>
    <w:p>
      <w:r>
        <w:t xml:space="preserve">Onko tuo John Wiki?</w:t>
      </w:r>
    </w:p>
    <w:p>
      <w:r>
        <w:rPr>
          <w:b/>
        </w:rPr>
        <w:t xml:space="preserve">Tulos</w:t>
      </w:r>
    </w:p>
    <w:p>
      <w:r>
        <w:t xml:space="preserve">Jep, hän keksi Wikipedian.</w:t>
      </w:r>
    </w:p>
    <w:p>
      <w:r>
        <w:rPr>
          <w:b/>
        </w:rPr>
        <w:t xml:space="preserve">Esimerkki 5.4169</w:t>
      </w:r>
    </w:p>
    <w:p>
      <w:r>
        <w:t xml:space="preserve">En edes vaivautunut koe-esiintymiseen, Beverly. Olet puremisen ja pureskelun kuningatar.</w:t>
      </w:r>
    </w:p>
    <w:p>
      <w:r>
        <w:rPr>
          <w:b/>
        </w:rPr>
        <w:t xml:space="preserve">Tulos</w:t>
      </w:r>
    </w:p>
    <w:p>
      <w:r>
        <w:t xml:space="preserve">Tuo mainos sai minulle vakuutuksen. En ole voinut käydä lääkärissä 15 vuoteen.</w:t>
      </w:r>
    </w:p>
    <w:p>
      <w:r>
        <w:rPr>
          <w:b/>
        </w:rPr>
        <w:t xml:space="preserve">Esimerkki 5.4170</w:t>
      </w:r>
    </w:p>
    <w:p>
      <w:r>
        <w:t xml:space="preserve">Kuten kissalla on yhdeksän elämää. Ja joutsenista tulee ruumiittomia henkiä, jotka syntyvät uudelleen neljä kertaa.</w:t>
      </w:r>
    </w:p>
    <w:p>
      <w:r>
        <w:rPr>
          <w:b/>
        </w:rPr>
        <w:t xml:space="preserve">Tulos</w:t>
      </w:r>
    </w:p>
    <w:p>
      <w:r>
        <w:t xml:space="preserve">Kaikki täällä elää neljä elämää.</w:t>
      </w:r>
    </w:p>
    <w:p>
      <w:r>
        <w:rPr>
          <w:b/>
        </w:rPr>
        <w:t xml:space="preserve">Esimerkki 5.4171</w:t>
      </w:r>
    </w:p>
    <w:p>
      <w:r>
        <w:t xml:space="preserve">Olen siis poikasi, Tranese?</w:t>
      </w:r>
    </w:p>
    <w:p>
      <w:r>
        <w:rPr>
          <w:b/>
        </w:rPr>
        <w:t xml:space="preserve">Tulos</w:t>
      </w:r>
    </w:p>
    <w:p>
      <w:r>
        <w:t xml:space="preserve">Eikö tässä kaikessa olekin järkeä? Teemme kaikki samat asiat samalla tavalla.</w:t>
      </w:r>
    </w:p>
    <w:p>
      <w:r>
        <w:rPr>
          <w:b/>
        </w:rPr>
        <w:t xml:space="preserve">Esimerkki 5.4172</w:t>
      </w:r>
    </w:p>
    <w:p>
      <w:r>
        <w:t xml:space="preserve">Niin, sanon, että on epätavallista olla työttömien kerhossa. Tarkoitan, oletko kuullut siitä ennen?</w:t>
      </w:r>
    </w:p>
    <w:p>
      <w:r>
        <w:rPr>
          <w:b/>
        </w:rPr>
        <w:t xml:space="preserve">Tulos</w:t>
      </w:r>
    </w:p>
    <w:p>
      <w:r>
        <w:t xml:space="preserve">Ajan telttakaupunkien ohi, jotka ovat eräänlaisia työttömien kerhoja.</w:t>
      </w:r>
    </w:p>
    <w:p>
      <w:r>
        <w:rPr>
          <w:b/>
        </w:rPr>
        <w:t xml:space="preserve">Esimerkki 5.4173</w:t>
      </w:r>
    </w:p>
    <w:p>
      <w:r>
        <w:t xml:space="preserve">Et voi olla menemättä naimisiin Evelynin kanssa vain salaisuutesi takia. Olet rakastunut häneen.</w:t>
      </w:r>
    </w:p>
    <w:p>
      <w:r>
        <w:rPr>
          <w:b/>
        </w:rPr>
        <w:t xml:space="preserve">Tulos</w:t>
      </w:r>
    </w:p>
    <w:p>
      <w:r>
        <w:t xml:space="preserve">Niin, ja tarvitsemme vielä yhden henkilön hallitukseen.</w:t>
      </w:r>
    </w:p>
    <w:p>
      <w:r>
        <w:rPr>
          <w:b/>
        </w:rPr>
        <w:t xml:space="preserve">Esimerkki 5.4174</w:t>
      </w:r>
    </w:p>
    <w:p>
      <w:r>
        <w:t xml:space="preserve">Esitykseni kertoo hahmosta, jota näyttelen ja joka kertoo tarinan näkemästään esityksestä.</w:t>
      </w:r>
    </w:p>
    <w:p>
      <w:r>
        <w:rPr>
          <w:b/>
        </w:rPr>
        <w:t xml:space="preserve">Tulos</w:t>
      </w:r>
    </w:p>
    <w:p>
      <w:r>
        <w:t xml:space="preserve">SELVÄ. Käytät siis olemassa olevaa näytelmää ja kerrot tarinan, joka kertoo siitä, miten menet katsomaan sitä.</w:t>
      </w:r>
    </w:p>
    <w:p>
      <w:r>
        <w:rPr>
          <w:b/>
        </w:rPr>
        <w:t xml:space="preserve">Esimerkki 5.4175</w:t>
      </w:r>
    </w:p>
    <w:p>
      <w:r>
        <w:t xml:space="preserve">On todella sääli, että tyttöystävämme hylkäsivät nelihenkisen ideamme.</w:t>
      </w:r>
    </w:p>
    <w:p>
      <w:r>
        <w:rPr>
          <w:b/>
        </w:rPr>
        <w:t xml:space="preserve">Tulos</w:t>
      </w:r>
    </w:p>
    <w:p>
      <w:r>
        <w:t xml:space="preserve">Tiedätkö, Pete, kun ajattelen sinua ja minua ja tyttöystäviämme, ajattelen itsekseni: "Kuka sitä tarvitsee?".</w:t>
      </w:r>
    </w:p>
    <w:p>
      <w:r>
        <w:rPr>
          <w:b/>
        </w:rPr>
        <w:t xml:space="preserve">Esimerkki 5.4176</w:t>
      </w:r>
    </w:p>
    <w:p>
      <w:r>
        <w:t xml:space="preserve">Se on kuin ilmainen lävistys. Ilmainen lävistys Kristuksen kanssa.</w:t>
      </w:r>
    </w:p>
    <w:p>
      <w:r>
        <w:rPr>
          <w:b/>
        </w:rPr>
        <w:t xml:space="preserve">Tulos</w:t>
      </w:r>
    </w:p>
    <w:p>
      <w:r>
        <w:t xml:space="preserve">Minun pitäisi ottaa tämä esille seuraavassa kirkon kokouksessa. Se olisi hyvä tapa saada ihmisiä sisään.</w:t>
      </w:r>
    </w:p>
    <w:p>
      <w:r>
        <w:rPr>
          <w:b/>
        </w:rPr>
        <w:t xml:space="preserve">Esimerkki 5.4177</w:t>
      </w:r>
    </w:p>
    <w:p>
      <w:r>
        <w:t xml:space="preserve">Tule tänne. Istu polvilleni.</w:t>
      </w:r>
    </w:p>
    <w:p>
      <w:r>
        <w:rPr>
          <w:b/>
        </w:rPr>
        <w:t xml:space="preserve">Tulos</w:t>
      </w:r>
    </w:p>
    <w:p>
      <w:r>
        <w:t xml:space="preserve">Olen aikuinen mies. Hyvä on.</w:t>
      </w:r>
    </w:p>
    <w:p>
      <w:r>
        <w:rPr>
          <w:b/>
        </w:rPr>
        <w:t xml:space="preserve">Esimerkki 5.4178</w:t>
      </w:r>
    </w:p>
    <w:p>
      <w:r>
        <w:t xml:space="preserve">Emme puhu vuoden 1937 suuresta tulipalomurhasta.</w:t>
      </w:r>
    </w:p>
    <w:p>
      <w:r>
        <w:rPr>
          <w:b/>
        </w:rPr>
        <w:t xml:space="preserve">Tulos</w:t>
      </w:r>
    </w:p>
    <w:p>
      <w:r>
        <w:t xml:space="preserve">Hän on oikeassa. Emme koskaan puhu siitä. Sinun täytyi kai olla siellä.</w:t>
      </w:r>
    </w:p>
    <w:p>
      <w:r>
        <w:rPr>
          <w:b/>
        </w:rPr>
        <w:t xml:space="preserve">Esimerkki 5.4179</w:t>
      </w:r>
    </w:p>
    <w:p>
      <w:r>
        <w:t xml:space="preserve">Se on Papa. Pa-pa. Onko se niin vaikeaa?</w:t>
      </w:r>
    </w:p>
    <w:p>
      <w:r>
        <w:rPr>
          <w:b/>
        </w:rPr>
        <w:t xml:space="preserve">Tulos</w:t>
      </w:r>
    </w:p>
    <w:p>
      <w:r>
        <w:t xml:space="preserve">Se on hyvin vaikeaa. Outo nimi. Varsinkin naiselle.</w:t>
      </w:r>
    </w:p>
    <w:p>
      <w:r>
        <w:rPr>
          <w:b/>
        </w:rPr>
        <w:t xml:space="preserve">Esimerkki 5.4180</w:t>
      </w:r>
    </w:p>
    <w:p>
      <w:r>
        <w:t xml:space="preserve">Meidän on keskusteltava lasten kanssa.</w:t>
      </w:r>
    </w:p>
    <w:p>
      <w:r>
        <w:rPr>
          <w:b/>
        </w:rPr>
        <w:t xml:space="preserve">Tulos</w:t>
      </w:r>
    </w:p>
    <w:p>
      <w:r>
        <w:t xml:space="preserve">Olet hyvin järkevä, voitko puhua hänelle sillä järkevällä tavalla, joka sinulla on?</w:t>
      </w:r>
    </w:p>
    <w:p>
      <w:r>
        <w:rPr>
          <w:b/>
        </w:rPr>
        <w:t xml:space="preserve">Esimerkki 5.4181</w:t>
      </w:r>
    </w:p>
    <w:p>
      <w:r>
        <w:t xml:space="preserve">Sinun pitäisi jättää minut taaksesi sen jälkeen, mitä tein sinulle.</w:t>
      </w:r>
    </w:p>
    <w:p>
      <w:r>
        <w:rPr>
          <w:b/>
        </w:rPr>
        <w:t xml:space="preserve">Tulos</w:t>
      </w:r>
    </w:p>
    <w:p>
      <w:r>
        <w:t xml:space="preserve">Sinun on tultava mukaamme. Ystävällisyyden ketjun on aloitettava jostain. Tule selkääni.</w:t>
      </w:r>
    </w:p>
    <w:p>
      <w:r>
        <w:rPr>
          <w:b/>
        </w:rPr>
        <w:t xml:space="preserve">Esimerkki 5.4182</w:t>
      </w:r>
    </w:p>
    <w:p>
      <w:r>
        <w:t xml:space="preserve">Annoit minulle noin kolme sivua kopiota. En mitenkään saa kaikkea ulos.</w:t>
      </w:r>
    </w:p>
    <w:p>
      <w:r>
        <w:rPr>
          <w:b/>
        </w:rPr>
        <w:t xml:space="preserve">Tulos</w:t>
      </w:r>
    </w:p>
    <w:p>
      <w:r>
        <w:t xml:space="preserve">Nämä kirjailijat ovat rakastuneita omiin sanoihinsa.</w:t>
      </w:r>
    </w:p>
    <w:p>
      <w:r>
        <w:rPr>
          <w:b/>
        </w:rPr>
        <w:t xml:space="preserve">Esimerkki 5.4183</w:t>
      </w:r>
    </w:p>
    <w:p>
      <w:r>
        <w:t xml:space="preserve">Päivää, kuvernööri.</w:t>
      </w:r>
    </w:p>
    <w:p>
      <w:r>
        <w:rPr>
          <w:b/>
        </w:rPr>
        <w:t xml:space="preserve">Tulos</w:t>
      </w:r>
    </w:p>
    <w:p>
      <w:r>
        <w:t xml:space="preserve">Olet aika äänekäs hiljaiseksi rotaksi. Haluan sinut pois messuiltani nyt heti.</w:t>
      </w:r>
    </w:p>
    <w:p>
      <w:r>
        <w:rPr>
          <w:b/>
        </w:rPr>
        <w:t xml:space="preserve">Esimerkki 5.4184</w:t>
      </w:r>
    </w:p>
    <w:p>
      <w:r>
        <w:t xml:space="preserve">Lapset eivät ole edes hyviä koulussa eivätkä he ole urheilullisia. Sanoisin, että annetaan heidän elää.</w:t>
      </w:r>
    </w:p>
    <w:p>
      <w:r>
        <w:rPr>
          <w:b/>
        </w:rPr>
        <w:t xml:space="preserve">Tulos</w:t>
      </w:r>
    </w:p>
    <w:p>
      <w:r>
        <w:t xml:space="preserve">Vaikka kuiskaat, se ei tarkoita, ettemme kuule sinua.</w:t>
      </w:r>
    </w:p>
    <w:p>
      <w:r>
        <w:rPr>
          <w:b/>
        </w:rPr>
        <w:t xml:space="preserve">Esimerkki 5.4185</w:t>
      </w:r>
    </w:p>
    <w:p>
      <w:r>
        <w:t xml:space="preserve">No, Hillary, yritin parhaani. Olen pahoillani, ettei persoonallisuuteni tai vatsalihakseni riittänyt edes kakkossijaan.</w:t>
      </w:r>
    </w:p>
    <w:p>
      <w:r>
        <w:rPr>
          <w:b/>
        </w:rPr>
        <w:t xml:space="preserve">Tulos</w:t>
      </w:r>
    </w:p>
    <w:p>
      <w:r>
        <w:t xml:space="preserve">Vatsalihakset olivat aika tärkeitä minun arvosteluasteikollani.</w:t>
      </w:r>
    </w:p>
    <w:p>
      <w:r>
        <w:rPr>
          <w:b/>
        </w:rPr>
        <w:t xml:space="preserve">Esimerkki 5.4186</w:t>
      </w:r>
    </w:p>
    <w:p>
      <w:r>
        <w:t xml:space="preserve">Antakaa minun nähdä yksi kaukaloista.</w:t>
      </w:r>
    </w:p>
    <w:p>
      <w:r>
        <w:rPr>
          <w:b/>
        </w:rPr>
        <w:t xml:space="preserve">Tulos</w:t>
      </w:r>
    </w:p>
    <w:p>
      <w:r>
        <w:t xml:space="preserve">Meillä on vain yksi. Molemmat joukkueet hengailevat siellä.</w:t>
      </w:r>
    </w:p>
    <w:p>
      <w:r>
        <w:rPr>
          <w:b/>
        </w:rPr>
        <w:t xml:space="preserve">Esimerkki 5.4187</w:t>
      </w:r>
    </w:p>
    <w:p>
      <w:r>
        <w:t xml:space="preserve">Hetkinen, en saanut osallistua käärmejuttuun lainkaan.</w:t>
      </w:r>
    </w:p>
    <w:p>
      <w:r>
        <w:rPr>
          <w:b/>
        </w:rPr>
        <w:t xml:space="preserve">Tulos</w:t>
      </w:r>
    </w:p>
    <w:p>
      <w:r>
        <w:t xml:space="preserve">En minäkään. Meidät jätettiin jälleen kerran täysin ulkopuolelle.</w:t>
      </w:r>
    </w:p>
    <w:p>
      <w:r>
        <w:rPr>
          <w:b/>
        </w:rPr>
        <w:t xml:space="preserve">Esimerkki 5.4188</w:t>
      </w:r>
    </w:p>
    <w:p>
      <w:r>
        <w:t xml:space="preserve">Saanko sanoa, että te valtuustona ette ole parhaita.</w:t>
      </w:r>
    </w:p>
    <w:p>
      <w:r>
        <w:rPr>
          <w:b/>
        </w:rPr>
        <w:t xml:space="preserve">Tulos</w:t>
      </w:r>
    </w:p>
    <w:p>
      <w:r>
        <w:t xml:space="preserve">Arvostamme palautettasi.</w:t>
      </w:r>
    </w:p>
    <w:p>
      <w:r>
        <w:rPr>
          <w:b/>
        </w:rPr>
        <w:t xml:space="preserve">Esimerkki 5.4189</w:t>
      </w:r>
    </w:p>
    <w:p>
      <w:r>
        <w:t xml:space="preserve">Voi luoja! Tämä on ensimmäinen kerta, kun olen kääntynyt ympäri ja mennyt jonnekin muualle. Huomasitko sen?</w:t>
      </w:r>
    </w:p>
    <w:p>
      <w:r>
        <w:rPr>
          <w:b/>
        </w:rPr>
        <w:t xml:space="preserve">Tulos</w:t>
      </w:r>
    </w:p>
    <w:p>
      <w:r>
        <w:t xml:space="preserve">Etkö kuullut minun huutavan nimeäsi?</w:t>
      </w:r>
    </w:p>
    <w:p>
      <w:r>
        <w:rPr>
          <w:b/>
        </w:rPr>
        <w:t xml:space="preserve">Esimerkki 5.4190</w:t>
      </w:r>
    </w:p>
    <w:p>
      <w:r>
        <w:t xml:space="preserve">Kukaan ei ole koskaan käyttänyt aikaa pelastaakseen minut. Olen koko elämäni yrittänyt pelastaa muita ihmisiä.</w:t>
      </w:r>
    </w:p>
    <w:p>
      <w:r>
        <w:rPr>
          <w:b/>
        </w:rPr>
        <w:t xml:space="preserve">Tulos</w:t>
      </w:r>
    </w:p>
    <w:p>
      <w:r>
        <w:t xml:space="preserve">Aivan oikein. Se vaati vain, että vaaransit henkemme.</w:t>
      </w:r>
    </w:p>
    <w:p>
      <w:r>
        <w:rPr>
          <w:b/>
        </w:rPr>
        <w:t xml:space="preserve">Esimerkki 5.4191</w:t>
      </w:r>
    </w:p>
    <w:p>
      <w:r>
        <w:t xml:space="preserve">Nimeni on Chuck. Minusta tuntuu, että te kaikki vain valitsette, kenen nimen haluatte tietää. Minäkin olen ihminen. Vaikka työskentelen kameran kanssa, en usko, että olen yhtään vähemmän tärkeä tässä henkilökunnassa.</w:t>
      </w:r>
    </w:p>
    <w:p>
      <w:r>
        <w:rPr>
          <w:b/>
        </w:rPr>
        <w:t xml:space="preserve">Tulos</w:t>
      </w:r>
    </w:p>
    <w:p>
      <w:r>
        <w:t xml:space="preserve">Mary, olet Chuckille anteeksipyynnön velkaa. Hän on ollut kameramieheni niin kauan kuin olen ollut mukana uutisvalvonnassa.</w:t>
      </w:r>
    </w:p>
    <w:p>
      <w:r>
        <w:rPr>
          <w:b/>
        </w:rPr>
        <w:t xml:space="preserve">Esimerkki 5.4192</w:t>
      </w:r>
    </w:p>
    <w:p>
      <w:r>
        <w:t xml:space="preserve">Hei isä, voinko auttaa? Voinko hoitaa tämän asiakkaan?</w:t>
      </w:r>
    </w:p>
    <w:p>
      <w:r>
        <w:rPr>
          <w:b/>
        </w:rPr>
        <w:t xml:space="preserve">Tulos</w:t>
      </w:r>
    </w:p>
    <w:p>
      <w:r>
        <w:t xml:space="preserve">Marie, sinä olet vanhin. Joten sinä olet vuorossa. Carl, sinä olet varalla.</w:t>
      </w:r>
    </w:p>
    <w:p>
      <w:r>
        <w:rPr>
          <w:b/>
        </w:rPr>
        <w:t xml:space="preserve">Esimerkki 5.4193</w:t>
      </w:r>
    </w:p>
    <w:p>
      <w:r>
        <w:t xml:space="preserve">Vähän aikaa sitten, ennen kuin tulit junalaiturille, tapasin erään - en tiedä - tavallisen huijarin, luottomiehen. Hän antoi minulle pulveria ja auttoi minua liukumaan omasta elämästäni.</w:t>
      </w:r>
    </w:p>
    <w:p>
      <w:r>
        <w:rPr>
          <w:b/>
        </w:rPr>
        <w:t xml:space="preserve">Tulos</w:t>
      </w:r>
    </w:p>
    <w:p>
      <w:r>
        <w:t xml:space="preserve">Hetkinen, tämä on siis jotain, joka on jo tapahtunut. Oletko varma, ettei se tapahdu samaan aikaan kuin tämä?</w:t>
      </w:r>
    </w:p>
    <w:p>
      <w:r>
        <w:rPr>
          <w:b/>
        </w:rPr>
        <w:t xml:space="preserve">Esimerkki 5.4194</w:t>
      </w:r>
    </w:p>
    <w:p>
      <w:r>
        <w:t xml:space="preserve">Olen veden alla. Miten sinä voisit roiskia minua?</w:t>
      </w:r>
    </w:p>
    <w:p>
      <w:r>
        <w:rPr>
          <w:b/>
        </w:rPr>
        <w:t xml:space="preserve">Tulos</w:t>
      </w:r>
    </w:p>
    <w:p>
      <w:r>
        <w:t xml:space="preserve">Mies, vain työnsi vettä... työnsi. Laitetaan musiikkia tähän kappaleeseen.</w:t>
      </w:r>
    </w:p>
    <w:p>
      <w:r>
        <w:rPr>
          <w:b/>
        </w:rPr>
        <w:t xml:space="preserve">Esimerkki 5.4195</w:t>
      </w:r>
    </w:p>
    <w:p>
      <w:r>
        <w:t xml:space="preserve">Toitko makuupussin?  Koska tämä on koko yön kestävää sushia.</w:t>
      </w:r>
    </w:p>
    <w:p>
      <w:r>
        <w:rPr>
          <w:b/>
        </w:rPr>
        <w:t xml:space="preserve">Tulos</w:t>
      </w:r>
    </w:p>
    <w:p>
      <w:r>
        <w:t xml:space="preserve">Olen odottanut tätä kuukausia.</w:t>
      </w:r>
    </w:p>
    <w:p>
      <w:r>
        <w:rPr>
          <w:b/>
        </w:rPr>
        <w:t xml:space="preserve">Esimerkki 5.4196</w:t>
      </w:r>
    </w:p>
    <w:p>
      <w:r>
        <w:t xml:space="preserve">Käteni on väsynyt kaikesta tästä pyörittelystä.</w:t>
      </w:r>
    </w:p>
    <w:p>
      <w:r>
        <w:rPr>
          <w:b/>
        </w:rPr>
        <w:t xml:space="preserve">Tulos</w:t>
      </w:r>
    </w:p>
    <w:p>
      <w:r>
        <w:t xml:space="preserve">No, loppujen lopuksi se kannattaa.</w:t>
      </w:r>
    </w:p>
    <w:p>
      <w:r>
        <w:rPr>
          <w:b/>
        </w:rPr>
        <w:t xml:space="preserve">Esimerkki 5.4197</w:t>
      </w:r>
    </w:p>
    <w:p>
      <w:r>
        <w:t xml:space="preserve">Marcus, mene sinä edeltä, minä käytän vielä noin minuutin. Otan sinut kiinni.</w:t>
      </w:r>
    </w:p>
    <w:p>
      <w:r>
        <w:rPr>
          <w:b/>
        </w:rPr>
        <w:t xml:space="preserve">Tulos</w:t>
      </w:r>
    </w:p>
    <w:p>
      <w:r>
        <w:t xml:space="preserve">Ymmärrän, Gerald. Olen pahoillani, että minä olin se, joka kertoi sinulle, että me kaikki inhoamme vaimoasi.</w:t>
      </w:r>
    </w:p>
    <w:p>
      <w:r>
        <w:rPr>
          <w:b/>
        </w:rPr>
        <w:t xml:space="preserve">Esimerkki 5.4198</w:t>
      </w:r>
    </w:p>
    <w:p>
      <w:r>
        <w:t xml:space="preserve">Mitä hän tekee? Yleismaailmallinen merkki touchdownista?</w:t>
      </w:r>
    </w:p>
    <w:p>
      <w:r>
        <w:rPr>
          <w:b/>
        </w:rPr>
        <w:t xml:space="preserve">Tulos</w:t>
      </w:r>
    </w:p>
    <w:p>
      <w:r>
        <w:t xml:space="preserve">Hän osoittaa kurkkuunsa. Kunpa olisi jokin merkki, josta tietäisi, mitä hän tarkoittaa.</w:t>
      </w:r>
    </w:p>
    <w:p>
      <w:r>
        <w:rPr>
          <w:b/>
        </w:rPr>
        <w:t xml:space="preserve">Esimerkki 5.4199</w:t>
      </w:r>
    </w:p>
    <w:p>
      <w:r>
        <w:t xml:space="preserve">En halua häiritä sinua. Se on paljon pyydetty.</w:t>
      </w:r>
    </w:p>
    <w:p>
      <w:r>
        <w:rPr>
          <w:b/>
        </w:rPr>
        <w:t xml:space="preserve">Tulos</w:t>
      </w:r>
    </w:p>
    <w:p>
      <w:r>
        <w:t xml:space="preserve">Ei se mitään, olen täällä ikuisesti tietääkseni.</w:t>
      </w:r>
    </w:p>
    <w:p>
      <w:r>
        <w:rPr>
          <w:b/>
        </w:rPr>
        <w:t xml:space="preserve">Esimerkki 5.4200</w:t>
      </w:r>
    </w:p>
    <w:p>
      <w:r>
        <w:t xml:space="preserve">Aion pysyä tiukasti autossa.</w:t>
      </w:r>
    </w:p>
    <w:p>
      <w:r>
        <w:rPr>
          <w:b/>
        </w:rPr>
        <w:t xml:space="preserve">Tulos</w:t>
      </w:r>
    </w:p>
    <w:p>
      <w:r>
        <w:t xml:space="preserve">Michelle, en koskaan mene sitä vastaan, mitä auto toivoo.</w:t>
      </w:r>
    </w:p>
    <w:p>
      <w:r>
        <w:rPr>
          <w:b/>
        </w:rPr>
        <w:t xml:space="preserve">Esimerkki 5.4201</w:t>
      </w:r>
    </w:p>
    <w:p>
      <w:r>
        <w:t xml:space="preserve">Oletko käynyt monissa Laurenin myöhästyneissä konserteissa?</w:t>
      </w:r>
    </w:p>
    <w:p>
      <w:r>
        <w:rPr>
          <w:b/>
        </w:rPr>
        <w:t xml:space="preserve">Tulos</w:t>
      </w:r>
    </w:p>
    <w:p>
      <w:r>
        <w:t xml:space="preserve">Ai niin. Viime vuonna menetin kaksi varvasta paleltumiseen.</w:t>
      </w:r>
    </w:p>
    <w:p>
      <w:r>
        <w:rPr>
          <w:b/>
        </w:rPr>
        <w:t xml:space="preserve">Esimerkki 5.4202</w:t>
      </w:r>
    </w:p>
    <w:p>
      <w:r>
        <w:t xml:space="preserve">Laulan sinulle laulun, jollaisen kuulet radiosta.</w:t>
      </w:r>
    </w:p>
    <w:p>
      <w:r>
        <w:rPr>
          <w:b/>
        </w:rPr>
        <w:t xml:space="preserve">Tulos</w:t>
      </w:r>
    </w:p>
    <w:p>
      <w:r>
        <w:t xml:space="preserve">Me räätälöimme sen sinulle sopivaksi, jotta kuulet vahvistetun version, joka vastaa paremmin elämääsi.</w:t>
      </w:r>
    </w:p>
    <w:p>
      <w:r>
        <w:rPr>
          <w:b/>
        </w:rPr>
        <w:t xml:space="preserve">Esimerkki 5.4203</w:t>
      </w:r>
    </w:p>
    <w:p>
      <w:r>
        <w:t xml:space="preserve">Monesti hautajaiset ovat mukava paikka tavata uusia ihmisiä.</w:t>
      </w:r>
    </w:p>
    <w:p>
      <w:r>
        <w:rPr>
          <w:b/>
        </w:rPr>
        <w:t xml:space="preserve">Tulos</w:t>
      </w:r>
    </w:p>
    <w:p>
      <w:r>
        <w:t xml:space="preserve">Ennen vanhaan hautausmaa oli paikka, jossa ihmiset hengailivat ja pitivät piknikkejä.</w:t>
      </w:r>
    </w:p>
    <w:p>
      <w:r>
        <w:rPr>
          <w:b/>
        </w:rPr>
        <w:t xml:space="preserve">Esimerkki 5.4204</w:t>
      </w:r>
    </w:p>
    <w:p>
      <w:r>
        <w:t xml:space="preserve">Rakennettiinko se 1900-luvun alussa, ja he rakentavat vain asioita, jotka kestävät 120 vuotta?</w:t>
      </w:r>
    </w:p>
    <w:p>
      <w:r>
        <w:rPr>
          <w:b/>
        </w:rPr>
        <w:t xml:space="preserve">Tulos</w:t>
      </w:r>
    </w:p>
    <w:p>
      <w:r>
        <w:t xml:space="preserve">Juuri niin. Nyt on 1970-luku. Teidän pitäisi varmaan häipyä täältä.</w:t>
      </w:r>
    </w:p>
    <w:p>
      <w:r>
        <w:rPr>
          <w:b/>
        </w:rPr>
        <w:t xml:space="preserve">Esimerkki 5.4205</w:t>
      </w:r>
    </w:p>
    <w:p>
      <w:r>
        <w:t xml:space="preserve">Herra Stanfield, kiitämme teitä tarjouksestanne, ja 300 miljoonaa dollaria on varmaan hyvä alku. Me teemme sen.</w:t>
      </w:r>
    </w:p>
    <w:p>
      <w:r>
        <w:rPr>
          <w:b/>
        </w:rPr>
        <w:t xml:space="preserve">Tulos</w:t>
      </w:r>
    </w:p>
    <w:p>
      <w:r>
        <w:t xml:space="preserve">Älä lunasta sitä shekkiä ennen kuin kolmen vuoden kuluttua.</w:t>
      </w:r>
    </w:p>
    <w:p>
      <w:r>
        <w:rPr>
          <w:b/>
        </w:rPr>
        <w:t xml:space="preserve">Esimerkki 5.4206</w:t>
      </w:r>
    </w:p>
    <w:p>
      <w:r>
        <w:t xml:space="preserve">Amy, on aika mennä nukkumaan.</w:t>
      </w:r>
    </w:p>
    <w:p>
      <w:r>
        <w:rPr>
          <w:b/>
        </w:rPr>
        <w:t xml:space="preserve">Tulos</w:t>
      </w:r>
    </w:p>
    <w:p>
      <w:r>
        <w:t xml:space="preserve">En mene nukkumaan, koska olen nainen, et voi määrätä minua.</w:t>
      </w:r>
    </w:p>
    <w:p>
      <w:r>
        <w:rPr>
          <w:b/>
        </w:rPr>
        <w:t xml:space="preserve">Esimerkki 5.4207</w:t>
      </w:r>
    </w:p>
    <w:p>
      <w:r>
        <w:t xml:space="preserve">Mitä sinä teet, poika? Tiedätkö, mitä maalivahdin pitää tehdä jääkiekossa?</w:t>
      </w:r>
    </w:p>
    <w:p>
      <w:r>
        <w:rPr>
          <w:b/>
        </w:rPr>
        <w:t xml:space="preserve">Tulos</w:t>
      </w:r>
    </w:p>
    <w:p>
      <w:r>
        <w:t xml:space="preserve">Estän sen. Nostan kädet ylös ja polvet alas. Seison keskellä sen välissä, mikä tulee tielleni, ja sen välissä, mikä on takanani.</w:t>
      </w:r>
    </w:p>
    <w:p>
      <w:r>
        <w:rPr>
          <w:b/>
        </w:rPr>
        <w:t xml:space="preserve">Esimerkki 5.4208</w:t>
      </w:r>
    </w:p>
    <w:p>
      <w:r>
        <w:t xml:space="preserve">Nainen on voittoputkessa. Haluaisitko lyödä vetoa vielä kerran?</w:t>
      </w:r>
    </w:p>
    <w:p>
      <w:r>
        <w:rPr>
          <w:b/>
        </w:rPr>
        <w:t xml:space="preserve">Tulos</w:t>
      </w:r>
    </w:p>
    <w:p>
      <w:r>
        <w:t xml:space="preserve">Kyllä, mutta ensin malja pienelle tyttärelleni, joka on sidottu pyörätuoliin. Kaikki nämä rahat menevät hänelle, jotta hän voi selvitä hengissä.</w:t>
      </w:r>
    </w:p>
    <w:p>
      <w:r>
        <w:rPr>
          <w:b/>
        </w:rPr>
        <w:t xml:space="preserve">Esimerkki 5.4209</w:t>
      </w:r>
    </w:p>
    <w:p>
      <w:r>
        <w:t xml:space="preserve">Herra Bender, painoitte paniikkinappulaa. Tulin turvaportilta. Mikä hätänä?</w:t>
      </w:r>
    </w:p>
    <w:p>
      <w:r>
        <w:rPr>
          <w:b/>
        </w:rPr>
        <w:t xml:space="preserve">Tulos</w:t>
      </w:r>
    </w:p>
    <w:p>
      <w:r>
        <w:t xml:space="preserve">Hans, tyttöni ovat kadonneet.</w:t>
      </w:r>
    </w:p>
    <w:p>
      <w:r>
        <w:rPr>
          <w:b/>
        </w:rPr>
        <w:t xml:space="preserve">Esimerkki 5.4210</w:t>
      </w:r>
    </w:p>
    <w:p>
      <w:r>
        <w:t xml:space="preserve">Miksi, onko teillä keskeneräisiä asioita täällä foorumilla?</w:t>
      </w:r>
    </w:p>
    <w:p>
      <w:r>
        <w:rPr>
          <w:b/>
        </w:rPr>
        <w:t xml:space="preserve">Tulos</w:t>
      </w:r>
    </w:p>
    <w:p>
      <w:r>
        <w:t xml:space="preserve">Aivan oikein. Voitimme vain yhden mestaruuden.</w:t>
      </w:r>
    </w:p>
    <w:p>
      <w:r>
        <w:rPr>
          <w:b/>
        </w:rPr>
        <w:t xml:space="preserve">Esimerkki 5.4211</w:t>
      </w:r>
    </w:p>
    <w:p>
      <w:r>
        <w:t xml:space="preserve">Mikä sinun nimesi olikaan? Aivan oikein, se on Shelly, Raamatusta.</w:t>
      </w:r>
    </w:p>
    <w:p>
      <w:r>
        <w:rPr>
          <w:b/>
        </w:rPr>
        <w:t xml:space="preserve">Tulos</w:t>
      </w:r>
    </w:p>
    <w:p>
      <w:r>
        <w:t xml:space="preserve">Se on kuin Jenny korttelista, mutta minä olen Shelly Raamatusta.</w:t>
      </w:r>
    </w:p>
    <w:p>
      <w:r>
        <w:rPr>
          <w:b/>
        </w:rPr>
        <w:t xml:space="preserve">Esimerkki 5.4212</w:t>
      </w:r>
    </w:p>
    <w:p>
      <w:r>
        <w:t xml:space="preserve">Veikkaan, että sinulla on paljon soolohousujen lahkeita.</w:t>
      </w:r>
    </w:p>
    <w:p>
      <w:r>
        <w:rPr>
          <w:b/>
        </w:rPr>
        <w:t xml:space="preserve">Tulos</w:t>
      </w:r>
    </w:p>
    <w:p>
      <w:r>
        <w:t xml:space="preserve">Minulla on, ja jos joku tarvitsee niitä, voitte vain huutaa minulle, ja annan mielelläni toisen housunlahkeeni.  Maksutta.</w:t>
      </w:r>
    </w:p>
    <w:p>
      <w:r>
        <w:rPr>
          <w:b/>
        </w:rPr>
        <w:t xml:space="preserve">Esimerkki 5.4213</w:t>
      </w:r>
    </w:p>
    <w:p>
      <w:r>
        <w:t xml:space="preserve">Minulla on ylläni perinteiset showbisnesvaatteet. Raidallinen bleiseri ja rusetti, olkihattu ja keppi. En ole varma, miksi se tekee minusta kusipään.</w:t>
      </w:r>
    </w:p>
    <w:p>
      <w:r>
        <w:rPr>
          <w:b/>
        </w:rPr>
        <w:t xml:space="preserve">Tulos</w:t>
      </w:r>
    </w:p>
    <w:p>
      <w:r>
        <w:t xml:space="preserve">Näytät jokilaivapelaajalta. Mikset mene veneeseesi!</w:t>
      </w:r>
    </w:p>
    <w:p>
      <w:r>
        <w:rPr>
          <w:b/>
        </w:rPr>
        <w:t xml:space="preserve">Esimerkki 5.4214</w:t>
      </w:r>
    </w:p>
    <w:p>
      <w:r>
        <w:t xml:space="preserve">Olen odottanut tätä elokuvaa niin kauan. Luulen, etten aio edes palauttaa sitä, vaikka se on työtäni.</w:t>
      </w:r>
    </w:p>
    <w:p>
      <w:r>
        <w:rPr>
          <w:b/>
        </w:rPr>
        <w:t xml:space="preserve">Tulos</w:t>
      </w:r>
    </w:p>
    <w:p>
      <w:r>
        <w:t xml:space="preserve">Maybelline. Tiedät, että olet se vaimo, joka palauttaa elokuvat.</w:t>
      </w:r>
    </w:p>
    <w:p>
      <w:r>
        <w:rPr>
          <w:b/>
        </w:rPr>
        <w:t xml:space="preserve">Esimerkki 5.4215</w:t>
      </w:r>
    </w:p>
    <w:p>
      <w:r>
        <w:t xml:space="preserve">Jebodiah, Rhonda, mitä te sanotte minulle? Olette rakastuneita toisiinne? </w:t>
      </w:r>
    </w:p>
    <w:p>
      <w:r>
        <w:rPr>
          <w:b/>
        </w:rPr>
        <w:t xml:space="preserve">Tulos</w:t>
      </w:r>
    </w:p>
    <w:p>
      <w:r>
        <w:t xml:space="preserve">Se on neliö. Siinä on jotain. Se tuo asioita esiin.</w:t>
      </w:r>
    </w:p>
    <w:p>
      <w:r>
        <w:rPr>
          <w:b/>
        </w:rPr>
        <w:t xml:space="preserve">Esimerkki 5.4216</w:t>
      </w:r>
    </w:p>
    <w:p>
      <w:r>
        <w:t xml:space="preserve">Palaan pian, kulta. Rakastan sinua! Hyvää joulua! Hyvää joulua! Hyvää joulua!</w:t>
      </w:r>
    </w:p>
    <w:p>
      <w:r>
        <w:rPr>
          <w:b/>
        </w:rPr>
        <w:t xml:space="preserve">Tulos</w:t>
      </w:r>
    </w:p>
    <w:p>
      <w:r>
        <w:t xml:space="preserve">SELVÄ. Tuo on hyvä laulu, kulta. Minä lopetan nyt.</w:t>
      </w:r>
    </w:p>
    <w:p>
      <w:r>
        <w:rPr>
          <w:b/>
        </w:rPr>
        <w:t xml:space="preserve">Esimerkki 5.4217</w:t>
      </w:r>
    </w:p>
    <w:p>
      <w:r>
        <w:t xml:space="preserve">Dennis, eikö niin? Tavallaan muistan sinut. Tulit tänne isäsi kanssa.</w:t>
      </w:r>
    </w:p>
    <w:p>
      <w:r>
        <w:rPr>
          <w:b/>
        </w:rPr>
        <w:t xml:space="preserve">Tulos</w:t>
      </w:r>
    </w:p>
    <w:p>
      <w:r>
        <w:t xml:space="preserve">Sinä olet Duke. Muistan sinut varmasti. Kirjoitin sinusta päiväkirjaani kolme kokonaista yötä.</w:t>
      </w:r>
    </w:p>
    <w:p>
      <w:r>
        <w:rPr>
          <w:b/>
        </w:rPr>
        <w:t xml:space="preserve">Esimerkki 5.4218</w:t>
      </w:r>
    </w:p>
    <w:p>
      <w:r>
        <w:t xml:space="preserve">Kiitos paljon, että toit juomamme. Haluatko juoda kanssamme?</w:t>
      </w:r>
    </w:p>
    <w:p>
      <w:r>
        <w:rPr>
          <w:b/>
        </w:rPr>
        <w:t xml:space="preserve">Tulos</w:t>
      </w:r>
    </w:p>
    <w:p>
      <w:r>
        <w:t xml:space="preserve">Olen jo humalassa, joten miksipä ei.</w:t>
      </w:r>
    </w:p>
    <w:p>
      <w:r>
        <w:rPr>
          <w:b/>
        </w:rPr>
        <w:t xml:space="preserve">Esimerkki 5.4219</w:t>
      </w:r>
    </w:p>
    <w:p>
      <w:r>
        <w:t xml:space="preserve">Aivan oikein, joku yritti ottaa paitani pois ja kokeilla sitä.</w:t>
      </w:r>
    </w:p>
    <w:p>
      <w:r>
        <w:rPr>
          <w:b/>
        </w:rPr>
        <w:t xml:space="preserve">Tulos</w:t>
      </w:r>
    </w:p>
    <w:p>
      <w:r>
        <w:t xml:space="preserve">Se oli hyvin seksikäs hetki, ja hoidit tilanteen kuin mestari.</w:t>
      </w:r>
    </w:p>
    <w:p>
      <w:r>
        <w:rPr>
          <w:b/>
        </w:rPr>
        <w:t xml:space="preserve">Esimerkki 5.4220</w:t>
      </w:r>
    </w:p>
    <w:p>
      <w:r>
        <w:t xml:space="preserve">Olemme ylpeitä siitä, että sinun tarvitsee vain istua veden äärellä, ja alligaattori nappaa lapsesi.</w:t>
      </w:r>
    </w:p>
    <w:p>
      <w:r>
        <w:rPr>
          <w:b/>
        </w:rPr>
        <w:t xml:space="preserve">Tulos</w:t>
      </w:r>
    </w:p>
    <w:p>
      <w:r>
        <w:t xml:space="preserve">Tiedämme varmasti, että alligaattori keksii keinon.</w:t>
      </w:r>
    </w:p>
    <w:p>
      <w:r>
        <w:rPr>
          <w:b/>
        </w:rPr>
        <w:t xml:space="preserve">Esimerkki 5.4221</w:t>
      </w:r>
    </w:p>
    <w:p>
      <w:r>
        <w:t xml:space="preserve">Kuulin juuri laulun yksinäisten sydänten kerhosta. Se todella kosketti minua ja ajattelin ensimmäisenä sinua.</w:t>
      </w:r>
    </w:p>
    <w:p>
      <w:r>
        <w:rPr>
          <w:b/>
        </w:rPr>
        <w:t xml:space="preserve">Tulos</w:t>
      </w:r>
    </w:p>
    <w:p>
      <w:r>
        <w:t xml:space="preserve">Jumalalla on suunnitelma kaikkia varten. Jotkut sydämet on luotu olemaan yksinäisiä. He voivat siis löytää jonkun, joka pääsee eroon tuosta yksinäisestä sydämestä.</w:t>
      </w:r>
    </w:p>
    <w:p>
      <w:r>
        <w:rPr>
          <w:b/>
        </w:rPr>
        <w:t xml:space="preserve">Esimerkki 5.4222</w:t>
      </w:r>
    </w:p>
    <w:p>
      <w:r>
        <w:t xml:space="preserve">Monet ihmiset eivät enää saa Quiznos-voileipäänsä paahdettuna. Siistit ihmiset tekevät niin.</w:t>
      </w:r>
    </w:p>
    <w:p>
      <w:r>
        <w:rPr>
          <w:b/>
        </w:rPr>
        <w:t xml:space="preserve">Tulos</w:t>
      </w:r>
    </w:p>
    <w:p>
      <w:r>
        <w:t xml:space="preserve">Joten, kyllä, otamme ne mukaan. Menemme naapuriin maailmannäyttelyyn.</w:t>
      </w:r>
    </w:p>
    <w:p>
      <w:r>
        <w:rPr>
          <w:b/>
        </w:rPr>
        <w:t xml:space="preserve">Esimerkki 5.4223</w:t>
      </w:r>
    </w:p>
    <w:p>
      <w:r>
        <w:t xml:space="preserve">Anteeksi, mutta tällä lautasella on pala pureskeltua makkaraa, ja tilasin vain salaattia.</w:t>
      </w:r>
    </w:p>
    <w:p>
      <w:r>
        <w:rPr>
          <w:b/>
        </w:rPr>
        <w:t xml:space="preserve">Tulos</w:t>
      </w:r>
    </w:p>
    <w:p>
      <w:r>
        <w:t xml:space="preserve">Se on bonus. Onnittelut.</w:t>
      </w:r>
    </w:p>
    <w:p>
      <w:r>
        <w:rPr>
          <w:b/>
        </w:rPr>
        <w:t xml:space="preserve">Esimerkki 5.4224</w:t>
      </w:r>
    </w:p>
    <w:p>
      <w:r>
        <w:t xml:space="preserve">Tämän tempun nimi on Kaiken loppu.</w:t>
      </w:r>
    </w:p>
    <w:p>
      <w:r>
        <w:rPr>
          <w:b/>
        </w:rPr>
        <w:t xml:space="preserve">Tulos</w:t>
      </w:r>
    </w:p>
    <w:p>
      <w:r>
        <w:t xml:space="preserve">Voi luoja, muistelen surullisia asioita, jotka tapahtuivat ennen syntymääni.</w:t>
      </w:r>
    </w:p>
    <w:p>
      <w:r>
        <w:rPr>
          <w:b/>
        </w:rPr>
        <w:t xml:space="preserve">Esimerkki 5.4225</w:t>
      </w:r>
    </w:p>
    <w:p>
      <w:r>
        <w:t xml:space="preserve">Vau, katsokaa häntä. Tuo on hyvin nopeasti laajeneva verilammikko.</w:t>
      </w:r>
    </w:p>
    <w:p>
      <w:r>
        <w:rPr>
          <w:b/>
        </w:rPr>
        <w:t xml:space="preserve">Tulos</w:t>
      </w:r>
    </w:p>
    <w:p>
      <w:r>
        <w:t xml:space="preserve">Hän laskeutui niskalleen.</w:t>
      </w:r>
    </w:p>
    <w:p>
      <w:r>
        <w:rPr>
          <w:b/>
        </w:rPr>
        <w:t xml:space="preserve">Esimerkki 5.4226</w:t>
      </w:r>
    </w:p>
    <w:p>
      <w:r>
        <w:t xml:space="preserve">Hän on poissa. Sinä tapoit hänet.</w:t>
      </w:r>
    </w:p>
    <w:p>
      <w:r>
        <w:rPr>
          <w:b/>
        </w:rPr>
        <w:t xml:space="preserve">Tulos</w:t>
      </w:r>
    </w:p>
    <w:p>
      <w:r>
        <w:t xml:space="preserve">Tarkoitukseni oli vain tainnuttaa hänet. En tarkoittanut tappaa häntä. Voi hyvänen aika, Bobby.</w:t>
      </w:r>
    </w:p>
    <w:p>
      <w:r>
        <w:rPr>
          <w:b/>
        </w:rPr>
        <w:t xml:space="preserve">Esimerkki 5.4227</w:t>
      </w:r>
    </w:p>
    <w:p>
      <w:r>
        <w:t xml:space="preserve">Ajattelin kokeilla hidasta kävelyä nähdäkseni, miltä se tuntuu, mutta en pystynyt siihen.</w:t>
      </w:r>
    </w:p>
    <w:p>
      <w:r>
        <w:rPr>
          <w:b/>
        </w:rPr>
        <w:t xml:space="preserve">Tulos</w:t>
      </w:r>
    </w:p>
    <w:p>
      <w:r>
        <w:t xml:space="preserve">Ei. Se ei näyttänyt hyvältä.</w:t>
      </w:r>
    </w:p>
    <w:p>
      <w:r>
        <w:rPr>
          <w:b/>
        </w:rPr>
        <w:t xml:space="preserve">Esimerkki 5.4228</w:t>
      </w:r>
    </w:p>
    <w:p>
      <w:r>
        <w:t xml:space="preserve">Kuka on tämä viehättävä olento?</w:t>
      </w:r>
    </w:p>
    <w:p>
      <w:r>
        <w:rPr>
          <w:b/>
        </w:rPr>
        <w:t xml:space="preserve">Tulos</w:t>
      </w:r>
    </w:p>
    <w:p>
      <w:r>
        <w:t xml:space="preserve">Nimeni on Delores ja olen suuri suonifani.</w:t>
      </w:r>
    </w:p>
    <w:p>
      <w:r>
        <w:rPr>
          <w:b/>
        </w:rPr>
        <w:t xml:space="preserve">Esimerkki 5.4229</w:t>
      </w:r>
    </w:p>
    <w:p>
      <w:r>
        <w:t xml:space="preserve">Koppisi? Luulin, että tämä on näytelmä, ei käsityömessut.</w:t>
      </w:r>
    </w:p>
    <w:p>
      <w:r>
        <w:rPr>
          <w:b/>
        </w:rPr>
        <w:t xml:space="preserve">Tulos</w:t>
      </w:r>
    </w:p>
    <w:p>
      <w:r>
        <w:t xml:space="preserve">Se on koppi, johon astut. Se ei ole kuin pöytä, jonka päälle on heitetty pöytäliina, jossa lukee "käsityöt".</w:t>
      </w:r>
    </w:p>
    <w:p>
      <w:r>
        <w:rPr>
          <w:b/>
        </w:rPr>
        <w:t xml:space="preserve">Esimerkki 5.4230</w:t>
      </w:r>
    </w:p>
    <w:p>
      <w:r>
        <w:t xml:space="preserve">Olemme olleet tämän valaan ruumiin sisällä ikuisuudelta tuntuvan ajan.</w:t>
      </w:r>
    </w:p>
    <w:p>
      <w:r>
        <w:rPr>
          <w:b/>
        </w:rPr>
        <w:t xml:space="preserve">Tulos</w:t>
      </w:r>
    </w:p>
    <w:p>
      <w:r>
        <w:t xml:space="preserve">Sanotaan, että valaan aika on kuin ikuisuusaika.</w:t>
      </w:r>
    </w:p>
    <w:p>
      <w:r>
        <w:rPr>
          <w:b/>
        </w:rPr>
        <w:t xml:space="preserve">Esimerkki 5.4231</w:t>
      </w:r>
    </w:p>
    <w:p>
      <w:r>
        <w:t xml:space="preserve">SELVÄ. Hyvä. En aikonut oikaista sinua. En ole erityisen fiksu. Mutta, pojat, minulla on hapekkaat keuhkot.</w:t>
      </w:r>
    </w:p>
    <w:p>
      <w:r>
        <w:rPr>
          <w:b/>
        </w:rPr>
        <w:t xml:space="preserve">Tulos</w:t>
      </w:r>
    </w:p>
    <w:p>
      <w:r>
        <w:t xml:space="preserve">Joo, silmäsi näyttävät erittäin kirkkailta.</w:t>
      </w:r>
    </w:p>
    <w:p>
      <w:r>
        <w:rPr>
          <w:b/>
        </w:rPr>
        <w:t xml:space="preserve">Esimerkki 5.4232</w:t>
      </w:r>
    </w:p>
    <w:p>
      <w:r>
        <w:t xml:space="preserve">Olen todella innoissani ensi viikon tanssiaisista. Äitini osti minulle todella kauniin mekon.</w:t>
      </w:r>
    </w:p>
    <w:p>
      <w:r>
        <w:rPr>
          <w:b/>
        </w:rPr>
        <w:t xml:space="preserve">Tulos</w:t>
      </w:r>
    </w:p>
    <w:p>
      <w:r>
        <w:t xml:space="preserve">Ai niin, siitä tulee hauskaa teinitanssiaisissa. Minäkin odotan sitä innolla. Sinä olet ainoa seuralaiseni. En todellakaan tule paikalle toisen nuoren naisen kanssa. Vain me kaksi tanssimme koko illan.</w:t>
      </w:r>
    </w:p>
    <w:p>
      <w:r>
        <w:rPr>
          <w:b/>
        </w:rPr>
        <w:t xml:space="preserve">Esimerkki 5.4233</w:t>
      </w:r>
    </w:p>
    <w:p>
      <w:r>
        <w:t xml:space="preserve">Puhut kokki Paul Prudhommen kanssa.</w:t>
      </w:r>
    </w:p>
    <w:p>
      <w:r>
        <w:rPr>
          <w:b/>
        </w:rPr>
        <w:t xml:space="preserve">Tulos</w:t>
      </w:r>
    </w:p>
    <w:p>
      <w:r>
        <w:t xml:space="preserve">En välitä siitä, kenelle puhun. Mene pakastimeen ja muutu tiedemieheksi!</w:t>
      </w:r>
    </w:p>
    <w:p>
      <w:r>
        <w:rPr>
          <w:b/>
        </w:rPr>
        <w:t xml:space="preserve">Esimerkki 5.4234</w:t>
      </w:r>
    </w:p>
    <w:p>
      <w:r>
        <w:t xml:space="preserve">Voi luoja, mitä Dave tekee tuolla ylhäällä? Hän puhuu niin kauan näiden ihmisten kanssa.</w:t>
      </w:r>
    </w:p>
    <w:p>
      <w:r>
        <w:rPr>
          <w:b/>
        </w:rPr>
        <w:t xml:space="preserve">Tulos</w:t>
      </w:r>
    </w:p>
    <w:p>
      <w:r>
        <w:t xml:space="preserve">Hän oppii tuntemaan kaikki. Mitä he aikovat tehdä, ryhtyä kirjekavereiksi?</w:t>
      </w:r>
    </w:p>
    <w:p>
      <w:r>
        <w:rPr>
          <w:b/>
        </w:rPr>
        <w:t xml:space="preserve">Esimerkki 5.4235</w:t>
      </w:r>
    </w:p>
    <w:p>
      <w:r>
        <w:t xml:space="preserve">Olen pahoillani siskosi puolesta, Ira.</w:t>
      </w:r>
    </w:p>
    <w:p>
      <w:r>
        <w:rPr>
          <w:b/>
        </w:rPr>
        <w:t xml:space="preserve">Tulos</w:t>
      </w:r>
    </w:p>
    <w:p>
      <w:r>
        <w:t xml:space="preserve">Joo, menetän jatkuvasti sisaruksia ja vanhempia. Elämä on vain jatkuvaa liikettä. Et voi pitää kiinni mistään.</w:t>
      </w:r>
    </w:p>
    <w:p>
      <w:r>
        <w:rPr>
          <w:b/>
        </w:rPr>
        <w:t xml:space="preserve">Esimerkki 5.4236</w:t>
      </w:r>
    </w:p>
    <w:p>
      <w:r>
        <w:t xml:space="preserve">Hän tulee aina takaisin, mutta jokin tässä tuntuu erilaiselta.</w:t>
      </w:r>
    </w:p>
    <w:p>
      <w:r>
        <w:rPr>
          <w:b/>
        </w:rPr>
        <w:t xml:space="preserve">Tulos</w:t>
      </w:r>
    </w:p>
    <w:p>
      <w:r>
        <w:t xml:space="preserve">Se todella on. Luuletko, että hän sanoi mitään siinä viestissä, jonka hän osoitti sinulle tuolla?</w:t>
      </w:r>
    </w:p>
    <w:p>
      <w:r>
        <w:rPr>
          <w:b/>
        </w:rPr>
        <w:t xml:space="preserve">Esimerkki 5.4237</w:t>
      </w:r>
    </w:p>
    <w:p>
      <w:r>
        <w:t xml:space="preserve">En löydä lippuani tästä parkkihallista.</w:t>
      </w:r>
    </w:p>
    <w:p>
      <w:r>
        <w:rPr>
          <w:b/>
        </w:rPr>
        <w:t xml:space="preserve">Tulos</w:t>
      </w:r>
    </w:p>
    <w:p>
      <w:r>
        <w:t xml:space="preserve">Hei, herra. Ikävä kuulla, ettette löydä sitä. Tässä on 100 dollaria. Rauha olkoon kanssanne.</w:t>
      </w:r>
    </w:p>
    <w:p>
      <w:r>
        <w:rPr>
          <w:b/>
        </w:rPr>
        <w:t xml:space="preserve">Esimerkki 5.4238</w:t>
      </w:r>
    </w:p>
    <w:p>
      <w:r>
        <w:t xml:space="preserve">Olemme kaikki hyvin pahoillamme, että olemme kokoontuneet tänne näin surulliseen tilaisuuteen. Halusin kertoa kaikille, että toin hiustenleikkuutyökaluni. Joten jos olette valmiita katsomaan ruumista, leikkaan mielelläni hiuksenne.</w:t>
      </w:r>
    </w:p>
    <w:p>
      <w:r>
        <w:rPr>
          <w:b/>
        </w:rPr>
        <w:t xml:space="preserve">Tulos</w:t>
      </w:r>
    </w:p>
    <w:p>
      <w:r>
        <w:t xml:space="preserve">Olen valmis. En tuntenut häntä niin hyvin. Hän oli vain setäni.</w:t>
      </w:r>
    </w:p>
    <w:p>
      <w:r>
        <w:rPr>
          <w:b/>
        </w:rPr>
        <w:t xml:space="preserve">Esimerkki 5.4239</w:t>
      </w:r>
    </w:p>
    <w:p>
      <w:r>
        <w:t xml:space="preserve">Minulla on hyvin karu, intensiivinen miespuolinen kumppani, ja hän saattaa suuttua, jos menen ex-mieheni näytelmään.</w:t>
      </w:r>
    </w:p>
    <w:p>
      <w:r>
        <w:rPr>
          <w:b/>
        </w:rPr>
        <w:t xml:space="preserve">Tulos</w:t>
      </w:r>
    </w:p>
    <w:p>
      <w:r>
        <w:t xml:space="preserve">Rukoilin, ja tämä tuli mieleeni. Sinä annat hänet minulle yöksi, ja sinä voit ottaa omani mukaasi.</w:t>
      </w:r>
    </w:p>
    <w:p>
      <w:r>
        <w:rPr>
          <w:b/>
        </w:rPr>
        <w:t xml:space="preserve">Esimerkki 5.4240</w:t>
      </w:r>
    </w:p>
    <w:p>
      <w:r>
        <w:t xml:space="preserve">Voi, se imee kaikki mehut ja on herkullista aterian päätteeksi. Niistä tulee niin jännittäviä.</w:t>
      </w:r>
    </w:p>
    <w:p>
      <w:r>
        <w:rPr>
          <w:b/>
        </w:rPr>
        <w:t xml:space="preserve">Tulos</w:t>
      </w:r>
    </w:p>
    <w:p>
      <w:r>
        <w:t xml:space="preserve">Haluan koristella sen mukavilla, mukavilla vihanneksilla. Kävin toissapäivänä torilla ja käytin paljon rahaa hienoihin vihanneksiin.</w:t>
      </w:r>
    </w:p>
    <w:p>
      <w:r>
        <w:rPr>
          <w:b/>
        </w:rPr>
        <w:t xml:space="preserve">Esimerkki 5.4241</w:t>
      </w:r>
    </w:p>
    <w:p>
      <w:r>
        <w:t xml:space="preserve">Uskon, että harjoittelija Ken on murhaaja. Hän on myös aikarikollinen.</w:t>
      </w:r>
    </w:p>
    <w:p>
      <w:r>
        <w:rPr>
          <w:b/>
        </w:rPr>
        <w:t xml:space="preserve">Tulos</w:t>
      </w:r>
    </w:p>
    <w:p>
      <w:r>
        <w:t xml:space="preserve">Voi hyvänen aika. Hän vaikuttaa niin mukavalta. Toivottavasti hän on palannut ajoissa tekemään parempia päätöksiä.</w:t>
      </w:r>
    </w:p>
    <w:p>
      <w:r>
        <w:rPr>
          <w:b/>
        </w:rPr>
        <w:t xml:space="preserve">Esimerkki 5.4242</w:t>
      </w:r>
    </w:p>
    <w:p>
      <w:r>
        <w:t xml:space="preserve">Se on kohtalo. On aika tehdä niin kuin hyvin pukeutunut mies käski meidän tehdä ja heittää tuo GPS ulos ikkunasta.</w:t>
      </w:r>
    </w:p>
    <w:p>
      <w:r>
        <w:rPr>
          <w:b/>
        </w:rPr>
        <w:t xml:space="preserve">Tulos</w:t>
      </w:r>
    </w:p>
    <w:p>
      <w:r>
        <w:t xml:space="preserve">No, tässä se menee. Sayonara!</w:t>
      </w:r>
    </w:p>
    <w:p>
      <w:r>
        <w:rPr>
          <w:b/>
        </w:rPr>
        <w:t xml:space="preserve">Esimerkki 5.4243</w:t>
      </w:r>
    </w:p>
    <w:p>
      <w:r>
        <w:t xml:space="preserve">Juuri nyt olemme nykyisessä tulevaisuudessa.</w:t>
      </w:r>
    </w:p>
    <w:p>
      <w:r>
        <w:rPr>
          <w:b/>
        </w:rPr>
        <w:t xml:space="preserve">Tulos</w:t>
      </w:r>
    </w:p>
    <w:p>
      <w:r>
        <w:t xml:space="preserve">Voi luoja, näen itseni, näytän tosi vanhalta ja ällöttävältä!</w:t>
      </w:r>
    </w:p>
    <w:p>
      <w:r>
        <w:rPr>
          <w:b/>
        </w:rPr>
        <w:t xml:space="preserve">Esimerkki 5.4244</w:t>
      </w:r>
    </w:p>
    <w:p>
      <w:r>
        <w:t xml:space="preserve">Rogers, miksi vain seisot siinä?</w:t>
      </w:r>
    </w:p>
    <w:p>
      <w:r>
        <w:rPr>
          <w:b/>
        </w:rPr>
        <w:t xml:space="preserve">Tulos</w:t>
      </w:r>
    </w:p>
    <w:p>
      <w:r>
        <w:t xml:space="preserve">Halusin vain pyytää vielä kerran anteeksi. Luulin todella, että minulla oli koordinaatit selvillä.</w:t>
      </w:r>
    </w:p>
    <w:p>
      <w:r>
        <w:rPr>
          <w:b/>
        </w:rPr>
        <w:t xml:space="preserve">Esimerkki 5.4245</w:t>
      </w:r>
    </w:p>
    <w:p>
      <w:r>
        <w:t xml:space="preserve">Anteeksi, minun on mentävä Elevator Music Lounge A:han. En tiedä, kuulitteko ilmoituksen.</w:t>
      </w:r>
    </w:p>
    <w:p>
      <w:r>
        <w:rPr>
          <w:b/>
        </w:rPr>
        <w:t xml:space="preserve">Tulos</w:t>
      </w:r>
    </w:p>
    <w:p>
      <w:r>
        <w:t xml:space="preserve">Ei, vaan minä.  Minä tein.  Korvani ovat aika hyvät, kun ottaa huomioon, että kuuntelen ihmisten huutavan tuskissaan koko päivän.  Kuule, tee mitä sinun täytyy tehdä.  Minun on löydettävä se helmi.</w:t>
      </w:r>
    </w:p>
    <w:p>
      <w:r>
        <w:rPr>
          <w:b/>
        </w:rPr>
        <w:t xml:space="preserve">Esimerkki 5.4246</w:t>
      </w:r>
    </w:p>
    <w:p>
      <w:r>
        <w:t xml:space="preserve">Minulla oli kiire asentaa sammal sinne, minne pyysit minua asentamaan sammalen.</w:t>
      </w:r>
    </w:p>
    <w:p>
      <w:r>
        <w:rPr>
          <w:b/>
        </w:rPr>
        <w:t xml:space="preserve">Tulos</w:t>
      </w:r>
    </w:p>
    <w:p>
      <w:r>
        <w:t xml:space="preserve">Kyllä, kaikilla on työ. Emme seuraa tytärtäsi kaikkialle, minne menemme. Ole oikea isä.</w:t>
      </w:r>
    </w:p>
    <w:p>
      <w:r>
        <w:rPr>
          <w:b/>
        </w:rPr>
        <w:t xml:space="preserve">Esimerkki 5.4247</w:t>
      </w:r>
    </w:p>
    <w:p>
      <w:r>
        <w:t xml:space="preserve">Saitko hengellisen G.E.D:n?</w:t>
      </w:r>
    </w:p>
    <w:p>
      <w:r>
        <w:rPr>
          <w:b/>
        </w:rPr>
        <w:t xml:space="preserve">Tulos</w:t>
      </w:r>
    </w:p>
    <w:p>
      <w:r>
        <w:t xml:space="preserve">Joo, lähetin sen pois.</w:t>
      </w:r>
    </w:p>
    <w:p>
      <w:r>
        <w:rPr>
          <w:b/>
        </w:rPr>
        <w:t xml:space="preserve">Esimerkki 5.4248</w:t>
      </w:r>
    </w:p>
    <w:p>
      <w:r>
        <w:t xml:space="preserve">Etkö usko, että he ovat hieman vihaisia, he vaikuttavat todella vihaisilta meille.</w:t>
      </w:r>
    </w:p>
    <w:p>
      <w:r>
        <w:rPr>
          <w:b/>
        </w:rPr>
        <w:t xml:space="preserve">Tulos</w:t>
      </w:r>
    </w:p>
    <w:p>
      <w:r>
        <w:t xml:space="preserve">Olen samaa mieltä kanssasi, ja itse asiassa yksi heistä heitti minua tossullaan ja kutsui minua tikkariryöstäjäksi.</w:t>
      </w:r>
    </w:p>
    <w:p>
      <w:r>
        <w:rPr>
          <w:b/>
        </w:rPr>
        <w:t xml:space="preserve">Esimerkki 5.4249</w:t>
      </w:r>
    </w:p>
    <w:p>
      <w:r>
        <w:t xml:space="preserve">Terry Brown, anna itsellesi kohteliaisuus juuri nyt.</w:t>
      </w:r>
    </w:p>
    <w:p>
      <w:r>
        <w:rPr>
          <w:b/>
        </w:rPr>
        <w:t xml:space="preserve">Tulos</w:t>
      </w:r>
    </w:p>
    <w:p>
      <w:r>
        <w:t xml:space="preserve">Minulla on mukavat shortsit jalassa ja kauniit hiukset.</w:t>
      </w:r>
    </w:p>
    <w:p>
      <w:r>
        <w:rPr>
          <w:b/>
        </w:rPr>
        <w:t xml:space="preserve">Esimerkki 5.4250</w:t>
      </w:r>
    </w:p>
    <w:p>
      <w:r>
        <w:t xml:space="preserve">Isä, uskotko todella, että minusta tulee joskus äiti?</w:t>
      </w:r>
    </w:p>
    <w:p>
      <w:r>
        <w:rPr>
          <w:b/>
        </w:rPr>
        <w:t xml:space="preserve">Tulos</w:t>
      </w:r>
    </w:p>
    <w:p>
      <w:r>
        <w:t xml:space="preserve">Voi olla. En koskaan uskonut, että minusta tulisi isä, en tällä äänellä.</w:t>
      </w:r>
    </w:p>
    <w:p>
      <w:r>
        <w:rPr>
          <w:b/>
        </w:rPr>
        <w:t xml:space="preserve">Esimerkki 5.4251</w:t>
      </w:r>
    </w:p>
    <w:p>
      <w:r>
        <w:t xml:space="preserve">Olen kuullut niistä peikkohelmistä, joita teillä on. He sanovat, että ne ovat K, ja jokainen suudelma alkaa K:lla.</w:t>
      </w:r>
    </w:p>
    <w:p>
      <w:r>
        <w:rPr>
          <w:b/>
        </w:rPr>
        <w:t xml:space="preserve">Tulos</w:t>
      </w:r>
    </w:p>
    <w:p>
      <w:r>
        <w:t xml:space="preserve">Kyllä, se on iskulauseemme. Jokainen suudelma alkaa Kayn kanssa.</w:t>
      </w:r>
    </w:p>
    <w:p>
      <w:r>
        <w:rPr>
          <w:b/>
        </w:rPr>
        <w:t xml:space="preserve">Esimerkki 5.4252</w:t>
      </w:r>
    </w:p>
    <w:p>
      <w:r>
        <w:t xml:space="preserve">Ennen kuin puhallan kynttilät pois, haluan vain sanoa, että olen niin iloinen, etten kutsunut työkavereitani. Vain te.</w:t>
      </w:r>
    </w:p>
    <w:p>
      <w:r>
        <w:rPr>
          <w:b/>
        </w:rPr>
        <w:t xml:space="preserve">Tulos</w:t>
      </w:r>
    </w:p>
    <w:p>
      <w:r>
        <w:t xml:space="preserve">He ovat pahimpia ihmisiä. En pidä heistä.</w:t>
      </w:r>
    </w:p>
    <w:p>
      <w:r>
        <w:rPr>
          <w:b/>
        </w:rPr>
        <w:t xml:space="preserve">Esimerkki 5.4253</w:t>
      </w:r>
    </w:p>
    <w:p>
      <w:r>
        <w:t xml:space="preserve">Minulla ei ole siellä sukua. Ajattelin vain, että se olisi hauska paikka matkustaa joulupäivänä.</w:t>
      </w:r>
    </w:p>
    <w:p>
      <w:r>
        <w:rPr>
          <w:b/>
        </w:rPr>
        <w:t xml:space="preserve">Tulos</w:t>
      </w:r>
    </w:p>
    <w:p>
      <w:r>
        <w:t xml:space="preserve">En halua olla epäkohtelias, mutta miksi ajattelit niin? Cincinnati talvella ei välttämättä ole paikka, jossa moni haluaisi käydä.</w:t>
      </w:r>
    </w:p>
    <w:p>
      <w:r>
        <w:rPr>
          <w:b/>
        </w:rPr>
        <w:t xml:space="preserve">Esimerkki 5.4254</w:t>
      </w:r>
    </w:p>
    <w:p>
      <w:r>
        <w:t xml:space="preserve">Tina, voitko kertoa meille, miksi pormestari on ollut poissa niin monista lehdistötilaisuuksista?</w:t>
      </w:r>
    </w:p>
    <w:p>
      <w:r>
        <w:rPr>
          <w:b/>
        </w:rPr>
        <w:t xml:space="preserve">Tulos</w:t>
      </w:r>
    </w:p>
    <w:p>
      <w:r>
        <w:t xml:space="preserve">Hän on tehnyt kovasti töitä.</w:t>
      </w:r>
    </w:p>
    <w:p>
      <w:r>
        <w:rPr>
          <w:b/>
        </w:rPr>
        <w:t xml:space="preserve">Esimerkki 5.4255</w:t>
      </w:r>
    </w:p>
    <w:p>
      <w:r>
        <w:t xml:space="preserve">Niin se toimii, kyllä.</w:t>
      </w:r>
    </w:p>
    <w:p>
      <w:r>
        <w:rPr>
          <w:b/>
        </w:rPr>
        <w:t xml:space="preserve">Tulos</w:t>
      </w:r>
    </w:p>
    <w:p>
      <w:r>
        <w:t xml:space="preserve">Se tapahtui hetki sitten. Lupasit olla tekemättä sellaista.</w:t>
      </w:r>
    </w:p>
    <w:p>
      <w:r>
        <w:rPr>
          <w:b/>
        </w:rPr>
        <w:t xml:space="preserve">Esimerkki 5.4256</w:t>
      </w:r>
    </w:p>
    <w:p>
      <w:r>
        <w:t xml:space="preserve">Tällä kusipäällä on pää jumissa.</w:t>
      </w:r>
    </w:p>
    <w:p>
      <w:r>
        <w:rPr>
          <w:b/>
        </w:rPr>
        <w:t xml:space="preserve">Tulos</w:t>
      </w:r>
    </w:p>
    <w:p>
      <w:r>
        <w:t xml:space="preserve">Varokaa kieltä.  Emme ole vielä selvittäneet, kuka se kusipää on.</w:t>
      </w:r>
    </w:p>
    <w:p>
      <w:r>
        <w:rPr>
          <w:b/>
        </w:rPr>
        <w:t xml:space="preserve">Esimerkki 5.4257</w:t>
      </w:r>
    </w:p>
    <w:p>
      <w:r>
        <w:t xml:space="preserve">Meillä ei ole koteja. Asumme täällä puutarhassa. Minun ei pitäisi myöntää sitä.</w:t>
      </w:r>
    </w:p>
    <w:p>
      <w:r>
        <w:rPr>
          <w:b/>
        </w:rPr>
        <w:t xml:space="preserve">Tulos</w:t>
      </w:r>
    </w:p>
    <w:p>
      <w:r>
        <w:t xml:space="preserve">Tietenkin tiedän, että työntekijäni asuvat täällä. Laitan heidät työskentelemään seitsemänä päivänä viikossa. Siksi meillä on kaikista konserttisaleista paras henkilökunta.</w:t>
      </w:r>
    </w:p>
    <w:p>
      <w:r>
        <w:rPr>
          <w:b/>
        </w:rPr>
        <w:t xml:space="preserve">Esimerkki 5.4258</w:t>
      </w:r>
    </w:p>
    <w:p>
      <w:r>
        <w:t xml:space="preserve">Mikset kertonut meille, että sinua lyötiin luulla päähän?</w:t>
      </w:r>
    </w:p>
    <w:p>
      <w:r>
        <w:rPr>
          <w:b/>
        </w:rPr>
        <w:t xml:space="preserve">Tulos</w:t>
      </w:r>
    </w:p>
    <w:p>
      <w:r>
        <w:t xml:space="preserve">No, koska se on kuin zombien hyökkäys. Et halua kaikkien tietävän, ja luulet olevasi vahvempi kuin se.</w:t>
      </w:r>
    </w:p>
    <w:p>
      <w:r>
        <w:rPr>
          <w:b/>
        </w:rPr>
        <w:t xml:space="preserve">Esimerkki 5.4259</w:t>
      </w:r>
    </w:p>
    <w:p>
      <w:r>
        <w:t xml:space="preserve">Näin mainoksen peikkohelmistä. Ne vaikuttavat minusta maagisilta.</w:t>
      </w:r>
    </w:p>
    <w:p>
      <w:r>
        <w:rPr>
          <w:b/>
        </w:rPr>
        <w:t xml:space="preserve">Tulos</w:t>
      </w:r>
    </w:p>
    <w:p>
      <w:r>
        <w:t xml:space="preserve">Teemme erikoisohjelman. Eikö niin, Gerald?</w:t>
      </w:r>
    </w:p>
    <w:p>
      <w:r>
        <w:rPr>
          <w:b/>
        </w:rPr>
        <w:t xml:space="preserve">Esimerkki 5.4260</w:t>
      </w:r>
    </w:p>
    <w:p>
      <w:r>
        <w:t xml:space="preserve">Olet onnekas, ettei minulla ole pihakeppeäni mukanani.</w:t>
      </w:r>
    </w:p>
    <w:p>
      <w:r>
        <w:rPr>
          <w:b/>
        </w:rPr>
        <w:t xml:space="preserve">Tulos</w:t>
      </w:r>
    </w:p>
    <w:p>
      <w:r>
        <w:t xml:space="preserve">Rakastan pihakeppejä.</w:t>
      </w:r>
    </w:p>
    <w:p>
      <w:r>
        <w:rPr>
          <w:b/>
        </w:rPr>
        <w:t xml:space="preserve">Esimerkki 5.4261</w:t>
      </w:r>
    </w:p>
    <w:p>
      <w:r>
        <w:t xml:space="preserve">Onko Candyland todellinen paikka?</w:t>
      </w:r>
    </w:p>
    <w:p>
      <w:r>
        <w:rPr>
          <w:b/>
        </w:rPr>
        <w:t xml:space="preserve">Tulos</w:t>
      </w:r>
    </w:p>
    <w:p>
      <w:r>
        <w:t xml:space="preserve">Anna minun kirjoittaa se tietokoneelleni. Niinpä niin. On olemassa Candyland, Montana.</w:t>
      </w:r>
    </w:p>
    <w:p>
      <w:r>
        <w:rPr>
          <w:b/>
        </w:rPr>
        <w:t xml:space="preserve">Esimerkki 5.4262</w:t>
      </w:r>
    </w:p>
    <w:p>
      <w:r>
        <w:t xml:space="preserve">Kuulen veneen torven soivan. Pitäisikö meidän mennä siihen?</w:t>
      </w:r>
    </w:p>
    <w:p>
      <w:r>
        <w:rPr>
          <w:b/>
        </w:rPr>
        <w:t xml:space="preserve">Tulos</w:t>
      </w:r>
    </w:p>
    <w:p>
      <w:r>
        <w:t xml:space="preserve">Meidän luultavasti pitäisi. Teknisesti meidän ei pitäisi päästää korkea-arvoisia ihmisiä sisään, mutta ketä kiinnostaa.</w:t>
      </w:r>
    </w:p>
    <w:p>
      <w:r>
        <w:rPr>
          <w:b/>
        </w:rPr>
        <w:t xml:space="preserve">Esimerkki 5.4263</w:t>
      </w:r>
    </w:p>
    <w:p>
      <w:r>
        <w:t xml:space="preserve">Voinko olla rehellinen teille? Hän oli rasittava, eikö? En ole hullu. Hän oli pahin.</w:t>
      </w:r>
    </w:p>
    <w:p>
      <w:r>
        <w:rPr>
          <w:b/>
        </w:rPr>
        <w:t xml:space="preserve">Tulos</w:t>
      </w:r>
    </w:p>
    <w:p>
      <w:r>
        <w:t xml:space="preserve">Hänellä ei ollut lemmikkejä, eikä hän koskaan auttanut meitä, ja hän oli niin tarvitsevainen.</w:t>
      </w:r>
    </w:p>
    <w:p>
      <w:r>
        <w:rPr>
          <w:b/>
        </w:rPr>
        <w:t xml:space="preserve">Esimerkki 5.4264</w:t>
      </w:r>
    </w:p>
    <w:p>
      <w:r>
        <w:t xml:space="preserve">Linda, meillä on kaksi ehdokasta röntgenlaitteellesi näyttämään, miten se toimii.</w:t>
      </w:r>
    </w:p>
    <w:p>
      <w:r>
        <w:rPr>
          <w:b/>
        </w:rPr>
        <w:t xml:space="preserve">Tulos</w:t>
      </w:r>
    </w:p>
    <w:p>
      <w:r>
        <w:t xml:space="preserve">SELVÄ. Heitä ne sinne. Painan vain tätä punaista nappia.</w:t>
      </w:r>
    </w:p>
    <w:p>
      <w:r>
        <w:rPr>
          <w:b/>
        </w:rPr>
        <w:t xml:space="preserve">Esimerkki 5.4265</w:t>
      </w:r>
    </w:p>
    <w:p>
      <w:r>
        <w:t xml:space="preserve">Iris, en voi olla huomaamatta, että toistaiseksi kaksi unelmaamme ei ole vielä toteutunut.</w:t>
      </w:r>
    </w:p>
    <w:p>
      <w:r>
        <w:rPr>
          <w:b/>
        </w:rPr>
        <w:t xml:space="preserve">Tulos</w:t>
      </w:r>
    </w:p>
    <w:p>
      <w:r>
        <w:t xml:space="preserve">SELVÄ. Voin kyllä tehdä niistä totta, mutta en heti.</w:t>
      </w:r>
    </w:p>
    <w:p>
      <w:r>
        <w:rPr>
          <w:b/>
        </w:rPr>
        <w:t xml:space="preserve">Esimerkki 5.4266</w:t>
      </w:r>
    </w:p>
    <w:p>
      <w:r>
        <w:t xml:space="preserve">Ms Sapsworth. Varmistin vain, että kaikki on vielä täällä.</w:t>
      </w:r>
    </w:p>
    <w:p>
      <w:r>
        <w:rPr>
          <w:b/>
        </w:rPr>
        <w:t xml:space="preserve">Tulos</w:t>
      </w:r>
    </w:p>
    <w:p>
      <w:r>
        <w:t xml:space="preserve">Siksikö sinulla on mummoni smaragdit?</w:t>
      </w:r>
    </w:p>
    <w:p>
      <w:r>
        <w:rPr>
          <w:b/>
        </w:rPr>
        <w:t xml:space="preserve">Esimerkki 5.4267</w:t>
      </w:r>
    </w:p>
    <w:p>
      <w:r>
        <w:t xml:space="preserve">Meillä on kuitenkin kotona leipää. Joten en usko, että se olisi yksi niistä.</w:t>
      </w:r>
    </w:p>
    <w:p>
      <w:r>
        <w:rPr>
          <w:b/>
        </w:rPr>
        <w:t xml:space="preserve">Tulos</w:t>
      </w:r>
    </w:p>
    <w:p>
      <w:r>
        <w:t xml:space="preserve">SELVÄ. No, arvaa mitä? Tämä tapaus saa täyden huomioni tästä eteenpäin.</w:t>
      </w:r>
    </w:p>
    <w:p>
      <w:r>
        <w:rPr>
          <w:b/>
        </w:rPr>
        <w:t xml:space="preserve">Esimerkki 5.4268</w:t>
      </w:r>
    </w:p>
    <w:p>
      <w:r>
        <w:t xml:space="preserve">Kissat. Oliivit. Oliivit eivät ole kissoja. Mitä minä olen sanonut? Viimeinen asia, jonka muistan, on se, että minua lyötiin päähän.</w:t>
      </w:r>
    </w:p>
    <w:p>
      <w:r>
        <w:rPr>
          <w:b/>
        </w:rPr>
        <w:t xml:space="preserve">Tulos</w:t>
      </w:r>
    </w:p>
    <w:p>
      <w:r>
        <w:t xml:space="preserve">Röntgenlaitteen äänikomento näyttää toimivan. Se skannaa.</w:t>
      </w:r>
    </w:p>
    <w:p>
      <w:r>
        <w:rPr>
          <w:b/>
        </w:rPr>
        <w:t xml:space="preserve">Esimerkki 5.4269</w:t>
      </w:r>
    </w:p>
    <w:p>
      <w:r>
        <w:t xml:space="preserve">Haluatko, että otamme kengät pois punaisella matolla?</w:t>
      </w:r>
    </w:p>
    <w:p>
      <w:r>
        <w:rPr>
          <w:b/>
        </w:rPr>
        <w:t xml:space="preserve">Tulos</w:t>
      </w:r>
    </w:p>
    <w:p>
      <w:r>
        <w:t xml:space="preserve">Kyllä, alussa. Voisit todella auttaa meitä tässä.</w:t>
      </w:r>
    </w:p>
    <w:p>
      <w:r>
        <w:rPr>
          <w:b/>
        </w:rPr>
        <w:t xml:space="preserve">Esimerkki 5.4270</w:t>
      </w:r>
    </w:p>
    <w:p>
      <w:r>
        <w:t xml:space="preserve">Voi, Mary Sue, näytät niin kauniilta tänään.</w:t>
      </w:r>
    </w:p>
    <w:p>
      <w:r>
        <w:rPr>
          <w:b/>
        </w:rPr>
        <w:t xml:space="preserve">Tulos</w:t>
      </w:r>
    </w:p>
    <w:p>
      <w:r>
        <w:t xml:space="preserve">Kiitos. Tavataan myöhemmin. En halua puhua siitä täällä kaikkien kuullen, kiitos.</w:t>
      </w:r>
    </w:p>
    <w:p>
      <w:r>
        <w:rPr>
          <w:b/>
        </w:rPr>
        <w:t xml:space="preserve">Esimerkki 5.4271</w:t>
      </w:r>
    </w:p>
    <w:p>
      <w:r>
        <w:t xml:space="preserve">Tervetuloa koneeseen, Clinton. Olemme odottaneet sinua. Istu alas.</w:t>
      </w:r>
    </w:p>
    <w:p>
      <w:r>
        <w:rPr>
          <w:b/>
        </w:rPr>
        <w:t xml:space="preserve">Tulos</w:t>
      </w:r>
    </w:p>
    <w:p>
      <w:r>
        <w:t xml:space="preserve">Kiitos. Minne haluan? Voinko ottaa tämän keskipaikan?</w:t>
      </w:r>
    </w:p>
    <w:p>
      <w:r>
        <w:rPr>
          <w:b/>
        </w:rPr>
        <w:t xml:space="preserve">Esimerkki 5.4272</w:t>
      </w:r>
    </w:p>
    <w:p>
      <w:r>
        <w:t xml:space="preserve">Minun on esitettävä esityksessäni naiseni esitys. En voi tehdä sitä.</w:t>
      </w:r>
    </w:p>
    <w:p>
      <w:r>
        <w:rPr>
          <w:b/>
        </w:rPr>
        <w:t xml:space="preserve">Tulos</w:t>
      </w:r>
    </w:p>
    <w:p>
      <w:r>
        <w:t xml:space="preserve">Tarkoitatko miekkojen nielemistä? Se on hyvin vaikeaa.</w:t>
      </w:r>
    </w:p>
    <w:p>
      <w:r>
        <w:rPr>
          <w:b/>
        </w:rPr>
        <w:t xml:space="preserve">Esimerkki 5.4273</w:t>
      </w:r>
    </w:p>
    <w:p>
      <w:r>
        <w:t xml:space="preserve">Brent, en vain ymmärrä, miksi isäsi kuulostaa sinua nuoremmalta.</w:t>
      </w:r>
    </w:p>
    <w:p>
      <w:r>
        <w:rPr>
          <w:b/>
        </w:rPr>
        <w:t xml:space="preserve">Tulos</w:t>
      </w:r>
    </w:p>
    <w:p>
      <w:r>
        <w:t xml:space="preserve">Vankilan ankarat olosuhteet voivat usein vanheta ihmistä.</w:t>
      </w:r>
    </w:p>
    <w:p>
      <w:r>
        <w:rPr>
          <w:b/>
        </w:rPr>
        <w:t xml:space="preserve">Esimerkki 5.4274</w:t>
      </w:r>
    </w:p>
    <w:p>
      <w:r>
        <w:t xml:space="preserve">Neiti Carson, oliko hän Paulsonin vasikka?</w:t>
      </w:r>
    </w:p>
    <w:p>
      <w:r>
        <w:rPr>
          <w:b/>
        </w:rPr>
        <w:t xml:space="preserve">Tulos</w:t>
      </w:r>
    </w:p>
    <w:p>
      <w:r>
        <w:t xml:space="preserve">Tavallaan kyllä.  Hän kertoi ihmisille, että minulla on alkoholiongelma.</w:t>
      </w:r>
    </w:p>
    <w:p>
      <w:r>
        <w:rPr>
          <w:b/>
        </w:rPr>
        <w:t xml:space="preserve">Esimerkki 5.4275</w:t>
      </w:r>
    </w:p>
    <w:p>
      <w:r>
        <w:t xml:space="preserve">Se, että rakastat jotakuta, ei tarkoita, että haluat olla täsmälleen samanlainen kuin hän. Puhu vain siitä, mistä pidät Trumpet Davisissa.</w:t>
      </w:r>
    </w:p>
    <w:p>
      <w:r>
        <w:rPr>
          <w:b/>
        </w:rPr>
        <w:t xml:space="preserve">Tulos</w:t>
      </w:r>
    </w:p>
    <w:p>
      <w:r>
        <w:t xml:space="preserve">Trumpet Davis, pidän siitä, miten soitat saksofonia, mutta nimesi on Trumpet. Pidän tavasta, jolla saat minut haluamaan olla salaperäisempi, monitasoisempi ihminen.</w:t>
      </w:r>
    </w:p>
    <w:p>
      <w:r>
        <w:rPr>
          <w:b/>
        </w:rPr>
        <w:t xml:space="preserve">Esimerkki 5.4276</w:t>
      </w:r>
    </w:p>
    <w:p>
      <w:r>
        <w:t xml:space="preserve">Troija. Tiedätkö, olen pitkään suojellut pientä tytärtäni Luandaa. Hän merkitsee minulle paljon. Enkä luottaisi siihen, että hän lähtisi kenen tahansa kanssa. Tai oikeastaan en luottaisi henkilöön, jonka kanssa hän lähtisi. En minäkään luota häneen. Hänessä on jotain.</w:t>
      </w:r>
    </w:p>
    <w:p>
      <w:r>
        <w:rPr>
          <w:b/>
        </w:rPr>
        <w:t xml:space="preserve">Tulos</w:t>
      </w:r>
    </w:p>
    <w:p>
      <w:r>
        <w:t xml:space="preserve">Hän on niin nuori. Hän on tuskin 18-vuotias. Vasta 18.</w:t>
      </w:r>
    </w:p>
    <w:p>
      <w:r>
        <w:rPr>
          <w:b/>
        </w:rPr>
        <w:t xml:space="preserve">Esimerkki 5.4277</w:t>
      </w:r>
    </w:p>
    <w:p>
      <w:r>
        <w:t xml:space="preserve">Olenko minä jonkinlainen hirviö, lapset?</w:t>
      </w:r>
    </w:p>
    <w:p>
      <w:r>
        <w:rPr>
          <w:b/>
        </w:rPr>
        <w:t xml:space="preserve">Tulos</w:t>
      </w:r>
    </w:p>
    <w:p>
      <w:r>
        <w:t xml:space="preserve">Joo, isä, olet syvä resonoiva, jyrisevä hirviö.</w:t>
      </w:r>
    </w:p>
    <w:p>
      <w:r>
        <w:rPr>
          <w:b/>
        </w:rPr>
        <w:t xml:space="preserve">Esimerkki 5.4278</w:t>
      </w:r>
    </w:p>
    <w:p>
      <w:r>
        <w:t xml:space="preserve">Nimeni on Delorians Delorians Delorians useita Delorians Thompson.</w:t>
      </w:r>
    </w:p>
    <w:p>
      <w:r>
        <w:rPr>
          <w:b/>
        </w:rPr>
        <w:t xml:space="preserve">Tulos</w:t>
      </w:r>
    </w:p>
    <w:p>
      <w:r>
        <w:t xml:space="preserve">Vau, se on hieno nimi. Ihailin juuri monogrammiasi. En ollut varma, mitä se tarkoittaa.</w:t>
      </w:r>
    </w:p>
    <w:p>
      <w:r>
        <w:rPr>
          <w:b/>
        </w:rPr>
        <w:t xml:space="preserve">Esimerkki 5.4279</w:t>
      </w:r>
    </w:p>
    <w:p>
      <w:r>
        <w:t xml:space="preserve">Saanko sanoa, että arvostan teitä kaikkia. Arvostan teitä kaikkia todella paljon. Tarkoitan, että te kaikki hyväksytte minut. Postitoimisto on todella koti.</w:t>
      </w:r>
    </w:p>
    <w:p>
      <w:r>
        <w:rPr>
          <w:b/>
        </w:rPr>
        <w:t xml:space="preserve">Tulos</w:t>
      </w:r>
    </w:p>
    <w:p>
      <w:r>
        <w:t xml:space="preserve">Monet ihmiset sanovat, että viimeinen paikka, jossa he haluavat olla, on postitoimisto. Mutta sinulle se on ensimmäinen paikka, jossa haluat olla.</w:t>
      </w:r>
    </w:p>
    <w:p>
      <w:r>
        <w:rPr>
          <w:b/>
        </w:rPr>
        <w:t xml:space="preserve">Esimerkki 5.4280</w:t>
      </w:r>
    </w:p>
    <w:p>
      <w:r>
        <w:t xml:space="preserve">Tämä on jännittävää. Jos teit niin, se tekee sinusta varmasti mielenkiintoisemman ihmisen. Olisin melkein valmis siementämään voittoni sinulle, jos saisin tietää, että sinulla on ruudullinen menneisyys.</w:t>
      </w:r>
    </w:p>
    <w:p>
      <w:r>
        <w:rPr>
          <w:b/>
        </w:rPr>
        <w:t xml:space="preserve">Tulos</w:t>
      </w:r>
    </w:p>
    <w:p>
      <w:r>
        <w:t xml:space="preserve">Joo, nostaisin hattua televisiolle siitä.</w:t>
      </w:r>
    </w:p>
    <w:p>
      <w:r>
        <w:rPr>
          <w:b/>
        </w:rPr>
        <w:t xml:space="preserve">Esimerkki 5.4281</w:t>
      </w:r>
    </w:p>
    <w:p>
      <w:r>
        <w:t xml:space="preserve">Patriarkaatti on murskattava, jos aikoo päästä mihinkään.</w:t>
      </w:r>
    </w:p>
    <w:p>
      <w:r>
        <w:rPr>
          <w:b/>
        </w:rPr>
        <w:t xml:space="preserve">Tulos</w:t>
      </w:r>
    </w:p>
    <w:p>
      <w:r>
        <w:t xml:space="preserve">Onnea lyömiseen miehelle, kun olet nainen.</w:t>
      </w:r>
    </w:p>
    <w:p>
      <w:r>
        <w:rPr>
          <w:b/>
        </w:rPr>
        <w:t xml:space="preserve">Esimerkki 5.4282</w:t>
      </w:r>
    </w:p>
    <w:p>
      <w:r>
        <w:t xml:space="preserve">Anteeksi, herra. Olin täällä hetki sitten, ja sanoitte hassun jutun, ja kirjoitin sen taskussani olevaan juttuun. En löydä sitä.</w:t>
      </w:r>
    </w:p>
    <w:p>
      <w:r>
        <w:rPr>
          <w:b/>
        </w:rPr>
        <w:t xml:space="preserve">Tulos</w:t>
      </w:r>
    </w:p>
    <w:p>
      <w:r>
        <w:t xml:space="preserve">Löysin sen, käärin sen kuin käärön ja laitoin sen kassalle.</w:t>
      </w:r>
    </w:p>
    <w:p>
      <w:r>
        <w:rPr>
          <w:b/>
        </w:rPr>
        <w:t xml:space="preserve">Esimerkki 5.4283</w:t>
      </w:r>
    </w:p>
    <w:p>
      <w:r>
        <w:t xml:space="preserve">Hän ei häpeä mitään.</w:t>
      </w:r>
    </w:p>
    <w:p>
      <w:r>
        <w:rPr>
          <w:b/>
        </w:rPr>
        <w:t xml:space="preserve">Tulos</w:t>
      </w:r>
    </w:p>
    <w:p>
      <w:r>
        <w:t xml:space="preserve">Se on totta. En tiedä. Lääketieteellisesti en.</w:t>
      </w:r>
    </w:p>
    <w:p>
      <w:r>
        <w:rPr>
          <w:b/>
        </w:rPr>
        <w:t xml:space="preserve">Esimerkki 5.4284</w:t>
      </w:r>
    </w:p>
    <w:p>
      <w:r>
        <w:t xml:space="preserve">Älä pilkkaa minua, nimeni on eksoottinen.</w:t>
      </w:r>
    </w:p>
    <w:p>
      <w:r>
        <w:rPr>
          <w:b/>
        </w:rPr>
        <w:t xml:space="preserve">Tulos</w:t>
      </w:r>
    </w:p>
    <w:p>
      <w:r>
        <w:t xml:space="preserve">Nimesi päättyy t-kirjaimeen, joten olet luultavasti kotoisin siitä takapajuisesta maasta nimeltä Country.</w:t>
      </w:r>
    </w:p>
    <w:p>
      <w:r>
        <w:rPr>
          <w:b/>
        </w:rPr>
        <w:t xml:space="preserve">Esimerkki 5.4285</w:t>
      </w:r>
    </w:p>
    <w:p>
      <w:r>
        <w:t xml:space="preserve">Hetkinen, anna minun kokeilla tuoreita rinkeleitä.</w:t>
      </w:r>
    </w:p>
    <w:p>
      <w:r>
        <w:rPr>
          <w:b/>
        </w:rPr>
        <w:t xml:space="preserve">Tulos</w:t>
      </w:r>
    </w:p>
    <w:p>
      <w:r>
        <w:t xml:space="preserve">Toki, tässä. Se on unikonsiemen.</w:t>
      </w:r>
    </w:p>
    <w:p>
      <w:r>
        <w:rPr>
          <w:b/>
        </w:rPr>
        <w:t xml:space="preserve">Esimerkki 5.4286</w:t>
      </w:r>
    </w:p>
    <w:p>
      <w:r>
        <w:t xml:space="preserve">Hyvä on, mutta tämä on kolmas hunaja, jonka Mario ja Luigi ovat tehneet sinulle.  Sinulla on ollut paljon vaimoja.</w:t>
      </w:r>
    </w:p>
    <w:p>
      <w:r>
        <w:rPr>
          <w:b/>
        </w:rPr>
        <w:t xml:space="preserve">Tulos</w:t>
      </w:r>
    </w:p>
    <w:p>
      <w:r>
        <w:t xml:space="preserve">Niin, mutta kolmas kerta toden sanoo, eikö?</w:t>
      </w:r>
    </w:p>
    <w:p>
      <w:r>
        <w:rPr>
          <w:b/>
        </w:rPr>
        <w:t xml:space="preserve">Esimerkki 5.4287</w:t>
      </w:r>
    </w:p>
    <w:p>
      <w:r>
        <w:t xml:space="preserve">Valas-aika voi yhtä hyvin olla vankila-aika.</w:t>
      </w:r>
    </w:p>
    <w:p>
      <w:r>
        <w:rPr>
          <w:b/>
        </w:rPr>
        <w:t xml:space="preserve">Tulos</w:t>
      </w:r>
    </w:p>
    <w:p>
      <w:r>
        <w:t xml:space="preserve">Nyt on parempi, koska se rimmaa. </w:t>
      </w:r>
    </w:p>
    <w:p>
      <w:r>
        <w:rPr>
          <w:b/>
        </w:rPr>
        <w:t xml:space="preserve">Esimerkki 5.4288</w:t>
      </w:r>
    </w:p>
    <w:p>
      <w:r>
        <w:t xml:space="preserve">Nousemme ensin kuuhun, pääministeri Hrushcev. Mitä mieltä olette siitä?</w:t>
      </w:r>
    </w:p>
    <w:p>
      <w:r>
        <w:rPr>
          <w:b/>
        </w:rPr>
        <w:t xml:space="preserve">Tulos</w:t>
      </w:r>
    </w:p>
    <w:p>
      <w:r>
        <w:t xml:space="preserve">Pääsemme sinne ennen teitä. Me nostamme siellä maljan, veli.</w:t>
      </w:r>
    </w:p>
    <w:p>
      <w:r>
        <w:rPr>
          <w:b/>
        </w:rPr>
        <w:t xml:space="preserve">Esimerkki 5.4289</w:t>
      </w:r>
    </w:p>
    <w:p>
      <w:r>
        <w:t xml:space="preserve">Hei, onko tämä juustonaru kaikille tarkoitettu?</w:t>
      </w:r>
    </w:p>
    <w:p>
      <w:r>
        <w:rPr>
          <w:b/>
        </w:rPr>
        <w:t xml:space="preserve">Tulos</w:t>
      </w:r>
    </w:p>
    <w:p>
      <w:r>
        <w:t xml:space="preserve">No, jollakin on selvästikin vähäkaloristen lasten välipalafetissi, joten kyllä. Täällä on myös manteleita.</w:t>
      </w:r>
    </w:p>
    <w:p>
      <w:r>
        <w:rPr>
          <w:b/>
        </w:rPr>
        <w:t xml:space="preserve">Esimerkki 5.4290</w:t>
      </w:r>
    </w:p>
    <w:p>
      <w:r>
        <w:t xml:space="preserve">Etkö sinäkin käy usein tuossa kuppilassa omistamasi moottoripyöräkorjaamon lisäksi?</w:t>
      </w:r>
    </w:p>
    <w:p>
      <w:r>
        <w:rPr>
          <w:b/>
        </w:rPr>
        <w:t xml:space="preserve">Tulos</w:t>
      </w:r>
    </w:p>
    <w:p>
      <w:r>
        <w:t xml:space="preserve">Niin, teinitoverieni kanssa. En syö muuta kuin kuppilaruokaa. </w:t>
      </w:r>
    </w:p>
    <w:p>
      <w:r>
        <w:rPr>
          <w:b/>
        </w:rPr>
        <w:t xml:space="preserve">Esimerkki 5.4291</w:t>
      </w:r>
    </w:p>
    <w:p>
      <w:r>
        <w:t xml:space="preserve">Työkaverini luulevat, että olen humalassa, vaikka en tietenkään ole.</w:t>
      </w:r>
    </w:p>
    <w:p>
      <w:r>
        <w:rPr>
          <w:b/>
        </w:rPr>
        <w:t xml:space="preserve">Tulos</w:t>
      </w:r>
    </w:p>
    <w:p>
      <w:r>
        <w:t xml:space="preserve">En ymmärrä, miksi päätit pitää intervention Bennigan'sissa.</w:t>
      </w:r>
    </w:p>
    <w:p>
      <w:r>
        <w:rPr>
          <w:b/>
        </w:rPr>
        <w:t xml:space="preserve">Esimerkki 5.4292</w:t>
      </w:r>
    </w:p>
    <w:p>
      <w:r>
        <w:t xml:space="preserve">Minä olen Pam. Pam Weinstein. En ole sukua paaville.</w:t>
      </w:r>
    </w:p>
    <w:p>
      <w:r>
        <w:rPr>
          <w:b/>
        </w:rPr>
        <w:t xml:space="preserve">Tulos</w:t>
      </w:r>
    </w:p>
    <w:p>
      <w:r>
        <w:t xml:space="preserve">Pam, miten kaunis nimi. Se muistuttaa minua suosikkiruokasuihkeestani.</w:t>
      </w:r>
    </w:p>
    <w:p>
      <w:r>
        <w:rPr>
          <w:b/>
        </w:rPr>
        <w:t xml:space="preserve">Esimerkki 5.4293</w:t>
      </w:r>
    </w:p>
    <w:p>
      <w:r>
        <w:t xml:space="preserve">Vau, fani. Onko teillä TV tässä puumajassa?</w:t>
      </w:r>
    </w:p>
    <w:p>
      <w:r>
        <w:rPr>
          <w:b/>
        </w:rPr>
        <w:t xml:space="preserve">Tulos</w:t>
      </w:r>
    </w:p>
    <w:p>
      <w:r>
        <w:t xml:space="preserve">Ei, vaan pari ovea alempana asuvat ihmiset. Laitoin kupin ikkunaa vasten ja kuuntelin sitä.</w:t>
      </w:r>
    </w:p>
    <w:p>
      <w:r>
        <w:rPr>
          <w:b/>
        </w:rPr>
        <w:t xml:space="preserve">Esimerkki 5.4294</w:t>
      </w:r>
    </w:p>
    <w:p>
      <w:r>
        <w:t xml:space="preserve">Me tiedämme. Olemme tavallaan seuranneet teitä viimeiset viisi vuotta siitä lähtien, kun tapasimme valtion messuilla.</w:t>
      </w:r>
    </w:p>
    <w:p>
      <w:r>
        <w:rPr>
          <w:b/>
        </w:rPr>
        <w:t xml:space="preserve">Tulos</w:t>
      </w:r>
    </w:p>
    <w:p>
      <w:r>
        <w:t xml:space="preserve">Luulimme, että olitte niin siistejä, ja sitten vain karkasitte, kun kerroimme teille.</w:t>
      </w:r>
    </w:p>
    <w:p>
      <w:r>
        <w:rPr>
          <w:b/>
        </w:rPr>
        <w:t xml:space="preserve">Esimerkki 5.4295</w:t>
      </w:r>
    </w:p>
    <w:p>
      <w:r>
        <w:t xml:space="preserve">Seinän lujuuden testaus.</w:t>
      </w:r>
    </w:p>
    <w:p>
      <w:r>
        <w:rPr>
          <w:b/>
        </w:rPr>
        <w:t xml:space="preserve">Tulos</w:t>
      </w:r>
    </w:p>
    <w:p>
      <w:r>
        <w:t xml:space="preserve">Tiedätkö mitä? Aion vain juosta suoraan tähän.</w:t>
      </w:r>
    </w:p>
    <w:p>
      <w:r>
        <w:rPr>
          <w:b/>
        </w:rPr>
        <w:t xml:space="preserve">Esimerkki 5.4296</w:t>
      </w:r>
    </w:p>
    <w:p>
      <w:r>
        <w:t xml:space="preserve">Minulla on suunnitelma elämääni varten. Minulla on ollut tämä suunnitelma hyvin nuoresta asti. Jos vain pysyisit täällä ja sinulla olisi vähän uskoa, -</w:t>
      </w:r>
    </w:p>
    <w:p>
      <w:r>
        <w:rPr>
          <w:b/>
        </w:rPr>
        <w:t xml:space="preserve">Tulos</w:t>
      </w:r>
    </w:p>
    <w:p>
      <w:r>
        <w:t xml:space="preserve">Miten minä sovin tähän suunnitelmaan, asianajaja? Miten minä sovin tähän suunnitelmaan?</w:t>
      </w:r>
    </w:p>
    <w:p>
      <w:r>
        <w:rPr>
          <w:b/>
        </w:rPr>
        <w:t xml:space="preserve">Esimerkki 5.4297</w:t>
      </w:r>
    </w:p>
    <w:p>
      <w:r>
        <w:t xml:space="preserve">En uskonut, että tämä paikka olisi sellainen, jossa tarvitaan henkilöllisyystodistusta. Ajattelin, että tänne voi vain tulla ja tehdä asiansa.</w:t>
      </w:r>
    </w:p>
    <w:p>
      <w:r>
        <w:rPr>
          <w:b/>
        </w:rPr>
        <w:t xml:space="preserve">Tulos</w:t>
      </w:r>
    </w:p>
    <w:p>
      <w:r>
        <w:t xml:space="preserve">Tämä on italialainen ravintola. Emme yleensä tarkista henkilöllisyystodistusta.</w:t>
      </w:r>
    </w:p>
    <w:p>
      <w:r>
        <w:rPr>
          <w:b/>
        </w:rPr>
        <w:t xml:space="preserve">Esimerkki 5.4298</w:t>
      </w:r>
    </w:p>
    <w:p>
      <w:r>
        <w:t xml:space="preserve">Olen kuitenkin pieni kuin lapsi. Minulla on lapsen ääni.</w:t>
      </w:r>
    </w:p>
    <w:p>
      <w:r>
        <w:rPr>
          <w:b/>
        </w:rPr>
        <w:t xml:space="preserve">Tulos</w:t>
      </w:r>
    </w:p>
    <w:p>
      <w:r>
        <w:t xml:space="preserve">Kun äitisi oli raskaana, emme odottaneet tulevamme vanhemmiksi, ja kokeilimme silloin vain paljon kaikkea.</w:t>
      </w:r>
    </w:p>
    <w:p>
      <w:r>
        <w:rPr>
          <w:b/>
        </w:rPr>
        <w:t xml:space="preserve">Esimerkki 5.4299</w:t>
      </w:r>
    </w:p>
    <w:p>
      <w:r>
        <w:t xml:space="preserve">Oletko tavannut ketään muuta? En uskonut, että tässä labyrintissa olisi ketään muuta.</w:t>
      </w:r>
    </w:p>
    <w:p>
      <w:r>
        <w:rPr>
          <w:b/>
        </w:rPr>
        <w:t xml:space="preserve">Tulos</w:t>
      </w:r>
    </w:p>
    <w:p>
      <w:r>
        <w:t xml:space="preserve">Joo, ne ovat kuitenkin hyvin unohdettavia. En muista montaa heidän nimeään.</w:t>
      </w:r>
    </w:p>
    <w:p>
      <w:r>
        <w:rPr>
          <w:b/>
        </w:rPr>
        <w:t xml:space="preserve">Esimerkki 5.4300</w:t>
      </w:r>
    </w:p>
    <w:p>
      <w:r>
        <w:t xml:space="preserve">Ihanaa, kultaseni. Olen juuri tekemässä maissileipää.</w:t>
      </w:r>
    </w:p>
    <w:p>
      <w:r>
        <w:rPr>
          <w:b/>
        </w:rPr>
        <w:t xml:space="preserve">Tulos</w:t>
      </w:r>
    </w:p>
    <w:p>
      <w:r>
        <w:t xml:space="preserve">Voi, maissileipä. Se on suosikkini.</w:t>
      </w:r>
    </w:p>
    <w:p>
      <w:r>
        <w:rPr>
          <w:b/>
        </w:rPr>
        <w:t xml:space="preserve">Esimerkki 5.4301</w:t>
      </w:r>
    </w:p>
    <w:p>
      <w:r>
        <w:t xml:space="preserve">Sinun täytyy luopua Clairea vastaan nostetusta kanteesta. Tiedän, että olet vain vastaanottovirkailija, -</w:t>
      </w:r>
    </w:p>
    <w:p>
      <w:r>
        <w:rPr>
          <w:b/>
        </w:rPr>
        <w:t xml:space="preserve">Tulos</w:t>
      </w:r>
    </w:p>
    <w:p>
      <w:r>
        <w:t xml:space="preserve">Voin vahvistaa pysäköintinne.</w:t>
      </w:r>
    </w:p>
    <w:p>
      <w:r>
        <w:rPr>
          <w:b/>
        </w:rPr>
        <w:t xml:space="preserve">Esimerkki 5.4302</w:t>
      </w:r>
    </w:p>
    <w:p>
      <w:r>
        <w:t xml:space="preserve">Koska löysit pinata-tikun, nyt on sinun quinceañerasi.</w:t>
      </w:r>
    </w:p>
    <w:p>
      <w:r>
        <w:rPr>
          <w:b/>
        </w:rPr>
        <w:t xml:space="preserve">Tulos</w:t>
      </w:r>
    </w:p>
    <w:p>
      <w:r>
        <w:t xml:space="preserve">Minulla ei ole koskaan aiemmin ollut quinceañeraa. Olin liian köyhä ikääntyäkseni.</w:t>
      </w:r>
    </w:p>
    <w:p>
      <w:r>
        <w:rPr>
          <w:b/>
        </w:rPr>
        <w:t xml:space="preserve">Esimerkki 5.4303</w:t>
      </w:r>
    </w:p>
    <w:p>
      <w:r>
        <w:t xml:space="preserve">Minun pitäisi kai palata töihin, ellet sitten ole sitä mieltä, että minun pitäisi. Ehkä keksit minulle jotain muuta tekemistä.</w:t>
      </w:r>
    </w:p>
    <w:p>
      <w:r>
        <w:rPr>
          <w:b/>
        </w:rPr>
        <w:t xml:space="preserve">Tulos</w:t>
      </w:r>
    </w:p>
    <w:p>
      <w:r>
        <w:t xml:space="preserve">Jerezebelle, sinun on tehtävä sitä, mikä tekee sinut onnelliseksi.</w:t>
      </w:r>
    </w:p>
    <w:p>
      <w:r>
        <w:rPr>
          <w:b/>
        </w:rPr>
        <w:t xml:space="preserve">Esimerkki 5.4304</w:t>
      </w:r>
    </w:p>
    <w:p>
      <w:r>
        <w:t xml:space="preserve">Onko se kylmää, kuten sen pitäisi olla??</w:t>
      </w:r>
    </w:p>
    <w:p>
      <w:r>
        <w:rPr>
          <w:b/>
        </w:rPr>
        <w:t xml:space="preserve">Tulos</w:t>
      </w:r>
    </w:p>
    <w:p>
      <w:r>
        <w:t xml:space="preserve">No, se on kylmää iholleni. Se on viileä 69.</w:t>
      </w:r>
    </w:p>
    <w:p>
      <w:r>
        <w:rPr>
          <w:b/>
        </w:rPr>
        <w:t xml:space="preserve">Esimerkki 5.4305</w:t>
      </w:r>
    </w:p>
    <w:p>
      <w:r>
        <w:t xml:space="preserve">En voi täyttää toiveitasi. Olen vain huijari.</w:t>
      </w:r>
    </w:p>
    <w:p>
      <w:r>
        <w:rPr>
          <w:b/>
        </w:rPr>
        <w:t xml:space="preserve">Tulos</w:t>
      </w:r>
    </w:p>
    <w:p>
      <w:r>
        <w:t xml:space="preserve">Entäpä toiveeni, jossa voisin mahdollisesti olla johtaja.</w:t>
      </w:r>
    </w:p>
    <w:p>
      <w:r>
        <w:rPr>
          <w:b/>
        </w:rPr>
        <w:t xml:space="preserve">Esimerkki 5.4306</w:t>
      </w:r>
    </w:p>
    <w:p>
      <w:r>
        <w:t xml:space="preserve">Jatka vain, Sassafras.</w:t>
      </w:r>
    </w:p>
    <w:p>
      <w:r>
        <w:rPr>
          <w:b/>
        </w:rPr>
        <w:t xml:space="preserve">Tulos</w:t>
      </w:r>
    </w:p>
    <w:p>
      <w:r>
        <w:t xml:space="preserve">Minun on tehtävä niin kuin se henkilö sanoo. Heillä on hyvin kova ääni.</w:t>
      </w:r>
    </w:p>
    <w:p>
      <w:r>
        <w:rPr>
          <w:b/>
        </w:rPr>
        <w:t xml:space="preserve">Esimerkki 5.4307</w:t>
      </w:r>
    </w:p>
    <w:p>
      <w:r>
        <w:t xml:space="preserve">Black Box Community Theater tekee oman perinteensä samasta näytelmästä.</w:t>
      </w:r>
    </w:p>
    <w:p>
      <w:r>
        <w:rPr>
          <w:b/>
        </w:rPr>
        <w:t xml:space="preserve">Tulos</w:t>
      </w:r>
    </w:p>
    <w:p>
      <w:r>
        <w:t xml:space="preserve">Ai niin, me tiedämme. Olimme menossa katsomaan sitä.</w:t>
      </w:r>
    </w:p>
    <w:p>
      <w:r>
        <w:rPr>
          <w:b/>
        </w:rPr>
        <w:t xml:space="preserve">Esimerkki 5.4308</w:t>
      </w:r>
    </w:p>
    <w:p>
      <w:r>
        <w:t xml:space="preserve">Päivää, rouva. Hyvää vuosipäivää!</w:t>
      </w:r>
    </w:p>
    <w:p>
      <w:r>
        <w:rPr>
          <w:b/>
        </w:rPr>
        <w:t xml:space="preserve">Tulos</w:t>
      </w:r>
    </w:p>
    <w:p>
      <w:r>
        <w:t xml:space="preserve">Kiitos. Vihaan rakastaa häntä ja rakastan vihata häntä.</w:t>
      </w:r>
    </w:p>
    <w:p>
      <w:r>
        <w:rPr>
          <w:b/>
        </w:rPr>
        <w:t xml:space="preserve">Esimerkki 5.4309</w:t>
      </w:r>
    </w:p>
    <w:p>
      <w:r>
        <w:t xml:space="preserve">Jos varastamme tämän idean, saamme omaisuuden. Meistä tulee YouTuben supertähtiä.</w:t>
      </w:r>
    </w:p>
    <w:p>
      <w:r>
        <w:rPr>
          <w:b/>
        </w:rPr>
        <w:t xml:space="preserve">Tulos</w:t>
      </w:r>
    </w:p>
    <w:p>
      <w:r>
        <w:t xml:space="preserve">Siitäs sait Logan Paulin.</w:t>
      </w:r>
    </w:p>
    <w:p>
      <w:r>
        <w:rPr>
          <w:b/>
        </w:rPr>
        <w:t xml:space="preserve">Esimerkki 5.4310</w:t>
      </w:r>
    </w:p>
    <w:p>
      <w:r>
        <w:t xml:space="preserve">Toivoin, että voisin tavata vaimosi ja saada pari lasta, mutta täällä ei taida olla mitään paikkaa, josta mies voisi saada lapsia.</w:t>
      </w:r>
    </w:p>
    <w:p>
      <w:r>
        <w:rPr>
          <w:b/>
        </w:rPr>
        <w:t xml:space="preserve">Tulos</w:t>
      </w:r>
    </w:p>
    <w:p>
      <w:r>
        <w:t xml:space="preserve">Odota hetki. Minulla on kamala suhde tyttäreeni. Olen varma, että hän haluaisi uuden isän. Ja hän tuo mukanaan myös tämän nuoren miehen, Tomin.</w:t>
      </w:r>
    </w:p>
    <w:p>
      <w:r>
        <w:rPr>
          <w:b/>
        </w:rPr>
        <w:t xml:space="preserve">Esimerkki 5.4311</w:t>
      </w:r>
    </w:p>
    <w:p>
      <w:r>
        <w:t xml:space="preserve">Sinulla näyttää olevan paljon tekemistä, joten ehkä minun pitäisi lähteä nyt.</w:t>
      </w:r>
    </w:p>
    <w:p>
      <w:r>
        <w:rPr>
          <w:b/>
        </w:rPr>
        <w:t xml:space="preserve">Tulos</w:t>
      </w:r>
    </w:p>
    <w:p>
      <w:r>
        <w:t xml:space="preserve">Itse asiassa tämä on yksi rauhallisimmista hetkistä, joita minulla ja äidillä on ollut vähään aikaan.</w:t>
      </w:r>
    </w:p>
    <w:p>
      <w:r>
        <w:rPr>
          <w:b/>
        </w:rPr>
        <w:t xml:space="preserve">Esimerkki 5.4312</w:t>
      </w:r>
    </w:p>
    <w:p>
      <w:r>
        <w:t xml:space="preserve">Höyhenboa sai meidät kutistumaan.</w:t>
      </w:r>
    </w:p>
    <w:p>
      <w:r>
        <w:rPr>
          <w:b/>
        </w:rPr>
        <w:t xml:space="preserve">Tulos</w:t>
      </w:r>
    </w:p>
    <w:p>
      <w:r>
        <w:t xml:space="preserve">Kyllä, höyhenboat ovat hyvin hankalia. Joskus se kiedotaan kaulani ympärille, ja luulen, että jos se heräisi henkiin, se kuristaisi minut.</w:t>
      </w:r>
    </w:p>
    <w:p>
      <w:r>
        <w:rPr>
          <w:b/>
        </w:rPr>
        <w:t xml:space="preserve">Esimerkki 5.4313</w:t>
      </w:r>
    </w:p>
    <w:p>
      <w:r>
        <w:t xml:space="preserve">Paulie, voitko pidellä vauvaa? Hän on täynnä pöpöjä.</w:t>
      </w:r>
    </w:p>
    <w:p>
      <w:r>
        <w:rPr>
          <w:b/>
        </w:rPr>
        <w:t xml:space="preserve">Tulos</w:t>
      </w:r>
    </w:p>
    <w:p>
      <w:r>
        <w:t xml:space="preserve">Ei se mitään. Pelkään vain ovenkahvoja.</w:t>
      </w:r>
    </w:p>
    <w:p>
      <w:r>
        <w:rPr>
          <w:b/>
        </w:rPr>
        <w:t xml:space="preserve">Esimerkki 5.4314</w:t>
      </w:r>
    </w:p>
    <w:p>
      <w:r>
        <w:t xml:space="preserve">Haluatko lisätä ominaisuuden, jossa hovimestari tulee ja tarjoaa sinulle samppanjaa aina, kun nouset autoosi?</w:t>
      </w:r>
    </w:p>
    <w:p>
      <w:r>
        <w:rPr>
          <w:b/>
        </w:rPr>
        <w:t xml:space="preserve">Tulos</w:t>
      </w:r>
    </w:p>
    <w:p>
      <w:r>
        <w:t xml:space="preserve">Haluatko samppanjaa? Minun on sanottava oui, merci.</w:t>
      </w:r>
    </w:p>
    <w:p>
      <w:r>
        <w:rPr>
          <w:b/>
        </w:rPr>
        <w:t xml:space="preserve">Esimerkki 5.4315</w:t>
      </w:r>
    </w:p>
    <w:p>
      <w:r>
        <w:t xml:space="preserve">Äiti, isä? Minne menitte?</w:t>
      </w:r>
    </w:p>
    <w:p>
      <w:r>
        <w:rPr>
          <w:b/>
        </w:rPr>
        <w:t xml:space="preserve">Tulos</w:t>
      </w:r>
    </w:p>
    <w:p>
      <w:r>
        <w:t xml:space="preserve">Katso, kuka se on. Meidän piti mennä asioille ja unohdimme, että olet täällä. Olen pahoillani siitä.</w:t>
      </w:r>
    </w:p>
    <w:p>
      <w:r>
        <w:rPr>
          <w:b/>
        </w:rPr>
        <w:t xml:space="preserve">Esimerkki 5.4316</w:t>
      </w:r>
    </w:p>
    <w:p>
      <w:r>
        <w:t xml:space="preserve">Idahossa ei ole Fantastic Samsia.</w:t>
      </w:r>
    </w:p>
    <w:p>
      <w:r>
        <w:rPr>
          <w:b/>
        </w:rPr>
        <w:t xml:space="preserve">Tulos</w:t>
      </w:r>
    </w:p>
    <w:p>
      <w:r>
        <w:t xml:space="preserve">Teillä on Fantastic Dales, eikö?</w:t>
      </w:r>
    </w:p>
    <w:p>
      <w:r>
        <w:rPr>
          <w:b/>
        </w:rPr>
        <w:t xml:space="preserve">Esimerkki 5.4317</w:t>
      </w:r>
    </w:p>
    <w:p>
      <w:r>
        <w:t xml:space="preserve">Calista, lopeta kiusaaminen.</w:t>
      </w:r>
    </w:p>
    <w:p>
      <w:r>
        <w:rPr>
          <w:b/>
        </w:rPr>
        <w:t xml:space="preserve">Tulos</w:t>
      </w:r>
    </w:p>
    <w:p>
      <w:r>
        <w:t xml:space="preserve">Pelkurin kaltaista kiusaamista ei ole, sanon aina.</w:t>
      </w:r>
    </w:p>
    <w:p>
      <w:r>
        <w:rPr>
          <w:b/>
        </w:rPr>
        <w:t xml:space="preserve">Esimerkki 5.4318</w:t>
      </w:r>
    </w:p>
    <w:p>
      <w:r>
        <w:t xml:space="preserve">Tuo yksipyöräinen Segway näytti vaaralliselta. Sillä ajanut tyttö näytti siltä, että hän aikoi purra sitä.</w:t>
      </w:r>
    </w:p>
    <w:p>
      <w:r>
        <w:rPr>
          <w:b/>
        </w:rPr>
        <w:t xml:space="preserve">Tulos</w:t>
      </w:r>
    </w:p>
    <w:p>
      <w:r>
        <w:t xml:space="preserve">Niin hän teki. Hän kaatui todella kovaa.</w:t>
      </w:r>
    </w:p>
    <w:p>
      <w:r>
        <w:rPr>
          <w:b/>
        </w:rPr>
        <w:t xml:space="preserve">Esimerkki 5.4319</w:t>
      </w:r>
    </w:p>
    <w:p>
      <w:r>
        <w:t xml:space="preserve">Doris, etkö pidä ihmisenä olemisesta?</w:t>
      </w:r>
    </w:p>
    <w:p>
      <w:r>
        <w:rPr>
          <w:b/>
        </w:rPr>
        <w:t xml:space="preserve">Tulos</w:t>
      </w:r>
    </w:p>
    <w:p>
      <w:r>
        <w:t xml:space="preserve">Ei, se on pelottavaa. Kuka ruokkii minut?</w:t>
      </w:r>
    </w:p>
    <w:p>
      <w:r>
        <w:rPr>
          <w:b/>
        </w:rPr>
        <w:t xml:space="preserve">Esimerkki 5.4320</w:t>
      </w:r>
    </w:p>
    <w:p>
      <w:r>
        <w:t xml:space="preserve">Hei, käärme puri hänen hanskaansa.</w:t>
      </w:r>
    </w:p>
    <w:p>
      <w:r>
        <w:rPr>
          <w:b/>
        </w:rPr>
        <w:t xml:space="preserve">Tulos</w:t>
      </w:r>
    </w:p>
    <w:p>
      <w:r>
        <w:t xml:space="preserve">Joo, tee se. Siinä on juustoa, maitoa ja jogurttia.</w:t>
      </w:r>
    </w:p>
    <w:p>
      <w:r>
        <w:rPr>
          <w:b/>
        </w:rPr>
        <w:t xml:space="preserve">Esimerkki 5.4321</w:t>
      </w:r>
    </w:p>
    <w:p>
      <w:r>
        <w:t xml:space="preserve">Hei, olen taksimittari. Kuulin, että etsit töitä.</w:t>
      </w:r>
    </w:p>
    <w:p>
      <w:r>
        <w:rPr>
          <w:b/>
        </w:rPr>
        <w:t xml:space="preserve">Tulos</w:t>
      </w:r>
    </w:p>
    <w:p>
      <w:r>
        <w:t xml:space="preserve">Oletko valmis antamaan minulle työpaikan? Kiitos paljon, tyhjennän kaikki mittarisi tänään.</w:t>
      </w:r>
    </w:p>
    <w:p>
      <w:r>
        <w:rPr>
          <w:b/>
        </w:rPr>
        <w:t xml:space="preserve">Esimerkki 5.4322</w:t>
      </w:r>
    </w:p>
    <w:p>
      <w:r>
        <w:t xml:space="preserve">Tohtori Brown, miksi nämä kaksi ottelijaa seisovat yhä vaa'alla punnitusta varten?  Siitä on jo 20 minuuttia!</w:t>
      </w:r>
    </w:p>
    <w:p>
      <w:r>
        <w:rPr>
          <w:b/>
        </w:rPr>
        <w:t xml:space="preserve">Tulos</w:t>
      </w:r>
    </w:p>
    <w:p>
      <w:r>
        <w:t xml:space="preserve">Olen pahoillani.  Tiedän, että punnitusjono on jo ulkona.  Näillä kahdella kilpailijalla näyttää olevan jonkinlainen vastakkainasettelu täällä vaa'alla.</w:t>
      </w:r>
    </w:p>
    <w:p>
      <w:r>
        <w:rPr>
          <w:b/>
        </w:rPr>
        <w:t xml:space="preserve">Esimerkki 5.4323</w:t>
      </w:r>
    </w:p>
    <w:p>
      <w:r>
        <w:t xml:space="preserve">Sinähän soitit ennen lusikoita, eikö niin?</w:t>
      </w:r>
    </w:p>
    <w:p>
      <w:r>
        <w:rPr>
          <w:b/>
        </w:rPr>
        <w:t xml:space="preserve">Tulos</w:t>
      </w:r>
    </w:p>
    <w:p>
      <w:r>
        <w:t xml:space="preserve">Niin tein. Se oli kiertävässä kansallislauluyhtyeessä.</w:t>
      </w:r>
    </w:p>
    <w:p>
      <w:r>
        <w:rPr>
          <w:b/>
        </w:rPr>
        <w:t xml:space="preserve">Esimerkki 5.4324</w:t>
      </w:r>
    </w:p>
    <w:p>
      <w:r>
        <w:t xml:space="preserve">Entä jos hajaannumme, kun pääsemme ostoskeskukseen? Haluaisin mennä Searsiin.</w:t>
      </w:r>
    </w:p>
    <w:p>
      <w:r>
        <w:rPr>
          <w:b/>
        </w:rPr>
        <w:t xml:space="preserve">Tulos</w:t>
      </w:r>
    </w:p>
    <w:p>
      <w:r>
        <w:t xml:space="preserve">Tykkään käydä poikakaupassa.</w:t>
      </w:r>
    </w:p>
    <w:p>
      <w:r>
        <w:rPr>
          <w:b/>
        </w:rPr>
        <w:t xml:space="preserve">Esimerkki 5.4325</w:t>
      </w:r>
    </w:p>
    <w:p>
      <w:r>
        <w:t xml:space="preserve">Miten hän ei muista, että hän lensi Pariisiin ja asui kanssani viikon?</w:t>
      </w:r>
    </w:p>
    <w:p>
      <w:r>
        <w:rPr>
          <w:b/>
        </w:rPr>
        <w:t xml:space="preserve">Tulos</w:t>
      </w:r>
    </w:p>
    <w:p>
      <w:r>
        <w:t xml:space="preserve">Yritämme aina tehdä aivoihimme tilaa uusille kokemuksille, joten emme pidä kiinni monista muistoista.</w:t>
      </w:r>
    </w:p>
    <w:p>
      <w:r>
        <w:rPr>
          <w:b/>
        </w:rPr>
        <w:t xml:space="preserve">Esimerkki 5.4326</w:t>
      </w:r>
    </w:p>
    <w:p>
      <w:r>
        <w:t xml:space="preserve">Ai, onko sanakirjassa tapahtunut muutos?  Tarkoittaako naurettava nyt kaunista?</w:t>
      </w:r>
    </w:p>
    <w:p>
      <w:r>
        <w:rPr>
          <w:b/>
        </w:rPr>
        <w:t xml:space="preserve">Tulos</w:t>
      </w:r>
    </w:p>
    <w:p>
      <w:r>
        <w:t xml:space="preserve">En tiedä.  En pääse lukemaan niin usein.  Sanakirjoja ei heitetä pois.</w:t>
      </w:r>
    </w:p>
    <w:p>
      <w:r>
        <w:rPr>
          <w:b/>
        </w:rPr>
        <w:t xml:space="preserve">Esimerkki 5.4327</w:t>
      </w:r>
    </w:p>
    <w:p>
      <w:r>
        <w:t xml:space="preserve">En halua tätä enää, Rumplepilpkin. Isälläni on diabetes.</w:t>
      </w:r>
    </w:p>
    <w:p>
      <w:r>
        <w:rPr>
          <w:b/>
        </w:rPr>
        <w:t xml:space="preserve">Tulos</w:t>
      </w:r>
    </w:p>
    <w:p>
      <w:r>
        <w:t xml:space="preserve">Onko sinulla sokeria?</w:t>
      </w:r>
    </w:p>
    <w:p>
      <w:r>
        <w:rPr>
          <w:b/>
        </w:rPr>
        <w:t xml:space="preserve">Esimerkki 5.4328</w:t>
      </w:r>
    </w:p>
    <w:p>
      <w:r>
        <w:t xml:space="preserve">Meidän on katsottava, täsmäävätkö syntymämerkkimme, kun kosketamme kieliä.</w:t>
      </w:r>
    </w:p>
    <w:p>
      <w:r>
        <w:rPr>
          <w:b/>
        </w:rPr>
        <w:t xml:space="preserve">Tulos</w:t>
      </w:r>
    </w:p>
    <w:p>
      <w:r>
        <w:t xml:space="preserve">Se on sinun asiasi. Näen jo nyt, että ne ovat identtiset.</w:t>
      </w:r>
    </w:p>
    <w:p>
      <w:r>
        <w:rPr>
          <w:b/>
        </w:rPr>
        <w:t xml:space="preserve">Esimerkki 5.4329</w:t>
      </w:r>
    </w:p>
    <w:p>
      <w:r>
        <w:t xml:space="preserve">Ettekö halua avaruusohjelman jatkuvan? Ihmiset välittävät ohjelmasta enemmän sen jälkeen, kun astronautit ovat kuolleet kuussa.</w:t>
      </w:r>
    </w:p>
    <w:p>
      <w:r>
        <w:rPr>
          <w:b/>
        </w:rPr>
        <w:t xml:space="preserve">Tulos</w:t>
      </w:r>
    </w:p>
    <w:p>
      <w:r>
        <w:t xml:space="preserve">Kaverit, olin repaleinen. Minulla ei ollut parempaa ideaa. Sanoin, että tehdään seksikäs autopesu. Sitten Jones keksi, että pari astronauttia kuolisi kuussa. Myönnä pois, se saisi paljon huomiota.</w:t>
      </w:r>
    </w:p>
    <w:p>
      <w:r>
        <w:rPr>
          <w:b/>
        </w:rPr>
        <w:t xml:space="preserve">Esimerkki 5.4330</w:t>
      </w:r>
    </w:p>
    <w:p>
      <w:r>
        <w:t xml:space="preserve">Olin kylpyhuoneessa. Minun piti ottaa kakkosvaihtoehto.</w:t>
      </w:r>
    </w:p>
    <w:p>
      <w:r>
        <w:rPr>
          <w:b/>
        </w:rPr>
        <w:t xml:space="preserve">Tulos</w:t>
      </w:r>
    </w:p>
    <w:p>
      <w:r>
        <w:t xml:space="preserve">Mitä olet syönyt? Menit juuri kaksi minuuttia sitten!</w:t>
      </w:r>
    </w:p>
    <w:p>
      <w:r>
        <w:rPr>
          <w:b/>
        </w:rPr>
        <w:t xml:space="preserve">Esimerkki 5.4331</w:t>
      </w:r>
    </w:p>
    <w:p>
      <w:r>
        <w:t xml:space="preserve">Tiedät, miksi tulin tänne. Haluan "patapaistia".</w:t>
      </w:r>
    </w:p>
    <w:p>
      <w:r>
        <w:rPr>
          <w:b/>
        </w:rPr>
        <w:t xml:space="preserve">Tulos</w:t>
      </w:r>
    </w:p>
    <w:p>
      <w:r>
        <w:t xml:space="preserve">Hyvä on. Tiedät, että meillä on parhaat tarjoukset. Ja tiedät, miksi en sano sitä ääneen. En halua pelästyttää ihmisiä.</w:t>
      </w:r>
    </w:p>
    <w:p>
      <w:r>
        <w:rPr>
          <w:b/>
        </w:rPr>
        <w:t xml:space="preserve">Esimerkki 5.4332</w:t>
      </w:r>
    </w:p>
    <w:p>
      <w:r>
        <w:t xml:space="preserve">Vain yksi asia voi pysäyttää tämän kultin, saatanallinen rituaali. Siihen on syy, miksi kirkkoja ei ole kilometrien säteellä.</w:t>
      </w:r>
    </w:p>
    <w:p>
      <w:r>
        <w:rPr>
          <w:b/>
        </w:rPr>
        <w:t xml:space="preserve">Tulos</w:t>
      </w:r>
    </w:p>
    <w:p>
      <w:r>
        <w:t xml:space="preserve">Sanoin, että tontilla oli kappeli, mutta se oli valhe.</w:t>
      </w:r>
    </w:p>
    <w:p>
      <w:r>
        <w:rPr>
          <w:b/>
        </w:rPr>
        <w:t xml:space="preserve">Esimerkki 5.4333</w:t>
      </w:r>
    </w:p>
    <w:p>
      <w:r>
        <w:t xml:space="preserve">Hei, tuolla nurkassa on pieni kaveri, jolla on ilmeisesti jotain sanottavaa.</w:t>
      </w:r>
    </w:p>
    <w:p>
      <w:r>
        <w:rPr>
          <w:b/>
        </w:rPr>
        <w:t xml:space="preserve">Tulos</w:t>
      </w:r>
    </w:p>
    <w:p>
      <w:r>
        <w:t xml:space="preserve">Minusta meidän pitäisi, meillä on veritimantteja. Minusta meidän pitäisi saada jotain vielä pahempaa kuin veritimantti. Otetaan jonkun lapsen sielu ja laitetaan se timanttiin, ehkäpä.</w:t>
      </w:r>
    </w:p>
    <w:p>
      <w:r>
        <w:rPr>
          <w:b/>
        </w:rPr>
        <w:t xml:space="preserve">Esimerkki 5.4334</w:t>
      </w:r>
    </w:p>
    <w:p>
      <w:r>
        <w:t xml:space="preserve">En tarkoittanut, että koko perheeni muuttuisi kiveksi.</w:t>
      </w:r>
    </w:p>
    <w:p>
      <w:r>
        <w:rPr>
          <w:b/>
        </w:rPr>
        <w:t xml:space="preserve">Tulos</w:t>
      </w:r>
    </w:p>
    <w:p>
      <w:r>
        <w:t xml:space="preserve">Olin menossa vessaan.</w:t>
      </w:r>
    </w:p>
    <w:p>
      <w:r>
        <w:rPr>
          <w:b/>
        </w:rPr>
        <w:t xml:space="preserve">Esimerkki 5.4335</w:t>
      </w:r>
    </w:p>
    <w:p>
      <w:r>
        <w:t xml:space="preserve">Rouva sanoi, että on aika laittaa sydän karhuun, mutta en halua sitä. Jätä se pois.</w:t>
      </w:r>
    </w:p>
    <w:p>
      <w:r>
        <w:rPr>
          <w:b/>
        </w:rPr>
        <w:t xml:space="preserve">Tulos</w:t>
      </w:r>
    </w:p>
    <w:p>
      <w:r>
        <w:t xml:space="preserve">Mutta jos karhussa ei ole sydäntä, karhu voi muuttua pahaksi.</w:t>
      </w:r>
    </w:p>
    <w:p>
      <w:r>
        <w:rPr>
          <w:b/>
        </w:rPr>
        <w:t xml:space="preserve">Esimerkki 5.4336</w:t>
      </w:r>
    </w:p>
    <w:p>
      <w:r>
        <w:t xml:space="preserve">Nyt kun äiti on koomassa, et vaikuta oikealta isältämme.</w:t>
      </w:r>
    </w:p>
    <w:p>
      <w:r>
        <w:rPr>
          <w:b/>
        </w:rPr>
        <w:t xml:space="preserve">Tulos</w:t>
      </w:r>
    </w:p>
    <w:p>
      <w:r>
        <w:t xml:space="preserve">Avioliittomme on laadittu hienosti ja laillisesti. Ehdottomasti, olen laillinen isäsi.</w:t>
      </w:r>
    </w:p>
    <w:p>
      <w:r>
        <w:rPr>
          <w:b/>
        </w:rPr>
        <w:t xml:space="preserve">Esimerkki 5.4337</w:t>
      </w:r>
    </w:p>
    <w:p>
      <w:r>
        <w:t xml:space="preserve">Yritämme houkutella varakkaita herrasmiehiä, kun taas valtava hattusi saa sinut näyttämään muskelimieheltä.</w:t>
      </w:r>
    </w:p>
    <w:p>
      <w:r>
        <w:rPr>
          <w:b/>
        </w:rPr>
        <w:t xml:space="preserve">Tulos</w:t>
      </w:r>
    </w:p>
    <w:p>
      <w:r>
        <w:t xml:space="preserve">Se kertoo ihmisille, että olen arvovaltainen mies, koska katsokaa suurta, kaunista hattuani.</w:t>
      </w:r>
    </w:p>
    <w:p>
      <w:r>
        <w:rPr>
          <w:b/>
        </w:rPr>
        <w:t xml:space="preserve">Esimerkki 5.4338</w:t>
      </w:r>
    </w:p>
    <w:p>
      <w:r>
        <w:t xml:space="preserve">Nyt äidilläsi on vain tuo tatuointi olkapäässään ikuisesti?</w:t>
      </w:r>
    </w:p>
    <w:p>
      <w:r>
        <w:rPr>
          <w:b/>
        </w:rPr>
        <w:t xml:space="preserve">Tulos</w:t>
      </w:r>
    </w:p>
    <w:p>
      <w:r>
        <w:t xml:space="preserve">Aivan oikein. Teen mitä tahansa lapseni vuoksi. Teen mitä tahansa pikku-Jimmyn puolesta.</w:t>
      </w:r>
    </w:p>
    <w:p>
      <w:r>
        <w:rPr>
          <w:b/>
        </w:rPr>
        <w:t xml:space="preserve">Esimerkki 5.4339</w:t>
      </w:r>
    </w:p>
    <w:p>
      <w:r>
        <w:t xml:space="preserve">Voit aloittaa aakkosten laulamisen missä tahansa.</w:t>
      </w:r>
    </w:p>
    <w:p>
      <w:r>
        <w:rPr>
          <w:b/>
        </w:rPr>
        <w:t xml:space="preserve">Tulos</w:t>
      </w:r>
    </w:p>
    <w:p>
      <w:r>
        <w:t xml:space="preserve">Minusta tuntuu, että minun pitäisi aloittaa G:stä, koska ajattelen, että jukra, tämä on hullua aikaa.</w:t>
      </w:r>
    </w:p>
    <w:p>
      <w:r>
        <w:rPr>
          <w:b/>
        </w:rPr>
        <w:t xml:space="preserve">Esimerkki 5.4340</w:t>
      </w:r>
    </w:p>
    <w:p>
      <w:r>
        <w:t xml:space="preserve">Olen pahoillani, että meidän piti erota. On hullua, että menimme naimisiin Coachellassa seitsemän vuotta sitten. Mielestäni avioero on oikein.</w:t>
      </w:r>
    </w:p>
    <w:p>
      <w:r>
        <w:rPr>
          <w:b/>
        </w:rPr>
        <w:t xml:space="preserve">Tulos</w:t>
      </w:r>
    </w:p>
    <w:p>
      <w:r>
        <w:t xml:space="preserve">Mitä teemme kuun mehujulisteelle? Pitäisikö meidän kytkeytyä pois päältä viikonloppuisin?</w:t>
      </w:r>
    </w:p>
    <w:p>
      <w:r>
        <w:rPr>
          <w:b/>
        </w:rPr>
        <w:t xml:space="preserve">Esimerkki 5.4341</w:t>
      </w:r>
    </w:p>
    <w:p>
      <w:r>
        <w:t xml:space="preserve">Odottakaa. Leipäpussini on jäänyt oven saranaan.</w:t>
      </w:r>
    </w:p>
    <w:p>
      <w:r>
        <w:rPr>
          <w:b/>
        </w:rPr>
        <w:t xml:space="preserve">Tulos</w:t>
      </w:r>
    </w:p>
    <w:p>
      <w:r>
        <w:t xml:space="preserve">Miksi sinulla oli edes leipäpussit päälläsi? Et ollut menossa avaruuteen.</w:t>
      </w:r>
    </w:p>
    <w:p>
      <w:r>
        <w:rPr>
          <w:b/>
        </w:rPr>
        <w:t xml:space="preserve">Esimerkki 5.4342</w:t>
      </w:r>
    </w:p>
    <w:p>
      <w:r>
        <w:t xml:space="preserve">Onko neuvoja kaltaisilleni robottiopiskelijoille?</w:t>
      </w:r>
    </w:p>
    <w:p>
      <w:r>
        <w:rPr>
          <w:b/>
        </w:rPr>
        <w:t xml:space="preserve">Tulos</w:t>
      </w:r>
    </w:p>
    <w:p>
      <w:r>
        <w:t xml:space="preserve">Hei ystäväni, Robot Pinkerton.</w:t>
      </w:r>
    </w:p>
    <w:p>
      <w:r>
        <w:rPr>
          <w:b/>
        </w:rPr>
        <w:t xml:space="preserve">Esimerkki 5.4343</w:t>
      </w:r>
    </w:p>
    <w:p>
      <w:r>
        <w:t xml:space="preserve">Tarjoilija, saisinko vielä yhden noista ruusujuomista?</w:t>
      </w:r>
    </w:p>
    <w:p>
      <w:r>
        <w:rPr>
          <w:b/>
        </w:rPr>
        <w:t xml:space="preserve">Tulos</w:t>
      </w:r>
    </w:p>
    <w:p>
      <w:r>
        <w:t xml:space="preserve">Ymmärrän, että henkilökunnalla on t-paidat, joissa lukee "rosé-all-day". Mutta hei, kello on 11:00 ja tämä olisi seitsemäs päiväsi.</w:t>
      </w:r>
    </w:p>
    <w:p>
      <w:r>
        <w:rPr>
          <w:b/>
        </w:rPr>
        <w:t xml:space="preserve">Esimerkki 5.4344</w:t>
      </w:r>
    </w:p>
    <w:p>
      <w:r>
        <w:t xml:space="preserve">Haittaako, jos asetan kahvikuppini täydellisen tasaisen kampauksesi päälle, jonka pelkäät sotkevasi?</w:t>
      </w:r>
    </w:p>
    <w:p>
      <w:r>
        <w:rPr>
          <w:b/>
        </w:rPr>
        <w:t xml:space="preserve">Tulos</w:t>
      </w:r>
    </w:p>
    <w:p>
      <w:r>
        <w:t xml:space="preserve">Ei minua haittaa, Helly, mutta jos kompastun tai kompastun, siitä saattaa tippua nestettä ihollesi.</w:t>
      </w:r>
    </w:p>
    <w:p>
      <w:r>
        <w:rPr>
          <w:b/>
        </w:rPr>
        <w:t xml:space="preserve">Esimerkki 5.4345</w:t>
      </w:r>
    </w:p>
    <w:p>
      <w:r>
        <w:t xml:space="preserve">Aiotko rikkoa ikkunan ja hakea munasalaattivoileivän?</w:t>
      </w:r>
    </w:p>
    <w:p>
      <w:r>
        <w:rPr>
          <w:b/>
        </w:rPr>
        <w:t xml:space="preserve">Tulos</w:t>
      </w:r>
    </w:p>
    <w:p>
      <w:r>
        <w:t xml:space="preserve">Minusta meidän pitäisi, koska tuo munasalaattivoileipä näyttää siltä, että se kamppailee ilmasta ja ylikuumenee.</w:t>
      </w:r>
    </w:p>
    <w:p>
      <w:r>
        <w:rPr>
          <w:b/>
        </w:rPr>
        <w:t xml:space="preserve">Esimerkki 5.4346</w:t>
      </w:r>
    </w:p>
    <w:p>
      <w:r>
        <w:t xml:space="preserve">En edes ajatellut sitä. Vuokrasin tämän paikan, jossa taatusti oli DVD-soitin.</w:t>
      </w:r>
    </w:p>
    <w:p>
      <w:r>
        <w:rPr>
          <w:b/>
        </w:rPr>
        <w:t xml:space="preserve">Tulos</w:t>
      </w:r>
    </w:p>
    <w:p>
      <w:r>
        <w:t xml:space="preserve">Mutta vuokraamasi elokuvat ovat VHS-levyjä.</w:t>
      </w:r>
    </w:p>
    <w:p>
      <w:r>
        <w:rPr>
          <w:b/>
        </w:rPr>
        <w:t xml:space="preserve">Esimerkki 5.4347</w:t>
      </w:r>
    </w:p>
    <w:p>
      <w:r>
        <w:t xml:space="preserve">Kyseessä on salainen Tums-mainos, joka esitetään vain Illuminateille.</w:t>
      </w:r>
    </w:p>
    <w:p>
      <w:r>
        <w:rPr>
          <w:b/>
        </w:rPr>
        <w:t xml:space="preserve">Tulos</w:t>
      </w:r>
    </w:p>
    <w:p>
      <w:r>
        <w:t xml:space="preserve">Voi, uskokaa minua. Olen postituslistalla. Se menee kuitenkin salaiseen postilokeroon.</w:t>
      </w:r>
    </w:p>
    <w:p>
      <w:r>
        <w:rPr>
          <w:b/>
        </w:rPr>
        <w:t xml:space="preserve">Esimerkki 5.4348</w:t>
      </w:r>
    </w:p>
    <w:p>
      <w:r>
        <w:t xml:space="preserve">Luokka, istukaa alas, jotta voimme ottaa läsnäolijat huomioon.</w:t>
      </w:r>
    </w:p>
    <w:p>
      <w:r>
        <w:rPr>
          <w:b/>
        </w:rPr>
        <w:t xml:space="preserve">Tulos</w:t>
      </w:r>
    </w:p>
    <w:p>
      <w:r>
        <w:t xml:space="preserve">Onko teillä krapula? Hikoiletteko te?</w:t>
      </w:r>
    </w:p>
    <w:p>
      <w:r>
        <w:rPr>
          <w:b/>
        </w:rPr>
        <w:t xml:space="preserve">Esimerkki 5.4349</w:t>
      </w:r>
    </w:p>
    <w:p>
      <w:r>
        <w:t xml:space="preserve">Kyllä, kuulimme, että Draculan uusintaversio on tulossa, ja sanoimme, että meidän on nähtävä tämä itse.</w:t>
      </w:r>
    </w:p>
    <w:p>
      <w:r>
        <w:rPr>
          <w:b/>
        </w:rPr>
        <w:t xml:space="preserve">Tulos</w:t>
      </w:r>
    </w:p>
    <w:p>
      <w:r>
        <w:t xml:space="preserve">Kiitos, että annoitte meille toisen mahdollisuuden, ja paahtopaisti on talon tarjoama.  Otan sen mukaan noutopöytäänne.</w:t>
      </w:r>
    </w:p>
    <w:p>
      <w:r>
        <w:rPr>
          <w:b/>
        </w:rPr>
        <w:t xml:space="preserve">Esimerkki 5.4350</w:t>
      </w:r>
    </w:p>
    <w:p>
      <w:r>
        <w:t xml:space="preserve">En voi kuvitella kenenkään tekevän parempaa työtä tässä roolissa Spin Cityssä kuin Michael J. Foxin.</w:t>
      </w:r>
    </w:p>
    <w:p>
      <w:r>
        <w:rPr>
          <w:b/>
        </w:rPr>
        <w:t xml:space="preserve">Tulos</w:t>
      </w:r>
    </w:p>
    <w:p>
      <w:r>
        <w:t xml:space="preserve">Olkoon hän ikuisesti täydellinen.</w:t>
      </w:r>
    </w:p>
    <w:p>
      <w:r>
        <w:rPr>
          <w:b/>
        </w:rPr>
        <w:t xml:space="preserve">Esimerkki 5.4351</w:t>
      </w:r>
    </w:p>
    <w:p>
      <w:r>
        <w:t xml:space="preserve">Olen koulukiusattu lapsi. Minulla ei ole edes lastenvahtia. Minulla on vain itseni.</w:t>
      </w:r>
    </w:p>
    <w:p>
      <w:r>
        <w:rPr>
          <w:b/>
        </w:rPr>
        <w:t xml:space="preserve">Tulos</w:t>
      </w:r>
    </w:p>
    <w:p>
      <w:r>
        <w:t xml:space="preserve">Minäkin olen koulukiusattu lapsi. Ensimmäisen sukupolven lukkarinlapsi.</w:t>
      </w:r>
    </w:p>
    <w:p>
      <w:r>
        <w:rPr>
          <w:b/>
        </w:rPr>
        <w:t xml:space="preserve">Esimerkki 5.4352</w:t>
      </w:r>
    </w:p>
    <w:p>
      <w:r>
        <w:t xml:space="preserve">Toivottavasti en pilannut ilmaa tällä kertaa.</w:t>
      </w:r>
    </w:p>
    <w:p>
      <w:r>
        <w:rPr>
          <w:b/>
        </w:rPr>
        <w:t xml:space="preserve">Tulos</w:t>
      </w:r>
    </w:p>
    <w:p>
      <w:r>
        <w:t xml:space="preserve">No, nipistän itseäni ja olen yhä täällä, joten se taisi toimia tai sitten äiti harrasti taas seksiä ruotsalaisten kanssa.</w:t>
      </w:r>
    </w:p>
    <w:p>
      <w:r>
        <w:rPr>
          <w:b/>
        </w:rPr>
        <w:t xml:space="preserve">Esimerkki 5.4353</w:t>
      </w:r>
    </w:p>
    <w:p>
      <w:r>
        <w:t xml:space="preserve">Marge, luulen, että olet jäänyt kiinni toisen maailmansodan jälkeiseen aikaan. Ajoit tänään Edsalilla töihin ja sinulla on tweed-hameasu.</w:t>
      </w:r>
    </w:p>
    <w:p>
      <w:r>
        <w:rPr>
          <w:b/>
        </w:rPr>
        <w:t xml:space="preserve">Tulos</w:t>
      </w:r>
    </w:p>
    <w:p>
      <w:r>
        <w:t xml:space="preserve">No, mitä haluat minun käyttävän, varvassandaaleja?</w:t>
      </w:r>
    </w:p>
    <w:p>
      <w:r>
        <w:rPr>
          <w:b/>
        </w:rPr>
        <w:t xml:space="preserve">Esimerkki 5.4354</w:t>
      </w:r>
    </w:p>
    <w:p>
      <w:r>
        <w:t xml:space="preserve">Garold, miksi et saanut nukuttua viime yönä? Ei kai se johtunut siitä, että kävelit unissasi?</w:t>
      </w:r>
    </w:p>
    <w:p>
      <w:r>
        <w:rPr>
          <w:b/>
        </w:rPr>
        <w:t xml:space="preserve">Tulos</w:t>
      </w:r>
    </w:p>
    <w:p>
      <w:r>
        <w:t xml:space="preserve">Hän kävelee unissakävelijänä, ja hän oli naimisissa, ja minä olen tuon avioliiton lapsi.</w:t>
      </w:r>
    </w:p>
    <w:p>
      <w:r>
        <w:rPr>
          <w:b/>
        </w:rPr>
        <w:t xml:space="preserve">Esimerkki 5.4355</w:t>
      </w:r>
    </w:p>
    <w:p>
      <w:r>
        <w:t xml:space="preserve">Aioitteko tappaa minut?</w:t>
      </w:r>
    </w:p>
    <w:p>
      <w:r>
        <w:rPr>
          <w:b/>
        </w:rPr>
        <w:t xml:space="preserve">Tulos</w:t>
      </w:r>
    </w:p>
    <w:p>
      <w:r>
        <w:t xml:space="preserve">En ollut. Mutta kyllä, hän aikoi tappaa sinut.</w:t>
      </w:r>
    </w:p>
    <w:p>
      <w:r>
        <w:rPr>
          <w:b/>
        </w:rPr>
        <w:t xml:space="preserve">Esimerkki 5.4356</w:t>
      </w:r>
    </w:p>
    <w:p>
      <w:r>
        <w:t xml:space="preserve">Kun aloitimme sinut täällä ja teimme sinusta vastaanottovirkailijan, ajattelimme, että haluaisit tehdä uraa meikkaajana.</w:t>
      </w:r>
    </w:p>
    <w:p>
      <w:r>
        <w:rPr>
          <w:b/>
        </w:rPr>
        <w:t xml:space="preserve">Tulos</w:t>
      </w:r>
    </w:p>
    <w:p>
      <w:r>
        <w:t xml:space="preserve">Niin tein, mutta nyt haluan tehdä näyttelijänuraa. Haluan ottaa teatterin haltuun ja näytellä jokaista roolia joka iässä ja joka sukupolvessa. Etkä sinä voi pysäyttää minua. Olet jo opettanut minulle temppusi.</w:t>
      </w:r>
    </w:p>
    <w:p>
      <w:r>
        <w:rPr>
          <w:b/>
        </w:rPr>
        <w:t xml:space="preserve">Esimerkki 5.4357</w:t>
      </w:r>
    </w:p>
    <w:p>
      <w:r>
        <w:t xml:space="preserve">Herra Brennan, ottakaa itsellenne aski savukkeita. Täällä lojuu joukko.</w:t>
      </w:r>
    </w:p>
    <w:p>
      <w:r>
        <w:rPr>
          <w:b/>
        </w:rPr>
        <w:t xml:space="preserve">Tulos</w:t>
      </w:r>
    </w:p>
    <w:p>
      <w:r>
        <w:t xml:space="preserve">Voi, kiitos. Meillä on vähän kuin Magnificent Sevenin jälleennäkeminen täällä pesäpallopelissä.</w:t>
      </w:r>
    </w:p>
    <w:p>
      <w:r>
        <w:rPr>
          <w:b/>
        </w:rPr>
        <w:t xml:space="preserve">Esimerkki 5.4358</w:t>
      </w:r>
    </w:p>
    <w:p>
      <w:r>
        <w:t xml:space="preserve">On vain yksi selitys, sen lisäksi, jonka sinä tarjosit. Kristus ei olisi tehnyt tuota lippua vuonna 1947.</w:t>
      </w:r>
    </w:p>
    <w:p>
      <w:r>
        <w:rPr>
          <w:b/>
        </w:rPr>
        <w:t xml:space="preserve">Tulos</w:t>
      </w:r>
    </w:p>
    <w:p>
      <w:r>
        <w:t xml:space="preserve">Epäilen sitä. Hän ei ollut silloin paikalla, eikö niin?</w:t>
      </w:r>
    </w:p>
    <w:p>
      <w:r>
        <w:rPr>
          <w:b/>
        </w:rPr>
        <w:t xml:space="preserve">Esimerkki 5.4359</w:t>
      </w:r>
    </w:p>
    <w:p>
      <w:r>
        <w:t xml:space="preserve">Arthur, Miriam, kukat ovat saapuneet.</w:t>
      </w:r>
    </w:p>
    <w:p>
      <w:r>
        <w:rPr>
          <w:b/>
        </w:rPr>
        <w:t xml:space="preserve">Tulos</w:t>
      </w:r>
    </w:p>
    <w:p>
      <w:r>
        <w:t xml:space="preserve">Ensinnäkin en tiedä, miksi he olivat niin myöhässä, koska meidät aiotaan potkia ulos.</w:t>
      </w:r>
    </w:p>
    <w:p>
      <w:r>
        <w:rPr>
          <w:b/>
        </w:rPr>
        <w:t xml:space="preserve">Esimerkki 5.4360</w:t>
      </w:r>
    </w:p>
    <w:p>
      <w:r>
        <w:t xml:space="preserve">Nämä ovat kaikki teidän säätämänne lait. Luulit, että pormestarina oleminen tekisi sinut onnelliseksi, mutta se näyttääkin tehneen sinusta huonomman olon.</w:t>
      </w:r>
    </w:p>
    <w:p>
      <w:r>
        <w:rPr>
          <w:b/>
        </w:rPr>
        <w:t xml:space="preserve">Tulos</w:t>
      </w:r>
    </w:p>
    <w:p>
      <w:r>
        <w:t xml:space="preserve">Täytyy sanoa, että näytti siltä, että olin vähän aikaa onnellinen. Mutta mitä kauemmin olen täällä, sitä pahemmaksi se muuttuu.</w:t>
      </w:r>
    </w:p>
    <w:p>
      <w:r>
        <w:rPr>
          <w:b/>
        </w:rPr>
        <w:t xml:space="preserve">Esimerkki 5.4361</w:t>
      </w:r>
    </w:p>
    <w:p>
      <w:r>
        <w:t xml:space="preserve">On kuulemma vaikeaa olla yökristitty, koska miten aiot sanoa unillesi, että älä kiroile tai kuuntele maallista musiikkia?</w:t>
      </w:r>
    </w:p>
    <w:p>
      <w:r>
        <w:rPr>
          <w:b/>
        </w:rPr>
        <w:t xml:space="preserve">Tulos</w:t>
      </w:r>
    </w:p>
    <w:p>
      <w:r>
        <w:t xml:space="preserve">Siksi vietän puolet päivästä ripittäytymisessä. Edellisenä iltana.</w:t>
      </w:r>
    </w:p>
    <w:p>
      <w:r>
        <w:rPr>
          <w:b/>
        </w:rPr>
        <w:t xml:space="preserve">Esimerkki 5.4362</w:t>
      </w:r>
    </w:p>
    <w:p>
      <w:r>
        <w:t xml:space="preserve">Olen niin iloinen, että tulit käymään juuri syntymäpäivänäni.</w:t>
      </w:r>
    </w:p>
    <w:p>
      <w:r>
        <w:rPr>
          <w:b/>
        </w:rPr>
        <w:t xml:space="preserve">Tulos</w:t>
      </w:r>
    </w:p>
    <w:p>
      <w:r>
        <w:t xml:space="preserve">Etsin majoitusta ihanasta tukkikaupungistanne.</w:t>
      </w:r>
    </w:p>
    <w:p>
      <w:r>
        <w:rPr>
          <w:b/>
        </w:rPr>
        <w:t xml:space="preserve">Esimerkki 5.4363</w:t>
      </w:r>
    </w:p>
    <w:p>
      <w:r>
        <w:t xml:space="preserve">Perry, sanoitko, että valas nielaisi sinut 17 vuotta sitten?</w:t>
      </w:r>
    </w:p>
    <w:p>
      <w:r>
        <w:rPr>
          <w:b/>
        </w:rPr>
        <w:t xml:space="preserve">Tulos</w:t>
      </w:r>
    </w:p>
    <w:p>
      <w:r>
        <w:t xml:space="preserve">Joo, vaimoni, lapseni, Lou Ferrignon ja Turtle-koiramme kanssa.</w:t>
      </w:r>
    </w:p>
    <w:p>
      <w:r>
        <w:rPr>
          <w:b/>
        </w:rPr>
        <w:t xml:space="preserve">Esimerkki 5.4364</w:t>
      </w:r>
    </w:p>
    <w:p>
      <w:r>
        <w:t xml:space="preserve">Poikani pelaa hyökkäävää taklausta. Hän on iso poika.</w:t>
      </w:r>
    </w:p>
    <w:p>
      <w:r>
        <w:rPr>
          <w:b/>
        </w:rPr>
        <w:t xml:space="preserve">Tulos</w:t>
      </w:r>
    </w:p>
    <w:p>
      <w:r>
        <w:t xml:space="preserve">Hän varmaan tykkää tapella paljon.</w:t>
      </w:r>
    </w:p>
    <w:p>
      <w:r>
        <w:rPr>
          <w:b/>
        </w:rPr>
        <w:t xml:space="preserve">Esimerkki 5.4365</w:t>
      </w:r>
    </w:p>
    <w:p>
      <w:r>
        <w:t xml:space="preserve">Se, että potilaalta ei kysytä itsestään, vaikuttaa melkeinpä lääkärin työn vastaiselta.</w:t>
      </w:r>
    </w:p>
    <w:p>
      <w:r>
        <w:rPr>
          <w:b/>
        </w:rPr>
        <w:t xml:space="preserve">Tulos</w:t>
      </w:r>
    </w:p>
    <w:p>
      <w:r>
        <w:t xml:space="preserve">Ehkä. Mutta en ole hyvä lääkäri.</w:t>
      </w:r>
    </w:p>
    <w:p>
      <w:r>
        <w:rPr>
          <w:b/>
        </w:rPr>
        <w:t xml:space="preserve">Esimerkki 5.4366</w:t>
      </w:r>
    </w:p>
    <w:p>
      <w:r>
        <w:t xml:space="preserve">Tiedän kyllä, voiko thaimaalaisesta ruoasta saada lavantaudin, mutta en kerro sitä sinulle.</w:t>
      </w:r>
    </w:p>
    <w:p>
      <w:r>
        <w:rPr>
          <w:b/>
        </w:rPr>
        <w:t xml:space="preserve">Tulos</w:t>
      </w:r>
    </w:p>
    <w:p>
      <w:r>
        <w:t xml:space="preserve">Miksi et kertonut meille, olemme viimeiset kolme elossa olevaa ihmistä, luultavasti.</w:t>
      </w:r>
    </w:p>
    <w:p>
      <w:r>
        <w:rPr>
          <w:b/>
        </w:rPr>
        <w:t xml:space="preserve">Esimerkki 5.4367</w:t>
      </w:r>
    </w:p>
    <w:p>
      <w:r>
        <w:t xml:space="preserve">Luetko koskaan sarjakuvia, nuori nainen?</w:t>
      </w:r>
    </w:p>
    <w:p>
      <w:r>
        <w:rPr>
          <w:b/>
        </w:rPr>
        <w:t xml:space="preserve">Tulos</w:t>
      </w:r>
    </w:p>
    <w:p>
      <w:r>
        <w:t xml:space="preserve">Antaisin sille mahdollisuuden, olen kuullut, että siellä on miehiä, joilla on jalkovälin pullistumia?</w:t>
      </w:r>
    </w:p>
    <w:p>
      <w:r>
        <w:rPr>
          <w:b/>
        </w:rPr>
        <w:t xml:space="preserve">Esimerkki 5.4368</w:t>
      </w:r>
    </w:p>
    <w:p>
      <w:r>
        <w:t xml:space="preserve">En halua mennä sinne. En osaa laulaa. Ääneni on liian matala.</w:t>
      </w:r>
    </w:p>
    <w:p>
      <w:r>
        <w:rPr>
          <w:b/>
        </w:rPr>
        <w:t xml:space="preserve">Tulos</w:t>
      </w:r>
    </w:p>
    <w:p>
      <w:r>
        <w:t xml:space="preserve">Getty, mistä sinä puhut?</w:t>
      </w:r>
    </w:p>
    <w:p>
      <w:r>
        <w:rPr>
          <w:b/>
        </w:rPr>
        <w:t xml:space="preserve">Esimerkki 5.4369</w:t>
      </w:r>
    </w:p>
    <w:p>
      <w:r>
        <w:t xml:space="preserve">Tämä karitsa on tyttäremme Carolyn.</w:t>
      </w:r>
    </w:p>
    <w:p>
      <w:r>
        <w:rPr>
          <w:b/>
        </w:rPr>
        <w:t xml:space="preserve">Tulos</w:t>
      </w:r>
    </w:p>
    <w:p>
      <w:r>
        <w:t xml:space="preserve">Hauska tavata, Carolyn. Olet hyvin kaunis hyvin säädyttömällä tavalla.</w:t>
      </w:r>
    </w:p>
    <w:p>
      <w:r>
        <w:rPr>
          <w:b/>
        </w:rPr>
        <w:t xml:space="preserve">Esimerkki 5.4370</w:t>
      </w:r>
    </w:p>
    <w:p>
      <w:r>
        <w:t xml:space="preserve">Isälläni on valtava kihti jalassaan.</w:t>
      </w:r>
    </w:p>
    <w:p>
      <w:r>
        <w:rPr>
          <w:b/>
        </w:rPr>
        <w:t xml:space="preserve">Tulos</w:t>
      </w:r>
    </w:p>
    <w:p>
      <w:r>
        <w:t xml:space="preserve">Söin kokonaisen hanhen, ja nyt kadun sitä.</w:t>
      </w:r>
    </w:p>
    <w:p>
      <w:r>
        <w:rPr>
          <w:b/>
        </w:rPr>
        <w:t xml:space="preserve">Esimerkki 5.4371</w:t>
      </w:r>
    </w:p>
    <w:p>
      <w:r>
        <w:t xml:space="preserve">Hei, Billy. Ei mitään tuollaista. Muista sääntö numero kaksi. Hyväksykää aina erilaiset elämänmuodot ja erilaiset tietoisuuden muodot. Ja sitä Pinkerton on. Et koskaan saa sitä, jos olet ennakkoluuloinen muita olentoja tai kokonaisuuksia kohtaan.</w:t>
      </w:r>
    </w:p>
    <w:p>
      <w:r>
        <w:rPr>
          <w:b/>
        </w:rPr>
        <w:t xml:space="preserve">Tulos</w:t>
      </w:r>
    </w:p>
    <w:p>
      <w:r>
        <w:t xml:space="preserve">En voi uskoa, että käyn koulua robottien ja mon calamarisien kanssa.</w:t>
      </w:r>
    </w:p>
    <w:p>
      <w:r>
        <w:rPr>
          <w:b/>
        </w:rPr>
        <w:t xml:space="preserve">Esimerkki 5.4372</w:t>
      </w:r>
    </w:p>
    <w:p>
      <w:r>
        <w:t xml:space="preserve">Olemme käyttäneet kolikoita klubitalon ylläpitämiseen. Se maksaa vuokraa.</w:t>
      </w:r>
    </w:p>
    <w:p>
      <w:r>
        <w:rPr>
          <w:b/>
        </w:rPr>
        <w:t xml:space="preserve">Tulos</w:t>
      </w:r>
    </w:p>
    <w:p>
      <w:r>
        <w:t xml:space="preserve">Tilaamme myös pizzaa kahdesti päivässä.</w:t>
      </w:r>
    </w:p>
    <w:p>
      <w:r>
        <w:rPr>
          <w:b/>
        </w:rPr>
        <w:t xml:space="preserve">Esimerkki 5.4373</w:t>
      </w:r>
    </w:p>
    <w:p>
      <w:r>
        <w:t xml:space="preserve">Ilmaisen vain ihailuni.</w:t>
      </w:r>
    </w:p>
    <w:p>
      <w:r>
        <w:rPr>
          <w:b/>
        </w:rPr>
        <w:t xml:space="preserve">Tulos</w:t>
      </w:r>
    </w:p>
    <w:p>
      <w:r>
        <w:t xml:space="preserve">Hyvä on, jotkut meistä eivät pidä tunteista.</w:t>
      </w:r>
    </w:p>
    <w:p>
      <w:r>
        <w:rPr>
          <w:b/>
        </w:rPr>
        <w:t xml:space="preserve">Esimerkki 5.4374</w:t>
      </w:r>
    </w:p>
    <w:p>
      <w:r>
        <w:t xml:space="preserve">Onko hedelmällisyys yksi vaatimuksistasi liikekumppanille?</w:t>
      </w:r>
    </w:p>
    <w:p>
      <w:r>
        <w:rPr>
          <w:b/>
        </w:rPr>
        <w:t xml:space="preserve">Tulos</w:t>
      </w:r>
    </w:p>
    <w:p>
      <w:r>
        <w:t xml:space="preserve">Se on yksi sosiopaattisista vaatimuksistani, koska haluan edistää linjaani. Se on tapa varmistaa, että elän ikuisesti.</w:t>
      </w:r>
    </w:p>
    <w:p>
      <w:r>
        <w:rPr>
          <w:b/>
        </w:rPr>
        <w:t xml:space="preserve">Esimerkki 5.4375</w:t>
      </w:r>
    </w:p>
    <w:p>
      <w:r>
        <w:t xml:space="preserve">Nimeni on Shaun.</w:t>
      </w:r>
    </w:p>
    <w:p>
      <w:r>
        <w:rPr>
          <w:b/>
        </w:rPr>
        <w:t xml:space="preserve">Tulos</w:t>
      </w:r>
    </w:p>
    <w:p>
      <w:r>
        <w:t xml:space="preserve">Shaun? Millainen Shaun? A-U? A-W? A-U-G-H-T-H?</w:t>
      </w:r>
    </w:p>
    <w:p>
      <w:r>
        <w:rPr>
          <w:b/>
        </w:rPr>
        <w:t xml:space="preserve">Esimerkki 5.4376</w:t>
      </w:r>
    </w:p>
    <w:p>
      <w:r>
        <w:t xml:space="preserve">Minusta tuntuu melkein pahalta, että olen poiminut tämän kaverin taskuja.</w:t>
      </w:r>
    </w:p>
    <w:p>
      <w:r>
        <w:rPr>
          <w:b/>
        </w:rPr>
        <w:t xml:space="preserve">Tulos</w:t>
      </w:r>
    </w:p>
    <w:p>
      <w:r>
        <w:t xml:space="preserve">Yrittikö hän juuri syödä oman kätensä?</w:t>
      </w:r>
    </w:p>
    <w:p>
      <w:r>
        <w:rPr>
          <w:b/>
        </w:rPr>
        <w:t xml:space="preserve">Esimerkki 5.4377</w:t>
      </w:r>
    </w:p>
    <w:p>
      <w:r>
        <w:t xml:space="preserve">En ole koskaan tuntenut olevani enemmän oma itseni kuin silloin, kun minulla on toinen minä sisälläni.</w:t>
      </w:r>
    </w:p>
    <w:p>
      <w:r>
        <w:rPr>
          <w:b/>
        </w:rPr>
        <w:t xml:space="preserve">Tulos</w:t>
      </w:r>
    </w:p>
    <w:p>
      <w:r>
        <w:t xml:space="preserve">Olet säteilevä, hehkut kauniisti sisältäpäin ja näytät tietysti hyvin raskaana olevalta.  Se on vähän häiritsevää, eikö vain?</w:t>
      </w:r>
    </w:p>
    <w:p>
      <w:r>
        <w:rPr>
          <w:b/>
        </w:rPr>
        <w:t xml:space="preserve">Esimerkki 5.4378</w:t>
      </w:r>
    </w:p>
    <w:p>
      <w:r>
        <w:t xml:space="preserve">Et halua Dorista kotiin. Hän on kauhea taakka.</w:t>
      </w:r>
    </w:p>
    <w:p>
      <w:r>
        <w:rPr>
          <w:b/>
        </w:rPr>
        <w:t xml:space="preserve">Tulos</w:t>
      </w:r>
    </w:p>
    <w:p>
      <w:r>
        <w:t xml:space="preserve">Kyllä, tuo kaapu on auki kirjaimellisesti koko ajan.</w:t>
      </w:r>
    </w:p>
    <w:p>
      <w:r>
        <w:rPr>
          <w:b/>
        </w:rPr>
        <w:t xml:space="preserve">Esimerkki 5.4379</w:t>
      </w:r>
    </w:p>
    <w:p>
      <w:r>
        <w:t xml:space="preserve">Charlien isä tekstailee joskus Intiasta.</w:t>
      </w:r>
    </w:p>
    <w:p>
      <w:r>
        <w:rPr>
          <w:b/>
        </w:rPr>
        <w:t xml:space="preserve">Tulos</w:t>
      </w:r>
    </w:p>
    <w:p>
      <w:r>
        <w:t xml:space="preserve">Voi sentään. Verkkovierailu on varmaan ihan älytöntä.</w:t>
      </w:r>
    </w:p>
    <w:p>
      <w:r>
        <w:rPr>
          <w:b/>
        </w:rPr>
        <w:t xml:space="preserve">Esimerkki 5.4380</w:t>
      </w:r>
    </w:p>
    <w:p>
      <w:r>
        <w:t xml:space="preserve">Kuulitko Tomin sanovan sen Moana-jutun?</w:t>
      </w:r>
    </w:p>
    <w:p>
      <w:r>
        <w:rPr>
          <w:b/>
        </w:rPr>
        <w:t xml:space="preserve">Tulos</w:t>
      </w:r>
    </w:p>
    <w:p>
      <w:r>
        <w:t xml:space="preserve">Ihan kuin hän olisi heittänyt rusinaperunasalaattia naamallesi.</w:t>
      </w:r>
    </w:p>
    <w:p>
      <w:r>
        <w:rPr>
          <w:b/>
        </w:rPr>
        <w:t xml:space="preserve">Esimerkki 5.4381</w:t>
      </w:r>
    </w:p>
    <w:p>
      <w:r>
        <w:t xml:space="preserve">Olemme viettäneet viimeiset viisi kuukautta etsien aamiaista. Voimme viettää päivän tai kaksi etsien kuumia lähteitä ja katsoa, mihin se johtaa.</w:t>
      </w:r>
    </w:p>
    <w:p>
      <w:r>
        <w:rPr>
          <w:b/>
        </w:rPr>
        <w:t xml:space="preserve">Tulos</w:t>
      </w:r>
    </w:p>
    <w:p>
      <w:r>
        <w:t xml:space="preserve">Luultavasti avioliitto. Lyön vetoa avioliitosta.</w:t>
      </w:r>
    </w:p>
    <w:p>
      <w:r>
        <w:rPr>
          <w:b/>
        </w:rPr>
        <w:t xml:space="preserve">Esimerkki 5.4382</w:t>
      </w:r>
    </w:p>
    <w:p>
      <w:r>
        <w:t xml:space="preserve">Hei, katso! Koira selaa tassullaan tuota gourmet-lehteä.</w:t>
      </w:r>
    </w:p>
    <w:p>
      <w:r>
        <w:rPr>
          <w:b/>
        </w:rPr>
        <w:t xml:space="preserve">Tulos</w:t>
      </w:r>
    </w:p>
    <w:p>
      <w:r>
        <w:t xml:space="preserve">Niin, aivan kuten Doris teki. Melkein kuin koira olisi Doris.</w:t>
      </w:r>
    </w:p>
    <w:p>
      <w:r>
        <w:rPr>
          <w:b/>
        </w:rPr>
        <w:t xml:space="preserve">Esimerkki 5.4383</w:t>
      </w:r>
    </w:p>
    <w:p>
      <w:r>
        <w:t xml:space="preserve">Olen juuri ja juuri loppusuoralla, Jeanine.</w:t>
      </w:r>
    </w:p>
    <w:p>
      <w:r>
        <w:rPr>
          <w:b/>
        </w:rPr>
        <w:t xml:space="preserve">Tulos</w:t>
      </w:r>
    </w:p>
    <w:p>
      <w:r>
        <w:t xml:space="preserve">Tuo on todella sopimatonta, koska Roberto näyttää hirttäytyneen. Se saattoi olla tai ei voinut olla huolellisesti peitelty robottimurha.</w:t>
      </w:r>
    </w:p>
    <w:p>
      <w:r>
        <w:rPr>
          <w:b/>
        </w:rPr>
        <w:t xml:space="preserve">Esimerkki 5.4384</w:t>
      </w:r>
    </w:p>
    <w:p>
      <w:r>
        <w:t xml:space="preserve">Lasken ikkunan alas. Se on minun työni.</w:t>
      </w:r>
    </w:p>
    <w:p>
      <w:r>
        <w:rPr>
          <w:b/>
        </w:rPr>
        <w:t xml:space="preserve">Tulos</w:t>
      </w:r>
    </w:p>
    <w:p>
      <w:r>
        <w:t xml:space="preserve">Hyvä on, Deidre.</w:t>
      </w:r>
    </w:p>
    <w:p>
      <w:r>
        <w:rPr>
          <w:b/>
        </w:rPr>
        <w:t xml:space="preserve">Esimerkki 5.4385</w:t>
      </w:r>
    </w:p>
    <w:p>
      <w:r>
        <w:t xml:space="preserve">Tästä eteenpäin olet omillasi.</w:t>
      </w:r>
    </w:p>
    <w:p>
      <w:r>
        <w:rPr>
          <w:b/>
        </w:rPr>
        <w:t xml:space="preserve">Tulos</w:t>
      </w:r>
    </w:p>
    <w:p>
      <w:r>
        <w:t xml:space="preserve">Tekisitkö todella niin? Voi luoja, pakkasitko jo laukkuni?</w:t>
      </w:r>
    </w:p>
    <w:p>
      <w:r>
        <w:rPr>
          <w:b/>
        </w:rPr>
        <w:t xml:space="preserve">Esimerkki 5.4386</w:t>
      </w:r>
    </w:p>
    <w:p>
      <w:r>
        <w:t xml:space="preserve">Anteeksi, rouva. Miksi lähditte New Jerseystä?</w:t>
      </w:r>
    </w:p>
    <w:p>
      <w:r>
        <w:rPr>
          <w:b/>
        </w:rPr>
        <w:t xml:space="preserve">Tulos</w:t>
      </w:r>
    </w:p>
    <w:p>
      <w:r>
        <w:t xml:space="preserve">Minusta tuntui, että minulla oli liikaa tyyliä tähän paikkaan.</w:t>
      </w:r>
    </w:p>
    <w:p>
      <w:r>
        <w:rPr>
          <w:b/>
        </w:rPr>
        <w:t xml:space="preserve">Esimerkki 5.4387</w:t>
      </w:r>
    </w:p>
    <w:p>
      <w:r>
        <w:t xml:space="preserve">Nimeni on Militia.</w:t>
      </w:r>
    </w:p>
    <w:p>
      <w:r>
        <w:rPr>
          <w:b/>
        </w:rPr>
        <w:t xml:space="preserve">Tulos</w:t>
      </w:r>
    </w:p>
    <w:p>
      <w:r>
        <w:t xml:space="preserve">Nimeni on Dark Crystal. Teidän on aika pitää vartin tauko.</w:t>
      </w:r>
    </w:p>
    <w:p>
      <w:r>
        <w:rPr>
          <w:b/>
        </w:rPr>
        <w:t xml:space="preserve">Esimerkki 5.4388</w:t>
      </w:r>
    </w:p>
    <w:p>
      <w:r>
        <w:t xml:space="preserve">Tohtori, huomaan, ettei sormessanne ole vihkisormusta.</w:t>
      </w:r>
    </w:p>
    <w:p>
      <w:r>
        <w:rPr>
          <w:b/>
        </w:rPr>
        <w:t xml:space="preserve">Tulos</w:t>
      </w:r>
    </w:p>
    <w:p>
      <w:r>
        <w:t xml:space="preserve">Se on totta. Meri on vaatinut kaikki vaimoni.</w:t>
      </w:r>
    </w:p>
    <w:p>
      <w:r>
        <w:rPr>
          <w:b/>
        </w:rPr>
        <w:t xml:space="preserve">Esimerkki 5.4389</w:t>
      </w:r>
    </w:p>
    <w:p>
      <w:r>
        <w:t xml:space="preserve">Kyllä, meillä on kotona hyppykaapeleita. Meillä jokaisella on oma sarjamme.</w:t>
      </w:r>
    </w:p>
    <w:p>
      <w:r>
        <w:rPr>
          <w:b/>
        </w:rPr>
        <w:t xml:space="preserve">Tulos</w:t>
      </w:r>
    </w:p>
    <w:p>
      <w:r>
        <w:t xml:space="preserve">Minusta tuntuu, että meillä on niin paljon yhteistä. Haluatteko mennä lounaalle?</w:t>
      </w:r>
    </w:p>
    <w:p>
      <w:r>
        <w:rPr>
          <w:b/>
        </w:rPr>
        <w:t xml:space="preserve">Esimerkki 5.4390</w:t>
      </w:r>
    </w:p>
    <w:p>
      <w:r>
        <w:t xml:space="preserve">Minua nolottaa arpeni. Se on ruma.</w:t>
      </w:r>
    </w:p>
    <w:p>
      <w:r>
        <w:rPr>
          <w:b/>
        </w:rPr>
        <w:t xml:space="preserve">Tulos</w:t>
      </w:r>
    </w:p>
    <w:p>
      <w:r>
        <w:t xml:space="preserve">Minusta se on seksikästä, koska minulla on paljon aikaa.</w:t>
      </w:r>
    </w:p>
    <w:p>
      <w:r>
        <w:rPr>
          <w:b/>
        </w:rPr>
        <w:t xml:space="preserve">Esimerkki 5.4391</w:t>
      </w:r>
    </w:p>
    <w:p>
      <w:r>
        <w:t xml:space="preserve">En ole täysin varma, mikä on ongelmasi Hank Thompsonin kanssa.</w:t>
      </w:r>
    </w:p>
    <w:p>
      <w:r>
        <w:rPr>
          <w:b/>
        </w:rPr>
        <w:t xml:space="preserve">Tulos</w:t>
      </w:r>
    </w:p>
    <w:p>
      <w:r>
        <w:t xml:space="preserve">Asia on näin. Hänen toimistonsa oli täynnä tavaraa, jota hän ei olisi voinut omistaa.</w:t>
      </w:r>
    </w:p>
    <w:p>
      <w:r>
        <w:rPr>
          <w:b/>
        </w:rPr>
        <w:t xml:space="preserve">Esimerkki 5.4392</w:t>
      </w:r>
    </w:p>
    <w:p>
      <w:r>
        <w:t xml:space="preserve">Tekeekö mieli mennä k-aukkoon?</w:t>
      </w:r>
    </w:p>
    <w:p>
      <w:r>
        <w:rPr>
          <w:b/>
        </w:rPr>
        <w:t xml:space="preserve">Tulos</w:t>
      </w:r>
    </w:p>
    <w:p>
      <w:r>
        <w:t xml:space="preserve">Kyllä, haluaisin vain tuijottaa yhtä maton osaa viisi tuntia.</w:t>
      </w:r>
    </w:p>
    <w:p>
      <w:r>
        <w:rPr>
          <w:b/>
        </w:rPr>
        <w:t xml:space="preserve">Esimerkki 5.4393</w:t>
      </w:r>
    </w:p>
    <w:p>
      <w:r>
        <w:t xml:space="preserve">Toivottavasti uusi aseeni on keppi.</w:t>
      </w:r>
    </w:p>
    <w:p>
      <w:r>
        <w:rPr>
          <w:b/>
        </w:rPr>
        <w:t xml:space="preserve">Tulos</w:t>
      </w:r>
    </w:p>
    <w:p>
      <w:r>
        <w:t xml:space="preserve">No, toivoit oikeassa. Ja toivo kelluu, ja niin kelluu tämäkin keppi, koska se on ankeriaan nahkaa.</w:t>
      </w:r>
    </w:p>
    <w:p>
      <w:r>
        <w:rPr>
          <w:b/>
        </w:rPr>
        <w:t xml:space="preserve">Esimerkki 5.4394</w:t>
      </w:r>
    </w:p>
    <w:p>
      <w:r>
        <w:t xml:space="preserve">Katso, löysin paahtopaistia huivini taskusta.</w:t>
      </w:r>
    </w:p>
    <w:p>
      <w:r>
        <w:rPr>
          <w:b/>
        </w:rPr>
        <w:t xml:space="preserve">Tulos</w:t>
      </w:r>
    </w:p>
    <w:p>
      <w:r>
        <w:t xml:space="preserve">Luulin, että se oli taskuliina.</w:t>
      </w:r>
    </w:p>
    <w:p>
      <w:r>
        <w:rPr>
          <w:b/>
        </w:rPr>
        <w:t xml:space="preserve">Esimerkki 5.4395</w:t>
      </w:r>
    </w:p>
    <w:p>
      <w:r>
        <w:t xml:space="preserve">Joo, tämä tuntuu vähän oudolta, koska olen vasta tavannut sinut ja autan sinua jo nyt, mutta olen kuullut sinusta niin paljon, joten kaikki on varmasti hyvin.</w:t>
      </w:r>
    </w:p>
    <w:p>
      <w:r>
        <w:rPr>
          <w:b/>
        </w:rPr>
        <w:t xml:space="preserve">Tulos</w:t>
      </w:r>
    </w:p>
    <w:p>
      <w:r>
        <w:t xml:space="preserve">Se on hyvä. Menemme naimisiin tämän jälkeen. Toivottavasti tämä juttu sen toisen tytön kanssa, jonka kanssa olet lähdössä, ei ole vakavaa. Hänestä voisi tulla lastenhoitajamme.</w:t>
      </w:r>
    </w:p>
    <w:p>
      <w:r>
        <w:rPr>
          <w:b/>
        </w:rPr>
        <w:t xml:space="preserve">Esimerkki 5.4396</w:t>
      </w:r>
    </w:p>
    <w:p>
      <w:r>
        <w:t xml:space="preserve">Asia on näin. Tiedän, että vaimoni on hyvin siisti. Tarkoitan, että olen naimisissa hänen kanssaan, ja tietysti nautin siitä, että hän on erittäin siisti.</w:t>
      </w:r>
    </w:p>
    <w:p>
      <w:r>
        <w:rPr>
          <w:b/>
        </w:rPr>
        <w:t xml:space="preserve">Tulos</w:t>
      </w:r>
    </w:p>
    <w:p>
      <w:r>
        <w:t xml:space="preserve">Hei, koska tunnet hänet niin hyvin, voisitko puhua puolestani? Ottaisitko selvää, mikä hänen juttunsa on?</w:t>
      </w:r>
    </w:p>
    <w:p>
      <w:r>
        <w:rPr>
          <w:b/>
        </w:rPr>
        <w:t xml:space="preserve">Esimerkki 5.4397</w:t>
      </w:r>
    </w:p>
    <w:p>
      <w:r>
        <w:t xml:space="preserve">Etkö halua, että lapset tai lastenlääkäri sairastuvat?</w:t>
      </w:r>
    </w:p>
    <w:p>
      <w:r>
        <w:rPr>
          <w:b/>
        </w:rPr>
        <w:t xml:space="preserve">Tulos</w:t>
      </w:r>
    </w:p>
    <w:p>
      <w:r>
        <w:t xml:space="preserve">Kumpi tahansa. En halua olla vastuussa epidemiasta, jos lapset sairastuvat tai jos lastenlääkäri sairastuu ja tartuttaa sen muihin lapsiin.</w:t>
      </w:r>
    </w:p>
    <w:p>
      <w:r>
        <w:rPr>
          <w:b/>
        </w:rPr>
        <w:t xml:space="preserve">Esimerkki 5.4398</w:t>
      </w:r>
    </w:p>
    <w:p>
      <w:r>
        <w:t xml:space="preserve">Näin erotat Disney Worldin ja Disney Landin toisistaan. Disney Worldissa on Epcot Center ja Disney Landissa suppilokakku.</w:t>
      </w:r>
    </w:p>
    <w:p>
      <w:r>
        <w:rPr>
          <w:b/>
        </w:rPr>
        <w:t xml:space="preserve">Tulos</w:t>
      </w:r>
    </w:p>
    <w:p>
      <w:r>
        <w:t xml:space="preserve">Haistan suppilokakun. Olen Disney Landissa.</w:t>
      </w:r>
    </w:p>
    <w:p>
      <w:r>
        <w:rPr>
          <w:b/>
        </w:rPr>
        <w:t xml:space="preserve">Esimerkki 5.4399</w:t>
      </w:r>
    </w:p>
    <w:p>
      <w:r>
        <w:t xml:space="preserve">Eleanor, minun on laskettava sinut alas. Hartiat ovat ihan kipeät. Mitä jos seisoisit vähän edessäni?</w:t>
      </w:r>
    </w:p>
    <w:p>
      <w:r>
        <w:rPr>
          <w:b/>
        </w:rPr>
        <w:t xml:space="preserve">Tulos</w:t>
      </w:r>
    </w:p>
    <w:p>
      <w:r>
        <w:t xml:space="preserve">Hyvä on. Oli mukavaa olla täällä ylhäällä harvinaisessa ilmassa. Mutta, anna mennä.</w:t>
      </w:r>
    </w:p>
    <w:p>
      <w:r>
        <w:rPr>
          <w:b/>
        </w:rPr>
        <w:t xml:space="preserve">Esimerkki 5.4400</w:t>
      </w:r>
    </w:p>
    <w:p>
      <w:r>
        <w:t xml:space="preserve">Olin Pat ja nyt olen Antonio.</w:t>
      </w:r>
    </w:p>
    <w:p>
      <w:r>
        <w:rPr>
          <w:b/>
        </w:rPr>
        <w:t xml:space="preserve">Tulos</w:t>
      </w:r>
    </w:p>
    <w:p>
      <w:r>
        <w:t xml:space="preserve">Aivan kuten Banderas. Kuten Antonio Banderas. Rakastin häntä Evitassa.</w:t>
      </w:r>
    </w:p>
    <w:p>
      <w:r>
        <w:rPr>
          <w:b/>
        </w:rPr>
        <w:t xml:space="preserve">Esimerkki 5.4401</w:t>
      </w:r>
    </w:p>
    <w:p>
      <w:r>
        <w:t xml:space="preserve">Katastrofaalinen ilmastonmuutos, vai? Floridassa on joulukuu. Kuka olisi uskonut, että meillä on jäätä.</w:t>
      </w:r>
    </w:p>
    <w:p>
      <w:r>
        <w:rPr>
          <w:b/>
        </w:rPr>
        <w:t xml:space="preserve">Tulos</w:t>
      </w:r>
    </w:p>
    <w:p>
      <w:r>
        <w:t xml:space="preserve">Clinton, luulen, että he pelleilevät kanssamme. Miten Floridassa voisi olla jäätä?</w:t>
      </w:r>
    </w:p>
    <w:p>
      <w:r>
        <w:rPr>
          <w:b/>
        </w:rPr>
        <w:t xml:space="preserve">Esimerkki 5.4402</w:t>
      </w:r>
    </w:p>
    <w:p>
      <w:r>
        <w:t xml:space="preserve">Olette oikeassa. Se oli minun pommini. En halunnut myöntää sitä, mutta se räjähti, panikoin ja ajoin meidät suoraan merenpohjaan. Tai tähän suureen vesistöön, en tiedä - se on epämääräistä.</w:t>
      </w:r>
    </w:p>
    <w:p>
      <w:r>
        <w:rPr>
          <w:b/>
        </w:rPr>
        <w:t xml:space="preserve">Tulos</w:t>
      </w:r>
    </w:p>
    <w:p>
      <w:r>
        <w:t xml:space="preserve">Olipa se mikä tahansa, se on tarpeeksi suuri, jotta sinne mahtuu ilmalaiva, joka tekee myös temppuesityksiä.</w:t>
      </w:r>
    </w:p>
    <w:p>
      <w:r>
        <w:rPr>
          <w:b/>
        </w:rPr>
        <w:t xml:space="preserve">Esimerkki 5.4403</w:t>
      </w:r>
    </w:p>
    <w:p>
      <w:r>
        <w:t xml:space="preserve">Luuletko, että on huono merkki, että vanhempasi lähtivät heti, kun kerroin heille swing-ska-pakkomielteestäni?</w:t>
      </w:r>
    </w:p>
    <w:p>
      <w:r>
        <w:rPr>
          <w:b/>
        </w:rPr>
        <w:t xml:space="preserve">Tulos</w:t>
      </w:r>
    </w:p>
    <w:p>
      <w:r>
        <w:t xml:space="preserve">Äidin ja isän tuntien he haluavat luultavasti myrkyttää sinut. En halunnut ottaa tätä esille.</w:t>
      </w:r>
    </w:p>
    <w:p>
      <w:r>
        <w:rPr>
          <w:b/>
        </w:rPr>
        <w:t xml:space="preserve">Esimerkki 5.4404</w:t>
      </w:r>
    </w:p>
    <w:p>
      <w:r>
        <w:t xml:space="preserve">Tiedäthän, että voit peruuttaa, eikö niin? Tiedätkö, että voit poistaa sanoja tekstistäsi?</w:t>
      </w:r>
    </w:p>
    <w:p>
      <w:r>
        <w:rPr>
          <w:b/>
        </w:rPr>
        <w:t xml:space="preserve">Tulos</w:t>
      </w:r>
    </w:p>
    <w:p>
      <w:r>
        <w:t xml:space="preserve">Tuo on paskapuhetta. Backspace on paskaa, enkä ota sitä mukaani vuoteen 2019. Minulla on kirjoituskoneen elämäntapa.</w:t>
      </w:r>
    </w:p>
    <w:p>
      <w:r>
        <w:rPr>
          <w:b/>
        </w:rPr>
        <w:t xml:space="preserve">Esimerkki 5.4405</w:t>
      </w:r>
    </w:p>
    <w:p>
      <w:r>
        <w:t xml:space="preserve">Ken, kukaan ei halua sinun murhaavan ketään. Olet aikarikollinen.</w:t>
      </w:r>
    </w:p>
    <w:p>
      <w:r>
        <w:rPr>
          <w:b/>
        </w:rPr>
        <w:t xml:space="preserve">Tulos</w:t>
      </w:r>
    </w:p>
    <w:p>
      <w:r>
        <w:t xml:space="preserve">Tiedän, mutta se antaa teille uutisia. Ajattele katsojalukuja, joita saatte.</w:t>
      </w:r>
    </w:p>
    <w:p>
      <w:r>
        <w:rPr>
          <w:b/>
        </w:rPr>
        <w:t xml:space="preserve">Esimerkki 5.4406</w:t>
      </w:r>
    </w:p>
    <w:p>
      <w:r>
        <w:t xml:space="preserve">Richard, kuinka monta kertaa minun on sanottava sinulle, että pitkät puheet, joissa on metaforia ja vertauksia, ovat minun juttuni?</w:t>
      </w:r>
    </w:p>
    <w:p>
      <w:r>
        <w:rPr>
          <w:b/>
        </w:rPr>
        <w:t xml:space="preserve">Tulos</w:t>
      </w:r>
    </w:p>
    <w:p>
      <w:r>
        <w:t xml:space="preserve">Yritän tehdä oman juttuni, jossa käännän toisinpäin sen, mitä joku sanoo, ja saan sen kuulostamaan trippimäiseltä, ymmärrättekö mitä tarkoitan?</w:t>
      </w:r>
    </w:p>
    <w:p>
      <w:r>
        <w:rPr>
          <w:b/>
        </w:rPr>
        <w:t xml:space="preserve">Esimerkki 5.4407</w:t>
      </w:r>
    </w:p>
    <w:p>
      <w:r>
        <w:t xml:space="preserve">Sinä avasit silmäni.  Tajuan nyt, että olen työssä, joka ei täytä minua, enkä ole ajatellut sitä ennen kuin nyt.  Ehkä minulla voisi olla työ, josta pidän sen sijaan, että minulla olisi työ, joka on mielestäni vain kauheaa puurtamista, johon pelkään mennä.</w:t>
      </w:r>
    </w:p>
    <w:p>
      <w:r>
        <w:rPr>
          <w:b/>
        </w:rPr>
        <w:t xml:space="preserve">Tulos</w:t>
      </w:r>
    </w:p>
    <w:p>
      <w:r>
        <w:t xml:space="preserve">En tiedä mitä sanoa.  Tuntuu kuin olisin murtanut niin monia tunnepohjaisia esteitäsi tänään, ja koska olen mekaanikkosi ja kaikkea muuta, en ole edes alkanut koskea autoosi.  Tämä on merkittävää.</w:t>
      </w:r>
    </w:p>
    <w:p>
      <w:r>
        <w:rPr>
          <w:b/>
        </w:rPr>
        <w:t xml:space="preserve">Esimerkki 5.4408</w:t>
      </w:r>
    </w:p>
    <w:p>
      <w:r>
        <w:t xml:space="preserve">Pelkään puujalustoja. Siksi olemme niin kaukana toisistamme, Janet. Pelkään kohtalaisia korkeuksia.</w:t>
      </w:r>
    </w:p>
    <w:p>
      <w:r>
        <w:rPr>
          <w:b/>
        </w:rPr>
        <w:t xml:space="preserve">Tulos</w:t>
      </w:r>
    </w:p>
    <w:p>
      <w:r>
        <w:t xml:space="preserve">Kulta, jos tässä ei ole muuta, minä otan kenkäni pois, laitan polveni kenkieni sisään ja menen oikeaan Dorfiin sinun vuoksesi.</w:t>
      </w:r>
    </w:p>
    <w:p>
      <w:r>
        <w:rPr>
          <w:b/>
        </w:rPr>
        <w:t xml:space="preserve">Esimerkki 5.4409</w:t>
      </w:r>
    </w:p>
    <w:p>
      <w:r>
        <w:t xml:space="preserve">No, hän esittää ujoutta, mutta todellisuudessa hänellä on jokin tarkoitus järjestää kaikki nämä juhlat, ja jos vain tietäisit, mikä hänen tarkoitusperänsä on, olisit niin järkyttynyt. Se on halveksittavaa.</w:t>
      </w:r>
    </w:p>
    <w:p>
      <w:r>
        <w:rPr>
          <w:b/>
        </w:rPr>
        <w:t xml:space="preserve">Tulos</w:t>
      </w:r>
    </w:p>
    <w:p>
      <w:r>
        <w:t xml:space="preserve">Kutsuiko hän sinut näihin juhliin? Ehkä olet vihainen siitä, ettei hän kutsunut sinua. Ehkä tässä on kyse siitä.</w:t>
      </w:r>
    </w:p>
    <w:p>
      <w:r>
        <w:rPr>
          <w:b/>
        </w:rPr>
        <w:t xml:space="preserve">Esimerkki 5.4410</w:t>
      </w:r>
    </w:p>
    <w:p>
      <w:r>
        <w:t xml:space="preserve">Luulin, että muistat kaikki tapaamasi ihmiset.</w:t>
      </w:r>
    </w:p>
    <w:p>
      <w:r>
        <w:rPr>
          <w:b/>
        </w:rPr>
        <w:t xml:space="preserve">Tulos</w:t>
      </w:r>
    </w:p>
    <w:p>
      <w:r>
        <w:t xml:space="preserve">Eikö se ole todiste? Kutsuin sinua juuri Charlieksi.</w:t>
      </w:r>
    </w:p>
    <w:p>
      <w:r>
        <w:rPr>
          <w:b/>
        </w:rPr>
        <w:t xml:space="preserve">Esimerkki 5.4411</w:t>
      </w:r>
    </w:p>
    <w:p>
      <w:r>
        <w:t xml:space="preserve">Hyvä on. Nähdään kaupassa. Minun ei olisi pitänyt jättää sitä yksin näin pitkäksi aikaa.</w:t>
      </w:r>
    </w:p>
    <w:p>
      <w:r>
        <w:rPr>
          <w:b/>
        </w:rPr>
        <w:t xml:space="preserve">Tulos</w:t>
      </w:r>
    </w:p>
    <w:p>
      <w:r>
        <w:t xml:space="preserve">Joo, se on outoa. Olet ainoa työntekijä ja ovi on auki.</w:t>
      </w:r>
    </w:p>
    <w:p>
      <w:r>
        <w:rPr>
          <w:b/>
        </w:rPr>
        <w:t xml:space="preserve">Esimerkki 5.4412</w:t>
      </w:r>
    </w:p>
    <w:p>
      <w:r>
        <w:t xml:space="preserve">En edes tiennyt, että lasten viemiseksi eläintarhaan ei tarvita lupalappuja.</w:t>
      </w:r>
    </w:p>
    <w:p>
      <w:r>
        <w:rPr>
          <w:b/>
        </w:rPr>
        <w:t xml:space="preserve">Tulos</w:t>
      </w:r>
    </w:p>
    <w:p>
      <w:r>
        <w:t xml:space="preserve">Ai niin. Sanoin: "Mennään!" ja laitoin ne säkkiin.</w:t>
      </w:r>
    </w:p>
    <w:p>
      <w:r>
        <w:rPr>
          <w:b/>
        </w:rPr>
        <w:t xml:space="preserve">Esimerkki 5.4413</w:t>
      </w:r>
    </w:p>
    <w:p>
      <w:r>
        <w:t xml:space="preserve">Ajattelin käärmettä toisessa leirissä tien toisella puolella.</w:t>
      </w:r>
    </w:p>
    <w:p>
      <w:r>
        <w:rPr>
          <w:b/>
        </w:rPr>
        <w:t xml:space="preserve">Tulos</w:t>
      </w:r>
    </w:p>
    <w:p>
      <w:r>
        <w:t xml:space="preserve">Satanistien leiri?</w:t>
      </w:r>
    </w:p>
    <w:p>
      <w:r>
        <w:rPr>
          <w:b/>
        </w:rPr>
        <w:t xml:space="preserve">Esimerkki 5.4414</w:t>
      </w:r>
    </w:p>
    <w:p>
      <w:r>
        <w:t xml:space="preserve">Tämä on romanttista, kultaseni.</w:t>
      </w:r>
    </w:p>
    <w:p>
      <w:r>
        <w:rPr>
          <w:b/>
        </w:rPr>
        <w:t xml:space="preserve">Tulos</w:t>
      </w:r>
    </w:p>
    <w:p>
      <w:r>
        <w:t xml:space="preserve">Niinhän se on, eikö olekin? Aivan kuin saisit itse lapsen.</w:t>
      </w:r>
    </w:p>
    <w:p>
      <w:r>
        <w:rPr>
          <w:b/>
        </w:rPr>
        <w:t xml:space="preserve">Esimerkki 5.4415</w:t>
      </w:r>
    </w:p>
    <w:p>
      <w:r>
        <w:t xml:space="preserve">Minusta tuntuu, että sahaat jalkoja pois, ja sitten ajattelet, että se ei ole oikein.  Sahasit jalat pois toiselta puolelta.  Se lyhenee ja lyhenee?</w:t>
      </w:r>
    </w:p>
    <w:p>
      <w:r>
        <w:rPr>
          <w:b/>
        </w:rPr>
        <w:t xml:space="preserve">Tulos</w:t>
      </w:r>
    </w:p>
    <w:p>
      <w:r>
        <w:t xml:space="preserve">Se on pieni pingispöytä.  Se on totuus.</w:t>
      </w:r>
    </w:p>
    <w:p>
      <w:r>
        <w:rPr>
          <w:b/>
        </w:rPr>
        <w:t xml:space="preserve">Esimerkki 5.4416</w:t>
      </w:r>
    </w:p>
    <w:p>
      <w:r>
        <w:t xml:space="preserve">Hankkiudumme eroon merirosvolaivasta.</w:t>
      </w:r>
    </w:p>
    <w:p>
      <w:r>
        <w:rPr>
          <w:b/>
        </w:rPr>
        <w:t xml:space="preserve">Tulos</w:t>
      </w:r>
    </w:p>
    <w:p>
      <w:r>
        <w:t xml:space="preserve">Kaikki rakastavat merirosvolaivaa. Se saa heidät tuntemaan vatsansa hassusti.</w:t>
      </w:r>
    </w:p>
    <w:p>
      <w:r>
        <w:rPr>
          <w:b/>
        </w:rPr>
        <w:t xml:space="preserve">Esimerkki 5.4417</w:t>
      </w:r>
    </w:p>
    <w:p>
      <w:r>
        <w:t xml:space="preserve">Miten on mennyt, Tom?</w:t>
      </w:r>
    </w:p>
    <w:p>
      <w:r>
        <w:rPr>
          <w:b/>
        </w:rPr>
        <w:t xml:space="preserve">Tulos</w:t>
      </w:r>
    </w:p>
    <w:p>
      <w:r>
        <w:t xml:space="preserve">En voinut käydä vessassa. Se on kuin ääretön allas.</w:t>
      </w:r>
    </w:p>
    <w:p>
      <w:r>
        <w:rPr>
          <w:b/>
        </w:rPr>
        <w:t xml:space="preserve">Esimerkki 5.4418</w:t>
      </w:r>
    </w:p>
    <w:p>
      <w:r>
        <w:t xml:space="preserve">Minulla ei ole käsiä. Unohdit piirtää käteni.</w:t>
      </w:r>
    </w:p>
    <w:p>
      <w:r>
        <w:rPr>
          <w:b/>
        </w:rPr>
        <w:t xml:space="preserve">Tulos</w:t>
      </w:r>
    </w:p>
    <w:p>
      <w:r>
        <w:t xml:space="preserve">Olet kokeellinen abstrakti.</w:t>
      </w:r>
    </w:p>
    <w:p>
      <w:r>
        <w:rPr>
          <w:b/>
        </w:rPr>
        <w:t xml:space="preserve">Esimerkki 5.4419</w:t>
      </w:r>
    </w:p>
    <w:p>
      <w:r>
        <w:t xml:space="preserve">Olen LensCraftersin alaisuudessa.</w:t>
      </w:r>
    </w:p>
    <w:p>
      <w:r>
        <w:rPr>
          <w:b/>
        </w:rPr>
        <w:t xml:space="preserve">Tulos</w:t>
      </w:r>
    </w:p>
    <w:p>
      <w:r>
        <w:t xml:space="preserve">Mistä tietäisin, että olet sateenvarjon alla? En näe. Tuo on hyvin epäkohteliasta.</w:t>
      </w:r>
    </w:p>
    <w:p>
      <w:r>
        <w:rPr>
          <w:b/>
        </w:rPr>
        <w:t xml:space="preserve">Esimerkki 5.4420</w:t>
      </w:r>
    </w:p>
    <w:p>
      <w:r>
        <w:t xml:space="preserve">Joissakin kulttuureissa perunaa kutsutaan maan omenaksi.</w:t>
      </w:r>
    </w:p>
    <w:p>
      <w:r>
        <w:rPr>
          <w:b/>
        </w:rPr>
        <w:t xml:space="preserve">Tulos</w:t>
      </w:r>
    </w:p>
    <w:p>
      <w:r>
        <w:t xml:space="preserve">SELVÄ. Siinä on järkeä. Luulin, että marsilaiset kutsuivat omenoitamme niin.</w:t>
      </w:r>
    </w:p>
    <w:p>
      <w:r>
        <w:rPr>
          <w:b/>
        </w:rPr>
        <w:t xml:space="preserve">Esimerkki 5.4421</w:t>
      </w:r>
    </w:p>
    <w:p>
      <w:r>
        <w:t xml:space="preserve">Se oli aika vaivalloinen matka, Ruth. Tuntuu kuin luuni olisivat tärisseet ympäri kehoani.</w:t>
      </w:r>
    </w:p>
    <w:p>
      <w:r>
        <w:rPr>
          <w:b/>
        </w:rPr>
        <w:t xml:space="preserve">Tulos</w:t>
      </w:r>
    </w:p>
    <w:p>
      <w:r>
        <w:t xml:space="preserve">No, minulla on paljon heinää hiuksissani, ja sinulla on vielä vanhoja takkeja jäljellä.</w:t>
      </w:r>
    </w:p>
    <w:p>
      <w:r>
        <w:rPr>
          <w:b/>
        </w:rPr>
        <w:t xml:space="preserve">Esimerkki 5.4422</w:t>
      </w:r>
    </w:p>
    <w:p>
      <w:r>
        <w:t xml:space="preserve">Voi luoja. Tuo on kauhistuttavaa brändäystä. Saatan harkita tätä keikkaa uudelleen.</w:t>
      </w:r>
    </w:p>
    <w:p>
      <w:r>
        <w:rPr>
          <w:b/>
        </w:rPr>
        <w:t xml:space="preserve">Tulos</w:t>
      </w:r>
    </w:p>
    <w:p>
      <w:r>
        <w:t xml:space="preserve">Minä tiedän. Odota, kunnes poistumme lahjatavarakaupasta.</w:t>
      </w:r>
    </w:p>
    <w:p>
      <w:r>
        <w:rPr>
          <w:b/>
        </w:rPr>
        <w:t xml:space="preserve">Esimerkki 5.4423</w:t>
      </w:r>
    </w:p>
    <w:p>
      <w:r>
        <w:t xml:space="preserve">Hyvä. Sinulla on avain.  Nyt tämä Michael Jacksonin nukke saa ansionsa mukaan.</w:t>
      </w:r>
    </w:p>
    <w:p>
      <w:r>
        <w:rPr>
          <w:b/>
        </w:rPr>
        <w:t xml:space="preserve">Tulos</w:t>
      </w:r>
    </w:p>
    <w:p>
      <w:r>
        <w:t xml:space="preserve">Niin, näemme hieman sitä käden taikuutta, jolla olet kehuskellut.</w:t>
      </w:r>
    </w:p>
    <w:p>
      <w:r>
        <w:rPr>
          <w:b/>
        </w:rPr>
        <w:t xml:space="preserve">Esimerkki 5.4424</w:t>
      </w:r>
    </w:p>
    <w:p>
      <w:r>
        <w:t xml:space="preserve">Tarkoitan, että olemme täällä ikuisesti? Tämä outo tyhjä tila?</w:t>
      </w:r>
    </w:p>
    <w:p>
      <w:r>
        <w:rPr>
          <w:b/>
        </w:rPr>
        <w:t xml:space="preserve">Tulos</w:t>
      </w:r>
    </w:p>
    <w:p>
      <w:r>
        <w:t xml:space="preserve">En tiedä. Jos olemme kiirastulessa, niin kai sitten.</w:t>
      </w:r>
    </w:p>
    <w:p>
      <w:r>
        <w:rPr>
          <w:b/>
        </w:rPr>
        <w:t xml:space="preserve">Esimerkki 5.4425</w:t>
      </w:r>
    </w:p>
    <w:p>
      <w:r>
        <w:t xml:space="preserve">Kysymys siitä, onko minulla huumeita, on sopimaton kysymys huumetietoisuusseminaarissa.</w:t>
      </w:r>
    </w:p>
    <w:p>
      <w:r>
        <w:rPr>
          <w:b/>
        </w:rPr>
        <w:t xml:space="preserve">Tulos</w:t>
      </w:r>
    </w:p>
    <w:p>
      <w:r>
        <w:t xml:space="preserve">Halusin vain tietää, oletko edelleen raittiina. Sitä minä kysyin.</w:t>
      </w:r>
    </w:p>
    <w:p>
      <w:r>
        <w:rPr>
          <w:b/>
        </w:rPr>
        <w:t xml:space="preserve">Esimerkki 5.4426</w:t>
      </w:r>
    </w:p>
    <w:p>
      <w:r>
        <w:t xml:space="preserve">Jalkani on tässä kanssani, mutta se ei ole kiinni minussa.</w:t>
      </w:r>
    </w:p>
    <w:p>
      <w:r>
        <w:rPr>
          <w:b/>
        </w:rPr>
        <w:t xml:space="preserve">Tulos</w:t>
      </w:r>
    </w:p>
    <w:p>
      <w:r>
        <w:t xml:space="preserve">Okei.  Pidä se lähelläsi ja anna sille pieni halaus.</w:t>
      </w:r>
    </w:p>
    <w:p>
      <w:r>
        <w:rPr>
          <w:b/>
        </w:rPr>
        <w:t xml:space="preserve">Esimerkki 5.4427</w:t>
      </w:r>
    </w:p>
    <w:p>
      <w:r>
        <w:t xml:space="preserve">Minulla on yskänpastilli, jos haluatte sellaisen.</w:t>
      </w:r>
    </w:p>
    <w:p>
      <w:r>
        <w:rPr>
          <w:b/>
        </w:rPr>
        <w:t xml:space="preserve">Tulos</w:t>
      </w:r>
    </w:p>
    <w:p>
      <w:r>
        <w:t xml:space="preserve">En sanoisi ei. Tarkoitan, että melkein yskäisin, enkä halua yskiä. En usko, että kukaan oikeasti pitää siitä.</w:t>
      </w:r>
    </w:p>
    <w:p>
      <w:r>
        <w:rPr>
          <w:b/>
        </w:rPr>
        <w:t xml:space="preserve">Esimerkki 5.4428</w:t>
      </w:r>
    </w:p>
    <w:p>
      <w:r>
        <w:t xml:space="preserve">Prikaatinkomentaja on pelle.</w:t>
      </w:r>
    </w:p>
    <w:p>
      <w:r>
        <w:rPr>
          <w:b/>
        </w:rPr>
        <w:t xml:space="preserve">Tulos</w:t>
      </w:r>
    </w:p>
    <w:p>
      <w:r>
        <w:t xml:space="preserve">Minä tiedän. Kukaan ei pidä hänestä, mutta hänellä on sopimus. Hän on täällä vielä jonkin aikaa.</w:t>
      </w:r>
    </w:p>
    <w:p>
      <w:r>
        <w:rPr>
          <w:b/>
        </w:rPr>
        <w:t xml:space="preserve">Esimerkki 5.4429</w:t>
      </w:r>
    </w:p>
    <w:p>
      <w:r>
        <w:t xml:space="preserve">Herra Buffett, älkää tappako Sandya. Ole kiltti. Hän ei lainannut Steve Millerin laulua sinulle.</w:t>
      </w:r>
    </w:p>
    <w:p>
      <w:r>
        <w:rPr>
          <w:b/>
        </w:rPr>
        <w:t xml:space="preserve">Tulos</w:t>
      </w:r>
    </w:p>
    <w:p>
      <w:r>
        <w:t xml:space="preserve">Hyvä on. Hän on joka tapauksessa liian kaukana.</w:t>
      </w:r>
    </w:p>
    <w:p>
      <w:r>
        <w:rPr>
          <w:b/>
        </w:rPr>
        <w:t xml:space="preserve">Esimerkki 5.4430</w:t>
      </w:r>
    </w:p>
    <w:p>
      <w:r>
        <w:t xml:space="preserve">Oletko vielä siellä? Haloo, haloo?</w:t>
      </w:r>
    </w:p>
    <w:p>
      <w:r>
        <w:rPr>
          <w:b/>
        </w:rPr>
        <w:t xml:space="preserve">Tulos</w:t>
      </w:r>
    </w:p>
    <w:p>
      <w:r>
        <w:t xml:space="preserve">Olen yhä täällä. Teeskenteletkö, ettet kuule minua? Että kadotit minut? Et voi kadottaa ketään rippikopissa!</w:t>
      </w:r>
    </w:p>
    <w:p>
      <w:r>
        <w:rPr>
          <w:b/>
        </w:rPr>
        <w:t xml:space="preserve">Esimerkki 5.4431</w:t>
      </w:r>
    </w:p>
    <w:p>
      <w:r>
        <w:t xml:space="preserve">Ja kaikki tuo kuvaamasi on jalkapalloa?</w:t>
      </w:r>
    </w:p>
    <w:p>
      <w:r>
        <w:rPr>
          <w:b/>
        </w:rPr>
        <w:t xml:space="preserve">Tulos</w:t>
      </w:r>
    </w:p>
    <w:p>
      <w:r>
        <w:t xml:space="preserve">Periaatteessa. Niin sitä pelataan.</w:t>
      </w:r>
    </w:p>
    <w:p>
      <w:r>
        <w:rPr>
          <w:b/>
        </w:rPr>
        <w:t xml:space="preserve">Esimerkki 5.4432</w:t>
      </w:r>
    </w:p>
    <w:p>
      <w:r>
        <w:t xml:space="preserve">Craig T. Nelsonilla on ykköslasku. Tämä on Craig T. Nelsonin elokuva.</w:t>
      </w:r>
    </w:p>
    <w:p>
      <w:r>
        <w:rPr>
          <w:b/>
        </w:rPr>
        <w:t xml:space="preserve">Tulos</w:t>
      </w:r>
    </w:p>
    <w:p>
      <w:r>
        <w:t xml:space="preserve">Entä Chris O'Donnell tai Scott Wolf? Voivatko he olla mukana?</w:t>
      </w:r>
    </w:p>
    <w:p>
      <w:r>
        <w:rPr>
          <w:b/>
        </w:rPr>
        <w:t xml:space="preserve">Esimerkki 5.4433</w:t>
      </w:r>
    </w:p>
    <w:p>
      <w:r>
        <w:t xml:space="preserve">Kadut? Tietenkin olemme kaikki kuulleet The Streetsistä.</w:t>
      </w:r>
    </w:p>
    <w:p>
      <w:r>
        <w:rPr>
          <w:b/>
        </w:rPr>
        <w:t xml:space="preserve">Tulos</w:t>
      </w:r>
    </w:p>
    <w:p>
      <w:r>
        <w:t xml:space="preserve">Olen ajanut niillä.</w:t>
      </w:r>
    </w:p>
    <w:p>
      <w:r>
        <w:rPr>
          <w:b/>
        </w:rPr>
        <w:t xml:space="preserve">Esimerkki 5.4434</w:t>
      </w:r>
    </w:p>
    <w:p>
      <w:r>
        <w:t xml:space="preserve">Äiti, etkö jäisi tänne leikkimään lapsen ja aikuisen välillä, ehkäpä opettavaisen, ehkäpä opettavaisen lelun kanssa.</w:t>
      </w:r>
    </w:p>
    <w:p>
      <w:r>
        <w:rPr>
          <w:b/>
        </w:rPr>
        <w:t xml:space="preserve">Tulos</w:t>
      </w:r>
    </w:p>
    <w:p>
      <w:r>
        <w:t xml:space="preserve">Lopeta Seesaminkadun katsominen. Jessus, minun täytyy saada savukkeita.</w:t>
      </w:r>
    </w:p>
    <w:p>
      <w:r>
        <w:rPr>
          <w:b/>
        </w:rPr>
        <w:t xml:space="preserve">Esimerkki 5.4435</w:t>
      </w:r>
    </w:p>
    <w:p>
      <w:r>
        <w:t xml:space="preserve">Tim, haluatko hengailla huomenna?</w:t>
      </w:r>
    </w:p>
    <w:p>
      <w:r>
        <w:rPr>
          <w:b/>
        </w:rPr>
        <w:t xml:space="preserve">Tulos</w:t>
      </w:r>
    </w:p>
    <w:p>
      <w:r>
        <w:t xml:space="preserve">Toki. Saanko todella nähdä sinut?</w:t>
      </w:r>
    </w:p>
    <w:p>
      <w:r>
        <w:rPr>
          <w:b/>
        </w:rPr>
        <w:t xml:space="preserve">Esimerkki 5.4436</w:t>
      </w:r>
    </w:p>
    <w:p>
      <w:r>
        <w:t xml:space="preserve">Tiedän, että hän on rakastunut minuun. Näin hänet kadulla. Hän katsoi suoraan silmiini ja tiesin, että hän oli rakastunut minuun.</w:t>
      </w:r>
    </w:p>
    <w:p>
      <w:r>
        <w:rPr>
          <w:b/>
        </w:rPr>
        <w:t xml:space="preserve">Tulos</w:t>
      </w:r>
    </w:p>
    <w:p>
      <w:r>
        <w:t xml:space="preserve">Hetkinen, mitä hän laulaa? Mitä hän laulaa?</w:t>
      </w:r>
    </w:p>
    <w:p>
      <w:r>
        <w:rPr>
          <w:b/>
        </w:rPr>
        <w:t xml:space="preserve">Esimerkki 5.4437</w:t>
      </w:r>
    </w:p>
    <w:p>
      <w:r>
        <w:t xml:space="preserve">Kukaan ei soita poliisille.</w:t>
      </w:r>
    </w:p>
    <w:p>
      <w:r>
        <w:rPr>
          <w:b/>
        </w:rPr>
        <w:t xml:space="preserve">Tulos</w:t>
      </w:r>
    </w:p>
    <w:p>
      <w:r>
        <w:t xml:space="preserve">Olet oikeassa. Se pilaa naapuruston.</w:t>
      </w:r>
    </w:p>
    <w:p>
      <w:r>
        <w:rPr>
          <w:b/>
        </w:rPr>
        <w:t xml:space="preserve">Esimerkki 5.4438</w:t>
      </w:r>
    </w:p>
    <w:p>
      <w:r>
        <w:t xml:space="preserve">On niin suloista, että Roger haluaa leikkiä isäntää vähän aikaa.</w:t>
      </w:r>
    </w:p>
    <w:p>
      <w:r>
        <w:rPr>
          <w:b/>
        </w:rPr>
        <w:t xml:space="preserve">Tulos</w:t>
      </w:r>
    </w:p>
    <w:p>
      <w:r>
        <w:t xml:space="preserve">Tulimme tänne asti, joten voimme yhtä hyvin nauttia siitä. Tuhlasin niin paljon bensaa.</w:t>
      </w:r>
    </w:p>
    <w:p>
      <w:r>
        <w:rPr>
          <w:b/>
        </w:rPr>
        <w:t xml:space="preserve">Esimerkki 5.4439</w:t>
      </w:r>
    </w:p>
    <w:p>
      <w:r>
        <w:t xml:space="preserve">Olen aina miettinyt, millaista olisi olla ilkeä ja vihainen.</w:t>
      </w:r>
    </w:p>
    <w:p>
      <w:r>
        <w:rPr>
          <w:b/>
        </w:rPr>
        <w:t xml:space="preserve">Tulos</w:t>
      </w:r>
    </w:p>
    <w:p>
      <w:r>
        <w:t xml:space="preserve">Kokeile sitä nyt heti. Yritä olla ilkeä.</w:t>
      </w:r>
    </w:p>
    <w:p>
      <w:r>
        <w:rPr>
          <w:b/>
        </w:rPr>
        <w:t xml:space="preserve">Esimerkki 5.4440</w:t>
      </w:r>
    </w:p>
    <w:p>
      <w:r>
        <w:t xml:space="preserve">Evelyn, tiedät, että Garold on erittäin haluttu poikamies.</w:t>
      </w:r>
    </w:p>
    <w:p>
      <w:r>
        <w:rPr>
          <w:b/>
        </w:rPr>
        <w:t xml:space="preserve">Tulos</w:t>
      </w:r>
    </w:p>
    <w:p>
      <w:r>
        <w:t xml:space="preserve">Hän on erittäin pätevä Orzaball, mikä on erittäin tärkeää. Se on luultavasti tärkein asia hänessä.</w:t>
      </w:r>
    </w:p>
    <w:p>
      <w:r>
        <w:rPr>
          <w:b/>
        </w:rPr>
        <w:t xml:space="preserve">Esimerkki 5.4441</w:t>
      </w:r>
    </w:p>
    <w:p>
      <w:r>
        <w:t xml:space="preserve">Hei, kaverit, näen mökin edessä. Juostaan sinne.</w:t>
      </w:r>
    </w:p>
    <w:p>
      <w:r>
        <w:rPr>
          <w:b/>
        </w:rPr>
        <w:t xml:space="preserve">Tulos</w:t>
      </w:r>
    </w:p>
    <w:p>
      <w:r>
        <w:t xml:space="preserve">Siellä on varmasti leluja ja rihkamaa.</w:t>
      </w:r>
    </w:p>
    <w:p>
      <w:r>
        <w:rPr>
          <w:b/>
        </w:rPr>
        <w:t xml:space="preserve">Esimerkki 5.4442</w:t>
      </w:r>
    </w:p>
    <w:p>
      <w:r>
        <w:t xml:space="preserve">Miksi sinulla oli edes leipäpussit päälläsi? Et ollut menossa avaruuteen.</w:t>
      </w:r>
    </w:p>
    <w:p>
      <w:r>
        <w:rPr>
          <w:b/>
        </w:rPr>
        <w:t xml:space="preserve">Tulos</w:t>
      </w:r>
    </w:p>
    <w:p>
      <w:r>
        <w:t xml:space="preserve">Mutta minä halusin.</w:t>
      </w:r>
    </w:p>
    <w:p>
      <w:r>
        <w:rPr>
          <w:b/>
        </w:rPr>
        <w:t xml:space="preserve">Esimerkki 5.4443</w:t>
      </w:r>
    </w:p>
    <w:p>
      <w:r>
        <w:t xml:space="preserve">Rouva, voinko tarjota teille tuoksuvan hengityksen? Meillä on kookosta, espressoa, pekaanivoita ja loganinmarjaa.</w:t>
      </w:r>
    </w:p>
    <w:p>
      <w:r>
        <w:rPr>
          <w:b/>
        </w:rPr>
        <w:t xml:space="preserve">Tulos</w:t>
      </w:r>
    </w:p>
    <w:p>
      <w:r>
        <w:t xml:space="preserve">Kyllä, en voi kieltäytyä tuoksuvasta hengityksestä. Taidan valita voin pekaanipähkinänhajuisen hengityksen.</w:t>
      </w:r>
    </w:p>
    <w:p>
      <w:r>
        <w:rPr>
          <w:b/>
        </w:rPr>
        <w:t xml:space="preserve">Esimerkki 5.4444</w:t>
      </w:r>
    </w:p>
    <w:p>
      <w:r>
        <w:t xml:space="preserve">Minulla on 50 senttiä, entä sinulla Chuck?</w:t>
      </w:r>
    </w:p>
    <w:p>
      <w:r>
        <w:rPr>
          <w:b/>
        </w:rPr>
        <w:t xml:space="preserve">Tulos</w:t>
      </w:r>
    </w:p>
    <w:p>
      <w:r>
        <w:t xml:space="preserve">Minullakin on viisikymmentä senttiä. Ne ovat viimeiset viisikymmentä senttiä. Kuolen luultavasti pian.</w:t>
      </w:r>
    </w:p>
    <w:p>
      <w:r>
        <w:rPr>
          <w:b/>
        </w:rPr>
        <w:t xml:space="preserve">Esimerkki 5.4445</w:t>
      </w:r>
    </w:p>
    <w:p>
      <w:r>
        <w:t xml:space="preserve">Onko Forestin lukeminen hyödyllistä?</w:t>
      </w:r>
    </w:p>
    <w:p>
      <w:r>
        <w:rPr>
          <w:b/>
        </w:rPr>
        <w:t xml:space="preserve">Tulos</w:t>
      </w:r>
    </w:p>
    <w:p>
      <w:r>
        <w:t xml:space="preserve">En tiedä, osaako hän lukea ollenkaan.</w:t>
      </w:r>
    </w:p>
    <w:p>
      <w:r>
        <w:rPr>
          <w:b/>
        </w:rPr>
        <w:t xml:space="preserve">Esimerkki 5.4446</w:t>
      </w:r>
    </w:p>
    <w:p>
      <w:r>
        <w:t xml:space="preserve">Mary joutui Maytagiin?</w:t>
      </w:r>
    </w:p>
    <w:p>
      <w:r>
        <w:rPr>
          <w:b/>
        </w:rPr>
        <w:t xml:space="preserve">Tulos</w:t>
      </w:r>
    </w:p>
    <w:p>
      <w:r>
        <w:t xml:space="preserve">Se oli hullua. Hänet syljettiin vedestä ja hän löi päänsä veneeseen.</w:t>
      </w:r>
    </w:p>
    <w:p>
      <w:r>
        <w:rPr>
          <w:b/>
        </w:rPr>
        <w:t xml:space="preserve">Esimerkki 5.4447</w:t>
      </w:r>
    </w:p>
    <w:p>
      <w:r>
        <w:t xml:space="preserve">Paskansin housuihini.</w:t>
      </w:r>
    </w:p>
    <w:p>
      <w:r>
        <w:rPr>
          <w:b/>
        </w:rPr>
        <w:t xml:space="preserve">Tulos</w:t>
      </w:r>
    </w:p>
    <w:p>
      <w:r>
        <w:t xml:space="preserve">Joo, olemme tietoisia siitä. Teidän ei tarvitse mainita sitä koko ajan.</w:t>
      </w:r>
    </w:p>
    <w:p>
      <w:r>
        <w:rPr>
          <w:b/>
        </w:rPr>
        <w:t xml:space="preserve">Esimerkki 5.4448</w:t>
      </w:r>
    </w:p>
    <w:p>
      <w:r>
        <w:t xml:space="preserve">Eikö se olekin hieman häiritsevää?</w:t>
      </w:r>
    </w:p>
    <w:p>
      <w:r>
        <w:rPr>
          <w:b/>
        </w:rPr>
        <w:t xml:space="preserve">Tulos</w:t>
      </w:r>
    </w:p>
    <w:p>
      <w:r>
        <w:t xml:space="preserve">Tiedätkö, mikä on häiriötekijä?  Elisabetin verkkoinen leuka!</w:t>
      </w:r>
    </w:p>
    <w:p>
      <w:r>
        <w:rPr>
          <w:b/>
        </w:rPr>
        <w:t xml:space="preserve">Esimerkki 5.4449</w:t>
      </w:r>
    </w:p>
    <w:p>
      <w:r>
        <w:t xml:space="preserve">Sallikaa minun vain - vain, paholaisen asianajaja. Jos olette ihminen, miten selitämme sen ihmisille poltettuamme ihmiskehonne?</w:t>
      </w:r>
    </w:p>
    <w:p>
      <w:r>
        <w:rPr>
          <w:b/>
        </w:rPr>
        <w:t xml:space="preserve">Tulos</w:t>
      </w:r>
    </w:p>
    <w:p>
      <w:r>
        <w:t xml:space="preserve">Mitä jos aloittaisimme hiuksista? Aloitetaan hiuksista, laitetaan hiukan tukkaa. Katsotaan, saammeko pilveä.</w:t>
      </w:r>
    </w:p>
    <w:p>
      <w:r>
        <w:rPr>
          <w:b/>
        </w:rPr>
        <w:t xml:space="preserve">Esimerkki 5.4450</w:t>
      </w:r>
    </w:p>
    <w:p>
      <w:r>
        <w:t xml:space="preserve">Katsot minua kuin minua ei olisi katsottu vähään aikaan.</w:t>
      </w:r>
    </w:p>
    <w:p>
      <w:r>
        <w:rPr>
          <w:b/>
        </w:rPr>
        <w:t xml:space="preserve">Tulos</w:t>
      </w:r>
    </w:p>
    <w:p>
      <w:r>
        <w:t xml:space="preserve">Pidän naisesta, joka tietää, millaista viljaa hän haluaa.</w:t>
      </w:r>
    </w:p>
    <w:p>
      <w:r>
        <w:rPr>
          <w:b/>
        </w:rPr>
        <w:t xml:space="preserve">Esimerkki 5.4451</w:t>
      </w:r>
    </w:p>
    <w:p>
      <w:r>
        <w:t xml:space="preserve">Menimmekö mielestäsi vähän liian pitkälle kiroillessamme pysäköintisakon antanutta miestä?</w:t>
      </w:r>
    </w:p>
    <w:p>
      <w:r>
        <w:rPr>
          <w:b/>
        </w:rPr>
        <w:t xml:space="preserve">Tulos</w:t>
      </w:r>
    </w:p>
    <w:p>
      <w:r>
        <w:t xml:space="preserve">Minusta menitte aivan liian pitkälle, ja toivon, että saitte kaikki muistioni. Teimme julisteita, banderolleja ja nappeja. Tämä on puhdas työympäristö.</w:t>
      </w:r>
    </w:p>
    <w:p>
      <w:r>
        <w:rPr>
          <w:b/>
        </w:rPr>
        <w:t xml:space="preserve">Esimerkki 5.4452</w:t>
      </w:r>
    </w:p>
    <w:p>
      <w:r>
        <w:t xml:space="preserve">Halusin tämän olevan rikki. Rikoin kehyksen, johon äitini laittoi avioeropaperinsa, koska olin vihainen ja surullinen.</w:t>
      </w:r>
    </w:p>
    <w:p>
      <w:r>
        <w:rPr>
          <w:b/>
        </w:rPr>
        <w:t xml:space="preserve">Tulos</w:t>
      </w:r>
    </w:p>
    <w:p>
      <w:r>
        <w:t xml:space="preserve">En osaa lukea. En tiennyt mitä se oli.</w:t>
      </w:r>
    </w:p>
    <w:p>
      <w:r>
        <w:rPr>
          <w:b/>
        </w:rPr>
        <w:t xml:space="preserve">Esimerkki 5.4453</w:t>
      </w:r>
    </w:p>
    <w:p>
      <w:r>
        <w:t xml:space="preserve">Olette kaikki ottaneet mollynne, ja aikaa on kulunut 25 minuuttia. Millainen olo teillä kaikilla on?</w:t>
      </w:r>
    </w:p>
    <w:p>
      <w:r>
        <w:rPr>
          <w:b/>
        </w:rPr>
        <w:t xml:space="preserve">Tulos</w:t>
      </w:r>
    </w:p>
    <w:p>
      <w:r>
        <w:t xml:space="preserve">Herra, saanko puhua kauniille kasvoillenne. Minusta tuntuu, että voisin halata teitä niin kovasti juuri nyt, sir.</w:t>
      </w:r>
    </w:p>
    <w:p>
      <w:r>
        <w:rPr>
          <w:b/>
        </w:rPr>
        <w:t xml:space="preserve">Esimerkki 5.4454</w:t>
      </w:r>
    </w:p>
    <w:p>
      <w:r>
        <w:t xml:space="preserve">Joskus toivon, että meillä olisi enemmän yhteistä elämää. Useimmiten huomaan olevani vain loukussa nurkassa.</w:t>
      </w:r>
    </w:p>
    <w:p>
      <w:r>
        <w:rPr>
          <w:b/>
        </w:rPr>
        <w:t xml:space="preserve">Tulos</w:t>
      </w:r>
    </w:p>
    <w:p>
      <w:r>
        <w:t xml:space="preserve">Chris, se johtuu siitä, ettet halua pelata minun mies miestä vastaan mies -metsästyspeliäni, jota haluan pelata. Etkö ole nähnyt minun pelaavan?</w:t>
      </w:r>
    </w:p>
    <w:p>
      <w:r>
        <w:rPr>
          <w:b/>
        </w:rPr>
        <w:t xml:space="preserve">Esimerkki 5.4455</w:t>
      </w:r>
    </w:p>
    <w:p>
      <w:r>
        <w:t xml:space="preserve">Minun ei ole koskaan tarvinnut käsitellä sellaisia tunteita. Tämänpäiväisten tekojeni perusteella on selvää, että olen sosiopaatti.</w:t>
      </w:r>
    </w:p>
    <w:p>
      <w:r>
        <w:rPr>
          <w:b/>
        </w:rPr>
        <w:t xml:space="preserve">Tulos</w:t>
      </w:r>
    </w:p>
    <w:p>
      <w:r>
        <w:t xml:space="preserve">Aivan kuten isoisäsi. Hän oli sosiopaatti ja rakastin häntä palasiksi.</w:t>
      </w:r>
    </w:p>
    <w:p>
      <w:r>
        <w:rPr>
          <w:b/>
        </w:rPr>
        <w:t xml:space="preserve">Esimerkki 5.4456</w:t>
      </w:r>
    </w:p>
    <w:p>
      <w:r>
        <w:t xml:space="preserve">Meidän pitää myydä niitä julisteita. Emme ole koskaan edes ajatelleet myydä niitä, mutta varastamme niitä tonneittain.</w:t>
      </w:r>
    </w:p>
    <w:p>
      <w:r>
        <w:rPr>
          <w:b/>
        </w:rPr>
        <w:t xml:space="preserve">Tulos</w:t>
      </w:r>
    </w:p>
    <w:p>
      <w:r>
        <w:t xml:space="preserve">Ne on vain niin helppo ottaa.</w:t>
      </w:r>
    </w:p>
    <w:p>
      <w:r>
        <w:rPr>
          <w:b/>
        </w:rPr>
        <w:t xml:space="preserve">Esimerkki 5.4457</w:t>
      </w:r>
    </w:p>
    <w:p>
      <w:r>
        <w:t xml:space="preserve">Emme laittaneet mikrofonia teihin, sir. Emme tienneet, että hyppisitte kuvauspaikalle.</w:t>
      </w:r>
    </w:p>
    <w:p>
      <w:r>
        <w:rPr>
          <w:b/>
        </w:rPr>
        <w:t xml:space="preserve">Tulos</w:t>
      </w:r>
    </w:p>
    <w:p>
      <w:r>
        <w:t xml:space="preserve">Se on minun juttuni. Sitä minä teen. Näin supersankarin menevän tuohon suuntaan!</w:t>
      </w:r>
    </w:p>
    <w:p>
      <w:r>
        <w:rPr>
          <w:b/>
        </w:rPr>
        <w:t xml:space="preserve">Esimerkki 5.4458</w:t>
      </w:r>
    </w:p>
    <w:p>
      <w:r>
        <w:t xml:space="preserve">Joten Marge ja minä palaamme avioliittomme pariin ja sinä julkaiset uuden kirjan tai jotain?</w:t>
      </w:r>
    </w:p>
    <w:p>
      <w:r>
        <w:rPr>
          <w:b/>
        </w:rPr>
        <w:t xml:space="preserve">Tulos</w:t>
      </w:r>
    </w:p>
    <w:p>
      <w:r>
        <w:t xml:space="preserve">Mietin, mikä on helvetin vastakohta? Ehkä voisimme avata jäätelökaupan yhdessä.</w:t>
      </w:r>
    </w:p>
    <w:p>
      <w:r>
        <w:rPr>
          <w:b/>
        </w:rPr>
        <w:t xml:space="preserve">Esimerkki 5.4459</w:t>
      </w:r>
    </w:p>
    <w:p>
      <w:r>
        <w:t xml:space="preserve">Hei, Wilt Chamberlain. Tunnet minut kulissien takaa.</w:t>
      </w:r>
    </w:p>
    <w:p>
      <w:r>
        <w:rPr>
          <w:b/>
        </w:rPr>
        <w:t xml:space="preserve">Tulos</w:t>
      </w:r>
    </w:p>
    <w:p>
      <w:r>
        <w:t xml:space="preserve">Sinähän olet Rushin roudari? Kyllä.</w:t>
      </w:r>
    </w:p>
    <w:p>
      <w:r>
        <w:rPr>
          <w:b/>
        </w:rPr>
        <w:t xml:space="preserve">Esimerkki 5.4460</w:t>
      </w:r>
    </w:p>
    <w:p>
      <w:r>
        <w:t xml:space="preserve">Doris Dog, Oletko käsitellyt joitakin sanoja, joita ruokanainen sanoi?</w:t>
      </w:r>
    </w:p>
    <w:p>
      <w:r>
        <w:rPr>
          <w:b/>
        </w:rPr>
        <w:t xml:space="preserve">Tulos</w:t>
      </w:r>
    </w:p>
    <w:p>
      <w:r>
        <w:t xml:space="preserve">Kun odotin aitiossa hänen syntymäpäiväjuhlissaan, hän puhui työstään.</w:t>
      </w:r>
    </w:p>
    <w:p>
      <w:r>
        <w:rPr>
          <w:b/>
        </w:rPr>
        <w:t xml:space="preserve">Esimerkki 5.4461</w:t>
      </w:r>
    </w:p>
    <w:p>
      <w:r>
        <w:t xml:space="preserve">Taidan valita voipähkinäisen hengityksen.</w:t>
      </w:r>
    </w:p>
    <w:p>
      <w:r>
        <w:rPr>
          <w:b/>
        </w:rPr>
        <w:t xml:space="preserve">Tulos</w:t>
      </w:r>
    </w:p>
    <w:p>
      <w:r>
        <w:t xml:space="preserve">SELVÄ. Olet nainen minun makuuni. Tulet todella nauttimaan tästä tuoksusta.</w:t>
      </w:r>
    </w:p>
    <w:p>
      <w:r>
        <w:rPr>
          <w:b/>
        </w:rPr>
        <w:t xml:space="preserve">Esimerkki 5.4462</w:t>
      </w:r>
    </w:p>
    <w:p>
      <w:r>
        <w:t xml:space="preserve">Kävelit unissasi lentokoneessa 11.9. aikana?</w:t>
      </w:r>
    </w:p>
    <w:p>
      <w:r>
        <w:rPr>
          <w:b/>
        </w:rPr>
        <w:t xml:space="preserve">Tulos</w:t>
      </w:r>
    </w:p>
    <w:p>
      <w:r>
        <w:t xml:space="preserve">Niin, mutta lentokoneita oli sinä päivänä paljon. Se oli kone, joka oli matkalla Dallas/Ft. Worthiin.</w:t>
      </w:r>
    </w:p>
    <w:p>
      <w:r>
        <w:rPr>
          <w:b/>
        </w:rPr>
        <w:t xml:space="preserve">Esimerkki 5.4463</w:t>
      </w:r>
    </w:p>
    <w:p>
      <w:r>
        <w:t xml:space="preserve">Katsokaa. Veljesi näyttää aivan sinulta.</w:t>
      </w:r>
    </w:p>
    <w:p>
      <w:r>
        <w:rPr>
          <w:b/>
        </w:rPr>
        <w:t xml:space="preserve">Tulos</w:t>
      </w:r>
    </w:p>
    <w:p>
      <w:r>
        <w:t xml:space="preserve">Mutta voit kertoa kuka on kuka, koska heiltä puuttuu vastakkainen käsi. Joten sinun täytyy vain tietää, että jokaiselta puuttuu vastakkainen käsi.</w:t>
      </w:r>
    </w:p>
    <w:p>
      <w:r>
        <w:rPr>
          <w:b/>
        </w:rPr>
        <w:t xml:space="preserve">Esimerkki 5.4464</w:t>
      </w:r>
    </w:p>
    <w:p>
      <w:r>
        <w:t xml:space="preserve">Haluan vain sanoa, että tapahtuipa mitä tahansa, pelasimme hienon pelin. Jos voitamme, adoptoin teidät kaksi.</w:t>
      </w:r>
    </w:p>
    <w:p>
      <w:r>
        <w:rPr>
          <w:b/>
        </w:rPr>
        <w:t xml:space="preserve">Tulos</w:t>
      </w:r>
    </w:p>
    <w:p>
      <w:r>
        <w:t xml:space="preserve">Voi luoja. Se on vihdoin toteutumassa. Meillä on kahden pisteen johto. Kertoimet ovat meidän puolellamme. Emme voi mitenkään epäonnistua.</w:t>
      </w:r>
    </w:p>
    <w:p>
      <w:r>
        <w:rPr>
          <w:b/>
        </w:rPr>
        <w:t xml:space="preserve">Esimerkki 5.4465</w:t>
      </w:r>
    </w:p>
    <w:p>
      <w:r>
        <w:t xml:space="preserve">Minä vain oletin... Oletin, että kun salaatti on pyöräytetty kuivaksi, otamme sen pois säiliöstä.</w:t>
      </w:r>
    </w:p>
    <w:p>
      <w:r>
        <w:rPr>
          <w:b/>
        </w:rPr>
        <w:t xml:space="preserve">Tulos</w:t>
      </w:r>
    </w:p>
    <w:p>
      <w:r>
        <w:t xml:space="preserve">Ei, minä - tämä oli... yrittääksemme saada mukavan illallisen tankissa, näen, että se on ilmeisesti hauskaa ihmisille, jotka katsovat meitä - tuolla ulkona - he näyttävät todella nauttivan siitä, että vaikka kuinka monta kertaa pyöritän salaattia, se ei tule kuivaksi.</w:t>
      </w:r>
    </w:p>
    <w:p>
      <w:r>
        <w:rPr>
          <w:b/>
        </w:rPr>
        <w:t xml:space="preserve">Esimerkki 5.4466</w:t>
      </w:r>
    </w:p>
    <w:p>
      <w:r>
        <w:t xml:space="preserve">Valitettavasti meitä syytettiin lain kaikilta osin.</w:t>
      </w:r>
    </w:p>
    <w:p>
      <w:r>
        <w:rPr>
          <w:b/>
        </w:rPr>
        <w:t xml:space="preserve">Tulos</w:t>
      </w:r>
    </w:p>
    <w:p>
      <w:r>
        <w:t xml:space="preserve">Aivan oikein. Kymmenvuotiaita lapsia ei ole ennen tuomittu yhdyskuntapalveluun.</w:t>
      </w:r>
    </w:p>
    <w:p>
      <w:r>
        <w:rPr>
          <w:b/>
        </w:rPr>
        <w:t xml:space="preserve">Esimerkki 5.4467</w:t>
      </w:r>
    </w:p>
    <w:p>
      <w:r>
        <w:t xml:space="preserve">Joosefin pää oli lyöty kivellä.</w:t>
      </w:r>
    </w:p>
    <w:p>
      <w:r>
        <w:rPr>
          <w:b/>
        </w:rPr>
        <w:t xml:space="preserve">Tulos</w:t>
      </w:r>
    </w:p>
    <w:p>
      <w:r>
        <w:t xml:space="preserve">Se oli hieno harjoitus. Se tuntui aidolta. Tunsin, että meillä oli yhteys.</w:t>
      </w:r>
    </w:p>
    <w:p>
      <w:r>
        <w:rPr>
          <w:b/>
        </w:rPr>
        <w:t xml:space="preserve">Esimerkki 5.4468</w:t>
      </w:r>
    </w:p>
    <w:p>
      <w:r>
        <w:t xml:space="preserve">Olin hajalla sen jälkeen, kun äitisi putosi ikkunasta, ja olin herkistynyt väkivallalle. Näin eilen illalla elokuvan, joka muutti kaiken.</w:t>
      </w:r>
    </w:p>
    <w:p>
      <w:r>
        <w:rPr>
          <w:b/>
        </w:rPr>
        <w:t xml:space="preserve">Tulos</w:t>
      </w:r>
    </w:p>
    <w:p>
      <w:r>
        <w:t xml:space="preserve">Oliko se se, jossa oli zombi-äiti?</w:t>
      </w:r>
    </w:p>
    <w:p>
      <w:r>
        <w:rPr>
          <w:b/>
        </w:rPr>
        <w:t xml:space="preserve">Esimerkki 5.4469</w:t>
      </w:r>
    </w:p>
    <w:p>
      <w:r>
        <w:t xml:space="preserve">Eli jätteestä ylöspäin sinulla ei ole suonia?</w:t>
      </w:r>
    </w:p>
    <w:p>
      <w:r>
        <w:rPr>
          <w:b/>
        </w:rPr>
        <w:t xml:space="preserve">Tulos</w:t>
      </w:r>
    </w:p>
    <w:p>
      <w:r>
        <w:t xml:space="preserve">Suonia ei ole. Ne ohjattiin jalkoihin.</w:t>
      </w:r>
    </w:p>
    <w:p>
      <w:r>
        <w:rPr>
          <w:b/>
        </w:rPr>
        <w:t xml:space="preserve">Esimerkki 5.4470</w:t>
      </w:r>
    </w:p>
    <w:p>
      <w:r>
        <w:t xml:space="preserve">Ja minulla on NRA:n alennus. Vieläkö teet sitä, vai onko tämä yksi niistä PC LensCraftereista?</w:t>
      </w:r>
    </w:p>
    <w:p>
      <w:r>
        <w:rPr>
          <w:b/>
        </w:rPr>
        <w:t xml:space="preserve">Tulos</w:t>
      </w:r>
    </w:p>
    <w:p>
      <w:r>
        <w:t xml:space="preserve">Se on yksi niistä PC LensCraftereista. Emme anna asioita, jotka tekevät ampujista parempia näkemään.</w:t>
      </w:r>
    </w:p>
    <w:p>
      <w:r>
        <w:rPr>
          <w:b/>
        </w:rPr>
        <w:t xml:space="preserve">Esimerkki 5.4471</w:t>
      </w:r>
    </w:p>
    <w:p>
      <w:r>
        <w:t xml:space="preserve">Kulta ja minä heräsimme ja ehdotin, että meillä olisi tv-päivä, koska emme ole tehneet sitä niin pitkään aikaan.</w:t>
      </w:r>
    </w:p>
    <w:p>
      <w:r>
        <w:rPr>
          <w:b/>
        </w:rPr>
        <w:t xml:space="preserve">Tulos</w:t>
      </w:r>
    </w:p>
    <w:p>
      <w:r>
        <w:t xml:space="preserve">Aloititko päiväsi televisiolla? Mitä ajan tuhlausta.</w:t>
      </w:r>
    </w:p>
    <w:p>
      <w:r>
        <w:rPr>
          <w:b/>
        </w:rPr>
        <w:t xml:space="preserve">Esimerkki 5.4472</w:t>
      </w:r>
    </w:p>
    <w:p>
      <w:r>
        <w:t xml:space="preserve">Äiti ja isä, tänään opin niin paljon mustien historiasta, ensimmäisestä 9-11-soitosta ja acapella-soullaulusta.</w:t>
      </w:r>
    </w:p>
    <w:p>
      <w:r>
        <w:rPr>
          <w:b/>
        </w:rPr>
        <w:t xml:space="preserve">Tulos</w:t>
      </w:r>
    </w:p>
    <w:p>
      <w:r>
        <w:t xml:space="preserve">Voi, kulta. Olen niin iloinen, että meidät kirahvit päästetään kouluun sinun kaulasi kanssa.</w:t>
      </w:r>
    </w:p>
    <w:p>
      <w:r>
        <w:rPr>
          <w:b/>
        </w:rPr>
        <w:t xml:space="preserve">Esimerkki 5.4473</w:t>
      </w:r>
    </w:p>
    <w:p>
      <w:r>
        <w:t xml:space="preserve">En halua erottaa teitä, tohtori, mutta olisi hienoa, jos eroaisitte.</w:t>
      </w:r>
    </w:p>
    <w:p>
      <w:r>
        <w:rPr>
          <w:b/>
        </w:rPr>
        <w:t xml:space="preserve">Tulos</w:t>
      </w:r>
    </w:p>
    <w:p>
      <w:r>
        <w:t xml:space="preserve">Tiedän, mitä se tarkoittaa. Minun on parasta mennä.</w:t>
      </w:r>
    </w:p>
    <w:p>
      <w:r>
        <w:rPr>
          <w:b/>
        </w:rPr>
        <w:t xml:space="preserve">Esimerkki 5.4474</w:t>
      </w:r>
    </w:p>
    <w:p>
      <w:r>
        <w:t xml:space="preserve">Oletko kuolevainen? Vai onko sinulla voimia, joita et ole vielä edes huomannut?</w:t>
      </w:r>
    </w:p>
    <w:p>
      <w:r>
        <w:rPr>
          <w:b/>
        </w:rPr>
        <w:t xml:space="preserve">Tulos</w:t>
      </w:r>
    </w:p>
    <w:p>
      <w:r>
        <w:t xml:space="preserve">Tuo on hyvä kysymys. Joskus tunnen itseni hieman telekineettiseksi. Kuin voisin liikuttaa jotain mielelläni.</w:t>
      </w:r>
    </w:p>
    <w:p>
      <w:r>
        <w:rPr>
          <w:b/>
        </w:rPr>
        <w:t xml:space="preserve">Esimerkki 5.4475</w:t>
      </w:r>
    </w:p>
    <w:p>
      <w:r>
        <w:t xml:space="preserve">Toivon, ettei tämän tarvitsisi olla tällaista ja että voisit luottaa minuun taas.</w:t>
      </w:r>
    </w:p>
    <w:p>
      <w:r>
        <w:rPr>
          <w:b/>
        </w:rPr>
        <w:t xml:space="preserve">Tulos</w:t>
      </w:r>
    </w:p>
    <w:p>
      <w:r>
        <w:t xml:space="preserve">Ei puhuta tässä vuosikymmeniä kestäneestä, mutta päättyneestä avioliitostamme.</w:t>
      </w:r>
    </w:p>
    <w:p>
      <w:r>
        <w:rPr>
          <w:b/>
        </w:rPr>
        <w:t xml:space="preserve">Esimerkki 5.4476</w:t>
      </w:r>
    </w:p>
    <w:p>
      <w:r>
        <w:t xml:space="preserve">Jotain on tekeillä lämmön kanssa.</w:t>
      </w:r>
    </w:p>
    <w:p>
      <w:r>
        <w:rPr>
          <w:b/>
        </w:rPr>
        <w:t xml:space="preserve">Tulos</w:t>
      </w:r>
    </w:p>
    <w:p>
      <w:r>
        <w:t xml:space="preserve">Kyllä, pidän sen päällä, jotta te kolme olette vahvoja!</w:t>
      </w:r>
    </w:p>
    <w:p>
      <w:r>
        <w:rPr>
          <w:b/>
        </w:rPr>
        <w:t xml:space="preserve">Esimerkki 5.4477</w:t>
      </w:r>
    </w:p>
    <w:p>
      <w:r>
        <w:t xml:space="preserve">Saavuin kokoukseen myöhässä, sen jälkeen, kun se mies oli kuollut.</w:t>
      </w:r>
    </w:p>
    <w:p>
      <w:r>
        <w:rPr>
          <w:b/>
        </w:rPr>
        <w:t xml:space="preserve">Tulos</w:t>
      </w:r>
    </w:p>
    <w:p>
      <w:r>
        <w:t xml:space="preserve">Muistan kuulleeni siitä. Hänen PowerPointinsa oli niin tylsä, että hän viilsi oman kurkkunsa auki.</w:t>
      </w:r>
    </w:p>
    <w:p>
      <w:r>
        <w:rPr>
          <w:b/>
        </w:rPr>
        <w:t xml:space="preserve">Esimerkki 5.4478</w:t>
      </w:r>
    </w:p>
    <w:p>
      <w:r>
        <w:t xml:space="preserve">Onko hän kunnossa? Hän pitää outoja ääniä.</w:t>
      </w:r>
    </w:p>
    <w:p>
      <w:r>
        <w:rPr>
          <w:b/>
        </w:rPr>
        <w:t xml:space="preserve">Tulos</w:t>
      </w:r>
    </w:p>
    <w:p>
      <w:r>
        <w:t xml:space="preserve">En ole koskaan ennen kuullut hänen ääntävän noin, mutta hän yrittää kovasti miellyttää meitä. Hän tietää, kuinka paljon on pelissä.</w:t>
      </w:r>
    </w:p>
    <w:p>
      <w:r>
        <w:rPr>
          <w:b/>
        </w:rPr>
        <w:t xml:space="preserve">Esimerkki 5.4479</w:t>
      </w:r>
    </w:p>
    <w:p>
      <w:r>
        <w:t xml:space="preserve">Tunnustan sinulle jotain. Työkaverini Timothy ja minä emme tienneet, tarkoitatteko amerikkalaista Fahrenheit-mittaa - empiiristä mittaa - vai eurooppalaista metristä Celsius-mittaa?</w:t>
      </w:r>
    </w:p>
    <w:p>
      <w:r>
        <w:rPr>
          <w:b/>
        </w:rPr>
        <w:t xml:space="preserve">Tulos</w:t>
      </w:r>
    </w:p>
    <w:p>
      <w:r>
        <w:t xml:space="preserve">Uskon myös, että kanadalaiset käyttävät sitä.</w:t>
      </w:r>
    </w:p>
    <w:p>
      <w:r>
        <w:rPr>
          <w:b/>
        </w:rPr>
        <w:t xml:space="preserve">Esimerkki 5.4480</w:t>
      </w:r>
    </w:p>
    <w:p>
      <w:r>
        <w:t xml:space="preserve">Ehdottomasti.  Voimme lykätä laivaa kiertämään myrskyt, mutta Venetsiaan pääseminen kestää kauemmin...?</w:t>
      </w:r>
    </w:p>
    <w:p>
      <w:r>
        <w:rPr>
          <w:b/>
        </w:rPr>
        <w:t xml:space="preserve">Tulos</w:t>
      </w:r>
    </w:p>
    <w:p>
      <w:r>
        <w:t xml:space="preserve">Ei, Mario.  Tämä ei ole mikään tavallinen jahti.  Se on tyylikäs jahti.</w:t>
      </w:r>
    </w:p>
    <w:p>
      <w:r>
        <w:rPr>
          <w:b/>
        </w:rPr>
        <w:t xml:space="preserve">Esimerkki 5.4481</w:t>
      </w:r>
    </w:p>
    <w:p>
      <w:r>
        <w:t xml:space="preserve">Oliko tuo kaiku minulle vai sinulle?</w:t>
      </w:r>
    </w:p>
    <w:p>
      <w:r>
        <w:rPr>
          <w:b/>
        </w:rPr>
        <w:t xml:space="preserve">Tulos</w:t>
      </w:r>
    </w:p>
    <w:p>
      <w:r>
        <w:t xml:space="preserve">Sitä on vaikea sanoa. Wifi on todella huono täällä.</w:t>
      </w:r>
    </w:p>
    <w:p>
      <w:r>
        <w:rPr>
          <w:b/>
        </w:rPr>
        <w:t xml:space="preserve">Esimerkki 5.4482</w:t>
      </w:r>
    </w:p>
    <w:p>
      <w:r>
        <w:t xml:space="preserve">Hän on klubilla mäen juurella. Kerroimme siitä monta kertaa.</w:t>
      </w:r>
    </w:p>
    <w:p>
      <w:r>
        <w:rPr>
          <w:b/>
        </w:rPr>
        <w:t xml:space="preserve">Tulos</w:t>
      </w:r>
    </w:p>
    <w:p>
      <w:r>
        <w:t xml:space="preserve">Minua vain jännittää mennä. Hän ei rakastanut minua silloin, entä jos hän ei rakasta minua nyt?</w:t>
      </w:r>
    </w:p>
    <w:p>
      <w:r>
        <w:rPr>
          <w:b/>
        </w:rPr>
        <w:t xml:space="preserve">Esimerkki 5.4483</w:t>
      </w:r>
    </w:p>
    <w:p>
      <w:r>
        <w:t xml:space="preserve">Voinko kysyä teiltä jotain? Oliko sinun käytävä läpi koko koulutusleiri ja boot camp ja kaikki se? Koska olit vain pistelemässä paiseja, oliko sinun työsi hieman lyhyempi?</w:t>
      </w:r>
    </w:p>
    <w:p>
      <w:r>
        <w:rPr>
          <w:b/>
        </w:rPr>
        <w:t xml:space="preserve">Tulos</w:t>
      </w:r>
    </w:p>
    <w:p>
      <w:r>
        <w:t xml:space="preserve">Minun piti tehdä koko juttu, ja kiehumispistos oli kuin "olet huono kaikessa muussa, annamme sinulle jotain tekemistä". Kersantti sanoi: "Taidat päästä mukaan." Hän antoi minulle vain pienen neulan.</w:t>
      </w:r>
    </w:p>
    <w:p>
      <w:r>
        <w:rPr>
          <w:b/>
        </w:rPr>
        <w:t xml:space="preserve">Esimerkki 5.4484</w:t>
      </w:r>
    </w:p>
    <w:p>
      <w:r>
        <w:t xml:space="preserve">Mitä tuo korppi tekee papukaijaviidakossa? Mitähän se haluaa?</w:t>
      </w:r>
    </w:p>
    <w:p>
      <w:r>
        <w:rPr>
          <w:b/>
        </w:rPr>
        <w:t xml:space="preserve">Tulos</w:t>
      </w:r>
    </w:p>
    <w:p>
      <w:r>
        <w:t xml:space="preserve">Jokaisella teistä on salaisuus, jota ette ole vielä paljastaneet. Se, joka on rehellisin, säästyy.</w:t>
      </w:r>
    </w:p>
    <w:p>
      <w:r>
        <w:rPr>
          <w:b/>
        </w:rPr>
        <w:t xml:space="preserve">Esimerkki 5.4485</w:t>
      </w:r>
    </w:p>
    <w:p>
      <w:r>
        <w:t xml:space="preserve">Arlene, sinun on tultava kotiin. Minulla on ikävä sinua.</w:t>
      </w:r>
    </w:p>
    <w:p>
      <w:r>
        <w:rPr>
          <w:b/>
        </w:rPr>
        <w:t xml:space="preserve">Tulos</w:t>
      </w:r>
    </w:p>
    <w:p>
      <w:r>
        <w:t xml:space="preserve">Kuulostaa siltä, että sinun on löydettävä lapsesi.</w:t>
      </w:r>
    </w:p>
    <w:p>
      <w:r>
        <w:rPr>
          <w:b/>
        </w:rPr>
        <w:t xml:space="preserve">Esimerkki 5.4486</w:t>
      </w:r>
    </w:p>
    <w:p>
      <w:r>
        <w:t xml:space="preserve">Hera muutti toisen naisen lehmäksi!</w:t>
      </w:r>
    </w:p>
    <w:p>
      <w:r>
        <w:rPr>
          <w:b/>
        </w:rPr>
        <w:t xml:space="preserve">Tulos</w:t>
      </w:r>
    </w:p>
    <w:p>
      <w:r>
        <w:t xml:space="preserve">Hän teki Zeuksesta ääliön kaikella nalkutuksellaan.</w:t>
      </w:r>
    </w:p>
    <w:p>
      <w:r>
        <w:rPr>
          <w:b/>
        </w:rPr>
        <w:t xml:space="preserve">Esimerkki 5.4487</w:t>
      </w:r>
    </w:p>
    <w:p>
      <w:r>
        <w:t xml:space="preserve">Jos Sam Houston on yhä elossa, hän on niin vanha, että hänen täytyy olla jotenkin kuolematon.</w:t>
      </w:r>
    </w:p>
    <w:p>
      <w:r>
        <w:rPr>
          <w:b/>
        </w:rPr>
        <w:t xml:space="preserve">Tulos</w:t>
      </w:r>
    </w:p>
    <w:p>
      <w:r>
        <w:t xml:space="preserve">SELVÄ. Mitä kuolemattomia asioita me tiedämme?</w:t>
      </w:r>
    </w:p>
    <w:p>
      <w:r>
        <w:rPr>
          <w:b/>
        </w:rPr>
        <w:t xml:space="preserve">Esimerkki 5.4488</w:t>
      </w:r>
    </w:p>
    <w:p>
      <w:r>
        <w:t xml:space="preserve">Ruth, luulen, että olet täynnä Pyhää Henkeä.</w:t>
      </w:r>
    </w:p>
    <w:p>
      <w:r>
        <w:rPr>
          <w:b/>
        </w:rPr>
        <w:t xml:space="preserve">Tulos</w:t>
      </w:r>
    </w:p>
    <w:p>
      <w:r>
        <w:t xml:space="preserve">Minusta tuntuu kuin joku olisi ottanut korvatorven ja laittanut sen huulilleni, ja Jumalan ääni olisi tullut ulos.</w:t>
      </w:r>
    </w:p>
    <w:p>
      <w:r>
        <w:rPr>
          <w:b/>
        </w:rPr>
        <w:t xml:space="preserve">Esimerkki 5.4489</w:t>
      </w:r>
    </w:p>
    <w:p>
      <w:r>
        <w:t xml:space="preserve">Olemme kaikki opettajia ja yritämme vain tehdä parhaamme lasten hyväksi.</w:t>
      </w:r>
    </w:p>
    <w:p>
      <w:r>
        <w:rPr>
          <w:b/>
        </w:rPr>
        <w:t xml:space="preserve">Tulos</w:t>
      </w:r>
    </w:p>
    <w:p>
      <w:r>
        <w:t xml:space="preserve">Joo. Olen vain hallinto, joten en välitä paskaakaan.</w:t>
      </w:r>
    </w:p>
    <w:p>
      <w:r>
        <w:rPr>
          <w:b/>
        </w:rPr>
        <w:t xml:space="preserve">Esimerkki 5.4490</w:t>
      </w:r>
    </w:p>
    <w:p>
      <w:r>
        <w:t xml:space="preserve">Mitä tämä on?  Kuulin, että yksi työntekijäni on heittänyt veitsiä pois!  Robert, onko tämä totta?  Oletko heittänyt pois täysin hyviä veitsiä?</w:t>
      </w:r>
    </w:p>
    <w:p>
      <w:r>
        <w:rPr>
          <w:b/>
        </w:rPr>
        <w:t xml:space="preserve">Tulos</w:t>
      </w:r>
    </w:p>
    <w:p>
      <w:r>
        <w:t xml:space="preserve">Herra Denny, he olivat kaikki tylsiä ja muuta sellaista.</w:t>
      </w:r>
    </w:p>
    <w:p>
      <w:r>
        <w:rPr>
          <w:b/>
        </w:rPr>
        <w:t xml:space="preserve">Esimerkki 5.4491</w:t>
      </w:r>
    </w:p>
    <w:p>
      <w:r>
        <w:t xml:space="preserve">Käytät paljon aikaa hiustesi muotoiluun, Angie.</w:t>
      </w:r>
    </w:p>
    <w:p>
      <w:r>
        <w:rPr>
          <w:b/>
        </w:rPr>
        <w:t xml:space="preserve">Tulos</w:t>
      </w:r>
    </w:p>
    <w:p>
      <w:r>
        <w:t xml:space="preserve">Minun on tehtävä hiuksistani täydelliset, kun pidän esitykseni papupussituolista, joka on täynnä nachoja!</w:t>
      </w:r>
    </w:p>
    <w:p>
      <w:r>
        <w:rPr>
          <w:b/>
        </w:rPr>
        <w:t xml:space="preserve">Esimerkki 5.4492</w:t>
      </w:r>
    </w:p>
    <w:p>
      <w:r>
        <w:t xml:space="preserve">En vieläkään tiedä, oliko Arthur roisto vai ritari.</w:t>
      </w:r>
    </w:p>
    <w:p>
      <w:r>
        <w:rPr>
          <w:b/>
        </w:rPr>
        <w:t xml:space="preserve">Tulos</w:t>
      </w:r>
    </w:p>
    <w:p>
      <w:r>
        <w:t xml:space="preserve">Luulen, että hän oli kuin ritari, joka muuttui roistoksi, ymmärrätkö mitä tarkoitan?</w:t>
      </w:r>
    </w:p>
    <w:p>
      <w:r>
        <w:rPr>
          <w:b/>
        </w:rPr>
        <w:t xml:space="preserve">Esimerkki 5.4493</w:t>
      </w:r>
    </w:p>
    <w:p>
      <w:r>
        <w:t xml:space="preserve">Älä kerro kenellekään, mitä tein.</w:t>
      </w:r>
    </w:p>
    <w:p>
      <w:r>
        <w:rPr>
          <w:b/>
        </w:rPr>
        <w:t xml:space="preserve">Tulos</w:t>
      </w:r>
    </w:p>
    <w:p>
      <w:r>
        <w:t xml:space="preserve">No, me kaikki näemme sinut.</w:t>
      </w:r>
    </w:p>
    <w:p>
      <w:r>
        <w:rPr>
          <w:b/>
        </w:rPr>
        <w:t xml:space="preserve">Esimerkki 5.4494</w:t>
      </w:r>
    </w:p>
    <w:p>
      <w:r>
        <w:t xml:space="preserve">Jos tapan heidät, saan ehkä periä kaikki rahat.</w:t>
      </w:r>
    </w:p>
    <w:p>
      <w:r>
        <w:rPr>
          <w:b/>
        </w:rPr>
        <w:t xml:space="preserve">Tulos</w:t>
      </w:r>
    </w:p>
    <w:p>
      <w:r>
        <w:t xml:space="preserve">Mutta jos tapat hänet, olet myös murhaaja, olet pulassa.</w:t>
      </w:r>
    </w:p>
    <w:p>
      <w:r>
        <w:rPr>
          <w:b/>
        </w:rPr>
        <w:t xml:space="preserve">Esimerkki 5.4495</w:t>
      </w:r>
    </w:p>
    <w:p>
      <w:r>
        <w:t xml:space="preserve">Renee, olen kokenut melkoisen seikkailun käsilaukussasi.</w:t>
      </w:r>
    </w:p>
    <w:p>
      <w:r>
        <w:rPr>
          <w:b/>
        </w:rPr>
        <w:t xml:space="preserve">Tulos</w:t>
      </w:r>
    </w:p>
    <w:p>
      <w:r>
        <w:t xml:space="preserve">Et ole ensimmäinen mies, joka sanoo noin. Itse asiassa kuulen sen aika usein.</w:t>
      </w:r>
    </w:p>
    <w:p>
      <w:r>
        <w:rPr>
          <w:b/>
        </w:rPr>
        <w:t xml:space="preserve">Esimerkki 5.4496</w:t>
      </w:r>
    </w:p>
    <w:p>
      <w:r>
        <w:t xml:space="preserve">Haluaisin kutsua tämän viiden minuutin kokouksen koolle. Kuten tiedätte, paljon sivutöitä ei ole saatu tehtyä iltaisin.</w:t>
      </w:r>
    </w:p>
    <w:p>
      <w:r>
        <w:rPr>
          <w:b/>
        </w:rPr>
        <w:t xml:space="preserve">Tulos</w:t>
      </w:r>
    </w:p>
    <w:p>
      <w:r>
        <w:t xml:space="preserve">Hutchinson, taulukkoa ei ole. Mistä me tiedämme, kenen pitäisi tehdä sivutyöt?</w:t>
      </w:r>
    </w:p>
    <w:p>
      <w:r>
        <w:rPr>
          <w:b/>
        </w:rPr>
        <w:t xml:space="preserve">Esimerkki 5.4497</w:t>
      </w:r>
    </w:p>
    <w:p>
      <w:r>
        <w:t xml:space="preserve">Vaikka et olekaan täällä oikeana päivänä, ole hyvä ja jää.</w:t>
      </w:r>
    </w:p>
    <w:p>
      <w:r>
        <w:rPr>
          <w:b/>
        </w:rPr>
        <w:t xml:space="preserve">Tulos</w:t>
      </w:r>
    </w:p>
    <w:p>
      <w:r>
        <w:t xml:space="preserve">Olen jo jäänyt. Olen päässyt ruotsalaisiin lihapulliin. Ne ovat herkullisia.</w:t>
      </w:r>
    </w:p>
    <w:p>
      <w:r>
        <w:rPr>
          <w:b/>
        </w:rPr>
        <w:t xml:space="preserve">Esimerkki 5.4498</w:t>
      </w:r>
    </w:p>
    <w:p>
      <w:r>
        <w:t xml:space="preserve">Saan 30 minuuttia puhelinaikaa, ja olen lukenut Van Nuysista. Se vaikuttaa niin maagiselta. En malta odottaa, että pääsen</w:t>
      </w:r>
    </w:p>
    <w:p>
      <w:r>
        <w:rPr>
          <w:b/>
        </w:rPr>
        <w:t xml:space="preserve">Tulos</w:t>
      </w:r>
    </w:p>
    <w:p>
      <w:r>
        <w:t xml:space="preserve">Mutta se tuntuu myös pelottavalta. Entä jos haluan lähteä rannalle tai jos haluan ostaa jogurttijäätelöä, jossa ei ole gluteenia? </w:t>
      </w:r>
    </w:p>
    <w:p>
      <w:r>
        <w:rPr>
          <w:b/>
        </w:rPr>
        <w:t xml:space="preserve">Esimerkki 5.4499</w:t>
      </w:r>
    </w:p>
    <w:p>
      <w:r>
        <w:t xml:space="preserve">Missä vitussa sinä olet? Missä olueni on? Älä pakota minua lähettämään äitiäsi taas ulos.</w:t>
      </w:r>
    </w:p>
    <w:p>
      <w:r>
        <w:rPr>
          <w:b/>
        </w:rPr>
        <w:t xml:space="preserve">Tulos</w:t>
      </w:r>
    </w:p>
    <w:p>
      <w:r>
        <w:t xml:space="preserve">Isä, kävin vain pikapysähdyksellä. Minun piti hakea nopeasti jotain, ennen kuin haen oluen.</w:t>
      </w:r>
    </w:p>
    <w:p>
      <w:r>
        <w:rPr>
          <w:b/>
        </w:rPr>
        <w:t xml:space="preserve">Esimerkki 5.4500</w:t>
      </w:r>
    </w:p>
    <w:p>
      <w:r>
        <w:t xml:space="preserve">Karen, unelmasi on minun käskyni.</w:t>
      </w:r>
    </w:p>
    <w:p>
      <w:r>
        <w:rPr>
          <w:b/>
        </w:rPr>
        <w:t xml:space="preserve">Tulos</w:t>
      </w:r>
    </w:p>
    <w:p>
      <w:r>
        <w:t xml:space="preserve">Voi, jee! Karen saa unelmansa ja haluan laulaa.</w:t>
      </w:r>
    </w:p>
    <w:p>
      <w:r>
        <w:rPr>
          <w:b/>
        </w:rPr>
        <w:t xml:space="preserve">Esimerkki 5.4501</w:t>
      </w:r>
    </w:p>
    <w:p>
      <w:r>
        <w:t xml:space="preserve">Aloittaessani tämän junalaiturin soolomonologin sanoin, että vaikka olisin yksinäinen, vaikka minua pelottaisi, saan ystävän ja olen innoissani. Se vaikuttaa siltä, että voit auttaa minua siinä. Mutta ensin sinun pitää selvittää, onko sinussa voodoo-kirous, koska en tarvitse sitä paskaa juuri nyt.</w:t>
      </w:r>
    </w:p>
    <w:p>
      <w:r>
        <w:rPr>
          <w:b/>
        </w:rPr>
        <w:t xml:space="preserve">Tulos</w:t>
      </w:r>
    </w:p>
    <w:p>
      <w:r>
        <w:t xml:space="preserve">Odota täällä noin 35 minuuttia. Minun täytyy mennä nopeasti puhumaan vaimoni kanssa.</w:t>
      </w:r>
    </w:p>
    <w:p>
      <w:r>
        <w:rPr>
          <w:b/>
        </w:rPr>
        <w:t xml:space="preserve">Esimerkki 5.4502</w:t>
      </w:r>
    </w:p>
    <w:p>
      <w:r>
        <w:t xml:space="preserve">Olen seurannut tätä kaikkea sadevesiviemärin taivaasta.</w:t>
      </w:r>
    </w:p>
    <w:p>
      <w:r>
        <w:rPr>
          <w:b/>
        </w:rPr>
        <w:t xml:space="preserve">Tulos</w:t>
      </w:r>
    </w:p>
    <w:p>
      <w:r>
        <w:t xml:space="preserve">Tarvitsen selvennystä. Onko sadevesiviemärien taivas vain tavallinen maailma? Jos näin on, nousitko juuri vessan läpi?</w:t>
      </w:r>
    </w:p>
    <w:p>
      <w:r>
        <w:rPr>
          <w:b/>
        </w:rPr>
        <w:t xml:space="preserve">Esimerkki 5.4503</w:t>
      </w:r>
    </w:p>
    <w:p>
      <w:r>
        <w:t xml:space="preserve">Jos haluan olla todella ilkeä, pitääkö minun katsoa heitä silmiin?</w:t>
      </w:r>
    </w:p>
    <w:p>
      <w:r>
        <w:rPr>
          <w:b/>
        </w:rPr>
        <w:t xml:space="preserve">Tulos</w:t>
      </w:r>
    </w:p>
    <w:p>
      <w:r>
        <w:t xml:space="preserve">Niin, voit sanoa jotain sellaista kuin "saatat huomata, etten katso sinua silmiin. Se johtuu siitä, että näytät kauhealta".</w:t>
      </w:r>
    </w:p>
    <w:p>
      <w:r>
        <w:rPr>
          <w:b/>
        </w:rPr>
        <w:t xml:space="preserve">Esimerkki 5.4504</w:t>
      </w:r>
    </w:p>
    <w:p>
      <w:r>
        <w:t xml:space="preserve">Nimeni on Albert. Haluaisin kovasti työskennellä yrityksessänne.</w:t>
      </w:r>
    </w:p>
    <w:p>
      <w:r>
        <w:rPr>
          <w:b/>
        </w:rPr>
        <w:t xml:space="preserve">Tulos</w:t>
      </w:r>
    </w:p>
    <w:p>
      <w:r>
        <w:t xml:space="preserve">Tämä on Quiznos ja sinä olet alasti.</w:t>
      </w:r>
    </w:p>
    <w:p>
      <w:r>
        <w:rPr>
          <w:b/>
        </w:rPr>
        <w:t xml:space="preserve">Esimerkki 5.4505</w:t>
      </w:r>
    </w:p>
    <w:p>
      <w:r>
        <w:t xml:space="preserve">Äitisi ja minä toimme sinut Ei pelottava maatilalle keskustelemaan.</w:t>
      </w:r>
    </w:p>
    <w:p>
      <w:r>
        <w:rPr>
          <w:b/>
        </w:rPr>
        <w:t xml:space="preserve">Tulos</w:t>
      </w:r>
    </w:p>
    <w:p>
      <w:r>
        <w:t xml:space="preserve">Jos pääsemme tämän keskustelun jälkeen yhteisymmärrykseen, ostan sinulle yhden niistä Peanuts-hahmoista, joita myydään.</w:t>
      </w:r>
    </w:p>
    <w:p>
      <w:r>
        <w:rPr>
          <w:b/>
        </w:rPr>
        <w:t xml:space="preserve">Esimerkki 5.4506</w:t>
      </w:r>
    </w:p>
    <w:p>
      <w:r>
        <w:t xml:space="preserve">En halua tulla palomieheksi tai palomieheksi, haluan vain hengailla täällä. Tämä on hyvä. Kunhan tunnustatte, että olen täällä, ettekä myöskään potki minua ulos.</w:t>
      </w:r>
    </w:p>
    <w:p>
      <w:r>
        <w:rPr>
          <w:b/>
        </w:rPr>
        <w:t xml:space="preserve">Tulos</w:t>
      </w:r>
    </w:p>
    <w:p>
      <w:r>
        <w:t xml:space="preserve">En ole koskaan vihannut ketään niin paljon näin vähäisestä syystä. En edes tiedä miksi.</w:t>
      </w:r>
    </w:p>
    <w:p>
      <w:r>
        <w:rPr>
          <w:b/>
        </w:rPr>
        <w:t xml:space="preserve">Esimerkki 5.4507</w:t>
      </w:r>
    </w:p>
    <w:p>
      <w:r>
        <w:t xml:space="preserve">Minulla on laukussani Werthers-juomia, luultavasti noin seitsemänkymmentä tai kahdeksankymmentä irtonaista Werthers-juomaa, joita voisi käyttää maukkaana jälkiruokana.</w:t>
      </w:r>
    </w:p>
    <w:p>
      <w:r>
        <w:rPr>
          <w:b/>
        </w:rPr>
        <w:t xml:space="preserve">Tulos</w:t>
      </w:r>
    </w:p>
    <w:p>
      <w:r>
        <w:t xml:space="preserve">Ja minulla on jerky-tikkuja etupenkillä.</w:t>
      </w:r>
    </w:p>
    <w:p>
      <w:r>
        <w:rPr>
          <w:b/>
        </w:rPr>
        <w:t xml:space="preserve">Esimerkki 5.4508</w:t>
      </w:r>
    </w:p>
    <w:p>
      <w:r>
        <w:t xml:space="preserve">SELVÄ. John, sanot tuota usein. Oletko varma, ettei vaimosi avaa leipomoa?</w:t>
      </w:r>
    </w:p>
    <w:p>
      <w:r>
        <w:rPr>
          <w:b/>
        </w:rPr>
        <w:t xml:space="preserve">Tulos</w:t>
      </w:r>
    </w:p>
    <w:p>
      <w:r>
        <w:t xml:space="preserve">Kyllä, siksi sanon sen niin usein. Olen varma, että vaimoni ei avaa leipomon ovea keskellä yötä ja sulje sitä sitten.</w:t>
      </w:r>
    </w:p>
    <w:p>
      <w:r>
        <w:rPr>
          <w:b/>
        </w:rPr>
        <w:t xml:space="preserve">Esimerkki 5.4509</w:t>
      </w:r>
    </w:p>
    <w:p>
      <w:r>
        <w:t xml:space="preserve">Herra Featherman, minun täytyy pitää lounastauko tänään. Onko selvä? Minun täytyy. Minun täytyy syödä.</w:t>
      </w:r>
    </w:p>
    <w:p>
      <w:r>
        <w:rPr>
          <w:b/>
        </w:rPr>
        <w:t xml:space="preserve">Tulos</w:t>
      </w:r>
    </w:p>
    <w:p>
      <w:r>
        <w:t xml:space="preserve">Hei, jos laatikoita ei siirretä tuonne, kukaan ei syö. </w:t>
      </w:r>
    </w:p>
    <w:p>
      <w:r>
        <w:rPr>
          <w:b/>
        </w:rPr>
        <w:t xml:space="preserve">Esimerkki 5.4510</w:t>
      </w:r>
    </w:p>
    <w:p>
      <w:r>
        <w:t xml:space="preserve">Sinun ei tarvitse enää koskaan pilkkoa niitä. Meiltä saat elinikäisen toimituksen valmiiksi pilkottuja sipuleita.</w:t>
      </w:r>
    </w:p>
    <w:p>
      <w:r>
        <w:rPr>
          <w:b/>
        </w:rPr>
        <w:t xml:space="preserve">Tulos</w:t>
      </w:r>
    </w:p>
    <w:p>
      <w:r>
        <w:t xml:space="preserve">Hyvä on, suljen silmäni keittiössäsi olevilta heisimatoilta.</w:t>
      </w:r>
    </w:p>
    <w:p>
      <w:r>
        <w:rPr>
          <w:b/>
        </w:rPr>
        <w:t xml:space="preserve">Esimerkki 5.4511</w:t>
      </w:r>
    </w:p>
    <w:p>
      <w:r>
        <w:t xml:space="preserve">Pidän sinusta. Olet hauska. Pidän teistä todella paljon. Jos joskus kuolen, Jumala varjelkoon, aion kertoa teille jotain, jota kutsun testamentikseni. Ja katsokaa, perheeni omistaa nukketeatterin.</w:t>
      </w:r>
    </w:p>
    <w:p>
      <w:r>
        <w:rPr>
          <w:b/>
        </w:rPr>
        <w:t xml:space="preserve">Tulos</w:t>
      </w:r>
    </w:p>
    <w:p>
      <w:r>
        <w:t xml:space="preserve">Ca-ching. Hänen täytyy olla rikas.</w:t>
      </w:r>
    </w:p>
    <w:p>
      <w:r>
        <w:rPr>
          <w:b/>
        </w:rPr>
        <w:t xml:space="preserve">Esimerkki 5.4512</w:t>
      </w:r>
    </w:p>
    <w:p>
      <w:r>
        <w:t xml:space="preserve">Ventman, sinulla on 30 sekuntia aikaa.</w:t>
      </w:r>
    </w:p>
    <w:p>
      <w:r>
        <w:rPr>
          <w:b/>
        </w:rPr>
        <w:t xml:space="preserve">Tulos</w:t>
      </w:r>
    </w:p>
    <w:p>
      <w:r>
        <w:t xml:space="preserve">No niin, minulla on tässä vispiläluuta. Se on perinteinen englantilainen luuta. Tiedäthän, likainen lattia, sellainen juttu. Tämä on hevosenharjaksen luuta. Tämä on tehty pajusta. Nämä kaikki kolme tekevät samaa asiaa eri tavoin.</w:t>
      </w:r>
    </w:p>
    <w:p>
      <w:r>
        <w:rPr>
          <w:b/>
        </w:rPr>
        <w:t xml:space="preserve">Esimerkki 5.4513</w:t>
      </w:r>
    </w:p>
    <w:p>
      <w:r>
        <w:t xml:space="preserve">Luulin, että se oli tapetti.</w:t>
      </w:r>
    </w:p>
    <w:p>
      <w:r>
        <w:rPr>
          <w:b/>
        </w:rPr>
        <w:t xml:space="preserve">Tulos</w:t>
      </w:r>
    </w:p>
    <w:p>
      <w:r>
        <w:t xml:space="preserve">Rehellisesti sanottuna luulin, että se oli jonkinlainen koristeellinen maamuuraus.</w:t>
      </w:r>
    </w:p>
    <w:p>
      <w:r>
        <w:rPr>
          <w:b/>
        </w:rPr>
        <w:t xml:space="preserve">Esimerkki 5.4514</w:t>
      </w:r>
    </w:p>
    <w:p>
      <w:r>
        <w:t xml:space="preserve">Tutkin tätä kirjettä, ja minulle on hyvin selvää, että olet vain humalassa.</w:t>
      </w:r>
    </w:p>
    <w:p>
      <w:r>
        <w:rPr>
          <w:b/>
        </w:rPr>
        <w:t xml:space="preserve">Tulos</w:t>
      </w:r>
    </w:p>
    <w:p>
      <w:r>
        <w:t xml:space="preserve">En usko, että se on mahdollista. Oppilas kirjoitti sen, eivätkä he tiedä siitä.</w:t>
      </w:r>
    </w:p>
    <w:p>
      <w:r>
        <w:rPr>
          <w:b/>
        </w:rPr>
        <w:t xml:space="preserve">Esimerkki 5.4515</w:t>
      </w:r>
    </w:p>
    <w:p>
      <w:r>
        <w:t xml:space="preserve">Mitä voimme tehdä toisin tämän illan ohjelmassa?</w:t>
      </w:r>
    </w:p>
    <w:p>
      <w:r>
        <w:rPr>
          <w:b/>
        </w:rPr>
        <w:t xml:space="preserve">Tulos</w:t>
      </w:r>
    </w:p>
    <w:p>
      <w:r>
        <w:t xml:space="preserve">Mielestäni Tonyn ei pitäisi nukahtaa.</w:t>
      </w:r>
    </w:p>
    <w:p>
      <w:r>
        <w:rPr>
          <w:b/>
        </w:rPr>
        <w:t xml:space="preserve">Esimerkki 5.4516</w:t>
      </w:r>
    </w:p>
    <w:p>
      <w:r>
        <w:t xml:space="preserve">Curtis, tiedän, että se on syntiä ja skandaali, mutta haluaisin hakea avioeroa. Ehkä meidän pitäisi mennä Renoon.</w:t>
      </w:r>
    </w:p>
    <w:p>
      <w:r>
        <w:rPr>
          <w:b/>
        </w:rPr>
        <w:t xml:space="preserve">Tulos</w:t>
      </w:r>
    </w:p>
    <w:p>
      <w:r>
        <w:t xml:space="preserve">Nainen haki avioeroa vuonna 1963? Miksi en vain tee kunniallisesti ja jätä elämäänne?</w:t>
      </w:r>
    </w:p>
    <w:p>
      <w:r>
        <w:rPr>
          <w:b/>
        </w:rPr>
        <w:t xml:space="preserve">Esimerkki 5.4517</w:t>
      </w:r>
    </w:p>
    <w:p>
      <w:r>
        <w:t xml:space="preserve">Tuntuuko tämä oudolta, kun käteni on kasvoillasi?</w:t>
      </w:r>
    </w:p>
    <w:p>
      <w:r>
        <w:rPr>
          <w:b/>
        </w:rPr>
        <w:t xml:space="preserve">Tulos</w:t>
      </w:r>
    </w:p>
    <w:p>
      <w:r>
        <w:t xml:space="preserve">En pidä mustalaisista, joten sinun kosketuksesi saa minut ällöttämään.</w:t>
      </w:r>
    </w:p>
    <w:p>
      <w:r>
        <w:rPr>
          <w:b/>
        </w:rPr>
        <w:t xml:space="preserve">Esimerkki 5.4518</w:t>
      </w:r>
    </w:p>
    <w:p>
      <w:r>
        <w:t xml:space="preserve">Minulla on lahjakkuus. Osaan jodlailla. Takaperin. Halusitko, että teen sen puolestasi?</w:t>
      </w:r>
    </w:p>
    <w:p>
      <w:r>
        <w:rPr>
          <w:b/>
        </w:rPr>
        <w:t xml:space="preserve">Tulos</w:t>
      </w:r>
    </w:p>
    <w:p>
      <w:r>
        <w:t xml:space="preserve">Kyllä, kyllä, kiitos. Tämä jännitys on myös lahjakkuutta.</w:t>
      </w:r>
    </w:p>
    <w:p>
      <w:r>
        <w:rPr>
          <w:b/>
        </w:rPr>
        <w:t xml:space="preserve">Esimerkki 5.4519</w:t>
      </w:r>
    </w:p>
    <w:p>
      <w:r>
        <w:t xml:space="preserve">Näettekö, miten paljon meistä on tullut perhe?</w:t>
      </w:r>
    </w:p>
    <w:p>
      <w:r>
        <w:rPr>
          <w:b/>
        </w:rPr>
        <w:t xml:space="preserve">Tulos</w:t>
      </w:r>
    </w:p>
    <w:p>
      <w:r>
        <w:t xml:space="preserve">Niin, muut perheet eivät lopeta toistensa lauseita. Me pyrimme siihen tarkoituksella.</w:t>
      </w:r>
    </w:p>
    <w:p>
      <w:r>
        <w:rPr>
          <w:b/>
        </w:rPr>
        <w:t xml:space="preserve">Esimerkki 5.4520</w:t>
      </w:r>
    </w:p>
    <w:p>
      <w:r>
        <w:t xml:space="preserve">Mistä nuo tyypit puhuvat, Ron? He ovat hyvin kiihtyneitä, Skip ja Art.</w:t>
      </w:r>
    </w:p>
    <w:p>
      <w:r>
        <w:rPr>
          <w:b/>
        </w:rPr>
        <w:t xml:space="preserve">Tulos</w:t>
      </w:r>
    </w:p>
    <w:p>
      <w:r>
        <w:t xml:space="preserve">Kuka tietää. He puhuvat rotaatiosta tai jostain paskanjauhamisesta. Ketä kiinnostaa? Pitäisikö mustat päästää baseballiin. Ketä kiinnostaa?</w:t>
      </w:r>
    </w:p>
    <w:p>
      <w:r>
        <w:rPr>
          <w:b/>
        </w:rPr>
        <w:t xml:space="preserve">Esimerkki 5.4521</w:t>
      </w:r>
    </w:p>
    <w:p>
      <w:r>
        <w:t xml:space="preserve">Se oli sotkuinen. Räjähtäneitä Smucker'seja kaikkialla. Näytti siltä, kuin joku olisi kuollut koiran toimesta.</w:t>
      </w:r>
    </w:p>
    <w:p>
      <w:r>
        <w:rPr>
          <w:b/>
        </w:rPr>
        <w:t xml:space="preserve">Tulos</w:t>
      </w:r>
    </w:p>
    <w:p>
      <w:r>
        <w:t xml:space="preserve">Se ei kuitenkaan ollut poliisin vika. Se oli enemmänkin suolakurkkuvarkaiden syytä.</w:t>
      </w:r>
    </w:p>
    <w:p>
      <w:r>
        <w:rPr>
          <w:b/>
        </w:rPr>
        <w:t xml:space="preserve">Esimerkki 5.4522</w:t>
      </w:r>
    </w:p>
    <w:p>
      <w:r>
        <w:t xml:space="preserve">Konstaapeli, kuulostat ihan joltain hienolta kirjapojalta.</w:t>
      </w:r>
    </w:p>
    <w:p>
      <w:r>
        <w:rPr>
          <w:b/>
        </w:rPr>
        <w:t xml:space="preserve">Tulos</w:t>
      </w:r>
    </w:p>
    <w:p>
      <w:r>
        <w:t xml:space="preserve">Olen lukenut muutaman kirjan. Suurin osa niistä oli kriminologiaa.</w:t>
      </w:r>
    </w:p>
    <w:p>
      <w:r>
        <w:rPr>
          <w:b/>
        </w:rPr>
        <w:t xml:space="preserve">Esimerkki 5.4523</w:t>
      </w:r>
    </w:p>
    <w:p>
      <w:r>
        <w:t xml:space="preserve">Napautan tätä kuppia pari kertaa, ja sitten voit mennä.</w:t>
      </w:r>
    </w:p>
    <w:p>
      <w:r>
        <w:rPr>
          <w:b/>
        </w:rPr>
        <w:t xml:space="preserve">Tulos</w:t>
      </w:r>
    </w:p>
    <w:p>
      <w:r>
        <w:t xml:space="preserve">Olenko kupissa? Miksi olen kupissa?</w:t>
      </w:r>
    </w:p>
    <w:p>
      <w:r>
        <w:rPr>
          <w:b/>
        </w:rPr>
        <w:t xml:space="preserve">Esimerkki 5.4524</w:t>
      </w:r>
    </w:p>
    <w:p>
      <w:r>
        <w:t xml:space="preserve">En tiedä, tuleeko kukaan tänään Wisconsinin Wellsissä.</w:t>
      </w:r>
    </w:p>
    <w:p>
      <w:r>
        <w:rPr>
          <w:b/>
        </w:rPr>
        <w:t xml:space="preserve">Tulos</w:t>
      </w:r>
    </w:p>
    <w:p>
      <w:r>
        <w:t xml:space="preserve">Siitä on niin pitkä aika, kun meillä on viimeksi ollut edes yksi vieras.</w:t>
      </w:r>
    </w:p>
    <w:p>
      <w:r>
        <w:rPr>
          <w:b/>
        </w:rPr>
        <w:t xml:space="preserve">Esimerkki 5.4525</w:t>
      </w:r>
    </w:p>
    <w:p>
      <w:r>
        <w:t xml:space="preserve">Hetkinen, luulen, että makuutiloissa on jotain vialla.</w:t>
      </w:r>
    </w:p>
    <w:p>
      <w:r>
        <w:rPr>
          <w:b/>
        </w:rPr>
        <w:t xml:space="preserve">Tulos</w:t>
      </w:r>
    </w:p>
    <w:p>
      <w:r>
        <w:t xml:space="preserve">Dark Crystal, älä mene sinne. Tarvitsen sinua kohdistamaan chakrani. Tulevaisuudessa se on osoittautunut tieteellisesti järkeväksi.</w:t>
      </w:r>
    </w:p>
    <w:p>
      <w:r>
        <w:rPr>
          <w:b/>
        </w:rPr>
        <w:t xml:space="preserve">Esimerkki 5.4526</w:t>
      </w:r>
    </w:p>
    <w:p>
      <w:r>
        <w:t xml:space="preserve">Miten lukemaan oppiminen sujuu?</w:t>
      </w:r>
    </w:p>
    <w:p>
      <w:r>
        <w:rPr>
          <w:b/>
        </w:rPr>
        <w:t xml:space="preserve">Tulos</w:t>
      </w:r>
    </w:p>
    <w:p>
      <w:r>
        <w:t xml:space="preserve">Ei hyvä. Mutta pärjäämme kyllä, Daryl. Mutta sinä olet selvästi tämän perheen aivot.</w:t>
      </w:r>
    </w:p>
    <w:p>
      <w:r>
        <w:rPr>
          <w:b/>
        </w:rPr>
        <w:t xml:space="preserve">Esimerkki 5.4527</w:t>
      </w:r>
    </w:p>
    <w:p>
      <w:r>
        <w:t xml:space="preserve">Sir, voitte ottaa niin monta pyyhettä kuin tarvitsette.</w:t>
      </w:r>
    </w:p>
    <w:p>
      <w:r>
        <w:rPr>
          <w:b/>
        </w:rPr>
        <w:t xml:space="preserve">Tulos</w:t>
      </w:r>
    </w:p>
    <w:p>
      <w:r>
        <w:t xml:space="preserve">Tiedätkö mitä? Käärimme teidät näihin pyyhkeisiin ja näytätte burritolta.</w:t>
      </w:r>
    </w:p>
    <w:p>
      <w:r>
        <w:rPr>
          <w:b/>
        </w:rPr>
        <w:t xml:space="preserve">Esimerkki 5.4528</w:t>
      </w:r>
    </w:p>
    <w:p>
      <w:r>
        <w:t xml:space="preserve">Millainen on suhteesi vanhempiin?</w:t>
      </w:r>
    </w:p>
    <w:p>
      <w:r>
        <w:rPr>
          <w:b/>
        </w:rPr>
        <w:t xml:space="preserve">Tulos</w:t>
      </w:r>
    </w:p>
    <w:p>
      <w:r>
        <w:t xml:space="preserve">Puhuin isäni kanssa viimeksi varmaan kymmenen vuotta sitten.</w:t>
      </w:r>
    </w:p>
    <w:p>
      <w:r>
        <w:rPr>
          <w:b/>
        </w:rPr>
        <w:t xml:space="preserve">Esimerkki 5.4529</w:t>
      </w:r>
    </w:p>
    <w:p>
      <w:r>
        <w:t xml:space="preserve">Hänellä on aika outo vartalotyyppi maratonjuoksijaksi.</w:t>
      </w:r>
    </w:p>
    <w:p>
      <w:r>
        <w:rPr>
          <w:b/>
        </w:rPr>
        <w:t xml:space="preserve">Tulos</w:t>
      </w:r>
    </w:p>
    <w:p>
      <w:r>
        <w:t xml:space="preserve">Niin, keskivartalosi viittaa toiseen menneeseen aikaan.</w:t>
      </w:r>
    </w:p>
    <w:p>
      <w:r>
        <w:rPr>
          <w:b/>
        </w:rPr>
        <w:t xml:space="preserve">Esimerkki 5.4530</w:t>
      </w:r>
    </w:p>
    <w:p>
      <w:r>
        <w:t xml:space="preserve">Kulta, miten MC:n kanssa meni tänään? Näen kyyneleitä rusetissasi.</w:t>
      </w:r>
    </w:p>
    <w:p>
      <w:r>
        <w:rPr>
          <w:b/>
        </w:rPr>
        <w:t xml:space="preserve">Tulos</w:t>
      </w:r>
    </w:p>
    <w:p>
      <w:r>
        <w:t xml:space="preserve">Tänään oli haastavaa. Sama yleisö viikosta toiseen, eivätkä he kunnioita minua. He huutavat jatkuvasti appelsiinimehutilauksiaan ja loukkaavat minua.</w:t>
      </w:r>
    </w:p>
    <w:p>
      <w:r>
        <w:rPr>
          <w:b/>
        </w:rPr>
        <w:t xml:space="preserve">Esimerkki 5.4531</w:t>
      </w:r>
    </w:p>
    <w:p>
      <w:r>
        <w:t xml:space="preserve">Sinä otat vastaan bardin.  Kaikkien aikojen paras rooli.  Tanskan prinssi!</w:t>
      </w:r>
    </w:p>
    <w:p>
      <w:r>
        <w:rPr>
          <w:b/>
        </w:rPr>
        <w:t xml:space="preserve">Tulos</w:t>
      </w:r>
    </w:p>
    <w:p>
      <w:r>
        <w:t xml:space="preserve">Tiedän, hän on melankolinen ja muuta paskaa.</w:t>
      </w:r>
    </w:p>
    <w:p>
      <w:r>
        <w:rPr>
          <w:b/>
        </w:rPr>
        <w:t xml:space="preserve">Esimerkki 5.4532</w:t>
      </w:r>
    </w:p>
    <w:p>
      <w:r>
        <w:t xml:space="preserve">On kuitenkin normaalia, että sydämesi täyttyy verellä.</w:t>
      </w:r>
    </w:p>
    <w:p>
      <w:r>
        <w:rPr>
          <w:b/>
        </w:rPr>
        <w:t xml:space="preserve">Tulos</w:t>
      </w:r>
    </w:p>
    <w:p>
      <w:r>
        <w:t xml:space="preserve">Hyvä, mutta verta on enemmän kuin normaalisti. Ja se on todella punaista.</w:t>
      </w:r>
    </w:p>
    <w:p>
      <w:r>
        <w:rPr>
          <w:b/>
        </w:rPr>
        <w:t xml:space="preserve">Esimerkki 5.4533</w:t>
      </w:r>
    </w:p>
    <w:p>
      <w:r>
        <w:t xml:space="preserve">Minulla on täysi ruokakomero, ja olen tehnyt kaiken itse ihmisille karnevaaleilla.</w:t>
      </w:r>
    </w:p>
    <w:p>
      <w:r>
        <w:rPr>
          <w:b/>
        </w:rPr>
        <w:t xml:space="preserve">Tulos</w:t>
      </w:r>
    </w:p>
    <w:p>
      <w:r>
        <w:t xml:space="preserve">Eli siis vain tavaraa laatikoista? Mutta voisimme tarjota teille tuoretta lihaa tai mitä tahansa hotdogissa onkaan.</w:t>
      </w:r>
    </w:p>
    <w:p>
      <w:r>
        <w:rPr>
          <w:b/>
        </w:rPr>
        <w:t xml:space="preserve">Esimerkki 5.4534</w:t>
      </w:r>
    </w:p>
    <w:p>
      <w:r>
        <w:t xml:space="preserve">Evelyn heiluttelee sitä urheiluseuraa kuin kukaan muu. Sinuna varoisin.</w:t>
      </w:r>
    </w:p>
    <w:p>
      <w:r>
        <w:rPr>
          <w:b/>
        </w:rPr>
        <w:t xml:space="preserve">Tulos</w:t>
      </w:r>
    </w:p>
    <w:p>
      <w:r>
        <w:t xml:space="preserve">En ole koskaan nähnyt parempaa muotoa, ja olen katsonut paljon tennistä.</w:t>
      </w:r>
    </w:p>
    <w:p>
      <w:r>
        <w:rPr>
          <w:b/>
        </w:rPr>
        <w:t xml:space="preserve">Esimerkki 5.4535</w:t>
      </w:r>
    </w:p>
    <w:p>
      <w:r>
        <w:t xml:space="preserve">Sinun tilasi on myös erityinen, Kurt.</w:t>
      </w:r>
    </w:p>
    <w:p>
      <w:r>
        <w:rPr>
          <w:b/>
        </w:rPr>
        <w:t xml:space="preserve">Tulos</w:t>
      </w:r>
    </w:p>
    <w:p>
      <w:r>
        <w:t xml:space="preserve">En malta odottaa, että tulen satavuotiaaksi, jotta voin olla sata metriä pitkä.</w:t>
      </w:r>
    </w:p>
    <w:p>
      <w:r>
        <w:rPr>
          <w:b/>
        </w:rPr>
        <w:t xml:space="preserve">Esimerkki 5.4536</w:t>
      </w:r>
    </w:p>
    <w:p>
      <w:r>
        <w:t xml:space="preserve">Minua pelottaa.  Haluan saada tämän ulos ennen kuin Tim herää.  Mitä jos hän kääntyy minua vastaan?  Entä jos hän haluaa mieluummin syntymävanhempansa kuin asua kanssani?</w:t>
      </w:r>
    </w:p>
    <w:p>
      <w:r>
        <w:rPr>
          <w:b/>
        </w:rPr>
        <w:t xml:space="preserve">Tulos</w:t>
      </w:r>
    </w:p>
    <w:p>
      <w:r>
        <w:t xml:space="preserve">Tiedätkö, mestari, ennustus on ennustanut, että hän kääntyy lopulta sinua vastaan.</w:t>
      </w:r>
    </w:p>
    <w:p>
      <w:r>
        <w:rPr>
          <w:b/>
        </w:rPr>
        <w:t xml:space="preserve">Esimerkki 5.4537</w:t>
      </w:r>
    </w:p>
    <w:p>
      <w:r>
        <w:t xml:space="preserve">Tuntuu kuin olisin Punaisen lokakuun metsästys -elokuvassa. Neiti Thompsjacks, oletko nähnyt sen?</w:t>
      </w:r>
    </w:p>
    <w:p>
      <w:r>
        <w:rPr>
          <w:b/>
        </w:rPr>
        <w:t xml:space="preserve">Tulos</w:t>
      </w:r>
    </w:p>
    <w:p>
      <w:r>
        <w:t xml:space="preserve">Olen nähnyt sen, ja John Cryer oli alun perin ehdolla päärooliin.</w:t>
      </w:r>
    </w:p>
    <w:p>
      <w:r>
        <w:rPr>
          <w:b/>
        </w:rPr>
        <w:t xml:space="preserve">Esimerkki 5.4538</w:t>
      </w:r>
    </w:p>
    <w:p>
      <w:r>
        <w:t xml:space="preserve">Toaster Strudel, missä rotta on?</w:t>
      </w:r>
    </w:p>
    <w:p>
      <w:r>
        <w:rPr>
          <w:b/>
        </w:rPr>
        <w:t xml:space="preserve">Tulos</w:t>
      </w:r>
    </w:p>
    <w:p>
      <w:r>
        <w:t xml:space="preserve">Anteeksi, etsin häntä. Nämä ihmiset häiritsivät minua.</w:t>
      </w:r>
    </w:p>
    <w:p>
      <w:r>
        <w:rPr>
          <w:b/>
        </w:rPr>
        <w:t xml:space="preserve">Esimerkki 5.4539</w:t>
      </w:r>
    </w:p>
    <w:p>
      <w:r>
        <w:t xml:space="preserve">Mitä tarkoitat?</w:t>
      </w:r>
    </w:p>
    <w:p>
      <w:r>
        <w:rPr>
          <w:b/>
        </w:rPr>
        <w:t xml:space="preserve">Tulos</w:t>
      </w:r>
    </w:p>
    <w:p>
      <w:r>
        <w:t xml:space="preserve">Kulta, sinun on aika oppia perheyrityksestä.</w:t>
      </w:r>
    </w:p>
    <w:p>
      <w:r>
        <w:rPr>
          <w:b/>
        </w:rPr>
        <w:t xml:space="preserve">Esimerkki 5.4540</w:t>
      </w:r>
    </w:p>
    <w:p>
      <w:r>
        <w:t xml:space="preserve">Useimmilta asiakkailtamme, itse asiassa 100 prosentilta asiakkaistamme, on poistettu polvirusto ja korvattu pehmoeläimillä.</w:t>
      </w:r>
    </w:p>
    <w:p>
      <w:r>
        <w:rPr>
          <w:b/>
        </w:rPr>
        <w:t xml:space="preserve">Tulos</w:t>
      </w:r>
    </w:p>
    <w:p>
      <w:r>
        <w:t xml:space="preserve">Se tarkoittaa, että te olette syyllisiä siihen, että asiakkaanne ei ole harjoitellut presidentin määräykseni mukaisesti.</w:t>
      </w:r>
    </w:p>
    <w:p>
      <w:r>
        <w:rPr>
          <w:b/>
        </w:rPr>
        <w:t xml:space="preserve">Esimerkki 5.4541</w:t>
      </w:r>
    </w:p>
    <w:p>
      <w:r>
        <w:t xml:space="preserve">Voileipä on neliö.</w:t>
      </w:r>
    </w:p>
    <w:p>
      <w:r>
        <w:rPr>
          <w:b/>
        </w:rPr>
        <w:t xml:space="preserve">Tulos</w:t>
      </w:r>
    </w:p>
    <w:p>
      <w:r>
        <w:t xml:space="preserve">Tiedätkö, mikä muu on neliö? Maalauksen kehys.</w:t>
      </w:r>
    </w:p>
    <w:p>
      <w:r>
        <w:rPr>
          <w:b/>
        </w:rPr>
        <w:t xml:space="preserve">Esimerkki 5.4542</w:t>
      </w:r>
    </w:p>
    <w:p>
      <w:r>
        <w:t xml:space="preserve">Miljonääri, onko tuo Suzanne Somersin elävänkokoinen patsas?</w:t>
      </w:r>
    </w:p>
    <w:p>
      <w:r>
        <w:rPr>
          <w:b/>
        </w:rPr>
        <w:t xml:space="preserve">Tulos</w:t>
      </w:r>
    </w:p>
    <w:p>
      <w:r>
        <w:t xml:space="preserve">Kyllä, elokuvasta "She's the Sheriff". Se oli monimutkainen juoni.</w:t>
      </w:r>
    </w:p>
    <w:p>
      <w:r>
        <w:rPr>
          <w:b/>
        </w:rPr>
        <w:t xml:space="preserve">Esimerkki 5.4543</w:t>
      </w:r>
    </w:p>
    <w:p>
      <w:r>
        <w:t xml:space="preserve">En odottanut tällaista kuumuutta tänä vuonna, odotitko sinä, Mark?</w:t>
      </w:r>
    </w:p>
    <w:p>
      <w:r>
        <w:rPr>
          <w:b/>
        </w:rPr>
        <w:t xml:space="preserve">Tulos</w:t>
      </w:r>
    </w:p>
    <w:p>
      <w:r>
        <w:t xml:space="preserve">Ei, en odottanut sitä. Hyvä perunasato tänä vuonna.</w:t>
      </w:r>
    </w:p>
    <w:p>
      <w:r>
        <w:rPr>
          <w:b/>
        </w:rPr>
        <w:t xml:space="preserve">Esimerkki 5.4544</w:t>
      </w:r>
    </w:p>
    <w:p>
      <w:r>
        <w:t xml:space="preserve">Väitätkö, että brunssit ja pohjaton mimosa olivat huono idea vankilassa?</w:t>
      </w:r>
    </w:p>
    <w:p>
      <w:r>
        <w:rPr>
          <w:b/>
        </w:rPr>
        <w:t xml:space="preserve">Tulos</w:t>
      </w:r>
    </w:p>
    <w:p>
      <w:r>
        <w:t xml:space="preserve">Niin, siellä on niin paljon narsisteja. Vihasin sitä jonkin ajan kuluttua.</w:t>
      </w:r>
    </w:p>
    <w:p>
      <w:r>
        <w:rPr>
          <w:b/>
        </w:rPr>
        <w:t xml:space="preserve">Esimerkki 5.4545</w:t>
      </w:r>
    </w:p>
    <w:p>
      <w:r>
        <w:t xml:space="preserve">Jos saisin valita elävältä palamisen tai nukkena olemisen välillä, olisin kai mieluummin vain nukke.</w:t>
      </w:r>
    </w:p>
    <w:p>
      <w:r>
        <w:rPr>
          <w:b/>
        </w:rPr>
        <w:t xml:space="preserve">Tulos</w:t>
      </w:r>
    </w:p>
    <w:p>
      <w:r>
        <w:t xml:space="preserve">Kuulostaa hyvältä. Luulin todella, että vapauttamisesi olisi parasta sinulle, mutta niin ei käynyt.</w:t>
      </w:r>
    </w:p>
    <w:p>
      <w:r>
        <w:rPr>
          <w:b/>
        </w:rPr>
        <w:t xml:space="preserve">Esimerkki 5.4546</w:t>
      </w:r>
    </w:p>
    <w:p>
      <w:r>
        <w:t xml:space="preserve">Pidän yhä tätä veistä Donnan pään yläpuolella. Haluan leikata sen alas niin kovaa.</w:t>
      </w:r>
    </w:p>
    <w:p>
      <w:r>
        <w:rPr>
          <w:b/>
        </w:rPr>
        <w:t xml:space="preserve">Tulos</w:t>
      </w:r>
    </w:p>
    <w:p>
      <w:r>
        <w:t xml:space="preserve">Ken, voitko odottaa hetken. Ken on yhä täällä odottamassa jonkun murhaamista.</w:t>
      </w:r>
    </w:p>
    <w:p>
      <w:r>
        <w:rPr>
          <w:b/>
        </w:rPr>
        <w:t xml:space="preserve">Esimerkki 5.4547</w:t>
      </w:r>
    </w:p>
    <w:p>
      <w:r>
        <w:t xml:space="preserve">Mikä on pahinta everstiluutnanttina toimimisessa? Iso pää?</w:t>
      </w:r>
    </w:p>
    <w:p>
      <w:r>
        <w:rPr>
          <w:b/>
        </w:rPr>
        <w:t xml:space="preserve">Tulos</w:t>
      </w:r>
    </w:p>
    <w:p>
      <w:r>
        <w:t xml:space="preserve">Tiedät, että se on iso pää. Ilmeisesti. Minun on opittava olemaan tulematta krapulassa ja polttamatta päässäni. Siitä tulee huono päivä.</w:t>
      </w:r>
    </w:p>
    <w:p>
      <w:r>
        <w:rPr>
          <w:b/>
        </w:rPr>
        <w:t xml:space="preserve">Esimerkki 5.4548</w:t>
      </w:r>
    </w:p>
    <w:p>
      <w:r>
        <w:t xml:space="preserve">Minkä sukunimen haluaisitte kirjassa olevan?</w:t>
      </w:r>
    </w:p>
    <w:p>
      <w:r>
        <w:rPr>
          <w:b/>
        </w:rPr>
        <w:t xml:space="preserve">Tulos</w:t>
      </w:r>
    </w:p>
    <w:p>
      <w:r>
        <w:t xml:space="preserve">Sukunimet ovat hyvin tärkeitä. Etu- ja sukunimi tai sinua ei ole olemassa.</w:t>
      </w:r>
    </w:p>
    <w:p>
      <w:r>
        <w:rPr>
          <w:b/>
        </w:rPr>
        <w:t xml:space="preserve">Esimerkki 5.4549</w:t>
      </w:r>
    </w:p>
    <w:p>
      <w:r>
        <w:t xml:space="preserve">Meidän on nähtävä kirkasta unta. </w:t>
      </w:r>
    </w:p>
    <w:p>
      <w:r>
        <w:rPr>
          <w:b/>
        </w:rPr>
        <w:t xml:space="preserve">Tulos</w:t>
      </w:r>
    </w:p>
    <w:p>
      <w:r>
        <w:t xml:space="preserve">SELVÄ. Sinä olet asiantuntija, Tonya. Mitä meidän pitää tehdä?</w:t>
      </w:r>
    </w:p>
    <w:p>
      <w:r>
        <w:rPr>
          <w:b/>
        </w:rPr>
        <w:t xml:space="preserve">Esimerkki 5.4550</w:t>
      </w:r>
    </w:p>
    <w:p>
      <w:r>
        <w:t xml:space="preserve">Minulla on vain kortteja, kuten luottokortteja.  Voisin antaa hänelle Neiman Marcus -korttini.</w:t>
      </w:r>
    </w:p>
    <w:p>
      <w:r>
        <w:rPr>
          <w:b/>
        </w:rPr>
        <w:t xml:space="preserve">Tulos</w:t>
      </w:r>
    </w:p>
    <w:p>
      <w:r>
        <w:t xml:space="preserve">Odota hetki, Calisto. Kun luin puhelimessani Malibusta lähtemistä, minua kehotettiin olemaan antamatta tuntemattomille luottokortteja.</w:t>
      </w:r>
    </w:p>
    <w:p>
      <w:r>
        <w:rPr>
          <w:b/>
        </w:rPr>
        <w:t xml:space="preserve">Esimerkki 5.4551</w:t>
      </w:r>
    </w:p>
    <w:p>
      <w:r>
        <w:t xml:space="preserve">En koskaan unohda tuota iltaa. Mokkakarkit olivat uskomattomia.</w:t>
      </w:r>
    </w:p>
    <w:p>
      <w:r>
        <w:rPr>
          <w:b/>
        </w:rPr>
        <w:t xml:space="preserve">Tulos</w:t>
      </w:r>
    </w:p>
    <w:p>
      <w:r>
        <w:t xml:space="preserve">Se muutti elämäni.</w:t>
      </w:r>
    </w:p>
    <w:p>
      <w:r>
        <w:rPr>
          <w:b/>
        </w:rPr>
        <w:t xml:space="preserve">Esimerkki 5.4552</w:t>
      </w:r>
    </w:p>
    <w:p>
      <w:r>
        <w:t xml:space="preserve">Eikö hän olekin niin hyvä tässä?</w:t>
      </w:r>
    </w:p>
    <w:p>
      <w:r>
        <w:rPr>
          <w:b/>
        </w:rPr>
        <w:t xml:space="preserve">Tulos</w:t>
      </w:r>
    </w:p>
    <w:p>
      <w:r>
        <w:t xml:space="preserve">Niin. Hän oppi antamaan konserttitodistuksen leirillä, jolla hän kävi joka vuosi lapsena. Eikö niin, Manny?</w:t>
      </w:r>
    </w:p>
    <w:p>
      <w:r>
        <w:rPr>
          <w:b/>
        </w:rPr>
        <w:t xml:space="preserve">Esimerkki 5.4553</w:t>
      </w:r>
    </w:p>
    <w:p>
      <w:r>
        <w:t xml:space="preserve">Olen kuullut tarinan, että maapähkinäveljesten sisällä on ihmisiä.</w:t>
      </w:r>
    </w:p>
    <w:p>
      <w:r>
        <w:rPr>
          <w:b/>
        </w:rPr>
        <w:t xml:space="preserve">Tulos</w:t>
      </w:r>
    </w:p>
    <w:p>
      <w:r>
        <w:t xml:space="preserve">No, Josiah, se on tarina toista kertaa.</w:t>
      </w:r>
    </w:p>
    <w:p>
      <w:r>
        <w:rPr>
          <w:b/>
        </w:rPr>
        <w:t xml:space="preserve">Esimerkki 5.4554</w:t>
      </w:r>
    </w:p>
    <w:p>
      <w:r>
        <w:t xml:space="preserve">Perustitko sinä tämän museon? Oletko sinä Gayle Vanhaven?</w:t>
      </w:r>
    </w:p>
    <w:p>
      <w:r>
        <w:rPr>
          <w:b/>
        </w:rPr>
        <w:t xml:space="preserve">Tulos</w:t>
      </w:r>
    </w:p>
    <w:p>
      <w:r>
        <w:t xml:space="preserve">Kyllä, Gayle Vanhaven Kentucky Vanhavenista. Isäni oli kongressiedustaja, Bill Phil Vanhaven.</w:t>
      </w:r>
    </w:p>
    <w:p>
      <w:r>
        <w:rPr>
          <w:b/>
        </w:rPr>
        <w:t xml:space="preserve">Esimerkki 5.4555</w:t>
      </w:r>
    </w:p>
    <w:p>
      <w:r>
        <w:t xml:space="preserve">Talvipäivänseisaus on vuoden lyhin päivä pimeyden ja valon välillä. Ikuinen taistelu hyvän ja pahan välillä. Ja he ovat juuri toivoneet tuona päivänä.</w:t>
      </w:r>
    </w:p>
    <w:p>
      <w:r>
        <w:rPr>
          <w:b/>
        </w:rPr>
        <w:t xml:space="preserve">Tulos</w:t>
      </w:r>
    </w:p>
    <w:p>
      <w:r>
        <w:t xml:space="preserve">Valtakuntien väliset muurit ovat niin ohuet tähän aikaan vuodesta. Ei ole virhe, että sinä, druidi, olet apulaiseni. Hän on Maan noita.</w:t>
      </w:r>
    </w:p>
    <w:p>
      <w:r>
        <w:rPr>
          <w:b/>
        </w:rPr>
        <w:t xml:space="preserve">Esimerkki 5.4556</w:t>
      </w:r>
    </w:p>
    <w:p>
      <w:r>
        <w:t xml:space="preserve">Teidän armonne, näytänkö teistä vitun känniseltä?</w:t>
      </w:r>
    </w:p>
    <w:p>
      <w:r>
        <w:rPr>
          <w:b/>
        </w:rPr>
        <w:t xml:space="preserve">Tulos</w:t>
      </w:r>
    </w:p>
    <w:p>
      <w:r>
        <w:t xml:space="preserve">Älkää vaivatko tätä henkilöä, sir. Hän yrittää syödä piirakkaansa.</w:t>
      </w:r>
    </w:p>
    <w:p>
      <w:r>
        <w:rPr>
          <w:b/>
        </w:rPr>
        <w:t xml:space="preserve">Esimerkki 5.4557</w:t>
      </w:r>
    </w:p>
    <w:p>
      <w:r>
        <w:t xml:space="preserve">Okei, äiti. Voi äiti, sinä kuolet.</w:t>
      </w:r>
    </w:p>
    <w:p>
      <w:r>
        <w:rPr>
          <w:b/>
        </w:rPr>
        <w:t xml:space="preserve">Tulos</w:t>
      </w:r>
    </w:p>
    <w:p>
      <w:r>
        <w:t xml:space="preserve">Minä olen. Olen tehnyt kuolemaa jo lähes seitsemän vuotta, Sally.</w:t>
      </w:r>
    </w:p>
    <w:p>
      <w:r>
        <w:rPr>
          <w:b/>
        </w:rPr>
        <w:t xml:space="preserve">Esimerkki 5.4558</w:t>
      </w:r>
    </w:p>
    <w:p>
      <w:r>
        <w:t xml:space="preserve">Meitä on kutsuttu aiemmin kiireisiksi. Yritämme siis lunastaa sen takaisin.</w:t>
      </w:r>
    </w:p>
    <w:p>
      <w:r>
        <w:rPr>
          <w:b/>
        </w:rPr>
        <w:t xml:space="preserve">Tulos</w:t>
      </w:r>
    </w:p>
    <w:p>
      <w:r>
        <w:t xml:space="preserve">Voi, minä tiedän. Tässä kommenttikortissa lukee: "Nämä kaksi tyttöä juoruilivat roikkuessaan tuulimyllyssä." Tuo tuulimyllyn reikä on meidän leipämme.</w:t>
      </w:r>
    </w:p>
    <w:p>
      <w:r>
        <w:rPr>
          <w:b/>
        </w:rPr>
        <w:t xml:space="preserve">Esimerkki 5.4559</w:t>
      </w:r>
    </w:p>
    <w:p>
      <w:r>
        <w:t xml:space="preserve">Sir, tiedämme, että varastatte vettä puistosta.</w:t>
      </w:r>
    </w:p>
    <w:p>
      <w:r>
        <w:rPr>
          <w:b/>
        </w:rPr>
        <w:t xml:space="preserve">Tulos</w:t>
      </w:r>
    </w:p>
    <w:p>
      <w:r>
        <w:t xml:space="preserve">Joo, sanoinhan minä. Sanoin, että käytin paitani veden ottamiseen omassa puistossani, joka ei ole vielä auki.</w:t>
      </w:r>
    </w:p>
    <w:p>
      <w:r>
        <w:rPr>
          <w:b/>
        </w:rPr>
        <w:t xml:space="preserve">Esimerkki 5.4560</w:t>
      </w:r>
    </w:p>
    <w:p>
      <w:r>
        <w:t xml:space="preserve">Annoin hänelle ylennyksen. Olit koko kuukauden paras kassanhoitaja ja voitit matkan Whale Lakeen.</w:t>
      </w:r>
    </w:p>
    <w:p>
      <w:r>
        <w:rPr>
          <w:b/>
        </w:rPr>
        <w:t xml:space="preserve">Tulos</w:t>
      </w:r>
    </w:p>
    <w:p>
      <w:r>
        <w:t xml:space="preserve">Niin tein. Te ette nähneet minua enää koskaan, eikä kukaan tullut etsimään minua, kapteeni. Miksi ette etsineet minua?</w:t>
      </w:r>
    </w:p>
    <w:p>
      <w:r>
        <w:rPr>
          <w:b/>
        </w:rPr>
        <w:t xml:space="preserve">Esimerkki 5.4561</w:t>
      </w:r>
    </w:p>
    <w:p>
      <w:r>
        <w:t xml:space="preserve">Olemme niin ylpeitä sinusta.</w:t>
      </w:r>
    </w:p>
    <w:p>
      <w:r>
        <w:rPr>
          <w:b/>
        </w:rPr>
        <w:t xml:space="preserve">Tulos</w:t>
      </w:r>
    </w:p>
    <w:p>
      <w:r>
        <w:t xml:space="preserve">Äiti ja isä, odotan innolla, että saan ottaa päivittäistavarakaupan haltuuni ja jatkaa Groceryn nimeä.</w:t>
      </w:r>
    </w:p>
    <w:p>
      <w:r>
        <w:rPr>
          <w:b/>
        </w:rPr>
        <w:t xml:space="preserve">Esimerkki 5.4562</w:t>
      </w:r>
    </w:p>
    <w:p>
      <w:r>
        <w:t xml:space="preserve">Theorenta, tunnustatko murhan?</w:t>
      </w:r>
    </w:p>
    <w:p>
      <w:r>
        <w:rPr>
          <w:b/>
        </w:rPr>
        <w:t xml:space="preserve">Tulos</w:t>
      </w:r>
    </w:p>
    <w:p>
      <w:r>
        <w:t xml:space="preserve">Toki. En välitä paskaakaan. Kuolen joka tapauksessa parin vuoden päästä. No niin, lähdetään pois täältä.</w:t>
      </w:r>
    </w:p>
    <w:p>
      <w:r>
        <w:rPr>
          <w:b/>
        </w:rPr>
        <w:t xml:space="preserve">Esimerkki 5.4563</w:t>
      </w:r>
    </w:p>
    <w:p>
      <w:r>
        <w:t xml:space="preserve">Voisiko joku kertoa minulle, mistä tässä jutussa on edes kyse?</w:t>
      </w:r>
    </w:p>
    <w:p>
      <w:r>
        <w:rPr>
          <w:b/>
        </w:rPr>
        <w:t xml:space="preserve">Tulos</w:t>
      </w:r>
    </w:p>
    <w:p>
      <w:r>
        <w:t xml:space="preserve">Se kertoo naisesta nimeltä Dolly Levi, ja hänen ystävänsä ovat hattutekijöitä.</w:t>
      </w:r>
    </w:p>
    <w:p>
      <w:r>
        <w:rPr>
          <w:b/>
        </w:rPr>
        <w:t xml:space="preserve">Esimerkki 5.4564</w:t>
      </w:r>
    </w:p>
    <w:p>
      <w:r>
        <w:t xml:space="preserve">Anna kun arvaan, mielestäsi rakkaus saippuaoopperoihin on jotenkin epämiehekästä ja että se ei ole miehekästä.</w:t>
      </w:r>
    </w:p>
    <w:p>
      <w:r>
        <w:rPr>
          <w:b/>
        </w:rPr>
        <w:t xml:space="preserve">Tulos</w:t>
      </w:r>
    </w:p>
    <w:p>
      <w:r>
        <w:t xml:space="preserve">Aivan, se ei ole. Totta puhuen hänen isänsä rakasti saippuaoopperoita, ja uskon, että siksi hän jätti meidät, koska hän rakasti niitä niin paljon.</w:t>
      </w:r>
    </w:p>
    <w:p>
      <w:r>
        <w:rPr>
          <w:b/>
        </w:rPr>
        <w:t xml:space="preserve">Esimerkki 5.4565</w:t>
      </w:r>
    </w:p>
    <w:p>
      <w:r>
        <w:t xml:space="preserve">Vauvat ovat nyt aikuisia. Ovatko he vain isompia vauvoja vai lapsia?</w:t>
      </w:r>
    </w:p>
    <w:p>
      <w:r>
        <w:rPr>
          <w:b/>
        </w:rPr>
        <w:t xml:space="preserve">Tulos</w:t>
      </w:r>
    </w:p>
    <w:p>
      <w:r>
        <w:t xml:space="preserve">Se oli minunkin kysymykseni.</w:t>
      </w:r>
    </w:p>
    <w:p>
      <w:r>
        <w:rPr>
          <w:b/>
        </w:rPr>
        <w:t xml:space="preserve">Esimerkki 5.4566</w:t>
      </w:r>
    </w:p>
    <w:p>
      <w:r>
        <w:t xml:space="preserve">Myymmekö me näitä ravunhakkaajia?</w:t>
      </w:r>
    </w:p>
    <w:p>
      <w:r>
        <w:rPr>
          <w:b/>
        </w:rPr>
        <w:t xml:space="preserve">Tulos</w:t>
      </w:r>
    </w:p>
    <w:p>
      <w:r>
        <w:t xml:space="preserve">Joo, me myymme näitä kärpäsravun lyöntejä. Ihmiset ostavat niitä.</w:t>
      </w:r>
    </w:p>
    <w:p>
      <w:r>
        <w:rPr>
          <w:b/>
        </w:rPr>
        <w:t xml:space="preserve">Esimerkki 5.4567</w:t>
      </w:r>
    </w:p>
    <w:p>
      <w:r>
        <w:t xml:space="preserve">Kyllä, varastin silinterihatun ja kepin tämän vanhuksen jäämistölaatikosta.</w:t>
      </w:r>
    </w:p>
    <w:p>
      <w:r>
        <w:rPr>
          <w:b/>
        </w:rPr>
        <w:t xml:space="preserve">Tulos</w:t>
      </w:r>
    </w:p>
    <w:p>
      <w:r>
        <w:t xml:space="preserve">Meitä syytetään tuollaisista asioista. Kun otat puvut laatikosta ja yrität tehdä itsestäsi ämpärin, meitä syytetään siitä, koska emme voi sanoa, että kaikki täällä herää henkiin tuntien jälkeen.</w:t>
      </w:r>
    </w:p>
    <w:p>
      <w:r>
        <w:rPr>
          <w:b/>
        </w:rPr>
        <w:t xml:space="preserve">Esimerkki 5.4568</w:t>
      </w:r>
    </w:p>
    <w:p>
      <w:r>
        <w:t xml:space="preserve">Sanoit "me", mutta näytät olevan yksin.</w:t>
      </w:r>
    </w:p>
    <w:p>
      <w:r>
        <w:rPr>
          <w:b/>
        </w:rPr>
        <w:t xml:space="preserve">Tulos</w:t>
      </w:r>
    </w:p>
    <w:p>
      <w:r>
        <w:t xml:space="preserve">No, olen ollut niin kauan yksin, mutta joskus haluaa vain tuntea, ettei ole yksin, joten sanoo "me". Ja nyt kun te olette täällä, olin oikeassa. Aivan kuin olisin kuvitellut "me" ja se toteutui.</w:t>
      </w:r>
    </w:p>
    <w:p>
      <w:r>
        <w:rPr>
          <w:b/>
        </w:rPr>
        <w:t xml:space="preserve">Esimerkki 5.4569</w:t>
      </w:r>
    </w:p>
    <w:p>
      <w:r>
        <w:t xml:space="preserve">Sir, olen ehkä ollut CIA:n bunkkerissa hieman liian kauan, mutta tiedän, että sinusta tulee kaikkein lahjakkain agentti. Pyöräytä viittasi harteillesi ja mene koneeseen.</w:t>
      </w:r>
    </w:p>
    <w:p>
      <w:r>
        <w:rPr>
          <w:b/>
        </w:rPr>
        <w:t xml:space="preserve">Tulos</w:t>
      </w:r>
    </w:p>
    <w:p>
      <w:r>
        <w:t xml:space="preserve">Tarvitsen ensin ankeriaskepin. Anna se keppi tänne.</w:t>
      </w:r>
    </w:p>
    <w:p>
      <w:r>
        <w:rPr>
          <w:b/>
        </w:rPr>
        <w:t xml:space="preserve">Esimerkki 5.4570</w:t>
      </w:r>
    </w:p>
    <w:p>
      <w:r>
        <w:t xml:space="preserve">Mutta meillä oli niitä. Niiden oli tarkoitus olla myytävänä akvaarion asiakkaille, ei rekvisiittana pingviininäytöksessä.</w:t>
      </w:r>
    </w:p>
    <w:p>
      <w:r>
        <w:rPr>
          <w:b/>
        </w:rPr>
        <w:t xml:space="preserve">Tulos</w:t>
      </w:r>
    </w:p>
    <w:p>
      <w:r>
        <w:t xml:space="preserve">Laitoimme ne pingviineihin, meidän piti tehdä niille kaikille hatut ja... se toimi kuin rasvattu, kunnes ne menivät veteen. Ne ruostuivat.</w:t>
      </w:r>
    </w:p>
    <w:p>
      <w:r>
        <w:rPr>
          <w:b/>
        </w:rPr>
        <w:t xml:space="preserve">Esimerkki 5.4571</w:t>
      </w:r>
    </w:p>
    <w:p>
      <w:r>
        <w:t xml:space="preserve">Pyydän, yritän mennä naimisiin. Älä osoita kuolleita eläimiä.</w:t>
      </w:r>
    </w:p>
    <w:p>
      <w:r>
        <w:rPr>
          <w:b/>
        </w:rPr>
        <w:t xml:space="preserve">Tulos</w:t>
      </w:r>
    </w:p>
    <w:p>
      <w:r>
        <w:t xml:space="preserve">Näyttää siltä, että olet nyt naimisissa tuon mekon kanssa, sillä ruumiinnesteesi roikkuvat sen päällä.</w:t>
      </w:r>
    </w:p>
    <w:p>
      <w:r>
        <w:rPr>
          <w:b/>
        </w:rPr>
        <w:t xml:space="preserve">Esimerkki 5.4572</w:t>
      </w:r>
    </w:p>
    <w:p>
      <w:r>
        <w:t xml:space="preserve">Tässä huoneessa on paljon ruokakääreitä.</w:t>
      </w:r>
    </w:p>
    <w:p>
      <w:r>
        <w:rPr>
          <w:b/>
        </w:rPr>
        <w:t xml:space="preserve">Tulos</w:t>
      </w:r>
    </w:p>
    <w:p>
      <w:r>
        <w:t xml:space="preserve">Auts. Se näyttää Hostessin kaatopaikalta.</w:t>
      </w:r>
    </w:p>
    <w:p>
      <w:r>
        <w:rPr>
          <w:b/>
        </w:rPr>
        <w:t xml:space="preserve">Esimerkki 5.4573</w:t>
      </w:r>
    </w:p>
    <w:p>
      <w:r>
        <w:t xml:space="preserve">Olen ollut olemassa tuhansia vuosia, joten äänessäni on hieman keski-atlanttista. Ja siinä on myös vähän sellaista "yo man what's up."</w:t>
      </w:r>
    </w:p>
    <w:p>
      <w:r>
        <w:rPr>
          <w:b/>
        </w:rPr>
        <w:t xml:space="preserve">Tulos</w:t>
      </w:r>
    </w:p>
    <w:p>
      <w:r>
        <w:t xml:space="preserve">Kun puhut Atlantin puolivälissä, kuulostat siltä kuin olisit iltayhdeksän uutisissa.</w:t>
      </w:r>
    </w:p>
    <w:p>
      <w:r>
        <w:rPr>
          <w:b/>
        </w:rPr>
        <w:t xml:space="preserve">Esimerkki 5.4574</w:t>
      </w:r>
    </w:p>
    <w:p>
      <w:r>
        <w:t xml:space="preserve">Sir, jos voisitte päästää perheemme läpi, haluamme vain mennä pelottavan labyrintin läpi, liukua alas ihmekukkulaa ja mennä sitten tuhon suon läpi. </w:t>
      </w:r>
    </w:p>
    <w:p>
      <w:r>
        <w:rPr>
          <w:b/>
        </w:rPr>
        <w:t xml:space="preserve">Tulos</w:t>
      </w:r>
    </w:p>
    <w:p>
      <w:r>
        <w:t xml:space="preserve">Tuhon suolla meidän on kerrottava tyttärelleni, kuka on hänen isänsä.</w:t>
      </w:r>
    </w:p>
    <w:p>
      <w:r>
        <w:rPr>
          <w:b/>
        </w:rPr>
        <w:t xml:space="preserve">Esimerkki 5.4575</w:t>
      </w:r>
    </w:p>
    <w:p>
      <w:r>
        <w:t xml:space="preserve">Haluatko märän persikan? Minulla on tynnyri täynnä märkiä persikoita.</w:t>
      </w:r>
    </w:p>
    <w:p>
      <w:r>
        <w:rPr>
          <w:b/>
        </w:rPr>
        <w:t xml:space="preserve">Tulos</w:t>
      </w:r>
    </w:p>
    <w:p>
      <w:r>
        <w:t xml:space="preserve">Oi, se on mukavan kosteaa. Pidän siitä pienestä mehusielun laikusta, joka syntyy, kun pureutuu märkään persikkaan.</w:t>
      </w:r>
    </w:p>
    <w:p>
      <w:r>
        <w:rPr>
          <w:b/>
        </w:rPr>
        <w:t xml:space="preserve">Esimerkki 5.4576</w:t>
      </w:r>
    </w:p>
    <w:p>
      <w:r>
        <w:t xml:space="preserve">Tämä ei ole luola, Stuart. Useimmat teistä menettivät tajuntansa, kun aalto iski.</w:t>
      </w:r>
    </w:p>
    <w:p>
      <w:r>
        <w:rPr>
          <w:b/>
        </w:rPr>
        <w:t xml:space="preserve">Tulos</w:t>
      </w:r>
    </w:p>
    <w:p>
      <w:r>
        <w:t xml:space="preserve">Niin tein tosiaan. Minä likaannuin ja kaikkea muuta.</w:t>
      </w:r>
    </w:p>
    <w:p>
      <w:r>
        <w:rPr>
          <w:b/>
        </w:rPr>
        <w:t xml:space="preserve">Esimerkki 5.4577</w:t>
      </w:r>
    </w:p>
    <w:p>
      <w:r>
        <w:t xml:space="preserve">Huomasin, että juliste on hieman repeytynyt reunoiltaan. Taitaa olla aika laittaa se kierrätykseen.</w:t>
      </w:r>
    </w:p>
    <w:p>
      <w:r>
        <w:rPr>
          <w:b/>
        </w:rPr>
        <w:t xml:space="preserve">Tulos</w:t>
      </w:r>
    </w:p>
    <w:p>
      <w:r>
        <w:t xml:space="preserve">Taidat olla oikeassa. On ollut vaikeaa katsoa sen vanhenemista. Juliste tuskin pysyy seinällä.</w:t>
      </w:r>
    </w:p>
    <w:p>
      <w:r>
        <w:rPr>
          <w:b/>
        </w:rPr>
        <w:t xml:space="preserve">Esimerkki 5.4578</w:t>
      </w:r>
    </w:p>
    <w:p>
      <w:r>
        <w:t xml:space="preserve">Minä tapoin äidin. Hän ei halunnut ostaa pyörää.</w:t>
      </w:r>
    </w:p>
    <w:p>
      <w:r>
        <w:rPr>
          <w:b/>
        </w:rPr>
        <w:t xml:space="preserve">Tulos</w:t>
      </w:r>
    </w:p>
    <w:p>
      <w:r>
        <w:t xml:space="preserve">Isä, olisin luullut, että äiti olisi saanut ilmaisen pyörän.</w:t>
      </w:r>
    </w:p>
    <w:p>
      <w:r>
        <w:rPr>
          <w:b/>
        </w:rPr>
        <w:t xml:space="preserve">Esimerkki 5.4579</w:t>
      </w:r>
    </w:p>
    <w:p>
      <w:r>
        <w:t xml:space="preserve">Minusta tulee kuuluisa muusikko ja saan sinut takaisin, kun olen vanhempi.</w:t>
      </w:r>
    </w:p>
    <w:p>
      <w:r>
        <w:rPr>
          <w:b/>
        </w:rPr>
        <w:t xml:space="preserve">Tulos</w:t>
      </w:r>
    </w:p>
    <w:p>
      <w:r>
        <w:t xml:space="preserve">Miten aiot saada minut takaisin. Millaisen kepposen aiot tehdä?</w:t>
      </w:r>
    </w:p>
    <w:p>
      <w:r>
        <w:rPr>
          <w:b/>
        </w:rPr>
        <w:t xml:space="preserve">Esimerkki 5.4580</w:t>
      </w:r>
    </w:p>
    <w:p>
      <w:r>
        <w:t xml:space="preserve">Hän haluaa, että lähden hänen kanssaan Kaliforniaan.</w:t>
      </w:r>
    </w:p>
    <w:p>
      <w:r>
        <w:rPr>
          <w:b/>
        </w:rPr>
        <w:t xml:space="preserve">Tulos</w:t>
      </w:r>
    </w:p>
    <w:p>
      <w:r>
        <w:t xml:space="preserve">Älä mene tuon miehen mukaan. Tiedän, että elämästäsi tulee kamalaa, jos teet sen.</w:t>
      </w:r>
    </w:p>
    <w:p>
      <w:r>
        <w:rPr>
          <w:b/>
        </w:rPr>
        <w:t xml:space="preserve">Esimerkki 5.4581</w:t>
      </w:r>
    </w:p>
    <w:p>
      <w:r>
        <w:t xml:space="preserve">Kuinka moneen hermoon osuit, kun löit tuon potilaan hampaat pois?</w:t>
      </w:r>
    </w:p>
    <w:p>
      <w:r>
        <w:rPr>
          <w:b/>
        </w:rPr>
        <w:t xml:space="preserve">Tulos</w:t>
      </w:r>
    </w:p>
    <w:p>
      <w:r>
        <w:t xml:space="preserve">Kaikki ne.  Olen erittäin perusteellinen hammaslääkäri vastaanotollani.</w:t>
      </w:r>
    </w:p>
    <w:p>
      <w:r>
        <w:rPr>
          <w:b/>
        </w:rPr>
        <w:t xml:space="preserve">Esimerkki 5.4582</w:t>
      </w:r>
    </w:p>
    <w:p>
      <w:r>
        <w:t xml:space="preserve">Katso noita kahta likaista tyyppiä. Tupakoivat ja ryyppäävät kentällä. Se polttaa minua. Otan tämän pelin vakavasti.</w:t>
      </w:r>
    </w:p>
    <w:p>
      <w:r>
        <w:rPr>
          <w:b/>
        </w:rPr>
        <w:t xml:space="preserve">Tulos</w:t>
      </w:r>
    </w:p>
    <w:p>
      <w:r>
        <w:t xml:space="preserve">Et kuitenkaan voi tehdä asialle mitään, Skip.</w:t>
      </w:r>
    </w:p>
    <w:p>
      <w:r>
        <w:rPr>
          <w:b/>
        </w:rPr>
        <w:t xml:space="preserve">Esimerkki 5.4583</w:t>
      </w:r>
    </w:p>
    <w:p>
      <w:r>
        <w:t xml:space="preserve">Rachel, mikä on tärkein asia, jonka voit tehdä asiakkaalle?</w:t>
      </w:r>
    </w:p>
    <w:p>
      <w:r>
        <w:rPr>
          <w:b/>
        </w:rPr>
        <w:t xml:space="preserve">Tulos</w:t>
      </w:r>
    </w:p>
    <w:p>
      <w:r>
        <w:t xml:space="preserve">Hymyile iloisesti ja yritä parhaasi.</w:t>
      </w:r>
    </w:p>
    <w:p>
      <w:r>
        <w:rPr>
          <w:b/>
        </w:rPr>
        <w:t xml:space="preserve">Esimerkki 5.4584</w:t>
      </w:r>
    </w:p>
    <w:p>
      <w:r>
        <w:t xml:space="preserve">Neiti LaPone, voisitteko mitenkään olla kuvassa meidän ja herra Takein kanssa? Olisi tuhlausta, jos te ottaisitte kuvan.</w:t>
      </w:r>
    </w:p>
    <w:p>
      <w:r>
        <w:rPr>
          <w:b/>
        </w:rPr>
        <w:t xml:space="preserve">Tulos</w:t>
      </w:r>
    </w:p>
    <w:p>
      <w:r>
        <w:t xml:space="preserve">Täällä on kameroita. Voimme asettaa ajastimen, jotta kaikki voivat olla kuvassa.</w:t>
      </w:r>
    </w:p>
    <w:p>
      <w:r>
        <w:rPr>
          <w:b/>
        </w:rPr>
        <w:t xml:space="preserve">Esimerkki 5.4585</w:t>
      </w:r>
    </w:p>
    <w:p>
      <w:r>
        <w:t xml:space="preserve">Olen niin typerä.  En edes tiedä eroa Pierren nimen ja Perrierin vesimerkin välillä.</w:t>
      </w:r>
    </w:p>
    <w:p>
      <w:r>
        <w:rPr>
          <w:b/>
        </w:rPr>
        <w:t xml:space="preserve">Tulos</w:t>
      </w:r>
    </w:p>
    <w:p>
      <w:r>
        <w:t xml:space="preserve">Warren, kaikki on hyvin!  Älä ole niin ankara itsellesi!  Ne kuulostavat hyvin samankaltaisilta, älkääkä luulko, etteivät lapset tehneet tätä yhteyttä, kun olin lapsi ja kasvoin koulussa.  </w:t>
      </w:r>
    </w:p>
    <w:p>
      <w:r>
        <w:rPr>
          <w:b/>
        </w:rPr>
        <w:t xml:space="preserve">Esimerkki 5.4586</w:t>
      </w:r>
    </w:p>
    <w:p>
      <w:r>
        <w:t xml:space="preserve">Kulta, minun täytyy mennä. Minun on laajennettava näköalojani.</w:t>
      </w:r>
    </w:p>
    <w:p>
      <w:r>
        <w:rPr>
          <w:b/>
        </w:rPr>
        <w:t xml:space="preserve">Tulos</w:t>
      </w:r>
    </w:p>
    <w:p>
      <w:r>
        <w:t xml:space="preserve">Kuule, jos sinun on tehtävä tämä, tee se. En halunnut olla enää Pat. Nyt nimeni on Roberto, ja se tuntuu hyvältä.</w:t>
      </w:r>
    </w:p>
    <w:p>
      <w:r>
        <w:rPr>
          <w:b/>
        </w:rPr>
        <w:t xml:space="preserve">Esimerkki 5.4587</w:t>
      </w:r>
    </w:p>
    <w:p>
      <w:r>
        <w:t xml:space="preserve">Ihmiset eivät pidä minusta. He luulevat, että olen hankala Dick Nixon, eikö niin?</w:t>
      </w:r>
    </w:p>
    <w:p>
      <w:r>
        <w:rPr>
          <w:b/>
        </w:rPr>
        <w:t xml:space="preserve">Tulos</w:t>
      </w:r>
    </w:p>
    <w:p>
      <w:r>
        <w:t xml:space="preserve">Niin sanotaan lehdissä. Itse asiassa myös radiot ja lehdet sanovat niin.</w:t>
      </w:r>
    </w:p>
    <w:p>
      <w:r>
        <w:rPr>
          <w:b/>
        </w:rPr>
        <w:t xml:space="preserve">Esimerkki 5.4588</w:t>
      </w:r>
    </w:p>
    <w:p>
      <w:r>
        <w:t xml:space="preserve">Olet tehnyt paljon työtä projektisi eteen, kulta. Olen hyvin ylpeä kaikesta, mitä olet tehnyt.</w:t>
      </w:r>
    </w:p>
    <w:p>
      <w:r>
        <w:rPr>
          <w:b/>
        </w:rPr>
        <w:t xml:space="preserve">Tulos</w:t>
      </w:r>
    </w:p>
    <w:p>
      <w:r>
        <w:t xml:space="preserve">Käytän jokaisen hereillä olevan tunnin tähän tulivuoreen. Toivon vain, että se purkautuu oikeaan aikaan, kuten on suunniteltu.</w:t>
      </w:r>
    </w:p>
    <w:p>
      <w:r>
        <w:rPr>
          <w:b/>
        </w:rPr>
        <w:t xml:space="preserve">Esimerkki 5.4589</w:t>
      </w:r>
    </w:p>
    <w:p>
      <w:r>
        <w:t xml:space="preserve">Mamma, Mia! Taas mennään!</w:t>
      </w:r>
    </w:p>
    <w:p>
      <w:r>
        <w:rPr>
          <w:b/>
        </w:rPr>
        <w:t xml:space="preserve">Tulos</w:t>
      </w:r>
    </w:p>
    <w:p>
      <w:r>
        <w:t xml:space="preserve">Jestas sentään! Hiukseni näyttävät aivan sinun hiuksiltasi!</w:t>
      </w:r>
    </w:p>
    <w:p>
      <w:r>
        <w:rPr>
          <w:b/>
        </w:rPr>
        <w:t xml:space="preserve">Esimerkki 5.4590</w:t>
      </w:r>
    </w:p>
    <w:p>
      <w:r>
        <w:t xml:space="preserve">Jazz, mikä ranteitasi ja sormiasi vaivaa?</w:t>
      </w:r>
    </w:p>
    <w:p>
      <w:r>
        <w:rPr>
          <w:b/>
        </w:rPr>
        <w:t xml:space="preserve">Tulos</w:t>
      </w:r>
    </w:p>
    <w:p>
      <w:r>
        <w:t xml:space="preserve">Kasvoin hierontasalongissa työskentelevänä.</w:t>
      </w:r>
    </w:p>
    <w:p>
      <w:r>
        <w:rPr>
          <w:b/>
        </w:rPr>
        <w:t xml:space="preserve">Esimerkki 5.4591</w:t>
      </w:r>
    </w:p>
    <w:p>
      <w:r>
        <w:t xml:space="preserve">Halusin myös huomauttaa, että tiedän kaikkien soittimien nimet.</w:t>
      </w:r>
    </w:p>
    <w:p>
      <w:r>
        <w:rPr>
          <w:b/>
        </w:rPr>
        <w:t xml:space="preserve">Tulos</w:t>
      </w:r>
    </w:p>
    <w:p>
      <w:r>
        <w:t xml:space="preserve">Siksi haluaisin, että aloittaisit. Minulla on yksi polvilumpio, joka on ruma, ja haluaisin sen poistettavan.</w:t>
      </w:r>
    </w:p>
    <w:p>
      <w:r>
        <w:rPr>
          <w:b/>
        </w:rPr>
        <w:t xml:space="preserve">Esimerkki 5.4592</w:t>
      </w:r>
    </w:p>
    <w:p>
      <w:r>
        <w:t xml:space="preserve">Kuulimme, että siellä on kuningatar. Mikä kuningatar?</w:t>
      </w:r>
    </w:p>
    <w:p>
      <w:r>
        <w:rPr>
          <w:b/>
        </w:rPr>
        <w:t xml:space="preserve">Tulos</w:t>
      </w:r>
    </w:p>
    <w:p>
      <w:r>
        <w:t xml:space="preserve">Kaikki tämän näyttelijäkaartin miehet ovat kuningattaria.</w:t>
      </w:r>
    </w:p>
    <w:p>
      <w:r>
        <w:rPr>
          <w:b/>
        </w:rPr>
        <w:t xml:space="preserve">Esimerkki 5.4593</w:t>
      </w:r>
    </w:p>
    <w:p>
      <w:r>
        <w:t xml:space="preserve">Me kerroimme hänelle!</w:t>
      </w:r>
    </w:p>
    <w:p>
      <w:r>
        <w:rPr>
          <w:b/>
        </w:rPr>
        <w:t xml:space="preserve">Tulos</w:t>
      </w:r>
    </w:p>
    <w:p>
      <w:r>
        <w:t xml:space="preserve">Niin teimme.  Tiedättekö mitä?  En kadu mitään.  Kun ajattelen sitä tyyppiä, se menee ihoni alle.</w:t>
      </w:r>
    </w:p>
    <w:p>
      <w:r>
        <w:rPr>
          <w:b/>
        </w:rPr>
        <w:t xml:space="preserve">Esimerkki 5.4594</w:t>
      </w:r>
    </w:p>
    <w:p>
      <w:r>
        <w:t xml:space="preserve">Haluan mennä Full Sailiin.</w:t>
      </w:r>
    </w:p>
    <w:p>
      <w:r>
        <w:rPr>
          <w:b/>
        </w:rPr>
        <w:t xml:space="preserve">Tulos</w:t>
      </w:r>
    </w:p>
    <w:p>
      <w:r>
        <w:t xml:space="preserve">Minulla on paljon rahaa patjani alla.</w:t>
      </w:r>
    </w:p>
    <w:p>
      <w:r>
        <w:rPr>
          <w:b/>
        </w:rPr>
        <w:t xml:space="preserve">Esimerkki 5.4595</w:t>
      </w:r>
    </w:p>
    <w:p>
      <w:r>
        <w:t xml:space="preserve">Hei Gwyneth, tiedän, etten ole enää pormestari, mutta voisitko olla kahden makuuhuoneen asuntoni ensimmäinen nainen?</w:t>
      </w:r>
    </w:p>
    <w:p>
      <w:r>
        <w:rPr>
          <w:b/>
        </w:rPr>
        <w:t xml:space="preserve">Tulos</w:t>
      </w:r>
    </w:p>
    <w:p>
      <w:r>
        <w:t xml:space="preserve">Anna minun riisua paitani ja sanoa "kyllä".</w:t>
      </w:r>
    </w:p>
    <w:p>
      <w:r>
        <w:rPr>
          <w:b/>
        </w:rPr>
        <w:t xml:space="preserve">Esimerkki 5.4596</w:t>
      </w:r>
    </w:p>
    <w:p>
      <w:r>
        <w:t xml:space="preserve">Näin, että yritit pyytää anteeksi tuolta asiakkaalta, ja kun vedit hänet sisään, sanoit, että halataan ja pidit häntä sylissäsi viisitoista minuuttia.</w:t>
      </w:r>
    </w:p>
    <w:p>
      <w:r>
        <w:rPr>
          <w:b/>
        </w:rPr>
        <w:t xml:space="preserve">Tulos</w:t>
      </w:r>
    </w:p>
    <w:p>
      <w:r>
        <w:t xml:space="preserve">Niin, hänellä oli paljon halattavaa. Hän todella tarvitsi jonkun auttamaan häntä.</w:t>
      </w:r>
    </w:p>
    <w:p>
      <w:r>
        <w:rPr>
          <w:b/>
        </w:rPr>
        <w:t xml:space="preserve">Esimerkki 5.4597</w:t>
      </w:r>
    </w:p>
    <w:p>
      <w:r>
        <w:t xml:space="preserve">Onko poikasi Rick tuolla ylhäällä? Onko hän hummeri?</w:t>
      </w:r>
    </w:p>
    <w:p>
      <w:r>
        <w:rPr>
          <w:b/>
        </w:rPr>
        <w:t xml:space="preserve">Tulos</w:t>
      </w:r>
    </w:p>
    <w:p>
      <w:r>
        <w:t xml:space="preserve">Niin, hän on puoliksi hummeri. Hänen äitinsä on hummeri. Olen omaa rotuani, ainoa lajitoverini.</w:t>
      </w:r>
    </w:p>
    <w:p>
      <w:r>
        <w:rPr>
          <w:b/>
        </w:rPr>
        <w:t xml:space="preserve">Esimerkki 5.4598</w:t>
      </w:r>
    </w:p>
    <w:p>
      <w:r>
        <w:t xml:space="preserve">Tiesit tarkalleen, mitä aioin kysyä sinulta.</w:t>
      </w:r>
    </w:p>
    <w:p>
      <w:r>
        <w:rPr>
          <w:b/>
        </w:rPr>
        <w:t xml:space="preserve">Tulos</w:t>
      </w:r>
    </w:p>
    <w:p>
      <w:r>
        <w:t xml:space="preserve">Olet yksi niistä ihmisistä, jotka kantavat sydäntään hihassaan, mutta myös aivojasi.  Aivan kuin näkisin mitä ajattelet ja sanoisin sen ennen sinua.</w:t>
      </w:r>
    </w:p>
    <w:p>
      <w:r>
        <w:rPr>
          <w:b/>
        </w:rPr>
        <w:t xml:space="preserve">Esimerkki 5.4599</w:t>
      </w:r>
    </w:p>
    <w:p>
      <w:r>
        <w:t xml:space="preserve">Pimeydestä puheen ollen, olen murhannut isäsi.</w:t>
      </w:r>
    </w:p>
    <w:p>
      <w:r>
        <w:rPr>
          <w:b/>
        </w:rPr>
        <w:t xml:space="preserve">Tulos</w:t>
      </w:r>
    </w:p>
    <w:p>
      <w:r>
        <w:t xml:space="preserve">Olet siis sinkku?</w:t>
      </w:r>
    </w:p>
    <w:p>
      <w:r>
        <w:rPr>
          <w:b/>
        </w:rPr>
        <w:t xml:space="preserve">Esimerkki 5.4600</w:t>
      </w:r>
    </w:p>
    <w:p>
      <w:r>
        <w:t xml:space="preserve">Vaihdoit poliittista uskontoa. Niin minä niitä kutsun.</w:t>
      </w:r>
    </w:p>
    <w:p>
      <w:r>
        <w:rPr>
          <w:b/>
        </w:rPr>
        <w:t xml:space="preserve">Tulos</w:t>
      </w:r>
    </w:p>
    <w:p>
      <w:r>
        <w:t xml:space="preserve">Joo, mies. Meidän ei kuitenkaan tarvitse puhua siitä. Nyt olen konservatiivihirviö.</w:t>
      </w:r>
    </w:p>
    <w:p>
      <w:r>
        <w:rPr>
          <w:b/>
        </w:rPr>
        <w:t xml:space="preserve">Esimerkki 5.4601</w:t>
      </w:r>
    </w:p>
    <w:p>
      <w:r>
        <w:t xml:space="preserve">En tiedä, minkä värinen nappi on. Ne vaihtavat väriä, katso.</w:t>
      </w:r>
    </w:p>
    <w:p>
      <w:r>
        <w:rPr>
          <w:b/>
        </w:rPr>
        <w:t xml:space="preserve">Tulos</w:t>
      </w:r>
    </w:p>
    <w:p>
      <w:r>
        <w:t xml:space="preserve">Ai, se on uutta. Nuo ovat kuin jouluvaloja.</w:t>
      </w:r>
    </w:p>
    <w:p>
      <w:r>
        <w:rPr>
          <w:b/>
        </w:rPr>
        <w:t xml:space="preserve">Esimerkki 5.4602</w:t>
      </w:r>
    </w:p>
    <w:p>
      <w:r>
        <w:t xml:space="preserve">Gayle, tarvitsen Michael Jacksonin laatikon avaimen.</w:t>
      </w:r>
    </w:p>
    <w:p>
      <w:r>
        <w:rPr>
          <w:b/>
        </w:rPr>
        <w:t xml:space="preserve">Tulos</w:t>
      </w:r>
    </w:p>
    <w:p>
      <w:r>
        <w:t xml:space="preserve">Toki, anna minun vain etsiä sitä. Se on jossain tässä laatikossa.</w:t>
      </w:r>
    </w:p>
    <w:p>
      <w:r>
        <w:rPr>
          <w:b/>
        </w:rPr>
        <w:t xml:space="preserve">Esimerkki 5.4603</w:t>
      </w:r>
    </w:p>
    <w:p>
      <w:r>
        <w:t xml:space="preserve">Joo, outoa on se, että olen tavallaan kasvanut ulos astmasta. Se oli lapsuuden vaiva.</w:t>
      </w:r>
    </w:p>
    <w:p>
      <w:r>
        <w:rPr>
          <w:b/>
        </w:rPr>
        <w:t xml:space="preserve">Tulos</w:t>
      </w:r>
    </w:p>
    <w:p>
      <w:r>
        <w:t xml:space="preserve">Aivan kuten Herramme kasvoi ulos paskasta lapsuudesta. Olen pahoillani, olen hyvin uskonnollinen.</w:t>
      </w:r>
    </w:p>
    <w:p>
      <w:r>
        <w:rPr>
          <w:b/>
        </w:rPr>
        <w:t xml:space="preserve">Esimerkki 5.4604</w:t>
      </w:r>
    </w:p>
    <w:p>
      <w:r>
        <w:t xml:space="preserve">JJ, en mennyt naimisiin luovuttajan kanssa.</w:t>
      </w:r>
    </w:p>
    <w:p>
      <w:r>
        <w:rPr>
          <w:b/>
        </w:rPr>
        <w:t xml:space="preserve">Tulos</w:t>
      </w:r>
    </w:p>
    <w:p>
      <w:r>
        <w:t xml:space="preserve">Niin taisit tehdä, Sarah. Ehkä nait luuserin.</w:t>
      </w:r>
    </w:p>
    <w:p>
      <w:r>
        <w:rPr>
          <w:b/>
        </w:rPr>
        <w:t xml:space="preserve">Esimerkki 5.4605</w:t>
      </w:r>
    </w:p>
    <w:p>
      <w:r>
        <w:t xml:space="preserve">Näyttää siltä, että koulutatte näitä eläimiä vakoilemaan ihmisiä.</w:t>
      </w:r>
    </w:p>
    <w:p>
      <w:r>
        <w:rPr>
          <w:b/>
        </w:rPr>
        <w:t xml:space="preserve">Tulos</w:t>
      </w:r>
    </w:p>
    <w:p>
      <w:r>
        <w:t xml:space="preserve">Menen puhumaan johtajan kanssa. Minun on mentävä tekemään johtajuutta.</w:t>
      </w:r>
    </w:p>
    <w:p>
      <w:r>
        <w:rPr>
          <w:b/>
        </w:rPr>
        <w:t xml:space="preserve">Esimerkki 5.4606</w:t>
      </w:r>
    </w:p>
    <w:p>
      <w:r>
        <w:t xml:space="preserve">Hän valitsi kukan, jolle olin allerginen. Miten voin olla kertomatta siitä itselleni?</w:t>
      </w:r>
    </w:p>
    <w:p>
      <w:r>
        <w:rPr>
          <w:b/>
        </w:rPr>
        <w:t xml:space="preserve">Tulos</w:t>
      </w:r>
    </w:p>
    <w:p>
      <w:r>
        <w:t xml:space="preserve">Voit silti sanoa, että krookukset ovat kaunista katseltavaa.</w:t>
      </w:r>
    </w:p>
    <w:p>
      <w:r>
        <w:rPr>
          <w:b/>
        </w:rPr>
        <w:t xml:space="preserve">Esimerkki 5.4607</w:t>
      </w:r>
    </w:p>
    <w:p>
      <w:r>
        <w:t xml:space="preserve">Luutnantti Jenkins, te selviätte tämän miehen laivastossa vain, jos minä kuolen.</w:t>
      </w:r>
    </w:p>
    <w:p>
      <w:r>
        <w:rPr>
          <w:b/>
        </w:rPr>
        <w:t xml:space="preserve">Tulos</w:t>
      </w:r>
    </w:p>
    <w:p>
      <w:r>
        <w:t xml:space="preserve">Sehän nähdään! Te hyperventiloitte, sir. Ette näytä voivan hyvin. Näinkö aiotte kuolla? Aiotteko hyperventiloida tähän pussiin, kun työnnän sen väkisin suuhunne?</w:t>
      </w:r>
    </w:p>
    <w:p>
      <w:r>
        <w:rPr>
          <w:b/>
        </w:rPr>
        <w:t xml:space="preserve">Esimerkki 5.4608</w:t>
      </w:r>
    </w:p>
    <w:p>
      <w:r>
        <w:t xml:space="preserve">En sanonut, että se oli sinun ripulisi, Susan.</w:t>
      </w:r>
    </w:p>
    <w:p>
      <w:r>
        <w:rPr>
          <w:b/>
        </w:rPr>
        <w:t xml:space="preserve">Tulos</w:t>
      </w:r>
    </w:p>
    <w:p>
      <w:r>
        <w:t xml:space="preserve">Kyllä, se on totta. Olen istunut elämäni aikana useiden vieraiden ripulissa.</w:t>
      </w:r>
    </w:p>
    <w:p>
      <w:r>
        <w:rPr>
          <w:b/>
        </w:rPr>
        <w:t xml:space="preserve">Esimerkki 5.4609</w:t>
      </w:r>
    </w:p>
    <w:p>
      <w:r>
        <w:t xml:space="preserve">En aio lähettää konstaapelia Houstonin luo katsomaan, onko siellä ongelma, ja todistamaan, että olen väärässä.</w:t>
      </w:r>
    </w:p>
    <w:p>
      <w:r>
        <w:rPr>
          <w:b/>
        </w:rPr>
        <w:t xml:space="preserve">Tulos</w:t>
      </w:r>
    </w:p>
    <w:p>
      <w:r>
        <w:t xml:space="preserve">Teette sen tai olette ulkona 9-11-bisneksestä, ja tarkoitan koko maata.</w:t>
      </w:r>
    </w:p>
    <w:p>
      <w:r>
        <w:rPr>
          <w:b/>
        </w:rPr>
        <w:t xml:space="preserve">Esimerkki 5.4610</w:t>
      </w:r>
    </w:p>
    <w:p>
      <w:r>
        <w:t xml:space="preserve">Neiti, teidän täytyy nousta lattialta.</w:t>
      </w:r>
    </w:p>
    <w:p>
      <w:r>
        <w:rPr>
          <w:b/>
        </w:rPr>
        <w:t xml:space="preserve">Tulos</w:t>
      </w:r>
    </w:p>
    <w:p>
      <w:r>
        <w:t xml:space="preserve">Kiitos, että tarkistit, olenko kunnossa.</w:t>
      </w:r>
    </w:p>
    <w:p>
      <w:r>
        <w:rPr>
          <w:b/>
        </w:rPr>
        <w:t xml:space="preserve">Esimerkki 5.4611</w:t>
      </w:r>
    </w:p>
    <w:p>
      <w:r>
        <w:t xml:space="preserve">Miten vaimoni voi olla tulematta näyttelyyni?  Hän tulee kaikkiin esityksiini. Hän on suurin fanini.</w:t>
      </w:r>
    </w:p>
    <w:p>
      <w:r>
        <w:rPr>
          <w:b/>
        </w:rPr>
        <w:t xml:space="preserve">Tulos</w:t>
      </w:r>
    </w:p>
    <w:p>
      <w:r>
        <w:t xml:space="preserve">Poikasi soitti minulle. Hän auttoi poikaa uimapuvun kanssa - hänellä oli uimapuku väärin päällä - ja he joutuivat auto-onnettomuuteen. Vaimosi ei ole täällä, koska hän on menossa asumaan joulupukin luo.</w:t>
      </w:r>
    </w:p>
    <w:p>
      <w:r>
        <w:rPr>
          <w:b/>
        </w:rPr>
        <w:t xml:space="preserve">Esimerkki 5.4612</w:t>
      </w:r>
    </w:p>
    <w:p>
      <w:r>
        <w:t xml:space="preserve">Anteeksi. Onko tämä oikea linja näytelmän katsomiseen? Olen teatterikriitikko, joka arvostelee tätä Human Timesille.</w:t>
      </w:r>
    </w:p>
    <w:p>
      <w:r>
        <w:rPr>
          <w:b/>
        </w:rPr>
        <w:t xml:space="preserve">Tulos</w:t>
      </w:r>
    </w:p>
    <w:p>
      <w:r>
        <w:t xml:space="preserve">Kyllä, vien lapsenlapseni tänne.</w:t>
      </w:r>
    </w:p>
    <w:p>
      <w:r>
        <w:rPr>
          <w:b/>
        </w:rPr>
        <w:t xml:space="preserve">Esimerkki 5.4613</w:t>
      </w:r>
    </w:p>
    <w:p>
      <w:r>
        <w:t xml:space="preserve">Tohtori, senkin paskiainen. Et ole ollut täällä edes kahta minuuttia ja jo hoidit avioliittoni.</w:t>
      </w:r>
    </w:p>
    <w:p>
      <w:r>
        <w:rPr>
          <w:b/>
        </w:rPr>
        <w:t xml:space="preserve">Tulos</w:t>
      </w:r>
    </w:p>
    <w:p>
      <w:r>
        <w:t xml:space="preserve">Joskus meissä asuu sairas sika. Jos me korjaamme itsemme, sika parantaa itsensä.</w:t>
      </w:r>
    </w:p>
    <w:p>
      <w:r>
        <w:rPr>
          <w:b/>
        </w:rPr>
        <w:t xml:space="preserve">Esimerkki 5.4614</w:t>
      </w:r>
    </w:p>
    <w:p>
      <w:r>
        <w:t xml:space="preserve">Minulla oli hauskaa toimittaa häänne.</w:t>
      </w:r>
    </w:p>
    <w:p>
      <w:r>
        <w:rPr>
          <w:b/>
        </w:rPr>
        <w:t xml:space="preserve">Tulos</w:t>
      </w:r>
    </w:p>
    <w:p>
      <w:r>
        <w:t xml:space="preserve">Kyllä, oli niin hauskaa, että saattoi vain mennä nettiin, eikä se ollut iso juttu. Olit niin fiksu, kun löysit tietoa häiden vihkijänä toimimisesta.</w:t>
      </w:r>
    </w:p>
    <w:p>
      <w:r>
        <w:rPr>
          <w:b/>
        </w:rPr>
        <w:t xml:space="preserve">Esimerkki 5.4615</w:t>
      </w:r>
    </w:p>
    <w:p>
      <w:r>
        <w:t xml:space="preserve">Nyt neuvosto, näittekö sen osan, jossa ohjelmassa oli elävää seksiä?</w:t>
      </w:r>
    </w:p>
    <w:p>
      <w:r>
        <w:rPr>
          <w:b/>
        </w:rPr>
        <w:t xml:space="preserve">Tulos</w:t>
      </w:r>
    </w:p>
    <w:p>
      <w:r>
        <w:t xml:space="preserve">Teki mieli huutaa katsellessani kaikkea tuota sisään ja ulos.</w:t>
      </w:r>
    </w:p>
    <w:p>
      <w:r>
        <w:rPr>
          <w:b/>
        </w:rPr>
        <w:t xml:space="preserve">Esimerkki 5.4616</w:t>
      </w:r>
    </w:p>
    <w:p>
      <w:r>
        <w:t xml:space="preserve">Pääsemme sinne ennen teitä. Me nostamme siellä maljan, veli.</w:t>
      </w:r>
    </w:p>
    <w:p>
      <w:r>
        <w:rPr>
          <w:b/>
        </w:rPr>
        <w:t xml:space="preserve">Tulos</w:t>
      </w:r>
    </w:p>
    <w:p>
      <w:r>
        <w:t xml:space="preserve">Ai niin, pelaamme golfia siellä. Niin me teemme.</w:t>
      </w:r>
    </w:p>
    <w:p>
      <w:r>
        <w:rPr>
          <w:b/>
        </w:rPr>
        <w:t xml:space="preserve">Esimerkki 5.4617</w:t>
      </w:r>
    </w:p>
    <w:p>
      <w:r>
        <w:t xml:space="preserve">Hei. Voinko auttaa teitä, nuori neiti?</w:t>
      </w:r>
    </w:p>
    <w:p>
      <w:r>
        <w:rPr>
          <w:b/>
        </w:rPr>
        <w:t xml:space="preserve">Tulos</w:t>
      </w:r>
    </w:p>
    <w:p>
      <w:r>
        <w:t xml:space="preserve">Joo, katselin juuri tätä vaatekaappia. Mietin, miten pääsen lasten ullakolle.</w:t>
      </w:r>
    </w:p>
    <w:p>
      <w:r>
        <w:rPr>
          <w:b/>
        </w:rPr>
        <w:t xml:space="preserve">Esimerkki 5.4618</w:t>
      </w:r>
    </w:p>
    <w:p>
      <w:r>
        <w:t xml:space="preserve">Sassafras. Sassafras Lampunvarjostin. Olen osa Lampunvarjostin-dynastiaa, mutta jätin sen lähteäkseni tien päälle.</w:t>
      </w:r>
    </w:p>
    <w:p>
      <w:r>
        <w:rPr>
          <w:b/>
        </w:rPr>
        <w:t xml:space="preserve">Tulos</w:t>
      </w:r>
    </w:p>
    <w:p>
      <w:r>
        <w:t xml:space="preserve">No, luulen, että me molemmat olemme nyt tavallaan tien päällä. Nimeni on Gerald, tulen kristilliseltä leiriltä, mutta minut erotettiin sieltä. Nyt minun on löydettävä kosto syntiselle vaimolleni.</w:t>
      </w:r>
    </w:p>
    <w:p>
      <w:r>
        <w:rPr>
          <w:b/>
        </w:rPr>
        <w:t xml:space="preserve">Esimerkki 5.4619</w:t>
      </w:r>
    </w:p>
    <w:p>
      <w:r>
        <w:t xml:space="preserve">Pitäisikö meidän mielestäsi kutsua kaikki syömään Poseidonin herkkua kanssamme?</w:t>
      </w:r>
    </w:p>
    <w:p>
      <w:r>
        <w:rPr>
          <w:b/>
        </w:rPr>
        <w:t xml:space="preserve">Tulos</w:t>
      </w:r>
    </w:p>
    <w:p>
      <w:r>
        <w:t xml:space="preserve">Se on suurempi kuin odotin. Minusta tuntuu, että voisimme kaikki juhlia tämän kauhean päivän jälkeen.</w:t>
      </w:r>
    </w:p>
    <w:p>
      <w:r>
        <w:rPr>
          <w:b/>
        </w:rPr>
        <w:t xml:space="preserve">Esimerkki 5.4620</w:t>
      </w:r>
    </w:p>
    <w:p>
      <w:r>
        <w:t xml:space="preserve">Desiree, ilon toivominen tuolle tuntemattomalle on ihana asia, eikä minun tehtäväni palveluntarjoajana ja teknikkona ole neuvoa sinua, miten toiveitasi käytetään, mutta jos olisin sinä, miettisin todella tarkkaan.  Haluanko antaa viimeisen toivomukseni, tietäen, että olen jo polttanut kaksi sitä ajattelematta, tuntemattomalle ihmiselle?  En sano, että olet oikeassa tai väärässä.  Sanon vain, että mieti asiaa.</w:t>
      </w:r>
    </w:p>
    <w:p>
      <w:r>
        <w:rPr>
          <w:b/>
        </w:rPr>
        <w:t xml:space="preserve">Tulos</w:t>
      </w:r>
    </w:p>
    <w:p>
      <w:r>
        <w:t xml:space="preserve">Ymmärrän.  Tunnen vain tämän vastuun taakan.  Haluaisin tuntea itseni hieman helpommaksi näiden toiveiden kanssa, ja koska olen jo käyttänyt kaksi, miksi en vain luopuisi viimeisestä?  En halua sitä.  En tarvitse sitä.  Haluan, että tämä outo mies tuntee, että hänen elämänsä on jonkin arvoinen.  Luojan tähden, hän on miekkailunopettaja!</w:t>
      </w:r>
    </w:p>
    <w:p>
      <w:r>
        <w:rPr>
          <w:b/>
        </w:rPr>
        <w:t xml:space="preserve">Esimerkki 5.4621</w:t>
      </w:r>
    </w:p>
    <w:p>
      <w:r>
        <w:t xml:space="preserve">En viitsinyt opiskella paljon luonnontieteitä.</w:t>
      </w:r>
    </w:p>
    <w:p>
      <w:r>
        <w:rPr>
          <w:b/>
        </w:rPr>
        <w:t xml:space="preserve">Tulos</w:t>
      </w:r>
    </w:p>
    <w:p>
      <w:r>
        <w:t xml:space="preserve">Ei se mitään. Opiskelin tiedettä meidän molempien vuoksi.</w:t>
      </w:r>
    </w:p>
    <w:p>
      <w:r>
        <w:rPr>
          <w:b/>
        </w:rPr>
        <w:t xml:space="preserve">Esimerkki 5.4622</w:t>
      </w:r>
    </w:p>
    <w:p>
      <w:r>
        <w:t xml:space="preserve">Sinä änkytät ja änkytät.  Onko sinulla jonkinlaista sosiaalista ahdistusta?</w:t>
      </w:r>
    </w:p>
    <w:p>
      <w:r>
        <w:rPr>
          <w:b/>
        </w:rPr>
        <w:t xml:space="preserve">Tulos</w:t>
      </w:r>
    </w:p>
    <w:p>
      <w:r>
        <w:t xml:space="preserve">Vähän.  Se ja se, että seison rakennuksen reunalla, aion hypätä alas ja tunnen putoavani maahan.</w:t>
      </w:r>
    </w:p>
    <w:p>
      <w:r>
        <w:rPr>
          <w:b/>
        </w:rPr>
        <w:t xml:space="preserve">Esimerkki 5.4623</w:t>
      </w:r>
    </w:p>
    <w:p>
      <w:r>
        <w:t xml:space="preserve">Saimme hänet kiinni tietokoneen kanssa, kun hän lähetti henkilökohtaista sähköpostia.</w:t>
      </w:r>
    </w:p>
    <w:p>
      <w:r>
        <w:rPr>
          <w:b/>
        </w:rPr>
        <w:t xml:space="preserve">Tulos</w:t>
      </w:r>
    </w:p>
    <w:p>
      <w:r>
        <w:t xml:space="preserve">Työajalla. Taukotilassa.</w:t>
      </w:r>
    </w:p>
    <w:p>
      <w:r>
        <w:rPr>
          <w:b/>
        </w:rPr>
        <w:t xml:space="preserve">Esimerkki 5.4624</w:t>
      </w:r>
    </w:p>
    <w:p>
      <w:r>
        <w:t xml:space="preserve">Tässä me olemme, rehellisyyspuun takana. Se on kasvanut viime vuodesta.</w:t>
      </w:r>
    </w:p>
    <w:p>
      <w:r>
        <w:rPr>
          <w:b/>
        </w:rPr>
        <w:t xml:space="preserve">Tulos</w:t>
      </w:r>
    </w:p>
    <w:p>
      <w:r>
        <w:t xml:space="preserve">Se johtuu siitä, että ihmiset valehtelevat paljon. Se ruokkii sitä.</w:t>
      </w:r>
    </w:p>
    <w:p>
      <w:r>
        <w:rPr>
          <w:b/>
        </w:rPr>
        <w:t xml:space="preserve">Esimerkki 5.4625</w:t>
      </w:r>
    </w:p>
    <w:p>
      <w:r>
        <w:t xml:space="preserve">Ennen kuin laulan, olen todella pahoillani, koska muistakaa, että olen kamala häviäjä.</w:t>
      </w:r>
    </w:p>
    <w:p>
      <w:r>
        <w:rPr>
          <w:b/>
        </w:rPr>
        <w:t xml:space="preserve">Tulos</w:t>
      </w:r>
    </w:p>
    <w:p>
      <w:r>
        <w:t xml:space="preserve">Aivan. Ehkä sinun ei pitäisi sanoa tuota jatkuvasti.</w:t>
      </w:r>
    </w:p>
    <w:p>
      <w:r>
        <w:rPr>
          <w:b/>
        </w:rPr>
        <w:t xml:space="preserve">Esimerkki 5.4626</w:t>
      </w:r>
    </w:p>
    <w:p>
      <w:r>
        <w:t xml:space="preserve">Otan kupin kahvia ja yhden savukekupillisen savukkeita hammastettavaksi samalla, kun juon yhden ainoan kupillisen kahvia.</w:t>
      </w:r>
    </w:p>
    <w:p>
      <w:r>
        <w:rPr>
          <w:b/>
        </w:rPr>
        <w:t xml:space="preserve">Tulos</w:t>
      </w:r>
    </w:p>
    <w:p>
      <w:r>
        <w:t xml:space="preserve">Toki. Pelkkä kartonki? Tästä tulee pitkä työpäivä.</w:t>
      </w:r>
    </w:p>
    <w:p>
      <w:r>
        <w:rPr>
          <w:b/>
        </w:rPr>
        <w:t xml:space="preserve">Esimerkki 5.4627</w:t>
      </w:r>
    </w:p>
    <w:p>
      <w:r>
        <w:t xml:space="preserve">Olemme kuitenkin samanikäisiä, äiti ja minä. Me kasvoimme yhdessä. Se on outoa.</w:t>
      </w:r>
    </w:p>
    <w:p>
      <w:r>
        <w:rPr>
          <w:b/>
        </w:rPr>
        <w:t xml:space="preserve">Tulos</w:t>
      </w:r>
    </w:p>
    <w:p>
      <w:r>
        <w:t xml:space="preserve">Ei tuomiota. Olen terapeutti, se on minun juttuni.</w:t>
      </w:r>
    </w:p>
    <w:p>
      <w:r>
        <w:rPr>
          <w:b/>
        </w:rPr>
        <w:t xml:space="preserve">Esimerkki 5.4628</w:t>
      </w:r>
    </w:p>
    <w:p>
      <w:r>
        <w:t xml:space="preserve">Kestääkö tämä leiri vain iltapäivän?</w:t>
      </w:r>
    </w:p>
    <w:p>
      <w:r>
        <w:rPr>
          <w:b/>
        </w:rPr>
        <w:t xml:space="preserve">Tulos</w:t>
      </w:r>
    </w:p>
    <w:p>
      <w:r>
        <w:t xml:space="preserve">Sitä kutsutaan yleisesti päiväleiriksi. Tulet päivällä, lähdet ja nukut jossain muualla. Koska tiedättekö mitä? En ole äitisi. En peta sinulle sänkyä. Tulet tänne oppimaan taitoja. Nimenomaan taitoja siitä, miten puhua mielekkäästi musiikista, josta pidät.</w:t>
      </w:r>
    </w:p>
    <w:p>
      <w:r>
        <w:rPr>
          <w:b/>
        </w:rPr>
        <w:t xml:space="preserve">Esimerkki 5.4629</w:t>
      </w:r>
    </w:p>
    <w:p>
      <w:r>
        <w:t xml:space="preserve">Dan, leikkaatko ruokani minulle?</w:t>
      </w:r>
    </w:p>
    <w:p>
      <w:r>
        <w:rPr>
          <w:b/>
        </w:rPr>
        <w:t xml:space="preserve">Tulos</w:t>
      </w:r>
    </w:p>
    <w:p>
      <w:r>
        <w:t xml:space="preserve">Donna, se olisi kunnia. Olen luultavasti paras henkilö kysymään. Kaikki muut täällä ovat niin itsekeskeisiä.</w:t>
      </w:r>
    </w:p>
    <w:p>
      <w:r>
        <w:rPr>
          <w:b/>
        </w:rPr>
        <w:t xml:space="preserve">Esimerkki 5.4630</w:t>
      </w:r>
    </w:p>
    <w:p>
      <w:r>
        <w:t xml:space="preserve">Täällä on valtava ihmisjoukko, ja me kaikki katsomme sinua.</w:t>
      </w:r>
    </w:p>
    <w:p>
      <w:r>
        <w:rPr>
          <w:b/>
        </w:rPr>
        <w:t xml:space="preserve">Tulos</w:t>
      </w:r>
    </w:p>
    <w:p>
      <w:r>
        <w:t xml:space="preserve">Olemme vain ainoat, jotka puhuvat sinulle.</w:t>
      </w:r>
    </w:p>
    <w:p>
      <w:r>
        <w:rPr>
          <w:b/>
        </w:rPr>
        <w:t xml:space="preserve">Esimerkki 5.4631</w:t>
      </w:r>
    </w:p>
    <w:p>
      <w:r>
        <w:t xml:space="preserve">Älä viitsi, emme edes syöttäneet sinulle ateriaa. En tiedä, mitä voisit oksentaa.</w:t>
      </w:r>
    </w:p>
    <w:p>
      <w:r>
        <w:rPr>
          <w:b/>
        </w:rPr>
        <w:t xml:space="preserve">Tulos</w:t>
      </w:r>
    </w:p>
    <w:p>
      <w:r>
        <w:t xml:space="preserve">Se on happoa, minulla on hirvittävä ruoansulatuskanavan vaiva! Teidän on vietävä minut sairaalaan.</w:t>
      </w:r>
    </w:p>
    <w:p>
      <w:r>
        <w:rPr>
          <w:b/>
        </w:rPr>
        <w:t xml:space="preserve">Esimerkki 5.4632</w:t>
      </w:r>
    </w:p>
    <w:p>
      <w:r>
        <w:t xml:space="preserve">Pitäisikö minun tehdä jotain, jotta voisin auttaa löytämään Donaldin?</w:t>
      </w:r>
    </w:p>
    <w:p>
      <w:r>
        <w:rPr>
          <w:b/>
        </w:rPr>
        <w:t xml:space="preserve">Tulos</w:t>
      </w:r>
    </w:p>
    <w:p>
      <w:r>
        <w:t xml:space="preserve">Ole vain paikalla. Me käytämme sutta.</w:t>
      </w:r>
    </w:p>
    <w:p>
      <w:r>
        <w:rPr>
          <w:b/>
        </w:rPr>
        <w:t xml:space="preserve">Esimerkki 5.4633</w:t>
      </w:r>
    </w:p>
    <w:p>
      <w:r>
        <w:t xml:space="preserve">Olet Reginald Grocery. Lihassa, niin kuin elän ja hädin tuskin hengitän.</w:t>
      </w:r>
    </w:p>
    <w:p>
      <w:r>
        <w:rPr>
          <w:b/>
        </w:rPr>
        <w:t xml:space="preserve">Tulos</w:t>
      </w:r>
    </w:p>
    <w:p>
      <w:r>
        <w:t xml:space="preserve">Kyllä, olin juuri käymässä kaupassa tänään tarkistamassa työntekijöiden tilanteen. Yksi varastomiehistämme, Vlad, juhlii 30-vuotista taivaltaan täällä Grocery Storessa.</w:t>
      </w:r>
    </w:p>
    <w:p>
      <w:r>
        <w:rPr>
          <w:b/>
        </w:rPr>
        <w:t xml:space="preserve">Esimerkki 5.4634</w:t>
      </w:r>
    </w:p>
    <w:p>
      <w:r>
        <w:t xml:space="preserve">Anteeksi, mutta minulle kerrottiin, että tämä tiedemessu tarvitsee julkkistuomarin. Olen Sylvester Stalone.</w:t>
      </w:r>
    </w:p>
    <w:p>
      <w:r>
        <w:rPr>
          <w:b/>
        </w:rPr>
        <w:t xml:space="preserve">Tulos</w:t>
      </w:r>
    </w:p>
    <w:p>
      <w:r>
        <w:t xml:space="preserve">Voi hyvänen aika! Mikä yllätys. Emme olisi ikinä odottaneet näkevämme sinua täällä.</w:t>
      </w:r>
    </w:p>
    <w:p>
      <w:r>
        <w:rPr>
          <w:b/>
        </w:rPr>
        <w:t xml:space="preserve">Esimerkki 5.4635</w:t>
      </w:r>
    </w:p>
    <w:p>
      <w:r>
        <w:t xml:space="preserve">Olen tavallaan ihminen, mutta enimmäkseen vuohi.</w:t>
      </w:r>
    </w:p>
    <w:p>
      <w:r>
        <w:rPr>
          <w:b/>
        </w:rPr>
        <w:t xml:space="preserve">Tulos</w:t>
      </w:r>
    </w:p>
    <w:p>
      <w:r>
        <w:t xml:space="preserve">Olen tuntenut peuran ennenkin. Hän voitti minut lukion tanssiaisten kuningattareksi.</w:t>
      </w:r>
    </w:p>
    <w:p>
      <w:r>
        <w:rPr>
          <w:b/>
        </w:rPr>
        <w:t xml:space="preserve">Esimerkki 5.4636</w:t>
      </w:r>
    </w:p>
    <w:p>
      <w:r>
        <w:t xml:space="preserve">Huomasin, että kaikki huonekalusi ovat pyöreitä kuin donitsit, ja aina kun on tilaisuus tehdä reikä johonkin, olet tehnyt sen.</w:t>
      </w:r>
    </w:p>
    <w:p>
      <w:r>
        <w:rPr>
          <w:b/>
        </w:rPr>
        <w:t xml:space="preserve">Tulos</w:t>
      </w:r>
    </w:p>
    <w:p>
      <w:r>
        <w:t xml:space="preserve">Minä olen, ja se on todellinen kuorrutus useimmilla pinnoilla.</w:t>
      </w:r>
    </w:p>
    <w:p>
      <w:r>
        <w:rPr>
          <w:b/>
        </w:rPr>
        <w:t xml:space="preserve">Esimerkki 5.4637</w:t>
      </w:r>
    </w:p>
    <w:p>
      <w:r>
        <w:t xml:space="preserve">Toimitatteko laivalla? Asumme Connecticutissa. Se on yksi viidestäkymmenestä osavaltiosta.</w:t>
      </w:r>
    </w:p>
    <w:p>
      <w:r>
        <w:rPr>
          <w:b/>
        </w:rPr>
        <w:t xml:space="preserve">Tulos</w:t>
      </w:r>
    </w:p>
    <w:p>
      <w:r>
        <w:t xml:space="preserve">Kyllä, toimitamme Connecticutiin. Enkä ole koskaan olettanut, että se ei kuuluisi viiteenkymmeneen osavaltioon.</w:t>
      </w:r>
    </w:p>
    <w:p>
      <w:r>
        <w:rPr>
          <w:b/>
        </w:rPr>
        <w:t xml:space="preserve">Esimerkki 5.4638</w:t>
      </w:r>
    </w:p>
    <w:p>
      <w:r>
        <w:t xml:space="preserve">Tässä on sinun ranskiksesi.</w:t>
      </w:r>
    </w:p>
    <w:p>
      <w:r>
        <w:rPr>
          <w:b/>
        </w:rPr>
        <w:t xml:space="preserve">Tulos</w:t>
      </w:r>
    </w:p>
    <w:p>
      <w:r>
        <w:t xml:space="preserve">Juuri ajoissa. Olin juuri muuttumassa tomuksi ja täyttämässä toiveen apinatassutyyppisessä tilanteessa.</w:t>
      </w:r>
    </w:p>
    <w:p>
      <w:r>
        <w:rPr>
          <w:b/>
        </w:rPr>
        <w:t xml:space="preserve">Esimerkki 5.4639</w:t>
      </w:r>
    </w:p>
    <w:p>
      <w:r>
        <w:t xml:space="preserve">Niin, mutta hänen ei tarvitse palata. Sinun pitäisi jäädä. Katso, miten lapset reagoivat sinuun.</w:t>
      </w:r>
    </w:p>
    <w:p>
      <w:r>
        <w:rPr>
          <w:b/>
        </w:rPr>
        <w:t xml:space="preserve">Tulos</w:t>
      </w:r>
    </w:p>
    <w:p>
      <w:r>
        <w:t xml:space="preserve">Olen naimisissa. Mutta vihaan vaimoani.</w:t>
      </w:r>
    </w:p>
    <w:p>
      <w:r>
        <w:rPr>
          <w:b/>
        </w:rPr>
        <w:t xml:space="preserve">Esimerkki 5.4640</w:t>
      </w:r>
    </w:p>
    <w:p>
      <w:r>
        <w:t xml:space="preserve">Älä pelkää. Minä tässä, Budino.</w:t>
      </w:r>
    </w:p>
    <w:p>
      <w:r>
        <w:rPr>
          <w:b/>
        </w:rPr>
        <w:t xml:space="preserve">Tulos</w:t>
      </w:r>
    </w:p>
    <w:p>
      <w:r>
        <w:t xml:space="preserve">Hän on vanukkaiden aave.</w:t>
      </w:r>
    </w:p>
    <w:p>
      <w:r>
        <w:rPr>
          <w:b/>
        </w:rPr>
        <w:t xml:space="preserve">Esimerkki 5.4641</w:t>
      </w:r>
    </w:p>
    <w:p>
      <w:r>
        <w:t xml:space="preserve">Näen tuolla kassan vieressä tiskillä listan tämän päivän tarjouksista ja alennuksista, mutta se ei näytä liitutaululta.</w:t>
      </w:r>
    </w:p>
    <w:p>
      <w:r>
        <w:rPr>
          <w:b/>
        </w:rPr>
        <w:t xml:space="preserve">Tulos</w:t>
      </w:r>
    </w:p>
    <w:p>
      <w:r>
        <w:t xml:space="preserve">Kyllä, se on tehty eri materiaalista.  Siihen ei käytetä liitua.  Se on kiiltävää materiaalia, joka on aika uskomatonta.  Voit kirjoittaa siihen kuin liitutaululle, mutta käytät tussia, ja sitten voit pyyhkiä sen pois lautasliinalla.</w:t>
      </w:r>
    </w:p>
    <w:p>
      <w:r>
        <w:rPr>
          <w:b/>
        </w:rPr>
        <w:t xml:space="preserve">Esimerkki 5.4642</w:t>
      </w:r>
    </w:p>
    <w:p>
      <w:r>
        <w:t xml:space="preserve">No, sinä olet tehnyt sen. Tapoit isäsi.</w:t>
      </w:r>
    </w:p>
    <w:p>
      <w:r>
        <w:rPr>
          <w:b/>
        </w:rPr>
        <w:t xml:space="preserve">Tulos</w:t>
      </w:r>
    </w:p>
    <w:p>
      <w:r>
        <w:t xml:space="preserve">Äiti, kerroin hänelle juuri unelmastani päästä galaktiseen esittävien taiteiden kouluun.</w:t>
      </w:r>
    </w:p>
    <w:p>
      <w:r>
        <w:rPr>
          <w:b/>
        </w:rPr>
        <w:t xml:space="preserve">Esimerkki 5.4643</w:t>
      </w:r>
    </w:p>
    <w:p>
      <w:r>
        <w:t xml:space="preserve">Minusta vain tuntuu, että jos mustilla ihmisillä voi olla oma kuukautensa, miksei kirahveilla voi olla omaa kuukautta?</w:t>
      </w:r>
    </w:p>
    <w:p>
      <w:r>
        <w:rPr>
          <w:b/>
        </w:rPr>
        <w:t xml:space="preserve">Tulos</w:t>
      </w:r>
    </w:p>
    <w:p>
      <w:r>
        <w:t xml:space="preserve">Ehkä se ei tapahdu meidän elinaikanamme, mutta toivottavasti joskus tulevaisuudessa järjestetään kirahvien historiakuukausi.</w:t>
      </w:r>
    </w:p>
    <w:p>
      <w:r>
        <w:rPr>
          <w:b/>
        </w:rPr>
        <w:t xml:space="preserve">Esimerkki 5.4644</w:t>
      </w:r>
    </w:p>
    <w:p>
      <w:r>
        <w:t xml:space="preserve">Tuo on aivan kuin rouva White, jonka tunsin "Kuumin luonnontieteiden opettaja" -ohjelmasta. Hän ei ole voittaja.</w:t>
      </w:r>
    </w:p>
    <w:p>
      <w:r>
        <w:rPr>
          <w:b/>
        </w:rPr>
        <w:t xml:space="preserve">Tulos</w:t>
      </w:r>
    </w:p>
    <w:p>
      <w:r>
        <w:t xml:space="preserve">Ainakin hän antoi meille nollauslaitteen, jota käytämme tänäkin päivänä.</w:t>
      </w:r>
    </w:p>
    <w:p>
      <w:r>
        <w:rPr>
          <w:b/>
        </w:rPr>
        <w:t xml:space="preserve">Esimerkki 5.4645</w:t>
      </w:r>
    </w:p>
    <w:p>
      <w:r>
        <w:t xml:space="preserve">Voi luoja, se oli kaunista, herra Buffett.</w:t>
      </w:r>
    </w:p>
    <w:p>
      <w:r>
        <w:rPr>
          <w:b/>
        </w:rPr>
        <w:t xml:space="preserve">Tulos</w:t>
      </w:r>
    </w:p>
    <w:p>
      <w:r>
        <w:t xml:space="preserve">Varmistan, että laulamme tuon laulun aina, kun ravintolassa on syntymäpäiviä.</w:t>
      </w:r>
    </w:p>
    <w:p>
      <w:r>
        <w:rPr>
          <w:b/>
        </w:rPr>
        <w:t xml:space="preserve">Esimerkki 5.4646</w:t>
      </w:r>
    </w:p>
    <w:p>
      <w:r>
        <w:t xml:space="preserve">Minä tiedän. Nimeni on Janet Jacobson, ja olen pahan olennon metsästäjä. Teidän keskuudessanne on tarujen olento, joka kiertää toteuttamassa toiveita. Miksi suojelet häntä?</w:t>
      </w:r>
    </w:p>
    <w:p>
      <w:r>
        <w:rPr>
          <w:b/>
        </w:rPr>
        <w:t xml:space="preserve">Tulos</w:t>
      </w:r>
    </w:p>
    <w:p>
      <w:r>
        <w:t xml:space="preserve">Hän on todella hyvä asiakas.</w:t>
      </w:r>
    </w:p>
    <w:p>
      <w:r>
        <w:rPr>
          <w:b/>
        </w:rPr>
        <w:t xml:space="preserve">Esimerkki 5.4647</w:t>
      </w:r>
    </w:p>
    <w:p>
      <w:r>
        <w:t xml:space="preserve">Teidän majesteettinne, Kay. Minun on valittava koru, jonka tosirakkaani ostaa minulle. Haluaisin kuulla mielipiteesi.</w:t>
      </w:r>
    </w:p>
    <w:p>
      <w:r>
        <w:rPr>
          <w:b/>
        </w:rPr>
        <w:t xml:space="preserve">Tulos</w:t>
      </w:r>
    </w:p>
    <w:p>
      <w:r>
        <w:t xml:space="preserve">Antaisin sen mielelläni. Oletko kuullut peikkohelmestä?</w:t>
      </w:r>
    </w:p>
    <w:p>
      <w:r>
        <w:rPr>
          <w:b/>
        </w:rPr>
        <w:t xml:space="preserve">Esimerkki 5.4648</w:t>
      </w:r>
    </w:p>
    <w:p>
      <w:r>
        <w:t xml:space="preserve">Menimme heti naimisiin. Tommy Bahamassa oli kiireinen päivä. Sinulla oli paras kermanvärinen paitasi, ja sinä olit ruskettunut.</w:t>
      </w:r>
    </w:p>
    <w:p>
      <w:r>
        <w:rPr>
          <w:b/>
        </w:rPr>
        <w:t xml:space="preserve">Tulos</w:t>
      </w:r>
    </w:p>
    <w:p>
      <w:r>
        <w:t xml:space="preserve">Olimme melkein kuin naamioituneet, et voinut erottaa meitä toisistamme.</w:t>
      </w:r>
    </w:p>
    <w:p>
      <w:r>
        <w:rPr>
          <w:b/>
        </w:rPr>
        <w:t xml:space="preserve">Esimerkki 5.4649</w:t>
      </w:r>
    </w:p>
    <w:p>
      <w:r>
        <w:t xml:space="preserve">Tässä on kapteeninne. Unohdin kertoa, että olemme aloittaneet laskeutumisen ja laskeutuneet.</w:t>
      </w:r>
    </w:p>
    <w:p>
      <w:r>
        <w:rPr>
          <w:b/>
        </w:rPr>
        <w:t xml:space="preserve">Tulos</w:t>
      </w:r>
    </w:p>
    <w:p>
      <w:r>
        <w:t xml:space="preserve">Seisoin pystyssä koko lentokoneen ajan. Juoksin käytävää pitkin koko matkan ajan. Turvavyöt ovat myytti. En tarvitse turvavyötä.</w:t>
      </w:r>
    </w:p>
    <w:p>
      <w:r>
        <w:rPr>
          <w:b/>
        </w:rPr>
        <w:t xml:space="preserve">Esimerkki 5.4650</w:t>
      </w:r>
    </w:p>
    <w:p>
      <w:r>
        <w:t xml:space="preserve">Huomasin tämän vasta nyt, kun siirryin kenkiini.</w:t>
      </w:r>
    </w:p>
    <w:p>
      <w:r>
        <w:rPr>
          <w:b/>
        </w:rPr>
        <w:t xml:space="preserve">Tulos</w:t>
      </w:r>
    </w:p>
    <w:p>
      <w:r>
        <w:t xml:space="preserve">No, sinun pitäisi vain siivota täällä, ja sitten katson, mitä tankissa tapahtuu. Onko selvä? Pystytkö hoitamaan sen?</w:t>
      </w:r>
    </w:p>
    <w:p>
      <w:r>
        <w:rPr>
          <w:b/>
        </w:rPr>
        <w:t xml:space="preserve">Esimerkki 5.4651</w:t>
      </w:r>
    </w:p>
    <w:p>
      <w:r>
        <w:t xml:space="preserve">Everyday Renee. Joka päivä hän haluaa leikkiä. Siksi häntä kutsutaan Reneeksi.</w:t>
      </w:r>
    </w:p>
    <w:p>
      <w:r>
        <w:rPr>
          <w:b/>
        </w:rPr>
        <w:t xml:space="preserve">Tulos</w:t>
      </w:r>
    </w:p>
    <w:p>
      <w:r>
        <w:t xml:space="preserve">Joo, okei. En tullut tänne harrastamaan lutkan häpäisemistä. Yritän päästä takaisin normaaliin ihmisen pituuteeni.</w:t>
      </w:r>
    </w:p>
    <w:p>
      <w:r>
        <w:rPr>
          <w:b/>
        </w:rPr>
        <w:t xml:space="preserve">Esimerkki 5.4652</w:t>
      </w:r>
    </w:p>
    <w:p>
      <w:r>
        <w:t xml:space="preserve">Pyydän, auttakaa miestäni. Menimme juuri naimisiin, enkä halua jäädä leskeksi näin pian.</w:t>
      </w:r>
    </w:p>
    <w:p>
      <w:r>
        <w:rPr>
          <w:b/>
        </w:rPr>
        <w:t xml:space="preserve">Tulos</w:t>
      </w:r>
    </w:p>
    <w:p>
      <w:r>
        <w:t xml:space="preserve">Olemme olleet naimisissa kolme viikkoa.</w:t>
      </w:r>
    </w:p>
    <w:p>
      <w:r>
        <w:rPr>
          <w:b/>
        </w:rPr>
        <w:t xml:space="preserve">Esimerkki 5.4653</w:t>
      </w:r>
    </w:p>
    <w:p>
      <w:r>
        <w:t xml:space="preserve">Mitä haluatte, rehtori Gumbers?</w:t>
      </w:r>
    </w:p>
    <w:p>
      <w:r>
        <w:rPr>
          <w:b/>
        </w:rPr>
        <w:t xml:space="preserve">Tulos</w:t>
      </w:r>
    </w:p>
    <w:p>
      <w:r>
        <w:t xml:space="preserve">Olit hyvin epäkohtelias siellä. Anthony, minulla on ollut ongelmia kanssasi koko vuoden.</w:t>
      </w:r>
    </w:p>
    <w:p>
      <w:r>
        <w:rPr>
          <w:b/>
        </w:rPr>
        <w:t xml:space="preserve">Esimerkki 5.4654</w:t>
      </w:r>
    </w:p>
    <w:p>
      <w:r>
        <w:t xml:space="preserve">Teknisesti ottaen he ovat kaikki samoja hahmoja, jotka näyttelevät eri ikäisiä ja eri tulkintoja.?</w:t>
      </w:r>
    </w:p>
    <w:p>
      <w:r>
        <w:rPr>
          <w:b/>
        </w:rPr>
        <w:t xml:space="preserve">Tulos</w:t>
      </w:r>
    </w:p>
    <w:p>
      <w:r>
        <w:t xml:space="preserve">Mitä vittua sinä puhut?  Outoja asioita, joita en ymmärrä.  Viisi hullua naista, joilla on supervoimia, hyökkäävät kimppuumme.</w:t>
      </w:r>
    </w:p>
    <w:p>
      <w:r>
        <w:rPr>
          <w:b/>
        </w:rPr>
        <w:t xml:space="preserve">Esimerkki 5.4655</w:t>
      </w:r>
    </w:p>
    <w:p>
      <w:r>
        <w:t xml:space="preserve">Meillä kaikilla on kai salaisuuksia.</w:t>
      </w:r>
    </w:p>
    <w:p>
      <w:r>
        <w:rPr>
          <w:b/>
        </w:rPr>
        <w:t xml:space="preserve">Tulos</w:t>
      </w:r>
    </w:p>
    <w:p>
      <w:r>
        <w:t xml:space="preserve">Okei, olen pahoillani. Olet enemmän järkyttynyt siitä, etten nähnyt Captain Phillipsiä ja valehtelin siitä, kuin siitä, että oksensin päällesi kolme kertaa.</w:t>
      </w:r>
    </w:p>
    <w:p>
      <w:r>
        <w:rPr>
          <w:b/>
        </w:rPr>
        <w:t xml:space="preserve">Esimerkki 5.4656</w:t>
      </w:r>
    </w:p>
    <w:p>
      <w:r>
        <w:t xml:space="preserve">Nimeni on Eve.</w:t>
      </w:r>
    </w:p>
    <w:p>
      <w:r>
        <w:rPr>
          <w:b/>
        </w:rPr>
        <w:t xml:space="preserve">Tulos</w:t>
      </w:r>
    </w:p>
    <w:p>
      <w:r>
        <w:t xml:space="preserve">Kuten Raamatusta? Se on lempikirjani.</w:t>
      </w:r>
    </w:p>
    <w:p>
      <w:r>
        <w:rPr>
          <w:b/>
        </w:rPr>
        <w:t xml:space="preserve">Esimerkki 5.4657</w:t>
      </w:r>
    </w:p>
    <w:p>
      <w:r>
        <w:t xml:space="preserve">Olen pahoillani.  Olen tarjoilijanne, ja haluan vain kertoa, että meillä on kaksi viimeistä paahtopaistipalaa jäljellä.  Olemme nyt keskellä toista näytöstä, joten emme voi tehdä mitään.</w:t>
      </w:r>
    </w:p>
    <w:p>
      <w:r>
        <w:rPr>
          <w:b/>
        </w:rPr>
        <w:t xml:space="preserve">Tulos</w:t>
      </w:r>
    </w:p>
    <w:p>
      <w:r>
        <w:t xml:space="preserve">Voinko tehdä valituksen?  Luulin, että se oli all-you-can-eat.  Tulimme sisään, koska siellä sai syödä.</w:t>
      </w:r>
    </w:p>
    <w:p>
      <w:r>
        <w:rPr>
          <w:b/>
        </w:rPr>
        <w:t xml:space="preserve">Esimerkki 5.4658</w:t>
      </w:r>
    </w:p>
    <w:p>
      <w:r>
        <w:t xml:space="preserve">Pikkuveli olen kyllästynyt siihen, että kopioit minua koko ajan toistat aina kaikkea mitä sanon ja teet kaikkea mitä teen.</w:t>
      </w:r>
    </w:p>
    <w:p>
      <w:r>
        <w:rPr>
          <w:b/>
        </w:rPr>
        <w:t xml:space="preserve">Tulos</w:t>
      </w:r>
    </w:p>
    <w:p>
      <w:r>
        <w:t xml:space="preserve">Sano se uudestaan, en kuule sanaakaan mitä sanot, menetin suurimman osan kuulostani Vietnamissa.</w:t>
      </w:r>
    </w:p>
    <w:p>
      <w:r>
        <w:rPr>
          <w:b/>
        </w:rPr>
        <w:t xml:space="preserve">Esimerkki 5.4659</w:t>
      </w:r>
    </w:p>
    <w:p>
      <w:r>
        <w:t xml:space="preserve">En tajunnut, että syöminen oli pöydällä.</w:t>
      </w:r>
    </w:p>
    <w:p>
      <w:r>
        <w:rPr>
          <w:b/>
        </w:rPr>
        <w:t xml:space="preserve">Tulos</w:t>
      </w:r>
    </w:p>
    <w:p>
      <w:r>
        <w:t xml:space="preserve">No, vasta kun kuulin tuon tarinan ruoasta, ja nyt minulla on nälkä.</w:t>
      </w:r>
    </w:p>
    <w:p>
      <w:r>
        <w:rPr>
          <w:b/>
        </w:rPr>
        <w:t xml:space="preserve">Esimerkki 5.4660</w:t>
      </w:r>
    </w:p>
    <w:p>
      <w:r>
        <w:t xml:space="preserve">Elokuva saa sinut itkemään vielä enemmän kuin sarjakuva.</w:t>
      </w:r>
    </w:p>
    <w:p>
      <w:r>
        <w:rPr>
          <w:b/>
        </w:rPr>
        <w:t xml:space="preserve">Tulos</w:t>
      </w:r>
    </w:p>
    <w:p>
      <w:r>
        <w:t xml:space="preserve">Forest Whitaker saa minut itkemään. Hänen silmänsä kyynelehtivät aina.</w:t>
      </w:r>
    </w:p>
    <w:p>
      <w:r>
        <w:rPr>
          <w:b/>
        </w:rPr>
        <w:t xml:space="preserve">Esimerkki 5.4661</w:t>
      </w:r>
    </w:p>
    <w:p>
      <w:r>
        <w:t xml:space="preserve">Toivottavasti tapaan tänään todella, todella söpön pojan.</w:t>
      </w:r>
    </w:p>
    <w:p>
      <w:r>
        <w:rPr>
          <w:b/>
        </w:rPr>
        <w:t xml:space="preserve">Tulos</w:t>
      </w:r>
    </w:p>
    <w:p>
      <w:r>
        <w:t xml:space="preserve">Voi Jennifer, sinä tulet. Tapaat unelmiesi pojan täällä.</w:t>
      </w:r>
    </w:p>
    <w:p>
      <w:r>
        <w:rPr>
          <w:b/>
        </w:rPr>
        <w:t xml:space="preserve">Esimerkki 5.4662</w:t>
      </w:r>
    </w:p>
    <w:p>
      <w:r>
        <w:t xml:space="preserve">Yritätkö lahjoa valtion virkamiehen sipulipaloilla?</w:t>
      </w:r>
    </w:p>
    <w:p>
      <w:r>
        <w:rPr>
          <w:b/>
        </w:rPr>
        <w:t xml:space="preserve">Tulos</w:t>
      </w:r>
    </w:p>
    <w:p>
      <w:r>
        <w:t xml:space="preserve">Meillä on niin paljon hienonnettua sipulia. Emme tunne sanaa lahjus, mitä se tarkoittaa?</w:t>
      </w:r>
    </w:p>
    <w:p>
      <w:r>
        <w:rPr>
          <w:b/>
        </w:rPr>
        <w:t xml:space="preserve">Esimerkki 5.4663</w:t>
      </w:r>
    </w:p>
    <w:p>
      <w:r>
        <w:t xml:space="preserve">No niin, kaikki. Tulkaa tänne. Lapset pääsevät sisään ilmaiseksi. Tulkaa lapset, kerron teille tarinan.</w:t>
      </w:r>
    </w:p>
    <w:p>
      <w:r>
        <w:rPr>
          <w:b/>
        </w:rPr>
        <w:t xml:space="preserve">Tulos</w:t>
      </w:r>
    </w:p>
    <w:p>
      <w:r>
        <w:t xml:space="preserve">Hän kertoo tarinoita tuolla. Se ei edes kuulu minigolfkokemukseen.</w:t>
      </w:r>
    </w:p>
    <w:p>
      <w:r>
        <w:rPr>
          <w:b/>
        </w:rPr>
        <w:t xml:space="preserve">Esimerkki 5.4664</w:t>
      </w:r>
    </w:p>
    <w:p>
      <w:r>
        <w:t xml:space="preserve">Beverly, en ole nähnyt sinua sen Vlassicin suolakurkkumainoksen jälkeen.</w:t>
      </w:r>
    </w:p>
    <w:p>
      <w:r>
        <w:rPr>
          <w:b/>
        </w:rPr>
        <w:t xml:space="preserve">Tulos</w:t>
      </w:r>
    </w:p>
    <w:p>
      <w:r>
        <w:t xml:space="preserve">Hakkasin juuri sinut, senkin lurjus. Minulla on selvästi enemmän kokemusta suolakurkkujen kanssa.</w:t>
      </w:r>
    </w:p>
    <w:p>
      <w:r>
        <w:rPr>
          <w:b/>
        </w:rPr>
        <w:t xml:space="preserve">Esimerkki 5.4665</w:t>
      </w:r>
    </w:p>
    <w:p>
      <w:r>
        <w:t xml:space="preserve">Mielestäni se on hyvin ajankohtainen.  Ei ole mahdollista, että suurin osa jutusta käsittelee verta, eikä siinä viitata HIV:hen ja AIDSiin.</w:t>
      </w:r>
    </w:p>
    <w:p>
      <w:r>
        <w:rPr>
          <w:b/>
        </w:rPr>
        <w:t xml:space="preserve">Tulos</w:t>
      </w:r>
    </w:p>
    <w:p>
      <w:r>
        <w:t xml:space="preserve">En ole koskaan ajatellut sitä Draculan tarinan yhteydessä, mutta siinä mainitaan paljon verta.</w:t>
      </w:r>
    </w:p>
    <w:p>
      <w:r>
        <w:rPr>
          <w:b/>
        </w:rPr>
        <w:t xml:space="preserve">Esimerkki 5.4666</w:t>
      </w:r>
    </w:p>
    <w:p>
      <w:r>
        <w:t xml:space="preserve">Toivon, että joku teistä ottaa ravintolani haltuunsa ja tekee sen oikein.</w:t>
      </w:r>
    </w:p>
    <w:p>
      <w:r>
        <w:rPr>
          <w:b/>
        </w:rPr>
        <w:t xml:space="preserve">Tulos</w:t>
      </w:r>
    </w:p>
    <w:p>
      <w:r>
        <w:t xml:space="preserve">Kuten pyörittää ravintolaa eikä tappaa ihmisiä.</w:t>
      </w:r>
    </w:p>
    <w:p>
      <w:r>
        <w:rPr>
          <w:b/>
        </w:rPr>
        <w:t xml:space="preserve">Esimerkki 5.4667</w:t>
      </w:r>
    </w:p>
    <w:p>
      <w:r>
        <w:t xml:space="preserve">Pidin kyllä vessataukoja. Kun poltin, kävin ulkona.</w:t>
      </w:r>
    </w:p>
    <w:p>
      <w:r>
        <w:rPr>
          <w:b/>
        </w:rPr>
        <w:t xml:space="preserve">Tulos</w:t>
      </w:r>
    </w:p>
    <w:p>
      <w:r>
        <w:t xml:space="preserve">Se on hyvä tapa rikkoa pitkän päivän yksitoikkoisuus.</w:t>
      </w:r>
    </w:p>
    <w:p>
      <w:r>
        <w:rPr>
          <w:b/>
        </w:rPr>
        <w:t xml:space="preserve">Esimerkki 5.4668</w:t>
      </w:r>
    </w:p>
    <w:p>
      <w:r>
        <w:t xml:space="preserve">No, ei. Hän sanoo jääneensä jälkeen. Hän on ollut täällä.</w:t>
      </w:r>
    </w:p>
    <w:p>
      <w:r>
        <w:rPr>
          <w:b/>
        </w:rPr>
        <w:t xml:space="preserve">Tulos</w:t>
      </w:r>
    </w:p>
    <w:p>
      <w:r>
        <w:t xml:space="preserve">Olen ollut akvaariossa kaksi päivää sitten.</w:t>
      </w:r>
    </w:p>
    <w:p>
      <w:r>
        <w:rPr>
          <w:b/>
        </w:rPr>
        <w:t xml:space="preserve">Esimerkki 5.4669</w:t>
      </w:r>
    </w:p>
    <w:p>
      <w:r>
        <w:t xml:space="preserve">Herra ja rouva Richington, tämä on stadionin alue, jonka tyhjennämme ja johon sijoitamme luksusistuimet.</w:t>
      </w:r>
    </w:p>
    <w:p>
      <w:r>
        <w:rPr>
          <w:b/>
        </w:rPr>
        <w:t xml:space="preserve">Tulos</w:t>
      </w:r>
    </w:p>
    <w:p>
      <w:r>
        <w:t xml:space="preserve">Pidän ajatuksesta, että ihmiset maksavat asioista.</w:t>
      </w:r>
    </w:p>
    <w:p>
      <w:r>
        <w:rPr>
          <w:b/>
        </w:rPr>
        <w:t xml:space="preserve">Esimerkki 5.4670</w:t>
      </w:r>
    </w:p>
    <w:p>
      <w:r>
        <w:t xml:space="preserve">No, sen pitäisi sitten olla siinä.</w:t>
      </w:r>
    </w:p>
    <w:p>
      <w:r>
        <w:rPr>
          <w:b/>
        </w:rPr>
        <w:t xml:space="preserve">Tulos</w:t>
      </w:r>
    </w:p>
    <w:p>
      <w:r>
        <w:t xml:space="preserve">Kyllä, hyppään yli laidan.  Hyvästi, Maa!</w:t>
      </w:r>
    </w:p>
    <w:p>
      <w:r>
        <w:rPr>
          <w:b/>
        </w:rPr>
        <w:t xml:space="preserve">Esimerkki 5.4671</w:t>
      </w:r>
    </w:p>
    <w:p>
      <w:r>
        <w:t xml:space="preserve">Tiedän, että hän oli kuin roisto, mutta sitten lopussa tunsi itsensä pahaksi ja ajatteli, että se voisi olla kuka tahansa meistä, eikö niin?</w:t>
      </w:r>
    </w:p>
    <w:p>
      <w:r>
        <w:rPr>
          <w:b/>
        </w:rPr>
        <w:t xml:space="preserve">Tulos</w:t>
      </w:r>
    </w:p>
    <w:p>
      <w:r>
        <w:t xml:space="preserve">Niin, olisin voinut olla täällä.  Olisin voinut olla yliluonnollinen olento, joka imee verta.  Jos olisin vain tehnyt erilaisia valintoja.</w:t>
      </w:r>
    </w:p>
    <w:p>
      <w:r>
        <w:rPr>
          <w:b/>
        </w:rPr>
        <w:t xml:space="preserve">Esimerkki 5.4672</w:t>
      </w:r>
    </w:p>
    <w:p>
      <w:r>
        <w:t xml:space="preserve">Olemme kotoisin Prior Lakesta.</w:t>
      </w:r>
    </w:p>
    <w:p>
      <w:r>
        <w:rPr>
          <w:b/>
        </w:rPr>
        <w:t xml:space="preserve">Tulos</w:t>
      </w:r>
    </w:p>
    <w:p>
      <w:r>
        <w:t xml:space="preserve">Joo, ajattelin niin, koska olet pukeutunut niin.</w:t>
      </w:r>
    </w:p>
    <w:p>
      <w:r>
        <w:rPr>
          <w:b/>
        </w:rPr>
        <w:t xml:space="preserve">Esimerkki 5.4673</w:t>
      </w:r>
    </w:p>
    <w:p>
      <w:r>
        <w:t xml:space="preserve">Siitä voimme olla samaa mieltä. Kun McRib tulee kaupunkiin, olen ensimmäisenä jonossa.</w:t>
      </w:r>
    </w:p>
    <w:p>
      <w:r>
        <w:rPr>
          <w:b/>
        </w:rPr>
        <w:t xml:space="preserve">Tulos</w:t>
      </w:r>
    </w:p>
    <w:p>
      <w:r>
        <w:t xml:space="preserve">Sama koskee Shamrock Shakea. Kerroinko koskaan, miten pelastin Irlannin?</w:t>
      </w:r>
    </w:p>
    <w:p>
      <w:r>
        <w:rPr>
          <w:b/>
        </w:rPr>
        <w:t xml:space="preserve">Esimerkki 5.4674</w:t>
      </w:r>
    </w:p>
    <w:p>
      <w:r>
        <w:t xml:space="preserve">Se kehottaa muita keittiössä olevia miehiä väistymään tieltäni.</w:t>
      </w:r>
    </w:p>
    <w:p>
      <w:r>
        <w:rPr>
          <w:b/>
        </w:rPr>
        <w:t xml:space="preserve">Tulos</w:t>
      </w:r>
    </w:p>
    <w:p>
      <w:r>
        <w:t xml:space="preserve">No, okei.  Sinä olet pomo, Applesauce.</w:t>
      </w:r>
    </w:p>
    <w:p>
      <w:r>
        <w:rPr>
          <w:b/>
        </w:rPr>
        <w:t xml:space="preserve">Esimerkki 5.4675</w:t>
      </w:r>
    </w:p>
    <w:p>
      <w:r>
        <w:t xml:space="preserve">Me vain räpsähdimme olemassaoloon muutama hetki sitten.</w:t>
      </w:r>
    </w:p>
    <w:p>
      <w:r>
        <w:rPr>
          <w:b/>
        </w:rPr>
        <w:t xml:space="preserve">Tulos</w:t>
      </w:r>
    </w:p>
    <w:p>
      <w:r>
        <w:t xml:space="preserve">Näin teidän räpäyttävän silmiänne. Se oli hullua. Olen itsekin ollut täällä jonkin aikaa.</w:t>
      </w:r>
    </w:p>
    <w:p>
      <w:r>
        <w:rPr>
          <w:b/>
        </w:rPr>
        <w:t xml:space="preserve">Esimerkki 5.4676</w:t>
      </w:r>
    </w:p>
    <w:p>
      <w:r>
        <w:t xml:space="preserve">Palautusoikeus on täällä hämmästyttävä.</w:t>
      </w:r>
    </w:p>
    <w:p>
      <w:r>
        <w:rPr>
          <w:b/>
        </w:rPr>
        <w:t xml:space="preserve">Tulos</w:t>
      </w:r>
    </w:p>
    <w:p>
      <w:r>
        <w:t xml:space="preserve">Jos muutat mielesi viiden minuutin kuluessa lipun ostamisesta, saat rahasi kokonaisuudessaan takaisin.</w:t>
      </w:r>
    </w:p>
    <w:p>
      <w:r>
        <w:rPr>
          <w:b/>
        </w:rPr>
        <w:t xml:space="preserve">Esimerkki 5.4677</w:t>
      </w:r>
    </w:p>
    <w:p>
      <w:r>
        <w:t xml:space="preserve">Tuo murha oli aika karmeaa katsottavaa.</w:t>
      </w:r>
    </w:p>
    <w:p>
      <w:r>
        <w:rPr>
          <w:b/>
        </w:rPr>
        <w:t xml:space="preserve">Tulos</w:t>
      </w:r>
    </w:p>
    <w:p>
      <w:r>
        <w:t xml:space="preserve">Mutta se oli aika siistiä, koska siitä sai kellotalon.</w:t>
      </w:r>
    </w:p>
    <w:p>
      <w:r>
        <w:rPr>
          <w:b/>
        </w:rPr>
        <w:t xml:space="preserve">Esimerkki 5.4678</w:t>
      </w:r>
    </w:p>
    <w:p>
      <w:r>
        <w:t xml:space="preserve">Haluat vain mennä ovesta sisään ja heiluttaa kahvaa hieman. Jos mies tulee sisään, sano vain: "Olen täällä!".</w:t>
      </w:r>
    </w:p>
    <w:p>
      <w:r>
        <w:rPr>
          <w:b/>
        </w:rPr>
        <w:t xml:space="preserve">Tulos</w:t>
      </w:r>
    </w:p>
    <w:p>
      <w:r>
        <w:t xml:space="preserve">En ole vielä valmis siihen, että miehet kävelevät päälleni kylpyhuoneessa.</w:t>
      </w:r>
    </w:p>
    <w:p>
      <w:r>
        <w:rPr>
          <w:b/>
        </w:rPr>
        <w:t xml:space="preserve">Esimerkki 5.4679</w:t>
      </w:r>
    </w:p>
    <w:p>
      <w:r>
        <w:t xml:space="preserve">Ja olen valmis harrastamaan seksiä jonkun kanssa.</w:t>
      </w:r>
    </w:p>
    <w:p>
      <w:r>
        <w:rPr>
          <w:b/>
        </w:rPr>
        <w:t xml:space="preserve">Tulos</w:t>
      </w:r>
    </w:p>
    <w:p>
      <w:r>
        <w:t xml:space="preserve">Rita, se on niin suorasukaista. Harrastan seksiä kanssasi, jos haluat. Katsoitko sinä minua, vai?</w:t>
      </w:r>
    </w:p>
    <w:p>
      <w:r>
        <w:rPr>
          <w:b/>
        </w:rPr>
        <w:t xml:space="preserve">Esimerkki 5.4680</w:t>
      </w:r>
    </w:p>
    <w:p>
      <w:r>
        <w:t xml:space="preserve">Hei kaverit, sain kaikki tavarasi ratsastajaltasi - yhteysratsastajalta - tässä laatikossa. Otan ne esiin ja voitte tunnistaa ne.</w:t>
      </w:r>
    </w:p>
    <w:p>
      <w:r>
        <w:rPr>
          <w:b/>
        </w:rPr>
        <w:t xml:space="preserve">Tulos</w:t>
      </w:r>
    </w:p>
    <w:p>
      <w:r>
        <w:t xml:space="preserve">Kiitos Gort.</w:t>
      </w:r>
    </w:p>
    <w:p>
      <w:r>
        <w:rPr>
          <w:b/>
        </w:rPr>
        <w:t xml:space="preserve">Esimerkki 5.4681</w:t>
      </w:r>
    </w:p>
    <w:p>
      <w:r>
        <w:t xml:space="preserve">Olette aikaisin herääviä. Normaalisti emme saa asiakkaita heti keskipäivällä, kun avaamme.</w:t>
      </w:r>
    </w:p>
    <w:p>
      <w:r>
        <w:rPr>
          <w:b/>
        </w:rPr>
        <w:t xml:space="preserve">Tulos</w:t>
      </w:r>
    </w:p>
    <w:p>
      <w:r>
        <w:t xml:space="preserve">Yritimme miettiä parasta tapaa nähdä suurin osa Houstonista, ja näimme ravintolan nimeltä Houstons, ja ajattelimme lyödä kaksi kärpästä yhdellä iskulla.</w:t>
      </w:r>
    </w:p>
    <w:p>
      <w:r>
        <w:rPr>
          <w:b/>
        </w:rPr>
        <w:t xml:space="preserve">Esimerkki 5.4682</w:t>
      </w:r>
    </w:p>
    <w:p>
      <w:r>
        <w:t xml:space="preserve">Junebug, ole hiljaa noiden portaiden alla.</w:t>
      </w:r>
    </w:p>
    <w:p>
      <w:r>
        <w:rPr>
          <w:b/>
        </w:rPr>
        <w:t xml:space="preserve">Tulos</w:t>
      </w:r>
    </w:p>
    <w:p>
      <w:r>
        <w:t xml:space="preserve">Hyvä on, äiti.</w:t>
      </w:r>
    </w:p>
    <w:p>
      <w:r>
        <w:rPr>
          <w:b/>
        </w:rPr>
        <w:t xml:space="preserve">Esimerkki 5.4683</w:t>
      </w:r>
    </w:p>
    <w:p>
      <w:r>
        <w:t xml:space="preserve">Entä tämä? Siellä on paljon Springfieldiä. He vetävät Grönlantia - heillä ei ole lähteitä eikä peltoja ja he yrittävät huijata ihmisiä. Me olemme oikeita. Joten se tulee olemaan kuin "Kokeilitte muita, nyt kokeilkaa parasta."</w:t>
      </w:r>
    </w:p>
    <w:p>
      <w:r>
        <w:rPr>
          <w:b/>
        </w:rPr>
        <w:t xml:space="preserve">Tulos</w:t>
      </w:r>
    </w:p>
    <w:p>
      <w:r>
        <w:t xml:space="preserve">Olemme todellinen kevätkenttä. Kuulostaa hyvältä.</w:t>
      </w:r>
    </w:p>
    <w:p>
      <w:r>
        <w:rPr>
          <w:b/>
        </w:rPr>
        <w:t xml:space="preserve">Esimerkki 5.4684</w:t>
      </w:r>
    </w:p>
    <w:p>
      <w:r>
        <w:t xml:space="preserve">Kyllä, jääkaapin etuosassa on jääpalakone ja vesi. Murskattu ja kuutioitu.</w:t>
      </w:r>
    </w:p>
    <w:p>
      <w:r>
        <w:rPr>
          <w:b/>
        </w:rPr>
        <w:t xml:space="preserve">Tulos</w:t>
      </w:r>
    </w:p>
    <w:p>
      <w:r>
        <w:t xml:space="preserve">Voi pojat, se tulee kalliiksi lähettää.</w:t>
      </w:r>
    </w:p>
    <w:p>
      <w:r>
        <w:rPr>
          <w:b/>
        </w:rPr>
        <w:t xml:space="preserve">Esimerkki 5.4685</w:t>
      </w:r>
    </w:p>
    <w:p>
      <w:r>
        <w:t xml:space="preserve">No, ehkä jos muutat odotuksiasi hieman.</w:t>
      </w:r>
    </w:p>
    <w:p>
      <w:r>
        <w:rPr>
          <w:b/>
        </w:rPr>
        <w:t xml:space="preserve">Tulos</w:t>
      </w:r>
    </w:p>
    <w:p>
      <w:r>
        <w:t xml:space="preserve">Entä jos tämän vanhan vääryyden korjaamiseksi nousisimme skootteriin, jonka oletan olevan sinun skootterisi, koska tämä on Madrid. Ja hän pysähtyy taidokkaasti ja kunnioittavasti stop-merkin kohdalle, ja sinä voit katsella sitä ja tuntea olosi tyytyväiseksi, tappaako se murhaajanhalusi?</w:t>
      </w:r>
    </w:p>
    <w:p>
      <w:r>
        <w:rPr>
          <w:b/>
        </w:rPr>
        <w:t xml:space="preserve">Esimerkki 5.4686</w:t>
      </w:r>
    </w:p>
    <w:p>
      <w:r>
        <w:t xml:space="preserve">Ihana tarina, mutta silmäsi ovat verenpunaiset. Sinun pitäisi varmaan mennä nukkumaan.</w:t>
      </w:r>
    </w:p>
    <w:p>
      <w:r>
        <w:rPr>
          <w:b/>
        </w:rPr>
        <w:t xml:space="preserve">Tulos</w:t>
      </w:r>
    </w:p>
    <w:p>
      <w:r>
        <w:t xml:space="preserve">Minä vain työnnän eteenpäin. Aion vain seistä tässä ja pitää itseäni tiskipöydällä, kunnes kaadun.</w:t>
      </w:r>
    </w:p>
    <w:p>
      <w:r>
        <w:rPr>
          <w:b/>
        </w:rPr>
        <w:t xml:space="preserve">Esimerkki 5.4687</w:t>
      </w:r>
    </w:p>
    <w:p>
      <w:r>
        <w:t xml:space="preserve">Pidätkö kädessäsi onnenkeksiä, jonka annoimme sinulle, Devin?</w:t>
      </w:r>
    </w:p>
    <w:p>
      <w:r>
        <w:rPr>
          <w:b/>
        </w:rPr>
        <w:t xml:space="preserve">Tulos</w:t>
      </w:r>
    </w:p>
    <w:p>
      <w:r>
        <w:t xml:space="preserve">Kuka on tämän onnenkeksin oikea omistaja?</w:t>
      </w:r>
    </w:p>
    <w:p>
      <w:r>
        <w:rPr>
          <w:b/>
        </w:rPr>
        <w:t xml:space="preserve">Esimerkki 5.4688</w:t>
      </w:r>
    </w:p>
    <w:p>
      <w:r>
        <w:t xml:space="preserve">Korvaatte siis urut Iphonella ja sitten aiotte muuttaa tämän paikan Wal-Martiksi?</w:t>
      </w:r>
    </w:p>
    <w:p>
      <w:r>
        <w:rPr>
          <w:b/>
        </w:rPr>
        <w:t xml:space="preserve">Tulos</w:t>
      </w:r>
    </w:p>
    <w:p>
      <w:r>
        <w:t xml:space="preserve">Prosessi on kolmivaiheinen.</w:t>
      </w:r>
    </w:p>
    <w:p>
      <w:r>
        <w:rPr>
          <w:b/>
        </w:rPr>
        <w:t xml:space="preserve">Esimerkki 5.4689</w:t>
      </w:r>
    </w:p>
    <w:p>
      <w:r>
        <w:t xml:space="preserve">Hyvä on, meillä on vielä yksi sinulle. Tämä on viimeinen saksofonilaulu, jonka soitan edellä mainitulla saksofonilla.</w:t>
      </w:r>
    </w:p>
    <w:p>
      <w:r>
        <w:rPr>
          <w:b/>
        </w:rPr>
        <w:t xml:space="preserve">Tulos</w:t>
      </w:r>
    </w:p>
    <w:p>
      <w:r>
        <w:t xml:space="preserve">Voi, Trumpet Davis, olet niin uskomaton.</w:t>
      </w:r>
    </w:p>
    <w:p>
      <w:r>
        <w:rPr>
          <w:b/>
        </w:rPr>
        <w:t xml:space="preserve">Esimerkki 5.4690</w:t>
      </w:r>
    </w:p>
    <w:p>
      <w:r>
        <w:t xml:space="preserve">Kuulostaa hyvältä, mutta sinun on tehtävä kirjat, koska jos minusta riippuu, se päätyy ostoskeskuksen suihkulähteeseen.</w:t>
      </w:r>
    </w:p>
    <w:p>
      <w:r>
        <w:rPr>
          <w:b/>
        </w:rPr>
        <w:t xml:space="preserve">Tulos</w:t>
      </w:r>
    </w:p>
    <w:p>
      <w:r>
        <w:t xml:space="preserve">Se menee jonnekin, missä on erittäin kuivaa, missä ei ole lainkaan suihkulähteitä. Amerikan lounaisosaan.</w:t>
      </w:r>
    </w:p>
    <w:p>
      <w:r>
        <w:rPr>
          <w:b/>
        </w:rPr>
        <w:t xml:space="preserve">Esimerkki 5.4691</w:t>
      </w:r>
    </w:p>
    <w:p>
      <w:r>
        <w:t xml:space="preserve">Kapteeni, minusta tuntuu, että menemme asioiden edelle. Tiedämme vain yhden opiskelijan, joka on tietoinen tilanteesta. Miksi emme pidätä oppilasta ja hänen juoppoja vanhempiaan...</w:t>
      </w:r>
    </w:p>
    <w:p>
      <w:r>
        <w:rPr>
          <w:b/>
        </w:rPr>
        <w:t xml:space="preserve">Tulos</w:t>
      </w:r>
    </w:p>
    <w:p>
      <w:r>
        <w:t xml:space="preserve">Pitäisikö tämä opiskelija siis pidättää?</w:t>
      </w:r>
    </w:p>
    <w:p>
      <w:r>
        <w:rPr>
          <w:b/>
        </w:rPr>
        <w:t xml:space="preserve">Esimerkki 5.4692</w:t>
      </w:r>
    </w:p>
    <w:p>
      <w:r>
        <w:t xml:space="preserve">Näetkö sen mielesi sopukoissa? Okei, täytä nyt kaikki sienen reiät muilla sienen osilla. Mutta ei niillä sienen osilla, joissa on reikiä?</w:t>
      </w:r>
    </w:p>
    <w:p>
      <w:r>
        <w:rPr>
          <w:b/>
        </w:rPr>
        <w:t xml:space="preserve">Tulos</w:t>
      </w:r>
    </w:p>
    <w:p>
      <w:r>
        <w:t xml:space="preserve">Eli se on kuin sveitsiläinen juusto, jossa ei ole reikiä? Se on vain juustoa.</w:t>
      </w:r>
    </w:p>
    <w:p>
      <w:r>
        <w:rPr>
          <w:b/>
        </w:rPr>
        <w:t xml:space="preserve">Esimerkki 5.4693</w:t>
      </w:r>
    </w:p>
    <w:p>
      <w:r>
        <w:t xml:space="preserve">Nämä joutsenet ovat olleet elossa neljä kertaa. Ne ovat ikuisia joutsenia.</w:t>
      </w:r>
    </w:p>
    <w:p>
      <w:r>
        <w:rPr>
          <w:b/>
        </w:rPr>
        <w:t xml:space="preserve">Tulos</w:t>
      </w:r>
    </w:p>
    <w:p>
      <w:r>
        <w:t xml:space="preserve">Kuten kissalla on yhdeksän elämää. Ja joutsenista tulee ruumiittomia henkiä, jotka syntyvät uudelleen neljä kertaa.</w:t>
      </w:r>
    </w:p>
    <w:p>
      <w:r>
        <w:rPr>
          <w:b/>
        </w:rPr>
        <w:t xml:space="preserve">Esimerkki 5.4694</w:t>
      </w:r>
    </w:p>
    <w:p>
      <w:r>
        <w:t xml:space="preserve">Hei, eikö olekin aika pitää viiden minuutin tauko töistä?</w:t>
      </w:r>
    </w:p>
    <w:p>
      <w:r>
        <w:rPr>
          <w:b/>
        </w:rPr>
        <w:t xml:space="preserve">Tulos</w:t>
      </w:r>
    </w:p>
    <w:p>
      <w:r>
        <w:t xml:space="preserve">Kyllä, se on totta. Unionin säännöt. Tämä ei ole ammattiliittoon kuuluva liike, mutta noudatan niitä.</w:t>
      </w:r>
    </w:p>
    <w:p>
      <w:r>
        <w:rPr>
          <w:b/>
        </w:rPr>
        <w:t xml:space="preserve">Esimerkki 5.4695</w:t>
      </w:r>
    </w:p>
    <w:p>
      <w:r>
        <w:t xml:space="preserve">Tervetuloa putkityökurssin ensimmäiseen päivään. Se, mitä opit tänään, auttaa sinua loppuelämäsi ajan.</w:t>
      </w:r>
    </w:p>
    <w:p>
      <w:r>
        <w:rPr>
          <w:b/>
        </w:rPr>
        <w:t xml:space="preserve">Tulos</w:t>
      </w:r>
    </w:p>
    <w:p>
      <w:r>
        <w:t xml:space="preserve">Toivon todella, että jonain päivänä minusta tulee ammattilainen putkimies, enkä vain opiskelija putkimies.</w:t>
      </w:r>
    </w:p>
    <w:p>
      <w:r>
        <w:rPr>
          <w:b/>
        </w:rPr>
        <w:t xml:space="preserve">Esimerkki 5.4696</w:t>
      </w:r>
    </w:p>
    <w:p>
      <w:r>
        <w:t xml:space="preserve">Palkallinen loma. Kuulostaa mukavalta. Kuinka hiljattain mieheni olisi pitänyt kuolla, jotta voisin pitää vaikkapa kaksi vuotta vapaata?</w:t>
      </w:r>
    </w:p>
    <w:p>
      <w:r>
        <w:rPr>
          <w:b/>
        </w:rPr>
        <w:t xml:space="preserve">Tulos</w:t>
      </w:r>
    </w:p>
    <w:p>
      <w:r>
        <w:t xml:space="preserve">Kaksi vuotta? Tämä ei ole Syö, rukoile, rakasta. En anna sinulle kahta vuotta.</w:t>
      </w:r>
    </w:p>
    <w:p>
      <w:r>
        <w:rPr>
          <w:b/>
        </w:rPr>
        <w:t xml:space="preserve">Esimerkki 5.4697</w:t>
      </w:r>
    </w:p>
    <w:p>
      <w:r>
        <w:t xml:space="preserve">Toit sen rotan varmaan Prior Lakesta.</w:t>
      </w:r>
    </w:p>
    <w:p>
      <w:r>
        <w:rPr>
          <w:b/>
        </w:rPr>
        <w:t xml:space="preserve">Tulos</w:t>
      </w:r>
    </w:p>
    <w:p>
      <w:r>
        <w:t xml:space="preserve">Jesse Ventura ei olisi koskaan sanonut meille mitään tuollaista.</w:t>
      </w:r>
    </w:p>
    <w:p>
      <w:r>
        <w:rPr>
          <w:b/>
        </w:rPr>
        <w:t xml:space="preserve">Esimerkki 5.4698</w:t>
      </w:r>
    </w:p>
    <w:p>
      <w:r>
        <w:t xml:space="preserve">Saimme selville, että Clark keksi grillatun juustovoileivän ja sytytti Caesar's Palacen Las Vegasissa tuleen.</w:t>
      </w:r>
    </w:p>
    <w:p>
      <w:r>
        <w:rPr>
          <w:b/>
        </w:rPr>
        <w:t xml:space="preserve">Tulos</w:t>
      </w:r>
    </w:p>
    <w:p>
      <w:r>
        <w:t xml:space="preserve">Pidän tästä kaverista. Kunpa hän olisi paljastanut sen kokin testissä.</w:t>
      </w:r>
    </w:p>
    <w:p>
      <w:r>
        <w:rPr>
          <w:b/>
        </w:rPr>
        <w:t xml:space="preserve">Esimerkki 5.4699</w:t>
      </w:r>
    </w:p>
    <w:p>
      <w:r>
        <w:t xml:space="preserve">Kyydit ovat turvallisuuskysymys. Sinun on oltava tietyn pituinen voidaksesi ajaa kyydissä.</w:t>
      </w:r>
    </w:p>
    <w:p>
      <w:r>
        <w:rPr>
          <w:b/>
        </w:rPr>
        <w:t xml:space="preserve">Tulos</w:t>
      </w:r>
    </w:p>
    <w:p>
      <w:r>
        <w:t xml:space="preserve">Tässä on tarraliivi, joka auttaa häntä pysymään kiinni istuimessa. Otamme sen mukaan kaikkialle. Ette ole vastuussa mistään vammoista. Äiti on loukkaantunut paljon, mutta hän on yhä kanssamme.</w:t>
      </w:r>
    </w:p>
    <w:p>
      <w:r>
        <w:rPr>
          <w:b/>
        </w:rPr>
        <w:t xml:space="preserve">Esimerkki 5.4700</w:t>
      </w:r>
    </w:p>
    <w:p>
      <w:r>
        <w:t xml:space="preserve">Rakastan tätä taloa. En ole koskaan ennen kokenut tällaista neljän seinän kokemusta.</w:t>
      </w:r>
    </w:p>
    <w:p>
      <w:r>
        <w:rPr>
          <w:b/>
        </w:rPr>
        <w:t xml:space="preserve">Tulos</w:t>
      </w:r>
    </w:p>
    <w:p>
      <w:r>
        <w:t xml:space="preserve">Minäkin haluan päästä tuohon altaaseen. Tämä on valtava juttu.</w:t>
      </w:r>
    </w:p>
    <w:p>
      <w:r>
        <w:rPr>
          <w:b/>
        </w:rPr>
        <w:t xml:space="preserve">Esimerkki 5.4701</w:t>
      </w:r>
    </w:p>
    <w:p>
      <w:r>
        <w:t xml:space="preserve">Ne on tehty maissintähkistä, ja ne ovat amerikkalainen perinne, jossa köyhät leikkivät kuivatulla ruoalla.</w:t>
      </w:r>
    </w:p>
    <w:p>
      <w:r>
        <w:rPr>
          <w:b/>
        </w:rPr>
        <w:t xml:space="preserve">Tulos</w:t>
      </w:r>
    </w:p>
    <w:p>
      <w:r>
        <w:t xml:space="preserve">Ne rappeutuvat silmieni edessä.</w:t>
      </w:r>
    </w:p>
    <w:p>
      <w:r>
        <w:rPr>
          <w:b/>
        </w:rPr>
        <w:t xml:space="preserve">Esimerkki 5.4702</w:t>
      </w:r>
    </w:p>
    <w:p>
      <w:r>
        <w:t xml:space="preserve">Mitä on tekeillä? Juhlat? Miksi, Belinda? Petit minut vuokranantajana.</w:t>
      </w:r>
    </w:p>
    <w:p>
      <w:r>
        <w:rPr>
          <w:b/>
        </w:rPr>
        <w:t xml:space="preserve">Tulos</w:t>
      </w:r>
    </w:p>
    <w:p>
      <w:r>
        <w:t xml:space="preserve">Yritin vain pitää vähän hauskaa. Oletko koskaan ollut siellä?</w:t>
      </w:r>
    </w:p>
    <w:p>
      <w:r>
        <w:rPr>
          <w:b/>
        </w:rPr>
        <w:t xml:space="preserve">Esimerkki 5.4703</w:t>
      </w:r>
    </w:p>
    <w:p>
      <w:r>
        <w:t xml:space="preserve">Tein spagettia.</w:t>
      </w:r>
    </w:p>
    <w:p>
      <w:r>
        <w:rPr>
          <w:b/>
        </w:rPr>
        <w:t xml:space="preserve">Tulos</w:t>
      </w:r>
    </w:p>
    <w:p>
      <w:r>
        <w:t xml:space="preserve">Sopiiko, jos laitan siihen vähän bensaa?</w:t>
      </w:r>
    </w:p>
    <w:p>
      <w:r>
        <w:rPr>
          <w:b/>
        </w:rPr>
        <w:t xml:space="preserve">Esimerkki 5.4704</w:t>
      </w:r>
    </w:p>
    <w:p>
      <w:r>
        <w:t xml:space="preserve">Nyt tiedämme, että nukke on nainen, vaikka hän sanookin: "Olen pieni nukkemies."</w:t>
      </w:r>
    </w:p>
    <w:p>
      <w:r>
        <w:rPr>
          <w:b/>
        </w:rPr>
        <w:t xml:space="preserve">Tulos</w:t>
      </w:r>
    </w:p>
    <w:p>
      <w:r>
        <w:t xml:space="preserve">Olen miesnukke, jonka sisällä on naisen sielu. Tunnustan itseni nyt mieheksi.</w:t>
      </w:r>
    </w:p>
    <w:p>
      <w:r>
        <w:rPr>
          <w:b/>
        </w:rPr>
        <w:t xml:space="preserve">Esimerkki 5.4705</w:t>
      </w:r>
    </w:p>
    <w:p>
      <w:r>
        <w:t xml:space="preserve">Miten paljon merilasi eroaa hiotusta lasista?</w:t>
      </w:r>
    </w:p>
    <w:p>
      <w:r>
        <w:rPr>
          <w:b/>
        </w:rPr>
        <w:t xml:space="preserve">Tulos</w:t>
      </w:r>
    </w:p>
    <w:p>
      <w:r>
        <w:t xml:space="preserve">No, merilasi on luonnossa esiintyvä ilmiö, ja se on kaunista. Keräämäsi on pelkkää roskaa.</w:t>
      </w:r>
    </w:p>
    <w:p>
      <w:r>
        <w:rPr>
          <w:b/>
        </w:rPr>
        <w:t xml:space="preserve">Esimerkki 5.4706</w:t>
      </w:r>
    </w:p>
    <w:p>
      <w:r>
        <w:t xml:space="preserve">Hyvä on, Cran. Tässä on kurpitsajalkainen kovaotteinen. Talo tarjoaa.</w:t>
      </w:r>
    </w:p>
    <w:p>
      <w:r>
        <w:rPr>
          <w:b/>
        </w:rPr>
        <w:t xml:space="preserve">Tulos</w:t>
      </w:r>
    </w:p>
    <w:p>
      <w:r>
        <w:t xml:space="preserve">En halunnut sitä ennen enkä halua sitä vieläkään, mutta kiitos.</w:t>
      </w:r>
    </w:p>
    <w:p>
      <w:r>
        <w:rPr>
          <w:b/>
        </w:rPr>
        <w:t xml:space="preserve">Esimerkki 5.4707</w:t>
      </w:r>
    </w:p>
    <w:p>
      <w:r>
        <w:t xml:space="preserve">Miten juustokorvan tilanne etenee?</w:t>
      </w:r>
    </w:p>
    <w:p>
      <w:r>
        <w:rPr>
          <w:b/>
        </w:rPr>
        <w:t xml:space="preserve">Tulos</w:t>
      </w:r>
    </w:p>
    <w:p>
      <w:r>
        <w:t xml:space="preserve">Ensimmäinen henkilö, jolle annoimme juustokorvan, oli Mike Tyson. Hän otteli ja Evander Holyfield puri osan siitä irti.</w:t>
      </w:r>
    </w:p>
    <w:p>
      <w:r>
        <w:rPr>
          <w:b/>
        </w:rPr>
        <w:t xml:space="preserve">Esimerkki 5.4708</w:t>
      </w:r>
    </w:p>
    <w:p>
      <w:r>
        <w:t xml:space="preserve">Voi, rouva pormestari. Olen pahoillani. Antakaa minun riisua esiliinani.</w:t>
      </w:r>
    </w:p>
    <w:p>
      <w:r>
        <w:rPr>
          <w:b/>
        </w:rPr>
        <w:t xml:space="preserve">Tulos</w:t>
      </w:r>
    </w:p>
    <w:p>
      <w:r>
        <w:t xml:space="preserve">Tiedätkö mitä, se on oikeastaan ihan OK. Tajuan, että aiemmin pidin siitä, että olin ainoa alaston. Nyt kun kaikki ovat alasti, minusta tuntuu, etten ehkä pidä siitä enää.</w:t>
      </w:r>
    </w:p>
    <w:p>
      <w:r>
        <w:rPr>
          <w:b/>
        </w:rPr>
        <w:t xml:space="preserve">Esimerkki 5.4709</w:t>
      </w:r>
    </w:p>
    <w:p>
      <w:r>
        <w:t xml:space="preserve">Meillä on haamu, jonka Steven Tyler puukotti 13 vuotta sitten.</w:t>
      </w:r>
    </w:p>
    <w:p>
      <w:r>
        <w:rPr>
          <w:b/>
        </w:rPr>
        <w:t xml:space="preserve">Tulos</w:t>
      </w:r>
    </w:p>
    <w:p>
      <w:r>
        <w:t xml:space="preserve">Muistan tuon tapauksen. Erittäin kiistanalainen päätös. Hän skarppasi. Pääsi pälkähästä. Luulisi, että tuomari olisi hylännyt jutun, kun tuomari sanoi "Myyty!" eikä "Syytön".</w:t>
      </w:r>
    </w:p>
    <w:p>
      <w:r>
        <w:rPr>
          <w:b/>
        </w:rPr>
        <w:t xml:space="preserve">Esimerkki 5.4710</w:t>
      </w:r>
    </w:p>
    <w:p>
      <w:r>
        <w:t xml:space="preserve">Te kaksi olette selvästi sisaruksia, koska näytätte aivan samalta ja teillä on sama kampaus.</w:t>
      </w:r>
    </w:p>
    <w:p>
      <w:r>
        <w:rPr>
          <w:b/>
        </w:rPr>
        <w:t xml:space="preserve">Tulos</w:t>
      </w:r>
    </w:p>
    <w:p>
      <w:r>
        <w:t xml:space="preserve">Kävin hänen Fantastic Samsissaan, koska se on kai alueellinen kampaamo.</w:t>
      </w:r>
    </w:p>
    <w:p>
      <w:r>
        <w:rPr>
          <w:b/>
        </w:rPr>
        <w:t xml:space="preserve">Esimerkki 5.4711</w:t>
      </w:r>
    </w:p>
    <w:p>
      <w:r>
        <w:t xml:space="preserve">Luuletko, että tarjoan sinulle kyytiä, kun kysyn "haluatko lähteä?". Annan sinulle turpiin.</w:t>
      </w:r>
    </w:p>
    <w:p>
      <w:r>
        <w:rPr>
          <w:b/>
        </w:rPr>
        <w:t xml:space="preserve">Tulos</w:t>
      </w:r>
    </w:p>
    <w:p>
      <w:r>
        <w:t xml:space="preserve">Pidättäkää joku Tonya.</w:t>
      </w:r>
    </w:p>
    <w:p>
      <w:r>
        <w:rPr>
          <w:b/>
        </w:rPr>
        <w:t xml:space="preserve">Esimerkki 5.4712</w:t>
      </w:r>
    </w:p>
    <w:p>
      <w:r>
        <w:t xml:space="preserve">Walter, miksi sinun kirouksesi on kulkea tässä tuonpuoleisessa henkimuodossa ja Lindalla ei ole tätä kirousta?</w:t>
      </w:r>
    </w:p>
    <w:p>
      <w:r>
        <w:rPr>
          <w:b/>
        </w:rPr>
        <w:t xml:space="preserve">Tulos</w:t>
      </w:r>
    </w:p>
    <w:p>
      <w:r>
        <w:t xml:space="preserve">En ole koskaan ajatellut sitä. Onko mahdollista, että hänen liiketoimintansa oli päättynyt?</w:t>
      </w:r>
    </w:p>
    <w:p>
      <w:r>
        <w:rPr>
          <w:b/>
        </w:rPr>
        <w:t xml:space="preserve">Esimerkki 5.4713</w:t>
      </w:r>
    </w:p>
    <w:p>
      <w:r>
        <w:t xml:space="preserve">Se on hieman mysteeri. Ajattelet Tipsy-Topsy, ja mielesi menee sekaisin. Mutta sitten pääset Tipsy-Topsy-ulottuvuuteen ja se on kuin ei, kaikki on oikein.</w:t>
      </w:r>
    </w:p>
    <w:p>
      <w:r>
        <w:rPr>
          <w:b/>
        </w:rPr>
        <w:t xml:space="preserve">Tulos</w:t>
      </w:r>
    </w:p>
    <w:p>
      <w:r>
        <w:t xml:space="preserve">He olivat kulman takana Shipsy-Shapseyn nimeämisestä.</w:t>
      </w:r>
    </w:p>
    <w:p>
      <w:r>
        <w:rPr>
          <w:b/>
        </w:rPr>
        <w:t xml:space="preserve">Esimerkki 5.4714</w:t>
      </w:r>
    </w:p>
    <w:p>
      <w:r>
        <w:t xml:space="preserve">Hei, olen Jeremyn isä.</w:t>
      </w:r>
    </w:p>
    <w:p>
      <w:r>
        <w:rPr>
          <w:b/>
        </w:rPr>
        <w:t xml:space="preserve">Tulos</w:t>
      </w:r>
    </w:p>
    <w:p>
      <w:r>
        <w:t xml:space="preserve">Hei. Olen Ronnie. Minulla on leikepöytä.</w:t>
      </w:r>
    </w:p>
    <w:p>
      <w:r>
        <w:rPr>
          <w:b/>
        </w:rPr>
        <w:t xml:space="preserve">Esimerkki 5.4715</w:t>
      </w:r>
    </w:p>
    <w:p>
      <w:r>
        <w:t xml:space="preserve">Vau, emme todellakaan hukanneet aikaa ovelle lähdössä.</w:t>
      </w:r>
    </w:p>
    <w:p>
      <w:r>
        <w:rPr>
          <w:b/>
        </w:rPr>
        <w:t xml:space="preserve">Tulos</w:t>
      </w:r>
    </w:p>
    <w:p>
      <w:r>
        <w:t xml:space="preserve">Olemme nopeita. Olemme kilpa-autoihmisiä.</w:t>
      </w:r>
    </w:p>
    <w:p>
      <w:r>
        <w:rPr>
          <w:b/>
        </w:rPr>
        <w:t xml:space="preserve">Esimerkki 5.4716</w:t>
      </w:r>
    </w:p>
    <w:p>
      <w:r>
        <w:t xml:space="preserve">Olen pahoillani, että boombox-juttu on hämmentävä. En löytänyt 18 D-paristoa, joten se ei soita musiikkia.</w:t>
      </w:r>
    </w:p>
    <w:p>
      <w:r>
        <w:rPr>
          <w:b/>
        </w:rPr>
        <w:t xml:space="preserve">Tulos</w:t>
      </w:r>
    </w:p>
    <w:p>
      <w:r>
        <w:t xml:space="preserve">Sen on kuitenkin oltava paljon kevyempi. Vai mitä, ystävä?</w:t>
      </w:r>
    </w:p>
    <w:p>
      <w:r>
        <w:rPr>
          <w:b/>
        </w:rPr>
        <w:t xml:space="preserve">Esimerkki 5.4717</w:t>
      </w:r>
    </w:p>
    <w:p>
      <w:r>
        <w:t xml:space="preserve">No, näyttää kai vähän sammakolta. Sammakko, luulisin, risteytettynä...</w:t>
      </w:r>
    </w:p>
    <w:p>
      <w:r>
        <w:rPr>
          <w:b/>
        </w:rPr>
        <w:t xml:space="preserve">Tulos</w:t>
      </w:r>
    </w:p>
    <w:p>
      <w:r>
        <w:t xml:space="preserve">Rick Perry? Texasin kuvernööri?</w:t>
      </w:r>
    </w:p>
    <w:p>
      <w:r>
        <w:rPr>
          <w:b/>
        </w:rPr>
        <w:t xml:space="preserve">Esimerkki 5.4718</w:t>
      </w:r>
    </w:p>
    <w:p>
      <w:r>
        <w:t xml:space="preserve">En malta odottaa, että pääsen Vaaleanpunaiseksi Pantteriksi.</w:t>
      </w:r>
    </w:p>
    <w:p>
      <w:r>
        <w:rPr>
          <w:b/>
        </w:rPr>
        <w:t xml:space="preserve">Tulos</w:t>
      </w:r>
    </w:p>
    <w:p>
      <w:r>
        <w:t xml:space="preserve">Etkö malta odottaa, että pääset Vaaleanpunaiseksi Pantteriksi? Mitä, aiotko siirtyä turvakaapista puiston hahmoksi?</w:t>
      </w:r>
    </w:p>
    <w:p>
      <w:r>
        <w:rPr>
          <w:b/>
        </w:rPr>
        <w:t xml:space="preserve">Esimerkki 5.4719</w:t>
      </w:r>
    </w:p>
    <w:p>
      <w:r>
        <w:t xml:space="preserve">Siksi laitoin tuon pienikokoisen peilin rintaani, jotta ihmiset näkisivät, että olen elossa.</w:t>
      </w:r>
    </w:p>
    <w:p>
      <w:r>
        <w:rPr>
          <w:b/>
        </w:rPr>
        <w:t xml:space="preserve">Tulos</w:t>
      </w:r>
    </w:p>
    <w:p>
      <w:r>
        <w:t xml:space="preserve">Pidän siitä, että käytit aikaa tuohon, mutta meidän on päästettävä sinut menemään.</w:t>
      </w:r>
    </w:p>
    <w:p>
      <w:r>
        <w:rPr>
          <w:b/>
        </w:rPr>
        <w:t xml:space="preserve">Esimerkki 5.4720</w:t>
      </w:r>
    </w:p>
    <w:p>
      <w:r>
        <w:t xml:space="preserve">Netflixistä voi katsoa juttuja milloin tahansa. Erikoisohjelma lukion jalkapallojoukkueesta Falconers oli nimitys televisio.</w:t>
      </w:r>
    </w:p>
    <w:p>
      <w:r>
        <w:rPr>
          <w:b/>
        </w:rPr>
        <w:t xml:space="preserve">Tulos</w:t>
      </w:r>
    </w:p>
    <w:p>
      <w:r>
        <w:t xml:space="preserve">Olin sopinut tapaamisen itseni kanssa. Tajusin, etten ole hoitanut itseäni ja olen epäillyt itseäni ja laittanut asioita sivuun. Joten eilen illalla päätin pitää "minä"-illan.</w:t>
      </w:r>
    </w:p>
    <w:p>
      <w:r>
        <w:rPr>
          <w:b/>
        </w:rPr>
        <w:t xml:space="preserve">Esimerkki 5.4721</w:t>
      </w:r>
    </w:p>
    <w:p>
      <w:r>
        <w:t xml:space="preserve">Hei, pomo. Tämä on Tabitha. Hän kirjoitti Saatana-kirjan. Tabitha, kerro meille kolme hyvää vitsiä.</w:t>
      </w:r>
    </w:p>
    <w:p>
      <w:r>
        <w:rPr>
          <w:b/>
        </w:rPr>
        <w:t xml:space="preserve">Tulos</w:t>
      </w:r>
    </w:p>
    <w:p>
      <w:r>
        <w:t xml:space="preserve">Totuus on, että mieheni kirjoitti kirjan haamuna.</w:t>
      </w:r>
    </w:p>
    <w:p>
      <w:r>
        <w:rPr>
          <w:b/>
        </w:rPr>
        <w:t xml:space="preserve">Esimerkki 5.4722</w:t>
      </w:r>
    </w:p>
    <w:p>
      <w:r>
        <w:t xml:space="preserve">Alan, annetaan kaikille nopea täyttö.</w:t>
      </w:r>
    </w:p>
    <w:p>
      <w:r>
        <w:rPr>
          <w:b/>
        </w:rPr>
        <w:t xml:space="preserve">Tulos</w:t>
      </w:r>
    </w:p>
    <w:p>
      <w:r>
        <w:t xml:space="preserve">Kaikki näyttävät jo juoneen viininsä loppuun, ja ryhmäterapiaistunto on juuri alkanut.</w:t>
      </w:r>
    </w:p>
    <w:p>
      <w:r>
        <w:rPr>
          <w:b/>
        </w:rPr>
        <w:t xml:space="preserve">Esimerkki 5.4723</w:t>
      </w:r>
    </w:p>
    <w:p>
      <w:r>
        <w:t xml:space="preserve">Sinua ei kutsuta Cookieksi, koska et syö satunnaisia asioita, joita ihmiset laittavat suuhusi. Olenko oikeassa?</w:t>
      </w:r>
    </w:p>
    <w:p>
      <w:r>
        <w:rPr>
          <w:b/>
        </w:rPr>
        <w:t xml:space="preserve">Tulos</w:t>
      </w:r>
    </w:p>
    <w:p>
      <w:r>
        <w:t xml:space="preserve">Äitini oli Berkeleystä.</w:t>
      </w:r>
    </w:p>
    <w:p>
      <w:r>
        <w:rPr>
          <w:b/>
        </w:rPr>
        <w:t xml:space="preserve">Esimerkki 5.4724</w:t>
      </w:r>
    </w:p>
    <w:p>
      <w:r>
        <w:t xml:space="preserve">Emme ole lääkäreitä. Emme ole lääkäreitä. Kävin lukukauden.</w:t>
      </w:r>
    </w:p>
    <w:p>
      <w:r>
        <w:rPr>
          <w:b/>
        </w:rPr>
        <w:t xml:space="preserve">Tulos</w:t>
      </w:r>
    </w:p>
    <w:p>
      <w:r>
        <w:t xml:space="preserve">En uskonut niin. Useimmat lääkärit eivät pidä toisia lääkäreitä kädestä kiinni.</w:t>
      </w:r>
    </w:p>
    <w:p>
      <w:r>
        <w:rPr>
          <w:b/>
        </w:rPr>
        <w:t xml:space="preserve">Esimerkki 5.4725</w:t>
      </w:r>
    </w:p>
    <w:p>
      <w:r>
        <w:t xml:space="preserve">Niin paljon tyhjiä persikkakoreja. Vie ne pois täältä. Söimme kaikki persikat.</w:t>
      </w:r>
    </w:p>
    <w:p>
      <w:r>
        <w:rPr>
          <w:b/>
        </w:rPr>
        <w:t xml:space="preserve">Tulos</w:t>
      </w:r>
    </w:p>
    <w:p>
      <w:r>
        <w:t xml:space="preserve">Toivon vain, että joku laittaisi nuo persikkakorit korkealle, jotta minun ei tarvitsisi katsoa niitä.</w:t>
      </w:r>
    </w:p>
    <w:p>
      <w:r>
        <w:rPr>
          <w:b/>
        </w:rPr>
        <w:t xml:space="preserve">Esimerkki 5.4726</w:t>
      </w:r>
    </w:p>
    <w:p>
      <w:r>
        <w:t xml:space="preserve">Hei, koska tunnet vaimosi niin hyvin, voisitko puhua puolestani? Ottaisitko selvää, mitä hänellä on mielessä?</w:t>
      </w:r>
    </w:p>
    <w:p>
      <w:r>
        <w:rPr>
          <w:b/>
        </w:rPr>
        <w:t xml:space="preserve">Tulos</w:t>
      </w:r>
    </w:p>
    <w:p>
      <w:r>
        <w:t xml:space="preserve">Voin säästää sinulta aikaa. Hän on naimisissa kanssani.</w:t>
      </w:r>
    </w:p>
    <w:p>
      <w:r>
        <w:rPr>
          <w:b/>
        </w:rPr>
        <w:t xml:space="preserve">Esimerkki 5.4727</w:t>
      </w:r>
    </w:p>
    <w:p>
      <w:r>
        <w:t xml:space="preserve">Joka tapauksessa, tämä on huippumallimme. Se on neljä kertaa neljä tuuletusputkea sisältävä ilmakanavajärjestelmä. Se voitti Space's Next Top Model -kilpailun.</w:t>
      </w:r>
    </w:p>
    <w:p>
      <w:r>
        <w:rPr>
          <w:b/>
        </w:rPr>
        <w:t xml:space="preserve">Tulos</w:t>
      </w:r>
    </w:p>
    <w:p>
      <w:r>
        <w:t xml:space="preserve">Tarvitsemme useita tällaisia avaruusalukseen.</w:t>
      </w:r>
    </w:p>
    <w:p>
      <w:r>
        <w:rPr>
          <w:b/>
        </w:rPr>
        <w:t xml:space="preserve">Esimerkki 5.4728</w:t>
      </w:r>
    </w:p>
    <w:p>
      <w:r>
        <w:t xml:space="preserve">Anteeksi, mutta en vain ymmärrä, miksi se, rakastaako äitini minua tarpeeksi, liittyy paitaan, jota olen täällä hakemassa.</w:t>
      </w:r>
    </w:p>
    <w:p>
      <w:r>
        <w:rPr>
          <w:b/>
        </w:rPr>
        <w:t xml:space="preserve">Tulos</w:t>
      </w:r>
    </w:p>
    <w:p>
      <w:r>
        <w:t xml:space="preserve">No, minusta se on sitä, että tietää enemmän omasta persoonallisuudestaan ja siitä, millaisen paidan haluaa esitellä maailmalle, tiedäthän?</w:t>
      </w:r>
    </w:p>
    <w:p>
      <w:r>
        <w:rPr>
          <w:b/>
        </w:rPr>
        <w:t xml:space="preserve">Esimerkki 5.4729</w:t>
      </w:r>
    </w:p>
    <w:p>
      <w:r>
        <w:t xml:space="preserve">Mistä sinä puhut? En repinyt tuota kappaletta.</w:t>
      </w:r>
    </w:p>
    <w:p>
      <w:r>
        <w:rPr>
          <w:b/>
        </w:rPr>
        <w:t xml:space="preserve">Tulos</w:t>
      </w:r>
    </w:p>
    <w:p>
      <w:r>
        <w:t xml:space="preserve">Äläkä esitä, ettet näe televisiota, kun heräät henkiin, roskakori.</w:t>
      </w:r>
    </w:p>
    <w:p>
      <w:r>
        <w:rPr>
          <w:b/>
        </w:rPr>
        <w:t xml:space="preserve">Esimerkki 5.4730</w:t>
      </w:r>
    </w:p>
    <w:p>
      <w:r>
        <w:t xml:space="preserve">Käytän taitojani ja vaihdan Dwight Howardin Nuggetsiin.</w:t>
      </w:r>
    </w:p>
    <w:p>
      <w:r>
        <w:rPr>
          <w:b/>
        </w:rPr>
        <w:t xml:space="preserve">Tulos</w:t>
      </w:r>
    </w:p>
    <w:p>
      <w:r>
        <w:t xml:space="preserve">Kuulostaa hyvältä. Varmista vain, että saat meille hyvän pelaajan vastineeksi.</w:t>
      </w:r>
    </w:p>
    <w:p>
      <w:r>
        <w:rPr>
          <w:b/>
        </w:rPr>
        <w:t xml:space="preserve">Esimerkki 5.4731</w:t>
      </w:r>
    </w:p>
    <w:p>
      <w:r>
        <w:t xml:space="preserve">Voin pitää molempia hanskoja. Se on täyden palvelun nyrkkeilysali.</w:t>
      </w:r>
    </w:p>
    <w:p>
      <w:r>
        <w:rPr>
          <w:b/>
        </w:rPr>
        <w:t xml:space="preserve">Tulos</w:t>
      </w:r>
    </w:p>
    <w:p>
      <w:r>
        <w:t xml:space="preserve">Kiitos. Haluaisin vapauttaa itseni näistä hanskoista.</w:t>
      </w:r>
    </w:p>
    <w:p>
      <w:r>
        <w:rPr>
          <w:b/>
        </w:rPr>
        <w:t xml:space="preserve">Esimerkki 5.4732</w:t>
      </w:r>
    </w:p>
    <w:p>
      <w:r>
        <w:t xml:space="preserve">Kuule, ajattelit varmaan, että oli fiksua asentaa nämä puhelimet rippitupaan.</w:t>
      </w:r>
    </w:p>
    <w:p>
      <w:r>
        <w:rPr>
          <w:b/>
        </w:rPr>
        <w:t xml:space="preserve">Tulos</w:t>
      </w:r>
    </w:p>
    <w:p>
      <w:r>
        <w:t xml:space="preserve">Tykkään nojata puhelimiin.</w:t>
      </w:r>
    </w:p>
    <w:p>
      <w:r>
        <w:rPr>
          <w:b/>
        </w:rPr>
        <w:t xml:space="preserve">Esimerkki 5.4733</w:t>
      </w:r>
    </w:p>
    <w:p>
      <w:r>
        <w:t xml:space="preserve">Minusta meidän pitäisi tunkeutua sinne ja puhua Scarcrestin kanssa, jotta saamme selville, mitä on tekeillä.</w:t>
      </w:r>
    </w:p>
    <w:p>
      <w:r>
        <w:rPr>
          <w:b/>
        </w:rPr>
        <w:t xml:space="preserve">Tulos</w:t>
      </w:r>
    </w:p>
    <w:p>
      <w:r>
        <w:t xml:space="preserve">Scarcrest, Ritchie, olette mielestäni aivan oikeassa. Meidän on selvitettävä totuus lopullisesti.</w:t>
      </w:r>
    </w:p>
    <w:p>
      <w:r>
        <w:rPr>
          <w:b/>
        </w:rPr>
        <w:t xml:space="preserve">Esimerkki 5.4734</w:t>
      </w:r>
    </w:p>
    <w:p>
      <w:r>
        <w:t xml:space="preserve">Haluan vain sanoa teille kaikille jotakin. Te kaikki olette ajatelleet minua niin paljon lyhyen ajanjakson aikana. Carol, sinä nimesit minut.</w:t>
      </w:r>
    </w:p>
    <w:p>
      <w:r>
        <w:rPr>
          <w:b/>
        </w:rPr>
        <w:t xml:space="preserve">Tulos</w:t>
      </w:r>
    </w:p>
    <w:p>
      <w:r>
        <w:t xml:space="preserve">Sinä muutit minut. Annoit minulle tarkoituksen.</w:t>
      </w:r>
    </w:p>
    <w:p>
      <w:r>
        <w:rPr>
          <w:b/>
        </w:rPr>
        <w:t xml:space="preserve">Esimerkki 5.4735</w:t>
      </w:r>
    </w:p>
    <w:p>
      <w:r>
        <w:t xml:space="preserve">Jotkut sanovat, että esiintyjän menneisyyden haamut kulkevat yhä parvissa. Pidä siis silmät ja korvat auki.</w:t>
      </w:r>
    </w:p>
    <w:p>
      <w:r>
        <w:rPr>
          <w:b/>
        </w:rPr>
        <w:t xml:space="preserve">Tulos</w:t>
      </w:r>
    </w:p>
    <w:p>
      <w:r>
        <w:t xml:space="preserve">SELVÄ. Haluan teidän tietävän, että parhaassa tapauksessa olen hullun lailla liikuttunut, enkä osta tätä paikkaa ja te olette edelleen vararikossa.</w:t>
      </w:r>
    </w:p>
    <w:p>
      <w:r>
        <w:rPr>
          <w:b/>
        </w:rPr>
        <w:t xml:space="preserve">Esimerkki 5.4736</w:t>
      </w:r>
    </w:p>
    <w:p>
      <w:r>
        <w:t xml:space="preserve">Pitäisikö meidän mennä takaisin äidin ja isän luo vai tarvitsetko lisää aikaa kakkaamiseen?</w:t>
      </w:r>
    </w:p>
    <w:p>
      <w:r>
        <w:rPr>
          <w:b/>
        </w:rPr>
        <w:t xml:space="preserve">Tulos</w:t>
      </w:r>
    </w:p>
    <w:p>
      <w:r>
        <w:t xml:space="preserve">Tiedätkö mitä, Felicity? Luulen, että sain juuri valmiiksi.</w:t>
      </w:r>
    </w:p>
    <w:p>
      <w:r>
        <w:rPr>
          <w:b/>
        </w:rPr>
        <w:t xml:space="preserve">Esimerkki 5.4737</w:t>
      </w:r>
    </w:p>
    <w:p>
      <w:r>
        <w:t xml:space="preserve">En tiedä, onko kupin puoli oikealla väärällä puolella raiteita.</w:t>
      </w:r>
    </w:p>
    <w:p>
      <w:r>
        <w:rPr>
          <w:b/>
        </w:rPr>
        <w:t xml:space="preserve">Tulos</w:t>
      </w:r>
    </w:p>
    <w:p>
      <w:r>
        <w:t xml:space="preserve">Sen täytyy olla toisinpäin, koska näin kuulen vain itseni.</w:t>
      </w:r>
    </w:p>
    <w:p>
      <w:r>
        <w:rPr>
          <w:b/>
        </w:rPr>
        <w:t xml:space="preserve">Esimerkki 5.4738</w:t>
      </w:r>
    </w:p>
    <w:p>
      <w:r>
        <w:t xml:space="preserve">Kuule, sinun täytyy tehdä minulle palvelus.</w:t>
      </w:r>
    </w:p>
    <w:p>
      <w:r>
        <w:rPr>
          <w:b/>
        </w:rPr>
        <w:t xml:space="preserve">Tulos</w:t>
      </w:r>
    </w:p>
    <w:p>
      <w:r>
        <w:t xml:space="preserve">Olen johtajanne. Voin tehdä mitä tahansa.</w:t>
      </w:r>
    </w:p>
    <w:p>
      <w:r>
        <w:rPr>
          <w:b/>
        </w:rPr>
        <w:t xml:space="preserve">Esimerkki 5.4739</w:t>
      </w:r>
    </w:p>
    <w:p>
      <w:r>
        <w:t xml:space="preserve">Terry Brown, mitä teet vielä kotona? Suutele äitiäsi kymmenen sekunnin ajan huulille ja mene kouluun.</w:t>
      </w:r>
    </w:p>
    <w:p>
      <w:r>
        <w:rPr>
          <w:b/>
        </w:rPr>
        <w:t xml:space="preserve">Tulos</w:t>
      </w:r>
    </w:p>
    <w:p>
      <w:r>
        <w:t xml:space="preserve">En oikeastaan halua. Miksi minun pitää suudella häntä kymmenen sekunnin ajan?</w:t>
      </w:r>
    </w:p>
    <w:p>
      <w:r>
        <w:rPr>
          <w:b/>
        </w:rPr>
        <w:t xml:space="preserve">Esimerkki 5.4740</w:t>
      </w:r>
    </w:p>
    <w:p>
      <w:r>
        <w:t xml:space="preserve">Kulta, tarvitsen vitamiinia tai jotain. Tämä on todella järkyttävää.</w:t>
      </w:r>
    </w:p>
    <w:p>
      <w:r>
        <w:rPr>
          <w:b/>
        </w:rPr>
        <w:t xml:space="preserve">Tulos</w:t>
      </w:r>
    </w:p>
    <w:p>
      <w:r>
        <w:t xml:space="preserve">SELVÄ. Rukous on vitamiini. Rukoilkaa hetki.</w:t>
      </w:r>
    </w:p>
    <w:p>
      <w:r>
        <w:rPr>
          <w:b/>
        </w:rPr>
        <w:t xml:space="preserve">Esimerkki 5.4741</w:t>
      </w:r>
    </w:p>
    <w:p>
      <w:r>
        <w:t xml:space="preserve">Tiedän, että olen alasti. Olen tietoinen tuulahduksesta.</w:t>
      </w:r>
    </w:p>
    <w:p>
      <w:r>
        <w:rPr>
          <w:b/>
        </w:rPr>
        <w:t xml:space="preserve">Tulos</w:t>
      </w:r>
    </w:p>
    <w:p>
      <w:r>
        <w:t xml:space="preserve">Sinun pitäisi hävetä.</w:t>
      </w:r>
    </w:p>
    <w:p>
      <w:r>
        <w:rPr>
          <w:b/>
        </w:rPr>
        <w:t xml:space="preserve">Esimerkki 5.4742</w:t>
      </w:r>
    </w:p>
    <w:p>
      <w:r>
        <w:t xml:space="preserve">Ray-ray, onko jokin ongelma? Onko tämä se mies, jota etsimme?</w:t>
      </w:r>
    </w:p>
    <w:p>
      <w:r>
        <w:rPr>
          <w:b/>
        </w:rPr>
        <w:t xml:space="preserve">Tulos</w:t>
      </w:r>
    </w:p>
    <w:p>
      <w:r>
        <w:t xml:space="preserve">Tämä on hän, Celeste. Hän on alennettu Wreck-it Ralph ja hän on myynyt lapsia ympäriinsä.</w:t>
      </w:r>
    </w:p>
    <w:p>
      <w:r>
        <w:rPr>
          <w:b/>
        </w:rPr>
        <w:t xml:space="preserve">Esimerkki 5.4743</w:t>
      </w:r>
    </w:p>
    <w:p>
      <w:r>
        <w:t xml:space="preserve">Tämä on hullua. Tämä paikka on ylösalaisin ja banaani.</w:t>
      </w:r>
    </w:p>
    <w:p>
      <w:r>
        <w:rPr>
          <w:b/>
        </w:rPr>
        <w:t xml:space="preserve">Tulos</w:t>
      </w:r>
    </w:p>
    <w:p>
      <w:r>
        <w:t xml:space="preserve">Tämä paikka ei ole lähelläkään Gregin golfkentän tasoa.</w:t>
      </w:r>
    </w:p>
    <w:p>
      <w:r>
        <w:rPr>
          <w:b/>
        </w:rPr>
        <w:t xml:space="preserve">Esimerkki 5.4744</w:t>
      </w:r>
    </w:p>
    <w:p>
      <w:r>
        <w:t xml:space="preserve">Entä Captain Planet? Oletteko te ystäviä?</w:t>
      </w:r>
    </w:p>
    <w:p>
      <w:r>
        <w:rPr>
          <w:b/>
        </w:rPr>
        <w:t xml:space="preserve">Tulos</w:t>
      </w:r>
    </w:p>
    <w:p>
      <w:r>
        <w:t xml:space="preserve">Voi luoja. Olen oikea kapteeni Yhdysvaltain laivastossa. Ajan joskus valasta.</w:t>
      </w:r>
    </w:p>
    <w:p>
      <w:r>
        <w:rPr>
          <w:b/>
        </w:rPr>
        <w:t xml:space="preserve">Esimerkki 5.4745</w:t>
      </w:r>
    </w:p>
    <w:p>
      <w:r>
        <w:t xml:space="preserve">Tohtori, poikani on pahin. Voitteko tehdä mitään?</w:t>
      </w:r>
    </w:p>
    <w:p>
      <w:r>
        <w:rPr>
          <w:b/>
        </w:rPr>
        <w:t xml:space="preserve">Tulos</w:t>
      </w:r>
    </w:p>
    <w:p>
      <w:r>
        <w:t xml:space="preserve">Kyllä, voin heittää hänet mereen. Sen pitäisi auttaa hänen asennettaan.</w:t>
      </w:r>
    </w:p>
    <w:p>
      <w:r>
        <w:rPr>
          <w:b/>
        </w:rPr>
        <w:t xml:space="preserve">Esimerkki 5.4746</w:t>
      </w:r>
    </w:p>
    <w:p>
      <w:r>
        <w:t xml:space="preserve">Haluaisimme mielellämme Aid Man -elokuvan.</w:t>
      </w:r>
    </w:p>
    <w:p>
      <w:r>
        <w:rPr>
          <w:b/>
        </w:rPr>
        <w:t xml:space="preserve">Tulos</w:t>
      </w:r>
    </w:p>
    <w:p>
      <w:r>
        <w:t xml:space="preserve">Jos saan ehdottaa Forest Whitakeria. Hän on lihava ja luotettava.</w:t>
      </w:r>
    </w:p>
    <w:p>
      <w:r>
        <w:rPr>
          <w:b/>
        </w:rPr>
        <w:t xml:space="preserve">Esimerkki 5.4747</w:t>
      </w:r>
    </w:p>
    <w:p>
      <w:r>
        <w:t xml:space="preserve">Näen Denisen juovan jotain kaapista ja oksentavan. Juoko hän kemikaaleja?</w:t>
      </w:r>
    </w:p>
    <w:p>
      <w:r>
        <w:rPr>
          <w:b/>
        </w:rPr>
        <w:t xml:space="preserve">Tulos</w:t>
      </w:r>
    </w:p>
    <w:p>
      <w:r>
        <w:t xml:space="preserve">Kyllä, hän juo kemikaaleja, koska hänellä ei ole varaa alkoholiin.</w:t>
      </w:r>
    </w:p>
    <w:p>
      <w:r>
        <w:rPr>
          <w:b/>
        </w:rPr>
        <w:t xml:space="preserve">Esimerkki 5.4748</w:t>
      </w:r>
    </w:p>
    <w:p>
      <w:r>
        <w:t xml:space="preserve">Tämä Michael Jackson -nukke puhuu itse. En ole koskaan nähnyt mitään vastaavaa.</w:t>
      </w:r>
    </w:p>
    <w:p>
      <w:r>
        <w:rPr>
          <w:b/>
        </w:rPr>
        <w:t xml:space="preserve">Tulos</w:t>
      </w:r>
    </w:p>
    <w:p>
      <w:r>
        <w:t xml:space="preserve">Ei ole mitään minunlaistani. Olen Michael Jacksonin vatsastapuhuja-nukke. Olen herännyt henkiin.</w:t>
      </w:r>
    </w:p>
    <w:p>
      <w:r>
        <w:rPr>
          <w:b/>
        </w:rPr>
        <w:t xml:space="preserve">Esimerkki 5.4749</w:t>
      </w:r>
    </w:p>
    <w:p>
      <w:r>
        <w:t xml:space="preserve">Neiti, aion repiä sinut kappaleiksi ja käyttää sinua kuin putkitoppia!</w:t>
      </w:r>
    </w:p>
    <w:p>
      <w:r>
        <w:rPr>
          <w:b/>
        </w:rPr>
        <w:t xml:space="preserve">Tulos</w:t>
      </w:r>
    </w:p>
    <w:p>
      <w:r>
        <w:t xml:space="preserve">Mitä tahansa sinun on tehtävä, jotta voit tuntea menestyväsi ihmisenä.  Aion vain halata sinua, kunnes tunnet olevasi rakastettu ja hyväksytty.</w:t>
      </w:r>
    </w:p>
    <w:p>
      <w:r>
        <w:rPr>
          <w:b/>
        </w:rPr>
        <w:t xml:space="preserve">Esimerkki 5.4750</w:t>
      </w:r>
    </w:p>
    <w:p>
      <w:r>
        <w:t xml:space="preserve">Varmista, että kysyt paljon kysymyksiä siellä ollessasi. Ota selvää heidän elämästään ja kaikesta muusta. Jos voit, yritä olla antamatta heidän kysellä sinulta liikaa, ellet ole saanut taustatietojasi kunnolla ja tiukasti.</w:t>
      </w:r>
    </w:p>
    <w:p>
      <w:r>
        <w:rPr>
          <w:b/>
        </w:rPr>
        <w:t xml:space="preserve">Tulos</w:t>
      </w:r>
    </w:p>
    <w:p>
      <w:r>
        <w:t xml:space="preserve">Ajattelin, että ehkä olen alsaasilainen, kuten Saksan ja Ranskan rajalla, tiedäthän?</w:t>
      </w:r>
    </w:p>
    <w:p>
      <w:r>
        <w:rPr>
          <w:b/>
        </w:rPr>
        <w:t xml:space="preserve">Esimerkki 5.4751</w:t>
      </w:r>
    </w:p>
    <w:p>
      <w:r>
        <w:t xml:space="preserve">Onko hän kirjannut havaintojaan jonkinlaiseen kansioon? Jos on, se kuulostaa enemmänkin kokeelta.</w:t>
      </w:r>
    </w:p>
    <w:p>
      <w:r>
        <w:rPr>
          <w:b/>
        </w:rPr>
        <w:t xml:space="preserve">Tulos</w:t>
      </w:r>
    </w:p>
    <w:p>
      <w:r>
        <w:t xml:space="preserve">Mies on humalassa. Teillä kahdella oli suhde, ja käytit sidontalappua, ja yhtäkkiä kaikki oli kunnossa.</w:t>
      </w:r>
    </w:p>
    <w:p>
      <w:r>
        <w:rPr>
          <w:b/>
        </w:rPr>
        <w:t xml:space="preserve">Esimerkki 5.4752</w:t>
      </w:r>
    </w:p>
    <w:p>
      <w:r>
        <w:t xml:space="preserve">Näytät siltä, että olet valmis pitämään hauskaa. Silmäsi näyttävät hyvin positiivisilta. Molemmat.</w:t>
      </w:r>
    </w:p>
    <w:p>
      <w:r>
        <w:rPr>
          <w:b/>
        </w:rPr>
        <w:t xml:space="preserve">Tulos</w:t>
      </w:r>
    </w:p>
    <w:p>
      <w:r>
        <w:t xml:space="preserve">Pupillisi näyttävät hyvin laajentuneilta pelosta.</w:t>
      </w:r>
    </w:p>
    <w:p>
      <w:r>
        <w:rPr>
          <w:b/>
        </w:rPr>
        <w:t xml:space="preserve">Esimerkki 5.4753</w:t>
      </w:r>
    </w:p>
    <w:p>
      <w:r>
        <w:t xml:space="preserve">Heiltä loppuu pian happi.</w:t>
      </w:r>
    </w:p>
    <w:p>
      <w:r>
        <w:rPr>
          <w:b/>
        </w:rPr>
        <w:t xml:space="preserve">Tulos</w:t>
      </w:r>
    </w:p>
    <w:p>
      <w:r>
        <w:t xml:space="preserve">Lisäsin myös 20 prosentin syöttöpuskurin. He polttavat tämän läpi. Happi, ruoka, kaikki mitä he tarvitsevat pysyäkseen hengissä siellä ylhäällä, on melkein loppu.</w:t>
      </w:r>
    </w:p>
    <w:p>
      <w:r>
        <w:rPr>
          <w:b/>
        </w:rPr>
        <w:t xml:space="preserve">Esimerkki 5.4754</w:t>
      </w:r>
    </w:p>
    <w:p>
      <w:r>
        <w:t xml:space="preserve">Mitä näit leirillä?</w:t>
      </w:r>
    </w:p>
    <w:p>
      <w:r>
        <w:rPr>
          <w:b/>
        </w:rPr>
        <w:t xml:space="preserve">Tulos</w:t>
      </w:r>
    </w:p>
    <w:p>
      <w:r>
        <w:t xml:space="preserve">Nuo kaksi teiniä juovat vain paljon verta. He melkein sylkivät sitä toistensa päälle. Siitä tulisi siistiä.</w:t>
      </w:r>
    </w:p>
    <w:p>
      <w:r>
        <w:rPr>
          <w:b/>
        </w:rPr>
        <w:t xml:space="preserve">Esimerkki 5.4755</w:t>
      </w:r>
    </w:p>
    <w:p>
      <w:r>
        <w:t xml:space="preserve">Toisella kukkulalla on muita ihmisiä, jotka ovat varmasti meidän rinnakkaisiamme jollain oudolla tavalla. Sielläkin kukkulalla on ongelmia.</w:t>
      </w:r>
    </w:p>
    <w:p>
      <w:r>
        <w:rPr>
          <w:b/>
        </w:rPr>
        <w:t xml:space="preserve">Tulos</w:t>
      </w:r>
    </w:p>
    <w:p>
      <w:r>
        <w:t xml:space="preserve">SELVÄ. Meidän pitäisi hyökätä tälle toiselle kukkulalle aseilla ja nyrkeillä.</w:t>
      </w:r>
    </w:p>
    <w:p>
      <w:r>
        <w:rPr>
          <w:b/>
        </w:rPr>
        <w:t xml:space="preserve">Esimerkki 5.4756</w:t>
      </w:r>
    </w:p>
    <w:p>
      <w:r>
        <w:t xml:space="preserve">Mihin helvetin piiriin minut on tuomittu?</w:t>
      </w:r>
    </w:p>
    <w:p>
      <w:r>
        <w:rPr>
          <w:b/>
        </w:rPr>
        <w:t xml:space="preserve">Tulos</w:t>
      </w:r>
    </w:p>
    <w:p>
      <w:r>
        <w:t xml:space="preserve">Varmaan se, jossa soi koko ajan jazz-covereita suosikkipop-kappaleistasi.</w:t>
      </w:r>
    </w:p>
    <w:p>
      <w:r>
        <w:rPr>
          <w:b/>
        </w:rPr>
        <w:t xml:space="preserve">Esimerkki 5.4757</w:t>
      </w:r>
    </w:p>
    <w:p>
      <w:r>
        <w:t xml:space="preserve">Ylennykseni jälkeen en ole enää kersantti. Sinä olet kersantti.</w:t>
      </w:r>
    </w:p>
    <w:p>
      <w:r>
        <w:rPr>
          <w:b/>
        </w:rPr>
        <w:t xml:space="preserve">Tulos</w:t>
      </w:r>
    </w:p>
    <w:p>
      <w:r>
        <w:t xml:space="preserve">Ai niin. Sinä olet ylitarkastaja. Mikset ole vielä vaihtanut laattaa pöydälläsi?</w:t>
      </w:r>
    </w:p>
    <w:p>
      <w:r>
        <w:rPr>
          <w:b/>
        </w:rPr>
        <w:t xml:space="preserve">Esimerkki 5.4758</w:t>
      </w:r>
    </w:p>
    <w:p>
      <w:r>
        <w:t xml:space="preserve">Minusta tuntuu hieman pahalta. Hän yritti saada yhteyttä.</w:t>
      </w:r>
    </w:p>
    <w:p>
      <w:r>
        <w:rPr>
          <w:b/>
        </w:rPr>
        <w:t xml:space="preserve">Tulos</w:t>
      </w:r>
    </w:p>
    <w:p>
      <w:r>
        <w:t xml:space="preserve">Hän teki kuitenkin huonoa työtä. Hän valehteli meille, että osaa siirtää laatikoita, ja sitten hän sanoi haluavansa vain ystävystyä. Kerroimme hänelle ystäväkerhosta, ja hän häipyi kuin siivillä.</w:t>
      </w:r>
    </w:p>
    <w:p>
      <w:r>
        <w:rPr>
          <w:b/>
        </w:rPr>
        <w:t xml:space="preserve">Esimerkki 5.4759</w:t>
      </w:r>
    </w:p>
    <w:p>
      <w:r>
        <w:t xml:space="preserve">Miksi et suosittelisi konserttiin menemistä?</w:t>
      </w:r>
    </w:p>
    <w:p>
      <w:r>
        <w:rPr>
          <w:b/>
        </w:rPr>
        <w:t xml:space="preserve">Tulos</w:t>
      </w:r>
    </w:p>
    <w:p>
      <w:r>
        <w:t xml:space="preserve">Täällä parkkipaikalla tapahtuu jotain sellaista kuin yhteisöllisyys. Olemme kuin yhteisö, tiedäthän?</w:t>
      </w:r>
    </w:p>
    <w:p>
      <w:r>
        <w:rPr>
          <w:b/>
        </w:rPr>
        <w:t xml:space="preserve">Esimerkki 5.4760</w:t>
      </w:r>
    </w:p>
    <w:p>
      <w:r>
        <w:t xml:space="preserve">Olen niin iloinen, että saamme lapsen.</w:t>
      </w:r>
    </w:p>
    <w:p>
      <w:r>
        <w:rPr>
          <w:b/>
        </w:rPr>
        <w:t xml:space="preserve">Tulos</w:t>
      </w:r>
    </w:p>
    <w:p>
      <w:r>
        <w:t xml:space="preserve">Voi luoja, olen niin onnellinen, että voit vielä saada lapsia sinun iässäsi.</w:t>
      </w:r>
    </w:p>
    <w:p>
      <w:r>
        <w:rPr>
          <w:b/>
        </w:rPr>
        <w:t xml:space="preserve">Esimerkki 5.4761</w:t>
      </w:r>
    </w:p>
    <w:p>
      <w:r>
        <w:t xml:space="preserve">Kush-bileet? Kuten se pallo, jota Rosie O'Donnell heitti ihmisten päälle?</w:t>
      </w:r>
    </w:p>
    <w:p>
      <w:r>
        <w:rPr>
          <w:b/>
        </w:rPr>
        <w:t xml:space="preserve">Tulos</w:t>
      </w:r>
    </w:p>
    <w:p>
      <w:r>
        <w:t xml:space="preserve">Juuri niin. Hän on serkkuni. Meillä on niitä autotallissa paljon.</w:t>
      </w:r>
    </w:p>
    <w:p>
      <w:r>
        <w:rPr>
          <w:b/>
        </w:rPr>
        <w:t xml:space="preserve">Esimerkki 5.4762</w:t>
      </w:r>
    </w:p>
    <w:p>
      <w:r>
        <w:t xml:space="preserve">Ehkä en olisi niin surullinen, jos vanhempani kiinnittäisivät minuun enemmän huomiota.</w:t>
      </w:r>
    </w:p>
    <w:p>
      <w:r>
        <w:rPr>
          <w:b/>
        </w:rPr>
        <w:t xml:space="preserve">Tulos</w:t>
      </w:r>
    </w:p>
    <w:p>
      <w:r>
        <w:t xml:space="preserve">No niin ei tule tapahtumaan, olet tylsin olento, jonka olen koskaan tavannut.</w:t>
      </w:r>
    </w:p>
    <w:p>
      <w:r>
        <w:rPr>
          <w:b/>
        </w:rPr>
        <w:t xml:space="preserve">Esimerkki 5.4763</w:t>
      </w:r>
    </w:p>
    <w:p>
      <w:r>
        <w:t xml:space="preserve">Hei, Tad, anna se sekstantti tänne.</w:t>
      </w:r>
    </w:p>
    <w:p>
      <w:r>
        <w:rPr>
          <w:b/>
        </w:rPr>
        <w:t xml:space="preserve">Tulos</w:t>
      </w:r>
    </w:p>
    <w:p>
      <w:r>
        <w:t xml:space="preserve">Kyllä, kapteeni. Tämä on enemmän kuin sekstantti, kapteeni.</w:t>
      </w:r>
    </w:p>
    <w:p>
      <w:r>
        <w:rPr>
          <w:b/>
        </w:rPr>
        <w:t xml:space="preserve">Esimerkki 5.4764</w:t>
      </w:r>
    </w:p>
    <w:p>
      <w:r>
        <w:t xml:space="preserve">Haluatko meidän auttavan sinua löytämään ystäväsi?</w:t>
      </w:r>
    </w:p>
    <w:p>
      <w:r>
        <w:rPr>
          <w:b/>
        </w:rPr>
        <w:t xml:space="preserve">Tulos</w:t>
      </w:r>
    </w:p>
    <w:p>
      <w:r>
        <w:t xml:space="preserve">Se olisi ihanaa. Minulla on neljännes Starbucksin munasalaattivoileivästä. Rehellisesti sanottuna minulla on nälkä, mutta mieluummin en söisi sitä.</w:t>
      </w:r>
    </w:p>
    <w:p>
      <w:r>
        <w:rPr>
          <w:b/>
        </w:rPr>
        <w:t xml:space="preserve">Esimerkki 5.4765</w:t>
      </w:r>
    </w:p>
    <w:p>
      <w:r>
        <w:t xml:space="preserve">Menetin kaikki rahani, joten olen nyt täällä perimässä tätä perintöä.</w:t>
      </w:r>
    </w:p>
    <w:p>
      <w:r>
        <w:rPr>
          <w:b/>
        </w:rPr>
        <w:t xml:space="preserve">Tulos</w:t>
      </w:r>
    </w:p>
    <w:p>
      <w:r>
        <w:t xml:space="preserve">Tuntuu epäreilulta, että voit edes olla täällä sen takia. Menetit 20 miljoonaa dollaria.</w:t>
      </w:r>
    </w:p>
    <w:p>
      <w:r>
        <w:rPr>
          <w:b/>
        </w:rPr>
        <w:t xml:space="preserve">Esimerkki 5.4766</w:t>
      </w:r>
    </w:p>
    <w:p>
      <w:r>
        <w:t xml:space="preserve">Johtuuko se siitä, että sinulla on mokkanahka päälläsi ja että sataa?  Koska se on ainoa syy, miksi mielialasi muuttuu niin dramaattisesti.?</w:t>
      </w:r>
    </w:p>
    <w:p>
      <w:r>
        <w:rPr>
          <w:b/>
        </w:rPr>
        <w:t xml:space="preserve">Tulos</w:t>
      </w:r>
    </w:p>
    <w:p>
      <w:r>
        <w:t xml:space="preserve">Se ei hengitä oikein.  Kaikki kosteus kerääntyy kaikkiin rakoihin ja koloihin.</w:t>
      </w:r>
    </w:p>
    <w:p>
      <w:r>
        <w:rPr>
          <w:b/>
        </w:rPr>
        <w:t xml:space="preserve">Esimerkki 5.4767</w:t>
      </w:r>
    </w:p>
    <w:p>
      <w:r>
        <w:t xml:space="preserve">Vanhempien eroa kutsutaan emansipaatioksi, ei ex-kommunikaatioksi. Se on kirkon tehtävä.</w:t>
      </w:r>
    </w:p>
    <w:p>
      <w:r>
        <w:rPr>
          <w:b/>
        </w:rPr>
        <w:t xml:space="preserve">Tulos</w:t>
      </w:r>
    </w:p>
    <w:p>
      <w:r>
        <w:t xml:space="preserve">Minä olen lapseni kirkko.</w:t>
      </w:r>
    </w:p>
    <w:p>
      <w:r>
        <w:rPr>
          <w:b/>
        </w:rPr>
        <w:t xml:space="preserve">Esimerkki 5.4768</w:t>
      </w:r>
    </w:p>
    <w:p>
      <w:r>
        <w:t xml:space="preserve">Mindy, mikä tuo sinut Grand Old Opryyn? Olet pukeutunut hienosti. Onko sinun tarkoitus esiintyä täällä tänään?</w:t>
      </w:r>
    </w:p>
    <w:p>
      <w:r>
        <w:rPr>
          <w:b/>
        </w:rPr>
        <w:t xml:space="preserve">Tulos</w:t>
      </w:r>
    </w:p>
    <w:p>
      <w:r>
        <w:t xml:space="preserve">Itse asiassa kyllä. Voitin Twitter-arvonnassa. Tviittasin joka ikinen päivä, 24 kertaa tunnissa, ja minut valittiin. Aion laulaa tänä iltana. Toivon, että Cynthia pitää minusta.</w:t>
      </w:r>
    </w:p>
    <w:p>
      <w:r>
        <w:rPr>
          <w:b/>
        </w:rPr>
        <w:t xml:space="preserve">Esimerkki 5.4769</w:t>
      </w:r>
    </w:p>
    <w:p>
      <w:r>
        <w:t xml:space="preserve">Tarkoitatko, että Jurassic Park toteutuu?</w:t>
      </w:r>
    </w:p>
    <w:p>
      <w:r>
        <w:rPr>
          <w:b/>
        </w:rPr>
        <w:t xml:space="preserve">Tulos</w:t>
      </w:r>
    </w:p>
    <w:p>
      <w:r>
        <w:t xml:space="preserve">Luulen niin. Geenitestauksen, yhdistämisen ja huippuluokan insinöörityön ansiosta meillä ei ole aavistustakaan, mitä tulevaisuus tuo tullessaan.</w:t>
      </w:r>
    </w:p>
    <w:p>
      <w:r>
        <w:rPr>
          <w:b/>
        </w:rPr>
        <w:t xml:space="preserve">Esimerkki 5.4770</w:t>
      </w:r>
    </w:p>
    <w:p>
      <w:r>
        <w:t xml:space="preserve">Sokkelon asukkaat. Te kaikki saitte kutsun tulla tänne muutama viikko sitten.Tämä on koe, jolla selvitetään, ketkä jäävät henkiin.</w:t>
      </w:r>
    </w:p>
    <w:p>
      <w:r>
        <w:rPr>
          <w:b/>
        </w:rPr>
        <w:t xml:space="preserve">Tulos</w:t>
      </w:r>
    </w:p>
    <w:p>
      <w:r>
        <w:t xml:space="preserve">Minä teen sen! Minä olen se, joka selviytyy ja voittaa tämän pelin.</w:t>
      </w:r>
    </w:p>
    <w:p>
      <w:r>
        <w:rPr>
          <w:b/>
        </w:rPr>
        <w:t xml:space="preserve">Esimerkki 5.4771</w:t>
      </w:r>
    </w:p>
    <w:p>
      <w:r>
        <w:t xml:space="preserve">Rudy, olit täysin oikeassa. Tappaja oli tässä huoneessa, ja silti olimme niin järkyttyneitä.</w:t>
      </w:r>
    </w:p>
    <w:p>
      <w:r>
        <w:rPr>
          <w:b/>
        </w:rPr>
        <w:t xml:space="preserve">Tulos</w:t>
      </w:r>
    </w:p>
    <w:p>
      <w:r>
        <w:t xml:space="preserve">SELVÄ. Toin haluamasi leivonnaiset.</w:t>
      </w:r>
    </w:p>
    <w:p>
      <w:r>
        <w:rPr>
          <w:b/>
        </w:rPr>
        <w:t xml:space="preserve">Esimerkki 5.4772</w:t>
      </w:r>
    </w:p>
    <w:p>
      <w:r>
        <w:t xml:space="preserve">Jos kysyt minulta kolme kysymystä, olen sinua vanhempi.</w:t>
      </w:r>
    </w:p>
    <w:p>
      <w:r>
        <w:rPr>
          <w:b/>
        </w:rPr>
        <w:t xml:space="preserve">Tulos</w:t>
      </w:r>
    </w:p>
    <w:p>
      <w:r>
        <w:t xml:space="preserve">Ratkaisit juuri seuraavan arvoituksen, jota emme olleet vielä edes kysyneet.</w:t>
      </w:r>
    </w:p>
    <w:p>
      <w:r>
        <w:rPr>
          <w:b/>
        </w:rPr>
        <w:t xml:space="preserve">Esimerkki 5.4773</w:t>
      </w:r>
    </w:p>
    <w:p>
      <w:r>
        <w:t xml:space="preserve">Pidän siitä, että Baskin Robbinsissa on vain kolme ihmistä, ja tunnen kaksi heistä, ja sitten tutustun kolmanteen.</w:t>
      </w:r>
    </w:p>
    <w:p>
      <w:r>
        <w:rPr>
          <w:b/>
        </w:rPr>
        <w:t xml:space="preserve">Tulos</w:t>
      </w:r>
    </w:p>
    <w:p>
      <w:r>
        <w:t xml:space="preserve">Niin kuin haluaisin, että makuja olisi kymmenen kertaa enemmän kuin Baskin Robbinsissa on ihmisiä. Silloin viihdyn parhaiten.</w:t>
      </w:r>
    </w:p>
    <w:p>
      <w:r>
        <w:rPr>
          <w:b/>
        </w:rPr>
        <w:t xml:space="preserve">Esimerkki 5.4774</w:t>
      </w:r>
    </w:p>
    <w:p>
      <w:r>
        <w:t xml:space="preserve">Rouva Crimpcrumper, voinko kysyä teiltä, onko olemassa jokin erityinen sääntö, joka kieltää ottamasta kasan donitseja tiloista ja viemästä niitä kotiin?</w:t>
      </w:r>
    </w:p>
    <w:p>
      <w:r>
        <w:rPr>
          <w:b/>
        </w:rPr>
        <w:t xml:space="preserve">Tulos</w:t>
      </w:r>
    </w:p>
    <w:p>
      <w:r>
        <w:t xml:space="preserve">Olen iloinen, että kysyit, koska meillä ei ole tällaista sääntöä. No, jos se on yhtä suuri kuin lentokoneen käsimatkatavarat, voit ottaa sen mukaan ja täyttää sen donitseilla. Mutta ei mitään isompaa, joten meillä taitaa olla sääntö.</w:t>
      </w:r>
    </w:p>
    <w:p>
      <w:r>
        <w:rPr>
          <w:b/>
        </w:rPr>
        <w:t xml:space="preserve">Esimerkki 5.4775</w:t>
      </w:r>
    </w:p>
    <w:p>
      <w:r>
        <w:t xml:space="preserve">Tätä ei ole missään kirjassa, jonka muistan. Meidän täytyy todella kaivaa syvältä.</w:t>
      </w:r>
    </w:p>
    <w:p>
      <w:r>
        <w:rPr>
          <w:b/>
        </w:rPr>
        <w:t xml:space="preserve">Tulos</w:t>
      </w:r>
    </w:p>
    <w:p>
      <w:r>
        <w:t xml:space="preserve">Unohdin antaa sinulle ne muut kirjat, joissa on tietoa psykoosista. Anteeksi.</w:t>
      </w:r>
    </w:p>
    <w:p>
      <w:r>
        <w:rPr>
          <w:b/>
        </w:rPr>
        <w:t xml:space="preserve">Esimerkki 5.4776</w:t>
      </w:r>
    </w:p>
    <w:p>
      <w:r>
        <w:t xml:space="preserve">Kun aloitit tuon lauseen, olin melko varma, että olet hullu. Mutta lopussa tajusin, että luultavasti puhuit totta.</w:t>
      </w:r>
    </w:p>
    <w:p>
      <w:r>
        <w:rPr>
          <w:b/>
        </w:rPr>
        <w:t xml:space="preserve">Tulos</w:t>
      </w:r>
    </w:p>
    <w:p>
      <w:r>
        <w:t xml:space="preserve">Kyllä, se on totuus. Miksi luulet aina, että valehtelemme, Rodney? Meitä käskettiin valehtelemaan vain iästämme ja painostamme.</w:t>
      </w:r>
    </w:p>
    <w:p>
      <w:r>
        <w:rPr>
          <w:b/>
        </w:rPr>
        <w:t xml:space="preserve">Esimerkki 5.4777</w:t>
      </w:r>
    </w:p>
    <w:p>
      <w:r>
        <w:t xml:space="preserve">Miten pääsen pois täältä?</w:t>
      </w:r>
    </w:p>
    <w:p>
      <w:r>
        <w:rPr>
          <w:b/>
        </w:rPr>
        <w:t xml:space="preserve">Tulos</w:t>
      </w:r>
    </w:p>
    <w:p>
      <w:r>
        <w:t xml:space="preserve">On olemassa joukko sosioekonomisia tekijöitä, jotka estävät sinua pääsemästä siitä pois. Voit löytää keinon tehdä itsellesi tilaa sen sisällä.</w:t>
      </w:r>
    </w:p>
    <w:p>
      <w:r>
        <w:rPr>
          <w:b/>
        </w:rPr>
        <w:t xml:space="preserve">Esimerkki 5.4778</w:t>
      </w:r>
    </w:p>
    <w:p>
      <w:r>
        <w:t xml:space="preserve">Minusta on vain tuomittavaa, mitä teit, ja sinun pitäisi kokea se uudelleen joka päivä elämässäsi.</w:t>
      </w:r>
    </w:p>
    <w:p>
      <w:r>
        <w:rPr>
          <w:b/>
        </w:rPr>
        <w:t xml:space="preserve">Tulos</w:t>
      </w:r>
    </w:p>
    <w:p>
      <w:r>
        <w:t xml:space="preserve">Vaikutat jännittyneeltä. Anna minun hieroa sinua.</w:t>
      </w:r>
    </w:p>
    <w:p>
      <w:r>
        <w:rPr>
          <w:b/>
        </w:rPr>
        <w:t xml:space="preserve">Esimerkki 5.4779</w:t>
      </w:r>
    </w:p>
    <w:p>
      <w:r>
        <w:t xml:space="preserve">Pastori St. Augustine, haluamme laittaa tel-evankelisen ohjelmanne valtakunnalliseen verkkoon.</w:t>
      </w:r>
    </w:p>
    <w:p>
      <w:r>
        <w:rPr>
          <w:b/>
        </w:rPr>
        <w:t xml:space="preserve">Tulos</w:t>
      </w:r>
    </w:p>
    <w:p>
      <w:r>
        <w:t xml:space="preserve">Suuri yllätys! Katsokaa noita silmiä! Haluatko hampurilaisen ja ranskalaisia?</w:t>
      </w:r>
    </w:p>
    <w:p>
      <w:r>
        <w:rPr>
          <w:b/>
        </w:rPr>
        <w:t xml:space="preserve">Esimerkki 5.4780</w:t>
      </w:r>
    </w:p>
    <w:p>
      <w:r>
        <w:t xml:space="preserve">Olemme pyöräliike. Emmekä myy kaasupyöriä. Olet siis oikeassa, emme myy bensaa.</w:t>
      </w:r>
    </w:p>
    <w:p>
      <w:r>
        <w:rPr>
          <w:b/>
        </w:rPr>
        <w:t xml:space="preserve">Tulos</w:t>
      </w:r>
    </w:p>
    <w:p>
      <w:r>
        <w:t xml:space="preserve">Harkitsemme kuitenkin niiden hankkimista. Joten jos haluatte tarkistaa, annan teille yhden korttimme.</w:t>
      </w:r>
    </w:p>
    <w:p>
      <w:r>
        <w:rPr>
          <w:b/>
        </w:rPr>
        <w:t xml:space="preserve">Esimerkki 5.4781</w:t>
      </w:r>
    </w:p>
    <w:p>
      <w:r>
        <w:t xml:space="preserve">Olen hieman epävarma siitä, miten muurahaisfarmi tuottaisi voittoa. Tuntuu, että ne ovat vain outo pieni ilkeä ja haiseva asia lastenhuoneessa.</w:t>
      </w:r>
    </w:p>
    <w:p>
      <w:r>
        <w:rPr>
          <w:b/>
        </w:rPr>
        <w:t xml:space="preserve">Tulos</w:t>
      </w:r>
    </w:p>
    <w:p>
      <w:r>
        <w:t xml:space="preserve">Tuo on tyypillinen muurahaisfarmi. Tästä tulee tietenkin hämmästyttävä kosmopoliittinen muurahaisfarmi, josta on kaikenlaisia näkymiä.</w:t>
      </w:r>
    </w:p>
    <w:p>
      <w:r>
        <w:rPr>
          <w:b/>
        </w:rPr>
        <w:t xml:space="preserve">Esimerkki 5.4782</w:t>
      </w:r>
    </w:p>
    <w:p>
      <w:r>
        <w:t xml:space="preserve">Olen Annette.</w:t>
      </w:r>
    </w:p>
    <w:p>
      <w:r>
        <w:rPr>
          <w:b/>
        </w:rPr>
        <w:t xml:space="preserve">Tulos</w:t>
      </w:r>
    </w:p>
    <w:p>
      <w:r>
        <w:t xml:space="preserve">Onpa kaunis nimi. Tyttäreni nimi on myös Annette.</w:t>
      </w:r>
    </w:p>
    <w:p>
      <w:r>
        <w:rPr>
          <w:b/>
        </w:rPr>
        <w:t xml:space="preserve">Esimerkki 5.4783</w:t>
      </w:r>
    </w:p>
    <w:p>
      <w:r>
        <w:t xml:space="preserve">Menen juhliin, olen hyvin hurmaava ja puhun kaikille.</w:t>
      </w:r>
    </w:p>
    <w:p>
      <w:r>
        <w:rPr>
          <w:b/>
        </w:rPr>
        <w:t xml:space="preserve">Tulos</w:t>
      </w:r>
    </w:p>
    <w:p>
      <w:r>
        <w:t xml:space="preserve">Miten aiot mennä juhliin, he sanoivat, että jos tulet takaisin, he laittavat proteesisi jonnekin... epämiellyttävään paikkaan.</w:t>
      </w:r>
    </w:p>
    <w:p>
      <w:r>
        <w:rPr>
          <w:b/>
        </w:rPr>
        <w:t xml:space="preserve">Esimerkki 5.4784</w:t>
      </w:r>
    </w:p>
    <w:p>
      <w:r>
        <w:t xml:space="preserve">Julkaisemme ilmoituksen Penny Saver -lehdessä ja kehotamme tuomaan valokuvanne kehitettäväksi, digitaalisina tai muulla tavoin, ja paras kuva voittaa miljoona dollaria, mutta siihen mennessä olemme tienanneet miljoona dollaria tai enemmän.</w:t>
      </w:r>
    </w:p>
    <w:p>
      <w:r>
        <w:rPr>
          <w:b/>
        </w:rPr>
        <w:t xml:space="preserve">Tulos</w:t>
      </w:r>
    </w:p>
    <w:p>
      <w:r>
        <w:t xml:space="preserve">Tässä on paljon järkeä. Tämä on paras idea tähän mennessä. Luulen, että tämän kilpailun rahan tarjoaminen voisi todella toimia.</w:t>
      </w:r>
    </w:p>
    <w:p>
      <w:r>
        <w:rPr>
          <w:b/>
        </w:rPr>
        <w:t xml:space="preserve">Esimerkki 5.4785</w:t>
      </w:r>
    </w:p>
    <w:p>
      <w:r>
        <w:t xml:space="preserve">Ajattelin syödä kananpoikia lounaaksi.</w:t>
      </w:r>
    </w:p>
    <w:p>
      <w:r>
        <w:rPr>
          <w:b/>
        </w:rPr>
        <w:t xml:space="preserve">Tulos</w:t>
      </w:r>
    </w:p>
    <w:p>
      <w:r>
        <w:t xml:space="preserve">Fantastiset kananpoikaset. Se on milloin tahansa välipala</w:t>
      </w:r>
    </w:p>
    <w:p>
      <w:r>
        <w:rPr>
          <w:b/>
        </w:rPr>
        <w:t xml:space="preserve">Esimerkki 5.4786</w:t>
      </w:r>
    </w:p>
    <w:p>
      <w:r>
        <w:t xml:space="preserve">Pidän teitä kahta murhasta.  Minulla on pari kuollutta kulkuria jalkakäytävällä.</w:t>
      </w:r>
    </w:p>
    <w:p>
      <w:r>
        <w:rPr>
          <w:b/>
        </w:rPr>
        <w:t xml:space="preserve">Tulos</w:t>
      </w:r>
    </w:p>
    <w:p>
      <w:r>
        <w:t xml:space="preserve">Mutta se oli itsepuolustusta.</w:t>
      </w:r>
    </w:p>
    <w:p>
      <w:r>
        <w:rPr>
          <w:b/>
        </w:rPr>
        <w:t xml:space="preserve">Esimerkki 5.4787</w:t>
      </w:r>
    </w:p>
    <w:p>
      <w:r>
        <w:t xml:space="preserve">Me emme ole Thomas ja Laront.</w:t>
      </w:r>
    </w:p>
    <w:p>
      <w:r>
        <w:rPr>
          <w:b/>
        </w:rPr>
        <w:t xml:space="preserve">Tulos</w:t>
      </w:r>
    </w:p>
    <w:p>
      <w:r>
        <w:t xml:space="preserve">Mutta ihmiset eivät valehtele. Miten se voi olla mahdollista?</w:t>
      </w:r>
    </w:p>
    <w:p>
      <w:r>
        <w:rPr>
          <w:b/>
        </w:rPr>
        <w:t xml:space="preserve">Esimerkki 5.4788</w:t>
      </w:r>
    </w:p>
    <w:p>
      <w:r>
        <w:t xml:space="preserve">Minusta tuntuu, että tein hirveää työtä kentällä. Olin huolimaton, huolimaton sotku.</w:t>
      </w:r>
    </w:p>
    <w:p>
      <w:r>
        <w:rPr>
          <w:b/>
        </w:rPr>
        <w:t xml:space="preserve">Tulos</w:t>
      </w:r>
    </w:p>
    <w:p>
      <w:r>
        <w:t xml:space="preserve">Sinä kaaduit paljon, LeBron.</w:t>
      </w:r>
    </w:p>
    <w:p>
      <w:r>
        <w:rPr>
          <w:b/>
        </w:rPr>
        <w:t xml:space="preserve">Esimerkki 5.4789</w:t>
      </w:r>
    </w:p>
    <w:p>
      <w:r>
        <w:t xml:space="preserve">Okei, tule mukaani.</w:t>
      </w:r>
    </w:p>
    <w:p>
      <w:r>
        <w:rPr>
          <w:b/>
        </w:rPr>
        <w:t xml:space="preserve">Tulos</w:t>
      </w:r>
    </w:p>
    <w:p>
      <w:r>
        <w:t xml:space="preserve">Kävelen kaupungin rajalle asti, mutta en pidemmälle.</w:t>
      </w:r>
    </w:p>
    <w:p>
      <w:r>
        <w:rPr>
          <w:b/>
        </w:rPr>
        <w:t xml:space="preserve">Esimerkki 5.4790</w:t>
      </w:r>
    </w:p>
    <w:p>
      <w:r>
        <w:t xml:space="preserve">Tuolla on mies, jolla on aurinkolasit, ja nainen, jolla on roikkuva kyynärpää.</w:t>
      </w:r>
    </w:p>
    <w:p>
      <w:r>
        <w:rPr>
          <w:b/>
        </w:rPr>
        <w:t xml:space="preserve">Tulos</w:t>
      </w:r>
    </w:p>
    <w:p>
      <w:r>
        <w:t xml:space="preserve">Hän näyttää idiootilta. Se on hulvatonta.</w:t>
      </w:r>
    </w:p>
    <w:p>
      <w:r>
        <w:rPr>
          <w:b/>
        </w:rPr>
        <w:t xml:space="preserve">Esimerkki 5.4791</w:t>
      </w:r>
    </w:p>
    <w:p>
      <w:r>
        <w:t xml:space="preserve">Tilanne oli se, että meillä oli mahdollisuus valita sinisen ja vihreän muistikirjan välillä. Ostin molemmat, jotta ei tulisi pettymystä valitusta väristä.</w:t>
      </w:r>
    </w:p>
    <w:p>
      <w:r>
        <w:rPr>
          <w:b/>
        </w:rPr>
        <w:t xml:space="preserve">Tulos</w:t>
      </w:r>
    </w:p>
    <w:p>
      <w:r>
        <w:t xml:space="preserve">Kiitos, konstaapeli.</w:t>
      </w:r>
    </w:p>
    <w:p>
      <w:r>
        <w:rPr>
          <w:b/>
        </w:rPr>
        <w:t xml:space="preserve">Esimerkki 5.4792</w:t>
      </w:r>
    </w:p>
    <w:p>
      <w:r>
        <w:t xml:space="preserve">Isä, kunpa antaisit minun valita oman musiikkini. Minulla on todella hyvä maku, ja minusta vain tuntuu, että sinun on annettava minulle vapaus tehdä omia juttujani?</w:t>
      </w:r>
    </w:p>
    <w:p>
      <w:r>
        <w:rPr>
          <w:b/>
        </w:rPr>
        <w:t xml:space="preserve">Tulos</w:t>
      </w:r>
    </w:p>
    <w:p>
      <w:r>
        <w:t xml:space="preserve">Voit ostaa omaa musiikkia, kun saat töitä.</w:t>
      </w:r>
    </w:p>
    <w:p>
      <w:r>
        <w:rPr>
          <w:b/>
        </w:rPr>
        <w:t xml:space="preserve">Esimerkki 5.4793</w:t>
      </w:r>
    </w:p>
    <w:p>
      <w:r>
        <w:t xml:space="preserve">Luulin, että olet gangsteri. Sinulla on todella vahva italialainen ilme.</w:t>
      </w:r>
    </w:p>
    <w:p>
      <w:r>
        <w:rPr>
          <w:b/>
        </w:rPr>
        <w:t xml:space="preserve">Tulos</w:t>
      </w:r>
    </w:p>
    <w:p>
      <w:r>
        <w:t xml:space="preserve">Itse asiassa olen italialainen. Nimeni on Ray.</w:t>
      </w:r>
    </w:p>
    <w:p>
      <w:r>
        <w:rPr>
          <w:b/>
        </w:rPr>
        <w:t xml:space="preserve">Esimerkki 5.4794</w:t>
      </w:r>
    </w:p>
    <w:p>
      <w:r>
        <w:t xml:space="preserve">Halusitko liittyä kolikonheittoliigaan?</w:t>
      </w:r>
    </w:p>
    <w:p>
      <w:r>
        <w:rPr>
          <w:b/>
        </w:rPr>
        <w:t xml:space="preserve">Tulos</w:t>
      </w:r>
    </w:p>
    <w:p>
      <w:r>
        <w:t xml:space="preserve">Kyllä, olen täällä. Jäin eläkkeelle pari viikkoa sitten ja olen löytänyt itseni, en tiedä, etsimässä harrastuksia.</w:t>
      </w:r>
    </w:p>
    <w:p>
      <w:r>
        <w:rPr>
          <w:b/>
        </w:rPr>
        <w:t xml:space="preserve">Esimerkki 5.4795</w:t>
      </w:r>
    </w:p>
    <w:p>
      <w:r>
        <w:t xml:space="preserve">Mary Suella on siis pitkä historia Grand Ole Opryssä.</w:t>
      </w:r>
    </w:p>
    <w:p>
      <w:r>
        <w:rPr>
          <w:b/>
        </w:rPr>
        <w:t xml:space="preserve">Tulos</w:t>
      </w:r>
    </w:p>
    <w:p>
      <w:r>
        <w:t xml:space="preserve">Vau, en voi uskoa, että siitä on jo niin kauan, ja olet silti vasta 25-vuotias.</w:t>
      </w:r>
    </w:p>
    <w:p>
      <w:r>
        <w:rPr>
          <w:b/>
        </w:rPr>
        <w:t xml:space="preserve">Esimerkki 5.4796</w:t>
      </w:r>
    </w:p>
    <w:p>
      <w:r>
        <w:t xml:space="preserve">Salaisuudet, salaisuudet on säilytettävä. Salaisuudet, salaisuudet, minä murhaan sinut.</w:t>
      </w:r>
    </w:p>
    <w:p>
      <w:r>
        <w:rPr>
          <w:b/>
        </w:rPr>
        <w:t xml:space="preserve">Tulos</w:t>
      </w:r>
    </w:p>
    <w:p>
      <w:r>
        <w:t xml:space="preserve">Tiedoksi vain, että kuulemme teidän uhkaavan toisianne.</w:t>
      </w:r>
    </w:p>
    <w:p>
      <w:r>
        <w:rPr>
          <w:b/>
        </w:rPr>
        <w:t xml:space="preserve">Esimerkki 5.4797</w:t>
      </w:r>
    </w:p>
    <w:p>
      <w:r>
        <w:t xml:space="preserve">Olin hyvässä vauhdissa, mutta kaikki on vain pennejä. Voitat pennejä kolikkopelissä.</w:t>
      </w:r>
    </w:p>
    <w:p>
      <w:r>
        <w:rPr>
          <w:b/>
        </w:rPr>
        <w:t xml:space="preserve">Tulos</w:t>
      </w:r>
    </w:p>
    <w:p>
      <w:r>
        <w:t xml:space="preserve">Kuinka monta penniä olet voittanut?</w:t>
      </w:r>
    </w:p>
    <w:p>
      <w:r>
        <w:rPr>
          <w:b/>
        </w:rPr>
        <w:t xml:space="preserve">Esimerkki 5.4798</w:t>
      </w:r>
    </w:p>
    <w:p>
      <w:r>
        <w:t xml:space="preserve">Entä jos haluan tarjoilla puhvelin?</w:t>
      </w:r>
    </w:p>
    <w:p>
      <w:r>
        <w:rPr>
          <w:b/>
        </w:rPr>
        <w:t xml:space="preserve">Tulos</w:t>
      </w:r>
    </w:p>
    <w:p>
      <w:r>
        <w:t xml:space="preserve">Jos haluat palvella puhvelia, toivon, että sinulla on hyvä norsumies päivystämässä.</w:t>
      </w:r>
    </w:p>
    <w:p>
      <w:r>
        <w:rPr>
          <w:b/>
        </w:rPr>
        <w:t xml:space="preserve">Esimerkki 5.4799</w:t>
      </w:r>
    </w:p>
    <w:p>
      <w:r>
        <w:t xml:space="preserve">Menen takaisin taukohuoneeseen, jos tarvitsette minua. Mutta älkää tarvitseko minua.</w:t>
      </w:r>
    </w:p>
    <w:p>
      <w:r>
        <w:rPr>
          <w:b/>
        </w:rPr>
        <w:t xml:space="preserve">Tulos</w:t>
      </w:r>
    </w:p>
    <w:p>
      <w:r>
        <w:t xml:space="preserve">En usko, että teemme niin. Kiitos paljon.</w:t>
      </w:r>
    </w:p>
    <w:p>
      <w:r>
        <w:rPr>
          <w:b/>
        </w:rPr>
        <w:t xml:space="preserve">Esimerkki 5.4800</w:t>
      </w:r>
    </w:p>
    <w:p>
      <w:r>
        <w:t xml:space="preserve">Rukoilemme siellä.  Me rukoilemme siellä.  Se on meidän yksinäisyytemme paikka.  Meidän pyhäkkömme.  Rukoilemme, että Jumala antaa meille anteeksi kaikki kiroilumme.</w:t>
      </w:r>
    </w:p>
    <w:p>
      <w:r>
        <w:rPr>
          <w:b/>
        </w:rPr>
        <w:t xml:space="preserve">Tulos</w:t>
      </w:r>
    </w:p>
    <w:p>
      <w:r>
        <w:t xml:space="preserve">No, ehkäpä Jumala heittää sinut helvettiin siksi, koska et käy kirkossa.</w:t>
      </w:r>
    </w:p>
    <w:p>
      <w:r>
        <w:rPr>
          <w:b/>
        </w:rPr>
        <w:t xml:space="preserve">Esimerkki 5.4801</w:t>
      </w:r>
    </w:p>
    <w:p>
      <w:r>
        <w:t xml:space="preserve">Tulkaa, ennen kuin marssimme ulos avajaisseremoniassa, minulla on pieni pullo mehua teille juotavaksi. Sanotaan, että se on omenamehua. Tämä on kirkasta omenamehua, älkää huoliko, siinä ei ole väriaineita tai mitään sellaista. Ja juotte sitä ruisku kädessänne.</w:t>
      </w:r>
    </w:p>
    <w:p>
      <w:r>
        <w:rPr>
          <w:b/>
        </w:rPr>
        <w:t xml:space="preserve">Tulos</w:t>
      </w:r>
    </w:p>
    <w:p>
      <w:r>
        <w:t xml:space="preserve">Olen viettänyt koko elämäni vain harjoittelemalla omassa lajissani, ja minulla on hyvin vähän tietoa maailmasta. Minulle annettiin luettelo asioista, joita minun pitäisi välttää, ja mietin, olikohan "kilpailevan urheilijan mehu, jota annetaan neulan kautta" listalla.</w:t>
      </w:r>
    </w:p>
    <w:p>
      <w:r>
        <w:rPr>
          <w:b/>
        </w:rPr>
        <w:t xml:space="preserve">Esimerkki 5.4802</w:t>
      </w:r>
    </w:p>
    <w:p>
      <w:r>
        <w:t xml:space="preserve">Maalasin tuon maalauksen puoli tuntia sitten.</w:t>
      </w:r>
    </w:p>
    <w:p>
      <w:r>
        <w:rPr>
          <w:b/>
        </w:rPr>
        <w:t xml:space="preserve">Tulos</w:t>
      </w:r>
    </w:p>
    <w:p>
      <w:r>
        <w:t xml:space="preserve">Se ei ollut julkisella seinällä, vaan jonkun talon seinällä.</w:t>
      </w:r>
    </w:p>
    <w:p>
      <w:r>
        <w:rPr>
          <w:b/>
        </w:rPr>
        <w:t xml:space="preserve">Esimerkki 5.4803</w:t>
      </w:r>
    </w:p>
    <w:p>
      <w:r>
        <w:t xml:space="preserve">Olen huolissani liiallisesta roséviinin juomisestasi, koska ulkona on tänään hyvin kuuma.</w:t>
      </w:r>
    </w:p>
    <w:p>
      <w:r>
        <w:rPr>
          <w:b/>
        </w:rPr>
        <w:t xml:space="preserve">Tulos</w:t>
      </w:r>
    </w:p>
    <w:p>
      <w:r>
        <w:t xml:space="preserve">Minä hikoilen, voitte nähdä höyryjen tulevan minusta.</w:t>
      </w:r>
    </w:p>
    <w:p>
      <w:r>
        <w:rPr>
          <w:b/>
        </w:rPr>
        <w:t xml:space="preserve">Esimerkki 5.4804</w:t>
      </w:r>
    </w:p>
    <w:p>
      <w:r>
        <w:t xml:space="preserve">Mies on humalassa. Teillä kahdella oli suhde, ja käytit sidontalappua, ja yhtäkkiä kaikki oli kunnossa.</w:t>
      </w:r>
    </w:p>
    <w:p>
      <w:r>
        <w:rPr>
          <w:b/>
        </w:rPr>
        <w:t xml:space="preserve">Tulos</w:t>
      </w:r>
    </w:p>
    <w:p>
      <w:r>
        <w:t xml:space="preserve">Meillä oli hyvin merkittäviä havaintoja.</w:t>
      </w:r>
    </w:p>
    <w:p>
      <w:r>
        <w:rPr>
          <w:b/>
        </w:rPr>
        <w:t xml:space="preserve">Esimerkki 5.4805</w:t>
      </w:r>
    </w:p>
    <w:p>
      <w:r>
        <w:t xml:space="preserve">Se on chimichurri. Se ei ole oikeastaan keitto, luulisin.</w:t>
      </w:r>
    </w:p>
    <w:p>
      <w:r>
        <w:rPr>
          <w:b/>
        </w:rPr>
        <w:t xml:space="preserve">Tulos</w:t>
      </w:r>
    </w:p>
    <w:p>
      <w:r>
        <w:t xml:space="preserve">Onko se oliiviöljypohjainen kastike?</w:t>
      </w:r>
    </w:p>
    <w:p>
      <w:r>
        <w:rPr>
          <w:b/>
        </w:rPr>
        <w:t xml:space="preserve">Esimerkki 5.4806</w:t>
      </w:r>
    </w:p>
    <w:p>
      <w:r>
        <w:t xml:space="preserve">Olisin voinut vannoa, että kuulin ihmisen aivastavan.</w:t>
      </w:r>
    </w:p>
    <w:p>
      <w:r>
        <w:rPr>
          <w:b/>
        </w:rPr>
        <w:t xml:space="preserve">Tulos</w:t>
      </w:r>
    </w:p>
    <w:p>
      <w:r>
        <w:t xml:space="preserve">Voi, kyllä. Se on Carolyn, joka on ihminen.</w:t>
      </w:r>
    </w:p>
    <w:p>
      <w:r>
        <w:rPr>
          <w:b/>
        </w:rPr>
        <w:t xml:space="preserve">Esimerkki 5.4807</w:t>
      </w:r>
    </w:p>
    <w:p>
      <w:r>
        <w:t xml:space="preserve">Mennäänkö nyt kuvauspaikalle, Charlene? Vai miten se toimii?</w:t>
      </w:r>
    </w:p>
    <w:p>
      <w:r>
        <w:rPr>
          <w:b/>
        </w:rPr>
        <w:t xml:space="preserve">Tulos</w:t>
      </w:r>
    </w:p>
    <w:p>
      <w:r>
        <w:t xml:space="preserve">Minusta voit tehdä mitä haluat, mitä ikinä haluat, mitä ikinä haluat. Minä en määrää tässä asiassa.</w:t>
      </w:r>
    </w:p>
    <w:p>
      <w:r>
        <w:rPr>
          <w:b/>
        </w:rPr>
        <w:t xml:space="preserve">Esimerkki 5.4808</w:t>
      </w:r>
    </w:p>
    <w:p>
      <w:r>
        <w:t xml:space="preserve">Viimeksi kun te Nimin rotat tulitte, kuningas sai luvan kadota.</w:t>
      </w:r>
    </w:p>
    <w:p>
      <w:r>
        <w:rPr>
          <w:b/>
        </w:rPr>
        <w:t xml:space="preserve">Tulos</w:t>
      </w:r>
    </w:p>
    <w:p>
      <w:r>
        <w:t xml:space="preserve">En ymmärrä, onko se sattumaa vai syytätkö meitä.</w:t>
      </w:r>
    </w:p>
    <w:p>
      <w:r>
        <w:rPr>
          <w:b/>
        </w:rPr>
        <w:t xml:space="preserve">Esimerkki 5.4809</w:t>
      </w:r>
    </w:p>
    <w:p>
      <w:r>
        <w:t xml:space="preserve">Greg, tiedän, että tämä on outo pyyntö - voisitko tehdä pienen kuopan viimeiseen reikään, jotta voisin lepuuttaa päätäni siinä. Avoin suuni olisi viimeinen reikä. </w:t>
      </w:r>
    </w:p>
    <w:p>
      <w:r>
        <w:rPr>
          <w:b/>
        </w:rPr>
        <w:t xml:space="preserve">Tulos</w:t>
      </w:r>
    </w:p>
    <w:p>
      <w:r>
        <w:t xml:space="preserve">Haluat, että kehosi istutetaan maahan niin tasaiseksi, että puhelu voi rullata sen yli ja suuhusi.</w:t>
      </w:r>
    </w:p>
    <w:p>
      <w:r>
        <w:rPr>
          <w:b/>
        </w:rPr>
        <w:t xml:space="preserve">Esimerkki 5.4810</w:t>
      </w:r>
    </w:p>
    <w:p>
      <w:r>
        <w:t xml:space="preserve">Viisi tähteä.  Pelkään niin paljon, että nämä tyypit antavat minulle huonon arvosanan.</w:t>
      </w:r>
    </w:p>
    <w:p>
      <w:r>
        <w:rPr>
          <w:b/>
        </w:rPr>
        <w:t xml:space="preserve">Tulos</w:t>
      </w:r>
    </w:p>
    <w:p>
      <w:r>
        <w:t xml:space="preserve">Minähän sanoin, että tämä on riippuvuussuhde.</w:t>
      </w:r>
    </w:p>
    <w:p>
      <w:r>
        <w:rPr>
          <w:b/>
        </w:rPr>
        <w:t xml:space="preserve">Esimerkki 5.4811</w:t>
      </w:r>
    </w:p>
    <w:p>
      <w:r>
        <w:t xml:space="preserve">Kaikki vauvat ovat söpöjä. Luonto on suunnitellut ne sellaisiksi.</w:t>
      </w:r>
    </w:p>
    <w:p>
      <w:r>
        <w:rPr>
          <w:b/>
        </w:rPr>
        <w:t xml:space="preserve">Tulos</w:t>
      </w:r>
    </w:p>
    <w:p>
      <w:r>
        <w:t xml:space="preserve">Mutta jotkut ovat söpömpiä kuin toiset. Sinä olet hyvin söpö vauva. Sinulla on hyvät hiukset vauvaksi.</w:t>
      </w:r>
    </w:p>
    <w:p>
      <w:r>
        <w:rPr>
          <w:b/>
        </w:rPr>
        <w:t xml:space="preserve">Esimerkki 5.4812</w:t>
      </w:r>
    </w:p>
    <w:p>
      <w:r>
        <w:t xml:space="preserve">Meillä on vähän pulaa tällä hetkellä, koska sain juuri potkut.</w:t>
      </w:r>
    </w:p>
    <w:p>
      <w:r>
        <w:rPr>
          <w:b/>
        </w:rPr>
        <w:t xml:space="preserve">Tulos</w:t>
      </w:r>
    </w:p>
    <w:p>
      <w:r>
        <w:t xml:space="preserve">Anna minulle potkut, nauti hemmotellusta elämästäsi. Näen pian, miten oikea Amerikka toimii.</w:t>
      </w:r>
    </w:p>
    <w:p>
      <w:r>
        <w:rPr>
          <w:b/>
        </w:rPr>
        <w:t xml:space="preserve">Esimerkki 5.4813</w:t>
      </w:r>
    </w:p>
    <w:p>
      <w:r>
        <w:t xml:space="preserve">Tammy, sinulla on vahvimmat jalat. Siksi sinä olet meistä kolmesta alimpana trenssitakissa.</w:t>
      </w:r>
    </w:p>
    <w:p>
      <w:r>
        <w:rPr>
          <w:b/>
        </w:rPr>
        <w:t xml:space="preserve">Tulos</w:t>
      </w:r>
    </w:p>
    <w:p>
      <w:r>
        <w:t xml:space="preserve">Joo, mutta minulla on heikoimmat hartiat. Olen pahoillani, mutta olen miettinyt asiaa.</w:t>
      </w:r>
    </w:p>
    <w:p>
      <w:r>
        <w:rPr>
          <w:b/>
        </w:rPr>
        <w:t xml:space="preserve">Esimerkki 5.4814</w:t>
      </w:r>
    </w:p>
    <w:p>
      <w:r>
        <w:t xml:space="preserve">Tarvitsemme liput peliin tai tapamme sinut ja kaikki ystäväsi.</w:t>
      </w:r>
    </w:p>
    <w:p>
      <w:r>
        <w:rPr>
          <w:b/>
        </w:rPr>
        <w:t xml:space="preserve">Tulos</w:t>
      </w:r>
    </w:p>
    <w:p>
      <w:r>
        <w:t xml:space="preserve">Teemme sen näillä rubix-kuutioilla.</w:t>
      </w:r>
    </w:p>
    <w:p>
      <w:r>
        <w:rPr>
          <w:b/>
        </w:rPr>
        <w:t xml:space="preserve">Esimerkki 5.4815</w:t>
      </w:r>
    </w:p>
    <w:p>
      <w:r>
        <w:t xml:space="preserve">Aion tappaa sinut hitaasti, mutta ennen sitä kehotan sinua hankkimaan lapsen yksin. Uskallat painostaa itseäsi.</w:t>
      </w:r>
    </w:p>
    <w:p>
      <w:r>
        <w:rPr>
          <w:b/>
        </w:rPr>
        <w:t xml:space="preserve">Tulos</w:t>
      </w:r>
    </w:p>
    <w:p>
      <w:r>
        <w:t xml:space="preserve">Saan lapsen milloin haluan, mutta se ei kutsu minua likajumalaksi.</w:t>
      </w:r>
    </w:p>
    <w:p>
      <w:r>
        <w:rPr>
          <w:b/>
        </w:rPr>
        <w:t xml:space="preserve">Esimerkki 5.4816</w:t>
      </w:r>
    </w:p>
    <w:p>
      <w:r>
        <w:t xml:space="preserve">Okei, olet vaaleaihoinen Jamal. En tiennyt.</w:t>
      </w:r>
    </w:p>
    <w:p>
      <w:r>
        <w:rPr>
          <w:b/>
        </w:rPr>
        <w:t xml:space="preserve">Tulos</w:t>
      </w:r>
    </w:p>
    <w:p>
      <w:r>
        <w:t xml:space="preserve">Olen täysin valkoinen. Ystäväni kutsuvat minua valkoiseksi Jamaliksi.</w:t>
      </w:r>
    </w:p>
    <w:p>
      <w:r>
        <w:rPr>
          <w:b/>
        </w:rPr>
        <w:t xml:space="preserve">Esimerkki 5.4817</w:t>
      </w:r>
    </w:p>
    <w:p>
      <w:r>
        <w:t xml:space="preserve">Herra miljonääri, onko tivolissanne tilaa jongleeraavalle heisimadolle?</w:t>
      </w:r>
    </w:p>
    <w:p>
      <w:r>
        <w:rPr>
          <w:b/>
        </w:rPr>
        <w:t xml:space="preserve">Tulos</w:t>
      </w:r>
    </w:p>
    <w:p>
      <w:r>
        <w:t xml:space="preserve">Minäpä kerron sinulle jotain, annan hänelle koeajon. Karnevaaliharrastajani kuuluttaa tuon heisimadon ja haluan nähdä hänen esittävän minulle elämäni show'n.</w:t>
      </w:r>
    </w:p>
    <w:p>
      <w:r>
        <w:rPr>
          <w:b/>
        </w:rPr>
        <w:t xml:space="preserve">Esimerkki 5.4818</w:t>
      </w:r>
    </w:p>
    <w:p>
      <w:r>
        <w:t xml:space="preserve">Tohtori Havaijin toimisto, voinko auttaa teitä?</w:t>
      </w:r>
    </w:p>
    <w:p>
      <w:r>
        <w:rPr>
          <w:b/>
        </w:rPr>
        <w:t xml:space="preserve">Tulos</w:t>
      </w:r>
    </w:p>
    <w:p>
      <w:r>
        <w:t xml:space="preserve">Älypuhelimeni taisi juuri soittaa sinulle. Oletko Eudoran alueella?</w:t>
      </w:r>
    </w:p>
    <w:p>
      <w:r>
        <w:rPr>
          <w:b/>
        </w:rPr>
        <w:t xml:space="preserve">Esimerkki 5.4819</w:t>
      </w:r>
    </w:p>
    <w:p>
      <w:r>
        <w:t xml:space="preserve">Noin 25 vuotta sitten hän oli täällä. Hän otti rinkelin, jossa oli kaikkea.</w:t>
      </w:r>
    </w:p>
    <w:p>
      <w:r>
        <w:rPr>
          <w:b/>
        </w:rPr>
        <w:t xml:space="preserve">Tulos</w:t>
      </w:r>
    </w:p>
    <w:p>
      <w:r>
        <w:t xml:space="preserve">Minä muistan hänet. Muistan kaikki heidän bagelitilauksensa perusteella.</w:t>
      </w:r>
    </w:p>
    <w:p>
      <w:r>
        <w:rPr>
          <w:b/>
        </w:rPr>
        <w:t xml:space="preserve">Esimerkki 5.4820</w:t>
      </w:r>
    </w:p>
    <w:p>
      <w:r>
        <w:t xml:space="preserve">Minä olen valkoinen enkeli. Olen täällä näyttääkseni teille, että teillä on jotain tapahtumassa nykyhetkessä.</w:t>
      </w:r>
    </w:p>
    <w:p>
      <w:r>
        <w:rPr>
          <w:b/>
        </w:rPr>
        <w:t xml:space="preserve">Tulos</w:t>
      </w:r>
    </w:p>
    <w:p>
      <w:r>
        <w:t xml:space="preserve">Joo, tämä juuri nyt. Sinä puhut minulle.</w:t>
      </w:r>
    </w:p>
    <w:p>
      <w:r>
        <w:rPr>
          <w:b/>
        </w:rPr>
        <w:t xml:space="preserve">Esimerkki 5.4821</w:t>
      </w:r>
    </w:p>
    <w:p>
      <w:r>
        <w:t xml:space="preserve">Herra Mitierry, neuvonne ovat niin hyviä.  Myymme kaikenlaisia myönnytyksiä.  Ihmiset ovat niin uteliaita siitä, mitä he kuulevat suusta suuhun!</w:t>
      </w:r>
    </w:p>
    <w:p>
      <w:r>
        <w:rPr>
          <w:b/>
        </w:rPr>
        <w:t xml:space="preserve">Tulos</w:t>
      </w:r>
    </w:p>
    <w:p>
      <w:r>
        <w:t xml:space="preserve">Älä kiitä minua.  Kiitä toimittajiasi.  He ovat tärkeä osa jokaista ketjua.</w:t>
      </w:r>
    </w:p>
    <w:p>
      <w:r>
        <w:rPr>
          <w:b/>
        </w:rPr>
        <w:t xml:space="preserve">Esimerkki 5.4822</w:t>
      </w:r>
    </w:p>
    <w:p>
      <w:r>
        <w:t xml:space="preserve">Ymmärrän, että henkilökunnalla on t-paidat, joissa lukee "rosé-all-day". Mutta hei, kello on 11:00 ja tämä olisi seitsemäs päiväsi.</w:t>
      </w:r>
    </w:p>
    <w:p>
      <w:r>
        <w:rPr>
          <w:b/>
        </w:rPr>
        <w:t xml:space="preserve">Tulos</w:t>
      </w:r>
    </w:p>
    <w:p>
      <w:r>
        <w:t xml:space="preserve">No, olen sitten jäljessä.</w:t>
      </w:r>
    </w:p>
    <w:p>
      <w:r>
        <w:rPr>
          <w:b/>
        </w:rPr>
        <w:t xml:space="preserve">Esimerkki 5.4823</w:t>
      </w:r>
    </w:p>
    <w:p>
      <w:r>
        <w:t xml:space="preserve">Niin, herra McGonigal? Kutsuitteko minua?</w:t>
      </w:r>
    </w:p>
    <w:p>
      <w:r>
        <w:rPr>
          <w:b/>
        </w:rPr>
        <w:t xml:space="preserve">Tulos</w:t>
      </w:r>
    </w:p>
    <w:p>
      <w:r>
        <w:t xml:space="preserve">Pyydän, kutsu minua vain isäksi.</w:t>
      </w:r>
    </w:p>
    <w:p>
      <w:r>
        <w:rPr>
          <w:b/>
        </w:rPr>
        <w:t xml:space="preserve">Esimerkki 5.4824</w:t>
      </w:r>
    </w:p>
    <w:p>
      <w:r>
        <w:t xml:space="preserve">Oletko hologrammi? Kuka on todellinen ja mitä siellä on?</w:t>
      </w:r>
    </w:p>
    <w:p>
      <w:r>
        <w:rPr>
          <w:b/>
        </w:rPr>
        <w:t xml:space="preserve">Tulos</w:t>
      </w:r>
    </w:p>
    <w:p>
      <w:r>
        <w:t xml:space="preserve">Aivan oikein, olen seurannut Lundeja, olen seurannut heitä jo vuosia, ja urani on syöksykierteessä, enkä kestänyt sitä, tarvitsin rahaa asuntooni, joten seurasin sinua ja seurasin sinua tänne.</w:t>
      </w:r>
    </w:p>
    <w:p>
      <w:r>
        <w:rPr>
          <w:b/>
        </w:rPr>
        <w:t xml:space="preserve">Esimerkki 5.4825</w:t>
      </w:r>
    </w:p>
    <w:p>
      <w:r>
        <w:t xml:space="preserve">Hänen mysteeri-kirjansa ovat kuin "mikä genre se on"? Sitä ei tiedä ennen kuin on lukenut sen.</w:t>
      </w:r>
    </w:p>
    <w:p>
      <w:r>
        <w:rPr>
          <w:b/>
        </w:rPr>
        <w:t xml:space="preserve">Tulos</w:t>
      </w:r>
    </w:p>
    <w:p>
      <w:r>
        <w:t xml:space="preserve">Aivan, ja minulla on suuri suunnitelma, aivan kuten Sue Graftonilla ja hänen aakkoskirjasarjallaan. Aion kirjoittaa miljoona kirjaa. Aion kirjoittaa sen yhdessä entisen presidentin Bill Clintonin kanssa. Sen nimi on "One is for Murder".</w:t>
      </w:r>
    </w:p>
    <w:p>
      <w:r>
        <w:rPr>
          <w:b/>
        </w:rPr>
        <w:t xml:space="preserve">Esimerkki 5.4826</w:t>
      </w:r>
    </w:p>
    <w:p>
      <w:r>
        <w:t xml:space="preserve">Claptrap, huomasitko, ettei täällä ole zombeja? Näyttää siltä, että koko kaupunki on hiljainen.</w:t>
      </w:r>
    </w:p>
    <w:p>
      <w:r>
        <w:rPr>
          <w:b/>
        </w:rPr>
        <w:t xml:space="preserve">Tulos</w:t>
      </w:r>
    </w:p>
    <w:p>
      <w:r>
        <w:t xml:space="preserve">Niin, huomasin sen. Mutta en aikonut sanoa mitään, koska minua on arvosteltu siitä, että minulla on ollut ajatuksia aiemmin.</w:t>
      </w:r>
    </w:p>
    <w:p>
      <w:r>
        <w:rPr>
          <w:b/>
        </w:rPr>
        <w:t xml:space="preserve">Esimerkki 5.4827</w:t>
      </w:r>
    </w:p>
    <w:p>
      <w:r>
        <w:t xml:space="preserve">SELVÄ. Mitä teet juuri nyt, Monica?</w:t>
      </w:r>
    </w:p>
    <w:p>
      <w:r>
        <w:rPr>
          <w:b/>
        </w:rPr>
        <w:t xml:space="preserve">Tulos</w:t>
      </w:r>
    </w:p>
    <w:p>
      <w:r>
        <w:t xml:space="preserve">Juuri nyt olen täällä teidän kanssanne.</w:t>
      </w:r>
    </w:p>
    <w:p>
      <w:r>
        <w:rPr>
          <w:b/>
        </w:rPr>
        <w:t xml:space="preserve">Esimerkki 5.4828</w:t>
      </w:r>
    </w:p>
    <w:p>
      <w:r>
        <w:t xml:space="preserve">Tracy, kuinka kauan sinä ja Tony olette seurustelleet?</w:t>
      </w:r>
    </w:p>
    <w:p>
      <w:r>
        <w:rPr>
          <w:b/>
        </w:rPr>
        <w:t xml:space="preserve">Tulos</w:t>
      </w:r>
    </w:p>
    <w:p>
      <w:r>
        <w:t xml:space="preserve">Tracy ja Tony, puhumme meistä mielellämme kolmannessa persoonassa. Tracy ja Tony ovat olleet yhdessä niin kauan, on taas ja on taas sen lisäksi, että he ovat pois ja paljon on joskus.</w:t>
      </w:r>
    </w:p>
    <w:p>
      <w:r>
        <w:rPr>
          <w:b/>
        </w:rPr>
        <w:t xml:space="preserve">Esimerkki 5.4829</w:t>
      </w:r>
    </w:p>
    <w:p>
      <w:r>
        <w:t xml:space="preserve">Olen miettinyt. Tiedän, että täällä on pimeää, mutta ilmoitan kuka olen, jotta ihmiset tietäisivät, kuka olen.</w:t>
      </w:r>
    </w:p>
    <w:p>
      <w:r>
        <w:rPr>
          <w:b/>
        </w:rPr>
        <w:t xml:space="preserve">Tulos</w:t>
      </w:r>
    </w:p>
    <w:p>
      <w:r>
        <w:t xml:space="preserve">Tiedän aina, että puhut minulle, koska se on suunnattu minuun ja hengityksesi osuu kasvoilleni.</w:t>
      </w:r>
    </w:p>
    <w:p>
      <w:r>
        <w:rPr>
          <w:b/>
        </w:rPr>
        <w:t xml:space="preserve">Esimerkki 5.4830</w:t>
      </w:r>
    </w:p>
    <w:p>
      <w:r>
        <w:t xml:space="preserve">Kuuntele, Cal. Voinko kertoa sinulle jotain?</w:t>
      </w:r>
    </w:p>
    <w:p>
      <w:r>
        <w:rPr>
          <w:b/>
        </w:rPr>
        <w:t xml:space="preserve">Tulos</w:t>
      </w:r>
    </w:p>
    <w:p>
      <w:r>
        <w:t xml:space="preserve">Toki, Rudy. Olen kuullut kaikki tarinasi niin monta kertaa ennenkin. Sinä kerrot minulle samoja tarinoita.</w:t>
      </w:r>
    </w:p>
    <w:p>
      <w:r>
        <w:rPr>
          <w:b/>
        </w:rPr>
        <w:t xml:space="preserve">Esimerkki 5.4831</w:t>
      </w:r>
    </w:p>
    <w:p>
      <w:r>
        <w:t xml:space="preserve">En halua pilata paraatia, mutta Madison Sphere Gardenissa kuoli paljon ihmisiä.</w:t>
      </w:r>
    </w:p>
    <w:p>
      <w:r>
        <w:rPr>
          <w:b/>
        </w:rPr>
        <w:t xml:space="preserve">Tulos</w:t>
      </w:r>
    </w:p>
    <w:p>
      <w:r>
        <w:t xml:space="preserve">Mielestäni oli kunnianhimoista aloittaa moottoripyöränäyttelyllä.</w:t>
      </w:r>
    </w:p>
    <w:p>
      <w:r>
        <w:rPr>
          <w:b/>
        </w:rPr>
        <w:t xml:space="preserve">Esimerkki 5.4832</w:t>
      </w:r>
    </w:p>
    <w:p>
      <w:r>
        <w:t xml:space="preserve">Tammy, olen asunut koko ikäni keskilännessä. Liikenne on liikennettä. Et voi sille mitään.</w:t>
      </w:r>
    </w:p>
    <w:p>
      <w:r>
        <w:rPr>
          <w:b/>
        </w:rPr>
        <w:t xml:space="preserve">Tulos</w:t>
      </w:r>
    </w:p>
    <w:p>
      <w:r>
        <w:t xml:space="preserve">No, voit koota tavarasi, kuten käskin. Meidän piti lähteä talosta klo 17.22.</w:t>
      </w:r>
    </w:p>
    <w:p>
      <w:r>
        <w:rPr>
          <w:b/>
        </w:rPr>
        <w:t xml:space="preserve">Esimerkki 5.4833</w:t>
      </w:r>
    </w:p>
    <w:p>
      <w:r>
        <w:t xml:space="preserve">Muistakaa, että olemme aikuisia ja voimme fyysisesti voittaa nämä lapset ja luultavasti kaataa aidan.</w:t>
      </w:r>
    </w:p>
    <w:p>
      <w:r>
        <w:rPr>
          <w:b/>
        </w:rPr>
        <w:t xml:space="preserve">Tulos</w:t>
      </w:r>
    </w:p>
    <w:p>
      <w:r>
        <w:t xml:space="preserve">Olen aina halunnut tapella lapsia vastaan. Mitä me odotamme?</w:t>
      </w:r>
    </w:p>
    <w:p>
      <w:r>
        <w:rPr>
          <w:b/>
        </w:rPr>
        <w:t xml:space="preserve">Esimerkki 5.4834</w:t>
      </w:r>
    </w:p>
    <w:p>
      <w:r>
        <w:t xml:space="preserve">Oletko sinäkin eksyksissä?</w:t>
      </w:r>
    </w:p>
    <w:p>
      <w:r>
        <w:rPr>
          <w:b/>
        </w:rPr>
        <w:t xml:space="preserve">Tulos</w:t>
      </w:r>
    </w:p>
    <w:p>
      <w:r>
        <w:t xml:space="preserve">Niin kai minä olen. Toivoin, etten olisi, mutta olen melko varma, että olen käynyt täällä ennenkin.</w:t>
      </w:r>
    </w:p>
    <w:p>
      <w:r>
        <w:rPr>
          <w:b/>
        </w:rPr>
        <w:t xml:space="preserve">Esimerkki 5.4835</w:t>
      </w:r>
    </w:p>
    <w:p>
      <w:r>
        <w:t xml:space="preserve">Todellisuudessa on tieteellisesti todistettu, että Jeesus on olemassa kaikissa ulottuvuuksissa.</w:t>
      </w:r>
    </w:p>
    <w:p>
      <w:r>
        <w:rPr>
          <w:b/>
        </w:rPr>
        <w:t xml:space="preserve">Tulos</w:t>
      </w:r>
    </w:p>
    <w:p>
      <w:r>
        <w:t xml:space="preserve">Pitikö hänen kuolla jokaisessa ulottuvuudessa?</w:t>
      </w:r>
    </w:p>
    <w:p>
      <w:r>
        <w:rPr>
          <w:b/>
        </w:rPr>
        <w:t xml:space="preserve">Esimerkki 5.4836</w:t>
      </w:r>
    </w:p>
    <w:p>
      <w:r>
        <w:t xml:space="preserve">Tunnetko tämän torakan?</w:t>
      </w:r>
    </w:p>
    <w:p>
      <w:r>
        <w:rPr>
          <w:b/>
        </w:rPr>
        <w:t xml:space="preserve">Tulos</w:t>
      </w:r>
    </w:p>
    <w:p>
      <w:r>
        <w:t xml:space="preserve">Hän oli täällä, kun perustin paikan.</w:t>
      </w:r>
    </w:p>
    <w:p>
      <w:r>
        <w:rPr>
          <w:b/>
        </w:rPr>
        <w:t xml:space="preserve">Esimerkki 5.4837</w:t>
      </w:r>
    </w:p>
    <w:p>
      <w:r>
        <w:t xml:space="preserve">En pääse koskaan laulamaan lavalle, koska ääneni on kamala.</w:t>
      </w:r>
    </w:p>
    <w:p>
      <w:r>
        <w:rPr>
          <w:b/>
        </w:rPr>
        <w:t xml:space="preserve">Tulos</w:t>
      </w:r>
    </w:p>
    <w:p>
      <w:r>
        <w:t xml:space="preserve">No, jos aiot laulaa, jatka vain.</w:t>
      </w:r>
    </w:p>
    <w:p>
      <w:r>
        <w:rPr>
          <w:b/>
        </w:rPr>
        <w:t xml:space="preserve">Esimerkki 5.4838</w:t>
      </w:r>
    </w:p>
    <w:p>
      <w:r>
        <w:t xml:space="preserve">Hei, älä kutsu minua Junioriksi. Nimeni on Junebug.</w:t>
      </w:r>
    </w:p>
    <w:p>
      <w:r>
        <w:rPr>
          <w:b/>
        </w:rPr>
        <w:t xml:space="preserve">Tulos</w:t>
      </w:r>
    </w:p>
    <w:p>
      <w:r>
        <w:t xml:space="preserve">Sinuna valitsisin mieluummin Juniorin. Kunhan sanoin.</w:t>
      </w:r>
    </w:p>
    <w:p>
      <w:r>
        <w:rPr>
          <w:b/>
        </w:rPr>
        <w:t xml:space="preserve">Esimerkki 5.4839</w:t>
      </w:r>
    </w:p>
    <w:p>
      <w:r>
        <w:t xml:space="preserve">Tänään on syntymäpäiväni, Tyler. Pidät varmaan syntymäpäivistä.</w:t>
      </w:r>
    </w:p>
    <w:p>
      <w:r>
        <w:rPr>
          <w:b/>
        </w:rPr>
        <w:t xml:space="preserve">Tulos</w:t>
      </w:r>
    </w:p>
    <w:p>
      <w:r>
        <w:t xml:space="preserve">Rakastan syntymäpäiviä. Minulla on sellainen vähintään kerran vuodessa.</w:t>
      </w:r>
    </w:p>
    <w:p>
      <w:r>
        <w:rPr>
          <w:b/>
        </w:rPr>
        <w:t xml:space="preserve">Esimerkki 5.4840</w:t>
      </w:r>
    </w:p>
    <w:p>
      <w:r>
        <w:t xml:space="preserve">Aivan oikein!  Sairaalan sisällä on hotelli kongressikeskuksen sisällä!  Se on yritys yrityksen sisällä yrityksen sisällä yrityksen sisällä!</w:t>
      </w:r>
    </w:p>
    <w:p>
      <w:r>
        <w:rPr>
          <w:b/>
        </w:rPr>
        <w:t xml:space="preserve">Tulos</w:t>
      </w:r>
    </w:p>
    <w:p>
      <w:r>
        <w:t xml:space="preserve">Huoneita on vain kolme, mutta he tarvitsevat silti etsivän.</w:t>
      </w:r>
    </w:p>
    <w:p>
      <w:r>
        <w:rPr>
          <w:b/>
        </w:rPr>
        <w:t xml:space="preserve">Esimerkki 5.4841</w:t>
      </w:r>
    </w:p>
    <w:p>
      <w:r>
        <w:t xml:space="preserve">Tuo on Ari, hän on hyvin hämmentynyt.</w:t>
      </w:r>
    </w:p>
    <w:p>
      <w:r>
        <w:rPr>
          <w:b/>
        </w:rPr>
        <w:t xml:space="preserve">Tulos</w:t>
      </w:r>
    </w:p>
    <w:p>
      <w:r>
        <w:t xml:space="preserve">Olen nähnyt hänen kävelevän ympäriinsä kymmenen vuotta sitten.</w:t>
      </w:r>
    </w:p>
    <w:p>
      <w:r>
        <w:rPr>
          <w:b/>
        </w:rPr>
        <w:t xml:space="preserve">Esimerkki 5.4842</w:t>
      </w:r>
    </w:p>
    <w:p>
      <w:r>
        <w:t xml:space="preserve">Isä, emmekö elä kaksoiselämää?</w:t>
      </w:r>
    </w:p>
    <w:p>
      <w:r>
        <w:rPr>
          <w:b/>
        </w:rPr>
        <w:t xml:space="preserve">Tulos</w:t>
      </w:r>
    </w:p>
    <w:p>
      <w:r>
        <w:t xml:space="preserve">Elämme elämää, jonka Jumala on meille suonut.</w:t>
      </w:r>
    </w:p>
    <w:p>
      <w:r>
        <w:rPr>
          <w:b/>
        </w:rPr>
        <w:t xml:space="preserve">Esimerkki 5.4843</w:t>
      </w:r>
    </w:p>
    <w:p>
      <w:r>
        <w:t xml:space="preserve">Voisitteko olla hiljempaa? Yritän katsoa Yngwie Malmsteenia.</w:t>
      </w:r>
    </w:p>
    <w:p>
      <w:r>
        <w:rPr>
          <w:b/>
        </w:rPr>
        <w:t xml:space="preserve">Tulos</w:t>
      </w:r>
    </w:p>
    <w:p>
      <w:r>
        <w:t xml:space="preserve">Anteeksi, luulimme, että siirryimme istumapaikan siihen osaan, jossa meidän ei tarvinnut huolehtia siitä, että olemme äänekkäitä.</w:t>
      </w:r>
    </w:p>
    <w:p>
      <w:r>
        <w:rPr>
          <w:b/>
        </w:rPr>
        <w:t xml:space="preserve">Esimerkki 5.4844</w:t>
      </w:r>
    </w:p>
    <w:p>
      <w:r>
        <w:t xml:space="preserve">Olemme valaan vatsassa, kuinka paljon pahemmaksi se voi mennä?</w:t>
      </w:r>
    </w:p>
    <w:p>
      <w:r>
        <w:rPr>
          <w:b/>
        </w:rPr>
        <w:t xml:space="preserve">Tulos</w:t>
      </w:r>
    </w:p>
    <w:p>
      <w:r>
        <w:t xml:space="preserve">Tuo on positiivista ajattelua, Craig. Asiat voivat vain parantua tästä eteenpäin.</w:t>
      </w:r>
    </w:p>
    <w:p>
      <w:r>
        <w:rPr>
          <w:b/>
        </w:rPr>
        <w:t xml:space="preserve">Esimerkki 5.4845</w:t>
      </w:r>
    </w:p>
    <w:p>
      <w:r>
        <w:t xml:space="preserve">Anteeksi, Emily?  Oletko yksi UFC:n mestaruusehdokkaista?</w:t>
      </w:r>
    </w:p>
    <w:p>
      <w:r>
        <w:rPr>
          <w:b/>
        </w:rPr>
        <w:t xml:space="preserve">Tulos</w:t>
      </w:r>
    </w:p>
    <w:p>
      <w:r>
        <w:t xml:space="preserve">Olen ykkösehdokas.  Minua kutsutaan Cincinnati Emilyksi, Ohio Crusheriksi, ja saan aikuisen miehen itkemään pelosta. </w:t>
      </w:r>
    </w:p>
    <w:p>
      <w:r>
        <w:rPr>
          <w:b/>
        </w:rPr>
        <w:t xml:space="preserve">Esimerkki 5.4846</w:t>
      </w:r>
    </w:p>
    <w:p>
      <w:r>
        <w:t xml:space="preserve">Tästä tulee kaikkien aikojen paras näytelmä.</w:t>
      </w:r>
    </w:p>
    <w:p>
      <w:r>
        <w:rPr>
          <w:b/>
        </w:rPr>
        <w:t xml:space="preserve">Tulos</w:t>
      </w:r>
    </w:p>
    <w:p>
      <w:r>
        <w:t xml:space="preserve">Sanot, että saamme pelien katsojaluvut kattoon.</w:t>
      </w:r>
    </w:p>
    <w:p>
      <w:r>
        <w:rPr>
          <w:b/>
        </w:rPr>
        <w:t xml:space="preserve">Esimerkki 5.4847</w:t>
      </w:r>
    </w:p>
    <w:p>
      <w:r>
        <w:t xml:space="preserve">Olette vasta 48-vuotiaita? Kova elämä, luulisin. Puunkorjuuelämää.</w:t>
      </w:r>
    </w:p>
    <w:p>
      <w:r>
        <w:rPr>
          <w:b/>
        </w:rPr>
        <w:t xml:space="preserve">Tulos</w:t>
      </w:r>
    </w:p>
    <w:p>
      <w:r>
        <w:t xml:space="preserve">Olemme työskennelleet 14-vuotiaasta lähtien. Tuolla puiden keskellä.</w:t>
      </w:r>
    </w:p>
    <w:p>
      <w:r>
        <w:rPr>
          <w:b/>
        </w:rPr>
        <w:t xml:space="preserve">Esimerkki 5.4848</w:t>
      </w:r>
    </w:p>
    <w:p>
      <w:r>
        <w:t xml:space="preserve">Herra Farmer, olette tavallaan legenda täällä.</w:t>
      </w:r>
    </w:p>
    <w:p>
      <w:r>
        <w:rPr>
          <w:b/>
        </w:rPr>
        <w:t xml:space="preserve">Tulos</w:t>
      </w:r>
    </w:p>
    <w:p>
      <w:r>
        <w:t xml:space="preserve">Näimme tuon maalauksen sinusta kaupungilla. Se oli kaunis.</w:t>
      </w:r>
    </w:p>
    <w:p>
      <w:r>
        <w:rPr>
          <w:b/>
        </w:rPr>
        <w:t xml:space="preserve">Esimerkki 5.4849</w:t>
      </w:r>
    </w:p>
    <w:p>
      <w:r>
        <w:t xml:space="preserve">Nimeni on Alexandra McCormick, ja avaan kotini pitääkseni Ted-talkkeja ihmisille.</w:t>
      </w:r>
    </w:p>
    <w:p>
      <w:r>
        <w:rPr>
          <w:b/>
        </w:rPr>
        <w:t xml:space="preserve">Tulos</w:t>
      </w:r>
    </w:p>
    <w:p>
      <w:r>
        <w:t xml:space="preserve">En kunnioita sinua, ja voin hyvin luottavaisin mielin sanoa, etten tule koskaan kunnioittamaan sinua.</w:t>
      </w:r>
    </w:p>
    <w:p>
      <w:r>
        <w:rPr>
          <w:b/>
        </w:rPr>
        <w:t xml:space="preserve">Esimerkki 5.4850</w:t>
      </w:r>
    </w:p>
    <w:p>
      <w:r>
        <w:t xml:space="preserve">Jim, näytät ladon surullisimmalta porolta. Mitä todella haluat joululahjaksi tänä vuonna?</w:t>
      </w:r>
    </w:p>
    <w:p>
      <w:r>
        <w:rPr>
          <w:b/>
        </w:rPr>
        <w:t xml:space="preserve">Tulos</w:t>
      </w:r>
    </w:p>
    <w:p>
      <w:r>
        <w:t xml:space="preserve">No, tohtori Joulupukki. Toivon, että tämä voisi olla jokin muu paikka kuin Freeport, Illinois.</w:t>
      </w:r>
    </w:p>
    <w:p>
      <w:r>
        <w:rPr>
          <w:b/>
        </w:rPr>
        <w:t xml:space="preserve">Esimerkki 5.4851</w:t>
      </w:r>
    </w:p>
    <w:p>
      <w:r>
        <w:t xml:space="preserve">Syy siihen, etten voi mennä ulos sateella, on tämä hiustyyli. Olen hiusmalli.</w:t>
      </w:r>
    </w:p>
    <w:p>
      <w:r>
        <w:rPr>
          <w:b/>
        </w:rPr>
        <w:t xml:space="preserve">Tulos</w:t>
      </w:r>
    </w:p>
    <w:p>
      <w:r>
        <w:t xml:space="preserve">Oletko sinä? Voi luoja... Sinulla on todella hyvä syy olla menemättä kastumaan. Minulla on vain se sairaus, että jos iholle tulee vettä, se polttaa.</w:t>
      </w:r>
    </w:p>
    <w:p>
      <w:r>
        <w:rPr>
          <w:b/>
        </w:rPr>
        <w:t xml:space="preserve">Esimerkki 5.4852</w:t>
      </w:r>
    </w:p>
    <w:p>
      <w:r>
        <w:t xml:space="preserve">Ettekö huomanneet, että me lennämme lapsia?</w:t>
      </w:r>
    </w:p>
    <w:p>
      <w:r>
        <w:rPr>
          <w:b/>
        </w:rPr>
        <w:t xml:space="preserve">Tulos</w:t>
      </w:r>
    </w:p>
    <w:p>
      <w:r>
        <w:t xml:space="preserve">Huomasin sen, mutta ajattelin, että heidän innostuksensa on todella ominaista näille lapsille.</w:t>
      </w:r>
    </w:p>
    <w:p>
      <w:r>
        <w:rPr>
          <w:b/>
        </w:rPr>
        <w:t xml:space="preserve">Esimerkki 5.4853</w:t>
      </w:r>
    </w:p>
    <w:p>
      <w:r>
        <w:t xml:space="preserve">Ette näytä varakkaalta.</w:t>
      </w:r>
    </w:p>
    <w:p>
      <w:r>
        <w:rPr>
          <w:b/>
        </w:rPr>
        <w:t xml:space="preserve">Tulos</w:t>
      </w:r>
    </w:p>
    <w:p>
      <w:r>
        <w:t xml:space="preserve">Enkö? Minulla on silinterihattu ja monokeli ja kädessäni on pussi, jossa on dollarin merkki.</w:t>
      </w:r>
    </w:p>
    <w:p>
      <w:r>
        <w:rPr>
          <w:b/>
        </w:rPr>
        <w:t xml:space="preserve">Esimerkki 5.4854</w:t>
      </w:r>
    </w:p>
    <w:p>
      <w:r>
        <w:t xml:space="preserve">Olen ilkikurinen, mutta teen vain asioita, joita pojat haluavat tehdä.</w:t>
      </w:r>
    </w:p>
    <w:p>
      <w:r>
        <w:rPr>
          <w:b/>
        </w:rPr>
        <w:t xml:space="preserve">Tulos</w:t>
      </w:r>
    </w:p>
    <w:p>
      <w:r>
        <w:t xml:space="preserve">Pojat ovat siis tavallaan osallisia. Perun anteeksipyyntöni.</w:t>
      </w:r>
    </w:p>
    <w:p>
      <w:r>
        <w:rPr>
          <w:b/>
        </w:rPr>
        <w:t xml:space="preserve">Esimerkki 5.4855</w:t>
      </w:r>
    </w:p>
    <w:p>
      <w:r>
        <w:t xml:space="preserve">Miksi äiti? Mitä hyötyä lukemisesta on minulle?</w:t>
      </w:r>
    </w:p>
    <w:p>
      <w:r>
        <w:rPr>
          <w:b/>
        </w:rPr>
        <w:t xml:space="preserve">Tulos</w:t>
      </w:r>
    </w:p>
    <w:p>
      <w:r>
        <w:t xml:space="preserve">No, jonain päivänä - toivottavasti - sinusta tulee kunnon mies. Vastaat ihmisistä, ehkä johdat suurta koruliikkeiden ketjua.</w:t>
      </w:r>
    </w:p>
    <w:p>
      <w:r>
        <w:rPr>
          <w:b/>
        </w:rPr>
        <w:t xml:space="preserve">Esimerkki 5.4856</w:t>
      </w:r>
    </w:p>
    <w:p>
      <w:r>
        <w:t xml:space="preserve">Ehkä jos menisitte kanssamme tuplatreffeille, voisimme vapauttaa sielunne.</w:t>
      </w:r>
    </w:p>
    <w:p>
      <w:r>
        <w:rPr>
          <w:b/>
        </w:rPr>
        <w:t xml:space="preserve">Tulos</w:t>
      </w:r>
    </w:p>
    <w:p>
      <w:r>
        <w:t xml:space="preserve">Ongelmana on se, että emme voi mennä tuplatreffeille elävien ihmisten kanssa. Mutta jos te tappaisitte itsenne, - Olisimme kunnossa.</w:t>
      </w:r>
    </w:p>
    <w:p>
      <w:r>
        <w:rPr>
          <w:b/>
        </w:rPr>
        <w:t xml:space="preserve">Esimerkki 5.4857</w:t>
      </w:r>
    </w:p>
    <w:p>
      <w:r>
        <w:t xml:space="preserve">Ehkä Bubba Gump Shrimpiin tuleminen oli sitä, mitä me halusimme, eivätkä tytöt.</w:t>
      </w:r>
    </w:p>
    <w:p>
      <w:r>
        <w:rPr>
          <w:b/>
        </w:rPr>
        <w:t xml:space="preserve">Tulos</w:t>
      </w:r>
    </w:p>
    <w:p>
      <w:r>
        <w:t xml:space="preserve">Unohdin täysin, että Barbara oli allerginen kookokselle, ja tilasimme kookoskatkarapuja.</w:t>
      </w:r>
    </w:p>
    <w:p>
      <w:r>
        <w:rPr>
          <w:b/>
        </w:rPr>
        <w:t xml:space="preserve">Esimerkki 5.4858</w:t>
      </w:r>
    </w:p>
    <w:p>
      <w:r>
        <w:t xml:space="preserve">Herman, poikasi on pahin. Hän on kamala vakooja.</w:t>
      </w:r>
    </w:p>
    <w:p>
      <w:r>
        <w:rPr>
          <w:b/>
        </w:rPr>
        <w:t xml:space="preserve">Tulos</w:t>
      </w:r>
    </w:p>
    <w:p>
      <w:r>
        <w:t xml:space="preserve">Minä tiedän. Suoraan sanottuna hän menetti minut, kun hän alkoi laulaa Outkastia.</w:t>
      </w:r>
    </w:p>
    <w:p>
      <w:r>
        <w:rPr>
          <w:b/>
        </w:rPr>
        <w:t xml:space="preserve">Esimerkki 5.4859</w:t>
      </w:r>
    </w:p>
    <w:p>
      <w:r>
        <w:t xml:space="preserve">Sanoitko, että sinulla on 10 miljoonaa dollaria?</w:t>
      </w:r>
    </w:p>
    <w:p>
      <w:r>
        <w:rPr>
          <w:b/>
        </w:rPr>
        <w:t xml:space="preserve">Tulos</w:t>
      </w:r>
    </w:p>
    <w:p>
      <w:r>
        <w:t xml:space="preserve">Sanoinko sen ääneen? Se on vain jotain, mitä en voi lakata ajattelemasta.</w:t>
      </w:r>
    </w:p>
    <w:p>
      <w:r>
        <w:rPr>
          <w:b/>
        </w:rPr>
        <w:t xml:space="preserve">Esimerkki 5.4860</w:t>
      </w:r>
    </w:p>
    <w:p>
      <w:r>
        <w:t xml:space="preserve">Näytät kalpealta kuin aave, Brandon.</w:t>
      </w:r>
    </w:p>
    <w:p>
      <w:r>
        <w:rPr>
          <w:b/>
        </w:rPr>
        <w:t xml:space="preserve">Tulos</w:t>
      </w:r>
    </w:p>
    <w:p>
      <w:r>
        <w:t xml:space="preserve">Joo, kaikki on kuitenkin hyvin. Joten, älä edes huolehdi. Mulla on ne kaksi topparia tuolla ja mun pitää hoitaa ne.</w:t>
      </w:r>
    </w:p>
    <w:p>
      <w:r>
        <w:rPr>
          <w:b/>
        </w:rPr>
        <w:t xml:space="preserve">Esimerkki 5.4861</w:t>
      </w:r>
    </w:p>
    <w:p>
      <w:r>
        <w:t xml:space="preserve">Niin, kaverit, mitä te seisoskelette täällä? Teidän pitää tehdä ne pelipaidat.</w:t>
      </w:r>
    </w:p>
    <w:p>
      <w:r>
        <w:rPr>
          <w:b/>
        </w:rPr>
        <w:t xml:space="preserve">Tulos</w:t>
      </w:r>
    </w:p>
    <w:p>
      <w:r>
        <w:t xml:space="preserve">Totta kai, Skip.</w:t>
      </w:r>
    </w:p>
    <w:p>
      <w:r>
        <w:rPr>
          <w:b/>
        </w:rPr>
        <w:t xml:space="preserve">Esimerkki 5.4862</w:t>
      </w:r>
    </w:p>
    <w:p>
      <w:r>
        <w:t xml:space="preserve">Ehdotan ehkä uutta korumallistoa, jossa on filigraaneja. Kaikki pitävät filigraanista.</w:t>
      </w:r>
    </w:p>
    <w:p>
      <w:r>
        <w:rPr>
          <w:b/>
        </w:rPr>
        <w:t xml:space="preserve">Tulos</w:t>
      </w:r>
    </w:p>
    <w:p>
      <w:r>
        <w:t xml:space="preserve">Entä värilliset kivet? Ihmiset nauttivat siitä. Kuten rubiini tai safiiri.</w:t>
      </w:r>
    </w:p>
    <w:p>
      <w:r>
        <w:rPr>
          <w:b/>
        </w:rPr>
        <w:t xml:space="preserve">Esimerkki 5.4863</w:t>
      </w:r>
    </w:p>
    <w:p>
      <w:r>
        <w:t xml:space="preserve">Näytät noin 15-vuotiaalta tytöltä.</w:t>
      </w:r>
    </w:p>
    <w:p>
      <w:r>
        <w:rPr>
          <w:b/>
        </w:rPr>
        <w:t xml:space="preserve">Tulos</w:t>
      </w:r>
    </w:p>
    <w:p>
      <w:r>
        <w:t xml:space="preserve">Olen 16-vuotias. Menin naimisiin, kun olin 6-vuotias, ja se sopii Miamissa.</w:t>
      </w:r>
    </w:p>
    <w:p>
      <w:r>
        <w:rPr>
          <w:b/>
        </w:rPr>
        <w:t xml:space="preserve">Esimerkki 5.4864</w:t>
      </w:r>
    </w:p>
    <w:p>
      <w:r>
        <w:t xml:space="preserve">Lähetämme bussin DC:hen, poimimme joukon kusipäitä, tuomme heidät tänne ja sitten tapatte jokaisen heistä.</w:t>
      </w:r>
    </w:p>
    <w:p>
      <w:r>
        <w:rPr>
          <w:b/>
        </w:rPr>
        <w:t xml:space="preserve">Tulos</w:t>
      </w:r>
    </w:p>
    <w:p>
      <w:r>
        <w:t xml:space="preserve">Minulla ei ole mitään ongelmaa tuon suunnitelman kanssa. Se on minulle ilo.</w:t>
      </w:r>
    </w:p>
    <w:p>
      <w:r>
        <w:rPr>
          <w:b/>
        </w:rPr>
        <w:t xml:space="preserve">Esimerkki 5.4865</w:t>
      </w:r>
    </w:p>
    <w:p>
      <w:r>
        <w:t xml:space="preserve">Voisin ostaa rahoillani lisää kondomeja. Tällä kertaa käyttämättömiä.</w:t>
      </w:r>
    </w:p>
    <w:p>
      <w:r>
        <w:rPr>
          <w:b/>
        </w:rPr>
        <w:t xml:space="preserve">Tulos</w:t>
      </w:r>
    </w:p>
    <w:p>
      <w:r>
        <w:t xml:space="preserve">Arvaa mitä? Jos tämä onnistuu, ostan sinulle kondomit.</w:t>
      </w:r>
    </w:p>
    <w:p>
      <w:r>
        <w:rPr>
          <w:b/>
        </w:rPr>
        <w:t xml:space="preserve">Esimerkki 5.4866</w:t>
      </w:r>
    </w:p>
    <w:p>
      <w:r>
        <w:t xml:space="preserve">Teemme trapetsinäytelmämme puujaloilla.</w:t>
      </w:r>
    </w:p>
    <w:p>
      <w:r>
        <w:rPr>
          <w:b/>
        </w:rPr>
        <w:t xml:space="preserve">Tulos</w:t>
      </w:r>
    </w:p>
    <w:p>
      <w:r>
        <w:t xml:space="preserve">Se on eräänlainen ongelma, kukaan ei pidä siitä.</w:t>
      </w:r>
    </w:p>
    <w:p>
      <w:r>
        <w:rPr>
          <w:b/>
        </w:rPr>
        <w:t xml:space="preserve">Esimerkki 5.4867</w:t>
      </w:r>
    </w:p>
    <w:p>
      <w:r>
        <w:t xml:space="preserve">Kulta, koko baari tulee kaipaamaan sinua.  Danny, Pete, TJ, ja Fudge Man. Me kaikki tulemme kaipaamaan sinua.</w:t>
      </w:r>
    </w:p>
    <w:p>
      <w:r>
        <w:rPr>
          <w:b/>
        </w:rPr>
        <w:t xml:space="preserve">Tulos</w:t>
      </w:r>
    </w:p>
    <w:p>
      <w:r>
        <w:t xml:space="preserve">Joo, Fudge Man.  Meillä oli niin riitaisa suhde, mutta loppujen lopuksi minusta tuntuu, että kunnioitamme toisiamme todella paljon.  </w:t>
      </w:r>
    </w:p>
    <w:p>
      <w:r>
        <w:rPr>
          <w:b/>
        </w:rPr>
        <w:t xml:space="preserve">Esimerkki 5.4868</w:t>
      </w:r>
    </w:p>
    <w:p>
      <w:r>
        <w:t xml:space="preserve">En oikeastaan muista sitä kohtaa, jossa sovimme, ettemme tapa ihmisiä.</w:t>
      </w:r>
    </w:p>
    <w:p>
      <w:r>
        <w:rPr>
          <w:b/>
        </w:rPr>
        <w:t xml:space="preserve">Tulos</w:t>
      </w:r>
    </w:p>
    <w:p>
      <w:r>
        <w:t xml:space="preserve">Ei, tiedätkö mitä. Luulen, että höyhenistä käyty keskustelu häiritsi minua, emmekä koskaan saaneet sitä varmasti ratkaistua. Olisi varmaan pitänyt.</w:t>
      </w:r>
    </w:p>
    <w:p>
      <w:r>
        <w:rPr>
          <w:b/>
        </w:rPr>
        <w:t xml:space="preserve">Esimerkki 5.4869</w:t>
      </w:r>
    </w:p>
    <w:p>
      <w:r>
        <w:t xml:space="preserve">Kuka siellä on? Joku uusi? Oletko sinä uusi?</w:t>
      </w:r>
    </w:p>
    <w:p>
      <w:r>
        <w:rPr>
          <w:b/>
        </w:rPr>
        <w:t xml:space="preserve">Tulos</w:t>
      </w:r>
    </w:p>
    <w:p>
      <w:r>
        <w:t xml:space="preserve">Kyllä. Olen Jazz Cangetatan. Ihoni voi ruskettua.</w:t>
      </w:r>
    </w:p>
    <w:p>
      <w:r>
        <w:rPr>
          <w:b/>
        </w:rPr>
        <w:t xml:space="preserve">Esimerkki 5.4870</w:t>
      </w:r>
    </w:p>
    <w:p>
      <w:r>
        <w:t xml:space="preserve">En välitä vittuakaan, jos he puhuvat portsarille... Haluan vain turskani ja 10 kaljaa.</w:t>
      </w:r>
    </w:p>
    <w:p>
      <w:r>
        <w:rPr>
          <w:b/>
        </w:rPr>
        <w:t xml:space="preserve">Tulos</w:t>
      </w:r>
    </w:p>
    <w:p>
      <w:r>
        <w:t xml:space="preserve">Okei, hemmetti Tony, et näköjään välitä enää kunniaani ja tunteistani.</w:t>
      </w:r>
    </w:p>
    <w:p>
      <w:r>
        <w:rPr>
          <w:b/>
        </w:rPr>
        <w:t xml:space="preserve">Esimerkki 5.4871</w:t>
      </w:r>
    </w:p>
    <w:p>
      <w:r>
        <w:t xml:space="preserve">Emme osanneet sanoa, sanoitko Marilyn vai Mary Lynn tv-sarjasta 24.</w:t>
      </w:r>
    </w:p>
    <w:p>
      <w:r>
        <w:rPr>
          <w:b/>
        </w:rPr>
        <w:t xml:space="preserve">Tulos</w:t>
      </w:r>
    </w:p>
    <w:p>
      <w:r>
        <w:t xml:space="preserve">Kumpi tahansa pitää minut hengissä. Siten voit kutsua minua.</w:t>
      </w:r>
    </w:p>
    <w:p>
      <w:r>
        <w:rPr>
          <w:b/>
        </w:rPr>
        <w:t xml:space="preserve">Esimerkki 5.4872</w:t>
      </w:r>
    </w:p>
    <w:p>
      <w:r>
        <w:t xml:space="preserve">Voit luottaa minuun. Olen aika hyvä tyyppi. Omistin ennen oman roskakonttien sarjan. Nyt asun sellaisessa, eikö olekin hauskaa?</w:t>
      </w:r>
    </w:p>
    <w:p>
      <w:r>
        <w:rPr>
          <w:b/>
        </w:rPr>
        <w:t xml:space="preserve">Tulos</w:t>
      </w:r>
    </w:p>
    <w:p>
      <w:r>
        <w:t xml:space="preserve">Kuulostat niin kekseliäältä. Minusta tuntuu hyvältä antaa sinulle luottokorttini.</w:t>
      </w:r>
    </w:p>
    <w:p>
      <w:r>
        <w:rPr>
          <w:b/>
        </w:rPr>
        <w:t xml:space="preserve">Esimerkki 5.4873</w:t>
      </w:r>
    </w:p>
    <w:p>
      <w:r>
        <w:t xml:space="preserve">Giovanni, kätesi heiluvat kaikkialla.</w:t>
      </w:r>
    </w:p>
    <w:p>
      <w:r>
        <w:rPr>
          <w:b/>
        </w:rPr>
        <w:t xml:space="preserve">Tulos</w:t>
      </w:r>
    </w:p>
    <w:p>
      <w:r>
        <w:t xml:space="preserve">Sanotaan, että se on stereotypia, mutta minun kohdallani se on totta.</w:t>
      </w:r>
    </w:p>
    <w:p>
      <w:r>
        <w:rPr>
          <w:b/>
        </w:rPr>
        <w:t xml:space="preserve">Esimerkki 5.4874</w:t>
      </w:r>
    </w:p>
    <w:p>
      <w:r>
        <w:t xml:space="preserve">Nimeni on Toaster Strudel. Strudelit nimettiin minun mukaani.</w:t>
      </w:r>
    </w:p>
    <w:p>
      <w:r>
        <w:rPr>
          <w:b/>
        </w:rPr>
        <w:t xml:space="preserve">Tulos</w:t>
      </w:r>
    </w:p>
    <w:p>
      <w:r>
        <w:t xml:space="preserve">Tämä on hyvin jännittävää, mutta haluan varmistaa, että ymmärrän nimesi oikein.</w:t>
      </w:r>
    </w:p>
    <w:p>
      <w:r>
        <w:rPr>
          <w:b/>
        </w:rPr>
        <w:t xml:space="preserve">Esimerkki 5.4875</w:t>
      </w:r>
    </w:p>
    <w:p>
      <w:r>
        <w:t xml:space="preserve">Entä jos he ottavat kengät pois? Japanilaiset ja muut aasialaiset tekevät niin puhtauden säilyttämiseksi.</w:t>
      </w:r>
    </w:p>
    <w:p>
      <w:r>
        <w:rPr>
          <w:b/>
        </w:rPr>
        <w:t xml:space="preserve">Tulos</w:t>
      </w:r>
    </w:p>
    <w:p>
      <w:r>
        <w:t xml:space="preserve">Ritchie on oikeassa. Voimme vain sanoa heti alussa: "Ottakaa kengät pois".</w:t>
      </w:r>
    </w:p>
    <w:p>
      <w:r>
        <w:rPr>
          <w:b/>
        </w:rPr>
        <w:t xml:space="preserve">Esimerkki 5.4876</w:t>
      </w:r>
    </w:p>
    <w:p>
      <w:r>
        <w:t xml:space="preserve">Älkää kiinnittäkö huomiota Dr. Scholls -jalkoihini.</w:t>
      </w:r>
    </w:p>
    <w:p>
      <w:r>
        <w:rPr>
          <w:b/>
        </w:rPr>
        <w:t xml:space="preserve">Tulos</w:t>
      </w:r>
    </w:p>
    <w:p>
      <w:r>
        <w:t xml:space="preserve">Outoa, että hänellä on Dr. Schollsin pohjalliset kenkiensä ulkopuolella.</w:t>
      </w:r>
    </w:p>
    <w:p>
      <w:r>
        <w:rPr>
          <w:b/>
        </w:rPr>
        <w:t xml:space="preserve">Esimerkki 5.4877</w:t>
      </w:r>
    </w:p>
    <w:p>
      <w:r>
        <w:t xml:space="preserve">Jucinderin, nyt on joulu, ja monilla meistä on kiire jonnekin. Voisitteko mitenkään vapauttaa koneen ja antaa sen lentää Cincinnatiin?</w:t>
      </w:r>
    </w:p>
    <w:p>
      <w:r>
        <w:rPr>
          <w:b/>
        </w:rPr>
        <w:t xml:space="preserve">Tulos</w:t>
      </w:r>
    </w:p>
    <w:p>
      <w:r>
        <w:t xml:space="preserve">Joulu on se päivä, jolloin kaikki jättävät vihan syrjään ja oppivat rakastamaan.</w:t>
      </w:r>
    </w:p>
    <w:p>
      <w:r>
        <w:rPr>
          <w:b/>
        </w:rPr>
        <w:t xml:space="preserve">Esimerkki 5.4878</w:t>
      </w:r>
    </w:p>
    <w:p>
      <w:r>
        <w:t xml:space="preserve">Annan sinulle lempinimen. Kävisikö Bristly?</w:t>
      </w:r>
    </w:p>
    <w:p>
      <w:r>
        <w:rPr>
          <w:b/>
        </w:rPr>
        <w:t xml:space="preserve">Tulos</w:t>
      </w:r>
    </w:p>
    <w:p>
      <w:r>
        <w:t xml:space="preserve">Siskosi nimi on Bristly.</w:t>
      </w:r>
    </w:p>
    <w:p>
      <w:r>
        <w:rPr>
          <w:b/>
        </w:rPr>
        <w:t xml:space="preserve">Esimerkki 5.4879</w:t>
      </w:r>
    </w:p>
    <w:p>
      <w:r>
        <w:t xml:space="preserve">Olet pukeutunut niin hienosti. Näytät siltä kuin olisit menossa järjestämään hyväntekeväisyyshuutokauppaa.</w:t>
      </w:r>
    </w:p>
    <w:p>
      <w:r>
        <w:rPr>
          <w:b/>
        </w:rPr>
        <w:t xml:space="preserve">Tulos</w:t>
      </w:r>
    </w:p>
    <w:p>
      <w:r>
        <w:t xml:space="preserve">Kiitos. Vihaan mikrofoneja. En siis ikinä tekisi sellaista.</w:t>
      </w:r>
    </w:p>
    <w:p>
      <w:r>
        <w:rPr>
          <w:b/>
        </w:rPr>
        <w:t xml:space="preserve">Esimerkki 5.4880</w:t>
      </w:r>
    </w:p>
    <w:p>
      <w:r>
        <w:t xml:space="preserve">Näemme sataman täältä.</w:t>
      </w:r>
    </w:p>
    <w:p>
      <w:r>
        <w:rPr>
          <w:b/>
        </w:rPr>
        <w:t xml:space="preserve">Tulos</w:t>
      </w:r>
    </w:p>
    <w:p>
      <w:r>
        <w:t xml:space="preserve">En usko, että pääsemme sinne. Tosi kova kuhina, kun valaat ovat nyt ulkona häkistä.</w:t>
      </w:r>
    </w:p>
    <w:p>
      <w:r>
        <w:rPr>
          <w:b/>
        </w:rPr>
        <w:t xml:space="preserve">Esimerkki 5.4881</w:t>
      </w:r>
    </w:p>
    <w:p>
      <w:r>
        <w:t xml:space="preserve">Asun Big Sirissä ilmavoimien tukikohdassa.</w:t>
      </w:r>
    </w:p>
    <w:p>
      <w:r>
        <w:rPr>
          <w:b/>
        </w:rPr>
        <w:t xml:space="preserve">Tulos</w:t>
      </w:r>
    </w:p>
    <w:p>
      <w:r>
        <w:t xml:space="preserve">Niinkö? Tuo on muuten kaunis pohja.</w:t>
      </w:r>
    </w:p>
    <w:p>
      <w:r>
        <w:rPr>
          <w:b/>
        </w:rPr>
        <w:t xml:space="preserve">Esimerkki 5.4882</w:t>
      </w:r>
    </w:p>
    <w:p>
      <w:r>
        <w:t xml:space="preserve">Mitä Cher-täti oikein kuvaa?</w:t>
      </w:r>
    </w:p>
    <w:p>
      <w:r>
        <w:rPr>
          <w:b/>
        </w:rPr>
        <w:t xml:space="preserve">Tulos</w:t>
      </w:r>
    </w:p>
    <w:p>
      <w:r>
        <w:t xml:space="preserve">Kaikenlaista. Mikään ei ole kiellettyä. Osa on erotiikkaa. Osa on vain yksinkertaista, kuten ruokailun kirjaamista.</w:t>
      </w:r>
    </w:p>
    <w:p>
      <w:r>
        <w:rPr>
          <w:b/>
        </w:rPr>
        <w:t xml:space="preserve">Esimerkki 5.4883</w:t>
      </w:r>
    </w:p>
    <w:p>
      <w:r>
        <w:t xml:space="preserve">Jerry, voimmeko jutella hetken? Olet viettänyt todella kauan aikaa jokaisen asiakkaan kanssa. Tarkoitan, että olet todella kysellyt paljon. Haluamme tehdä siitä nopeaa, saada heidän luottokorttinsa ja pitää sen liikkeessä. Olette menneet liian henkilökohtaisiksi. Yelp-arvosteluissa on puhuttu paljon siitä, miten henkilökohtainen olette asiakkaiden kanssa. Luulen, että ihmiset kokevat sen hieman tungettelevaksi.</w:t>
      </w:r>
    </w:p>
    <w:p>
      <w:r>
        <w:rPr>
          <w:b/>
        </w:rPr>
        <w:t xml:space="preserve">Tulos</w:t>
      </w:r>
    </w:p>
    <w:p>
      <w:r>
        <w:t xml:space="preserve">Olen pahoillani siitä, tarkoitan, että minulla on kai vain luonnostaan ystävällinen luonne ja haluan tutustua ihmisiin, jotta voin palvella heitä parhaiten ja selvittää, millaisia paitoja he tarvitsevat. Tarvitsevatko he ruskehtavaa vai kermanväristä paitaa? Tarvitsevatko he paitaa johonkin erityistilaisuuteen? Tarvitsevatko he paitaa 2XL:stä aina 6XL:ään asti?</w:t>
      </w:r>
    </w:p>
    <w:p>
      <w:r>
        <w:rPr>
          <w:b/>
        </w:rPr>
        <w:t xml:space="preserve">Esimerkki 5.4884</w:t>
      </w:r>
    </w:p>
    <w:p>
      <w:r>
        <w:t xml:space="preserve">Oletko sinäkin koditon?</w:t>
      </w:r>
    </w:p>
    <w:p>
      <w:r>
        <w:rPr>
          <w:b/>
        </w:rPr>
        <w:t xml:space="preserve">Tulos</w:t>
      </w:r>
    </w:p>
    <w:p>
      <w:r>
        <w:t xml:space="preserve">Omasta tahdostani!  Hän tukee minua henkisesti.</w:t>
      </w:r>
    </w:p>
    <w:p>
      <w:r>
        <w:rPr>
          <w:b/>
        </w:rPr>
        <w:t xml:space="preserve">Esimerkki 5.4885</w:t>
      </w:r>
    </w:p>
    <w:p>
      <w:r>
        <w:t xml:space="preserve">Voi ei, totta kai minä varaan aikaa olla kahden kanssasi. Tiedätkö, minulla on vain kiireitä tämän, tuon ja toisen kanssa.</w:t>
      </w:r>
    </w:p>
    <w:p>
      <w:r>
        <w:rPr>
          <w:b/>
        </w:rPr>
        <w:t xml:space="preserve">Tulos</w:t>
      </w:r>
    </w:p>
    <w:p>
      <w:r>
        <w:t xml:space="preserve">Totta kai. Juttelemme muiden ihmisten kanssa.</w:t>
      </w:r>
    </w:p>
    <w:p>
      <w:r>
        <w:rPr>
          <w:b/>
        </w:rPr>
        <w:t xml:space="preserve">Esimerkki 5.4886</w:t>
      </w:r>
    </w:p>
    <w:p>
      <w:r>
        <w:t xml:space="preserve">Hän ei edes tiedä, että olen koko kaupungin donitsiperijätär.</w:t>
      </w:r>
    </w:p>
    <w:p>
      <w:r>
        <w:rPr>
          <w:b/>
        </w:rPr>
        <w:t xml:space="preserve">Tulos</w:t>
      </w:r>
    </w:p>
    <w:p>
      <w:r>
        <w:t xml:space="preserve">Mistä hän tietäisi? Hän on tietysti vain pieni lapsi.</w:t>
      </w:r>
    </w:p>
    <w:p>
      <w:r>
        <w:rPr>
          <w:b/>
        </w:rPr>
        <w:t xml:space="preserve">Esimerkki 5.4887</w:t>
      </w:r>
    </w:p>
    <w:p>
      <w:r>
        <w:t xml:space="preserve">Oletteko kunnossa, rouva? Näytätte kärsivän jostain tuntemattomasta sairaudesta. Aloitatte lauseen, menette loppuun ja sitten sekoatte. En osaa selittää.</w:t>
      </w:r>
    </w:p>
    <w:p>
      <w:r>
        <w:rPr>
          <w:b/>
        </w:rPr>
        <w:t xml:space="preserve">Tulos</w:t>
      </w:r>
    </w:p>
    <w:p>
      <w:r>
        <w:t xml:space="preserve">Luulen, että täällä Savannahissa, Georgiassa, on vain niin kuuma, etten tunne itseäni.</w:t>
      </w:r>
    </w:p>
    <w:p>
      <w:r>
        <w:rPr>
          <w:b/>
        </w:rPr>
        <w:t xml:space="preserve">Esimerkki 5.4888</w:t>
      </w:r>
    </w:p>
    <w:p>
      <w:r>
        <w:t xml:space="preserve">Garold, kukaan ei saa koskaan tietää salaisuuttasi.</w:t>
      </w:r>
    </w:p>
    <w:p>
      <w:r>
        <w:rPr>
          <w:b/>
        </w:rPr>
        <w:t xml:space="preserve">Tulos</w:t>
      </w:r>
    </w:p>
    <w:p>
      <w:r>
        <w:t xml:space="preserve">Joo, olen unta vastaan taistelija. Hei, voisin tienata tällä rahaa.</w:t>
      </w:r>
    </w:p>
    <w:p>
      <w:r>
        <w:rPr>
          <w:b/>
        </w:rPr>
        <w:t xml:space="preserve">Esimerkki 5.4889</w:t>
      </w:r>
    </w:p>
    <w:p>
      <w:r>
        <w:t xml:space="preserve">Hei, katso. En ole koulutettu mies, mutta minulla on yhtä suuri oikeus olla valamiehistön jäsen kuin kenellä tahansa muullakin täällä.</w:t>
      </w:r>
    </w:p>
    <w:p>
      <w:r>
        <w:rPr>
          <w:b/>
        </w:rPr>
        <w:t xml:space="preserve">Tulos</w:t>
      </w:r>
    </w:p>
    <w:p>
      <w:r>
        <w:t xml:space="preserve">Aivan oikein. Kansalaisina ja äänestäjinä olemme tasa-arvoisia.</w:t>
      </w:r>
    </w:p>
    <w:p>
      <w:r>
        <w:rPr>
          <w:b/>
        </w:rPr>
        <w:t xml:space="preserve">Esimerkki 5.4890</w:t>
      </w:r>
    </w:p>
    <w:p>
      <w:r>
        <w:t xml:space="preserve">Olen poliisi. Joku huusi, että täällä on tapahtunut murha, ja te kaikki vain seisotte siinä.</w:t>
      </w:r>
    </w:p>
    <w:p>
      <w:r>
        <w:rPr>
          <w:b/>
        </w:rPr>
        <w:t xml:space="preserve">Tulos</w:t>
      </w:r>
    </w:p>
    <w:p>
      <w:r>
        <w:t xml:space="preserve">Tämä on teemaravintola. Täällä ei tapahtunut murhaa.</w:t>
      </w:r>
    </w:p>
    <w:p>
      <w:r>
        <w:rPr>
          <w:b/>
        </w:rPr>
        <w:t xml:space="preserve">Esimerkki 5.4891</w:t>
      </w:r>
    </w:p>
    <w:p>
      <w:r>
        <w:t xml:space="preserve">Sopiiko sinulle, jos laitan tämän kapulan syrjään. Vai tuntuuko sinusta turvallisemmalta, jos pidän sitä kädessäni siltä varalta, että joku tulee pelottelemaan sinua?</w:t>
      </w:r>
    </w:p>
    <w:p>
      <w:r>
        <w:rPr>
          <w:b/>
        </w:rPr>
        <w:t xml:space="preserve">Tulos</w:t>
      </w:r>
    </w:p>
    <w:p>
      <w:r>
        <w:t xml:space="preserve">Itse asiassa, kyllä. Ehkä jos voisit pitää sitä niin kuin puolustusjutussa. Näytät vähän Street Fighter -hahmolta.</w:t>
      </w:r>
    </w:p>
    <w:p>
      <w:r>
        <w:rPr>
          <w:b/>
        </w:rPr>
        <w:t xml:space="preserve">Esimerkki 5.4892</w:t>
      </w:r>
    </w:p>
    <w:p>
      <w:r>
        <w:t xml:space="preserve">Puhutko herra Etin teatterista? Marion Etin teatterista?</w:t>
      </w:r>
    </w:p>
    <w:p>
      <w:r>
        <w:rPr>
          <w:b/>
        </w:rPr>
        <w:t xml:space="preserve">Tulos</w:t>
      </w:r>
    </w:p>
    <w:p>
      <w:r>
        <w:t xml:space="preserve">Joo. Hyvä ystäväni ja isäni Marion.</w:t>
      </w:r>
    </w:p>
    <w:p>
      <w:r>
        <w:rPr>
          <w:b/>
        </w:rPr>
        <w:t xml:space="preserve">Esimerkki 5.4893</w:t>
      </w:r>
    </w:p>
    <w:p>
      <w:r>
        <w:t xml:space="preserve">Meidän on pysäytettävä tämä kokaiinikala.</w:t>
      </w:r>
    </w:p>
    <w:p>
      <w:r>
        <w:rPr>
          <w:b/>
        </w:rPr>
        <w:t xml:space="preserve">Tulos</w:t>
      </w:r>
    </w:p>
    <w:p>
      <w:r>
        <w:t xml:space="preserve">Hän kasvaa nyt isoksi, ja hänen verensä on lähes puhdasta kokaiinia.</w:t>
      </w:r>
    </w:p>
    <w:p>
      <w:r>
        <w:rPr>
          <w:b/>
        </w:rPr>
        <w:t xml:space="preserve">Esimerkki 5.4894</w:t>
      </w:r>
    </w:p>
    <w:p>
      <w:r>
        <w:t xml:space="preserve">Nimeni on Daryl Stanfield.</w:t>
      </w:r>
    </w:p>
    <w:p>
      <w:r>
        <w:rPr>
          <w:b/>
        </w:rPr>
        <w:t xml:space="preserve">Tulos</w:t>
      </w:r>
    </w:p>
    <w:p>
      <w:r>
        <w:t xml:space="preserve">Voi, mikä kuninkaallinen nimi. Kuulostat hyvin tärkeältä.</w:t>
      </w:r>
    </w:p>
    <w:p>
      <w:r>
        <w:rPr>
          <w:b/>
        </w:rPr>
        <w:t xml:space="preserve">Esimerkki 5.4895</w:t>
      </w:r>
    </w:p>
    <w:p>
      <w:r>
        <w:t xml:space="preserve">Thomas, ennen kuin lähdet Hollywoodiin manageriksi tai edes managerin manageriksi, opettele lukemaan.</w:t>
      </w:r>
    </w:p>
    <w:p>
      <w:r>
        <w:rPr>
          <w:b/>
        </w:rPr>
        <w:t xml:space="preserve">Tulos</w:t>
      </w:r>
    </w:p>
    <w:p>
      <w:r>
        <w:t xml:space="preserve">Kuinka tärkeää se on? Entä jos opettelen lukemaan joitakin sanoja?</w:t>
      </w:r>
    </w:p>
    <w:p>
      <w:r>
        <w:rPr>
          <w:b/>
        </w:rPr>
        <w:t xml:space="preserve">Esimerkki 5.4896</w:t>
      </w:r>
    </w:p>
    <w:p>
      <w:r>
        <w:t xml:space="preserve">Mike, luulen, että MTV:n kokemuksesi vanhensi sinua paljon. Hiuksissasi on nyt valkoinen raita.</w:t>
      </w:r>
    </w:p>
    <w:p>
      <w:r>
        <w:rPr>
          <w:b/>
        </w:rPr>
        <w:t xml:space="preserve">Tulos</w:t>
      </w:r>
    </w:p>
    <w:p>
      <w:r>
        <w:t xml:space="preserve">Se on kuin JoBeth Williams Poltergeistissä.</w:t>
      </w:r>
    </w:p>
    <w:p>
      <w:r>
        <w:rPr>
          <w:b/>
        </w:rPr>
        <w:t xml:space="preserve">Esimerkki 5.4897</w:t>
      </w:r>
    </w:p>
    <w:p>
      <w:r>
        <w:t xml:space="preserve">Haluatko, että he ajelevat lastenvaunuilla kuussa?</w:t>
      </w:r>
    </w:p>
    <w:p>
      <w:r>
        <w:rPr>
          <w:b/>
        </w:rPr>
        <w:t xml:space="preserve">Tulos</w:t>
      </w:r>
    </w:p>
    <w:p>
      <w:r>
        <w:t xml:space="preserve">Joo, se olisi ihanaa. Voitko kuvitella sen. Ne paskiaiset ajelevat ympäriinsä dyyni buggyllä?</w:t>
      </w:r>
    </w:p>
    <w:p>
      <w:r>
        <w:rPr>
          <w:b/>
        </w:rPr>
        <w:t xml:space="preserve">Esimerkki 5.4898</w:t>
      </w:r>
    </w:p>
    <w:p>
      <w:r>
        <w:t xml:space="preserve">Otan yhden paukun, mutta minun on oltava varovainen juodessani liikaa.</w:t>
      </w:r>
    </w:p>
    <w:p>
      <w:r>
        <w:rPr>
          <w:b/>
        </w:rPr>
        <w:t xml:space="preserve">Tulos</w:t>
      </w:r>
    </w:p>
    <w:p>
      <w:r>
        <w:t xml:space="preserve">En lopeta ennen kuin tanssit yksin.</w:t>
      </w:r>
    </w:p>
    <w:p>
      <w:r>
        <w:rPr>
          <w:b/>
        </w:rPr>
        <w:t xml:space="preserve">Esimerkki 5.4899</w:t>
      </w:r>
    </w:p>
    <w:p>
      <w:r>
        <w:t xml:space="preserve">Kiitos, että autoitte minua pesemään käteni, rouva.</w:t>
      </w:r>
    </w:p>
    <w:p>
      <w:r>
        <w:rPr>
          <w:b/>
        </w:rPr>
        <w:t xml:space="preserve">Tulos</w:t>
      </w:r>
    </w:p>
    <w:p>
      <w:r>
        <w:t xml:space="preserve">SELVÄ. Kiitos viidestäkymmenestä dollarista.</w:t>
      </w:r>
    </w:p>
    <w:p>
      <w:r>
        <w:rPr>
          <w:b/>
        </w:rPr>
        <w:t xml:space="preserve">Esimerkki 5.4900</w:t>
      </w:r>
    </w:p>
    <w:p>
      <w:r>
        <w:t xml:space="preserve">Minä en tehnyt sitä. Minä luovutin. En luovuttanut. Minä luovutin. Kuulin, että Madridiin tullaan, kun ei enää tiedä, mikä on oma juttu.  Niin, rakastan myös lihaa.</w:t>
      </w:r>
    </w:p>
    <w:p>
      <w:r>
        <w:rPr>
          <w:b/>
        </w:rPr>
        <w:t xml:space="preserve">Tulos</w:t>
      </w:r>
    </w:p>
    <w:p>
      <w:r>
        <w:t xml:space="preserve">Tuo oli minulle laukaisevaa, koska yritän todella olla tekemättä sitä. Joten, anteeksi äkillinen henkäykseni.</w:t>
      </w:r>
    </w:p>
    <w:p>
      <w:r>
        <w:rPr>
          <w:b/>
        </w:rPr>
        <w:t xml:space="preserve">Esimerkki 5.4901</w:t>
      </w:r>
    </w:p>
    <w:p>
      <w:r>
        <w:t xml:space="preserve">Feliacide kuulostaa siltä, että tapoin kissan. Minä tapoin kerran kissan.</w:t>
      </w:r>
    </w:p>
    <w:p>
      <w:r>
        <w:rPr>
          <w:b/>
        </w:rPr>
        <w:t xml:space="preserve">Tulos</w:t>
      </w:r>
    </w:p>
    <w:p>
      <w:r>
        <w:t xml:space="preserve">Me kaikki olemme tappaneet kissoja. Siitä ei ole kyse. Se ei ole este lautakunnassa olemiselle.</w:t>
      </w:r>
    </w:p>
    <w:p>
      <w:r>
        <w:rPr>
          <w:b/>
        </w:rPr>
        <w:t xml:space="preserve">Esimerkki 5.4902</w:t>
      </w:r>
    </w:p>
    <w:p>
      <w:r>
        <w:t xml:space="preserve">Timantti on siis kassakaapissa, mutta piilotit sen myös kassakaapissa olevan maljakon alle?</w:t>
      </w:r>
    </w:p>
    <w:p>
      <w:r>
        <w:rPr>
          <w:b/>
        </w:rPr>
        <w:t xml:space="preserve">Tulos</w:t>
      </w:r>
    </w:p>
    <w:p>
      <w:r>
        <w:t xml:space="preserve">Niin, kuin se olisi hauta.</w:t>
      </w:r>
    </w:p>
    <w:p>
      <w:r>
        <w:rPr>
          <w:b/>
        </w:rPr>
        <w:t xml:space="preserve">Esimerkki 5.4903</w:t>
      </w:r>
    </w:p>
    <w:p>
      <w:r>
        <w:t xml:space="preserve">Kaapu todella hiertää minua.</w:t>
      </w:r>
    </w:p>
    <w:p>
      <w:r>
        <w:rPr>
          <w:b/>
        </w:rPr>
        <w:t xml:space="preserve">Tulos</w:t>
      </w:r>
    </w:p>
    <w:p>
      <w:r>
        <w:t xml:space="preserve">Sinulla on tuo iho-ongelma. Luulin, että olisit jo tarkistuttanut sen.</w:t>
      </w:r>
    </w:p>
    <w:p>
      <w:r>
        <w:rPr>
          <w:b/>
        </w:rPr>
        <w:t xml:space="preserve">Esimerkki 5.4904</w:t>
      </w:r>
    </w:p>
    <w:p>
      <w:r>
        <w:t xml:space="preserve">Oletko ollut naimisissa aiemmin, Evelyn?</w:t>
      </w:r>
    </w:p>
    <w:p>
      <w:r>
        <w:rPr>
          <w:b/>
        </w:rPr>
        <w:t xml:space="preserve">Tulos</w:t>
      </w:r>
    </w:p>
    <w:p>
      <w:r>
        <w:t xml:space="preserve">Vähän. Minulla on kolme lasta, ja he kaikki lähtivät. Minulla oli myös aviomies.</w:t>
      </w:r>
    </w:p>
    <w:p>
      <w:r>
        <w:rPr>
          <w:b/>
        </w:rPr>
        <w:t xml:space="preserve">Esimerkki 5.4905</w:t>
      </w:r>
    </w:p>
    <w:p>
      <w:r>
        <w:t xml:space="preserve">Näin hänet, ja sitten kun kurotin hänet syliini, minusta tuntui kuin meillä olisi ollut oma pieni rakkausaluksemme, joka nousi taivaalle.</w:t>
      </w:r>
    </w:p>
    <w:p>
      <w:r>
        <w:rPr>
          <w:b/>
        </w:rPr>
        <w:t xml:space="preserve">Tulos</w:t>
      </w:r>
    </w:p>
    <w:p>
      <w:r>
        <w:t xml:space="preserve">Kyllä, ja menimme heti naimisiin. Tommy Bahamassa oli kiireinen päivä.</w:t>
      </w:r>
    </w:p>
    <w:p>
      <w:r>
        <w:rPr>
          <w:b/>
        </w:rPr>
        <w:t xml:space="preserve">Esimerkki 5.4906</w:t>
      </w:r>
    </w:p>
    <w:p>
      <w:r>
        <w:t xml:space="preserve">Turpa kiinni, ampuja! Sait ilmaisen sammakkosi.</w:t>
      </w:r>
    </w:p>
    <w:p>
      <w:r>
        <w:rPr>
          <w:b/>
        </w:rPr>
        <w:t xml:space="preserve">Tulos</w:t>
      </w:r>
    </w:p>
    <w:p>
      <w:r>
        <w:t xml:space="preserve">Se oli taskussa ritsani ja kaikkien näiden jakkien vieressä.</w:t>
      </w:r>
    </w:p>
    <w:p>
      <w:r>
        <w:rPr>
          <w:b/>
        </w:rPr>
        <w:t xml:space="preserve">Esimerkki 5.4907</w:t>
      </w:r>
    </w:p>
    <w:p>
      <w:r>
        <w:t xml:space="preserve">Nuo calico-kissan veistokset näyttävät myös murhatun vanhan naisen veistoksilta.</w:t>
      </w:r>
    </w:p>
    <w:p>
      <w:r>
        <w:rPr>
          <w:b/>
        </w:rPr>
        <w:t xml:space="preserve">Tulos</w:t>
      </w:r>
    </w:p>
    <w:p>
      <w:r>
        <w:t xml:space="preserve">No, eikö olekin sattuma. Sallikaa minun antaa teidän lähteä nyt.</w:t>
      </w:r>
    </w:p>
    <w:p>
      <w:r>
        <w:rPr>
          <w:b/>
        </w:rPr>
        <w:t xml:space="preserve">Esimerkki 5.4908</w:t>
      </w:r>
    </w:p>
    <w:p>
      <w:r>
        <w:t xml:space="preserve">9-11, mikä on hätätilanteenne?</w:t>
      </w:r>
    </w:p>
    <w:p>
      <w:r>
        <w:rPr>
          <w:b/>
        </w:rPr>
        <w:t xml:space="preserve">Tulos</w:t>
      </w:r>
    </w:p>
    <w:p>
      <w:r>
        <w:t xml:space="preserve">Nimeni on Brandon. Minun piti väistää keittiöstä. Olen tässä toimistossa, jossa tehdään kirjanpitoa.</w:t>
      </w:r>
    </w:p>
    <w:p>
      <w:r>
        <w:rPr>
          <w:b/>
        </w:rPr>
        <w:t xml:space="preserve">Esimerkki 5.4909</w:t>
      </w:r>
    </w:p>
    <w:p>
      <w:r>
        <w:t xml:space="preserve">Mielestäni Hopper on saanut meidät hyvin kiehtovaan paikkaan, Vivian.</w:t>
      </w:r>
    </w:p>
    <w:p>
      <w:r>
        <w:rPr>
          <w:b/>
        </w:rPr>
        <w:t xml:space="preserve">Tulos</w:t>
      </w:r>
    </w:p>
    <w:p>
      <w:r>
        <w:t xml:space="preserve">Hopper, hyppäsit juuri sänkyyn, kuvainnollisesti, kanssamme.</w:t>
      </w:r>
    </w:p>
    <w:p>
      <w:r>
        <w:rPr>
          <w:b/>
        </w:rPr>
        <w:t xml:space="preserve">Esimerkki 5.4910</w:t>
      </w:r>
    </w:p>
    <w:p>
      <w:r>
        <w:t xml:space="preserve">En tehnyt tätä muutosta Wikipediaan. Joku muu on käynyt täällä, Junior.</w:t>
      </w:r>
    </w:p>
    <w:p>
      <w:r>
        <w:rPr>
          <w:b/>
        </w:rPr>
        <w:t xml:space="preserve">Tulos</w:t>
      </w:r>
    </w:p>
    <w:p>
      <w:r>
        <w:t xml:space="preserve">Se olen minä, John Wiki vanhempi.</w:t>
      </w:r>
    </w:p>
    <w:p>
      <w:r>
        <w:rPr>
          <w:b/>
        </w:rPr>
        <w:t xml:space="preserve">Esimerkki 5.4911</w:t>
      </w:r>
    </w:p>
    <w:p>
      <w:r>
        <w:t xml:space="preserve">Tässä ovat kaikki rahat. Sinun on investoitava tähän kuntosaliin ja saatava ihmiset kuntoon. Hankkikaa lattioille kumimattoja, jotta ihmiset eivät menetä rustojaan.</w:t>
      </w:r>
    </w:p>
    <w:p>
      <w:r>
        <w:rPr>
          <w:b/>
        </w:rPr>
        <w:t xml:space="preserve">Tulos</w:t>
      </w:r>
    </w:p>
    <w:p>
      <w:r>
        <w:t xml:space="preserve">Ette siis aio teloittaa meitä?</w:t>
      </w:r>
    </w:p>
    <w:p>
      <w:r>
        <w:rPr>
          <w:b/>
        </w:rPr>
        <w:t xml:space="preserve">Esimerkki 5.4912</w:t>
      </w:r>
    </w:p>
    <w:p>
      <w:r>
        <w:t xml:space="preserve">Tiestä tulee auto. Se on luultavasti tohtori Hawaii tai hänen sihteerinsä. Hän vaikuttaa mukavalta.</w:t>
      </w:r>
    </w:p>
    <w:p>
      <w:r>
        <w:rPr>
          <w:b/>
        </w:rPr>
        <w:t xml:space="preserve">Tulos</w:t>
      </w:r>
    </w:p>
    <w:p>
      <w:r>
        <w:t xml:space="preserve">Toivottavasti tänne ei ole tulossa sihteeriä.</w:t>
      </w:r>
    </w:p>
    <w:p>
      <w:r>
        <w:rPr>
          <w:b/>
        </w:rPr>
        <w:t xml:space="preserve">Esimerkki 5.4913</w:t>
      </w:r>
    </w:p>
    <w:p>
      <w:r>
        <w:t xml:space="preserve">Se on kello, ja haluan, että se ripustetaan.</w:t>
      </w:r>
    </w:p>
    <w:p>
      <w:r>
        <w:rPr>
          <w:b/>
        </w:rPr>
        <w:t xml:space="preserve">Tulos</w:t>
      </w:r>
    </w:p>
    <w:p>
      <w:r>
        <w:t xml:space="preserve">Se on kaunis kultainen kello.</w:t>
      </w:r>
    </w:p>
    <w:p>
      <w:r>
        <w:rPr>
          <w:b/>
        </w:rPr>
        <w:t xml:space="preserve">Esimerkki 5.4914</w:t>
      </w:r>
    </w:p>
    <w:p>
      <w:r>
        <w:t xml:space="preserve">Löysitkö tämän koiran metsästä?</w:t>
      </w:r>
    </w:p>
    <w:p>
      <w:r>
        <w:rPr>
          <w:b/>
        </w:rPr>
        <w:t xml:space="preserve">Tulos</w:t>
      </w:r>
    </w:p>
    <w:p>
      <w:r>
        <w:t xml:space="preserve">Niin tein. Halusin eksoottisen koiran, jonka kanssa voisin kerskua. Joku käski minun mennä keskelle metsää.</w:t>
      </w:r>
    </w:p>
    <w:p>
      <w:r>
        <w:rPr>
          <w:b/>
        </w:rPr>
        <w:t xml:space="preserve">Esimerkki 5.4915</w:t>
      </w:r>
    </w:p>
    <w:p>
      <w:r>
        <w:t xml:space="preserve">Alkuräjähdyksen jälkeen, kun maa jäähtyi, luotiin monia olentoja.</w:t>
      </w:r>
    </w:p>
    <w:p>
      <w:r>
        <w:rPr>
          <w:b/>
        </w:rPr>
        <w:t xml:space="preserve">Tulos</w:t>
      </w:r>
    </w:p>
    <w:p>
      <w:r>
        <w:t xml:space="preserve">Se on hyvä ohjelma. Se tulee heti Two Broke Girlsin jälkeen.</w:t>
      </w:r>
    </w:p>
    <w:p>
      <w:r>
        <w:rPr>
          <w:b/>
        </w:rPr>
        <w:t xml:space="preserve">Esimerkki 5.4916</w:t>
      </w:r>
    </w:p>
    <w:p>
      <w:r>
        <w:t xml:space="preserve">Kaikki tuntevat Velho Ozin. Se on ensimmäinen asia, jonka oppii historian tunnilla.</w:t>
      </w:r>
    </w:p>
    <w:p>
      <w:r>
        <w:rPr>
          <w:b/>
        </w:rPr>
        <w:t xml:space="preserve">Tulos</w:t>
      </w:r>
    </w:p>
    <w:p>
      <w:r>
        <w:t xml:space="preserve">Niin, tiedämme sen. Siksi meidän piti opetella oikeinkirjoitusta tietosanakirjasta.</w:t>
      </w:r>
    </w:p>
    <w:p>
      <w:r>
        <w:rPr>
          <w:b/>
        </w:rPr>
        <w:t xml:space="preserve">Esimerkki 5.4917</w:t>
      </w:r>
    </w:p>
    <w:p>
      <w:r>
        <w:t xml:space="preserve">Minusta tuntuu, että minulla on vain yksi vaihtoehto. Aion käyttää tätä jojoa maailman tuhoamiseen.</w:t>
      </w:r>
    </w:p>
    <w:p>
      <w:r>
        <w:rPr>
          <w:b/>
        </w:rPr>
        <w:t xml:space="preserve">Tulos</w:t>
      </w:r>
    </w:p>
    <w:p>
      <w:r>
        <w:t xml:space="preserve">Olen valmis. Olen selvittänyt kaiken. Olen maksanut kaikki luottokorttini pois. Olen varoittanut kirjastoa.</w:t>
      </w:r>
    </w:p>
    <w:p>
      <w:r>
        <w:rPr>
          <w:b/>
        </w:rPr>
        <w:t xml:space="preserve">Esimerkki 5.4918</w:t>
      </w:r>
    </w:p>
    <w:p>
      <w:r>
        <w:t xml:space="preserve">Kiitos paljon.  Anteeksi, mutta onko tämä kunnon maitoa?  Vai onko se Lactaid?  Koska minulla on ongelmia ruoansulatuskanavani kanssa?</w:t>
      </w:r>
    </w:p>
    <w:p>
      <w:r>
        <w:rPr>
          <w:b/>
        </w:rPr>
        <w:t xml:space="preserve">Tulos</w:t>
      </w:r>
    </w:p>
    <w:p>
      <w:r>
        <w:t xml:space="preserve">Tietenkin se on Lactaid.  Olemme superjahdilla.</w:t>
      </w:r>
    </w:p>
    <w:p>
      <w:r>
        <w:rPr>
          <w:b/>
        </w:rPr>
        <w:t xml:space="preserve">Esimerkki 5.4919</w:t>
      </w:r>
    </w:p>
    <w:p>
      <w:r>
        <w:t xml:space="preserve">Kuolevaiset, se olen minä, enkeli Jake.</w:t>
      </w:r>
    </w:p>
    <w:p>
      <w:r>
        <w:rPr>
          <w:b/>
        </w:rPr>
        <w:t xml:space="preserve">Tulos</w:t>
      </w:r>
    </w:p>
    <w:p>
      <w:r>
        <w:t xml:space="preserve">Tunnen sinut, olet Missfizzial. Älä yritä huijata minua.</w:t>
      </w:r>
    </w:p>
    <w:p>
      <w:r>
        <w:rPr>
          <w:b/>
        </w:rPr>
        <w:t xml:space="preserve">Esimerkki 5.4920</w:t>
      </w:r>
    </w:p>
    <w:p>
      <w:r>
        <w:t xml:space="preserve">Saatoin polttaa Caesarin palatsin maan tasalle.</w:t>
      </w:r>
    </w:p>
    <w:p>
      <w:r>
        <w:rPr>
          <w:b/>
        </w:rPr>
        <w:t xml:space="preserve">Tulos</w:t>
      </w:r>
    </w:p>
    <w:p>
      <w:r>
        <w:t xml:space="preserve">Tämä on jännittävää, Clark. Jos teit niin, se tekee sinusta varmasti mielenkiintoisemman ihmisen. Olisin melkein valmis siementämään voittoni sinulle, jos saisin selville, että sinulla on rästissä oleva menneisyys.</w:t>
      </w:r>
    </w:p>
    <w:p>
      <w:r>
        <w:rPr>
          <w:b/>
        </w:rPr>
        <w:t xml:space="preserve">Esimerkki 5.4921</w:t>
      </w:r>
    </w:p>
    <w:p>
      <w:r>
        <w:t xml:space="preserve">Älä sääli isääni. Hän tekee kovasti töitä. Hänellä on omat varansa.</w:t>
      </w:r>
    </w:p>
    <w:p>
      <w:r>
        <w:rPr>
          <w:b/>
        </w:rPr>
        <w:t xml:space="preserve">Tulos</w:t>
      </w:r>
    </w:p>
    <w:p>
      <w:r>
        <w:t xml:space="preserve">Miten hyvin puhunut pieni lapsi.</w:t>
      </w:r>
    </w:p>
    <w:p>
      <w:r>
        <w:rPr>
          <w:b/>
        </w:rPr>
        <w:t xml:space="preserve">Esimerkki 5.4922</w:t>
      </w:r>
    </w:p>
    <w:p>
      <w:r>
        <w:t xml:space="preserve">Janice, oletko se sinä tuossa karsinassa?</w:t>
      </w:r>
    </w:p>
    <w:p>
      <w:r>
        <w:rPr>
          <w:b/>
        </w:rPr>
        <w:t xml:space="preserve">Tulos</w:t>
      </w:r>
    </w:p>
    <w:p>
      <w:r>
        <w:t xml:space="preserve">En pääse pois toppapuvustani. Se on ihan kieroutunut. En tiedä, mikä on ylhäällä ja mikä alhaalla.</w:t>
      </w:r>
    </w:p>
    <w:p>
      <w:r>
        <w:rPr>
          <w:b/>
        </w:rPr>
        <w:t xml:space="preserve">Esimerkki 5.4923</w:t>
      </w:r>
    </w:p>
    <w:p>
      <w:r>
        <w:t xml:space="preserve">Isä, sinä olet vain vanha peikko, joka tykkää olla maan alla ja kaivaa asioita. Isä, etkö näe, että olen enemmänkin kuin lintu, enkä sellainen lintu, joka lentää hiilikaivokseen kuolemaan. Olen sellainen lintu, joka haluaa lentää ja laulaa!</w:t>
      </w:r>
    </w:p>
    <w:p>
      <w:r>
        <w:rPr>
          <w:b/>
        </w:rPr>
        <w:t xml:space="preserve">Tulos</w:t>
      </w:r>
    </w:p>
    <w:p>
      <w:r>
        <w:t xml:space="preserve">Ketä te siis laulatte tänään tässä oopperassa?</w:t>
      </w:r>
    </w:p>
    <w:p>
      <w:r>
        <w:rPr>
          <w:b/>
        </w:rPr>
        <w:t xml:space="preserve">Esimerkki 5.4924</w:t>
      </w:r>
    </w:p>
    <w:p>
      <w:r>
        <w:t xml:space="preserve">Etkö tiennyt sanaa sukat? Kuinka monta sanaa sinä edes tiedät?</w:t>
      </w:r>
    </w:p>
    <w:p>
      <w:r>
        <w:rPr>
          <w:b/>
        </w:rPr>
        <w:t xml:space="preserve">Tulos</w:t>
      </w:r>
    </w:p>
    <w:p>
      <w:r>
        <w:t xml:space="preserve">Hei, minä kasvoin kadulla. Tiedän karkeat seksisanat ja siinä kaikki.</w:t>
      </w:r>
    </w:p>
    <w:p>
      <w:r>
        <w:rPr>
          <w:b/>
        </w:rPr>
        <w:t xml:space="preserve">Esimerkki 5.4925</w:t>
      </w:r>
    </w:p>
    <w:p>
      <w:r>
        <w:t xml:space="preserve">Ehkä musikaalimme pitäisi kertoa Stevestä.</w:t>
      </w:r>
    </w:p>
    <w:p>
      <w:r>
        <w:rPr>
          <w:b/>
        </w:rPr>
        <w:t xml:space="preserve">Tulos</w:t>
      </w:r>
    </w:p>
    <w:p>
      <w:r>
        <w:t xml:space="preserve">On olemassa olemassa oleva musikaali Steve Accountantista, voisimme tehdä juuri sen. Kuningas ei saisi koskaan tietää.</w:t>
      </w:r>
    </w:p>
    <w:p>
      <w:r>
        <w:rPr>
          <w:b/>
        </w:rPr>
        <w:t xml:space="preserve">Esimerkki 5.4926</w:t>
      </w:r>
    </w:p>
    <w:p>
      <w:r>
        <w:t xml:space="preserve">Lady of the Woods pakottaa ihmiset katsomaan Dave-elokuvaa hänen kanssaan kaksi ja puoli tuntia. Se on hyvin ohut tarina kahdeksi ja puoleksi tunniksi.</w:t>
      </w:r>
    </w:p>
    <w:p>
      <w:r>
        <w:rPr>
          <w:b/>
        </w:rPr>
        <w:t xml:space="preserve">Tulos</w:t>
      </w:r>
    </w:p>
    <w:p>
      <w:r>
        <w:t xml:space="preserve">Oletin vain, että metsän rouva olisi joku, joka tappaa tai syö sinut.</w:t>
      </w:r>
    </w:p>
    <w:p>
      <w:r>
        <w:rPr>
          <w:b/>
        </w:rPr>
        <w:t xml:space="preserve">Esimerkki 5.4927</w:t>
      </w:r>
    </w:p>
    <w:p>
      <w:r>
        <w:t xml:space="preserve">Katsokaa käsikirjoitusta. Uskon, että olette samaa mieltä siitä, että tässä on hienoja osia teille kaikille.</w:t>
      </w:r>
    </w:p>
    <w:p>
      <w:r>
        <w:rPr>
          <w:b/>
        </w:rPr>
        <w:t xml:space="preserve">Tulos</w:t>
      </w:r>
    </w:p>
    <w:p>
      <w:r>
        <w:t xml:space="preserve">Sen on kirjoittanut yksi hienoimmista akatemian valmistuneista, joita olemme koskaan nähneet. David Allison.</w:t>
      </w:r>
    </w:p>
    <w:p>
      <w:r>
        <w:rPr>
          <w:b/>
        </w:rPr>
        <w:t xml:space="preserve">Esimerkki 5.4928</w:t>
      </w:r>
    </w:p>
    <w:p>
      <w:r>
        <w:t xml:space="preserve">Lääkäri jätti sinut metsään?</w:t>
      </w:r>
    </w:p>
    <w:p>
      <w:r>
        <w:rPr>
          <w:b/>
        </w:rPr>
        <w:t xml:space="preserve">Tulos</w:t>
      </w:r>
    </w:p>
    <w:p>
      <w:r>
        <w:t xml:space="preserve">Niin. Se oli sairaala metsässä. Heillä ei ollut enää huoneita vauvalle.</w:t>
      </w:r>
    </w:p>
    <w:p>
      <w:r>
        <w:rPr>
          <w:b/>
        </w:rPr>
        <w:t xml:space="preserve">Esimerkki 5.4929</w:t>
      </w:r>
    </w:p>
    <w:p>
      <w:r>
        <w:t xml:space="preserve">Tässä on juuri vapautunut paikka, kulta.</w:t>
      </w:r>
    </w:p>
    <w:p>
      <w:r>
        <w:rPr>
          <w:b/>
        </w:rPr>
        <w:t xml:space="preserve">Tulos</w:t>
      </w:r>
    </w:p>
    <w:p>
      <w:r>
        <w:t xml:space="preserve">Oi, mikä helpotus istua alas. Olemme kävelleet ympäriinsä tuntikausia.</w:t>
      </w:r>
    </w:p>
    <w:p>
      <w:r>
        <w:rPr>
          <w:b/>
        </w:rPr>
        <w:t xml:space="preserve">Esimerkki 5.4930</w:t>
      </w:r>
    </w:p>
    <w:p>
      <w:r>
        <w:t xml:space="preserve">Colonial Sargent -asusi mittakaava on lähes 1:1.</w:t>
      </w:r>
    </w:p>
    <w:p>
      <w:r>
        <w:rPr>
          <w:b/>
        </w:rPr>
        <w:t xml:space="preserve">Tulos</w:t>
      </w:r>
    </w:p>
    <w:p>
      <w:r>
        <w:t xml:space="preserve">Kyllä, se on se ongelma, joka minulla oli. Murskasin sen niin lähelle varsinaista kalloani.</w:t>
      </w:r>
    </w:p>
    <w:p>
      <w:r>
        <w:rPr>
          <w:b/>
        </w:rPr>
        <w:t xml:space="preserve">Esimerkki 5.4931</w:t>
      </w:r>
    </w:p>
    <w:p>
      <w:r>
        <w:t xml:space="preserve">Kuolevainen lapsi, mitä sinä etsit tästä viemäristä?</w:t>
      </w:r>
    </w:p>
    <w:p>
      <w:r>
        <w:rPr>
          <w:b/>
        </w:rPr>
        <w:t xml:space="preserve">Tulos</w:t>
      </w:r>
    </w:p>
    <w:p>
      <w:r>
        <w:t xml:space="preserve">Haluan löytää tarkoitukseni ja sieluni.</w:t>
      </w:r>
    </w:p>
    <w:p>
      <w:r>
        <w:rPr>
          <w:b/>
        </w:rPr>
        <w:t xml:space="preserve">Esimerkki 5.4932</w:t>
      </w:r>
    </w:p>
    <w:p>
      <w:r>
        <w:t xml:space="preserve">Valtakuntien väliset muurit ovat niin ohuet tähän aikaan vuodesta. Ei ole virhe, että sinä, druidi, olet apulaiseni. Hän on Maan noita.</w:t>
      </w:r>
    </w:p>
    <w:p>
      <w:r>
        <w:rPr>
          <w:b/>
        </w:rPr>
        <w:t xml:space="preserve">Tulos</w:t>
      </w:r>
    </w:p>
    <w:p>
      <w:r>
        <w:t xml:space="preserve">Voi, Gwyneth. Siksi he ottavat turkiksia maksuksi.</w:t>
      </w:r>
    </w:p>
    <w:p>
      <w:r>
        <w:rPr>
          <w:b/>
        </w:rPr>
        <w:t xml:space="preserve">Esimerkki 5.4933</w:t>
      </w:r>
    </w:p>
    <w:p>
      <w:r>
        <w:t xml:space="preserve">Näetkö neljä eläinlääkäriä? Missä me olemme, Havaijilla?</w:t>
      </w:r>
    </w:p>
    <w:p>
      <w:r>
        <w:rPr>
          <w:b/>
        </w:rPr>
        <w:t xml:space="preserve">Tulos</w:t>
      </w:r>
    </w:p>
    <w:p>
      <w:r>
        <w:t xml:space="preserve">Kutsun tohtori Havaijin.</w:t>
      </w:r>
    </w:p>
    <w:p>
      <w:r>
        <w:rPr>
          <w:b/>
        </w:rPr>
        <w:t xml:space="preserve">Esimerkki 5.4934</w:t>
      </w:r>
    </w:p>
    <w:p>
      <w:r>
        <w:t xml:space="preserve">Tiesin, että joutuisit vaikeuksiin, jos yrittäisit tuota herra E:n paskaa.</w:t>
      </w:r>
    </w:p>
    <w:p>
      <w:r>
        <w:rPr>
          <w:b/>
        </w:rPr>
        <w:t xml:space="preserve">Tulos</w:t>
      </w:r>
    </w:p>
    <w:p>
      <w:r>
        <w:t xml:space="preserve">Rakastan herra E:tä!</w:t>
      </w:r>
    </w:p>
    <w:p>
      <w:r>
        <w:rPr>
          <w:b/>
        </w:rPr>
        <w:t xml:space="preserve">Esimerkki 5.4935</w:t>
      </w:r>
    </w:p>
    <w:p>
      <w:r>
        <w:t xml:space="preserve">Ja sen vuoksi pakotat meidät kuiskaamaan ruokalusikkaan "Olen pahoillani" jokaisesta ruokalajista, jota tarjoilemme täällä.</w:t>
      </w:r>
    </w:p>
    <w:p>
      <w:r>
        <w:rPr>
          <w:b/>
        </w:rPr>
        <w:t xml:space="preserve">Tulos</w:t>
      </w:r>
    </w:p>
    <w:p>
      <w:r>
        <w:t xml:space="preserve">Aivan oikein.  Laitan jokaisen työntekijän kuiskaamaan anteeksipyyntöni ruokalusikkaan ja sitten sekoittamaan mitä tahansa.  Ihmiset, jotka tilaavat munia aurinkoisena, ovat hyvin järkyttyneitä siitä.</w:t>
      </w:r>
    </w:p>
    <w:p>
      <w:r>
        <w:rPr>
          <w:b/>
        </w:rPr>
        <w:t xml:space="preserve">Esimerkki 5.4936</w:t>
      </w:r>
    </w:p>
    <w:p>
      <w:r>
        <w:t xml:space="preserve">Minusta tuntuu kuin aave olisi häpäissyt minua.  Neiti Merman sanoi, että jos todella olet oikea näyttelijä, taistelet roolista!</w:t>
      </w:r>
    </w:p>
    <w:p>
      <w:r>
        <w:rPr>
          <w:b/>
        </w:rPr>
        <w:t xml:space="preserve">Tulos</w:t>
      </w:r>
    </w:p>
    <w:p>
      <w:r>
        <w:t xml:space="preserve">Kyllä, ja näyttelen raskaana olevaa teini-ikäistä, ja teen siitä jotenkin poliittisen kannanoton.</w:t>
      </w:r>
    </w:p>
    <w:p>
      <w:r>
        <w:rPr>
          <w:b/>
        </w:rPr>
        <w:t xml:space="preserve">Esimerkki 5.4937</w:t>
      </w:r>
    </w:p>
    <w:p>
      <w:r>
        <w:t xml:space="preserve">Greg, Greg. Olen käynyt täällä vuosia ja olen melkein elämäni lopussa. Lopetan hoitoni ja haluan kuolla täällä. Sopiiko se?</w:t>
      </w:r>
    </w:p>
    <w:p>
      <w:r>
        <w:rPr>
          <w:b/>
        </w:rPr>
        <w:t xml:space="preserve">Tulos</w:t>
      </w:r>
    </w:p>
    <w:p>
      <w:r>
        <w:t xml:space="preserve">Voi, Sebastian. Olisi kunnia, jos kuolisit viimeisellä reiällä.</w:t>
      </w:r>
    </w:p>
    <w:p>
      <w:r>
        <w:rPr>
          <w:b/>
        </w:rPr>
        <w:t xml:space="preserve">Esimerkki 5.4938</w:t>
      </w:r>
    </w:p>
    <w:p>
      <w:r>
        <w:t xml:space="preserve">Et ole koskaan kertonut minulle tätä tarinaa aiemmin. Siitä, miten sait ensimmäisen ryyppysi. Mutta alat mennä kaikenlaisiin sivupolkuihin.</w:t>
      </w:r>
    </w:p>
    <w:p>
      <w:r>
        <w:rPr>
          <w:b/>
        </w:rPr>
        <w:t xml:space="preserve">Tulos</w:t>
      </w:r>
    </w:p>
    <w:p>
      <w:r>
        <w:t xml:space="preserve">Minun on vaikea keskittyä, okei? Koska olen aika humalassa.</w:t>
      </w:r>
    </w:p>
    <w:p>
      <w:r>
        <w:rPr>
          <w:b/>
        </w:rPr>
        <w:t xml:space="preserve">Esimerkki 5.4939</w:t>
      </w:r>
    </w:p>
    <w:p>
      <w:r>
        <w:t xml:space="preserve">Se ei kestänyt kauan.</w:t>
      </w:r>
    </w:p>
    <w:p>
      <w:r>
        <w:rPr>
          <w:b/>
        </w:rPr>
        <w:t xml:space="preserve">Tulos</w:t>
      </w:r>
    </w:p>
    <w:p>
      <w:r>
        <w:t xml:space="preserve">Siihen tarvitaan vain yksi - vedät vain narusta, ja se on vain yksi pyöräytys. Nyt se on taas märkä. Joten tämä oli huono... tämän tekeminen tankissa oli virhe.</w:t>
      </w:r>
    </w:p>
    <w:p>
      <w:r>
        <w:rPr>
          <w:b/>
        </w:rPr>
        <w:t xml:space="preserve">Esimerkki 5.4940</w:t>
      </w:r>
    </w:p>
    <w:p>
      <w:r>
        <w:t xml:space="preserve">Mitä tapahtuu? Hakulaitteesi räjähtää.</w:t>
      </w:r>
    </w:p>
    <w:p>
      <w:r>
        <w:rPr>
          <w:b/>
        </w:rPr>
        <w:t xml:space="preserve">Tulos</w:t>
      </w:r>
    </w:p>
    <w:p>
      <w:r>
        <w:t xml:space="preserve">Isä-mestarimme kutsuu minua. Hän haluaa minun palauttavan Amilen.</w:t>
      </w:r>
    </w:p>
    <w:p>
      <w:r>
        <w:rPr>
          <w:b/>
        </w:rPr>
        <w:t xml:space="preserve">Esimerkki 5.4941</w:t>
      </w:r>
    </w:p>
    <w:p>
      <w:r>
        <w:t xml:space="preserve">Hei, Cheese Danish. Kaikki rahani strudeliin ovat kuivuneet.</w:t>
      </w:r>
    </w:p>
    <w:p>
      <w:r>
        <w:rPr>
          <w:b/>
        </w:rPr>
        <w:t xml:space="preserve">Tulos</w:t>
      </w:r>
    </w:p>
    <w:p>
      <w:r>
        <w:t xml:space="preserve">Sain tänään potkut. En ole hyvä myymään autoja.</w:t>
      </w:r>
    </w:p>
    <w:p>
      <w:r>
        <w:rPr>
          <w:b/>
        </w:rPr>
        <w:t xml:space="preserve">Esimerkki 5.4942</w:t>
      </w:r>
    </w:p>
    <w:p>
      <w:r>
        <w:t xml:space="preserve">Roland Orzaball rullaa kielestä kuin sielunpallo. </w:t>
      </w:r>
    </w:p>
    <w:p>
      <w:r>
        <w:rPr>
          <w:b/>
        </w:rPr>
        <w:t xml:space="preserve">Tulos</w:t>
      </w:r>
    </w:p>
    <w:p>
      <w:r>
        <w:t xml:space="preserve">Näin luki ompelemassani tyynyssä.</w:t>
      </w:r>
    </w:p>
    <w:p>
      <w:r>
        <w:rPr>
          <w:b/>
        </w:rPr>
        <w:t xml:space="preserve">Esimerkki 5.4943</w:t>
      </w:r>
    </w:p>
    <w:p>
      <w:r>
        <w:t xml:space="preserve">Syö sirkuspähkinöitä. Se olen minä, Turney, ääni pääsi sisällä.</w:t>
      </w:r>
    </w:p>
    <w:p>
      <w:r>
        <w:rPr>
          <w:b/>
        </w:rPr>
        <w:t xml:space="preserve">Tulos</w:t>
      </w:r>
    </w:p>
    <w:p>
      <w:r>
        <w:t xml:space="preserve">Turney, ei, äiti sanoi, että saan munia, pekonia ja maitoa.</w:t>
      </w:r>
    </w:p>
    <w:p>
      <w:r>
        <w:rPr>
          <w:b/>
        </w:rPr>
        <w:t xml:space="preserve">Esimerkki 5.4944</w:t>
      </w:r>
    </w:p>
    <w:p>
      <w:r>
        <w:t xml:space="preserve">Mikä sinun nimesi on? John? Tom. Ne ovat kaikki samanlaisia.</w:t>
      </w:r>
    </w:p>
    <w:p>
      <w:r>
        <w:rPr>
          <w:b/>
        </w:rPr>
        <w:t xml:space="preserve">Tulos</w:t>
      </w:r>
    </w:p>
    <w:p>
      <w:r>
        <w:t xml:space="preserve">Hyvä on, mutta meitä on täällä vain neljä ihmistä. Olisin kiitollinen, jos voisit kutsua minua nimelläni.</w:t>
      </w:r>
    </w:p>
    <w:p>
      <w:r>
        <w:rPr>
          <w:b/>
        </w:rPr>
        <w:t xml:space="preserve">Esimerkki 5.4945</w:t>
      </w:r>
    </w:p>
    <w:p>
      <w:r>
        <w:t xml:space="preserve">Selvä.  Voisitteko astua vaa'alle, rouva, olisin kiitollinen.  Meidän täytyy mitata painonne.  Haluatte ehkä laskea sateenvarjon ja laukun alas.</w:t>
      </w:r>
    </w:p>
    <w:p>
      <w:r>
        <w:rPr>
          <w:b/>
        </w:rPr>
        <w:t xml:space="preserve">Tulos</w:t>
      </w:r>
    </w:p>
    <w:p>
      <w:r>
        <w:t xml:space="preserve">Ai, se on minun raskas ruokakassini.  Tulin juuri kaupasta.  Voisin kai minäkin laskea sateenvarjon.</w:t>
      </w:r>
    </w:p>
    <w:p>
      <w:r>
        <w:rPr>
          <w:b/>
        </w:rPr>
        <w:t xml:space="preserve">Esimerkki 5.4946</w:t>
      </w:r>
    </w:p>
    <w:p>
      <w:r>
        <w:t xml:space="preserve">Tuota tarinaa en todellakaan halunnut kuulla.</w:t>
      </w:r>
    </w:p>
    <w:p>
      <w:r>
        <w:rPr>
          <w:b/>
        </w:rPr>
        <w:t xml:space="preserve">Tulos</w:t>
      </w:r>
    </w:p>
    <w:p>
      <w:r>
        <w:t xml:space="preserve">Joo, se on kamalaa. Se on kamalaa. Onkohan tämä syy, miksi tiedemiehet tutkivat minua?</w:t>
      </w:r>
    </w:p>
    <w:p>
      <w:r>
        <w:rPr>
          <w:b/>
        </w:rPr>
        <w:t xml:space="preserve">Esimerkki 5.4947</w:t>
      </w:r>
    </w:p>
    <w:p>
      <w:r>
        <w:t xml:space="preserve">Minun pitäisi työskennellä limsa-automaatilla ja popcorn-automaatilla.</w:t>
      </w:r>
    </w:p>
    <w:p>
      <w:r>
        <w:rPr>
          <w:b/>
        </w:rPr>
        <w:t xml:space="preserve">Tulos</w:t>
      </w:r>
    </w:p>
    <w:p>
      <w:r>
        <w:t xml:space="preserve">Unohdin sen, laitan kuplat soodaan. Varmistan, että jokainen maissin siemen on poksahtanut. Sinulla on yksi tehtävä tänään, Tom. Mene Pojan kauppaan.</w:t>
      </w:r>
    </w:p>
    <w:p>
      <w:r>
        <w:rPr>
          <w:b/>
        </w:rPr>
        <w:t xml:space="preserve">Esimerkki 5.4948</w:t>
      </w:r>
    </w:p>
    <w:p>
      <w:r>
        <w:t xml:space="preserve">Pitäisikö minun ottaa yksi Moons Over My Hammy vai kaksi Moons Over My Hammy?</w:t>
      </w:r>
    </w:p>
    <w:p>
      <w:r>
        <w:rPr>
          <w:b/>
        </w:rPr>
        <w:t xml:space="preserve">Tulos</w:t>
      </w:r>
    </w:p>
    <w:p>
      <w:r>
        <w:t xml:space="preserve">Hemmottele itseäsi. Näytät kaverilta, joka kaipaisi kunnon hauskanpitoa.</w:t>
      </w:r>
    </w:p>
    <w:p>
      <w:r>
        <w:rPr>
          <w:b/>
        </w:rPr>
        <w:t xml:space="preserve">Esimerkki 5.4949</w:t>
      </w:r>
    </w:p>
    <w:p>
      <w:r>
        <w:t xml:space="preserve">Nämä ovat juhlat, okei. En tiedä, miksi sinun pitäisi olla huolissasi mistään. Haluan vain, että sinulla on hauskaa.</w:t>
      </w:r>
    </w:p>
    <w:p>
      <w:r>
        <w:rPr>
          <w:b/>
        </w:rPr>
        <w:t xml:space="preserve">Tulos</w:t>
      </w:r>
    </w:p>
    <w:p>
      <w:r>
        <w:t xml:space="preserve">Minäkin haluan pitää hauskaa. Ja osa sitä on minulle se, että olen ahdistunut.</w:t>
      </w:r>
    </w:p>
    <w:p>
      <w:r>
        <w:rPr>
          <w:b/>
        </w:rPr>
        <w:t xml:space="preserve">Esimerkki 5.4950</w:t>
      </w:r>
    </w:p>
    <w:p>
      <w:r>
        <w:t xml:space="preserve">Kaverit, kaverit, rauhoittukaa. Mitä tämä on? Kelkkakerho?</w:t>
      </w:r>
    </w:p>
    <w:p>
      <w:r>
        <w:rPr>
          <w:b/>
        </w:rPr>
        <w:t xml:space="preserve">Tulos</w:t>
      </w:r>
    </w:p>
    <w:p>
      <w:r>
        <w:t xml:space="preserve">Hei, älä vain sano pahaa coaster clubista.</w:t>
      </w:r>
    </w:p>
    <w:p>
      <w:r>
        <w:rPr>
          <w:b/>
        </w:rPr>
        <w:t xml:space="preserve">Esimerkki 5.4951</w:t>
      </w:r>
    </w:p>
    <w:p>
      <w:r>
        <w:t xml:space="preserve">Onko se sähköinen Celica? Emme nimittäin kuulleet sinun lähestyvän lainkaan.</w:t>
      </w:r>
    </w:p>
    <w:p>
      <w:r>
        <w:rPr>
          <w:b/>
        </w:rPr>
        <w:t xml:space="preserve">Tulos</w:t>
      </w:r>
    </w:p>
    <w:p>
      <w:r>
        <w:t xml:space="preserve">Kun lopetitte puhumisen, sammutin sen. Odotan vain, että pääsen jommalle kummalle parkkipaikallesi, koska tämä paikka on täynnä.</w:t>
      </w:r>
    </w:p>
    <w:p>
      <w:r>
        <w:rPr>
          <w:b/>
        </w:rPr>
        <w:t xml:space="preserve">Esimerkki 5.4952</w:t>
      </w:r>
    </w:p>
    <w:p>
      <w:r>
        <w:t xml:space="preserve">Mutta tiedätkö mitä? Se on hyvä kokeilu, koska kaikki eivät näe, että salaattikehrääjä ei toimi veden alla. Vaikka se toimii, se ei kuivata salaattia, koska se on vedessä.</w:t>
      </w:r>
    </w:p>
    <w:p>
      <w:r>
        <w:rPr>
          <w:b/>
        </w:rPr>
        <w:t xml:space="preserve">Tulos</w:t>
      </w:r>
    </w:p>
    <w:p>
      <w:r>
        <w:t xml:space="preserve">Rehellisesti sanottuna se ei ole - arvostan sitä. En oikeastaan keskity siihen juuri nyt. Olen pettynyt. On nöyryyttävää minulle, että luulin tämän toimivan...</w:t>
      </w:r>
    </w:p>
    <w:p>
      <w:r>
        <w:rPr>
          <w:b/>
        </w:rPr>
        <w:t xml:space="preserve">Esimerkki 5.4953</w:t>
      </w:r>
    </w:p>
    <w:p>
      <w:r>
        <w:t xml:space="preserve">Tapaat ihmisiä koko ajan, etkä muista nimeäsi?</w:t>
      </w:r>
    </w:p>
    <w:p>
      <w:r>
        <w:rPr>
          <w:b/>
        </w:rPr>
        <w:t xml:space="preserve">Tulos</w:t>
      </w:r>
    </w:p>
    <w:p>
      <w:r>
        <w:t xml:space="preserve">Kyllä, koko ajan. Tämä on keskustelu, joka nousee aina esiin. He kertovat minulle nimensä ja meillä on mukava pieni keskustelu. Sitten he kysyvät nimeäni, enkä muista.</w:t>
      </w:r>
    </w:p>
    <w:p>
      <w:r>
        <w:rPr>
          <w:b/>
        </w:rPr>
        <w:t xml:space="preserve">Esimerkki 5.4954</w:t>
      </w:r>
    </w:p>
    <w:p>
      <w:r>
        <w:t xml:space="preserve">Tässä, juo tämä. Ota tämä pilleri. Hyvä on, laita tämä sisällesi.</w:t>
      </w:r>
    </w:p>
    <w:p>
      <w:r>
        <w:rPr>
          <w:b/>
        </w:rPr>
        <w:t xml:space="preserve">Tulos</w:t>
      </w:r>
    </w:p>
    <w:p>
      <w:r>
        <w:t xml:space="preserve">Selvä. Se on tuolla. Voi luoja, se sopii täydellisesti, luulisin.</w:t>
      </w:r>
    </w:p>
    <w:p>
      <w:r>
        <w:rPr>
          <w:b/>
        </w:rPr>
        <w:t xml:space="preserve">Esimerkki 5.4955</w:t>
      </w:r>
    </w:p>
    <w:p>
      <w:r>
        <w:t xml:space="preserve">Kulta, mitä me teemme auttaaksemme tarjoilijaa?</w:t>
      </w:r>
    </w:p>
    <w:p>
      <w:r>
        <w:rPr>
          <w:b/>
        </w:rPr>
        <w:t xml:space="preserve">Tulos</w:t>
      </w:r>
    </w:p>
    <w:p>
      <w:r>
        <w:t xml:space="preserve">En tiedä. Pitäisikö meidän saada tarjoilija pois täältä? Ravintolassa ei ole ketään muuta ja on keskellä kirkasta päivää.</w:t>
      </w:r>
    </w:p>
    <w:p>
      <w:r>
        <w:rPr>
          <w:b/>
        </w:rPr>
        <w:t xml:space="preserve">Esimerkki 5.4956</w:t>
      </w:r>
    </w:p>
    <w:p>
      <w:r>
        <w:t xml:space="preserve">Rakastan Third Eye Blind -yhtyettä.</w:t>
      </w:r>
    </w:p>
    <w:p>
      <w:r>
        <w:rPr>
          <w:b/>
        </w:rPr>
        <w:t xml:space="preserve">Tulos</w:t>
      </w:r>
    </w:p>
    <w:p>
      <w:r>
        <w:t xml:space="preserve">Ranskassa meillä on Three Eye Blind. Koska heillä on kolme silmää.</w:t>
      </w:r>
    </w:p>
    <w:p>
      <w:r>
        <w:rPr>
          <w:b/>
        </w:rPr>
        <w:t xml:space="preserve">Esimerkki 5.4957</w:t>
      </w:r>
    </w:p>
    <w:p>
      <w:r>
        <w:t xml:space="preserve">Taisimme ostaa tämän laajentaaksemme elämäämme. Joo, mennään tämän vuoren yli.</w:t>
      </w:r>
    </w:p>
    <w:p>
      <w:r>
        <w:rPr>
          <w:b/>
        </w:rPr>
        <w:t xml:space="preserve">Tulos</w:t>
      </w:r>
    </w:p>
    <w:p>
      <w:r>
        <w:t xml:space="preserve">Kuuntele, Marianne. Haluan, että otat sen GPS:n ja heität sen ikkunasta ulos, koska emme tarvitse sitä.</w:t>
      </w:r>
    </w:p>
    <w:p>
      <w:r>
        <w:rPr>
          <w:b/>
        </w:rPr>
        <w:t xml:space="preserve">Esimerkki 5.4958</w:t>
      </w:r>
    </w:p>
    <w:p>
      <w:r>
        <w:t xml:space="preserve">Tiedän, miltä tuntuu polttaa hiuksia. Joten tiedän, onko se vain hiuksia.</w:t>
      </w:r>
    </w:p>
    <w:p>
      <w:r>
        <w:rPr>
          <w:b/>
        </w:rPr>
        <w:t xml:space="preserve">Tulos</w:t>
      </w:r>
    </w:p>
    <w:p>
      <w:r>
        <w:t xml:space="preserve">No niin. Phil on asiantuntija.</w:t>
      </w:r>
    </w:p>
    <w:p>
      <w:r>
        <w:rPr>
          <w:b/>
        </w:rPr>
        <w:t xml:space="preserve">Esimerkki 5.4959</w:t>
      </w:r>
    </w:p>
    <w:p>
      <w:r>
        <w:t xml:space="preserve">Annan sinulle 2,50 dollarin alennuksen, koska hotellissa ei ole tällä viikolla nestettä.</w:t>
      </w:r>
    </w:p>
    <w:p>
      <w:r>
        <w:rPr>
          <w:b/>
        </w:rPr>
        <w:t xml:space="preserve">Tulos</w:t>
      </w:r>
    </w:p>
    <w:p>
      <w:r>
        <w:t xml:space="preserve">Se ei vaikuta paljolta.</w:t>
      </w:r>
    </w:p>
    <w:p>
      <w:r>
        <w:rPr>
          <w:b/>
        </w:rPr>
        <w:t xml:space="preserve">Esimerkki 5.4960</w:t>
      </w:r>
    </w:p>
    <w:p>
      <w:r>
        <w:t xml:space="preserve">Sinun ei pitäisi polttaa. Olet vielä pieni lapsi, ja jonain päivänä kasvat aikuiseksi ja menet naimisiin miehen kanssa ja saat ehkä lapsen hänen kanssaan.</w:t>
      </w:r>
    </w:p>
    <w:p>
      <w:r>
        <w:rPr>
          <w:b/>
        </w:rPr>
        <w:t xml:space="preserve">Tulos</w:t>
      </w:r>
    </w:p>
    <w:p>
      <w:r>
        <w:t xml:space="preserve">Mikä kaunis unelma. Onko viimeisiä neuvoja?</w:t>
      </w:r>
    </w:p>
    <w:p>
      <w:r>
        <w:rPr>
          <w:b/>
        </w:rPr>
        <w:t xml:space="preserve">Esimerkki 5.4961</w:t>
      </w:r>
    </w:p>
    <w:p>
      <w:r>
        <w:t xml:space="preserve">Tytöt, toin teidät Van Nuysiin näyttääkseni teille elämää Malibun ulkopuolella. Mutta minusta tuntuu, että näytätte minulle aivan toisen maailman, jonka olemassaolosta en tiennytkään. Kävin kokkikoulun ja kärsin ilmeisesti jostain syvästä narkolepsiasta. Mutta silmäni avautuvat ensimmäistä kertaa.</w:t>
      </w:r>
    </w:p>
    <w:p>
      <w:r>
        <w:rPr>
          <w:b/>
        </w:rPr>
        <w:t xml:space="preserve">Tulos</w:t>
      </w:r>
    </w:p>
    <w:p>
      <w:r>
        <w:t xml:space="preserve">Suuri osa siitä tulee Cher-tädiltä. Hän ottaa paljon kuvia.</w:t>
      </w:r>
    </w:p>
    <w:p>
      <w:r>
        <w:rPr>
          <w:b/>
        </w:rPr>
        <w:t xml:space="preserve">Esimerkki 5.4962</w:t>
      </w:r>
    </w:p>
    <w:p>
      <w:r>
        <w:t xml:space="preserve">Minusta tuntuu, ettei ole kovin suuri rikkomus, jos ei ole soittanut ystävälleen kahteen viikkoon.</w:t>
      </w:r>
    </w:p>
    <w:p>
      <w:r>
        <w:rPr>
          <w:b/>
        </w:rPr>
        <w:t xml:space="preserve">Tulos</w:t>
      </w:r>
    </w:p>
    <w:p>
      <w:r>
        <w:t xml:space="preserve">Puhuimme koko yön puhelimessa, veliseni. Kaipaan sitä. Tarvitsen sitä. Olen keskittynyt lakikouluun jonkin aikaa. Kaipaan niitä puheluita. </w:t>
      </w:r>
    </w:p>
    <w:p>
      <w:r>
        <w:rPr>
          <w:b/>
        </w:rPr>
        <w:t xml:space="preserve">Esimerkki 5.4963</w:t>
      </w:r>
    </w:p>
    <w:p>
      <w:r>
        <w:t xml:space="preserve">Ne näyttävät siltä, että maitosuklaa ja valkosuklaa sekoittuvat täydellisesti toisiinsa.</w:t>
      </w:r>
    </w:p>
    <w:p>
      <w:r>
        <w:rPr>
          <w:b/>
        </w:rPr>
        <w:t xml:space="preserve">Tulos</w:t>
      </w:r>
    </w:p>
    <w:p>
      <w:r>
        <w:t xml:space="preserve">Kyllä, haluan, että vietätte hääpäiväänne tyylillä.</w:t>
      </w:r>
    </w:p>
    <w:p>
      <w:r>
        <w:rPr>
          <w:b/>
        </w:rPr>
        <w:t xml:space="preserve">Esimerkki 5.4964</w:t>
      </w:r>
    </w:p>
    <w:p>
      <w:r>
        <w:t xml:space="preserve">Minäkin unohdin sateenvarjoni.</w:t>
      </w:r>
    </w:p>
    <w:p>
      <w:r>
        <w:rPr>
          <w:b/>
        </w:rPr>
        <w:t xml:space="preserve">Tulos</w:t>
      </w:r>
    </w:p>
    <w:p>
      <w:r>
        <w:t xml:space="preserve">Se on niin outoa, koska on satanut jo viikon ajan ja joka toinen päivä tällä viikolla on ollut.</w:t>
      </w:r>
    </w:p>
    <w:p>
      <w:r>
        <w:rPr>
          <w:b/>
        </w:rPr>
        <w:t xml:space="preserve">Esimerkki 5.4965</w:t>
      </w:r>
    </w:p>
    <w:p>
      <w:r>
        <w:t xml:space="preserve">Tiedäthän, että olin ihastunut sinuun kahdeksannella luokalla?</w:t>
      </w:r>
    </w:p>
    <w:p>
      <w:r>
        <w:rPr>
          <w:b/>
        </w:rPr>
        <w:t xml:space="preserve">Tulos</w:t>
      </w:r>
    </w:p>
    <w:p>
      <w:r>
        <w:t xml:space="preserve">Kaikki tekivät niin. Kaikki tekivät, Joyce.</w:t>
      </w:r>
    </w:p>
    <w:p>
      <w:r>
        <w:rPr>
          <w:b/>
        </w:rPr>
        <w:t xml:space="preserve">Esimerkki 5.4966</w:t>
      </w:r>
    </w:p>
    <w:p>
      <w:r>
        <w:t xml:space="preserve">Miksi Newarkiin lähettäminen maksaa niin paljon? Ei se niin kaukana ole.</w:t>
      </w:r>
    </w:p>
    <w:p>
      <w:r>
        <w:rPr>
          <w:b/>
        </w:rPr>
        <w:t xml:space="preserve">Tulos</w:t>
      </w:r>
    </w:p>
    <w:p>
      <w:r>
        <w:t xml:space="preserve">No, se on todella raskas. Tietenkin täysikokoisen jääkaapin lähettäminen maksaa paljon.</w:t>
      </w:r>
    </w:p>
    <w:p>
      <w:r>
        <w:rPr>
          <w:b/>
        </w:rPr>
        <w:t xml:space="preserve">Esimerkki 5.4967</w:t>
      </w:r>
    </w:p>
    <w:p>
      <w:r>
        <w:t xml:space="preserve">Taidan lopettaa tänään. En voi enää olla hinta on oikea -tyttö. Haluan siirtyä toiselle urapolulle.</w:t>
      </w:r>
    </w:p>
    <w:p>
      <w:r>
        <w:rPr>
          <w:b/>
        </w:rPr>
        <w:t xml:space="preserve">Tulos</w:t>
      </w:r>
    </w:p>
    <w:p>
      <w:r>
        <w:t xml:space="preserve">Kukaan ei osaa mainostaa autoa käsillään paremmin kuin sinä.</w:t>
      </w:r>
    </w:p>
    <w:p>
      <w:r>
        <w:rPr>
          <w:b/>
        </w:rPr>
        <w:t xml:space="preserve">Esimerkki 5.4968</w:t>
      </w:r>
    </w:p>
    <w:p>
      <w:r>
        <w:t xml:space="preserve">Jos olet vampyyriasianajaja, miten hoidat oikeudenkäyntejä päivisin?</w:t>
      </w:r>
    </w:p>
    <w:p>
      <w:r>
        <w:rPr>
          <w:b/>
        </w:rPr>
        <w:t xml:space="preserve">Tulos</w:t>
      </w:r>
    </w:p>
    <w:p>
      <w:r>
        <w:t xml:space="preserve">Se on sisällä. Menen sinne edellisenä iltana ja pysyn betonirakennuksen sisällä.</w:t>
      </w:r>
    </w:p>
    <w:p>
      <w:r>
        <w:rPr>
          <w:b/>
        </w:rPr>
        <w:t xml:space="preserve">Esimerkki 5.4969</w:t>
      </w:r>
    </w:p>
    <w:p>
      <w:r>
        <w:t xml:space="preserve">Kaikki paidat tässä kaupassa näyttävät jotenkin samalta.</w:t>
      </w:r>
    </w:p>
    <w:p>
      <w:r>
        <w:rPr>
          <w:b/>
        </w:rPr>
        <w:t xml:space="preserve">Tulos</w:t>
      </w:r>
    </w:p>
    <w:p>
      <w:r>
        <w:t xml:space="preserve">Niin, se on meidän brändimme. Se on meidän juttumme.</w:t>
      </w:r>
    </w:p>
    <w:p>
      <w:r>
        <w:rPr>
          <w:b/>
        </w:rPr>
        <w:t xml:space="preserve">Esimerkki 5.4970</w:t>
      </w:r>
    </w:p>
    <w:p>
      <w:r>
        <w:t xml:space="preserve">Herra Jasper, onko teillä ruohoa?</w:t>
      </w:r>
    </w:p>
    <w:p>
      <w:r>
        <w:rPr>
          <w:b/>
        </w:rPr>
        <w:t xml:space="preserve">Tulos</w:t>
      </w:r>
    </w:p>
    <w:p>
      <w:r>
        <w:t xml:space="preserve">Vau, tuo on sopimaton kysymys huumetietoisuusseminaarissa.</w:t>
      </w:r>
    </w:p>
    <w:p>
      <w:r>
        <w:rPr>
          <w:b/>
        </w:rPr>
        <w:t xml:space="preserve">Esimerkki 5.4971</w:t>
      </w:r>
    </w:p>
    <w:p>
      <w:r>
        <w:t xml:space="preserve">Haluatko otsatukan eteen ja pienet piikit taakse, kuten Kate Goslin?</w:t>
      </w:r>
    </w:p>
    <w:p>
      <w:r>
        <w:rPr>
          <w:b/>
        </w:rPr>
        <w:t xml:space="preserve">Tulos</w:t>
      </w:r>
    </w:p>
    <w:p>
      <w:r>
        <w:t xml:space="preserve">Haluaisin piikkejä kaikkialle, melkein kuin nastat.</w:t>
      </w:r>
    </w:p>
    <w:p>
      <w:r>
        <w:rPr>
          <w:b/>
        </w:rPr>
        <w:t xml:space="preserve">Esimerkki 5.4972</w:t>
      </w:r>
    </w:p>
    <w:p>
      <w:r>
        <w:t xml:space="preserve">Haluatko kinkkua ilman kinkkua?</w:t>
      </w:r>
    </w:p>
    <w:p>
      <w:r>
        <w:rPr>
          <w:b/>
        </w:rPr>
        <w:t xml:space="preserve">Tulos</w:t>
      </w:r>
    </w:p>
    <w:p>
      <w:r>
        <w:t xml:space="preserve">Joo, koska olen hiljattain aloittanut vegaaniuden, koska syleilen veli/siskoeläinystäviäni. Haluaisin siis maistaa paikallisia erikoisuuksia, mutta en niin kuin sinä haluat.</w:t>
      </w:r>
    </w:p>
    <w:p>
      <w:r>
        <w:rPr>
          <w:b/>
        </w:rPr>
        <w:t xml:space="preserve">Esimerkki 5.4973</w:t>
      </w:r>
    </w:p>
    <w:p>
      <w:r>
        <w:t xml:space="preserve">Kulta, on aika. Bruce lähtee etsimään vaimoaan.</w:t>
      </w:r>
    </w:p>
    <w:p>
      <w:r>
        <w:rPr>
          <w:b/>
        </w:rPr>
        <w:t xml:space="preserve">Tulos</w:t>
      </w:r>
    </w:p>
    <w:p>
      <w:r>
        <w:t xml:space="preserve">Anna hänen sitten tehdä se, jotta voin kuunnella tämän ohjelman loppuun.</w:t>
      </w:r>
    </w:p>
    <w:p>
      <w:r>
        <w:rPr>
          <w:b/>
        </w:rPr>
        <w:t xml:space="preserve">Esimerkki 5.4974</w:t>
      </w:r>
    </w:p>
    <w:p>
      <w:r>
        <w:t xml:space="preserve">Haluan melkein googlettaa sormustimen. Mikä täällä on Wifi?</w:t>
      </w:r>
    </w:p>
    <w:p>
      <w:r>
        <w:rPr>
          <w:b/>
        </w:rPr>
        <w:t xml:space="preserve">Tulos</w:t>
      </w:r>
    </w:p>
    <w:p>
      <w:r>
        <w:t xml:space="preserve">Se on tietenkin Aquarium Guest 1.</w:t>
      </w:r>
    </w:p>
    <w:p>
      <w:r>
        <w:rPr>
          <w:b/>
        </w:rPr>
        <w:t xml:space="preserve">Esimerkki 5.4975</w:t>
      </w:r>
    </w:p>
    <w:p>
      <w:r>
        <w:t xml:space="preserve">Näetkö rintalihakseni? Näetkö, että ne ovat kosteat?</w:t>
      </w:r>
    </w:p>
    <w:p>
      <w:r>
        <w:rPr>
          <w:b/>
        </w:rPr>
        <w:t xml:space="preserve">Tulos</w:t>
      </w:r>
    </w:p>
    <w:p>
      <w:r>
        <w:t xml:space="preserve">Ne ovat hyvin vaikuttavia jopa kosteina.</w:t>
      </w:r>
    </w:p>
    <w:p>
      <w:r>
        <w:rPr>
          <w:b/>
        </w:rPr>
        <w:t xml:space="preserve">Esimerkki 5.4976</w:t>
      </w:r>
    </w:p>
    <w:p>
      <w:r>
        <w:t xml:space="preserve">Onko meillä oikeudet kaikkiin Narnian hahmoihin?</w:t>
      </w:r>
    </w:p>
    <w:p>
      <w:r>
        <w:rPr>
          <w:b/>
        </w:rPr>
        <w:t xml:space="preserve">Tulos</w:t>
      </w:r>
    </w:p>
    <w:p>
      <w:r>
        <w:t xml:space="preserve">Eivätkö ne ole jo julkisia? Varmasti ovat.</w:t>
      </w:r>
    </w:p>
    <w:p>
      <w:r>
        <w:rPr>
          <w:b/>
        </w:rPr>
        <w:t xml:space="preserve">Esimerkki 5.4977</w:t>
      </w:r>
    </w:p>
    <w:p>
      <w:r>
        <w:t xml:space="preserve">Chuck, etkö pidä negatiivisesta huomiosta? Haluatko vain huomiota?</w:t>
      </w:r>
    </w:p>
    <w:p>
      <w:r>
        <w:rPr>
          <w:b/>
        </w:rPr>
        <w:t xml:space="preserve">Tulos</w:t>
      </w:r>
    </w:p>
    <w:p>
      <w:r>
        <w:t xml:space="preserve">Hei, katso. Jos ajattelet minua, ei ole huonoa lehdistöä, vain hyvää lehdistöä. Jotain sellaista.</w:t>
      </w:r>
    </w:p>
    <w:p>
      <w:r>
        <w:rPr>
          <w:b/>
        </w:rPr>
        <w:t xml:space="preserve">Esimerkki 5.4978</w:t>
      </w:r>
    </w:p>
    <w:p>
      <w:r>
        <w:t xml:space="preserve">Miksi kutsut itseäsi nöyräksi palvelijakseni? Työskentelet koulupiirille.</w:t>
      </w:r>
    </w:p>
    <w:p>
      <w:r>
        <w:rPr>
          <w:b/>
        </w:rPr>
        <w:t xml:space="preserve">Tulos</w:t>
      </w:r>
    </w:p>
    <w:p>
      <w:r>
        <w:t xml:space="preserve">Olen nöyrä palvelijanne. Tarkoitin sitä vanhanaikaisesti.</w:t>
      </w:r>
    </w:p>
    <w:p>
      <w:r>
        <w:rPr>
          <w:b/>
        </w:rPr>
        <w:t xml:space="preserve">Esimerkki 5.4979</w:t>
      </w:r>
    </w:p>
    <w:p>
      <w:r>
        <w:t xml:space="preserve">Olet siis kaltaiseni ihminen, joka odottaa psykiatrin diagnoosia jouluviikolla.</w:t>
      </w:r>
    </w:p>
    <w:p>
      <w:r>
        <w:rPr>
          <w:b/>
        </w:rPr>
        <w:t xml:space="preserve">Tulos</w:t>
      </w:r>
    </w:p>
    <w:p>
      <w:r>
        <w:t xml:space="preserve">Minulla ei ollut mitään muuta tekemistä, ja ajattelin, että ehkä tämä olisi se viikko, jolloin kääntäisin kulman.</w:t>
      </w:r>
    </w:p>
    <w:p>
      <w:r>
        <w:rPr>
          <w:b/>
        </w:rPr>
        <w:t xml:space="preserve">Esimerkki 5.4980</w:t>
      </w:r>
    </w:p>
    <w:p>
      <w:r>
        <w:t xml:space="preserve">Sanoit, että nämä raamatut ovat aakkosjärjestyksessä. Ne ovat kaikki samojen ihmisten kirjoittamia. Eli nämä ovat vain hyllyssä olevia raamattuja?</w:t>
      </w:r>
    </w:p>
    <w:p>
      <w:r>
        <w:rPr>
          <w:b/>
        </w:rPr>
        <w:t xml:space="preserve">Tulos</w:t>
      </w:r>
    </w:p>
    <w:p>
      <w:r>
        <w:t xml:space="preserve">Joo, koko tuo osa on luokiteltu vain B-luokkaan.</w:t>
      </w:r>
    </w:p>
    <w:p>
      <w:r>
        <w:rPr>
          <w:b/>
        </w:rPr>
        <w:t xml:space="preserve">Esimerkki 5.4981</w:t>
      </w:r>
    </w:p>
    <w:p>
      <w:r>
        <w:t xml:space="preserve">Meidän olisi pitänyt suunnitella tätä enemmän automatkalla.</w:t>
      </w:r>
    </w:p>
    <w:p>
      <w:r>
        <w:rPr>
          <w:b/>
        </w:rPr>
        <w:t xml:space="preserve">Tulos</w:t>
      </w:r>
    </w:p>
    <w:p>
      <w:r>
        <w:t xml:space="preserve">Sovimme myös, että aika oli ratkaisevan tärkeää. Meidän oli siis noustava toistemme harteille, noustava autoon, avattava katto ja ajettava tänne.</w:t>
      </w:r>
    </w:p>
    <w:p>
      <w:r>
        <w:rPr>
          <w:b/>
        </w:rPr>
        <w:t xml:space="preserve">Esimerkki 5.4982</w:t>
      </w:r>
    </w:p>
    <w:p>
      <w:r>
        <w:t xml:space="preserve">Mitä meille, kakkahengille, tapahtuu, kun Kelly lakkaa käyttämästä vaippoja?</w:t>
      </w:r>
    </w:p>
    <w:p>
      <w:r>
        <w:rPr>
          <w:b/>
        </w:rPr>
        <w:t xml:space="preserve">Tulos</w:t>
      </w:r>
    </w:p>
    <w:p>
      <w:r>
        <w:t xml:space="preserve">Meistä tulee niin voimakkaita. Pystymme hallitsemaan koko paikkaa.</w:t>
      </w:r>
    </w:p>
    <w:p>
      <w:r>
        <w:rPr>
          <w:b/>
        </w:rPr>
        <w:t xml:space="preserve">Esimerkki 5.4983</w:t>
      </w:r>
    </w:p>
    <w:p>
      <w:r>
        <w:t xml:space="preserve">Piileskelen pöydän alla ja nauhoitan kaiken.</w:t>
      </w:r>
    </w:p>
    <w:p>
      <w:r>
        <w:rPr>
          <w:b/>
        </w:rPr>
        <w:t xml:space="preserve">Tulos</w:t>
      </w:r>
    </w:p>
    <w:p>
      <w:r>
        <w:t xml:space="preserve">Hän nauhoittaa aina juttuja. Hän sanoo: "Odota, minun pitää painaa playta ja nauhoittaa samaan aikaan.</w:t>
      </w:r>
    </w:p>
    <w:p>
      <w:r>
        <w:rPr>
          <w:b/>
        </w:rPr>
        <w:t xml:space="preserve">Esimerkki 5.4984</w:t>
      </w:r>
    </w:p>
    <w:p>
      <w:r>
        <w:t xml:space="preserve">Mutta olin nähnyt sen toteutettavan paljon pienemmällä alalla kuin mitä olin rakentanut. Sen olisi pitänyt toimia vielä paremmin. Ehkä minun olisi pitänyt hankkia isommat moottoripyörät.</w:t>
      </w:r>
    </w:p>
    <w:p>
      <w:r>
        <w:rPr>
          <w:b/>
        </w:rPr>
        <w:t xml:space="preserve">Tulos</w:t>
      </w:r>
    </w:p>
    <w:p>
      <w:r>
        <w:t xml:space="preserve">Juuri niin. Ja ihmiset. Heidän pitäisi olla jättiläisiä.</w:t>
      </w:r>
    </w:p>
    <w:p>
      <w:r>
        <w:rPr>
          <w:b/>
        </w:rPr>
        <w:t xml:space="preserve">Esimerkki 5.4985</w:t>
      </w:r>
    </w:p>
    <w:p>
      <w:r>
        <w:t xml:space="preserve">Täällä minä olen. Laulan sinulle.</w:t>
      </w:r>
    </w:p>
    <w:p>
      <w:r>
        <w:rPr>
          <w:b/>
        </w:rPr>
        <w:t xml:space="preserve">Tulos</w:t>
      </w:r>
    </w:p>
    <w:p>
      <w:r>
        <w:t xml:space="preserve">Hän laulaa minusta, tiedän sen. Tiedän vain, että hän laulaa minusta. Tunnen sen hänen äänestään.</w:t>
      </w:r>
    </w:p>
    <w:p>
      <w:r>
        <w:rPr>
          <w:b/>
        </w:rPr>
        <w:t xml:space="preserve">Esimerkki 5.4986</w:t>
      </w:r>
    </w:p>
    <w:p>
      <w:r>
        <w:t xml:space="preserve">Tiedän vain, että vaimoni oli tekemässä unikekoaan, ja yhtäkkiä sain shokkikuurouden. </w:t>
      </w:r>
    </w:p>
    <w:p>
      <w:r>
        <w:rPr>
          <w:b/>
        </w:rPr>
        <w:t xml:space="preserve">Tulos</w:t>
      </w:r>
    </w:p>
    <w:p>
      <w:r>
        <w:t xml:space="preserve">SELVÄ. Selittäkää tuomioistuimelle shokkikuurous.</w:t>
      </w:r>
    </w:p>
    <w:p>
      <w:r>
        <w:rPr>
          <w:b/>
        </w:rPr>
        <w:t xml:space="preserve">Esimerkki 5.4987</w:t>
      </w:r>
    </w:p>
    <w:p>
      <w:r>
        <w:t xml:space="preserve">Siirryimme halvoille paikoille, koska ajattelimme, että voisimme vain rentoutua, jutella ja hengailla.</w:t>
      </w:r>
    </w:p>
    <w:p>
      <w:r>
        <w:rPr>
          <w:b/>
        </w:rPr>
        <w:t xml:space="preserve">Tulos</w:t>
      </w:r>
    </w:p>
    <w:p>
      <w:r>
        <w:t xml:space="preserve">Aivan, ja raasta juusto.</w:t>
      </w:r>
    </w:p>
    <w:p>
      <w:r>
        <w:rPr>
          <w:b/>
        </w:rPr>
        <w:t xml:space="preserve">Esimerkki 5.4988</w:t>
      </w:r>
    </w:p>
    <w:p>
      <w:r>
        <w:t xml:space="preserve">Anteeksi, tuomari, mutta tapahtuuko näin jokaisessa tanssikilpailussa?</w:t>
      </w:r>
    </w:p>
    <w:p>
      <w:r>
        <w:rPr>
          <w:b/>
        </w:rPr>
        <w:t xml:space="preserve">Tulos</w:t>
      </w:r>
    </w:p>
    <w:p>
      <w:r>
        <w:t xml:space="preserve">Kyllä, pitkällä urallani tuomaroimassa näitä juttuja, jokaisessa on ollut sellainen puoli, että hankitaan joku aivan liian nuori kantamaan vastuuta ja sitten tarjotaan hänelle mahdollisuutta laulaa minkä tahansa kansakunnan tai sarjakuvasarjan hymni, jonka hän haluaa.</w:t>
      </w:r>
    </w:p>
    <w:p>
      <w:r>
        <w:rPr>
          <w:b/>
        </w:rPr>
        <w:t xml:space="preserve">Esimerkki 5.4989</w:t>
      </w:r>
    </w:p>
    <w:p>
      <w:r>
        <w:t xml:space="preserve">Kuuntele, Tyler. Pysy rauhallisena.</w:t>
      </w:r>
    </w:p>
    <w:p>
      <w:r>
        <w:rPr>
          <w:b/>
        </w:rPr>
        <w:t xml:space="preserve">Tulos</w:t>
      </w:r>
    </w:p>
    <w:p>
      <w:r>
        <w:t xml:space="preserve">Sanoit, että kaikki ovat siistejä. En yritä teeskennellä, etten ole lapsi koko päivää. Otetaan nämä donitsit ja häivytään täältä.</w:t>
      </w:r>
    </w:p>
    <w:p>
      <w:r>
        <w:rPr>
          <w:b/>
        </w:rPr>
        <w:t xml:space="preserve">Esimerkki 5.4990</w:t>
      </w:r>
    </w:p>
    <w:p>
      <w:r>
        <w:t xml:space="preserve">Sinulla ei ole paljon muuta elettävää kuin tämä lapsi laatikossa.</w:t>
      </w:r>
    </w:p>
    <w:p>
      <w:r>
        <w:rPr>
          <w:b/>
        </w:rPr>
        <w:t xml:space="preserve">Tulos</w:t>
      </w:r>
    </w:p>
    <w:p>
      <w:r>
        <w:t xml:space="preserve">Tuo lapsi laatikossa on enemmän kuin voisin koskaan toivoa eläväni. Olet kauhea vanhus!</w:t>
      </w:r>
    </w:p>
    <w:p>
      <w:r>
        <w:rPr>
          <w:b/>
        </w:rPr>
        <w:t xml:space="preserve">Esimerkki 5.4991</w:t>
      </w:r>
    </w:p>
    <w:p>
      <w:r>
        <w:t xml:space="preserve">Olet aina kaksi askelta edellä, Quadge.</w:t>
      </w:r>
    </w:p>
    <w:p>
      <w:r>
        <w:rPr>
          <w:b/>
        </w:rPr>
        <w:t xml:space="preserve">Tulos</w:t>
      </w:r>
    </w:p>
    <w:p>
      <w:r>
        <w:t xml:space="preserve">Quadge on Massapequin kirjaimellisesti kaksi askelta edellä.</w:t>
      </w:r>
    </w:p>
    <w:p>
      <w:r>
        <w:rPr>
          <w:b/>
        </w:rPr>
        <w:t xml:space="preserve">Esimerkki 5.4992</w:t>
      </w:r>
    </w:p>
    <w:p>
      <w:r>
        <w:t xml:space="preserve">Toivottavasti hän ei tule tänne.</w:t>
      </w:r>
    </w:p>
    <w:p>
      <w:r>
        <w:rPr>
          <w:b/>
        </w:rPr>
        <w:t xml:space="preserve">Tulos</w:t>
      </w:r>
    </w:p>
    <w:p>
      <w:r>
        <w:t xml:space="preserve">Hän näyttää siltä, että hän aikoo hypätä.</w:t>
      </w:r>
    </w:p>
    <w:p>
      <w:r>
        <w:rPr>
          <w:b/>
        </w:rPr>
        <w:t xml:space="preserve">Esimerkki 5.4993</w:t>
      </w:r>
    </w:p>
    <w:p>
      <w:r>
        <w:t xml:space="preserve">Ehkä se oli se teema, joka herra Thompsonilla oli toimistossaan meneillään. Kuten minulla on ensimmäisen maailmansodan aikainen lentokonehuone.</w:t>
      </w:r>
    </w:p>
    <w:p>
      <w:r>
        <w:rPr>
          <w:b/>
        </w:rPr>
        <w:t xml:space="preserve">Tulos</w:t>
      </w:r>
    </w:p>
    <w:p>
      <w:r>
        <w:t xml:space="preserve">Kyllä, ja siinä sanotaan, että se on Amerikan yhdysvaltojen omaisuutta, mutta se ei ole.</w:t>
      </w:r>
    </w:p>
    <w:p>
      <w:r>
        <w:rPr>
          <w:b/>
        </w:rPr>
        <w:t xml:space="preserve">Esimerkki 5.4994</w:t>
      </w:r>
    </w:p>
    <w:p>
      <w:r>
        <w:t xml:space="preserve">Saimme juuri huolestuttavan puhelun eräältä lukion rehtorilta, ja näyttää siltä, että homma on hanskassa.</w:t>
      </w:r>
    </w:p>
    <w:p>
      <w:r>
        <w:rPr>
          <w:b/>
        </w:rPr>
        <w:t xml:space="preserve">Tulos</w:t>
      </w:r>
    </w:p>
    <w:p>
      <w:r>
        <w:t xml:space="preserve">Tarkoitatko monipuolisia toimintoja? Voi ei, tämä menee koko matkan ylöspäin.</w:t>
      </w:r>
    </w:p>
    <w:p>
      <w:r>
        <w:rPr>
          <w:b/>
        </w:rPr>
        <w:t xml:space="preserve">Esimerkki 5.4995</w:t>
      </w:r>
    </w:p>
    <w:p>
      <w:r>
        <w:t xml:space="preserve">Kukaan ei pakasta kalaa kuivaksi ilman, että minä olen tiellä.</w:t>
      </w:r>
    </w:p>
    <w:p>
      <w:r>
        <w:rPr>
          <w:b/>
        </w:rPr>
        <w:t xml:space="preserve">Tulos</w:t>
      </w:r>
    </w:p>
    <w:p>
      <w:r>
        <w:t xml:space="preserve">Kuten haluat, paha nainen. Koska me työnnämme sinut sinne sen kokaiinikalan kanssa.</w:t>
      </w:r>
    </w:p>
    <w:p>
      <w:r>
        <w:rPr>
          <w:b/>
        </w:rPr>
        <w:t xml:space="preserve">Esimerkki 5.4996</w:t>
      </w:r>
    </w:p>
    <w:p>
      <w:r>
        <w:t xml:space="preserve">Siksikö nämä palomiesparat joutuvat aina liukumaan tolppaa pitkin? Otitko pois jonkinlaisen ilmeisen oven, joka johtaa toisille portaille?</w:t>
      </w:r>
    </w:p>
    <w:p>
      <w:r>
        <w:rPr>
          <w:b/>
        </w:rPr>
        <w:t xml:space="preserve">Tulos</w:t>
      </w:r>
    </w:p>
    <w:p>
      <w:r>
        <w:t xml:space="preserve">Kyllä. Ja sitten aloin tehdä tätä. Rehellisesti sanottuna, nyt kun kaikki kortit on asetettu pöydälle, kun nukahdatte, kannan teidät kaikki yksitellen takaisin yläkertaan. Koska lopulta tunnen huonoa omaatuntoa siitä, mitä tein.</w:t>
      </w:r>
    </w:p>
    <w:p>
      <w:r>
        <w:rPr>
          <w:b/>
        </w:rPr>
        <w:t xml:space="preserve">Esimerkki 5.4997</w:t>
      </w:r>
    </w:p>
    <w:p>
      <w:r>
        <w:t xml:space="preserve">Sinun on todella harkittava ajatuksiasi ja tunteitasi, ennen kuin toimit niiden mukaan. Toiset ihmiset tarvitsevat tietokonetta töihin.</w:t>
      </w:r>
    </w:p>
    <w:p>
      <w:r>
        <w:rPr>
          <w:b/>
        </w:rPr>
        <w:t xml:space="preserve">Tulos</w:t>
      </w:r>
    </w:p>
    <w:p>
      <w:r>
        <w:t xml:space="preserve">Lisäksi sinun on siivottava johtajan toimisto. Näyttää siltä, että siellä on räjähtänyt kokonainen Smucker's-pullo. Siivoa se.</w:t>
      </w:r>
    </w:p>
    <w:p>
      <w:r>
        <w:rPr>
          <w:b/>
        </w:rPr>
        <w:t xml:space="preserve">Esimerkki 5.4998</w:t>
      </w:r>
    </w:p>
    <w:p>
      <w:r>
        <w:t xml:space="preserve">Taisin kuljettaa paljon enkä tajunnut sitä. Aivoni ovat vähän sekaisin.</w:t>
      </w:r>
    </w:p>
    <w:p>
      <w:r>
        <w:rPr>
          <w:b/>
        </w:rPr>
        <w:t xml:space="preserve">Tulos</w:t>
      </w:r>
    </w:p>
    <w:p>
      <w:r>
        <w:t xml:space="preserve">Se on ymmärrettävää. Minulla ei ole yliluonnollisia kykyjä tietää, mitä käyt läpi.</w:t>
      </w:r>
    </w:p>
    <w:p>
      <w:r>
        <w:rPr>
          <w:b/>
        </w:rPr>
        <w:t xml:space="preserve">Esimerkki 5.4999</w:t>
      </w:r>
    </w:p>
    <w:p>
      <w:r>
        <w:t xml:space="preserve">Aioin kysyä sinulta labratakista, mutta nyt kaikki on täysin selvää.</w:t>
      </w:r>
    </w:p>
    <w:p>
      <w:r>
        <w:rPr>
          <w:b/>
        </w:rPr>
        <w:t xml:space="preserve">Tulos</w:t>
      </w:r>
    </w:p>
    <w:p>
      <w:r>
        <w:t xml:space="preserve">Joo, sanonpa vain, kun kerran puet tällaisen päälle, se istuu kuin hansikas, etkä koskaan halua ottaa sitä pois.</w:t>
      </w:r>
    </w:p>
    <w:p>
      <w:r>
        <w:rPr>
          <w:b/>
        </w:rPr>
        <w:t xml:space="preserve">Esimerkki 5.5000</w:t>
      </w:r>
    </w:p>
    <w:p>
      <w:r>
        <w:t xml:space="preserve">En voi uskoa, etteivät he nähneet sitä. Rastitin juuri "ei haittaisi minua" kaikkiin arviointikysymyksiin. He olivat kuin: Ruokavaliorajoitukset - ei haittaisi minua; Ikävä äitiä - ei haittaisi minua; Kuoleminen toisella planeetalla - ei haittaisi minua.</w:t>
      </w:r>
    </w:p>
    <w:p>
      <w:r>
        <w:rPr>
          <w:b/>
        </w:rPr>
        <w:t xml:space="preserve">Tulos</w:t>
      </w:r>
    </w:p>
    <w:p>
      <w:r>
        <w:t xml:space="preserve">Tämä on vakava vääristymä marsin tukikohdan säännöissä.</w:t>
      </w:r>
    </w:p>
    <w:p>
      <w:r>
        <w:rPr>
          <w:b/>
        </w:rPr>
        <w:t xml:space="preserve">Esimerkki 5.5001</w:t>
      </w:r>
    </w:p>
    <w:p>
      <w:r>
        <w:t xml:space="preserve">Kiitos, että muistutit minua siitä, etten ole enää naimisissa Sealin kanssa.</w:t>
      </w:r>
    </w:p>
    <w:p>
      <w:r>
        <w:rPr>
          <w:b/>
        </w:rPr>
        <w:t xml:space="preserve">Tulos</w:t>
      </w:r>
    </w:p>
    <w:p>
      <w:r>
        <w:t xml:space="preserve">Se on helppo unohtaa. Te asutte kartanossa, joten kuka tietää, kuka siellä on milloinkin.</w:t>
      </w:r>
    </w:p>
    <w:p>
      <w:r>
        <w:rPr>
          <w:b/>
        </w:rPr>
        <w:t xml:space="preserve">Esimerkki 5.5002</w:t>
      </w:r>
    </w:p>
    <w:p>
      <w:r>
        <w:t xml:space="preserve">Saanko minä palkkaa tästä perhetapaamisesta?</w:t>
      </w:r>
    </w:p>
    <w:p>
      <w:r>
        <w:rPr>
          <w:b/>
        </w:rPr>
        <w:t xml:space="preserve">Tulos</w:t>
      </w:r>
    </w:p>
    <w:p>
      <w:r>
        <w:t xml:space="preserve">Kyllä, sinulle maksetaan tästä kokouksesta tavanomainen palkka, joka sinulle maksetaan joka päivä.</w:t>
      </w:r>
    </w:p>
    <w:p>
      <w:r>
        <w:rPr>
          <w:b/>
        </w:rPr>
        <w:t xml:space="preserve">Esimerkki 5.5003</w:t>
      </w:r>
    </w:p>
    <w:p>
      <w:r>
        <w:t xml:space="preserve">Olen rakentamassa pianoa, jossa on takilavasara. Rakennan pianon, joka puhuu kuolleille. Ja siksi minulla on kiire. Ja olen pahoillani siitä, että piano ei sinänsä riittänyt siihen, että sain katkaista linjan, mutta ilmeisesti minun on täytynyt kertoa teille todellinen totuus.</w:t>
      </w:r>
    </w:p>
    <w:p>
      <w:r>
        <w:rPr>
          <w:b/>
        </w:rPr>
        <w:t xml:space="preserve">Tulos</w:t>
      </w:r>
    </w:p>
    <w:p>
      <w:r>
        <w:t xml:space="preserve">Ovatko kuolleet menossa jonnekin? Luulen, että olet vain oikeutettu. Et saa jäädä jonoon.</w:t>
      </w:r>
    </w:p>
    <w:p>
      <w:r>
        <w:rPr>
          <w:b/>
        </w:rPr>
        <w:t xml:space="preserve">Esimerkki 5.5004</w:t>
      </w:r>
    </w:p>
    <w:p>
      <w:r>
        <w:t xml:space="preserve">Ottaisimme kolikoita, mutta ne kuumenevat.</w:t>
      </w:r>
    </w:p>
    <w:p>
      <w:r>
        <w:rPr>
          <w:b/>
        </w:rPr>
        <w:t xml:space="preserve">Tulos</w:t>
      </w:r>
    </w:p>
    <w:p>
      <w:r>
        <w:t xml:space="preserve">Niin, ne polttaisivat taskujamme.</w:t>
      </w:r>
    </w:p>
    <w:p>
      <w:r>
        <w:rPr>
          <w:b/>
        </w:rPr>
        <w:t xml:space="preserve">Esimerkki 5.5005</w:t>
      </w:r>
    </w:p>
    <w:p>
      <w:r>
        <w:t xml:space="preserve">Minusta tuntuu, että olemme haavoittuvassa tilanteessa. Olemme menettäneet jo kolme ihmistä.</w:t>
      </w:r>
    </w:p>
    <w:p>
      <w:r>
        <w:rPr>
          <w:b/>
        </w:rPr>
        <w:t xml:space="preserve">Tulos</w:t>
      </w:r>
    </w:p>
    <w:p>
      <w:r>
        <w:t xml:space="preserve">Tiedän, eikä se ole klassinen ilmaisu. Kirjaimellisesti heidät imettiin valaan puhallusaukkoon.</w:t>
      </w:r>
    </w:p>
    <w:p>
      <w:r>
        <w:rPr>
          <w:b/>
        </w:rPr>
        <w:t xml:space="preserve">Esimerkki 5.5006</w:t>
      </w:r>
    </w:p>
    <w:p>
      <w:r>
        <w:t xml:space="preserve">Hyvä on, mutta sinulla ei ole tarraa, joka oikeuttaa pysäköimään inva-paikalle.</w:t>
      </w:r>
    </w:p>
    <w:p>
      <w:r>
        <w:rPr>
          <w:b/>
        </w:rPr>
        <w:t xml:space="preserve">Tulos</w:t>
      </w:r>
    </w:p>
    <w:p>
      <w:r>
        <w:t xml:space="preserve">Se on hauska tarina niistä plakaateista. Meillä oli yksi, ja sitten jotkut varastivat sen, koska ne ovat hyvin arvokkaita kadulla.</w:t>
      </w:r>
    </w:p>
    <w:p>
      <w:r>
        <w:rPr>
          <w:b/>
        </w:rPr>
        <w:t xml:space="preserve">Esimerkki 5.5007</w:t>
      </w:r>
    </w:p>
    <w:p>
      <w:r>
        <w:t xml:space="preserve">Olet seurannut perustajan uraa niin kauan, voitko kertoa minulle joitakin Excelsiorin hienouksia, jotta tiedämme, mistä puhumme, kun tapaamme hänet?</w:t>
      </w:r>
    </w:p>
    <w:p>
      <w:r>
        <w:rPr>
          <w:b/>
        </w:rPr>
        <w:t xml:space="preserve">Tulos</w:t>
      </w:r>
    </w:p>
    <w:p>
      <w:r>
        <w:t xml:space="preserve">No, Excelsior-jutut ovat enimmäkseen vain huhuja. Luultavasti luit siitä redditistä.</w:t>
      </w:r>
    </w:p>
    <w:p>
      <w:r>
        <w:rPr>
          <w:b/>
        </w:rPr>
        <w:t xml:space="preserve">Esimerkki 5.5008</w:t>
      </w:r>
    </w:p>
    <w:p>
      <w:r>
        <w:t xml:space="preserve">Te puhutte paljon. Mutta tämä on elämänpiirustuskurssi. Mutta te puhutte kaikesta, OK, minä vain varmistan, että saan faktat.</w:t>
      </w:r>
    </w:p>
    <w:p>
      <w:r>
        <w:rPr>
          <w:b/>
        </w:rPr>
        <w:t xml:space="preserve">Tulos</w:t>
      </w:r>
    </w:p>
    <w:p>
      <w:r>
        <w:t xml:space="preserve">Puhumme kaikesta piirtäessämme ja pidämme pitkiä taukoja piirtämisen lomassa, jolloin emme kirjaimellisesti tee mitään muuta kuin seisomme ja puhumme.</w:t>
      </w:r>
    </w:p>
    <w:p>
      <w:r>
        <w:rPr>
          <w:b/>
        </w:rPr>
        <w:t xml:space="preserve">Esimerkki 5.5009</w:t>
      </w:r>
    </w:p>
    <w:p>
      <w:r>
        <w:t xml:space="preserve">Se on hullun kiireistä. Tänään on varmaan paljon sairaita ihmisiä.</w:t>
      </w:r>
    </w:p>
    <w:p>
      <w:r>
        <w:rPr>
          <w:b/>
        </w:rPr>
        <w:t xml:space="preserve">Tulos</w:t>
      </w:r>
    </w:p>
    <w:p>
      <w:r>
        <w:t xml:space="preserve">Kaikkien äiti tekee kuolemaa.</w:t>
      </w:r>
    </w:p>
    <w:p>
      <w:r>
        <w:rPr>
          <w:b/>
        </w:rPr>
        <w:t xml:space="preserve">Esimerkki 5.5010</w:t>
      </w:r>
    </w:p>
    <w:p>
      <w:r>
        <w:t xml:space="preserve">Niin, olet niin sanotussa päärynäsuhteessa. Tiedäthän, että se alkoi hienosti huipulla ja sitten siitä tuli iso ja raskas alhaalla. Sinun on minimoitava tuo painavuus. Sinun on ehkä vain laihdutettava sitä, okei? Kuuletko, mitä sanon sinulle?</w:t>
      </w:r>
    </w:p>
    <w:p>
      <w:r>
        <w:rPr>
          <w:b/>
        </w:rPr>
        <w:t xml:space="preserve">Tulos</w:t>
      </w:r>
    </w:p>
    <w:p>
      <w:r>
        <w:t xml:space="preserve">Sinä huudat minulle.</w:t>
      </w:r>
    </w:p>
    <w:p>
      <w:r>
        <w:rPr>
          <w:b/>
        </w:rPr>
        <w:t xml:space="preserve">Esimerkki 5.5011</w:t>
      </w:r>
    </w:p>
    <w:p>
      <w:r>
        <w:t xml:space="preserve">Menen ulos tanssimaan, jos se pelastaa avioliittomme, joka on jo päättynyt, mutta joka voi alkaa uudelleen.</w:t>
      </w:r>
    </w:p>
    <w:p>
      <w:r>
        <w:rPr>
          <w:b/>
        </w:rPr>
        <w:t xml:space="preserve">Tulos</w:t>
      </w:r>
    </w:p>
    <w:p>
      <w:r>
        <w:t xml:space="preserve">Adelle, se ei pelasta vain avioliittoamme, vaan myös kaupunkimme, ja luultavasti yelp-arvosteluissa sanotaan, että olemme mahtavia.</w:t>
      </w:r>
    </w:p>
    <w:p>
      <w:r>
        <w:rPr>
          <w:b/>
        </w:rPr>
        <w:t xml:space="preserve">Esimerkki 5.5012</w:t>
      </w:r>
    </w:p>
    <w:p>
      <w:r>
        <w:t xml:space="preserve">Hakekaa joku piirakkaa. Koska Jason Biggs on täällä, haluan hänen nussivan piirakkaa.</w:t>
      </w:r>
    </w:p>
    <w:p>
      <w:r>
        <w:rPr>
          <w:b/>
        </w:rPr>
        <w:t xml:space="preserve">Tulos</w:t>
      </w:r>
    </w:p>
    <w:p>
      <w:r>
        <w:t xml:space="preserve">Haluan, että hän nai piirakkaa vastaajaani, jotta ihmiset kuulevat nussittavan piirakan äänen, kun he soittavat minulle.</w:t>
      </w:r>
    </w:p>
    <w:p>
      <w:r>
        <w:rPr>
          <w:b/>
        </w:rPr>
        <w:t xml:space="preserve">Esimerkki 5.5013</w:t>
      </w:r>
    </w:p>
    <w:p>
      <w:r>
        <w:t xml:space="preserve">Jonkun pitäisi yrittää pelastaa tic tac. Minä vuotan.</w:t>
      </w:r>
    </w:p>
    <w:p>
      <w:r>
        <w:rPr>
          <w:b/>
        </w:rPr>
        <w:t xml:space="preserve">Tulos</w:t>
      </w:r>
    </w:p>
    <w:p>
      <w:r>
        <w:t xml:space="preserve">Olen aina halunnut olla erivärinen tic tac.</w:t>
      </w:r>
    </w:p>
    <w:p>
      <w:r>
        <w:rPr>
          <w:b/>
        </w:rPr>
        <w:t xml:space="preserve">Esimerkki 5.5014</w:t>
      </w:r>
    </w:p>
    <w:p>
      <w:r>
        <w:t xml:space="preserve">Mary, mitä mieltä sinä olet? Kenet aiot murhata?</w:t>
      </w:r>
    </w:p>
    <w:p>
      <w:r>
        <w:rPr>
          <w:b/>
        </w:rPr>
        <w:t xml:space="preserve">Tulos</w:t>
      </w:r>
    </w:p>
    <w:p>
      <w:r>
        <w:t xml:space="preserve">Aion murhata Chuckin, koska hän on ainakin 15 päivän ajan pilannut kaikki terapiaistuntoni.</w:t>
      </w:r>
    </w:p>
    <w:p>
      <w:r>
        <w:rPr>
          <w:b/>
        </w:rPr>
        <w:t xml:space="preserve">Esimerkki 5.5015</w:t>
      </w:r>
    </w:p>
    <w:p>
      <w:r>
        <w:t xml:space="preserve">Hei, Matern, lyönkö minä sinua koskaan, kun olen tyytymätön sinuun? Koska aion tehdä sen nyt.</w:t>
      </w:r>
    </w:p>
    <w:p>
      <w:r>
        <w:rPr>
          <w:b/>
        </w:rPr>
        <w:t xml:space="preserve">Tulos</w:t>
      </w:r>
    </w:p>
    <w:p>
      <w:r>
        <w:t xml:space="preserve">Tuo ei ollut läheskään niin vihamielistä kuin yleensä olet.</w:t>
      </w:r>
    </w:p>
    <w:p>
      <w:r>
        <w:rPr>
          <w:b/>
        </w:rPr>
        <w:t xml:space="preserve">Esimerkki 5.5016</w:t>
      </w:r>
    </w:p>
    <w:p>
      <w:r>
        <w:t xml:space="preserve">Tapasitko Barkhad Abdin? Oscar-voittaja Barkhad Abdi?</w:t>
      </w:r>
    </w:p>
    <w:p>
      <w:r>
        <w:rPr>
          <w:b/>
        </w:rPr>
        <w:t xml:space="preserve">Tulos</w:t>
      </w:r>
    </w:p>
    <w:p>
      <w:r>
        <w:t xml:space="preserve">Hän oli limusiininkuljettaja, nyt Oscar-voittaja Barkhad Abdi.</w:t>
      </w:r>
    </w:p>
    <w:p>
      <w:r>
        <w:rPr>
          <w:b/>
        </w:rPr>
        <w:t xml:space="preserve">Esimerkki 5.5017</w:t>
      </w:r>
    </w:p>
    <w:p>
      <w:r>
        <w:t xml:space="preserve">Minulla on yksi silmä hajalla. En halua ottaa sitä esille töissä. En voi uskoa, että otit henkilökohtaisen vartaloni esille töissä.</w:t>
      </w:r>
    </w:p>
    <w:p>
      <w:r>
        <w:rPr>
          <w:b/>
        </w:rPr>
        <w:t xml:space="preserve">Tulos</w:t>
      </w:r>
    </w:p>
    <w:p>
      <w:r>
        <w:t xml:space="preserve">Se auttaa meitä.</w:t>
      </w:r>
    </w:p>
    <w:p>
      <w:r>
        <w:rPr>
          <w:b/>
        </w:rPr>
        <w:t xml:space="preserve">Esimerkki 5.5018</w:t>
      </w:r>
    </w:p>
    <w:p>
      <w:r>
        <w:t xml:space="preserve">Mitä vittua sinä teet, poika? Näin tuon.</w:t>
      </w:r>
    </w:p>
    <w:p>
      <w:r>
        <w:rPr>
          <w:b/>
        </w:rPr>
        <w:t xml:space="preserve">Tulos</w:t>
      </w:r>
    </w:p>
    <w:p>
      <w:r>
        <w:t xml:space="preserve">Olette ilmeisesti amerikkalainen. Pyydän anteeksi. Tämä oli vain mielenosoitus. Tekisit minulle palveluksen, jos voisit olla rauhallinen.</w:t>
      </w:r>
    </w:p>
    <w:p>
      <w:r>
        <w:rPr>
          <w:b/>
        </w:rPr>
        <w:t xml:space="preserve">Esimerkki 5.5019</w:t>
      </w:r>
    </w:p>
    <w:p>
      <w:r>
        <w:t xml:space="preserve">Jos siis käytät isompaa vasaraa, säästät kyynärpääsi kulumiselta ja rasitukselta.</w:t>
      </w:r>
    </w:p>
    <w:p>
      <w:r>
        <w:rPr>
          <w:b/>
        </w:rPr>
        <w:t xml:space="preserve">Tulos</w:t>
      </w:r>
    </w:p>
    <w:p>
      <w:r>
        <w:t xml:space="preserve">Okei, anna minun kääntää tämä ympäri. Hienoa, tämä tuntuu hyvältä. Minulla oli loukkaantuminen, joten yritän vain nostaa painoa ja varmistaa, että voin tehdä työni.</w:t>
      </w:r>
    </w:p>
    <w:p>
      <w:r>
        <w:rPr>
          <w:b/>
        </w:rPr>
        <w:t xml:space="preserve">Esimerkki 5.5020</w:t>
      </w:r>
    </w:p>
    <w:p>
      <w:r>
        <w:t xml:space="preserve">Oletko koskaan ennen pussittanut ruokaostoksia? Edes omia ruokaostoksiasi, ei edes työnä, oletko vain koskaan laittanut ruokaostoksia pussiin?</w:t>
      </w:r>
    </w:p>
    <w:p>
      <w:r>
        <w:rPr>
          <w:b/>
        </w:rPr>
        <w:t xml:space="preserve">Tulos</w:t>
      </w:r>
    </w:p>
    <w:p>
      <w:r>
        <w:t xml:space="preserve">Olin pussituspäällikkö, mikä tarkoittaa, että harvoin pussitin itse. Mutta kyllä.</w:t>
      </w:r>
    </w:p>
    <w:p>
      <w:r>
        <w:rPr>
          <w:b/>
        </w:rPr>
        <w:t xml:space="preserve">Esimerkki 5.5021</w:t>
      </w:r>
    </w:p>
    <w:p>
      <w:r>
        <w:t xml:space="preserve">Mitä meidän pitäisi tehdä kuun mehujulisteelle?</w:t>
      </w:r>
    </w:p>
    <w:p>
      <w:r>
        <w:rPr>
          <w:b/>
        </w:rPr>
        <w:t xml:space="preserve">Tulos</w:t>
      </w:r>
    </w:p>
    <w:p>
      <w:r>
        <w:t xml:space="preserve">Tässä on asuntoni avain. Voit tulla käymään kuun mehujulisteen luona milloin vain haluat.</w:t>
      </w:r>
    </w:p>
    <w:p>
      <w:r>
        <w:rPr>
          <w:b/>
        </w:rPr>
        <w:t xml:space="preserve">Esimerkki 5.5022</w:t>
      </w:r>
    </w:p>
    <w:p>
      <w:r>
        <w:t xml:space="preserve">Ilmoittaudutaan vain sisään, ja sitten huomaatte varmasti, että tämä on ihana hotelli ja että säästämme rahaa. </w:t>
      </w:r>
    </w:p>
    <w:p>
      <w:r>
        <w:rPr>
          <w:b/>
        </w:rPr>
        <w:t xml:space="preserve">Tulos</w:t>
      </w:r>
    </w:p>
    <w:p>
      <w:r>
        <w:t xml:space="preserve">Hienoa. Miksi tämä konferenssi pitää järjestää joka vuosi Cedar Rapidsissa?</w:t>
      </w:r>
    </w:p>
    <w:p>
      <w:r>
        <w:rPr>
          <w:b/>
        </w:rPr>
        <w:t xml:space="preserve">Esimerkki 5.5023</w:t>
      </w:r>
    </w:p>
    <w:p>
      <w:r>
        <w:t xml:space="preserve">Jos olet tutkinut asiaa, tiedät, että mikään paikka ei ole ollut auki Shadow Grovessa 45 vuoteen.</w:t>
      </w:r>
    </w:p>
    <w:p>
      <w:r>
        <w:rPr>
          <w:b/>
        </w:rPr>
        <w:t xml:space="preserve">Tulos</w:t>
      </w:r>
    </w:p>
    <w:p>
      <w:r>
        <w:t xml:space="preserve">Aivan oikein. Varmistan aina, että sähköt ovat täysillä, kun ajan Shadow Groven ohi.</w:t>
      </w:r>
    </w:p>
    <w:p>
      <w:r>
        <w:rPr>
          <w:b/>
        </w:rPr>
        <w:t xml:space="preserve">Esimerkki 5.5024</w:t>
      </w:r>
    </w:p>
    <w:p>
      <w:r>
        <w:t xml:space="preserve">Entä minä? En ole yrittänyt varastaa korujasi.</w:t>
      </w:r>
    </w:p>
    <w:p>
      <w:r>
        <w:rPr>
          <w:b/>
        </w:rPr>
        <w:t xml:space="preserve">Tulos</w:t>
      </w:r>
    </w:p>
    <w:p>
      <w:r>
        <w:t xml:space="preserve">Kulta, jos teen poikkeuksen yhdelle, minun on tehtävä poikkeus kaikille.</w:t>
      </w:r>
    </w:p>
    <w:p>
      <w:r>
        <w:rPr>
          <w:b/>
        </w:rPr>
        <w:t xml:space="preserve">Esimerkki 5.5025</w:t>
      </w:r>
    </w:p>
    <w:p>
      <w:r>
        <w:t xml:space="preserve">Tänne pääseminen kesti kauan.</w:t>
      </w:r>
    </w:p>
    <w:p>
      <w:r>
        <w:rPr>
          <w:b/>
        </w:rPr>
        <w:t xml:space="preserve">Tulos</w:t>
      </w:r>
    </w:p>
    <w:p>
      <w:r>
        <w:t xml:space="preserve">Niinhän se teki, eikö niin? Se on 3000 jalkaa maan alla.</w:t>
      </w:r>
    </w:p>
    <w:p>
      <w:r>
        <w:rPr>
          <w:b/>
        </w:rPr>
        <w:t xml:space="preserve">Esimerkki 5.5026</w:t>
      </w:r>
    </w:p>
    <w:p>
      <w:r>
        <w:t xml:space="preserve">Ja meistä tulee Janetin kolme jalkavaimoa. Puolisot.</w:t>
      </w:r>
    </w:p>
    <w:p>
      <w:r>
        <w:rPr>
          <w:b/>
        </w:rPr>
        <w:t xml:space="preserve">Tulos</w:t>
      </w:r>
    </w:p>
    <w:p>
      <w:r>
        <w:t xml:space="preserve">Eri korkeuksilla. Aivan oikein. Pieni, keskikokoinen, suuri. Ja otan kaikki kolme kokoa Big Macia siitä.</w:t>
      </w:r>
    </w:p>
    <w:p>
      <w:r>
        <w:rPr>
          <w:b/>
        </w:rPr>
        <w:t xml:space="preserve">Esimerkki 5.5027</w:t>
      </w:r>
    </w:p>
    <w:p>
      <w:r>
        <w:t xml:space="preserve">Haluan, että paikallisella lukiolla on vielä joskus nimi. Ymmärtääkseni kaupunkilaisten keskuudessa oli yhtä suuri riita.</w:t>
      </w:r>
    </w:p>
    <w:p>
      <w:r>
        <w:rPr>
          <w:b/>
        </w:rPr>
        <w:t xml:space="preserve">Tulos</w:t>
      </w:r>
    </w:p>
    <w:p>
      <w:r>
        <w:t xml:space="preserve">Se on ongelma vain silloin, kun pelaamme muita joukkueita vastaan. Kun menemme kaupungin ulkopuolelle, se on ongelma.</w:t>
      </w:r>
    </w:p>
    <w:p>
      <w:r>
        <w:rPr>
          <w:b/>
        </w:rPr>
        <w:t xml:space="preserve">Esimerkki 5.5028</w:t>
      </w:r>
    </w:p>
    <w:p>
      <w:r>
        <w:t xml:space="preserve">Kulta, sinä yskit paljon. Sinun pitäisi käyttää hengitysputkea. Tiedät, että rakastan sinua. Tiedät, että tyttäremme täyttää pian 40 vuotta. Joten aion erota.</w:t>
      </w:r>
    </w:p>
    <w:p>
      <w:r>
        <w:rPr>
          <w:b/>
        </w:rPr>
        <w:t xml:space="preserve">Tulos</w:t>
      </w:r>
    </w:p>
    <w:p>
      <w:r>
        <w:t xml:space="preserve">SELVÄ. Keneltä? Ja mitä tarkoitat avioerolla? Tämä kuulostaa monimutkaiselta.</w:t>
      </w:r>
    </w:p>
    <w:p>
      <w:r>
        <w:rPr>
          <w:b/>
        </w:rPr>
        <w:t xml:space="preserve">Esimerkki 5.5029</w:t>
      </w:r>
    </w:p>
    <w:p>
      <w:r>
        <w:t xml:space="preserve">Josephenia, mitä sinä teet? Miksi puhut tuon miehen kanssa?</w:t>
      </w:r>
    </w:p>
    <w:p>
      <w:r>
        <w:rPr>
          <w:b/>
        </w:rPr>
        <w:t xml:space="preserve">Tulos</w:t>
      </w:r>
    </w:p>
    <w:p>
      <w:r>
        <w:t xml:space="preserve">Enkö voi puhua jonkun kanssa kahden kesken hetken?</w:t>
      </w:r>
    </w:p>
    <w:p>
      <w:r>
        <w:rPr>
          <w:b/>
        </w:rPr>
        <w:t xml:space="preserve">Esimerkki 5.5030</w:t>
      </w:r>
    </w:p>
    <w:p>
      <w:r>
        <w:t xml:space="preserve">Miesvauva ei ole myyttinen olento. Hän on vain työtön mies.</w:t>
      </w:r>
    </w:p>
    <w:p>
      <w:r>
        <w:rPr>
          <w:b/>
        </w:rPr>
        <w:t xml:space="preserve">Tulos</w:t>
      </w:r>
    </w:p>
    <w:p>
      <w:r>
        <w:t xml:space="preserve">Hän on vain keskimmäinen veljemme. Hän ei ole koskaan saanut töitä. Yritimme pönkittää häntä tällä hienolla tarinalla.</w:t>
      </w:r>
    </w:p>
    <w:p>
      <w:r>
        <w:rPr>
          <w:b/>
        </w:rPr>
        <w:t xml:space="preserve">Esimerkki 5.5031</w:t>
      </w:r>
    </w:p>
    <w:p>
      <w:r>
        <w:t xml:space="preserve">En vain usko, että musta mies voi olla tällaisessa asemassa hallituksessa. Siinä kaikki.</w:t>
      </w:r>
    </w:p>
    <w:p>
      <w:r>
        <w:rPr>
          <w:b/>
        </w:rPr>
        <w:t xml:space="preserve">Tulos</w:t>
      </w:r>
    </w:p>
    <w:p>
      <w:r>
        <w:t xml:space="preserve">Mutta hän on vain hovimestari, ei upseeri.</w:t>
      </w:r>
    </w:p>
    <w:p>
      <w:r>
        <w:rPr>
          <w:b/>
        </w:rPr>
        <w:t xml:space="preserve">Esimerkki 5.5032</w:t>
      </w:r>
    </w:p>
    <w:p>
      <w:r>
        <w:t xml:space="preserve">Pitäisikö meidän siis antaa ulkopaikkakuntalainen lapsille?</w:t>
      </w:r>
    </w:p>
    <w:p>
      <w:r>
        <w:rPr>
          <w:b/>
        </w:rPr>
        <w:t xml:space="preserve">Tulos</w:t>
      </w:r>
    </w:p>
    <w:p>
      <w:r>
        <w:t xml:space="preserve">Niin, mutta luulen, että he ovat täällä sinun takiasi, tohtori. Joten meidän täytyy pukea tämä vieras hammaslääkäriksi tai jotain.</w:t>
      </w:r>
    </w:p>
    <w:p>
      <w:r>
        <w:rPr>
          <w:b/>
        </w:rPr>
        <w:t xml:space="preserve">Esimerkki 5.5033</w:t>
      </w:r>
    </w:p>
    <w:p>
      <w:r>
        <w:t xml:space="preserve">No niin, hyvät herrat. Nyt on aika sukeltaa alligaattoriin.</w:t>
      </w:r>
    </w:p>
    <w:p>
      <w:r>
        <w:rPr>
          <w:b/>
        </w:rPr>
        <w:t xml:space="preserve">Tulos</w:t>
      </w:r>
    </w:p>
    <w:p>
      <w:r>
        <w:t xml:space="preserve">Voisiko joku ensin irrottaa minut?</w:t>
      </w:r>
    </w:p>
    <w:p>
      <w:r>
        <w:rPr>
          <w:b/>
        </w:rPr>
        <w:t xml:space="preserve">Esimerkki 5.5034</w:t>
      </w:r>
    </w:p>
    <w:p>
      <w:r>
        <w:t xml:space="preserve">Minulla on sellainen sokeus, että en ole koskaan nähnyt, joten missään ei ole mitään järkeä. Kuin Helen Kellerin sokeus. Itse asiassa en pysty kuulemaan. En tiedä, olenko nyt liian äänekäs.</w:t>
      </w:r>
    </w:p>
    <w:p>
      <w:r>
        <w:rPr>
          <w:b/>
        </w:rPr>
        <w:t xml:space="preserve">Tulos</w:t>
      </w:r>
    </w:p>
    <w:p>
      <w:r>
        <w:t xml:space="preserve">Olen tavallaan Stevie Wonderin sokea, kun olen sokea, mutta se on siistiä.</w:t>
      </w:r>
    </w:p>
    <w:p>
      <w:r>
        <w:rPr>
          <w:b/>
        </w:rPr>
        <w:t xml:space="preserve">Esimerkki 5.5035</w:t>
      </w:r>
    </w:p>
    <w:p>
      <w:r>
        <w:t xml:space="preserve">Etkö edes makaa nukkumaan?</w:t>
      </w:r>
    </w:p>
    <w:p>
      <w:r>
        <w:rPr>
          <w:b/>
        </w:rPr>
        <w:t xml:space="preserve">Tulos</w:t>
      </w:r>
    </w:p>
    <w:p>
      <w:r>
        <w:t xml:space="preserve">Voisin kuolla. Oletko koskaan nähnyt delfiinin makaavan?</w:t>
      </w:r>
    </w:p>
    <w:p>
      <w:r>
        <w:rPr>
          <w:b/>
        </w:rPr>
        <w:t xml:space="preserve">Esimerkki 5.5036</w:t>
      </w:r>
    </w:p>
    <w:p>
      <w:r>
        <w:t xml:space="preserve">Hei nuori nainen, nimeni on Clem. Olen Doriksen sijainen.</w:t>
      </w:r>
    </w:p>
    <w:p>
      <w:r>
        <w:rPr>
          <w:b/>
        </w:rPr>
        <w:t xml:space="preserve">Tulos</w:t>
      </w:r>
    </w:p>
    <w:p>
      <w:r>
        <w:t xml:space="preserve">Hän on kumppanini. Menemme naimisiin.</w:t>
      </w:r>
    </w:p>
    <w:p>
      <w:r>
        <w:rPr>
          <w:b/>
        </w:rPr>
        <w:t xml:space="preserve">Esimerkki 5.5037</w:t>
      </w:r>
    </w:p>
    <w:p>
      <w:r>
        <w:t xml:space="preserve">No, autossa on vaikea nähdä, kun kaikki pikaruokalaatikot ovat ympäriinsä.</w:t>
      </w:r>
    </w:p>
    <w:p>
      <w:r>
        <w:rPr>
          <w:b/>
        </w:rPr>
        <w:t xml:space="preserve">Tulos</w:t>
      </w:r>
    </w:p>
    <w:p>
      <w:r>
        <w:t xml:space="preserve">Se on podcastiani varten. Olen alalla.</w:t>
      </w:r>
    </w:p>
    <w:p>
      <w:r>
        <w:rPr>
          <w:b/>
        </w:rPr>
        <w:t xml:space="preserve">Esimerkki 5.5038</w:t>
      </w:r>
    </w:p>
    <w:p>
      <w:r>
        <w:t xml:space="preserve">En halua olla epäkohtelias, mutta pitäisikö sinun syödä patapaistia kello 23 illalla?</w:t>
      </w:r>
    </w:p>
    <w:p>
      <w:r>
        <w:rPr>
          <w:b/>
        </w:rPr>
        <w:t xml:space="preserve">Tulos</w:t>
      </w:r>
    </w:p>
    <w:p>
      <w:r>
        <w:t xml:space="preserve">Totta kai minun pitäisi. Joku pikkulapsi ulkona haluaa siitä luun pois.</w:t>
      </w:r>
    </w:p>
    <w:p>
      <w:r>
        <w:rPr>
          <w:b/>
        </w:rPr>
        <w:t xml:space="preserve">Esimerkki 5.5039</w:t>
      </w:r>
    </w:p>
    <w:p>
      <w:r>
        <w:t xml:space="preserve">Houkuttelivatko sinua äänet, joita kuulin työskennellessäni tämän laitteen parissa?</w:t>
      </w:r>
    </w:p>
    <w:p>
      <w:r>
        <w:rPr>
          <w:b/>
        </w:rPr>
        <w:t xml:space="preserve">Tulos</w:t>
      </w:r>
    </w:p>
    <w:p>
      <w:r>
        <w:t xml:space="preserve">Niin tein. Ajattelin: "Kuulen jotain selkäni takana, jonkinlaista laitetta työstetään. Mutta en näe täällä ketään."</w:t>
      </w:r>
    </w:p>
    <w:p>
      <w:r>
        <w:rPr>
          <w:b/>
        </w:rPr>
        <w:t xml:space="preserve">Esimerkki 5.5040</w:t>
      </w:r>
    </w:p>
    <w:p>
      <w:r>
        <w:t xml:space="preserve">Karlt, sanoit siis tehneesi toiveen?</w:t>
      </w:r>
    </w:p>
    <w:p>
      <w:r>
        <w:rPr>
          <w:b/>
        </w:rPr>
        <w:t xml:space="preserve">Tulos</w:t>
      </w:r>
    </w:p>
    <w:p>
      <w:r>
        <w:t xml:space="preserve">Tein toiveen. En tosin halua sanoa, mitä toiveeni oli. Sanotaan, että jos sen sanoo ääneen, se ei toteudu.</w:t>
      </w:r>
    </w:p>
    <w:p>
      <w:r>
        <w:rPr>
          <w:b/>
        </w:rPr>
        <w:t xml:space="preserve">Esimerkki 5.5041</w:t>
      </w:r>
    </w:p>
    <w:p>
      <w:r>
        <w:t xml:space="preserve">Todella äidillistä sinulta, Carol. Kunhan sanoin. Arvostan sitä, mitä teet.</w:t>
      </w:r>
    </w:p>
    <w:p>
      <w:r>
        <w:rPr>
          <w:b/>
        </w:rPr>
        <w:t xml:space="preserve">Tulos</w:t>
      </w:r>
    </w:p>
    <w:p>
      <w:r>
        <w:t xml:space="preserve">No, haluaisin luoda yhteyden sinuun, mutta kieltäydyn, kuten pyysit. Joten jätä minut rauhaan.</w:t>
      </w:r>
    </w:p>
    <w:p>
      <w:r>
        <w:rPr>
          <w:b/>
        </w:rPr>
        <w:t xml:space="preserve">Esimerkki 5.5042</w:t>
      </w:r>
    </w:p>
    <w:p>
      <w:r>
        <w:t xml:space="preserve">Jos tästä sarjasta tehdään elokuva, me todella menestymme Hollywoodissa ja meistä tulee kuuluisia tähtiä.</w:t>
      </w:r>
    </w:p>
    <w:p>
      <w:r>
        <w:rPr>
          <w:b/>
        </w:rPr>
        <w:t xml:space="preserve">Tulos</w:t>
      </w:r>
    </w:p>
    <w:p>
      <w:r>
        <w:t xml:space="preserve">Aivan, se on kaikkien unelma teatterissa, päästä Hollywoodiin.</w:t>
      </w:r>
    </w:p>
    <w:p>
      <w:r>
        <w:rPr>
          <w:b/>
        </w:rPr>
        <w:t xml:space="preserve">Esimerkki 5.5043</w:t>
      </w:r>
    </w:p>
    <w:p>
      <w:r>
        <w:t xml:space="preserve">Oletko se sinä Benjamin?</w:t>
      </w:r>
    </w:p>
    <w:p>
      <w:r>
        <w:rPr>
          <w:b/>
        </w:rPr>
        <w:t xml:space="preserve">Tulos</w:t>
      </w:r>
    </w:p>
    <w:p>
      <w:r>
        <w:t xml:space="preserve">Joo, kävelin juuri takakautta, tuo auto on helvetin raaka!</w:t>
      </w:r>
    </w:p>
    <w:p>
      <w:r>
        <w:rPr>
          <w:b/>
        </w:rPr>
        <w:t xml:space="preserve">Esimerkki 5.5044</w:t>
      </w:r>
    </w:p>
    <w:p>
      <w:r>
        <w:t xml:space="preserve">Lapsesi on adoptoitu.</w:t>
      </w:r>
    </w:p>
    <w:p>
      <w:r>
        <w:rPr>
          <w:b/>
        </w:rPr>
        <w:t xml:space="preserve">Tulos</w:t>
      </w:r>
    </w:p>
    <w:p>
      <w:r>
        <w:t xml:space="preserve">Se johtuu siitä, että minulla on enemmän rakkautta annettavana. He ovat erityisiä lapsia, jotka valitsin. En ole tyrmännyt ketään, jos ymmärrätte mitä tarkoitan.</w:t>
      </w:r>
    </w:p>
    <w:p>
      <w:r>
        <w:rPr>
          <w:b/>
        </w:rPr>
        <w:t xml:space="preserve">Esimerkki 5.5045</w:t>
      </w:r>
    </w:p>
    <w:p>
      <w:r>
        <w:t xml:space="preserve">Jos vihaat Amerikkaa, vastustat ihmisten satuttamista.</w:t>
      </w:r>
    </w:p>
    <w:p>
      <w:r>
        <w:rPr>
          <w:b/>
        </w:rPr>
        <w:t xml:space="preserve">Tulos</w:t>
      </w:r>
    </w:p>
    <w:p>
      <w:r>
        <w:t xml:space="preserve">Tarkoitan, että tytärtäni ei edes valittu loukkaantumaan, mutta hän tarjosi itseään kunnianosoitukseksi.</w:t>
      </w:r>
    </w:p>
    <w:p>
      <w:r>
        <w:rPr>
          <w:b/>
        </w:rPr>
        <w:t xml:space="preserve">Esimerkki 5.5046</w:t>
      </w:r>
    </w:p>
    <w:p>
      <w:r>
        <w:t xml:space="preserve">Näen kaksi hyvin onnellista, jouluista ihmistä, jotka vihdoin tajuavat, että he ovat sisältä erityisiä.</w:t>
      </w:r>
    </w:p>
    <w:p>
      <w:r>
        <w:rPr>
          <w:b/>
        </w:rPr>
        <w:t xml:space="preserve">Tulos</w:t>
      </w:r>
    </w:p>
    <w:p>
      <w:r>
        <w:t xml:space="preserve">Tiedätkö mitä, Sandra? Laita parta takaisin, koska annoit meille juuri lahjan.</w:t>
      </w:r>
    </w:p>
    <w:p>
      <w:r>
        <w:rPr>
          <w:b/>
        </w:rPr>
        <w:t xml:space="preserve">Esimerkki 5.5047</w:t>
      </w:r>
    </w:p>
    <w:p>
      <w:r>
        <w:t xml:space="preserve">Älä vain sano, että toimistotarvikkeet on varastettu.</w:t>
      </w:r>
    </w:p>
    <w:p>
      <w:r>
        <w:rPr>
          <w:b/>
        </w:rPr>
        <w:t xml:space="preserve">Tulos</w:t>
      </w:r>
    </w:p>
    <w:p>
      <w:r>
        <w:t xml:space="preserve">Kyllä, se johtui toimistotarvikkeista, työtuoleista ja hienoista koristeista. </w:t>
      </w:r>
    </w:p>
    <w:p>
      <w:r>
        <w:rPr>
          <w:b/>
        </w:rPr>
        <w:t xml:space="preserve">Esimerkki 5.5048</w:t>
      </w:r>
    </w:p>
    <w:p>
      <w:r>
        <w:t xml:space="preserve">Niin, et ole sikiö, mutta et myöskään haudassa.</w:t>
      </w:r>
    </w:p>
    <w:p>
      <w:r>
        <w:rPr>
          <w:b/>
        </w:rPr>
        <w:t xml:space="preserve">Tulos</w:t>
      </w:r>
    </w:p>
    <w:p>
      <w:r>
        <w:t xml:space="preserve">Niin, kuten en ole viinirypäle, mutta en myöskään viiniköynnös. Ehkä olen rusina.</w:t>
      </w:r>
    </w:p>
    <w:p>
      <w:r>
        <w:rPr>
          <w:b/>
        </w:rPr>
        <w:t xml:space="preserve">Esimerkki 5.5049</w:t>
      </w:r>
    </w:p>
    <w:p>
      <w:r>
        <w:t xml:space="preserve">Olen hirveän pahoillani, sain vain oudon näyn tulevaisuudestani.</w:t>
      </w:r>
    </w:p>
    <w:p>
      <w:r>
        <w:rPr>
          <w:b/>
        </w:rPr>
        <w:t xml:space="preserve">Tulos</w:t>
      </w:r>
    </w:p>
    <w:p>
      <w:r>
        <w:t xml:space="preserve">Olit poissa pitkään. Löin sinua 30 minuuttia.</w:t>
      </w:r>
    </w:p>
    <w:p>
      <w:r>
        <w:rPr>
          <w:b/>
        </w:rPr>
        <w:t xml:space="preserve">Esimerkki 5.5050</w:t>
      </w:r>
    </w:p>
    <w:p>
      <w:r>
        <w:t xml:space="preserve">Miten tulipalo olisi voinut edes syttyä sairaalassa.</w:t>
      </w:r>
    </w:p>
    <w:p>
      <w:r>
        <w:rPr>
          <w:b/>
        </w:rPr>
        <w:t xml:space="preserve">Tulos</w:t>
      </w:r>
    </w:p>
    <w:p>
      <w:r>
        <w:t xml:space="preserve">Älä kerro tätä kenellekään, Pete. Mary on se, joka sytytti tulipalon. Hän tupakoi leikkauspöydällä.</w:t>
      </w:r>
    </w:p>
    <w:p>
      <w:r>
        <w:rPr>
          <w:b/>
        </w:rPr>
        <w:t xml:space="preserve">Esimerkki 5.5051</w:t>
      </w:r>
    </w:p>
    <w:p>
      <w:r>
        <w:t xml:space="preserve">Minkä konsertin takia olit täällä aiemmin?</w:t>
      </w:r>
    </w:p>
    <w:p>
      <w:r>
        <w:rPr>
          <w:b/>
        </w:rPr>
        <w:t xml:space="preserve">Tulos</w:t>
      </w:r>
    </w:p>
    <w:p>
      <w:r>
        <w:t xml:space="preserve">Olin täällä Boys II Menin konsertissa. Heillä oli jälleennäkeminen.</w:t>
      </w:r>
    </w:p>
    <w:p>
      <w:r>
        <w:rPr>
          <w:b/>
        </w:rPr>
        <w:t xml:space="preserve">Esimerkki 5.5052</w:t>
      </w:r>
    </w:p>
    <w:p>
      <w:r>
        <w:t xml:space="preserve">Äitini oli leski, ja hänen äitinsä ennen häntä oli leski.</w:t>
      </w:r>
    </w:p>
    <w:p>
      <w:r>
        <w:rPr>
          <w:b/>
        </w:rPr>
        <w:t xml:space="preserve">Tulos</w:t>
      </w:r>
    </w:p>
    <w:p>
      <w:r>
        <w:t xml:space="preserve">Tiedän, ja ne ovat pahimpia. Oliko tuo tunteetonta?</w:t>
      </w:r>
    </w:p>
    <w:p>
      <w:r>
        <w:rPr>
          <w:b/>
        </w:rPr>
        <w:t xml:space="preserve">Esimerkki 5.5053</w:t>
      </w:r>
    </w:p>
    <w:p>
      <w:r>
        <w:t xml:space="preserve">Se on hyvää spagettia.</w:t>
      </w:r>
    </w:p>
    <w:p>
      <w:r>
        <w:rPr>
          <w:b/>
        </w:rPr>
        <w:t xml:space="preserve">Tulos</w:t>
      </w:r>
    </w:p>
    <w:p>
      <w:r>
        <w:t xml:space="preserve">Kiitos, se on perunaa ja kastiketta.</w:t>
      </w:r>
    </w:p>
    <w:p>
      <w:r>
        <w:rPr>
          <w:b/>
        </w:rPr>
        <w:t xml:space="preserve">Esimerkki 5.5054</w:t>
      </w:r>
    </w:p>
    <w:p>
      <w:r>
        <w:t xml:space="preserve">Herra Determen, en taida enää pitää tästä Troyn hahmosta. Luulen, että meidän on lopetettava nämä avioliittoonmenot.</w:t>
      </w:r>
    </w:p>
    <w:p>
      <w:r>
        <w:rPr>
          <w:b/>
        </w:rPr>
        <w:t xml:space="preserve">Tulos</w:t>
      </w:r>
    </w:p>
    <w:p>
      <w:r>
        <w:t xml:space="preserve">Myrkytän mielelläni kaiken tarvitsemasi.</w:t>
      </w:r>
    </w:p>
    <w:p>
      <w:r>
        <w:rPr>
          <w:b/>
        </w:rPr>
        <w:t xml:space="preserve">Esimerkki 5.5055</w:t>
      </w:r>
    </w:p>
    <w:p>
      <w:r>
        <w:t xml:space="preserve">Auta minua. Herra Houston pakottaa minut käyttämään tätä peruukkia ja sitten hän pakottaa minut kertomaan teille kasan tyhmiä faktoja, jotka eivät ole totta Houstonista.</w:t>
      </w:r>
    </w:p>
    <w:p>
      <w:r>
        <w:rPr>
          <w:b/>
        </w:rPr>
        <w:t xml:space="preserve">Tulos</w:t>
      </w:r>
    </w:p>
    <w:p>
      <w:r>
        <w:t xml:space="preserve">Puhutko Sam Houstonista, Houstonin sodan sankarista?</w:t>
      </w:r>
    </w:p>
    <w:p>
      <w:r>
        <w:rPr>
          <w:b/>
        </w:rPr>
        <w:t xml:space="preserve">Esimerkki 5.5056</w:t>
      </w:r>
    </w:p>
    <w:p>
      <w:r>
        <w:t xml:space="preserve">Hyvä on, Bob, sinun on autettava minua tässä leikkauksessa.</w:t>
      </w:r>
    </w:p>
    <w:p>
      <w:r>
        <w:rPr>
          <w:b/>
        </w:rPr>
        <w:t xml:space="preserve">Tulos</w:t>
      </w:r>
    </w:p>
    <w:p>
      <w:r>
        <w:t xml:space="preserve">No niin, tässä on margarita-puudutteesi. Juo vain tämä.</w:t>
      </w:r>
    </w:p>
    <w:p>
      <w:r>
        <w:rPr>
          <w:b/>
        </w:rPr>
        <w:t xml:space="preserve">Esimerkki 5.5057</w:t>
      </w:r>
    </w:p>
    <w:p>
      <w:r>
        <w:t xml:space="preserve">Minne minä menen, sinne menee varjoni. Se on vain sopimus.</w:t>
      </w:r>
    </w:p>
    <w:p>
      <w:r>
        <w:rPr>
          <w:b/>
        </w:rPr>
        <w:t xml:space="preserve">Tulos</w:t>
      </w:r>
    </w:p>
    <w:p>
      <w:r>
        <w:t xml:space="preserve">Varjossasi on jäätävää.</w:t>
      </w:r>
    </w:p>
    <w:p>
      <w:r>
        <w:rPr>
          <w:b/>
        </w:rPr>
        <w:t xml:space="preserve">Esimerkki 5.5058</w:t>
      </w:r>
    </w:p>
    <w:p>
      <w:r>
        <w:t xml:space="preserve">Ymmärrän. Jos he saavat tietää, saat potkut.</w:t>
      </w:r>
    </w:p>
    <w:p>
      <w:r>
        <w:rPr>
          <w:b/>
        </w:rPr>
        <w:t xml:space="preserve">Tulos</w:t>
      </w:r>
    </w:p>
    <w:p>
      <w:r>
        <w:t xml:space="preserve">Niin kai. En edes ajatellut sitä sillä tavalla. Säännöt ovat sääntöjä.</w:t>
      </w:r>
    </w:p>
    <w:p>
      <w:r>
        <w:rPr>
          <w:b/>
        </w:rPr>
        <w:t xml:space="preserve">Esimerkki 5.5059</w:t>
      </w:r>
    </w:p>
    <w:p>
      <w:r>
        <w:t xml:space="preserve">Ainoa kolikko, joka ei kuumene, on penni, koska se on erivärinen kuin muut kolikot.</w:t>
      </w:r>
    </w:p>
    <w:p>
      <w:r>
        <w:rPr>
          <w:b/>
        </w:rPr>
        <w:t xml:space="preserve">Tulos</w:t>
      </w:r>
    </w:p>
    <w:p>
      <w:r>
        <w:t xml:space="preserve">Se on tehty metallista. Se johtaa huonosti lämpöä?</w:t>
      </w:r>
    </w:p>
    <w:p>
      <w:r>
        <w:rPr>
          <w:b/>
        </w:rPr>
        <w:t xml:space="preserve">Esimerkki 5.5060</w:t>
      </w:r>
    </w:p>
    <w:p>
      <w:r>
        <w:t xml:space="preserve">Minä sanoin sinulle. Lopetin tupakoinnin kolme viikkoa sitten, eikä olo ole koskaan ollut parempi.</w:t>
      </w:r>
    </w:p>
    <w:p>
      <w:r>
        <w:rPr>
          <w:b/>
        </w:rPr>
        <w:t xml:space="preserve">Tulos</w:t>
      </w:r>
    </w:p>
    <w:p>
      <w:r>
        <w:t xml:space="preserve">Ai niin. Unohdin. Mr. Kerskahousu täällä. Ihan kuin olisit minua paljon parempi.</w:t>
      </w:r>
    </w:p>
    <w:p>
      <w:r>
        <w:rPr>
          <w:b/>
        </w:rPr>
        <w:t xml:space="preserve">Esimerkki 5.5061</w:t>
      </w:r>
    </w:p>
    <w:p>
      <w:r>
        <w:t xml:space="preserve">Olet pukeutunut kuin se kaveri Braveheartista juuri nyt. Vaikutti siltä, että halusit pitää puheen. Kuin olisit maalannut puolet kasvoistasi postin siniseksi.</w:t>
      </w:r>
    </w:p>
    <w:p>
      <w:r>
        <w:rPr>
          <w:b/>
        </w:rPr>
        <w:t xml:space="preserve">Tulos</w:t>
      </w:r>
    </w:p>
    <w:p>
      <w:r>
        <w:t xml:space="preserve">Aivan oikein. Aivan kuten teen joka päivä. Koska haluan nähdä ystäviäni. Selvä? Tiedän, etten ole töissä täällä. Vaikka en saa palkkaa kuten te, se ei tarkoita, ettenkö haluaisi olla täällä. Teen paljon asioita ilman palkkaa.</w:t>
      </w:r>
    </w:p>
    <w:p>
      <w:r>
        <w:rPr>
          <w:b/>
        </w:rPr>
        <w:t xml:space="preserve">Esimerkki 5.5062</w:t>
      </w:r>
    </w:p>
    <w:p>
      <w:r>
        <w:t xml:space="preserve">Eikö tuomari edes sanonut, että hän on syytön? Se oli "myyty". Se on outoa. Kuin hän olisi ollut huutokaupassa.</w:t>
      </w:r>
    </w:p>
    <w:p>
      <w:r>
        <w:rPr>
          <w:b/>
        </w:rPr>
        <w:t xml:space="preserve">Tulos</w:t>
      </w:r>
    </w:p>
    <w:p>
      <w:r>
        <w:t xml:space="preserve">Luulen, että hän oli innoissaan, koska hänelle annettiin pieni vasara, ja joskus, kun matkii jotain, unohtaa, mitä on sanomassa.</w:t>
      </w:r>
    </w:p>
    <w:p>
      <w:r>
        <w:rPr>
          <w:b/>
        </w:rPr>
        <w:t xml:space="preserve">Esimerkki 5.5063</w:t>
      </w:r>
    </w:p>
    <w:p>
      <w:r>
        <w:t xml:space="preserve">Odota, odota, saan sydänkohtauksen.</w:t>
      </w:r>
    </w:p>
    <w:p>
      <w:r>
        <w:rPr>
          <w:b/>
        </w:rPr>
        <w:t xml:space="preserve">Tulos</w:t>
      </w:r>
    </w:p>
    <w:p>
      <w:r>
        <w:t xml:space="preserve">Voi, Benny, sinä osaat elää.</w:t>
      </w:r>
    </w:p>
    <w:p>
      <w:r>
        <w:rPr>
          <w:b/>
        </w:rPr>
        <w:t xml:space="preserve">Esimerkki 5.5064</w:t>
      </w:r>
    </w:p>
    <w:p>
      <w:r>
        <w:t xml:space="preserve">Neiti, voisitteko tehdä meille sen suuren kunnian, että työnnätte meidät autolla New Yorkiin asti?</w:t>
      </w:r>
    </w:p>
    <w:p>
      <w:r>
        <w:rPr>
          <w:b/>
        </w:rPr>
        <w:t xml:space="preserve">Tulos</w:t>
      </w:r>
    </w:p>
    <w:p>
      <w:r>
        <w:t xml:space="preserve">Olen odottanut tuota koko ikäni.</w:t>
      </w:r>
    </w:p>
    <w:p>
      <w:r>
        <w:rPr>
          <w:b/>
        </w:rPr>
        <w:t xml:space="preserve">Esimerkki 5.5065</w:t>
      </w:r>
    </w:p>
    <w:p>
      <w:r>
        <w:t xml:space="preserve">Mikä sinun nimesi on? Onko nimesi Nike?</w:t>
      </w:r>
    </w:p>
    <w:p>
      <w:r>
        <w:rPr>
          <w:b/>
        </w:rPr>
        <w:t xml:space="preserve">Tulos</w:t>
      </w:r>
    </w:p>
    <w:p>
      <w:r>
        <w:t xml:space="preserve">Tiedätkö, minulle on käynyt viime aikoina usein niin. Jos haluat kutsua minua Nikeksi, se on sinun asiasi.</w:t>
      </w:r>
    </w:p>
    <w:p>
      <w:r>
        <w:rPr>
          <w:b/>
        </w:rPr>
        <w:t xml:space="preserve">Esimerkki 5.5066</w:t>
      </w:r>
    </w:p>
    <w:p>
      <w:r>
        <w:t xml:space="preserve">Kuinka kauan Joona eli valaan vatsassa?</w:t>
      </w:r>
    </w:p>
    <w:p>
      <w:r>
        <w:rPr>
          <w:b/>
        </w:rPr>
        <w:t xml:space="preserve">Tulos</w:t>
      </w:r>
    </w:p>
    <w:p>
      <w:r>
        <w:t xml:space="preserve">Katsotaanpa. Raamatun aikana ihmiset elivät tuhansia vuosia. </w:t>
      </w:r>
    </w:p>
    <w:p>
      <w:r>
        <w:rPr>
          <w:b/>
        </w:rPr>
        <w:t xml:space="preserve">Esimerkki 5.5067</w:t>
      </w:r>
    </w:p>
    <w:p>
      <w:r>
        <w:t xml:space="preserve">Nopea synnytys on nopeampi, on enemmän aikaa halauksille, suukoille, pukemiselle ja muulle sellaiselle. Mutta on luultavasti 70/30 riski, että äiti ei selviä synnytyksestä.</w:t>
      </w:r>
    </w:p>
    <w:p>
      <w:r>
        <w:rPr>
          <w:b/>
        </w:rPr>
        <w:t xml:space="preserve">Tulos</w:t>
      </w:r>
    </w:p>
    <w:p>
      <w:r>
        <w:t xml:space="preserve">Tarkoitan, että otetaan riski. Jos pääset pukemaan hänet ja esittelemään häntä enemmän nopean synnytyksen jälkeen, - Se olisi sen arvoista, eikö?</w:t>
      </w:r>
    </w:p>
    <w:p>
      <w:r>
        <w:rPr>
          <w:b/>
        </w:rPr>
        <w:t xml:space="preserve">Esimerkki 5.5068</w:t>
      </w:r>
    </w:p>
    <w:p>
      <w:r>
        <w:t xml:space="preserve">En tuonut mukanani sauvaa, jonka ostit minulle. Tuntui vain aika perseestä olla se täällä.</w:t>
      </w:r>
    </w:p>
    <w:p>
      <w:r>
        <w:rPr>
          <w:b/>
        </w:rPr>
        <w:t xml:space="preserve">Tulos</w:t>
      </w:r>
    </w:p>
    <w:p>
      <w:r>
        <w:t xml:space="preserve">Siksi minunlaiseni puku on täydellinen, koska se ei häiritse ketään ja on myös heti tunnistettavissa.</w:t>
      </w:r>
    </w:p>
    <w:p>
      <w:r>
        <w:rPr>
          <w:b/>
        </w:rPr>
        <w:t xml:space="preserve">Esimerkki 5.5069</w:t>
      </w:r>
    </w:p>
    <w:p>
      <w:r>
        <w:t xml:space="preserve">Kapteeni, väitätkö, että sinusta voi tulla tämän valaan kapteeni sisältä käsin?</w:t>
      </w:r>
    </w:p>
    <w:p>
      <w:r>
        <w:rPr>
          <w:b/>
        </w:rPr>
        <w:t xml:space="preserve">Tulos</w:t>
      </w:r>
    </w:p>
    <w:p>
      <w:r>
        <w:t xml:space="preserve">En vain sano sitä, vaan myös sinä sanoit sen.</w:t>
      </w:r>
    </w:p>
    <w:p>
      <w:r>
        <w:rPr>
          <w:b/>
        </w:rPr>
        <w:t xml:space="preserve">Esimerkki 5.5070</w:t>
      </w:r>
    </w:p>
    <w:p>
      <w:r>
        <w:t xml:space="preserve">Olemme puhuneet monta, monta tuntia pizzaviipaleista ja niiden uudelleenjärjestelystä.</w:t>
      </w:r>
    </w:p>
    <w:p>
      <w:r>
        <w:rPr>
          <w:b/>
        </w:rPr>
        <w:t xml:space="preserve">Tulos</w:t>
      </w:r>
    </w:p>
    <w:p>
      <w:r>
        <w:t xml:space="preserve">Tämä on ihanaa. Tekisin sen mielelläni juuri nyt.</w:t>
      </w:r>
    </w:p>
    <w:p>
      <w:r>
        <w:rPr>
          <w:b/>
        </w:rPr>
        <w:t xml:space="preserve">Esimerkki 5.5071</w:t>
      </w:r>
    </w:p>
    <w:p>
      <w:r>
        <w:t xml:space="preserve">Toaster Strudel, meidän on löydettävä se rotta.</w:t>
      </w:r>
    </w:p>
    <w:p>
      <w:r>
        <w:rPr>
          <w:b/>
        </w:rPr>
        <w:t xml:space="preserve">Tulos</w:t>
      </w:r>
    </w:p>
    <w:p>
      <w:r>
        <w:t xml:space="preserve">Minä tiedän. Se ei vain laula, vaan sillä on myös autoni avaimet.</w:t>
      </w:r>
    </w:p>
    <w:p>
      <w:r>
        <w:rPr>
          <w:b/>
        </w:rPr>
        <w:t xml:space="preserve">Esimerkki 5.5072</w:t>
      </w:r>
    </w:p>
    <w:p>
      <w:r>
        <w:t xml:space="preserve">Tarvitsemme toisiamme. En halua pärjätä yksin.</w:t>
      </w:r>
    </w:p>
    <w:p>
      <w:r>
        <w:rPr>
          <w:b/>
        </w:rPr>
        <w:t xml:space="preserve">Tulos</w:t>
      </w:r>
    </w:p>
    <w:p>
      <w:r>
        <w:t xml:space="preserve">Tarkoitan, etten halua kenenkään tietävän oudoista silmäripseni. Okei, olen siis mukana.</w:t>
      </w:r>
    </w:p>
    <w:p>
      <w:r>
        <w:rPr>
          <w:b/>
        </w:rPr>
        <w:t xml:space="preserve">Esimerkki 5.5073</w:t>
      </w:r>
    </w:p>
    <w:p>
      <w:r>
        <w:t xml:space="preserve">Carol, tämä on järjetöntä. Olet tuonut niin paljon vaatteita, etten pysty kantamaan niitä kaikkia, auta minua.</w:t>
      </w:r>
    </w:p>
    <w:p>
      <w:r>
        <w:rPr>
          <w:b/>
        </w:rPr>
        <w:t xml:space="preserve">Tulos</w:t>
      </w:r>
    </w:p>
    <w:p>
      <w:r>
        <w:t xml:space="preserve">Martin, en halua kantaa kasaa kömpelöitä matkalaukkuja. </w:t>
      </w:r>
    </w:p>
    <w:p>
      <w:r>
        <w:rPr>
          <w:b/>
        </w:rPr>
        <w:t xml:space="preserve">Esimerkki 5.5074</w:t>
      </w:r>
    </w:p>
    <w:p>
      <w:r>
        <w:t xml:space="preserve">Olen valmis menemään taivaaseen, jos tekin olette.</w:t>
      </w:r>
    </w:p>
    <w:p>
      <w:r>
        <w:rPr>
          <w:b/>
        </w:rPr>
        <w:t xml:space="preserve">Tulos</w:t>
      </w:r>
    </w:p>
    <w:p>
      <w:r>
        <w:t xml:space="preserve">Joo, mennään kaikki. Mene sinä ensin, niin tapaamme siellä.</w:t>
      </w:r>
    </w:p>
    <w:p>
      <w:r>
        <w:rPr>
          <w:b/>
        </w:rPr>
        <w:t xml:space="preserve">Esimerkki 5.5075</w:t>
      </w:r>
    </w:p>
    <w:p>
      <w:r>
        <w:t xml:space="preserve">Hyvä on, nyt tarvitsemme ehdotuksen tavasta hiipiä ulos kahvilasta niin, ettei kukaan huomaa, kun siellä on esitys käynnissä.</w:t>
      </w:r>
    </w:p>
    <w:p>
      <w:r>
        <w:rPr>
          <w:b/>
        </w:rPr>
        <w:t xml:space="preserve">Tulos</w:t>
      </w:r>
    </w:p>
    <w:p>
      <w:r>
        <w:t xml:space="preserve">Humalainen nainen pylvään takana saa aivohalvauksen. Se on kirjaimellinen kuvaus siitä, mitä tämän huoneen takana tapahtuu.</w:t>
      </w:r>
    </w:p>
    <w:p>
      <w:r>
        <w:rPr>
          <w:b/>
        </w:rPr>
        <w:t xml:space="preserve">Esimerkki 5.5076</w:t>
      </w:r>
    </w:p>
    <w:p>
      <w:r>
        <w:t xml:space="preserve">Mitä helvettiä tarkoitat, etten voi julkaista sitä juttuna? Puhuit juuri aikamatkailusta.</w:t>
      </w:r>
    </w:p>
    <w:p>
      <w:r>
        <w:rPr>
          <w:b/>
        </w:rPr>
        <w:t xml:space="preserve">Tulos</w:t>
      </w:r>
    </w:p>
    <w:p>
      <w:r>
        <w:t xml:space="preserve">Minulla on yksi lappu, joka oli kiinnitetty kehooni ja jossa luki "kerroit jo Chuckille, et voi kertoa kenellekään muulle", enkä tiedä. Olen väsynyt.</w:t>
      </w:r>
    </w:p>
    <w:p>
      <w:r>
        <w:rPr>
          <w:b/>
        </w:rPr>
        <w:t xml:space="preserve">Esimerkki 5.5077</w:t>
      </w:r>
    </w:p>
    <w:p>
      <w:r>
        <w:t xml:space="preserve">Nyt tiedät, miksi meillä oli seitsemän lasta. Nyt meillä on yhdeksän.</w:t>
      </w:r>
    </w:p>
    <w:p>
      <w:r>
        <w:rPr>
          <w:b/>
        </w:rPr>
        <w:t xml:space="preserve">Tulos</w:t>
      </w:r>
    </w:p>
    <w:p>
      <w:r>
        <w:t xml:space="preserve">Ovatko lapsenne parantuneita vankeja, jotka pyysivät päästä perheeseenne?</w:t>
      </w:r>
    </w:p>
    <w:p>
      <w:r>
        <w:rPr>
          <w:b/>
        </w:rPr>
        <w:t xml:space="preserve">Esimerkki 5.5078</w:t>
      </w:r>
    </w:p>
    <w:p>
      <w:r>
        <w:t xml:space="preserve">Harlem Globetrotters on voittanut meitä jo sata vuotta.</w:t>
      </w:r>
    </w:p>
    <w:p>
      <w:r>
        <w:rPr>
          <w:b/>
        </w:rPr>
        <w:t xml:space="preserve">Tulos</w:t>
      </w:r>
    </w:p>
    <w:p>
      <w:r>
        <w:t xml:space="preserve">Tiedän, että siksi aiomme tänä vuonna laittaa laksatiivia heidän Gator-aidiinsa.</w:t>
      </w:r>
    </w:p>
    <w:p>
      <w:r>
        <w:rPr>
          <w:b/>
        </w:rPr>
        <w:t xml:space="preserve">Esimerkki 5.5079</w:t>
      </w:r>
    </w:p>
    <w:p>
      <w:r>
        <w:t xml:space="preserve">Etkö aio antaa minulle kylpyhuoneen koodia?</w:t>
      </w:r>
    </w:p>
    <w:p>
      <w:r>
        <w:rPr>
          <w:b/>
        </w:rPr>
        <w:t xml:space="preserve">Tulos</w:t>
      </w:r>
    </w:p>
    <w:p>
      <w:r>
        <w:t xml:space="preserve">Se, että otat yhden kylpyhuoneessa, tarkoittaa vain sitä, että menet sinne ja hengailet siellä hetken aikaa.</w:t>
      </w:r>
    </w:p>
    <w:p>
      <w:r>
        <w:rPr>
          <w:b/>
        </w:rPr>
        <w:t xml:space="preserve">Esimerkki 5.5080</w:t>
      </w:r>
    </w:p>
    <w:p>
      <w:r>
        <w:t xml:space="preserve">Voi, taas yksi hieno päivä paloasemalla, jossa kävelemme portaat alas ja voimme kävellä takaisin ylös milloin haluamme.</w:t>
      </w:r>
    </w:p>
    <w:p>
      <w:r>
        <w:rPr>
          <w:b/>
        </w:rPr>
        <w:t xml:space="preserve">Tulos</w:t>
      </w:r>
    </w:p>
    <w:p>
      <w:r>
        <w:t xml:space="preserve">Hei, voisitteko olla hiljempaa? Yritän ottaa nokoset.</w:t>
      </w:r>
    </w:p>
    <w:p>
      <w:r>
        <w:rPr>
          <w:b/>
        </w:rPr>
        <w:t xml:space="preserve">Esimerkki 5.5081</w:t>
      </w:r>
    </w:p>
    <w:p>
      <w:r>
        <w:t xml:space="preserve">Hänellä oli hiljattain luuvamma. Häneen osui luu.</w:t>
      </w:r>
    </w:p>
    <w:p>
      <w:r>
        <w:rPr>
          <w:b/>
        </w:rPr>
        <w:t xml:space="preserve">Tulos</w:t>
      </w:r>
    </w:p>
    <w:p>
      <w:r>
        <w:t xml:space="preserve">Voi luoja. Olen lukenut siitä.</w:t>
      </w:r>
    </w:p>
    <w:p>
      <w:r>
        <w:rPr>
          <w:b/>
        </w:rPr>
        <w:t xml:space="preserve">Esimerkki 5.5082</w:t>
      </w:r>
    </w:p>
    <w:p>
      <w:r>
        <w:t xml:space="preserve">Sinun painosi on seuraava, Brad.  Toivottavasti olet valmis.</w:t>
      </w:r>
    </w:p>
    <w:p>
      <w:r>
        <w:rPr>
          <w:b/>
        </w:rPr>
        <w:t xml:space="preserve">Tulos</w:t>
      </w:r>
    </w:p>
    <w:p>
      <w:r>
        <w:t xml:space="preserve">Olen odottanut täällä pyyhkeessä.  Tunnen itseni aika alastomaksi juuri nyt.</w:t>
      </w:r>
    </w:p>
    <w:p>
      <w:r>
        <w:rPr>
          <w:b/>
        </w:rPr>
        <w:t xml:space="preserve">Esimerkki 5.5083</w:t>
      </w:r>
    </w:p>
    <w:p>
      <w:r>
        <w:t xml:space="preserve">Isä-mestarimme kutsuu minua. Hän haluaa minun palauttavan jotain.</w:t>
      </w:r>
    </w:p>
    <w:p>
      <w:r>
        <w:rPr>
          <w:b/>
        </w:rPr>
        <w:t xml:space="preserve">Tulos</w:t>
      </w:r>
    </w:p>
    <w:p>
      <w:r>
        <w:t xml:space="preserve">Maybelline, etkö ole vielä palauttanut Amilea? Siitä on niin kauan.</w:t>
      </w:r>
    </w:p>
    <w:p>
      <w:r>
        <w:rPr>
          <w:b/>
        </w:rPr>
        <w:t xml:space="preserve">Esimerkki 5.5084</w:t>
      </w:r>
    </w:p>
    <w:p>
      <w:r>
        <w:t xml:space="preserve">Haluamme saada teidät pois tästä maalauksesta. Me vihaamme tätä maalausta. Olisimme olleet Don Quijote-maalauksissa. Ne ovat paljon vähemmän abstrakteja ja selkeämpiä. Ja niissä on tarina.</w:t>
      </w:r>
    </w:p>
    <w:p>
      <w:r>
        <w:rPr>
          <w:b/>
        </w:rPr>
        <w:t xml:space="preserve">Tulos</w:t>
      </w:r>
    </w:p>
    <w:p>
      <w:r>
        <w:t xml:space="preserve">Haluaisitko liittyä seuraamme ulkomaailmaan, josta Edgar ja minä tulemme? Se on paljon vähemmän abstraktia.</w:t>
      </w:r>
    </w:p>
    <w:p>
      <w:r>
        <w:rPr>
          <w:b/>
        </w:rPr>
        <w:t xml:space="preserve">Esimerkki 5.5085</w:t>
      </w:r>
    </w:p>
    <w:p>
      <w:r>
        <w:t xml:space="preserve">Parsi, tulisitko kanssani Lidon kannelle? Haluaisin kokeilla korttia, ottaa spritzerin ja ostereita.</w:t>
      </w:r>
    </w:p>
    <w:p>
      <w:r>
        <w:rPr>
          <w:b/>
        </w:rPr>
        <w:t xml:space="preserve">Tulos</w:t>
      </w:r>
    </w:p>
    <w:p>
      <w:r>
        <w:t xml:space="preserve">Se on erinomainen ajatus. Ensin, neiti Sapsworth, huolehdin heti matkalaukuistanne.</w:t>
      </w:r>
    </w:p>
    <w:p>
      <w:r>
        <w:rPr>
          <w:b/>
        </w:rPr>
        <w:t xml:space="preserve">Esimerkki 5.5086</w:t>
      </w:r>
    </w:p>
    <w:p>
      <w:r>
        <w:t xml:space="preserve">Kukaan ei luultavasti olisi huomannut niitä, ellet olisi kiinnittänyt niihin huomiota. Joten ehkä lopeta tuo.</w:t>
      </w:r>
    </w:p>
    <w:p>
      <w:r>
        <w:rPr>
          <w:b/>
        </w:rPr>
        <w:t xml:space="preserve">Tulos</w:t>
      </w:r>
    </w:p>
    <w:p>
      <w:r>
        <w:t xml:space="preserve">Kyllä, sir. Minä vain hengailen oppilaideni kanssa ja puhun Nintendo 64:stä.</w:t>
      </w:r>
    </w:p>
    <w:p>
      <w:r>
        <w:rPr>
          <w:b/>
        </w:rPr>
        <w:t xml:space="preserve">Esimerkki 5.5087</w:t>
      </w:r>
    </w:p>
    <w:p>
      <w:r>
        <w:t xml:space="preserve">Olen niin ylpeä sinusta, poika.</w:t>
      </w:r>
    </w:p>
    <w:p>
      <w:r>
        <w:rPr>
          <w:b/>
        </w:rPr>
        <w:t xml:space="preserve">Tulos</w:t>
      </w:r>
    </w:p>
    <w:p>
      <w:r>
        <w:t xml:space="preserve">Ja minäkin olen sinut hyväksynyt.</w:t>
      </w:r>
    </w:p>
    <w:p>
      <w:r>
        <w:rPr>
          <w:b/>
        </w:rPr>
        <w:t xml:space="preserve">Esimerkki 5.5088</w:t>
      </w:r>
    </w:p>
    <w:p>
      <w:r>
        <w:t xml:space="preserve">Tohtori, anteeksi, mutta en tunne teitä. En ole täältä kotoisin. Vien vain lapseni meren rannalle, jotta he voivat katsella merta ja palata autoon.</w:t>
      </w:r>
    </w:p>
    <w:p>
      <w:r>
        <w:rPr>
          <w:b/>
        </w:rPr>
        <w:t xml:space="preserve">Tulos</w:t>
      </w:r>
    </w:p>
    <w:p>
      <w:r>
        <w:t xml:space="preserve">Kyllä, älä päästä niitä veteen. Meri on vaatinut monta lasta.</w:t>
      </w:r>
    </w:p>
    <w:p>
      <w:r>
        <w:rPr>
          <w:b/>
        </w:rPr>
        <w:t xml:space="preserve">Esimerkki 5.5089</w:t>
      </w:r>
    </w:p>
    <w:p>
      <w:r>
        <w:t xml:space="preserve">Et koskaan sanonut, ettemme voisi viedä donitseja kotiin autossa, joten se tarkoittaa, että voimme tehdä niin.</w:t>
      </w:r>
    </w:p>
    <w:p>
      <w:r>
        <w:rPr>
          <w:b/>
        </w:rPr>
        <w:t xml:space="preserve">Tulos</w:t>
      </w:r>
    </w:p>
    <w:p>
      <w:r>
        <w:t xml:space="preserve">No, jätä vähän muillekin vieraille.</w:t>
      </w:r>
    </w:p>
    <w:p>
      <w:r>
        <w:rPr>
          <w:b/>
        </w:rPr>
        <w:t xml:space="preserve">Esimerkki 5.5090</w:t>
      </w:r>
    </w:p>
    <w:p>
      <w:r>
        <w:t xml:space="preserve">Minulla oli kasvupyrähdys, ja tarvitsen pikkuhousuja.</w:t>
      </w:r>
    </w:p>
    <w:p>
      <w:r>
        <w:rPr>
          <w:b/>
        </w:rPr>
        <w:t xml:space="preserve">Tulos</w:t>
      </w:r>
    </w:p>
    <w:p>
      <w:r>
        <w:t xml:space="preserve">Niin, tyttäreni on kaksitoistavuotias.</w:t>
      </w:r>
    </w:p>
    <w:p>
      <w:r>
        <w:rPr>
          <w:b/>
        </w:rPr>
        <w:t xml:space="preserve">Esimerkki 5.5091</w:t>
      </w:r>
    </w:p>
    <w:p>
      <w:r>
        <w:t xml:space="preserve">Miehesi kuulostaa minusta kontrolloivalta, kuten se tapa, jolla hän tarjosi niitä kolikoita. Ymmärrän, miksi kieltäydyit niistä.</w:t>
      </w:r>
    </w:p>
    <w:p>
      <w:r>
        <w:rPr>
          <w:b/>
        </w:rPr>
        <w:t xml:space="preserve">Tulos</w:t>
      </w:r>
    </w:p>
    <w:p>
      <w:r>
        <w:t xml:space="preserve">Sitä koko avioliitto on ollut. Se on uuvuttavaa.</w:t>
      </w:r>
    </w:p>
    <w:p>
      <w:r>
        <w:rPr>
          <w:b/>
        </w:rPr>
        <w:t xml:space="preserve">Esimerkki 5.5092</w:t>
      </w:r>
    </w:p>
    <w:p>
      <w:r>
        <w:t xml:space="preserve">Näyttääkö hän sinusta tutulta, koska hän näyttää jotenkin Rodenbergiltä?</w:t>
      </w:r>
    </w:p>
    <w:p>
      <w:r>
        <w:rPr>
          <w:b/>
        </w:rPr>
        <w:t xml:space="preserve">Tulos</w:t>
      </w:r>
    </w:p>
    <w:p>
      <w:r>
        <w:t xml:space="preserve">Hän näyttää todella paljon Rodenbergiltä. Mutta minusta tuntuu, ettetkö käynyt paloasemallamme ja yrittänyt saada töitä sieltä? Tuntuu kuin muistaisin sinut kauan sitten.</w:t>
      </w:r>
    </w:p>
    <w:p>
      <w:r>
        <w:rPr>
          <w:b/>
        </w:rPr>
        <w:t xml:space="preserve">Esimerkki 5.5093</w:t>
      </w:r>
    </w:p>
    <w:p>
      <w:r>
        <w:t xml:space="preserve">Herra Montgomery, voinko minäkin osallistua kilpailuun? En halua kasvaa, joten en välitä, jos kasvuni hidastuu.</w:t>
      </w:r>
    </w:p>
    <w:p>
      <w:r>
        <w:rPr>
          <w:b/>
        </w:rPr>
        <w:t xml:space="preserve">Tulos</w:t>
      </w:r>
    </w:p>
    <w:p>
      <w:r>
        <w:t xml:space="preserve">Ritchie, tietenkin. Se on kolmen osapuolen kahvinjuontikilpailu.</w:t>
      </w:r>
    </w:p>
    <w:p>
      <w:r>
        <w:rPr>
          <w:b/>
        </w:rPr>
        <w:t xml:space="preserve">Esimerkki 5.5094</w:t>
      </w:r>
    </w:p>
    <w:p>
      <w:r>
        <w:t xml:space="preserve">Shakespeare ei kirjoittanut alatekstiä.  Se oli kaikki sanoissa.</w:t>
      </w:r>
    </w:p>
    <w:p>
      <w:r>
        <w:rPr>
          <w:b/>
        </w:rPr>
        <w:t xml:space="preserve">Tulos</w:t>
      </w:r>
    </w:p>
    <w:p>
      <w:r>
        <w:t xml:space="preserve">Hän sanoi: "Tätä minä tarkoitan, typerykset, se on selitetty teille." </w:t>
      </w:r>
    </w:p>
    <w:p>
      <w:r>
        <w:rPr>
          <w:b/>
        </w:rPr>
        <w:t xml:space="preserve">Esimerkki 5.5095</w:t>
      </w:r>
    </w:p>
    <w:p>
      <w:r>
        <w:t xml:space="preserve">Kulta, ole kiltti ja syö. Sinusta ei tule mitään.</w:t>
      </w:r>
    </w:p>
    <w:p>
      <w:r>
        <w:rPr>
          <w:b/>
        </w:rPr>
        <w:t xml:space="preserve">Tulos</w:t>
      </w:r>
    </w:p>
    <w:p>
      <w:r>
        <w:t xml:space="preserve">Olen niin nuori ja aineenvaihduntani on niin hyvä. Haluan vain näyttää parhaalta tulevana hääpäivänä.</w:t>
      </w:r>
    </w:p>
    <w:p>
      <w:r>
        <w:rPr>
          <w:b/>
        </w:rPr>
        <w:t xml:space="preserve">Esimerkki 5.5096</w:t>
      </w:r>
    </w:p>
    <w:p>
      <w:r>
        <w:t xml:space="preserve">Tämä on suojattini Sven. Hän katselee minua töissä.</w:t>
      </w:r>
    </w:p>
    <w:p>
      <w:r>
        <w:rPr>
          <w:b/>
        </w:rPr>
        <w:t xml:space="preserve">Tulos</w:t>
      </w:r>
    </w:p>
    <w:p>
      <w:r>
        <w:t xml:space="preserve">Luulin, että olit vain satunnainen tunkeilija, ja olin innoissani.</w:t>
      </w:r>
    </w:p>
    <w:p>
      <w:r>
        <w:rPr>
          <w:b/>
        </w:rPr>
        <w:t xml:space="preserve">Esimerkki 5.5097</w:t>
      </w:r>
    </w:p>
    <w:p>
      <w:r>
        <w:t xml:space="preserve">Mitä? No, naiset eivät voi rukoilla.</w:t>
      </w:r>
    </w:p>
    <w:p>
      <w:r>
        <w:rPr>
          <w:b/>
        </w:rPr>
        <w:t xml:space="preserve">Tulos</w:t>
      </w:r>
    </w:p>
    <w:p>
      <w:r>
        <w:t xml:space="preserve">Olen ulkona. Herään joka päivä ajatellen, että aion kävellä. Juuri tämän takia. Miksi minulla ei voi olla rukouksia ja unelmia?</w:t>
      </w:r>
    </w:p>
    <w:p>
      <w:r>
        <w:rPr>
          <w:b/>
        </w:rPr>
        <w:t xml:space="preserve">Esimerkki 5.5098</w:t>
      </w:r>
    </w:p>
    <w:p>
      <w:r>
        <w:t xml:space="preserve">Kaverit, aina kun hengailen kanssanne, olen niin kännissä.</w:t>
      </w:r>
    </w:p>
    <w:p>
      <w:r>
        <w:rPr>
          <w:b/>
        </w:rPr>
        <w:t xml:space="preserve">Tulos</w:t>
      </w:r>
    </w:p>
    <w:p>
      <w:r>
        <w:t xml:space="preserve">Sitä me teemme. Me juomme koko ajan kännissä.</w:t>
      </w:r>
    </w:p>
    <w:p>
      <w:r>
        <w:rPr>
          <w:b/>
        </w:rPr>
        <w:t xml:space="preserve">Esimerkki 5.5099</w:t>
      </w:r>
    </w:p>
    <w:p>
      <w:r>
        <w:t xml:space="preserve">Taisin juuri tehdä kohokkaan. </w:t>
      </w:r>
    </w:p>
    <w:p>
      <w:r>
        <w:rPr>
          <w:b/>
        </w:rPr>
        <w:t xml:space="preserve">Tulos</w:t>
      </w:r>
    </w:p>
    <w:p>
      <w:r>
        <w:t xml:space="preserve">Sinun on parasta varmistaa, ettei kukaan huuda silloin. Jos joku huutaa, kohokkaasi tyhjenee, etkä halua sitä.</w:t>
      </w:r>
    </w:p>
    <w:p>
      <w:r>
        <w:rPr>
          <w:b/>
        </w:rPr>
        <w:t xml:space="preserve">Esimerkki 5.5100</w:t>
      </w:r>
    </w:p>
    <w:p>
      <w:r>
        <w:t xml:space="preserve">Hän ei vie niin paljon tilaa. Se nukkuu seisaaltaan makuuhuoneesi nurkassa ja tarkkailee sinua.</w:t>
      </w:r>
    </w:p>
    <w:p>
      <w:r>
        <w:rPr>
          <w:b/>
        </w:rPr>
        <w:t xml:space="preserve">Tulos</w:t>
      </w:r>
    </w:p>
    <w:p>
      <w:r>
        <w:t xml:space="preserve">Luulisi, että hänen päänsä valot pitäisivät meidät hereillä.</w:t>
      </w:r>
    </w:p>
    <w:p>
      <w:r>
        <w:rPr>
          <w:b/>
        </w:rPr>
        <w:t xml:space="preserve">Esimerkki 5.5101</w:t>
      </w:r>
    </w:p>
    <w:p>
      <w:r>
        <w:t xml:space="preserve">Minun on sovitettava syntini. Mutta ennen sitä minun on päästävä eroon tästä pikku demonista.</w:t>
      </w:r>
    </w:p>
    <w:p>
      <w:r>
        <w:rPr>
          <w:b/>
        </w:rPr>
        <w:t xml:space="preserve">Tulos</w:t>
      </w:r>
    </w:p>
    <w:p>
      <w:r>
        <w:t xml:space="preserve">Hyviä uutisia, David. Kaikki syntisi ovat tämän pienen demonimiehen syytä. Kun hän on puhdistanut sielusi, olet puhdas kuin pukki.</w:t>
      </w:r>
    </w:p>
    <w:p>
      <w:r>
        <w:rPr>
          <w:b/>
        </w:rPr>
        <w:t xml:space="preserve">Esimerkki 5.5102</w:t>
      </w:r>
    </w:p>
    <w:p>
      <w:r>
        <w:t xml:space="preserve">Korealaisten mielestä murot ovat hulvattomia. Se on alueen stereotypia.</w:t>
      </w:r>
    </w:p>
    <w:p>
      <w:r>
        <w:rPr>
          <w:b/>
        </w:rPr>
        <w:t xml:space="preserve">Tulos</w:t>
      </w:r>
    </w:p>
    <w:p>
      <w:r>
        <w:t xml:space="preserve">Kyse ei ollut vain muroista. Se olin minä, joka paskansi murojen päälle. Se oli hauskinta, mitä he olivat koskaan nähneet.</w:t>
      </w:r>
    </w:p>
    <w:p>
      <w:r>
        <w:rPr>
          <w:b/>
        </w:rPr>
        <w:t xml:space="preserve">Esimerkki 5.5103</w:t>
      </w:r>
    </w:p>
    <w:p>
      <w:r>
        <w:t xml:space="preserve">Margaret, tule esiin verhon takaa tai missä ikinä oletkin.</w:t>
      </w:r>
    </w:p>
    <w:p>
      <w:r>
        <w:rPr>
          <w:b/>
        </w:rPr>
        <w:t xml:space="preserve">Tulos</w:t>
      </w:r>
    </w:p>
    <w:p>
      <w:r>
        <w:t xml:space="preserve">Tämä oli ainoa neuvonta, jonka sairausvakuutuksesi pystyi maksamaan.</w:t>
      </w:r>
    </w:p>
    <w:p>
      <w:r>
        <w:rPr>
          <w:b/>
        </w:rPr>
        <w:t xml:space="preserve">Esimerkki 5.5104</w:t>
      </w:r>
    </w:p>
    <w:p>
      <w:r>
        <w:t xml:space="preserve">Jos saan sanoa, rouva, näytätte kauniilta.</w:t>
      </w:r>
    </w:p>
    <w:p>
      <w:r>
        <w:rPr>
          <w:b/>
        </w:rPr>
        <w:t xml:space="preserve">Tulos</w:t>
      </w:r>
    </w:p>
    <w:p>
      <w:r>
        <w:t xml:space="preserve">Kiitos. Se johtuu varmaan tästä hiton mekosta. Näytät itsekin komealta.</w:t>
      </w:r>
    </w:p>
    <w:p>
      <w:r>
        <w:rPr>
          <w:b/>
        </w:rPr>
        <w:t xml:space="preserve">Esimerkki 5.5105</w:t>
      </w:r>
    </w:p>
    <w:p>
      <w:r>
        <w:t xml:space="preserve">Kuule, neiti Crimpcrumper, olet suurissa vaikeuksissa. Mutta pahempaa teille tulee, jos tapatte kaksi liittovaltion agenttia. Ymmärrättekö?</w:t>
      </w:r>
    </w:p>
    <w:p>
      <w:r>
        <w:rPr>
          <w:b/>
        </w:rPr>
        <w:t xml:space="preserve">Tulos</w:t>
      </w:r>
    </w:p>
    <w:p>
      <w:r>
        <w:t xml:space="preserve">Okei, luulen ymmärtäväni. Mutta en aikonut tappaa ketään.</w:t>
      </w:r>
    </w:p>
    <w:p>
      <w:r>
        <w:rPr>
          <w:b/>
        </w:rPr>
        <w:t xml:space="preserve">Esimerkki 5.5106</w:t>
      </w:r>
    </w:p>
    <w:p>
      <w:r>
        <w:t xml:space="preserve">Sanon vain, että joskus haluan pois täältä, ja luulen, että Rodney voisi opettaa minua.</w:t>
      </w:r>
    </w:p>
    <w:p>
      <w:r>
        <w:rPr>
          <w:b/>
        </w:rPr>
        <w:t xml:space="preserve">Tulos</w:t>
      </w:r>
    </w:p>
    <w:p>
      <w:r>
        <w:t xml:space="preserve">Hän on ulkopuolinen ja hovimestari-kokki.</w:t>
      </w:r>
    </w:p>
    <w:p>
      <w:r>
        <w:rPr>
          <w:b/>
        </w:rPr>
        <w:t xml:space="preserve">Esimerkki 5.5107</w:t>
      </w:r>
    </w:p>
    <w:p>
      <w:r>
        <w:t xml:space="preserve">Rouva, haittaako teitä, jos kirjoitan tarinastanne kirjassani?</w:t>
      </w:r>
    </w:p>
    <w:p>
      <w:r>
        <w:rPr>
          <w:b/>
        </w:rPr>
        <w:t xml:space="preserve">Tulos</w:t>
      </w:r>
    </w:p>
    <w:p>
      <w:r>
        <w:t xml:space="preserve">Ai niin. Pääsenkö lehteen?</w:t>
      </w:r>
    </w:p>
    <w:p>
      <w:r>
        <w:rPr>
          <w:b/>
        </w:rPr>
        <w:t xml:space="preserve">Esimerkki 5.5108</w:t>
      </w:r>
    </w:p>
    <w:p>
      <w:r>
        <w:t xml:space="preserve">Voi luoja. Nämä ovat loistavat paikat True Westille.</w:t>
      </w:r>
    </w:p>
    <w:p>
      <w:r>
        <w:rPr>
          <w:b/>
        </w:rPr>
        <w:t xml:space="preserve">Tulos</w:t>
      </w:r>
    </w:p>
    <w:p>
      <w:r>
        <w:t xml:space="preserve">Tuo lontoolaispariskunta saa aina parhaat paikat.</w:t>
      </w:r>
    </w:p>
    <w:p>
      <w:r>
        <w:rPr>
          <w:b/>
        </w:rPr>
        <w:t xml:space="preserve">Esimerkki 5.5109</w:t>
      </w:r>
    </w:p>
    <w:p>
      <w:r>
        <w:t xml:space="preserve">Minua kutsutaan nyt rouva Benderiksi, mutta sinä tunsit minut eri henkilönä.</w:t>
      </w:r>
    </w:p>
    <w:p>
      <w:r>
        <w:rPr>
          <w:b/>
        </w:rPr>
        <w:t xml:space="preserve">Tulos</w:t>
      </w:r>
    </w:p>
    <w:p>
      <w:r>
        <w:t xml:space="preserve">Joo, Hot Tits.</w:t>
      </w:r>
    </w:p>
    <w:p>
      <w:r>
        <w:rPr>
          <w:b/>
        </w:rPr>
        <w:t xml:space="preserve">Esimerkki 5.5110</w:t>
      </w:r>
    </w:p>
    <w:p>
      <w:r>
        <w:t xml:space="preserve">Luuletko, että monet näistä ihmisistä eivät tajua olevansa viininmaistajaisissa?</w:t>
      </w:r>
    </w:p>
    <w:p>
      <w:r>
        <w:rPr>
          <w:b/>
        </w:rPr>
        <w:t xml:space="preserve">Tulos</w:t>
      </w:r>
    </w:p>
    <w:p>
      <w:r>
        <w:t xml:space="preserve">Kyllä, luulen niin. En vain halua innostua, ennen kuin näen viimeisenkin ihmisen maistavan viiniä.</w:t>
      </w:r>
    </w:p>
    <w:p>
      <w:r>
        <w:rPr>
          <w:b/>
        </w:rPr>
        <w:t xml:space="preserve">Esimerkki 5.5111</w:t>
      </w:r>
    </w:p>
    <w:p>
      <w:r>
        <w:t xml:space="preserve">Meillä ei ole vettä. No, odota. Chucky hikoilee kuin hullu. Toimisiko kielihiki?</w:t>
      </w:r>
    </w:p>
    <w:p>
      <w:r>
        <w:rPr>
          <w:b/>
        </w:rPr>
        <w:t xml:space="preserve">Tulos</w:t>
      </w:r>
    </w:p>
    <w:p>
      <w:r>
        <w:t xml:space="preserve">Se toimii. Kostutamme tämän lääkkeen jauheen kielihiellä ja ruiskutamme sen häneen. Sen pitäisi laittaa hänet pakkaseen, kunnes saamme kokaiinin takaisin 1980-luvulle.</w:t>
      </w:r>
    </w:p>
    <w:p>
      <w:r>
        <w:rPr>
          <w:b/>
        </w:rPr>
        <w:t xml:space="preserve">Esimerkki 5.5112</w:t>
      </w:r>
    </w:p>
    <w:p>
      <w:r>
        <w:t xml:space="preserve">Voinko auttaa teitä, hyvät naiset? Teillä näyttää olevan kauhea kiire.</w:t>
      </w:r>
    </w:p>
    <w:p>
      <w:r>
        <w:rPr>
          <w:b/>
        </w:rPr>
        <w:t xml:space="preserve">Tulos</w:t>
      </w:r>
    </w:p>
    <w:p>
      <w:r>
        <w:t xml:space="preserve">Kyllä, etsimme jonkinlaista eläinten vangitsijaa.  Emme tiedä, millainen eläin se on, mutta se ei johdu siitä, että kotini ei ole siisti.</w:t>
      </w:r>
    </w:p>
    <w:p>
      <w:r>
        <w:rPr>
          <w:b/>
        </w:rPr>
        <w:t xml:space="preserve">Esimerkki 5.5113</w:t>
      </w:r>
    </w:p>
    <w:p>
      <w:r>
        <w:t xml:space="preserve">En tiedä, pystynkö seisomaan näiden verhojen takana enää kauan. Aina kun olen verhojen takana, haluan cirque du soleilata ne. Tiedätkö mitä tarkoitan? Haluan vain tanssia niiden kanssa.</w:t>
      </w:r>
    </w:p>
    <w:p>
      <w:r>
        <w:rPr>
          <w:b/>
        </w:rPr>
        <w:t xml:space="preserve">Tulos</w:t>
      </w:r>
    </w:p>
    <w:p>
      <w:r>
        <w:t xml:space="preserve">Johtuuko se siitä, että olit sirkuksessa?</w:t>
      </w:r>
    </w:p>
    <w:p>
      <w:r>
        <w:rPr>
          <w:b/>
        </w:rPr>
        <w:t xml:space="preserve">Esimerkki 5.5114</w:t>
      </w:r>
    </w:p>
    <w:p>
      <w:r>
        <w:t xml:space="preserve">JD, näetkö tuon laihan, tyhmänaamaisen, paskaperseisen isän seisovan vieressäsi?</w:t>
      </w:r>
    </w:p>
    <w:p>
      <w:r>
        <w:rPr>
          <w:b/>
        </w:rPr>
        <w:t xml:space="preserve">Tulos</w:t>
      </w:r>
    </w:p>
    <w:p>
      <w:r>
        <w:t xml:space="preserve">Luojan kiitos, että sanoit isä, luulin ensin, että puhuit minusta.</w:t>
      </w:r>
    </w:p>
    <w:p>
      <w:r>
        <w:rPr>
          <w:b/>
        </w:rPr>
        <w:t xml:space="preserve">Esimerkki 5.5115</w:t>
      </w:r>
    </w:p>
    <w:p>
      <w:r>
        <w:t xml:space="preserve">No, tässä sitä ollaan. Yksi, kaksi kolikkoa suoraan kämmenellesi.</w:t>
      </w:r>
    </w:p>
    <w:p>
      <w:r>
        <w:rPr>
          <w:b/>
        </w:rPr>
        <w:t xml:space="preserve">Tulos</w:t>
      </w:r>
    </w:p>
    <w:p>
      <w:r>
        <w:t xml:space="preserve">Ja yksi, kaksi neljäsosaa minulta myös.</w:t>
      </w:r>
    </w:p>
    <w:p>
      <w:r>
        <w:rPr>
          <w:b/>
        </w:rPr>
        <w:t xml:space="preserve">Esimerkki 5.5116</w:t>
      </w:r>
    </w:p>
    <w:p>
      <w:r>
        <w:t xml:space="preserve">Sulkeutuiko baari, Delores?</w:t>
      </w:r>
    </w:p>
    <w:p>
      <w:r>
        <w:rPr>
          <w:b/>
        </w:rPr>
        <w:t xml:space="preserve">Tulos</w:t>
      </w:r>
    </w:p>
    <w:p>
      <w:r>
        <w:t xml:space="preserve">Kyllä, se oli. Minut potkittiin ulos, jos haluatte tietää totuuden, koska oksensin jatkuvasti.</w:t>
      </w:r>
    </w:p>
    <w:p>
      <w:r>
        <w:rPr>
          <w:b/>
        </w:rPr>
        <w:t xml:space="preserve">Esimerkki 5.5117</w:t>
      </w:r>
    </w:p>
    <w:p>
      <w:r>
        <w:t xml:space="preserve">Mikä on perheyritys?</w:t>
      </w:r>
    </w:p>
    <w:p>
      <w:r>
        <w:rPr>
          <w:b/>
        </w:rPr>
        <w:t xml:space="preserve">Tulos</w:t>
      </w:r>
    </w:p>
    <w:p>
      <w:r>
        <w:t xml:space="preserve">Olemme rikollisia ja karkureita, ensin karkasimme ja sitten meistä tuli rikollisia.</w:t>
      </w:r>
    </w:p>
    <w:p>
      <w:r>
        <w:rPr>
          <w:b/>
        </w:rPr>
        <w:t xml:space="preserve">Esimerkki 5.5118</w:t>
      </w:r>
    </w:p>
    <w:p>
      <w:r>
        <w:t xml:space="preserve">Tony näyttää todella onnelliselta unessaan</w:t>
      </w:r>
    </w:p>
    <w:p>
      <w:r>
        <w:rPr>
          <w:b/>
        </w:rPr>
        <w:t xml:space="preserve">Tulos</w:t>
      </w:r>
    </w:p>
    <w:p>
      <w:r>
        <w:t xml:space="preserve">Hän nuolee huuliaan.</w:t>
      </w:r>
    </w:p>
    <w:p>
      <w:r>
        <w:rPr>
          <w:b/>
        </w:rPr>
        <w:t xml:space="preserve">Esimerkki 5.5119</w:t>
      </w:r>
    </w:p>
    <w:p>
      <w:r>
        <w:t xml:space="preserve">Oletko koskaan yrittänyt piirtää kättä? Se on vaikeaa. </w:t>
      </w:r>
    </w:p>
    <w:p>
      <w:r>
        <w:rPr>
          <w:b/>
        </w:rPr>
        <w:t xml:space="preserve">Tulos</w:t>
      </w:r>
    </w:p>
    <w:p>
      <w:r>
        <w:t xml:space="preserve">Ajattelin vain yhtä tapaa, jolla käden voisi piirtää. Tiedätkö, miten lapset tekevät kalkkunoita? Voisit vain jättää sen käteen.</w:t>
      </w:r>
    </w:p>
    <w:p>
      <w:r>
        <w:rPr>
          <w:b/>
        </w:rPr>
        <w:t xml:space="preserve">Esimerkki 5.5120</w:t>
      </w:r>
    </w:p>
    <w:p>
      <w:r>
        <w:t xml:space="preserve">Kurt, tunnetko, että sinulla on ongelmia nivelissäsi?</w:t>
      </w:r>
    </w:p>
    <w:p>
      <w:r>
        <w:rPr>
          <w:b/>
        </w:rPr>
        <w:t xml:space="preserve">Tulos</w:t>
      </w:r>
    </w:p>
    <w:p>
      <w:r>
        <w:t xml:space="preserve">En voi taivuttaa käsiäni tai jalkojani ilman valtavaa kipua.</w:t>
      </w:r>
    </w:p>
    <w:p>
      <w:r>
        <w:rPr>
          <w:b/>
        </w:rPr>
        <w:t xml:space="preserve">Esimerkki 5.5121</w:t>
      </w:r>
    </w:p>
    <w:p>
      <w:r>
        <w:t xml:space="preserve">Matkustajat nousevat ylös ja istuvat taas alas. He eivät tiedä, mitä tapahtuu. Se on hulvatonta.</w:t>
      </w:r>
    </w:p>
    <w:p>
      <w:r>
        <w:rPr>
          <w:b/>
        </w:rPr>
        <w:t xml:space="preserve">Tulos</w:t>
      </w:r>
    </w:p>
    <w:p>
      <w:r>
        <w:t xml:space="preserve">Meidän pitäisi kertoa heille, että me poistimme jään koneesta, ja sitten heti kun he istuvat alas, kertoa heille, että meidän on poistettava jään uudelleen.</w:t>
      </w:r>
    </w:p>
    <w:p>
      <w:r>
        <w:rPr>
          <w:b/>
        </w:rPr>
        <w:t xml:space="preserve">Esimerkki 5.5122</w:t>
      </w:r>
    </w:p>
    <w:p>
      <w:r>
        <w:t xml:space="preserve">Hän syntyi hopealusikka suussa. Hänen ei ole koskaan tarvinnut työskennellä kaupassa.</w:t>
      </w:r>
    </w:p>
    <w:p>
      <w:r>
        <w:rPr>
          <w:b/>
        </w:rPr>
        <w:t xml:space="preserve">Tulos</w:t>
      </w:r>
    </w:p>
    <w:p>
      <w:r>
        <w:t xml:space="preserve">Onko se totta? Herra Sims ei ole koskaan työskennellyt täällä Quiznosissa? Oletin vain, että hän on noussut asemansa kautta.</w:t>
      </w:r>
    </w:p>
    <w:p>
      <w:r>
        <w:rPr>
          <w:b/>
        </w:rPr>
        <w:t xml:space="preserve">Esimerkki 5.5123</w:t>
      </w:r>
    </w:p>
    <w:p>
      <w:r>
        <w:t xml:space="preserve">Laita nämä kaksi pussukkaa ranteisiini, ikään kuin ne olisivat käsiraudat, ja vie minut ulos.</w:t>
      </w:r>
    </w:p>
    <w:p>
      <w:r>
        <w:rPr>
          <w:b/>
        </w:rPr>
        <w:t xml:space="preserve">Tulos</w:t>
      </w:r>
    </w:p>
    <w:p>
      <w:r>
        <w:t xml:space="preserve">Toki ne ovat hieman märkiä. Mutta ne venyvät, koska ne on vain keitetty.</w:t>
      </w:r>
    </w:p>
    <w:p>
      <w:r>
        <w:rPr>
          <w:b/>
        </w:rPr>
        <w:t xml:space="preserve">Esimerkki 5.5124</w:t>
      </w:r>
    </w:p>
    <w:p>
      <w:r>
        <w:t xml:space="preserve">Rachel, nyt on aika huuhtoa, jos ymmärrät mitä tarkoitan.</w:t>
      </w:r>
    </w:p>
    <w:p>
      <w:r>
        <w:rPr>
          <w:b/>
        </w:rPr>
        <w:t xml:space="preserve">Tulos</w:t>
      </w:r>
    </w:p>
    <w:p>
      <w:r>
        <w:t xml:space="preserve">Minä tiedän. Menen käytävälle 12. Palaan pian.</w:t>
      </w:r>
    </w:p>
    <w:p>
      <w:r>
        <w:rPr>
          <w:b/>
        </w:rPr>
        <w:t xml:space="preserve">Esimerkki 5.5125</w:t>
      </w:r>
    </w:p>
    <w:p>
      <w:r>
        <w:t xml:space="preserve">Arvaan pituutesi. Seiso vain tätä numeroitua taustaa vasten.</w:t>
      </w:r>
    </w:p>
    <w:p>
      <w:r>
        <w:rPr>
          <w:b/>
        </w:rPr>
        <w:t xml:space="preserve">Tulos</w:t>
      </w:r>
    </w:p>
    <w:p>
      <w:r>
        <w:t xml:space="preserve">Mutta näyttää siltä, että voitte vain lukea sen. Tiedätte sen.</w:t>
      </w:r>
    </w:p>
    <w:p>
      <w:r>
        <w:rPr>
          <w:b/>
        </w:rPr>
        <w:t xml:space="preserve">Esimerkki 5.5126</w:t>
      </w:r>
    </w:p>
    <w:p>
      <w:r>
        <w:t xml:space="preserve">Voi, toinen koira sai jalkani.</w:t>
      </w:r>
    </w:p>
    <w:p>
      <w:r>
        <w:rPr>
          <w:b/>
        </w:rPr>
        <w:t xml:space="preserve">Tulos</w:t>
      </w:r>
    </w:p>
    <w:p>
      <w:r>
        <w:t xml:space="preserve">Hei, sinun on saatava se takaisin ja kiinnitettävä se uudelleen. Tuo proteesi on ollut liian monen pennun suussa.</w:t>
      </w:r>
    </w:p>
    <w:p>
      <w:r>
        <w:rPr>
          <w:b/>
        </w:rPr>
        <w:t xml:space="preserve">Esimerkki 5.5127</w:t>
      </w:r>
    </w:p>
    <w:p>
      <w:r>
        <w:t xml:space="preserve">No, Heidi, tämäkin oli onnistunut tiedemessu. Vaikka jotkut saattavat sanoa, että olemme sekaantuneet Jumalan alueeseen.</w:t>
      </w:r>
    </w:p>
    <w:p>
      <w:r>
        <w:rPr>
          <w:b/>
        </w:rPr>
        <w:t xml:space="preserve">Tulos</w:t>
      </w:r>
    </w:p>
    <w:p>
      <w:r>
        <w:t xml:space="preserve">Tämä oli kuin Project Funway.</w:t>
      </w:r>
    </w:p>
    <w:p>
      <w:r>
        <w:rPr>
          <w:b/>
        </w:rPr>
        <w:t xml:space="preserve">Esimerkki 5.5128</w:t>
      </w:r>
    </w:p>
    <w:p>
      <w:r>
        <w:t xml:space="preserve">Minä piilotan hänen ruumiinsa.</w:t>
      </w:r>
    </w:p>
    <w:p>
      <w:r>
        <w:rPr>
          <w:b/>
        </w:rPr>
        <w:t xml:space="preserve">Tulos</w:t>
      </w:r>
    </w:p>
    <w:p>
      <w:r>
        <w:t xml:space="preserve">Kiitos, Evan, olet niin suloinen. Arvostan sitä.</w:t>
      </w:r>
    </w:p>
    <w:p>
      <w:r>
        <w:rPr>
          <w:b/>
        </w:rPr>
        <w:t xml:space="preserve">Esimerkki 5.5129</w:t>
      </w:r>
    </w:p>
    <w:p>
      <w:r>
        <w:t xml:space="preserve">Minäpä kerron sinulle jotain, ostan kalasi. Halusin vain kysyä ensin jotain nuorelta naiselta kalatiskin takana.</w:t>
      </w:r>
    </w:p>
    <w:p>
      <w:r>
        <w:rPr>
          <w:b/>
        </w:rPr>
        <w:t xml:space="preserve">Tulos</w:t>
      </w:r>
    </w:p>
    <w:p>
      <w:r>
        <w:t xml:space="preserve">Haluan 27 tilausta turskaa. Siitä sinä maksat.</w:t>
      </w:r>
    </w:p>
    <w:p>
      <w:r>
        <w:rPr>
          <w:b/>
        </w:rPr>
        <w:t xml:space="preserve">Esimerkki 5.5130</w:t>
      </w:r>
    </w:p>
    <w:p>
      <w:r>
        <w:t xml:space="preserve">Joo, joo.  Minun täytyy varmaan pyytää anteeksi.  Minua kutittaa vähän, enkä halua häiritä ihmisiä.</w:t>
      </w:r>
    </w:p>
    <w:p>
      <w:r>
        <w:rPr>
          <w:b/>
        </w:rPr>
        <w:t xml:space="preserve">Tulos</w:t>
      </w:r>
    </w:p>
    <w:p>
      <w:r>
        <w:t xml:space="preserve">Olen hämmentynyt.  Ilma on todella kosteaa.</w:t>
      </w:r>
    </w:p>
    <w:p>
      <w:r>
        <w:rPr>
          <w:b/>
        </w:rPr>
        <w:t xml:space="preserve">Esimerkki 5.5131</w:t>
      </w:r>
    </w:p>
    <w:p>
      <w:r>
        <w:t xml:space="preserve">Oikein hyvin. Minä katson, Bob.</w:t>
      </w:r>
    </w:p>
    <w:p>
      <w:r>
        <w:rPr>
          <w:b/>
        </w:rPr>
        <w:t xml:space="preserve">Tulos</w:t>
      </w:r>
    </w:p>
    <w:p>
      <w:r>
        <w:t xml:space="preserve">Kiitos, herra Timmons.</w:t>
      </w:r>
    </w:p>
    <w:p>
      <w:r>
        <w:rPr>
          <w:b/>
        </w:rPr>
        <w:t xml:space="preserve">Esimerkki 5.5132</w:t>
      </w:r>
    </w:p>
    <w:p>
      <w:r>
        <w:t xml:space="preserve">Ainoa tapa, jolla voin tuntea perusteltua epäilystä, on se, että tunnen, että joku muu olisi voinut tehdä tämän, ja tällä hetkellä minusta ei tunnu siltä, että kukaan muu kuin aviomies olisi voinut tehdä sen.</w:t>
      </w:r>
    </w:p>
    <w:p>
      <w:r>
        <w:rPr>
          <w:b/>
        </w:rPr>
        <w:t xml:space="preserve">Tulos</w:t>
      </w:r>
    </w:p>
    <w:p>
      <w:r>
        <w:t xml:space="preserve">Olen samaa mieltä Mickyn kanssa. On niin selvää, että aviomies teki sen.</w:t>
      </w:r>
    </w:p>
    <w:p>
      <w:r>
        <w:rPr>
          <w:b/>
        </w:rPr>
        <w:t xml:space="preserve">Esimerkki 5.5133</w:t>
      </w:r>
    </w:p>
    <w:p>
      <w:r>
        <w:t xml:space="preserve">Veikkaan, että hän otti tietokoneen ja myi sen.</w:t>
      </w:r>
    </w:p>
    <w:p>
      <w:r>
        <w:rPr>
          <w:b/>
        </w:rPr>
        <w:t xml:space="preserve">Tulos</w:t>
      </w:r>
    </w:p>
    <w:p>
      <w:r>
        <w:t xml:space="preserve">Tiedätkö mitä? Lyön vetoa, että hän teki niin. Hän varmaan lähetti vielä kolme sähköpostia ennen kuin teki sen, vain loukatakseen meitä.</w:t>
      </w:r>
    </w:p>
    <w:p>
      <w:r>
        <w:rPr>
          <w:b/>
        </w:rPr>
        <w:t xml:space="preserve">Esimerkki 5.5134</w:t>
      </w:r>
    </w:p>
    <w:p>
      <w:r>
        <w:t xml:space="preserve">Olen odottanut tätä junaa jo jonkin aikaa.</w:t>
      </w:r>
    </w:p>
    <w:p>
      <w:r>
        <w:rPr>
          <w:b/>
        </w:rPr>
        <w:t xml:space="preserve">Tulos</w:t>
      </w:r>
    </w:p>
    <w:p>
      <w:r>
        <w:t xml:space="preserve">Niin minäkin. Tuntuu kuin olisin odottanut monia asioita jo jonkin aikaa. Kuten eräs paketti, jonka toimitus näyttää kestävän kauemmin kuin minulle kerrottiin.</w:t>
      </w:r>
    </w:p>
    <w:p>
      <w:r>
        <w:rPr>
          <w:b/>
        </w:rPr>
        <w:t xml:space="preserve">Esimerkki 5.5135</w:t>
      </w:r>
    </w:p>
    <w:p>
      <w:r>
        <w:t xml:space="preserve">Luulen, että tuot murhakoiran ruokakauppaan.</w:t>
      </w:r>
    </w:p>
    <w:p>
      <w:r>
        <w:rPr>
          <w:b/>
        </w:rPr>
        <w:t xml:space="preserve">Tulos</w:t>
      </w:r>
    </w:p>
    <w:p>
      <w:r>
        <w:t xml:space="preserve">Minusta olet viehättävä. Nyt olemme molemmat sanoneet asioita, joita emme voi perua. Nyt totuus on julki.</w:t>
      </w:r>
    </w:p>
    <w:p>
      <w:r>
        <w:rPr>
          <w:b/>
        </w:rPr>
        <w:t xml:space="preserve">Esimerkki 5.5136</w:t>
      </w:r>
    </w:p>
    <w:p>
      <w:r>
        <w:t xml:space="preserve">Toivon, että kaikki lopettaisivat etenemisen meitä kohti ja pakottaisivat meidät seinää vasten.</w:t>
      </w:r>
    </w:p>
    <w:p>
      <w:r>
        <w:rPr>
          <w:b/>
        </w:rPr>
        <w:t xml:space="preserve">Tulos</w:t>
      </w:r>
    </w:p>
    <w:p>
      <w:r>
        <w:t xml:space="preserve">Haluamme vain, että maistat yhtä donitsia.</w:t>
      </w:r>
    </w:p>
    <w:p>
      <w:r>
        <w:rPr>
          <w:b/>
        </w:rPr>
        <w:t xml:space="preserve">Esimerkki 5.5137</w:t>
      </w:r>
    </w:p>
    <w:p>
      <w:r>
        <w:t xml:space="preserve">Juuri niin kuulin! Että olit 14. nainen avaruudessa.</w:t>
      </w:r>
    </w:p>
    <w:p>
      <w:r>
        <w:rPr>
          <w:b/>
        </w:rPr>
        <w:t xml:space="preserve">Tulos</w:t>
      </w:r>
    </w:p>
    <w:p>
      <w:r>
        <w:t xml:space="preserve">Joskus huhut ovat totta. Haluatko tietää jotain? Huhut perustuvat yleensä jonkinlaiseen totuuteen. Jokainen huhu, jonka olet koskaan kuullut.</w:t>
      </w:r>
    </w:p>
    <w:p>
      <w:r>
        <w:rPr>
          <w:b/>
        </w:rPr>
        <w:t xml:space="preserve">Esimerkki 5.5138</w:t>
      </w:r>
    </w:p>
    <w:p>
      <w:r>
        <w:t xml:space="preserve">Olette kaikki tulleet niin kaukaa ja kaukaa toivottamaan minulle onnellisimmat syntymäpäiväonnittelut. Luulen, että kaikkien näiden ihanien lahjojen jälkeen on vain yksi asia, joka tekisi minusta onnellisimman pormestarin tällä puolella kolmen piirikunnan aluetta.</w:t>
      </w:r>
    </w:p>
    <w:p>
      <w:r>
        <w:rPr>
          <w:b/>
        </w:rPr>
        <w:t xml:space="preserve">Tulos</w:t>
      </w:r>
    </w:p>
    <w:p>
      <w:r>
        <w:t xml:space="preserve">Onko se enemmän ääniä, herra pormestari?</w:t>
      </w:r>
    </w:p>
    <w:p>
      <w:r>
        <w:rPr>
          <w:b/>
        </w:rPr>
        <w:t xml:space="preserve">Esimerkki 5.5139</w:t>
      </w:r>
    </w:p>
    <w:p>
      <w:r>
        <w:t xml:space="preserve">Saatan olla kaunis, mutta en ole uskonnollinen.</w:t>
      </w:r>
    </w:p>
    <w:p>
      <w:r>
        <w:rPr>
          <w:b/>
        </w:rPr>
        <w:t xml:space="preserve">Tulos</w:t>
      </w:r>
    </w:p>
    <w:p>
      <w:r>
        <w:t xml:space="preserve">Hetkinen, kirjoititko sinä sen kirjan "Saatan olla kaunis, mutta en ole uskonnollinen"?</w:t>
      </w:r>
    </w:p>
    <w:p>
      <w:r>
        <w:rPr>
          <w:b/>
        </w:rPr>
        <w:t xml:space="preserve">Esimerkki 5.5140</w:t>
      </w:r>
    </w:p>
    <w:p>
      <w:r>
        <w:t xml:space="preserve">Kun katson tämän miehen silmiin, näen unohduksen, mutta näen myös todellisen rakkauden. Haluan antaa sinulle sormuksen, jonka isäni antoi minulle, jotta voisit uudistaa vihkivalasi.</w:t>
      </w:r>
    </w:p>
    <w:p>
      <w:r>
        <w:rPr>
          <w:b/>
        </w:rPr>
        <w:t xml:space="preserve">Tulos</w:t>
      </w:r>
    </w:p>
    <w:p>
      <w:r>
        <w:t xml:space="preserve">Kent, kiitos paljon. Olet tuntematon, jonka unohdan hetken päästä.</w:t>
      </w:r>
    </w:p>
    <w:p>
      <w:r>
        <w:rPr>
          <w:b/>
        </w:rPr>
        <w:t xml:space="preserve">Esimerkki 5.5141</w:t>
      </w:r>
    </w:p>
    <w:p>
      <w:r>
        <w:t xml:space="preserve">Kirjoitan sinulle uuden sekin.</w:t>
      </w:r>
    </w:p>
    <w:p>
      <w:r>
        <w:rPr>
          <w:b/>
        </w:rPr>
        <w:t xml:space="preserve">Tulos</w:t>
      </w:r>
    </w:p>
    <w:p>
      <w:r>
        <w:t xml:space="preserve">Hänen täytyy olla miljonääri, jos hänellä on useampi kuin yksi shekki.</w:t>
      </w:r>
    </w:p>
    <w:p>
      <w:r>
        <w:rPr>
          <w:b/>
        </w:rPr>
        <w:t xml:space="preserve">Esimerkki 5.5142</w:t>
      </w:r>
    </w:p>
    <w:p>
      <w:r>
        <w:t xml:space="preserve">Käskin sinun mennä toiseen churro-kioskiin.</w:t>
      </w:r>
    </w:p>
    <w:p>
      <w:r>
        <w:rPr>
          <w:b/>
        </w:rPr>
        <w:t xml:space="preserve">Tulos</w:t>
      </w:r>
    </w:p>
    <w:p>
      <w:r>
        <w:t xml:space="preserve">Haluan mennä hänen luokseen. Kerroin hänelle, että aioin tukea hänen liiketoimintaansa.</w:t>
      </w:r>
    </w:p>
    <w:p>
      <w:r>
        <w:rPr>
          <w:b/>
        </w:rPr>
        <w:t xml:space="preserve">Esimerkki 5.5143</w:t>
      </w:r>
    </w:p>
    <w:p>
      <w:r>
        <w:t xml:space="preserve">Tämä on siis toimistoni. Se on aika hyvä.</w:t>
      </w:r>
    </w:p>
    <w:p>
      <w:r>
        <w:rPr>
          <w:b/>
        </w:rPr>
        <w:t xml:space="preserve">Tulos</w:t>
      </w:r>
    </w:p>
    <w:p>
      <w:r>
        <w:t xml:space="preserve">Tämä on itse asiassa todella mukavaa. Rakastan kaikkia sinttejä. Rakastan violettia.</w:t>
      </w:r>
    </w:p>
    <w:p>
      <w:r>
        <w:rPr>
          <w:b/>
        </w:rPr>
        <w:t xml:space="preserve">Esimerkki 5.5144</w:t>
      </w:r>
    </w:p>
    <w:p>
      <w:r>
        <w:t xml:space="preserve">Nielaisin kerran heisimadon laihduttaakseni, mutta kävi ilmi, että se ei oikeastaan toimi niin.</w:t>
      </w:r>
    </w:p>
    <w:p>
      <w:r>
        <w:rPr>
          <w:b/>
        </w:rPr>
        <w:t xml:space="preserve">Tulos</w:t>
      </w:r>
    </w:p>
    <w:p>
      <w:r>
        <w:t xml:space="preserve">Ei, ei, ei. Ne vain tuhoavat suolistosi.</w:t>
      </w:r>
    </w:p>
    <w:p>
      <w:r>
        <w:rPr>
          <w:b/>
        </w:rPr>
        <w:t xml:space="preserve">Esimerkki 5.5145</w:t>
      </w:r>
    </w:p>
    <w:p>
      <w:r>
        <w:t xml:space="preserve">No sitten olet herkuttelemassa. Kirjoitan mysteerikirjoja, jotka ovat salaa toimintakirjoja.</w:t>
      </w:r>
    </w:p>
    <w:p>
      <w:r>
        <w:rPr>
          <w:b/>
        </w:rPr>
        <w:t xml:space="preserve">Tulos</w:t>
      </w:r>
    </w:p>
    <w:p>
      <w:r>
        <w:t xml:space="preserve">Hänen mysteeri-kirjansa ovat kuin "mikä genre se on"? Sitä ei tiedä ennen kuin on lukenut sen.</w:t>
      </w:r>
    </w:p>
    <w:p>
      <w:r>
        <w:rPr>
          <w:b/>
        </w:rPr>
        <w:t xml:space="preserve">Esimerkki 5.5146</w:t>
      </w:r>
    </w:p>
    <w:p>
      <w:r>
        <w:t xml:space="preserve">Oveen juuttuminen on hyvin konkreettinen esimerkki. Tiedätkö jotain siitä, mitä tapahtui?</w:t>
      </w:r>
    </w:p>
    <w:p>
      <w:r>
        <w:rPr>
          <w:b/>
        </w:rPr>
        <w:t xml:space="preserve">Tulos</w:t>
      </w:r>
    </w:p>
    <w:p>
      <w:r>
        <w:t xml:space="preserve">Se oli vain esimerkki. Ehkä joku muu laittoi ne oveen ja sai ne tarttumaan.</w:t>
      </w:r>
    </w:p>
    <w:p>
      <w:r>
        <w:rPr>
          <w:b/>
        </w:rPr>
        <w:t xml:space="preserve">Esimerkki 5.5147</w:t>
      </w:r>
    </w:p>
    <w:p>
      <w:r>
        <w:t xml:space="preserve">Roger, mennään suoraan asiaan. Mikä on suuri ilmoituksesi?</w:t>
      </w:r>
    </w:p>
    <w:p>
      <w:r>
        <w:rPr>
          <w:b/>
        </w:rPr>
        <w:t xml:space="preserve">Tulos</w:t>
      </w:r>
    </w:p>
    <w:p>
      <w:r>
        <w:t xml:space="preserve">Minulla on enää 15 minuuttia elinaikaa jäljellä.</w:t>
      </w:r>
    </w:p>
    <w:p>
      <w:r>
        <w:rPr>
          <w:b/>
        </w:rPr>
        <w:t xml:space="preserve">Esimerkki 5.5148</w:t>
      </w:r>
    </w:p>
    <w:p>
      <w:r>
        <w:t xml:space="preserve">Haista vittu, Don!</w:t>
      </w:r>
    </w:p>
    <w:p>
      <w:r>
        <w:rPr>
          <w:b/>
        </w:rPr>
        <w:t xml:space="preserve">Tulos</w:t>
      </w:r>
    </w:p>
    <w:p>
      <w:r>
        <w:t xml:space="preserve">Tiedäthän, että olet käynyt vuosikausia seminaarikoulua ja sinua kutsutaan silti Doniksi.</w:t>
      </w:r>
    </w:p>
    <w:p>
      <w:r>
        <w:rPr>
          <w:b/>
        </w:rPr>
        <w:t xml:space="preserve">Esimerkki 5.5149</w:t>
      </w:r>
    </w:p>
    <w:p>
      <w:r>
        <w:t xml:space="preserve">Herra ja herra Popple, tässä on Jimmy.</w:t>
      </w:r>
    </w:p>
    <w:p>
      <w:r>
        <w:rPr>
          <w:b/>
        </w:rPr>
        <w:t xml:space="preserve">Tulos</w:t>
      </w:r>
    </w:p>
    <w:p>
      <w:r>
        <w:t xml:space="preserve">Olet hänen ystävänsä, Jimmy. Tässä on vettä.</w:t>
      </w:r>
    </w:p>
    <w:p>
      <w:r>
        <w:rPr>
          <w:b/>
        </w:rPr>
        <w:t xml:space="preserve">Esimerkki 5.5150</w:t>
      </w:r>
    </w:p>
    <w:p>
      <w:r>
        <w:t xml:space="preserve">Kuka sinä olet? Tämä on suurin astmainhalaattori, jonka olen koskaan nähnyt.</w:t>
      </w:r>
    </w:p>
    <w:p>
      <w:r>
        <w:rPr>
          <w:b/>
        </w:rPr>
        <w:t xml:space="preserve">Tulos</w:t>
      </w:r>
    </w:p>
    <w:p>
      <w:r>
        <w:t xml:space="preserve">Olen rautakeuhko.</w:t>
      </w:r>
    </w:p>
    <w:p>
      <w:r>
        <w:rPr>
          <w:b/>
        </w:rPr>
        <w:t xml:space="preserve">Esimerkki 5.5151</w:t>
      </w:r>
    </w:p>
    <w:p>
      <w:r>
        <w:t xml:space="preserve">Etkö koskaan kävele yhden monista julkisista omenapatsaista luo ja leikkaa omenan palan irti?</w:t>
      </w:r>
    </w:p>
    <w:p>
      <w:r>
        <w:rPr>
          <w:b/>
        </w:rPr>
        <w:t xml:space="preserve">Tulos</w:t>
      </w:r>
    </w:p>
    <w:p>
      <w:r>
        <w:t xml:space="preserve">Se on todella paljon työtä. Siksi minusta on tullut niin laiha ja kaunis.</w:t>
      </w:r>
    </w:p>
    <w:p>
      <w:r>
        <w:rPr>
          <w:b/>
        </w:rPr>
        <w:t xml:space="preserve">Esimerkki 5.5152</w:t>
      </w:r>
    </w:p>
    <w:p>
      <w:r>
        <w:t xml:space="preserve">Juuri sitä me kuitenkin teemme. Laitamme ruokaa pusseihin.</w:t>
      </w:r>
    </w:p>
    <w:p>
      <w:r>
        <w:rPr>
          <w:b/>
        </w:rPr>
        <w:t xml:space="preserve">Tulos</w:t>
      </w:r>
    </w:p>
    <w:p>
      <w:r>
        <w:t xml:space="preserve">Niin, tarkoitan ruokaa ja myös siivoustarvikkeita. Meillä on muutamia työkaluja. Öljyä autoonne.</w:t>
      </w:r>
    </w:p>
    <w:p>
      <w:r>
        <w:rPr>
          <w:b/>
        </w:rPr>
        <w:t xml:space="preserve">Esimerkki 5.5153</w:t>
      </w:r>
    </w:p>
    <w:p>
      <w:r>
        <w:t xml:space="preserve">Tämä on löysää, halusin olla tiukasti sidottuna!</w:t>
      </w:r>
    </w:p>
    <w:p>
      <w:r>
        <w:rPr>
          <w:b/>
        </w:rPr>
        <w:t xml:space="preserve">Tulos</w:t>
      </w:r>
    </w:p>
    <w:p>
      <w:r>
        <w:t xml:space="preserve">Jos sitoisimme sinut tiukemmin, se leikkaisi sinut. Haluatko pystyä hengittämään? </w:t>
      </w:r>
    </w:p>
    <w:p>
      <w:r>
        <w:rPr>
          <w:b/>
        </w:rPr>
        <w:t xml:space="preserve">Esimerkki 5.5154</w:t>
      </w:r>
    </w:p>
    <w:p>
      <w:r>
        <w:t xml:space="preserve">Luulitko tunnistavasi minut, vanukkaasta tehdyn miehen? Näytänkö tutulta?</w:t>
      </w:r>
    </w:p>
    <w:p>
      <w:r>
        <w:rPr>
          <w:b/>
        </w:rPr>
        <w:t xml:space="preserve">Tulos</w:t>
      </w:r>
    </w:p>
    <w:p>
      <w:r>
        <w:t xml:space="preserve">En vain osannut paikantaa sinua. Mutta nyt olet todella avannut silmäni. Näen, että tein väärin koko ajan. Olet tervetullut tänne. Sinä ja mungot ja kaikki nämä kojootit...</w:t>
      </w:r>
    </w:p>
    <w:p>
      <w:r>
        <w:rPr>
          <w:b/>
        </w:rPr>
        <w:t xml:space="preserve">Esimerkki 5.5155</w:t>
      </w:r>
    </w:p>
    <w:p>
      <w:r>
        <w:t xml:space="preserve">Kulta, minä olen työ. Tiedätte sen, sir.</w:t>
      </w:r>
    </w:p>
    <w:p>
      <w:r>
        <w:rPr>
          <w:b/>
        </w:rPr>
        <w:t xml:space="preserve">Tulos</w:t>
      </w:r>
    </w:p>
    <w:p>
      <w:r>
        <w:t xml:space="preserve">Voit kutsua minua Daniksi, olemme olleet naimisissa 13 vuotta.</w:t>
      </w:r>
    </w:p>
    <w:p>
      <w:r>
        <w:rPr>
          <w:b/>
        </w:rPr>
        <w:t xml:space="preserve">Esimerkki 5.5156</w:t>
      </w:r>
    </w:p>
    <w:p>
      <w:r>
        <w:t xml:space="preserve">Voi, LA Forum. Se paikka on pahin.</w:t>
      </w:r>
    </w:p>
    <w:p>
      <w:r>
        <w:rPr>
          <w:b/>
        </w:rPr>
        <w:t xml:space="preserve">Tulos</w:t>
      </w:r>
    </w:p>
    <w:p>
      <w:r>
        <w:t xml:space="preserve">Sinun ei tarvitse kertoa minulle. Se on ollut vain yksi huuhtoutunut bändi toisensa jälkeen. Olen vain kummitellut heitä. Annan heille muistoja minusta ajalta, jolloin olin oikeasti elossa.</w:t>
      </w:r>
    </w:p>
    <w:p>
      <w:r>
        <w:rPr>
          <w:b/>
        </w:rPr>
        <w:t xml:space="preserve">Esimerkki 5.5157</w:t>
      </w:r>
    </w:p>
    <w:p>
      <w:r>
        <w:t xml:space="preserve">Onko vuohellasi nimi?</w:t>
      </w:r>
    </w:p>
    <w:p>
      <w:r>
        <w:rPr>
          <w:b/>
        </w:rPr>
        <w:t xml:space="preserve">Tulos</w:t>
      </w:r>
    </w:p>
    <w:p>
      <w:r>
        <w:t xml:space="preserve">Voi ei, ei hänellä ole. Minun täytyy ehkä syödä tämä kaveri.</w:t>
      </w:r>
    </w:p>
    <w:p>
      <w:r>
        <w:rPr>
          <w:b/>
        </w:rPr>
        <w:t xml:space="preserve">Esimerkki 5.5158</w:t>
      </w:r>
    </w:p>
    <w:p>
      <w:r>
        <w:t xml:space="preserve">Minulla on kirja kirkkaasta unesta. Voisimme olla esityksen ensimmäisen puoliskon ajan unessa, mutta tehdä asioita.</w:t>
      </w:r>
    </w:p>
    <w:p>
      <w:r>
        <w:rPr>
          <w:b/>
        </w:rPr>
        <w:t xml:space="preserve">Tulos</w:t>
      </w:r>
    </w:p>
    <w:p>
      <w:r>
        <w:t xml:space="preserve">SELVÄ. Pitäisikö meidän mennä sinne nukkumaan?</w:t>
      </w:r>
    </w:p>
    <w:p>
      <w:r>
        <w:rPr>
          <w:b/>
        </w:rPr>
        <w:t xml:space="preserve">Esimerkki 5.5159</w:t>
      </w:r>
    </w:p>
    <w:p>
      <w:r>
        <w:t xml:space="preserve">En yritä naurattaa sinua. Minua pelottaa.</w:t>
      </w:r>
    </w:p>
    <w:p>
      <w:r>
        <w:rPr>
          <w:b/>
        </w:rPr>
        <w:t xml:space="preserve">Tulos</w:t>
      </w:r>
    </w:p>
    <w:p>
      <w:r>
        <w:t xml:space="preserve">Niin, tiedän. Olen hermostunut naurattaja. Minua pelottaa myös.</w:t>
      </w:r>
    </w:p>
    <w:p>
      <w:r>
        <w:rPr>
          <w:b/>
        </w:rPr>
        <w:t xml:space="preserve">Esimerkki 5.5160</w:t>
      </w:r>
    </w:p>
    <w:p>
      <w:r>
        <w:t xml:space="preserve">Älkää välittäkö tuosta äänestä, se on minun kaikuani. Se hiipii joka kulmasta. </w:t>
      </w:r>
    </w:p>
    <w:p>
      <w:r>
        <w:rPr>
          <w:b/>
        </w:rPr>
        <w:t xml:space="preserve">Tulos</w:t>
      </w:r>
    </w:p>
    <w:p>
      <w:r>
        <w:t xml:space="preserve">Oliko tuo kaiku minulle vai sinulle?</w:t>
      </w:r>
    </w:p>
    <w:p>
      <w:r>
        <w:rPr>
          <w:b/>
        </w:rPr>
        <w:t xml:space="preserve">Esimerkki 5.5161</w:t>
      </w:r>
    </w:p>
    <w:p>
      <w:r>
        <w:t xml:space="preserve">Tervetuloa takaisin seuraavalle tunnille. Tänään on erilainen päivä, ja olemme valmiita aloittamaan piirtämisen uudestaan. Roger, olet näköjään jo alasti, kiitos.</w:t>
      </w:r>
    </w:p>
    <w:p>
      <w:r>
        <w:rPr>
          <w:b/>
        </w:rPr>
        <w:t xml:space="preserve">Tulos</w:t>
      </w:r>
    </w:p>
    <w:p>
      <w:r>
        <w:t xml:space="preserve">Joo, tarkoitan, että ihottumani oli todella voimakas. Ja tuo kaapu, jota monet mallit ovat käyttäneet...</w:t>
      </w:r>
    </w:p>
    <w:p>
      <w:r>
        <w:rPr>
          <w:b/>
        </w:rPr>
        <w:t xml:space="preserve">Esimerkki 5.5162</w:t>
      </w:r>
    </w:p>
    <w:p>
      <w:r>
        <w:t xml:space="preserve">Hei, olen Getcha Bemy. Ja olen vain nainen, joka tykkää saada sitä.</w:t>
      </w:r>
    </w:p>
    <w:p>
      <w:r>
        <w:rPr>
          <w:b/>
        </w:rPr>
        <w:t xml:space="preserve">Tulos</w:t>
      </w:r>
    </w:p>
    <w:p>
      <w:r>
        <w:t xml:space="preserve">Vaikutat tärkeältä, toisin kuin muut naiset, joita olen tavannut täällä Roomassa.</w:t>
      </w:r>
    </w:p>
    <w:p>
      <w:r>
        <w:rPr>
          <w:b/>
        </w:rPr>
        <w:t xml:space="preserve">Esimerkki 5.5163</w:t>
      </w:r>
    </w:p>
    <w:p>
      <w:r>
        <w:t xml:space="preserve">Yritin olla inkognitossa, ja siksi laitoin nämä tekokorvat.</w:t>
      </w:r>
    </w:p>
    <w:p>
      <w:r>
        <w:rPr>
          <w:b/>
        </w:rPr>
        <w:t xml:space="preserve">Tulos</w:t>
      </w:r>
    </w:p>
    <w:p>
      <w:r>
        <w:t xml:space="preserve">Ne ovat pienemmät kuin tavalliset korvat.</w:t>
      </w:r>
    </w:p>
    <w:p>
      <w:r>
        <w:rPr>
          <w:b/>
        </w:rPr>
        <w:t xml:space="preserve">Esimerkki 5.5164</w:t>
      </w:r>
    </w:p>
    <w:p>
      <w:r>
        <w:t xml:space="preserve">Minun täytyy tietää enemmän tästä terapeutista.</w:t>
      </w:r>
    </w:p>
    <w:p>
      <w:r>
        <w:rPr>
          <w:b/>
        </w:rPr>
        <w:t xml:space="preserve">Tulos</w:t>
      </w:r>
    </w:p>
    <w:p>
      <w:r>
        <w:t xml:space="preserve">Tiedätkö, et edes tiedä. Ensinnäkin, hän on kala. Hän on puhuva kala ja enemmänkin kuin apina.</w:t>
      </w:r>
    </w:p>
    <w:p>
      <w:r>
        <w:rPr>
          <w:b/>
        </w:rPr>
        <w:t xml:space="preserve">Esimerkki 5.5165</w:t>
      </w:r>
    </w:p>
    <w:p>
      <w:r>
        <w:t xml:space="preserve">Kun Leg Cramp lähti, aloin juoda. Käytin kaikki rahani alkoholin ostamiseen, ja sitten elämäni meni huonoon suuntaan.</w:t>
      </w:r>
    </w:p>
    <w:p>
      <w:r>
        <w:rPr>
          <w:b/>
        </w:rPr>
        <w:t xml:space="preserve">Tulos</w:t>
      </w:r>
    </w:p>
    <w:p>
      <w:r>
        <w:t xml:space="preserve">Tiedättehän, että sanotaan, että samankaltainen vetää puoleensa samankaltaista. Olemme löytäneet naisen, joka on pohjimmiltaan rakkula, ja ironista on, ettei hän löydä mitään juotavaa.</w:t>
      </w:r>
    </w:p>
    <w:p>
      <w:r>
        <w:rPr>
          <w:b/>
        </w:rPr>
        <w:t xml:space="preserve">Esimerkki 5.5166</w:t>
      </w:r>
    </w:p>
    <w:p>
      <w:r>
        <w:t xml:space="preserve">Sen jälkeen, mitä löysimme takkisi sisältä, en usko, että mikään voisi yllättää minua vähemmän kuin se, että olet yksinäinen.</w:t>
      </w:r>
    </w:p>
    <w:p>
      <w:r>
        <w:rPr>
          <w:b/>
        </w:rPr>
        <w:t xml:space="preserve">Tulos</w:t>
      </w:r>
    </w:p>
    <w:p>
      <w:r>
        <w:t xml:space="preserve">Vain siksi, että minulla on Scruples ja kahdeksan jojoa?</w:t>
      </w:r>
    </w:p>
    <w:p>
      <w:r>
        <w:rPr>
          <w:b/>
        </w:rPr>
        <w:t xml:space="preserve">Esimerkki 5.5167</w:t>
      </w:r>
    </w:p>
    <w:p>
      <w:r>
        <w:t xml:space="preserve">Se on Palm Springs. Olet ulkouima-altaalla. Se on aika lämmin.</w:t>
      </w:r>
    </w:p>
    <w:p>
      <w:r>
        <w:rPr>
          <w:b/>
        </w:rPr>
        <w:t xml:space="preserve">Tulos</w:t>
      </w:r>
    </w:p>
    <w:p>
      <w:r>
        <w:t xml:space="preserve">Joo, ei, mutta se on lämpimämpi kuin ennen. Oof. Mitä tässä appelsiinimehussa oli, jonka annoit minulle?</w:t>
      </w:r>
    </w:p>
    <w:p>
      <w:r>
        <w:rPr>
          <w:b/>
        </w:rPr>
        <w:t xml:space="preserve">Esimerkki 5.5168</w:t>
      </w:r>
    </w:p>
    <w:p>
      <w:r>
        <w:t xml:space="preserve">Jos menisit sisälle ja pyörittäisit sarjakuvakauppaa hetken, se olisi hienoa.</w:t>
      </w:r>
    </w:p>
    <w:p>
      <w:r>
        <w:rPr>
          <w:b/>
        </w:rPr>
        <w:t xml:space="preserve">Tulos</w:t>
      </w:r>
    </w:p>
    <w:p>
      <w:r>
        <w:t xml:space="preserve">Okei, sillä välin voin säätää pullistumiani yksityisesti,</w:t>
      </w:r>
    </w:p>
    <w:p>
      <w:r>
        <w:rPr>
          <w:b/>
        </w:rPr>
        <w:t xml:space="preserve">Esimerkki 5.5169</w:t>
      </w:r>
    </w:p>
    <w:p>
      <w:r>
        <w:t xml:space="preserve">Oletko varma, että olet sopiva tämän miehen vedenalaiseen ilmalaivastoon?</w:t>
      </w:r>
    </w:p>
    <w:p>
      <w:r>
        <w:rPr>
          <w:b/>
        </w:rPr>
        <w:t xml:space="preserve">Tulos</w:t>
      </w:r>
    </w:p>
    <w:p>
      <w:r>
        <w:t xml:space="preserve">Ollakseni rehellinen, kun liityin, luulin rehellisesti, että olisimme vain ilmassa.</w:t>
      </w:r>
    </w:p>
    <w:p>
      <w:r>
        <w:rPr>
          <w:b/>
        </w:rPr>
        <w:t xml:space="preserve">Esimerkki 5.5170</w:t>
      </w:r>
    </w:p>
    <w:p>
      <w:r>
        <w:t xml:space="preserve">Joo, minä hoidan kiehkurasi ilmaiseksi.</w:t>
      </w:r>
    </w:p>
    <w:p>
      <w:r>
        <w:rPr>
          <w:b/>
        </w:rPr>
        <w:t xml:space="preserve">Tulos</w:t>
      </w:r>
    </w:p>
    <w:p>
      <w:r>
        <w:t xml:space="preserve">Ja sinä olet veteraani. Olit vangittuna jonkin aikaa.</w:t>
      </w:r>
    </w:p>
    <w:p>
      <w:r>
        <w:rPr>
          <w:b/>
        </w:rPr>
        <w:t xml:space="preserve">Esimerkki 5.5171</w:t>
      </w:r>
    </w:p>
    <w:p>
      <w:r>
        <w:t xml:space="preserve">Judith, rakastan sinua ja haluan mennä kanssasi naimisiin, jotta minusta voisi tulla Yhdysvaltain kansalainen.</w:t>
      </w:r>
    </w:p>
    <w:p>
      <w:r>
        <w:rPr>
          <w:b/>
        </w:rPr>
        <w:t xml:space="preserve">Tulos</w:t>
      </w:r>
    </w:p>
    <w:p>
      <w:r>
        <w:t xml:space="preserve">Minäkin rakastan sinua. Tuo kuulostaa niin mukavalta. Minä autan sinua.</w:t>
      </w:r>
    </w:p>
    <w:p>
      <w:r>
        <w:rPr>
          <w:b/>
        </w:rPr>
        <w:t xml:space="preserve">Esimerkki 5.5172</w:t>
      </w:r>
    </w:p>
    <w:p>
      <w:r>
        <w:t xml:space="preserve">Olemme itse asiassa kuin Jekyll ja Hyde. Olemme saman kaksi puoliskoa.</w:t>
      </w:r>
    </w:p>
    <w:p>
      <w:r>
        <w:rPr>
          <w:b/>
        </w:rPr>
        <w:t xml:space="preserve">Tulos</w:t>
      </w:r>
    </w:p>
    <w:p>
      <w:r>
        <w:t xml:space="preserve">Metsästit siis itseäsi koko ajan?</w:t>
      </w:r>
    </w:p>
    <w:p>
      <w:r>
        <w:rPr>
          <w:b/>
        </w:rPr>
        <w:t xml:space="preserve">Esimerkki 5.5173</w:t>
      </w:r>
    </w:p>
    <w:p>
      <w:r>
        <w:t xml:space="preserve">Kuule, Cheryl, ei ole reilua, että olet aikamatkailija ja tiedät kaikkien kohtalon täällä.</w:t>
      </w:r>
    </w:p>
    <w:p>
      <w:r>
        <w:rPr>
          <w:b/>
        </w:rPr>
        <w:t xml:space="preserve">Tulos</w:t>
      </w:r>
    </w:p>
    <w:p>
      <w:r>
        <w:t xml:space="preserve">Mutta lupasin olla muuttamatta mitään. Olisin esimerkiksi voinut sanoa jotain siitä, kun Eeva houkutteli Aatamia syömään sen omenan. Mutta minä jäin pois siitä. En muuttanut historian kulkua.</w:t>
      </w:r>
    </w:p>
    <w:p>
      <w:r>
        <w:rPr>
          <w:b/>
        </w:rPr>
        <w:t xml:space="preserve">Esimerkki 5.5174</w:t>
      </w:r>
    </w:p>
    <w:p>
      <w:r>
        <w:t xml:space="preserve">Hei, istu alas. Minä tarjoan tänään ateriasi, okei?</w:t>
      </w:r>
    </w:p>
    <w:p>
      <w:r>
        <w:rPr>
          <w:b/>
        </w:rPr>
        <w:t xml:space="preserve">Tulos</w:t>
      </w:r>
    </w:p>
    <w:p>
      <w:r>
        <w:t xml:space="preserve">Kiitos, Bob.</w:t>
      </w:r>
    </w:p>
    <w:p>
      <w:r>
        <w:rPr>
          <w:b/>
        </w:rPr>
        <w:t xml:space="preserve">Esimerkki 5.5175</w:t>
      </w:r>
    </w:p>
    <w:p>
      <w:r>
        <w:t xml:space="preserve">No, Joshua, hauska tavata. Nimeni on Janine Roxbury.</w:t>
      </w:r>
    </w:p>
    <w:p>
      <w:r>
        <w:rPr>
          <w:b/>
        </w:rPr>
        <w:t xml:space="preserve">Tulos</w:t>
      </w:r>
    </w:p>
    <w:p>
      <w:r>
        <w:t xml:space="preserve">Voi, Roxburyn Janine! Olen kuullut sinusta.</w:t>
      </w:r>
    </w:p>
    <w:p>
      <w:r>
        <w:rPr>
          <w:b/>
        </w:rPr>
        <w:t xml:space="preserve">Esimerkki 5.5176</w:t>
      </w:r>
    </w:p>
    <w:p>
      <w:r>
        <w:t xml:space="preserve">Se oli nopeaa!  Löysit prostituoidun äidin, jonka saatoin murhata tai olla murhaamatta torahampaillani.</w:t>
      </w:r>
    </w:p>
    <w:p>
      <w:r>
        <w:rPr>
          <w:b/>
        </w:rPr>
        <w:t xml:space="preserve">Tulos</w:t>
      </w:r>
    </w:p>
    <w:p>
      <w:r>
        <w:t xml:space="preserve">Huh huh.  Hän asuu Pacoimassa.</w:t>
      </w:r>
    </w:p>
    <w:p>
      <w:r>
        <w:rPr>
          <w:b/>
        </w:rPr>
        <w:t xml:space="preserve">Esimerkki 5.5177</w:t>
      </w:r>
    </w:p>
    <w:p>
      <w:r>
        <w:t xml:space="preserve">Pitäisikö minun mielestänne kurkottaa kaduilla?</w:t>
      </w:r>
    </w:p>
    <w:p>
      <w:r>
        <w:rPr>
          <w:b/>
        </w:rPr>
        <w:t xml:space="preserve">Tulos</w:t>
      </w:r>
    </w:p>
    <w:p>
      <w:r>
        <w:t xml:space="preserve">Mikä sinua vaivaa? Aioin sanoa, että mene takaisin kouluun ja opettele ja opettele Martin Luther Giraffe ja Martin Luther King Jr. ja Martin Luther King Jr. Jr. High School.</w:t>
      </w:r>
    </w:p>
    <w:p>
      <w:r>
        <w:rPr>
          <w:b/>
        </w:rPr>
        <w:t xml:space="preserve">Esimerkki 5.5178</w:t>
      </w:r>
    </w:p>
    <w:p>
      <w:r>
        <w:t xml:space="preserve">Hän ei tiedä, että olemme molemmat tyttöjä, mikä ei kai haittaa, mutta se tuntuu todella oudolta.</w:t>
      </w:r>
    </w:p>
    <w:p>
      <w:r>
        <w:rPr>
          <w:b/>
        </w:rPr>
        <w:t xml:space="preserve">Tulos</w:t>
      </w:r>
    </w:p>
    <w:p>
      <w:r>
        <w:t xml:space="preserve">Joo. Kumpikaan meistä ei ole androgyyni.</w:t>
      </w:r>
    </w:p>
    <w:p>
      <w:r>
        <w:rPr>
          <w:b/>
        </w:rPr>
        <w:t xml:space="preserve">Esimerkki 5.5179</w:t>
      </w:r>
    </w:p>
    <w:p>
      <w:r>
        <w:t xml:space="preserve">Hei, jos haluatte minun asettavan käteni tai jalkani johonkin tiettyyn asentoon, kertokaa minulle, koska olen täällä palvelemassa teitä kaikkia.</w:t>
      </w:r>
    </w:p>
    <w:p>
      <w:r>
        <w:rPr>
          <w:b/>
        </w:rPr>
        <w:t xml:space="preserve">Tulos</w:t>
      </w:r>
    </w:p>
    <w:p>
      <w:r>
        <w:t xml:space="preserve">Nautin vain raa'asta maskuliinisuudestasi.</w:t>
      </w:r>
    </w:p>
    <w:p>
      <w:r>
        <w:rPr>
          <w:b/>
        </w:rPr>
        <w:t xml:space="preserve">Esimerkki 5.5180</w:t>
      </w:r>
    </w:p>
    <w:p>
      <w:r>
        <w:t xml:space="preserve">Voimme sanoa, että se on huono asia. On paha hakata vaimoaan.</w:t>
      </w:r>
    </w:p>
    <w:p>
      <w:r>
        <w:rPr>
          <w:b/>
        </w:rPr>
        <w:t xml:space="preserve">Tulos</w:t>
      </w:r>
    </w:p>
    <w:p>
      <w:r>
        <w:t xml:space="preserve">Laittakaa hänet lukkojen taakse. Vaikka se ei koskaan johtaisikaan mihinkään, se on vain hauska sanoa.</w:t>
      </w:r>
    </w:p>
    <w:p>
      <w:r>
        <w:rPr>
          <w:b/>
        </w:rPr>
        <w:t xml:space="preserve">Esimerkki 5.5181</w:t>
      </w:r>
    </w:p>
    <w:p>
      <w:r>
        <w:t xml:space="preserve">Kunpa et kutsuisi minua muruksi.</w:t>
      </w:r>
    </w:p>
    <w:p>
      <w:r>
        <w:rPr>
          <w:b/>
        </w:rPr>
        <w:t xml:space="preserve">Tulos</w:t>
      </w:r>
    </w:p>
    <w:p>
      <w:r>
        <w:t xml:space="preserve">Anteeksi, mutta olet ihan kiva.</w:t>
      </w:r>
    </w:p>
    <w:p>
      <w:r>
        <w:rPr>
          <w:b/>
        </w:rPr>
        <w:t xml:space="preserve">Esimerkki 5.5182</w:t>
      </w:r>
    </w:p>
    <w:p>
      <w:r>
        <w:t xml:space="preserve">Otin vaikutteita vakoiluromaaneistasi. Minulla on aina derringer sukkanauhassani.</w:t>
      </w:r>
    </w:p>
    <w:p>
      <w:r>
        <w:rPr>
          <w:b/>
        </w:rPr>
        <w:t xml:space="preserve">Tulos</w:t>
      </w:r>
    </w:p>
    <w:p>
      <w:r>
        <w:t xml:space="preserve">Lasten nähden?</w:t>
      </w:r>
    </w:p>
    <w:p>
      <w:r>
        <w:rPr>
          <w:b/>
        </w:rPr>
        <w:t xml:space="preserve">Esimerkki 5.5183</w:t>
      </w:r>
    </w:p>
    <w:p>
      <w:r>
        <w:t xml:space="preserve">Se on reilua. Hän on vanhempi, joten hänen pitäisi mennä ensin.</w:t>
      </w:r>
    </w:p>
    <w:p>
      <w:r>
        <w:rPr>
          <w:b/>
        </w:rPr>
        <w:t xml:space="preserve">Tulos</w:t>
      </w:r>
    </w:p>
    <w:p>
      <w:r>
        <w:t xml:space="preserve">En pidä siitä, että sanot sen olevan reilua. Toivon, että tappelisit enemmän.</w:t>
      </w:r>
    </w:p>
    <w:p>
      <w:r>
        <w:rPr>
          <w:b/>
        </w:rPr>
        <w:t xml:space="preserve">Esimerkki 5.5184</w:t>
      </w:r>
    </w:p>
    <w:p>
      <w:r>
        <w:t xml:space="preserve">Marlene voi auttaa sinua mustan paidan kanssa. Hän vie sinut suoraan iltaosastolle.</w:t>
      </w:r>
    </w:p>
    <w:p>
      <w:r>
        <w:rPr>
          <w:b/>
        </w:rPr>
        <w:t xml:space="preserve">Tulos</w:t>
      </w:r>
    </w:p>
    <w:p>
      <w:r>
        <w:t xml:space="preserve">Kiitos paljon, Jerry. Hei, nimeni on Marlene. Autan sinua tänään Tommy Bahamassa.</w:t>
      </w:r>
    </w:p>
    <w:p>
      <w:r>
        <w:rPr>
          <w:b/>
        </w:rPr>
        <w:t xml:space="preserve">Esimerkki 5.5185</w:t>
      </w:r>
    </w:p>
    <w:p>
      <w:r>
        <w:t xml:space="preserve">En tajunnut, etten ollut ainoa hirviö.</w:t>
      </w:r>
    </w:p>
    <w:p>
      <w:r>
        <w:rPr>
          <w:b/>
        </w:rPr>
        <w:t xml:space="preserve">Tulos</w:t>
      </w:r>
    </w:p>
    <w:p>
      <w:r>
        <w:t xml:space="preserve">Me kaikki olemme hirviöitä sisimmässämme, eikö niin?</w:t>
      </w:r>
    </w:p>
    <w:p>
      <w:r>
        <w:rPr>
          <w:b/>
        </w:rPr>
        <w:t xml:space="preserve">Esimerkki 5.5186</w:t>
      </w:r>
    </w:p>
    <w:p>
      <w:r>
        <w:t xml:space="preserve">Usher, onpa ilo olla täällä kanssasi American Music Awards -gaalassa.</w:t>
      </w:r>
    </w:p>
    <w:p>
      <w:r>
        <w:rPr>
          <w:b/>
        </w:rPr>
        <w:t xml:space="preserve">Tulos</w:t>
      </w:r>
    </w:p>
    <w:p>
      <w:r>
        <w:t xml:space="preserve">Joo, joo, joo! Ei epäilystä, ei epäilystä. Usher 100%. Usher täällä.</w:t>
      </w:r>
    </w:p>
    <w:p>
      <w:r>
        <w:rPr>
          <w:b/>
        </w:rPr>
        <w:t xml:space="preserve">Esimerkki 5.5187</w:t>
      </w:r>
    </w:p>
    <w:p>
      <w:r>
        <w:t xml:space="preserve">Tim, katso tuonne. Se on Devin.</w:t>
      </w:r>
    </w:p>
    <w:p>
      <w:r>
        <w:rPr>
          <w:b/>
        </w:rPr>
        <w:t xml:space="preserve">Tulos</w:t>
      </w:r>
    </w:p>
    <w:p>
      <w:r>
        <w:t xml:space="preserve">Devin puhuu kuuluttajan kanssa. Meidän on mentävä sinne.</w:t>
      </w:r>
    </w:p>
    <w:p>
      <w:r>
        <w:rPr>
          <w:b/>
        </w:rPr>
        <w:t xml:space="preserve">Esimerkki 5.5188</w:t>
      </w:r>
    </w:p>
    <w:p>
      <w:r>
        <w:t xml:space="preserve">Mene piiloon tuonne verhon taakse.</w:t>
      </w:r>
    </w:p>
    <w:p>
      <w:r>
        <w:rPr>
          <w:b/>
        </w:rPr>
        <w:t xml:space="preserve">Tulos</w:t>
      </w:r>
    </w:p>
    <w:p>
      <w:r>
        <w:t xml:space="preserve">Aiotko sahata minut kahtia?</w:t>
      </w:r>
    </w:p>
    <w:p>
      <w:r>
        <w:rPr>
          <w:b/>
        </w:rPr>
        <w:t xml:space="preserve">Esimerkki 5.5189</w:t>
      </w:r>
    </w:p>
    <w:p>
      <w:r>
        <w:t xml:space="preserve">Olin armeijan kakara. Voisi siis sanoa, että olen asunut kaikkialla.</w:t>
      </w:r>
    </w:p>
    <w:p>
      <w:r>
        <w:rPr>
          <w:b/>
        </w:rPr>
        <w:t xml:space="preserve">Tulos</w:t>
      </w:r>
    </w:p>
    <w:p>
      <w:r>
        <w:t xml:space="preserve">Koska olit armeijassa?</w:t>
      </w:r>
    </w:p>
    <w:p>
      <w:r>
        <w:rPr>
          <w:b/>
        </w:rPr>
        <w:t xml:space="preserve">Esimerkki 5.5190</w:t>
      </w:r>
    </w:p>
    <w:p>
      <w:r>
        <w:t xml:space="preserve">Hän muuntuu silmiemme edessä.</w:t>
      </w:r>
    </w:p>
    <w:p>
      <w:r>
        <w:rPr>
          <w:b/>
        </w:rPr>
        <w:t xml:space="preserve">Tulos</w:t>
      </w:r>
    </w:p>
    <w:p>
      <w:r>
        <w:t xml:space="preserve">Katso, voin muuttua miksi tahansa. Hei, katso minua.</w:t>
      </w:r>
    </w:p>
    <w:p>
      <w:r>
        <w:rPr>
          <w:b/>
        </w:rPr>
        <w:t xml:space="preserve">Esimerkki 5.5191</w:t>
      </w:r>
    </w:p>
    <w:p>
      <w:r>
        <w:t xml:space="preserve">Tapa hänet! Hautaamme hänet sinne, minne hautasin mieheni.</w:t>
      </w:r>
    </w:p>
    <w:p>
      <w:r>
        <w:rPr>
          <w:b/>
        </w:rPr>
        <w:t xml:space="preserve">Tulos</w:t>
      </w:r>
    </w:p>
    <w:p>
      <w:r>
        <w:t xml:space="preserve">Tässä vaiheessa, neiti Charlile, aion muistuttaa teitä siitä, että mitä tahansa sanotte, voidaan ja tullaan käyttämään teitä vastaan, erityisesti juttuja kuten "Tapa hänet!". Hautaamme hänet mieheni viereen."</w:t>
      </w:r>
    </w:p>
    <w:p>
      <w:r>
        <w:rPr>
          <w:b/>
        </w:rPr>
        <w:t xml:space="preserve">Esimerkki 5.5192</w:t>
      </w:r>
    </w:p>
    <w:p>
      <w:r>
        <w:t xml:space="preserve">Olen pahoillani, sir. Kuka te olette? Olen uusi Shadow Grovessa.</w:t>
      </w:r>
    </w:p>
    <w:p>
      <w:r>
        <w:rPr>
          <w:b/>
        </w:rPr>
        <w:t xml:space="preserve">Tulos</w:t>
      </w:r>
    </w:p>
    <w:p>
      <w:r>
        <w:t xml:space="preserve">Minä olen Joshua. Olen asunut Shadow Grovessa koko ikäni. Odotan kuolevani täällä.</w:t>
      </w:r>
    </w:p>
    <w:p>
      <w:r>
        <w:rPr>
          <w:b/>
        </w:rPr>
        <w:t xml:space="preserve">Esimerkki 5.5193</w:t>
      </w:r>
    </w:p>
    <w:p>
      <w:r>
        <w:t xml:space="preserve">Se on siis yksi niistä paikoista, joihin voit murtautua, jos tarvitset yösijan. Täytyy vain olla vähän hiljempaa, kun on talossa.</w:t>
      </w:r>
    </w:p>
    <w:p>
      <w:r>
        <w:rPr>
          <w:b/>
        </w:rPr>
        <w:t xml:space="preserve">Tulos</w:t>
      </w:r>
    </w:p>
    <w:p>
      <w:r>
        <w:t xml:space="preserve">Pidän todella siitä, että voitte mennä minne tahansa ja tuntea olonne kotoisaksi.</w:t>
      </w:r>
    </w:p>
    <w:p>
      <w:r>
        <w:rPr>
          <w:b/>
        </w:rPr>
        <w:t xml:space="preserve">Esimerkki 5.5194</w:t>
      </w:r>
    </w:p>
    <w:p>
      <w:r>
        <w:t xml:space="preserve">Mitä hän tekee siellä? Minulla on kysymys.</w:t>
      </w:r>
    </w:p>
    <w:p>
      <w:r>
        <w:rPr>
          <w:b/>
        </w:rPr>
        <w:t xml:space="preserve">Tulos</w:t>
      </w:r>
    </w:p>
    <w:p>
      <w:r>
        <w:t xml:space="preserve">On kulunut vasta viisi minuuttia, anna hänelle vähän aikaa.</w:t>
      </w:r>
    </w:p>
    <w:p>
      <w:r>
        <w:rPr>
          <w:b/>
        </w:rPr>
        <w:t xml:space="preserve">Esimerkki 5.5195</w:t>
      </w:r>
    </w:p>
    <w:p>
      <w:r>
        <w:t xml:space="preserve">Nimeni on Belinda</w:t>
      </w:r>
    </w:p>
    <w:p>
      <w:r>
        <w:rPr>
          <w:b/>
        </w:rPr>
        <w:t xml:space="preserve">Tulos</w:t>
      </w:r>
    </w:p>
    <w:p>
      <w:r>
        <w:t xml:space="preserve">Belinda. Se on kaunis nimi kauniille naiselle.</w:t>
      </w:r>
    </w:p>
    <w:p>
      <w:r>
        <w:rPr>
          <w:b/>
        </w:rPr>
        <w:t xml:space="preserve">Esimerkki 5.5196</w:t>
      </w:r>
    </w:p>
    <w:p>
      <w:r>
        <w:t xml:space="preserve">Hyvät naiset, en tiedä, tunnistatteko minut, mutta olin täällä noin 22 vuotta sitten.</w:t>
      </w:r>
    </w:p>
    <w:p>
      <w:r>
        <w:rPr>
          <w:b/>
        </w:rPr>
        <w:t xml:space="preserve">Tulos</w:t>
      </w:r>
    </w:p>
    <w:p>
      <w:r>
        <w:t xml:space="preserve">Teidän herra Fortell! Pukusi on moitteeton.</w:t>
      </w:r>
    </w:p>
    <w:p>
      <w:r>
        <w:rPr>
          <w:b/>
        </w:rPr>
        <w:t xml:space="preserve">Esimerkki 5.5197</w:t>
      </w:r>
    </w:p>
    <w:p>
      <w:r>
        <w:t xml:space="preserve">Tämä on saanut minut lämpenemään, ja Charla, haluan kertoa sinulle, että rakastan sinua enemmän kuin koskaan.</w:t>
      </w:r>
    </w:p>
    <w:p>
      <w:r>
        <w:rPr>
          <w:b/>
        </w:rPr>
        <w:t xml:space="preserve">Tulos</w:t>
      </w:r>
    </w:p>
    <w:p>
      <w:r>
        <w:t xml:space="preserve">Mikey, olen aina rakastanut sinua, ja tiedän, että sinulla on outoja näkemyksiä, mutta sinä maksat kaiken ja teet kaikki ateriat tässä suhteessa. Minä rakastan sinua.</w:t>
      </w:r>
    </w:p>
    <w:p>
      <w:r>
        <w:rPr>
          <w:b/>
        </w:rPr>
        <w:t xml:space="preserve">Esimerkki 5.5198</w:t>
      </w:r>
    </w:p>
    <w:p>
      <w:r>
        <w:t xml:space="preserve">Meillä oli auto, mutta laitoimme sen jokeen.</w:t>
      </w:r>
    </w:p>
    <w:p>
      <w:r>
        <w:rPr>
          <w:b/>
        </w:rPr>
        <w:t xml:space="preserve">Tulos</w:t>
      </w:r>
    </w:p>
    <w:p>
      <w:r>
        <w:t xml:space="preserve">Äiti työnsi sen ylämäkeen jokeen.</w:t>
      </w:r>
    </w:p>
    <w:p>
      <w:r>
        <w:rPr>
          <w:b/>
        </w:rPr>
        <w:t xml:space="preserve">Esimerkki 5.5199</w:t>
      </w:r>
    </w:p>
    <w:p>
      <w:r>
        <w:t xml:space="preserve">Olet enkeli. Millaista taivaassa on?</w:t>
      </w:r>
    </w:p>
    <w:p>
      <w:r>
        <w:rPr>
          <w:b/>
        </w:rPr>
        <w:t xml:space="preserve">Tulos</w:t>
      </w:r>
    </w:p>
    <w:p>
      <w:r>
        <w:t xml:space="preserve">Se on kuin jäätelökauppa, joka ei koskaan sulkeudu eikä ole koskaan liian kylmä.</w:t>
      </w:r>
    </w:p>
    <w:p>
      <w:r>
        <w:rPr>
          <w:b/>
        </w:rPr>
        <w:t xml:space="preserve">Esimerkki 5.5200</w:t>
      </w:r>
    </w:p>
    <w:p>
      <w:r>
        <w:t xml:space="preserve">Se murha oli aika siisti, koska sait kellotalon.</w:t>
      </w:r>
    </w:p>
    <w:p>
      <w:r>
        <w:rPr>
          <w:b/>
        </w:rPr>
        <w:t xml:space="preserve">Tulos</w:t>
      </w:r>
    </w:p>
    <w:p>
      <w:r>
        <w:t xml:space="preserve">Se on totta. Ehkä voisimme tehdä näistä omistushaluisten aaveiden murhista klubin myyntivaltin.</w:t>
      </w:r>
    </w:p>
    <w:p>
      <w:r>
        <w:rPr>
          <w:b/>
        </w:rPr>
        <w:t xml:space="preserve">Esimerkki 5.5201</w:t>
      </w:r>
    </w:p>
    <w:p>
      <w:r>
        <w:t xml:space="preserve">Hoitaja, hän jätti viestin. Voitko lukea, mitä siinä lukee?</w:t>
      </w:r>
    </w:p>
    <w:p>
      <w:r>
        <w:rPr>
          <w:b/>
        </w:rPr>
        <w:t xml:space="preserve">Tulos</w:t>
      </w:r>
    </w:p>
    <w:p>
      <w:r>
        <w:t xml:space="preserve">Ai, tässä lukee "Lue tämä, kun osaat lukea, poika. En nimeä sinua, koska se olisi itsekästä. Ja lisäksi lähdin omasta tahdostani enkä tule takaisin. Opettele kasvattamaan itsesi."</w:t>
      </w:r>
    </w:p>
    <w:p>
      <w:r>
        <w:rPr>
          <w:b/>
        </w:rPr>
        <w:t xml:space="preserve">Esimerkki 5.5202</w:t>
      </w:r>
    </w:p>
    <w:p>
      <w:r>
        <w:t xml:space="preserve">Tiedän, enkä voi uskoa, että lähdet kaupungista. Mutta kuuntele, haluan antaa sinulle varoituksen.</w:t>
      </w:r>
    </w:p>
    <w:p>
      <w:r>
        <w:rPr>
          <w:b/>
        </w:rPr>
        <w:t xml:space="preserve">Tulos</w:t>
      </w:r>
    </w:p>
    <w:p>
      <w:r>
        <w:t xml:space="preserve">Varoitus? Et ole koskaan ennen antanut minulle varoitusta.</w:t>
      </w:r>
    </w:p>
    <w:p>
      <w:r>
        <w:rPr>
          <w:b/>
        </w:rPr>
        <w:t xml:space="preserve">Esimerkki 5.5203</w:t>
      </w:r>
    </w:p>
    <w:p>
      <w:r>
        <w:t xml:space="preserve">Tina, olen iloinen, että pääsit tänään terapiaan. Näyttää siltä, että olet itkenyt, silmäsi ovat turvoksissa.</w:t>
      </w:r>
    </w:p>
    <w:p>
      <w:r>
        <w:rPr>
          <w:b/>
        </w:rPr>
        <w:t xml:space="preserve">Tulos</w:t>
      </w:r>
    </w:p>
    <w:p>
      <w:r>
        <w:t xml:space="preserve">Minulla oli niin hyvä aamu, ja sitten menin kauppaan ja lähestyin erästä naista ja olin juuri aikeissa myydä hänelle Kathy Ireland -lasit, mutta sitten tämä laillisesti sokea mies ja nainen terrorisoivat minua henkisesti.</w:t>
      </w:r>
    </w:p>
    <w:p>
      <w:r>
        <w:rPr>
          <w:b/>
        </w:rPr>
        <w:t xml:space="preserve">Esimerkki 5.5204</w:t>
      </w:r>
    </w:p>
    <w:p>
      <w:r>
        <w:t xml:space="preserve">Kuka tämä yksijalkainen poliisi on?</w:t>
      </w:r>
    </w:p>
    <w:p>
      <w:r>
        <w:rPr>
          <w:b/>
        </w:rPr>
        <w:t xml:space="preserve">Tulos</w:t>
      </w:r>
    </w:p>
    <w:p>
      <w:r>
        <w:t xml:space="preserve">Hän on se, josta kuulin, hän liikkuu niin nopeasti, että näyttää siltä kuin hän liikkuisi hitaasti.</w:t>
      </w:r>
    </w:p>
    <w:p>
      <w:r>
        <w:rPr>
          <w:b/>
        </w:rPr>
        <w:t xml:space="preserve">Esimerkki 5.5205</w:t>
      </w:r>
    </w:p>
    <w:p>
      <w:r>
        <w:t xml:space="preserve">Pidä tätä kranaattia todella tiukasti. Anna kun otan tuon pois, tässä.</w:t>
      </w:r>
    </w:p>
    <w:p>
      <w:r>
        <w:rPr>
          <w:b/>
        </w:rPr>
        <w:t xml:space="preserve">Tulos</w:t>
      </w:r>
    </w:p>
    <w:p>
      <w:r>
        <w:t xml:space="preserve">Voi, otit neulan pois.</w:t>
      </w:r>
    </w:p>
    <w:p>
      <w:r>
        <w:rPr>
          <w:b/>
        </w:rPr>
        <w:t xml:space="preserve">Esimerkki 5.5206</w:t>
      </w:r>
    </w:p>
    <w:p>
      <w:r>
        <w:t xml:space="preserve">Margarittaville on aina auki. Koko ajan. Tule sisään.</w:t>
      </w:r>
    </w:p>
    <w:p>
      <w:r>
        <w:rPr>
          <w:b/>
        </w:rPr>
        <w:t xml:space="preserve">Tulos</w:t>
      </w:r>
    </w:p>
    <w:p>
      <w:r>
        <w:t xml:space="preserve">SELVÄ. Pöytä yhdelle.</w:t>
      </w:r>
    </w:p>
    <w:p>
      <w:r>
        <w:rPr>
          <w:b/>
        </w:rPr>
        <w:t xml:space="preserve">Esimerkki 5.5207</w:t>
      </w:r>
    </w:p>
    <w:p>
      <w:r>
        <w:t xml:space="preserve">He eivät nähneet meitä, kuten sanoin. Olen hyvä ryhmälle.</w:t>
      </w:r>
    </w:p>
    <w:p>
      <w:r>
        <w:rPr>
          <w:b/>
        </w:rPr>
        <w:t xml:space="preserve">Tulos</w:t>
      </w:r>
    </w:p>
    <w:p>
      <w:r>
        <w:t xml:space="preserve">Ne eivät myöskään näytä kuulevan.</w:t>
      </w:r>
    </w:p>
    <w:p>
      <w:r>
        <w:rPr>
          <w:b/>
        </w:rPr>
        <w:t xml:space="preserve">Esimerkki 5.5208</w:t>
      </w:r>
    </w:p>
    <w:p>
      <w:r>
        <w:t xml:space="preserve">Halusin opettaa sinua ajamaan, ja tuntui siltä, että olin kiinnostunut siitä jokin aika sitten, mutta nyt olen vain liian kiireinen.</w:t>
      </w:r>
    </w:p>
    <w:p>
      <w:r>
        <w:rPr>
          <w:b/>
        </w:rPr>
        <w:t xml:space="preserve">Tulos</w:t>
      </w:r>
    </w:p>
    <w:p>
      <w:r>
        <w:t xml:space="preserve">Johtuuko tämä siitä, että kampauksessani tai pukeutumisessani ei ole mitään kiinnostavaa? Anteeksi, etten pukeudu kuten sinä, isä. Olen pahoillani, etten ole ainutlaatuinen tai tyylikäs.</w:t>
      </w:r>
    </w:p>
    <w:p>
      <w:r>
        <w:rPr>
          <w:b/>
        </w:rPr>
        <w:t xml:space="preserve">Esimerkki 5.5209</w:t>
      </w:r>
    </w:p>
    <w:p>
      <w:r>
        <w:t xml:space="preserve">Siitäkö tässä on ollut kyse koko ajan? Haluatko olla Bass Fishing ja Jackpot King?</w:t>
      </w:r>
    </w:p>
    <w:p>
      <w:r>
        <w:rPr>
          <w:b/>
        </w:rPr>
        <w:t xml:space="preserve">Tulos</w:t>
      </w:r>
    </w:p>
    <w:p>
      <w:r>
        <w:t xml:space="preserve">Tietenkin haluan olla Bass Fishing ja Jackpot King, mutta kyse ei ole ollut siitä koko ajan.</w:t>
      </w:r>
    </w:p>
    <w:p>
      <w:r>
        <w:rPr>
          <w:b/>
        </w:rPr>
        <w:t xml:space="preserve">Esimerkki 5.5210</w:t>
      </w:r>
    </w:p>
    <w:p>
      <w:r>
        <w:t xml:space="preserve">Blanche, pelkäänpä, että sinulla on jonkinlainen hermoromahdus. </w:t>
      </w:r>
    </w:p>
    <w:p>
      <w:r>
        <w:rPr>
          <w:b/>
        </w:rPr>
        <w:t xml:space="preserve">Tulos</w:t>
      </w:r>
    </w:p>
    <w:p>
      <w:r>
        <w:t xml:space="preserve">Oletko murrosiässä? Käyvätkö aivosi läpi muutoksia?</w:t>
      </w:r>
    </w:p>
    <w:p>
      <w:r>
        <w:rPr>
          <w:b/>
        </w:rPr>
        <w:t xml:space="preserve">Esimerkki 5.5211</w:t>
      </w:r>
    </w:p>
    <w:p>
      <w:r>
        <w:t xml:space="preserve">Pidämme sinut aurinkoisella puolella, eivätkä hermot iske, vai mitä?</w:t>
      </w:r>
    </w:p>
    <w:p>
      <w:r>
        <w:rPr>
          <w:b/>
        </w:rPr>
        <w:t xml:space="preserve">Tulos</w:t>
      </w:r>
    </w:p>
    <w:p>
      <w:r>
        <w:t xml:space="preserve">Se on totta. Jos laitat minut varjoon, niin minulla on hermoja paljon.</w:t>
      </w:r>
    </w:p>
    <w:p>
      <w:r>
        <w:rPr>
          <w:b/>
        </w:rPr>
        <w:t xml:space="preserve">Esimerkki 5.5212</w:t>
      </w:r>
    </w:p>
    <w:p>
      <w:r>
        <w:t xml:space="preserve">Tervetuloa Van Nuysiin. Keitä meillä on täällä?</w:t>
      </w:r>
    </w:p>
    <w:p>
      <w:r>
        <w:rPr>
          <w:b/>
        </w:rPr>
        <w:t xml:space="preserve">Tulos</w:t>
      </w:r>
    </w:p>
    <w:p>
      <w:r>
        <w:t xml:space="preserve">Hyvänen aika. No, minun nimeni on Calisto ja hän on Calista.</w:t>
      </w:r>
    </w:p>
    <w:p>
      <w:r>
        <w:rPr>
          <w:b/>
        </w:rPr>
        <w:t xml:space="preserve">Esimerkki 5.5213</w:t>
      </w:r>
    </w:p>
    <w:p>
      <w:r>
        <w:t xml:space="preserve">Aloitan uuden viininmaistelu-keikan. Uskon, että tämä kaupunki tarvitsee sitä.</w:t>
      </w:r>
    </w:p>
    <w:p>
      <w:r>
        <w:rPr>
          <w:b/>
        </w:rPr>
        <w:t xml:space="preserve">Tulos</w:t>
      </w:r>
    </w:p>
    <w:p>
      <w:r>
        <w:t xml:space="preserve">Tiedän, tämä kaupunki on hyvin kireä. Emme ole voineet tanssia täällä sitten vuoden 1987.</w:t>
      </w:r>
    </w:p>
    <w:p>
      <w:r>
        <w:rPr>
          <w:b/>
        </w:rPr>
        <w:t xml:space="preserve">Esimerkki 5.5214</w:t>
      </w:r>
    </w:p>
    <w:p>
      <w:r>
        <w:t xml:space="preserve">Olen pahoillani, tiedän, että jono on pitkä. Minulla ei ole hirveästi aikaa hoitaa teitä kaikkia tänään. Talossani asuu eräs nainen, jonka yritän esitellä korkeaan seurapiiriin todistaakseni, että kaikki ihmiset ovat samanlaisia.</w:t>
      </w:r>
    </w:p>
    <w:p>
      <w:r>
        <w:rPr>
          <w:b/>
        </w:rPr>
        <w:t xml:space="preserve">Tulos</w:t>
      </w:r>
    </w:p>
    <w:p>
      <w:r>
        <w:t xml:space="preserve">Miksi sanoit sen niin kuin se olisi jotain pahaa? Tuo on suloista. Kunpa useammat ihmiset tekisivät tuollaisia asioita.</w:t>
      </w:r>
    </w:p>
    <w:p>
      <w:r>
        <w:rPr>
          <w:b/>
        </w:rPr>
        <w:t xml:space="preserve">Esimerkki 5.5215</w:t>
      </w:r>
    </w:p>
    <w:p>
      <w:r>
        <w:t xml:space="preserve">Minua paleltaa aina, kun Ricky puhuu. Onko muita?</w:t>
      </w:r>
    </w:p>
    <w:p>
      <w:r>
        <w:rPr>
          <w:b/>
        </w:rPr>
        <w:t xml:space="preserve">Tulos</w:t>
      </w:r>
    </w:p>
    <w:p>
      <w:r>
        <w:t xml:space="preserve">Kyllä, tiedän. Minulle tulee pieniä väristyksiä ja myös kuoppia.</w:t>
      </w:r>
    </w:p>
    <w:p>
      <w:r>
        <w:rPr>
          <w:b/>
        </w:rPr>
        <w:t xml:space="preserve">Esimerkki 5.5216</w:t>
      </w:r>
    </w:p>
    <w:p>
      <w:r>
        <w:t xml:space="preserve">Oletteko ärhäkkä lennollani, neiti?</w:t>
      </w:r>
    </w:p>
    <w:p>
      <w:r>
        <w:rPr>
          <w:b/>
        </w:rPr>
        <w:t xml:space="preserve">Tulos</w:t>
      </w:r>
    </w:p>
    <w:p>
      <w:r>
        <w:t xml:space="preserve">Ehkä olen. Se on luonteeni.</w:t>
      </w:r>
    </w:p>
    <w:p>
      <w:r>
        <w:rPr>
          <w:b/>
        </w:rPr>
        <w:t xml:space="preserve">Esimerkki 5.5217</w:t>
      </w:r>
    </w:p>
    <w:p>
      <w:r>
        <w:t xml:space="preserve">Itse asiassa lahjakkuus on juuri nyt äitini paksusuolessa, ja se pyrkii hitaasti ulos.</w:t>
      </w:r>
    </w:p>
    <w:p>
      <w:r>
        <w:rPr>
          <w:b/>
        </w:rPr>
        <w:t xml:space="preserve">Tulos</w:t>
      </w:r>
    </w:p>
    <w:p>
      <w:r>
        <w:t xml:space="preserve">Ai, sinulla on se heisimato, joka osaa jongleerata. Olen kuullut hänestä.</w:t>
      </w:r>
    </w:p>
    <w:p>
      <w:r>
        <w:rPr>
          <w:b/>
        </w:rPr>
        <w:t xml:space="preserve">Esimerkki 5.5218</w:t>
      </w:r>
    </w:p>
    <w:p>
      <w:r>
        <w:t xml:space="preserve">Täällä on myös sisäkaupungin lapsia, joten luulen, että tappelu saattaa puhjeta.</w:t>
      </w:r>
    </w:p>
    <w:p>
      <w:r>
        <w:rPr>
          <w:b/>
        </w:rPr>
        <w:t xml:space="preserve">Tulos</w:t>
      </w:r>
    </w:p>
    <w:p>
      <w:r>
        <w:t xml:space="preserve">Pidä ehdottomasti lompakostasi kiinni.</w:t>
      </w:r>
    </w:p>
    <w:p>
      <w:r>
        <w:rPr>
          <w:b/>
        </w:rPr>
        <w:t xml:space="preserve">Esimerkki 5.5219</w:t>
      </w:r>
    </w:p>
    <w:p>
      <w:r>
        <w:t xml:space="preserve">Herra Patterson, ajattelin, että tekisimme pienen presidentin historiallisen retken, jotta löytäisimme perustan kirjallemme "Presidentti on kateissa".</w:t>
      </w:r>
    </w:p>
    <w:p>
      <w:r>
        <w:rPr>
          <w:b/>
        </w:rPr>
        <w:t xml:space="preserve">Tulos</w:t>
      </w:r>
    </w:p>
    <w:p>
      <w:r>
        <w:t xml:space="preserve">Tarkoitan, herra presidentti, onko tämä ihanteellinen paikka olla? Mitä tulee presidentin historiallisiin paikkoihin, tämä ei ole onnellinen paikka.</w:t>
      </w:r>
    </w:p>
    <w:p>
      <w:r>
        <w:rPr>
          <w:b/>
        </w:rPr>
        <w:t xml:space="preserve">Esimerkki 5.5220</w:t>
      </w:r>
    </w:p>
    <w:p>
      <w:r>
        <w:t xml:space="preserve">Tästä muurahaisfarmista tulee siis turistinähtävyys.</w:t>
      </w:r>
    </w:p>
    <w:p>
      <w:r>
        <w:rPr>
          <w:b/>
        </w:rPr>
        <w:t xml:space="preserve">Tulos</w:t>
      </w:r>
    </w:p>
    <w:p>
      <w:r>
        <w:t xml:space="preserve">Ehdottomasti! Ihmiset tulevat Downyyn junan takia, mutta eivät tajua, että siellä voisi olla paljon muutakin.</w:t>
      </w:r>
    </w:p>
    <w:p>
      <w:r>
        <w:rPr>
          <w:b/>
        </w:rPr>
        <w:t xml:space="preserve">Esimerkki 5.5221</w:t>
      </w:r>
    </w:p>
    <w:p>
      <w:r>
        <w:t xml:space="preserve">Kyllä, tiedän. Tarkoitan, että vaimoni kuoli vuosia sitten, enkä koskaan uskonut löytäväni ketään enää, ja sitten kun Rhonda tuli ja kipinä heräsi minussa eloon, jota en ollut tuntenut vuosiin.</w:t>
      </w:r>
    </w:p>
    <w:p>
      <w:r>
        <w:rPr>
          <w:b/>
        </w:rPr>
        <w:t xml:space="preserve">Tulos</w:t>
      </w:r>
    </w:p>
    <w:p>
      <w:r>
        <w:t xml:space="preserve">Olin hyvin pahoillani kuullessani vaimostasi. Saitko lähettämäni Cubed 2:n Blu-Rayn?</w:t>
      </w:r>
    </w:p>
    <w:p>
      <w:r>
        <w:rPr>
          <w:b/>
        </w:rPr>
        <w:t xml:space="preserve">Esimerkki 5.5222</w:t>
      </w:r>
    </w:p>
    <w:p>
      <w:r>
        <w:t xml:space="preserve">Voi sentään. Kuulostaa Cormack McCarthyn romaanilta, War Road. Olen hyvin oppinut.</w:t>
      </w:r>
    </w:p>
    <w:p>
      <w:r>
        <w:rPr>
          <w:b/>
        </w:rPr>
        <w:t xml:space="preserve">Tulos</w:t>
      </w:r>
    </w:p>
    <w:p>
      <w:r>
        <w:t xml:space="preserve">Tai George Millerin elokuva. Olen kiinnostunut pop-kulttuurista.</w:t>
      </w:r>
    </w:p>
    <w:p>
      <w:r>
        <w:rPr>
          <w:b/>
        </w:rPr>
        <w:t xml:space="preserve">Esimerkki 5.5223</w:t>
      </w:r>
    </w:p>
    <w:p>
      <w:r>
        <w:t xml:space="preserve">Hänen pitäisi ehdottomasti olla täällä studiossa. Hänen harjoittelunsa ei lopu koskaan.</w:t>
      </w:r>
    </w:p>
    <w:p>
      <w:r>
        <w:rPr>
          <w:b/>
        </w:rPr>
        <w:t xml:space="preserve">Tulos</w:t>
      </w:r>
    </w:p>
    <w:p>
      <w:r>
        <w:t xml:space="preserve">Maksan hänelle yksityistunneista omilla paperirahoillani. Minun paperirahoistani.</w:t>
      </w:r>
    </w:p>
    <w:p>
      <w:r>
        <w:rPr>
          <w:b/>
        </w:rPr>
        <w:t xml:space="preserve">Esimerkki 5.5224</w:t>
      </w:r>
    </w:p>
    <w:p>
      <w:r>
        <w:t xml:space="preserve">Hei, miksi juomani viipyy niin kauan? Olen ihan kuivilla, alan raitistua.</w:t>
      </w:r>
    </w:p>
    <w:p>
      <w:r>
        <w:rPr>
          <w:b/>
        </w:rPr>
        <w:t xml:space="preserve">Tulos</w:t>
      </w:r>
    </w:p>
    <w:p>
      <w:r>
        <w:t xml:space="preserve">Anteeksi, herra, minun on vain saatava nämä jäätelöt ulos.</w:t>
      </w:r>
    </w:p>
    <w:p>
      <w:r>
        <w:rPr>
          <w:b/>
        </w:rPr>
        <w:t xml:space="preserve">Esimerkki 5.5225</w:t>
      </w:r>
    </w:p>
    <w:p>
      <w:r>
        <w:t xml:space="preserve">Älä viitsi, Rudy, ei puhuta kauniisti. Tiedän tarinasi. Tunnen kaikki tarinasi.</w:t>
      </w:r>
    </w:p>
    <w:p>
      <w:r>
        <w:rPr>
          <w:b/>
        </w:rPr>
        <w:t xml:space="preserve">Tulos</w:t>
      </w:r>
    </w:p>
    <w:p>
      <w:r>
        <w:t xml:space="preserve">Taidat olla oikeassa, Cal.</w:t>
      </w:r>
    </w:p>
    <w:p>
      <w:r>
        <w:rPr>
          <w:b/>
        </w:rPr>
        <w:t xml:space="preserve">Esimerkki 5.5226</w:t>
      </w:r>
    </w:p>
    <w:p>
      <w:r>
        <w:t xml:space="preserve">Ehkä voisimme kaikki istua porealtaissa. Se voisi korvata jäätelön himoni.</w:t>
      </w:r>
    </w:p>
    <w:p>
      <w:r>
        <w:rPr>
          <w:b/>
        </w:rPr>
        <w:t xml:space="preserve">Tulos</w:t>
      </w:r>
    </w:p>
    <w:p>
      <w:r>
        <w:t xml:space="preserve">Tai voisimme täyttää porealtaat jäätelöllä ja muuttaa ne kylmäksi kylpyammeeksi.</w:t>
      </w:r>
    </w:p>
    <w:p>
      <w:r>
        <w:rPr>
          <w:b/>
        </w:rPr>
        <w:t xml:space="preserve">Esimerkki 5.5227</w:t>
      </w:r>
    </w:p>
    <w:p>
      <w:r>
        <w:t xml:space="preserve">Minulla sattuu olemaan mannekiininukkeja lava-autoni takapenkillä. Voisimme laittaa ne sänkyihinne, ja sitten kun vanhempanne ovat nukkumassa tai meditoimassa tai mitä ikinä he tekevätkään, voitte tulla Van Nuysiin, ja voin näyttää teille, millainen oikea maailma oikeasti on, tunteineen ja tunteineen.</w:t>
      </w:r>
    </w:p>
    <w:p>
      <w:r>
        <w:rPr>
          <w:b/>
        </w:rPr>
        <w:t xml:space="preserve">Tulos</w:t>
      </w:r>
    </w:p>
    <w:p>
      <w:r>
        <w:t xml:space="preserve">Niin, ja Trish ja Laura voivat tuurata meitä.</w:t>
      </w:r>
    </w:p>
    <w:p>
      <w:r>
        <w:rPr>
          <w:b/>
        </w:rPr>
        <w:t xml:space="preserve">Esimerkki 5.5228</w:t>
      </w:r>
    </w:p>
    <w:p>
      <w:r>
        <w:t xml:space="preserve">Tuo todella loukkasi tunteitani, kun kutsuit sitä vain näyttelemiseksi. Mitä minä sitten teen joka päivä? Taidan vain nussia itseäni perseeseen.</w:t>
      </w:r>
    </w:p>
    <w:p>
      <w:r>
        <w:rPr>
          <w:b/>
        </w:rPr>
        <w:t xml:space="preserve">Tulos</w:t>
      </w:r>
    </w:p>
    <w:p>
      <w:r>
        <w:t xml:space="preserve">Anteeksi, en tarkoittanut sitä sillä tavalla.</w:t>
      </w:r>
    </w:p>
    <w:p>
      <w:r>
        <w:rPr>
          <w:b/>
        </w:rPr>
        <w:t xml:space="preserve">Esimerkki 5.5229</w:t>
      </w:r>
    </w:p>
    <w:p>
      <w:r>
        <w:t xml:space="preserve">Mikä sinulla kesti niin kauan?</w:t>
      </w:r>
    </w:p>
    <w:p>
      <w:r>
        <w:rPr>
          <w:b/>
        </w:rPr>
        <w:t xml:space="preserve">Tulos</w:t>
      </w:r>
    </w:p>
    <w:p>
      <w:r>
        <w:t xml:space="preserve">En löytänyt teitä. Sanoitte olevanne hallissa F.</w:t>
      </w:r>
    </w:p>
    <w:p>
      <w:r>
        <w:rPr>
          <w:b/>
        </w:rPr>
        <w:t xml:space="preserve">Esimerkki 5.5230</w:t>
      </w:r>
    </w:p>
    <w:p>
      <w:r>
        <w:t xml:space="preserve">Ensimmäinen Port-o-Potty on tarkoitettu vain virtsalle.</w:t>
      </w:r>
    </w:p>
    <w:p>
      <w:r>
        <w:rPr>
          <w:b/>
        </w:rPr>
        <w:t xml:space="preserve">Tulos</w:t>
      </w:r>
    </w:p>
    <w:p>
      <w:r>
        <w:t xml:space="preserve">Toinen on paskomista varten.</w:t>
      </w:r>
    </w:p>
    <w:p>
      <w:r>
        <w:rPr>
          <w:b/>
        </w:rPr>
        <w:t xml:space="preserve">Esimerkki 5.5231</w:t>
      </w:r>
    </w:p>
    <w:p>
      <w:r>
        <w:t xml:space="preserve">Minulla on 32 hammasta.</w:t>
      </w:r>
    </w:p>
    <w:p>
      <w:r>
        <w:rPr>
          <w:b/>
        </w:rPr>
        <w:t xml:space="preserve">Tulos</w:t>
      </w:r>
    </w:p>
    <w:p>
      <w:r>
        <w:t xml:space="preserve">Vau, onko se tavallista? Vaikuttaa paljolta.</w:t>
      </w:r>
    </w:p>
    <w:p>
      <w:r>
        <w:rPr>
          <w:b/>
        </w:rPr>
        <w:t xml:space="preserve">Esimerkki 5.5232</w:t>
      </w:r>
    </w:p>
    <w:p>
      <w:r>
        <w:t xml:space="preserve">Tässä olen minä, Donkey Kong.</w:t>
      </w:r>
    </w:p>
    <w:p>
      <w:r>
        <w:rPr>
          <w:b/>
        </w:rPr>
        <w:t xml:space="preserve">Tulos</w:t>
      </w:r>
    </w:p>
    <w:p>
      <w:r>
        <w:t xml:space="preserve">Minä tässä, huuda minulle. Olen Diddy Kong, olen Donkey Kong mutta pienempi.</w:t>
      </w:r>
    </w:p>
    <w:p>
      <w:r>
        <w:rPr>
          <w:b/>
        </w:rPr>
        <w:t xml:space="preserve">Esimerkki 5.5233</w:t>
      </w:r>
    </w:p>
    <w:p>
      <w:r>
        <w:t xml:space="preserve">Takanani on pitkä rivi kuuluisia näyttelijättäriä, jotka kaikki ovat näytelleet eri kuningattaria. He ovat kaikki hyvin lahjakkaita.</w:t>
      </w:r>
    </w:p>
    <w:p>
      <w:r>
        <w:rPr>
          <w:b/>
        </w:rPr>
        <w:t xml:space="preserve">Tulos</w:t>
      </w:r>
    </w:p>
    <w:p>
      <w:r>
        <w:t xml:space="preserve">Miksi tuo nainen pyörittelee viiksiään?</w:t>
      </w:r>
    </w:p>
    <w:p>
      <w:r>
        <w:rPr>
          <w:b/>
        </w:rPr>
        <w:t xml:space="preserve">Esimerkki 5.5234</w:t>
      </w:r>
    </w:p>
    <w:p>
      <w:r>
        <w:t xml:space="preserve">Saatat muistaa Gregorin 80-luvun metallia soittaneista hiusbändeistä.</w:t>
      </w:r>
    </w:p>
    <w:p>
      <w:r>
        <w:rPr>
          <w:b/>
        </w:rPr>
        <w:t xml:space="preserve">Tulos</w:t>
      </w:r>
    </w:p>
    <w:p>
      <w:r>
        <w:t xml:space="preserve">Hänen bändinsä nimi oli Hair Punk, mutta se oli metallibändi.</w:t>
      </w:r>
    </w:p>
    <w:p>
      <w:r>
        <w:rPr>
          <w:b/>
        </w:rPr>
        <w:t xml:space="preserve">Esimerkki 5.5235</w:t>
      </w:r>
    </w:p>
    <w:p>
      <w:r>
        <w:t xml:space="preserve">Se on totta. Tiesitkö, että umpilisäke on vain pikkusormen kokoinen, ja se voi tehdä sisälläsi kaikenlaista vahinkoa?</w:t>
      </w:r>
    </w:p>
    <w:p>
      <w:r>
        <w:rPr>
          <w:b/>
        </w:rPr>
        <w:t xml:space="preserve">Tulos</w:t>
      </w:r>
    </w:p>
    <w:p>
      <w:r>
        <w:t xml:space="preserve">En edes tiennyt sitä, ja otin omasi pois. Se oli isompi, en tiedä, ehkä otin enemmän kuin minun olisi pitänyt. Se mitä otin ulos oli noin jalkapallon kokoinen.</w:t>
      </w:r>
    </w:p>
    <w:p>
      <w:r>
        <w:rPr>
          <w:b/>
        </w:rPr>
        <w:t xml:space="preserve">Esimerkki 5.5236</w:t>
      </w:r>
    </w:p>
    <w:p>
      <w:r>
        <w:t xml:space="preserve">Pidän joistakin näistä tavaroista, eikö niin? Se ei ole huono.</w:t>
      </w:r>
    </w:p>
    <w:p>
      <w:r>
        <w:rPr>
          <w:b/>
        </w:rPr>
        <w:t xml:space="preserve">Tulos</w:t>
      </w:r>
    </w:p>
    <w:p>
      <w:r>
        <w:t xml:space="preserve">Kaikki näkemäsi on myytävänä.</w:t>
      </w:r>
    </w:p>
    <w:p>
      <w:r>
        <w:rPr>
          <w:b/>
        </w:rPr>
        <w:t xml:space="preserve">Esimerkki 5.5237</w:t>
      </w:r>
    </w:p>
    <w:p>
      <w:r>
        <w:t xml:space="preserve">Kysyn sinulta vakavasti. Onko olympialaisten poisjäämisellä todella ollut kielteisiä vaikutuksia?</w:t>
      </w:r>
    </w:p>
    <w:p>
      <w:r>
        <w:rPr>
          <w:b/>
        </w:rPr>
        <w:t xml:space="preserve">Tulos</w:t>
      </w:r>
    </w:p>
    <w:p>
      <w:r>
        <w:t xml:space="preserve">Roskateollisuus on kärsinyt. Meillä ei ole paljon vitsikkäitä mainoksia. Väkiluku on laskenut, koska ihmiset eivät harrasta seksiä olympiakylässä.</w:t>
      </w:r>
    </w:p>
    <w:p>
      <w:r>
        <w:rPr>
          <w:b/>
        </w:rPr>
        <w:t xml:space="preserve">Esimerkki 5.5238</w:t>
      </w:r>
    </w:p>
    <w:p>
      <w:r>
        <w:t xml:space="preserve">Annan Carlille arvosanan 3/10.</w:t>
      </w:r>
    </w:p>
    <w:p>
      <w:r>
        <w:rPr>
          <w:b/>
        </w:rPr>
        <w:t xml:space="preserve">Tulos</w:t>
      </w:r>
    </w:p>
    <w:p>
      <w:r>
        <w:t xml:space="preserve">Olemme saaneet paljon huonoa palautetta Carlista.  Häntä lukuun ottamatta oletan, että kaikki muu täällä Friendly Housessa oli hyvää.</w:t>
      </w:r>
    </w:p>
    <w:p>
      <w:r>
        <w:rPr>
          <w:b/>
        </w:rPr>
        <w:t xml:space="preserve">Esimerkki 5.5239</w:t>
      </w:r>
    </w:p>
    <w:p>
      <w:r>
        <w:t xml:space="preserve">Minulla on yksi kysymys. Löysitte yhden ihmisen luun heidän savupiipustaan, mutta he pyysivät teitä kaivamaan tämän savupiipun. Ehkä he luulivat sitä kuolleeksi rotaksi tai lehdiksi. Uskotko todella, että se oli heidän luunsa? Että he tappoivat jonkun?</w:t>
      </w:r>
    </w:p>
    <w:p>
      <w:r>
        <w:rPr>
          <w:b/>
        </w:rPr>
        <w:t xml:space="preserve">Tulos</w:t>
      </w:r>
    </w:p>
    <w:p>
      <w:r>
        <w:t xml:space="preserve">Miksi he lähtisivät? Eikö se viittaa tietynlaiseen syyllisyyteen?</w:t>
      </w:r>
    </w:p>
    <w:p>
      <w:r>
        <w:rPr>
          <w:b/>
        </w:rPr>
        <w:t xml:space="preserve">Esimerkki 5.5240</w:t>
      </w:r>
    </w:p>
    <w:p>
      <w:r>
        <w:t xml:space="preserve">Unohdin, että olin siellä.</w:t>
      </w:r>
    </w:p>
    <w:p>
      <w:r>
        <w:rPr>
          <w:b/>
        </w:rPr>
        <w:t xml:space="preserve">Tulos</w:t>
      </w:r>
    </w:p>
    <w:p>
      <w:r>
        <w:t xml:space="preserve">Sitä on vaikea muistaa.  Siitä on jo kolme vuotta.</w:t>
      </w:r>
    </w:p>
    <w:p>
      <w:r>
        <w:rPr>
          <w:b/>
        </w:rPr>
        <w:t xml:space="preserve">Esimerkki 5.5241</w:t>
      </w:r>
    </w:p>
    <w:p>
      <w:r>
        <w:t xml:space="preserve">Craig, olet niin tyhmä. Minun ei pitäisi joutua selittämään sinulle jokaista lausettani.</w:t>
      </w:r>
    </w:p>
    <w:p>
      <w:r>
        <w:rPr>
          <w:b/>
        </w:rPr>
        <w:t xml:space="preserve">Tulos</w:t>
      </w:r>
    </w:p>
    <w:p>
      <w:r>
        <w:t xml:space="preserve">Selvennän asiaa! Haluan varmistaa, että ensimmäinen tehtäväni on paras mahdollinen!</w:t>
      </w:r>
    </w:p>
    <w:p>
      <w:r>
        <w:rPr>
          <w:b/>
        </w:rPr>
        <w:t xml:space="preserve">Esimerkki 5.5242</w:t>
      </w:r>
    </w:p>
    <w:p>
      <w:r>
        <w:t xml:space="preserve">En tosin kiinnittänyt huomiota siihen, mitä tapahtui, mutta sinä selvästi pakotit hänet tekemään sen.</w:t>
      </w:r>
    </w:p>
    <w:p>
      <w:r>
        <w:rPr>
          <w:b/>
        </w:rPr>
        <w:t xml:space="preserve">Tulos</w:t>
      </w:r>
    </w:p>
    <w:p>
      <w:r>
        <w:t xml:space="preserve">Ymmärrän, miksi ajattelet niin, mutta itse asiassa olin täysin hiljaa.</w:t>
      </w:r>
    </w:p>
    <w:p>
      <w:r>
        <w:rPr>
          <w:b/>
        </w:rPr>
        <w:t xml:space="preserve">Esimerkki 5.5243</w:t>
      </w:r>
    </w:p>
    <w:p>
      <w:r>
        <w:t xml:space="preserve">Ajan sen joka vuosi. Sillä ei ole väliä, kenen nimi siinä on. Kaikki katsovat minua.</w:t>
      </w:r>
    </w:p>
    <w:p>
      <w:r>
        <w:rPr>
          <w:b/>
        </w:rPr>
        <w:t xml:space="preserve">Tulos</w:t>
      </w:r>
    </w:p>
    <w:p>
      <w:r>
        <w:t xml:space="preserve">Se on totta. Olen juoppo.</w:t>
      </w:r>
    </w:p>
    <w:p>
      <w:r>
        <w:rPr>
          <w:b/>
        </w:rPr>
        <w:t xml:space="preserve">Esimerkki 5.5244</w:t>
      </w:r>
    </w:p>
    <w:p>
      <w:r>
        <w:t xml:space="preserve">Kevin, äitinäsi toivon, että voit olla ylpeä minusta tänä iltana, kun otan vastaan Monster Bradin kehässä.</w:t>
      </w:r>
    </w:p>
    <w:p>
      <w:r>
        <w:rPr>
          <w:b/>
        </w:rPr>
        <w:t xml:space="preserve">Tulos</w:t>
      </w:r>
    </w:p>
    <w:p>
      <w:r>
        <w:t xml:space="preserve">Äiti, olen aina ylpeä sinusta, eikä Monster Bradilla ole mitään mahdollisuuksia.  Hänellä on huono jalka, ja se kompastuttaa hänet, kun annat hänelle oikean koukun.</w:t>
      </w:r>
    </w:p>
    <w:p>
      <w:r>
        <w:rPr>
          <w:b/>
        </w:rPr>
        <w:t xml:space="preserve">Esimerkki 5.5245</w:t>
      </w:r>
    </w:p>
    <w:p>
      <w:r>
        <w:t xml:space="preserve">Olen huolissani, että tämä voi tappaa hänet, ja tiedän, että hän on pikku ystäväsi.</w:t>
      </w:r>
    </w:p>
    <w:p>
      <w:r>
        <w:rPr>
          <w:b/>
        </w:rPr>
        <w:t xml:space="preserve">Tulos</w:t>
      </w:r>
    </w:p>
    <w:p>
      <w:r>
        <w:t xml:space="preserve">Pieni heisimato tekee kovasti töitä. Se ei ole ollut ihmisen sisällä vähään aikaan saadakseen ravintoa.</w:t>
      </w:r>
    </w:p>
    <w:p>
      <w:r>
        <w:rPr>
          <w:b/>
        </w:rPr>
        <w:t xml:space="preserve">Esimerkki 5.5246</w:t>
      </w:r>
    </w:p>
    <w:p>
      <w:r>
        <w:t xml:space="preserve">Tiedän, että olen vain nöyrä ilmalaivamies, mutta tähän tilaisuuteen ei tarvita lippuja.</w:t>
      </w:r>
    </w:p>
    <w:p>
      <w:r>
        <w:rPr>
          <w:b/>
        </w:rPr>
        <w:t xml:space="preserve">Tulos</w:t>
      </w:r>
    </w:p>
    <w:p>
      <w:r>
        <w:t xml:space="preserve">Joulu on tullut aikaisin tänä joulukuussa.</w:t>
      </w:r>
    </w:p>
    <w:p>
      <w:r>
        <w:rPr>
          <w:b/>
        </w:rPr>
        <w:t xml:space="preserve">Esimerkki 5.5247</w:t>
      </w:r>
    </w:p>
    <w:p>
      <w:r>
        <w:t xml:space="preserve">Mikä sinua vaivaa laskemisessa? Se on hyvin yksinkertaista.</w:t>
      </w:r>
    </w:p>
    <w:p>
      <w:r>
        <w:rPr>
          <w:b/>
        </w:rPr>
        <w:t xml:space="preserve">Tulos</w:t>
      </w:r>
    </w:p>
    <w:p>
      <w:r>
        <w:t xml:space="preserve">En vain koskaan tiedä, mistä aloittaa.</w:t>
      </w:r>
    </w:p>
    <w:p>
      <w:r>
        <w:rPr>
          <w:b/>
        </w:rPr>
        <w:t xml:space="preserve">Esimerkki 5.5248</w:t>
      </w:r>
    </w:p>
    <w:p>
      <w:r>
        <w:t xml:space="preserve">Olen pahoillani, tuomari. Sammutan puhelimeni nyt.</w:t>
      </w:r>
    </w:p>
    <w:p>
      <w:r>
        <w:rPr>
          <w:b/>
        </w:rPr>
        <w:t xml:space="preserve">Tulos</w:t>
      </w:r>
    </w:p>
    <w:p>
      <w:r>
        <w:t xml:space="preserve">Se on uskomattoman epäammattimaista.</w:t>
      </w:r>
    </w:p>
    <w:p>
      <w:r>
        <w:rPr>
          <w:b/>
        </w:rPr>
        <w:t xml:space="preserve">Esimerkki 5.5249</w:t>
      </w:r>
    </w:p>
    <w:p>
      <w:r>
        <w:t xml:space="preserve">Jep, tämä on herra Madisonin neliöpuutarha.</w:t>
      </w:r>
    </w:p>
    <w:p>
      <w:r>
        <w:rPr>
          <w:b/>
        </w:rPr>
        <w:t xml:space="preserve">Tulos</w:t>
      </w:r>
    </w:p>
    <w:p>
      <w:r>
        <w:t xml:space="preserve">Tarkoitan, että hänellä on pyöreä puutarha, ja siellä kaikki on hyvin. Hänellä on kolmiopuutarha, ja se on hauska.</w:t>
      </w:r>
    </w:p>
    <w:p>
      <w:r>
        <w:rPr>
          <w:b/>
        </w:rPr>
        <w:t xml:space="preserve">Esimerkki 5.5250</w:t>
      </w:r>
    </w:p>
    <w:p>
      <w:r>
        <w:t xml:space="preserve">Miksi se on totta! Ja nämä ovat minun lapsiani. Kutsumme itseämme Kylmävaraston lapsiksi.</w:t>
      </w:r>
    </w:p>
    <w:p>
      <w:r>
        <w:rPr>
          <w:b/>
        </w:rPr>
        <w:t xml:space="preserve">Tulos</w:t>
      </w:r>
    </w:p>
    <w:p>
      <w:r>
        <w:t xml:space="preserve">Kuten se kuuluisa kirjasarja, jota olen lukenut lapsesta asti?</w:t>
      </w:r>
    </w:p>
    <w:p>
      <w:r>
        <w:rPr>
          <w:b/>
        </w:rPr>
        <w:t xml:space="preserve">Esimerkki 5.5251</w:t>
      </w:r>
    </w:p>
    <w:p>
      <w:r>
        <w:t xml:space="preserve">Olemme rakastelleet televisiossa. Ensimmäistä kertaa elämässäni tunnen tietäväni, kuka olen.</w:t>
      </w:r>
    </w:p>
    <w:p>
      <w:r>
        <w:rPr>
          <w:b/>
        </w:rPr>
        <w:t xml:space="preserve">Tulos</w:t>
      </w:r>
    </w:p>
    <w:p>
      <w:r>
        <w:t xml:space="preserve">Minäkin tiedän, kuka olet, ja nyt kaikki tietävät, millaisia me molemmat olemme.</w:t>
      </w:r>
    </w:p>
    <w:p>
      <w:r>
        <w:rPr>
          <w:b/>
        </w:rPr>
        <w:t xml:space="preserve">Esimerkki 5.5252</w:t>
      </w:r>
    </w:p>
    <w:p>
      <w:r>
        <w:t xml:space="preserve">Peggy, olen niin iloinen, että menin kanssasi naimisiin, ja olen pahoillani, että vein meidät tähän autioon, kuivaan paikkaan, mutta en tiedä, olisimmeko muuten saaneet tämän ihanan huumekokemuksen.</w:t>
      </w:r>
    </w:p>
    <w:p>
      <w:r>
        <w:rPr>
          <w:b/>
        </w:rPr>
        <w:t xml:space="preserve">Tulos</w:t>
      </w:r>
    </w:p>
    <w:p>
      <w:r>
        <w:t xml:space="preserve">Olen täysin samaa mieltä kanssasi. Olen iloinen, että mekin tulimme tänne.</w:t>
      </w:r>
    </w:p>
    <w:p>
      <w:r>
        <w:rPr>
          <w:b/>
        </w:rPr>
        <w:t xml:space="preserve">Esimerkki 5.5253</w:t>
      </w:r>
    </w:p>
    <w:p>
      <w:r>
        <w:t xml:space="preserve">Luulin, että uusi tyttösi oli jo rakastunut sinuun.</w:t>
      </w:r>
    </w:p>
    <w:p>
      <w:r>
        <w:rPr>
          <w:b/>
        </w:rPr>
        <w:t xml:space="preserve">Tulos</w:t>
      </w:r>
    </w:p>
    <w:p>
      <w:r>
        <w:t xml:space="preserve">Ilmeisesti, vaikka he rakastuisivat sinuun, sinun on jatkettava kauheaa elämääsi, tai he jättävät sinut.</w:t>
      </w:r>
    </w:p>
    <w:p>
      <w:r>
        <w:rPr>
          <w:b/>
        </w:rPr>
        <w:t xml:space="preserve">Esimerkki 5.5254</w:t>
      </w:r>
    </w:p>
    <w:p>
      <w:r>
        <w:t xml:space="preserve">Voinko kertoa sinulle salaisuuden? Olen lukutaidoton.</w:t>
      </w:r>
    </w:p>
    <w:p>
      <w:r>
        <w:rPr>
          <w:b/>
        </w:rPr>
        <w:t xml:space="preserve">Tulos</w:t>
      </w:r>
    </w:p>
    <w:p>
      <w:r>
        <w:t xml:space="preserve">Ne ovat vain pieniä kuvia paperilla sanojen sijasta. Kuinka söpöä!</w:t>
      </w:r>
    </w:p>
    <w:p>
      <w:r>
        <w:rPr>
          <w:b/>
        </w:rPr>
        <w:t xml:space="preserve">Esimerkki 5.5255</w:t>
      </w:r>
    </w:p>
    <w:p>
      <w:r>
        <w:t xml:space="preserve">Vau, räpylänne on tahmea, herra Pingviini.</w:t>
      </w:r>
    </w:p>
    <w:p>
      <w:r>
        <w:rPr>
          <w:b/>
        </w:rPr>
        <w:t xml:space="preserve">Tulos</w:t>
      </w:r>
    </w:p>
    <w:p>
      <w:r>
        <w:t xml:space="preserve">Joo, minun piti uida Exxon Valdizin vuodon läpi päästäkseni tänne.</w:t>
      </w:r>
    </w:p>
    <w:p>
      <w:r>
        <w:rPr>
          <w:b/>
        </w:rPr>
        <w:t xml:space="preserve">Esimerkki 5.5256</w:t>
      </w:r>
    </w:p>
    <w:p>
      <w:r>
        <w:t xml:space="preserve">Voiko näitä ihmisiä mitenkään vain pelotella eikä varsinaisesti murhata?</w:t>
      </w:r>
    </w:p>
    <w:p>
      <w:r>
        <w:rPr>
          <w:b/>
        </w:rPr>
        <w:t xml:space="preserve">Tulos</w:t>
      </w:r>
    </w:p>
    <w:p>
      <w:r>
        <w:t xml:space="preserve">Voi veljet. Tuo on pettymys. Me todella pidämme ihmisten murhaamisesta.</w:t>
      </w:r>
    </w:p>
    <w:p>
      <w:r>
        <w:rPr>
          <w:b/>
        </w:rPr>
        <w:t xml:space="preserve">Esimerkki 5.5257</w:t>
      </w:r>
    </w:p>
    <w:p>
      <w:r>
        <w:t xml:space="preserve">En halua jakaa palikoitani. Haluan pitää palikkani.</w:t>
      </w:r>
    </w:p>
    <w:p>
      <w:r>
        <w:rPr>
          <w:b/>
        </w:rPr>
        <w:t xml:space="preserve">Tulos</w:t>
      </w:r>
    </w:p>
    <w:p>
      <w:r>
        <w:t xml:space="preserve">Sinun on pidettävä tämä perhe hengissä. Veljesi kuoli.</w:t>
      </w:r>
    </w:p>
    <w:p>
      <w:r>
        <w:rPr>
          <w:b/>
        </w:rPr>
        <w:t xml:space="preserve">Esimerkki 5.5258</w:t>
      </w:r>
    </w:p>
    <w:p>
      <w:r>
        <w:t xml:space="preserve">Hei, en halunnut mennä tälle typerälle leirille. Mutta nyt olen kiinnostunut.</w:t>
      </w:r>
    </w:p>
    <w:p>
      <w:r>
        <w:rPr>
          <w:b/>
        </w:rPr>
        <w:t xml:space="preserve">Tulos</w:t>
      </w:r>
    </w:p>
    <w:p>
      <w:r>
        <w:t xml:space="preserve">Niin minäkin. Koska nostin käteni, enkä vieläkään tiedä miksi.</w:t>
      </w:r>
    </w:p>
    <w:p>
      <w:r>
        <w:rPr>
          <w:b/>
        </w:rPr>
        <w:t xml:space="preserve">Esimerkki 5.5259</w:t>
      </w:r>
    </w:p>
    <w:p>
      <w:r>
        <w:t xml:space="preserve">Tad, teet minut hulluksi. Lopeta puhuminen.</w:t>
      </w:r>
    </w:p>
    <w:p>
      <w:r>
        <w:rPr>
          <w:b/>
        </w:rPr>
        <w:t xml:space="preserve">Tulos</w:t>
      </w:r>
    </w:p>
    <w:p>
      <w:r>
        <w:t xml:space="preserve">Nyt, kun olemme itse asiassa menossa ryöstämään pankkia, se tuntuu intensiiviseltä.</w:t>
      </w:r>
    </w:p>
    <w:p>
      <w:r>
        <w:rPr>
          <w:b/>
        </w:rPr>
        <w:t xml:space="preserve">Esimerkki 5.5260</w:t>
      </w:r>
    </w:p>
    <w:p>
      <w:r>
        <w:t xml:space="preserve">Rehellisesti sanottuna en tunne jääväni paljosta paitsi. Minulla on uusi elämä täällä.</w:t>
      </w:r>
    </w:p>
    <w:p>
      <w:r>
        <w:rPr>
          <w:b/>
        </w:rPr>
        <w:t xml:space="preserve">Tulos</w:t>
      </w:r>
    </w:p>
    <w:p>
      <w:r>
        <w:t xml:space="preserve">Se johtuu siitä, että tapaat aina uusia ihmisiä.</w:t>
      </w:r>
    </w:p>
    <w:p>
      <w:r>
        <w:rPr>
          <w:b/>
        </w:rPr>
        <w:t xml:space="preserve">Esimerkki 5.5261</w:t>
      </w:r>
    </w:p>
    <w:p>
      <w:r>
        <w:t xml:space="preserve">Lopulta he loivat jäähdytyksen.</w:t>
      </w:r>
    </w:p>
    <w:p>
      <w:r>
        <w:rPr>
          <w:b/>
        </w:rPr>
        <w:t xml:space="preserve">Tulos</w:t>
      </w:r>
    </w:p>
    <w:p>
      <w:r>
        <w:t xml:space="preserve">Ah, sinun ei siis enää tarvinnut juoda maitoa kerralla.</w:t>
      </w:r>
    </w:p>
    <w:p>
      <w:r>
        <w:rPr>
          <w:b/>
        </w:rPr>
        <w:t xml:space="preserve">Esimerkki 5.5262</w:t>
      </w:r>
    </w:p>
    <w:p>
      <w:r>
        <w:t xml:space="preserve">Onko kukaan lapsi tullut luoksesi ja kysynyt, missä pikkumies on? Oletteko kertonut heille? Missä nuo lapset ovat ja onko sinulla puukkoa?</w:t>
      </w:r>
    </w:p>
    <w:p>
      <w:r>
        <w:rPr>
          <w:b/>
        </w:rPr>
        <w:t xml:space="preserve">Tulos</w:t>
      </w:r>
    </w:p>
    <w:p>
      <w:r>
        <w:t xml:space="preserve">Voi pojat. Olet kuin Helen Thomas kaikkien näiden kysymysten kanssa.</w:t>
      </w:r>
    </w:p>
    <w:p>
      <w:r>
        <w:rPr>
          <w:b/>
        </w:rPr>
        <w:t xml:space="preserve">Esimerkki 5.5263</w:t>
      </w:r>
    </w:p>
    <w:p>
      <w:r>
        <w:t xml:space="preserve">Sinun on varottava kaikkia vaskisoittimia, erityisesti trumpettia, koska vesi pääsee suoraan kelloon - se on soihtuosa, yritä muistaa se - ja se menee kehoosi asti.</w:t>
      </w:r>
    </w:p>
    <w:p>
      <w:r>
        <w:rPr>
          <w:b/>
        </w:rPr>
        <w:t xml:space="preserve">Tulos</w:t>
      </w:r>
    </w:p>
    <w:p>
      <w:r>
        <w:t xml:space="preserve">Kiitos, että ennakoit, että aion peittää itseni Saran Wrapilla, jotta voin silti olla veden alla soittaessani soitinta, jotta ihoni ei palaisi.</w:t>
      </w:r>
    </w:p>
    <w:p>
      <w:r>
        <w:rPr>
          <w:b/>
        </w:rPr>
        <w:t xml:space="preserve">Esimerkki 5.5264</w:t>
      </w:r>
    </w:p>
    <w:p>
      <w:r>
        <w:t xml:space="preserve">Tiedätkö, keitä me olemme? Olemme kaikki työttömiä.</w:t>
      </w:r>
    </w:p>
    <w:p>
      <w:r>
        <w:rPr>
          <w:b/>
        </w:rPr>
        <w:t xml:space="preserve">Tulos</w:t>
      </w:r>
    </w:p>
    <w:p>
      <w:r>
        <w:t xml:space="preserve">Okei, ilmoitit sen niin kuin olisit ollut tulossa julkkikseksi tai arvohenkilöksi.</w:t>
      </w:r>
    </w:p>
    <w:p>
      <w:r>
        <w:rPr>
          <w:b/>
        </w:rPr>
        <w:t xml:space="preserve">Esimerkki 5.5265</w:t>
      </w:r>
    </w:p>
    <w:p>
      <w:r>
        <w:t xml:space="preserve">Mutta jos hän ei ole huolissaan, olemmeko todella hyvä salaseura?</w:t>
      </w:r>
    </w:p>
    <w:p>
      <w:r>
        <w:rPr>
          <w:b/>
        </w:rPr>
        <w:t xml:space="preserve">Tulos</w:t>
      </w:r>
    </w:p>
    <w:p>
      <w:r>
        <w:t xml:space="preserve">Katsokaa meitä.  Salaseura, jolla on kyyhkynen häkissä.  Emme ole salaseura ollenkaan!</w:t>
      </w:r>
    </w:p>
    <w:p>
      <w:r>
        <w:rPr>
          <w:b/>
        </w:rPr>
        <w:t xml:space="preserve">Esimerkki 5.5266</w:t>
      </w:r>
    </w:p>
    <w:p>
      <w:r>
        <w:t xml:space="preserve">Onko kukaan lapsi lähestynyt sinua vauvamiehen löytämiseksi?</w:t>
      </w:r>
    </w:p>
    <w:p>
      <w:r>
        <w:rPr>
          <w:b/>
        </w:rPr>
        <w:t xml:space="preserve">Tulos</w:t>
      </w:r>
    </w:p>
    <w:p>
      <w:r>
        <w:t xml:space="preserve">Olen salaa opastanut näitä lapsia todelliseen seikkailuun.</w:t>
      </w:r>
    </w:p>
    <w:p>
      <w:r>
        <w:rPr>
          <w:b/>
        </w:rPr>
        <w:t xml:space="preserve">Esimerkki 5.5267</w:t>
      </w:r>
    </w:p>
    <w:p>
      <w:r>
        <w:t xml:space="preserve">Tämä happisäiliö on todella kevyt.</w:t>
      </w:r>
    </w:p>
    <w:p>
      <w:r>
        <w:rPr>
          <w:b/>
        </w:rPr>
        <w:t xml:space="preserve">Tulos</w:t>
      </w:r>
    </w:p>
    <w:p>
      <w:r>
        <w:t xml:space="preserve">Se on itse asiassa heliumia. Siksi se on niin kevyttä.</w:t>
      </w:r>
    </w:p>
    <w:p>
      <w:r>
        <w:rPr>
          <w:b/>
        </w:rPr>
        <w:t xml:space="preserve">Esimerkki 5.5268</w:t>
      </w:r>
    </w:p>
    <w:p>
      <w:r>
        <w:t xml:space="preserve">Kuka tämä hyypiö on? Minulla on jostain syystä halu lyödä häntä.</w:t>
      </w:r>
    </w:p>
    <w:p>
      <w:r>
        <w:rPr>
          <w:b/>
        </w:rPr>
        <w:t xml:space="preserve">Tulos</w:t>
      </w:r>
    </w:p>
    <w:p>
      <w:r>
        <w:t xml:space="preserve">Olen Eevan aviomies, senkin ääliö.</w:t>
      </w:r>
    </w:p>
    <w:p>
      <w:r>
        <w:rPr>
          <w:b/>
        </w:rPr>
        <w:t xml:space="preserve">Esimerkki 5.5269</w:t>
      </w:r>
    </w:p>
    <w:p>
      <w:r>
        <w:t xml:space="preserve">Minulla on kaksi huonoa uutista.</w:t>
      </w:r>
    </w:p>
    <w:p>
      <w:r>
        <w:rPr>
          <w:b/>
        </w:rPr>
        <w:t xml:space="preserve">Tulos</w:t>
      </w:r>
    </w:p>
    <w:p>
      <w:r>
        <w:t xml:space="preserve">Kerro ne minulle aakkosjärjestyksessä.</w:t>
      </w:r>
    </w:p>
    <w:p>
      <w:r>
        <w:rPr>
          <w:b/>
        </w:rPr>
        <w:t xml:space="preserve">Esimerkki 5.5270</w:t>
      </w:r>
    </w:p>
    <w:p>
      <w:r>
        <w:t xml:space="preserve">Olen juuri nyt töissä. Yritän tienata rahaa.</w:t>
      </w:r>
    </w:p>
    <w:p>
      <w:r>
        <w:rPr>
          <w:b/>
        </w:rPr>
        <w:t xml:space="preserve">Tulos</w:t>
      </w:r>
    </w:p>
    <w:p>
      <w:r>
        <w:t xml:space="preserve">Okei, taidan mennä takaisin ja istua autoon.</w:t>
      </w:r>
    </w:p>
    <w:p>
      <w:r>
        <w:rPr>
          <w:b/>
        </w:rPr>
        <w:t xml:space="preserve">Esimerkki 5.5271</w:t>
      </w:r>
    </w:p>
    <w:p>
      <w:r>
        <w:t xml:space="preserve">Sinua on vaikea ottaa vakavasti, näen parrassasi kimmokkeen. Ja olet myös niin hikinen. Täällä haisee kamalalle.</w:t>
      </w:r>
    </w:p>
    <w:p>
      <w:r>
        <w:rPr>
          <w:b/>
        </w:rPr>
        <w:t xml:space="preserve">Tulos</w:t>
      </w:r>
    </w:p>
    <w:p>
      <w:r>
        <w:t xml:space="preserve">Tein virheen. Kävin juuri ennen tätä sellaisessa argentiinalaisessa paikassa, jossa sinulle tuodaan jatkuvasti lihaa. Taisin saada lihahikoilun.</w:t>
      </w:r>
    </w:p>
    <w:p>
      <w:r>
        <w:rPr>
          <w:b/>
        </w:rPr>
        <w:t xml:space="preserve">Esimerkki 5.5272</w:t>
      </w:r>
    </w:p>
    <w:p>
      <w:r>
        <w:t xml:space="preserve">Et menetä mitään, usko minua Maybelline. Elokuvat ovat kamalia.</w:t>
      </w:r>
    </w:p>
    <w:p>
      <w:r>
        <w:rPr>
          <w:b/>
        </w:rPr>
        <w:t xml:space="preserve">Tulos</w:t>
      </w:r>
    </w:p>
    <w:p>
      <w:r>
        <w:t xml:space="preserve">Minun on vaikea uskoa, että se koskee kaikkia elokuvia.</w:t>
      </w:r>
    </w:p>
    <w:p>
      <w:r>
        <w:rPr>
          <w:b/>
        </w:rPr>
        <w:t xml:space="preserve">Esimerkki 5.5273</w:t>
      </w:r>
    </w:p>
    <w:p>
      <w:r>
        <w:t xml:space="preserve">Olen pahoillani, pyydän anteeksi. Puhelimeni soi.</w:t>
      </w:r>
    </w:p>
    <w:p>
      <w:r>
        <w:rPr>
          <w:b/>
        </w:rPr>
        <w:t xml:space="preserve">Tulos</w:t>
      </w:r>
    </w:p>
    <w:p>
      <w:r>
        <w:t xml:space="preserve">Soittoäänesi on joku kuiskaamassa "kuolet"? Voitko laittaa sen värinälle?</w:t>
      </w:r>
    </w:p>
    <w:p>
      <w:r>
        <w:rPr>
          <w:b/>
        </w:rPr>
        <w:t xml:space="preserve">Esimerkki 5.5274</w:t>
      </w:r>
    </w:p>
    <w:p>
      <w:r>
        <w:t xml:space="preserve">Tämä saattaa kuulostaa hullulta. Tämä voi tulla en tiedä mistä, mutta minun on mentävä kanssasi naimisiin.</w:t>
      </w:r>
    </w:p>
    <w:p>
      <w:r>
        <w:rPr>
          <w:b/>
        </w:rPr>
        <w:t xml:space="preserve">Tulos</w:t>
      </w:r>
    </w:p>
    <w:p>
      <w:r>
        <w:t xml:space="preserve">Onko siellä grillifritoja?</w:t>
      </w:r>
    </w:p>
    <w:p>
      <w:r>
        <w:rPr>
          <w:b/>
        </w:rPr>
        <w:t xml:space="preserve">Esimerkki 5.5275</w:t>
      </w:r>
    </w:p>
    <w:p>
      <w:r>
        <w:t xml:space="preserve">Sanoit kuulleesi tämän naisen laulavan eräässä paikassa. Oliko se raamattukauppa?</w:t>
      </w:r>
    </w:p>
    <w:p>
      <w:r>
        <w:rPr>
          <w:b/>
        </w:rPr>
        <w:t xml:space="preserve">Tulos</w:t>
      </w:r>
    </w:p>
    <w:p>
      <w:r>
        <w:t xml:space="preserve">Enkö juuri kertonut tarinan pienestä blondista tytöstä, joka tuli raamattukauppaani, säikähti raamattua ja juoksi ulos?</w:t>
      </w:r>
    </w:p>
    <w:p>
      <w:r>
        <w:rPr>
          <w:b/>
        </w:rPr>
        <w:t xml:space="preserve">Esimerkki 5.5276</w:t>
      </w:r>
    </w:p>
    <w:p>
      <w:r>
        <w:t xml:space="preserve">Kaipaan musiikkia. Kaipaan vain musiikin kuulemista. Etkö sinäkin?</w:t>
      </w:r>
    </w:p>
    <w:p>
      <w:r>
        <w:rPr>
          <w:b/>
        </w:rPr>
        <w:t xml:space="preserve">Tulos</w:t>
      </w:r>
    </w:p>
    <w:p>
      <w:r>
        <w:t xml:space="preserve">Olen kanssasi samaa mieltä. Se oli yksi asia, jota minulla oli paljon metsässä. Konsertteja.</w:t>
      </w:r>
    </w:p>
    <w:p>
      <w:r>
        <w:rPr>
          <w:b/>
        </w:rPr>
        <w:t xml:space="preserve">Esimerkki 5.5277</w:t>
      </w:r>
    </w:p>
    <w:p>
      <w:r>
        <w:t xml:space="preserve">Olet siis itse julkaissut, John? Olen kuullut, että ihmiset ovat todella kiinnostuneita siitä.</w:t>
      </w:r>
    </w:p>
    <w:p>
      <w:r>
        <w:rPr>
          <w:b/>
        </w:rPr>
        <w:t xml:space="preserve">Tulos</w:t>
      </w:r>
    </w:p>
    <w:p>
      <w:r>
        <w:t xml:space="preserve">Se on oikea tapa toimia. Olen oma pomoni.</w:t>
      </w:r>
    </w:p>
    <w:p>
      <w:r>
        <w:rPr>
          <w:b/>
        </w:rPr>
        <w:t xml:space="preserve">Esimerkki 5.5278</w:t>
      </w:r>
    </w:p>
    <w:p>
      <w:r>
        <w:t xml:space="preserve">Danielle, miksi puhut toiselle miehelle? Käskin sinun hakea elokuvasi ja sitten lähdemme.</w:t>
      </w:r>
    </w:p>
    <w:p>
      <w:r>
        <w:rPr>
          <w:b/>
        </w:rPr>
        <w:t xml:space="preserve">Tulos</w:t>
      </w:r>
    </w:p>
    <w:p>
      <w:r>
        <w:t xml:space="preserve">Minä olen siis virkailija. Hänen on puhuttava minulle, jos hän aikoo vuokrata elokuvan.</w:t>
      </w:r>
    </w:p>
    <w:p>
      <w:r>
        <w:rPr>
          <w:b/>
        </w:rPr>
        <w:t xml:space="preserve">Esimerkki 5.5279</w:t>
      </w:r>
    </w:p>
    <w:p>
      <w:r>
        <w:t xml:space="preserve">Haluatko, että tulen tappamaan koirasi?</w:t>
      </w:r>
    </w:p>
    <w:p>
      <w:r>
        <w:rPr>
          <w:b/>
        </w:rPr>
        <w:t xml:space="preserve">Tulos</w:t>
      </w:r>
    </w:p>
    <w:p>
      <w:r>
        <w:t xml:space="preserve">Kyllä, tarvitsemme jonkun auttamaan. Tiedän, että olet eläinlääkäri, ja purin juuri paljon tavaraa päällesi.</w:t>
      </w:r>
    </w:p>
    <w:p>
      <w:r>
        <w:rPr>
          <w:b/>
        </w:rPr>
        <w:t xml:space="preserve">Esimerkki 5.5280</w:t>
      </w:r>
    </w:p>
    <w:p>
      <w:r>
        <w:t xml:space="preserve">Unohdin antaa sinulle ne muut kirjat, joissa on tietoa psykoosista. Anteeksi.</w:t>
      </w:r>
    </w:p>
    <w:p>
      <w:r>
        <w:rPr>
          <w:b/>
        </w:rPr>
        <w:t xml:space="preserve">Tulos</w:t>
      </w:r>
    </w:p>
    <w:p>
      <w:r>
        <w:t xml:space="preserve">Ei se mitään, en ole vihainen.</w:t>
      </w:r>
    </w:p>
    <w:p>
      <w:r>
        <w:rPr>
          <w:b/>
        </w:rPr>
        <w:t xml:space="preserve">Esimerkki 5.5281</w:t>
      </w:r>
    </w:p>
    <w:p>
      <w:r>
        <w:t xml:space="preserve">Kirjauduin sisään vuosia sitten, söin kaikki nämä tuplajuustohampurilaiset, enkä tunnu voivan poistua tästä huoneesta.</w:t>
      </w:r>
    </w:p>
    <w:p>
      <w:r>
        <w:rPr>
          <w:b/>
        </w:rPr>
        <w:t xml:space="preserve">Tulos</w:t>
      </w:r>
    </w:p>
    <w:p>
      <w:r>
        <w:t xml:space="preserve">Roger, tiedän, että olet puhelimessa, mutta tämä herra on aave. Jermaine kertoi saaneensa sydänkohtauksen huoneessa.</w:t>
      </w:r>
    </w:p>
    <w:p>
      <w:r>
        <w:rPr>
          <w:b/>
        </w:rPr>
        <w:t xml:space="preserve">Esimerkki 5.5282</w:t>
      </w:r>
    </w:p>
    <w:p>
      <w:r>
        <w:t xml:space="preserve">Kuulitko tuon? Voi luoja, tuon kaverin nenä räpiköi ympäriinsä.</w:t>
      </w:r>
    </w:p>
    <w:p>
      <w:r>
        <w:rPr>
          <w:b/>
        </w:rPr>
        <w:t xml:space="preserve">Tulos</w:t>
      </w:r>
    </w:p>
    <w:p>
      <w:r>
        <w:t xml:space="preserve">Hän vain makaa siinä, ja se liehuu tuulessa kuin Yhdysvaltain lippu. Tuo kaveri hakkasi juuri poliisin.</w:t>
      </w:r>
    </w:p>
    <w:p>
      <w:r>
        <w:rPr>
          <w:b/>
        </w:rPr>
        <w:t xml:space="preserve">Esimerkki 5.5283</w:t>
      </w:r>
    </w:p>
    <w:p>
      <w:r>
        <w:t xml:space="preserve">Lorielle ja Maybelline eivät varmaankaan olisi huomanneet, että istut heidän jäätelökaupassaan.</w:t>
      </w:r>
    </w:p>
    <w:p>
      <w:r>
        <w:rPr>
          <w:b/>
        </w:rPr>
        <w:t xml:space="preserve">Tulos</w:t>
      </w:r>
    </w:p>
    <w:p>
      <w:r>
        <w:t xml:space="preserve">Se on totta.Annoit minulle mahdollisuuden olla salaperäinen vanha kusipää.</w:t>
      </w:r>
    </w:p>
    <w:p>
      <w:r>
        <w:rPr>
          <w:b/>
        </w:rPr>
        <w:t xml:space="preserve">Esimerkki 5.5284</w:t>
      </w:r>
    </w:p>
    <w:p>
      <w:r>
        <w:t xml:space="preserve">Jos sinun pitäisi arvata, kuinka monta kuutiometriä vettä hän imi, mitä sanoisit?</w:t>
      </w:r>
    </w:p>
    <w:p>
      <w:r>
        <w:rPr>
          <w:b/>
        </w:rPr>
        <w:t xml:space="preserve">Tulos</w:t>
      </w:r>
    </w:p>
    <w:p>
      <w:r>
        <w:t xml:space="preserve">Pidätte minua mahtailevana, mutta sanon, että se oli 30 kuutiometriä vettä, jonka hän syrjäytti sekunnissa.</w:t>
      </w:r>
    </w:p>
    <w:p>
      <w:r>
        <w:rPr>
          <w:b/>
        </w:rPr>
        <w:t xml:space="preserve">Esimerkki 5.5285</w:t>
      </w:r>
    </w:p>
    <w:p>
      <w:r>
        <w:t xml:space="preserve">Näet minut työpöytäni ääressä. Se on tuolla.</w:t>
      </w:r>
    </w:p>
    <w:p>
      <w:r>
        <w:rPr>
          <w:b/>
        </w:rPr>
        <w:t xml:space="preserve">Tulos</w:t>
      </w:r>
    </w:p>
    <w:p>
      <w:r>
        <w:t xml:space="preserve">Lyön vetoa, että hänen työpöytänsä on kirjaimellisesti täynnä pieniä pehmoeläimiä.</w:t>
      </w:r>
    </w:p>
    <w:p>
      <w:r>
        <w:rPr>
          <w:b/>
        </w:rPr>
        <w:t xml:space="preserve">Esimerkki 5.5286</w:t>
      </w:r>
    </w:p>
    <w:p>
      <w:r>
        <w:t xml:space="preserve">Vaikutti siltä, että sinun ei tarvinnut antaa hänelle rahojasi. Vaikutti siltä, että hän halusi vain jutella.</w:t>
      </w:r>
    </w:p>
    <w:p>
      <w:r>
        <w:rPr>
          <w:b/>
        </w:rPr>
        <w:t xml:space="preserve">Tulos</w:t>
      </w:r>
    </w:p>
    <w:p>
      <w:r>
        <w:t xml:space="preserve">Hän sanoi: "Tämä on kepillä ylöspäin."</w:t>
      </w:r>
    </w:p>
    <w:p>
      <w:r>
        <w:rPr>
          <w:b/>
        </w:rPr>
        <w:t xml:space="preserve">Esimerkki 5.5287</w:t>
      </w:r>
    </w:p>
    <w:p>
      <w:r>
        <w:t xml:space="preserve">Kristus ei ollut olemassa vuonna 1947, eikö niin?</w:t>
      </w:r>
    </w:p>
    <w:p>
      <w:r>
        <w:rPr>
          <w:b/>
        </w:rPr>
        <w:t xml:space="preserve">Tulos</w:t>
      </w:r>
    </w:p>
    <w:p>
      <w:r>
        <w:t xml:space="preserve">Aivan. Hän oli sodan jälkeen. Hän oli Korean sodan jumala.</w:t>
      </w:r>
    </w:p>
    <w:p>
      <w:r>
        <w:rPr>
          <w:b/>
        </w:rPr>
        <w:t xml:space="preserve">Esimerkki 5.5288</w:t>
      </w:r>
    </w:p>
    <w:p>
      <w:r>
        <w:t xml:space="preserve">Löysin hylätyn tavara-aseman. Mielestäni se on täydellinen paikka tavaroiden esillepanoon.</w:t>
      </w:r>
    </w:p>
    <w:p>
      <w:r>
        <w:rPr>
          <w:b/>
        </w:rPr>
        <w:t xml:space="preserve">Tulos</w:t>
      </w:r>
    </w:p>
    <w:p>
      <w:r>
        <w:t xml:space="preserve">Niinkö? Se kuulostaa niin jännittävältä. En malta odottaa, että saan sen käyttöön.</w:t>
      </w:r>
    </w:p>
    <w:p>
      <w:r>
        <w:rPr>
          <w:b/>
        </w:rPr>
        <w:t xml:space="preserve">Esimerkki 5.5289</w:t>
      </w:r>
    </w:p>
    <w:p>
      <w:r>
        <w:t xml:space="preserve">Hyvä on, minä yritän. Aion laulaa kuin äänimyrsky.</w:t>
      </w:r>
    </w:p>
    <w:p>
      <w:r>
        <w:rPr>
          <w:b/>
        </w:rPr>
        <w:t xml:space="preserve">Tulos</w:t>
      </w:r>
    </w:p>
    <w:p>
      <w:r>
        <w:t xml:space="preserve">Kyllä, ja sitten nauran. Se houkuttelee delfiinejä, koska nauru kuulostaa delfiineiltä. Sitten voimme ratsastaa delfiineillä rantaan!</w:t>
      </w:r>
    </w:p>
    <w:p>
      <w:r>
        <w:rPr>
          <w:b/>
        </w:rPr>
        <w:t xml:space="preserve">Esimerkki 5.5290</w:t>
      </w:r>
    </w:p>
    <w:p>
      <w:r>
        <w:t xml:space="preserve">Minulle sanottiin, että voisin tulla töihin sarjakuvakauppaan.</w:t>
      </w:r>
    </w:p>
    <w:p>
      <w:r>
        <w:rPr>
          <w:b/>
        </w:rPr>
        <w:t xml:space="preserve">Tulos</w:t>
      </w:r>
    </w:p>
    <w:p>
      <w:r>
        <w:t xml:space="preserve">Olitko sinä? Meillä on jo tarpeeksi pullistelijoita, en tiedä kuka sinulle kertoi tuon.</w:t>
      </w:r>
    </w:p>
    <w:p>
      <w:r>
        <w:rPr>
          <w:b/>
        </w:rPr>
        <w:t xml:space="preserve">Esimerkki 5.5291</w:t>
      </w:r>
    </w:p>
    <w:p>
      <w:r>
        <w:t xml:space="preserve">Kyllä, hankkiudumme sinusta eroon, Jennifer. Mutta saatte Tomin ja Kentin.</w:t>
      </w:r>
    </w:p>
    <w:p>
      <w:r>
        <w:rPr>
          <w:b/>
        </w:rPr>
        <w:t xml:space="preserve">Tulos</w:t>
      </w:r>
    </w:p>
    <w:p>
      <w:r>
        <w:t xml:space="preserve">Hyvä on, aion nauttia elämän seikkailuista. Aion yrittää sitä. Menen tänään kahden oudon miehen kanssa ostoskeskuksesta ja lähdemme valloittamaan maailmaa.</w:t>
      </w:r>
    </w:p>
    <w:p>
      <w:r>
        <w:rPr>
          <w:b/>
        </w:rPr>
        <w:t xml:space="preserve">Esimerkki 5.5292</w:t>
      </w:r>
    </w:p>
    <w:p>
      <w:r>
        <w:t xml:space="preserve">Monet ihmiset sanovat, että viimeinen paikka, jossa he haluavat olla, on postitoimisto. Mutta sinulle se on ensimmäinen paikka, jossa haluat olla.</w:t>
      </w:r>
    </w:p>
    <w:p>
      <w:r>
        <w:rPr>
          <w:b/>
        </w:rPr>
        <w:t xml:space="preserve">Tulos</w:t>
      </w:r>
    </w:p>
    <w:p>
      <w:r>
        <w:t xml:space="preserve">Ja vain.</w:t>
      </w:r>
    </w:p>
    <w:p>
      <w:r>
        <w:rPr>
          <w:b/>
        </w:rPr>
        <w:t xml:space="preserve">Esimerkki 5.5293</w:t>
      </w:r>
    </w:p>
    <w:p>
      <w:r>
        <w:t xml:space="preserve">Voinko uskoutua sinulle, Pamst? Minusta tuntuu, että hän saattaa olla yksi niistä ihmistä tappavista roboteista.</w:t>
      </w:r>
    </w:p>
    <w:p>
      <w:r>
        <w:rPr>
          <w:b/>
        </w:rPr>
        <w:t xml:space="preserve">Tulos</w:t>
      </w:r>
    </w:p>
    <w:p>
      <w:r>
        <w:t xml:space="preserve">Ovatko ne sinulle siis tuttuja? Jos hän on, hän on vakuuttavin, josta olen koskaan kuullut.</w:t>
      </w:r>
    </w:p>
    <w:p>
      <w:r>
        <w:rPr>
          <w:b/>
        </w:rPr>
        <w:t xml:space="preserve">Esimerkki 5.5294</w:t>
      </w:r>
    </w:p>
    <w:p>
      <w:r>
        <w:t xml:space="preserve">Vince, tässä on ex-mieheni John. Hän on surkea epäonnistuja.</w:t>
      </w:r>
    </w:p>
    <w:p>
      <w:r>
        <w:rPr>
          <w:b/>
        </w:rPr>
        <w:t xml:space="preserve">Tulos</w:t>
      </w:r>
    </w:p>
    <w:p>
      <w:r>
        <w:t xml:space="preserve">Onko tämä Johnny? Betsy, hän ei ole sellainen kuin kuvittelin. Etkö pystynyt parempaan kuin tämä luuseri?</w:t>
      </w:r>
    </w:p>
    <w:p>
      <w:r>
        <w:rPr>
          <w:b/>
        </w:rPr>
        <w:t xml:space="preserve">Esimerkki 5.5295</w:t>
      </w:r>
    </w:p>
    <w:p>
      <w:r>
        <w:t xml:space="preserve">Jos olette aaveita, miksi teillä on auto?</w:t>
      </w:r>
    </w:p>
    <w:p>
      <w:r>
        <w:rPr>
          <w:b/>
        </w:rPr>
        <w:t xml:space="preserve">Tulos</w:t>
      </w:r>
    </w:p>
    <w:p>
      <w:r>
        <w:t xml:space="preserve">Koska kuolimme autossa. Automme on myös aave.</w:t>
      </w:r>
    </w:p>
    <w:p>
      <w:r>
        <w:rPr>
          <w:b/>
        </w:rPr>
        <w:t xml:space="preserve">Esimerkki 5.5296</w:t>
      </w:r>
    </w:p>
    <w:p>
      <w:r>
        <w:t xml:space="preserve">Anteeksi, olen pitänyt tämän omana tietonani sen jälkeen, kun söin sen omenan. Mutta olen melko varma, että olemme alasti.</w:t>
      </w:r>
    </w:p>
    <w:p>
      <w:r>
        <w:rPr>
          <w:b/>
        </w:rPr>
        <w:t xml:space="preserve">Tulos</w:t>
      </w:r>
    </w:p>
    <w:p>
      <w:r>
        <w:t xml:space="preserve">Niin, mainitsin sen, kun sanoin, ettei minulla ole taskuja.</w:t>
      </w:r>
    </w:p>
    <w:p>
      <w:r>
        <w:rPr>
          <w:b/>
        </w:rPr>
        <w:t xml:space="preserve">Esimerkki 5.5297</w:t>
      </w:r>
    </w:p>
    <w:p>
      <w:r>
        <w:t xml:space="preserve">Voi vain ihmetellä, kuinka suuri laitteesi on, kun se on valmis.</w:t>
      </w:r>
    </w:p>
    <w:p>
      <w:r>
        <w:rPr>
          <w:b/>
        </w:rPr>
        <w:t xml:space="preserve">Tulos</w:t>
      </w:r>
    </w:p>
    <w:p>
      <w:r>
        <w:t xml:space="preserve">Siitä tulee paljon suurempi kuin se, mitä näette edessänne tänään, sir. Tavoitteeni on rakentaa hyvin suuri laite, joka on tarpeeksi suuri kuljettamaan minut ulkoavaruuden tyhjyyteen, jotta voisin nähdä, miltä Savannah, Georgia näyttää sen mustasta syvyydestä käsin.</w:t>
      </w:r>
    </w:p>
    <w:p>
      <w:r>
        <w:rPr>
          <w:b/>
        </w:rPr>
        <w:t xml:space="preserve">Esimerkki 5.5298</w:t>
      </w:r>
    </w:p>
    <w:p>
      <w:r>
        <w:t xml:space="preserve">Kadetti, mitä teette siellä?</w:t>
      </w:r>
    </w:p>
    <w:p>
      <w:r>
        <w:rPr>
          <w:b/>
        </w:rPr>
        <w:t xml:space="preserve">Tulos</w:t>
      </w:r>
    </w:p>
    <w:p>
      <w:r>
        <w:t xml:space="preserve">Sir, nämä lehdet ovat niin kauniita. Halusin vain hautautua niihin, herra. Näettekö nenäni ulkonevan, sir?</w:t>
      </w:r>
    </w:p>
    <w:p>
      <w:r>
        <w:rPr>
          <w:b/>
        </w:rPr>
        <w:t xml:space="preserve">Esimerkki 5.5299</w:t>
      </w:r>
    </w:p>
    <w:p>
      <w:r>
        <w:t xml:space="preserve">Hienoa. Teen hyvin yksityiskohtaiset ohjeet siitä, miten ne valmistetaan.</w:t>
      </w:r>
    </w:p>
    <w:p>
      <w:r>
        <w:rPr>
          <w:b/>
        </w:rPr>
        <w:t xml:space="preserve">Tulos</w:t>
      </w:r>
    </w:p>
    <w:p>
      <w:r>
        <w:t xml:space="preserve">Kiitos, Catarina. Sinusta on paljon apua.</w:t>
      </w:r>
    </w:p>
    <w:p>
      <w:r>
        <w:rPr>
          <w:b/>
        </w:rPr>
        <w:t xml:space="preserve">Esimerkki 5.5300</w:t>
      </w:r>
    </w:p>
    <w:p>
      <w:r>
        <w:t xml:space="preserve">No, olet hyvin suorapuheinen siitä. Pidän siitä, että olet suorapuheinen.</w:t>
      </w:r>
    </w:p>
    <w:p>
      <w:r>
        <w:rPr>
          <w:b/>
        </w:rPr>
        <w:t xml:space="preserve">Tulos</w:t>
      </w:r>
    </w:p>
    <w:p>
      <w:r>
        <w:t xml:space="preserve">Juuri siitä halusin puhua kanssasi. Puhu suoraan. Vaikka muistisi pettääkin, muista puhua suoraan vaimollesi. Kerro hänelle, mitä ajattelet.</w:t>
      </w:r>
    </w:p>
    <w:p>
      <w:r>
        <w:rPr>
          <w:b/>
        </w:rPr>
        <w:t xml:space="preserve">Esimerkki 5.5301</w:t>
      </w:r>
    </w:p>
    <w:p>
      <w:r>
        <w:t xml:space="preserve">Kuolleena oleminen sattuu. Se ei koskaan lakkaa sattumasta.</w:t>
      </w:r>
    </w:p>
    <w:p>
      <w:r>
        <w:rPr>
          <w:b/>
        </w:rPr>
        <w:t xml:space="preserve">Tulos</w:t>
      </w:r>
    </w:p>
    <w:p>
      <w:r>
        <w:t xml:space="preserve">Kuten Hans Christian Andersenin alkuperäinen Pieni merenneito. He sanovat, että jokainen askel tuntui kuin olisi kävellyt saksilla.</w:t>
      </w:r>
    </w:p>
    <w:p>
      <w:r>
        <w:rPr>
          <w:b/>
        </w:rPr>
        <w:t xml:space="preserve">Esimerkki 5.5302</w:t>
      </w:r>
    </w:p>
    <w:p>
      <w:r>
        <w:t xml:space="preserve">Kent, olemme puhuneet tästä. Et saa iskeä asiakkaita, etkä todellakaan saa kouria heidän rintojaan. Me emme tee niin.</w:t>
      </w:r>
    </w:p>
    <w:p>
      <w:r>
        <w:rPr>
          <w:b/>
        </w:rPr>
        <w:t xml:space="preserve">Tulos</w:t>
      </w:r>
    </w:p>
    <w:p>
      <w:r>
        <w:t xml:space="preserve">Entä jos katsomme asiaa eri tavalla? Maailma on aina liikkeessä, eikö niin? Entä jos hänen rintansa todella tulisi käteeni? Niin kuin hyppäisin ylös, maapallo pyörisi ja hänen tissinsä tulisivat sormiini.</w:t>
      </w:r>
    </w:p>
    <w:p>
      <w:r>
        <w:rPr>
          <w:b/>
        </w:rPr>
        <w:t xml:space="preserve">Esimerkki 5.5303</w:t>
      </w:r>
    </w:p>
    <w:p>
      <w:r>
        <w:t xml:space="preserve">Paras tapa yhdistää kaksi vahvuuttanne on se, että jos kummitus alkaa puhua ohjelmasta ja hunajasta, sinä näyttelisit sen jälkeen ohjelman, josta hän puhuu.</w:t>
      </w:r>
    </w:p>
    <w:p>
      <w:r>
        <w:rPr>
          <w:b/>
        </w:rPr>
        <w:t xml:space="preserve">Tulos</w:t>
      </w:r>
    </w:p>
    <w:p>
      <w:r>
        <w:t xml:space="preserve">Miksi en tekisi niin? Kehoni on instrumenttini.</w:t>
      </w:r>
    </w:p>
    <w:p>
      <w:r>
        <w:rPr>
          <w:b/>
        </w:rPr>
        <w:t xml:space="preserve">Esimerkki 5.5304</w:t>
      </w:r>
    </w:p>
    <w:p>
      <w:r>
        <w:t xml:space="preserve">Tarvitsen enemmän kuin yhden donitsin.</w:t>
      </w:r>
    </w:p>
    <w:p>
      <w:r>
        <w:rPr>
          <w:b/>
        </w:rPr>
        <w:t xml:space="preserve">Tulos</w:t>
      </w:r>
    </w:p>
    <w:p>
      <w:r>
        <w:t xml:space="preserve">Hän on kasvava poika. Hän tarvitsee kolme tai neljä tusinaa pähkinää.</w:t>
      </w:r>
    </w:p>
    <w:p>
      <w:r>
        <w:rPr>
          <w:b/>
        </w:rPr>
        <w:t xml:space="preserve">Esimerkki 5.5305</w:t>
      </w:r>
    </w:p>
    <w:p>
      <w:r>
        <w:t xml:space="preserve">Tuhosit perhekuvani.</w:t>
      </w:r>
    </w:p>
    <w:p>
      <w:r>
        <w:rPr>
          <w:b/>
        </w:rPr>
        <w:t xml:space="preserve">Tulos</w:t>
      </w:r>
    </w:p>
    <w:p>
      <w:r>
        <w:t xml:space="preserve">Luulen, että hyödynsimme niitä. Teimme niistä parempia. Ne ovat parempia kollaasissa.</w:t>
      </w:r>
    </w:p>
    <w:p>
      <w:r>
        <w:rPr>
          <w:b/>
        </w:rPr>
        <w:t xml:space="preserve">Esimerkki 5.5306</w:t>
      </w:r>
    </w:p>
    <w:p>
      <w:r>
        <w:t xml:space="preserve">Kiitos, Ralph. Joo, mene hyvälle puolelle.</w:t>
      </w:r>
    </w:p>
    <w:p>
      <w:r>
        <w:rPr>
          <w:b/>
        </w:rPr>
        <w:t xml:space="preserve">Tulos</w:t>
      </w:r>
    </w:p>
    <w:p>
      <w:r>
        <w:t xml:space="preserve">Sinulla ei ole huonoja puolia, sen voin sanoa.</w:t>
      </w:r>
    </w:p>
    <w:p>
      <w:r>
        <w:rPr>
          <w:b/>
        </w:rPr>
        <w:t xml:space="preserve">Esimerkki 5.5307</w:t>
      </w:r>
    </w:p>
    <w:p>
      <w:r>
        <w:t xml:space="preserve">En vain halua, että vanhempani tietävät, milloin häämme ovat? Onko se liikaa pyydetty?</w:t>
      </w:r>
    </w:p>
    <w:p>
      <w:r>
        <w:rPr>
          <w:b/>
        </w:rPr>
        <w:t xml:space="preserve">Tulos</w:t>
      </w:r>
    </w:p>
    <w:p>
      <w:r>
        <w:t xml:space="preserve">Se on varmasti epäsovinnaista, mutta tuen sinua siinä.</w:t>
      </w:r>
    </w:p>
    <w:p>
      <w:r>
        <w:rPr>
          <w:b/>
        </w:rPr>
        <w:t xml:space="preserve">Esimerkki 5.5308</w:t>
      </w:r>
    </w:p>
    <w:p>
      <w:r>
        <w:t xml:space="preserve">Kapteeni, olen niin iloinen, että olet kotona täällä Downyssa. Vaimoni on poissa. Isoisä on poissa.</w:t>
      </w:r>
    </w:p>
    <w:p>
      <w:r>
        <w:rPr>
          <w:b/>
        </w:rPr>
        <w:t xml:space="preserve">Tulos</w:t>
      </w:r>
    </w:p>
    <w:p>
      <w:r>
        <w:t xml:space="preserve">Otan osaa menetyksenne johdosta. Nimeni on Albert, mutta voitte kutsua minua Anusiksi.</w:t>
      </w:r>
    </w:p>
    <w:p>
      <w:r>
        <w:rPr>
          <w:b/>
        </w:rPr>
        <w:t xml:space="preserve">Esimerkki 5.5309</w:t>
      </w:r>
    </w:p>
    <w:p>
      <w:r>
        <w:t xml:space="preserve">Evelyn, jos tässä on kyse vaaleista tai jostain muusta ja haluat olla hallituksen jäsen tai jos sinulla on jotain salattavaa, voit purkaa sen Sport Clubissa.</w:t>
      </w:r>
    </w:p>
    <w:p>
      <w:r>
        <w:rPr>
          <w:b/>
        </w:rPr>
        <w:t xml:space="preserve">Tulos</w:t>
      </w:r>
    </w:p>
    <w:p>
      <w:r>
        <w:t xml:space="preserve">Kyllä, ne ovat perinteiset urheiluseuran säännöt. Päästät sen pois rinnastasi ja päästät sen ulos.</w:t>
      </w:r>
    </w:p>
    <w:p>
      <w:r>
        <w:rPr>
          <w:b/>
        </w:rPr>
        <w:t xml:space="preserve">Esimerkki 5.5310</w:t>
      </w:r>
    </w:p>
    <w:p>
      <w:r>
        <w:t xml:space="preserve">Todd, saat minut nauramaan.</w:t>
      </w:r>
    </w:p>
    <w:p>
      <w:r>
        <w:rPr>
          <w:b/>
        </w:rPr>
        <w:t xml:space="preserve">Tulos</w:t>
      </w:r>
    </w:p>
    <w:p>
      <w:r>
        <w:t xml:space="preserve">En yritä naurattaa sinua. Minua pelottaa.</w:t>
      </w:r>
    </w:p>
    <w:p>
      <w:r>
        <w:rPr>
          <w:b/>
        </w:rPr>
        <w:t xml:space="preserve">Esimerkki 5.5311</w:t>
      </w:r>
    </w:p>
    <w:p>
      <w:r>
        <w:t xml:space="preserve">On toinenkin mahdollisuus. Aioimme käyttää animatroneja joissakin Epcofin asennuksissa. Nämä kaksi vain tekevät samaa asiaa yhä uudelleen ja uudelleen.</w:t>
      </w:r>
    </w:p>
    <w:p>
      <w:r>
        <w:rPr>
          <w:b/>
        </w:rPr>
        <w:t xml:space="preserve">Tulos</w:t>
      </w:r>
    </w:p>
    <w:p>
      <w:r>
        <w:t xml:space="preserve">Ehdotatko, että kahlitsemme nämä kaksi ihmistä laatikkoon ja annamme heidän esiintyä ihmisille?</w:t>
      </w:r>
    </w:p>
    <w:p>
      <w:r>
        <w:rPr>
          <w:b/>
        </w:rPr>
        <w:t xml:space="preserve">Esimerkki 5.5312</w:t>
      </w:r>
    </w:p>
    <w:p>
      <w:r>
        <w:t xml:space="preserve">David, miksi olet peittoon käärittynä täällä kasinon lattialla?</w:t>
      </w:r>
    </w:p>
    <w:p>
      <w:r>
        <w:rPr>
          <w:b/>
        </w:rPr>
        <w:t xml:space="preserve">Tulos</w:t>
      </w:r>
    </w:p>
    <w:p>
      <w:r>
        <w:t xml:space="preserve">Selkäni on vain vaivannut minua. Tuntuu mukavalta olla sängyssä, kun kävelen ympäriinsä.</w:t>
      </w:r>
    </w:p>
    <w:p>
      <w:r>
        <w:rPr>
          <w:b/>
        </w:rPr>
        <w:t xml:space="preserve">Esimerkki 5.5313</w:t>
      </w:r>
    </w:p>
    <w:p>
      <w:r>
        <w:t xml:space="preserve">Ne ovat suolaisen veden koviksia, ja ne myyvät suolaisen veden koviksia, mikä on ongelma, josta olen täällä keskustelemassa.</w:t>
      </w:r>
    </w:p>
    <w:p>
      <w:r>
        <w:rPr>
          <w:b/>
        </w:rPr>
        <w:t xml:space="preserve">Tulos</w:t>
      </w:r>
    </w:p>
    <w:p>
      <w:r>
        <w:t xml:space="preserve">Epäilin, että teillä oli taka-ajatus, tohtori. Ette yleensä käy rannan tällä puolella.</w:t>
      </w:r>
    </w:p>
    <w:p>
      <w:r>
        <w:rPr>
          <w:b/>
        </w:rPr>
        <w:t xml:space="preserve">Esimerkki 5.5314</w:t>
      </w:r>
    </w:p>
    <w:p>
      <w:r>
        <w:t xml:space="preserve">En ole taiteilija. Joten ehkä se ei toimi.</w:t>
      </w:r>
    </w:p>
    <w:p>
      <w:r>
        <w:rPr>
          <w:b/>
        </w:rPr>
        <w:t xml:space="preserve">Tulos</w:t>
      </w:r>
    </w:p>
    <w:p>
      <w:r>
        <w:t xml:space="preserve">Voisit olla tässä galleriassa.</w:t>
      </w:r>
    </w:p>
    <w:p>
      <w:r>
        <w:rPr>
          <w:b/>
        </w:rPr>
        <w:t xml:space="preserve">Esimerkki 5.5315</w:t>
      </w:r>
    </w:p>
    <w:p>
      <w:r>
        <w:t xml:space="preserve">Usein pidän vitsin kontekstista sen ajanjakson kannalta, jolloin tiedän, millä kielellä vitsi on kerrottu. </w:t>
      </w:r>
    </w:p>
    <w:p>
      <w:r>
        <w:rPr>
          <w:b/>
        </w:rPr>
        <w:t xml:space="preserve">Tulos</w:t>
      </w:r>
    </w:p>
    <w:p>
      <w:r>
        <w:t xml:space="preserve">Aivan. Pidän sen mielessä, kun kerron seuraavan kerran vitsin.</w:t>
      </w:r>
    </w:p>
    <w:p>
      <w:r>
        <w:rPr>
          <w:b/>
        </w:rPr>
        <w:t xml:space="preserve">Esimerkki 5.5316</w:t>
      </w:r>
    </w:p>
    <w:p>
      <w:r>
        <w:t xml:space="preserve">Selvä, tarkistan lämpötilaa.</w:t>
      </w:r>
    </w:p>
    <w:p>
      <w:r>
        <w:rPr>
          <w:b/>
        </w:rPr>
        <w:t xml:space="preserve">Tulos</w:t>
      </w:r>
    </w:p>
    <w:p>
      <w:r>
        <w:t xml:space="preserve">Onko se kylmä niin kuin sen pitäisi olla?</w:t>
      </w:r>
    </w:p>
    <w:p>
      <w:r>
        <w:rPr>
          <w:b/>
        </w:rPr>
        <w:t xml:space="preserve">Esimerkki 5.5317</w:t>
      </w:r>
    </w:p>
    <w:p>
      <w:r>
        <w:t xml:space="preserve">Näin supersankarin menevän tuohon suuntaan!</w:t>
      </w:r>
    </w:p>
    <w:p>
      <w:r>
        <w:rPr>
          <w:b/>
        </w:rPr>
        <w:t xml:space="preserve">Tulos</w:t>
      </w:r>
    </w:p>
    <w:p>
      <w:r>
        <w:t xml:space="preserve">Emme laittaneet mikrofonia teihin, sir. Emme tienneet, että hyppisitte kuvauspaikalle.</w:t>
      </w:r>
    </w:p>
    <w:p>
      <w:r>
        <w:rPr>
          <w:b/>
        </w:rPr>
        <w:t xml:space="preserve">Esimerkki 5.5318</w:t>
      </w:r>
    </w:p>
    <w:p>
      <w:r>
        <w:t xml:space="preserve">Tiedättehän ne Ed McMahonin kirjeet, jotka tulevat postissa? Minä lähetin sen ja voitin.</w:t>
      </w:r>
    </w:p>
    <w:p>
      <w:r>
        <w:rPr>
          <w:b/>
        </w:rPr>
        <w:t xml:space="preserve">Tulos</w:t>
      </w:r>
    </w:p>
    <w:p>
      <w:r>
        <w:t xml:space="preserve">Ja palkintosi oli, että sinusta tuli Sudanin kuningas?</w:t>
      </w:r>
    </w:p>
    <w:p>
      <w:r>
        <w:rPr>
          <w:b/>
        </w:rPr>
        <w:t xml:space="preserve">Esimerkki 5.5319</w:t>
      </w:r>
    </w:p>
    <w:p>
      <w:r>
        <w:t xml:space="preserve">Se oli enkeli. Enkeleillä ei ole seksuaalisuutta.</w:t>
      </w:r>
    </w:p>
    <w:p>
      <w:r>
        <w:rPr>
          <w:b/>
        </w:rPr>
        <w:t xml:space="preserve">Tulos</w:t>
      </w:r>
    </w:p>
    <w:p>
      <w:r>
        <w:t xml:space="preserve">Hienoa. Mutta hänellä oli hienot rintakehät.</w:t>
      </w:r>
    </w:p>
    <w:p>
      <w:r>
        <w:rPr>
          <w:b/>
        </w:rPr>
        <w:t xml:space="preserve">Esimerkki 5.5320</w:t>
      </w:r>
    </w:p>
    <w:p>
      <w:r>
        <w:t xml:space="preserve">Minulla on ajatus rakentaa kellari nukkekotiin.</w:t>
      </w:r>
    </w:p>
    <w:p>
      <w:r>
        <w:rPr>
          <w:b/>
        </w:rPr>
        <w:t xml:space="preserve">Tulos</w:t>
      </w:r>
    </w:p>
    <w:p>
      <w:r>
        <w:t xml:space="preserve">Nukkekoti mullistuu. </w:t>
      </w:r>
    </w:p>
    <w:p>
      <w:r>
        <w:rPr>
          <w:b/>
        </w:rPr>
        <w:t xml:space="preserve">Esimerkki 5.5321</w:t>
      </w:r>
    </w:p>
    <w:p>
      <w:r>
        <w:t xml:space="preserve">Onko täällä mitään syötävää? Tämän paikan haju saa minut niin nälkäiseksi.</w:t>
      </w:r>
    </w:p>
    <w:p>
      <w:r>
        <w:rPr>
          <w:b/>
        </w:rPr>
        <w:t xml:space="preserve">Tulos</w:t>
      </w:r>
    </w:p>
    <w:p>
      <w:r>
        <w:t xml:space="preserve">Kävin kaupassa ja ostin pakastevohveleita.</w:t>
      </w:r>
    </w:p>
    <w:p>
      <w:r>
        <w:rPr>
          <w:b/>
        </w:rPr>
        <w:t xml:space="preserve">Esimerkki 5.5322</w:t>
      </w:r>
    </w:p>
    <w:p>
      <w:r>
        <w:t xml:space="preserve">Minulla on nälkä, en ole syönyt eilisen jälkeen.</w:t>
      </w:r>
    </w:p>
    <w:p>
      <w:r>
        <w:rPr>
          <w:b/>
        </w:rPr>
        <w:t xml:space="preserve">Tulos</w:t>
      </w:r>
    </w:p>
    <w:p>
      <w:r>
        <w:t xml:space="preserve">Siksi emme voi myydä teille maalia, rouva. Ette edes poistu kaupasta ennen kuin alatte syödä sitä.</w:t>
      </w:r>
    </w:p>
    <w:p>
      <w:r>
        <w:rPr>
          <w:b/>
        </w:rPr>
        <w:t xml:space="preserve">Esimerkki 5.5323</w:t>
      </w:r>
    </w:p>
    <w:p>
      <w:r>
        <w:t xml:space="preserve">Tässäkö se sitten on? Onko tämä ainoa vaihtoehtoni? Ei ole toista ihmistä, jonka kanssa voisin olla.</w:t>
      </w:r>
    </w:p>
    <w:p>
      <w:r>
        <w:rPr>
          <w:b/>
        </w:rPr>
        <w:t xml:space="preserve">Tulos</w:t>
      </w:r>
    </w:p>
    <w:p>
      <w:r>
        <w:t xml:space="preserve">Joo, te olette aika tiukasti kiinni toisissanne. Ja teidän täytyy olla hedelmällisiä ja lisääntyä jatkuvasti.</w:t>
      </w:r>
    </w:p>
    <w:p>
      <w:r>
        <w:rPr>
          <w:b/>
        </w:rPr>
        <w:t xml:space="preserve">Esimerkki 5.5324</w:t>
      </w:r>
    </w:p>
    <w:p>
      <w:r>
        <w:t xml:space="preserve">Jos olisit ollut rehellinen - koska voimasi ovat mahtavia. Niistä olisi varmasti hyötyä palavassa rakennuksessa.</w:t>
      </w:r>
    </w:p>
    <w:p>
      <w:r>
        <w:rPr>
          <w:b/>
        </w:rPr>
        <w:t xml:space="preserve">Tulos</w:t>
      </w:r>
    </w:p>
    <w:p>
      <w:r>
        <w:t xml:space="preserve">Niin, mutta haluan vain hengailla täällä, joten...</w:t>
      </w:r>
    </w:p>
    <w:p>
      <w:r>
        <w:rPr>
          <w:b/>
        </w:rPr>
        <w:t xml:space="preserve">Esimerkki 5.5325</w:t>
      </w:r>
    </w:p>
    <w:p>
      <w:r>
        <w:t xml:space="preserve">Maailmanpyörään ei pääse ilman lippua.</w:t>
      </w:r>
    </w:p>
    <w:p>
      <w:r>
        <w:rPr>
          <w:b/>
        </w:rPr>
        <w:t xml:space="preserve">Tulos</w:t>
      </w:r>
    </w:p>
    <w:p>
      <w:r>
        <w:t xml:space="preserve">Minulle sanottiin, etten tarvitse lippua päästäkseni maailmanpyörään. Nainen sanoi minulle.</w:t>
      </w:r>
    </w:p>
    <w:p>
      <w:r>
        <w:rPr>
          <w:b/>
        </w:rPr>
        <w:t xml:space="preserve">Esimerkki 5.5326</w:t>
      </w:r>
    </w:p>
    <w:p>
      <w:r>
        <w:t xml:space="preserve">Tarkoitukseni oli vain tainnuttaa hänet. En tarkoittanut tappaa häntä. Voi hyvänen aika, Bobby.</w:t>
      </w:r>
    </w:p>
    <w:p>
      <w:r>
        <w:rPr>
          <w:b/>
        </w:rPr>
        <w:t xml:space="preserve">Tulos</w:t>
      </w:r>
    </w:p>
    <w:p>
      <w:r>
        <w:t xml:space="preserve">Kaikki on hyvin, kultaseni, katso. He kaikki polvistuvat edessäsi. Sinä olet kuningatar. Ja katso vatsaasi, siellä liikkuu jotain. Pieni Emit Brownin oma.</w:t>
      </w:r>
    </w:p>
    <w:p>
      <w:r>
        <w:rPr>
          <w:b/>
        </w:rPr>
        <w:t xml:space="preserve">Esimerkki 5.5327</w:t>
      </w:r>
    </w:p>
    <w:p>
      <w:r>
        <w:t xml:space="preserve">Olen nähnyt hänen kävelevän ympäriinsä kymmenen vuotta sitten.</w:t>
      </w:r>
    </w:p>
    <w:p>
      <w:r>
        <w:rPr>
          <w:b/>
        </w:rPr>
        <w:t xml:space="preserve">Tulos</w:t>
      </w:r>
    </w:p>
    <w:p>
      <w:r>
        <w:t xml:space="preserve">Luulin, että hän kuoli, joten ehkä näemme hänen haamunsa? Ei kai ole mitään järkeä spekuloida.</w:t>
      </w:r>
    </w:p>
    <w:p>
      <w:r>
        <w:rPr>
          <w:b/>
        </w:rPr>
        <w:t xml:space="preserve">Esimerkki 5.5328</w:t>
      </w:r>
    </w:p>
    <w:p>
      <w:r>
        <w:t xml:space="preserve">Kaikki luulevat, että olet kuollut. He eivät tajua, että olette yhä elossa täällä, herra Houston.</w:t>
      </w:r>
    </w:p>
    <w:p>
      <w:r>
        <w:rPr>
          <w:b/>
        </w:rPr>
        <w:t xml:space="preserve">Tulos</w:t>
      </w:r>
    </w:p>
    <w:p>
      <w:r>
        <w:t xml:space="preserve">No, elän elämäni varjoissa. Autan nuoria poikia tulemaan miehiksi, ja niistä, joista pidän eniten, tulee poikiani.</w:t>
      </w:r>
    </w:p>
    <w:p>
      <w:r>
        <w:rPr>
          <w:b/>
        </w:rPr>
        <w:t xml:space="preserve">Esimerkki 5.5329</w:t>
      </w:r>
    </w:p>
    <w:p>
      <w:r>
        <w:t xml:space="preserve">Isä, ainoa asia, jonka voin keksiä hyvittääksesi sen minulle, on se, että laulat minulle laulun shakin säännöistä.</w:t>
      </w:r>
    </w:p>
    <w:p>
      <w:r>
        <w:rPr>
          <w:b/>
        </w:rPr>
        <w:t xml:space="preserve">Tulos</w:t>
      </w:r>
    </w:p>
    <w:p>
      <w:r>
        <w:t xml:space="preserve">En ole kummoinen laulaja, enkä varsinkaan säveltäjä. No niin. Toivottavasti tämä auttaa meitä pääsemään jonkinlaiseen sopimukseen, tyttäreni.</w:t>
      </w:r>
    </w:p>
    <w:p>
      <w:r>
        <w:rPr>
          <w:b/>
        </w:rPr>
        <w:t xml:space="preserve">Esimerkki 5.5330</w:t>
      </w:r>
    </w:p>
    <w:p>
      <w:r>
        <w:t xml:space="preserve">Vau, ja sait hänet kahdeksanvuotiaana. Hän alkaa olla jo todella korkealla.</w:t>
      </w:r>
    </w:p>
    <w:p>
      <w:r>
        <w:rPr>
          <w:b/>
        </w:rPr>
        <w:t xml:space="preserve">Tulos</w:t>
      </w:r>
    </w:p>
    <w:p>
      <w:r>
        <w:t xml:space="preserve">Hän oli silloin hyvässä kunnossa. Nyt hän on todella hajoamassa.</w:t>
      </w:r>
    </w:p>
    <w:p>
      <w:r>
        <w:rPr>
          <w:b/>
        </w:rPr>
        <w:t xml:space="preserve">Esimerkki 5.5331</w:t>
      </w:r>
    </w:p>
    <w:p>
      <w:r>
        <w:t xml:space="preserve">T-paitamies kuulostaa ihanalta.</w:t>
      </w:r>
    </w:p>
    <w:p>
      <w:r>
        <w:rPr>
          <w:b/>
        </w:rPr>
        <w:t xml:space="preserve">Tulos</w:t>
      </w:r>
    </w:p>
    <w:p>
      <w:r>
        <w:t xml:space="preserve">Emme edes kertoneet sinulle hänestä.</w:t>
      </w:r>
    </w:p>
    <w:p>
      <w:r>
        <w:rPr>
          <w:b/>
        </w:rPr>
        <w:t xml:space="preserve">Esimerkki 5.5332</w:t>
      </w:r>
    </w:p>
    <w:p>
      <w:r>
        <w:t xml:space="preserve">Kyllä, kuulin siitä. Kyllä, katsomme sitä, koska joskus ihmiset jäävät autojensa alle.</w:t>
      </w:r>
    </w:p>
    <w:p>
      <w:r>
        <w:rPr>
          <w:b/>
        </w:rPr>
        <w:t xml:space="preserve">Tulos</w:t>
      </w:r>
    </w:p>
    <w:p>
      <w:r>
        <w:t xml:space="preserve">Niitä videoita ei ole niin paljon kuin olisin halunnut. Meillä oli koko ilta suunniteltu.</w:t>
      </w:r>
    </w:p>
    <w:p>
      <w:r>
        <w:rPr>
          <w:b/>
        </w:rPr>
        <w:t xml:space="preserve">Esimerkki 5.5333</w:t>
      </w:r>
    </w:p>
    <w:p>
      <w:r>
        <w:t xml:space="preserve">Okei, jos vain avaamme tämän oven - eihän oven toisella puolella voi olla kolmekymmentä nälkäistä zombia odottamassa.</w:t>
      </w:r>
    </w:p>
    <w:p>
      <w:r>
        <w:rPr>
          <w:b/>
        </w:rPr>
        <w:t xml:space="preserve">Tulos</w:t>
      </w:r>
    </w:p>
    <w:p>
      <w:r>
        <w:t xml:space="preserve">Epäilen sitä. Olemme olleet täällä kymmenen minuuttia, he ovat varmasti lähteneet.</w:t>
      </w:r>
    </w:p>
    <w:p>
      <w:r>
        <w:rPr>
          <w:b/>
        </w:rPr>
        <w:t xml:space="preserve">Esimerkki 5.5334</w:t>
      </w:r>
    </w:p>
    <w:p>
      <w:r>
        <w:t xml:space="preserve">Poseidonin ilo? Kuulostaa fantastiselta. Hän oli jumala, joten sen täytyy olla hyvää.</w:t>
      </w:r>
    </w:p>
    <w:p>
      <w:r>
        <w:rPr>
          <w:b/>
        </w:rPr>
        <w:t xml:space="preserve">Tulos</w:t>
      </w:r>
    </w:p>
    <w:p>
      <w:r>
        <w:t xml:space="preserve">Antakaa vatsojemme ottaa matka Poseidonin ilon kautta. Me otamme sen.</w:t>
      </w:r>
    </w:p>
    <w:p>
      <w:r>
        <w:rPr>
          <w:b/>
        </w:rPr>
        <w:t xml:space="preserve">Esimerkki 5.5335</w:t>
      </w:r>
    </w:p>
    <w:p>
      <w:r>
        <w:t xml:space="preserve">Anteeksi, että laulan, minulla on vain seksikäs laulu päässäni.</w:t>
      </w:r>
    </w:p>
    <w:p>
      <w:r>
        <w:rPr>
          <w:b/>
        </w:rPr>
        <w:t xml:space="preserve">Tulos</w:t>
      </w:r>
    </w:p>
    <w:p>
      <w:r>
        <w:t xml:space="preserve">Aiheuttaako se päänsärkysi?</w:t>
      </w:r>
    </w:p>
    <w:p>
      <w:r>
        <w:rPr>
          <w:b/>
        </w:rPr>
        <w:t xml:space="preserve">Esimerkki 5.5336</w:t>
      </w:r>
    </w:p>
    <w:p>
      <w:r>
        <w:t xml:space="preserve">Okei, hän ei tehnyt huonoa työtä tahallaan. Olen varma siitä. Eikö niin, Nooky?</w:t>
      </w:r>
    </w:p>
    <w:p>
      <w:r>
        <w:rPr>
          <w:b/>
        </w:rPr>
        <w:t xml:space="preserve">Tulos</w:t>
      </w:r>
    </w:p>
    <w:p>
      <w:r>
        <w:t xml:space="preserve">Halusin vain olla kuin te. Yhtä paljon.</w:t>
      </w:r>
    </w:p>
    <w:p>
      <w:r>
        <w:rPr>
          <w:b/>
        </w:rPr>
        <w:t xml:space="preserve">Esimerkki 5.5337</w:t>
      </w:r>
    </w:p>
    <w:p>
      <w:r>
        <w:t xml:space="preserve">Olen pahoillani. Minulla on vaikeuksia aksenttisi ymmärtämisessä. Mistä olet kotoisin?</w:t>
      </w:r>
    </w:p>
    <w:p>
      <w:r>
        <w:rPr>
          <w:b/>
        </w:rPr>
        <w:t xml:space="preserve">Tulos</w:t>
      </w:r>
    </w:p>
    <w:p>
      <w:r>
        <w:t xml:space="preserve">Olen Kuubasta. Minulla on klassinen kuubalainen aksentti. Maamme on ollut suljettu Amerikalta jo jonkin aikaa, joten kukaan ei tiedä, miltä me kuulostamme.</w:t>
      </w:r>
    </w:p>
    <w:p>
      <w:r>
        <w:rPr>
          <w:b/>
        </w:rPr>
        <w:t xml:space="preserve">Esimerkki 5.5338</w:t>
      </w:r>
    </w:p>
    <w:p>
      <w:r>
        <w:t xml:space="preserve">Sinun täytyy olla pikkusisko. Mikä sinun nimesi on?</w:t>
      </w:r>
    </w:p>
    <w:p>
      <w:r>
        <w:rPr>
          <w:b/>
        </w:rPr>
        <w:t xml:space="preserve">Tulos</w:t>
      </w:r>
    </w:p>
    <w:p>
      <w:r>
        <w:t xml:space="preserve">Voi pojat. Kukaan ei koskaan kysy. Nimeni on Felicity.</w:t>
      </w:r>
    </w:p>
    <w:p>
      <w:r>
        <w:rPr>
          <w:b/>
        </w:rPr>
        <w:t xml:space="preserve">Esimerkki 5.5339</w:t>
      </w:r>
    </w:p>
    <w:p>
      <w:r>
        <w:t xml:space="preserve">Heillä on paljon lehtiä selattavana, tohtori. En halua, että menetät ajatuksenjuoksusi.</w:t>
      </w:r>
    </w:p>
    <w:p>
      <w:r>
        <w:rPr>
          <w:b/>
        </w:rPr>
        <w:t xml:space="preserve">Tulos</w:t>
      </w:r>
    </w:p>
    <w:p>
      <w:r>
        <w:t xml:space="preserve">Joan, tiedät, että jos alan selata niitä lehtiä, olen hukassa. Joudun sinne, enkä enää koskaan tule ulos.</w:t>
      </w:r>
    </w:p>
    <w:p>
      <w:r>
        <w:rPr>
          <w:b/>
        </w:rPr>
        <w:t xml:space="preserve">Esimerkki 5.5340</w:t>
      </w:r>
    </w:p>
    <w:p>
      <w:r>
        <w:t xml:space="preserve">New York City on niin kiireinen, Walt. Tuntuu kuin emme löytäisi toisiamme enää koskaan, jos meidät erotetaan. Ei siis erota.</w:t>
      </w:r>
    </w:p>
    <w:p>
      <w:r>
        <w:rPr>
          <w:b/>
        </w:rPr>
        <w:t xml:space="preserve">Tulos</w:t>
      </w:r>
    </w:p>
    <w:p>
      <w:r>
        <w:t xml:space="preserve">Ei erota koskaan. </w:t>
      </w:r>
    </w:p>
    <w:p>
      <w:r>
        <w:rPr>
          <w:b/>
        </w:rPr>
        <w:t xml:space="preserve">Esimerkki 5.5341</w:t>
      </w:r>
    </w:p>
    <w:p>
      <w:r>
        <w:t xml:space="preserve">Kuten oranssi kana??</w:t>
      </w:r>
    </w:p>
    <w:p>
      <w:r>
        <w:rPr>
          <w:b/>
        </w:rPr>
        <w:t xml:space="preserve">Tulos</w:t>
      </w:r>
    </w:p>
    <w:p>
      <w:r>
        <w:t xml:space="preserve">Kuten hapan hedelmä tai käännetty lihapala. Hänessä on kipinää. Toinen on ihmisten miellyttäjä, hoivaaja. Minä pidän siitä.</w:t>
      </w:r>
    </w:p>
    <w:p>
      <w:r>
        <w:rPr>
          <w:b/>
        </w:rPr>
        <w:t xml:space="preserve">Esimerkki 5.5342</w:t>
      </w:r>
    </w:p>
    <w:p>
      <w:r>
        <w:t xml:space="preserve">Joo, se vaikuttaa naamareiältä!  Mutta, minä vain sanon, ehkä se on suuaukko.</w:t>
      </w:r>
    </w:p>
    <w:p>
      <w:r>
        <w:rPr>
          <w:b/>
        </w:rPr>
        <w:t xml:space="preserve">Tulos</w:t>
      </w:r>
    </w:p>
    <w:p>
      <w:r>
        <w:t xml:space="preserve">Hyvä on, yritän toisinpäin, mutta en pidä mahdollisuuksistani.</w:t>
      </w:r>
    </w:p>
    <w:p>
      <w:r>
        <w:rPr>
          <w:b/>
        </w:rPr>
        <w:t xml:space="preserve">Esimerkki 5.5343</w:t>
      </w:r>
    </w:p>
    <w:p>
      <w:r>
        <w:t xml:space="preserve">Kyllä, käytimme valtion alennusta lippujen ostamiseen.</w:t>
      </w:r>
    </w:p>
    <w:p>
      <w:r>
        <w:rPr>
          <w:b/>
        </w:rPr>
        <w:t xml:space="preserve">Tulos</w:t>
      </w:r>
    </w:p>
    <w:p>
      <w:r>
        <w:t xml:space="preserve">Meillä on tili....En saisi sanoa. Se on toimisto.</w:t>
      </w:r>
    </w:p>
    <w:p>
      <w:r>
        <w:rPr>
          <w:b/>
        </w:rPr>
        <w:t xml:space="preserve">Esimerkki 5.5344</w:t>
      </w:r>
    </w:p>
    <w:p>
      <w:r>
        <w:t xml:space="preserve">En ole koskaan koonnut sitä yhteen, enkä ole vieläkään koonnut.</w:t>
      </w:r>
    </w:p>
    <w:p>
      <w:r>
        <w:rPr>
          <w:b/>
        </w:rPr>
        <w:t xml:space="preserve">Tulos</w:t>
      </w:r>
    </w:p>
    <w:p>
      <w:r>
        <w:t xml:space="preserve">Mitä, että Elle ja Dakota ovat siskoksia, meitä on neljä, olemme neloset, olemme neljä kaksosta.</w:t>
      </w:r>
    </w:p>
    <w:p>
      <w:r>
        <w:rPr>
          <w:b/>
        </w:rPr>
        <w:t xml:space="preserve">Esimerkki 5.5345</w:t>
      </w:r>
    </w:p>
    <w:p>
      <w:r>
        <w:t xml:space="preserve">Minä asun täällä. Tervetuloa kotiini.</w:t>
      </w:r>
    </w:p>
    <w:p>
      <w:r>
        <w:rPr>
          <w:b/>
        </w:rPr>
        <w:t xml:space="preserve">Tulos</w:t>
      </w:r>
    </w:p>
    <w:p>
      <w:r>
        <w:t xml:space="preserve">Voi... Haittaako, jos rakennan tänne voileipäkaupan?</w:t>
      </w:r>
    </w:p>
    <w:p>
      <w:r>
        <w:rPr>
          <w:b/>
        </w:rPr>
        <w:t xml:space="preserve">Esimerkki 5.5346</w:t>
      </w:r>
    </w:p>
    <w:p>
      <w:r>
        <w:t xml:space="preserve">Mitä sanot? Aiommeko allekirjoittaa tämän pojan?</w:t>
      </w:r>
    </w:p>
    <w:p>
      <w:r>
        <w:rPr>
          <w:b/>
        </w:rPr>
        <w:t xml:space="preserve">Tulos</w:t>
      </w:r>
    </w:p>
    <w:p>
      <w:r>
        <w:t xml:space="preserve">Joo, ota hänet sopimuksen mukaan. En välitä. Olen lähes 100-prosenttisesti kuuro.</w:t>
      </w:r>
    </w:p>
    <w:p>
      <w:r>
        <w:rPr>
          <w:b/>
        </w:rPr>
        <w:t xml:space="preserve">Esimerkki 5.5347</w:t>
      </w:r>
    </w:p>
    <w:p>
      <w:r>
        <w:t xml:space="preserve">Älä kerro pomolleni, että autat minua.</w:t>
      </w:r>
    </w:p>
    <w:p>
      <w:r>
        <w:rPr>
          <w:b/>
        </w:rPr>
        <w:t xml:space="preserve">Tulos</w:t>
      </w:r>
    </w:p>
    <w:p>
      <w:r>
        <w:t xml:space="preserve">Enkä tee, usko pois. Olen aina valmis antamaan miehelle selkään.</w:t>
      </w:r>
    </w:p>
    <w:p>
      <w:r>
        <w:rPr>
          <w:b/>
        </w:rPr>
        <w:t xml:space="preserve">Esimerkki 5.5348</w:t>
      </w:r>
    </w:p>
    <w:p>
      <w:r>
        <w:t xml:space="preserve">Hyvä on, annan sinulle 600 dollaria tästä tehosekoittimesta, jos se todella on niin hiljainen. Tiedän, että se on vain 100 dollaria, mutta halusin kiittää teitä ja osoittaa arvostukseni.</w:t>
      </w:r>
    </w:p>
    <w:p>
      <w:r>
        <w:rPr>
          <w:b/>
        </w:rPr>
        <w:t xml:space="preserve">Tulos</w:t>
      </w:r>
    </w:p>
    <w:p>
      <w:r>
        <w:t xml:space="preserve">Älä kiitä minua ennen kuin otat tämän pirtelön, jonka tein juuri keskustelun aikana. Et edes kuullut sitä.</w:t>
      </w:r>
    </w:p>
    <w:p>
      <w:r>
        <w:rPr>
          <w:b/>
        </w:rPr>
        <w:t xml:space="preserve">Esimerkki 5.5349</w:t>
      </w:r>
    </w:p>
    <w:p>
      <w:r>
        <w:t xml:space="preserve">Emeril, olemme iloisia, että törmäsimme sinuun täällä, koska ajattelimme perustaa oman ravintolan. Siitä tulee parturi-kampaamoteemainen.</w:t>
      </w:r>
    </w:p>
    <w:p>
      <w:r>
        <w:rPr>
          <w:b/>
        </w:rPr>
        <w:t xml:space="preserve">Tulos</w:t>
      </w:r>
    </w:p>
    <w:p>
      <w:r>
        <w:t xml:space="preserve">Joo, istut parturin tuolissa syömässä.</w:t>
      </w:r>
    </w:p>
    <w:p>
      <w:r>
        <w:rPr>
          <w:b/>
        </w:rPr>
        <w:t xml:space="preserve">Esimerkki 5.5350</w:t>
      </w:r>
    </w:p>
    <w:p>
      <w:r>
        <w:t xml:space="preserve">Voi Demitrius, rakastan tätä ravintolaa. Minusta tämä on niin romanttista.</w:t>
      </w:r>
    </w:p>
    <w:p>
      <w:r>
        <w:rPr>
          <w:b/>
        </w:rPr>
        <w:t xml:space="preserve">Tulos</w:t>
      </w:r>
    </w:p>
    <w:p>
      <w:r>
        <w:t xml:space="preserve">Olen hieman peloissani. Täällä on aika pimeää. Kynttilät ovat aivan sulaneet ja silti ne ovat yhä päällä.</w:t>
      </w:r>
    </w:p>
    <w:p>
      <w:r>
        <w:rPr>
          <w:b/>
        </w:rPr>
        <w:t xml:space="preserve">Esimerkki 5.5351</w:t>
      </w:r>
    </w:p>
    <w:p>
      <w:r>
        <w:t xml:space="preserve">Kävelin vain ohi matkalla ruokapaikkaan ja ajattelin tulla sisään. Tarvitsen uusia paitoja.</w:t>
      </w:r>
    </w:p>
    <w:p>
      <w:r>
        <w:rPr>
          <w:b/>
        </w:rPr>
        <w:t xml:space="preserve">Tulos</w:t>
      </w:r>
    </w:p>
    <w:p>
      <w:r>
        <w:t xml:space="preserve">Haluatko jotain ruskehtavaa vai kermanväristä? Ne ovat ainoat värit, joita myymme.</w:t>
      </w:r>
    </w:p>
    <w:p>
      <w:r>
        <w:rPr>
          <w:b/>
        </w:rPr>
        <w:t xml:space="preserve">Esimerkki 5.5352</w:t>
      </w:r>
    </w:p>
    <w:p>
      <w:r>
        <w:t xml:space="preserve">Kun sanot, että omenat eivät ole niin hyviä, se saa minut haluamaan syödä yhden.</w:t>
      </w:r>
    </w:p>
    <w:p>
      <w:r>
        <w:rPr>
          <w:b/>
        </w:rPr>
        <w:t xml:space="preserve">Tulos</w:t>
      </w:r>
    </w:p>
    <w:p>
      <w:r>
        <w:t xml:space="preserve">Ne ovat Macintosh-omenoita. Jos ne olisivat Pink Ladies- tai Gala-omenoita, sanoisin, että olet jäänyt paitsi.</w:t>
      </w:r>
    </w:p>
    <w:p>
      <w:r>
        <w:rPr>
          <w:b/>
        </w:rPr>
        <w:t xml:space="preserve">Esimerkki 5.5353</w:t>
      </w:r>
    </w:p>
    <w:p>
      <w:r>
        <w:t xml:space="preserve">Voi äiti, on niin mukava nähdä sinua.</w:t>
      </w:r>
    </w:p>
    <w:p>
      <w:r>
        <w:rPr>
          <w:b/>
        </w:rPr>
        <w:t xml:space="preserve">Tulos</w:t>
      </w:r>
    </w:p>
    <w:p>
      <w:r>
        <w:t xml:space="preserve">Mukava nähdä sinua. Sinun pitäisi soittaa useammin.</w:t>
      </w:r>
    </w:p>
    <w:p>
      <w:r>
        <w:rPr>
          <w:b/>
        </w:rPr>
        <w:t xml:space="preserve">Esimerkki 5.5354</w:t>
      </w:r>
    </w:p>
    <w:p>
      <w:r>
        <w:t xml:space="preserve">Olet 19-vuotias, mikä tekee sinusta vain puolitoista vuotta minua vanhemman, eikä sinulla ole näitä mahtavia pyjamia.</w:t>
      </w:r>
    </w:p>
    <w:p>
      <w:r>
        <w:rPr>
          <w:b/>
        </w:rPr>
        <w:t xml:space="preserve">Tulos</w:t>
      </w:r>
    </w:p>
    <w:p>
      <w:r>
        <w:t xml:space="preserve">No, olet 17 ja puoli, eikä sinun pitäisi enää käyttää lasten pyjamaa, se näyttää aivan naurettavalta.</w:t>
      </w:r>
    </w:p>
    <w:p>
      <w:r>
        <w:rPr>
          <w:b/>
        </w:rPr>
        <w:t xml:space="preserve">Esimerkki 5.5355</w:t>
      </w:r>
    </w:p>
    <w:p>
      <w:r>
        <w:t xml:space="preserve">Sam Houston oli Houstonin taistelun sankari. Hänen luultiin kuolleen tuossa taistelussa, mutta monet sanovat, että heistä tuntuu kuin hän olisi paennut, ja hän on vaihtanut nimeään useaan otteeseen, kun hän on näyttänyt vain 15-vuotiaalta.</w:t>
      </w:r>
    </w:p>
    <w:p>
      <w:r>
        <w:rPr>
          <w:b/>
        </w:rPr>
        <w:t xml:space="preserve">Tulos</w:t>
      </w:r>
    </w:p>
    <w:p>
      <w:r>
        <w:t xml:space="preserve">Aivan kuten Hitler Etelä-Amerikassa.</w:t>
      </w:r>
    </w:p>
    <w:p>
      <w:r>
        <w:rPr>
          <w:b/>
        </w:rPr>
        <w:t xml:space="preserve">Esimerkki 5.5356</w:t>
      </w:r>
    </w:p>
    <w:p>
      <w:r>
        <w:t xml:space="preserve">Voi ei, seisokki. Se karkaa.</w:t>
      </w:r>
    </w:p>
    <w:p>
      <w:r>
        <w:rPr>
          <w:b/>
        </w:rPr>
        <w:t xml:space="preserve">Tulos</w:t>
      </w:r>
    </w:p>
    <w:p>
      <w:r>
        <w:t xml:space="preserve">Se on steppitanssia aamiaispöydässä.</w:t>
      </w:r>
    </w:p>
    <w:p>
      <w:r>
        <w:rPr>
          <w:b/>
        </w:rPr>
        <w:t xml:space="preserve">Esimerkki 5.5357</w:t>
      </w:r>
    </w:p>
    <w:p>
      <w:r>
        <w:t xml:space="preserve">Joshua, miten sinulla menee siellä, kultaseni?</w:t>
      </w:r>
    </w:p>
    <w:p>
      <w:r>
        <w:rPr>
          <w:b/>
        </w:rPr>
        <w:t xml:space="preserve">Tulos</w:t>
      </w:r>
    </w:p>
    <w:p>
      <w:r>
        <w:t xml:space="preserve">Olen kunnossa. Olen nuori ja 45-vuotias. Tunnen olevani elämäni parhaassa iässä.</w:t>
      </w:r>
    </w:p>
    <w:p>
      <w:r>
        <w:rPr>
          <w:b/>
        </w:rPr>
        <w:t xml:space="preserve">Esimerkki 5.5358</w:t>
      </w:r>
    </w:p>
    <w:p>
      <w:r>
        <w:t xml:space="preserve">Neiti Belinda, häiritsevätkö he teitä lainkaan?</w:t>
      </w:r>
    </w:p>
    <w:p>
      <w:r>
        <w:rPr>
          <w:b/>
        </w:rPr>
        <w:t xml:space="preserve">Tulos</w:t>
      </w:r>
    </w:p>
    <w:p>
      <w:r>
        <w:t xml:space="preserve">Voi ei. Omat lapseni eivät tulleet, joten on mukavaa, että tämä ihana pariskunta on täällä.</w:t>
      </w:r>
    </w:p>
    <w:p>
      <w:r>
        <w:rPr>
          <w:b/>
        </w:rPr>
        <w:t xml:space="preserve">Esimerkki 5.5359</w:t>
      </w:r>
    </w:p>
    <w:p>
      <w:r>
        <w:t xml:space="preserve">Tiedän vain, että olin mieheni ja lasteni kanssa valasretkellä, ja nyt olen jumissa valaan vatsassa.</w:t>
      </w:r>
    </w:p>
    <w:p>
      <w:r>
        <w:rPr>
          <w:b/>
        </w:rPr>
        <w:t xml:space="preserve">Tulos</w:t>
      </w:r>
    </w:p>
    <w:p>
      <w:r>
        <w:t xml:space="preserve">No, kun lähdet kapteeni Starrin valaanvartiointiretkelle, et koskaan tiedä, mitä tapahtuu. Meille tuli myrsky. Myrskyssä aallot voivat joskus työntää meitä eri suuntiin. Satuimme menemään juuri tähän suuntaan.</w:t>
      </w:r>
    </w:p>
    <w:p>
      <w:r>
        <w:rPr>
          <w:b/>
        </w:rPr>
        <w:t xml:space="preserve">Esimerkki 5.5360</w:t>
      </w:r>
    </w:p>
    <w:p>
      <w:r>
        <w:t xml:space="preserve">En ole pystynyt tyydyttämään sinua sängyssä vuosiin, ja halusin vain, että tämä ilta olisi parempi. Halusin, että tämä ilta olisi se ilta, jolloin hankin sinulle lempivärisi välipalaa, suklaakuorrutettuja mansikoita maitosuklaalla ja valkosuklaalla. Näiden kahden sekoitus.</w:t>
      </w:r>
    </w:p>
    <w:p>
      <w:r>
        <w:rPr>
          <w:b/>
        </w:rPr>
        <w:t xml:space="preserve">Tulos</w:t>
      </w:r>
    </w:p>
    <w:p>
      <w:r>
        <w:t xml:space="preserve">Ruskeaa suklaata ja karamellia. Aioitko mennä Trader Joen kauppaan hakemaan niitä minulle?</w:t>
      </w:r>
    </w:p>
    <w:p>
      <w:r>
        <w:rPr>
          <w:b/>
        </w:rPr>
        <w:t xml:space="preserve">Esimerkki 5.5361</w:t>
      </w:r>
    </w:p>
    <w:p>
      <w:r>
        <w:t xml:space="preserve">Anna kun annan sinulle tämän Theraflu-pullon.</w:t>
      </w:r>
    </w:p>
    <w:p>
      <w:r>
        <w:rPr>
          <w:b/>
        </w:rPr>
        <w:t xml:space="preserve">Tulos</w:t>
      </w:r>
    </w:p>
    <w:p>
      <w:r>
        <w:t xml:space="preserve">Voi ei, olen kuollakseni allerginen Theraflulle.</w:t>
      </w:r>
    </w:p>
    <w:p>
      <w:r>
        <w:rPr>
          <w:b/>
        </w:rPr>
        <w:t xml:space="preserve">Esimerkki 5.5362</w:t>
      </w:r>
    </w:p>
    <w:p>
      <w:r>
        <w:t xml:space="preserve">Menen, koska minulla on koira ja minun pitäisi varmaan palata hänen luokseen joka tapauksessa.</w:t>
      </w:r>
    </w:p>
    <w:p>
      <w:r>
        <w:rPr>
          <w:b/>
        </w:rPr>
        <w:t xml:space="preserve">Tulos</w:t>
      </w:r>
    </w:p>
    <w:p>
      <w:r>
        <w:t xml:space="preserve">Hyvä on. Tarjoan sinulle voileivän ennen kuin lähdet.</w:t>
      </w:r>
    </w:p>
    <w:p>
      <w:r>
        <w:rPr>
          <w:b/>
        </w:rPr>
        <w:t xml:space="preserve">Esimerkki 5.5363</w:t>
      </w:r>
    </w:p>
    <w:p>
      <w:r>
        <w:t xml:space="preserve">Kuulostat siltä, kuin tinkisit kanssani.</w:t>
      </w:r>
    </w:p>
    <w:p>
      <w:r>
        <w:rPr>
          <w:b/>
        </w:rPr>
        <w:t xml:space="preserve">Tulos</w:t>
      </w:r>
    </w:p>
    <w:p>
      <w:r>
        <w:t xml:space="preserve">Miksi en olisi. Haluan parhaan mahdollisen sopimuksen.</w:t>
      </w:r>
    </w:p>
    <w:p>
      <w:r>
        <w:rPr>
          <w:b/>
        </w:rPr>
        <w:t xml:space="preserve">Esimerkki 5.5364</w:t>
      </w:r>
    </w:p>
    <w:p>
      <w:r>
        <w:t xml:space="preserve">Kello on 11:42.</w:t>
      </w:r>
    </w:p>
    <w:p>
      <w:r>
        <w:rPr>
          <w:b/>
        </w:rPr>
        <w:t xml:space="preserve">Tulos</w:t>
      </w:r>
    </w:p>
    <w:p>
      <w:r>
        <w:t xml:space="preserve">Hei. Olen aikaisin. Anteeksi, ei ollut tarkoitus pelästyttää sinua. Taidan olla rakastunut sinuun.</w:t>
      </w:r>
    </w:p>
    <w:p>
      <w:r>
        <w:rPr>
          <w:b/>
        </w:rPr>
        <w:t xml:space="preserve">Esimerkki 5.5365</w:t>
      </w:r>
    </w:p>
    <w:p>
      <w:r>
        <w:t xml:space="preserve">Minulla on kaikenlaista keuhkolaajentumaa.</w:t>
      </w:r>
    </w:p>
    <w:p>
      <w:r>
        <w:rPr>
          <w:b/>
        </w:rPr>
        <w:t xml:space="preserve">Tulos</w:t>
      </w:r>
    </w:p>
    <w:p>
      <w:r>
        <w:t xml:space="preserve">Mutta luulen myös, että Herran henki on vain raskas joissakin ihmisissä.</w:t>
      </w:r>
    </w:p>
    <w:p>
      <w:r>
        <w:rPr>
          <w:b/>
        </w:rPr>
        <w:t xml:space="preserve">Esimerkki 5.5366</w:t>
      </w:r>
    </w:p>
    <w:p>
      <w:r>
        <w:t xml:space="preserve">Jeremy, mitä siinä kastikkeessa oli, jota maistoit? Käyttäydyt ihan hassusti.</w:t>
      </w:r>
    </w:p>
    <w:p>
      <w:r>
        <w:rPr>
          <w:b/>
        </w:rPr>
        <w:t xml:space="preserve">Tulos</w:t>
      </w:r>
    </w:p>
    <w:p>
      <w:r>
        <w:t xml:space="preserve">Sinä annoit sen minulle.</w:t>
      </w:r>
    </w:p>
    <w:p>
      <w:r>
        <w:rPr>
          <w:b/>
        </w:rPr>
        <w:t xml:space="preserve">Esimerkki 5.5367</w:t>
      </w:r>
    </w:p>
    <w:p>
      <w:r>
        <w:t xml:space="preserve">En ole katkaissut katsekontaktia.</w:t>
      </w:r>
    </w:p>
    <w:p>
      <w:r>
        <w:rPr>
          <w:b/>
        </w:rPr>
        <w:t xml:space="preserve">Tulos</w:t>
      </w:r>
    </w:p>
    <w:p>
      <w:r>
        <w:t xml:space="preserve">Jos et ole, se on hämmästyttävää. Olen yrittänyt katsoa muualle, mutta en pysty.</w:t>
      </w:r>
    </w:p>
    <w:p>
      <w:r>
        <w:rPr>
          <w:b/>
        </w:rPr>
        <w:t xml:space="preserve">Esimerkki 5.5368</w:t>
      </w:r>
    </w:p>
    <w:p>
      <w:r>
        <w:t xml:space="preserve">No, tiedät, ketä sinun on miellytettävä, Mary Sue.</w:t>
      </w:r>
    </w:p>
    <w:p>
      <w:r>
        <w:rPr>
          <w:b/>
        </w:rPr>
        <w:t xml:space="preserve">Tulos</w:t>
      </w:r>
    </w:p>
    <w:p>
      <w:r>
        <w:t xml:space="preserve">SELVÄ. Minä miellytän Mary Suea. Kerron hänelle, että hän näyttää hyvin kehittyneeltä.</w:t>
      </w:r>
    </w:p>
    <w:p>
      <w:r>
        <w:rPr>
          <w:b/>
        </w:rPr>
        <w:t xml:space="preserve">Esimerkki 5.5369</w:t>
      </w:r>
    </w:p>
    <w:p>
      <w:r>
        <w:t xml:space="preserve">Hän oli rohkea, ja se on asian ydin.  Sellaiseksi minäkin aion tulla.</w:t>
      </w:r>
    </w:p>
    <w:p>
      <w:r>
        <w:rPr>
          <w:b/>
        </w:rPr>
        <w:t xml:space="preserve">Tulos</w:t>
      </w:r>
    </w:p>
    <w:p>
      <w:r>
        <w:t xml:space="preserve">Ole rohkea, poikani.  Rohkea kuin kuka tahansa kansankannibaali tai pikkuruinen leivänpaahdin.  Hyvä on.  Kaikki, pakatkaa tavaranne ja häipykää makuuhuoneestani.  Me lähdemme Amerikkaan!</w:t>
      </w:r>
    </w:p>
    <w:p>
      <w:r>
        <w:rPr>
          <w:b/>
        </w:rPr>
        <w:t xml:space="preserve">Esimerkki 5.5370</w:t>
      </w:r>
    </w:p>
    <w:p>
      <w:r>
        <w:t xml:space="preserve">Arvoisa oikeusministeri, olen valmis tulemaan puoleen väliin tässä asiassa. Avustajani pysyy oikeussalissa, ja minä keskityn oikeudenkäyntiin.</w:t>
      </w:r>
    </w:p>
    <w:p>
      <w:r>
        <w:rPr>
          <w:b/>
        </w:rPr>
        <w:t xml:space="preserve">Tulos</w:t>
      </w:r>
    </w:p>
    <w:p>
      <w:r>
        <w:t xml:space="preserve">Mutta nyt en halua, että teet mitään tuollaista seisomista. Vaikka galleria pyytäisikin sitä, sinun on pysyttävä oikealla tiellä. Tee vain tuomarijuttuja, poika.</w:t>
      </w:r>
    </w:p>
    <w:p>
      <w:r>
        <w:rPr>
          <w:b/>
        </w:rPr>
        <w:t xml:space="preserve">Esimerkki 5.5371</w:t>
      </w:r>
    </w:p>
    <w:p>
      <w:r>
        <w:t xml:space="preserve">Olipa outo elokuva.</w:t>
      </w:r>
    </w:p>
    <w:p>
      <w:r>
        <w:rPr>
          <w:b/>
        </w:rPr>
        <w:t xml:space="preserve">Tulos</w:t>
      </w:r>
    </w:p>
    <w:p>
      <w:r>
        <w:t xml:space="preserve">En voi uskoa, että se voitti 12 Oscar-palkintoa.</w:t>
      </w:r>
    </w:p>
    <w:p>
      <w:r>
        <w:rPr>
          <w:b/>
        </w:rPr>
        <w:t xml:space="preserve">Esimerkki 5.5372</w:t>
      </w:r>
    </w:p>
    <w:p>
      <w:r>
        <w:t xml:space="preserve">Katso tätä. Suurin osa näistä on tyhjiä painikkeita. Noin kolme nappia tekee oikeasti jotain alukselle. Ja kaikki napit, jotka oikeasti tekevät asioita, ovat erivärisiä.</w:t>
      </w:r>
    </w:p>
    <w:p>
      <w:r>
        <w:rPr>
          <w:b/>
        </w:rPr>
        <w:t xml:space="preserve">Tulos</w:t>
      </w:r>
    </w:p>
    <w:p>
      <w:r>
        <w:t xml:space="preserve">Voisimmeko vain laittaa tämän suoraan ohjaamoon tänään ja viedä tämän aluksen ulkoavaruuteen?</w:t>
      </w:r>
    </w:p>
    <w:p>
      <w:r>
        <w:rPr>
          <w:b/>
        </w:rPr>
        <w:t xml:space="preserve">Esimerkki 5.5373</w:t>
      </w:r>
    </w:p>
    <w:p>
      <w:r>
        <w:t xml:space="preserve">Se on siistiä. Hankit minulle kuun mehujulisteen.</w:t>
      </w:r>
    </w:p>
    <w:p>
      <w:r>
        <w:rPr>
          <w:b/>
        </w:rPr>
        <w:t xml:space="preserve">Tulos</w:t>
      </w:r>
    </w:p>
    <w:p>
      <w:r>
        <w:t xml:space="preserve">Minulla oli tämä jo. Huomasin sattumalta, että pidät kuun mehusta, mutta saat sitä.</w:t>
      </w:r>
    </w:p>
    <w:p>
      <w:r>
        <w:rPr>
          <w:b/>
        </w:rPr>
        <w:t xml:space="preserve">Esimerkki 5.5374</w:t>
      </w:r>
    </w:p>
    <w:p>
      <w:r>
        <w:t xml:space="preserve">No niin, kuunnelkaa, roskaväki. Tämä ei ole minun ideani. Se on johtajan idea. Pidämme brunssin. Se kestää kokonaisen kuukauden. Kokeilemme sitä kuukauden ajan ja katsomme, toimiiko se. Jos se ei toimi, suljemme sen.</w:t>
      </w:r>
    </w:p>
    <w:p>
      <w:r>
        <w:rPr>
          <w:b/>
        </w:rPr>
        <w:t xml:space="preserve">Tulos</w:t>
      </w:r>
    </w:p>
    <w:p>
      <w:r>
        <w:t xml:space="preserve">Pohjaton vankilamimosa! Olen varma, että se toimii. Mikä voisi mennä pieleen?</w:t>
      </w:r>
    </w:p>
    <w:p>
      <w:r>
        <w:rPr>
          <w:b/>
        </w:rPr>
        <w:t xml:space="preserve">Esimerkki 5.5375</w:t>
      </w:r>
    </w:p>
    <w:p>
      <w:r>
        <w:t xml:space="preserve">Olen pahoillani siitä, että sinulla oli kolmen kimppa tämän miehen kanssa ja menetit ystäväsi yläasteella.</w:t>
      </w:r>
    </w:p>
    <w:p>
      <w:r>
        <w:rPr>
          <w:b/>
        </w:rPr>
        <w:t xml:space="preserve">Tulos</w:t>
      </w:r>
    </w:p>
    <w:p>
      <w:r>
        <w:t xml:space="preserve">Voi, kyllä sinä sen tavallaan ymmärrät, mutta menimme naimisiin paljon myöhemmin, emme yläasteella.</w:t>
      </w:r>
    </w:p>
    <w:p>
      <w:r>
        <w:rPr>
          <w:b/>
        </w:rPr>
        <w:t xml:space="preserve">Esimerkki 5.5376</w:t>
      </w:r>
    </w:p>
    <w:p>
      <w:r>
        <w:t xml:space="preserve">Laitoin ne paperille, mutta sitten paperi hikoili. Muste valui alas, ja siitä tuli pelkkä piste.</w:t>
      </w:r>
    </w:p>
    <w:p>
      <w:r>
        <w:rPr>
          <w:b/>
        </w:rPr>
        <w:t xml:space="preserve">Tulos</w:t>
      </w:r>
    </w:p>
    <w:p>
      <w:r>
        <w:t xml:space="preserve">Tämä on aivan liian yleistä Orlandossa.</w:t>
      </w:r>
    </w:p>
    <w:p>
      <w:r>
        <w:rPr>
          <w:b/>
        </w:rPr>
        <w:t xml:space="preserve">Esimerkki 5.5377</w:t>
      </w:r>
    </w:p>
    <w:p>
      <w:r>
        <w:t xml:space="preserve">Anteeksi, lentoemäntä, nukahdin hetkeksi.</w:t>
      </w:r>
    </w:p>
    <w:p>
      <w:r>
        <w:rPr>
          <w:b/>
        </w:rPr>
        <w:t xml:space="preserve">Tulos</w:t>
      </w:r>
    </w:p>
    <w:p>
      <w:r>
        <w:t xml:space="preserve">Niin teit. Kuorsaat todella kovaa.</w:t>
      </w:r>
    </w:p>
    <w:p>
      <w:r>
        <w:rPr>
          <w:b/>
        </w:rPr>
        <w:t xml:space="preserve">Esimerkki 5.5378</w:t>
      </w:r>
    </w:p>
    <w:p>
      <w:r>
        <w:t xml:space="preserve">Tämä tyttö, Vera, tekee juuri Weird Alin tapaan.</w:t>
      </w:r>
    </w:p>
    <w:p>
      <w:r>
        <w:rPr>
          <w:b/>
        </w:rPr>
        <w:t xml:space="preserve">Tulos</w:t>
      </w:r>
    </w:p>
    <w:p>
      <w:r>
        <w:t xml:space="preserve">Oikeudellisesti se on parodiaa, mutta tieteellisesti se on häirintää.</w:t>
      </w:r>
    </w:p>
    <w:p>
      <w:r>
        <w:rPr>
          <w:b/>
        </w:rPr>
        <w:t xml:space="preserve">Esimerkki 5.5379</w:t>
      </w:r>
    </w:p>
    <w:p>
      <w:r>
        <w:t xml:space="preserve">Yritän vain sanoa asioita, jotka tuntuvat olevan ajan hengessä, mutta yritän olla kertomatta liikaa yksityiskohtia.</w:t>
      </w:r>
    </w:p>
    <w:p>
      <w:r>
        <w:rPr>
          <w:b/>
        </w:rPr>
        <w:t xml:space="preserve">Tulos</w:t>
      </w:r>
    </w:p>
    <w:p>
      <w:r>
        <w:t xml:space="preserve">Kun joku muu kävelee ohi, jolla on asu päällä, kysy häneltä, mikä hänen asunsa on.</w:t>
      </w:r>
    </w:p>
    <w:p>
      <w:r>
        <w:rPr>
          <w:b/>
        </w:rPr>
        <w:t xml:space="preserve">Esimerkki 5.5380</w:t>
      </w:r>
    </w:p>
    <w:p>
      <w:r>
        <w:t xml:space="preserve">Katso, jos haluat päätyä vankilaan, kuten minä. Jatka sitten tupakointia. Jatka ganjaa. Jatka kokaiinin nuuskaamista tunneilla.</w:t>
      </w:r>
    </w:p>
    <w:p>
      <w:r>
        <w:rPr>
          <w:b/>
        </w:rPr>
        <w:t xml:space="preserve">Tulos</w:t>
      </w:r>
    </w:p>
    <w:p>
      <w:r>
        <w:t xml:space="preserve">SELVÄ. Kiitos. Onko kenelläkään kysyttävää herra Jasperille.</w:t>
      </w:r>
    </w:p>
    <w:p>
      <w:r>
        <w:rPr>
          <w:b/>
        </w:rPr>
        <w:t xml:space="preserve">Esimerkki 5.5381</w:t>
      </w:r>
    </w:p>
    <w:p>
      <w:r>
        <w:t xml:space="preserve">Ei, minä - tämä oli... yrittääksemme saada mukavan illallisen tankissa, näen, että se on ilmeisesti hauskaa ihmisille, jotka katsovat meitä - tuolla ulkona - he näyttävät todella nauttivan siitä, että vaikka kuinka monta kertaa pyöräytän salaattia, se ei tule kuivaksi.</w:t>
      </w:r>
    </w:p>
    <w:p>
      <w:r>
        <w:rPr>
          <w:b/>
        </w:rPr>
        <w:t xml:space="preserve">Tulos</w:t>
      </w:r>
    </w:p>
    <w:p>
      <w:r>
        <w:t xml:space="preserve">Mutta tiedätkö mitä? Se on hyvä kokeilu, koska kaikki eivät näe, että salaattikehrääjä ei toimi veden alla. Vaikka se toimii, se ei kuivata salaattia, koska se on vedessä.</w:t>
      </w:r>
    </w:p>
    <w:p>
      <w:r>
        <w:rPr>
          <w:b/>
        </w:rPr>
        <w:t xml:space="preserve">Esimerkki 5.5382</w:t>
      </w:r>
    </w:p>
    <w:p>
      <w:r>
        <w:t xml:space="preserve">Hei, onko sinulla sitä kirjaa paskojen poisheittämisestä?</w:t>
      </w:r>
    </w:p>
    <w:p>
      <w:r>
        <w:rPr>
          <w:b/>
        </w:rPr>
        <w:t xml:space="preserve">Tulos</w:t>
      </w:r>
    </w:p>
    <w:p>
      <w:r>
        <w:t xml:space="preserve">No, tämä on raamattukauppa, mutta kumma kyllä minulla on se.</w:t>
      </w:r>
    </w:p>
    <w:p>
      <w:r>
        <w:rPr>
          <w:b/>
        </w:rPr>
        <w:t xml:space="preserve">Esimerkki 5.5383</w:t>
      </w:r>
    </w:p>
    <w:p>
      <w:r>
        <w:t xml:space="preserve">Okei, hemmetti Tony, et näköjään välitä enää kunniaani tai tunteistani.</w:t>
      </w:r>
    </w:p>
    <w:p>
      <w:r>
        <w:rPr>
          <w:b/>
        </w:rPr>
        <w:t xml:space="preserve">Tulos</w:t>
      </w:r>
    </w:p>
    <w:p>
      <w:r>
        <w:t xml:space="preserve">Rehellisesti sanottuna otin sinut mukaan tälle matkalle vain siksi, etten halunnut tulla yksin. Et ollut ensimmäinen valintani. Pyysin Angelaa, Sheilaa, Mollya ja Megania. Pyysin Angelan pikkusiskoa Angieta. Kysyin Teresalta.</w:t>
      </w:r>
    </w:p>
    <w:p>
      <w:r>
        <w:rPr>
          <w:b/>
        </w:rPr>
        <w:t xml:space="preserve">Esimerkki 5.5384</w:t>
      </w:r>
    </w:p>
    <w:p>
      <w:r>
        <w:t xml:space="preserve">Voitteko kuvitella, jos joku alkaisi nyrkkeillä täällä?</w:t>
      </w:r>
    </w:p>
    <w:p>
      <w:r>
        <w:rPr>
          <w:b/>
        </w:rPr>
        <w:t xml:space="preserve">Tulos</w:t>
      </w:r>
    </w:p>
    <w:p>
      <w:r>
        <w:t xml:space="preserve">Voi sitä raakuutta. </w:t>
      </w:r>
    </w:p>
    <w:p>
      <w:r>
        <w:rPr>
          <w:b/>
        </w:rPr>
        <w:t xml:space="preserve">Esimerkki 5.5385</w:t>
      </w:r>
    </w:p>
    <w:p>
      <w:r>
        <w:t xml:space="preserve">Meillä on oikeastaan treffit.</w:t>
      </w:r>
    </w:p>
    <w:p>
      <w:r>
        <w:rPr>
          <w:b/>
        </w:rPr>
        <w:t xml:space="preserve">Tulos</w:t>
      </w:r>
    </w:p>
    <w:p>
      <w:r>
        <w:t xml:space="preserve">Anteeksi? Tämä on sairaala.</w:t>
      </w:r>
    </w:p>
    <w:p>
      <w:r>
        <w:rPr>
          <w:b/>
        </w:rPr>
        <w:t xml:space="preserve">Esimerkki 5.5386</w:t>
      </w:r>
    </w:p>
    <w:p>
      <w:r>
        <w:t xml:space="preserve">Mitä aioit sanoa hip hopista?</w:t>
      </w:r>
    </w:p>
    <w:p>
      <w:r>
        <w:rPr>
          <w:b/>
        </w:rPr>
        <w:t xml:space="preserve">Tulos</w:t>
      </w:r>
    </w:p>
    <w:p>
      <w:r>
        <w:t xml:space="preserve">Se on hienointa. Jos hip hop ja jazz kohtaisivat, se olisi vielä parempaa.</w:t>
      </w:r>
    </w:p>
    <w:p>
      <w:r>
        <w:rPr>
          <w:b/>
        </w:rPr>
        <w:t xml:space="preserve">Esimerkki 5.5387</w:t>
      </w:r>
    </w:p>
    <w:p>
      <w:r>
        <w:t xml:space="preserve">Tehtäväsi on tietenkin postin jakaminen, mutta sinun on myös oltava kallio sisaruksillesi. Sisaruksesi katsovat sinuun. Kaikki sisaruksesi kärsivät päihdeongelmista.</w:t>
      </w:r>
    </w:p>
    <w:p>
      <w:r>
        <w:rPr>
          <w:b/>
        </w:rPr>
        <w:t xml:space="preserve">Tulos</w:t>
      </w:r>
    </w:p>
    <w:p>
      <w:r>
        <w:t xml:space="preserve">Ai niin. Minä olen ainoa.</w:t>
      </w:r>
    </w:p>
    <w:p>
      <w:r>
        <w:rPr>
          <w:b/>
        </w:rPr>
        <w:t xml:space="preserve">Esimerkki 5.5388</w:t>
      </w:r>
    </w:p>
    <w:p>
      <w:r>
        <w:t xml:space="preserve">Olet loistava pomo. Rakastan sitä, että annat meille vapaapäiviä.</w:t>
      </w:r>
    </w:p>
    <w:p>
      <w:r>
        <w:rPr>
          <w:b/>
        </w:rPr>
        <w:t xml:space="preserve">Tulos</w:t>
      </w:r>
    </w:p>
    <w:p>
      <w:r>
        <w:t xml:space="preserve">No, se on tärkeää. Garfield merkitsee ihmisille paljon ja Jim Davis vielä enemmän.</w:t>
      </w:r>
    </w:p>
    <w:p>
      <w:r>
        <w:rPr>
          <w:b/>
        </w:rPr>
        <w:t xml:space="preserve">Esimerkki 5.5389</w:t>
      </w:r>
    </w:p>
    <w:p>
      <w:r>
        <w:t xml:space="preserve">Tiedän, että tunnet itsesi hyvin kuormitetuksi, että teet kaiken työn, eikä kukaan tee mitään. Kerran joku sanoi, että yritit lakaista verta luudalla.</w:t>
      </w:r>
    </w:p>
    <w:p>
      <w:r>
        <w:rPr>
          <w:b/>
        </w:rPr>
        <w:t xml:space="preserve">Tulos</w:t>
      </w:r>
    </w:p>
    <w:p>
      <w:r>
        <w:t xml:space="preserve">Ja pölylasta. En ole idiootti.</w:t>
      </w:r>
    </w:p>
    <w:p>
      <w:r>
        <w:rPr>
          <w:b/>
        </w:rPr>
        <w:t xml:space="preserve">Esimerkki 5.5390</w:t>
      </w:r>
    </w:p>
    <w:p>
      <w:r>
        <w:t xml:space="preserve">Ole onnellinen. Olet huipulla kuten halusit. Sinulla on kaunis näköala joelle.</w:t>
      </w:r>
    </w:p>
    <w:p>
      <w:r>
        <w:rPr>
          <w:b/>
        </w:rPr>
        <w:t xml:space="preserve">Tulos</w:t>
      </w:r>
    </w:p>
    <w:p>
      <w:r>
        <w:t xml:space="preserve">Se on kaunis, mutta miten minun pitäisi nauttia siitä, kun oksennan koko ajan?</w:t>
      </w:r>
    </w:p>
    <w:p>
      <w:r>
        <w:rPr>
          <w:b/>
        </w:rPr>
        <w:t xml:space="preserve">Esimerkki 5.5391</w:t>
      </w:r>
    </w:p>
    <w:p>
      <w:r>
        <w:t xml:space="preserve">Näytänkö taas enemmän Snoop Doggilta kuin Biggie Smallsilta?</w:t>
      </w:r>
    </w:p>
    <w:p>
      <w:r>
        <w:rPr>
          <w:b/>
        </w:rPr>
        <w:t xml:space="preserve">Tulos</w:t>
      </w:r>
    </w:p>
    <w:p>
      <w:r>
        <w:t xml:space="preserve">No, olet tavallaan keskellä. Tällä hetkellä olet Jay-Z:n tasolla.</w:t>
      </w:r>
    </w:p>
    <w:p>
      <w:r>
        <w:rPr>
          <w:b/>
        </w:rPr>
        <w:t xml:space="preserve">Esimerkki 5.5392</w:t>
      </w:r>
    </w:p>
    <w:p>
      <w:r>
        <w:t xml:space="preserve">Rakastan sitä, että olet niin kova. Ja nyt haluan tehdä sinusta morsiusneitoni.</w:t>
      </w:r>
    </w:p>
    <w:p>
      <w:r>
        <w:rPr>
          <w:b/>
        </w:rPr>
        <w:t xml:space="preserve">Tulos</w:t>
      </w:r>
    </w:p>
    <w:p>
      <w:r>
        <w:t xml:space="preserve">Olen ehdottomasti mukana. Kiitos paljon. Minulla ei ole yhtään ystävää, joten tämä on kuin unelmieni täyttymys.</w:t>
      </w:r>
    </w:p>
    <w:p>
      <w:r>
        <w:rPr>
          <w:b/>
        </w:rPr>
        <w:t xml:space="preserve">Esimerkki 5.5393</w:t>
      </w:r>
    </w:p>
    <w:p>
      <w:r>
        <w:t xml:space="preserve">Kuinka kauas alaspäin siirsit minut kokoonpanossa?</w:t>
      </w:r>
    </w:p>
    <w:p>
      <w:r>
        <w:rPr>
          <w:b/>
        </w:rPr>
        <w:t xml:space="preserve">Tulos</w:t>
      </w:r>
    </w:p>
    <w:p>
      <w:r>
        <w:t xml:space="preserve">Tämä saattoi olla vahinko minun osaltani. Sinä olet ensimmäinen ja viimeinen.</w:t>
      </w:r>
    </w:p>
    <w:p>
      <w:r>
        <w:rPr>
          <w:b/>
        </w:rPr>
        <w:t xml:space="preserve">Esimerkki 5.5394</w:t>
      </w:r>
    </w:p>
    <w:p>
      <w:r>
        <w:t xml:space="preserve">Rudy on hieno kaveri, jos sillä on merkitystä. Työskentelimme ennen yhdessä. Toivottavasti otat sen huomioon, kun tuomitset häntä.</w:t>
      </w:r>
    </w:p>
    <w:p>
      <w:r>
        <w:rPr>
          <w:b/>
        </w:rPr>
        <w:t xml:space="preserve">Tulos</w:t>
      </w:r>
    </w:p>
    <w:p>
      <w:r>
        <w:t xml:space="preserve">Kyllä, ehdottomasti. Haluan vain varmistaa, että saatte tarvitsemanne täsmällisen palvelun.</w:t>
      </w:r>
    </w:p>
    <w:p>
      <w:r>
        <w:rPr>
          <w:b/>
        </w:rPr>
        <w:t xml:space="preserve">Esimerkki 5.5395</w:t>
      </w:r>
    </w:p>
    <w:p>
      <w:r>
        <w:t xml:space="preserve">Mikään ei ole mukavampaa kuin olla isossa huoneessa kaikkien näiden ihmisten kanssa.</w:t>
      </w:r>
    </w:p>
    <w:p>
      <w:r>
        <w:rPr>
          <w:b/>
        </w:rPr>
        <w:t xml:space="preserve">Tulos</w:t>
      </w:r>
    </w:p>
    <w:p>
      <w:r>
        <w:t xml:space="preserve">Odota vain, kun pääset kotiin ja tulet todella sairaaksi.</w:t>
      </w:r>
    </w:p>
    <w:p>
      <w:r>
        <w:rPr>
          <w:b/>
        </w:rPr>
        <w:t xml:space="preserve">Esimerkki 5.5396</w:t>
      </w:r>
    </w:p>
    <w:p>
      <w:r>
        <w:t xml:space="preserve">Kyllä, Pariisin teatteriseurueen johtavana miehenä säännöt määräävät, että hän haluaa mitä haluaa ja saa mitä saa.</w:t>
      </w:r>
    </w:p>
    <w:p>
      <w:r>
        <w:rPr>
          <w:b/>
        </w:rPr>
        <w:t xml:space="preserve">Tulos</w:t>
      </w:r>
    </w:p>
    <w:p>
      <w:r>
        <w:t xml:space="preserve">Käytämme kuitenkin Pariisin sääntöjä.</w:t>
      </w:r>
    </w:p>
    <w:p>
      <w:r>
        <w:rPr>
          <w:b/>
        </w:rPr>
        <w:t xml:space="preserve">Esimerkki 5.5397</w:t>
      </w:r>
    </w:p>
    <w:p>
      <w:r>
        <w:t xml:space="preserve">Olen tulostanut Wikipedian sivun kaupungista, jossa asumme. Ehkä voimme pyytää Rogeria lukemaan sen.</w:t>
      </w:r>
    </w:p>
    <w:p>
      <w:r>
        <w:rPr>
          <w:b/>
        </w:rPr>
        <w:t xml:space="preserve">Tulos</w:t>
      </w:r>
    </w:p>
    <w:p>
      <w:r>
        <w:t xml:space="preserve">SELVÄ. Luuletko, että Roger suostuu siihen? Minusta se kuulostaa toimivan.</w:t>
      </w:r>
    </w:p>
    <w:p>
      <w:r>
        <w:rPr>
          <w:b/>
        </w:rPr>
        <w:t xml:space="preserve">Esimerkki 5.5398</w:t>
      </w:r>
    </w:p>
    <w:p>
      <w:r>
        <w:t xml:space="preserve">Joo, mutta genetiikkaa ei voi hallita. Tiedäthän sinä?</w:t>
      </w:r>
    </w:p>
    <w:p>
      <w:r>
        <w:rPr>
          <w:b/>
        </w:rPr>
        <w:t xml:space="preserve">Tulos</w:t>
      </w:r>
    </w:p>
    <w:p>
      <w:r>
        <w:t xml:space="preserve">Minä voin. Olisit voinut astua koppiini. Nyt olet jumissa hummerilapsen kanssa.</w:t>
      </w:r>
    </w:p>
    <w:p>
      <w:r>
        <w:rPr>
          <w:b/>
        </w:rPr>
        <w:t xml:space="preserve">Esimerkki 5.5399</w:t>
      </w:r>
    </w:p>
    <w:p>
      <w:r>
        <w:t xml:space="preserve">Hetkinen, väitätkö, että pianoja myyvä Kay on se Kay, joka työskenteli täällä?</w:t>
      </w:r>
    </w:p>
    <w:p>
      <w:r>
        <w:rPr>
          <w:b/>
        </w:rPr>
        <w:t xml:space="preserve">Tulos</w:t>
      </w:r>
    </w:p>
    <w:p>
      <w:r>
        <w:t xml:space="preserve">Hän työskenteli ennen täällä. Mutta se on vain sattumaa, että hänen nimensä on Kay. Hän ei perustanut Kay Jewelersiä.</w:t>
      </w:r>
    </w:p>
    <w:p>
      <w:r>
        <w:rPr>
          <w:b/>
        </w:rPr>
        <w:t xml:space="preserve">Esimerkki 5.5400</w:t>
      </w:r>
    </w:p>
    <w:p>
      <w:r>
        <w:t xml:space="preserve">Minulla on kukkaro täynnä Starbucksin lautasliinoja.</w:t>
      </w:r>
    </w:p>
    <w:p>
      <w:r>
        <w:rPr>
          <w:b/>
        </w:rPr>
        <w:t xml:space="preserve">Tulos</w:t>
      </w:r>
    </w:p>
    <w:p>
      <w:r>
        <w:t xml:space="preserve">Hänen laukussaan ei ole kirjaimellisesti mitään muuta.</w:t>
      </w:r>
    </w:p>
    <w:p>
      <w:r>
        <w:rPr>
          <w:b/>
        </w:rPr>
        <w:t xml:space="preserve">Esimerkki 5.5401</w:t>
      </w:r>
    </w:p>
    <w:p>
      <w:r>
        <w:t xml:space="preserve">Meillä on välipaloja täällä Home Depotissa. Voisit ottaa sellaisen.</w:t>
      </w:r>
    </w:p>
    <w:p>
      <w:r>
        <w:rPr>
          <w:b/>
        </w:rPr>
        <w:t xml:space="preserve">Tulos</w:t>
      </w:r>
    </w:p>
    <w:p>
      <w:r>
        <w:t xml:space="preserve">Liikaa kaloreita. Haluan maalia. Haluan maalia, minulla on nälkä. Hei, haluatko tulla kanssani maalaamaan?</w:t>
      </w:r>
    </w:p>
    <w:p>
      <w:r>
        <w:rPr>
          <w:b/>
        </w:rPr>
        <w:t xml:space="preserve">Esimerkki 5.5402</w:t>
      </w:r>
    </w:p>
    <w:p>
      <w:r>
        <w:t xml:space="preserve">Ruth, sydäntäni ilahduttaa kuulla sinun sanovan noin. Ja se, että sanot "te kaikki" sen sijaan, että sanot "te kaikki", on niin raamatullista...</w:t>
      </w:r>
    </w:p>
    <w:p>
      <w:r>
        <w:rPr>
          <w:b/>
        </w:rPr>
        <w:t xml:space="preserve">Tulos</w:t>
      </w:r>
    </w:p>
    <w:p>
      <w:r>
        <w:t xml:space="preserve">Olet helvetin oikeassa, äiti. Se oli vain pakko sanoa. Nämä ihmiset ovat sekaisin.</w:t>
      </w:r>
    </w:p>
    <w:p>
      <w:r>
        <w:rPr>
          <w:b/>
        </w:rPr>
        <w:t xml:space="preserve">Esimerkki 5.5403</w:t>
      </w:r>
    </w:p>
    <w:p>
      <w:r>
        <w:t xml:space="preserve">En välitä puhelimestani. Katson uutta Will &amp; Gracea.</w:t>
      </w:r>
    </w:p>
    <w:p>
      <w:r>
        <w:rPr>
          <w:b/>
        </w:rPr>
        <w:t xml:space="preserve">Tulos</w:t>
      </w:r>
    </w:p>
    <w:p>
      <w:r>
        <w:t xml:space="preserve">No, se oli räjähtämässä. Eikö sinun pitäisi tarkistaa se?</w:t>
      </w:r>
    </w:p>
    <w:p>
      <w:r>
        <w:rPr>
          <w:b/>
        </w:rPr>
        <w:t xml:space="preserve">Esimerkki 5.5404</w:t>
      </w:r>
    </w:p>
    <w:p>
      <w:r>
        <w:t xml:space="preserve">Jos avaat edessäsi olevan laatikon, - näet, että se sisältää joitakin ruoanlaittovälineitä.</w:t>
      </w:r>
    </w:p>
    <w:p>
      <w:r>
        <w:rPr>
          <w:b/>
        </w:rPr>
        <w:t xml:space="preserve">Tulos</w:t>
      </w:r>
    </w:p>
    <w:p>
      <w:r>
        <w:t xml:space="preserve">Tuo on uskomatonta, siinä on todellakin kaikki mitä tarvitsemme ja vähän enemmänkin!</w:t>
      </w:r>
    </w:p>
    <w:p>
      <w:r>
        <w:rPr>
          <w:b/>
        </w:rPr>
        <w:t xml:space="preserve">Esimerkki 5.5405</w:t>
      </w:r>
    </w:p>
    <w:p>
      <w:r>
        <w:t xml:space="preserve">Olen rakentanut talon valmiiksi.</w:t>
      </w:r>
    </w:p>
    <w:p>
      <w:r>
        <w:rPr>
          <w:b/>
        </w:rPr>
        <w:t xml:space="preserve">Tulos</w:t>
      </w:r>
    </w:p>
    <w:p>
      <w:r>
        <w:t xml:space="preserve">Se on kaunis ja niin pieni.</w:t>
      </w:r>
    </w:p>
    <w:p>
      <w:r>
        <w:rPr>
          <w:b/>
        </w:rPr>
        <w:t xml:space="preserve">Esimerkki 5.5406</w:t>
      </w:r>
    </w:p>
    <w:p>
      <w:r>
        <w:t xml:space="preserve">Käskekö päiväkirjasi sinua koskaan tekemään asioita?</w:t>
      </w:r>
    </w:p>
    <w:p>
      <w:r>
        <w:rPr>
          <w:b/>
        </w:rPr>
        <w:t xml:space="preserve">Tulos</w:t>
      </w:r>
    </w:p>
    <w:p>
      <w:r>
        <w:t xml:space="preserve">Kyllä, puhun sille. Puhun myös inky-kynälle.</w:t>
      </w:r>
    </w:p>
    <w:p>
      <w:r>
        <w:rPr>
          <w:b/>
        </w:rPr>
        <w:t xml:space="preserve">Esimerkki 5.5407</w:t>
      </w:r>
    </w:p>
    <w:p>
      <w:r>
        <w:t xml:space="preserve">Minulla ei ollut vaihtoehtoja. Tai avioliitto oli ennalta määrätty.</w:t>
      </w:r>
    </w:p>
    <w:p>
      <w:r>
        <w:rPr>
          <w:b/>
        </w:rPr>
        <w:t xml:space="preserve">Tulos</w:t>
      </w:r>
    </w:p>
    <w:p>
      <w:r>
        <w:t xml:space="preserve">Se, että se on ennalta määrätty, ei tarkoita, ettei sitä olisi tapahtunut. Että se ei ole todellista. Melkein rakastan sinua.</w:t>
      </w:r>
    </w:p>
    <w:p>
      <w:r>
        <w:rPr>
          <w:b/>
        </w:rPr>
        <w:t xml:space="preserve">Esimerkki 5.5408</w:t>
      </w:r>
    </w:p>
    <w:p>
      <w:r>
        <w:t xml:space="preserve">Tuo on hyvää, paksua kartonkia.</w:t>
      </w:r>
    </w:p>
    <w:p>
      <w:r>
        <w:rPr>
          <w:b/>
        </w:rPr>
        <w:t xml:space="preserve">Tulos</w:t>
      </w:r>
    </w:p>
    <w:p>
      <w:r>
        <w:t xml:space="preserve">Joo, tulostin sen kotikoneeltani.</w:t>
      </w:r>
    </w:p>
    <w:p>
      <w:r>
        <w:rPr>
          <w:b/>
        </w:rPr>
        <w:t xml:space="preserve">Esimerkki 5.5409</w:t>
      </w:r>
    </w:p>
    <w:p>
      <w:r>
        <w:t xml:space="preserve">Kävelin juuri huvipuistoon ja näin kyltin, jossa luki "konekirjoittajaa haetaan". Ajattelin, että vihdoinkin voin käyttää käsiäni muuhunkin kuin mausteiden lajitteluun neljälle tyhmälle idiootille.</w:t>
      </w:r>
    </w:p>
    <w:p>
      <w:r>
        <w:rPr>
          <w:b/>
        </w:rPr>
        <w:t xml:space="preserve">Tulos</w:t>
      </w:r>
    </w:p>
    <w:p>
      <w:r>
        <w:t xml:space="preserve">Kun sanot "neljä tyhmää idioottia", olen iloinen, että lasket mukaan myös lemmikkieläimemme heisimadon Rubber Bandin, koska hän on osa tätä perhettä ja sinä et ole.</w:t>
      </w:r>
    </w:p>
    <w:p>
      <w:r>
        <w:rPr>
          <w:b/>
        </w:rPr>
        <w:t xml:space="preserve">Esimerkki 5.5410</w:t>
      </w:r>
    </w:p>
    <w:p>
      <w:r>
        <w:t xml:space="preserve">Tässä sitä ollaan. Olutta? Se on hieman jauhemaista.</w:t>
      </w:r>
    </w:p>
    <w:p>
      <w:r>
        <w:rPr>
          <w:b/>
        </w:rPr>
        <w:t xml:space="preserve">Tulos</w:t>
      </w:r>
    </w:p>
    <w:p>
      <w:r>
        <w:t xml:space="preserve">Kiitos. Odota, minä avaan oven.</w:t>
      </w:r>
    </w:p>
    <w:p>
      <w:r>
        <w:rPr>
          <w:b/>
        </w:rPr>
        <w:t xml:space="preserve">Esimerkki 5.5411</w:t>
      </w:r>
    </w:p>
    <w:p>
      <w:r>
        <w:t xml:space="preserve">On jo aikakin. Olen odottanut näitä luoteja 14 päivää.</w:t>
      </w:r>
    </w:p>
    <w:p>
      <w:r>
        <w:rPr>
          <w:b/>
        </w:rPr>
        <w:t xml:space="preserve">Tulos</w:t>
      </w:r>
    </w:p>
    <w:p>
      <w:r>
        <w:t xml:space="preserve">SELVÄ. Olen pahoillani. Ruoka-annokset ovat vähissä ja on niin vitun kylmä.</w:t>
      </w:r>
    </w:p>
    <w:p>
      <w:r>
        <w:rPr>
          <w:b/>
        </w:rPr>
        <w:t xml:space="preserve">Esimerkki 5.5412</w:t>
      </w:r>
    </w:p>
    <w:p>
      <w:r>
        <w:t xml:space="preserve">Olette pukeutuneet upeasti!</w:t>
      </w:r>
    </w:p>
    <w:p>
      <w:r>
        <w:rPr>
          <w:b/>
        </w:rPr>
        <w:t xml:space="preserve">Tulos</w:t>
      </w:r>
    </w:p>
    <w:p>
      <w:r>
        <w:t xml:space="preserve">Kiitos, että kävimme Gucci-kaupassa ja valitsimme parhaat ikkunanpesuasut, joita rahalla saa.</w:t>
      </w:r>
    </w:p>
    <w:p>
      <w:r>
        <w:rPr>
          <w:b/>
        </w:rPr>
        <w:t xml:space="preserve">Esimerkki 5.5413</w:t>
      </w:r>
    </w:p>
    <w:p>
      <w:r>
        <w:t xml:space="preserve">Haluan pelata. Minä, herra, tässä punaisessa mekossa.</w:t>
      </w:r>
    </w:p>
    <w:p>
      <w:r>
        <w:rPr>
          <w:b/>
        </w:rPr>
        <w:t xml:space="preserve">Tulos</w:t>
      </w:r>
    </w:p>
    <w:p>
      <w:r>
        <w:t xml:space="preserve">Nuori nainen, joka tuoksuu aavistuksen pannukakulle.</w:t>
      </w:r>
    </w:p>
    <w:p>
      <w:r>
        <w:rPr>
          <w:b/>
        </w:rPr>
        <w:t xml:space="preserve">Esimerkki 5.5414</w:t>
      </w:r>
    </w:p>
    <w:p>
      <w:r>
        <w:t xml:space="preserve">Ette voi kertoa kenellekään, että tiedätte mistä keijut tulevat.</w:t>
      </w:r>
    </w:p>
    <w:p>
      <w:r>
        <w:rPr>
          <w:b/>
        </w:rPr>
        <w:t xml:space="preserve">Tulos</w:t>
      </w:r>
    </w:p>
    <w:p>
      <w:r>
        <w:t xml:space="preserve">Voimme kertoa salaisuuden kirjalle, ja silloin se on kirjassa, eikä kukaan muu kuin me tiedä sitä.</w:t>
      </w:r>
    </w:p>
    <w:p>
      <w:r>
        <w:rPr>
          <w:b/>
        </w:rPr>
        <w:t xml:space="preserve">Esimerkki 5.5415</w:t>
      </w:r>
    </w:p>
    <w:p>
      <w:r>
        <w:t xml:space="preserve">Minun on viritettävä kaikki rumpuni huolellisesti ja käytävä läpi Ayn Randin teokset ennen esitystä.</w:t>
      </w:r>
    </w:p>
    <w:p>
      <w:r>
        <w:rPr>
          <w:b/>
        </w:rPr>
        <w:t xml:space="preserve">Tulos</w:t>
      </w:r>
    </w:p>
    <w:p>
      <w:r>
        <w:t xml:space="preserve">Totta kai tiedät. Jätä se meidän huoleksemme, Neil. Me hoidamme tämän aaveen puolestasi.</w:t>
      </w:r>
    </w:p>
    <w:p>
      <w:r>
        <w:rPr>
          <w:b/>
        </w:rPr>
        <w:t xml:space="preserve">Esimerkki 5.5416</w:t>
      </w:r>
    </w:p>
    <w:p>
      <w:r>
        <w:t xml:space="preserve">Voinko kertoa, miksi minulla on suunnittelijan puku?</w:t>
      </w:r>
    </w:p>
    <w:p>
      <w:r>
        <w:rPr>
          <w:b/>
        </w:rPr>
        <w:t xml:space="preserve">Tulos</w:t>
      </w:r>
    </w:p>
    <w:p>
      <w:r>
        <w:t xml:space="preserve">Haluaisin tietää. Ajattelin, että sinulla on kokous tai jonkinlainen työ.</w:t>
      </w:r>
    </w:p>
    <w:p>
      <w:r>
        <w:rPr>
          <w:b/>
        </w:rPr>
        <w:t xml:space="preserve">Esimerkki 5.5417</w:t>
      </w:r>
    </w:p>
    <w:p>
      <w:r>
        <w:t xml:space="preserve">Sanotko vain pillua ja osoitat samalla vaginaa?</w:t>
      </w:r>
    </w:p>
    <w:p>
      <w:r>
        <w:rPr>
          <w:b/>
        </w:rPr>
        <w:t xml:space="preserve">Tulos</w:t>
      </w:r>
    </w:p>
    <w:p>
      <w:r>
        <w:t xml:space="preserve">Pimppi. Sitä se on. Se on pillu.</w:t>
      </w:r>
    </w:p>
    <w:p>
      <w:r>
        <w:rPr>
          <w:b/>
        </w:rPr>
        <w:t xml:space="preserve">Esimerkki 5.5418</w:t>
      </w:r>
    </w:p>
    <w:p>
      <w:r>
        <w:t xml:space="preserve">Roger, voisitko taivuttaa reittäsi hieman enemmän?</w:t>
      </w:r>
    </w:p>
    <w:p>
      <w:r>
        <w:rPr>
          <w:b/>
        </w:rPr>
        <w:t xml:space="preserve">Tulos</w:t>
      </w:r>
    </w:p>
    <w:p>
      <w:r>
        <w:t xml:space="preserve">Katsotaanpa, saanko eristettyä tuon lihaksen. Ai niin, tuolla se on.</w:t>
      </w:r>
    </w:p>
    <w:p>
      <w:r>
        <w:rPr>
          <w:b/>
        </w:rPr>
        <w:t xml:space="preserve">Esimerkki 5.5419</w:t>
      </w:r>
    </w:p>
    <w:p>
      <w:r>
        <w:t xml:space="preserve">Isä, kieltäydyn olemasta rakkauden pyörteissä kenenkään muun kuin Larissan kanssa. Kiellän tämän ohjelman, enkä aio esiintyä.</w:t>
      </w:r>
    </w:p>
    <w:p>
      <w:r>
        <w:rPr>
          <w:b/>
        </w:rPr>
        <w:t xml:space="preserve">Tulos</w:t>
      </w:r>
    </w:p>
    <w:p>
      <w:r>
        <w:t xml:space="preserve">Poika, olen iloinen siitä, että sinulla oli seksiä televisiossa rakkauden vuoksi ja että kieltäydyt olemasta osa tätä.</w:t>
      </w:r>
    </w:p>
    <w:p>
      <w:r>
        <w:rPr>
          <w:b/>
        </w:rPr>
        <w:t xml:space="preserve">Esimerkki 5.5420</w:t>
      </w:r>
    </w:p>
    <w:p>
      <w:r>
        <w:t xml:space="preserve">Rouva, teillä on niin paljon sokeripitoisia muroja. Minusta tuntuu, että teidän pitäisi syödä Grape Nutsia tai Kashia, mutta te todella menette siihen.</w:t>
      </w:r>
    </w:p>
    <w:p>
      <w:r>
        <w:rPr>
          <w:b/>
        </w:rPr>
        <w:t xml:space="preserve">Tulos</w:t>
      </w:r>
    </w:p>
    <w:p>
      <w:r>
        <w:t xml:space="preserve">Kun sain hammasproteesit, ajattelin, että vitut siitä!</w:t>
      </w:r>
    </w:p>
    <w:p>
      <w:r>
        <w:rPr>
          <w:b/>
        </w:rPr>
        <w:t xml:space="preserve">Esimerkki 5.5421</w:t>
      </w:r>
    </w:p>
    <w:p>
      <w:r>
        <w:t xml:space="preserve">Minulla oli kolme koiraa. Yksi kahdella muulla. Hän yritti saada minut, mutta hän sai mieheni, lepääköön hän. Olen sinkku, sitä tarkoitan.</w:t>
      </w:r>
    </w:p>
    <w:p>
      <w:r>
        <w:rPr>
          <w:b/>
        </w:rPr>
        <w:t xml:space="preserve">Tulos</w:t>
      </w:r>
    </w:p>
    <w:p>
      <w:r>
        <w:t xml:space="preserve">Yksi askel kerrallaan. Onko tämä murhanhimoinen koira yhä kotonanne?</w:t>
      </w:r>
    </w:p>
    <w:p>
      <w:r>
        <w:rPr>
          <w:b/>
        </w:rPr>
        <w:t xml:space="preserve">Esimerkki 5.5422</w:t>
      </w:r>
    </w:p>
    <w:p>
      <w:r>
        <w:t xml:space="preserve">Anteeksi, rouva, esimieheni sanoi, etten voi myydä teille tätä maalia hyvässä uskossa, koska olette hakenut sitä joka päivä lisää.</w:t>
      </w:r>
    </w:p>
    <w:p>
      <w:r>
        <w:rPr>
          <w:b/>
        </w:rPr>
        <w:t xml:space="preserve">Tulos</w:t>
      </w:r>
    </w:p>
    <w:p>
      <w:r>
        <w:t xml:space="preserve">Minulla on nälkä, en ole syönyt eilisen jälkeen.</w:t>
      </w:r>
    </w:p>
    <w:p>
      <w:r>
        <w:rPr>
          <w:b/>
        </w:rPr>
        <w:t xml:space="preserve">Esimerkki 5.5423</w:t>
      </w:r>
    </w:p>
    <w:p>
      <w:r>
        <w:t xml:space="preserve">Lääkäri sanoi, että sydämeni oli liian suuri. Se oli vitsisydän. Se oli kai sellainen "sinun piti olla paikalla" -tilanne. Olet suloinen nauramaan.</w:t>
      </w:r>
    </w:p>
    <w:p>
      <w:r>
        <w:rPr>
          <w:b/>
        </w:rPr>
        <w:t xml:space="preserve">Tulos</w:t>
      </w:r>
    </w:p>
    <w:p>
      <w:r>
        <w:t xml:space="preserve">Voi, kulta, minä nauran sinulle, vaikka se olisikin teeskentelyä.</w:t>
      </w:r>
    </w:p>
    <w:p>
      <w:r>
        <w:rPr>
          <w:b/>
        </w:rPr>
        <w:t xml:space="preserve">Esimerkki 5.5424</w:t>
      </w:r>
    </w:p>
    <w:p>
      <w:r>
        <w:t xml:space="preserve">Muistatko Suedefacen ensimmäisen kerran heinäntekoa?</w:t>
      </w:r>
    </w:p>
    <w:p>
      <w:r>
        <w:rPr>
          <w:b/>
        </w:rPr>
        <w:t xml:space="preserve">Tulos</w:t>
      </w:r>
    </w:p>
    <w:p>
      <w:r>
        <w:t xml:space="preserve">Totta kai minä muistan. Olen yrittänyt unohtaa, mutta se kummittelee yhä.</w:t>
      </w:r>
    </w:p>
    <w:p>
      <w:r>
        <w:rPr>
          <w:b/>
        </w:rPr>
        <w:t xml:space="preserve">Esimerkki 5.5425</w:t>
      </w:r>
    </w:p>
    <w:p>
      <w:r>
        <w:t xml:space="preserve">Minusta tuntuu, että sinä olet se, joka toi tiskin taloon, joten ehkä se on sinun syytäsi.</w:t>
      </w:r>
    </w:p>
    <w:p>
      <w:r>
        <w:rPr>
          <w:b/>
        </w:rPr>
        <w:t xml:space="preserve">Tulos</w:t>
      </w:r>
    </w:p>
    <w:p>
      <w:r>
        <w:t xml:space="preserve">Hei, vanha rouva, pysy erossa tästä.</w:t>
      </w:r>
    </w:p>
    <w:p>
      <w:r>
        <w:rPr>
          <w:b/>
        </w:rPr>
        <w:t xml:space="preserve">Esimerkki 5.5426</w:t>
      </w:r>
    </w:p>
    <w:p>
      <w:r>
        <w:t xml:space="preserve">Äiti, oli todella epäkohteliasta varastaa ukkomme. Olimme juuri valmistumassa päiväkodista, kun menit koomaan.</w:t>
      </w:r>
    </w:p>
    <w:p>
      <w:r>
        <w:rPr>
          <w:b/>
        </w:rPr>
        <w:t xml:space="preserve">Tulos</w:t>
      </w:r>
    </w:p>
    <w:p>
      <w:r>
        <w:t xml:space="preserve">Niin, meidän piti tehdä pikkuruisia hämähäkkejä tuntemattomien edessä.</w:t>
      </w:r>
    </w:p>
    <w:p>
      <w:r>
        <w:rPr>
          <w:b/>
        </w:rPr>
        <w:t xml:space="preserve">Esimerkki 5.5427</w:t>
      </w:r>
    </w:p>
    <w:p>
      <w:r>
        <w:t xml:space="preserve">Poika, ei ihme, että vietät enemmän aikaa kotonasi kuin minun luonani.</w:t>
      </w:r>
    </w:p>
    <w:p>
      <w:r>
        <w:rPr>
          <w:b/>
        </w:rPr>
        <w:t xml:space="preserve">Tulos</w:t>
      </w:r>
    </w:p>
    <w:p>
      <w:r>
        <w:t xml:space="preserve">No, se oli meidän järjestelymme. Minulla on yksityiselämä, jossa sinä päivänä, kun et ole paikalla, et tiedä, mitä tapahtuu. Kun sitten tulet, teeskentelen, että olin vain töissä.</w:t>
      </w:r>
    </w:p>
    <w:p>
      <w:r>
        <w:rPr>
          <w:b/>
        </w:rPr>
        <w:t xml:space="preserve">Esimerkki 5.5428</w:t>
      </w:r>
    </w:p>
    <w:p>
      <w:r>
        <w:t xml:space="preserve">Shelly, ehkä minun pitäisi seurata sydäntäni ja tehdä stand up -komiikkaa.</w:t>
      </w:r>
    </w:p>
    <w:p>
      <w:r>
        <w:rPr>
          <w:b/>
        </w:rPr>
        <w:t xml:space="preserve">Tulos</w:t>
      </w:r>
    </w:p>
    <w:p>
      <w:r>
        <w:t xml:space="preserve">Jos se tarkoittaa lähtemistä, sinun on tehtävä niin. En vain halua nähdä sinun lähtevän.</w:t>
      </w:r>
    </w:p>
    <w:p>
      <w:r>
        <w:rPr>
          <w:b/>
        </w:rPr>
        <w:t xml:space="preserve">Esimerkki 5.5429</w:t>
      </w:r>
    </w:p>
    <w:p>
      <w:r>
        <w:t xml:space="preserve">Hyvä on, arvostan sitä, Pinky. Siirrämme tämän pinon tuohon pinoon. Tappaa aikaa, luulisin.</w:t>
      </w:r>
    </w:p>
    <w:p>
      <w:r>
        <w:rPr>
          <w:b/>
        </w:rPr>
        <w:t xml:space="preserve">Tulos</w:t>
      </w:r>
    </w:p>
    <w:p>
      <w:r>
        <w:t xml:space="preserve">Sinulla on todella hyvä mieli matematiikassa.</w:t>
      </w:r>
    </w:p>
    <w:p>
      <w:r>
        <w:rPr>
          <w:b/>
        </w:rPr>
        <w:t xml:space="preserve">Esimerkki 5.5430</w:t>
      </w:r>
    </w:p>
    <w:p>
      <w:r>
        <w:t xml:space="preserve">Olen niin uupunut tästä elämäntavasta. Olen kääntänyt selkäni kaikille, joista välitän. Olen hyvin yksinäinen.</w:t>
      </w:r>
    </w:p>
    <w:p>
      <w:r>
        <w:rPr>
          <w:b/>
        </w:rPr>
        <w:t xml:space="preserve">Tulos</w:t>
      </w:r>
    </w:p>
    <w:p>
      <w:r>
        <w:t xml:space="preserve">Amazon Prime -palvelusi on varmaan poissa pelistä. Sinulla on niin paljon tavaraa.</w:t>
      </w:r>
    </w:p>
    <w:p>
      <w:r>
        <w:rPr>
          <w:b/>
        </w:rPr>
        <w:t xml:space="preserve">Esimerkki 5.5431</w:t>
      </w:r>
    </w:p>
    <w:p>
      <w:r>
        <w:t xml:space="preserve">Anteeksi, oletteko auki?</w:t>
      </w:r>
    </w:p>
    <w:p>
      <w:r>
        <w:rPr>
          <w:b/>
        </w:rPr>
        <w:t xml:space="preserve">Tulos</w:t>
      </w:r>
    </w:p>
    <w:p>
      <w:r>
        <w:t xml:space="preserve">Kyllä, Margarittaville on aina auki. Koko ajan.</w:t>
      </w:r>
    </w:p>
    <w:p>
      <w:r>
        <w:rPr>
          <w:b/>
        </w:rPr>
        <w:t xml:space="preserve">Esimerkki 5.5432</w:t>
      </w:r>
    </w:p>
    <w:p>
      <w:r>
        <w:t xml:space="preserve">Kultaseni, luulen kuulevani heidät tuolla. Käytänkö kupin oikeaa puolta?</w:t>
      </w:r>
    </w:p>
    <w:p>
      <w:r>
        <w:rPr>
          <w:b/>
        </w:rPr>
        <w:t xml:space="preserve">Tulos</w:t>
      </w:r>
    </w:p>
    <w:p>
      <w:r>
        <w:t xml:space="preserve">En tiedä, onko kupin puoli oikein väärällä puolella raiteita.</w:t>
      </w:r>
    </w:p>
    <w:p>
      <w:r>
        <w:rPr>
          <w:b/>
        </w:rPr>
        <w:t xml:space="preserve">Esimerkki 5.5433</w:t>
      </w:r>
    </w:p>
    <w:p>
      <w:r>
        <w:t xml:space="preserve">Ne ovat haamukeksejä. Ne ovat siis ilmeisesti Halloweenin jäljiltä.</w:t>
      </w:r>
    </w:p>
    <w:p>
      <w:r>
        <w:rPr>
          <w:b/>
        </w:rPr>
        <w:t xml:space="preserve">Tulos</w:t>
      </w:r>
    </w:p>
    <w:p>
      <w:r>
        <w:t xml:space="preserve">On kuin söisin keksin haamua, koska maku on mennyt taivaaseen.</w:t>
      </w:r>
    </w:p>
    <w:p>
      <w:r>
        <w:rPr>
          <w:b/>
        </w:rPr>
        <w:t xml:space="preserve">Esimerkki 5.5434</w:t>
      </w:r>
    </w:p>
    <w:p>
      <w:r>
        <w:t xml:space="preserve">Miksi meillä edes on teitä, jos ihmiset vain heittelevät paskaa niiden päälle?</w:t>
      </w:r>
    </w:p>
    <w:p>
      <w:r>
        <w:rPr>
          <w:b/>
        </w:rPr>
        <w:t xml:space="preserve">Tulos</w:t>
      </w:r>
    </w:p>
    <w:p>
      <w:r>
        <w:t xml:space="preserve">Aivan, emme ansaitse teitä. Niitä ei pitäisi kohdella näin.</w:t>
      </w:r>
    </w:p>
    <w:p>
      <w:r>
        <w:rPr>
          <w:b/>
        </w:rPr>
        <w:t xml:space="preserve">Esimerkki 5.5435</w:t>
      </w:r>
    </w:p>
    <w:p>
      <w:r>
        <w:t xml:space="preserve">Sääntöjä on vain muutama, jos skannaat vain pienellä painettuun tekstiin. Se luultavasti auttaa sinua pitämään kirjaa siitä, mitä hulluutta siitä seuraa.</w:t>
      </w:r>
    </w:p>
    <w:p>
      <w:r>
        <w:rPr>
          <w:b/>
        </w:rPr>
        <w:t xml:space="preserve">Tulos</w:t>
      </w:r>
    </w:p>
    <w:p>
      <w:r>
        <w:t xml:space="preserve">Sitä on todella vaikea lukea. Siinä sanotaan: "Tässä, lue nämä, jotta pysyt kärryillä siitä seuraavasta sekoilusta". Juo tämä jauhe. Älä lisää vettä. Haluat sen mahdollisimman kuivana. Haluat sen kirjaimellisesti kuivattavan sisuskalusi, kun juot/pureskelet sitä. Nauttikaa. Elämästäsi on tulossa monimutkaista."</w:t>
      </w:r>
    </w:p>
    <w:p>
      <w:r>
        <w:rPr>
          <w:b/>
        </w:rPr>
        <w:t xml:space="preserve">Esimerkki 5.5436</w:t>
      </w:r>
    </w:p>
    <w:p>
      <w:r>
        <w:t xml:space="preserve">Halusin vain varmistaa, että meillä on vielä paljon aikaa "meille", kun uudet ystävät liittyvät seuraan ja niin edelleen.</w:t>
      </w:r>
    </w:p>
    <w:p>
      <w:r>
        <w:rPr>
          <w:b/>
        </w:rPr>
        <w:t xml:space="preserve">Tulos</w:t>
      </w:r>
    </w:p>
    <w:p>
      <w:r>
        <w:t xml:space="preserve">Voi ei, totta kai minä varaan aikaa. Minulla on vain kiireitä tämän, tuon ja toisen kanssa.</w:t>
      </w:r>
    </w:p>
    <w:p>
      <w:r>
        <w:rPr>
          <w:b/>
        </w:rPr>
        <w:t xml:space="preserve">Esimerkki 5.5437</w:t>
      </w:r>
    </w:p>
    <w:p>
      <w:r>
        <w:t xml:space="preserve">Skip, juuri nyt olet ala-asteen manageri. Tiesi komissaariksi tulee olemaan todella vaikea.</w:t>
      </w:r>
    </w:p>
    <w:p>
      <w:r>
        <w:rPr>
          <w:b/>
        </w:rPr>
        <w:t xml:space="preserve">Tulos</w:t>
      </w:r>
    </w:p>
    <w:p>
      <w:r>
        <w:t xml:space="preserve">Myönnän, että minulla on pitkä matka edessäni. Mutta tiedätkö mitä? Ehkä sinä voit auttaa minua, Art. Voisit laittaa jotain tuon tyypin pulloon.</w:t>
      </w:r>
    </w:p>
    <w:p>
      <w:r>
        <w:rPr>
          <w:b/>
        </w:rPr>
        <w:t xml:space="preserve">Esimerkki 5.5438</w:t>
      </w:r>
    </w:p>
    <w:p>
      <w:r>
        <w:t xml:space="preserve">Eikö sinua haittaa, että se hyypiö Bill Clinton tuijottaa sinua tuolla tavalla?</w:t>
      </w:r>
    </w:p>
    <w:p>
      <w:r>
        <w:rPr>
          <w:b/>
        </w:rPr>
        <w:t xml:space="preserve">Tulos</w:t>
      </w:r>
    </w:p>
    <w:p>
      <w:r>
        <w:t xml:space="preserve">Nimeni on presidentti Eminenssi.</w:t>
      </w:r>
    </w:p>
    <w:p>
      <w:r>
        <w:rPr>
          <w:b/>
        </w:rPr>
        <w:t xml:space="preserve">Esimerkki 5.5439</w:t>
      </w:r>
    </w:p>
    <w:p>
      <w:r>
        <w:t xml:space="preserve">Sain juuri kuukautiseni. Kukaan näistä tyypeistä ei saa tietää, tai he saavat tietää, etten ole raskaana, enkä ansaitse rahaa. Miten selviän tästä?</w:t>
      </w:r>
    </w:p>
    <w:p>
      <w:r>
        <w:rPr>
          <w:b/>
        </w:rPr>
        <w:t xml:space="preserve">Tulos</w:t>
      </w:r>
    </w:p>
    <w:p>
      <w:r>
        <w:t xml:space="preserve">Mikä täällä haisee raudalta?</w:t>
      </w:r>
    </w:p>
    <w:p>
      <w:r>
        <w:rPr>
          <w:b/>
        </w:rPr>
        <w:t xml:space="preserve">Esimerkki 5.5440</w:t>
      </w:r>
    </w:p>
    <w:p>
      <w:r>
        <w:t xml:space="preserve">Kuulin, että hän putosi Grand Canyoniin. Kuulin, että kaksi kojoottia repi hänet kappaleiksi.</w:t>
      </w:r>
    </w:p>
    <w:p>
      <w:r>
        <w:rPr>
          <w:b/>
        </w:rPr>
        <w:t xml:space="preserve">Tulos</w:t>
      </w:r>
    </w:p>
    <w:p>
      <w:r>
        <w:t xml:space="preserve">No, toivon, että se on totta. Olen pahoillani, mutta en ole pahoillani.</w:t>
      </w:r>
    </w:p>
    <w:p>
      <w:r>
        <w:rPr>
          <w:b/>
        </w:rPr>
        <w:t xml:space="preserve">Esimerkki 5.5441</w:t>
      </w:r>
    </w:p>
    <w:p>
      <w:r>
        <w:t xml:space="preserve">Alat elää elämääsi.</w:t>
      </w:r>
    </w:p>
    <w:p>
      <w:r>
        <w:rPr>
          <w:b/>
        </w:rPr>
        <w:t xml:space="preserve">Tulos</w:t>
      </w:r>
    </w:p>
    <w:p>
      <w:r>
        <w:t xml:space="preserve">Haluan elää. En halua kuolla yksin.</w:t>
      </w:r>
    </w:p>
    <w:p>
      <w:r>
        <w:rPr>
          <w:b/>
        </w:rPr>
        <w:t xml:space="preserve">Esimerkki 5.5442</w:t>
      </w:r>
    </w:p>
    <w:p>
      <w:r>
        <w:t xml:space="preserve">Haluan tehdä sen! En tiennyt, että ne olivat tekohampaat. Tunnen itseni tyhmäksi, kun toin nämä pihdit.</w:t>
      </w:r>
    </w:p>
    <w:p>
      <w:r>
        <w:rPr>
          <w:b/>
        </w:rPr>
        <w:t xml:space="preserve">Tulos</w:t>
      </w:r>
    </w:p>
    <w:p>
      <w:r>
        <w:t xml:space="preserve">Älä koskaan tunne itseäsi tyhmäksi, kun otat pihdit mukaan mihin tahansa tilanteeseen. Se on yksi asia, jonka haluan sinun muistavan Gregiltä.</w:t>
      </w:r>
    </w:p>
    <w:p>
      <w:r>
        <w:rPr>
          <w:b/>
        </w:rPr>
        <w:t xml:space="preserve">Esimerkki 5.5443</w:t>
      </w:r>
    </w:p>
    <w:p>
      <w:r>
        <w:t xml:space="preserve">Hyvä on, en pidä siitä, että joudun olemaan Danielin kanssa. Tämä vitun tyyppi on pahin.</w:t>
      </w:r>
    </w:p>
    <w:p>
      <w:r>
        <w:rPr>
          <w:b/>
        </w:rPr>
        <w:t xml:space="preserve">Tulos</w:t>
      </w:r>
    </w:p>
    <w:p>
      <w:r>
        <w:t xml:space="preserve">Minäkään en voi sietää häntä. Kuuntele tätä: hän hakkasi puita.</w:t>
      </w:r>
    </w:p>
    <w:p>
      <w:r>
        <w:rPr>
          <w:b/>
        </w:rPr>
        <w:t xml:space="preserve">Esimerkki 5.5444</w:t>
      </w:r>
    </w:p>
    <w:p>
      <w:r>
        <w:t xml:space="preserve">Onko pullossa Gatoradea vai pissaa?</w:t>
      </w:r>
    </w:p>
    <w:p>
      <w:r>
        <w:rPr>
          <w:b/>
        </w:rPr>
        <w:t xml:space="preserve">Tulos</w:t>
      </w:r>
    </w:p>
    <w:p>
      <w:r>
        <w:t xml:space="preserve">Sanoisin mielelläni jompaa kumpaa, mutta tässä vaiheessa on kyse vähän molemmista.</w:t>
      </w:r>
    </w:p>
    <w:p>
      <w:r>
        <w:rPr>
          <w:b/>
        </w:rPr>
        <w:t xml:space="preserve">Esimerkki 5.5445</w:t>
      </w:r>
    </w:p>
    <w:p>
      <w:r>
        <w:t xml:space="preserve">Donna, jossain vaiheessa sinun on kerrottava Chuckille, että vuosia sitten hänet korvattiin robottikameralla.</w:t>
      </w:r>
    </w:p>
    <w:p>
      <w:r>
        <w:rPr>
          <w:b/>
        </w:rPr>
        <w:t xml:space="preserve">Tulos</w:t>
      </w:r>
    </w:p>
    <w:p>
      <w:r>
        <w:t xml:space="preserve">Toki. Asia on näin. Minulla on ollut todellinen luottamuskriisi viime vuosina. En usko, että tänään pitäisi oikeastaan olla se päivä, jolloin tuosta kriisistä päästään yli.</w:t>
      </w:r>
    </w:p>
    <w:p>
      <w:r>
        <w:rPr>
          <w:b/>
        </w:rPr>
        <w:t xml:space="preserve">Esimerkki 5.5446</w:t>
      </w:r>
    </w:p>
    <w:p>
      <w:r>
        <w:t xml:space="preserve">Kaikilla näillä lapsilla on puhevamma.</w:t>
      </w:r>
    </w:p>
    <w:p>
      <w:r>
        <w:rPr>
          <w:b/>
        </w:rPr>
        <w:t xml:space="preserve">Tulos</w:t>
      </w:r>
    </w:p>
    <w:p>
      <w:r>
        <w:t xml:space="preserve">Siksi heidän vanhempansa kirjoittivat heidät miekkailun pariin.</w:t>
      </w:r>
    </w:p>
    <w:p>
      <w:r>
        <w:rPr>
          <w:b/>
        </w:rPr>
        <w:t xml:space="preserve">Esimerkki 5.5447</w:t>
      </w:r>
    </w:p>
    <w:p>
      <w:r>
        <w:t xml:space="preserve">Mitä väliä parilla minuutilla on? Jotkut ihmiset viettävät koko elämänsä eivätkä tee mitään. Me voimme viettää loppuelämämme, minuutin tai mitä se sitten onkaan, kunnes happi loppuu täältä kuusta, elämällä täyden potentiaalimme mukaan.</w:t>
      </w:r>
    </w:p>
    <w:p>
      <w:r>
        <w:rPr>
          <w:b/>
        </w:rPr>
        <w:t xml:space="preserve">Tulos</w:t>
      </w:r>
    </w:p>
    <w:p>
      <w:r>
        <w:t xml:space="preserve">Tarkoitan, että se on totta. Matkustimme kuuhun - se on suuri asia. En ole koskaan leikkinyt kissan kanssa, saati sitten kuussa viehättävän naisen kanssa.</w:t>
      </w:r>
    </w:p>
    <w:p>
      <w:r>
        <w:rPr>
          <w:b/>
        </w:rPr>
        <w:t xml:space="preserve">Esimerkki 5.5448</w:t>
      </w:r>
    </w:p>
    <w:p>
      <w:r>
        <w:t xml:space="preserve">Olen ansainnut kaikkien täällä asuvien rikkaiden ja kymmenen köyhän luottamuksen.</w:t>
      </w:r>
    </w:p>
    <w:p>
      <w:r>
        <w:rPr>
          <w:b/>
        </w:rPr>
        <w:t xml:space="preserve">Tulos</w:t>
      </w:r>
    </w:p>
    <w:p>
      <w:r>
        <w:t xml:space="preserve">Suoraan sanottuna, herra, jopa köyhillä ihmisillä on paremmat talot kuin minulla.</w:t>
      </w:r>
    </w:p>
    <w:p>
      <w:r>
        <w:rPr>
          <w:b/>
        </w:rPr>
        <w:t xml:space="preserve">Esimerkki 5.5449</w:t>
      </w:r>
    </w:p>
    <w:p>
      <w:r>
        <w:t xml:space="preserve">Hän ei edes tiedä, mitä hän teki väärin. Mitä luulet tehneesi, Richard?</w:t>
      </w:r>
    </w:p>
    <w:p>
      <w:r>
        <w:rPr>
          <w:b/>
        </w:rPr>
        <w:t xml:space="preserve">Tulos</w:t>
      </w:r>
    </w:p>
    <w:p>
      <w:r>
        <w:t xml:space="preserve">Merkitsin kaikki pöydän numerot uudelleen eri numeroilla, jotta emännät menivät sekaisin.</w:t>
      </w:r>
    </w:p>
    <w:p>
      <w:r>
        <w:rPr>
          <w:b/>
        </w:rPr>
        <w:t xml:space="preserve">Esimerkki 5.5450</w:t>
      </w:r>
    </w:p>
    <w:p>
      <w:r>
        <w:t xml:space="preserve">Voinko esittää kysymyksen? Mikä tarkalleen ottaen on "vakoiluyritys"?</w:t>
      </w:r>
    </w:p>
    <w:p>
      <w:r>
        <w:rPr>
          <w:b/>
        </w:rPr>
        <w:t xml:space="preserve">Tulos</w:t>
      </w:r>
    </w:p>
    <w:p>
      <w:r>
        <w:t xml:space="preserve">Kyseessä on yritys, joka periaatteessa harjoittaa valvontaa. Meidän nimemme on Bender Surveillance.</w:t>
      </w:r>
    </w:p>
    <w:p>
      <w:r>
        <w:rPr>
          <w:b/>
        </w:rPr>
        <w:t xml:space="preserve">Esimerkki 5.5451</w:t>
      </w:r>
    </w:p>
    <w:p>
      <w:r>
        <w:t xml:space="preserve">Kiitos, Rick. On aina mukava tavata fani.</w:t>
      </w:r>
    </w:p>
    <w:p>
      <w:r>
        <w:rPr>
          <w:b/>
        </w:rPr>
        <w:t xml:space="preserve">Tulos</w:t>
      </w:r>
    </w:p>
    <w:p>
      <w:r>
        <w:t xml:space="preserve">Teen parhaani puolestasi, David.</w:t>
      </w:r>
    </w:p>
    <w:p>
      <w:r>
        <w:rPr>
          <w:b/>
        </w:rPr>
        <w:t xml:space="preserve">Esimerkki 5.5452</w:t>
      </w:r>
    </w:p>
    <w:p>
      <w:r>
        <w:t xml:space="preserve">Lapset ovat kadun toisella puolella jäätelökioskilla.</w:t>
      </w:r>
    </w:p>
    <w:p>
      <w:r>
        <w:rPr>
          <w:b/>
        </w:rPr>
        <w:t xml:space="preserve">Tulos</w:t>
      </w:r>
    </w:p>
    <w:p>
      <w:r>
        <w:t xml:space="preserve">Tiedät, etten pidä siitä, että he syövät jäätelöä. Se lihottaa heitä.</w:t>
      </w:r>
    </w:p>
    <w:p>
      <w:r>
        <w:rPr>
          <w:b/>
        </w:rPr>
        <w:t xml:space="preserve">Esimerkki 5.5453</w:t>
      </w:r>
    </w:p>
    <w:p>
      <w:r>
        <w:t xml:space="preserve">Brentin isä, minne Brent ja tytöt menivät? Olemme lukittuna Disneyn holviin.</w:t>
      </w:r>
    </w:p>
    <w:p>
      <w:r>
        <w:rPr>
          <w:b/>
        </w:rPr>
        <w:t xml:space="preserve">Tulos</w:t>
      </w:r>
    </w:p>
    <w:p>
      <w:r>
        <w:t xml:space="preserve">Vain sinä ja minä? Minä ja Jerry Disney? Tämä on jännittävää!</w:t>
      </w:r>
    </w:p>
    <w:p>
      <w:r>
        <w:rPr>
          <w:b/>
        </w:rPr>
        <w:t xml:space="preserve">Esimerkki 5.5454</w:t>
      </w:r>
    </w:p>
    <w:p>
      <w:r>
        <w:t xml:space="preserve">Nick-setä on täällä, tunnistaisin tuon äänen missä tahansa.</w:t>
      </w:r>
    </w:p>
    <w:p>
      <w:r>
        <w:rPr>
          <w:b/>
        </w:rPr>
        <w:t xml:space="preserve">Tulos</w:t>
      </w:r>
    </w:p>
    <w:p>
      <w:r>
        <w:t xml:space="preserve">Nick-setä, ovatko Trish ja Laura kanssasi? Rakastan sitä, kun Noltet tulevat käymään.</w:t>
      </w:r>
    </w:p>
    <w:p>
      <w:r>
        <w:rPr>
          <w:b/>
        </w:rPr>
        <w:t xml:space="preserve">Esimerkki 5.5455</w:t>
      </w:r>
    </w:p>
    <w:p>
      <w:r>
        <w:t xml:space="preserve">Asumme yhdessä talossa, josta emme tunnu voivan poistua koko ajan. Mutta voimme poistua lyhyiksi ajoiksi ja voimme tavallaan esiintyä muissa paikoissa, tiedäthän.</w:t>
      </w:r>
    </w:p>
    <w:p>
      <w:r>
        <w:rPr>
          <w:b/>
        </w:rPr>
        <w:t xml:space="preserve">Tulos</w:t>
      </w:r>
    </w:p>
    <w:p>
      <w:r>
        <w:t xml:space="preserve">On varmaan mukavaa, kun on paikka, jossa voi olla sotkuinen ja tehdä pyyhkeille mitä tahansa.</w:t>
      </w:r>
    </w:p>
    <w:p>
      <w:r>
        <w:rPr>
          <w:b/>
        </w:rPr>
        <w:t xml:space="preserve">Esimerkki 5.5456</w:t>
      </w:r>
    </w:p>
    <w:p>
      <w:r>
        <w:t xml:space="preserve">Vastustan. Kävin yliopistoa Darylin kanssa, ja hän on todellinen naistenmies, eikä hänen mielestäni pitäisi mennä naimisiin. Hän on yksi kaikkien aikojen parhaista naistenmiehistä. Olen surullinen, kun hän asettuu aloilleen.</w:t>
      </w:r>
    </w:p>
    <w:p>
      <w:r>
        <w:rPr>
          <w:b/>
        </w:rPr>
        <w:t xml:space="preserve">Tulos</w:t>
      </w:r>
    </w:p>
    <w:p>
      <w:r>
        <w:t xml:space="preserve">Kiitos, Ted. Ymmärrän, mitä teet. Sinä vain kiusaat minua. Hän ei ole tosissaan.</w:t>
      </w:r>
    </w:p>
    <w:p>
      <w:r>
        <w:rPr>
          <w:b/>
        </w:rPr>
        <w:t xml:space="preserve">Esimerkki 5.5457</w:t>
      </w:r>
    </w:p>
    <w:p>
      <w:r>
        <w:t xml:space="preserve">Olisi niin siistiä, jos linjakokit kokkaisivat meille tänään juhlissa.</w:t>
      </w:r>
    </w:p>
    <w:p>
      <w:r>
        <w:rPr>
          <w:b/>
        </w:rPr>
        <w:t xml:space="preserve">Tulos</w:t>
      </w:r>
    </w:p>
    <w:p>
      <w:r>
        <w:t xml:space="preserve">Sitä kaikki rakastavat tehdä, kun heitä juhlitaan. He haluavat tehdä työtään erilaisessa ympäristössä.</w:t>
      </w:r>
    </w:p>
    <w:p>
      <w:r>
        <w:rPr>
          <w:b/>
        </w:rPr>
        <w:t xml:space="preserve">Esimerkki 5.5458</w:t>
      </w:r>
    </w:p>
    <w:p>
      <w:r>
        <w:t xml:space="preserve">Prince on tietenkin elossa vuonna 2015. Mistä sinä oikein puhut?</w:t>
      </w:r>
    </w:p>
    <w:p>
      <w:r>
        <w:rPr>
          <w:b/>
        </w:rPr>
        <w:t xml:space="preserve">Tulos</w:t>
      </w:r>
    </w:p>
    <w:p>
      <w:r>
        <w:t xml:space="preserve">Minä vain vitsailin. Hän on kunnossa. Hän pysyy kunnossa.</w:t>
      </w:r>
    </w:p>
    <w:p>
      <w:r>
        <w:rPr>
          <w:b/>
        </w:rPr>
        <w:t xml:space="preserve">Esimerkki 5.5459</w:t>
      </w:r>
    </w:p>
    <w:p>
      <w:r>
        <w:t xml:space="preserve">Kutsumme näitä henkiä olemaan täällä. ONKO SELVÄ?</w:t>
      </w:r>
    </w:p>
    <w:p>
      <w:r>
        <w:rPr>
          <w:b/>
        </w:rPr>
        <w:t xml:space="preserve">Tulos</w:t>
      </w:r>
    </w:p>
    <w:p>
      <w:r>
        <w:t xml:space="preserve">Kuka kutsuu minut tuonpuoleisesta? Katso, tuolla on toinen aave.</w:t>
      </w:r>
    </w:p>
    <w:p>
      <w:r>
        <w:rPr>
          <w:b/>
        </w:rPr>
        <w:t xml:space="preserve">Esimerkki 5.5460</w:t>
      </w:r>
    </w:p>
    <w:p>
      <w:r>
        <w:t xml:space="preserve">Alfred, olen jo siirtänyt tavarani kotiisi.</w:t>
      </w:r>
    </w:p>
    <w:p>
      <w:r>
        <w:rPr>
          <w:b/>
        </w:rPr>
        <w:t xml:space="preserve">Tulos</w:t>
      </w:r>
    </w:p>
    <w:p>
      <w:r>
        <w:t xml:space="preserve">En saanut tilaisuutta, joten sinun on otettava nuo tavarat pois, kun palaan illalla kotiin ja siirrän tavaroitani.</w:t>
      </w:r>
    </w:p>
    <w:p>
      <w:r>
        <w:rPr>
          <w:b/>
        </w:rPr>
        <w:t xml:space="preserve">Esimerkki 5.5461</w:t>
      </w:r>
    </w:p>
    <w:p>
      <w:r>
        <w:t xml:space="preserve">Hakekaa joku hainmetsästäjä tänne.</w:t>
      </w:r>
    </w:p>
    <w:p>
      <w:r>
        <w:rPr>
          <w:b/>
        </w:rPr>
        <w:t xml:space="preserve">Tulos</w:t>
      </w:r>
    </w:p>
    <w:p>
      <w:r>
        <w:t xml:space="preserve">Rauhoittukaa kaikki. Universal Cityn pormestarina olen varma, että kaikki menee hyvin. Jatketaan vain päiväämme.</w:t>
      </w:r>
    </w:p>
    <w:p>
      <w:r>
        <w:rPr>
          <w:b/>
        </w:rPr>
        <w:t xml:space="preserve">Esimerkki 5.5462</w:t>
      </w:r>
    </w:p>
    <w:p>
      <w:r>
        <w:t xml:space="preserve">Älä kutsu minua hulluksi. Se on niin alentavaa.</w:t>
      </w:r>
    </w:p>
    <w:p>
      <w:r>
        <w:rPr>
          <w:b/>
        </w:rPr>
        <w:t xml:space="preserve">Tulos</w:t>
      </w:r>
    </w:p>
    <w:p>
      <w:r>
        <w:t xml:space="preserve">Ajattelen vain sitä, kun katson sinua. Kirjanpitosi on sekaisin. Se saa minut ajattelemaan, että tämä kaveri on sekopää!</w:t>
      </w:r>
    </w:p>
    <w:p>
      <w:r>
        <w:rPr>
          <w:b/>
        </w:rPr>
        <w:t xml:space="preserve">Esimerkki 5.5463</w:t>
      </w:r>
    </w:p>
    <w:p>
      <w:r>
        <w:t xml:space="preserve">Kulta, mikset ota vapaapäivää? En kestä nähdä sinun menevän huvipuistoon joka päivä asianajajana. Se tuntuu tappavan sinut.</w:t>
      </w:r>
    </w:p>
    <w:p>
      <w:r>
        <w:rPr>
          <w:b/>
        </w:rPr>
        <w:t xml:space="preserve">Tulos</w:t>
      </w:r>
    </w:p>
    <w:p>
      <w:r>
        <w:t xml:space="preserve">Kulta, minä olen työ. Tiedätte sen, sir.</w:t>
      </w:r>
    </w:p>
    <w:p>
      <w:r>
        <w:rPr>
          <w:b/>
        </w:rPr>
        <w:t xml:space="preserve">Esimerkki 5.5464</w:t>
      </w:r>
    </w:p>
    <w:p>
      <w:r>
        <w:t xml:space="preserve">Dick, olet siis kertonut minulle, että olit niin huolissasi mikrobitaudeista, että menetit työsi ja päädyit tänne kuppilaan.</w:t>
      </w:r>
    </w:p>
    <w:p>
      <w:r>
        <w:rPr>
          <w:b/>
        </w:rPr>
        <w:t xml:space="preserve">Tulos</w:t>
      </w:r>
    </w:p>
    <w:p>
      <w:r>
        <w:t xml:space="preserve">Joo, minun on parasta ottaa toinen drinkki.  Tämän ajatteleminen saa minut todella masentuneeksi.  En halunnut aloittaa uutta vuotta näin.</w:t>
      </w:r>
    </w:p>
    <w:p>
      <w:r>
        <w:rPr>
          <w:b/>
        </w:rPr>
        <w:t xml:space="preserve">Esimerkki 5.5465</w:t>
      </w:r>
    </w:p>
    <w:p>
      <w:r>
        <w:t xml:space="preserve">Tarkoitatko, että haluat laittaa minut, Chuckin kameran eteen?</w:t>
      </w:r>
    </w:p>
    <w:p>
      <w:r>
        <w:rPr>
          <w:b/>
        </w:rPr>
        <w:t xml:space="preserve">Tulos</w:t>
      </w:r>
    </w:p>
    <w:p>
      <w:r>
        <w:t xml:space="preserve">Aivan oikein, Chuck. Tämä on tilaisuutesi loistaa.</w:t>
      </w:r>
    </w:p>
    <w:p>
      <w:r>
        <w:rPr>
          <w:b/>
        </w:rPr>
        <w:t xml:space="preserve">Esimerkki 5.5466</w:t>
      </w:r>
    </w:p>
    <w:p>
      <w:r>
        <w:t xml:space="preserve">Muistaakseni Kyttyräselkä-areena on nimetty Notre Damen kyttyräselän mukaan.</w:t>
      </w:r>
    </w:p>
    <w:p>
      <w:r>
        <w:rPr>
          <w:b/>
        </w:rPr>
        <w:t xml:space="preserve">Tulos</w:t>
      </w:r>
    </w:p>
    <w:p>
      <w:r>
        <w:t xml:space="preserve">Aivan oikein.  Sitä pidetään nykyään epäkohteliaana ja tunteetonta nimeä, mutta se toimii silti.</w:t>
      </w:r>
    </w:p>
    <w:p>
      <w:r>
        <w:rPr>
          <w:b/>
        </w:rPr>
        <w:t xml:space="preserve">Esimerkki 5.5467</w:t>
      </w:r>
    </w:p>
    <w:p>
      <w:r>
        <w:t xml:space="preserve">Ah, olet melkein saanut elinkaaresi päätökseen.</w:t>
      </w:r>
    </w:p>
    <w:p>
      <w:r>
        <w:rPr>
          <w:b/>
        </w:rPr>
        <w:t xml:space="preserve">Tulos</w:t>
      </w:r>
    </w:p>
    <w:p>
      <w:r>
        <w:t xml:space="preserve">Mitä tarkoitat? Onko tuo jokin nokkela tapa kutsua minua vanhaksi?</w:t>
      </w:r>
    </w:p>
    <w:p>
      <w:r>
        <w:rPr>
          <w:b/>
        </w:rPr>
        <w:t xml:space="preserve">Esimerkki 5.5468</w:t>
      </w:r>
    </w:p>
    <w:p>
      <w:r>
        <w:t xml:space="preserve">Isäni myy minut pois. Siksi olen täällä.</w:t>
      </w:r>
    </w:p>
    <w:p>
      <w:r>
        <w:rPr>
          <w:b/>
        </w:rPr>
        <w:t xml:space="preserve">Tulos</w:t>
      </w:r>
    </w:p>
    <w:p>
      <w:r>
        <w:t xml:space="preserve">Olemme orpoja. Siksi olemme täällä. Kukaan ei halua meitä. Sinun syysi on paljon pahempi.</w:t>
      </w:r>
    </w:p>
    <w:p>
      <w:r>
        <w:rPr>
          <w:b/>
        </w:rPr>
        <w:t xml:space="preserve">Esimerkki 5.5469</w:t>
      </w:r>
    </w:p>
    <w:p>
      <w:r>
        <w:t xml:space="preserve">Näytät lopulta siltä kuin olisit liikkunut, kyllä.</w:t>
      </w:r>
    </w:p>
    <w:p>
      <w:r>
        <w:rPr>
          <w:b/>
        </w:rPr>
        <w:t xml:space="preserve">Tulos</w:t>
      </w:r>
    </w:p>
    <w:p>
      <w:r>
        <w:t xml:space="preserve">Kuulostaa seksiltä mieheni kanssa.</w:t>
      </w:r>
    </w:p>
    <w:p>
      <w:r>
        <w:rPr>
          <w:b/>
        </w:rPr>
        <w:t xml:space="preserve">Esimerkki 5.5470</w:t>
      </w:r>
    </w:p>
    <w:p>
      <w:r>
        <w:t xml:space="preserve">En ole koskaan ennen nähnyt tuota puhelinta. Onko se kertakäyttöpuhelin?</w:t>
      </w:r>
    </w:p>
    <w:p>
      <w:r>
        <w:rPr>
          <w:b/>
        </w:rPr>
        <w:t xml:space="preserve">Tulos</w:t>
      </w:r>
    </w:p>
    <w:p>
      <w:r>
        <w:t xml:space="preserve">Miksi minulla olisi poltettava puhelin? En todellakaan harjoita salaista liiketoimintaa kaikkien selän takana tyhjentääkseni perheyrityksemme varoja.</w:t>
      </w:r>
    </w:p>
    <w:p>
      <w:r>
        <w:rPr>
          <w:b/>
        </w:rPr>
        <w:t xml:space="preserve">Esimerkki 5.5471</w:t>
      </w:r>
    </w:p>
    <w:p>
      <w:r>
        <w:t xml:space="preserve">Se on kauhea tarina. Miksi siat kuolevat?</w:t>
      </w:r>
    </w:p>
    <w:p>
      <w:r>
        <w:rPr>
          <w:b/>
        </w:rPr>
        <w:t xml:space="preserve">Tulos</w:t>
      </w:r>
    </w:p>
    <w:p>
      <w:r>
        <w:t xml:space="preserve">Koska susi söi ne. Se on asioiden luonnollinen järjestys. Ymmärrät vielä, kun olet vanhempi.</w:t>
      </w:r>
    </w:p>
    <w:p>
      <w:r>
        <w:rPr>
          <w:b/>
        </w:rPr>
        <w:t xml:space="preserve">Esimerkki 5.5472</w:t>
      </w:r>
    </w:p>
    <w:p>
      <w:r>
        <w:t xml:space="preserve">Minun täytyy sitoa tämä naru aika tiukasti tuon ovenkahvan ympärille.</w:t>
      </w:r>
    </w:p>
    <w:p>
      <w:r>
        <w:rPr>
          <w:b/>
        </w:rPr>
        <w:t xml:space="preserve">Tulos</w:t>
      </w:r>
    </w:p>
    <w:p>
      <w:r>
        <w:t xml:space="preserve">Niin, eikä se voi olla sellainen ovi, joka avautuu sisään.</w:t>
      </w:r>
    </w:p>
    <w:p>
      <w:r>
        <w:rPr>
          <w:b/>
        </w:rPr>
        <w:t xml:space="preserve">Esimerkki 5.5473</w:t>
      </w:r>
    </w:p>
    <w:p>
      <w:r>
        <w:t xml:space="preserve">Marcus, tarvitsen sinua. Sinun pitäisi opettaa jousiammuntaa, ja menetimme jo yhden leiriohjaajan. Ja kaksi lasta hukkui jo.</w:t>
      </w:r>
    </w:p>
    <w:p>
      <w:r>
        <w:rPr>
          <w:b/>
        </w:rPr>
        <w:t xml:space="preserve">Tulos</w:t>
      </w:r>
    </w:p>
    <w:p>
      <w:r>
        <w:t xml:space="preserve">On vasta leirin toinen päivä, miten niin kaksi lasta on jo hukkunut?</w:t>
      </w:r>
    </w:p>
    <w:p>
      <w:r>
        <w:rPr>
          <w:b/>
        </w:rPr>
        <w:t xml:space="preserve">Esimerkki 5.5474</w:t>
      </w:r>
    </w:p>
    <w:p>
      <w:r>
        <w:t xml:space="preserve">Haluat nämä avaimet, etkö haluakin?</w:t>
      </w:r>
    </w:p>
    <w:p>
      <w:r>
        <w:rPr>
          <w:b/>
        </w:rPr>
        <w:t xml:space="preserve">Tulos</w:t>
      </w:r>
    </w:p>
    <w:p>
      <w:r>
        <w:t xml:space="preserve">Toaster Strudel, lopeta tanssiminen ja nappaa hänet.</w:t>
      </w:r>
    </w:p>
    <w:p>
      <w:r>
        <w:rPr>
          <w:b/>
        </w:rPr>
        <w:t xml:space="preserve">Esimerkki 5.5475</w:t>
      </w:r>
    </w:p>
    <w:p>
      <w:r>
        <w:t xml:space="preserve">Pojat, kun pääsette pikku puunkorjuutyöhönne, tein teille voileipiä ja vähän siideriä. Olkaa varovaisia hakkuukoneiden kanssa.</w:t>
      </w:r>
    </w:p>
    <w:p>
      <w:r>
        <w:rPr>
          <w:b/>
        </w:rPr>
        <w:t xml:space="preserve">Tulos</w:t>
      </w:r>
    </w:p>
    <w:p>
      <w:r>
        <w:t xml:space="preserve">Äiti, me olemme ammattimaisia metsureita. Voi äiti! Leuassasi on verta.</w:t>
      </w:r>
    </w:p>
    <w:p>
      <w:r>
        <w:rPr>
          <w:b/>
        </w:rPr>
        <w:t xml:space="preserve">Esimerkki 5.5476</w:t>
      </w:r>
    </w:p>
    <w:p>
      <w:r>
        <w:t xml:space="preserve">Pian hän nai, mutta ei vielä. Vitun pillua.</w:t>
      </w:r>
    </w:p>
    <w:p>
      <w:r>
        <w:rPr>
          <w:b/>
        </w:rPr>
        <w:t xml:space="preserve">Tulos</w:t>
      </w:r>
    </w:p>
    <w:p>
      <w:r>
        <w:t xml:space="preserve">Sanotko vain pillua ja osoitat samalla vaginaa?</w:t>
      </w:r>
    </w:p>
    <w:p>
      <w:r>
        <w:rPr>
          <w:b/>
        </w:rPr>
        <w:t xml:space="preserve">Esimerkki 5.5477</w:t>
      </w:r>
    </w:p>
    <w:p>
      <w:r>
        <w:t xml:space="preserve">Tohtori Neidermeyer ei tarvitse esittäytyä, maineenne riittää.</w:t>
      </w:r>
    </w:p>
    <w:p>
      <w:r>
        <w:rPr>
          <w:b/>
        </w:rPr>
        <w:t xml:space="preserve">Tulos</w:t>
      </w:r>
    </w:p>
    <w:p>
      <w:r>
        <w:t xml:space="preserve">Teillä on sellainen juttu toimistonne edessä, josta voitte työntää päänne läpi ja näytätte isolta hampaalta.</w:t>
      </w:r>
    </w:p>
    <w:p>
      <w:r>
        <w:rPr>
          <w:b/>
        </w:rPr>
        <w:t xml:space="preserve">Esimerkki 5.5478</w:t>
      </w:r>
    </w:p>
    <w:p>
      <w:r>
        <w:t xml:space="preserve">Pussibly.  Joo, pidän siitä.</w:t>
      </w:r>
    </w:p>
    <w:p>
      <w:r>
        <w:rPr>
          <w:b/>
        </w:rPr>
        <w:t xml:space="preserve">Tulos</w:t>
      </w:r>
    </w:p>
    <w:p>
      <w:r>
        <w:t xml:space="preserve">Voi, no, se voi aiheuttaa minulle ongelmia, mutta se on sitä, mistä sinä pidät, joten Maria ei enää, Pussibly sinä olet.</w:t>
      </w:r>
    </w:p>
    <w:p>
      <w:r>
        <w:rPr>
          <w:b/>
        </w:rPr>
        <w:t xml:space="preserve">Esimerkki 5.5479</w:t>
      </w:r>
    </w:p>
    <w:p>
      <w:r>
        <w:t xml:space="preserve">Onko James Sicking Wisconsinista? Luulin, että hän on Kanadasta.</w:t>
      </w:r>
    </w:p>
    <w:p>
      <w:r>
        <w:rPr>
          <w:b/>
        </w:rPr>
        <w:t xml:space="preserve">Tulos</w:t>
      </w:r>
    </w:p>
    <w:p>
      <w:r>
        <w:t xml:space="preserve">Hän on kanadalainen. Wisconsin on kuitenkin melkein kuin pieni Kanada.</w:t>
      </w:r>
    </w:p>
    <w:p>
      <w:r>
        <w:rPr>
          <w:b/>
        </w:rPr>
        <w:t xml:space="preserve">Esimerkki 5.5480</w:t>
      </w:r>
    </w:p>
    <w:p>
      <w:r>
        <w:t xml:space="preserve">Minusta tuntuu, että minulla on yhteys sinuun. Tämä on pisin aika, jonka olen käynyt kampaajalla tietyn henkilön kanssa.</w:t>
      </w:r>
    </w:p>
    <w:p>
      <w:r>
        <w:rPr>
          <w:b/>
        </w:rPr>
        <w:t xml:space="preserve">Tulos</w:t>
      </w:r>
    </w:p>
    <w:p>
      <w:r>
        <w:t xml:space="preserve">Joo, tiedän. Olen leikannut hiuksiasi 92 minuuttia.</w:t>
      </w:r>
    </w:p>
    <w:p>
      <w:r>
        <w:rPr>
          <w:b/>
        </w:rPr>
        <w:t xml:space="preserve">Esimerkki 5.5481</w:t>
      </w:r>
    </w:p>
    <w:p>
      <w:r>
        <w:t xml:space="preserve">Kyllä, vihaan ennustusta.  Odota, siinä sanotaan, että hän kääntyy minua vastaan, mutta siinä ei sanota mitään siitä, miksi.  Entä jos estämme häntä tapaamasta todellisia vanhempiaan?</w:t>
      </w:r>
    </w:p>
    <w:p>
      <w:r>
        <w:rPr>
          <w:b/>
        </w:rPr>
        <w:t xml:space="preserve">Tulos</w:t>
      </w:r>
    </w:p>
    <w:p>
      <w:r>
        <w:t xml:space="preserve">Se olisi ollut fiksua.  Meidän olisi pitänyt keksiä se ennen kuin menin etsimään niitä internetistä.</w:t>
      </w:r>
    </w:p>
    <w:p>
      <w:r>
        <w:rPr>
          <w:b/>
        </w:rPr>
        <w:t xml:space="preserve">Esimerkki 5.5482</w:t>
      </w:r>
    </w:p>
    <w:p>
      <w:r>
        <w:t xml:space="preserve">Otan tietokoneen mukaani ja menen katsomaan elokuvaa.</w:t>
      </w:r>
    </w:p>
    <w:p>
      <w:r>
        <w:rPr>
          <w:b/>
        </w:rPr>
        <w:t xml:space="preserve">Tulos</w:t>
      </w:r>
    </w:p>
    <w:p>
      <w:r>
        <w:t xml:space="preserve">Aiotko käyttää tietokoneen levyasemaa?</w:t>
      </w:r>
    </w:p>
    <w:p>
      <w:r>
        <w:rPr>
          <w:b/>
        </w:rPr>
        <w:t xml:space="preserve">Esimerkki 5.5483</w:t>
      </w:r>
    </w:p>
    <w:p>
      <w:r>
        <w:t xml:space="preserve">Me otamme tämän pojan.</w:t>
      </w:r>
    </w:p>
    <w:p>
      <w:r>
        <w:rPr>
          <w:b/>
        </w:rPr>
        <w:t xml:space="preserve">Tulos</w:t>
      </w:r>
    </w:p>
    <w:p>
      <w:r>
        <w:t xml:space="preserve">Okei, hän on kolme. Sitä ei ole juuri lainkaan käsitelty, se on lähes täysin uusi!</w:t>
      </w:r>
    </w:p>
    <w:p>
      <w:r>
        <w:rPr>
          <w:b/>
        </w:rPr>
        <w:t xml:space="preserve">Esimerkki 5.5484</w:t>
      </w:r>
    </w:p>
    <w:p>
      <w:r>
        <w:t xml:space="preserve">Vaikutat epämukavalta, ja näyttää siltä, että sinun täytyy vielä käydä paskalla.</w:t>
      </w:r>
    </w:p>
    <w:p>
      <w:r>
        <w:rPr>
          <w:b/>
        </w:rPr>
        <w:t xml:space="preserve">Tulos</w:t>
      </w:r>
    </w:p>
    <w:p>
      <w:r>
        <w:t xml:space="preserve">Ei se siitä johdu, laitoin jäätä housuihini yrittäessäni muuttua tiedemieheksi, ja olen todella epämukava.</w:t>
      </w:r>
    </w:p>
    <w:p>
      <w:r>
        <w:rPr>
          <w:b/>
        </w:rPr>
        <w:t xml:space="preserve">Esimerkki 5.5485</w:t>
      </w:r>
    </w:p>
    <w:p>
      <w:r>
        <w:t xml:space="preserve">Ihmisten kuoleminen on syy siihen, että maailmassa on koiria.</w:t>
      </w:r>
    </w:p>
    <w:p>
      <w:r>
        <w:rPr>
          <w:b/>
        </w:rPr>
        <w:t xml:space="preserve">Tulos</w:t>
      </w:r>
    </w:p>
    <w:p>
      <w:r>
        <w:t xml:space="preserve">Juuri noin! Me selvitimme sen. Mennään etsimään koira.</w:t>
      </w:r>
    </w:p>
    <w:p>
      <w:r>
        <w:rPr>
          <w:b/>
        </w:rPr>
        <w:t xml:space="preserve">Esimerkki 5.5486</w:t>
      </w:r>
    </w:p>
    <w:p>
      <w:r>
        <w:t xml:space="preserve">Haluan kostaa. Jos ihmiset haluavat kutsua minua Willy Wonkaksi, haluan olla Willy Wonka. Haluan hotellin, jossa voin testata ihmisiä. </w:t>
      </w:r>
    </w:p>
    <w:p>
      <w:r>
        <w:rPr>
          <w:b/>
        </w:rPr>
        <w:t xml:space="preserve">Tulos</w:t>
      </w:r>
    </w:p>
    <w:p>
      <w:r>
        <w:t xml:space="preserve">Hyvä on, olen aika tukevasti mukana. Nyt on vuosi 1982. Voin viedä sinut siihen hotelliin vuonna 2001.</w:t>
      </w:r>
    </w:p>
    <w:p>
      <w:r>
        <w:rPr>
          <w:b/>
        </w:rPr>
        <w:t xml:space="preserve">Esimerkki 5.5487</w:t>
      </w:r>
    </w:p>
    <w:p>
      <w:r>
        <w:t xml:space="preserve">Kultaseni, haittaako sinua, jos istun kanssasi sohvalla, kun luet minulle People-lehteä?</w:t>
      </w:r>
    </w:p>
    <w:p>
      <w:r>
        <w:rPr>
          <w:b/>
        </w:rPr>
        <w:t xml:space="preserve">Tulos</w:t>
      </w:r>
    </w:p>
    <w:p>
      <w:r>
        <w:t xml:space="preserve">Totta kai. Kun kukaan muu ei ole paikalla, olemme tasavertaisia.</w:t>
      </w:r>
    </w:p>
    <w:p>
      <w:r>
        <w:rPr>
          <w:b/>
        </w:rPr>
        <w:t xml:space="preserve">Esimerkki 5.5488</w:t>
      </w:r>
    </w:p>
    <w:p>
      <w:r>
        <w:t xml:space="preserve">Vau. Olisinpa yhtä sulava seurustelukumppanini kanssa. Vau.</w:t>
      </w:r>
    </w:p>
    <w:p>
      <w:r>
        <w:rPr>
          <w:b/>
        </w:rPr>
        <w:t xml:space="preserve">Tulos</w:t>
      </w:r>
    </w:p>
    <w:p>
      <w:r>
        <w:t xml:space="preserve">Seuralaisesi on hyvin kaunis nainen.</w:t>
      </w:r>
    </w:p>
    <w:p>
      <w:r>
        <w:rPr>
          <w:b/>
        </w:rPr>
        <w:t xml:space="preserve">Esimerkki 5.5489</w:t>
      </w:r>
    </w:p>
    <w:p>
      <w:r>
        <w:t xml:space="preserve">Mitä mieltä olet, kulta? Osa tästä taiteesta on aika hyvää, eikö?</w:t>
      </w:r>
    </w:p>
    <w:p>
      <w:r>
        <w:rPr>
          <w:b/>
        </w:rPr>
        <w:t xml:space="preserve">Tulos</w:t>
      </w:r>
    </w:p>
    <w:p>
      <w:r>
        <w:t xml:space="preserve">Minusta olisi täydellinen matkamuisto, jos saisi kotiinsa yhden näistä kappaleista.</w:t>
      </w:r>
    </w:p>
    <w:p>
      <w:r>
        <w:rPr>
          <w:b/>
        </w:rPr>
        <w:t xml:space="preserve">Esimerkki 5.5490</w:t>
      </w:r>
    </w:p>
    <w:p>
      <w:r>
        <w:t xml:space="preserve">Näetkö haamukirjoittajani? Mikä Charlestonissa, Etelä-Carolinassa on vikana?</w:t>
      </w:r>
    </w:p>
    <w:p>
      <w:r>
        <w:rPr>
          <w:b/>
        </w:rPr>
        <w:t xml:space="preserve">Tulos</w:t>
      </w:r>
    </w:p>
    <w:p>
      <w:r>
        <w:t xml:space="preserve">Mustat ihmiset voivat nähdä aaveita.</w:t>
      </w:r>
    </w:p>
    <w:p>
      <w:r>
        <w:rPr>
          <w:b/>
        </w:rPr>
        <w:t xml:space="preserve">Esimerkki 5.5491</w:t>
      </w:r>
    </w:p>
    <w:p>
      <w:r>
        <w:t xml:space="preserve">Se näyttää jotenkin tyhjältä, kuin se olisi viimeinen sizzler.</w:t>
      </w:r>
    </w:p>
    <w:p>
      <w:r>
        <w:rPr>
          <w:b/>
        </w:rPr>
        <w:t xml:space="preserve">Tulos</w:t>
      </w:r>
    </w:p>
    <w:p>
      <w:r>
        <w:t xml:space="preserve">Tarkoitan, että se näyttää tyhjältä vain siksi, että olemme ainoat täällä. Tiedättekö, on hassua, että Sizzler laittoi kaikki pennoset ja kolikot, jotka heillä oli jäljellä talouden romahdettua vuonna 2018.</w:t>
      </w:r>
    </w:p>
    <w:p>
      <w:r>
        <w:rPr>
          <w:b/>
        </w:rPr>
        <w:t xml:space="preserve">Esimerkki 5.5492</w:t>
      </w:r>
    </w:p>
    <w:p>
      <w:r>
        <w:t xml:space="preserve">Olemme kokoontuneet tänne tänään juhlimaan teidän ja teidän avioliittoanne. Onko kenelläkään vastalauseita? Puhukaa nyt.</w:t>
      </w:r>
    </w:p>
    <w:p>
      <w:r>
        <w:rPr>
          <w:b/>
        </w:rPr>
        <w:t xml:space="preserve">Tulos</w:t>
      </w:r>
    </w:p>
    <w:p>
      <w:r>
        <w:t xml:space="preserve">Minulla on vastalause. Kävin yliopistoa Darylin kanssa, ja hän on todellinen naistenmies, eikä hänen pitäisi mielestäni mennä naimisiin. Hän on yksi kaikkien aikojen parhaista naistenmiehistä. Olen surullinen, kun hän asettuu aloilleen.</w:t>
      </w:r>
    </w:p>
    <w:p>
      <w:r>
        <w:rPr>
          <w:b/>
        </w:rPr>
        <w:t xml:space="preserve">Esimerkki 5.5493</w:t>
      </w:r>
    </w:p>
    <w:p>
      <w:r>
        <w:t xml:space="preserve">Täällä ollaan, tämä on huoneesi.</w:t>
      </w:r>
    </w:p>
    <w:p>
      <w:r>
        <w:rPr>
          <w:b/>
        </w:rPr>
        <w:t xml:space="preserve">Tulos</w:t>
      </w:r>
    </w:p>
    <w:p>
      <w:r>
        <w:t xml:space="preserve">Miksi ovessa on musta seppele? Kuoliko joku tässä huoneessa?</w:t>
      </w:r>
    </w:p>
    <w:p>
      <w:r>
        <w:rPr>
          <w:b/>
        </w:rPr>
        <w:t xml:space="preserve">Esimerkki 5.5494</w:t>
      </w:r>
    </w:p>
    <w:p>
      <w:r>
        <w:t xml:space="preserve">Kun ajattelen holkkia, ajattelen sitä, jossa omenapiirakka on.</w:t>
      </w:r>
    </w:p>
    <w:p>
      <w:r>
        <w:rPr>
          <w:b/>
        </w:rPr>
        <w:t xml:space="preserve">Tulos</w:t>
      </w:r>
    </w:p>
    <w:p>
      <w:r>
        <w:t xml:space="preserve">Tuo on kouru. Se on omenapiirakkaa.</w:t>
      </w:r>
    </w:p>
    <w:p>
      <w:r>
        <w:rPr>
          <w:b/>
        </w:rPr>
        <w:t xml:space="preserve">Esimerkki 5.5495</w:t>
      </w:r>
    </w:p>
    <w:p>
      <w:r>
        <w:t xml:space="preserve">En ole vielä laittanut lumiketjuja renkaisiin.</w:t>
      </w:r>
    </w:p>
    <w:p>
      <w:r>
        <w:rPr>
          <w:b/>
        </w:rPr>
        <w:t xml:space="preserve">Tulos</w:t>
      </w:r>
    </w:p>
    <w:p>
      <w:r>
        <w:t xml:space="preserve">Ei se niin paha ole. Tarkoitan, että lunta sataa paljon. Mutta ei se niin paha ole. Sanotaan, että tämä on pahin lumimyrsky vuosiin, mutta ei se niin paha ole.</w:t>
      </w:r>
    </w:p>
    <w:p>
      <w:r>
        <w:rPr>
          <w:b/>
        </w:rPr>
        <w:t xml:space="preserve">Esimerkki 5.5496</w:t>
      </w:r>
    </w:p>
    <w:p>
      <w:r>
        <w:t xml:space="preserve">James, on niin hyvä kuulla äänesi!  Miten jalkasi voi?  Viimeksi kun puhuimme, se oli aika kolhiintunut.</w:t>
      </w:r>
    </w:p>
    <w:p>
      <w:r>
        <w:rPr>
          <w:b/>
        </w:rPr>
        <w:t xml:space="preserve">Tulos</w:t>
      </w:r>
    </w:p>
    <w:p>
      <w:r>
        <w:t xml:space="preserve">Sillä menee todella hyvin.  Se on edelleen kiinni.  No, se roikkuu langan varassa, mutta Herran tahdon ja armon kautta, joka on myös hieno televisiosarja, minulla on edelleen jalka, joka on tavallaan siinä.  Ylistäkää Jeesusta!</w:t>
      </w:r>
    </w:p>
    <w:p>
      <w:r>
        <w:rPr>
          <w:b/>
        </w:rPr>
        <w:t xml:space="preserve">Esimerkki 5.5497</w:t>
      </w:r>
    </w:p>
    <w:p>
      <w:r>
        <w:t xml:space="preserve">Minusta sinun pitäisi jättää tämä väliin.  Anna sijaisesi ottaa rooli.</w:t>
      </w:r>
    </w:p>
    <w:p>
      <w:r>
        <w:rPr>
          <w:b/>
        </w:rPr>
        <w:t xml:space="preserve">Tulos</w:t>
      </w:r>
    </w:p>
    <w:p>
      <w:r>
        <w:t xml:space="preserve">Mitä?  Annatko hänen ottaa sen?  Hän näyttää siltä, että hänellä on jalat käsien sijaan!</w:t>
      </w:r>
    </w:p>
    <w:p>
      <w:r>
        <w:rPr>
          <w:b/>
        </w:rPr>
        <w:t xml:space="preserve">Esimerkki 5.5498</w:t>
      </w:r>
    </w:p>
    <w:p>
      <w:r>
        <w:t xml:space="preserve">Hei, Rook. Aion ajaa palopaikalle katsomaan, löydänkö todisteita. Haluatko tulla mukaan?</w:t>
      </w:r>
    </w:p>
    <w:p>
      <w:r>
        <w:rPr>
          <w:b/>
        </w:rPr>
        <w:t xml:space="preserve">Tulos</w:t>
      </w:r>
    </w:p>
    <w:p>
      <w:r>
        <w:t xml:space="preserve">Tietenkin. En ole koskaan nähnyt salkkua ennen. Olen vain miettinyt, miten työpöytäni toimii koko ajan.</w:t>
      </w:r>
    </w:p>
    <w:p>
      <w:r>
        <w:rPr>
          <w:b/>
        </w:rPr>
        <w:t xml:space="preserve">Esimerkki 5.5499</w:t>
      </w:r>
    </w:p>
    <w:p>
      <w:r>
        <w:t xml:space="preserve">Nyt kun he ovat poissa, Mario, minun on kerrottava sinulle.  Tämä kaveri, tämä Crocodear, niin monine häämatkoineen...  Hän petti avioliiton pyhyyden.</w:t>
      </w:r>
    </w:p>
    <w:p>
      <w:r>
        <w:rPr>
          <w:b/>
        </w:rPr>
        <w:t xml:space="preserve">Tulos</w:t>
      </w:r>
    </w:p>
    <w:p>
      <w:r>
        <w:t xml:space="preserve">Se on loukkaus kirkkoa ja naista kohtaan.</w:t>
      </w:r>
    </w:p>
    <w:p>
      <w:r>
        <w:rPr>
          <w:b/>
        </w:rPr>
        <w:t xml:space="preserve">Esimerkki 5.5500</w:t>
      </w:r>
    </w:p>
    <w:p>
      <w:r>
        <w:t xml:space="preserve">Te kaksi soititte taas Radio Disneylle. Mitä yritätte tehdä, keksejä?</w:t>
      </w:r>
    </w:p>
    <w:p>
      <w:r>
        <w:rPr>
          <w:b/>
        </w:rPr>
        <w:t xml:space="preserve">Tulos</w:t>
      </w:r>
    </w:p>
    <w:p>
      <w:r>
        <w:t xml:space="preserve">Mitään ei tapahdu. Soitimme Radio Disneylle, koska serkkumme on siellä töissä.</w:t>
      </w:r>
    </w:p>
    <w:p>
      <w:r>
        <w:rPr>
          <w:b/>
        </w:rPr>
        <w:t xml:space="preserve">Esimerkki 5.5501</w:t>
      </w:r>
    </w:p>
    <w:p>
      <w:r>
        <w:t xml:space="preserve">Ymmärräthän, että olemme outoja, hulluja ihmisiä?</w:t>
      </w:r>
    </w:p>
    <w:p>
      <w:r>
        <w:rPr>
          <w:b/>
        </w:rPr>
        <w:t xml:space="preserve">Tulos</w:t>
      </w:r>
    </w:p>
    <w:p>
      <w:r>
        <w:t xml:space="preserve">Poltan juuri nyt neljää sikaria.</w:t>
      </w:r>
    </w:p>
    <w:p>
      <w:r>
        <w:rPr>
          <w:b/>
        </w:rPr>
        <w:t xml:space="preserve">Esimerkki 5.5502</w:t>
      </w:r>
    </w:p>
    <w:p>
      <w:r>
        <w:t xml:space="preserve">Jos olisimme taukohuoneessa viiden minuutin kokouksessa, ja jäljellä olisi vain yksi kanaleike, mutta meitä olisi huoneessa viisi. Mitä aiot tehdä?</w:t>
      </w:r>
    </w:p>
    <w:p>
      <w:r>
        <w:rPr>
          <w:b/>
        </w:rPr>
        <w:t xml:space="preserve">Tulos</w:t>
      </w:r>
    </w:p>
    <w:p>
      <w:r>
        <w:t xml:space="preserve">Leikkaisin broilerin leikkeleen viiteen osaan.</w:t>
      </w:r>
    </w:p>
    <w:p>
      <w:r>
        <w:rPr>
          <w:b/>
        </w:rPr>
        <w:t xml:space="preserve">Esimerkki 5.5503</w:t>
      </w:r>
    </w:p>
    <w:p>
      <w:r>
        <w:t xml:space="preserve">Hei, vanha rouva, sinun pitäisi lukita ovesi.</w:t>
      </w:r>
    </w:p>
    <w:p>
      <w:r>
        <w:rPr>
          <w:b/>
        </w:rPr>
        <w:t xml:space="preserve">Tulos</w:t>
      </w:r>
    </w:p>
    <w:p>
      <w:r>
        <w:t xml:space="preserve">Evan, älä kävele tähän taloon tuollaisella energialla.</w:t>
      </w:r>
    </w:p>
    <w:p>
      <w:r>
        <w:rPr>
          <w:b/>
        </w:rPr>
        <w:t xml:space="preserve">Esimerkki 5.5504</w:t>
      </w:r>
    </w:p>
    <w:p>
      <w:r>
        <w:t xml:space="preserve">Kaiken tuon hälinän ja hälyn jälkeen halusit vain kaksi limonadia?</w:t>
      </w:r>
    </w:p>
    <w:p>
      <w:r>
        <w:rPr>
          <w:b/>
        </w:rPr>
        <w:t xml:space="preserve">Tulos</w:t>
      </w:r>
    </w:p>
    <w:p>
      <w:r>
        <w:t xml:space="preserve">Kyse oli tilauksesta, ei siitä, mitä tilasin. En tilannut mitään monimutkaista, mutta te olitte ensimmäiset, teidän piti mennä ensin.</w:t>
      </w:r>
    </w:p>
    <w:p>
      <w:r>
        <w:rPr>
          <w:b/>
        </w:rPr>
        <w:t xml:space="preserve">Esimerkki 5.5505</w:t>
      </w:r>
    </w:p>
    <w:p>
      <w:r>
        <w:t xml:space="preserve">Se on niin paperinohut, etten edes näe sitä. Pidänkö sitä kädessäni?</w:t>
      </w:r>
    </w:p>
    <w:p>
      <w:r>
        <w:rPr>
          <w:b/>
        </w:rPr>
        <w:t xml:space="preserve">Tulos</w:t>
      </w:r>
    </w:p>
    <w:p>
      <w:r>
        <w:t xml:space="preserve">Kyllä. Se sopii voileivän päälle, koska voileipä on jotain, jota viipaloidaan.</w:t>
      </w:r>
    </w:p>
    <w:p>
      <w:r>
        <w:rPr>
          <w:b/>
        </w:rPr>
        <w:t xml:space="preserve">Esimerkki 5.5506</w:t>
      </w:r>
    </w:p>
    <w:p>
      <w:r>
        <w:t xml:space="preserve">Annette, kuuntele, olen lähdössä. Täytyy mennä taistelemaan vapauden puolesta.</w:t>
      </w:r>
    </w:p>
    <w:p>
      <w:r>
        <w:rPr>
          <w:b/>
        </w:rPr>
        <w:t xml:space="preserve">Tulos</w:t>
      </w:r>
    </w:p>
    <w:p>
      <w:r>
        <w:t xml:space="preserve">Kulta, olet niin rohkea. Minulle tulee ikävä sinua.</w:t>
      </w:r>
    </w:p>
    <w:p>
      <w:r>
        <w:rPr>
          <w:b/>
        </w:rPr>
        <w:t xml:space="preserve">Esimerkki 5.5507</w:t>
      </w:r>
    </w:p>
    <w:p>
      <w:r>
        <w:t xml:space="preserve">Haluan voittaa tämän naisen sydämen lapsia kohtaan olemalla loistava esimerkki.</w:t>
      </w:r>
    </w:p>
    <w:p>
      <w:r>
        <w:rPr>
          <w:b/>
        </w:rPr>
        <w:t xml:space="preserve">Tulos</w:t>
      </w:r>
    </w:p>
    <w:p>
      <w:r>
        <w:t xml:space="preserve">Niin todennäköisesti tapahtuu. Tosin hän ei pystyisi pitämään aviomiestä päivääkään.</w:t>
      </w:r>
    </w:p>
    <w:p>
      <w:r>
        <w:rPr>
          <w:b/>
        </w:rPr>
        <w:t xml:space="preserve">Esimerkki 5.5508</w:t>
      </w:r>
    </w:p>
    <w:p>
      <w:r>
        <w:t xml:space="preserve">Poistuuko Gayle hetkeksi huoneesta?</w:t>
      </w:r>
    </w:p>
    <w:p>
      <w:r>
        <w:rPr>
          <w:b/>
        </w:rPr>
        <w:t xml:space="preserve">Tulos</w:t>
      </w:r>
    </w:p>
    <w:p>
      <w:r>
        <w:t xml:space="preserve">Voisitko pysyä pöydän yläpuolella? Minusta on epämukavaa, että olet siellä alhaalla.</w:t>
      </w:r>
    </w:p>
    <w:p>
      <w:r>
        <w:rPr>
          <w:b/>
        </w:rPr>
        <w:t xml:space="preserve">Esimerkki 5.5509</w:t>
      </w:r>
    </w:p>
    <w:p>
      <w:r>
        <w:t xml:space="preserve">Molly on juuri lähtenyt. Haluatko sieniä?</w:t>
      </w:r>
    </w:p>
    <w:p>
      <w:r>
        <w:rPr>
          <w:b/>
        </w:rPr>
        <w:t xml:space="preserve">Tulos</w:t>
      </w:r>
    </w:p>
    <w:p>
      <w:r>
        <w:t xml:space="preserve">En ole koskaan ennen käyttänyt sieniä. Mutta kyllä, ehdottomasti! Anna minulle kaikki mitä sinulla on.</w:t>
      </w:r>
    </w:p>
    <w:p>
      <w:r>
        <w:rPr>
          <w:b/>
        </w:rPr>
        <w:t xml:space="preserve">Esimerkki 5.5510</w:t>
      </w:r>
    </w:p>
    <w:p>
      <w:r>
        <w:t xml:space="preserve">Kaupunki on yli sataviisikymmentä vuotta vanha. Minun pitäisi tietää, koska olen tämän typerän kaupungin rahastonhoitaja.</w:t>
      </w:r>
    </w:p>
    <w:p>
      <w:r>
        <w:rPr>
          <w:b/>
        </w:rPr>
        <w:t xml:space="preserve">Tulos</w:t>
      </w:r>
    </w:p>
    <w:p>
      <w:r>
        <w:t xml:space="preserve">En voi uskoa, että joudut jonottamaan lääkärille, kun olet niin tärkeä.</w:t>
      </w:r>
    </w:p>
    <w:p>
      <w:r>
        <w:rPr>
          <w:b/>
        </w:rPr>
        <w:t xml:space="preserve">Esimerkki 5.5511</w:t>
      </w:r>
    </w:p>
    <w:p>
      <w:r>
        <w:t xml:space="preserve">Minusta näyttää siltä, että sinun pitää tanssia.</w:t>
      </w:r>
    </w:p>
    <w:p>
      <w:r>
        <w:rPr>
          <w:b/>
        </w:rPr>
        <w:t xml:space="preserve">Tulos</w:t>
      </w:r>
    </w:p>
    <w:p>
      <w:r>
        <w:t xml:space="preserve">Tanssimisesta puheen ollen, tämän viikon toiminnan tarjoaa Tanssii tähtien kanssa, joka esitetään sunnuntaisin ABS-kanavalla.</w:t>
      </w:r>
    </w:p>
    <w:p>
      <w:r>
        <w:rPr>
          <w:b/>
        </w:rPr>
        <w:t xml:space="preserve">Esimerkki 5.5512</w:t>
      </w:r>
    </w:p>
    <w:p>
      <w:r>
        <w:t xml:space="preserve">Voi ei! Hän on tulossa! Luuletko, että hän tietää meidän olevan rikollisia?</w:t>
      </w:r>
    </w:p>
    <w:p>
      <w:r>
        <w:rPr>
          <w:b/>
        </w:rPr>
        <w:t xml:space="preserve">Tulos</w:t>
      </w:r>
    </w:p>
    <w:p>
      <w:r>
        <w:t xml:space="preserve">En tiedä. Toivottavasti ei. Käyttäydytään kuin emme olisi rikollisia.</w:t>
      </w:r>
    </w:p>
    <w:p>
      <w:r>
        <w:rPr>
          <w:b/>
        </w:rPr>
        <w:t xml:space="preserve">Esimerkki 5.5513</w:t>
      </w:r>
    </w:p>
    <w:p>
      <w:r>
        <w:t xml:space="preserve">Se ei ole kovin suuri kone. Miten voit olla niin hengästynyt?</w:t>
      </w:r>
    </w:p>
    <w:p>
      <w:r>
        <w:rPr>
          <w:b/>
        </w:rPr>
        <w:t xml:space="preserve">Tulos</w:t>
      </w:r>
    </w:p>
    <w:p>
      <w:r>
        <w:t xml:space="preserve">Nämä kaksi jättiläistä hyökkäsivät lentäjän kimppuun, ja näin, että täällä oli vesimurto, joten minun oli juostava edestakaisin.</w:t>
      </w:r>
    </w:p>
    <w:p>
      <w:r>
        <w:rPr>
          <w:b/>
        </w:rPr>
        <w:t xml:space="preserve">Esimerkki 5.5514</w:t>
      </w:r>
    </w:p>
    <w:p>
      <w:r>
        <w:t xml:space="preserve">Tiedän, kuka olet. Olen yksi niistä tytöistä, jotka seuraavat urheilua. Pelaat koripalloa.</w:t>
      </w:r>
    </w:p>
    <w:p>
      <w:r>
        <w:rPr>
          <w:b/>
        </w:rPr>
        <w:t xml:space="preserve">Tulos</w:t>
      </w:r>
    </w:p>
    <w:p>
      <w:r>
        <w:t xml:space="preserve">Tuo on mahtavaa. Anna minun selittää, miksi olen täällä. Pidämme yleensä New Jersey Nets -tapaamisemme tässä samassa monitoimihuoneessa. Joten tulin paikalle, mutta se taitaa olla huomenna.</w:t>
      </w:r>
    </w:p>
    <w:p>
      <w:r>
        <w:rPr>
          <w:b/>
        </w:rPr>
        <w:t xml:space="preserve">Esimerkki 5.5515</w:t>
      </w:r>
    </w:p>
    <w:p>
      <w:r>
        <w:t xml:space="preserve">Pyydän, Sherry, anna minulle hetki aikaa. Lähetin juuri sähköpostia itselleni, jotta voisin puhua asiakkaalle.</w:t>
      </w:r>
    </w:p>
    <w:p>
      <w:r>
        <w:rPr>
          <w:b/>
        </w:rPr>
        <w:t xml:space="preserve">Tulos</w:t>
      </w:r>
    </w:p>
    <w:p>
      <w:r>
        <w:t xml:space="preserve">Sinun on todella harkittava ajatuksiasi ja tunteitasi, ennen kuin toimit niiden mukaan. Toiset ihmiset tarvitsevat tietokonetta töihin.</w:t>
      </w:r>
    </w:p>
    <w:p>
      <w:r>
        <w:rPr>
          <w:b/>
        </w:rPr>
        <w:t xml:space="preserve">Esimerkki 5.5516</w:t>
      </w:r>
    </w:p>
    <w:p>
      <w:r>
        <w:t xml:space="preserve">Minäkin olen täällä, Sven!</w:t>
      </w:r>
    </w:p>
    <w:p>
      <w:r>
        <w:rPr>
          <w:b/>
        </w:rPr>
        <w:t xml:space="preserve">Tulos</w:t>
      </w:r>
    </w:p>
    <w:p>
      <w:r>
        <w:t xml:space="preserve">Älä viitsi, isoisä. Miten pääsit pois kotoa?</w:t>
      </w:r>
    </w:p>
    <w:p>
      <w:r>
        <w:rPr>
          <w:b/>
        </w:rPr>
        <w:t xml:space="preserve">Esimerkki 5.5517</w:t>
      </w:r>
    </w:p>
    <w:p>
      <w:r>
        <w:t xml:space="preserve">Hän on ainutlaatuinen. Hän on älykkäin heisimato, jonka olen koskaan tavannut.</w:t>
      </w:r>
    </w:p>
    <w:p>
      <w:r>
        <w:rPr>
          <w:b/>
        </w:rPr>
        <w:t xml:space="preserve">Tulos</w:t>
      </w:r>
    </w:p>
    <w:p>
      <w:r>
        <w:t xml:space="preserve">Ja hän näyttää olevan yhä pidempi ja pidempi.</w:t>
      </w:r>
    </w:p>
    <w:p>
      <w:r>
        <w:rPr>
          <w:b/>
        </w:rPr>
        <w:t xml:space="preserve">Esimerkki 5.5518</w:t>
      </w:r>
    </w:p>
    <w:p>
      <w:r>
        <w:t xml:space="preserve">Hetkinen, annetaanko sinulle kahvikupit, kun pääset pääsarjaan?</w:t>
      </w:r>
    </w:p>
    <w:p>
      <w:r>
        <w:rPr>
          <w:b/>
        </w:rPr>
        <w:t xml:space="preserve">Tulos</w:t>
      </w:r>
    </w:p>
    <w:p>
      <w:r>
        <w:t xml:space="preserve">Joo, alokas, niin käy. Saat kupin kahvia. Ja jos et kestä kuumuutta, sinut lähetetään takaisin ala-asteelle.</w:t>
      </w:r>
    </w:p>
    <w:p>
      <w:r>
        <w:rPr>
          <w:b/>
        </w:rPr>
        <w:t xml:space="preserve">Esimerkki 5.5519</w:t>
      </w:r>
    </w:p>
    <w:p>
      <w:r>
        <w:t xml:space="preserve">Imetätkö kaiken veden Disneyllä tarkoituksella?</w:t>
      </w:r>
    </w:p>
    <w:p>
      <w:r>
        <w:rPr>
          <w:b/>
        </w:rPr>
        <w:t xml:space="preserve">Tulos</w:t>
      </w:r>
    </w:p>
    <w:p>
      <w:r>
        <w:t xml:space="preserve">Minä haluan kaiken Disneyn veden itselleni. Olen avaamassa omaa vesipuistoani ja juoksevan veden saaminen sinne on hyvin kallista.</w:t>
      </w:r>
    </w:p>
    <w:p>
      <w:r>
        <w:rPr>
          <w:b/>
        </w:rPr>
        <w:t xml:space="preserve">Esimerkki 5.5520</w:t>
      </w:r>
    </w:p>
    <w:p>
      <w:r>
        <w:t xml:space="preserve">Hei, onko kukaan teistä kuullut kuuluisasta saksofonistista, joka on tulossa tänne Trumpet Davis nimellä?</w:t>
      </w:r>
    </w:p>
    <w:p>
      <w:r>
        <w:rPr>
          <w:b/>
        </w:rPr>
        <w:t xml:space="preserve">Tulos</w:t>
      </w:r>
    </w:p>
    <w:p>
      <w:r>
        <w:t xml:space="preserve">Trumpetti Davis! Tietenkin olemme kuulleet hänestä. Hän on soittanut klubilla mäen juurella. Hän on asunut siellä eräänlaisena residenssinä.</w:t>
      </w:r>
    </w:p>
    <w:p>
      <w:r>
        <w:rPr>
          <w:b/>
        </w:rPr>
        <w:t xml:space="preserve">Esimerkki 5.5521</w:t>
      </w:r>
    </w:p>
    <w:p>
      <w:r>
        <w:t xml:space="preserve">No, Del, mutta olet hyvin antelias ihminen, ja se on yksi syy, miksi pidän siitä, että olet luennolla.</w:t>
      </w:r>
    </w:p>
    <w:p>
      <w:r>
        <w:rPr>
          <w:b/>
        </w:rPr>
        <w:t xml:space="preserve">Tulos</w:t>
      </w:r>
    </w:p>
    <w:p>
      <w:r>
        <w:t xml:space="preserve">Kiitos paljon, professori.</w:t>
      </w:r>
    </w:p>
    <w:p>
      <w:r>
        <w:rPr>
          <w:b/>
        </w:rPr>
        <w:t xml:space="preserve">Esimerkki 5.5522</w:t>
      </w:r>
    </w:p>
    <w:p>
      <w:r>
        <w:t xml:space="preserve">Jos asiakkaat voisivat tuoda muistikorttinsa sisään, voisimme ehkä tulostaa kuvia sitä kautta.</w:t>
      </w:r>
    </w:p>
    <w:p>
      <w:r>
        <w:rPr>
          <w:b/>
        </w:rPr>
        <w:t xml:space="preserve">Tulos</w:t>
      </w:r>
    </w:p>
    <w:p>
      <w:r>
        <w:t xml:space="preserve">Kyllä, joten voisimme kehittää heidän digitaalisia valokuviaan muistikortilta. Se olisi meille todella siirtyminen 2000-luvulle.</w:t>
      </w:r>
    </w:p>
    <w:p>
      <w:r>
        <w:rPr>
          <w:b/>
        </w:rPr>
        <w:t xml:space="preserve">Esimerkki 5.5523</w:t>
      </w:r>
    </w:p>
    <w:p>
      <w:r>
        <w:t xml:space="preserve">Carol, luulen, että tiedät, että osaan lukea.</w:t>
      </w:r>
    </w:p>
    <w:p>
      <w:r>
        <w:rPr>
          <w:b/>
        </w:rPr>
        <w:t xml:space="preserve">Tulos</w:t>
      </w:r>
    </w:p>
    <w:p>
      <w:r>
        <w:t xml:space="preserve">Niin, koska luit päiväkirjani.</w:t>
      </w:r>
    </w:p>
    <w:p>
      <w:r>
        <w:rPr>
          <w:b/>
        </w:rPr>
        <w:t xml:space="preserve">Esimerkki 5.5524</w:t>
      </w:r>
    </w:p>
    <w:p>
      <w:r>
        <w:t xml:space="preserve">Minulla on täällä ystäviä, jotka esiintyvät tänä iltana, ja he ovat erittäin lahjakkaita. Jos haluatte joskus tehdä uuden ohjelman jossain verkossa, näette tänään hyviä ihmisiä.</w:t>
      </w:r>
    </w:p>
    <w:p>
      <w:r>
        <w:rPr>
          <w:b/>
        </w:rPr>
        <w:t xml:space="preserve">Tulos</w:t>
      </w:r>
    </w:p>
    <w:p>
      <w:r>
        <w:t xml:space="preserve">Nämä ihmiset pelaavat ja kalastavat? Millaisista asioista me puhumme?</w:t>
      </w:r>
    </w:p>
    <w:p>
      <w:r>
        <w:rPr>
          <w:b/>
        </w:rPr>
        <w:t xml:space="preserve">Esimerkki 5.5525</w:t>
      </w:r>
    </w:p>
    <w:p>
      <w:r>
        <w:t xml:space="preserve">No niin, kaverit, katsokaa. Tämä on meille suuri mahdollisuus. Luuletko, että Rubber Band on valmis esiintymään karnevaaleilla?</w:t>
      </w:r>
    </w:p>
    <w:p>
      <w:r>
        <w:rPr>
          <w:b/>
        </w:rPr>
        <w:t xml:space="preserve">Tulos</w:t>
      </w:r>
    </w:p>
    <w:p>
      <w:r>
        <w:t xml:space="preserve">Uskon, että hän on tehtäviensä tasalla. Tarkoitan, hänellä ei ole raajoja. Hän on mato. Mutta uskon, että hän osaa jongleerata. Hän sanoo osaavansa.</w:t>
      </w:r>
    </w:p>
    <w:p>
      <w:r>
        <w:rPr>
          <w:b/>
        </w:rPr>
        <w:t xml:space="preserve">Esimerkki 5.5526</w:t>
      </w:r>
    </w:p>
    <w:p>
      <w:r>
        <w:t xml:space="preserve">Hyvää syntymäpäivää, hankin sinulle liput throw up -esitykseen.</w:t>
      </w:r>
    </w:p>
    <w:p>
      <w:r>
        <w:rPr>
          <w:b/>
        </w:rPr>
        <w:t xml:space="preserve">Tulos</w:t>
      </w:r>
    </w:p>
    <w:p>
      <w:r>
        <w:t xml:space="preserve">Kiitos Tina, arvostan sitä. Tiedän, että on erittäin sopimatonta, että seurustelemme, koska olet pomoni.</w:t>
      </w:r>
    </w:p>
    <w:p>
      <w:r>
        <w:rPr>
          <w:b/>
        </w:rPr>
        <w:t xml:space="preserve">Esimerkki 5.5527</w:t>
      </w:r>
    </w:p>
    <w:p>
      <w:r>
        <w:t xml:space="preserve">Hei, Marie Claire. Kuinka nuorelta ja elinvoimaiselta näytätkään.</w:t>
      </w:r>
    </w:p>
    <w:p>
      <w:r>
        <w:rPr>
          <w:b/>
        </w:rPr>
        <w:t xml:space="preserve">Tulos</w:t>
      </w:r>
    </w:p>
    <w:p>
      <w:r>
        <w:t xml:space="preserve">No, olen 23-vuotias ja olen täynnä wheee!</w:t>
      </w:r>
    </w:p>
    <w:p>
      <w:r>
        <w:rPr>
          <w:b/>
        </w:rPr>
        <w:t xml:space="preserve">Esimerkki 5.5528</w:t>
      </w:r>
    </w:p>
    <w:p>
      <w:r>
        <w:t xml:space="preserve">Isäsi kuulostaa todella hyvältä tyypiltä.</w:t>
      </w:r>
    </w:p>
    <w:p>
      <w:r>
        <w:rPr>
          <w:b/>
        </w:rPr>
        <w:t xml:space="preserve">Tulos</w:t>
      </w:r>
    </w:p>
    <w:p>
      <w:r>
        <w:t xml:space="preserve">Hän oli. Jumalauta, hän oli mahtava! Hän oli sellainen kaveri, jollainen kaikki halusivat olla ja jonka seurassa kaikki halusivat olla.</w:t>
      </w:r>
    </w:p>
    <w:p>
      <w:r>
        <w:rPr>
          <w:b/>
        </w:rPr>
        <w:t xml:space="preserve">Esimerkki 5.5529</w:t>
      </w:r>
    </w:p>
    <w:p>
      <w:r>
        <w:t xml:space="preserve">Minusta tuntuu, että olemme tehneet jotain hyvää.</w:t>
      </w:r>
    </w:p>
    <w:p>
      <w:r>
        <w:rPr>
          <w:b/>
        </w:rPr>
        <w:t xml:space="preserve">Tulos</w:t>
      </w:r>
    </w:p>
    <w:p>
      <w:r>
        <w:t xml:space="preserve">Minä en ajattele niin, mutta on mielenkiintoista, että sinä ajattelet niin.</w:t>
      </w:r>
    </w:p>
    <w:p>
      <w:r>
        <w:rPr>
          <w:b/>
        </w:rPr>
        <w:t xml:space="preserve">Esimerkki 5.5530</w:t>
      </w:r>
    </w:p>
    <w:p>
      <w:r>
        <w:t xml:space="preserve">Ihmiset pysähtyivät.  He tulivat koko maan halki, pysähtyivät ja söivät ruokamme.</w:t>
      </w:r>
    </w:p>
    <w:p>
      <w:r>
        <w:rPr>
          <w:b/>
        </w:rPr>
        <w:t xml:space="preserve">Tulos</w:t>
      </w:r>
    </w:p>
    <w:p>
      <w:r>
        <w:t xml:space="preserve">He ajoivat maan toiselta puolelta pysähtyäkseen ruokakojuumme.</w:t>
      </w:r>
    </w:p>
    <w:p>
      <w:r>
        <w:rPr>
          <w:b/>
        </w:rPr>
        <w:t xml:space="preserve">Esimerkki 5.5531</w:t>
      </w:r>
    </w:p>
    <w:p>
      <w:r>
        <w:t xml:space="preserve">Kerron teille jotain heti. Kiroilkoot mustalaiset minut, kunnes valtakunta tulee. Pistän tämän kuolleen pupun tanssimaan, jos luulen, että minulla on mahdollisuuksia kanssasi.</w:t>
      </w:r>
    </w:p>
    <w:p>
      <w:r>
        <w:rPr>
          <w:b/>
        </w:rPr>
        <w:t xml:space="preserve">Tulos</w:t>
      </w:r>
    </w:p>
    <w:p>
      <w:r>
        <w:t xml:space="preserve">Käske tuon kuolleen pupunpennun ottaa tanssikengät jalkaansa, koska rakastan sinua yhä.</w:t>
      </w:r>
    </w:p>
    <w:p>
      <w:r>
        <w:rPr>
          <w:b/>
        </w:rPr>
        <w:t xml:space="preserve">Esimerkki 5.5532</w:t>
      </w:r>
    </w:p>
    <w:p>
      <w:r>
        <w:t xml:space="preserve">Sanoitko, että hautajaiset ovat mielestäsi eräänlainen sosiaalinen tilaisuus?</w:t>
      </w:r>
    </w:p>
    <w:p>
      <w:r>
        <w:rPr>
          <w:b/>
        </w:rPr>
        <w:t xml:space="preserve">Tulos</w:t>
      </w:r>
    </w:p>
    <w:p>
      <w:r>
        <w:t xml:space="preserve">Tiedättehän, että eri ihmiset juhlivat tai surevat kuolemaa eri tavoin.</w:t>
      </w:r>
    </w:p>
    <w:p>
      <w:r>
        <w:rPr>
          <w:b/>
        </w:rPr>
        <w:t xml:space="preserve">Esimerkki 5.5533</w:t>
      </w:r>
    </w:p>
    <w:p>
      <w:r>
        <w:t xml:space="preserve">Onko se huippusalainen Tums-paikka?</w:t>
      </w:r>
    </w:p>
    <w:p>
      <w:r>
        <w:rPr>
          <w:b/>
        </w:rPr>
        <w:t xml:space="preserve">Tulos</w:t>
      </w:r>
    </w:p>
    <w:p>
      <w:r>
        <w:t xml:space="preserve">Se on uusi maku. He eivät halua kenenkään tietävän.</w:t>
      </w:r>
    </w:p>
    <w:p>
      <w:r>
        <w:rPr>
          <w:b/>
        </w:rPr>
        <w:t xml:space="preserve">Esimerkki 5.5534</w:t>
      </w:r>
    </w:p>
    <w:p>
      <w:r>
        <w:t xml:space="preserve">Tässä talossa käytämme kankaasta tehtyjä lenkkareita ja värikkäitä vetoketjullisia villapaitoja. Huomaat, että olen varannut kaapista pari sinulle.</w:t>
      </w:r>
    </w:p>
    <w:p>
      <w:r>
        <w:rPr>
          <w:b/>
        </w:rPr>
        <w:t xml:space="preserve">Tulos</w:t>
      </w:r>
    </w:p>
    <w:p>
      <w:r>
        <w:t xml:space="preserve">SELVÄ. Kiitos. Haluaisin mielelläni käyttää noita kangaskenkiä.</w:t>
      </w:r>
    </w:p>
    <w:p>
      <w:r>
        <w:rPr>
          <w:b/>
        </w:rPr>
        <w:t xml:space="preserve">Esimerkki 5.5535</w:t>
      </w:r>
    </w:p>
    <w:p>
      <w:r>
        <w:t xml:space="preserve">Se tekee minut hulluksi, kun saamme hienon puhtaan maton ja sitten ihmiset kävelevät sen päällä.</w:t>
      </w:r>
    </w:p>
    <w:p>
      <w:r>
        <w:rPr>
          <w:b/>
        </w:rPr>
        <w:t xml:space="preserve">Tulos</w:t>
      </w:r>
    </w:p>
    <w:p>
      <w:r>
        <w:t xml:space="preserve">Entä jos he ottavat kengät pois? Japanilaiset ja muut aasialaiset tekevät niin puhtauden säilyttämiseksi.</w:t>
      </w:r>
    </w:p>
    <w:p>
      <w:r>
        <w:rPr>
          <w:b/>
        </w:rPr>
        <w:t xml:space="preserve">Esimerkki 5.5536</w:t>
      </w:r>
    </w:p>
    <w:p>
      <w:r>
        <w:t xml:space="preserve">Ai tämäkö on Rex Rynerin linja?</w:t>
      </w:r>
    </w:p>
    <w:p>
      <w:r>
        <w:rPr>
          <w:b/>
        </w:rPr>
        <w:t xml:space="preserve">Tulos</w:t>
      </w:r>
    </w:p>
    <w:p>
      <w:r>
        <w:t xml:space="preserve">Niin tietysti, mitä luulit sen olevan viiva?</w:t>
      </w:r>
    </w:p>
    <w:p>
      <w:r>
        <w:rPr>
          <w:b/>
        </w:rPr>
        <w:t xml:space="preserve">Esimerkki 5.5537</w:t>
      </w:r>
    </w:p>
    <w:p>
      <w:r>
        <w:t xml:space="preserve">Minun ei ole helppo sanoa tätä, mutta olen pettynyt sinuun.</w:t>
      </w:r>
    </w:p>
    <w:p>
      <w:r>
        <w:rPr>
          <w:b/>
        </w:rPr>
        <w:t xml:space="preserve">Tulos</w:t>
      </w:r>
    </w:p>
    <w:p>
      <w:r>
        <w:t xml:space="preserve">Miten voit tehdä näin tuplakuponkipäivänä? Halusin vain tehdä hyvää työtä.</w:t>
      </w:r>
    </w:p>
    <w:p>
      <w:r>
        <w:rPr>
          <w:b/>
        </w:rPr>
        <w:t xml:space="preserve">Esimerkki 5.5538</w:t>
      </w:r>
    </w:p>
    <w:p>
      <w:r>
        <w:t xml:space="preserve">En tiedä, pystyisinkö siihen. En ole ikinä näytellyt päivääkään.</w:t>
      </w:r>
    </w:p>
    <w:p>
      <w:r>
        <w:rPr>
          <w:b/>
        </w:rPr>
        <w:t xml:space="preserve">Tulos</w:t>
      </w:r>
    </w:p>
    <w:p>
      <w:r>
        <w:t xml:space="preserve">No, ota ainakin minun korttini.</w:t>
      </w:r>
    </w:p>
    <w:p>
      <w:r>
        <w:rPr>
          <w:b/>
        </w:rPr>
        <w:t xml:space="preserve">Esimerkki 5.5539</w:t>
      </w:r>
    </w:p>
    <w:p>
      <w:r>
        <w:t xml:space="preserve">Olemme idioottien tyhmä kansa, joka syö hampurilaisia ja polttaa mitä tahansa ja heittää sen sitten maahan kuin roskat. </w:t>
      </w:r>
    </w:p>
    <w:p>
      <w:r>
        <w:rPr>
          <w:b/>
        </w:rPr>
        <w:t xml:space="preserve">Tulos</w:t>
      </w:r>
    </w:p>
    <w:p>
      <w:r>
        <w:t xml:space="preserve">Me olemme roskasakkia. Meidän pitäisi heittäytyä maahan.</w:t>
      </w:r>
    </w:p>
    <w:p>
      <w:r>
        <w:rPr>
          <w:b/>
        </w:rPr>
        <w:t xml:space="preserve">Esimerkki 5.5540</w:t>
      </w:r>
    </w:p>
    <w:p>
      <w:r>
        <w:t xml:space="preserve">Lapset sekoavat kehojensa tutkimisesta, ja se muuttuu murhaksi.</w:t>
      </w:r>
    </w:p>
    <w:p>
      <w:r>
        <w:rPr>
          <w:b/>
        </w:rPr>
        <w:t xml:space="preserve">Tulos</w:t>
      </w:r>
    </w:p>
    <w:p>
      <w:r>
        <w:t xml:space="preserve">Niin, se muuttuu murhaksi. He tappavat sian, ja siinä on kuori, ja yksi lapsista on hieman ylipainoinen.</w:t>
      </w:r>
    </w:p>
    <w:p>
      <w:r>
        <w:rPr>
          <w:b/>
        </w:rPr>
        <w:t xml:space="preserve">Esimerkki 5.5541</w:t>
      </w:r>
    </w:p>
    <w:p>
      <w:r>
        <w:t xml:space="preserve">David, minun on tunnustettava. Viime yönä, kun nukkuimme jokilaivalla, kuulin sinut viereisessä hytissä. Se kuulosti siltä kuin olisit herännyt unesta ja huutanut: "Au, au, selkääni sattuu."</w:t>
      </w:r>
    </w:p>
    <w:p>
      <w:r>
        <w:rPr>
          <w:b/>
        </w:rPr>
        <w:t xml:space="preserve">Tulos</w:t>
      </w:r>
    </w:p>
    <w:p>
      <w:r>
        <w:t xml:space="preserve">Aivan oikein. Olen nähnyt noita unia joka yö.</w:t>
      </w:r>
    </w:p>
    <w:p>
      <w:r>
        <w:rPr>
          <w:b/>
        </w:rPr>
        <w:t xml:space="preserve">Esimerkki 5.5542</w:t>
      </w:r>
    </w:p>
    <w:p>
      <w:r>
        <w:t xml:space="preserve">Avaa se, jos aiot olla utelias ulkopuolinen.</w:t>
      </w:r>
    </w:p>
    <w:p>
      <w:r>
        <w:rPr>
          <w:b/>
        </w:rPr>
        <w:t xml:space="preserve">Tulos</w:t>
      </w:r>
    </w:p>
    <w:p>
      <w:r>
        <w:t xml:space="preserve">Lintuja? Täällä on kuolleita lintuja.</w:t>
      </w:r>
    </w:p>
    <w:p>
      <w:r>
        <w:rPr>
          <w:b/>
        </w:rPr>
        <w:t xml:space="preserve">Esimerkki 5.5543</w:t>
      </w:r>
    </w:p>
    <w:p>
      <w:r>
        <w:t xml:space="preserve">Haluat siis laittaa järven tähän paikkaan ja päästä eroon Doriksesta ja hänen sijaisestaan Clemistä?</w:t>
      </w:r>
    </w:p>
    <w:p>
      <w:r>
        <w:rPr>
          <w:b/>
        </w:rPr>
        <w:t xml:space="preserve">Tulos</w:t>
      </w:r>
    </w:p>
    <w:p>
      <w:r>
        <w:t xml:space="preserve">Guy-nimisenä kaverina sanoisin, että kuunnellaan heitä.</w:t>
      </w:r>
    </w:p>
    <w:p>
      <w:r>
        <w:rPr>
          <w:b/>
        </w:rPr>
        <w:t xml:space="preserve">Esimerkki 5.5544</w:t>
      </w:r>
    </w:p>
    <w:p>
      <w:r>
        <w:t xml:space="preserve">Saanko tarjota teille samppanjaa, herra?</w:t>
      </w:r>
    </w:p>
    <w:p>
      <w:r>
        <w:rPr>
          <w:b/>
        </w:rPr>
        <w:t xml:space="preserve">Tulos</w:t>
      </w:r>
    </w:p>
    <w:p>
      <w:r>
        <w:t xml:space="preserve">Kyllä, kiitos. Ja yksi ystävälleni.</w:t>
      </w:r>
    </w:p>
    <w:p>
      <w:r>
        <w:rPr>
          <w:b/>
        </w:rPr>
        <w:t xml:space="preserve">Esimerkki 5.5545</w:t>
      </w:r>
    </w:p>
    <w:p>
      <w:r>
        <w:t xml:space="preserve">Luulin, että sinulla oli yliopisto?</w:t>
      </w:r>
    </w:p>
    <w:p>
      <w:r>
        <w:rPr>
          <w:b/>
        </w:rPr>
        <w:t xml:space="preserve">Tulos</w:t>
      </w:r>
    </w:p>
    <w:p>
      <w:r>
        <w:t xml:space="preserve">Minulla on ollut puolet kahdesta viikosta yhdestä lukukaudesta.</w:t>
      </w:r>
    </w:p>
    <w:p>
      <w:r>
        <w:rPr>
          <w:b/>
        </w:rPr>
        <w:t xml:space="preserve">Esimerkki 5.5546</w:t>
      </w:r>
    </w:p>
    <w:p>
      <w:r>
        <w:t xml:space="preserve">Pastori St. Augustine, en haluaisi häiritä teitä, mutta on kulunut 10 sekuntia siitä, kun sanoitte, että se kirjaimellisesti kestää 10 sekuntia.</w:t>
      </w:r>
    </w:p>
    <w:p>
      <w:r>
        <w:rPr>
          <w:b/>
        </w:rPr>
        <w:t xml:space="preserve">Tulos</w:t>
      </w:r>
    </w:p>
    <w:p>
      <w:r>
        <w:t xml:space="preserve">Rudy, kiitos, että pidit minut kiinni siitä. Pidät minut rehellisenä tässä epärehellisessä maailmassa.</w:t>
      </w:r>
    </w:p>
    <w:p>
      <w:r>
        <w:rPr>
          <w:b/>
        </w:rPr>
        <w:t xml:space="preserve">Esimerkki 5.5547</w:t>
      </w:r>
    </w:p>
    <w:p>
      <w:r>
        <w:t xml:space="preserve">Entä jos muuttaisimme sen niin, että hän olisi eri henkilö? Voisimme tehdä hänestä mukavan ja suloisen.</w:t>
      </w:r>
    </w:p>
    <w:p>
      <w:r>
        <w:rPr>
          <w:b/>
        </w:rPr>
        <w:t xml:space="preserve">Tulos</w:t>
      </w:r>
    </w:p>
    <w:p>
      <w:r>
        <w:t xml:space="preserve">Se voisi toimia, jos Wikipediaa voisi päivittää.</w:t>
      </w:r>
    </w:p>
    <w:p>
      <w:r>
        <w:rPr>
          <w:b/>
        </w:rPr>
        <w:t xml:space="preserve">Esimerkki 5.5548</w:t>
      </w:r>
    </w:p>
    <w:p>
      <w:r>
        <w:t xml:space="preserve">Olit aina niin fiksu.</w:t>
      </w:r>
    </w:p>
    <w:p>
      <w:r>
        <w:rPr>
          <w:b/>
        </w:rPr>
        <w:t xml:space="preserve">Tulos</w:t>
      </w:r>
    </w:p>
    <w:p>
      <w:r>
        <w:t xml:space="preserve">No, tietenkin. Olen britti.</w:t>
      </w:r>
    </w:p>
    <w:p>
      <w:r>
        <w:rPr>
          <w:b/>
        </w:rPr>
        <w:t xml:space="preserve">Esimerkki 5.5549</w:t>
      </w:r>
    </w:p>
    <w:p>
      <w:r>
        <w:t xml:space="preserve">Poliisiksi hakiessasi on itse asiassa laatikko, jossa kysytään, onko vastakkainasettelu sinulle ok, koska se on itse asiassa suuri osa työtäsi.</w:t>
      </w:r>
    </w:p>
    <w:p>
      <w:r>
        <w:rPr>
          <w:b/>
        </w:rPr>
        <w:t xml:space="preserve">Tulos</w:t>
      </w:r>
    </w:p>
    <w:p>
      <w:r>
        <w:t xml:space="preserve">Halusin vain miellyttää sillä hetkellä, joten kirjoitin vain kyllä.</w:t>
      </w:r>
    </w:p>
    <w:p>
      <w:r>
        <w:rPr>
          <w:b/>
        </w:rPr>
        <w:t xml:space="preserve">Esimerkki 5.5550</w:t>
      </w:r>
    </w:p>
    <w:p>
      <w:r>
        <w:t xml:space="preserve">Sanokaa, että jossain on vain joukko lapsia, jotka kaipaavat eläintä.</w:t>
      </w:r>
    </w:p>
    <w:p>
      <w:r>
        <w:rPr>
          <w:b/>
        </w:rPr>
        <w:t xml:space="preserve">Tulos</w:t>
      </w:r>
    </w:p>
    <w:p>
      <w:r>
        <w:t xml:space="preserve">Haluatko, että he kaipaavat eläimiään?</w:t>
      </w:r>
    </w:p>
    <w:p>
      <w:r>
        <w:rPr>
          <w:b/>
        </w:rPr>
        <w:t xml:space="preserve">Esimerkki 5.5551</w:t>
      </w:r>
    </w:p>
    <w:p>
      <w:r>
        <w:t xml:space="preserve">Tiedät, että Donnan kaltainen nainen ei tarvitse kuuluisaa filmitähden poikaystävää, jotta hänen arvollaan olisi merkitystä. Hänellä on useita tutkintoja. Hän on lääkäri. Hän putosi Grand Canyoniin, selvisi hengissä, ystävystyi kojoottilauman kanssa ja lähti avaruuteen.</w:t>
      </w:r>
    </w:p>
    <w:p>
      <w:r>
        <w:rPr>
          <w:b/>
        </w:rPr>
        <w:t xml:space="preserve">Tulos</w:t>
      </w:r>
    </w:p>
    <w:p>
      <w:r>
        <w:t xml:space="preserve">Aivan oikein. Ja toin sinut tänne vääristä syistä, Jason. Rakastan sinua, mutta meidän täytyy erota. Sinun on mentävä omaa tietäsi ja minun on mentävä omaa tietäni.</w:t>
      </w:r>
    </w:p>
    <w:p>
      <w:r>
        <w:rPr>
          <w:b/>
        </w:rPr>
        <w:t xml:space="preserve">Esimerkki 5.5552</w:t>
      </w:r>
    </w:p>
    <w:p>
      <w:r>
        <w:t xml:space="preserve">Ehkä voisimme mennä kanssasi hautausmaalle ja yrittää saada aaveystäviä tulemaan kellotaloon.</w:t>
      </w:r>
    </w:p>
    <w:p>
      <w:r>
        <w:rPr>
          <w:b/>
        </w:rPr>
        <w:t xml:space="preserve">Tulos</w:t>
      </w:r>
    </w:p>
    <w:p>
      <w:r>
        <w:t xml:space="preserve">Kyllä, se on hieno ajatus. Tietenkin lennämme hautausmaalle.</w:t>
      </w:r>
    </w:p>
    <w:p>
      <w:r>
        <w:rPr>
          <w:b/>
        </w:rPr>
        <w:t xml:space="preserve">Esimerkki 5.5553</w:t>
      </w:r>
    </w:p>
    <w:p>
      <w:r>
        <w:t xml:space="preserve">Oletko kunnossa? Oletko hukkumassa, enkeli?</w:t>
      </w:r>
    </w:p>
    <w:p>
      <w:r>
        <w:rPr>
          <w:b/>
        </w:rPr>
        <w:t xml:space="preserve">Tulos</w:t>
      </w:r>
    </w:p>
    <w:p>
      <w:r>
        <w:t xml:space="preserve">Olen vähän. Tämä on minun henkilökohtainen helvettini olla enkelisi.</w:t>
      </w:r>
    </w:p>
    <w:p>
      <w:r>
        <w:rPr>
          <w:b/>
        </w:rPr>
        <w:t xml:space="preserve">Esimerkki 5.5554</w:t>
      </w:r>
    </w:p>
    <w:p>
      <w:r>
        <w:t xml:space="preserve">Kertoiko Helvetin enkeli sinulle, mikä hänen tehtävänsä on? Sen lisäksi, että jakaa hassua rahaa?</w:t>
      </w:r>
    </w:p>
    <w:p>
      <w:r>
        <w:rPr>
          <w:b/>
        </w:rPr>
        <w:t xml:space="preserve">Tulos</w:t>
      </w:r>
    </w:p>
    <w:p>
      <w:r>
        <w:t xml:space="preserve">Hänen tehtävänsä vaikuttaa epäselvältä. Toistaiseksi hän on vain ärsyttänyt ihmisiä antamalla heille väärää rahaa. Väärää rahaa, jos niin haluatte. Hän antaa heille väärennettyjä raaputusarpoja, tai hauskoja raaputusarpoja, jos niin haluatte. Ne kaikki näyttävät perustuvan rahaan. Kerran hän taisi antaa jollekin aarrearkun, joka oli täynnä suklaakolikoita. Hauskoja kolikoita, jos niin haluatte.</w:t>
      </w:r>
    </w:p>
    <w:p>
      <w:r>
        <w:rPr>
          <w:b/>
        </w:rPr>
        <w:t xml:space="preserve">Esimerkki 5.5555</w:t>
      </w:r>
    </w:p>
    <w:p>
      <w:r>
        <w:t xml:space="preserve">Oletko vielä yhdeksännellä kuulla raskaana?</w:t>
      </w:r>
    </w:p>
    <w:p>
      <w:r>
        <w:rPr>
          <w:b/>
        </w:rPr>
        <w:t xml:space="preserve">Tulos</w:t>
      </w:r>
    </w:p>
    <w:p>
      <w:r>
        <w:t xml:space="preserve">Kyllä, ja toivon olevani sitä loppuelämäni ajan.  En ole koskaan tuntenut olevani enemmän oma itseni kuin silloin, kun minulla on toinen minä sisälläni.</w:t>
      </w:r>
    </w:p>
    <w:p>
      <w:r>
        <w:rPr>
          <w:b/>
        </w:rPr>
        <w:t xml:space="preserve">Esimerkki 5.5556</w:t>
      </w:r>
    </w:p>
    <w:p>
      <w:r>
        <w:t xml:space="preserve">Neiti Williams, millaista Hollywoodissa on?  Luuletko, että voisin pärjätä siellä pääosanesittäjänä?</w:t>
      </w:r>
    </w:p>
    <w:p>
      <w:r>
        <w:rPr>
          <w:b/>
        </w:rPr>
        <w:t xml:space="preserve">Tulos</w:t>
      </w:r>
    </w:p>
    <w:p>
      <w:r>
        <w:t xml:space="preserve">Totta kai.  Sinun pitäisi vain jättää koulu kesken ja mennä suoraan Hollywoodiin.  Siellä on näyttelijöitä koko ajan.  Olemme kaikki ystäviä keskenämme.</w:t>
      </w:r>
    </w:p>
    <w:p>
      <w:r>
        <w:rPr>
          <w:b/>
        </w:rPr>
        <w:t xml:space="preserve">Esimerkki 5.5557</w:t>
      </w:r>
    </w:p>
    <w:p>
      <w:r>
        <w:t xml:space="preserve">Rouva presidentti, ilmeisesti presidentin fyysistä kuntotestiä koskevaa määräystänne on vastustettu.</w:t>
      </w:r>
    </w:p>
    <w:p>
      <w:r>
        <w:rPr>
          <w:b/>
        </w:rPr>
        <w:t xml:space="preserve">Tulos</w:t>
      </w:r>
    </w:p>
    <w:p>
      <w:r>
        <w:t xml:space="preserve">Ihmiset eivät siis treenaa, vaikka minä, presidentti, olen sanonut, että "teidän kusipäiden pitää treenata".</w:t>
      </w:r>
    </w:p>
    <w:p>
      <w:r>
        <w:rPr>
          <w:b/>
        </w:rPr>
        <w:t xml:space="preserve">Esimerkki 5.5558</w:t>
      </w:r>
    </w:p>
    <w:p>
      <w:r>
        <w:t xml:space="preserve">Minun on päästävä pois tästä puistohommasta. Minun on todella ryhdistäydyttävä ja voitettava lottovoitto.</w:t>
      </w:r>
    </w:p>
    <w:p>
      <w:r>
        <w:rPr>
          <w:b/>
        </w:rPr>
        <w:t xml:space="preserve">Tulos</w:t>
      </w:r>
    </w:p>
    <w:p>
      <w:r>
        <w:t xml:space="preserve">Teit valintasi. Siksi operoin merirosvolaivaa. Se on puiston paras keikka. Merirosvolaiva heiluu yhteen suuntaan ja sitten takaisin toiseen suuntaan.</w:t>
      </w:r>
    </w:p>
    <w:p>
      <w:r>
        <w:rPr>
          <w:b/>
        </w:rPr>
        <w:t xml:space="preserve">Esimerkki 5.5559</w:t>
      </w:r>
    </w:p>
    <w:p>
      <w:r>
        <w:t xml:space="preserve">Perunakierros on maanläheinen.</w:t>
      </w:r>
    </w:p>
    <w:p>
      <w:r>
        <w:rPr>
          <w:b/>
        </w:rPr>
        <w:t xml:space="preserve">Tulos</w:t>
      </w:r>
    </w:p>
    <w:p>
      <w:r>
        <w:t xml:space="preserve">Joissakin kulttuureissa perunaa kutsutaan maan omenaksi.</w:t>
      </w:r>
    </w:p>
    <w:p>
      <w:r>
        <w:rPr>
          <w:b/>
        </w:rPr>
        <w:t xml:space="preserve">Esimerkki 5.5560</w:t>
      </w:r>
    </w:p>
    <w:p>
      <w:r>
        <w:t xml:space="preserve">Ilta oli kiireinen. Kaikki johtui siitä, että minulla oli päälläni se lääkärin halloween-asu.</w:t>
      </w:r>
    </w:p>
    <w:p>
      <w:r>
        <w:rPr>
          <w:b/>
        </w:rPr>
        <w:t xml:space="preserve">Tulos</w:t>
      </w:r>
    </w:p>
    <w:p>
      <w:r>
        <w:t xml:space="preserve">Niin, teillä oli se kiiltävä juttu päässä, joka kaikilla lääkäreillä oli ennen.</w:t>
      </w:r>
    </w:p>
    <w:p>
      <w:r>
        <w:rPr>
          <w:b/>
        </w:rPr>
        <w:t xml:space="preserve">Esimerkki 5.5561</w:t>
      </w:r>
    </w:p>
    <w:p>
      <w:r>
        <w:t xml:space="preserve">Sinulla on ollut viime aikoina paljon toppapukuja.</w:t>
      </w:r>
    </w:p>
    <w:p>
      <w:r>
        <w:rPr>
          <w:b/>
        </w:rPr>
        <w:t xml:space="preserve">Tulos</w:t>
      </w:r>
    </w:p>
    <w:p>
      <w:r>
        <w:t xml:space="preserve">Rakastan niitä, koska voin levittää jalkojani.</w:t>
      </w:r>
    </w:p>
    <w:p>
      <w:r>
        <w:rPr>
          <w:b/>
        </w:rPr>
        <w:t xml:space="preserve">Esimerkki 5.5562</w:t>
      </w:r>
    </w:p>
    <w:p>
      <w:r>
        <w:t xml:space="preserve">Älä mene tuon miehen mukaan. Tiedän, että elämästäsi tulee kamalaa, jos teet sen.</w:t>
      </w:r>
    </w:p>
    <w:p>
      <w:r>
        <w:rPr>
          <w:b/>
        </w:rPr>
        <w:t xml:space="preserve">Tulos</w:t>
      </w:r>
    </w:p>
    <w:p>
      <w:r>
        <w:t xml:space="preserve">Sanot noin vain, koska näimme naisen kuolevan Little House on the Prairie -ohjelmassa.</w:t>
      </w:r>
    </w:p>
    <w:p>
      <w:r>
        <w:rPr>
          <w:b/>
        </w:rPr>
        <w:t xml:space="preserve">Esimerkki 5.5563</w:t>
      </w:r>
    </w:p>
    <w:p>
      <w:r>
        <w:t xml:space="preserve">Palvelu täällä on uskomatonta. Tiedäthän, saat mitä maksat siitä. Onko se mielestäsi totta?</w:t>
      </w:r>
    </w:p>
    <w:p>
      <w:r>
        <w:rPr>
          <w:b/>
        </w:rPr>
        <w:t xml:space="preserve">Tulos</w:t>
      </w:r>
    </w:p>
    <w:p>
      <w:r>
        <w:t xml:space="preserve">Joo, ja juuri siksi meidän ei olisi pitänyt tehdä Groupon-ostoksia, koska olen huolissani siitä, ettemme maksaneet täyttä hintaa, ja karmaattisesti ajateltuna saatamme jäädä ilman rahojemme arvoa.</w:t>
      </w:r>
    </w:p>
    <w:p>
      <w:r>
        <w:rPr>
          <w:b/>
        </w:rPr>
        <w:t xml:space="preserve">Esimerkki 5.5564</w:t>
      </w:r>
    </w:p>
    <w:p>
      <w:r>
        <w:t xml:space="preserve">Hei, huomasin juuri mahdollisen tauon pilvissä. En halunnut keskeyttää keskusteluanne.</w:t>
      </w:r>
    </w:p>
    <w:p>
      <w:r>
        <w:rPr>
          <w:b/>
        </w:rPr>
        <w:t xml:space="preserve">Tulos</w:t>
      </w:r>
    </w:p>
    <w:p>
      <w:r>
        <w:t xml:space="preserve">Ei, se on täysin siistiä. Haittaako, jos asetan kahvikuppini täydellisen tasaisen kampauksesi päälle, jonka pelkäät sotkevasi?</w:t>
      </w:r>
    </w:p>
    <w:p>
      <w:r>
        <w:rPr>
          <w:b/>
        </w:rPr>
        <w:t xml:space="preserve">Esimerkki 5.5565</w:t>
      </w:r>
    </w:p>
    <w:p>
      <w:r>
        <w:t xml:space="preserve">Tällä sivustolla ei ole yhteystietoja.</w:t>
      </w:r>
    </w:p>
    <w:p>
      <w:r>
        <w:rPr>
          <w:b/>
        </w:rPr>
        <w:t xml:space="preserve">Tulos</w:t>
      </w:r>
    </w:p>
    <w:p>
      <w:r>
        <w:t xml:space="preserve">Sitten sinun on mentävä Lontooseen etsimään miestä, jota rakastat.</w:t>
      </w:r>
    </w:p>
    <w:p>
      <w:r>
        <w:rPr>
          <w:b/>
        </w:rPr>
        <w:t xml:space="preserve">Esimerkki 5.5566</w:t>
      </w:r>
    </w:p>
    <w:p>
      <w:r>
        <w:t xml:space="preserve">Peter Ventman, palveluksessanne.</w:t>
      </w:r>
    </w:p>
    <w:p>
      <w:r>
        <w:rPr>
          <w:b/>
        </w:rPr>
        <w:t xml:space="preserve">Tulos</w:t>
      </w:r>
    </w:p>
    <w:p>
      <w:r>
        <w:t xml:space="preserve">No, kun on kyse puhtaudesta, kenelle muulle voisit soittaa?</w:t>
      </w:r>
    </w:p>
    <w:p>
      <w:r>
        <w:rPr>
          <w:b/>
        </w:rPr>
        <w:t xml:space="preserve">Esimerkki 5.5567</w:t>
      </w:r>
    </w:p>
    <w:p>
      <w:r>
        <w:t xml:space="preserve">Anteeksi, vielä yksi asia. Oletteko te tappaja?</w:t>
      </w:r>
    </w:p>
    <w:p>
      <w:r>
        <w:rPr>
          <w:b/>
        </w:rPr>
        <w:t xml:space="preserve">Tulos</w:t>
      </w:r>
    </w:p>
    <w:p>
      <w:r>
        <w:t xml:space="preserve">Tuo ei kuulosta lainkaan Colombolta.</w:t>
      </w:r>
    </w:p>
    <w:p>
      <w:r>
        <w:rPr>
          <w:b/>
        </w:rPr>
        <w:t xml:space="preserve">Esimerkki 5.5568</w:t>
      </w:r>
    </w:p>
    <w:p>
      <w:r>
        <w:t xml:space="preserve">LeBron, näytät ahdistuneelta.</w:t>
      </w:r>
    </w:p>
    <w:p>
      <w:r>
        <w:rPr>
          <w:b/>
        </w:rPr>
        <w:t xml:space="preserve">Tulos</w:t>
      </w:r>
    </w:p>
    <w:p>
      <w:r>
        <w:t xml:space="preserve">Joo, olen kantanut totuutta mukanani jo jonkin aikaa.</w:t>
      </w:r>
    </w:p>
    <w:p>
      <w:r>
        <w:rPr>
          <w:b/>
        </w:rPr>
        <w:t xml:space="preserve">Esimerkki 5.5569</w:t>
      </w:r>
    </w:p>
    <w:p>
      <w:r>
        <w:t xml:space="preserve">Kapteeni Katson kaikkia kansalaisia juuri nyt asiat eivät näytä hyvältä.</w:t>
      </w:r>
    </w:p>
    <w:p>
      <w:r>
        <w:rPr>
          <w:b/>
        </w:rPr>
        <w:t xml:space="preserve">Tulos</w:t>
      </w:r>
    </w:p>
    <w:p>
      <w:r>
        <w:t xml:space="preserve">Mitä tarkoitat, kuinka paha se voi olla, jos se on niin paha, meidän on mentävä auttamaan!</w:t>
      </w:r>
    </w:p>
    <w:p>
      <w:r>
        <w:rPr>
          <w:b/>
        </w:rPr>
        <w:t xml:space="preserve">Esimerkki 5.5570</w:t>
      </w:r>
    </w:p>
    <w:p>
      <w:r>
        <w:t xml:space="preserve">Se oli hyvä koira. Se tuli aina, kun sitä kutsui.</w:t>
      </w:r>
    </w:p>
    <w:p>
      <w:r>
        <w:rPr>
          <w:b/>
        </w:rPr>
        <w:t xml:space="preserve">Tulos</w:t>
      </w:r>
    </w:p>
    <w:p>
      <w:r>
        <w:t xml:space="preserve">Hänellä oli yllättäen maapähkinäallergia.</w:t>
      </w:r>
    </w:p>
    <w:p>
      <w:r>
        <w:rPr>
          <w:b/>
        </w:rPr>
        <w:t xml:space="preserve">Esimerkki 5.5571</w:t>
      </w:r>
    </w:p>
    <w:p>
      <w:r>
        <w:t xml:space="preserve">Hänellä on kuusi työtä, joten hän tekee kaikkea.</w:t>
      </w:r>
    </w:p>
    <w:p>
      <w:r>
        <w:rPr>
          <w:b/>
        </w:rPr>
        <w:t xml:space="preserve">Tulos</w:t>
      </w:r>
    </w:p>
    <w:p>
      <w:r>
        <w:t xml:space="preserve">Joo, näin hänen jopa puhdistavan karkkimaissit noitien varpaankynsien välistä, se on rankkaa työtä.</w:t>
      </w:r>
    </w:p>
    <w:p>
      <w:r>
        <w:rPr>
          <w:b/>
        </w:rPr>
        <w:t xml:space="preserve">Esimerkki 5.5572</w:t>
      </w:r>
    </w:p>
    <w:p>
      <w:r>
        <w:t xml:space="preserve">Nuo keksit ovat Kristuksen ruumis.</w:t>
      </w:r>
    </w:p>
    <w:p>
      <w:r>
        <w:rPr>
          <w:b/>
        </w:rPr>
        <w:t xml:space="preserve">Tulos</w:t>
      </w:r>
    </w:p>
    <w:p>
      <w:r>
        <w:t xml:space="preserve">Ne ovat eukaristioita. On joulu, joten ajattelin, että siellä pitäisi olla jotain Kristus-juttuja.</w:t>
      </w:r>
    </w:p>
    <w:p>
      <w:r>
        <w:rPr>
          <w:b/>
        </w:rPr>
        <w:t xml:space="preserve">Esimerkki 5.5573</w:t>
      </w:r>
    </w:p>
    <w:p>
      <w:r>
        <w:t xml:space="preserve">En ole yhtä cool kuin Laurent ja Charisma.</w:t>
      </w:r>
    </w:p>
    <w:p>
      <w:r>
        <w:rPr>
          <w:b/>
        </w:rPr>
        <w:t xml:space="preserve">Tulos</w:t>
      </w:r>
    </w:p>
    <w:p>
      <w:r>
        <w:t xml:space="preserve">Olet siisti, Thomas. Olet omanlaisesi cool.</w:t>
      </w:r>
    </w:p>
    <w:p>
      <w:r>
        <w:rPr>
          <w:b/>
        </w:rPr>
        <w:t xml:space="preserve">Esimerkki 5.5574</w:t>
      </w:r>
    </w:p>
    <w:p>
      <w:r>
        <w:t xml:space="preserve">Legendan mukaan vessavesi tulee näistä maanalaisista järvistä.</w:t>
      </w:r>
    </w:p>
    <w:p>
      <w:r>
        <w:rPr>
          <w:b/>
        </w:rPr>
        <w:t xml:space="preserve">Tulos</w:t>
      </w:r>
    </w:p>
    <w:p>
      <w:r>
        <w:t xml:space="preserve">Se sanotaan Wikipediassa.</w:t>
      </w:r>
    </w:p>
    <w:p>
      <w:r>
        <w:rPr>
          <w:b/>
        </w:rPr>
        <w:t xml:space="preserve">Esimerkki 5.5575</w:t>
      </w:r>
    </w:p>
    <w:p>
      <w:r>
        <w:t xml:space="preserve">Kunpa tietäisit loputkin lauseet.</w:t>
      </w:r>
    </w:p>
    <w:p>
      <w:r>
        <w:rPr>
          <w:b/>
        </w:rPr>
        <w:t xml:space="preserve">Tulos</w:t>
      </w:r>
    </w:p>
    <w:p>
      <w:r>
        <w:t xml:space="preserve">Laitoin ne paperille, mutta sitten paperi hikoili. Muste valui alas, ja siitä tuli pelkkä piste.</w:t>
      </w:r>
    </w:p>
    <w:p>
      <w:r>
        <w:rPr>
          <w:b/>
        </w:rPr>
        <w:t xml:space="preserve">Esimerkki 5.5576</w:t>
      </w:r>
    </w:p>
    <w:p>
      <w:r>
        <w:t xml:space="preserve">Kunpa olisimme voineet käydä suunnitelman läpi ennen kuin olimme kasaantuneet tähän takkiin. </w:t>
      </w:r>
    </w:p>
    <w:p>
      <w:r>
        <w:rPr>
          <w:b/>
        </w:rPr>
        <w:t xml:space="preserve">Tulos</w:t>
      </w:r>
    </w:p>
    <w:p>
      <w:r>
        <w:t xml:space="preserve">Joo, olen samaa mieltä. Kuten autolla matkalla tänne. Mitä me oikein ajattelimme?</w:t>
      </w:r>
    </w:p>
    <w:p>
      <w:r>
        <w:rPr>
          <w:b/>
        </w:rPr>
        <w:t xml:space="preserve">Esimerkki 5.5577</w:t>
      </w:r>
    </w:p>
    <w:p>
      <w:r>
        <w:t xml:space="preserve">Minua nolottaa niin paljon, että Tim Gunn on talossani ja pallini ovat ulkona.</w:t>
      </w:r>
    </w:p>
    <w:p>
      <w:r>
        <w:rPr>
          <w:b/>
        </w:rPr>
        <w:t xml:space="preserve">Tulos</w:t>
      </w:r>
    </w:p>
    <w:p>
      <w:r>
        <w:t xml:space="preserve">No, jos saan sanoa, ne ovat todella kauniita palloja.</w:t>
      </w:r>
    </w:p>
    <w:p>
      <w:r>
        <w:rPr>
          <w:b/>
        </w:rPr>
        <w:t xml:space="preserve">Esimerkki 5.5578</w:t>
      </w:r>
    </w:p>
    <w:p>
      <w:r>
        <w:t xml:space="preserve">Rouva, tulitteko Orlandosta, FL?</w:t>
      </w:r>
    </w:p>
    <w:p>
      <w:r>
        <w:rPr>
          <w:b/>
        </w:rPr>
        <w:t xml:space="preserve">Tulos</w:t>
      </w:r>
    </w:p>
    <w:p>
      <w:r>
        <w:t xml:space="preserve">Minä olen, ja siksi maistelen kaikkia paikallisia maapähkinävoita ja mantelivoita.</w:t>
      </w:r>
    </w:p>
    <w:p>
      <w:r>
        <w:rPr>
          <w:b/>
        </w:rPr>
        <w:t xml:space="preserve">Esimerkki 5.5579</w:t>
      </w:r>
    </w:p>
    <w:p>
      <w:r>
        <w:t xml:space="preserve">Hän saa sen siis napitettua, mutta iho näkyy nappien välissä.</w:t>
      </w:r>
    </w:p>
    <w:p>
      <w:r>
        <w:rPr>
          <w:b/>
        </w:rPr>
        <w:t xml:space="preserve">Tulos</w:t>
      </w:r>
    </w:p>
    <w:p>
      <w:r>
        <w:t xml:space="preserve">Tiedän, mitä tarkoitat. Aivan kuin paita olisi tuskissaan.</w:t>
      </w:r>
    </w:p>
    <w:p>
      <w:r>
        <w:rPr>
          <w:b/>
        </w:rPr>
        <w:t xml:space="preserve">Esimerkki 5.5580</w:t>
      </w:r>
    </w:p>
    <w:p>
      <w:r>
        <w:t xml:space="preserve">Teetkö jäätelöitä baarissa?</w:t>
      </w:r>
    </w:p>
    <w:p>
      <w:r>
        <w:rPr>
          <w:b/>
        </w:rPr>
        <w:t xml:space="preserve">Tulos</w:t>
      </w:r>
    </w:p>
    <w:p>
      <w:r>
        <w:t xml:space="preserve">Tämä on jäätelökioski. Meillä sattuu jostain syystä olemaan täällä yksi pieni yhden jakkaran baari.</w:t>
      </w:r>
    </w:p>
    <w:p>
      <w:r>
        <w:rPr>
          <w:b/>
        </w:rPr>
        <w:t xml:space="preserve">Esimerkki 5.5581</w:t>
      </w:r>
    </w:p>
    <w:p>
      <w:r>
        <w:t xml:space="preserve">Olen viaton. En tiedä, mitä olisin voinut tehdä päätyäkseni tänne valaan vatsaan.</w:t>
      </w:r>
    </w:p>
    <w:p>
      <w:r>
        <w:rPr>
          <w:b/>
        </w:rPr>
        <w:t xml:space="preserve">Tulos</w:t>
      </w:r>
    </w:p>
    <w:p>
      <w:r>
        <w:t xml:space="preserve">Kukaan ei lähde täältä, ennen kuin saamme selville, miksi olet täällä.</w:t>
      </w:r>
    </w:p>
    <w:p>
      <w:r>
        <w:rPr>
          <w:b/>
        </w:rPr>
        <w:t xml:space="preserve">Esimerkki 5.5582</w:t>
      </w:r>
    </w:p>
    <w:p>
      <w:r>
        <w:t xml:space="preserve">Onko hän surullinen, koska hän ei saanut työtä alastonkuvamallina?</w:t>
      </w:r>
    </w:p>
    <w:p>
      <w:r>
        <w:rPr>
          <w:b/>
        </w:rPr>
        <w:t xml:space="preserve">Tulos</w:t>
      </w:r>
    </w:p>
    <w:p>
      <w:r>
        <w:t xml:space="preserve">Niin, hänen on ollut todella vaikea löytää töitä. Hän todella luuli, että hänellä oli tämä.</w:t>
      </w:r>
    </w:p>
    <w:p>
      <w:r>
        <w:rPr>
          <w:b/>
        </w:rPr>
        <w:t xml:space="preserve">Esimerkki 5.5583</w:t>
      </w:r>
    </w:p>
    <w:p>
      <w:r>
        <w:t xml:space="preserve">Yksi tanssi. Minkä tahansa kappaleen haluat.</w:t>
      </w:r>
    </w:p>
    <w:p>
      <w:r>
        <w:rPr>
          <w:b/>
        </w:rPr>
        <w:t xml:space="preserve">Tulos</w:t>
      </w:r>
    </w:p>
    <w:p>
      <w:r>
        <w:t xml:space="preserve">Voi, suosikkini. California Dreaming.</w:t>
      </w:r>
    </w:p>
    <w:p>
      <w:r>
        <w:rPr>
          <w:b/>
        </w:rPr>
        <w:t xml:space="preserve">Esimerkki 5.5584</w:t>
      </w:r>
    </w:p>
    <w:p>
      <w:r>
        <w:t xml:space="preserve">Ei ole suurempaa sidettä kuin verisukulaiset, koska veremme vuotaa yli.</w:t>
      </w:r>
    </w:p>
    <w:p>
      <w:r>
        <w:rPr>
          <w:b/>
        </w:rPr>
        <w:t xml:space="preserve">Tulos</w:t>
      </w:r>
    </w:p>
    <w:p>
      <w:r>
        <w:t xml:space="preserve">Pidän siitä, kun käytät analogioita. Se saa minut lämpenemään kylmässä, kylmässä rinnassani.</w:t>
      </w:r>
    </w:p>
    <w:p>
      <w:r>
        <w:rPr>
          <w:b/>
        </w:rPr>
        <w:t xml:space="preserve">Esimerkki 5.5585</w:t>
      </w:r>
    </w:p>
    <w:p>
      <w:r>
        <w:t xml:space="preserve">New York City on hyvin likainen. Kun pääset kotiin, sinun on pyyhittävä noki käsivarsistasi.</w:t>
      </w:r>
    </w:p>
    <w:p>
      <w:r>
        <w:rPr>
          <w:b/>
        </w:rPr>
        <w:t xml:space="preserve">Tulos</w:t>
      </w:r>
    </w:p>
    <w:p>
      <w:r>
        <w:t xml:space="preserve">Luuletko niin? Minusta se on viehättävä. Pyyhin noen pois keittiön/ruokailuhuoneen/kylpyhuoneen pöydälle, ja sitten piirrän siihen kuvioita, kuin pieniä mandaloita.</w:t>
      </w:r>
    </w:p>
    <w:p>
      <w:r>
        <w:rPr>
          <w:b/>
        </w:rPr>
        <w:t xml:space="preserve">Esimerkki 5.5586</w:t>
      </w:r>
    </w:p>
    <w:p>
      <w:r>
        <w:t xml:space="preserve">Lainaamme mielellämme 30 miljoonaa dollaria lisää. Voitteko kertoa, mitä kasvatatte taas?</w:t>
      </w:r>
    </w:p>
    <w:p>
      <w:r>
        <w:rPr>
          <w:b/>
        </w:rPr>
        <w:t xml:space="preserve">Tulos</w:t>
      </w:r>
    </w:p>
    <w:p>
      <w:r>
        <w:t xml:space="preserve">Se on muurahaisfarmi. Mutta siitä tulee kaikkien aikojen suurin.</w:t>
      </w:r>
    </w:p>
    <w:p>
      <w:r>
        <w:rPr>
          <w:b/>
        </w:rPr>
        <w:t xml:space="preserve">Esimerkki 5.5587</w:t>
      </w:r>
    </w:p>
    <w:p>
      <w:r>
        <w:t xml:space="preserve">Miten pääsemme eroon 80-luvun radiohaamusta? Miten annamme sen tehdä työnsä loppuun?</w:t>
      </w:r>
    </w:p>
    <w:p>
      <w:r>
        <w:rPr>
          <w:b/>
        </w:rPr>
        <w:t xml:space="preserve">Tulos</w:t>
      </w:r>
    </w:p>
    <w:p>
      <w:r>
        <w:t xml:space="preserve">Meidän on avattava kellotalo uudelleen ja annettava sen laulaa kaikki laulut koko pituudeltaan.</w:t>
      </w:r>
    </w:p>
    <w:p>
      <w:r>
        <w:rPr>
          <w:b/>
        </w:rPr>
        <w:t xml:space="preserve">Esimerkki 5.5588</w:t>
      </w:r>
    </w:p>
    <w:p>
      <w:r>
        <w:t xml:space="preserve">Se on trumpetti Davis, joka soittaa jazz-musiikkiaan.</w:t>
      </w:r>
    </w:p>
    <w:p>
      <w:r>
        <w:rPr>
          <w:b/>
        </w:rPr>
        <w:t xml:space="preserve">Tulos</w:t>
      </w:r>
    </w:p>
    <w:p>
      <w:r>
        <w:t xml:space="preserve">Hän on soittanut vain vähän, mutta toivon, että hän laulaa. Haluan kuulla sen suloisen äänen.</w:t>
      </w:r>
    </w:p>
    <w:p>
      <w:r>
        <w:rPr>
          <w:b/>
        </w:rPr>
        <w:t xml:space="preserve">Esimerkki 5.5589</w:t>
      </w:r>
    </w:p>
    <w:p>
      <w:r>
        <w:t xml:space="preserve">Se on eräänlainen ongelma, kukaan ei pidä siitä.</w:t>
      </w:r>
    </w:p>
    <w:p>
      <w:r>
        <w:rPr>
          <w:b/>
        </w:rPr>
        <w:t xml:space="preserve">Tulos</w:t>
      </w:r>
    </w:p>
    <w:p>
      <w:r>
        <w:t xml:space="preserve">Eikö kukaan pidä siitä, että menemme trapetsilla seilaten?</w:t>
      </w:r>
    </w:p>
    <w:p>
      <w:r>
        <w:rPr>
          <w:b/>
        </w:rPr>
        <w:t xml:space="preserve">Esimerkki 5.5590</w:t>
      </w:r>
    </w:p>
    <w:p>
      <w:r>
        <w:t xml:space="preserve">Munasalaattivoileipä on lämpimän tuntuinen. Mutta en tiedä, onko sillä väliä.</w:t>
      </w:r>
    </w:p>
    <w:p>
      <w:r>
        <w:rPr>
          <w:b/>
        </w:rPr>
        <w:t xml:space="preserve">Tulos</w:t>
      </w:r>
    </w:p>
    <w:p>
      <w:r>
        <w:t xml:space="preserve">Minusta sillä on merkitystä. Munasalaattivoileipien on tarkoitus olla kylmiä tai huoneenlämpöisiä.</w:t>
      </w:r>
    </w:p>
    <w:p>
      <w:r>
        <w:rPr>
          <w:b/>
        </w:rPr>
        <w:t xml:space="preserve">Esimerkki 5.5591</w:t>
      </w:r>
    </w:p>
    <w:p>
      <w:r>
        <w:t xml:space="preserve">En voi uskoa, että unohdit linjakokin juhlat.</w:t>
      </w:r>
    </w:p>
    <w:p>
      <w:r>
        <w:rPr>
          <w:b/>
        </w:rPr>
        <w:t xml:space="preserve">Tulos</w:t>
      </w:r>
    </w:p>
    <w:p>
      <w:r>
        <w:t xml:space="preserve">Innostuin juuri Facebook Watchista.</w:t>
      </w:r>
    </w:p>
    <w:p>
      <w:r>
        <w:rPr>
          <w:b/>
        </w:rPr>
        <w:t xml:space="preserve">Esimerkki 5.5592</w:t>
      </w:r>
    </w:p>
    <w:p>
      <w:r>
        <w:t xml:space="preserve">Okei, en ymmärrä.  Siinä on outo viesti seksikumppaneiden seulonnasta.</w:t>
      </w:r>
    </w:p>
    <w:p>
      <w:r>
        <w:rPr>
          <w:b/>
        </w:rPr>
        <w:t xml:space="preserve">Tulos</w:t>
      </w:r>
    </w:p>
    <w:p>
      <w:r>
        <w:t xml:space="preserve">Mielestäni se on hyvin ajankohtainen.  Ei ole mahdollista, että suurin osa jutusta käsittelee verta, eikä siinä viitata HIV:hen ja AIDSiin.</w:t>
      </w:r>
    </w:p>
    <w:p>
      <w:r>
        <w:rPr>
          <w:b/>
        </w:rPr>
        <w:t xml:space="preserve">Esimerkki 5.5593</w:t>
      </w:r>
    </w:p>
    <w:p>
      <w:r>
        <w:t xml:space="preserve">Et maksa ylimääräistä, vaan maksan sinulle siitä, että otat sen. En ole maailman fiksuin liikemies, mutta olen parhaiten pukeutunut.</w:t>
      </w:r>
    </w:p>
    <w:p>
      <w:r>
        <w:rPr>
          <w:b/>
        </w:rPr>
        <w:t xml:space="preserve">Tulos</w:t>
      </w:r>
    </w:p>
    <w:p>
      <w:r>
        <w:t xml:space="preserve">Näytät todella upealta, se on totta.</w:t>
      </w:r>
    </w:p>
    <w:p>
      <w:r>
        <w:rPr>
          <w:b/>
        </w:rPr>
        <w:t xml:space="preserve">Esimerkki 5.5594</w:t>
      </w:r>
    </w:p>
    <w:p>
      <w:r>
        <w:t xml:space="preserve">Täällä puhuu kapteeni. Jos käyttäydytte hullusti, lopettakaa huutaminen.</w:t>
      </w:r>
    </w:p>
    <w:p>
      <w:r>
        <w:rPr>
          <w:b/>
        </w:rPr>
        <w:t xml:space="preserve">Tulos</w:t>
      </w:r>
    </w:p>
    <w:p>
      <w:r>
        <w:t xml:space="preserve">Onko täällä takana kamera? Tuntuu kuin se pirun lentäjä olisi kommentoinut kaikkea, mitä teemme.</w:t>
      </w:r>
    </w:p>
    <w:p>
      <w:r>
        <w:rPr>
          <w:b/>
        </w:rPr>
        <w:t xml:space="preserve">Esimerkki 5.5595</w:t>
      </w:r>
    </w:p>
    <w:p>
      <w:r>
        <w:t xml:space="preserve">Lähetetään Eve takaisin tulevaisuuteen.</w:t>
      </w:r>
    </w:p>
    <w:p>
      <w:r>
        <w:rPr>
          <w:b/>
        </w:rPr>
        <w:t xml:space="preserve">Tulos</w:t>
      </w:r>
    </w:p>
    <w:p>
      <w:r>
        <w:t xml:space="preserve">Kyllä. Sanoin juuri kirjaimellisesti juuri niin.</w:t>
      </w:r>
    </w:p>
    <w:p>
      <w:r>
        <w:rPr>
          <w:b/>
        </w:rPr>
        <w:t xml:space="preserve">Esimerkki 5.5596</w:t>
      </w:r>
    </w:p>
    <w:p>
      <w:r>
        <w:t xml:space="preserve">Mitä me teemme? Featherman odottaa meitä tuolla ylhäällä.</w:t>
      </w:r>
    </w:p>
    <w:p>
      <w:r>
        <w:rPr>
          <w:b/>
        </w:rPr>
        <w:t xml:space="preserve">Tulos</w:t>
      </w:r>
    </w:p>
    <w:p>
      <w:r>
        <w:t xml:space="preserve">Näen hänet tuolla ylhäällä pienessä ikkunassaan.</w:t>
      </w:r>
    </w:p>
    <w:p>
      <w:r>
        <w:rPr>
          <w:b/>
        </w:rPr>
        <w:t xml:space="preserve">Esimerkki 5.5597</w:t>
      </w:r>
    </w:p>
    <w:p>
      <w:r>
        <w:t xml:space="preserve">Olet siis päättänyt käydä tohtori Lombardin vastaanotolla.</w:t>
      </w:r>
    </w:p>
    <w:p>
      <w:r>
        <w:rPr>
          <w:b/>
        </w:rPr>
        <w:t xml:space="preserve">Tulos</w:t>
      </w:r>
    </w:p>
    <w:p>
      <w:r>
        <w:t xml:space="preserve">Kyllä, olen. Näin mainoksenne erään Pennysaver-lehden takapuolella, ja siinä sanottiin, että voitte päästä eroon äänistä päässänne. Sinusta voi tulla uusi nainen. Ja minä olen valmis.</w:t>
      </w:r>
    </w:p>
    <w:p>
      <w:r>
        <w:rPr>
          <w:b/>
        </w:rPr>
        <w:t xml:space="preserve">Esimerkki 5.5598</w:t>
      </w:r>
    </w:p>
    <w:p>
      <w:r>
        <w:t xml:space="preserve">En ole vieläkään varma, mikä tämä pieni esine on kiinnitetty ranteeseeni.</w:t>
      </w:r>
    </w:p>
    <w:p>
      <w:r>
        <w:rPr>
          <w:b/>
        </w:rPr>
        <w:t xml:space="preserve">Tulos</w:t>
      </w:r>
    </w:p>
    <w:p>
      <w:r>
        <w:t xml:space="preserve">Se on turvalaite hengitystaipaleellesi.</w:t>
      </w:r>
    </w:p>
    <w:p>
      <w:r>
        <w:rPr>
          <w:b/>
        </w:rPr>
        <w:t xml:space="preserve">Esimerkki 5.5599</w:t>
      </w:r>
    </w:p>
    <w:p>
      <w:r>
        <w:t xml:space="preserve">Odotan vain, että pääsen jommalle kummalle parkkipaikallesi, koska tämä paikka on aivan täynnä.</w:t>
      </w:r>
    </w:p>
    <w:p>
      <w:r>
        <w:rPr>
          <w:b/>
        </w:rPr>
        <w:t xml:space="preserve">Tulos</w:t>
      </w:r>
    </w:p>
    <w:p>
      <w:r>
        <w:t xml:space="preserve">Se on hullun kiireistä. Tänään on varmaan paljon sairaita ihmisiä.</w:t>
      </w:r>
    </w:p>
    <w:p>
      <w:r>
        <w:rPr>
          <w:b/>
        </w:rPr>
        <w:t xml:space="preserve">Esimerkki 5.5600</w:t>
      </w:r>
    </w:p>
    <w:p>
      <w:r>
        <w:t xml:space="preserve">Anna minun häiritä sinua hieman tällä. Katso tätä kokoelmaa CD-levyjäsi bändistä, jossa olit mukana, Nickelbackista.</w:t>
      </w:r>
    </w:p>
    <w:p>
      <w:r>
        <w:rPr>
          <w:b/>
        </w:rPr>
        <w:t xml:space="preserve">Tulos</w:t>
      </w:r>
    </w:p>
    <w:p>
      <w:r>
        <w:t xml:space="preserve">Olen suuri fani, me kaikki olemme. Kaikki maailmassa rakastavat Nickelbackia.</w:t>
      </w:r>
    </w:p>
    <w:p>
      <w:r>
        <w:rPr>
          <w:b/>
        </w:rPr>
        <w:t xml:space="preserve">Esimerkki 5.5601</w:t>
      </w:r>
    </w:p>
    <w:p>
      <w:r>
        <w:t xml:space="preserve">Osa minusta on kuollut.</w:t>
      </w:r>
    </w:p>
    <w:p>
      <w:r>
        <w:rPr>
          <w:b/>
        </w:rPr>
        <w:t xml:space="preserve">Tulos</w:t>
      </w:r>
    </w:p>
    <w:p>
      <w:r>
        <w:t xml:space="preserve">Ole hiljaa, Cookie.</w:t>
      </w:r>
    </w:p>
    <w:p>
      <w:r>
        <w:rPr>
          <w:b/>
        </w:rPr>
        <w:t xml:space="preserve">Esimerkki 5.5602</w:t>
      </w:r>
    </w:p>
    <w:p>
      <w:r>
        <w:t xml:space="preserve">Tervetuloa suurimpaan näkyyn, jonka ihmiskunta on koskaan nähnyt. Tämä nainen on sokea ja hän pystyy tekemään kaksi asiaa. Hän voi ottaa kiinni häntä kohti heitettyjä esineitä ja hän voi kertoa, mitkä kirjat ovat myöhässä kirjastossa.</w:t>
      </w:r>
    </w:p>
    <w:p>
      <w:r>
        <w:rPr>
          <w:b/>
        </w:rPr>
        <w:t xml:space="preserve">Tulos</w:t>
      </w:r>
    </w:p>
    <w:p>
      <w:r>
        <w:t xml:space="preserve">Aivan oikein. Kaikilla on yksi, ainakin yksi. Jopa ne teistä, jotka eivät ole koskaan käyneet kirjastossa.</w:t>
      </w:r>
    </w:p>
    <w:p>
      <w:r>
        <w:rPr>
          <w:b/>
        </w:rPr>
        <w:t xml:space="preserve">Esimerkki 5.5603</w:t>
      </w:r>
    </w:p>
    <w:p>
      <w:r>
        <w:t xml:space="preserve">Anteeksi, minun on mentävä käytävälle neljä.</w:t>
      </w:r>
    </w:p>
    <w:p>
      <w:r>
        <w:rPr>
          <w:b/>
        </w:rPr>
        <w:t xml:space="preserve">Tulos</w:t>
      </w:r>
    </w:p>
    <w:p>
      <w:r>
        <w:t xml:space="preserve">Tuo on herra Ruokakauppias!</w:t>
      </w:r>
    </w:p>
    <w:p>
      <w:r>
        <w:rPr>
          <w:b/>
        </w:rPr>
        <w:t xml:space="preserve">Esimerkki 5.5604</w:t>
      </w:r>
    </w:p>
    <w:p>
      <w:r>
        <w:t xml:space="preserve">Tule tänne pikku rotta. </w:t>
      </w:r>
    </w:p>
    <w:p>
      <w:r>
        <w:rPr>
          <w:b/>
        </w:rPr>
        <w:t xml:space="preserve">Tulos</w:t>
      </w:r>
    </w:p>
    <w:p>
      <w:r>
        <w:t xml:space="preserve">Älä säikytä sitä. Älä säikytä sitä.</w:t>
      </w:r>
    </w:p>
    <w:p>
      <w:r>
        <w:rPr>
          <w:b/>
        </w:rPr>
        <w:t xml:space="preserve">Esimerkki 5.5605</w:t>
      </w:r>
    </w:p>
    <w:p>
      <w:r>
        <w:t xml:space="preserve">Aiommeko tappaa Peckin, kun ammumme?</w:t>
      </w:r>
    </w:p>
    <w:p>
      <w:r>
        <w:rPr>
          <w:b/>
        </w:rPr>
        <w:t xml:space="preserve">Tulos</w:t>
      </w:r>
    </w:p>
    <w:p>
      <w:r>
        <w:t xml:space="preserve">Ammumme hänet samalla, kun kuvaamme. Ampujia on kaksi.</w:t>
      </w:r>
    </w:p>
    <w:p>
      <w:r>
        <w:rPr>
          <w:b/>
        </w:rPr>
        <w:t xml:space="preserve">Esimerkki 5.5606</w:t>
      </w:r>
    </w:p>
    <w:p>
      <w:r>
        <w:t xml:space="preserve">Papukaijat, ette tule selviytymään täällä yliopistossa. Olen hyvin huolissani teistä.</w:t>
      </w:r>
    </w:p>
    <w:p>
      <w:r>
        <w:rPr>
          <w:b/>
        </w:rPr>
        <w:t xml:space="preserve">Tulos</w:t>
      </w:r>
    </w:p>
    <w:p>
      <w:r>
        <w:t xml:space="preserve">Oletko huolissasi meistä? Olemme kolme papukaijaa, jotka pääsivät collegeen. Luulen, että pärjäämme hyvin.</w:t>
      </w:r>
    </w:p>
    <w:p>
      <w:r>
        <w:rPr>
          <w:b/>
        </w:rPr>
        <w:t xml:space="preserve">Esimerkki 5.5607</w:t>
      </w:r>
    </w:p>
    <w:p>
      <w:r>
        <w:t xml:space="preserve">Mitä mieltä olet "Allyn seikkailuista peilin läpi"? Se on täynnä ihania iltasatuja.</w:t>
      </w:r>
    </w:p>
    <w:p>
      <w:r>
        <w:rPr>
          <w:b/>
        </w:rPr>
        <w:t xml:space="preserve">Tulos</w:t>
      </w:r>
    </w:p>
    <w:p>
      <w:r>
        <w:t xml:space="preserve">Peili kuulostaa siltä, että se on perverssien juttu.</w:t>
      </w:r>
    </w:p>
    <w:p>
      <w:r>
        <w:rPr>
          <w:b/>
        </w:rPr>
        <w:t xml:space="preserve">Esimerkki 5.5608</w:t>
      </w:r>
    </w:p>
    <w:p>
      <w:r>
        <w:t xml:space="preserve">Minun on mentävä vessaan.</w:t>
      </w:r>
    </w:p>
    <w:p>
      <w:r>
        <w:rPr>
          <w:b/>
        </w:rPr>
        <w:t xml:space="preserve">Tulos</w:t>
      </w:r>
    </w:p>
    <w:p>
      <w:r>
        <w:t xml:space="preserve">Sitten onnea matkaan pois tuosta romperista.</w:t>
      </w:r>
    </w:p>
    <w:p>
      <w:r>
        <w:rPr>
          <w:b/>
        </w:rPr>
        <w:t xml:space="preserve">Esimerkki 5.5609</w:t>
      </w:r>
    </w:p>
    <w:p>
      <w:r>
        <w:t xml:space="preserve">Margaret, Elaine, onko se herra, joka haluaa ostaa kiinteistön, jo saapunut?</w:t>
      </w:r>
    </w:p>
    <w:p>
      <w:r>
        <w:rPr>
          <w:b/>
        </w:rPr>
        <w:t xml:space="preserve">Tulos</w:t>
      </w:r>
    </w:p>
    <w:p>
      <w:r>
        <w:t xml:space="preserve">Kyllä, hän on aivan takanasi. Hän seisoo tuossa.</w:t>
      </w:r>
    </w:p>
    <w:p>
      <w:r>
        <w:rPr>
          <w:b/>
        </w:rPr>
        <w:t xml:space="preserve">Esimerkki 5.5610</w:t>
      </w:r>
    </w:p>
    <w:p>
      <w:r>
        <w:t xml:space="preserve">Onko tämä keskustelu pyyhkeistä jonkinlainen islantilainen arvoitus?</w:t>
      </w:r>
    </w:p>
    <w:p>
      <w:r>
        <w:rPr>
          <w:b/>
        </w:rPr>
        <w:t xml:space="preserve">Tulos</w:t>
      </w:r>
    </w:p>
    <w:p>
      <w:r>
        <w:t xml:space="preserve">Kyllä, mutta se on myös vain käytännöllinen keskustelu pyyhkeen puutteesta.</w:t>
      </w:r>
    </w:p>
    <w:p>
      <w:r>
        <w:rPr>
          <w:b/>
        </w:rPr>
        <w:t xml:space="preserve">Esimerkki 5.5611</w:t>
      </w:r>
    </w:p>
    <w:p>
      <w:r>
        <w:t xml:space="preserve">Tiesitkö, että Miss Pearl oli mukana elokuvassa Foxy Brown?</w:t>
      </w:r>
    </w:p>
    <w:p>
      <w:r>
        <w:rPr>
          <w:b/>
        </w:rPr>
        <w:t xml:space="preserve">Tulos</w:t>
      </w:r>
    </w:p>
    <w:p>
      <w:r>
        <w:t xml:space="preserve">Hän kertoi meille, että. Minusta tuntuu, että hän aloittaa kaikki tarinansa sillä.</w:t>
      </w:r>
    </w:p>
    <w:p>
      <w:r>
        <w:rPr>
          <w:b/>
        </w:rPr>
        <w:t xml:space="preserve">Esimerkki 5.5612</w:t>
      </w:r>
    </w:p>
    <w:p>
      <w:r>
        <w:t xml:space="preserve">Ho, ho, ho. Tervetuloa taivaaseen.</w:t>
      </w:r>
    </w:p>
    <w:p>
      <w:r>
        <w:rPr>
          <w:b/>
        </w:rPr>
        <w:t xml:space="preserve">Tulos</w:t>
      </w:r>
    </w:p>
    <w:p>
      <w:r>
        <w:t xml:space="preserve">Voi luoja, joulupukki? Ja sinä olet musta?</w:t>
      </w:r>
    </w:p>
    <w:p>
      <w:r>
        <w:rPr>
          <w:b/>
        </w:rPr>
        <w:t xml:space="preserve">Esimerkki 5.5613</w:t>
      </w:r>
    </w:p>
    <w:p>
      <w:r>
        <w:t xml:space="preserve">En ymmärrä, mitä kysytte. Mitä tein väärin tai oikein myydessäni näitä sarjakuvia?</w:t>
      </w:r>
    </w:p>
    <w:p>
      <w:r>
        <w:rPr>
          <w:b/>
        </w:rPr>
        <w:t xml:space="preserve">Tulos</w:t>
      </w:r>
    </w:p>
    <w:p>
      <w:r>
        <w:t xml:space="preserve">Kevin, olen vain iloinen, että nämä luvut ovat todellisia. Kevin, olet kuukauden työntekijä.</w:t>
      </w:r>
    </w:p>
    <w:p>
      <w:r>
        <w:rPr>
          <w:b/>
        </w:rPr>
        <w:t xml:space="preserve">Esimerkki 5.5614</w:t>
      </w:r>
    </w:p>
    <w:p>
      <w:r>
        <w:t xml:space="preserve">Valo sammuu. Sisukseni vuotavat ulos.</w:t>
      </w:r>
    </w:p>
    <w:p>
      <w:r>
        <w:rPr>
          <w:b/>
        </w:rPr>
        <w:t xml:space="preserve">Tulos</w:t>
      </w:r>
    </w:p>
    <w:p>
      <w:r>
        <w:t xml:space="preserve">Näen siveltimesi. Kannattaa ehkä peittää se.</w:t>
      </w:r>
    </w:p>
    <w:p>
      <w:r>
        <w:rPr>
          <w:b/>
        </w:rPr>
        <w:t xml:space="preserve">Esimerkki 5.5615</w:t>
      </w:r>
    </w:p>
    <w:p>
      <w:r>
        <w:t xml:space="preserve">Olipa se mikä tahansa, se on tarpeeksi suuri, jotta sinne mahtuu ilmalaiva, joka tekee myös temppuesityksiä.</w:t>
      </w:r>
    </w:p>
    <w:p>
      <w:r>
        <w:rPr>
          <w:b/>
        </w:rPr>
        <w:t xml:space="preserve">Tulos</w:t>
      </w:r>
    </w:p>
    <w:p>
      <w:r>
        <w:t xml:space="preserve">Ja useita muita ilmalaivoja kautta aikojen.</w:t>
      </w:r>
    </w:p>
    <w:p>
      <w:r>
        <w:rPr>
          <w:b/>
        </w:rPr>
        <w:t xml:space="preserve">Esimerkki 5.5616</w:t>
      </w:r>
    </w:p>
    <w:p>
      <w:r>
        <w:t xml:space="preserve">Minä tiedän. Aivan kuin olisit piilottanut todellisen identiteettisi, jotta et voisi päästää friikkilippuasi liehumaan.</w:t>
      </w:r>
    </w:p>
    <w:p>
      <w:r>
        <w:rPr>
          <w:b/>
        </w:rPr>
        <w:t xml:space="preserve">Tulos</w:t>
      </w:r>
    </w:p>
    <w:p>
      <w:r>
        <w:t xml:space="preserve">Aivan oikein. Pidin friikkilippuni käärittynä.</w:t>
      </w:r>
    </w:p>
    <w:p>
      <w:r>
        <w:rPr>
          <w:b/>
        </w:rPr>
        <w:t xml:space="preserve">Esimerkki 5.5617</w:t>
      </w:r>
    </w:p>
    <w:p>
      <w:r>
        <w:t xml:space="preserve">Suuni on niin kuiva.</w:t>
      </w:r>
    </w:p>
    <w:p>
      <w:r>
        <w:rPr>
          <w:b/>
        </w:rPr>
        <w:t xml:space="preserve">Tulos</w:t>
      </w:r>
    </w:p>
    <w:p>
      <w:r>
        <w:t xml:space="preserve">Kulta, anna minun pyyhkäistä vähän tätä kondenssivettä ikkunasta ja syöttää se sinulle kämmenelläni.</w:t>
      </w:r>
    </w:p>
    <w:p>
      <w:r>
        <w:rPr>
          <w:b/>
        </w:rPr>
        <w:t xml:space="preserve">Esimerkki 5.5618</w:t>
      </w:r>
    </w:p>
    <w:p>
      <w:r>
        <w:t xml:space="preserve">Minulla on neljännes Starbucksin munasalaattivoileivästä. Rehellisesti sanottuna minulla on nälkä, mutta mieluummin en söisi sitä.</w:t>
      </w:r>
    </w:p>
    <w:p>
      <w:r>
        <w:rPr>
          <w:b/>
        </w:rPr>
        <w:t xml:space="preserve">Tulos</w:t>
      </w:r>
    </w:p>
    <w:p>
      <w:r>
        <w:t xml:space="preserve">Joo, minulla on pari kakkupalaa taskussa.</w:t>
      </w:r>
    </w:p>
    <w:p>
      <w:r>
        <w:rPr>
          <w:b/>
        </w:rPr>
        <w:t xml:space="preserve">Esimerkki 5.5619</w:t>
      </w:r>
    </w:p>
    <w:p>
      <w:r>
        <w:t xml:space="preserve">Tätä suunnitelmaa ajattelin. Jos avaamme luukkua hiukan, vettä pääsee sisään. Mutta jos pääsemme sinne todella nopeasti, voimme uida ylös asti.</w:t>
      </w:r>
    </w:p>
    <w:p>
      <w:r>
        <w:rPr>
          <w:b/>
        </w:rPr>
        <w:t xml:space="preserve">Tulos</w:t>
      </w:r>
    </w:p>
    <w:p>
      <w:r>
        <w:t xml:space="preserve">Se on valkoisen ihmisen suunnitelma.</w:t>
      </w:r>
    </w:p>
    <w:p>
      <w:r>
        <w:rPr>
          <w:b/>
        </w:rPr>
        <w:t xml:space="preserve">Esimerkki 5.5620</w:t>
      </w:r>
    </w:p>
    <w:p>
      <w:r>
        <w:t xml:space="preserve">Ehkä Doriksen ja Clemin aika on ohi.</w:t>
      </w:r>
    </w:p>
    <w:p>
      <w:r>
        <w:rPr>
          <w:b/>
        </w:rPr>
        <w:t xml:space="preserve">Tulos</w:t>
      </w:r>
    </w:p>
    <w:p>
      <w:r>
        <w:t xml:space="preserve">Ehkä sinun aikasi menee pian ohi.</w:t>
      </w:r>
    </w:p>
    <w:p>
      <w:r>
        <w:rPr>
          <w:b/>
        </w:rPr>
        <w:t xml:space="preserve">Esimerkki 5.5621</w:t>
      </w:r>
    </w:p>
    <w:p>
      <w:r>
        <w:t xml:space="preserve">Se tarkoittaa katuja, mutta se on vain heidän nimensä.</w:t>
      </w:r>
    </w:p>
    <w:p>
      <w:r>
        <w:rPr>
          <w:b/>
        </w:rPr>
        <w:t xml:space="preserve">Tulos</w:t>
      </w:r>
    </w:p>
    <w:p>
      <w:r>
        <w:t xml:space="preserve">Ai, ilkeät kadut? Rock n rollerit rakastavat pahoja katuja.</w:t>
      </w:r>
    </w:p>
    <w:p>
      <w:r>
        <w:rPr>
          <w:b/>
        </w:rPr>
        <w:t xml:space="preserve">Esimerkki 5.5622</w:t>
      </w:r>
    </w:p>
    <w:p>
      <w:r>
        <w:t xml:space="preserve">Nyt ruoanlaitosta. Se näyttää olevan se asia, jonka kanssa sinulla on eniten ongelmia.</w:t>
      </w:r>
    </w:p>
    <w:p>
      <w:r>
        <w:rPr>
          <w:b/>
        </w:rPr>
        <w:t xml:space="preserve">Tulos</w:t>
      </w:r>
    </w:p>
    <w:p>
      <w:r>
        <w:t xml:space="preserve">Rehellisesti sanottuna en ajatellut, kuinka paljon veitsityötä se vaatisi, ja nämä siteet kastuvat jatkuvasti, joten minun on jatkuvasti pysähdyttävä ja vaihdettava niitä.</w:t>
      </w:r>
    </w:p>
    <w:p>
      <w:r>
        <w:rPr>
          <w:b/>
        </w:rPr>
        <w:t xml:space="preserve">Esimerkki 5.5623</w:t>
      </w:r>
    </w:p>
    <w:p>
      <w:r>
        <w:t xml:space="preserve">Poika, toivon, että kerrot aina totuuden kaikesta etkä koskaan häpeä isääsi ja äitiäsi.</w:t>
      </w:r>
    </w:p>
    <w:p>
      <w:r>
        <w:rPr>
          <w:b/>
        </w:rPr>
        <w:t xml:space="preserve">Tulos</w:t>
      </w:r>
    </w:p>
    <w:p>
      <w:r>
        <w:t xml:space="preserve">Hanki työpaikka, jossa voit puhua ääneen, koska tämä on helvetin ärsyttävää, kun kuiskaat.</w:t>
      </w:r>
    </w:p>
    <w:p>
      <w:r>
        <w:rPr>
          <w:b/>
        </w:rPr>
        <w:t xml:space="preserve">Esimerkki 5.5624</w:t>
      </w:r>
    </w:p>
    <w:p>
      <w:r>
        <w:t xml:space="preserve">Olen hyvin köyhä, asun kadulla ja haluaisin saada teiltä rahaa.</w:t>
      </w:r>
    </w:p>
    <w:p>
      <w:r>
        <w:rPr>
          <w:b/>
        </w:rPr>
        <w:t xml:space="preserve">Tulos</w:t>
      </w:r>
    </w:p>
    <w:p>
      <w:r>
        <w:t xml:space="preserve">Minulla on vain kortteja, kuten luottokortteja. Tässä on Neiman Marcus -korttini.</w:t>
      </w:r>
    </w:p>
    <w:p>
      <w:r>
        <w:rPr>
          <w:b/>
        </w:rPr>
        <w:t xml:space="preserve">Esimerkki 5.5625</w:t>
      </w:r>
    </w:p>
    <w:p>
      <w:r>
        <w:t xml:space="preserve">Mutta olen vain levittänyt rakkauden ja rauhan evankeliumia. Olen auttanut köyhiä. Olen herättänyt ihmisiä kuolleista!</w:t>
      </w:r>
    </w:p>
    <w:p>
      <w:r>
        <w:rPr>
          <w:b/>
        </w:rPr>
        <w:t xml:space="preserve">Tulos</w:t>
      </w:r>
    </w:p>
    <w:p>
      <w:r>
        <w:t xml:space="preserve">Niin, mutta käyttäydyt kuin outo ja kävelet kuin ankka.</w:t>
      </w:r>
    </w:p>
    <w:p>
      <w:r>
        <w:rPr>
          <w:b/>
        </w:rPr>
        <w:t xml:space="preserve">Esimerkki 5.5626</w:t>
      </w:r>
    </w:p>
    <w:p>
      <w:r>
        <w:t xml:space="preserve">Tuo selkärangaton pesusieni!</w:t>
      </w:r>
    </w:p>
    <w:p>
      <w:r>
        <w:rPr>
          <w:b/>
        </w:rPr>
        <w:t xml:space="preserve">Tulos</w:t>
      </w:r>
    </w:p>
    <w:p>
      <w:r>
        <w:t xml:space="preserve">Puhut meidän isästämme!  Jos tässä talossa on roisto, se on Stefano.  Mutta nyt ehdotan, että otamme ryhmäämme uuden perheenjäsenen.  Joku, joka on myös meidän sukua.  Äiti!</w:t>
      </w:r>
    </w:p>
    <w:p>
      <w:r>
        <w:rPr>
          <w:b/>
        </w:rPr>
        <w:t xml:space="preserve">Esimerkki 5.5627</w:t>
      </w:r>
    </w:p>
    <w:p>
      <w:r>
        <w:t xml:space="preserve">LV247 pyytää tunnistusta tähtienväliseltä alukselta.</w:t>
      </w:r>
    </w:p>
    <w:p>
      <w:r>
        <w:rPr>
          <w:b/>
        </w:rPr>
        <w:t xml:space="preserve">Tulos</w:t>
      </w:r>
    </w:p>
    <w:p>
      <w:r>
        <w:t xml:space="preserve">Se on helppoa, Clarkie, päällikkö ja minä - tulokas.</w:t>
      </w:r>
    </w:p>
    <w:p>
      <w:r>
        <w:rPr>
          <w:b/>
        </w:rPr>
        <w:t xml:space="preserve">Esimerkki 5.5628</w:t>
      </w:r>
    </w:p>
    <w:p>
      <w:r>
        <w:t xml:space="preserve">Tarkoitan, että se toimii hienosti, jos voit tunnistaa Felixin.</w:t>
      </w:r>
    </w:p>
    <w:p>
      <w:r>
        <w:rPr>
          <w:b/>
        </w:rPr>
        <w:t xml:space="preserve">Tulos</w:t>
      </w:r>
    </w:p>
    <w:p>
      <w:r>
        <w:t xml:space="preserve">Oli myös todella outoa, että muut antoivat vapaaehtoisesti tuon tiedon.</w:t>
      </w:r>
    </w:p>
    <w:p>
      <w:r>
        <w:rPr>
          <w:b/>
        </w:rPr>
        <w:t xml:space="preserve">Esimerkki 5.5629</w:t>
      </w:r>
    </w:p>
    <w:p>
      <w:r>
        <w:t xml:space="preserve">Ehkä vain osoitat häntä ja sanot: "Mennään!"?</w:t>
      </w:r>
    </w:p>
    <w:p>
      <w:r>
        <w:rPr>
          <w:b/>
        </w:rPr>
        <w:t xml:space="preserve">Tulos</w:t>
      </w:r>
    </w:p>
    <w:p>
      <w:r>
        <w:t xml:space="preserve">Joo, annan käsilleni merkin kuin pasuunalle.</w:t>
      </w:r>
    </w:p>
    <w:p>
      <w:r>
        <w:rPr>
          <w:b/>
        </w:rPr>
        <w:t xml:space="preserve">Esimerkki 5.5630</w:t>
      </w:r>
    </w:p>
    <w:p>
      <w:r>
        <w:t xml:space="preserve">Täällä on harvinaisen hyvää appelsiinijuliusta. He käyttävät tuoreita Floridan appelsiineja.</w:t>
      </w:r>
    </w:p>
    <w:p>
      <w:r>
        <w:rPr>
          <w:b/>
        </w:rPr>
        <w:t xml:space="preserve">Tulos</w:t>
      </w:r>
    </w:p>
    <w:p>
      <w:r>
        <w:t xml:space="preserve">Hienoa. Ehkä se korvaa vaimoni kanssa matkustamisen.</w:t>
      </w:r>
    </w:p>
    <w:p>
      <w:r>
        <w:rPr>
          <w:b/>
        </w:rPr>
        <w:t xml:space="preserve">Esimerkki 5.5631</w:t>
      </w:r>
    </w:p>
    <w:p>
      <w:r>
        <w:t xml:space="preserve">Olen hieman huolissani siitä, että tämä on minun... Olen tämän akvaarion sosiaalisen median johtaja. En vain usko, että tämä kuuluu minun kategoriaani.</w:t>
      </w:r>
    </w:p>
    <w:p>
      <w:r>
        <w:rPr>
          <w:b/>
        </w:rPr>
        <w:t xml:space="preserve">Tulos</w:t>
      </w:r>
    </w:p>
    <w:p>
      <w:r>
        <w:t xml:space="preserve">Työskentelen lahjatavarakaupassa, luuletko, että haluan olla tekemisissä tämän kanssa?</w:t>
      </w:r>
    </w:p>
    <w:p>
      <w:r>
        <w:rPr>
          <w:b/>
        </w:rPr>
        <w:t xml:space="preserve">Esimerkki 5.5632</w:t>
      </w:r>
    </w:p>
    <w:p>
      <w:r>
        <w:t xml:space="preserve">Voinko jäädä tänne joksikin aikaa, ennen kuin joudun vankilaan?</w:t>
      </w:r>
    </w:p>
    <w:p>
      <w:r>
        <w:rPr>
          <w:b/>
        </w:rPr>
        <w:t xml:space="preserve">Tulos</w:t>
      </w:r>
    </w:p>
    <w:p>
      <w:r>
        <w:t xml:space="preserve">Tarkoitan, totta kai. Mutta et voi lähteä ja tulla hakemaan sinua myöhemmin.</w:t>
      </w:r>
    </w:p>
    <w:p>
      <w:r>
        <w:rPr>
          <w:b/>
        </w:rPr>
        <w:t xml:space="preserve">Esimerkki 5.5633</w:t>
      </w:r>
    </w:p>
    <w:p>
      <w:r>
        <w:t xml:space="preserve">Nämä kulhot näyttävät kohtuuhintaisilta.</w:t>
      </w:r>
    </w:p>
    <w:p>
      <w:r>
        <w:rPr>
          <w:b/>
        </w:rPr>
        <w:t xml:space="preserve">Tulos</w:t>
      </w:r>
    </w:p>
    <w:p>
      <w:r>
        <w:t xml:space="preserve">Kulhokulhojen hinnat ovat sen mukaiset, mutta verot ovat hieman korkeat.</w:t>
      </w:r>
    </w:p>
    <w:p>
      <w:r>
        <w:rPr>
          <w:b/>
        </w:rPr>
        <w:t xml:space="preserve">Esimerkki 5.5634</w:t>
      </w:r>
    </w:p>
    <w:p>
      <w:r>
        <w:t xml:space="preserve">Oletteko kunnossa? Näimme nämä kaksi hurjaa eläintä autoissa ulkona.</w:t>
      </w:r>
    </w:p>
    <w:p>
      <w:r>
        <w:rPr>
          <w:b/>
        </w:rPr>
        <w:t xml:space="preserve">Tulos</w:t>
      </w:r>
    </w:p>
    <w:p>
      <w:r>
        <w:t xml:space="preserve">Puhutko näistä kahdesta rauhallisesta pedosta? Katsokaa tätä? Sillä on ruusu suussaan sinulle. Ja tämä pikkuinen näyttää murisevalta, mutta oikeasti se hymyilee.</w:t>
      </w:r>
    </w:p>
    <w:p>
      <w:r>
        <w:rPr>
          <w:b/>
        </w:rPr>
        <w:t xml:space="preserve">Esimerkki 5.5635</w:t>
      </w:r>
    </w:p>
    <w:p>
      <w:r>
        <w:t xml:space="preserve">Hei, meidän on mentävä oikeuteen pian. On outoa, että puhumme toisillemme, mutta halusin vain sanoa, että onnea matkaan.</w:t>
      </w:r>
    </w:p>
    <w:p>
      <w:r>
        <w:rPr>
          <w:b/>
        </w:rPr>
        <w:t xml:space="preserve">Tulos</w:t>
      </w:r>
    </w:p>
    <w:p>
      <w:r>
        <w:t xml:space="preserve">Kiitos. Tarkoitan, että edustan itseäni. Minulla ei ole lakitutkintoa. Minulla on vain hyvä sanani, joka on paskapuhetta.</w:t>
      </w:r>
    </w:p>
    <w:p>
      <w:r>
        <w:rPr>
          <w:b/>
        </w:rPr>
        <w:t xml:space="preserve">Esimerkki 5.5636</w:t>
      </w:r>
    </w:p>
    <w:p>
      <w:r>
        <w:t xml:space="preserve">Hääsuunnittelijani kysyi: "Millaiset haluatte häidenne olevan?" ja sanoin, että teemana on Neverending Story. Siksi limusiinini on pukeutunut Falcoriksi.</w:t>
      </w:r>
    </w:p>
    <w:p>
      <w:r>
        <w:rPr>
          <w:b/>
        </w:rPr>
        <w:t xml:space="preserve">Tulos</w:t>
      </w:r>
    </w:p>
    <w:p>
      <w:r>
        <w:t xml:space="preserve">Se on hienoa. Pidän siitä, että se on karvainen ja suomuinen.</w:t>
      </w:r>
    </w:p>
    <w:p>
      <w:r>
        <w:rPr>
          <w:b/>
        </w:rPr>
        <w:t xml:space="preserve">Esimerkki 5.5637</w:t>
      </w:r>
    </w:p>
    <w:p>
      <w:r>
        <w:t xml:space="preserve">Aika mennä nukkumaan. Toimme sinulle suosikkisi: naudanlihaa ja kinuskia.</w:t>
      </w:r>
    </w:p>
    <w:p>
      <w:r>
        <w:rPr>
          <w:b/>
        </w:rPr>
        <w:t xml:space="preserve">Tulos</w:t>
      </w:r>
    </w:p>
    <w:p>
      <w:r>
        <w:t xml:space="preserve">Tämä on hyvin tahmeaa, ja tämä on vain löysää lihaa. Joten kai minä upotan lihan voitaikinaan?</w:t>
      </w:r>
    </w:p>
    <w:p>
      <w:r>
        <w:rPr>
          <w:b/>
        </w:rPr>
        <w:t xml:space="preserve">Esimerkki 5.5638</w:t>
      </w:r>
    </w:p>
    <w:p>
      <w:r>
        <w:t xml:space="preserve">Muistutat Dakotaa. Jos saisin hänet puhelimeen...</w:t>
      </w:r>
    </w:p>
    <w:p>
      <w:r>
        <w:rPr>
          <w:b/>
        </w:rPr>
        <w:t xml:space="preserve">Tulos</w:t>
      </w:r>
    </w:p>
    <w:p>
      <w:r>
        <w:t xml:space="preserve">Minulla olisi paljon sanottavaa hänelle.</w:t>
      </w:r>
    </w:p>
    <w:p>
      <w:r>
        <w:rPr>
          <w:b/>
        </w:rPr>
        <w:t xml:space="preserve">Esimerkki 5.5639</w:t>
      </w:r>
    </w:p>
    <w:p>
      <w:r>
        <w:t xml:space="preserve">Kunhan vain lähdet liikkeelle, rampin voiman pitäisi viedä sinut suoraan ikkunan läpi.</w:t>
      </w:r>
    </w:p>
    <w:p>
      <w:r>
        <w:rPr>
          <w:b/>
        </w:rPr>
        <w:t xml:space="preserve">Tulos</w:t>
      </w:r>
    </w:p>
    <w:p>
      <w:r>
        <w:t xml:space="preserve">Onko se todella parannus köydestä?</w:t>
      </w:r>
    </w:p>
    <w:p>
      <w:r>
        <w:rPr>
          <w:b/>
        </w:rPr>
        <w:t xml:space="preserve">Esimerkki 5.5640</w:t>
      </w:r>
    </w:p>
    <w:p>
      <w:r>
        <w:t xml:space="preserve">Sanoin hanker. Tiedän, ettet ole kuullut sitä sanaa sitten häämatkamme.</w:t>
      </w:r>
    </w:p>
    <w:p>
      <w:r>
        <w:rPr>
          <w:b/>
        </w:rPr>
        <w:t xml:space="preserve">Tulos</w:t>
      </w:r>
    </w:p>
    <w:p>
      <w:r>
        <w:t xml:space="preserve">En ole. Rehellisesti sanottuna olin niin kiireinen puhuessani muiden kanssa, etten tiedä, ymmärsinkö, mitä sanoit.</w:t>
      </w:r>
    </w:p>
    <w:p>
      <w:r>
        <w:rPr>
          <w:b/>
        </w:rPr>
        <w:t xml:space="preserve">Esimerkki 5.5641</w:t>
      </w:r>
    </w:p>
    <w:p>
      <w:r>
        <w:t xml:space="preserve">Pysähdy siihen. Mitä on tekeillä? Olen puiston vartija.</w:t>
      </w:r>
    </w:p>
    <w:p>
      <w:r>
        <w:rPr>
          <w:b/>
        </w:rPr>
        <w:t xml:space="preserve">Tulos</w:t>
      </w:r>
    </w:p>
    <w:p>
      <w:r>
        <w:t xml:space="preserve">Luulin, että olet gangsteri. Sinulla on todella vahva italialainen ilme.</w:t>
      </w:r>
    </w:p>
    <w:p>
      <w:r>
        <w:rPr>
          <w:b/>
        </w:rPr>
        <w:t xml:space="preserve">Esimerkki 5.5642</w:t>
      </w:r>
    </w:p>
    <w:p>
      <w:r>
        <w:t xml:space="preserve">Curtis, sinun pitäisi tietää. Olen antanut Jenniferille paljon viikkorahaa.</w:t>
      </w:r>
    </w:p>
    <w:p>
      <w:r>
        <w:rPr>
          <w:b/>
        </w:rPr>
        <w:t xml:space="preserve">Tulos</w:t>
      </w:r>
    </w:p>
    <w:p>
      <w:r>
        <w:t xml:space="preserve">Mutta Marjorie, kuinka kauan? 50 dollaria, hänellä on melkoinen summa.</w:t>
      </w:r>
    </w:p>
    <w:p>
      <w:r>
        <w:rPr>
          <w:b/>
        </w:rPr>
        <w:t xml:space="preserve">Esimerkki 5.5643</w:t>
      </w:r>
    </w:p>
    <w:p>
      <w:r>
        <w:t xml:space="preserve">Vartijoilla, jotka sidoin, oli Twinkee taskussaan.</w:t>
      </w:r>
    </w:p>
    <w:p>
      <w:r>
        <w:rPr>
          <w:b/>
        </w:rPr>
        <w:t xml:space="preserve">Tulos</w:t>
      </w:r>
    </w:p>
    <w:p>
      <w:r>
        <w:t xml:space="preserve">Se riittää. Mitä teemme kynttilöille?</w:t>
      </w:r>
    </w:p>
    <w:p>
      <w:r>
        <w:rPr>
          <w:b/>
        </w:rPr>
        <w:t xml:space="preserve">Esimerkki 5.5644</w:t>
      </w:r>
    </w:p>
    <w:p>
      <w:r>
        <w:t xml:space="preserve">Rouva White, olen Meredithin isä, herra Harbor.</w:t>
      </w:r>
    </w:p>
    <w:p>
      <w:r>
        <w:rPr>
          <w:b/>
        </w:rPr>
        <w:t xml:space="preserve">Tulos</w:t>
      </w:r>
    </w:p>
    <w:p>
      <w:r>
        <w:t xml:space="preserve">Hei, herra Harbor, olen pahoillani, luulin, että olet Meredithin veli.</w:t>
      </w:r>
    </w:p>
    <w:p>
      <w:r>
        <w:rPr>
          <w:b/>
        </w:rPr>
        <w:t xml:space="preserve">Esimerkki 5.5645</w:t>
      </w:r>
    </w:p>
    <w:p>
      <w:r>
        <w:t xml:space="preserve">Mitä kello on? Vain siksi, että meillä ei ole mitään menoa, mutta jos olisi, haluaisin tietää kellonajan.</w:t>
      </w:r>
    </w:p>
    <w:p>
      <w:r>
        <w:rPr>
          <w:b/>
        </w:rPr>
        <w:t xml:space="preserve">Tulos</w:t>
      </w:r>
    </w:p>
    <w:p>
      <w:r>
        <w:t xml:space="preserve">Miltä minä näytän, 411?</w:t>
      </w:r>
    </w:p>
    <w:p>
      <w:r>
        <w:rPr>
          <w:b/>
        </w:rPr>
        <w:t xml:space="preserve">Esimerkki 5.5646</w:t>
      </w:r>
    </w:p>
    <w:p>
      <w:r>
        <w:t xml:space="preserve">Kuningatar on kuollut. Kauan eläköön kuningas.</w:t>
      </w:r>
    </w:p>
    <w:p>
      <w:r>
        <w:rPr>
          <w:b/>
        </w:rPr>
        <w:t xml:space="preserve">Tulos</w:t>
      </w:r>
    </w:p>
    <w:p>
      <w:r>
        <w:t xml:space="preserve">Tästä päivästä lähtien meillä ei ole enää trollbeads-helmiä myymälässä.</w:t>
      </w:r>
    </w:p>
    <w:p>
      <w:r>
        <w:rPr>
          <w:b/>
        </w:rPr>
        <w:t xml:space="preserve">Esimerkki 5.5647</w:t>
      </w:r>
    </w:p>
    <w:p>
      <w:r>
        <w:t xml:space="preserve">Donitsien salainen ainesosa on rakettipolttoainetta.</w:t>
      </w:r>
    </w:p>
    <w:p>
      <w:r>
        <w:rPr>
          <w:b/>
        </w:rPr>
        <w:t xml:space="preserve">Tulos</w:t>
      </w:r>
    </w:p>
    <w:p>
      <w:r>
        <w:t xml:space="preserve">Rakettipolttoainetta? Se on rikos. Sitä ei voi laittaa johonkin, mitä ihmiset syövät.</w:t>
      </w:r>
    </w:p>
    <w:p>
      <w:r>
        <w:rPr>
          <w:b/>
        </w:rPr>
        <w:t xml:space="preserve">Esimerkki 5.5648</w:t>
      </w:r>
    </w:p>
    <w:p>
      <w:r>
        <w:t xml:space="preserve">Näytän sileältä kuin Summer Chintz China.</w:t>
      </w:r>
    </w:p>
    <w:p>
      <w:r>
        <w:rPr>
          <w:b/>
        </w:rPr>
        <w:t xml:space="preserve">Tulos</w:t>
      </w:r>
    </w:p>
    <w:p>
      <w:r>
        <w:t xml:space="preserve">Summer Chitz Kiinassa? Onko se kuin chinette-ruokalautanen?</w:t>
      </w:r>
    </w:p>
    <w:p>
      <w:r>
        <w:rPr>
          <w:b/>
        </w:rPr>
        <w:t xml:space="preserve">Esimerkki 5.5649</w:t>
      </w:r>
    </w:p>
    <w:p>
      <w:r>
        <w:t xml:space="preserve">Salaisuudet, salaisuudet eivät ole hauskaa, ellei tietenkään kerro jollekin.</w:t>
      </w:r>
    </w:p>
    <w:p>
      <w:r>
        <w:rPr>
          <w:b/>
        </w:rPr>
        <w:t xml:space="preserve">Tulos</w:t>
      </w:r>
    </w:p>
    <w:p>
      <w:r>
        <w:t xml:space="preserve">Salaisuudet, salaisuudet on säilytettävä. Salaisuudet, salaisuudet, minä murhaan sinut.</w:t>
      </w:r>
    </w:p>
    <w:p>
      <w:r>
        <w:rPr>
          <w:b/>
        </w:rPr>
        <w:t xml:space="preserve">Esimerkki 5.5650</w:t>
      </w:r>
    </w:p>
    <w:p>
      <w:r>
        <w:t xml:space="preserve">Nimeni on Clarence.</w:t>
      </w:r>
    </w:p>
    <w:p>
      <w:r>
        <w:rPr>
          <w:b/>
        </w:rPr>
        <w:t xml:space="preserve">Tulos</w:t>
      </w:r>
    </w:p>
    <w:p>
      <w:r>
        <w:t xml:space="preserve">Olen Clarence'n äiti. En halua käyttää etunimeäni.</w:t>
      </w:r>
    </w:p>
    <w:p>
      <w:r>
        <w:rPr>
          <w:b/>
        </w:rPr>
        <w:t xml:space="preserve">Esimerkki 5.5651</w:t>
      </w:r>
    </w:p>
    <w:p>
      <w:r>
        <w:t xml:space="preserve">Hän laskeutui niskalleen.</w:t>
      </w:r>
    </w:p>
    <w:p>
      <w:r>
        <w:rPr>
          <w:b/>
        </w:rPr>
        <w:t xml:space="preserve">Tulos</w:t>
      </w:r>
    </w:p>
    <w:p>
      <w:r>
        <w:t xml:space="preserve">Tiedätkö, että se oli? Luulen, että hän katsoi takaisin ikkunasta ja sanoi: "Minun ei olisi pitänyt tehdä sitä." Ja sitten painovoima sai hänet kääntymään ympäri.</w:t>
      </w:r>
    </w:p>
    <w:p>
      <w:r>
        <w:rPr>
          <w:b/>
        </w:rPr>
        <w:t xml:space="preserve">Esimerkki 5.5652</w:t>
      </w:r>
    </w:p>
    <w:p>
      <w:r>
        <w:t xml:space="preserve">Taisimme juuri laskeutua, joten voisimme yhtä hyvin ottaa EVA-puvut päälle ja lähteä tutkimaan maastoa.</w:t>
      </w:r>
    </w:p>
    <w:p>
      <w:r>
        <w:rPr>
          <w:b/>
        </w:rPr>
        <w:t xml:space="preserve">Tulos</w:t>
      </w:r>
    </w:p>
    <w:p>
      <w:r>
        <w:t xml:space="preserve">Hyvä idea. Muistakaa, että meidän on puettava EVA-puvut lentopukujemme päälle.</w:t>
      </w:r>
    </w:p>
    <w:p>
      <w:r>
        <w:rPr>
          <w:b/>
        </w:rPr>
        <w:t xml:space="preserve">Esimerkki 5.5653</w:t>
      </w:r>
    </w:p>
    <w:p>
      <w:r>
        <w:t xml:space="preserve">Koska olet jättämässä minut toisen vuoksi, nyt on kai hyvä aika kuulla, että minä jätän sinut toisen vuoksi.</w:t>
      </w:r>
    </w:p>
    <w:p>
      <w:r>
        <w:rPr>
          <w:b/>
        </w:rPr>
        <w:t xml:space="preserve">Tulos</w:t>
      </w:r>
    </w:p>
    <w:p>
      <w:r>
        <w:t xml:space="preserve">Niin me sanoimme, kun sinä puhuit kaikkien päälle.</w:t>
      </w:r>
    </w:p>
    <w:p>
      <w:r>
        <w:rPr>
          <w:b/>
        </w:rPr>
        <w:t xml:space="preserve">Esimerkki 5.5654</w:t>
      </w:r>
    </w:p>
    <w:p>
      <w:r>
        <w:t xml:space="preserve">Me olemme tämän maalauksen henki ja tarkoitus.</w:t>
      </w:r>
    </w:p>
    <w:p>
      <w:r>
        <w:rPr>
          <w:b/>
        </w:rPr>
        <w:t xml:space="preserve">Tulos</w:t>
      </w:r>
    </w:p>
    <w:p>
      <w:r>
        <w:t xml:space="preserve">Ai, olen siis maalauksessa? Okei, siinä on järkeä. Olin vain kävelyllä. Asun New Yorkissa, maailman parhaassa kaupungissa.</w:t>
      </w:r>
    </w:p>
    <w:p>
      <w:r>
        <w:rPr>
          <w:b/>
        </w:rPr>
        <w:t xml:space="preserve">Esimerkki 5.5655</w:t>
      </w:r>
    </w:p>
    <w:p>
      <w:r>
        <w:t xml:space="preserve">Näyttää siltä, että olemme umpikujassa.</w:t>
      </w:r>
    </w:p>
    <w:p>
      <w:r>
        <w:rPr>
          <w:b/>
        </w:rPr>
        <w:t xml:space="preserve">Tulos</w:t>
      </w:r>
    </w:p>
    <w:p>
      <w:r>
        <w:t xml:space="preserve">Kyllä, pelkäänpä, että olemme, ehkä voimme taistella siitä, jotta voimme päättää asioista?</w:t>
      </w:r>
    </w:p>
    <w:p>
      <w:r>
        <w:rPr>
          <w:b/>
        </w:rPr>
        <w:t xml:space="preserve">Esimerkki 5.5656</w:t>
      </w:r>
    </w:p>
    <w:p>
      <w:r>
        <w:t xml:space="preserve">Mietin, voisitko signeerata Bulgeman numero neljä -kirjani.</w:t>
      </w:r>
    </w:p>
    <w:p>
      <w:r>
        <w:rPr>
          <w:b/>
        </w:rPr>
        <w:t xml:space="preserve">Tulos</w:t>
      </w:r>
    </w:p>
    <w:p>
      <w:r>
        <w:t xml:space="preserve">Joo toki voin tehdä sen, allekirjoitan tuohon pullistimeen!</w:t>
      </w:r>
    </w:p>
    <w:p>
      <w:r>
        <w:rPr>
          <w:b/>
        </w:rPr>
        <w:t xml:space="preserve">Esimerkki 5.5657</w:t>
      </w:r>
    </w:p>
    <w:p>
      <w:r>
        <w:t xml:space="preserve">Kaikki lähtivät ja menivät kotiinsa ja työpaikoilleen pariksi päiväksi.</w:t>
      </w:r>
    </w:p>
    <w:p>
      <w:r>
        <w:rPr>
          <w:b/>
        </w:rPr>
        <w:t xml:space="preserve">Tulos</w:t>
      </w:r>
    </w:p>
    <w:p>
      <w:r>
        <w:t xml:space="preserve">Se oli sunnuntaina, ja sitten sitä lykättiin perjantai-iltaan.</w:t>
      </w:r>
    </w:p>
    <w:p>
      <w:r>
        <w:rPr>
          <w:b/>
        </w:rPr>
        <w:t xml:space="preserve">Esimerkki 5.5658</w:t>
      </w:r>
    </w:p>
    <w:p>
      <w:r>
        <w:t xml:space="preserve">Herra Stanfield, haluatteko todella, että 80-luvun radio kummittelee Circuit Cityssä?</w:t>
      </w:r>
    </w:p>
    <w:p>
      <w:r>
        <w:rPr>
          <w:b/>
        </w:rPr>
        <w:t xml:space="preserve">Tulos</w:t>
      </w:r>
    </w:p>
    <w:p>
      <w:r>
        <w:t xml:space="preserve">Kuulostaa huonolta liiketoiminnan kannalta.</w:t>
      </w:r>
    </w:p>
    <w:p>
      <w:r>
        <w:rPr>
          <w:b/>
        </w:rPr>
        <w:t xml:space="preserve">Esimerkki 5.5659</w:t>
      </w:r>
    </w:p>
    <w:p>
      <w:r>
        <w:t xml:space="preserve">Kuulimme joidenkin näyttelijöiden puhuvan, ja illasta tulee aika kivinen. Kaikki tulevat olemaan sijaisnäyttelijöitä.</w:t>
      </w:r>
    </w:p>
    <w:p>
      <w:r>
        <w:rPr>
          <w:b/>
        </w:rPr>
        <w:t xml:space="preserve">Tulos</w:t>
      </w:r>
    </w:p>
    <w:p>
      <w:r>
        <w:t xml:space="preserve">Niin, ja he ovat sisäkaupungin lapsia, joten luulen, että tappelu voi alkaa.</w:t>
      </w:r>
    </w:p>
    <w:p>
      <w:r>
        <w:rPr>
          <w:b/>
        </w:rPr>
        <w:t xml:space="preserve">Esimerkki 5.5660</w:t>
      </w:r>
    </w:p>
    <w:p>
      <w:r>
        <w:t xml:space="preserve">Rodney, kerro meille perheestäsi. Ole kiltti, Rodney. Ole kiltti!</w:t>
      </w:r>
    </w:p>
    <w:p>
      <w:r>
        <w:rPr>
          <w:b/>
        </w:rPr>
        <w:t xml:space="preserve">Tulos</w:t>
      </w:r>
    </w:p>
    <w:p>
      <w:r>
        <w:t xml:space="preserve">Hyvä on, hyvä on, lopettakaa kaikki hyppiminen.</w:t>
      </w:r>
    </w:p>
    <w:p>
      <w:r>
        <w:rPr>
          <w:b/>
        </w:rPr>
        <w:t xml:space="preserve">Esimerkki 5.5661</w:t>
      </w:r>
    </w:p>
    <w:p>
      <w:r>
        <w:t xml:space="preserve">Rudy, kumman haluaisit mieluummin päästää televisioasemasi valtakuntaan, ihmiset, jotka ovat menossa helvetin valtakuntaan vai ihmiset, jotka menevät taivaan valtakuntaan?</w:t>
      </w:r>
    </w:p>
    <w:p>
      <w:r>
        <w:rPr>
          <w:b/>
        </w:rPr>
        <w:t xml:space="preserve">Tulos</w:t>
      </w:r>
    </w:p>
    <w:p>
      <w:r>
        <w:t xml:space="preserve">No, se on televisio. Haluamme saada katsojalukuja. Minusta helvettiin joutuvat ihmiset olisivat mielenkiintoisia.</w:t>
      </w:r>
    </w:p>
    <w:p>
      <w:r>
        <w:rPr>
          <w:b/>
        </w:rPr>
        <w:t xml:space="preserve">Esimerkki 5.5662</w:t>
      </w:r>
    </w:p>
    <w:p>
      <w:r>
        <w:t xml:space="preserve">Rita, minusta tuntuu, että meidän pitäisi ehkä liittoutua. Tiedätkö mitä tarkoitan? Koska en tiedä, mitä noiden kahden kanssa on tekeillä.</w:t>
      </w:r>
    </w:p>
    <w:p>
      <w:r>
        <w:rPr>
          <w:b/>
        </w:rPr>
        <w:t xml:space="preserve">Tulos</w:t>
      </w:r>
    </w:p>
    <w:p>
      <w:r>
        <w:t xml:space="preserve">Voi luoja, mies on selvästi epävakaa ja naisella on selvästi äitiysongelmia.</w:t>
      </w:r>
    </w:p>
    <w:p>
      <w:r>
        <w:rPr>
          <w:b/>
        </w:rPr>
        <w:t xml:space="preserve">Esimerkki 5.5663</w:t>
      </w:r>
    </w:p>
    <w:p>
      <w:r>
        <w:t xml:space="preserve">Siitä lähtien olen pussittanut ostoksia sillä tavalla. Yksi muna per pussi.</w:t>
      </w:r>
    </w:p>
    <w:p>
      <w:r>
        <w:rPr>
          <w:b/>
        </w:rPr>
        <w:t xml:space="preserve">Tulos</w:t>
      </w:r>
    </w:p>
    <w:p>
      <w:r>
        <w:t xml:space="preserve">Muistan tuon päivän. Olin pomosi. Minä ylensin sinut.</w:t>
      </w:r>
    </w:p>
    <w:p>
      <w:r>
        <w:rPr>
          <w:b/>
        </w:rPr>
        <w:t xml:space="preserve">Esimerkki 5.5664</w:t>
      </w:r>
    </w:p>
    <w:p>
      <w:r>
        <w:t xml:space="preserve">Mistä veri on peräisin?</w:t>
      </w:r>
    </w:p>
    <w:p>
      <w:r>
        <w:rPr>
          <w:b/>
        </w:rPr>
        <w:t xml:space="preserve">Tulos</w:t>
      </w:r>
    </w:p>
    <w:p>
      <w:r>
        <w:t xml:space="preserve">Se on luultavasti peräisin eläimestä.</w:t>
      </w:r>
    </w:p>
    <w:p>
      <w:r>
        <w:rPr>
          <w:b/>
        </w:rPr>
        <w:t xml:space="preserve">Esimerkki 5.5665</w:t>
      </w:r>
    </w:p>
    <w:p>
      <w:r>
        <w:t xml:space="preserve">En tiedä.  Tarkoitan, että olen luetellut kaksi melko hyvää esimerkkiä.</w:t>
      </w:r>
    </w:p>
    <w:p>
      <w:r>
        <w:rPr>
          <w:b/>
        </w:rPr>
        <w:t xml:space="preserve">Tulos</w:t>
      </w:r>
    </w:p>
    <w:p>
      <w:r>
        <w:t xml:space="preserve">Minä tiedän.  Sinulla on.  Sinua ei syytetä täällä.  Tämä taitaa olla minun vastuullani keksiä lisää esimerkkejä.  He laittavat aina golfkengät jalkaan.  Tiedän sen verran.  </w:t>
      </w:r>
    </w:p>
    <w:p>
      <w:r>
        <w:rPr>
          <w:b/>
        </w:rPr>
        <w:t xml:space="preserve">Esimerkki 5.5666</w:t>
      </w:r>
    </w:p>
    <w:p>
      <w:r>
        <w:t xml:space="preserve">Hei Melissa, puhelimesi soi.</w:t>
      </w:r>
    </w:p>
    <w:p>
      <w:r>
        <w:rPr>
          <w:b/>
        </w:rPr>
        <w:t xml:space="preserve">Tulos</w:t>
      </w:r>
    </w:p>
    <w:p>
      <w:r>
        <w:t xml:space="preserve">En edes katsonut sitä. Katsoin uutta Will &amp; Gracea.</w:t>
      </w:r>
    </w:p>
    <w:p>
      <w:r>
        <w:rPr>
          <w:b/>
        </w:rPr>
        <w:t xml:space="preserve">Esimerkki 5.5667</w:t>
      </w:r>
    </w:p>
    <w:p>
      <w:r>
        <w:t xml:space="preserve">On todella hienoa, että tunnistit, että kyseessä on Build-a-Bear.</w:t>
      </w:r>
    </w:p>
    <w:p>
      <w:r>
        <w:rPr>
          <w:b/>
        </w:rPr>
        <w:t xml:space="preserve">Tulos</w:t>
      </w:r>
    </w:p>
    <w:p>
      <w:r>
        <w:t xml:space="preserve">Olin vähän aikaa Build-a-Bearissa, joten tunnistan sellaisen, kun näen sellaisen.</w:t>
      </w:r>
    </w:p>
    <w:p>
      <w:r>
        <w:rPr>
          <w:b/>
        </w:rPr>
        <w:t xml:space="preserve">Esimerkki 5.5668</w:t>
      </w:r>
    </w:p>
    <w:p>
      <w:r>
        <w:t xml:space="preserve">Naisten turvakodissa ei ollut saatavilla muuta kuin villahousuja.</w:t>
      </w:r>
    </w:p>
    <w:p>
      <w:r>
        <w:rPr>
          <w:b/>
        </w:rPr>
        <w:t xml:space="preserve">Tulos</w:t>
      </w:r>
    </w:p>
    <w:p>
      <w:r>
        <w:t xml:space="preserve">Heillä on kuitenkin todella vankka valikoima verkkareita, joten se on mukavaa. </w:t>
      </w:r>
    </w:p>
    <w:p>
      <w:r>
        <w:rPr>
          <w:b/>
        </w:rPr>
        <w:t xml:space="preserve">Esimerkki 5.5669</w:t>
      </w:r>
    </w:p>
    <w:p>
      <w:r>
        <w:t xml:space="preserve">Kuka päästi tuon kanan tänne? Tämä on steriili tila.</w:t>
      </w:r>
    </w:p>
    <w:p>
      <w:r>
        <w:rPr>
          <w:b/>
        </w:rPr>
        <w:t xml:space="preserve">Tulos</w:t>
      </w:r>
    </w:p>
    <w:p>
      <w:r>
        <w:t xml:space="preserve">Se on hyvän onnen merkki. Chicken, mitä luulet pojastani tulevan?</w:t>
      </w:r>
    </w:p>
    <w:p>
      <w:r>
        <w:rPr>
          <w:b/>
        </w:rPr>
        <w:t xml:space="preserve">Esimerkki 5.5670</w:t>
      </w:r>
    </w:p>
    <w:p>
      <w:r>
        <w:t xml:space="preserve">En edes tiedä, miksi tulimme tähän universumiin.</w:t>
      </w:r>
    </w:p>
    <w:p>
      <w:r>
        <w:rPr>
          <w:b/>
        </w:rPr>
        <w:t xml:space="preserve">Tulos</w:t>
      </w:r>
    </w:p>
    <w:p>
      <w:r>
        <w:t xml:space="preserve">Nyt kun mainitsit, minäkään en tiedä. Luulin, että se oli sinun ideasi.</w:t>
      </w:r>
    </w:p>
    <w:p>
      <w:r>
        <w:rPr>
          <w:b/>
        </w:rPr>
        <w:t xml:space="preserve">Esimerkki 5.5671</w:t>
      </w:r>
    </w:p>
    <w:p>
      <w:r>
        <w:t xml:space="preserve">Niin, vauvamiehen pitäisi olla jossakin tällä alueella. Kukaan ei ole löytänyt hautaa.</w:t>
      </w:r>
    </w:p>
    <w:p>
      <w:r>
        <w:rPr>
          <w:b/>
        </w:rPr>
        <w:t xml:space="preserve">Tulos</w:t>
      </w:r>
    </w:p>
    <w:p>
      <w:r>
        <w:t xml:space="preserve">Tämä kuulostaa todelliselta seikkailulta, jonka voisimme kokea.</w:t>
      </w:r>
    </w:p>
    <w:p>
      <w:r>
        <w:rPr>
          <w:b/>
        </w:rPr>
        <w:t xml:space="preserve">Esimerkki 5.5672</w:t>
      </w:r>
    </w:p>
    <w:p>
      <w:r>
        <w:t xml:space="preserve">Miksi halusit tuoda meidät tähän hienoon hotelliin?</w:t>
      </w:r>
    </w:p>
    <w:p>
      <w:r>
        <w:rPr>
          <w:b/>
        </w:rPr>
        <w:t xml:space="preserve">Tulos</w:t>
      </w:r>
    </w:p>
    <w:p>
      <w:r>
        <w:t xml:space="preserve">Koska niillä on parhaat munat.</w:t>
      </w:r>
    </w:p>
    <w:p>
      <w:r>
        <w:rPr>
          <w:b/>
        </w:rPr>
        <w:t xml:space="preserve">Esimerkki 5.5673</w:t>
      </w:r>
    </w:p>
    <w:p>
      <w:r>
        <w:t xml:space="preserve">Olemme kuin joukko kulkureita, jotka seisovat nuotion ympärillä. Yksi meistä voi tuoda keksin. Muut voivat tuoda ketsuppipaketteja. Yhdessä voimme muodostaa aterian.</w:t>
      </w:r>
    </w:p>
    <w:p>
      <w:r>
        <w:rPr>
          <w:b/>
        </w:rPr>
        <w:t xml:space="preserve">Tulos</w:t>
      </w:r>
    </w:p>
    <w:p>
      <w:r>
        <w:t xml:space="preserve">Kuulostaa ihan nuortenromaanilta.</w:t>
      </w:r>
    </w:p>
    <w:p>
      <w:r>
        <w:rPr>
          <w:b/>
        </w:rPr>
        <w:t xml:space="preserve">Esimerkki 5.5674</w:t>
      </w:r>
    </w:p>
    <w:p>
      <w:r>
        <w:t xml:space="preserve">Sinun on parempi olla Bertin kaltaisen miehen kanssa. Ennen kuin suhteemme meni pieleen, olin hyvin onnellinen nainen.</w:t>
      </w:r>
    </w:p>
    <w:p>
      <w:r>
        <w:rPr>
          <w:b/>
        </w:rPr>
        <w:t xml:space="preserve">Tulos</w:t>
      </w:r>
    </w:p>
    <w:p>
      <w:r>
        <w:t xml:space="preserve">Olen iloinen, että sait tuon onnen. Kaikki ansaitsevat sen.</w:t>
      </w:r>
    </w:p>
    <w:p>
      <w:r>
        <w:rPr>
          <w:b/>
        </w:rPr>
        <w:t xml:space="preserve">Esimerkki 5.5675</w:t>
      </w:r>
    </w:p>
    <w:p>
      <w:r>
        <w:t xml:space="preserve">Kidutin laillisesti sokeaa miestä näkemällä. Ja erään toisen naisen, jolla ei näyttänyt olevan mitään muuta vikaa kuin se, että hänen kyynärpäänsä oli pahasti raadeltu, sain hänet tuntemaan huonoa omaatuntoa, koska hän ei voi tuntea tunteita, ja minä tunsin tunteeni hänen edessään.</w:t>
      </w:r>
    </w:p>
    <w:p>
      <w:r>
        <w:rPr>
          <w:b/>
        </w:rPr>
        <w:t xml:space="preserve">Tulos</w:t>
      </w:r>
    </w:p>
    <w:p>
      <w:r>
        <w:t xml:space="preserve">Kyllä, se on aika kauheaa. Herra katsoo alaspäin ihmisiä, jotka tekevät tuollaisia asioita. Minusta sinun pitäisi tehdä 20 000 Ave Mariaa. Se on vakava rikos, ja rangaistuksen pitäisi vastata rikosta. Olemme katolilaisia, joten me kärsimme.</w:t>
      </w:r>
    </w:p>
    <w:p>
      <w:r>
        <w:rPr>
          <w:b/>
        </w:rPr>
        <w:t xml:space="preserve">Esimerkki 5.5676</w:t>
      </w:r>
    </w:p>
    <w:p>
      <w:r>
        <w:t xml:space="preserve">Ettekö nähnyt, että lämpötila on tänään sataa astetta?</w:t>
      </w:r>
    </w:p>
    <w:p>
      <w:r>
        <w:rPr>
          <w:b/>
        </w:rPr>
        <w:t xml:space="preserve">Tulos</w:t>
      </w:r>
    </w:p>
    <w:p>
      <w:r>
        <w:t xml:space="preserve">Näen sen, ja sanon vain, että se tuntuu hyvältä kehossani.</w:t>
      </w:r>
    </w:p>
    <w:p>
      <w:r>
        <w:rPr>
          <w:b/>
        </w:rPr>
        <w:t xml:space="preserve">Esimerkki 5.5677</w:t>
      </w:r>
    </w:p>
    <w:p>
      <w:r>
        <w:t xml:space="preserve">Tämä on kylmä tapaus, eikö olekin? Se tapahtui miljoonia vuosia sitten.</w:t>
      </w:r>
    </w:p>
    <w:p>
      <w:r>
        <w:rPr>
          <w:b/>
        </w:rPr>
        <w:t xml:space="preserve">Tulos</w:t>
      </w:r>
    </w:p>
    <w:p>
      <w:r>
        <w:t xml:space="preserve">Kylmiä tapauksia ei ole. Murhaajilla on vain kylmät sydämet.</w:t>
      </w:r>
    </w:p>
    <w:p>
      <w:r>
        <w:rPr>
          <w:b/>
        </w:rPr>
        <w:t xml:space="preserve">Esimerkki 5.5678</w:t>
      </w:r>
    </w:p>
    <w:p>
      <w:r>
        <w:t xml:space="preserve">Otan tämän huivin ja laitan kiristyssiteen hänen jalkansa ympärille, ja voi luoja, siinä on niin paljon verta.</w:t>
      </w:r>
    </w:p>
    <w:p>
      <w:r>
        <w:rPr>
          <w:b/>
        </w:rPr>
        <w:t xml:space="preserve">Tulos</w:t>
      </w:r>
    </w:p>
    <w:p>
      <w:r>
        <w:t xml:space="preserve">Katso hänen silmiään. Hänen silmänsä ovat aivan hullunvalkoiset.</w:t>
      </w:r>
    </w:p>
    <w:p>
      <w:r>
        <w:rPr>
          <w:b/>
        </w:rPr>
        <w:t xml:space="preserve">Esimerkki 5.5679</w:t>
      </w:r>
    </w:p>
    <w:p>
      <w:r>
        <w:t xml:space="preserve">Paljonko kuvan ottaminen naisten kanssa maksaa?</w:t>
      </w:r>
    </w:p>
    <w:p>
      <w:r>
        <w:rPr>
          <w:b/>
        </w:rPr>
        <w:t xml:space="preserve">Tulos</w:t>
      </w:r>
    </w:p>
    <w:p>
      <w:r>
        <w:t xml:space="preserve">Se on 5 dollaria yksittäisinä seteleinä, ei vitosina. Automaattiin ei voi syöttää vitosia, ja niin minä ja Leg Cramp syömme.</w:t>
      </w:r>
    </w:p>
    <w:p>
      <w:r>
        <w:rPr>
          <w:b/>
        </w:rPr>
        <w:t xml:space="preserve">Esimerkki 5.5680</w:t>
      </w:r>
    </w:p>
    <w:p>
      <w:r>
        <w:t xml:space="preserve">On vähän liian aikaista kutsua minua äidiksi. Olen ollut vasta viisi vuotta naimisissa isäsi kanssa.</w:t>
      </w:r>
    </w:p>
    <w:p>
      <w:r>
        <w:rPr>
          <w:b/>
        </w:rPr>
        <w:t xml:space="preserve">Tulos</w:t>
      </w:r>
    </w:p>
    <w:p>
      <w:r>
        <w:t xml:space="preserve">Olen pahoillani, Rosemary.</w:t>
      </w:r>
    </w:p>
    <w:p>
      <w:r>
        <w:rPr>
          <w:b/>
        </w:rPr>
        <w:t xml:space="preserve">Esimerkki 5.5681</w:t>
      </w:r>
    </w:p>
    <w:p>
      <w:r>
        <w:t xml:space="preserve">Tämä on kauhea äänitys. Mitä minä kuuntelen?</w:t>
      </w:r>
    </w:p>
    <w:p>
      <w:r>
        <w:rPr>
          <w:b/>
        </w:rPr>
        <w:t xml:space="preserve">Tulos</w:t>
      </w:r>
    </w:p>
    <w:p>
      <w:r>
        <w:t xml:space="preserve">Se on tulevaisuutemme, Fantastic Sam. Se on lapsi, joka tekee stand up -esityksen.</w:t>
      </w:r>
    </w:p>
    <w:p>
      <w:r>
        <w:rPr>
          <w:b/>
        </w:rPr>
        <w:t xml:space="preserve">Esimerkki 5.5682</w:t>
      </w:r>
    </w:p>
    <w:p>
      <w:r>
        <w:t xml:space="preserve">Thadeousin suvulla on pitkä maineikas noituuden historia.</w:t>
      </w:r>
    </w:p>
    <w:p>
      <w:r>
        <w:rPr>
          <w:b/>
        </w:rPr>
        <w:t xml:space="preserve">Tulos</w:t>
      </w:r>
    </w:p>
    <w:p>
      <w:r>
        <w:t xml:space="preserve">Olen melko varma, että siksi sinut on kirottu tänne.</w:t>
      </w:r>
    </w:p>
    <w:p>
      <w:r>
        <w:rPr>
          <w:b/>
        </w:rPr>
        <w:t xml:space="preserve">Esimerkki 5.5683</w:t>
      </w:r>
    </w:p>
    <w:p>
      <w:r>
        <w:t xml:space="preserve">Joten, tytöt. Olette Malibusta, vai? Ja haluatte tietää prostituutiosta? Me kerromme teille kaiken, mitä teidän pitää tehdä.</w:t>
      </w:r>
    </w:p>
    <w:p>
      <w:r>
        <w:rPr>
          <w:b/>
        </w:rPr>
        <w:t xml:space="preserve">Tulos</w:t>
      </w:r>
    </w:p>
    <w:p>
      <w:r>
        <w:t xml:space="preserve">Varmista ensin, että olet ottanut kaikki kuvasi.</w:t>
      </w:r>
    </w:p>
    <w:p>
      <w:r>
        <w:rPr>
          <w:b/>
        </w:rPr>
        <w:t xml:space="preserve">Esimerkki 5.5684</w:t>
      </w:r>
    </w:p>
    <w:p>
      <w:r>
        <w:t xml:space="preserve">Miksi kaikki seisovat ympärillä? Piileskelettekö te kaikki asiakkaita?</w:t>
      </w:r>
    </w:p>
    <w:p>
      <w:r>
        <w:rPr>
          <w:b/>
        </w:rPr>
        <w:t xml:space="preserve">Tulos</w:t>
      </w:r>
    </w:p>
    <w:p>
      <w:r>
        <w:t xml:space="preserve">Autan tätä nuorta naista. Hän tarvitsee uuden vessan.</w:t>
      </w:r>
    </w:p>
    <w:p>
      <w:r>
        <w:rPr>
          <w:b/>
        </w:rPr>
        <w:t xml:space="preserve">Esimerkki 5.5685</w:t>
      </w:r>
    </w:p>
    <w:p>
      <w:r>
        <w:t xml:space="preserve">Vau, se on todella tulossa alas.</w:t>
      </w:r>
    </w:p>
    <w:p>
      <w:r>
        <w:rPr>
          <w:b/>
        </w:rPr>
        <w:t xml:space="preserve">Tulos</w:t>
      </w:r>
    </w:p>
    <w:p>
      <w:r>
        <w:t xml:space="preserve">Unohdin sateenvarjoni.</w:t>
      </w:r>
    </w:p>
    <w:p>
      <w:r>
        <w:rPr>
          <w:b/>
        </w:rPr>
        <w:t xml:space="preserve">Esimerkki 5.5686</w:t>
      </w:r>
    </w:p>
    <w:p>
      <w:r>
        <w:t xml:space="preserve">Näyttää siltä, että olet syönyt paljon donitseja, joissa ei ole ollut mitään.</w:t>
      </w:r>
    </w:p>
    <w:p>
      <w:r>
        <w:rPr>
          <w:b/>
        </w:rPr>
        <w:t xml:space="preserve">Tulos</w:t>
      </w:r>
    </w:p>
    <w:p>
      <w:r>
        <w:t xml:space="preserve">Olen syönyt muutaman donitsin, okei. Syön kymmenkunta donitsia päivässä. Ihmiset rakastavat lihavaa kampaajaa.</w:t>
      </w:r>
    </w:p>
    <w:p>
      <w:r>
        <w:rPr>
          <w:b/>
        </w:rPr>
        <w:t xml:space="preserve">Esimerkki 5.5687</w:t>
      </w:r>
    </w:p>
    <w:p>
      <w:r>
        <w:t xml:space="preserve">Sanoit myös, että voisin ehkä hankkia Tonka-kuorma-auton.</w:t>
      </w:r>
    </w:p>
    <w:p>
      <w:r>
        <w:rPr>
          <w:b/>
        </w:rPr>
        <w:t xml:space="preserve">Tulos</w:t>
      </w:r>
    </w:p>
    <w:p>
      <w:r>
        <w:t xml:space="preserve">Puhutko taas minulle, sotilas?</w:t>
      </w:r>
    </w:p>
    <w:p>
      <w:r>
        <w:rPr>
          <w:b/>
        </w:rPr>
        <w:t xml:space="preserve">Esimerkki 5.5688</w:t>
      </w:r>
    </w:p>
    <w:p>
      <w:r>
        <w:t xml:space="preserve">Hei, hän tietää, että se on Bill Clintonin kynä, ja hän pitää siitä kiinni.</w:t>
      </w:r>
    </w:p>
    <w:p>
      <w:r>
        <w:rPr>
          <w:b/>
        </w:rPr>
        <w:t xml:space="preserve">Tulos</w:t>
      </w:r>
    </w:p>
    <w:p>
      <w:r>
        <w:t xml:space="preserve">En myönnä mitään sellaista. Tämä on vain mukava kynä, joka minulla on ollut jo jonkin aikaa.</w:t>
      </w:r>
    </w:p>
    <w:p>
      <w:r>
        <w:rPr>
          <w:b/>
        </w:rPr>
        <w:t xml:space="preserve">Esimerkki 5.5689</w:t>
      </w:r>
    </w:p>
    <w:p>
      <w:r>
        <w:t xml:space="preserve">Ei vain sitä!  Lisäsin myös voidetta vessapaperiin.  Minulla on paljon ideoita jokaiselle alalle, mutta ruoka on sydämeni.</w:t>
      </w:r>
    </w:p>
    <w:p>
      <w:r>
        <w:rPr>
          <w:b/>
        </w:rPr>
        <w:t xml:space="preserve">Tulos</w:t>
      </w:r>
    </w:p>
    <w:p>
      <w:r>
        <w:t xml:space="preserve">Aivan oikein!  Puffs Plus WC-paperi!  Se oli kaunista!</w:t>
      </w:r>
    </w:p>
    <w:p>
      <w:r>
        <w:rPr>
          <w:b/>
        </w:rPr>
        <w:t xml:space="preserve">Esimerkki 5.5690</w:t>
      </w:r>
    </w:p>
    <w:p>
      <w:r>
        <w:t xml:space="preserve">En tiedä, tunnetteko te tämän teorian, josta luin. Siinä ehdotetaan, että kaikki kuoret toisessa maailmankaikkeudessa ovat maalla elävillä nisäkkäillä.</w:t>
      </w:r>
    </w:p>
    <w:p>
      <w:r>
        <w:rPr>
          <w:b/>
        </w:rPr>
        <w:t xml:space="preserve">Tulos</w:t>
      </w:r>
    </w:p>
    <w:p>
      <w:r>
        <w:t xml:space="preserve">Meidän pitäisi ratkaista oman planeettamme ongelmat, ennen kuin alamme huolehtia muista planeetoista.</w:t>
      </w:r>
    </w:p>
    <w:p>
      <w:r>
        <w:rPr>
          <w:b/>
        </w:rPr>
        <w:t xml:space="preserve">Esimerkki 5.5691</w:t>
      </w:r>
    </w:p>
    <w:p>
      <w:r>
        <w:t xml:space="preserve">OK, meidän pitäisi käynnistää kone. Meidän täytyy röntgenkuvata hänen koko päänsä.</w:t>
      </w:r>
    </w:p>
    <w:p>
      <w:r>
        <w:rPr>
          <w:b/>
        </w:rPr>
        <w:t xml:space="preserve">Tulos</w:t>
      </w:r>
    </w:p>
    <w:p>
      <w:r>
        <w:t xml:space="preserve">Koko juttu. Monet ihmiset säästävät ja röntgenöivät vain otsan.</w:t>
      </w:r>
    </w:p>
    <w:p>
      <w:r>
        <w:rPr>
          <w:b/>
        </w:rPr>
        <w:t xml:space="preserve">Esimerkki 5.5692</w:t>
      </w:r>
    </w:p>
    <w:p>
      <w:r>
        <w:t xml:space="preserve">Oletin vain, että kirjoitit nimesi Teen.</w:t>
      </w:r>
    </w:p>
    <w:p>
      <w:r>
        <w:rPr>
          <w:b/>
        </w:rPr>
        <w:t xml:space="preserve">Tulos</w:t>
      </w:r>
    </w:p>
    <w:p>
      <w:r>
        <w:t xml:space="preserve">Tiedätkö, se on hassua. Kasvoin merivoimien tukikohdassa, ja he luulivat aina, että se oli Tine.</w:t>
      </w:r>
    </w:p>
    <w:p>
      <w:r>
        <w:rPr>
          <w:b/>
        </w:rPr>
        <w:t xml:space="preserve">Esimerkki 5.5693</w:t>
      </w:r>
    </w:p>
    <w:p>
      <w:r>
        <w:t xml:space="preserve">Hyvät naiset ja herrat, jälleen kerran, kaikki poistuvat koneesta. Kun se on tehty, poistamme jään ja saamme kaikki takaisin koneeseen.</w:t>
      </w:r>
    </w:p>
    <w:p>
      <w:r>
        <w:rPr>
          <w:b/>
        </w:rPr>
        <w:t xml:space="preserve">Tulos</w:t>
      </w:r>
    </w:p>
    <w:p>
      <w:r>
        <w:t xml:space="preserve">Hyvä on, mutta tajusin juuri, että olimme lentokoneessa. En ole varma, miten pääsimme tänne.</w:t>
      </w:r>
    </w:p>
    <w:p>
      <w:r>
        <w:rPr>
          <w:b/>
        </w:rPr>
        <w:t xml:space="preserve">Esimerkki 5.5694</w:t>
      </w:r>
    </w:p>
    <w:p>
      <w:r>
        <w:t xml:space="preserve">Joo, tuo auto on tasavertainen rikollinen.</w:t>
      </w:r>
    </w:p>
    <w:p>
      <w:r>
        <w:rPr>
          <w:b/>
        </w:rPr>
        <w:t xml:space="preserve">Tulos</w:t>
      </w:r>
    </w:p>
    <w:p>
      <w:r>
        <w:t xml:space="preserve">Joo, ihan totta. On myös aika siistiä myöntää, missä kohtaa wokiness-asteikkoa on nykyään.</w:t>
      </w:r>
    </w:p>
    <w:p>
      <w:r>
        <w:rPr>
          <w:b/>
        </w:rPr>
        <w:t xml:space="preserve">Esimerkki 5.5695</w:t>
      </w:r>
    </w:p>
    <w:p>
      <w:r>
        <w:t xml:space="preserve">Tarkoitan, että olemme olleet Belfastissa, Mainessa viikon. Meidän on tuotava hyvää tavaraa. Miten olisi mereneläviä?</w:t>
      </w:r>
    </w:p>
    <w:p>
      <w:r>
        <w:rPr>
          <w:b/>
        </w:rPr>
        <w:t xml:space="preserve">Tulos</w:t>
      </w:r>
    </w:p>
    <w:p>
      <w:r>
        <w:t xml:space="preserve">Mietitäänpä tätä hetki. Hummeri on ollut herkullista, mutta en ota sitä mukaan lentokoneisiin!</w:t>
      </w:r>
    </w:p>
    <w:p>
      <w:r>
        <w:rPr>
          <w:b/>
        </w:rPr>
        <w:t xml:space="preserve">Esimerkki 5.5696</w:t>
      </w:r>
    </w:p>
    <w:p>
      <w:r>
        <w:t xml:space="preserve">En voi tehdä mitään, koska olen jumissa. Mutta voit nousta Detroitiin menevään junaan.</w:t>
      </w:r>
    </w:p>
    <w:p>
      <w:r>
        <w:rPr>
          <w:b/>
        </w:rPr>
        <w:t xml:space="preserve">Tulos</w:t>
      </w:r>
    </w:p>
    <w:p>
      <w:r>
        <w:t xml:space="preserve">Pitäisikö minun lähteä leiristä?</w:t>
      </w:r>
    </w:p>
    <w:p>
      <w:r>
        <w:rPr>
          <w:b/>
        </w:rPr>
        <w:t xml:space="preserve">Esimerkki 5.5697</w:t>
      </w:r>
    </w:p>
    <w:p>
      <w:r>
        <w:t xml:space="preserve">Tämä sinkkujen Pyhän Ystävänpäivä heinäkuussa -lentokoneajelusta tulee melkoinen show.</w:t>
      </w:r>
    </w:p>
    <w:p>
      <w:r>
        <w:rPr>
          <w:b/>
        </w:rPr>
        <w:t xml:space="preserve">Tulos</w:t>
      </w:r>
    </w:p>
    <w:p>
      <w:r>
        <w:t xml:space="preserve">Oletko sinäkin sinkku? Näitkö korttelini?</w:t>
      </w:r>
    </w:p>
    <w:p>
      <w:r>
        <w:rPr>
          <w:b/>
        </w:rPr>
        <w:t xml:space="preserve">Esimerkki 5.5698</w:t>
      </w:r>
    </w:p>
    <w:p>
      <w:r>
        <w:t xml:space="preserve">Pelkäänpä, että rikoksista ei saa korvausta. Mutta en tiedä, miten ajattelit ansaita rahaa lapsilla. He ovat virtuaalisia rahasyöppöjä. Tiedätkö, kuinka paljon college maksaa, puhumattakaan ruuasta, lääkäreistä ja käsien puhdistuksesta?</w:t>
      </w:r>
    </w:p>
    <w:p>
      <w:r>
        <w:rPr>
          <w:b/>
        </w:rPr>
        <w:t xml:space="preserve">Tulos</w:t>
      </w:r>
    </w:p>
    <w:p>
      <w:r>
        <w:t xml:space="preserve">En kai ole koskaan ajatellut sitä. Halusin vain tavata heidän kuuluisat vanhempansa.</w:t>
      </w:r>
    </w:p>
    <w:p>
      <w:r>
        <w:rPr>
          <w:b/>
        </w:rPr>
        <w:t xml:space="preserve">Esimerkki 5.5699</w:t>
      </w:r>
    </w:p>
    <w:p>
      <w:r>
        <w:t xml:space="preserve">He uhkasivat "käsitellä meitä", enkä tiedä, mitä se tarkoittaa.</w:t>
      </w:r>
    </w:p>
    <w:p>
      <w:r>
        <w:rPr>
          <w:b/>
        </w:rPr>
        <w:t xml:space="preserve">Tulos</w:t>
      </w:r>
    </w:p>
    <w:p>
      <w:r>
        <w:t xml:space="preserve">Se kuulostaa minusta tulevalta kuolemalta. Jonkinlainen juttu, jossa Tony on kloonausfirman kuningas tai jotain sellaista.</w:t>
      </w:r>
    </w:p>
    <w:p>
      <w:r>
        <w:rPr>
          <w:b/>
        </w:rPr>
        <w:t xml:space="preserve">Esimerkki 5.5700</w:t>
      </w:r>
    </w:p>
    <w:p>
      <w:r>
        <w:t xml:space="preserve">En ymmärrä. Mitä haluaisit tehdä?</w:t>
      </w:r>
    </w:p>
    <w:p>
      <w:r>
        <w:rPr>
          <w:b/>
        </w:rPr>
        <w:t xml:space="preserve">Tulos</w:t>
      </w:r>
    </w:p>
    <w:p>
      <w:r>
        <w:t xml:space="preserve">Anteeksi tuo älypuhelin. Minulla oli pieni riita vaimoni kanssa.</w:t>
      </w:r>
    </w:p>
    <w:p>
      <w:r>
        <w:rPr>
          <w:b/>
        </w:rPr>
        <w:t xml:space="preserve">Esimerkki 5.5701</w:t>
      </w:r>
    </w:p>
    <w:p>
      <w:r>
        <w:t xml:space="preserve">Etsi Ben Jafarge Wikipediasta.</w:t>
      </w:r>
    </w:p>
    <w:p>
      <w:r>
        <w:rPr>
          <w:b/>
        </w:rPr>
        <w:t xml:space="preserve">Tulos</w:t>
      </w:r>
    </w:p>
    <w:p>
      <w:r>
        <w:t xml:space="preserve">Odota, yritän selvittää puhelimeni toimintaa. Sain juuri uuden iPhone SS:n. Se on supersport.</w:t>
      </w:r>
    </w:p>
    <w:p>
      <w:r>
        <w:rPr>
          <w:b/>
        </w:rPr>
        <w:t xml:space="preserve">Esimerkki 5.5702</w:t>
      </w:r>
    </w:p>
    <w:p>
      <w:r>
        <w:t xml:space="preserve">Tuottajani tulevat tänä iltana Bass Fishingistä ja Jackpot Kingistä. He odottivat näkevänsä tänään kinkkuluuta, joten luulen, että miekan nieleminen ei tee heihin vaikutusta.</w:t>
      </w:r>
    </w:p>
    <w:p>
      <w:r>
        <w:rPr>
          <w:b/>
        </w:rPr>
        <w:t xml:space="preserve">Tulos</w:t>
      </w:r>
    </w:p>
    <w:p>
      <w:r>
        <w:t xml:space="preserve">Jos jäät eloon, Alfred, uskon, että se tekee heihin melkoisen vaikutuksen.</w:t>
      </w:r>
    </w:p>
    <w:p>
      <w:r>
        <w:rPr>
          <w:b/>
        </w:rPr>
        <w:t xml:space="preserve">Esimerkki 5.5703</w:t>
      </w:r>
    </w:p>
    <w:p>
      <w:r>
        <w:t xml:space="preserve">Se näyttää ylösalaisin olevalta lentokoneelta.</w:t>
      </w:r>
    </w:p>
    <w:p>
      <w:r>
        <w:rPr>
          <w:b/>
        </w:rPr>
        <w:t xml:space="preserve">Tulos</w:t>
      </w:r>
    </w:p>
    <w:p>
      <w:r>
        <w:t xml:space="preserve">Sepä mielenkiintoista. Se lisää monien muiden lentokoneiden hautausmaalle, jotka ovat myös merenkulkualuksia.</w:t>
      </w:r>
    </w:p>
    <w:p>
      <w:r>
        <w:rPr>
          <w:b/>
        </w:rPr>
        <w:t xml:space="preserve">Esimerkki 5.5704</w:t>
      </w:r>
    </w:p>
    <w:p>
      <w:r>
        <w:t xml:space="preserve">Tom, yritämme hankkia vanhemmillemme kivan lahjan. Suositteletko ruskeita vai punaisia?</w:t>
      </w:r>
    </w:p>
    <w:p>
      <w:r>
        <w:rPr>
          <w:b/>
        </w:rPr>
        <w:t xml:space="preserve">Tulos</w:t>
      </w:r>
    </w:p>
    <w:p>
      <w:r>
        <w:t xml:space="preserve">Russetit ovat 30-vuotispäivää varten. 50-vuotisjuhlavuosi olisi sormenpoikasia.</w:t>
      </w:r>
    </w:p>
    <w:p>
      <w:r>
        <w:rPr>
          <w:b/>
        </w:rPr>
        <w:t xml:space="preserve">Esimerkki 5.5705</w:t>
      </w:r>
    </w:p>
    <w:p>
      <w:r>
        <w:t xml:space="preserve">Haluaisin tehdä teistä molemmista eläviä eläintarhan eläimiä, jotka viihdyttävät oikeita faneja heidän kävellessään läpi. Saat pitää urut siellä.</w:t>
      </w:r>
    </w:p>
    <w:p>
      <w:r>
        <w:rPr>
          <w:b/>
        </w:rPr>
        <w:t xml:space="preserve">Tulos</w:t>
      </w:r>
    </w:p>
    <w:p>
      <w:r>
        <w:t xml:space="preserve">Se on ihmisille tapa pitää yhteyttä menneisyyteen.</w:t>
      </w:r>
    </w:p>
    <w:p>
      <w:r>
        <w:rPr>
          <w:b/>
        </w:rPr>
        <w:t xml:space="preserve">Esimerkki 5.5706</w:t>
      </w:r>
    </w:p>
    <w:p>
      <w:r>
        <w:t xml:space="preserve">Jos olet poissa, olemme vain minä ja kissani Ben.</w:t>
      </w:r>
    </w:p>
    <w:p>
      <w:r>
        <w:rPr>
          <w:b/>
        </w:rPr>
        <w:t xml:space="preserve">Tulos</w:t>
      </w:r>
    </w:p>
    <w:p>
      <w:r>
        <w:t xml:space="preserve">Tiedätkö, kenellä muulla on kissa? Sillä oudolla naisella, jota yritimme lyödä luulla.</w:t>
      </w:r>
    </w:p>
    <w:p>
      <w:r>
        <w:rPr>
          <w:b/>
        </w:rPr>
        <w:t xml:space="preserve">Esimerkki 5.5707</w:t>
      </w:r>
    </w:p>
    <w:p>
      <w:r>
        <w:t xml:space="preserve">Vien tavarani toiseen pesulaan.</w:t>
      </w:r>
    </w:p>
    <w:p>
      <w:r>
        <w:rPr>
          <w:b/>
        </w:rPr>
        <w:t xml:space="preserve">Tulos</w:t>
      </w:r>
    </w:p>
    <w:p>
      <w:r>
        <w:t xml:space="preserve">Älkää tehkö sitä. Minua syytettäisiin. Tiedätkö, työskentelen provisiopalkkiolla.</w:t>
      </w:r>
    </w:p>
    <w:p>
      <w:r>
        <w:rPr>
          <w:b/>
        </w:rPr>
        <w:t xml:space="preserve">Esimerkki 5.5708</w:t>
      </w:r>
    </w:p>
    <w:p>
      <w:r>
        <w:t xml:space="preserve">Haluan uuden lastenhoitajan.</w:t>
      </w:r>
    </w:p>
    <w:p>
      <w:r>
        <w:rPr>
          <w:b/>
        </w:rPr>
        <w:t xml:space="preserve">Tulos</w:t>
      </w:r>
    </w:p>
    <w:p>
      <w:r>
        <w:t xml:space="preserve">Haluan uuden latauksen. Haluan uuden latauksen. Niin minä kutsun sinua: minun syytökseni.</w:t>
      </w:r>
    </w:p>
    <w:p>
      <w:r>
        <w:rPr>
          <w:b/>
        </w:rPr>
        <w:t xml:space="preserve">Esimerkki 5.5709</w:t>
      </w:r>
    </w:p>
    <w:p>
      <w:r>
        <w:t xml:space="preserve">Odota, älä lähde. Anna minun taittaa pyyhkeet ensin.</w:t>
      </w:r>
    </w:p>
    <w:p>
      <w:r>
        <w:rPr>
          <w:b/>
        </w:rPr>
        <w:t xml:space="preserve">Tulos</w:t>
      </w:r>
    </w:p>
    <w:p>
      <w:r>
        <w:t xml:space="preserve">Pyyhkeiden taittelu on kaikki mitä teet, nainen. Sinä vain taittelet pyyhkeitä ja teet ruokaa. Huolehdi minusta, maksa laskut, pese autoni... Joskus haluan naisen olevan laiska.</w:t>
      </w:r>
    </w:p>
    <w:p>
      <w:r>
        <w:rPr>
          <w:b/>
        </w:rPr>
        <w:t xml:space="preserve">Esimerkki 5.5710</w:t>
      </w:r>
    </w:p>
    <w:p>
      <w:r>
        <w:t xml:space="preserve">Taidat olla tulossa. Kaikki hyppäävät selkääni.</w:t>
      </w:r>
    </w:p>
    <w:p>
      <w:r>
        <w:rPr>
          <w:b/>
        </w:rPr>
        <w:t xml:space="preserve">Tulos</w:t>
      </w:r>
    </w:p>
    <w:p>
      <w:r>
        <w:t xml:space="preserve">No niin. Lennämme taivaalle. Tuolla on etsimämme myrskypilvi.</w:t>
      </w:r>
    </w:p>
    <w:p>
      <w:r>
        <w:rPr>
          <w:b/>
        </w:rPr>
        <w:t xml:space="preserve">Esimerkki 5.5711</w:t>
      </w:r>
    </w:p>
    <w:p>
      <w:r>
        <w:t xml:space="preserve">Voitko edes painattaa merkkituotteita, jos minulla ei ole niihin tekijänoikeuksia?</w:t>
      </w:r>
    </w:p>
    <w:p>
      <w:r>
        <w:rPr>
          <w:b/>
        </w:rPr>
        <w:t xml:space="preserve">Tulos</w:t>
      </w:r>
    </w:p>
    <w:p>
      <w:r>
        <w:t xml:space="preserve">Ai niin. Olet hyvä. Tämä on laakso. Täällä saa tehdä mitä vain.</w:t>
      </w:r>
    </w:p>
    <w:p>
      <w:r>
        <w:rPr>
          <w:b/>
        </w:rPr>
        <w:t xml:space="preserve">Esimerkki 5.5712</w:t>
      </w:r>
    </w:p>
    <w:p>
      <w:r>
        <w:t xml:space="preserve">Äidilleni on todella tärkeää, että löydän jonkun, jonka kanssa voin viettää elämäni.</w:t>
      </w:r>
    </w:p>
    <w:p>
      <w:r>
        <w:rPr>
          <w:b/>
        </w:rPr>
        <w:t xml:space="preserve">Tulos</w:t>
      </w:r>
    </w:p>
    <w:p>
      <w:r>
        <w:t xml:space="preserve">Ymmärrän, mutta teetkö tämän hänen vai itsesi vuoksi?</w:t>
      </w:r>
    </w:p>
    <w:p>
      <w:r>
        <w:rPr>
          <w:b/>
        </w:rPr>
        <w:t xml:space="preserve">Esimerkki 5.5713</w:t>
      </w:r>
    </w:p>
    <w:p>
      <w:r>
        <w:t xml:space="preserve">Kuinka väsyttävää onkaan olla Jumala niin monen universumin yli. Pitäisikö minun tuhota ne kaikki ja aloittaa alusta? Onko se liian äärimmäistä?</w:t>
      </w:r>
    </w:p>
    <w:p>
      <w:r>
        <w:rPr>
          <w:b/>
        </w:rPr>
        <w:t xml:space="preserve">Tulos</w:t>
      </w:r>
    </w:p>
    <w:p>
      <w:r>
        <w:t xml:space="preserve">Luulen, että he pyytävät apua. Aina kun joku pyytää apua, sinun ei tarvitse olla ilkeä hänelle.</w:t>
      </w:r>
    </w:p>
    <w:p>
      <w:r>
        <w:rPr>
          <w:b/>
        </w:rPr>
        <w:t xml:space="preserve">Esimerkki 5.5714</w:t>
      </w:r>
    </w:p>
    <w:p>
      <w:r>
        <w:t xml:space="preserve">Haen sinulle toisen bourbonin. Haluat tämän taas enimmäkseen jään kanssa.</w:t>
      </w:r>
    </w:p>
    <w:p>
      <w:r>
        <w:rPr>
          <w:b/>
        </w:rPr>
        <w:t xml:space="preserve">Tulos</w:t>
      </w:r>
    </w:p>
    <w:p>
      <w:r>
        <w:t xml:space="preserve">Haluan vain, että se tuoksuu bourbonille. Anna minulle jotain viskiä.</w:t>
      </w:r>
    </w:p>
    <w:p>
      <w:r>
        <w:rPr>
          <w:b/>
        </w:rPr>
        <w:t xml:space="preserve">Esimerkki 5.5715</w:t>
      </w:r>
    </w:p>
    <w:p>
      <w:r>
        <w:t xml:space="preserve">Haluan, että vaimoni saa ylimääräisen pyyhkeen. Maksaako se ylimääräistä?</w:t>
      </w:r>
    </w:p>
    <w:p>
      <w:r>
        <w:rPr>
          <w:b/>
        </w:rPr>
        <w:t xml:space="preserve">Tulos</w:t>
      </w:r>
    </w:p>
    <w:p>
      <w:r>
        <w:t xml:space="preserve">Pidämme sitä häämatkan erikoisuutena. On kauhean romanttista, että haluat hankkia hänelle toisen pyyhkeen.</w:t>
      </w:r>
    </w:p>
    <w:p>
      <w:r>
        <w:rPr>
          <w:b/>
        </w:rPr>
        <w:t xml:space="preserve">Esimerkki 5.5716</w:t>
      </w:r>
    </w:p>
    <w:p>
      <w:r>
        <w:t xml:space="preserve">Rakastelun aikana en tiedä, miten kukaan voi käsitellä Richardin kasvoja.</w:t>
      </w:r>
    </w:p>
    <w:p>
      <w:r>
        <w:rPr>
          <w:b/>
        </w:rPr>
        <w:t xml:space="preserve">Tulos</w:t>
      </w:r>
    </w:p>
    <w:p>
      <w:r>
        <w:t xml:space="preserve">Olen pyytänyt häntä olemaan näyttämättä kasvojaan niinä aikoina.</w:t>
      </w:r>
    </w:p>
    <w:p>
      <w:r>
        <w:rPr>
          <w:b/>
        </w:rPr>
        <w:t xml:space="preserve">Esimerkki 5.5717</w:t>
      </w:r>
    </w:p>
    <w:p>
      <w:r>
        <w:t xml:space="preserve">Jeesus Kristus, tuolla lapsella on ase!</w:t>
      </w:r>
    </w:p>
    <w:p>
      <w:r>
        <w:rPr>
          <w:b/>
        </w:rPr>
        <w:t xml:space="preserve">Tulos</w:t>
      </w:r>
    </w:p>
    <w:p>
      <w:r>
        <w:t xml:space="preserve">Voi luoja, Jimmy Dillon Tristan.</w:t>
      </w:r>
    </w:p>
    <w:p>
      <w:r>
        <w:rPr>
          <w:b/>
        </w:rPr>
        <w:t xml:space="preserve">Esimerkki 5.5718</w:t>
      </w:r>
    </w:p>
    <w:p>
      <w:r>
        <w:t xml:space="preserve">Haluan vain todella, että tämä murha onnistuu meille.</w:t>
      </w:r>
    </w:p>
    <w:p>
      <w:r>
        <w:rPr>
          <w:b/>
        </w:rPr>
        <w:t xml:space="preserve">Tulos</w:t>
      </w:r>
    </w:p>
    <w:p>
      <w:r>
        <w:t xml:space="preserve">Niin minäkin. Minulla on idea. Tämä kaveri vihaa koiria.</w:t>
      </w:r>
    </w:p>
    <w:p>
      <w:r>
        <w:rPr>
          <w:b/>
        </w:rPr>
        <w:t xml:space="preserve">Esimerkki 5.5719</w:t>
      </w:r>
    </w:p>
    <w:p>
      <w:r>
        <w:t xml:space="preserve">Emmekö siis joudu saavuttamaan sukukypsyyttä aikaisin ja saamaan lapsia täällä?</w:t>
      </w:r>
    </w:p>
    <w:p>
      <w:r>
        <w:rPr>
          <w:b/>
        </w:rPr>
        <w:t xml:space="preserve">Tulos</w:t>
      </w:r>
    </w:p>
    <w:p>
      <w:r>
        <w:t xml:space="preserve">Tobias, voisitko antaa minulle viisi minuuttia?</w:t>
      </w:r>
    </w:p>
    <w:p>
      <w:r>
        <w:rPr>
          <w:b/>
        </w:rPr>
        <w:t xml:space="preserve">Esimerkki 5.5720</w:t>
      </w:r>
    </w:p>
    <w:p>
      <w:r>
        <w:t xml:space="preserve">Hei kaverit. En voinut olla huomaamatta, että käännyitte pois ja puhuitte vain keskenänne.</w:t>
      </w:r>
    </w:p>
    <w:p>
      <w:r>
        <w:rPr>
          <w:b/>
        </w:rPr>
        <w:t xml:space="preserve">Tulos</w:t>
      </w:r>
    </w:p>
    <w:p>
      <w:r>
        <w:t xml:space="preserve">Se oli tyttöjen juttu.</w:t>
      </w:r>
    </w:p>
    <w:p>
      <w:r>
        <w:rPr>
          <w:b/>
        </w:rPr>
        <w:t xml:space="preserve">Esimerkki 5.5721</w:t>
      </w:r>
    </w:p>
    <w:p>
      <w:r>
        <w:t xml:space="preserve">Varmistan, että laulamme tuon laulun aina, kun ravintolassa on syntymäpäiviä.</w:t>
      </w:r>
    </w:p>
    <w:p>
      <w:r>
        <w:rPr>
          <w:b/>
        </w:rPr>
        <w:t xml:space="preserve">Tulos</w:t>
      </w:r>
    </w:p>
    <w:p>
      <w:r>
        <w:t xml:space="preserve">Voimme myös laulaa tavallisen onnittelulaulun nyt, kun se on julkista.</w:t>
      </w:r>
    </w:p>
    <w:p>
      <w:r>
        <w:rPr>
          <w:b/>
        </w:rPr>
        <w:t xml:space="preserve">Esimerkki 5.5722</w:t>
      </w:r>
    </w:p>
    <w:p>
      <w:r>
        <w:t xml:space="preserve">Hänellä on kaunis ääni. Siksikö hankit pianon?</w:t>
      </w:r>
    </w:p>
    <w:p>
      <w:r>
        <w:rPr>
          <w:b/>
        </w:rPr>
        <w:t xml:space="preserve">Tulos</w:t>
      </w:r>
    </w:p>
    <w:p>
      <w:r>
        <w:t xml:space="preserve">Eikö se olekin kaunis? Meillä oli tapana laulaa toisillemme.</w:t>
      </w:r>
    </w:p>
    <w:p>
      <w:r>
        <w:rPr>
          <w:b/>
        </w:rPr>
        <w:t xml:space="preserve">Esimerkki 5.5723</w:t>
      </w:r>
    </w:p>
    <w:p>
      <w:r>
        <w:t xml:space="preserve">Voi luoja, tuo jättiläinen on tulossa tänne.</w:t>
      </w:r>
    </w:p>
    <w:p>
      <w:r>
        <w:rPr>
          <w:b/>
        </w:rPr>
        <w:t xml:space="preserve">Tulos</w:t>
      </w:r>
    </w:p>
    <w:p>
      <w:r>
        <w:t xml:space="preserve">Hänen nimensä on Claude, ja hän kuuluu oikeudenkäyntiini. Olisin kiitollinen, jos olisit ystävällinen hänelle.</w:t>
      </w:r>
    </w:p>
    <w:p>
      <w:r>
        <w:rPr>
          <w:b/>
        </w:rPr>
        <w:t xml:space="preserve">Esimerkki 5.5724</w:t>
      </w:r>
    </w:p>
    <w:p>
      <w:r>
        <w:t xml:space="preserve">Odota hetki. Minun täytyy peittää kaikki tämä jäätelö nyt heti, koska olen menossa raivon partaalle, ja jos menen raivon partaalle, kaikki maut sekoittuvat keskenään, ja sitä emme voi sallia?</w:t>
      </w:r>
    </w:p>
    <w:p>
      <w:r>
        <w:rPr>
          <w:b/>
        </w:rPr>
        <w:t xml:space="preserve">Tulos</w:t>
      </w:r>
    </w:p>
    <w:p>
      <w:r>
        <w:t xml:space="preserve">Aiotko laittaa kannet takaisin astioihin?</w:t>
      </w:r>
    </w:p>
    <w:p>
      <w:r>
        <w:rPr>
          <w:b/>
        </w:rPr>
        <w:t xml:space="preserve">Esimerkki 5.5725</w:t>
      </w:r>
    </w:p>
    <w:p>
      <w:r>
        <w:t xml:space="preserve">Me saamme ne kaikki, sir.</w:t>
      </w:r>
    </w:p>
    <w:p>
      <w:r>
        <w:rPr>
          <w:b/>
        </w:rPr>
        <w:t xml:space="preserve">Tulos</w:t>
      </w:r>
    </w:p>
    <w:p>
      <w:r>
        <w:t xml:space="preserve">Selvä. Ymmärrätkö sen, että ihmiset luulevat logosi olevan satanistinen juttu?</w:t>
      </w:r>
    </w:p>
    <w:p>
      <w:r>
        <w:rPr>
          <w:b/>
        </w:rPr>
        <w:t xml:space="preserve">Esimerkki 5.5726</w:t>
      </w:r>
    </w:p>
    <w:p>
      <w:r>
        <w:t xml:space="preserve">Ehkä minun pitäisi vaihtaa nimeni Claptrapista Carsoniksi. Tai ehkä sinä voisit antaa minulle nimen, Carol.</w:t>
      </w:r>
    </w:p>
    <w:p>
      <w:r>
        <w:rPr>
          <w:b/>
        </w:rPr>
        <w:t xml:space="preserve">Tulos</w:t>
      </w:r>
    </w:p>
    <w:p>
      <w:r>
        <w:t xml:space="preserve">Voi poju, se on valtava vastuu. Se on kunnia. Minusta nimesi pitäisi olla jotain voimakasta. Jotain urheaa. Miten olisi Erik? Se on viikinkien nimi, luulisin. Pelastit meidän kaikkien hengen.</w:t>
      </w:r>
    </w:p>
    <w:p>
      <w:r>
        <w:rPr>
          <w:b/>
        </w:rPr>
        <w:t xml:space="preserve">Esimerkki 5.5727</w:t>
      </w:r>
    </w:p>
    <w:p>
      <w:r>
        <w:t xml:space="preserve">Elämä on vain esitys, joka toistuu puolen kahden viikon välein.</w:t>
      </w:r>
    </w:p>
    <w:p>
      <w:r>
        <w:rPr>
          <w:b/>
        </w:rPr>
        <w:t xml:space="preserve">Tulos</w:t>
      </w:r>
    </w:p>
    <w:p>
      <w:r>
        <w:t xml:space="preserve">Puhuuko tuo WB-sammakko?</w:t>
      </w:r>
    </w:p>
    <w:p>
      <w:r>
        <w:rPr>
          <w:b/>
        </w:rPr>
        <w:t xml:space="preserve">Esimerkki 5.5728</w:t>
      </w:r>
    </w:p>
    <w:p>
      <w:r>
        <w:t xml:space="preserve">Haluaisin vesinäytteen. Ne ovat ilmaisia, eikö?</w:t>
      </w:r>
    </w:p>
    <w:p>
      <w:r>
        <w:rPr>
          <w:b/>
        </w:rPr>
        <w:t xml:space="preserve">Tulos</w:t>
      </w:r>
    </w:p>
    <w:p>
      <w:r>
        <w:t xml:space="preserve">Kyllä, nämä ovat ilmaisia, mutta nämä isommat pullot ovat myynnissä.</w:t>
      </w:r>
    </w:p>
    <w:p>
      <w:r>
        <w:rPr>
          <w:b/>
        </w:rPr>
        <w:t xml:space="preserve">Esimerkki 5.5729</w:t>
      </w:r>
    </w:p>
    <w:p>
      <w:r>
        <w:t xml:space="preserve">Näetkö nämä jutut rinnassani? Nämä ovat kaikki nappeja, jotka he antoivat minulle siitä, että olen kaukana rintakehistä. Kerroin ihmisille, minne mennä ja mitä tehdä.</w:t>
      </w:r>
    </w:p>
    <w:p>
      <w:r>
        <w:rPr>
          <w:b/>
        </w:rPr>
        <w:t xml:space="preserve">Tulos</w:t>
      </w:r>
    </w:p>
    <w:p>
      <w:r>
        <w:t xml:space="preserve">Paidassanne on paljon salaattia, kenraali.</w:t>
      </w:r>
    </w:p>
    <w:p>
      <w:r>
        <w:rPr>
          <w:b/>
        </w:rPr>
        <w:t xml:space="preserve">Esimerkki 5.5730</w:t>
      </w:r>
    </w:p>
    <w:p>
      <w:r>
        <w:t xml:space="preserve">LeBron, muu joukkue on lähtenyt. Sinun täytyy ottaa nämä lapset ja pelata koripalloa.</w:t>
      </w:r>
    </w:p>
    <w:p>
      <w:r>
        <w:rPr>
          <w:b/>
        </w:rPr>
        <w:t xml:space="preserve">Tulos</w:t>
      </w:r>
    </w:p>
    <w:p>
      <w:r>
        <w:t xml:space="preserve">Vain nämä kaksi ihanaa lasta? Onko sinulla verkkoa, koska he lentävät ympäri huonetta.</w:t>
      </w:r>
    </w:p>
    <w:p>
      <w:r>
        <w:rPr>
          <w:b/>
        </w:rPr>
        <w:t xml:space="preserve">Esimerkki 5.5731</w:t>
      </w:r>
    </w:p>
    <w:p>
      <w:r>
        <w:t xml:space="preserve">En koskaan ottaisi vapaata töistä. Rakastan tätä paikkaa.</w:t>
      </w:r>
    </w:p>
    <w:p>
      <w:r>
        <w:rPr>
          <w:b/>
        </w:rPr>
        <w:t xml:space="preserve">Tulos</w:t>
      </w:r>
    </w:p>
    <w:p>
      <w:r>
        <w:t xml:space="preserve">Mitä hän aikoo tehdä, istua ympäriinsä tekemättä rahaa?</w:t>
      </w:r>
    </w:p>
    <w:p>
      <w:r>
        <w:rPr>
          <w:b/>
        </w:rPr>
        <w:t xml:space="preserve">Esimerkki 5.5732</w:t>
      </w:r>
    </w:p>
    <w:p>
      <w:r>
        <w:t xml:space="preserve">Selvä. Selvä. Kiitos kirjasta Ross Perotista, sisko. Joo. - Kiitos. Arvostan tätä kuponkia. Rahan säästäminen taitaa olla siistiä.</w:t>
      </w:r>
    </w:p>
    <w:p>
      <w:r>
        <w:rPr>
          <w:b/>
        </w:rPr>
        <w:t xml:space="preserve">Tulos</w:t>
      </w:r>
    </w:p>
    <w:p>
      <w:r>
        <w:t xml:space="preserve">Nuo ovat vilpittömimmät kiitokset, joita olen koskaan saanut.</w:t>
      </w:r>
    </w:p>
    <w:p>
      <w:r>
        <w:rPr>
          <w:b/>
        </w:rPr>
        <w:t xml:space="preserve">Esimerkki 5.5733</w:t>
      </w:r>
    </w:p>
    <w:p>
      <w:r>
        <w:t xml:space="preserve">En voi tehdä mitään ilman, että savun haju käy hermoilleni.</w:t>
      </w:r>
    </w:p>
    <w:p>
      <w:r>
        <w:rPr>
          <w:b/>
        </w:rPr>
        <w:t xml:space="preserve">Tulos</w:t>
      </w:r>
    </w:p>
    <w:p>
      <w:r>
        <w:t xml:space="preserve">Äiti, tuo on kaunis laulu. Tiedän, miten vaikeaa sinulle on, kun isä polttaa. Se oli todella kaunista laulua.</w:t>
      </w:r>
    </w:p>
    <w:p>
      <w:r>
        <w:rPr>
          <w:b/>
        </w:rPr>
        <w:t xml:space="preserve">Esimerkki 5.5734</w:t>
      </w:r>
    </w:p>
    <w:p>
      <w:r>
        <w:t xml:space="preserve">Täälläkö tiskataan Cracker Barrelissa?</w:t>
      </w:r>
    </w:p>
    <w:p>
      <w:r>
        <w:rPr>
          <w:b/>
        </w:rPr>
        <w:t xml:space="preserve">Tulos</w:t>
      </w:r>
    </w:p>
    <w:p>
      <w:r>
        <w:t xml:space="preserve">Täällä ihmiset ainakin ehdottavat ajatusta tiskaamisesta. Useimmiten ne vain istuvat täällä ja me suihkutamme ne pari kertaa.</w:t>
      </w:r>
    </w:p>
    <w:p>
      <w:r>
        <w:rPr>
          <w:b/>
        </w:rPr>
        <w:t xml:space="preserve">Esimerkki 5.5735</w:t>
      </w:r>
    </w:p>
    <w:p>
      <w:r>
        <w:t xml:space="preserve">Äiti?  Isä?  Jim-setä pelottaa minua.</w:t>
      </w:r>
    </w:p>
    <w:p>
      <w:r>
        <w:rPr>
          <w:b/>
        </w:rPr>
        <w:t xml:space="preserve">Tulos</w:t>
      </w:r>
    </w:p>
    <w:p>
      <w:r>
        <w:t xml:space="preserve">Hän pelottaa meitä, Beatrix.  Me pelkäämme häntä.  Hän on muuttunut.</w:t>
      </w:r>
    </w:p>
    <w:p>
      <w:r>
        <w:rPr>
          <w:b/>
        </w:rPr>
        <w:t xml:space="preserve">Esimerkki 5.5736</w:t>
      </w:r>
    </w:p>
    <w:p>
      <w:r>
        <w:t xml:space="preserve">Vau, tuo tuuli puhaltaa yhä ulkona ja pitää liike-elämän poissa.</w:t>
      </w:r>
    </w:p>
    <w:p>
      <w:r>
        <w:rPr>
          <w:b/>
        </w:rPr>
        <w:t xml:space="preserve">Tulos</w:t>
      </w:r>
    </w:p>
    <w:p>
      <w:r>
        <w:t xml:space="preserve">He eivät ennustaneet tätä. Meillä pitäisi olla varasuunnitelma tuulisia päiviä varten.</w:t>
      </w:r>
    </w:p>
    <w:p>
      <w:r>
        <w:rPr>
          <w:b/>
        </w:rPr>
        <w:t xml:space="preserve">Esimerkki 5.5737</w:t>
      </w:r>
    </w:p>
    <w:p>
      <w:r>
        <w:t xml:space="preserve">Onko tuo kirjailijaystäväsi vaimoni kanssa tuolla parkkipaikalla?</w:t>
      </w:r>
    </w:p>
    <w:p>
      <w:r>
        <w:rPr>
          <w:b/>
        </w:rPr>
        <w:t xml:space="preserve">Tulos</w:t>
      </w:r>
    </w:p>
    <w:p>
      <w:r>
        <w:t xml:space="preserve">En tiedä, olen vain katsonut, mitä tapahtuu, enkä sitä, keitä ihmiset ovat. Minusta se on helpompaa, ja kun teen pientä salakavalkadia, -</w:t>
      </w:r>
    </w:p>
    <w:p>
      <w:r>
        <w:rPr>
          <w:b/>
        </w:rPr>
        <w:t xml:space="preserve">Esimerkki 5.5738</w:t>
      </w:r>
    </w:p>
    <w:p>
      <w:r>
        <w:t xml:space="preserve">Olen niin onnellinen, että menimme naimisiin.</w:t>
      </w:r>
    </w:p>
    <w:p>
      <w:r>
        <w:rPr>
          <w:b/>
        </w:rPr>
        <w:t xml:space="preserve">Tulos</w:t>
      </w:r>
    </w:p>
    <w:p>
      <w:r>
        <w:t xml:space="preserve">Niin minäkin. Sanoinhan, etten ole vanha. Minulla on nuoren naisen henki.</w:t>
      </w:r>
    </w:p>
    <w:p>
      <w:r>
        <w:rPr>
          <w:b/>
        </w:rPr>
        <w:t xml:space="preserve">Esimerkki 5.5739</w:t>
      </w:r>
    </w:p>
    <w:p>
      <w:r>
        <w:t xml:space="preserve">Olet niin fiksu. Luinko myös, että sinulla on kaksi samanaikaista tohtorin tutkintoa?</w:t>
      </w:r>
    </w:p>
    <w:p>
      <w:r>
        <w:rPr>
          <w:b/>
        </w:rPr>
        <w:t xml:space="preserve">Tulos</w:t>
      </w:r>
    </w:p>
    <w:p>
      <w:r>
        <w:t xml:space="preserve">Luit tuon. Puolibiotiikassa ja myös lääketieteessä.</w:t>
      </w:r>
    </w:p>
    <w:p>
      <w:r>
        <w:rPr>
          <w:b/>
        </w:rPr>
        <w:t xml:space="preserve">Esimerkki 5.5740</w:t>
      </w:r>
    </w:p>
    <w:p>
      <w:r>
        <w:t xml:space="preserve">Tuo kaveri on minun viholliseni. Kävimme yhdessä yläastetta, ja hän rakastaa juhlia ja kutsua ihmisiä kotiinsa, McCormickin taloon. Ehkä olet kuullut siitä?</w:t>
      </w:r>
    </w:p>
    <w:p>
      <w:r>
        <w:rPr>
          <w:b/>
        </w:rPr>
        <w:t xml:space="preserve">Tulos</w:t>
      </w:r>
    </w:p>
    <w:p>
      <w:r>
        <w:t xml:space="preserve">Olen, mutta hassua on se, että hän on hyvin ujo.</w:t>
      </w:r>
    </w:p>
    <w:p>
      <w:r>
        <w:rPr>
          <w:b/>
        </w:rPr>
        <w:t xml:space="preserve">Esimerkki 5.5741</w:t>
      </w:r>
    </w:p>
    <w:p>
      <w:r>
        <w:t xml:space="preserve">Tämä on ehdottomasti erityinen kaupunki, varsinkin jos aiomme antaa sinun pysyä hengissä eikä vangita sinua sen jälkeen, kun olet murhannut 100 ihmistä.</w:t>
      </w:r>
    </w:p>
    <w:p>
      <w:r>
        <w:rPr>
          <w:b/>
        </w:rPr>
        <w:t xml:space="preserve">Tulos</w:t>
      </w:r>
    </w:p>
    <w:p>
      <w:r>
        <w:t xml:space="preserve">Otan nämä timantit ja häivyn täältä. Sitten sinun ei tarvitse huolehtia siitä.</w:t>
      </w:r>
    </w:p>
    <w:p>
      <w:r>
        <w:rPr>
          <w:b/>
        </w:rPr>
        <w:t xml:space="preserve">Esimerkki 5.5742</w:t>
      </w:r>
    </w:p>
    <w:p>
      <w:r>
        <w:t xml:space="preserve">Minusta tuntuu, että hyökkäätte minua vastaan juuri nyt, rouva presidentti. Minä olen sanansaattaja.</w:t>
      </w:r>
    </w:p>
    <w:p>
      <w:r>
        <w:rPr>
          <w:b/>
        </w:rPr>
        <w:t xml:space="preserve">Tulos</w:t>
      </w:r>
    </w:p>
    <w:p>
      <w:r>
        <w:t xml:space="preserve">Olen pahoillani. Olen hyvin kiihkeä juuri nyt.  Ymmärrän, että tuot minulle viestin, mutta siitä huolimatta...</w:t>
      </w:r>
    </w:p>
    <w:p>
      <w:r>
        <w:rPr>
          <w:b/>
        </w:rPr>
        <w:t xml:space="preserve">Esimerkki 5.5743</w:t>
      </w:r>
    </w:p>
    <w:p>
      <w:r>
        <w:t xml:space="preserve">Näin unta, että löytäisin täältä muinaisen sivilisaation, josta kukaan ei ollut koskaan kuullutkaan.</w:t>
      </w:r>
    </w:p>
    <w:p>
      <w:r>
        <w:rPr>
          <w:b/>
        </w:rPr>
        <w:t xml:space="preserve">Tulos</w:t>
      </w:r>
    </w:p>
    <w:p>
      <w:r>
        <w:t xml:space="preserve">Täällä Fallsburgissa?</w:t>
      </w:r>
    </w:p>
    <w:p>
      <w:r>
        <w:rPr>
          <w:b/>
        </w:rPr>
        <w:t xml:space="preserve">Esimerkki 5.5744</w:t>
      </w:r>
    </w:p>
    <w:p>
      <w:r>
        <w:t xml:space="preserve">Sanon teille, etten pysy kovin paljon ajan tasalla tämän alueen tapahtumista, koska olen vähän erakko. Olette ensimmäiset ihmiset, joita olen nähnyt viikkoihin. Siksi tulin ulos, koska kuulin ääniä.</w:t>
      </w:r>
    </w:p>
    <w:p>
      <w:r>
        <w:rPr>
          <w:b/>
        </w:rPr>
        <w:t xml:space="preserve">Tulos</w:t>
      </w:r>
    </w:p>
    <w:p>
      <w:r>
        <w:t xml:space="preserve">Saanko sanoa, että vaikutat aika ulospäinsuuntautuneelta erakoksi.</w:t>
      </w:r>
    </w:p>
    <w:p>
      <w:r>
        <w:rPr>
          <w:b/>
        </w:rPr>
        <w:t xml:space="preserve">Esimerkki 5.5745</w:t>
      </w:r>
    </w:p>
    <w:p>
      <w:r>
        <w:t xml:space="preserve">Alat jo puhua enemmän kuin ihminen ja vähemmän kuin robotti.</w:t>
      </w:r>
    </w:p>
    <w:p>
      <w:r>
        <w:rPr>
          <w:b/>
        </w:rPr>
        <w:t xml:space="preserve">Tulos</w:t>
      </w:r>
    </w:p>
    <w:p>
      <w:r>
        <w:t xml:space="preserve">Tältäkö minun pitäisi oikeasti kuulostaa?</w:t>
      </w:r>
    </w:p>
    <w:p>
      <w:r>
        <w:rPr>
          <w:b/>
        </w:rPr>
        <w:t xml:space="preserve">Esimerkki 5.5746</w:t>
      </w:r>
    </w:p>
    <w:p>
      <w:r>
        <w:t xml:space="preserve">En ymmärrä, onko se sattumaa vai syytätkö meitä kuninkaan katoamisesta -</w:t>
      </w:r>
    </w:p>
    <w:p>
      <w:r>
        <w:rPr>
          <w:b/>
        </w:rPr>
        <w:t xml:space="preserve">Tulos</w:t>
      </w:r>
    </w:p>
    <w:p>
      <w:r>
        <w:t xml:space="preserve">Syytän sinua, koska se juoppo tuli tänne ja varasti kuninkaan.</w:t>
      </w:r>
    </w:p>
    <w:p>
      <w:r>
        <w:rPr>
          <w:b/>
        </w:rPr>
        <w:t xml:space="preserve">Esimerkki 5.5747</w:t>
      </w:r>
    </w:p>
    <w:p>
      <w:r>
        <w:t xml:space="preserve">Haluaisitko hot dogin, puoliksi mieskoiran?</w:t>
      </w:r>
    </w:p>
    <w:p>
      <w:r>
        <w:rPr>
          <w:b/>
        </w:rPr>
        <w:t xml:space="preserve">Tulos</w:t>
      </w:r>
    </w:p>
    <w:p>
      <w:r>
        <w:t xml:space="preserve">Ei, saan ne ilmaiseksi, koska työskentelen täällä.</w:t>
      </w:r>
    </w:p>
    <w:p>
      <w:r>
        <w:rPr>
          <w:b/>
        </w:rPr>
        <w:t xml:space="preserve">Esimerkki 5.5748</w:t>
      </w:r>
    </w:p>
    <w:p>
      <w:r>
        <w:t xml:space="preserve">Tuskin kuulin sinun tulevan tänne, joten sen täytyy toimia.</w:t>
      </w:r>
    </w:p>
    <w:p>
      <w:r>
        <w:rPr>
          <w:b/>
        </w:rPr>
        <w:t xml:space="preserve">Tulos</w:t>
      </w:r>
    </w:p>
    <w:p>
      <w:r>
        <w:t xml:space="preserve">Kiitos. Se on. Minun pitäisi olla kissanmurtautuja.</w:t>
      </w:r>
    </w:p>
    <w:p>
      <w:r>
        <w:rPr>
          <w:b/>
        </w:rPr>
        <w:t xml:space="preserve">Esimerkki 5.5749</w:t>
      </w:r>
    </w:p>
    <w:p>
      <w:r>
        <w:t xml:space="preserve">Masturboin kissan päälle.</w:t>
      </w:r>
    </w:p>
    <w:p>
      <w:r>
        <w:rPr>
          <w:b/>
        </w:rPr>
        <w:t xml:space="preserve">Tulos</w:t>
      </w:r>
    </w:p>
    <w:p>
      <w:r>
        <w:t xml:space="preserve">Kahdesti.</w:t>
      </w:r>
    </w:p>
    <w:p>
      <w:r>
        <w:rPr>
          <w:b/>
        </w:rPr>
        <w:t xml:space="preserve">Esimerkki 5.5750</w:t>
      </w:r>
    </w:p>
    <w:p>
      <w:r>
        <w:t xml:space="preserve">Minä jonglööraan rapuja. Lasketaanko se soittimeksi?</w:t>
      </w:r>
    </w:p>
    <w:p>
      <w:r>
        <w:rPr>
          <w:b/>
        </w:rPr>
        <w:t xml:space="preserve">Tulos</w:t>
      </w:r>
    </w:p>
    <w:p>
      <w:r>
        <w:t xml:space="preserve">Se on perkussiivinen. Totta helvetissä. Siitä tulee läpsivä ääni. Pyydän serkkuani ottamaan siitä näytteen, ja laitamme sen raidalle. Siitä tulee craw daddy -raita.</w:t>
      </w:r>
    </w:p>
    <w:p>
      <w:r>
        <w:rPr>
          <w:b/>
        </w:rPr>
        <w:t xml:space="preserve">Esimerkki 5.5751</w:t>
      </w:r>
    </w:p>
    <w:p>
      <w:r>
        <w:t xml:space="preserve">Miksi? Miksi he antavat meidän tehdä avosydänleikkauksia?</w:t>
      </w:r>
    </w:p>
    <w:p>
      <w:r>
        <w:rPr>
          <w:b/>
        </w:rPr>
        <w:t xml:space="preserve">Tulos</w:t>
      </w:r>
    </w:p>
    <w:p>
      <w:r>
        <w:t xml:space="preserve">Koska jos se paskiainen kuolisi, he voisivat syyttää siitä meitä.</w:t>
      </w:r>
    </w:p>
    <w:p>
      <w:r>
        <w:rPr>
          <w:b/>
        </w:rPr>
        <w:t xml:space="preserve">Esimerkki 5.5752</w:t>
      </w:r>
    </w:p>
    <w:p>
      <w:r>
        <w:t xml:space="preserve">Entä joku, joka nielee miekkoja? Sitä teen tämän illan esityksessä.</w:t>
      </w:r>
    </w:p>
    <w:p>
      <w:r>
        <w:rPr>
          <w:b/>
        </w:rPr>
        <w:t xml:space="preserve">Tulos</w:t>
      </w:r>
    </w:p>
    <w:p>
      <w:r>
        <w:t xml:space="preserve">Esitteessä sanottiin, että teette kinkkuluuta.</w:t>
      </w:r>
    </w:p>
    <w:p>
      <w:r>
        <w:rPr>
          <w:b/>
        </w:rPr>
        <w:t xml:space="preserve">Esimerkki 5.5753</w:t>
      </w:r>
    </w:p>
    <w:p>
      <w:r>
        <w:t xml:space="preserve">Missä on pussi sirkuspähkinöitä?</w:t>
      </w:r>
    </w:p>
    <w:p>
      <w:r>
        <w:rPr>
          <w:b/>
        </w:rPr>
        <w:t xml:space="preserve">Tulos</w:t>
      </w:r>
    </w:p>
    <w:p>
      <w:r>
        <w:t xml:space="preserve">Se on poissa. Söin ne kaikki ja muovipussin.</w:t>
      </w:r>
    </w:p>
    <w:p>
      <w:r>
        <w:rPr>
          <w:b/>
        </w:rPr>
        <w:t xml:space="preserve">Esimerkki 5.5754</w:t>
      </w:r>
    </w:p>
    <w:p>
      <w:r>
        <w:t xml:space="preserve">Olen huolissani avaruusjoukoistamme. Pelkään, että olemme menossa väärään suuntaan.</w:t>
      </w:r>
    </w:p>
    <w:p>
      <w:r>
        <w:rPr>
          <w:b/>
        </w:rPr>
        <w:t xml:space="preserve">Tulos</w:t>
      </w:r>
    </w:p>
    <w:p>
      <w:r>
        <w:t xml:space="preserve">No, se poika on yhä vapaana, täynnä homospermaa.</w:t>
      </w:r>
    </w:p>
    <w:p>
      <w:r>
        <w:rPr>
          <w:b/>
        </w:rPr>
        <w:t xml:space="preserve">Esimerkki 5.5755</w:t>
      </w:r>
    </w:p>
    <w:p>
      <w:r>
        <w:t xml:space="preserve">Kyllä, minulla on joitakin asioita, joita haluaisin sanoa tästä hyvin monimutkaisesta tapauksesta.</w:t>
      </w:r>
    </w:p>
    <w:p>
      <w:r>
        <w:rPr>
          <w:b/>
        </w:rPr>
        <w:t xml:space="preserve">Tulos</w:t>
      </w:r>
    </w:p>
    <w:p>
      <w:r>
        <w:t xml:space="preserve">Niin minäkin. Olen ollut täällä kauemmin kuin useimmat teistä, ja minulla on viisautta.</w:t>
      </w:r>
    </w:p>
    <w:p>
      <w:r>
        <w:rPr>
          <w:b/>
        </w:rPr>
        <w:t xml:space="preserve">Esimerkki 5.5756</w:t>
      </w:r>
    </w:p>
    <w:p>
      <w:r>
        <w:t xml:space="preserve">Pidän siitä. Olet tosi kansanomainen. Se on siistiä.</w:t>
      </w:r>
    </w:p>
    <w:p>
      <w:r>
        <w:rPr>
          <w:b/>
        </w:rPr>
        <w:t xml:space="preserve">Tulos</w:t>
      </w:r>
    </w:p>
    <w:p>
      <w:r>
        <w:t xml:space="preserve">Kiitos paljon. Ehkä asetun ehdolle.</w:t>
      </w:r>
    </w:p>
    <w:p>
      <w:r>
        <w:rPr>
          <w:b/>
        </w:rPr>
        <w:t xml:space="preserve">Esimerkki 5.5757</w:t>
      </w:r>
    </w:p>
    <w:p>
      <w:r>
        <w:t xml:space="preserve">Muistan tuon onnettomuuden traagisuuden, se oli kauheaa.</w:t>
      </w:r>
    </w:p>
    <w:p>
      <w:r>
        <w:rPr>
          <w:b/>
        </w:rPr>
        <w:t xml:space="preserve">Tulos</w:t>
      </w:r>
    </w:p>
    <w:p>
      <w:r>
        <w:t xml:space="preserve">Se levisi tänne asti intiaanireservaattiin asti, vai mitä? Se oli paikallinen juttu. En tiennyt, että siitä tulisi niin iso juttu.</w:t>
      </w:r>
    </w:p>
    <w:p>
      <w:r>
        <w:rPr>
          <w:b/>
        </w:rPr>
        <w:t xml:space="preserve">Esimerkki 5.5758</w:t>
      </w:r>
    </w:p>
    <w:p>
      <w:r>
        <w:t xml:space="preserve">Valunut salaatti näyttää kuitenkin hyvältä housuissasi.</w:t>
      </w:r>
    </w:p>
    <w:p>
      <w:r>
        <w:rPr>
          <w:b/>
        </w:rPr>
        <w:t xml:space="preserve">Tulos</w:t>
      </w:r>
    </w:p>
    <w:p>
      <w:r>
        <w:t xml:space="preserve">Minusta se oli kuin siisti laastari.</w:t>
      </w:r>
    </w:p>
    <w:p>
      <w:r>
        <w:rPr>
          <w:b/>
        </w:rPr>
        <w:t xml:space="preserve">Esimerkki 5.5759</w:t>
      </w:r>
    </w:p>
    <w:p>
      <w:r>
        <w:t xml:space="preserve">Käänny oikealle Detroitiin, kaupunkiin.</w:t>
      </w:r>
    </w:p>
    <w:p>
      <w:r>
        <w:rPr>
          <w:b/>
        </w:rPr>
        <w:t xml:space="preserve">Tulos</w:t>
      </w:r>
    </w:p>
    <w:p>
      <w:r>
        <w:t xml:space="preserve">Nyt matka on päättynyt.</w:t>
      </w:r>
    </w:p>
    <w:p>
      <w:r>
        <w:rPr>
          <w:b/>
        </w:rPr>
        <w:t xml:space="preserve">Esimerkki 5.5760</w:t>
      </w:r>
    </w:p>
    <w:p>
      <w:r>
        <w:t xml:space="preserve">Craig, meidän piti tuoda pahikset elävinä! Paskat!</w:t>
      </w:r>
    </w:p>
    <w:p>
      <w:r>
        <w:rPr>
          <w:b/>
        </w:rPr>
        <w:t xml:space="preserve">Tulos</w:t>
      </w:r>
    </w:p>
    <w:p>
      <w:r>
        <w:t xml:space="preserve">Puolustuksekseni hän sanoi "hae hänet". Se suututti minut. Näin punaista.</w:t>
      </w:r>
    </w:p>
    <w:p>
      <w:r>
        <w:rPr>
          <w:b/>
        </w:rPr>
        <w:t xml:space="preserve">Esimerkki 5.5761</w:t>
      </w:r>
    </w:p>
    <w:p>
      <w:r>
        <w:t xml:space="preserve">Odota hetki. Oletko sinä arkkienkeli Gabriel? Minusta näytit tutulta.</w:t>
      </w:r>
    </w:p>
    <w:p>
      <w:r>
        <w:rPr>
          <w:b/>
        </w:rPr>
        <w:t xml:space="preserve">Tulos</w:t>
      </w:r>
    </w:p>
    <w:p>
      <w:r>
        <w:t xml:space="preserve">Niin, kuten minä ja Michael. Olemme kaksi suosituinta.</w:t>
      </w:r>
    </w:p>
    <w:p>
      <w:r>
        <w:rPr>
          <w:b/>
        </w:rPr>
        <w:t xml:space="preserve">Esimerkki 5.5762</w:t>
      </w:r>
    </w:p>
    <w:p>
      <w:r>
        <w:t xml:space="preserve">Nimeni on Larry. Tohtori Larry.</w:t>
      </w:r>
    </w:p>
    <w:p>
      <w:r>
        <w:rPr>
          <w:b/>
        </w:rPr>
        <w:t xml:space="preserve">Tulos</w:t>
      </w:r>
    </w:p>
    <w:p>
      <w:r>
        <w:t xml:space="preserve">Ai, lääkäri. Hyvä, että sinulla oli solmio.</w:t>
      </w:r>
    </w:p>
    <w:p>
      <w:r>
        <w:rPr>
          <w:b/>
        </w:rPr>
        <w:t xml:space="preserve">Esimerkki 5.5763</w:t>
      </w:r>
    </w:p>
    <w:p>
      <w:r>
        <w:t xml:space="preserve">Sally, arvostan todella sitä, että annat minulle mahdollisuuden tähän työhön. En ole mikään rautakauppias. Sopiiko, että tämä mukava nainen näyttää minulle paikkoja?</w:t>
      </w:r>
    </w:p>
    <w:p>
      <w:r>
        <w:rPr>
          <w:b/>
        </w:rPr>
        <w:t xml:space="preserve">Tulos</w:t>
      </w:r>
    </w:p>
    <w:p>
      <w:r>
        <w:t xml:space="preserve">Hän oli hyvin avulias. Hänen halunsa palvella asiakasta oli ilmeinen. Hän ei vain tiedä mitään.</w:t>
      </w:r>
    </w:p>
    <w:p>
      <w:r>
        <w:rPr>
          <w:b/>
        </w:rPr>
        <w:t xml:space="preserve">Esimerkki 5.5764</w:t>
      </w:r>
    </w:p>
    <w:p>
      <w:r>
        <w:t xml:space="preserve">Herra, olen edistyksellinen nainen. En vain istu ja katsele. Jos aion lyödä vetoa sadasta dollarista, aion käyttää sen pyörän. Kiitos paljon.</w:t>
      </w:r>
    </w:p>
    <w:p>
      <w:r>
        <w:rPr>
          <w:b/>
        </w:rPr>
        <w:t xml:space="preserve">Tulos</w:t>
      </w:r>
    </w:p>
    <w:p>
      <w:r>
        <w:t xml:space="preserve">Emme ole aiemmin toimineet näin, mutta mikäs siinä. Menkää vain.</w:t>
      </w:r>
    </w:p>
    <w:p>
      <w:r>
        <w:rPr>
          <w:b/>
        </w:rPr>
        <w:t xml:space="preserve">Esimerkki 5.5765</w:t>
      </w:r>
    </w:p>
    <w:p>
      <w:r>
        <w:t xml:space="preserve">Herra Clooney, ette ole listalla. En tiedä, miksi ilmestyisitte paikalle.</w:t>
      </w:r>
    </w:p>
    <w:p>
      <w:r>
        <w:rPr>
          <w:b/>
        </w:rPr>
        <w:t xml:space="preserve">Tulos</w:t>
      </w:r>
    </w:p>
    <w:p>
      <w:r>
        <w:t xml:space="preserve">Kuulin, että täällä on huippuluokan sushia.</w:t>
      </w:r>
    </w:p>
    <w:p>
      <w:r>
        <w:rPr>
          <w:b/>
        </w:rPr>
        <w:t xml:space="preserve">Esimerkki 5.5766</w:t>
      </w:r>
    </w:p>
    <w:p>
      <w:r>
        <w:t xml:space="preserve">Ted on niin kateellinen minulle, koska minulla on kaksi kättä. Olen kaksikätinen majakanvartija.</w:t>
      </w:r>
    </w:p>
    <w:p>
      <w:r>
        <w:rPr>
          <w:b/>
        </w:rPr>
        <w:t xml:space="preserve">Tulos</w:t>
      </w:r>
    </w:p>
    <w:p>
      <w:r>
        <w:t xml:space="preserve">Kyllä, olet majakka, jolla on raajoja.</w:t>
      </w:r>
    </w:p>
    <w:p>
      <w:r>
        <w:rPr>
          <w:b/>
        </w:rPr>
        <w:t xml:space="preserve">Esimerkki 5.5767</w:t>
      </w:r>
    </w:p>
    <w:p>
      <w:r>
        <w:t xml:space="preserve">Hetkinen, syyllistyttekö te täällä aikarikoksiin? Kukaan ei kertonut minulle tätä, kun rekisteröidyin.</w:t>
      </w:r>
    </w:p>
    <w:p>
      <w:r>
        <w:rPr>
          <w:b/>
        </w:rPr>
        <w:t xml:space="preserve">Tulos</w:t>
      </w:r>
    </w:p>
    <w:p>
      <w:r>
        <w:t xml:space="preserve">Totta kai. Olemme kansainvälisessä avaruudessa. Lait eivät päde täällä.</w:t>
      </w:r>
    </w:p>
    <w:p>
      <w:r>
        <w:rPr>
          <w:b/>
        </w:rPr>
        <w:t xml:space="preserve">Esimerkki 5.5768</w:t>
      </w:r>
    </w:p>
    <w:p>
      <w:r>
        <w:t xml:space="preserve">Olin vähällä tukehtua lihapalaan. Mutta opetin lapset tekemään niin kuin sinä käskit minun tehdä, eli käyttämään yleistä merkkiä tukehtumisen merkiksi.</w:t>
      </w:r>
    </w:p>
    <w:p>
      <w:r>
        <w:rPr>
          <w:b/>
        </w:rPr>
        <w:t xml:space="preserve">Tulos</w:t>
      </w:r>
    </w:p>
    <w:p>
      <w:r>
        <w:t xml:space="preserve">Se ei ole vielä yleinen, mutta pian se on.</w:t>
      </w:r>
    </w:p>
    <w:p>
      <w:r>
        <w:rPr>
          <w:b/>
        </w:rPr>
        <w:t xml:space="preserve">Esimerkki 5.5769</w:t>
      </w:r>
    </w:p>
    <w:p>
      <w:r>
        <w:t xml:space="preserve">En tiedä, pitäisikö meidän sekaantua tähän asiaan. He puhuvat jonkinlaisesta sisällissodasta tai jostain.</w:t>
      </w:r>
    </w:p>
    <w:p>
      <w:r>
        <w:rPr>
          <w:b/>
        </w:rPr>
        <w:t xml:space="preserve">Tulos</w:t>
      </w:r>
    </w:p>
    <w:p>
      <w:r>
        <w:t xml:space="preserve">Jos skotlantilaiset irlantilaiset jotain osaavat, niin osallistua sisällissotaan.</w:t>
      </w:r>
    </w:p>
    <w:p>
      <w:r>
        <w:rPr>
          <w:b/>
        </w:rPr>
        <w:t xml:space="preserve">Esimerkki 5.5770</w:t>
      </w:r>
    </w:p>
    <w:p>
      <w:r>
        <w:t xml:space="preserve">Onko siellä jatkuvasti Ellen Paige?</w:t>
      </w:r>
    </w:p>
    <w:p>
      <w:r>
        <w:rPr>
          <w:b/>
        </w:rPr>
        <w:t xml:space="preserve">Tulos</w:t>
      </w:r>
    </w:p>
    <w:p>
      <w:r>
        <w:t xml:space="preserve">Joo, se on Ellen Paigen tyyppinen.</w:t>
      </w:r>
    </w:p>
    <w:p>
      <w:r>
        <w:rPr>
          <w:b/>
        </w:rPr>
        <w:t xml:space="preserve">Esimerkki 5.5771</w:t>
      </w:r>
    </w:p>
    <w:p>
      <w:r>
        <w:t xml:space="preserve">Kuunnelkaa, kaikki te ihmiset, potkin teidät ulos kaupastani. Mutta te jäitte kuitenkin, ja paikalle tuli lisää ihmisiä, mukaan lukien vanha viholliseni/vanha paras ystäväni Alexandro.</w:t>
      </w:r>
    </w:p>
    <w:p>
      <w:r>
        <w:rPr>
          <w:b/>
        </w:rPr>
        <w:t xml:space="preserve">Tulos</w:t>
      </w:r>
    </w:p>
    <w:p>
      <w:r>
        <w:t xml:space="preserve">Lisa, hei. En tiennyt, että tämä oli sinun Baskin Robbinsisi.</w:t>
      </w:r>
    </w:p>
    <w:p>
      <w:r>
        <w:rPr>
          <w:b/>
        </w:rPr>
        <w:t xml:space="preserve">Esimerkki 5.5772</w:t>
      </w:r>
    </w:p>
    <w:p>
      <w:r>
        <w:t xml:space="preserve">Haluatko tämän takin? Se on tehtaan virhe. Se on 12 jalkaa pitkä.</w:t>
      </w:r>
    </w:p>
    <w:p>
      <w:r>
        <w:rPr>
          <w:b/>
        </w:rPr>
        <w:t xml:space="preserve">Tulos</w:t>
      </w:r>
    </w:p>
    <w:p>
      <w:r>
        <w:t xml:space="preserve">Totta kai pidät sitä virheenä, aivan kuten minäkin. Hankkiudut eroon kaikesta, mitä pidät virheenä, jos se ei ole täydellinen. Olen pahoillani, että minua ei ommeltu oikein, isä. Odota vain, nimeni tulee olemaan kuuluisa jonain päivänä.</w:t>
      </w:r>
    </w:p>
    <w:p>
      <w:r>
        <w:rPr>
          <w:b/>
        </w:rPr>
        <w:t xml:space="preserve">Esimerkki 5.5773</w:t>
      </w:r>
    </w:p>
    <w:p>
      <w:r>
        <w:t xml:space="preserve">Kaikki elämässäni lähtevät, ja luulin, että olet samanlainen kuin he.</w:t>
      </w:r>
    </w:p>
    <w:p>
      <w:r>
        <w:rPr>
          <w:b/>
        </w:rPr>
        <w:t xml:space="preserve">Tulos</w:t>
      </w:r>
    </w:p>
    <w:p>
      <w:r>
        <w:t xml:space="preserve">Tässä ei luultavasti ole mitään järkeä. Mutta olen kuin näkymätön kynä. Olen aina lähellä, vaikka et näkisikään minua.</w:t>
      </w:r>
    </w:p>
    <w:p>
      <w:r>
        <w:rPr>
          <w:b/>
        </w:rPr>
        <w:t xml:space="preserve">Esimerkki 5.5774</w:t>
      </w:r>
    </w:p>
    <w:p>
      <w:r>
        <w:t xml:space="preserve">Voit pestä pyykkiä minun luonani. Minulla on pesukone ja kuivausrumpu talon kellarissa.</w:t>
      </w:r>
    </w:p>
    <w:p>
      <w:r>
        <w:rPr>
          <w:b/>
        </w:rPr>
        <w:t xml:space="preserve">Tulos</w:t>
      </w:r>
    </w:p>
    <w:p>
      <w:r>
        <w:t xml:space="preserve">Voi luoja. Se olisi ihanaa, koska jätin juuri mieheni ja lapseni.</w:t>
      </w:r>
    </w:p>
    <w:p>
      <w:r>
        <w:rPr>
          <w:b/>
        </w:rPr>
        <w:t xml:space="preserve">Esimerkki 5.5775</w:t>
      </w:r>
    </w:p>
    <w:p>
      <w:r>
        <w:t xml:space="preserve">Jenine, jos autostasi ei olisi loppunut sähköt Shadow Grovessa, et olisi koskaan kysynyt minulta tarinaani ja saanut tätä kaikkea liikkeelle.</w:t>
      </w:r>
    </w:p>
    <w:p>
      <w:r>
        <w:rPr>
          <w:b/>
        </w:rPr>
        <w:t xml:space="preserve">Tulos</w:t>
      </w:r>
    </w:p>
    <w:p>
      <w:r>
        <w:t xml:space="preserve">Aivan oikein. He eivät luultavasti olisi koskaan huomanneet, että istut heidän jäätelökaupassaan.</w:t>
      </w:r>
    </w:p>
    <w:p>
      <w:r>
        <w:rPr>
          <w:b/>
        </w:rPr>
        <w:t xml:space="preserve">Esimerkki 5.5776</w:t>
      </w:r>
    </w:p>
    <w:p>
      <w:r>
        <w:t xml:space="preserve">Miten löysit minut täältä Madridista?</w:t>
      </w:r>
    </w:p>
    <w:p>
      <w:r>
        <w:rPr>
          <w:b/>
        </w:rPr>
        <w:t xml:space="preserve">Tulos</w:t>
      </w:r>
    </w:p>
    <w:p>
      <w:r>
        <w:t xml:space="preserve">Minä en tehnyt sitä. Minä luovutin. En luovuttanut. Minä luovutin. Kuulin, että Madridiin tullaan, kun ei enää tiedä, mikä on oma juttu.  Niin, rakastan myös lihaa.</w:t>
      </w:r>
    </w:p>
    <w:p>
      <w:r>
        <w:rPr>
          <w:b/>
        </w:rPr>
        <w:t xml:space="preserve">Esimerkki 5.5777</w:t>
      </w:r>
    </w:p>
    <w:p>
      <w:r>
        <w:t xml:space="preserve">Palomiehet tekevät kovasti töitä. Olen roikkunut siellä, ja ne kaverit pysyvät liikkeellä.</w:t>
      </w:r>
    </w:p>
    <w:p>
      <w:r>
        <w:rPr>
          <w:b/>
        </w:rPr>
        <w:t xml:space="preserve">Tulos</w:t>
      </w:r>
    </w:p>
    <w:p>
      <w:r>
        <w:t xml:space="preserve">Enkä myöskään pääse takaisin tolppaan. Palomiehen pylvästä. Enkä löydä portaita.</w:t>
      </w:r>
    </w:p>
    <w:p>
      <w:r>
        <w:rPr>
          <w:b/>
        </w:rPr>
        <w:t xml:space="preserve">Esimerkki 5.5778</w:t>
      </w:r>
    </w:p>
    <w:p>
      <w:r>
        <w:t xml:space="preserve">Olen järkyttynyt siitä, että olet 80-vuotias. Olisin luullut, että olet 70-vuotias.</w:t>
      </w:r>
    </w:p>
    <w:p>
      <w:r>
        <w:rPr>
          <w:b/>
        </w:rPr>
        <w:t xml:space="preserve">Tulos</w:t>
      </w:r>
    </w:p>
    <w:p>
      <w:r>
        <w:t xml:space="preserve">Voi, kiitos. Juon vettä. Paitsi silloin, kun juon viiniä.</w:t>
      </w:r>
    </w:p>
    <w:p>
      <w:r>
        <w:rPr>
          <w:b/>
        </w:rPr>
        <w:t xml:space="preserve">Esimerkki 5.5779</w:t>
      </w:r>
    </w:p>
    <w:p>
      <w:r>
        <w:t xml:space="preserve">Osaan kyllä tanssia.</w:t>
      </w:r>
    </w:p>
    <w:p>
      <w:r>
        <w:rPr>
          <w:b/>
        </w:rPr>
        <w:t xml:space="preserve">Tulos</w:t>
      </w:r>
    </w:p>
    <w:p>
      <w:r>
        <w:t xml:space="preserve">Haluaisin nähdä sen.  Tämän rakennuksen ainoana laillisena edustajana päätän, että tämän herrasmiehen on osallistuttava tanssikilpailuun.  Se on koko autotallin tanssikilpailu.  Se, joka tanssii parhaiten, päättää, saako hän taustapeilin vai ei, vai pitääkö teidän luovuttaa autotallinne hänelle, ja sitten hän määrää hinnat.  Aivan oikein.  Olen eksentrinen.</w:t>
      </w:r>
    </w:p>
    <w:p>
      <w:r>
        <w:rPr>
          <w:b/>
        </w:rPr>
        <w:t xml:space="preserve">Esimerkki 5.5780</w:t>
      </w:r>
    </w:p>
    <w:p>
      <w:r>
        <w:t xml:space="preserve">Hetkinen. Minusta tuntuu, että kaikki korumme ovat kirottuja.</w:t>
      </w:r>
    </w:p>
    <w:p>
      <w:r>
        <w:rPr>
          <w:b/>
        </w:rPr>
        <w:t xml:space="preserve">Tulos</w:t>
      </w:r>
    </w:p>
    <w:p>
      <w:r>
        <w:t xml:space="preserve">No, kyllä, Gerald. Duh.</w:t>
      </w:r>
    </w:p>
    <w:p>
      <w:r>
        <w:rPr>
          <w:b/>
        </w:rPr>
        <w:t xml:space="preserve">Esimerkki 5.5781</w:t>
      </w:r>
    </w:p>
    <w:p>
      <w:r>
        <w:t xml:space="preserve">Kyllä, olet oikeassa paikassa. Hei, miten menee? Nimeni on Catalina.</w:t>
      </w:r>
    </w:p>
    <w:p>
      <w:r>
        <w:rPr>
          <w:b/>
        </w:rPr>
        <w:t xml:space="preserve">Tulos</w:t>
      </w:r>
    </w:p>
    <w:p>
      <w:r>
        <w:t xml:space="preserve">Selvä. Selvä. Nimeni on Jonathan, ja olen täällä R-tähden korjausosiossa.</w:t>
      </w:r>
    </w:p>
    <w:p>
      <w:r>
        <w:rPr>
          <w:b/>
        </w:rPr>
        <w:t xml:space="preserve">Esimerkki 5.5782</w:t>
      </w:r>
    </w:p>
    <w:p>
      <w:r>
        <w:t xml:space="preserve">Odota, tiedätkö meidän vanhan RA:n?</w:t>
      </w:r>
    </w:p>
    <w:p>
      <w:r>
        <w:rPr>
          <w:b/>
        </w:rPr>
        <w:t xml:space="preserve">Tulos</w:t>
      </w:r>
    </w:p>
    <w:p>
      <w:r>
        <w:t xml:space="preserve">Olen hänen äitinsä reinkarnaatio elottomaksi nukeksi.</w:t>
      </w:r>
    </w:p>
    <w:p>
      <w:r>
        <w:rPr>
          <w:b/>
        </w:rPr>
        <w:t xml:space="preserve">Esimerkki 5.5783</w:t>
      </w:r>
    </w:p>
    <w:p>
      <w:r>
        <w:t xml:space="preserve">Kuuntele, Marianne. Haluan, että otat sen GPS:n ja heität sen ikkunasta ulos, koska emme tarvitse sitä.</w:t>
      </w:r>
    </w:p>
    <w:p>
      <w:r>
        <w:rPr>
          <w:b/>
        </w:rPr>
        <w:t xml:space="preserve">Tulos</w:t>
      </w:r>
    </w:p>
    <w:p>
      <w:r>
        <w:t xml:space="preserve">Larry, olet oikeassa. Voi luoja, nyt se alkaa.</w:t>
      </w:r>
    </w:p>
    <w:p>
      <w:r>
        <w:rPr>
          <w:b/>
        </w:rPr>
        <w:t xml:space="preserve">Esimerkki 5.5784</w:t>
      </w:r>
    </w:p>
    <w:p>
      <w:r>
        <w:t xml:space="preserve">Vau, olet vanha. En olisi ikinä arvannut.</w:t>
      </w:r>
    </w:p>
    <w:p>
      <w:r>
        <w:rPr>
          <w:b/>
        </w:rPr>
        <w:t xml:space="preserve">Tulos</w:t>
      </w:r>
    </w:p>
    <w:p>
      <w:r>
        <w:t xml:space="preserve">Minulla on loistava plastiikkakirurgi.</w:t>
      </w:r>
    </w:p>
    <w:p>
      <w:r>
        <w:rPr>
          <w:b/>
        </w:rPr>
        <w:t xml:space="preserve">Esimerkki 5.5785</w:t>
      </w:r>
    </w:p>
    <w:p>
      <w:r>
        <w:t xml:space="preserve">Haluan olla paras maalari ikinä.</w:t>
      </w:r>
    </w:p>
    <w:p>
      <w:r>
        <w:rPr>
          <w:b/>
        </w:rPr>
        <w:t xml:space="preserve">Tulos</w:t>
      </w:r>
    </w:p>
    <w:p>
      <w:r>
        <w:t xml:space="preserve">Sinun on uhrattava koko perheesi.</w:t>
      </w:r>
    </w:p>
    <w:p>
      <w:r>
        <w:rPr>
          <w:b/>
        </w:rPr>
        <w:t xml:space="preserve">Esimerkki 5.5786</w:t>
      </w:r>
    </w:p>
    <w:p>
      <w:r>
        <w:t xml:space="preserve">Onko tuo riikinkukko sinun?</w:t>
      </w:r>
    </w:p>
    <w:p>
      <w:r>
        <w:rPr>
          <w:b/>
        </w:rPr>
        <w:t xml:space="preserve">Tulos</w:t>
      </w:r>
    </w:p>
    <w:p>
      <w:r>
        <w:t xml:space="preserve">Jep, haluatko riikinkukkomaitoa?</w:t>
      </w:r>
    </w:p>
    <w:p>
      <w:r>
        <w:rPr>
          <w:b/>
        </w:rPr>
        <w:t xml:space="preserve">Esimerkki 5.5787</w:t>
      </w:r>
    </w:p>
    <w:p>
      <w:r>
        <w:t xml:space="preserve">Miksi sinulla on nuo naurettavat viikset? Tuskin olet tuskin hengessäsi liimannut niitä.</w:t>
      </w:r>
    </w:p>
    <w:p>
      <w:r>
        <w:rPr>
          <w:b/>
        </w:rPr>
        <w:t xml:space="preserve">Tulos</w:t>
      </w:r>
    </w:p>
    <w:p>
      <w:r>
        <w:t xml:space="preserve">Minulla on tekoviikset, koska isäni ei koskaan pystynyt kasvattamaan viiksiä, joten pelkäsin viiksiä, ja yritän nyt ehkä pitää niitä.</w:t>
      </w:r>
    </w:p>
    <w:p>
      <w:r>
        <w:rPr>
          <w:b/>
        </w:rPr>
        <w:t xml:space="preserve">Esimerkki 5.5788</w:t>
      </w:r>
    </w:p>
    <w:p>
      <w:r>
        <w:t xml:space="preserve">Te kuolevaiset olette suurissa, suurissa vaikeuksissa.</w:t>
      </w:r>
    </w:p>
    <w:p>
      <w:r>
        <w:rPr>
          <w:b/>
        </w:rPr>
        <w:t xml:space="preserve">Tulos</w:t>
      </w:r>
    </w:p>
    <w:p>
      <w:r>
        <w:t xml:space="preserve">Minulla on kysymys. En syönyt omenaa. Minä vain hengailin. Miksi minua pitäisi rangaista?</w:t>
      </w:r>
    </w:p>
    <w:p>
      <w:r>
        <w:rPr>
          <w:b/>
        </w:rPr>
        <w:t xml:space="preserve">Esimerkki 5.5789</w:t>
      </w:r>
    </w:p>
    <w:p>
      <w:r>
        <w:t xml:space="preserve">Täällä on aika aavemaista.</w:t>
      </w:r>
    </w:p>
    <w:p>
      <w:r>
        <w:rPr>
          <w:b/>
        </w:rPr>
        <w:t xml:space="preserve">Tulos</w:t>
      </w:r>
    </w:p>
    <w:p>
      <w:r>
        <w:t xml:space="preserve">Tiedän, että olemme täällä flirttailemassa, mutta en tiedä, onko tämä vain seksikkäästi vaarallista vai onko tämä todella vaarallista.</w:t>
      </w:r>
    </w:p>
    <w:p>
      <w:r>
        <w:rPr>
          <w:b/>
        </w:rPr>
        <w:t xml:space="preserve">Esimerkki 5.5790</w:t>
      </w:r>
    </w:p>
    <w:p>
      <w:r>
        <w:t xml:space="preserve">Puhun nyt vain liike-elimille. Oletteko molemmat liikekumppaneita?</w:t>
      </w:r>
    </w:p>
    <w:p>
      <w:r>
        <w:rPr>
          <w:b/>
        </w:rPr>
        <w:t xml:space="preserve">Tulos</w:t>
      </w:r>
    </w:p>
    <w:p>
      <w:r>
        <w:t xml:space="preserve">Olen töissä aina työasussa.</w:t>
      </w:r>
    </w:p>
    <w:p>
      <w:r>
        <w:rPr>
          <w:b/>
        </w:rPr>
        <w:t xml:space="preserve">Esimerkki 5.5791</w:t>
      </w:r>
    </w:p>
    <w:p>
      <w:r>
        <w:t xml:space="preserve">Suoritimme joitakin harjoituksia lentokoneessa, ja uskon, että nämä kaksi ovat täysin valmiita.</w:t>
      </w:r>
    </w:p>
    <w:p>
      <w:r>
        <w:rPr>
          <w:b/>
        </w:rPr>
        <w:t xml:space="preserve">Tulos</w:t>
      </w:r>
    </w:p>
    <w:p>
      <w:r>
        <w:t xml:space="preserve">Juoksitko täydet koripallo-ottelut lentokoneessa?</w:t>
      </w:r>
    </w:p>
    <w:p>
      <w:r>
        <w:rPr>
          <w:b/>
        </w:rPr>
        <w:t xml:space="preserve">Esimerkki 5.5792</w:t>
      </w:r>
    </w:p>
    <w:p>
      <w:r>
        <w:t xml:space="preserve">Äiti, muuttuuko elämä sen jälkeen, kun lähdet häämatkalle uuden isäni kanssa?</w:t>
      </w:r>
    </w:p>
    <w:p>
      <w:r>
        <w:rPr>
          <w:b/>
        </w:rPr>
        <w:t xml:space="preserve">Tulos</w:t>
      </w:r>
    </w:p>
    <w:p>
      <w:r>
        <w:t xml:space="preserve">No, hän tulee kotiin kanssani ja asuu täällä kanssamme, joten se on muutos.</w:t>
      </w:r>
    </w:p>
    <w:p>
      <w:r>
        <w:rPr>
          <w:b/>
        </w:rPr>
        <w:t xml:space="preserve">Esimerkki 5.5793</w:t>
      </w:r>
    </w:p>
    <w:p>
      <w:r>
        <w:t xml:space="preserve">Tobiaksen kuoleman jälkeen kuulen hänen äänensä, ja hän opastaa minua. Luulen, että hän auttaa meidät pois täältä, Casey.</w:t>
      </w:r>
    </w:p>
    <w:p>
      <w:r>
        <w:rPr>
          <w:b/>
        </w:rPr>
        <w:t xml:space="preserve">Tulos</w:t>
      </w:r>
    </w:p>
    <w:p>
      <w:r>
        <w:t xml:space="preserve">Ai niin, eihän meidän tarvitse saavuttaa seksuaalista kypsyyttä aikaisin ja saada lapsia täällä?</w:t>
      </w:r>
    </w:p>
    <w:p>
      <w:r>
        <w:rPr>
          <w:b/>
        </w:rPr>
        <w:t xml:space="preserve">Esimerkki 5.5794</w:t>
      </w:r>
    </w:p>
    <w:p>
      <w:r>
        <w:t xml:space="preserve">Arvoisa pääministeri.  Siitä lähtien, kun koko yön auki olevat sushi-ravintolat ovat olleet avoinna, kaikki alankomaalaiset ovat myrkyttäneet itsensä huonolla sushilla, ikään kuin joku olisi suunnitellut maailmanhallintoa alkaen kansamme eliminoimisesta huonon sushin avulla.</w:t>
      </w:r>
    </w:p>
    <w:p>
      <w:r>
        <w:rPr>
          <w:b/>
        </w:rPr>
        <w:t xml:space="preserve">Tulos</w:t>
      </w:r>
    </w:p>
    <w:p>
      <w:r>
        <w:t xml:space="preserve">Hyvät ihmiset, minun on erottava.  Olen pettänyt teidät.</w:t>
      </w:r>
    </w:p>
    <w:p>
      <w:r>
        <w:rPr>
          <w:b/>
        </w:rPr>
        <w:t xml:space="preserve">Esimerkki 5.5795</w:t>
      </w:r>
    </w:p>
    <w:p>
      <w:r>
        <w:t xml:space="preserve">Vau, tämä näyttää ihan tavalliselta vanhalta talolta.</w:t>
      </w:r>
    </w:p>
    <w:p>
      <w:r>
        <w:rPr>
          <w:b/>
        </w:rPr>
        <w:t xml:space="preserve">Tulos</w:t>
      </w:r>
    </w:p>
    <w:p>
      <w:r>
        <w:t xml:space="preserve">Niin sinun pitäisi ajatella, mutta kyseessä ei ole tavallinen vanha talo, vaan entinen laivakontti.</w:t>
      </w:r>
    </w:p>
    <w:p>
      <w:r>
        <w:rPr>
          <w:b/>
        </w:rPr>
        <w:t xml:space="preserve">Esimerkki 5.5796</w:t>
      </w:r>
    </w:p>
    <w:p>
      <w:r>
        <w:t xml:space="preserve">Sandy, leikkaus on ohi. Miltä tuntuu?</w:t>
      </w:r>
    </w:p>
    <w:p>
      <w:r>
        <w:rPr>
          <w:b/>
        </w:rPr>
        <w:t xml:space="preserve">Tulos</w:t>
      </w:r>
    </w:p>
    <w:p>
      <w:r>
        <w:t xml:space="preserve">Selkääni sattuu todella paljon.</w:t>
      </w:r>
    </w:p>
    <w:p>
      <w:r>
        <w:rPr>
          <w:b/>
        </w:rPr>
        <w:t xml:space="preserve">Esimerkki 5.5797</w:t>
      </w:r>
    </w:p>
    <w:p>
      <w:r>
        <w:t xml:space="preserve">Otin keittotölkin ja yritin tehdä siitä koirien uima-altaan.</w:t>
      </w:r>
    </w:p>
    <w:p>
      <w:r>
        <w:rPr>
          <w:b/>
        </w:rPr>
        <w:t xml:space="preserve">Tulos</w:t>
      </w:r>
    </w:p>
    <w:p>
      <w:r>
        <w:t xml:space="preserve">Hetkinen, Doris, eikö sinua kiinnostaisi tietää, onko olemassa maailma, jossa sinä onnistuit uima-altaasi kanssa, ja toinen, jossa et onnistunut? Nähdäksesi mitä tapahtui?</w:t>
      </w:r>
    </w:p>
    <w:p>
      <w:r>
        <w:rPr>
          <w:b/>
        </w:rPr>
        <w:t xml:space="preserve">Esimerkki 5.5798</w:t>
      </w:r>
    </w:p>
    <w:p>
      <w:r>
        <w:t xml:space="preserve">Isä? Kesti hyvin kauan päättää, mihin ulottuvuuteen mennä. Jokainen ulottuvuus on hyvin erityinen omalla tavallaan.</w:t>
      </w:r>
    </w:p>
    <w:p>
      <w:r>
        <w:rPr>
          <w:b/>
        </w:rPr>
        <w:t xml:space="preserve">Tulos</w:t>
      </w:r>
    </w:p>
    <w:p>
      <w:r>
        <w:t xml:space="preserve">Totta kai se on, kuten Little Egg. Kaupunkilaiset kulkevat ympäriinsä maapähkinänkuorissa, ja pääsiäistä on koko vuoden.</w:t>
      </w:r>
    </w:p>
    <w:p>
      <w:r>
        <w:rPr>
          <w:b/>
        </w:rPr>
        <w:t xml:space="preserve">Esimerkki 5.5799</w:t>
      </w:r>
    </w:p>
    <w:p>
      <w:r>
        <w:t xml:space="preserve">Luulin, että joku olisi jo poistanut hänen hampaansa.</w:t>
      </w:r>
    </w:p>
    <w:p>
      <w:r>
        <w:rPr>
          <w:b/>
        </w:rPr>
        <w:t xml:space="preserve">Tulos</w:t>
      </w:r>
    </w:p>
    <w:p>
      <w:r>
        <w:t xml:space="preserve">Ei, se jäi huomaamatta hautajaisten aikana.</w:t>
      </w:r>
    </w:p>
    <w:p>
      <w:r>
        <w:rPr>
          <w:b/>
        </w:rPr>
        <w:t xml:space="preserve">Esimerkki 5.5800</w:t>
      </w:r>
    </w:p>
    <w:p>
      <w:r>
        <w:t xml:space="preserve">No, se on sinun kauppasi. Voit tietysti tehdä mitä haluat.</w:t>
      </w:r>
    </w:p>
    <w:p>
      <w:r>
        <w:rPr>
          <w:b/>
        </w:rPr>
        <w:t xml:space="preserve">Tulos</w:t>
      </w:r>
    </w:p>
    <w:p>
      <w:r>
        <w:t xml:space="preserve">Ostin sen kahdella omalla lompakollani. Olen kahden lompakon Sally.</w:t>
      </w:r>
    </w:p>
    <w:p>
      <w:r>
        <w:rPr>
          <w:b/>
        </w:rPr>
        <w:t xml:space="preserve">Esimerkki 5.5801</w:t>
      </w:r>
    </w:p>
    <w:p>
      <w:r>
        <w:t xml:space="preserve">Luulen, että hän luultavasti laski mielessään, että hän vain vääntää nilkkansa tai jotain. Mutta sitten hän katsoi ikkunasta ylös ja, tiedättehän, inertia... En tiedä käytinkö inertiaa oikein. Tiedät kyllä mitä tarkoitan.</w:t>
      </w:r>
    </w:p>
    <w:p>
      <w:r>
        <w:rPr>
          <w:b/>
        </w:rPr>
        <w:t xml:space="preserve">Tulos</w:t>
      </w:r>
    </w:p>
    <w:p>
      <w:r>
        <w:t xml:space="preserve">Liikkeessä olevat esineet pysyvät liikkeessä.</w:t>
      </w:r>
    </w:p>
    <w:p>
      <w:r>
        <w:rPr>
          <w:b/>
        </w:rPr>
        <w:t xml:space="preserve">Esimerkki 5.5802</w:t>
      </w:r>
    </w:p>
    <w:p>
      <w:r>
        <w:t xml:space="preserve">Toivottavasti menetän neitsyyteni Claudelle. Se tyyppi, jonka näin, on tuolla.</w:t>
      </w:r>
    </w:p>
    <w:p>
      <w:r>
        <w:rPr>
          <w:b/>
        </w:rPr>
        <w:t xml:space="preserve">Tulos</w:t>
      </w:r>
    </w:p>
    <w:p>
      <w:r>
        <w:t xml:space="preserve">Jättiläinen? Oletko ihastunut siihen jättiläiseen?</w:t>
      </w:r>
    </w:p>
    <w:p>
      <w:r>
        <w:rPr>
          <w:b/>
        </w:rPr>
        <w:t xml:space="preserve">Esimerkki 5.5803</w:t>
      </w:r>
    </w:p>
    <w:p>
      <w:r>
        <w:t xml:space="preserve">Tämän viikon Garfield-sarjakuva oli uskomaton.</w:t>
      </w:r>
    </w:p>
    <w:p>
      <w:r>
        <w:rPr>
          <w:b/>
        </w:rPr>
        <w:t xml:space="preserve">Tulos</w:t>
      </w:r>
    </w:p>
    <w:p>
      <w:r>
        <w:t xml:space="preserve">Uskomatonta? Mikä siinä oli niin uskomatonta?</w:t>
      </w:r>
    </w:p>
    <w:p>
      <w:r>
        <w:rPr>
          <w:b/>
        </w:rPr>
        <w:t xml:space="preserve">Esimerkki 5.5804</w:t>
      </w:r>
    </w:p>
    <w:p>
      <w:r>
        <w:t xml:space="preserve">Rodney, miksi veit tyttäremme tapaamaan prostituoituja kysymättä meiltä ensin?</w:t>
      </w:r>
    </w:p>
    <w:p>
      <w:r>
        <w:rPr>
          <w:b/>
        </w:rPr>
        <w:t xml:space="preserve">Tulos</w:t>
      </w:r>
    </w:p>
    <w:p>
      <w:r>
        <w:t xml:space="preserve">He halusivat lähteä, sir. Olet pitänyt heitä norsunluutornissa kuin Repunzeleitä, mutta et anna heidän edes päästää hiuksiaan irti.</w:t>
      </w:r>
    </w:p>
    <w:p>
      <w:r>
        <w:rPr>
          <w:b/>
        </w:rPr>
        <w:t xml:space="preserve">Esimerkki 5.5805</w:t>
      </w:r>
    </w:p>
    <w:p>
      <w:r>
        <w:t xml:space="preserve">Tämä on unelmani. Olen aina halunnut olla tehdastyöläinen, ja nyt teen sen. Jos siirrämme kaikki laatikot tänään, mitä on minun huomiseni?</w:t>
      </w:r>
    </w:p>
    <w:p>
      <w:r>
        <w:rPr>
          <w:b/>
        </w:rPr>
        <w:t xml:space="preserve">Tulos</w:t>
      </w:r>
    </w:p>
    <w:p>
      <w:r>
        <w:t xml:space="preserve">Hei, Junebug, taidamme olla varastotyöntekijöitä. Olen pahoillani, että rikoin unelmasi kahtia.</w:t>
      </w:r>
    </w:p>
    <w:p>
      <w:r>
        <w:rPr>
          <w:b/>
        </w:rPr>
        <w:t xml:space="preserve">Esimerkki 5.5806</w:t>
      </w:r>
    </w:p>
    <w:p>
      <w:r>
        <w:t xml:space="preserve">Hän on palannut. Se kaveri, joka juoksi ulos.</w:t>
      </w:r>
    </w:p>
    <w:p>
      <w:r>
        <w:rPr>
          <w:b/>
        </w:rPr>
        <w:t xml:space="preserve">Tulos</w:t>
      </w:r>
    </w:p>
    <w:p>
      <w:r>
        <w:t xml:space="preserve">He potkaisivat minut ulos bussista.</w:t>
      </w:r>
    </w:p>
    <w:p>
      <w:r>
        <w:rPr>
          <w:b/>
        </w:rPr>
        <w:t xml:space="preserve">Esimerkki 5.5807</w:t>
      </w:r>
    </w:p>
    <w:p>
      <w:r>
        <w:t xml:space="preserve">Nimeni kirjoitetaan virallisesti C:llä, mutta jos haluatte, se on lyhyesti Larissa.</w:t>
      </w:r>
    </w:p>
    <w:p>
      <w:r>
        <w:rPr>
          <w:b/>
        </w:rPr>
        <w:t xml:space="preserve">Tulos</w:t>
      </w:r>
    </w:p>
    <w:p>
      <w:r>
        <w:t xml:space="preserve">Haluan tehdä töitä sen eteen. Kutsun sinua Clarissaksi.</w:t>
      </w:r>
    </w:p>
    <w:p>
      <w:r>
        <w:rPr>
          <w:b/>
        </w:rPr>
        <w:t xml:space="preserve">Esimerkki 5.5808</w:t>
      </w:r>
    </w:p>
    <w:p>
      <w:r>
        <w:t xml:space="preserve">Se oli yksi karmeimmista asioista, joita olen koskaan elämässäni nähnyt.</w:t>
      </w:r>
    </w:p>
    <w:p>
      <w:r>
        <w:rPr>
          <w:b/>
        </w:rPr>
        <w:t xml:space="preserve">Tulos</w:t>
      </w:r>
    </w:p>
    <w:p>
      <w:r>
        <w:t xml:space="preserve">Siinä on paljon verta. Sitä on kaikkialla.</w:t>
      </w:r>
    </w:p>
    <w:p>
      <w:r>
        <w:rPr>
          <w:b/>
        </w:rPr>
        <w:t xml:space="preserve">Esimerkki 5.5809</w:t>
      </w:r>
    </w:p>
    <w:p>
      <w:r>
        <w:t xml:space="preserve">Kun menet setäsi taloon, on kuin olisit mielikuvitusmaassa.</w:t>
      </w:r>
    </w:p>
    <w:p>
      <w:r>
        <w:rPr>
          <w:b/>
        </w:rPr>
        <w:t xml:space="preserve">Tulos</w:t>
      </w:r>
    </w:p>
    <w:p>
      <w:r>
        <w:t xml:space="preserve">Kuulostaa ihanalta. Miten se saa minut kovettumaan?</w:t>
      </w:r>
    </w:p>
    <w:p>
      <w:r>
        <w:rPr>
          <w:b/>
        </w:rPr>
        <w:t xml:space="preserve">Esimerkki 5.5810</w:t>
      </w:r>
    </w:p>
    <w:p>
      <w:r>
        <w:t xml:space="preserve">Kyllä, meillä on ylimääräinen jääkaappi, jonka haluaisimme lähettää veljeni perheelle Newarkiin.</w:t>
      </w:r>
    </w:p>
    <w:p>
      <w:r>
        <w:rPr>
          <w:b/>
        </w:rPr>
        <w:t xml:space="preserve">Tulos</w:t>
      </w:r>
    </w:p>
    <w:p>
      <w:r>
        <w:t xml:space="preserve">Se on aika kallis lähettää. Mutta autan sinua mielelläni.</w:t>
      </w:r>
    </w:p>
    <w:p>
      <w:r>
        <w:rPr>
          <w:b/>
        </w:rPr>
        <w:t xml:space="preserve">Esimerkki 5.5811</w:t>
      </w:r>
    </w:p>
    <w:p>
      <w:r>
        <w:t xml:space="preserve">Siinä menee Steve. Siinä menee Steve.</w:t>
      </w:r>
    </w:p>
    <w:p>
      <w:r>
        <w:rPr>
          <w:b/>
        </w:rPr>
        <w:t xml:space="preserve">Tulos</w:t>
      </w:r>
    </w:p>
    <w:p>
      <w:r>
        <w:t xml:space="preserve">Avaa verosi ja suusi.</w:t>
      </w:r>
    </w:p>
    <w:p>
      <w:r>
        <w:rPr>
          <w:b/>
        </w:rPr>
        <w:t xml:space="preserve">Esimerkki 5.5812</w:t>
      </w:r>
    </w:p>
    <w:p>
      <w:r>
        <w:t xml:space="preserve">Tarvitsen pyörän. Pesukarhu varasti minun pyöräni, ja jouduin katsomaan, kun se ajoi sillä pois, ja minun on kai vain vaihdettava se. Mutta sen on oltava edullinen, koska en odottanut, että elämääni tulisi tällainen kustannus.</w:t>
      </w:r>
    </w:p>
    <w:p>
      <w:r>
        <w:rPr>
          <w:b/>
        </w:rPr>
        <w:t xml:space="preserve">Tulos</w:t>
      </w:r>
    </w:p>
    <w:p>
      <w:r>
        <w:t xml:space="preserve">Ymmärrän sen täysin. Sanon vain, että huomasin heidän takanaan paljon surua. Ajattelen vain, että voimme ehkä auttaa sinua selvittämään pyöräilytarpeesi, ja se auttaa lievittämään kipua.</w:t>
      </w:r>
    </w:p>
    <w:p>
      <w:r>
        <w:rPr>
          <w:b/>
        </w:rPr>
        <w:t xml:space="preserve">Esimerkki 5.5813</w:t>
      </w:r>
    </w:p>
    <w:p>
      <w:r>
        <w:t xml:space="preserve">Tämä on Quiznos ja sinä olet alasti.</w:t>
      </w:r>
    </w:p>
    <w:p>
      <w:r>
        <w:rPr>
          <w:b/>
        </w:rPr>
        <w:t xml:space="preserve">Tulos</w:t>
      </w:r>
    </w:p>
    <w:p>
      <w:r>
        <w:t xml:space="preserve">Halusin vain näyttää, että olen valmis menemään lähelle sitä, joka tekee voileivät kuumiksi, enkä pelkää. Ymmärrän, että voileipätyön tekijänä ykkösvaatimus on, että älä pelkää kuumuutta.</w:t>
      </w:r>
    </w:p>
    <w:p>
      <w:r>
        <w:rPr>
          <w:b/>
        </w:rPr>
        <w:t xml:space="preserve">Esimerkki 5.5814</w:t>
      </w:r>
    </w:p>
    <w:p>
      <w:r>
        <w:t xml:space="preserve">Vaikutat jännittyneeltä. Anna minun hieroa sinua.</w:t>
      </w:r>
    </w:p>
    <w:p>
      <w:r>
        <w:rPr>
          <w:b/>
        </w:rPr>
        <w:t xml:space="preserve">Tulos</w:t>
      </w:r>
    </w:p>
    <w:p>
      <w:r>
        <w:t xml:space="preserve">Herra presidentti, katsokaa ulos ikkunasta. Näettekö nähtävyyksiä?</w:t>
      </w:r>
    </w:p>
    <w:p>
      <w:r>
        <w:rPr>
          <w:b/>
        </w:rPr>
        <w:t xml:space="preserve">Esimerkki 5.5815</w:t>
      </w:r>
    </w:p>
    <w:p>
      <w:r>
        <w:t xml:space="preserve">On ihan ok miettiä näitä asioita joskus.  Rakkauteen ei ole vastauksia.  Tutustuin rakkauteen ensimmäisen kerran, kun näin tuon elokuvan.  Michael J. Fox nousee DeLoreaniin...  Se taisi olla sen nimi.  Michael J. Fox nousee DeLoreaniin.</w:t>
      </w:r>
    </w:p>
    <w:p>
      <w:r>
        <w:rPr>
          <w:b/>
        </w:rPr>
        <w:t xml:space="preserve">Tulos</w:t>
      </w:r>
    </w:p>
    <w:p>
      <w:r>
        <w:t xml:space="preserve">Joo, minä näin sen.  Se oli kaksoiselokuva, jossa oli karatea osaavia ihmismäisiä matelijoita.</w:t>
      </w:r>
    </w:p>
    <w:p>
      <w:r>
        <w:rPr>
          <w:b/>
        </w:rPr>
        <w:t xml:space="preserve">Esimerkki 5.5816</w:t>
      </w:r>
    </w:p>
    <w:p>
      <w:r>
        <w:t xml:space="preserve">Olemme Quiznosissa. Jos en haluaisi sitä paahdettuna, menisin Jersey Mikesiin.</w:t>
      </w:r>
    </w:p>
    <w:p>
      <w:r>
        <w:rPr>
          <w:b/>
        </w:rPr>
        <w:t xml:space="preserve">Tulos</w:t>
      </w:r>
    </w:p>
    <w:p>
      <w:r>
        <w:t xml:space="preserve">Monet ihmiset eivät enää saa Quiznos-voileipäänsä paahdettuna. Siistit ihmiset tekevät niin.</w:t>
      </w:r>
    </w:p>
    <w:p>
      <w:r>
        <w:rPr>
          <w:b/>
        </w:rPr>
        <w:t xml:space="preserve">Esimerkki 5.5817</w:t>
      </w:r>
    </w:p>
    <w:p>
      <w:r>
        <w:t xml:space="preserve">Minne menit kolmeksi minuutiksi?  Olit juuri kertomassa, miten tapasit tehdä töitä.</w:t>
      </w:r>
    </w:p>
    <w:p>
      <w:r>
        <w:rPr>
          <w:b/>
        </w:rPr>
        <w:t xml:space="preserve">Tulos</w:t>
      </w:r>
    </w:p>
    <w:p>
      <w:r>
        <w:t xml:space="preserve">Huijari ei koskaan lopeta huijaamista.</w:t>
      </w:r>
    </w:p>
    <w:p>
      <w:r>
        <w:rPr>
          <w:b/>
        </w:rPr>
        <w:t xml:space="preserve">Esimerkki 5.5818</w:t>
      </w:r>
    </w:p>
    <w:p>
      <w:r>
        <w:t xml:space="preserve">Vuodat verta kenkieni varpaista.</w:t>
      </w:r>
    </w:p>
    <w:p>
      <w:r>
        <w:rPr>
          <w:b/>
        </w:rPr>
        <w:t xml:space="preserve">Tulos</w:t>
      </w:r>
    </w:p>
    <w:p>
      <w:r>
        <w:t xml:space="preserve">Olen pahoillani. Hissin ovi sulkeutuu käteni päälle..,</w:t>
      </w:r>
    </w:p>
    <w:p>
      <w:r>
        <w:rPr>
          <w:b/>
        </w:rPr>
        <w:t xml:space="preserve">Esimerkki 5.5819</w:t>
      </w:r>
    </w:p>
    <w:p>
      <w:r>
        <w:t xml:space="preserve">Tässä ovat siipesi. Ne ovat niin painavat.</w:t>
      </w:r>
    </w:p>
    <w:p>
      <w:r>
        <w:rPr>
          <w:b/>
        </w:rPr>
        <w:t xml:space="preserve">Tulos</w:t>
      </w:r>
    </w:p>
    <w:p>
      <w:r>
        <w:t xml:space="preserve">Sitä he ovat. Ne on tehty metallista ja linnusta.</w:t>
      </w:r>
    </w:p>
    <w:p>
      <w:r>
        <w:rPr>
          <w:b/>
        </w:rPr>
        <w:t xml:space="preserve">Esimerkki 5.5820</w:t>
      </w:r>
    </w:p>
    <w:p>
      <w:r>
        <w:t xml:space="preserve">Haluatko pelleillä vai haluatko pelleillä? Siinä on merkittävä ero.</w:t>
      </w:r>
    </w:p>
    <w:p>
      <w:r>
        <w:rPr>
          <w:b/>
        </w:rPr>
        <w:t xml:space="preserve">Tulos</w:t>
      </w:r>
    </w:p>
    <w:p>
      <w:r>
        <w:t xml:space="preserve">Haluan pelleillä. Luulin, että klovnerina oppisin teiltä jongleerausta ja muuta sellaista, mutta saan vain vettä ja hedelmiä.</w:t>
      </w:r>
    </w:p>
    <w:p>
      <w:r>
        <w:rPr>
          <w:b/>
        </w:rPr>
        <w:t xml:space="preserve">Esimerkki 5.5821</w:t>
      </w:r>
    </w:p>
    <w:p>
      <w:r>
        <w:t xml:space="preserve">Onko nimesi Anus? Niin lukee monogrammisessa matkalaukussasi.</w:t>
      </w:r>
    </w:p>
    <w:p>
      <w:r>
        <w:rPr>
          <w:b/>
        </w:rPr>
        <w:t xml:space="preserve">Tulos</w:t>
      </w:r>
    </w:p>
    <w:p>
      <w:r>
        <w:t xml:space="preserve">Nuo ovat nimikirjaimeni. Etunimeni on Albert. Toinen nimeni on Sam. Sukunimeni on Nesbit-Umbrella.</w:t>
      </w:r>
    </w:p>
    <w:p>
      <w:r>
        <w:rPr>
          <w:b/>
        </w:rPr>
        <w:t xml:space="preserve">Esimerkki 5.5822</w:t>
      </w:r>
    </w:p>
    <w:p>
      <w:r>
        <w:t xml:space="preserve">Anteeksi, neiti, mutta oletteko Cincinnati Emily, Ohio Crusher?</w:t>
      </w:r>
    </w:p>
    <w:p>
      <w:r>
        <w:rPr>
          <w:b/>
        </w:rPr>
        <w:t xml:space="preserve">Tulos</w:t>
      </w:r>
    </w:p>
    <w:p>
      <w:r>
        <w:t xml:space="preserve">Aivan oikein, suoraan Yhdysvaltojen makkarapääkaupungista.</w:t>
      </w:r>
    </w:p>
    <w:p>
      <w:r>
        <w:rPr>
          <w:b/>
        </w:rPr>
        <w:t xml:space="preserve">Esimerkki 5.5823</w:t>
      </w:r>
    </w:p>
    <w:p>
      <w:r>
        <w:t xml:space="preserve">Olen päättänyt, etten tarvitse sinua kahteen viikkoon. Tarvitsen sinua tänään.</w:t>
      </w:r>
    </w:p>
    <w:p>
      <w:r>
        <w:rPr>
          <w:b/>
        </w:rPr>
        <w:t xml:space="preserve">Tulos</w:t>
      </w:r>
    </w:p>
    <w:p>
      <w:r>
        <w:t xml:space="preserve">Voi, Catarina. Tämä mies yrittää viedä sinut pois ainoasta perheestäsi täällä Amerikassa.</w:t>
      </w:r>
    </w:p>
    <w:p>
      <w:r>
        <w:rPr>
          <w:b/>
        </w:rPr>
        <w:t xml:space="preserve">Esimerkki 5.5824</w:t>
      </w:r>
    </w:p>
    <w:p>
      <w:r>
        <w:t xml:space="preserve">Minulla on sinulle huonoja uutisia. Tämä ravintola ei ole teemaravintola. Se on vain hieno pihviravintola.</w:t>
      </w:r>
    </w:p>
    <w:p>
      <w:r>
        <w:rPr>
          <w:b/>
        </w:rPr>
        <w:t xml:space="preserve">Tulos</w:t>
      </w:r>
    </w:p>
    <w:p>
      <w:r>
        <w:t xml:space="preserve">Tämä on kuin silloin, kun menimme Ruth's Chrisiin, eikä kenenkään nimi ollut Ruth tai Chris.</w:t>
      </w:r>
    </w:p>
    <w:p>
      <w:r>
        <w:rPr>
          <w:b/>
        </w:rPr>
        <w:t xml:space="preserve">Esimerkki 5.5825</w:t>
      </w:r>
    </w:p>
    <w:p>
      <w:r>
        <w:t xml:space="preserve">Se, että otat yhden kylpyhuoneessa, tarkoittaa vain sitä, että menet sinne ja hengailet siellä hetken aikaa.</w:t>
      </w:r>
    </w:p>
    <w:p>
      <w:r>
        <w:rPr>
          <w:b/>
        </w:rPr>
        <w:t xml:space="preserve">Tulos</w:t>
      </w:r>
    </w:p>
    <w:p>
      <w:r>
        <w:t xml:space="preserve">Joo, minun pitää mennä roikkumaan. Olen stressaantunut.</w:t>
      </w:r>
    </w:p>
    <w:p>
      <w:r>
        <w:rPr>
          <w:b/>
        </w:rPr>
        <w:t xml:space="preserve">Esimerkki 5.5826</w:t>
      </w:r>
    </w:p>
    <w:p>
      <w:r>
        <w:t xml:space="preserve">Celeste, tämä on Apinoiden planeetan naamio. Otin sen varastosta. Haluan, että laitat sen päällesi.</w:t>
      </w:r>
    </w:p>
    <w:p>
      <w:r>
        <w:rPr>
          <w:b/>
        </w:rPr>
        <w:t xml:space="preserve">Tulos</w:t>
      </w:r>
    </w:p>
    <w:p>
      <w:r>
        <w:t xml:space="preserve">Bobby, tekisin mitä tahansa vuoksesi.</w:t>
      </w:r>
    </w:p>
    <w:p>
      <w:r>
        <w:rPr>
          <w:b/>
        </w:rPr>
        <w:t xml:space="preserve">Esimerkki 5.5827</w:t>
      </w:r>
    </w:p>
    <w:p>
      <w:r>
        <w:t xml:space="preserve">Sinun pitäisi saada kaikki ajatukset päähäsi äidistäsi.</w:t>
      </w:r>
    </w:p>
    <w:p>
      <w:r>
        <w:rPr>
          <w:b/>
        </w:rPr>
        <w:t xml:space="preserve">Tulos</w:t>
      </w:r>
    </w:p>
    <w:p>
      <w:r>
        <w:t xml:space="preserve">SELVÄ. Hienoa. Mitä mieltä olet hiilidioksidiajoituksesta?</w:t>
      </w:r>
    </w:p>
    <w:p>
      <w:r>
        <w:rPr>
          <w:b/>
        </w:rPr>
        <w:t xml:space="preserve">Esimerkki 5.5828</w:t>
      </w:r>
    </w:p>
    <w:p>
      <w:r>
        <w:t xml:space="preserve">Voin kertoa sinulle vitsin kaloista. Miksi kala ui veden alla? Koska se pystyi.</w:t>
      </w:r>
    </w:p>
    <w:p>
      <w:r>
        <w:rPr>
          <w:b/>
        </w:rPr>
        <w:t xml:space="preserve">Tulos</w:t>
      </w:r>
    </w:p>
    <w:p>
      <w:r>
        <w:t xml:space="preserve">Se voisi olla. Ja löit sen "d":n niin kovaa.</w:t>
      </w:r>
    </w:p>
    <w:p>
      <w:r>
        <w:rPr>
          <w:b/>
        </w:rPr>
        <w:t xml:space="preserve">Esimerkki 5.5829</w:t>
      </w:r>
    </w:p>
    <w:p>
      <w:r>
        <w:t xml:space="preserve">Kaikki tiedot, joita meillä oli näistä kahdesta rikollisesta, syötettiin tietokoneeseen, ja se loi nämä kaksi hologrammia.</w:t>
      </w:r>
    </w:p>
    <w:p>
      <w:r>
        <w:rPr>
          <w:b/>
        </w:rPr>
        <w:t xml:space="preserve">Tulos</w:t>
      </w:r>
    </w:p>
    <w:p>
      <w:r>
        <w:t xml:space="preserve">Juuri niin. Jostain syystä se näyttää siltä, että he ovat marionetteja. </w:t>
      </w:r>
    </w:p>
    <w:p>
      <w:r>
        <w:rPr>
          <w:b/>
        </w:rPr>
        <w:t xml:space="preserve">Esimerkki 5.5830</w:t>
      </w:r>
    </w:p>
    <w:p>
      <w:r>
        <w:t xml:space="preserve">Tie Limasta on kuoppainen. Joskus naamio on ajotaitoni tiellä.</w:t>
      </w:r>
    </w:p>
    <w:p>
      <w:r>
        <w:rPr>
          <w:b/>
        </w:rPr>
        <w:t xml:space="preserve">Tulos</w:t>
      </w:r>
    </w:p>
    <w:p>
      <w:r>
        <w:t xml:space="preserve">SELVÄ. Kukaan ei ole koskaan sanonut, että sinun pitäisi pitää maskia ajaessasi.</w:t>
      </w:r>
    </w:p>
    <w:p>
      <w:r>
        <w:rPr>
          <w:b/>
        </w:rPr>
        <w:t xml:space="preserve">Esimerkki 5.5831</w:t>
      </w:r>
    </w:p>
    <w:p>
      <w:r>
        <w:t xml:space="preserve">On yksi asia, että menetin vaimoni, mutta minusta tuntuu, että kaikki suhtautuvat siihen vähän liian hyvin.</w:t>
      </w:r>
    </w:p>
    <w:p>
      <w:r>
        <w:rPr>
          <w:b/>
        </w:rPr>
        <w:t xml:space="preserve">Tulos</w:t>
      </w:r>
    </w:p>
    <w:p>
      <w:r>
        <w:t xml:space="preserve">Voinko olla rehellinen teille? Ihmiset eivät pitäneet Alysasta. Ihmiset kokivat, että Melissa ei ollut niin uskonnollinen kuin olisi voinut olla, tiedäthän, verrattuna kaikkiin muihin. Hän vaikutti tavalliselta.</w:t>
      </w:r>
    </w:p>
    <w:p>
      <w:r>
        <w:rPr>
          <w:b/>
        </w:rPr>
        <w:t xml:space="preserve">Esimerkki 5.5832</w:t>
      </w:r>
    </w:p>
    <w:p>
      <w:r>
        <w:t xml:space="preserve">Haluaisin vain tietää, mitä otsamoppaaminen tarkalleen ottaen on.</w:t>
      </w:r>
    </w:p>
    <w:p>
      <w:r>
        <w:rPr>
          <w:b/>
        </w:rPr>
        <w:t xml:space="preserve">Tulos</w:t>
      </w:r>
    </w:p>
    <w:p>
      <w:r>
        <w:t xml:space="preserve">Se on näin. Otan nenäliinani esiin ja pyyhkäisen otsaani, jotta voisin tehdä asian selväksi ja sanoa, että tämä kaikki on hyvin väsyttävää.</w:t>
      </w:r>
    </w:p>
    <w:p>
      <w:r>
        <w:rPr>
          <w:b/>
        </w:rPr>
        <w:t xml:space="preserve">Esimerkki 5.5833</w:t>
      </w:r>
    </w:p>
    <w:p>
      <w:r>
        <w:t xml:space="preserve">Niin, merilehmiä. Niitä kutsutaan siksi, että ne muistuttavat tavallaan lehmää, jos se uiskentelisi meressä. Se ei tarkoita, että ne ovat lehmiä.</w:t>
      </w:r>
    </w:p>
    <w:p>
      <w:r>
        <w:rPr>
          <w:b/>
        </w:rPr>
        <w:t xml:space="preserve">Tulos</w:t>
      </w:r>
    </w:p>
    <w:p>
      <w:r>
        <w:t xml:space="preserve">Odota, voinko sanoa jotain? Väitätkö, etteivät ne syö märkää heinää? Mutta tarinastani voi päätellä, että ne syövät.</w:t>
      </w:r>
    </w:p>
    <w:p>
      <w:r>
        <w:rPr>
          <w:b/>
        </w:rPr>
        <w:t xml:space="preserve">Esimerkki 5.5834</w:t>
      </w:r>
    </w:p>
    <w:p>
      <w:r>
        <w:t xml:space="preserve">Doris, sinun on keskityttävä hetkeksi. Minulla on kaksi kysymystä sinulle.</w:t>
      </w:r>
    </w:p>
    <w:p>
      <w:r>
        <w:rPr>
          <w:b/>
        </w:rPr>
        <w:t xml:space="preserve">Tulos</w:t>
      </w:r>
    </w:p>
    <w:p>
      <w:r>
        <w:t xml:space="preserve">Minulla on kolme sinulle. Miten voit, missä olet ollut, mitä kuuluu?</w:t>
      </w:r>
    </w:p>
    <w:p>
      <w:r>
        <w:rPr>
          <w:b/>
        </w:rPr>
        <w:t xml:space="preserve">Esimerkki 5.5835</w:t>
      </w:r>
    </w:p>
    <w:p>
      <w:r>
        <w:t xml:space="preserve">Oletko koskaan ennen käynyt kummitusajelulla?</w:t>
      </w:r>
    </w:p>
    <w:p>
      <w:r>
        <w:rPr>
          <w:b/>
        </w:rPr>
        <w:t xml:space="preserve">Tulos</w:t>
      </w:r>
    </w:p>
    <w:p>
      <w:r>
        <w:t xml:space="preserve">Joka vuosi elämässäni, vauvasta lähtien.</w:t>
      </w:r>
    </w:p>
    <w:p>
      <w:r>
        <w:rPr>
          <w:b/>
        </w:rPr>
        <w:t xml:space="preserve">Esimerkki 5.5836</w:t>
      </w:r>
    </w:p>
    <w:p>
      <w:r>
        <w:t xml:space="preserve">Vihaan tuota taikamerkin ääntä. Slats, tapat minut täällä.</w:t>
      </w:r>
    </w:p>
    <w:p>
      <w:r>
        <w:rPr>
          <w:b/>
        </w:rPr>
        <w:t xml:space="preserve">Tulos</w:t>
      </w:r>
    </w:p>
    <w:p>
      <w:r>
        <w:t xml:space="preserve">Annoimme sinulle pari lyijykynää, jotta sinun ei tarvitsisi tehdä sitä enää.</w:t>
      </w:r>
    </w:p>
    <w:p>
      <w:r>
        <w:rPr>
          <w:b/>
        </w:rPr>
        <w:t xml:space="preserve">Esimerkki 5.5837</w:t>
      </w:r>
    </w:p>
    <w:p>
      <w:r>
        <w:t xml:space="preserve">Asut tässä kaupungissa. Olet kertonut meille, että olet harjoittanut ammattia yli 100 vuotta, ja oletin, että liioittelet.</w:t>
      </w:r>
    </w:p>
    <w:p>
      <w:r>
        <w:rPr>
          <w:b/>
        </w:rPr>
        <w:t xml:space="preserve">Tulos</w:t>
      </w:r>
    </w:p>
    <w:p>
      <w:r>
        <w:t xml:space="preserve">No, liioittelen vain hieman. Olen harjoittanut lakia noin 80 vuotta.</w:t>
      </w:r>
    </w:p>
    <w:p>
      <w:r>
        <w:rPr>
          <w:b/>
        </w:rPr>
        <w:t xml:space="preserve">Esimerkki 5.5838</w:t>
      </w:r>
    </w:p>
    <w:p>
      <w:r>
        <w:t xml:space="preserve">Emme ole koskaan ennen käyneet Joe's Crab Shackissa. Yritämme vain tutustua paikkaan.</w:t>
      </w:r>
    </w:p>
    <w:p>
      <w:r>
        <w:rPr>
          <w:b/>
        </w:rPr>
        <w:t xml:space="preserve">Tulos</w:t>
      </w:r>
    </w:p>
    <w:p>
      <w:r>
        <w:t xml:space="preserve">Ymmärrän sen, mutta nyt on tyttäreni syntymäpäivä, joten haluaisin saada tämän käyntiin.</w:t>
      </w:r>
    </w:p>
    <w:p>
      <w:r>
        <w:rPr>
          <w:b/>
        </w:rPr>
        <w:t xml:space="preserve">Esimerkki 5.5839</w:t>
      </w:r>
    </w:p>
    <w:p>
      <w:r>
        <w:t xml:space="preserve">No, tässä me nyt olemme lakihuoneessa kaikkien kirjojen kanssa.</w:t>
      </w:r>
    </w:p>
    <w:p>
      <w:r>
        <w:rPr>
          <w:b/>
        </w:rPr>
        <w:t xml:space="preserve">Tulos</w:t>
      </w:r>
    </w:p>
    <w:p>
      <w:r>
        <w:t xml:space="preserve">Otan hyllystä kasan lakeja.</w:t>
      </w:r>
    </w:p>
    <w:p>
      <w:r>
        <w:rPr>
          <w:b/>
        </w:rPr>
        <w:t xml:space="preserve">Esimerkki 5.5840</w:t>
      </w:r>
    </w:p>
    <w:p>
      <w:r>
        <w:t xml:space="preserve">Sinä muutit perheesi kiveksi ilman syytä. Olen ääliö.</w:t>
      </w:r>
    </w:p>
    <w:p>
      <w:r>
        <w:rPr>
          <w:b/>
        </w:rPr>
        <w:t xml:space="preserve">Tulos</w:t>
      </w:r>
    </w:p>
    <w:p>
      <w:r>
        <w:t xml:space="preserve">Tarkoitatko, että minulla oli voima koko ajan?</w:t>
      </w:r>
    </w:p>
    <w:p>
      <w:r>
        <w:rPr>
          <w:b/>
        </w:rPr>
        <w:t xml:space="preserve">Esimerkki 5.5841</w:t>
      </w:r>
    </w:p>
    <w:p>
      <w:r>
        <w:t xml:space="preserve">Kulta, haluan vain, että olet onnellinen. Ja Carol... Hän vaikuttaa siltä, että hän ei ehkä ole oikea sinulle.</w:t>
      </w:r>
    </w:p>
    <w:p>
      <w:r>
        <w:rPr>
          <w:b/>
        </w:rPr>
        <w:t xml:space="preserve">Tulos</w:t>
      </w:r>
    </w:p>
    <w:p>
      <w:r>
        <w:t xml:space="preserve">Miten voit sanoa noin! Etkö muista, että kerroin sinulle, että hän oli unelmieni tyttö? Näin hänestä kirjaimellisesti unta, ennustin sen.</w:t>
      </w:r>
    </w:p>
    <w:p>
      <w:r>
        <w:rPr>
          <w:b/>
        </w:rPr>
        <w:t xml:space="preserve">Esimerkki 5.5842</w:t>
      </w:r>
    </w:p>
    <w:p>
      <w:r>
        <w:t xml:space="preserve">Haluatteko mitään tästä pullosta?</w:t>
      </w:r>
    </w:p>
    <w:p>
      <w:r>
        <w:rPr>
          <w:b/>
        </w:rPr>
        <w:t xml:space="preserve">Tulos</w:t>
      </w:r>
    </w:p>
    <w:p>
      <w:r>
        <w:t xml:space="preserve">Ai niin. Mitä sinulla on siellä?</w:t>
      </w:r>
    </w:p>
    <w:p>
      <w:r>
        <w:rPr>
          <w:b/>
        </w:rPr>
        <w:t xml:space="preserve">Esimerkki 5.5843</w:t>
      </w:r>
    </w:p>
    <w:p>
      <w:r>
        <w:t xml:space="preserve">En tiedä, miksei meille annettu omia huonekaluja, se on raivostuttavaa. Luojan kiitos, minulla oli oma kuusiokoloavain mukanani.</w:t>
      </w:r>
    </w:p>
    <w:p>
      <w:r>
        <w:rPr>
          <w:b/>
        </w:rPr>
        <w:t xml:space="preserve">Tulos</w:t>
      </w:r>
    </w:p>
    <w:p>
      <w:r>
        <w:t xml:space="preserve">He antoivat meille Ikea-lahjakortteja ja sanoivat "menkää hulluiksi".</w:t>
      </w:r>
    </w:p>
    <w:p>
      <w:r>
        <w:rPr>
          <w:b/>
        </w:rPr>
        <w:t xml:space="preserve">Esimerkki 5.5844</w:t>
      </w:r>
    </w:p>
    <w:p>
      <w:r>
        <w:t xml:space="preserve">Koko kolmen tunnin työvuoroni saattaa kestää niiden tietokoneiden siirtäminen. Kukaan ei enää palkkaa kokoaikaisia työntekijöitä.</w:t>
      </w:r>
    </w:p>
    <w:p>
      <w:r>
        <w:rPr>
          <w:b/>
        </w:rPr>
        <w:t xml:space="preserve">Tulos</w:t>
      </w:r>
    </w:p>
    <w:p>
      <w:r>
        <w:t xml:space="preserve">Se johtuu budjettileikkauksista. Näitte, mitä Circuit Citylle tapahtui.</w:t>
      </w:r>
    </w:p>
    <w:p>
      <w:r>
        <w:rPr>
          <w:b/>
        </w:rPr>
        <w:t xml:space="preserve">Esimerkki 5.5845</w:t>
      </w:r>
    </w:p>
    <w:p>
      <w:r>
        <w:t xml:space="preserve">Kokeile näitä välipaloja. Minä vain vittuilin nopeasti ja tein nämä jutut. </w:t>
      </w:r>
    </w:p>
    <w:p>
      <w:r>
        <w:rPr>
          <w:b/>
        </w:rPr>
        <w:t xml:space="preserve">Tulos</w:t>
      </w:r>
    </w:p>
    <w:p>
      <w:r>
        <w:t xml:space="preserve">Hyvä on, mutta emme lakkaa puhumasta siitä, miten nerokas olet.</w:t>
      </w:r>
    </w:p>
    <w:p>
      <w:r>
        <w:rPr>
          <w:b/>
        </w:rPr>
        <w:t xml:space="preserve">Esimerkki 5.5846</w:t>
      </w:r>
    </w:p>
    <w:p>
      <w:r>
        <w:t xml:space="preserve">Rouva, tyttäremme menivät kanssanne kylpyhuoneeseen 8-9 minuuttia sitten, emmekä ole nähneet heitä.</w:t>
      </w:r>
    </w:p>
    <w:p>
      <w:r>
        <w:rPr>
          <w:b/>
        </w:rPr>
        <w:t xml:space="preserve">Tulos</w:t>
      </w:r>
    </w:p>
    <w:p>
      <w:r>
        <w:t xml:space="preserve">Niin. He vain vuorottelevat siellä. Hetki vain.</w:t>
      </w:r>
    </w:p>
    <w:p>
      <w:r>
        <w:rPr>
          <w:b/>
        </w:rPr>
        <w:t xml:space="preserve">Esimerkki 5.5847</w:t>
      </w:r>
    </w:p>
    <w:p>
      <w:r>
        <w:t xml:space="preserve">Oletteko valmis?</w:t>
      </w:r>
    </w:p>
    <w:p>
      <w:r>
        <w:rPr>
          <w:b/>
        </w:rPr>
        <w:t xml:space="preserve">Tulos</w:t>
      </w:r>
    </w:p>
    <w:p>
      <w:r>
        <w:t xml:space="preserve">Ai niin, anteeksi. Istun takaisin.</w:t>
      </w:r>
    </w:p>
    <w:p>
      <w:r>
        <w:rPr>
          <w:b/>
        </w:rPr>
        <w:t xml:space="preserve">Esimerkki 5.5848</w:t>
      </w:r>
    </w:p>
    <w:p>
      <w:r>
        <w:t xml:space="preserve">Voimme vain sanoa alussa: "Ottakaa kengät pois".</w:t>
      </w:r>
    </w:p>
    <w:p>
      <w:r>
        <w:rPr>
          <w:b/>
        </w:rPr>
        <w:t xml:space="preserve">Tulos</w:t>
      </w:r>
    </w:p>
    <w:p>
      <w:r>
        <w:t xml:space="preserve">Haluamme huijata heidät siihen. Sanotaan, että koska Oscar-gaala on niin aasialainen, kunnioitetaan sitä ottamalla kengät pois.</w:t>
      </w:r>
    </w:p>
    <w:p>
      <w:r>
        <w:rPr>
          <w:b/>
        </w:rPr>
        <w:t xml:space="preserve">Esimerkki 5.5849</w:t>
      </w:r>
    </w:p>
    <w:p>
      <w:r>
        <w:t xml:space="preserve">Meillä on aina nämä tatuoinnit muistona tästä matkasta.</w:t>
      </w:r>
    </w:p>
    <w:p>
      <w:r>
        <w:rPr>
          <w:b/>
        </w:rPr>
        <w:t xml:space="preserve">Tulos</w:t>
      </w:r>
    </w:p>
    <w:p>
      <w:r>
        <w:t xml:space="preserve">Aivan oikein.  Meillä kaikilla on täsmälleen sama tatuointi.</w:t>
      </w:r>
    </w:p>
    <w:p>
      <w:r>
        <w:rPr>
          <w:b/>
        </w:rPr>
        <w:t xml:space="preserve">Esimerkki 5.5850</w:t>
      </w:r>
    </w:p>
    <w:p>
      <w:r>
        <w:t xml:space="preserve">Aloitan geelin liikuttelun käsilläni.</w:t>
      </w:r>
    </w:p>
    <w:p>
      <w:r>
        <w:rPr>
          <w:b/>
        </w:rPr>
        <w:t xml:space="preserve">Tulos</w:t>
      </w:r>
    </w:p>
    <w:p>
      <w:r>
        <w:t xml:space="preserve">Laittakaa siihen enemmän kättä! Käytä kättäsi enemmän.</w:t>
      </w:r>
    </w:p>
    <w:p>
      <w:r>
        <w:rPr>
          <w:b/>
        </w:rPr>
        <w:t xml:space="preserve">Esimerkki 5.5851</w:t>
      </w:r>
    </w:p>
    <w:p>
      <w:r>
        <w:t xml:space="preserve">Siinä on paljon selleriä, lakritsia ja viinirypäleitä, jos saamme ne bussissa ja tapahtumapaikalla.</w:t>
      </w:r>
    </w:p>
    <w:p>
      <w:r>
        <w:rPr>
          <w:b/>
        </w:rPr>
        <w:t xml:space="preserve">Tulos</w:t>
      </w:r>
    </w:p>
    <w:p>
      <w:r>
        <w:t xml:space="preserve">Katso minua. Olen 68-vuotias. Näytänkö siltä?</w:t>
      </w:r>
    </w:p>
    <w:p>
      <w:r>
        <w:rPr>
          <w:b/>
        </w:rPr>
        <w:t xml:space="preserve">Esimerkki 5.5852</w:t>
      </w:r>
    </w:p>
    <w:p>
      <w:r>
        <w:t xml:space="preserve">Mikset tee kummitusajelusta tänä vuonna Jim-aiheista.</w:t>
      </w:r>
    </w:p>
    <w:p>
      <w:r>
        <w:rPr>
          <w:b/>
        </w:rPr>
        <w:t xml:space="preserve">Tulos</w:t>
      </w:r>
    </w:p>
    <w:p>
      <w:r>
        <w:t xml:space="preserve">Okei. Se minun pitää kirjoittaa ylös. Kun hän puhuu joskus, ajatukseni harhailevat.</w:t>
      </w:r>
    </w:p>
    <w:p>
      <w:r>
        <w:rPr>
          <w:b/>
        </w:rPr>
        <w:t xml:space="preserve">Esimerkki 5.5853</w:t>
      </w:r>
    </w:p>
    <w:p>
      <w:r>
        <w:t xml:space="preserve">Älä kutsu meitä ystäviksi. Tapasimme jonossa. Sitten heitit minut bussin alle.</w:t>
      </w:r>
    </w:p>
    <w:p>
      <w:r>
        <w:rPr>
          <w:b/>
        </w:rPr>
        <w:t xml:space="preserve">Tulos</w:t>
      </w:r>
    </w:p>
    <w:p>
      <w:r>
        <w:t xml:space="preserve">Ei, annoin sinulle lipun ja katsoin, kun kuolit. Se oli ironista.</w:t>
      </w:r>
    </w:p>
    <w:p>
      <w:r>
        <w:rPr>
          <w:b/>
        </w:rPr>
        <w:t xml:space="preserve">Esimerkki 5.5854</w:t>
      </w:r>
    </w:p>
    <w:p>
      <w:r>
        <w:t xml:space="preserve">Anteeksi, herra. Aiotko syödä loput tuosta onnenkeksistä? Olen katsellut sitä viimeiset kuusi tuntia.</w:t>
      </w:r>
    </w:p>
    <w:p>
      <w:r>
        <w:rPr>
          <w:b/>
        </w:rPr>
        <w:t xml:space="preserve">Tulos</w:t>
      </w:r>
    </w:p>
    <w:p>
      <w:r>
        <w:t xml:space="preserve">Saat sen. Se on aivan kuin kaikki muutkin onnenkeksit, joita olen syönyt. Laitoin puolet siitä suuhuni toivoen jotain hyvää ja petyin pahasti.</w:t>
      </w:r>
    </w:p>
    <w:p>
      <w:r>
        <w:rPr>
          <w:b/>
        </w:rPr>
        <w:t xml:space="preserve">Esimerkki 5.5855</w:t>
      </w:r>
    </w:p>
    <w:p>
      <w:r>
        <w:t xml:space="preserve">Kyllä, joku sanoo sen juuri nyt.</w:t>
      </w:r>
    </w:p>
    <w:p>
      <w:r>
        <w:rPr>
          <w:b/>
        </w:rPr>
        <w:t xml:space="preserve">Tulos</w:t>
      </w:r>
    </w:p>
    <w:p>
      <w:r>
        <w:t xml:space="preserve">Se on kuin sanoisi, että jonkun talo ryöstetään juuri nyt. Juuri nyt, jossain, jossain, joku sanoo, että kaksi kinkkuviipaletta ei ole samanlaista. Pat, tämä ei ole sinun tapaistasi.</w:t>
      </w:r>
    </w:p>
    <w:p>
      <w:r>
        <w:rPr>
          <w:b/>
        </w:rPr>
        <w:t xml:space="preserve">Esimerkki 5.5856</w:t>
      </w:r>
    </w:p>
    <w:p>
      <w:r>
        <w:t xml:space="preserve">Miten olen päässyt aikuisuuteen ja menestyvään valtioon ja saanut yritystoimintaa, hautausmaata ja kaikkea muuta, ja olen elänyt vain olettaen, että on vain yksi ulottuvuus.</w:t>
      </w:r>
    </w:p>
    <w:p>
      <w:r>
        <w:rPr>
          <w:b/>
        </w:rPr>
        <w:t xml:space="preserve">Tulos</w:t>
      </w:r>
    </w:p>
    <w:p>
      <w:r>
        <w:t xml:space="preserve">Mielestäni hautausmaaparonin kohtalona on olla tietämätön muista ulottuvuuksista kuin elämästä ja kuolemasta.</w:t>
      </w:r>
    </w:p>
    <w:p>
      <w:r>
        <w:rPr>
          <w:b/>
        </w:rPr>
        <w:t xml:space="preserve">Esimerkki 5.5857</w:t>
      </w:r>
    </w:p>
    <w:p>
      <w:r>
        <w:t xml:space="preserve">Tiedän, että sanoin pyyhkiväni aurinkopaneelit pois, ja tein sen. En vain tehnyt sitä silloin, kun halusit. En voi jatkaa tätä vierailua, kun olet vihainen minulle. En voi tehdä sitä.</w:t>
      </w:r>
    </w:p>
    <w:p>
      <w:r>
        <w:rPr>
          <w:b/>
        </w:rPr>
        <w:t xml:space="preserve">Tulos</w:t>
      </w:r>
    </w:p>
    <w:p>
      <w:r>
        <w:t xml:space="preserve">Haluan vain, että kaikki on täydellistä. En ole vihainen sinulle. Olen vähän vihainen sinulle, mutta en aio pysyä vihainen sinulle. Olen tällä hetkellä vihainen sinulle, se ei tule kestämään.</w:t>
      </w:r>
    </w:p>
    <w:p>
      <w:r>
        <w:rPr>
          <w:b/>
        </w:rPr>
        <w:t xml:space="preserve">Esimerkki 5.5858</w:t>
      </w:r>
    </w:p>
    <w:p>
      <w:r>
        <w:t xml:space="preserve">Ranska on niin vapaa paikka.</w:t>
      </w:r>
    </w:p>
    <w:p>
      <w:r>
        <w:rPr>
          <w:b/>
        </w:rPr>
        <w:t xml:space="preserve">Tulos</w:t>
      </w:r>
    </w:p>
    <w:p>
      <w:r>
        <w:t xml:space="preserve">Se on.  Tarkoitan, että ihmiset tekevät mitä haluavat.  Heillä on rakastajatar.  Heillä on kaksi rakastajatarta.</w:t>
      </w:r>
    </w:p>
    <w:p>
      <w:r>
        <w:rPr>
          <w:b/>
        </w:rPr>
        <w:t xml:space="preserve">Esimerkki 5.5859</w:t>
      </w:r>
    </w:p>
    <w:p>
      <w:r>
        <w:t xml:space="preserve">SELVÄ. Istutamme sinuun Orcan muistoja. Odotamme, että siitä tulee todella surullista.</w:t>
      </w:r>
    </w:p>
    <w:p>
      <w:r>
        <w:rPr>
          <w:b/>
        </w:rPr>
        <w:t xml:space="preserve">Tulos</w:t>
      </w:r>
    </w:p>
    <w:p>
      <w:r>
        <w:t xml:space="preserve">Nämä elektrodit alkavat kutittaa. Pitäisikö niiden kutista?</w:t>
      </w:r>
    </w:p>
    <w:p>
      <w:r>
        <w:rPr>
          <w:b/>
        </w:rPr>
        <w:t xml:space="preserve">Esimerkki 5.5860</w:t>
      </w:r>
    </w:p>
    <w:p>
      <w:r>
        <w:t xml:space="preserve">Haluaisin kutsua niitä pikku Twiittaajiksi, jos se sopii sinulle.</w:t>
      </w:r>
    </w:p>
    <w:p>
      <w:r>
        <w:rPr>
          <w:b/>
        </w:rPr>
        <w:t xml:space="preserve">Tulos</w:t>
      </w:r>
    </w:p>
    <w:p>
      <w:r>
        <w:t xml:space="preserve">Se oli isoisäni nimi.</w:t>
      </w:r>
    </w:p>
    <w:p>
      <w:r>
        <w:rPr>
          <w:b/>
        </w:rPr>
        <w:t xml:space="preserve">Esimerkki 5.5861</w:t>
      </w:r>
    </w:p>
    <w:p>
      <w:r>
        <w:t xml:space="preserve">Ennen kuin päätämme, jäämmekö tähän valaan vai emme, minun on tiedettävä, kenen kanssa asun.</w:t>
      </w:r>
    </w:p>
    <w:p>
      <w:r>
        <w:rPr>
          <w:b/>
        </w:rPr>
        <w:t xml:space="preserve">Tulos</w:t>
      </w:r>
    </w:p>
    <w:p>
      <w:r>
        <w:t xml:space="preserve">Tunnet minut. Olen Tad. Olen vain yksinkertainen kaveri. Olen laivaston luutnantti.</w:t>
      </w:r>
    </w:p>
    <w:p>
      <w:r>
        <w:rPr>
          <w:b/>
        </w:rPr>
        <w:t xml:space="preserve">Esimerkki 5.5862</w:t>
      </w:r>
    </w:p>
    <w:p>
      <w:r>
        <w:t xml:space="preserve">Minulla on kaikista vaimoista vaikein työ.</w:t>
      </w:r>
    </w:p>
    <w:p>
      <w:r>
        <w:rPr>
          <w:b/>
        </w:rPr>
        <w:t xml:space="preserve">Tulos</w:t>
      </w:r>
    </w:p>
    <w:p>
      <w:r>
        <w:t xml:space="preserve">Onko sinulla vaikein työ? Minä olen se, jonka on katsottava elokuvat. Luulen, että sinulla on paras työ.</w:t>
      </w:r>
    </w:p>
    <w:p>
      <w:r>
        <w:rPr>
          <w:b/>
        </w:rPr>
        <w:t xml:space="preserve">Esimerkki 5.5863</w:t>
      </w:r>
    </w:p>
    <w:p>
      <w:r>
        <w:t xml:space="preserve">Pitääkö sinun pestä vaatteet ennen kuin annat ne takaisin?</w:t>
      </w:r>
    </w:p>
    <w:p>
      <w:r>
        <w:rPr>
          <w:b/>
        </w:rPr>
        <w:t xml:space="preserve">Tulos</w:t>
      </w:r>
    </w:p>
    <w:p>
      <w:r>
        <w:t xml:space="preserve">Minun pitäisi, mutta en tee niin.</w:t>
      </w:r>
    </w:p>
    <w:p>
      <w:r>
        <w:rPr>
          <w:b/>
        </w:rPr>
        <w:t xml:space="preserve">Esimerkki 5.5864</w:t>
      </w:r>
    </w:p>
    <w:p>
      <w:r>
        <w:t xml:space="preserve">Hän vie teidät pöytäänne. Näytä heille, miten se tehdään, Bob. Nyt on sinun hetkesi loistaa.</w:t>
      </w:r>
    </w:p>
    <w:p>
      <w:r>
        <w:rPr>
          <w:b/>
        </w:rPr>
        <w:t xml:space="preserve">Tulos</w:t>
      </w:r>
    </w:p>
    <w:p>
      <w:r>
        <w:t xml:space="preserve">No niin, tännepäin. Tässä on pöytänne. Juhlitteko jotain?</w:t>
      </w:r>
    </w:p>
    <w:p>
      <w:r>
        <w:rPr>
          <w:b/>
        </w:rPr>
        <w:t xml:space="preserve">Esimerkki 5.5865</w:t>
      </w:r>
    </w:p>
    <w:p>
      <w:r>
        <w:t xml:space="preserve">Me teimme sen. Pakenimme helvetistä.</w:t>
      </w:r>
    </w:p>
    <w:p>
      <w:r>
        <w:rPr>
          <w:b/>
        </w:rPr>
        <w:t xml:space="preserve">Tulos</w:t>
      </w:r>
    </w:p>
    <w:p>
      <w:r>
        <w:t xml:space="preserve">Tämä on mielestäni tilaisuus aloittaa alusta. Mutta ehkä meidän pitäisi olla kahdessa eri tarinassa.</w:t>
      </w:r>
    </w:p>
    <w:p>
      <w:r>
        <w:rPr>
          <w:b/>
        </w:rPr>
        <w:t xml:space="preserve">Esimerkki 5.5866</w:t>
      </w:r>
    </w:p>
    <w:p>
      <w:r>
        <w:t xml:space="preserve">Olen vasta oppinut nielemään hieman miekkaa. Tästä tulee mielenkiintoinen esitys.</w:t>
      </w:r>
    </w:p>
    <w:p>
      <w:r>
        <w:rPr>
          <w:b/>
        </w:rPr>
        <w:t xml:space="preserve">Tulos</w:t>
      </w:r>
    </w:p>
    <w:p>
      <w:r>
        <w:t xml:space="preserve">Alfred, ennen kuin kuolet, voisitko sanoa sanasen puolestani tuottajillesi Bass Fishing and Jackpot Kingin uutena juontajana.</w:t>
      </w:r>
    </w:p>
    <w:p>
      <w:r>
        <w:rPr>
          <w:b/>
        </w:rPr>
        <w:t xml:space="preserve">Esimerkki 5.5867</w:t>
      </w:r>
    </w:p>
    <w:p>
      <w:r>
        <w:t xml:space="preserve">Minun on pysyttävä mieheni kanssa. Mutta haluan sinun lähtevän.</w:t>
      </w:r>
    </w:p>
    <w:p>
      <w:r>
        <w:rPr>
          <w:b/>
        </w:rPr>
        <w:t xml:space="preserve">Tulos</w:t>
      </w:r>
    </w:p>
    <w:p>
      <w:r>
        <w:t xml:space="preserve">Minä menen, äiti/sisko/vaimo. Minä jätän sinut, isä-isäntä. Etsin siskoni ja aloitamme uuden elämän.</w:t>
      </w:r>
    </w:p>
    <w:p>
      <w:r>
        <w:rPr>
          <w:b/>
        </w:rPr>
        <w:t xml:space="preserve">Esimerkki 5.5868</w:t>
      </w:r>
    </w:p>
    <w:p>
      <w:r>
        <w:t xml:space="preserve">Julkkikset ovat meistä parhaita.</w:t>
      </w:r>
    </w:p>
    <w:p>
      <w:r>
        <w:rPr>
          <w:b/>
        </w:rPr>
        <w:t xml:space="preserve">Tulos</w:t>
      </w:r>
    </w:p>
    <w:p>
      <w:r>
        <w:t xml:space="preserve">He eivät ansaitse kulkea lian päällä.</w:t>
      </w:r>
    </w:p>
    <w:p>
      <w:r>
        <w:rPr>
          <w:b/>
        </w:rPr>
        <w:t xml:space="preserve">Esimerkki 5.5869</w:t>
      </w:r>
    </w:p>
    <w:p>
      <w:r>
        <w:t xml:space="preserve">Herra Tummy, miksi edes tulit näytelmään, jos olet jo kuollut.</w:t>
      </w:r>
    </w:p>
    <w:p>
      <w:r>
        <w:rPr>
          <w:b/>
        </w:rPr>
        <w:t xml:space="preserve">Tulos</w:t>
      </w:r>
    </w:p>
    <w:p>
      <w:r>
        <w:t xml:space="preserve">Maissipelto pitää sisällään tämän salaisuuden.</w:t>
      </w:r>
    </w:p>
    <w:p>
      <w:r>
        <w:rPr>
          <w:b/>
        </w:rPr>
        <w:t xml:space="preserve">Esimerkki 5.5870</w:t>
      </w:r>
    </w:p>
    <w:p>
      <w:r>
        <w:t xml:space="preserve">Mitä sinä teet JoHan? Mitä sinä teet?</w:t>
      </w:r>
    </w:p>
    <w:p>
      <w:r>
        <w:rPr>
          <w:b/>
        </w:rPr>
        <w:t xml:space="preserve">Tulos</w:t>
      </w:r>
    </w:p>
    <w:p>
      <w:r>
        <w:t xml:space="preserve">Laulan sydämeni kyllyydestä samalla kun sahaan polvilumpioita irti. Yritän parhaani.</w:t>
      </w:r>
    </w:p>
    <w:p>
      <w:r>
        <w:rPr>
          <w:b/>
        </w:rPr>
        <w:t xml:space="preserve">Esimerkki 5.5871</w:t>
      </w:r>
    </w:p>
    <w:p>
      <w:r>
        <w:t xml:space="preserve">Silmäsi ovat niin kauniit. Sinulla on ripset kuin tytöllä, mutta käytät niitä silti miehekkäästi.</w:t>
      </w:r>
    </w:p>
    <w:p>
      <w:r>
        <w:rPr>
          <w:b/>
        </w:rPr>
        <w:t xml:space="preserve">Tulos</w:t>
      </w:r>
    </w:p>
    <w:p>
      <w:r>
        <w:t xml:space="preserve">Leikkautan ne, kun niistä tulee liian pitkät. Olen siis edelleen jokseenkin maskuliininen.</w:t>
      </w:r>
    </w:p>
    <w:p>
      <w:r>
        <w:rPr>
          <w:b/>
        </w:rPr>
        <w:t xml:space="preserve">Esimerkki 5.5872</w:t>
      </w:r>
    </w:p>
    <w:p>
      <w:r>
        <w:t xml:space="preserve">Kuinka kylmää kuolleen kanan pitää olla??</w:t>
      </w:r>
    </w:p>
    <w:p>
      <w:r>
        <w:rPr>
          <w:b/>
        </w:rPr>
        <w:t xml:space="preserve">Tulos</w:t>
      </w:r>
    </w:p>
    <w:p>
      <w:r>
        <w:t xml:space="preserve">Kunpa voisin herättää kuolleen kanan henkiin, jotta se voisi kertoa minulle. En ole koskaan kysynyt kanalta mitään.</w:t>
      </w:r>
    </w:p>
    <w:p>
      <w:r>
        <w:rPr>
          <w:b/>
        </w:rPr>
        <w:t xml:space="preserve">Esimerkki 5.5873</w:t>
      </w:r>
    </w:p>
    <w:p>
      <w:r>
        <w:t xml:space="preserve">Meillä on valikoima saranoita, jotka vaihtelevat pienistä ja käyttökelpoisista massiivisiin. Se on enemmän sarana kuin ovi, miten se on?</w:t>
      </w:r>
    </w:p>
    <w:p>
      <w:r>
        <w:rPr>
          <w:b/>
        </w:rPr>
        <w:t xml:space="preserve">Tulos</w:t>
      </w:r>
    </w:p>
    <w:p>
      <w:r>
        <w:t xml:space="preserve">Juuri sitä minä etsin laivan ovelta.</w:t>
      </w:r>
    </w:p>
    <w:p>
      <w:r>
        <w:rPr>
          <w:b/>
        </w:rPr>
        <w:t xml:space="preserve">Esimerkki 5.5874</w:t>
      </w:r>
    </w:p>
    <w:p>
      <w:r>
        <w:t xml:space="preserve">Lanteesi ovat niin naiselliset, ja siksi nimesi on Bruce.</w:t>
      </w:r>
    </w:p>
    <w:p>
      <w:r>
        <w:rPr>
          <w:b/>
        </w:rPr>
        <w:t xml:space="preserve">Tulos</w:t>
      </w:r>
    </w:p>
    <w:p>
      <w:r>
        <w:t xml:space="preserve">Jumalauta, Bruce. Sinun täytyy mennä etsimään se nainen.</w:t>
      </w:r>
    </w:p>
    <w:p>
      <w:r>
        <w:rPr>
          <w:b/>
        </w:rPr>
        <w:t xml:space="preserve">Esimerkki 5.5875</w:t>
      </w:r>
    </w:p>
    <w:p>
      <w:r>
        <w:t xml:space="preserve">Kuulostaa siltä, että on täysin sinun syytäsi, että he käyttävät huumeita. Sinä olet heidän crack-kallionsa.</w:t>
      </w:r>
    </w:p>
    <w:p>
      <w:r>
        <w:rPr>
          <w:b/>
        </w:rPr>
        <w:t xml:space="preserve">Tulos</w:t>
      </w:r>
    </w:p>
    <w:p>
      <w:r>
        <w:t xml:space="preserve">Hetkinen, olen siis huumeita? Tuossa ei ole mitään järkeä. Tämä laatikko on perseestä.</w:t>
      </w:r>
    </w:p>
    <w:p>
      <w:r>
        <w:rPr>
          <w:b/>
        </w:rPr>
        <w:t xml:space="preserve">Esimerkki 5.5876</w:t>
      </w:r>
    </w:p>
    <w:p>
      <w:r>
        <w:t xml:space="preserve">Devon, olen niin mielettömän innoissani siitä, että kutsuit meidät kaikki vitun mahtavat ihmiset kotiisi.</w:t>
      </w:r>
    </w:p>
    <w:p>
      <w:r>
        <w:rPr>
          <w:b/>
        </w:rPr>
        <w:t xml:space="preserve">Tulos</w:t>
      </w:r>
    </w:p>
    <w:p>
      <w:r>
        <w:t xml:space="preserve">No, kuuntele. Olen iloinen, että kaikki ovat täällä. Älkää kiittäkö minua. Sinun pitää kiittää Karenia.</w:t>
      </w:r>
    </w:p>
    <w:p>
      <w:r>
        <w:rPr>
          <w:b/>
        </w:rPr>
        <w:t xml:space="preserve">Esimerkki 5.5877</w:t>
      </w:r>
    </w:p>
    <w:p>
      <w:r>
        <w:t xml:space="preserve">Jazz, mitä kuuluu?</w:t>
      </w:r>
    </w:p>
    <w:p>
      <w:r>
        <w:rPr>
          <w:b/>
        </w:rPr>
        <w:t xml:space="preserve">Tulos</w:t>
      </w:r>
    </w:p>
    <w:p>
      <w:r>
        <w:t xml:space="preserve">Minä olen, tiedäthän. Olen täynnä bensaa.</w:t>
      </w:r>
    </w:p>
    <w:p>
      <w:r>
        <w:rPr>
          <w:b/>
        </w:rPr>
        <w:t xml:space="preserve">Esimerkki 5.5878</w:t>
      </w:r>
    </w:p>
    <w:p>
      <w:r>
        <w:t xml:space="preserve">Pitääkö sinun vielä pestä pyykkiä?</w:t>
      </w:r>
    </w:p>
    <w:p>
      <w:r>
        <w:rPr>
          <w:b/>
        </w:rPr>
        <w:t xml:space="preserve">Tulos</w:t>
      </w:r>
    </w:p>
    <w:p>
      <w:r>
        <w:t xml:space="preserve">No, kaikki vaatteeni ovat pesulassa, joten lopulta minun on haettava ne. </w:t>
      </w:r>
    </w:p>
    <w:p>
      <w:r>
        <w:rPr>
          <w:b/>
        </w:rPr>
        <w:t xml:space="preserve">Esimerkki 5.5879</w:t>
      </w:r>
    </w:p>
    <w:p>
      <w:r>
        <w:t xml:space="preserve">Häntä kutsutaan Kanayrittäjäksi. Herra Simmons on pyörittänyt tätä kanatilaa ja kylmävarastoa lapsesta asti. Herra Simmons? Monet katsojistamme haluaisivat varmasti tietää: mikä on kanan optimaalinen lämpötila kylmävarastossa???</w:t>
      </w:r>
    </w:p>
    <w:p>
      <w:r>
        <w:rPr>
          <w:b/>
        </w:rPr>
        <w:t xml:space="preserve">Tulos</w:t>
      </w:r>
    </w:p>
    <w:p>
      <w:r>
        <w:t xml:space="preserve">Monet ihmiset kysyvät minulta tuota, ja otin asianajajani mukaani tänään, koska en halua ottaa katsekontaktia tai vastata suoriin kysymyksiin kanoista.</w:t>
      </w:r>
    </w:p>
    <w:p>
      <w:r>
        <w:rPr>
          <w:b/>
        </w:rPr>
        <w:t xml:space="preserve">Esimerkki 5.5880</w:t>
      </w:r>
    </w:p>
    <w:p>
      <w:r>
        <w:t xml:space="preserve">Ronnie, oletko kunnossa?</w:t>
      </w:r>
    </w:p>
    <w:p>
      <w:r>
        <w:rPr>
          <w:b/>
        </w:rPr>
        <w:t xml:space="preserve">Tulos</w:t>
      </w:r>
    </w:p>
    <w:p>
      <w:r>
        <w:t xml:space="preserve">Joo, joo, joo. Se meni väärään putkeen. Se oli liian märkä.</w:t>
      </w:r>
    </w:p>
    <w:p>
      <w:r>
        <w:rPr>
          <w:b/>
        </w:rPr>
        <w:t xml:space="preserve">Esimerkki 5.5881</w:t>
      </w:r>
    </w:p>
    <w:p>
      <w:r>
        <w:t xml:space="preserve">Kiitos äiti. En koskaan katsoisi mitään muuta. Ainoa asia, jota katson, on Lavar Burton.</w:t>
      </w:r>
    </w:p>
    <w:p>
      <w:r>
        <w:rPr>
          <w:b/>
        </w:rPr>
        <w:t xml:space="preserve">Tulos</w:t>
      </w:r>
    </w:p>
    <w:p>
      <w:r>
        <w:t xml:space="preserve">Ja niin minä kasvatin sinut. Ja niin tulet olemaan ikuisesti.</w:t>
      </w:r>
    </w:p>
    <w:p>
      <w:r>
        <w:rPr>
          <w:b/>
        </w:rPr>
        <w:t xml:space="preserve">Esimerkki 5.5882</w:t>
      </w:r>
    </w:p>
    <w:p>
      <w:r>
        <w:t xml:space="preserve">Ovatko kaikki valmiita saamaan signeerauksen kirjaanne?</w:t>
      </w:r>
    </w:p>
    <w:p>
      <w:r>
        <w:rPr>
          <w:b/>
        </w:rPr>
        <w:t xml:space="preserve">Tulos</w:t>
      </w:r>
    </w:p>
    <w:p>
      <w:r>
        <w:t xml:space="preserve">Kyllä, Harvey. Tämä naamioitunut kaveri oli ensimmäisenä.</w:t>
      </w:r>
    </w:p>
    <w:p>
      <w:r>
        <w:rPr>
          <w:b/>
        </w:rPr>
        <w:t xml:space="preserve">Esimerkki 5.5883</w:t>
      </w:r>
    </w:p>
    <w:p>
      <w:r>
        <w:t xml:space="preserve">En halua vaikuttaa hullulta, okei? Mutta paska herää eloon täällä yöllä. Kuka tietää, ettetkö ollut jossain vaiheessa crack-kivi kirjekuoressa tai laatikossa, jonka joku postitti jollekulle, ja sinusta tuli jotenkin antropomorfinen crack-kivi.</w:t>
      </w:r>
    </w:p>
    <w:p>
      <w:r>
        <w:rPr>
          <w:b/>
        </w:rPr>
        <w:t xml:space="preserve">Tulos</w:t>
      </w:r>
    </w:p>
    <w:p>
      <w:r>
        <w:t xml:space="preserve">Mutta onko tämä nyt Kaunotar ja hirviö -tyyppinen tilanne? Kun nyt olen mies?</w:t>
      </w:r>
    </w:p>
    <w:p>
      <w:r>
        <w:rPr>
          <w:b/>
        </w:rPr>
        <w:t xml:space="preserve">Esimerkki 5.5884</w:t>
      </w:r>
    </w:p>
    <w:p>
      <w:r>
        <w:t xml:space="preserve">Olet iso juttu. Ehdottomasti. Sanon vain, että jotkut negatiiviset sivuvaikutukset tulevat esiin. Et ole kehonrakentaja. Et ole mikään urheilija. Et tarvitse tätä raivokasta testosteronia kehossasi.</w:t>
      </w:r>
    </w:p>
    <w:p>
      <w:r>
        <w:rPr>
          <w:b/>
        </w:rPr>
        <w:t xml:space="preserve">Tulos</w:t>
      </w:r>
    </w:p>
    <w:p>
      <w:r>
        <w:t xml:space="preserve">En tarvitse tätä epäilyä, ymmärrätkö mitä tarkoitan? Tarkoitan, että tämän takia isä lähti, koska sinä vain istuit ja otit sen. Jos olisin aloittanut testosteronin käytön aiemmin, olisin voinut tehdä asialle jotain. Olisin voinut pitää hänet täällä.</w:t>
      </w:r>
    </w:p>
    <w:p>
      <w:r>
        <w:rPr>
          <w:b/>
        </w:rPr>
        <w:t xml:space="preserve">Esimerkki 5.5885</w:t>
      </w:r>
    </w:p>
    <w:p>
      <w:r>
        <w:t xml:space="preserve">Fred, lähetämme sinut Kansasiin. Teeskentelet olevasi Kansasilainen.</w:t>
      </w:r>
    </w:p>
    <w:p>
      <w:r>
        <w:rPr>
          <w:b/>
        </w:rPr>
        <w:t xml:space="preserve">Tulos</w:t>
      </w:r>
    </w:p>
    <w:p>
      <w:r>
        <w:t xml:space="preserve">Millainen aksentti heillä on? Onko se erityinen? En halua luopua valkoisesta pellavapuvustani.</w:t>
      </w:r>
    </w:p>
    <w:p>
      <w:r>
        <w:rPr>
          <w:b/>
        </w:rPr>
        <w:t xml:space="preserve">Esimerkki 5.5886</w:t>
      </w:r>
    </w:p>
    <w:p>
      <w:r>
        <w:t xml:space="preserve">Anteeksi, tohtori Glitter. Hoitajat menevät rullaluistelemaan lounaalle. Tarvitsetteko jotain?</w:t>
      </w:r>
    </w:p>
    <w:p>
      <w:r>
        <w:rPr>
          <w:b/>
        </w:rPr>
        <w:t xml:space="preserve">Tulos</w:t>
      </w:r>
    </w:p>
    <w:p>
      <w:r>
        <w:t xml:space="preserve">Vain lisää glitteriä.</w:t>
      </w:r>
    </w:p>
    <w:p>
      <w:r>
        <w:rPr>
          <w:b/>
        </w:rPr>
        <w:t xml:space="preserve">Esimerkki 5.5887</w:t>
      </w:r>
    </w:p>
    <w:p>
      <w:r>
        <w:t xml:space="preserve">Jonain päivänä poltan tämän paikan maan tasalle.</w:t>
      </w:r>
    </w:p>
    <w:p>
      <w:r>
        <w:rPr>
          <w:b/>
        </w:rPr>
        <w:t xml:space="preserve">Tulos</w:t>
      </w:r>
    </w:p>
    <w:p>
      <w:r>
        <w:t xml:space="preserve">Tuo on suora uhkaus, otan lohikääryleeni takaisin, enkä aio enää tuoda välipaloja näihin kokouksiin.</w:t>
      </w:r>
    </w:p>
    <w:p>
      <w:r>
        <w:rPr>
          <w:b/>
        </w:rPr>
        <w:t xml:space="preserve">Esimerkki 5.5888</w:t>
      </w:r>
    </w:p>
    <w:p>
      <w:r>
        <w:t xml:space="preserve">Tuleeko murhasta purkka?</w:t>
      </w:r>
    </w:p>
    <w:p>
      <w:r>
        <w:rPr>
          <w:b/>
        </w:rPr>
        <w:t xml:space="preserve">Tulos</w:t>
      </w:r>
    </w:p>
    <w:p>
      <w:r>
        <w:t xml:space="preserve">Se on murha purukumin avulla. Täällä sivulla 5 yksi hahmoista pakotetaan syömään niin paljon purukumia, että hän kuolee.</w:t>
      </w:r>
    </w:p>
    <w:p>
      <w:r>
        <w:rPr>
          <w:b/>
        </w:rPr>
        <w:t xml:space="preserve">Esimerkki 5.5889</w:t>
      </w:r>
    </w:p>
    <w:p>
      <w:r>
        <w:t xml:space="preserve">Ehkä reagoin hieman liian jyrkästi.</w:t>
      </w:r>
    </w:p>
    <w:p>
      <w:r>
        <w:rPr>
          <w:b/>
        </w:rPr>
        <w:t xml:space="preserve">Tulos</w:t>
      </w:r>
    </w:p>
    <w:p>
      <w:r>
        <w:t xml:space="preserve">Johtuuko se siitä, että sinulla on mokkanahka päälläsi ja että sataa?  Koska se on ainoa syy, miksi mielialasi muuttuu niin dramaattisesti.</w:t>
      </w:r>
    </w:p>
    <w:p>
      <w:r>
        <w:rPr>
          <w:b/>
        </w:rPr>
        <w:t xml:space="preserve">Esimerkki 5.5890</w:t>
      </w:r>
    </w:p>
    <w:p>
      <w:r>
        <w:t xml:space="preserve">Hei, Charles. Voisimmeko puhua hetken julisteestamme?</w:t>
      </w:r>
    </w:p>
    <w:p>
      <w:r>
        <w:rPr>
          <w:b/>
        </w:rPr>
        <w:t xml:space="preserve">Tulos</w:t>
      </w:r>
    </w:p>
    <w:p>
      <w:r>
        <w:t xml:space="preserve">Tarvitsemme vain kaksi sekuntia, kulta. Tiedän, että tämä on häidemme lavalla, mutta se ei kestä kauan.</w:t>
      </w:r>
    </w:p>
    <w:p>
      <w:r>
        <w:rPr>
          <w:b/>
        </w:rPr>
        <w:t xml:space="preserve">Esimerkki 5.5891</w:t>
      </w:r>
    </w:p>
    <w:p>
      <w:r>
        <w:t xml:space="preserve">Kay, olen taikakeiju.</w:t>
      </w:r>
    </w:p>
    <w:p>
      <w:r>
        <w:rPr>
          <w:b/>
        </w:rPr>
        <w:t xml:space="preserve">Tulos</w:t>
      </w:r>
    </w:p>
    <w:p>
      <w:r>
        <w:t xml:space="preserve">Sinä herätit minut.</w:t>
      </w:r>
    </w:p>
    <w:p>
      <w:r>
        <w:rPr>
          <w:b/>
        </w:rPr>
        <w:t xml:space="preserve">Esimerkki 5.5892</w:t>
      </w:r>
    </w:p>
    <w:p>
      <w:r>
        <w:t xml:space="preserve">Miksi tuo tappeleva pariskunta tuolla katselee meitä kohti?</w:t>
      </w:r>
    </w:p>
    <w:p>
      <w:r>
        <w:rPr>
          <w:b/>
        </w:rPr>
        <w:t xml:space="preserve">Tulos</w:t>
      </w:r>
    </w:p>
    <w:p>
      <w:r>
        <w:t xml:space="preserve">Minusta tuntuu, että he haluavat tuoda muut ihmiset vihamieliseen pyörteeseensä.</w:t>
      </w:r>
    </w:p>
    <w:p>
      <w:r>
        <w:rPr>
          <w:b/>
        </w:rPr>
        <w:t xml:space="preserve">Esimerkki 5.5893</w:t>
      </w:r>
    </w:p>
    <w:p>
      <w:r>
        <w:t xml:space="preserve">Charlie, toinen asia, jonka olemme huomanneet sinussa, on se, että kerrot ihmisille, että isäsi lähettää sinulle salaisia viestejä Intiasta saippuaoopperoiden kautta.</w:t>
      </w:r>
    </w:p>
    <w:p>
      <w:r>
        <w:rPr>
          <w:b/>
        </w:rPr>
        <w:t xml:space="preserve">Tulos</w:t>
      </w:r>
    </w:p>
    <w:p>
      <w:r>
        <w:t xml:space="preserve">Niin on. Hän puhuu Patchin kautta Days of Our Livesista.</w:t>
      </w:r>
    </w:p>
    <w:p>
      <w:r>
        <w:rPr>
          <w:b/>
        </w:rPr>
        <w:t xml:space="preserve">Esimerkki 5.5894</w:t>
      </w:r>
    </w:p>
    <w:p>
      <w:r>
        <w:t xml:space="preserve">Ihmiset tulisivat kaikkialta katsomaan, kun Daryl Stanfield riivaisi nämä yritysten lihavat kissat ja murhattaisivat itsensä.</w:t>
      </w:r>
    </w:p>
    <w:p>
      <w:r>
        <w:rPr>
          <w:b/>
        </w:rPr>
        <w:t xml:space="preserve">Tulos</w:t>
      </w:r>
    </w:p>
    <w:p>
      <w:r>
        <w:t xml:space="preserve">Kyllä, pidän siitä. Lähetämme bussin DC:hen, poimimme joukon kusipäitä, tuomme heidät tänne ja sitten tapamme jokaisen heistä.</w:t>
      </w:r>
    </w:p>
    <w:p>
      <w:r>
        <w:rPr>
          <w:b/>
        </w:rPr>
        <w:t xml:space="preserve">Esimerkki 5.5895</w:t>
      </w:r>
    </w:p>
    <w:p>
      <w:r>
        <w:t xml:space="preserve">Äiti, haluatko, että pyydämme anteeksi sinulta vai siltä tyhmältä pikku tyhmältä pojalta?</w:t>
      </w:r>
    </w:p>
    <w:p>
      <w:r>
        <w:rPr>
          <w:b/>
        </w:rPr>
        <w:t xml:space="preserve">Tulos</w:t>
      </w:r>
    </w:p>
    <w:p>
      <w:r>
        <w:t xml:space="preserve">Ole kiltti äläkä kutsu häntä tyhmäksi. Hän on serkkusi. Hän on erittäin hyvä pöytätenniksessä. </w:t>
      </w:r>
    </w:p>
    <w:p>
      <w:r>
        <w:rPr>
          <w:b/>
        </w:rPr>
        <w:t xml:space="preserve">Esimerkki 5.5896</w:t>
      </w:r>
    </w:p>
    <w:p>
      <w:r>
        <w:t xml:space="preserve">Ammu minut sen sijaan! Oletin vain, että tämä on menossa sinne.</w:t>
      </w:r>
    </w:p>
    <w:p>
      <w:r>
        <w:rPr>
          <w:b/>
        </w:rPr>
        <w:t xml:space="preserve">Tulos</w:t>
      </w:r>
    </w:p>
    <w:p>
      <w:r>
        <w:t xml:space="preserve">Odota, en voi antaa sinun kuolla. Tapasimme juuri ja sait minut vakuuttuneeksi siitä, että minun on alettava taas syödä kinkkua. Olet siis periaatteessa paras ystäväni. Katson teitä molempia. Voitte molemmat ottaa kohteliaisuuteni vastaan.</w:t>
      </w:r>
    </w:p>
    <w:p>
      <w:r>
        <w:rPr>
          <w:b/>
        </w:rPr>
        <w:t xml:space="preserve">Esimerkki 5.5897</w:t>
      </w:r>
    </w:p>
    <w:p>
      <w:r>
        <w:t xml:space="preserve">Nämä tyypit, he tekevät näitä hulluja donitseja ja he ovat hyvin varovaisia sen suhteen, tiedättekö?</w:t>
      </w:r>
    </w:p>
    <w:p>
      <w:r>
        <w:rPr>
          <w:b/>
        </w:rPr>
        <w:t xml:space="preserve">Tulos</w:t>
      </w:r>
    </w:p>
    <w:p>
      <w:r>
        <w:t xml:space="preserve">Hyvä on. Annan sinun puhua. Mutta otetaan nämä pähkinät ja häivytään täältä.</w:t>
      </w:r>
    </w:p>
    <w:p>
      <w:r>
        <w:rPr>
          <w:b/>
        </w:rPr>
        <w:t xml:space="preserve">Esimerkki 5.5898</w:t>
      </w:r>
    </w:p>
    <w:p>
      <w:r>
        <w:t xml:space="preserve">SELVÄ. Se on auki. Nyt meidän täytyy vain kävellä noin 100 pirun portaita ylös.</w:t>
      </w:r>
    </w:p>
    <w:p>
      <w:r>
        <w:rPr>
          <w:b/>
        </w:rPr>
        <w:t xml:space="preserve">Tulos</w:t>
      </w:r>
    </w:p>
    <w:p>
      <w:r>
        <w:t xml:space="preserve">Olen harjoitellut kotona tikkailla. Minun ei pitäisi väsyä liikaa.</w:t>
      </w:r>
    </w:p>
    <w:p>
      <w:r>
        <w:rPr>
          <w:b/>
        </w:rPr>
        <w:t xml:space="preserve">Esimerkki 5.5899</w:t>
      </w:r>
    </w:p>
    <w:p>
      <w:r>
        <w:t xml:space="preserve">Kuten tiedätte, Wreck-it-Ralphin kopio on juossut ympäriinsä sieppaamassa lapsia ja myymässä heitä puiston työntekijöille.</w:t>
      </w:r>
    </w:p>
    <w:p>
      <w:r>
        <w:rPr>
          <w:b/>
        </w:rPr>
        <w:t xml:space="preserve">Tulos</w:t>
      </w:r>
    </w:p>
    <w:p>
      <w:r>
        <w:t xml:space="preserve">Kymmenen lastani vietiin.</w:t>
      </w:r>
    </w:p>
    <w:p>
      <w:r>
        <w:rPr>
          <w:b/>
        </w:rPr>
        <w:t xml:space="preserve">Esimerkki 5.5900</w:t>
      </w:r>
    </w:p>
    <w:p>
      <w:r>
        <w:t xml:space="preserve">Vihaan aikoja, joita elämme, ne ovat kauheita.</w:t>
      </w:r>
    </w:p>
    <w:p>
      <w:r>
        <w:rPr>
          <w:b/>
        </w:rPr>
        <w:t xml:space="preserve">Tulos</w:t>
      </w:r>
    </w:p>
    <w:p>
      <w:r>
        <w:t xml:space="preserve">Olet oikeassa. Pitäisikö näin kovasti etsiä ahkeraa lasta toimivassa yhteiskunnassa?</w:t>
      </w:r>
    </w:p>
    <w:p>
      <w:r>
        <w:rPr>
          <w:b/>
        </w:rPr>
        <w:t xml:space="preserve">Esimerkki 5.5901</w:t>
      </w:r>
    </w:p>
    <w:p>
      <w:r>
        <w:t xml:space="preserve">Oikeudenmukaisesti sanottuna näytämme aivan samanlaisilta.</w:t>
      </w:r>
    </w:p>
    <w:p>
      <w:r>
        <w:rPr>
          <w:b/>
        </w:rPr>
        <w:t xml:space="preserve">Tulos</w:t>
      </w:r>
    </w:p>
    <w:p>
      <w:r>
        <w:t xml:space="preserve">Ja kuulostamme aivan samalta.</w:t>
      </w:r>
    </w:p>
    <w:p>
      <w:r>
        <w:rPr>
          <w:b/>
        </w:rPr>
        <w:t xml:space="preserve">Esimerkki 5.5902</w:t>
      </w:r>
    </w:p>
    <w:p>
      <w:r>
        <w:t xml:space="preserve">Etsimme lahjakkuuksia laatikon ulkopuolelta, jotain uutta, jota ihmiset eivät ole ajatelleet. </w:t>
      </w:r>
    </w:p>
    <w:p>
      <w:r>
        <w:rPr>
          <w:b/>
        </w:rPr>
        <w:t xml:space="preserve">Tulos</w:t>
      </w:r>
    </w:p>
    <w:p>
      <w:r>
        <w:t xml:space="preserve">Jotain kalastusta ja uhkapelejä sisältävää olisi myös hyvä, koska ihmiset pitävät siitä.</w:t>
      </w:r>
    </w:p>
    <w:p>
      <w:r>
        <w:rPr>
          <w:b/>
        </w:rPr>
        <w:t xml:space="preserve">Esimerkki 5.5903</w:t>
      </w:r>
    </w:p>
    <w:p>
      <w:r>
        <w:t xml:space="preserve">Daniel ja Beth, teistä voi olla eniten apua viivyttelemällä. Se on teidän erikoisalanne. Pysykää täällä. </w:t>
      </w:r>
    </w:p>
    <w:p>
      <w:r>
        <w:rPr>
          <w:b/>
        </w:rPr>
        <w:t xml:space="preserve">Tulos</w:t>
      </w:r>
    </w:p>
    <w:p>
      <w:r>
        <w:t xml:space="preserve">Mitä sanot, Beth? Viimeinen yhteinen pysähdys ennen kuin lähdemme omille teillemme?</w:t>
      </w:r>
    </w:p>
    <w:p>
      <w:r>
        <w:rPr>
          <w:b/>
        </w:rPr>
        <w:t xml:space="preserve">Esimerkki 5.5904</w:t>
      </w:r>
    </w:p>
    <w:p>
      <w:r>
        <w:t xml:space="preserve">Rouva, teillä on kirjaimellisesti kruunu. Teillä on kruunu ja vyö. Saanko pidellä septoria?</w:t>
      </w:r>
    </w:p>
    <w:p>
      <w:r>
        <w:rPr>
          <w:b/>
        </w:rPr>
        <w:t xml:space="preserve">Tulos</w:t>
      </w:r>
    </w:p>
    <w:p>
      <w:r>
        <w:t xml:space="preserve">Tiedätkö mitä? Clairesilla oli alennusmyynti. Sain tämän ilmaiseksi, kun lävistin korvani neljännen kerran.</w:t>
      </w:r>
    </w:p>
    <w:p>
      <w:r>
        <w:rPr>
          <w:b/>
        </w:rPr>
        <w:t xml:space="preserve">Esimerkki 5.5905</w:t>
      </w:r>
    </w:p>
    <w:p>
      <w:r>
        <w:t xml:space="preserve">Siunausta, olen Mike. Jeesus ja hänen Vapahtajansa ja kaikkea sellaista. Teetin tämän t-paidan mittatilaustyönä.</w:t>
      </w:r>
    </w:p>
    <w:p>
      <w:r>
        <w:rPr>
          <w:b/>
        </w:rPr>
        <w:t xml:space="preserve">Tulos</w:t>
      </w:r>
    </w:p>
    <w:p>
      <w:r>
        <w:t xml:space="preserve">On mukavaa, että on ylimääräistä aikaa tehdä käsitöitä ja muuta.</w:t>
      </w:r>
    </w:p>
    <w:p>
      <w:r>
        <w:rPr>
          <w:b/>
        </w:rPr>
        <w:t xml:space="preserve">Esimerkki 5.5906</w:t>
      </w:r>
    </w:p>
    <w:p>
      <w:r>
        <w:t xml:space="preserve">Olen hieman alipainoinen ja minun pitäisi juoda mangomehua ja kokista.</w:t>
      </w:r>
    </w:p>
    <w:p>
      <w:r>
        <w:rPr>
          <w:b/>
        </w:rPr>
        <w:t xml:space="preserve">Tulos</w:t>
      </w:r>
    </w:p>
    <w:p>
      <w:r>
        <w:t xml:space="preserve">Sinun pitäisi juoda sitä. Olet aivan liian laiha, Thomas. Etkö halua tulla isoksi ja lihaksikkaaksi kuten minä?</w:t>
      </w:r>
    </w:p>
    <w:p>
      <w:r>
        <w:rPr>
          <w:b/>
        </w:rPr>
        <w:t xml:space="preserve">Esimerkki 5.5907</w:t>
      </w:r>
    </w:p>
    <w:p>
      <w:r>
        <w:t xml:space="preserve">Se tuntui niin hyvältä. Tuntuu, että minun pitäisi olla yhä täällä töissä.</w:t>
      </w:r>
    </w:p>
    <w:p>
      <w:r>
        <w:rPr>
          <w:b/>
        </w:rPr>
        <w:t xml:space="preserve">Tulos</w:t>
      </w:r>
    </w:p>
    <w:p>
      <w:r>
        <w:t xml:space="preserve">Anteeksi, olet kuningatar, mutta haluat silti työskennellä täällä Kay Jewelersissä?</w:t>
      </w:r>
    </w:p>
    <w:p>
      <w:r>
        <w:rPr>
          <w:b/>
        </w:rPr>
        <w:t xml:space="preserve">Esimerkki 5.5908</w:t>
      </w:r>
    </w:p>
    <w:p>
      <w:r>
        <w:t xml:space="preserve">Tajuan kyllä.  Muutan pois ja etsin toisen roskiksen.  Se ei liene ongelma ikäiselleni naiselle tässä kylmässä ilmastossa.</w:t>
      </w:r>
    </w:p>
    <w:p>
      <w:r>
        <w:rPr>
          <w:b/>
        </w:rPr>
        <w:t xml:space="preserve">Tulos</w:t>
      </w:r>
    </w:p>
    <w:p>
      <w:r>
        <w:t xml:space="preserve">Olet nyt niin avoin sille.  Toivon, että olisin vain pyytänyt sinua tekemään sen, enkä käyttänyt taikatoivetta.</w:t>
      </w:r>
    </w:p>
    <w:p>
      <w:r>
        <w:rPr>
          <w:b/>
        </w:rPr>
        <w:t xml:space="preserve">Esimerkki 5.5909</w:t>
      </w:r>
    </w:p>
    <w:p>
      <w:r>
        <w:t xml:space="preserve">Pidän todella verhoista, jotka laitoit tänne.</w:t>
      </w:r>
    </w:p>
    <w:p>
      <w:r>
        <w:rPr>
          <w:b/>
        </w:rPr>
        <w:t xml:space="preserve">Tulos</w:t>
      </w:r>
    </w:p>
    <w:p>
      <w:r>
        <w:t xml:space="preserve">Kiitos. Siellä alkoi olla vähän rähjäistä, ja ajattelin, että vaikka rotta asui täällä, sen ei tarvitse näyttää rotanpesältä.</w:t>
      </w:r>
    </w:p>
    <w:p>
      <w:r>
        <w:rPr>
          <w:b/>
        </w:rPr>
        <w:t xml:space="preserve">Esimerkki 5.5910</w:t>
      </w:r>
    </w:p>
    <w:p>
      <w:r>
        <w:t xml:space="preserve">Kyllä, kaikilla on työ. Emme seuraa tytärtäsi kaikkialle, minne menemme. Ole oikea isä.</w:t>
      </w:r>
    </w:p>
    <w:p>
      <w:r>
        <w:rPr>
          <w:b/>
        </w:rPr>
        <w:t xml:space="preserve">Tulos</w:t>
      </w:r>
    </w:p>
    <w:p>
      <w:r>
        <w:t xml:space="preserve">Anteeksi? Lapsesi on adoptoitu.</w:t>
      </w:r>
    </w:p>
    <w:p>
      <w:r>
        <w:rPr>
          <w:b/>
        </w:rPr>
        <w:t xml:space="preserve">Esimerkki 5.5911</w:t>
      </w:r>
    </w:p>
    <w:p>
      <w:r>
        <w:t xml:space="preserve">Mary joutui koskeen ja se ravisteli häntä melkoisesti.</w:t>
      </w:r>
    </w:p>
    <w:p>
      <w:r>
        <w:rPr>
          <w:b/>
        </w:rPr>
        <w:t xml:space="preserve">Tulos</w:t>
      </w:r>
    </w:p>
    <w:p>
      <w:r>
        <w:t xml:space="preserve">Olen pahoillani siitä. Hän joutui Maytagiin?</w:t>
      </w:r>
    </w:p>
    <w:p>
      <w:r>
        <w:rPr>
          <w:b/>
        </w:rPr>
        <w:t xml:space="preserve">Esimerkki 5.5912</w:t>
      </w:r>
    </w:p>
    <w:p>
      <w:r>
        <w:t xml:space="preserve">Miljonääri, onko teillä ateriapalveluita tälle karnevaalille?</w:t>
      </w:r>
    </w:p>
    <w:p>
      <w:r>
        <w:rPr>
          <w:b/>
        </w:rPr>
        <w:t xml:space="preserve">Tulos</w:t>
      </w:r>
    </w:p>
    <w:p>
      <w:r>
        <w:t xml:space="preserve">Minulla on täysi ruokakomero, ja olen tehnyt kaiken itse.</w:t>
      </w:r>
    </w:p>
    <w:p>
      <w:r>
        <w:rPr>
          <w:b/>
        </w:rPr>
        <w:t xml:space="preserve">Esimerkki 5.5913</w:t>
      </w:r>
    </w:p>
    <w:p>
      <w:r>
        <w:t xml:space="preserve">Sitä minä halusin. Haluan lauluja.</w:t>
      </w:r>
    </w:p>
    <w:p>
      <w:r>
        <w:rPr>
          <w:b/>
        </w:rPr>
        <w:t xml:space="preserve">Tulos</w:t>
      </w:r>
    </w:p>
    <w:p>
      <w:r>
        <w:t xml:space="preserve">Kappaleeni ovat lisensoituja. Nuo kaksi tekevät parodioita.</w:t>
      </w:r>
    </w:p>
    <w:p>
      <w:r>
        <w:rPr>
          <w:b/>
        </w:rPr>
        <w:t xml:space="preserve">Esimerkki 5.5914</w:t>
      </w:r>
    </w:p>
    <w:p>
      <w:r>
        <w:t xml:space="preserve">Jos Joshua kuolee myymälässä, se saattaa olla terveysrikkomus.</w:t>
      </w:r>
    </w:p>
    <w:p>
      <w:r>
        <w:rPr>
          <w:b/>
        </w:rPr>
        <w:t xml:space="preserve">Tulos</w:t>
      </w:r>
    </w:p>
    <w:p>
      <w:r>
        <w:t xml:space="preserve">Kyllä, voisimme pitää sen salassa. Se on kaikkien pienin ongelma.</w:t>
      </w:r>
    </w:p>
    <w:p>
      <w:r>
        <w:rPr>
          <w:b/>
        </w:rPr>
        <w:t xml:space="preserve">Esimerkki 5.5915</w:t>
      </w:r>
    </w:p>
    <w:p>
      <w:r>
        <w:t xml:space="preserve">Heippa Wilt Chamberlainin haamu.</w:t>
      </w:r>
    </w:p>
    <w:p>
      <w:r>
        <w:rPr>
          <w:b/>
        </w:rPr>
        <w:t xml:space="preserve">Tulos</w:t>
      </w:r>
    </w:p>
    <w:p>
      <w:r>
        <w:t xml:space="preserve">Onpa mukava mies.</w:t>
      </w:r>
    </w:p>
    <w:p>
      <w:r>
        <w:rPr>
          <w:b/>
        </w:rPr>
        <w:t xml:space="preserve">Esimerkki 5.5916</w:t>
      </w:r>
    </w:p>
    <w:p>
      <w:r>
        <w:t xml:space="preserve">Ehkä voimme häikäistä heidät lämmittävällä koulunäytelmällä.</w:t>
      </w:r>
    </w:p>
    <w:p>
      <w:r>
        <w:rPr>
          <w:b/>
        </w:rPr>
        <w:t xml:space="preserve">Tulos</w:t>
      </w:r>
    </w:p>
    <w:p>
      <w:r>
        <w:t xml:space="preserve">Sen on oltava todella nopeaa ja häikäisevää.</w:t>
      </w:r>
    </w:p>
    <w:p>
      <w:r>
        <w:rPr>
          <w:b/>
        </w:rPr>
        <w:t xml:space="preserve">Esimerkki 5.5917</w:t>
      </w:r>
    </w:p>
    <w:p>
      <w:r>
        <w:t xml:space="preserve">Savannahin juna lähtee kello 10:00.</w:t>
      </w:r>
    </w:p>
    <w:p>
      <w:r>
        <w:rPr>
          <w:b/>
        </w:rPr>
        <w:t xml:space="preserve">Tulos</w:t>
      </w:r>
    </w:p>
    <w:p>
      <w:r>
        <w:t xml:space="preserve">SELVÄ. Minun on siis vietettävä loppupäivä ja -yö täällä Charlestonissa, ja huomenna voin palata Savannahiin, Georgiaan.</w:t>
      </w:r>
    </w:p>
    <w:p>
      <w:r>
        <w:rPr>
          <w:b/>
        </w:rPr>
        <w:t xml:space="preserve">Esimerkki 5.5918</w:t>
      </w:r>
    </w:p>
    <w:p>
      <w:r>
        <w:t xml:space="preserve">Olen hieman huolissani. Joki on aika leveä, ja se alkaa olla syvä.</w:t>
      </w:r>
    </w:p>
    <w:p>
      <w:r>
        <w:rPr>
          <w:b/>
        </w:rPr>
        <w:t xml:space="preserve">Tulos</w:t>
      </w:r>
    </w:p>
    <w:p>
      <w:r>
        <w:t xml:space="preserve">Niin on. Se syvenee sateen myötä, eikö vain?</w:t>
      </w:r>
    </w:p>
    <w:p>
      <w:r>
        <w:rPr>
          <w:b/>
        </w:rPr>
        <w:t xml:space="preserve">Esimerkki 5.5919</w:t>
      </w:r>
    </w:p>
    <w:p>
      <w:r>
        <w:t xml:space="preserve">Tiedätkö mitä tämä tarkoittaa? Röntgenprojekti, joka olisi voinut voittaa tiedemessut, on nyt hylätty.</w:t>
      </w:r>
    </w:p>
    <w:p>
      <w:r>
        <w:rPr>
          <w:b/>
        </w:rPr>
        <w:t xml:space="preserve">Tulos</w:t>
      </w:r>
    </w:p>
    <w:p>
      <w:r>
        <w:t xml:space="preserve">Siinä on oksennusta. Hän ei voi voittaa nyt mitenkään.</w:t>
      </w:r>
    </w:p>
    <w:p>
      <w:r>
        <w:rPr>
          <w:b/>
        </w:rPr>
        <w:t xml:space="preserve">Esimerkki 5.5920</w:t>
      </w:r>
    </w:p>
    <w:p>
      <w:r>
        <w:t xml:space="preserve">Anteeksi, oletko delfiini?</w:t>
      </w:r>
    </w:p>
    <w:p>
      <w:r>
        <w:rPr>
          <w:b/>
        </w:rPr>
        <w:t xml:space="preserve">Tulos</w:t>
      </w:r>
    </w:p>
    <w:p>
      <w:r>
        <w:t xml:space="preserve">Kyllä, olen pukeutunut delfiiniksi. Työskentelen suojassa.</w:t>
      </w:r>
    </w:p>
    <w:p>
      <w:r>
        <w:rPr>
          <w:b/>
        </w:rPr>
        <w:t xml:space="preserve">Esimerkki 5.5921</w:t>
      </w:r>
    </w:p>
    <w:p>
      <w:r>
        <w:t xml:space="preserve">Sopiiko, että menen puhumaan herra Wikille?</w:t>
      </w:r>
    </w:p>
    <w:p>
      <w:r>
        <w:rPr>
          <w:b/>
        </w:rPr>
        <w:t xml:space="preserve">Tulos</w:t>
      </w:r>
    </w:p>
    <w:p>
      <w:r>
        <w:t xml:space="preserve">Joo, mutta älä päästä savua tuohon merkkipukuun.</w:t>
      </w:r>
    </w:p>
    <w:p>
      <w:r>
        <w:rPr>
          <w:b/>
        </w:rPr>
        <w:t xml:space="preserve">Esimerkki 5.5922</w:t>
      </w:r>
    </w:p>
    <w:p>
      <w:r>
        <w:t xml:space="preserve">Lopeta kaikkien kysymysten vatvominen. Rouva, osaattehan lukita ja avata lukot, eikö niin?</w:t>
      </w:r>
    </w:p>
    <w:p>
      <w:r>
        <w:rPr>
          <w:b/>
        </w:rPr>
        <w:t xml:space="preserve">Tulos</w:t>
      </w:r>
    </w:p>
    <w:p>
      <w:r>
        <w:t xml:space="preserve">Sanotko noin, koska olen musta?</w:t>
      </w:r>
    </w:p>
    <w:p>
      <w:r>
        <w:rPr>
          <w:b/>
        </w:rPr>
        <w:t xml:space="preserve">Esimerkki 5.5923</w:t>
      </w:r>
    </w:p>
    <w:p>
      <w:r>
        <w:t xml:space="preserve">Tarkoitatteko, että laitoitte hyvin näppärästi, ilman että edes tiedostimme sitä, Peyoten sisällemme?</w:t>
      </w:r>
    </w:p>
    <w:p>
      <w:r>
        <w:rPr>
          <w:b/>
        </w:rPr>
        <w:t xml:space="preserve">Tulos</w:t>
      </w:r>
    </w:p>
    <w:p>
      <w:r>
        <w:t xml:space="preserve">Minulla on paljon taitoja. On opittava taitoja, kun työskentelee suolan ja meren parissa.</w:t>
      </w:r>
    </w:p>
    <w:p>
      <w:r>
        <w:rPr>
          <w:b/>
        </w:rPr>
        <w:t xml:space="preserve">Esimerkki 5.5924</w:t>
      </w:r>
    </w:p>
    <w:p>
      <w:r>
        <w:t xml:space="preserve">Joten me teemme sen. Me ostamme nämä lapset.</w:t>
      </w:r>
    </w:p>
    <w:p>
      <w:r>
        <w:rPr>
          <w:b/>
        </w:rPr>
        <w:t xml:space="preserve">Tulos</w:t>
      </w:r>
    </w:p>
    <w:p>
      <w:r>
        <w:t xml:space="preserve">Mahtavaa. Minusta tulee niin rikas.</w:t>
      </w:r>
    </w:p>
    <w:p>
      <w:r>
        <w:rPr>
          <w:b/>
        </w:rPr>
        <w:t xml:space="preserve">Esimerkki 5.5925</w:t>
      </w:r>
    </w:p>
    <w:p>
      <w:r>
        <w:t xml:space="preserve">Sinun tarvitsee vain kirjoittaa nimesi päästäksesi alkuun. Vain nimesi. Tiedät nimesi.</w:t>
      </w:r>
    </w:p>
    <w:p>
      <w:r>
        <w:rPr>
          <w:b/>
        </w:rPr>
        <w:t xml:space="preserve">Tulos</w:t>
      </w:r>
    </w:p>
    <w:p>
      <w:r>
        <w:t xml:space="preserve">Niin, mutta olen myös hämmentynyt nimestäni, koska vanhempani riitelevät siitä koko ajan.</w:t>
      </w:r>
    </w:p>
    <w:p>
      <w:r>
        <w:rPr>
          <w:b/>
        </w:rPr>
        <w:t xml:space="preserve">Esimerkki 5.5926</w:t>
      </w:r>
    </w:p>
    <w:p>
      <w:r>
        <w:t xml:space="preserve">Hän on uskomaton baritoni. Minun on pakko laittaa hänet heliumiin, koska se kiihottaa minua niin pirusti.</w:t>
      </w:r>
    </w:p>
    <w:p>
      <w:r>
        <w:rPr>
          <w:b/>
        </w:rPr>
        <w:t xml:space="preserve">Tulos</w:t>
      </w:r>
    </w:p>
    <w:p>
      <w:r>
        <w:t xml:space="preserve">Ääneni on niin syvä. Sally pitää minua heliumissa, joten ääneni on näin korkea.</w:t>
      </w:r>
    </w:p>
    <w:p>
      <w:r>
        <w:rPr>
          <w:b/>
        </w:rPr>
        <w:t xml:space="preserve">Esimerkki 5.5927</w:t>
      </w:r>
    </w:p>
    <w:p>
      <w:r>
        <w:t xml:space="preserve">Kaverit, olemmeko valmiita jatkamaan eteenpäin? Olen seurannut tätä kaikkea myrskyviemäritaivaasta.</w:t>
      </w:r>
    </w:p>
    <w:p>
      <w:r>
        <w:rPr>
          <w:b/>
        </w:rPr>
        <w:t xml:space="preserve">Tulos</w:t>
      </w:r>
    </w:p>
    <w:p>
      <w:r>
        <w:t xml:space="preserve">Anteeksi, harrastamme vain hieman yhdynnän jälkeistä mystiikkaa. </w:t>
      </w:r>
    </w:p>
    <w:p>
      <w:r>
        <w:rPr>
          <w:b/>
        </w:rPr>
        <w:t xml:space="preserve">Esimerkki 5.5928</w:t>
      </w:r>
    </w:p>
    <w:p>
      <w:r>
        <w:t xml:space="preserve">Miten tämä ei ole sinä? Luulin, että se olit sinä.</w:t>
      </w:r>
    </w:p>
    <w:p>
      <w:r>
        <w:rPr>
          <w:b/>
        </w:rPr>
        <w:t xml:space="preserve">Tulos</w:t>
      </w:r>
    </w:p>
    <w:p>
      <w:r>
        <w:t xml:space="preserve">Luulitko, että James Patterson, kuuluisa kirjailija - tyyppi, jonka kirjoja luet - etkö ole katsonut kirjan takaosaa, kulta? Luulitko, että hän oli minä?</w:t>
      </w:r>
    </w:p>
    <w:p>
      <w:r>
        <w:rPr>
          <w:b/>
        </w:rPr>
        <w:t xml:space="preserve">Esimerkki 5.5929</w:t>
      </w:r>
    </w:p>
    <w:p>
      <w:r>
        <w:t xml:space="preserve">Isoäitisi nimi on Isoisä?</w:t>
      </w:r>
    </w:p>
    <w:p>
      <w:r>
        <w:rPr>
          <w:b/>
        </w:rPr>
        <w:t xml:space="preserve">Tulos</w:t>
      </w:r>
    </w:p>
    <w:p>
      <w:r>
        <w:t xml:space="preserve">Hän vaati olla isoisä. Se oli eräänlainen testi. Jos kutsuit häntä isoäidiksi, hän tiesi, ettet oikeasti kiinnittänyt huomiota.</w:t>
      </w:r>
    </w:p>
    <w:p>
      <w:r>
        <w:rPr>
          <w:b/>
        </w:rPr>
        <w:t xml:space="preserve">Esimerkki 5.5930</w:t>
      </w:r>
    </w:p>
    <w:p>
      <w:r>
        <w:t xml:space="preserve">Te kaksi ette taida käydä paljon ulkona?</w:t>
      </w:r>
    </w:p>
    <w:p>
      <w:r>
        <w:rPr>
          <w:b/>
        </w:rPr>
        <w:t xml:space="preserve">Tulos</w:t>
      </w:r>
    </w:p>
    <w:p>
      <w:r>
        <w:t xml:space="preserve">En voi koskaan lähteä. Kypäräni murtui, enkä voi lähteä.</w:t>
      </w:r>
    </w:p>
    <w:p>
      <w:r>
        <w:rPr>
          <w:b/>
        </w:rPr>
        <w:t xml:space="preserve">Esimerkki 5.5931</w:t>
      </w:r>
    </w:p>
    <w:p>
      <w:r>
        <w:t xml:space="preserve">Jim? Tim? Unohdin heti nimesi ja luulin sitä Jimiksi.</w:t>
      </w:r>
    </w:p>
    <w:p>
      <w:r>
        <w:rPr>
          <w:b/>
        </w:rPr>
        <w:t xml:space="preserve">Tulos</w:t>
      </w:r>
    </w:p>
    <w:p>
      <w:r>
        <w:t xml:space="preserve">Voi pojat, tapaat todella paljon ihmisiä. Ei ihme, ettet pysy perässä.</w:t>
      </w:r>
    </w:p>
    <w:p>
      <w:r>
        <w:rPr>
          <w:b/>
        </w:rPr>
        <w:t xml:space="preserve">Esimerkki 5.5932</w:t>
      </w:r>
    </w:p>
    <w:p>
      <w:r>
        <w:t xml:space="preserve">Aioin ehdottaa Cherylin lähettämistä takaisin tulevaisuuteen. Se ei ole niin vaikeaa.</w:t>
      </w:r>
    </w:p>
    <w:p>
      <w:r>
        <w:rPr>
          <w:b/>
        </w:rPr>
        <w:t xml:space="preserve">Tulos</w:t>
      </w:r>
    </w:p>
    <w:p>
      <w:r>
        <w:t xml:space="preserve">Adam, mielestäni sinulla on hyvä pointti. Mutta lähetetään Eeva Cherylin sijaan.</w:t>
      </w:r>
    </w:p>
    <w:p>
      <w:r>
        <w:rPr>
          <w:b/>
        </w:rPr>
        <w:t xml:space="preserve">Esimerkki 5.5933</w:t>
      </w:r>
    </w:p>
    <w:p>
      <w:r>
        <w:t xml:space="preserve">Tämä on hyvä. Siinä on tilliä.</w:t>
      </w:r>
    </w:p>
    <w:p>
      <w:r>
        <w:rPr>
          <w:b/>
        </w:rPr>
        <w:t xml:space="preserve">Tulos</w:t>
      </w:r>
    </w:p>
    <w:p>
      <w:r>
        <w:t xml:space="preserve">En ole yllättynyt. Tuo kokki näytti hyvin sitoutuneelta työhönsä.</w:t>
      </w:r>
    </w:p>
    <w:p>
      <w:r>
        <w:rPr>
          <w:b/>
        </w:rPr>
        <w:t xml:space="preserve">Esimerkki 5.5934</w:t>
      </w:r>
    </w:p>
    <w:p>
      <w:r>
        <w:t xml:space="preserve">Etsin keinoa päästä pois täältä. Auta minua.</w:t>
      </w:r>
    </w:p>
    <w:p>
      <w:r>
        <w:rPr>
          <w:b/>
        </w:rPr>
        <w:t xml:space="preserve">Tulos</w:t>
      </w:r>
    </w:p>
    <w:p>
      <w:r>
        <w:t xml:space="preserve">SELVÄ. Minun ei pitäisi tehdä tätä, mutta tiedän, että siellä on portaali lastenhuoneeseen. </w:t>
      </w:r>
    </w:p>
    <w:p>
      <w:r>
        <w:rPr>
          <w:b/>
        </w:rPr>
        <w:t xml:space="preserve">Esimerkki 5.5935</w:t>
      </w:r>
    </w:p>
    <w:p>
      <w:r>
        <w:t xml:space="preserve">Etkö koskaan tuntenut katumusta?</w:t>
      </w:r>
    </w:p>
    <w:p>
      <w:r>
        <w:rPr>
          <w:b/>
        </w:rPr>
        <w:t xml:space="preserve">Tulos</w:t>
      </w:r>
    </w:p>
    <w:p>
      <w:r>
        <w:t xml:space="preserve">Minulla oli.  Minulla oli ruokalusikallinen "Olen pahoillani siitä", mutta enempää ei tullut.</w:t>
      </w:r>
    </w:p>
    <w:p>
      <w:r>
        <w:rPr>
          <w:b/>
        </w:rPr>
        <w:t xml:space="preserve">Esimerkki 5.5936</w:t>
      </w:r>
    </w:p>
    <w:p>
      <w:r>
        <w:t xml:space="preserve">Pitääkö minun nyt laittaa Old Bayta kaikkeen? Olen rajusti allerginen, mutta en halua olla se nainen. Tuo mies tuijottaa minua jo nyt. Herra, tapahtuuko jotain mielenkiintoista?</w:t>
      </w:r>
    </w:p>
    <w:p>
      <w:r>
        <w:rPr>
          <w:b/>
        </w:rPr>
        <w:t xml:space="preserve">Tulos</w:t>
      </w:r>
    </w:p>
    <w:p>
      <w:r>
        <w:t xml:space="preserve">Yritän vain tilata.</w:t>
      </w:r>
    </w:p>
    <w:p>
      <w:r>
        <w:rPr>
          <w:b/>
        </w:rPr>
        <w:t xml:space="preserve">Esimerkki 5.5937</w:t>
      </w:r>
    </w:p>
    <w:p>
      <w:r>
        <w:t xml:space="preserve">Ai, puhut siis nimen vaihtamisesta Matterhornista Yetiksi. Luulin, että sanoit muuttaneesi sen vielä kerran.</w:t>
      </w:r>
    </w:p>
    <w:p>
      <w:r>
        <w:rPr>
          <w:b/>
        </w:rPr>
        <w:t xml:space="preserve">Tulos</w:t>
      </w:r>
    </w:p>
    <w:p>
      <w:r>
        <w:t xml:space="preserve">Herran tähden, Brent, käyttäydyt kuin olisit asunut kuopassa 45 vuotta.</w:t>
      </w:r>
    </w:p>
    <w:p>
      <w:r>
        <w:rPr>
          <w:b/>
        </w:rPr>
        <w:t xml:space="preserve">Esimerkki 5.5938</w:t>
      </w:r>
    </w:p>
    <w:p>
      <w:r>
        <w:t xml:space="preserve">Opettaja, voimmeko avata ikkunan? On heinäkuu, ja tässä luokkahuoneessa on niin kuuma.</w:t>
      </w:r>
    </w:p>
    <w:p>
      <w:r>
        <w:rPr>
          <w:b/>
        </w:rPr>
        <w:t xml:space="preserve">Tulos</w:t>
      </w:r>
    </w:p>
    <w:p>
      <w:r>
        <w:t xml:space="preserve">Siinä ei olisi mitään järkeä. Kirahveilla ei ole ikkunoita, ja meidän on koettava, mitä ne kokevat.</w:t>
      </w:r>
    </w:p>
    <w:p>
      <w:r>
        <w:rPr>
          <w:b/>
        </w:rPr>
        <w:t xml:space="preserve">Esimerkki 5.5939</w:t>
      </w:r>
    </w:p>
    <w:p>
      <w:r>
        <w:t xml:space="preserve">Ajattelin luopua elokuvabisneksestä ja siirtyä takaisin laitealalle. Mitä mieltä olet siitä?</w:t>
      </w:r>
    </w:p>
    <w:p>
      <w:r>
        <w:rPr>
          <w:b/>
        </w:rPr>
        <w:t xml:space="preserve">Tulos</w:t>
      </w:r>
    </w:p>
    <w:p>
      <w:r>
        <w:t xml:space="preserve">Minusta se on hyvä ajatus. Olet rehellisin tapaamani mies.</w:t>
      </w:r>
    </w:p>
    <w:p>
      <w:r>
        <w:rPr>
          <w:b/>
        </w:rPr>
        <w:t xml:space="preserve">Esimerkki 5.5940</w:t>
      </w:r>
    </w:p>
    <w:p>
      <w:r>
        <w:t xml:space="preserve">Tämä haamu on todella pahitteeksi mojoilleni, tiedäthän?</w:t>
      </w:r>
    </w:p>
    <w:p>
      <w:r>
        <w:rPr>
          <w:b/>
        </w:rPr>
        <w:t xml:space="preserve">Tulos</w:t>
      </w:r>
    </w:p>
    <w:p>
      <w:r>
        <w:t xml:space="preserve">Hän kävelee paljon, hän ei ota katsekontaktia, hän ei uhkaile. Ymmärrän kyllä.</w:t>
      </w:r>
    </w:p>
    <w:p>
      <w:r>
        <w:rPr>
          <w:b/>
        </w:rPr>
        <w:t xml:space="preserve">Esimerkki 5.5941</w:t>
      </w:r>
    </w:p>
    <w:p>
      <w:r>
        <w:t xml:space="preserve">Bartal, jos en kuule tämän uuden pikku paskiaisen, Mindyn laulavan seuraavan 30 sekunnin aikana, räjähdän. Sinun on parasta saada hänet laulamaan.</w:t>
      </w:r>
    </w:p>
    <w:p>
      <w:r>
        <w:rPr>
          <w:b/>
        </w:rPr>
        <w:t xml:space="preserve">Tulos</w:t>
      </w:r>
    </w:p>
    <w:p>
      <w:r>
        <w:t xml:space="preserve">Minä teen sen. Tervetuloa mukaan, neiti Cynthia. On hienoa, että olet vihdoin etelässä.</w:t>
      </w:r>
    </w:p>
    <w:p>
      <w:r>
        <w:rPr>
          <w:b/>
        </w:rPr>
        <w:t xml:space="preserve">Esimerkki 5.5942</w:t>
      </w:r>
    </w:p>
    <w:p>
      <w:r>
        <w:t xml:space="preserve">Voimmeko vain sanoa, että vuosi 2019 on muutoksen vuosi.</w:t>
      </w:r>
    </w:p>
    <w:p>
      <w:r>
        <w:rPr>
          <w:b/>
        </w:rPr>
        <w:t xml:space="preserve">Tulos</w:t>
      </w:r>
    </w:p>
    <w:p>
      <w:r>
        <w:t xml:space="preserve">Hankin juuri pesukoneen ja kuivausrummun, joten tänä vuonna en tarvitse niin paljon vaihtorahoja.</w:t>
      </w:r>
    </w:p>
    <w:p>
      <w:r>
        <w:rPr>
          <w:b/>
        </w:rPr>
        <w:t xml:space="preserve">Esimerkki 5.5943</w:t>
      </w:r>
    </w:p>
    <w:p>
      <w:r>
        <w:t xml:space="preserve">Herra Crimp, olemme Denise ja Chuck.</w:t>
      </w:r>
    </w:p>
    <w:p>
      <w:r>
        <w:rPr>
          <w:b/>
        </w:rPr>
        <w:t xml:space="preserve">Tulos</w:t>
      </w:r>
    </w:p>
    <w:p>
      <w:r>
        <w:t xml:space="preserve">Minulla on pukinparta, joten näytän ihan samalta kuin monet muutkin pukinpartaiset ihmiset. Se on yleinen virhe.</w:t>
      </w:r>
    </w:p>
    <w:p>
      <w:r>
        <w:rPr>
          <w:b/>
        </w:rPr>
        <w:t xml:space="preserve">Esimerkki 5.5944</w:t>
      </w:r>
    </w:p>
    <w:p>
      <w:r>
        <w:t xml:space="preserve">Tums on luodinreiän kokoinen. Ehkä jos laitamme sinne Tumsia, se poistaa luodin.</w:t>
      </w:r>
    </w:p>
    <w:p>
      <w:r>
        <w:rPr>
          <w:b/>
        </w:rPr>
        <w:t xml:space="preserve">Tulos</w:t>
      </w:r>
    </w:p>
    <w:p>
      <w:r>
        <w:t xml:space="preserve">Aivan oikein. Nämä ovat korkealaatuisia Tums-tabletteja, joista suuri yleisö ei tiedä.</w:t>
      </w:r>
    </w:p>
    <w:p>
      <w:r>
        <w:rPr>
          <w:b/>
        </w:rPr>
        <w:t xml:space="preserve">Esimerkki 5.5945</w:t>
      </w:r>
    </w:p>
    <w:p>
      <w:r>
        <w:t xml:space="preserve">Golfkentällä golfaa melkoinen määrä golfin pelaavia kummituksia. Onko sitä kutsuttu kentäksi?</w:t>
      </w:r>
    </w:p>
    <w:p>
      <w:r>
        <w:rPr>
          <w:b/>
        </w:rPr>
        <w:t xml:space="preserve">Tulos</w:t>
      </w:r>
    </w:p>
    <w:p>
      <w:r>
        <w:t xml:space="preserve">Se tunnetaan yleisesti kenttänä, jossa pelataan golfia.</w:t>
      </w:r>
    </w:p>
    <w:p>
      <w:r>
        <w:rPr>
          <w:b/>
        </w:rPr>
        <w:t xml:space="preserve">Esimerkki 5.5946</w:t>
      </w:r>
    </w:p>
    <w:p>
      <w:r>
        <w:t xml:space="preserve">Frant, voinko puhua kanssasi hetken?</w:t>
      </w:r>
    </w:p>
    <w:p>
      <w:r>
        <w:rPr>
          <w:b/>
        </w:rPr>
        <w:t xml:space="preserve">Tulos</w:t>
      </w:r>
    </w:p>
    <w:p>
      <w:r>
        <w:t xml:space="preserve">Kyllä. Hetki, Missy.</w:t>
      </w:r>
    </w:p>
    <w:p>
      <w:r>
        <w:rPr>
          <w:b/>
        </w:rPr>
        <w:t xml:space="preserve">Esimerkki 5.5947</w:t>
      </w:r>
    </w:p>
    <w:p>
      <w:r>
        <w:t xml:space="preserve">Oliko sen miehen nimi Steve, joka ei auttanut sinua?</w:t>
      </w:r>
    </w:p>
    <w:p>
      <w:r>
        <w:rPr>
          <w:b/>
        </w:rPr>
        <w:t xml:space="preserve">Tulos</w:t>
      </w:r>
    </w:p>
    <w:p>
      <w:r>
        <w:t xml:space="preserve">Olen melko varma, että se johtui vain hänen asenteestaan.</w:t>
      </w:r>
    </w:p>
    <w:p>
      <w:r>
        <w:rPr>
          <w:b/>
        </w:rPr>
        <w:t xml:space="preserve">Esimerkki 5.5948</w:t>
      </w:r>
    </w:p>
    <w:p>
      <w:r>
        <w:t xml:space="preserve">Niin, ja he lupaavat, että tämä on kuuden tunnin tuotanto.</w:t>
      </w:r>
    </w:p>
    <w:p>
      <w:r>
        <w:rPr>
          <w:b/>
        </w:rPr>
        <w:t xml:space="preserve">Tulos</w:t>
      </w:r>
    </w:p>
    <w:p>
      <w:r>
        <w:t xml:space="preserve">Niin, joten en tiedä, millaisia seuraavat neljä tuntia ovat.</w:t>
      </w:r>
    </w:p>
    <w:p>
      <w:r>
        <w:rPr>
          <w:b/>
        </w:rPr>
        <w:t xml:space="preserve">Esimerkki 5.5949</w:t>
      </w:r>
    </w:p>
    <w:p>
      <w:r>
        <w:t xml:space="preserve">He uskovat Taivaan Jumalaan. Tarkoitan, että he ovat ääliöitä.</w:t>
      </w:r>
    </w:p>
    <w:p>
      <w:r>
        <w:rPr>
          <w:b/>
        </w:rPr>
        <w:t xml:space="preserve">Tulos</w:t>
      </w:r>
    </w:p>
    <w:p>
      <w:r>
        <w:t xml:space="preserve">Se on totta. Autan sinua kirjoittamaan nämä esitteet.</w:t>
      </w:r>
    </w:p>
    <w:p>
      <w:r>
        <w:rPr>
          <w:b/>
        </w:rPr>
        <w:t xml:space="preserve">Esimerkki 5.5950</w:t>
      </w:r>
    </w:p>
    <w:p>
      <w:r>
        <w:t xml:space="preserve">Hei, kulta, muistatko ensitreffimme valtion messuilla? Sen todella kuuman muijan ja hänen typerän poikaystävänsä kanssa, joka ei päästänyt minua sinne.</w:t>
      </w:r>
    </w:p>
    <w:p>
      <w:r>
        <w:rPr>
          <w:b/>
        </w:rPr>
        <w:t xml:space="preserve">Tulos</w:t>
      </w:r>
    </w:p>
    <w:p>
      <w:r>
        <w:t xml:space="preserve">Se oli todella rankka päivä meille. En todellakaan voi uskoa, että selvisimme siitä kaikesta.</w:t>
      </w:r>
    </w:p>
    <w:p>
      <w:r>
        <w:rPr>
          <w:b/>
        </w:rPr>
        <w:t xml:space="preserve">Esimerkki 5.5951</w:t>
      </w:r>
    </w:p>
    <w:p>
      <w:r>
        <w:t xml:space="preserve">Elokuvassa on paljon vitsejä, vaikka se on hyvin surullinen tarina.</w:t>
      </w:r>
    </w:p>
    <w:p>
      <w:r>
        <w:rPr>
          <w:b/>
        </w:rPr>
        <w:t xml:space="preserve">Tulos</w:t>
      </w:r>
    </w:p>
    <w:p>
      <w:r>
        <w:t xml:space="preserve">Se on hyvin surullinen tarina siitä, miten internet pilaa jonkun elämän.</w:t>
      </w:r>
    </w:p>
    <w:p>
      <w:r>
        <w:rPr>
          <w:b/>
        </w:rPr>
        <w:t xml:space="preserve">Esimerkki 5.5952</w:t>
      </w:r>
    </w:p>
    <w:p>
      <w:r>
        <w:t xml:space="preserve">Niin, huomasin sen. Mutta en aikonut sanoa mitään, koska minua on arvosteltu siitä, että minulla on ollut ajatuksia aiemmin.</w:t>
      </w:r>
    </w:p>
    <w:p>
      <w:r>
        <w:rPr>
          <w:b/>
        </w:rPr>
        <w:t xml:space="preserve">Tulos</w:t>
      </w:r>
    </w:p>
    <w:p>
      <w:r>
        <w:t xml:space="preserve">Sinua ei olisi pitänyt arvostella siitä. Ajatuksesi ovat yhtä arvokkaita kuin muidenkin ajatukset, ellei jopa arvokkaampia.</w:t>
      </w:r>
    </w:p>
    <w:p>
      <w:r>
        <w:rPr>
          <w:b/>
        </w:rPr>
        <w:t xml:space="preserve">Esimerkki 5.5953</w:t>
      </w:r>
    </w:p>
    <w:p>
      <w:r>
        <w:t xml:space="preserve">Hei Ghost. Mikä sinun nimesi on?</w:t>
      </w:r>
    </w:p>
    <w:p>
      <w:r>
        <w:rPr>
          <w:b/>
        </w:rPr>
        <w:t xml:space="preserve">Tulos</w:t>
      </w:r>
    </w:p>
    <w:p>
      <w:r>
        <w:t xml:space="preserve">Tim. Mutta "minä" on yksi.</w:t>
      </w:r>
    </w:p>
    <w:p>
      <w:r>
        <w:rPr>
          <w:b/>
        </w:rPr>
        <w:t xml:space="preserve">Esimerkki 5.5954</w:t>
      </w:r>
    </w:p>
    <w:p>
      <w:r>
        <w:t xml:space="preserve">Ted, on niin tyypillistä, että kaikki uutiset koskevat sinua.</w:t>
      </w:r>
    </w:p>
    <w:p>
      <w:r>
        <w:rPr>
          <w:b/>
        </w:rPr>
        <w:t xml:space="preserve">Tulos</w:t>
      </w:r>
    </w:p>
    <w:p>
      <w:r>
        <w:t xml:space="preserve">Niin, olet aina tehnyt sen historiallisesti. Minulla on uutisia sinulle, kaveri, se ei koske vain sinua.</w:t>
      </w:r>
    </w:p>
    <w:p>
      <w:r>
        <w:rPr>
          <w:b/>
        </w:rPr>
        <w:t xml:space="preserve">Esimerkki 5.5955</w:t>
      </w:r>
    </w:p>
    <w:p>
      <w:r>
        <w:t xml:space="preserve">Ajoin kuorma-autoa monta vuotta. Olin jonkin aikaa palveluksessa. Tällä hetkellä työttömänä.</w:t>
      </w:r>
    </w:p>
    <w:p>
      <w:r>
        <w:rPr>
          <w:b/>
        </w:rPr>
        <w:t xml:space="preserve">Tulos</w:t>
      </w:r>
    </w:p>
    <w:p>
      <w:r>
        <w:t xml:space="preserve">Kiitä onneasi, että sait tämän työn, sillä yritin suositella serkkuani Albertia tähän työhön, mutta hänet hylättiin.</w:t>
      </w:r>
    </w:p>
    <w:p>
      <w:r>
        <w:rPr>
          <w:b/>
        </w:rPr>
        <w:t xml:space="preserve">Esimerkki 5.5956</w:t>
      </w:r>
    </w:p>
    <w:p>
      <w:r>
        <w:t xml:space="preserve">Mieheni ja hänen älypuhelimensa viettävät paljon aikaa keskustelemalla keskenään. Mutta en ole mustasukkainen tyyppi, joten se on kai OK.</w:t>
      </w:r>
    </w:p>
    <w:p>
      <w:r>
        <w:rPr>
          <w:b/>
        </w:rPr>
        <w:t xml:space="preserve">Tulos</w:t>
      </w:r>
    </w:p>
    <w:p>
      <w:r>
        <w:t xml:space="preserve">Sinulla on kuolleen miehen hattu, nainen. Älä aloita kanssani.</w:t>
      </w:r>
    </w:p>
    <w:p>
      <w:r>
        <w:rPr>
          <w:b/>
        </w:rPr>
        <w:t xml:space="preserve">Esimerkki 5.5957</w:t>
      </w:r>
    </w:p>
    <w:p>
      <w:r>
        <w:t xml:space="preserve">Kyllä, kävin yläasteen Rypistehousun kanssa, ja sitten avioliitossamme oli kokeilujakso, jolloin hän oli varsin olennainen osa.</w:t>
      </w:r>
    </w:p>
    <w:p>
      <w:r>
        <w:rPr>
          <w:b/>
        </w:rPr>
        <w:t xml:space="preserve">Tulos</w:t>
      </w:r>
    </w:p>
    <w:p>
      <w:r>
        <w:t xml:space="preserve">Olitko naimisissa yläasteella?</w:t>
      </w:r>
    </w:p>
    <w:p>
      <w:r>
        <w:rPr>
          <w:b/>
        </w:rPr>
        <w:t xml:space="preserve">Esimerkki 5.5958</w:t>
      </w:r>
    </w:p>
    <w:p>
      <w:r>
        <w:t xml:space="preserve">No, minun nimeni on Calisto ja hänen Calista.</w:t>
      </w:r>
    </w:p>
    <w:p>
      <w:r>
        <w:rPr>
          <w:b/>
        </w:rPr>
        <w:t xml:space="preserve">Tulos</w:t>
      </w:r>
    </w:p>
    <w:p>
      <w:r>
        <w:t xml:space="preserve">He eivät ole koskaan ennen käyneet Malibussa sijaitsevan talonsa ulkopuolella, Tiptop.</w:t>
      </w:r>
    </w:p>
    <w:p>
      <w:r>
        <w:rPr>
          <w:b/>
        </w:rPr>
        <w:t xml:space="preserve">Esimerkki 5.5959</w:t>
      </w:r>
    </w:p>
    <w:p>
      <w:r>
        <w:t xml:space="preserve">Vau, tämäkö on uusi vesipuistosi? Tämä on hieno. Mistä saitte kaiken veden?</w:t>
      </w:r>
    </w:p>
    <w:p>
      <w:r>
        <w:rPr>
          <w:b/>
        </w:rPr>
        <w:t xml:space="preserve">Tulos</w:t>
      </w:r>
    </w:p>
    <w:p>
      <w:r>
        <w:t xml:space="preserve">Etsikää piilotettuja Mikki-kirjaimia, muuta en aio sanoa. Vinkki.</w:t>
      </w:r>
    </w:p>
    <w:p>
      <w:r>
        <w:rPr>
          <w:b/>
        </w:rPr>
        <w:t xml:space="preserve">Esimerkki 5.5960</w:t>
      </w:r>
    </w:p>
    <w:p>
      <w:r>
        <w:t xml:space="preserve">Lopeta häpykarvojeni tuijottaminen.</w:t>
      </w:r>
    </w:p>
    <w:p>
      <w:r>
        <w:rPr>
          <w:b/>
        </w:rPr>
        <w:t xml:space="preserve">Tulos</w:t>
      </w:r>
    </w:p>
    <w:p>
      <w:r>
        <w:t xml:space="preserve">Ovatko häpysi yhteydessä kasvoihisi?</w:t>
      </w:r>
    </w:p>
    <w:p>
      <w:r>
        <w:rPr>
          <w:b/>
        </w:rPr>
        <w:t xml:space="preserve">Esimerkki 5.5961</w:t>
      </w:r>
    </w:p>
    <w:p>
      <w:r>
        <w:t xml:space="preserve">Niin, Rudy on poissa. Mistä tiesitte, sir?</w:t>
      </w:r>
    </w:p>
    <w:p>
      <w:r>
        <w:rPr>
          <w:b/>
        </w:rPr>
        <w:t xml:space="preserve">Tulos</w:t>
      </w:r>
    </w:p>
    <w:p>
      <w:r>
        <w:t xml:space="preserve">Hänellä on vain maine. Hän oli hyvä tyyppi. Jään kaipaamaan häntä töihin tänne.</w:t>
      </w:r>
    </w:p>
    <w:p>
      <w:r>
        <w:rPr>
          <w:b/>
        </w:rPr>
        <w:t xml:space="preserve">Esimerkki 5.5962</w:t>
      </w:r>
    </w:p>
    <w:p>
      <w:r>
        <w:t xml:space="preserve">Puhelimeni sanoo, että meidän pitäisi poistua valtatieltä tässä kohtaa, mutta edessämme ei näytä olevan muuta kuin jättimäinen vuori.</w:t>
      </w:r>
    </w:p>
    <w:p>
      <w:r>
        <w:rPr>
          <w:b/>
        </w:rPr>
        <w:t xml:space="preserve">Tulos</w:t>
      </w:r>
    </w:p>
    <w:p>
      <w:r>
        <w:t xml:space="preserve">Miksi emme vain mene vuoren yli? Tarkoitan, miksi ostimme tämän?</w:t>
      </w:r>
    </w:p>
    <w:p>
      <w:r>
        <w:rPr>
          <w:b/>
        </w:rPr>
        <w:t xml:space="preserve">Esimerkki 5.5963</w:t>
      </w:r>
    </w:p>
    <w:p>
      <w:r>
        <w:t xml:space="preserve">Haistoin Teslan latausaseman jo kaukaa. Ilmassa oleva staattinen sähkövaraus on erottamaton.</w:t>
      </w:r>
    </w:p>
    <w:p>
      <w:r>
        <w:rPr>
          <w:b/>
        </w:rPr>
        <w:t xml:space="preserve">Tulos</w:t>
      </w:r>
    </w:p>
    <w:p>
      <w:r>
        <w:t xml:space="preserve">Kolme Teslaa ovat tietenkin minun Teslani, Garyn Tesla ja Pamelan Tesla. Annoimme hänelle juuri omansa 16-vuotislahjaksi.</w:t>
      </w:r>
    </w:p>
    <w:p>
      <w:r>
        <w:rPr>
          <w:b/>
        </w:rPr>
        <w:t xml:space="preserve">Esimerkki 5.5964</w:t>
      </w:r>
    </w:p>
    <w:p>
      <w:r>
        <w:t xml:space="preserve">Olen pahoillani. Kaikki eivät äänestäneet, ja valitsimme sen, jonka he valitsivat.</w:t>
      </w:r>
    </w:p>
    <w:p>
      <w:r>
        <w:rPr>
          <w:b/>
        </w:rPr>
        <w:t xml:space="preserve">Tulos</w:t>
      </w:r>
    </w:p>
    <w:p>
      <w:r>
        <w:t xml:space="preserve">Minä tiedän. Meidän olisi todella pitänyt olla enemmän mukana prosessissa.</w:t>
      </w:r>
    </w:p>
    <w:p>
      <w:r>
        <w:rPr>
          <w:b/>
        </w:rPr>
        <w:t xml:space="preserve">Esimerkki 5.5965</w:t>
      </w:r>
    </w:p>
    <w:p>
      <w:r>
        <w:t xml:space="preserve">Minulla on kaunis mielen hetki. Kaikki palaset loksahtavat kohdalleen. Leipä yhdistyy savukkeisiin, jotka yhdistyvät tupakointiin, joka yhdistyy sairaalaan.</w:t>
      </w:r>
    </w:p>
    <w:p>
      <w:r>
        <w:rPr>
          <w:b/>
        </w:rPr>
        <w:t xml:space="preserve">Tulos</w:t>
      </w:r>
    </w:p>
    <w:p>
      <w:r>
        <w:t xml:space="preserve">Hei, sinä kirjoitat seinälleni!</w:t>
      </w:r>
    </w:p>
    <w:p>
      <w:r>
        <w:rPr>
          <w:b/>
        </w:rPr>
        <w:t xml:space="preserve">Esimerkki 5.5966</w:t>
      </w:r>
    </w:p>
    <w:p>
      <w:r>
        <w:t xml:space="preserve">Aloita aakkosten ensimmäisestä kirjaimesta.</w:t>
      </w:r>
    </w:p>
    <w:p>
      <w:r>
        <w:rPr>
          <w:b/>
        </w:rPr>
        <w:t xml:space="preserve">Tulos</w:t>
      </w:r>
    </w:p>
    <w:p>
      <w:r>
        <w:t xml:space="preserve">Tämä on punkrockia. Minusta tuntuu, että aloitan G-kirjaimella.</w:t>
      </w:r>
    </w:p>
    <w:p>
      <w:r>
        <w:rPr>
          <w:b/>
        </w:rPr>
        <w:t xml:space="preserve">Esimerkki 5.5967</w:t>
      </w:r>
    </w:p>
    <w:p>
      <w:r>
        <w:t xml:space="preserve">Melkein kuin se olisi sukua sinulle tai jotain.</w:t>
      </w:r>
    </w:p>
    <w:p>
      <w:r>
        <w:rPr>
          <w:b/>
        </w:rPr>
        <w:t xml:space="preserve">Tulos</w:t>
      </w:r>
    </w:p>
    <w:p>
      <w:r>
        <w:t xml:space="preserve">Väitätkö, että kaikki veljeni ja sisareni käyttävät huumeita ja alkoholia minun takiani?</w:t>
      </w:r>
    </w:p>
    <w:p>
      <w:r>
        <w:rPr>
          <w:b/>
        </w:rPr>
        <w:t xml:space="preserve">Esimerkki 5.5968</w:t>
      </w:r>
    </w:p>
    <w:p>
      <w:r>
        <w:t xml:space="preserve">Jos hän lähtee onnenpyörän kolmanneksi pyöräksi, sinun on tehtävä näin. Sinun on painettava tiskin alla olevaa nappia. Hän menee rikki ja me saamme 300 dollaria.</w:t>
      </w:r>
    </w:p>
    <w:p>
      <w:r>
        <w:rPr>
          <w:b/>
        </w:rPr>
        <w:t xml:space="preserve">Tulos</w:t>
      </w:r>
    </w:p>
    <w:p>
      <w:r>
        <w:t xml:space="preserve">Siinä on enemmän rahaa kuin olen koskaan nähnyt elämässäni.</w:t>
      </w:r>
    </w:p>
    <w:p>
      <w:r>
        <w:rPr>
          <w:b/>
        </w:rPr>
        <w:t xml:space="preserve">Esimerkki 5.5969</w:t>
      </w:r>
    </w:p>
    <w:p>
      <w:r>
        <w:t xml:space="preserve">Ja olette kaikki tervetulleita Sbarroon hääseremonian jälkeen.</w:t>
      </w:r>
    </w:p>
    <w:p>
      <w:r>
        <w:rPr>
          <w:b/>
        </w:rPr>
        <w:t xml:space="preserve">Tulos</w:t>
      </w:r>
    </w:p>
    <w:p>
      <w:r>
        <w:t xml:space="preserve">Joo, me todella tuhlasimme juhlien jälkeisiin juhliin.</w:t>
      </w:r>
    </w:p>
    <w:p>
      <w:r>
        <w:rPr>
          <w:b/>
        </w:rPr>
        <w:t xml:space="preserve">Esimerkki 5.5970</w:t>
      </w:r>
    </w:p>
    <w:p>
      <w:r>
        <w:t xml:space="preserve">Hei Charles, olenko hullu vai onko sanavarastosi kehittynyt todella hyväksi viime aikoina?</w:t>
      </w:r>
    </w:p>
    <w:p>
      <w:r>
        <w:rPr>
          <w:b/>
        </w:rPr>
        <w:t xml:space="preserve">Tulos</w:t>
      </w:r>
    </w:p>
    <w:p>
      <w:r>
        <w:t xml:space="preserve">Kiitos paljon. Äidilläni on sana päivässä -kalenteri.</w:t>
      </w:r>
    </w:p>
    <w:p>
      <w:r>
        <w:rPr>
          <w:b/>
        </w:rPr>
        <w:t xml:space="preserve">Esimerkki 5.5971</w:t>
      </w:r>
    </w:p>
    <w:p>
      <w:r>
        <w:t xml:space="preserve">Onko Gary siellä?</w:t>
      </w:r>
    </w:p>
    <w:p>
      <w:r>
        <w:rPr>
          <w:b/>
        </w:rPr>
        <w:t xml:space="preserve">Tulos</w:t>
      </w:r>
    </w:p>
    <w:p>
      <w:r>
        <w:t xml:space="preserve">Tunnetko tämän torakan?</w:t>
      </w:r>
    </w:p>
    <w:p>
      <w:r>
        <w:rPr>
          <w:b/>
        </w:rPr>
        <w:t xml:space="preserve">Esimerkki 5.5972</w:t>
      </w:r>
    </w:p>
    <w:p>
      <w:r>
        <w:t xml:space="preserve">Minä nukun roskiksessa.  Mitä sinä odotat?</w:t>
      </w:r>
    </w:p>
    <w:p>
      <w:r>
        <w:rPr>
          <w:b/>
        </w:rPr>
        <w:t xml:space="preserve">Tulos</w:t>
      </w:r>
    </w:p>
    <w:p>
      <w:r>
        <w:t xml:space="preserve">Hän on saanut sinut kiinni, kaveri.  Tuo ei ollut hyvä havainto.  Tarkoitan, ajattelin sitä, mutta en sanonut sitä.</w:t>
      </w:r>
    </w:p>
    <w:p>
      <w:r>
        <w:rPr>
          <w:b/>
        </w:rPr>
        <w:t xml:space="preserve">Esimerkki 5.5973</w:t>
      </w:r>
    </w:p>
    <w:p>
      <w:r>
        <w:t xml:space="preserve">Käskin sinun lopettaa puhumisen Dixonille meistä. Hän ei koskaan anna hyviä neuvoja.</w:t>
      </w:r>
    </w:p>
    <w:p>
      <w:r>
        <w:rPr>
          <w:b/>
        </w:rPr>
        <w:t xml:space="preserve">Tulos</w:t>
      </w:r>
    </w:p>
    <w:p>
      <w:r>
        <w:t xml:space="preserve">Dixon on mies paikallaan.</w:t>
      </w:r>
    </w:p>
    <w:p>
      <w:r>
        <w:rPr>
          <w:b/>
        </w:rPr>
        <w:t xml:space="preserve">Esimerkki 5.5974</w:t>
      </w:r>
    </w:p>
    <w:p>
      <w:r>
        <w:t xml:space="preserve">Eikö sinusta ole outoa, että Crimpcrumper rohkaisee sinua ottamaan partaveitsen Geumin kaulaan?</w:t>
      </w:r>
    </w:p>
    <w:p>
      <w:r>
        <w:rPr>
          <w:b/>
        </w:rPr>
        <w:t xml:space="preserve">Tulos</w:t>
      </w:r>
    </w:p>
    <w:p>
      <w:r>
        <w:t xml:space="preserve">En välitä. Meillä on mahdollisuus tappaa Geum, saada donitsit ja häipyä täältä. Haluan mennä kotiin.</w:t>
      </w:r>
    </w:p>
    <w:p>
      <w:r>
        <w:rPr>
          <w:b/>
        </w:rPr>
        <w:t xml:space="preserve">Esimerkki 5.5975</w:t>
      </w:r>
    </w:p>
    <w:p>
      <w:r>
        <w:t xml:space="preserve">Minusta tuntuu, että meillä on niin paljon yhteistä. Haluatteko mennä lounaalle?</w:t>
      </w:r>
    </w:p>
    <w:p>
      <w:r>
        <w:rPr>
          <w:b/>
        </w:rPr>
        <w:t xml:space="preserve">Tulos</w:t>
      </w:r>
    </w:p>
    <w:p>
      <w:r>
        <w:t xml:space="preserve">Haluaisimme mielellämme lounastaa, mutta valmistaudumme katsomaan Hamiltonia.</w:t>
      </w:r>
    </w:p>
    <w:p>
      <w:r>
        <w:rPr>
          <w:b/>
        </w:rPr>
        <w:t xml:space="preserve">Esimerkki 5.5976</w:t>
      </w:r>
    </w:p>
    <w:p>
      <w:r>
        <w:t xml:space="preserve">Kultaseni, ole kiltti ja lopeta puhuminen. Katsomme uutisia.</w:t>
      </w:r>
    </w:p>
    <w:p>
      <w:r>
        <w:rPr>
          <w:b/>
        </w:rPr>
        <w:t xml:space="preserve">Tulos</w:t>
      </w:r>
    </w:p>
    <w:p>
      <w:r>
        <w:t xml:space="preserve">Nyt on uutisten aika, kulta. Mene olemaan vauva omalla ajallasi.</w:t>
      </w:r>
    </w:p>
    <w:p>
      <w:r>
        <w:rPr>
          <w:b/>
        </w:rPr>
        <w:t xml:space="preserve">Esimerkki 5.5977</w:t>
      </w:r>
    </w:p>
    <w:p>
      <w:r>
        <w:t xml:space="preserve">Kaverit, kuulitte hänen sanovan sen, eikö niin? Meillä on määräaika. Meidän on muutettava tämä rakennus lintuhäkiksi.</w:t>
      </w:r>
    </w:p>
    <w:p>
      <w:r>
        <w:rPr>
          <w:b/>
        </w:rPr>
        <w:t xml:space="preserve">Tulos</w:t>
      </w:r>
    </w:p>
    <w:p>
      <w:r>
        <w:t xml:space="preserve">Aivan, kun heräsin, meditoin ja tein vakuutteluja. En katsonut televisiota.</w:t>
      </w:r>
    </w:p>
    <w:p>
      <w:r>
        <w:rPr>
          <w:b/>
        </w:rPr>
        <w:t xml:space="preserve">Esimerkki 5.5978</w:t>
      </w:r>
    </w:p>
    <w:p>
      <w:r>
        <w:t xml:space="preserve">Sanoin, että aion olla mukavampi tänä vuonna, mutta flirttailla vähemmän.</w:t>
      </w:r>
    </w:p>
    <w:p>
      <w:r>
        <w:rPr>
          <w:b/>
        </w:rPr>
        <w:t xml:space="preserve">Tulos</w:t>
      </w:r>
    </w:p>
    <w:p>
      <w:r>
        <w:t xml:space="preserve">Kun flirttailet vähemmän, näytät houkuttelevan enemmän miehiä.</w:t>
      </w:r>
    </w:p>
    <w:p>
      <w:r>
        <w:rPr>
          <w:b/>
        </w:rPr>
        <w:t xml:space="preserve">Esimerkki 5.5979</w:t>
      </w:r>
    </w:p>
    <w:p>
      <w:r>
        <w:t xml:space="preserve">Dark Crystal, en voi uskoa, että heräsit. Missä siskosi on, Kristallivalo? Nukkuuko hän yhä?</w:t>
      </w:r>
    </w:p>
    <w:p>
      <w:r>
        <w:rPr>
          <w:b/>
        </w:rPr>
        <w:t xml:space="preserve">Tulos</w:t>
      </w:r>
    </w:p>
    <w:p>
      <w:r>
        <w:t xml:space="preserve">Hän uskoo minuun, joten hän päätti antaa minun tehdä tämän yksin.</w:t>
      </w:r>
    </w:p>
    <w:p>
      <w:r>
        <w:rPr>
          <w:b/>
        </w:rPr>
        <w:t xml:space="preserve">Esimerkki 5.5980</w:t>
      </w:r>
    </w:p>
    <w:p>
      <w:r>
        <w:t xml:space="preserve">Tapahtumakutsussa kehotettiin tulemaan pukeutuneena rapuasuun.</w:t>
      </w:r>
    </w:p>
    <w:p>
      <w:r>
        <w:rPr>
          <w:b/>
        </w:rPr>
        <w:t xml:space="preserve">Tulos</w:t>
      </w:r>
    </w:p>
    <w:p>
      <w:r>
        <w:t xml:space="preserve">Mikä harmi.  En löytänyt itselleni sopivaa rapuasua.</w:t>
      </w:r>
    </w:p>
    <w:p>
      <w:r>
        <w:rPr>
          <w:b/>
        </w:rPr>
        <w:t xml:space="preserve">Esimerkki 5.5981</w:t>
      </w:r>
    </w:p>
    <w:p>
      <w:r>
        <w:t xml:space="preserve">Elizabeth ja minä teimme matkalla pienen kiertotien. Menimme siihen huoneeseen, jossa juodaan juomaa ja sitten leijutaan kattoon?</w:t>
      </w:r>
    </w:p>
    <w:p>
      <w:r>
        <w:rPr>
          <w:b/>
        </w:rPr>
        <w:t xml:space="preserve">Tulos</w:t>
      </w:r>
    </w:p>
    <w:p>
      <w:r>
        <w:t xml:space="preserve">Harrastimme seksiä kylpyhuoneessa.</w:t>
      </w:r>
    </w:p>
    <w:p>
      <w:r>
        <w:rPr>
          <w:b/>
        </w:rPr>
        <w:t xml:space="preserve">Esimerkki 5.5982</w:t>
      </w:r>
    </w:p>
    <w:p>
      <w:r>
        <w:t xml:space="preserve">Miekkojen nieleminen on hyvin vaikeaa.</w:t>
      </w:r>
    </w:p>
    <w:p>
      <w:r>
        <w:rPr>
          <w:b/>
        </w:rPr>
        <w:t xml:space="preserve">Tulos</w:t>
      </w:r>
    </w:p>
    <w:p>
      <w:r>
        <w:t xml:space="preserve">Aioin nousta lavalle ja esittää kinkkuluuta.</w:t>
      </w:r>
    </w:p>
    <w:p>
      <w:r>
        <w:rPr>
          <w:b/>
        </w:rPr>
        <w:t xml:space="preserve">Esimerkki 5.5983</w:t>
      </w:r>
    </w:p>
    <w:p>
      <w:r>
        <w:t xml:space="preserve">Haluan kuunnella musiikkia. Laita jotain Hi-Fi:hen. Watusi-iltamme jatkuu.</w:t>
      </w:r>
    </w:p>
    <w:p>
      <w:r>
        <w:rPr>
          <w:b/>
        </w:rPr>
        <w:t xml:space="preserve">Tulos</w:t>
      </w:r>
    </w:p>
    <w:p>
      <w:r>
        <w:t xml:space="preserve">Minulla on Jackson 5:n joululevy.</w:t>
      </w:r>
    </w:p>
    <w:p>
      <w:r>
        <w:rPr>
          <w:b/>
        </w:rPr>
        <w:t xml:space="preserve">Esimerkki 5.5984</w:t>
      </w:r>
    </w:p>
    <w:p>
      <w:r>
        <w:t xml:space="preserve">Entä jos menisimme eri suuntiin? En ole edes katsonut teitä silmiin niin kauan, että muistaisin, miltä teistä kumpikaan näyttää, enkä tiedä sukunimiänne.</w:t>
      </w:r>
    </w:p>
    <w:p>
      <w:r>
        <w:rPr>
          <w:b/>
        </w:rPr>
        <w:t xml:space="preserve">Tulos</w:t>
      </w:r>
    </w:p>
    <w:p>
      <w:r>
        <w:t xml:space="preserve">Sukunimeni on Sanchez. Sosiaaliturvatunnukseni on 726372664. Äitini tyttönimi on myös Sanchez.</w:t>
      </w:r>
    </w:p>
    <w:p>
      <w:r>
        <w:rPr>
          <w:b/>
        </w:rPr>
        <w:t xml:space="preserve">Esimerkki 5.5985</w:t>
      </w:r>
    </w:p>
    <w:p>
      <w:r>
        <w:t xml:space="preserve">Äiti, kuuletko minua vielä? Otan kenkäni pois.</w:t>
      </w:r>
    </w:p>
    <w:p>
      <w:r>
        <w:rPr>
          <w:b/>
        </w:rPr>
        <w:t xml:space="preserve">Tulos</w:t>
      </w:r>
    </w:p>
    <w:p>
      <w:r>
        <w:t xml:space="preserve">Kostoni on nopea ja kauhea. Et koskaan näe sitä tulevan.</w:t>
      </w:r>
    </w:p>
    <w:p>
      <w:r>
        <w:rPr>
          <w:b/>
        </w:rPr>
        <w:t xml:space="preserve">Esimerkki 5.5986</w:t>
      </w:r>
    </w:p>
    <w:p>
      <w:r>
        <w:t xml:space="preserve">Olen seurannut perustajan uraa.</w:t>
      </w:r>
    </w:p>
    <w:p>
      <w:r>
        <w:rPr>
          <w:b/>
        </w:rPr>
        <w:t xml:space="preserve">Tulos</w:t>
      </w:r>
    </w:p>
    <w:p>
      <w:r>
        <w:t xml:space="preserve">Oletko todella? Oletko niin kiinnostunut siitä?</w:t>
      </w:r>
    </w:p>
    <w:p>
      <w:r>
        <w:rPr>
          <w:b/>
        </w:rPr>
        <w:t xml:space="preserve">Esimerkki 5.5987</w:t>
      </w:r>
    </w:p>
    <w:p>
      <w:r>
        <w:t xml:space="preserve">Tulin itse asiassa valittamaan eräästä oppilaasta, joka pakotti minut.</w:t>
      </w:r>
    </w:p>
    <w:p>
      <w:r>
        <w:rPr>
          <w:b/>
        </w:rPr>
        <w:t xml:space="preserve">Tulos</w:t>
      </w:r>
    </w:p>
    <w:p>
      <w:r>
        <w:t xml:space="preserve">Mitä haluat minun tekevän asialle, kulta? Haluatko, että hakkaan hänet? Kiihottaisiko se sinua?</w:t>
      </w:r>
    </w:p>
    <w:p>
      <w:r>
        <w:rPr>
          <w:b/>
        </w:rPr>
        <w:t xml:space="preserve">Esimerkki 5.5988</w:t>
      </w:r>
    </w:p>
    <w:p>
      <w:r>
        <w:t xml:space="preserve">Poikasi näyttää olevan täysi hummeri. Mutta sinä olet puoliksi hummeri?</w:t>
      </w:r>
    </w:p>
    <w:p>
      <w:r>
        <w:rPr>
          <w:b/>
        </w:rPr>
        <w:t xml:space="preserve">Tulos</w:t>
      </w:r>
    </w:p>
    <w:p>
      <w:r>
        <w:t xml:space="preserve">Genetiikkaa ei voi hallita. Tiedäthän sinä?</w:t>
      </w:r>
    </w:p>
    <w:p>
      <w:r>
        <w:rPr>
          <w:b/>
        </w:rPr>
        <w:t xml:space="preserve">Esimerkki 5.5989</w:t>
      </w:r>
    </w:p>
    <w:p>
      <w:r>
        <w:t xml:space="preserve">En halua mennä taloon.</w:t>
      </w:r>
    </w:p>
    <w:p>
      <w:r>
        <w:rPr>
          <w:b/>
        </w:rPr>
        <w:t xml:space="preserve">Tulos</w:t>
      </w:r>
    </w:p>
    <w:p>
      <w:r>
        <w:t xml:space="preserve">Luuletko, että tiedän? Olen jo käynyt siellä. Se on pahin paikka.</w:t>
      </w:r>
    </w:p>
    <w:p>
      <w:r>
        <w:rPr>
          <w:b/>
        </w:rPr>
        <w:t xml:space="preserve">Esimerkki 5.5990</w:t>
      </w:r>
    </w:p>
    <w:p>
      <w:r>
        <w:t xml:space="preserve">Kuten olin sanomassa, olen toisen maailmansodan harrastaja, joten tiedän, että monet taistelut käytiin juuri tuolla Alsacen rajalla.</w:t>
      </w:r>
    </w:p>
    <w:p>
      <w:r>
        <w:rPr>
          <w:b/>
        </w:rPr>
        <w:t xml:space="preserve">Tulos</w:t>
      </w:r>
    </w:p>
    <w:p>
      <w:r>
        <w:t xml:space="preserve">Sieltä minä tietysti olen kotoisin. Mutta siitä on niin kauan, kun viimeksi kävin siellä, etten tiedä, onko minulla faktatietoa kuin kieleni kärjessä.</w:t>
      </w:r>
    </w:p>
    <w:p>
      <w:r>
        <w:rPr>
          <w:b/>
        </w:rPr>
        <w:t xml:space="preserve">Esimerkki 5.5991</w:t>
      </w:r>
    </w:p>
    <w:p>
      <w:r>
        <w:t xml:space="preserve">Minusta tuntuu, että hänellä pitäisi olla korkea asema, jotta kaikki kumartaisivat ja kunnioittaisivat häntä tulevaisuudessa.</w:t>
      </w:r>
    </w:p>
    <w:p>
      <w:r>
        <w:rPr>
          <w:b/>
        </w:rPr>
        <w:t xml:space="preserve">Tulos</w:t>
      </w:r>
    </w:p>
    <w:p>
      <w:r>
        <w:t xml:space="preserve">SELVÄ. Pidän aina tavallisen nimen anonyymisyydestä, jonka ansiosta hän voi matkustaa joustavasti läpi elämän.</w:t>
      </w:r>
    </w:p>
    <w:p>
      <w:r>
        <w:rPr>
          <w:b/>
        </w:rPr>
        <w:t xml:space="preserve">Esimerkki 5.5992</w:t>
      </w:r>
    </w:p>
    <w:p>
      <w:r>
        <w:t xml:space="preserve">En todellakaan voi uskoa, että kuolin siihen, että minut löydettiin vessasta.</w:t>
      </w:r>
    </w:p>
    <w:p>
      <w:r>
        <w:rPr>
          <w:b/>
        </w:rPr>
        <w:t xml:space="preserve">Tulos</w:t>
      </w:r>
    </w:p>
    <w:p>
      <w:r>
        <w:t xml:space="preserve">Ja minä kuolin vastakkainasetteluun. Miten säälittävää.</w:t>
      </w:r>
    </w:p>
    <w:p>
      <w:r>
        <w:rPr>
          <w:b/>
        </w:rPr>
        <w:t xml:space="preserve">Esimerkki 5.5993</w:t>
      </w:r>
    </w:p>
    <w:p>
      <w:r>
        <w:t xml:space="preserve">Navajoilla on hyvin laaja uskomus siitä, että voit mennä ulos ja vaihtaa nahkasi ja muuttua sudeksi tai kojootiksi.</w:t>
      </w:r>
    </w:p>
    <w:p>
      <w:r>
        <w:rPr>
          <w:b/>
        </w:rPr>
        <w:t xml:space="preserve">Tulos</w:t>
      </w:r>
    </w:p>
    <w:p>
      <w:r>
        <w:t xml:space="preserve">Olet oikeassa. Luulen lukeneeni tästä kerran. Ihmisestä voi tulla peto. Vauvoista voi tulla miehiä.</w:t>
      </w:r>
    </w:p>
    <w:p>
      <w:r>
        <w:rPr>
          <w:b/>
        </w:rPr>
        <w:t xml:space="preserve">Esimerkki 5.5994</w:t>
      </w:r>
    </w:p>
    <w:p>
      <w:r>
        <w:t xml:space="preserve">Ennen kuin teet niin, muista, että lasihiutaleet ovat vain jauhettua lasia.</w:t>
      </w:r>
    </w:p>
    <w:p>
      <w:r>
        <w:rPr>
          <w:b/>
        </w:rPr>
        <w:t xml:space="preserve">Tulos</w:t>
      </w:r>
    </w:p>
    <w:p>
      <w:r>
        <w:t xml:space="preserve">Tietenkin se on hiottua lasia. Miten muuten voisin tehdä lasimurskaa?</w:t>
      </w:r>
    </w:p>
    <w:p>
      <w:r>
        <w:rPr>
          <w:b/>
        </w:rPr>
        <w:t xml:space="preserve">Esimerkki 5.5995</w:t>
      </w:r>
    </w:p>
    <w:p>
      <w:r>
        <w:t xml:space="preserve">Voinko käyttää olentoa toivomaan mitä tahansa?</w:t>
      </w:r>
    </w:p>
    <w:p>
      <w:r>
        <w:rPr>
          <w:b/>
        </w:rPr>
        <w:t xml:space="preserve">Tulos</w:t>
      </w:r>
    </w:p>
    <w:p>
      <w:r>
        <w:t xml:space="preserve">Mitä vain haluat, paitsi että selviät ilman lukemista. Sinun on todella opittava lukemaan.</w:t>
      </w:r>
    </w:p>
    <w:p>
      <w:r>
        <w:rPr>
          <w:b/>
        </w:rPr>
        <w:t xml:space="preserve">Esimerkki 5.5996</w:t>
      </w:r>
    </w:p>
    <w:p>
      <w:r>
        <w:t xml:space="preserve">Minusta meidän pitäisi, meillä on veritimantteja. Minusta meidän pitäisi saada jotain vielä pahempaa kuin veritimantti. Otetaan jonkun lapsen sielu ja laitetaan se timanttiin, ehkäpä.</w:t>
      </w:r>
    </w:p>
    <w:p>
      <w:r>
        <w:rPr>
          <w:b/>
        </w:rPr>
        <w:t xml:space="preserve">Tulos</w:t>
      </w:r>
    </w:p>
    <w:p>
      <w:r>
        <w:t xml:space="preserve">Tiedätkö, mitä se saa minut ajattelemaan? Se on pieni hyppy. Entä helmi? Kuten kömpelö, hankala, iso helmi? Voimme tehdä niistä vähän kuin viehätysrannekkeista.</w:t>
      </w:r>
    </w:p>
    <w:p>
      <w:r>
        <w:rPr>
          <w:b/>
        </w:rPr>
        <w:t xml:space="preserve">Esimerkki 5.5997</w:t>
      </w:r>
    </w:p>
    <w:p>
      <w:r>
        <w:t xml:space="preserve">Kiitos, että kysyit lahjakkuudestani. Kerron tulevasta näytelmästäni, jonka 2. ja 3. näytöstä ei ole vielä tuotettu. Pidä sitä esityksenä. Se on näytelmäni lihaisa osa.</w:t>
      </w:r>
    </w:p>
    <w:p>
      <w:r>
        <w:rPr>
          <w:b/>
        </w:rPr>
        <w:t xml:space="preserve">Tulos</w:t>
      </w:r>
    </w:p>
    <w:p>
      <w:r>
        <w:t xml:space="preserve">Me kaikki teemme pieniä kykyjä, jotka mahtuvat mukavasti kykyjenetsintäkilpailuun, ja sinä teet yksin kaksi näytelmänumeroa?</w:t>
      </w:r>
    </w:p>
    <w:p>
      <w:r>
        <w:rPr>
          <w:b/>
        </w:rPr>
        <w:t xml:space="preserve">Esimerkki 5.5998</w:t>
      </w:r>
    </w:p>
    <w:p>
      <w:r>
        <w:t xml:space="preserve">Meillä on tuhansia leiriläisiä, ja sinun on astuttava pois puun luota.</w:t>
      </w:r>
    </w:p>
    <w:p>
      <w:r>
        <w:rPr>
          <w:b/>
        </w:rPr>
        <w:t xml:space="preserve">Tulos</w:t>
      </w:r>
    </w:p>
    <w:p>
      <w:r>
        <w:t xml:space="preserve">Beth, puhun suoraan, koska seison aivan tämän rehellisen puun takana. Minä lähden. Minut on lähetetty tehtävään.</w:t>
      </w:r>
    </w:p>
    <w:p>
      <w:r>
        <w:rPr>
          <w:b/>
        </w:rPr>
        <w:t xml:space="preserve">Esimerkki 5.5999</w:t>
      </w:r>
    </w:p>
    <w:p>
      <w:r>
        <w:t xml:space="preserve">Teet siis korttitemppuja ja kolikkotemppuja?</w:t>
      </w:r>
    </w:p>
    <w:p>
      <w:r>
        <w:rPr>
          <w:b/>
        </w:rPr>
        <w:t xml:space="preserve">Tulos</w:t>
      </w:r>
    </w:p>
    <w:p>
      <w:r>
        <w:t xml:space="preserve">Katso tätä pientä muovilevyä, joka minulla on. Se on vasemmassa kädessäni. Nyt se on oikeassa kädessäni.</w:t>
      </w:r>
    </w:p>
    <w:p>
      <w:r>
        <w:rPr>
          <w:b/>
        </w:rPr>
        <w:t xml:space="preserve">Esimerkki 5.6000</w:t>
      </w:r>
    </w:p>
    <w:p>
      <w:r>
        <w:t xml:space="preserve">Jeremy, olemme tänä vuonna eläintarhassa syntymäpäivänäsi, koska viime vuoden syntymäpäiväsi oli mielettömän huono.</w:t>
      </w:r>
    </w:p>
    <w:p>
      <w:r>
        <w:rPr>
          <w:b/>
        </w:rPr>
        <w:t xml:space="preserve">Tulos</w:t>
      </w:r>
    </w:p>
    <w:p>
      <w:r>
        <w:t xml:space="preserve">Tietenkin. En tiedä, miksi sinun pitää selittää se minulle. Kirjoitin nimeni häviäjien listalle väärin.</w:t>
      </w:r>
    </w:p>
    <w:p>
      <w:r>
        <w:rPr>
          <w:b/>
        </w:rPr>
        <w:t xml:space="preserve">Esimerkki 5.6001</w:t>
      </w:r>
    </w:p>
    <w:p>
      <w:r>
        <w:t xml:space="preserve">Tohtori Phil, voimme poistaa välipalan kehostasi, jos pääsemme Havaijille.</w:t>
      </w:r>
    </w:p>
    <w:p>
      <w:r>
        <w:rPr>
          <w:b/>
        </w:rPr>
        <w:t xml:space="preserve">Tulos</w:t>
      </w:r>
    </w:p>
    <w:p>
      <w:r>
        <w:t xml:space="preserve">En voi enää pitää sitä sisälläni. Sinun on parasta ottaa se pois minusta nyt heti.</w:t>
      </w:r>
    </w:p>
    <w:p>
      <w:r>
        <w:rPr>
          <w:b/>
        </w:rPr>
        <w:t xml:space="preserve">Esimerkki 5.6002</w:t>
      </w:r>
    </w:p>
    <w:p>
      <w:r>
        <w:t xml:space="preserve">Tunnen erään toisen kaverin, joka opettaa työpajaa nimeltä "Strong and Wrong". Haluaisin kokeilla sitä.</w:t>
      </w:r>
    </w:p>
    <w:p>
      <w:r>
        <w:rPr>
          <w:b/>
        </w:rPr>
        <w:t xml:space="preserve">Tulos</w:t>
      </w:r>
    </w:p>
    <w:p>
      <w:r>
        <w:t xml:space="preserve">Se on outoa. Se ei kuulosta lainkaan lupaavalta.</w:t>
      </w:r>
    </w:p>
    <w:p>
      <w:r>
        <w:rPr>
          <w:b/>
        </w:rPr>
        <w:t xml:space="preserve">Esimerkki 5.6003</w:t>
      </w:r>
    </w:p>
    <w:p>
      <w:r>
        <w:t xml:space="preserve">Lapsi, et voi lounastaa opettajien kanssa.</w:t>
      </w:r>
    </w:p>
    <w:p>
      <w:r>
        <w:rPr>
          <w:b/>
        </w:rPr>
        <w:t xml:space="preserve">Tulos</w:t>
      </w:r>
    </w:p>
    <w:p>
      <w:r>
        <w:t xml:space="preserve">Mutta olen niin yksinäinen.</w:t>
      </w:r>
    </w:p>
    <w:p>
      <w:r>
        <w:rPr>
          <w:b/>
        </w:rPr>
        <w:t xml:space="preserve">Esimerkki 5.6004</w:t>
      </w:r>
    </w:p>
    <w:p>
      <w:r>
        <w:t xml:space="preserve">Lehdessä sanotaan, että "tästä lähtien kaikki ovat kaikkea".</w:t>
      </w:r>
    </w:p>
    <w:p>
      <w:r>
        <w:rPr>
          <w:b/>
        </w:rPr>
        <w:t xml:space="preserve">Tulos</w:t>
      </w:r>
    </w:p>
    <w:p>
      <w:r>
        <w:t xml:space="preserve">Miten se voidaan panna täytäntöön? Onko se laki?</w:t>
      </w:r>
    </w:p>
    <w:p>
      <w:r>
        <w:rPr>
          <w:b/>
        </w:rPr>
        <w:t xml:space="preserve">Esimerkki 5.6005</w:t>
      </w:r>
    </w:p>
    <w:p>
      <w:r>
        <w:t xml:space="preserve">Rehellisyyspuu, en ole koskaan puhunut sinulle ennen, mutta olen huolissani ystävästäni.</w:t>
      </w:r>
    </w:p>
    <w:p>
      <w:r>
        <w:rPr>
          <w:b/>
        </w:rPr>
        <w:t xml:space="preserve">Tulos</w:t>
      </w:r>
    </w:p>
    <w:p>
      <w:r>
        <w:t xml:space="preserve">Olen halunnut kertoa sinulle Geraldista jo pitkään.</w:t>
      </w:r>
    </w:p>
    <w:p>
      <w:r>
        <w:rPr>
          <w:b/>
        </w:rPr>
        <w:t xml:space="preserve">Esimerkki 5.6006</w:t>
      </w:r>
    </w:p>
    <w:p>
      <w:r>
        <w:t xml:space="preserve">Bill, en tunne sinua kovin hyvin. Vaikutat mieheltä, joka todella yrittää saada tolkkua tähän sotkuun. Voitko selittää, miten pystyin nousemaan lentokoneesta ja menemään Orange Juliukseen varastamaan appelsiini-juliuksen rakkaalle aviomiehelleni?</w:t>
      </w:r>
    </w:p>
    <w:p>
      <w:r>
        <w:rPr>
          <w:b/>
        </w:rPr>
        <w:t xml:space="preserve">Tulos</w:t>
      </w:r>
    </w:p>
    <w:p>
      <w:r>
        <w:t xml:space="preserve">Tuo on hyvä kysymys, delorilaiset. Jos katsot tuota kädessäsi olevaa appelsiinijuliusta, huomaat, että se on kääritty Skymall-kuvasto, johon olet juuri kaatanut appelsiinimehua.</w:t>
      </w:r>
    </w:p>
    <w:p>
      <w:r>
        <w:rPr>
          <w:b/>
        </w:rPr>
        <w:t xml:space="preserve">Esimerkki 5.6007</w:t>
      </w:r>
    </w:p>
    <w:p>
      <w:r>
        <w:t xml:space="preserve">Hei, kuuntele. Älä kerro heille minusta. Heidän ei pitäisi tietää, että olen puhuva hämähäkki.</w:t>
      </w:r>
    </w:p>
    <w:p>
      <w:r>
        <w:rPr>
          <w:b/>
        </w:rPr>
        <w:t xml:space="preserve">Tulos</w:t>
      </w:r>
    </w:p>
    <w:p>
      <w:r>
        <w:t xml:space="preserve">Hei, annoit minulle yhden jalkasi, joten se on kuin elinikäinen side.</w:t>
      </w:r>
    </w:p>
    <w:p>
      <w:r>
        <w:rPr>
          <w:b/>
        </w:rPr>
        <w:t xml:space="preserve">Esimerkki 5.6008</w:t>
      </w:r>
    </w:p>
    <w:p>
      <w:r>
        <w:t xml:space="preserve">No, minä olen tarusta. Mikä tarkoittaa, että olen myyttinen olento.</w:t>
      </w:r>
    </w:p>
    <w:p>
      <w:r>
        <w:rPr>
          <w:b/>
        </w:rPr>
        <w:t xml:space="preserve">Tulos</w:t>
      </w:r>
    </w:p>
    <w:p>
      <w:r>
        <w:t xml:space="preserve">Ai, kuten chupacabra tai Loch Nessin hirviö?</w:t>
      </w:r>
    </w:p>
    <w:p>
      <w:r>
        <w:rPr>
          <w:b/>
        </w:rPr>
        <w:t xml:space="preserve">Esimerkki 5.6009</w:t>
      </w:r>
    </w:p>
    <w:p>
      <w:r>
        <w:t xml:space="preserve">Anteeksi, herra. Ovatko nämä junan ainoat kaksi paikkaa?</w:t>
      </w:r>
    </w:p>
    <w:p>
      <w:r>
        <w:rPr>
          <w:b/>
        </w:rPr>
        <w:t xml:space="preserve">Tulos</w:t>
      </w:r>
    </w:p>
    <w:p>
      <w:r>
        <w:t xml:space="preserve">Nämä ovat junan kaksi viimeistä paikkaa. Muissa vaunuissa ei ole tilaa. Teidän neljän on siis päätettävä, kuka istuu junavaunussa.</w:t>
      </w:r>
    </w:p>
    <w:p>
      <w:r>
        <w:rPr>
          <w:b/>
        </w:rPr>
        <w:t xml:space="preserve">Esimerkki 5.6010</w:t>
      </w:r>
    </w:p>
    <w:p>
      <w:r>
        <w:t xml:space="preserve">Meidän pitäisi pakottaa hänet maksamaan meille jättipotissa ollut rahamäärä.</w:t>
      </w:r>
    </w:p>
    <w:p>
      <w:r>
        <w:rPr>
          <w:b/>
        </w:rPr>
        <w:t xml:space="preserve">Tulos</w:t>
      </w:r>
    </w:p>
    <w:p>
      <w:r>
        <w:t xml:space="preserve">Hän tietää, mitä hän teki. Hän kysyi minulta, voisiko hän syödä sen keksin loppuun.</w:t>
      </w:r>
    </w:p>
    <w:p>
      <w:r>
        <w:rPr>
          <w:b/>
        </w:rPr>
        <w:t xml:space="preserve">Esimerkki 5.6011</w:t>
      </w:r>
    </w:p>
    <w:p>
      <w:r>
        <w:t xml:space="preserve">Kuule, sanon vain, että voimme olla kämppiksiä. Suhde loppuu siihen. </w:t>
      </w:r>
    </w:p>
    <w:p>
      <w:r>
        <w:rPr>
          <w:b/>
        </w:rPr>
        <w:t xml:space="preserve">Tulos</w:t>
      </w:r>
    </w:p>
    <w:p>
      <w:r>
        <w:t xml:space="preserve">Kauppakirja on minun nimissäni. Käskit minun allekirjoittaa nämä paperit.</w:t>
      </w:r>
    </w:p>
    <w:p>
      <w:r>
        <w:rPr>
          <w:b/>
        </w:rPr>
        <w:t xml:space="preserve">Esimerkki 5.6012</w:t>
      </w:r>
    </w:p>
    <w:p>
      <w:r>
        <w:t xml:space="preserve">Oletko varma, että monet ihmiset kutsuvat minua hammasproteesimieheksi.</w:t>
      </w:r>
    </w:p>
    <w:p>
      <w:r>
        <w:rPr>
          <w:b/>
        </w:rPr>
        <w:t xml:space="preserve">Tulos</w:t>
      </w:r>
    </w:p>
    <w:p>
      <w:r>
        <w:t xml:space="preserve">Tuo ei ole aivan totta, he kutsuvat sinua seikkailumieheksi, koska kanssasi puhuminen on aina kamala seikkailu.</w:t>
      </w:r>
    </w:p>
    <w:p>
      <w:r>
        <w:rPr>
          <w:b/>
        </w:rPr>
        <w:t xml:space="preserve">Esimerkki 5.6013</w:t>
      </w:r>
    </w:p>
    <w:p>
      <w:r>
        <w:t xml:space="preserve">Onko kukaan nähnyt veli Thomasia? Kuulin, että hän on pulassa.</w:t>
      </w:r>
    </w:p>
    <w:p>
      <w:r>
        <w:rPr>
          <w:b/>
        </w:rPr>
        <w:t xml:space="preserve">Tulos</w:t>
      </w:r>
    </w:p>
    <w:p>
      <w:r>
        <w:t xml:space="preserve">Hän harhaili tuolla. Hän ei näyttänyt olevan pulassa, mutta hän puhui itsekseen. Ja löi päätään seinään.</w:t>
      </w:r>
    </w:p>
    <w:p>
      <w:r>
        <w:rPr>
          <w:b/>
        </w:rPr>
        <w:t xml:space="preserve">Esimerkki 5.6014</w:t>
      </w:r>
    </w:p>
    <w:p>
      <w:r>
        <w:t xml:space="preserve">Anteeksi, että olen myöhässä.  Jäinkö paljosta paitsi kiertueesta?</w:t>
      </w:r>
    </w:p>
    <w:p>
      <w:r>
        <w:rPr>
          <w:b/>
        </w:rPr>
        <w:t xml:space="preserve">Tulos</w:t>
      </w:r>
    </w:p>
    <w:p>
      <w:r>
        <w:t xml:space="preserve">Joo, no, et nähnyt tuolla ripauksia.  Tuo on Felix.  Hän on isäni.</w:t>
      </w:r>
    </w:p>
    <w:p>
      <w:r>
        <w:rPr>
          <w:b/>
        </w:rPr>
        <w:t xml:space="preserve">Esimerkki 5.6015</w:t>
      </w:r>
    </w:p>
    <w:p>
      <w:r>
        <w:t xml:space="preserve">Denise, rukoilitko sinä kaikkien noiden asioiden puolesta, jotka juuri annoin sinulle?</w:t>
      </w:r>
    </w:p>
    <w:p>
      <w:r>
        <w:rPr>
          <w:b/>
        </w:rPr>
        <w:t xml:space="preserve">Tulos</w:t>
      </w:r>
    </w:p>
    <w:p>
      <w:r>
        <w:t xml:space="preserve">Niin tein. En tässä järjestyksessä, mutta kyllä, rukoilin heidän puolestaan.</w:t>
      </w:r>
    </w:p>
    <w:p>
      <w:r>
        <w:rPr>
          <w:b/>
        </w:rPr>
        <w:t xml:space="preserve">Esimerkki 5.6016</w:t>
      </w:r>
    </w:p>
    <w:p>
      <w:r>
        <w:t xml:space="preserve">Meillä on uutisia. Jos olet ostanut laskurin Hard Soft Countersilta viimeisten 30 vuoden aikana, olet suuressa vaarassa joko ihmisen itsesyttymisen tai höyrystymisen vuoksi.</w:t>
      </w:r>
    </w:p>
    <w:p>
      <w:r>
        <w:rPr>
          <w:b/>
        </w:rPr>
        <w:t xml:space="preserve">Tulos</w:t>
      </w:r>
    </w:p>
    <w:p>
      <w:r>
        <w:t xml:space="preserve">Kultaseni, se on minun laskurini. Sieltä minä sain tiskini.</w:t>
      </w:r>
    </w:p>
    <w:p>
      <w:r>
        <w:rPr>
          <w:b/>
        </w:rPr>
        <w:t xml:space="preserve">Esimerkki 5.6017</w:t>
      </w:r>
    </w:p>
    <w:p>
      <w:r>
        <w:t xml:space="preserve">Sven, olet niin onnekas, että saat ottaa kaiken tämän vastaan. Aina kun hän hikoilee, sinun on juotava sitä.</w:t>
      </w:r>
    </w:p>
    <w:p>
      <w:r>
        <w:rPr>
          <w:b/>
        </w:rPr>
        <w:t xml:space="preserve">Tulos</w:t>
      </w:r>
    </w:p>
    <w:p>
      <w:r>
        <w:t xml:space="preserve">Hän on opettanut minulle asioita. Mutta minulla on omaa taidetta, jonka haluan laittaa esille, jos se sopii.</w:t>
      </w:r>
    </w:p>
    <w:p>
      <w:r>
        <w:rPr>
          <w:b/>
        </w:rPr>
        <w:t xml:space="preserve">Esimerkki 5.6018</w:t>
      </w:r>
    </w:p>
    <w:p>
      <w:r>
        <w:t xml:space="preserve">Lynn, kultaseni. Minusta tuntuu, että meidän on tehtävä jonkinlaisia lämmittelyharjoituksia ennen kuin menemme lavalle tänään.</w:t>
      </w:r>
    </w:p>
    <w:p>
      <w:r>
        <w:rPr>
          <w:b/>
        </w:rPr>
        <w:t xml:space="preserve">Tulos</w:t>
      </w:r>
    </w:p>
    <w:p>
      <w:r>
        <w:t xml:space="preserve">Taustallani teimme paljon improvisaatiopelejä. Ehkä voisimme pelata vähän Pass the Clap -leikkiä.</w:t>
      </w:r>
    </w:p>
    <w:p>
      <w:r>
        <w:rPr>
          <w:b/>
        </w:rPr>
        <w:t xml:space="preserve">Esimerkki 5.6019</w:t>
      </w:r>
    </w:p>
    <w:p>
      <w:r>
        <w:t xml:space="preserve">Voisimmeko saada synttärisankarin, tämä on vain perinne, synttärisankari, voisitko kertoa meille vielä kerran kuuluisimmasta metsurista, jonka olet koskaan tavannut?</w:t>
      </w:r>
    </w:p>
    <w:p>
      <w:r>
        <w:rPr>
          <w:b/>
        </w:rPr>
        <w:t xml:space="preserve">Tulos</w:t>
      </w:r>
    </w:p>
    <w:p>
      <w:r>
        <w:t xml:space="preserve">Yllättävää, että haluatte edes kuulla sen, olen kertonut sen monta kertaa. Hänen nimensä oli Giant Carlos Foothills.</w:t>
      </w:r>
    </w:p>
    <w:p>
      <w:r>
        <w:rPr>
          <w:b/>
        </w:rPr>
        <w:t xml:space="preserve">Esimerkki 5.6020</w:t>
      </w:r>
    </w:p>
    <w:p>
      <w:r>
        <w:t xml:space="preserve">Käymme vaikeita keskusteluja elämästä ja kuolevaisuudesta.</w:t>
      </w:r>
    </w:p>
    <w:p>
      <w:r>
        <w:rPr>
          <w:b/>
        </w:rPr>
        <w:t xml:space="preserve">Tulos</w:t>
      </w:r>
    </w:p>
    <w:p>
      <w:r>
        <w:t xml:space="preserve">Näin aikaisin aamulla?</w:t>
      </w:r>
    </w:p>
    <w:p>
      <w:r>
        <w:rPr>
          <w:b/>
        </w:rPr>
        <w:t xml:space="preserve">Esimerkki 5.6021</w:t>
      </w:r>
    </w:p>
    <w:p>
      <w:r>
        <w:t xml:space="preserve">No, tervetuloa Cold Stoneen.</w:t>
      </w:r>
    </w:p>
    <w:p>
      <w:r>
        <w:rPr>
          <w:b/>
        </w:rPr>
        <w:t xml:space="preserve">Tulos</w:t>
      </w:r>
    </w:p>
    <w:p>
      <w:r>
        <w:t xml:space="preserve">Hei, tiedän, että teet jäätelöäsi kivellä. Saisinko vähän sitä kiveä jääkylmään jäätelöön?</w:t>
      </w:r>
    </w:p>
    <w:p>
      <w:r>
        <w:rPr>
          <w:b/>
        </w:rPr>
        <w:t xml:space="preserve">Esimerkki 5.6022</w:t>
      </w:r>
    </w:p>
    <w:p>
      <w:r>
        <w:t xml:space="preserve">Hän on vihdoin kasvanut hanker-chief-paitaansa, jota hän on käyttänyt jo vuosia. Hän oli kauhean alikehittynyt aika pitkään.</w:t>
      </w:r>
    </w:p>
    <w:p>
      <w:r>
        <w:rPr>
          <w:b/>
        </w:rPr>
        <w:t xml:space="preserve">Tulos</w:t>
      </w:r>
    </w:p>
    <w:p>
      <w:r>
        <w:t xml:space="preserve">Olin. Minua kutsuttiin ikäluokkani Jackie Tohniksi.</w:t>
      </w:r>
    </w:p>
    <w:p>
      <w:r>
        <w:rPr>
          <w:b/>
        </w:rPr>
        <w:t xml:space="preserve">Esimerkki 5.6023</w:t>
      </w:r>
    </w:p>
    <w:p>
      <w:r>
        <w:t xml:space="preserve">Minua huimaa. Olen menettänyt liikaa verta.</w:t>
      </w:r>
    </w:p>
    <w:p>
      <w:r>
        <w:rPr>
          <w:b/>
        </w:rPr>
        <w:t xml:space="preserve">Tulos</w:t>
      </w:r>
    </w:p>
    <w:p>
      <w:r>
        <w:t xml:space="preserve">Otan tämän huivin ja laitan kiristyssiteen hänen jalkansa ympärille, ja voi luoja, siinä on niin paljon verta.</w:t>
      </w:r>
    </w:p>
    <w:p>
      <w:r>
        <w:rPr>
          <w:b/>
        </w:rPr>
        <w:t xml:space="preserve">Esimerkki 5.6024</w:t>
      </w:r>
    </w:p>
    <w:p>
      <w:r>
        <w:t xml:space="preserve">..... Joka tapauksessa, käskin katkaista pään. En ole varma miksi naurat. Se ei ole vitsi.</w:t>
      </w:r>
    </w:p>
    <w:p>
      <w:r>
        <w:rPr>
          <w:b/>
        </w:rPr>
        <w:t xml:space="preserve">Tulos</w:t>
      </w:r>
    </w:p>
    <w:p>
      <w:r>
        <w:t xml:space="preserve">Tuo on surullinen tapa lopettaa koira. Me nauramme tuskan läpi.</w:t>
      </w:r>
    </w:p>
    <w:p>
      <w:r>
        <w:rPr>
          <w:b/>
        </w:rPr>
        <w:t xml:space="preserve">Esimerkki 5.6025</w:t>
      </w:r>
    </w:p>
    <w:p>
      <w:r>
        <w:t xml:space="preserve">Ai, beep bop beep bop Benjamin Brown's Tire and Rotation Auto Partsista?</w:t>
      </w:r>
    </w:p>
    <w:p>
      <w:r>
        <w:rPr>
          <w:b/>
        </w:rPr>
        <w:t xml:space="preserve">Tulos</w:t>
      </w:r>
    </w:p>
    <w:p>
      <w:r>
        <w:t xml:space="preserve">Aivan oikein. Brubble ja Brown haastavat meidät oikeuteen. Heidän tunnussävelmänsä tekijänoikeusrikkomuksesta. Mutta me teimme sen ensin. Olimme vain maan alla.</w:t>
      </w:r>
    </w:p>
    <w:p>
      <w:r>
        <w:rPr>
          <w:b/>
        </w:rPr>
        <w:t xml:space="preserve">Esimerkki 5.6026</w:t>
      </w:r>
    </w:p>
    <w:p>
      <w:r>
        <w:t xml:space="preserve">En tiedä, voisitko olla aviomieheni. Et ole todellinen.</w:t>
      </w:r>
    </w:p>
    <w:p>
      <w:r>
        <w:rPr>
          <w:b/>
        </w:rPr>
        <w:t xml:space="preserve">Tulos</w:t>
      </w:r>
    </w:p>
    <w:p>
      <w:r>
        <w:t xml:space="preserve">Se tekee minusta parhaan aviomiehen. Kuorsaanko minä? Ei, en kuorsaa. Otanko peittoja haltuuni? En. Sanonko koskaan, ettet näytä kauniilta? En ole koskaan sanonut, että olet kaunis. Olen Ricardo. Minun pitäisi olla aviomiehesi.</w:t>
      </w:r>
    </w:p>
    <w:p>
      <w:r>
        <w:rPr>
          <w:b/>
        </w:rPr>
        <w:t xml:space="preserve">Esimerkki 5.6027</w:t>
      </w:r>
    </w:p>
    <w:p>
      <w:r>
        <w:t xml:space="preserve">Minulla on ihania uutisia. Perheeni voitti juuri risteilyn! Blanche, aioin kutsua sinut risteilylle. Jätin juuri vaimoni, ja poikani tarvitsee äidin ennen kuin hän menee Clemsoniin. Hän ei voi olla Clemsonissa ilman äitiä.</w:t>
      </w:r>
    </w:p>
    <w:p>
      <w:r>
        <w:rPr>
          <w:b/>
        </w:rPr>
        <w:t xml:space="preserve">Tulos</w:t>
      </w:r>
    </w:p>
    <w:p>
      <w:r>
        <w:t xml:space="preserve">Asia on näin, herra Nelson Nelson vanhempi: olen ollut onneton avioliitto pitkään. Olisi kunnia lähteä kanssanne risteilylle.</w:t>
      </w:r>
    </w:p>
    <w:p>
      <w:r>
        <w:rPr>
          <w:b/>
        </w:rPr>
        <w:t xml:space="preserve">Esimerkki 5.6028</w:t>
      </w:r>
    </w:p>
    <w:p>
      <w:r>
        <w:t xml:space="preserve">Tina, olen huolissani Juniorista.</w:t>
      </w:r>
    </w:p>
    <w:p>
      <w:r>
        <w:rPr>
          <w:b/>
        </w:rPr>
        <w:t xml:space="preserve">Tulos</w:t>
      </w:r>
    </w:p>
    <w:p>
      <w:r>
        <w:t xml:space="preserve">En usko, että hän näyttää nykyään kovin hyvältä.</w:t>
      </w:r>
    </w:p>
    <w:p>
      <w:r>
        <w:rPr>
          <w:b/>
        </w:rPr>
        <w:t xml:space="preserve">Esimerkki 5.6029</w:t>
      </w:r>
    </w:p>
    <w:p>
      <w:r>
        <w:t xml:space="preserve">Murnice, tuletko vaimokseni?</w:t>
      </w:r>
    </w:p>
    <w:p>
      <w:r>
        <w:rPr>
          <w:b/>
        </w:rPr>
        <w:t xml:space="preserve">Tulos</w:t>
      </w:r>
    </w:p>
    <w:p>
      <w:r>
        <w:t xml:space="preserve">En ole edes itkenyt tämän hautakiven äärellä. Kyllä, menen kanssasi naimisiin.</w:t>
      </w:r>
    </w:p>
    <w:p>
      <w:r>
        <w:rPr>
          <w:b/>
        </w:rPr>
        <w:t xml:space="preserve">Esimerkki 5.6030</w:t>
      </w:r>
    </w:p>
    <w:p>
      <w:r>
        <w:t xml:space="preserve">Et tiedä, että joka kerta kun kuolet, - Minä kuolen särkyneeseen sydämeen. Sitten palaan elämään ennen sinua ja hautaan sinut. Sitten kaivan sinut takaisin, kun on aika.</w:t>
      </w:r>
    </w:p>
    <w:p>
      <w:r>
        <w:rPr>
          <w:b/>
        </w:rPr>
        <w:t xml:space="preserve">Tulos</w:t>
      </w:r>
    </w:p>
    <w:p>
      <w:r>
        <w:t xml:space="preserve">En tiennyt sitä, koska en koskaan kysynyt. Koska Mainessa ei ole kysymyksiä, vaan vain särkyneitä sydämiä.</w:t>
      </w:r>
    </w:p>
    <w:p>
      <w:r>
        <w:rPr>
          <w:b/>
        </w:rPr>
        <w:t xml:space="preserve">Esimerkki 5.6031</w:t>
      </w:r>
    </w:p>
    <w:p>
      <w:r>
        <w:t xml:space="preserve">Tuomioistuin käsittelee nyt asian Morisette vastaan Morisette.</w:t>
      </w:r>
    </w:p>
    <w:p>
      <w:r>
        <w:rPr>
          <w:b/>
        </w:rPr>
        <w:t xml:space="preserve">Tulos</w:t>
      </w:r>
    </w:p>
    <w:p>
      <w:r>
        <w:t xml:space="preserve">Olen pahoillani, sir. Olen väsynyt, koska valvoin koko yön kuvatessani Sex in the Cityn jaksoa, jossa suutelin Sarah Jessica Parkeria.</w:t>
      </w:r>
    </w:p>
    <w:p>
      <w:r>
        <w:rPr>
          <w:b/>
        </w:rPr>
        <w:t xml:space="preserve">Esimerkki 5.6032</w:t>
      </w:r>
    </w:p>
    <w:p>
      <w:r>
        <w:t xml:space="preserve">Tällaista laskurimateriaalia sinä tarvitset. Voimme valmistaa tämän sinulle viidessä minuutissa.</w:t>
      </w:r>
    </w:p>
    <w:p>
      <w:r>
        <w:rPr>
          <w:b/>
        </w:rPr>
        <w:t xml:space="preserve">Tulos</w:t>
      </w:r>
    </w:p>
    <w:p>
      <w:r>
        <w:t xml:space="preserve">Hämmästyttävää. Annan sinulle 1000 dollaria tiskistä.</w:t>
      </w:r>
    </w:p>
    <w:p>
      <w:r>
        <w:rPr>
          <w:b/>
        </w:rPr>
        <w:t xml:space="preserve">Esimerkki 5.6033</w:t>
      </w:r>
    </w:p>
    <w:p>
      <w:r>
        <w:t xml:space="preserve">Halusin tehdä bisnestä sinun ja vanhempiesi kanssa, mutta en voi enää tehdä sitä.</w:t>
      </w:r>
    </w:p>
    <w:p>
      <w:r>
        <w:rPr>
          <w:b/>
        </w:rPr>
        <w:t xml:space="preserve">Tulos</w:t>
      </w:r>
    </w:p>
    <w:p>
      <w:r>
        <w:t xml:space="preserve">Herra Thompson, voinko mitenkään korjata tämän? Toin pussillisen vastakeitettyjä rinkeleitä.</w:t>
      </w:r>
    </w:p>
    <w:p>
      <w:r>
        <w:rPr>
          <w:b/>
        </w:rPr>
        <w:t xml:space="preserve">Esimerkki 5.6034</w:t>
      </w:r>
    </w:p>
    <w:p>
      <w:r>
        <w:t xml:space="preserve">Bob, otatko tämän naisen tilauksen vastaan? Toivottavasti hän maksaa täyden hinnan, kuten kaikki Margaritavillen asiakkaat.</w:t>
      </w:r>
    </w:p>
    <w:p>
      <w:r>
        <w:rPr>
          <w:b/>
        </w:rPr>
        <w:t xml:space="preserve">Tulos</w:t>
      </w:r>
    </w:p>
    <w:p>
      <w:r>
        <w:t xml:space="preserve">Kyllä, herra Timmins. Totta kai hän on.</w:t>
      </w:r>
    </w:p>
    <w:p>
      <w:r>
        <w:rPr>
          <w:b/>
        </w:rPr>
        <w:t xml:space="preserve">Esimerkki 5.6035</w:t>
      </w:r>
    </w:p>
    <w:p>
      <w:r>
        <w:t xml:space="preserve">Minun on mentävä psykiatrille tai jotain. Jokin on pielessä. En ole oma itseni. Minulla ei ole koskaan ollut tällaisia seksuaalisia ajatuksia. Ja sitten yhtäkkiä näen yhden julisteen, jossa on mies ilman housuja, ja sinä olet tunkeutunut mieleeni kuin jonkinlainen mato.</w:t>
      </w:r>
    </w:p>
    <w:p>
      <w:r>
        <w:rPr>
          <w:b/>
        </w:rPr>
        <w:t xml:space="preserve">Tulos</w:t>
      </w:r>
    </w:p>
    <w:p>
      <w:r>
        <w:t xml:space="preserve">Aivan oikein. Nyt olen täällä jäädäkseni kuin seksikkäin mato, joka on koskaan päässyt mielen omenan sisään.</w:t>
      </w:r>
    </w:p>
    <w:p>
      <w:r>
        <w:rPr>
          <w:b/>
        </w:rPr>
        <w:t xml:space="preserve">Esimerkki 5.6036</w:t>
      </w:r>
    </w:p>
    <w:p>
      <w:r>
        <w:t xml:space="preserve">Vaimoni ei edes käytä Alka Seltzeriä, koska hänen mielestään kuplat ovat pahoja.</w:t>
      </w:r>
    </w:p>
    <w:p>
      <w:r>
        <w:rPr>
          <w:b/>
        </w:rPr>
        <w:t xml:space="preserve">Tulos</w:t>
      </w:r>
    </w:p>
    <w:p>
      <w:r>
        <w:t xml:space="preserve">Ne ovat. Jokainen heistä on sielu, joka joutuu helvettiin.</w:t>
      </w:r>
    </w:p>
    <w:p>
      <w:r>
        <w:rPr>
          <w:b/>
        </w:rPr>
        <w:t xml:space="preserve">Esimerkki 5.6037</w:t>
      </w:r>
    </w:p>
    <w:p>
      <w:r>
        <w:t xml:space="preserve">Chuck, en aio enää koskaan aliarvioida sinua, mutta en myöskään aio antaa Kenin tappaa sinua veitsellä.</w:t>
      </w:r>
    </w:p>
    <w:p>
      <w:r>
        <w:rPr>
          <w:b/>
        </w:rPr>
        <w:t xml:space="preserve">Tulos</w:t>
      </w:r>
    </w:p>
    <w:p>
      <w:r>
        <w:t xml:space="preserve">Ajattelet aina minua. Arvostan sitä todella paljon. Tiesin, että auttaisit minua.</w:t>
      </w:r>
    </w:p>
    <w:p>
      <w:r>
        <w:rPr>
          <w:b/>
        </w:rPr>
        <w:t xml:space="preserve">Esimerkki 5.6038</w:t>
      </w:r>
    </w:p>
    <w:p>
      <w:r>
        <w:t xml:space="preserve">Olen aina halunnut yhtä asiaa. Se on alempien upseerieni kunnioitus, ja nyt kun minulla on se, en voisi olla onnellisempi.</w:t>
      </w:r>
    </w:p>
    <w:p>
      <w:r>
        <w:rPr>
          <w:b/>
        </w:rPr>
        <w:t xml:space="preserve">Tulos</w:t>
      </w:r>
    </w:p>
    <w:p>
      <w:r>
        <w:t xml:space="preserve">Selvä. Olet ollut keskimääräistä parempi.</w:t>
      </w:r>
    </w:p>
    <w:p>
      <w:r>
        <w:rPr>
          <w:b/>
        </w:rPr>
        <w:t xml:space="preserve">Esimerkki 5.6039</w:t>
      </w:r>
    </w:p>
    <w:p>
      <w:r>
        <w:t xml:space="preserve">Odota, makuupussit - ne ovat nuken kokoisia. Laitetaan kai jalka niihin?</w:t>
      </w:r>
    </w:p>
    <w:p>
      <w:r>
        <w:rPr>
          <w:b/>
        </w:rPr>
        <w:t xml:space="preserve">Tulos</w:t>
      </w:r>
    </w:p>
    <w:p>
      <w:r>
        <w:t xml:space="preserve">Tietenkin ne ovat nuken kokoisia. Minä olen nukke. Missä luulet minun nukkuvan?</w:t>
      </w:r>
    </w:p>
    <w:p>
      <w:r>
        <w:rPr>
          <w:b/>
        </w:rPr>
        <w:t xml:space="preserve">Esimerkki 5.6040</w:t>
      </w:r>
    </w:p>
    <w:p>
      <w:r>
        <w:t xml:space="preserve">Hääni ovat perinteiset. En halua, että minua määritellään siten, että minulla on toinen. Joten nämä ovat minun hääni minulle.</w:t>
      </w:r>
    </w:p>
    <w:p>
      <w:r>
        <w:rPr>
          <w:b/>
        </w:rPr>
        <w:t xml:space="preserve">Tulos</w:t>
      </w:r>
    </w:p>
    <w:p>
      <w:r>
        <w:t xml:space="preserve">Ja myös setäsi hautajaiset.</w:t>
      </w:r>
    </w:p>
    <w:p>
      <w:r>
        <w:rPr>
          <w:b/>
        </w:rPr>
        <w:t xml:space="preserve">Esimerkki 5.6041</w:t>
      </w:r>
    </w:p>
    <w:p>
      <w:r>
        <w:t xml:space="preserve">Joo, kerroin, että käytin paitani veden ottamiseen omassa puistossani, joka ei ole vielä auki.</w:t>
      </w:r>
    </w:p>
    <w:p>
      <w:r>
        <w:rPr>
          <w:b/>
        </w:rPr>
        <w:t xml:space="preserve">Tulos</w:t>
      </w:r>
    </w:p>
    <w:p>
      <w:r>
        <w:t xml:space="preserve">Pyydän teitä palauttamaan kaiken veden.</w:t>
      </w:r>
    </w:p>
    <w:p>
      <w:r>
        <w:rPr>
          <w:b/>
        </w:rPr>
        <w:t xml:space="preserve">Esimerkki 5.6042</w:t>
      </w:r>
    </w:p>
    <w:p>
      <w:r>
        <w:t xml:space="preserve">Se oli varmaan minun virheeni. Luulin, että se oli takahuoneessa, mutta menetin järkeni ja laitoin kahvin kylpyhuoneeseen.</w:t>
      </w:r>
    </w:p>
    <w:p>
      <w:r>
        <w:rPr>
          <w:b/>
        </w:rPr>
        <w:t xml:space="preserve">Tulos</w:t>
      </w:r>
    </w:p>
    <w:p>
      <w:r>
        <w:t xml:space="preserve">Rehellisesti sanottuna, Nelson, kylpyhuone on takana.</w:t>
      </w:r>
    </w:p>
    <w:p>
      <w:r>
        <w:rPr>
          <w:b/>
        </w:rPr>
        <w:t xml:space="preserve">Esimerkki 5.6043</w:t>
      </w:r>
    </w:p>
    <w:p>
      <w:r>
        <w:t xml:space="preserve">Jeesuksella oli siis todella hyvät oltavat maapähkinävoiulottuvuudessa.</w:t>
      </w:r>
    </w:p>
    <w:p>
      <w:r>
        <w:rPr>
          <w:b/>
        </w:rPr>
        <w:t xml:space="preserve">Tulos</w:t>
      </w:r>
    </w:p>
    <w:p>
      <w:r>
        <w:t xml:space="preserve">Luulisin niin, tarkoitan, että hänen käsiensä ja jalkojensa läpi oli lyöty nauloja.</w:t>
      </w:r>
    </w:p>
    <w:p>
      <w:r>
        <w:rPr>
          <w:b/>
        </w:rPr>
        <w:t xml:space="preserve">Esimerkki 5.6044</w:t>
      </w:r>
    </w:p>
    <w:p>
      <w:r>
        <w:t xml:space="preserve">Entä jos tapamme myös lemmikkejä tämän ohjelman aikana?</w:t>
      </w:r>
    </w:p>
    <w:p>
      <w:r>
        <w:rPr>
          <w:b/>
        </w:rPr>
        <w:t xml:space="preserve">Tulos</w:t>
      </w:r>
    </w:p>
    <w:p>
      <w:r>
        <w:t xml:space="preserve">Pidän siitä. Minusta tuntuu vilpittömästi siltä, että lemmikkieläimet ovat ansainneet sen. Joten se ei ehkä ole niin suuri järkytys yleisölle.</w:t>
      </w:r>
    </w:p>
    <w:p>
      <w:r>
        <w:rPr>
          <w:b/>
        </w:rPr>
        <w:t xml:space="preserve">Esimerkki 5.6045</w:t>
      </w:r>
    </w:p>
    <w:p>
      <w:r>
        <w:t xml:space="preserve">Tohtori, haluan todella, että mieheni on täällä vauvamme syntymässä.</w:t>
      </w:r>
    </w:p>
    <w:p>
      <w:r>
        <w:rPr>
          <w:b/>
        </w:rPr>
        <w:t xml:space="preserve">Tulos</w:t>
      </w:r>
    </w:p>
    <w:p>
      <w:r>
        <w:t xml:space="preserve">Jos haluat, että vauvasta tulee Vaaka, sinun on parasta alkaa ponnistaa.</w:t>
      </w:r>
    </w:p>
    <w:p>
      <w:r>
        <w:rPr>
          <w:b/>
        </w:rPr>
        <w:t xml:space="preserve">Esimerkki 5.6046</w:t>
      </w:r>
    </w:p>
    <w:p>
      <w:r>
        <w:t xml:space="preserve">Doug, olemme saaneet viime aikoina valituksia työstäsi.</w:t>
      </w:r>
    </w:p>
    <w:p>
      <w:r>
        <w:rPr>
          <w:b/>
        </w:rPr>
        <w:t xml:space="preserve">Tulos</w:t>
      </w:r>
    </w:p>
    <w:p>
      <w:r>
        <w:t xml:space="preserve">He ovat väärässä. Elleivät he sano, että olen liian hyvä.</w:t>
      </w:r>
    </w:p>
    <w:p>
      <w:r>
        <w:rPr>
          <w:b/>
        </w:rPr>
        <w:t xml:space="preserve">Esimerkki 5.6047</w:t>
      </w:r>
    </w:p>
    <w:p>
      <w:r>
        <w:t xml:space="preserve">Kaikki on kunnossa, kunhan mikään ei ole minun itsesuojeluni tiellä.</w:t>
      </w:r>
    </w:p>
    <w:p>
      <w:r>
        <w:rPr>
          <w:b/>
        </w:rPr>
        <w:t xml:space="preserve">Tulos</w:t>
      </w:r>
    </w:p>
    <w:p>
      <w:r>
        <w:t xml:space="preserve">Tuo on yksi sosiopaattisimmista asioista, joita olet sanonut.</w:t>
      </w:r>
    </w:p>
    <w:p>
      <w:r>
        <w:rPr>
          <w:b/>
        </w:rPr>
        <w:t xml:space="preserve">Esimerkki 5.6048</w:t>
      </w:r>
    </w:p>
    <w:p>
      <w:r>
        <w:t xml:space="preserve">Ymmärrän sinua katsoessani, miksi sinua luullaan ammattinäyttelijäksi.</w:t>
      </w:r>
    </w:p>
    <w:p>
      <w:r>
        <w:rPr>
          <w:b/>
        </w:rPr>
        <w:t xml:space="preserve">Tulos</w:t>
      </w:r>
    </w:p>
    <w:p>
      <w:r>
        <w:t xml:space="preserve">Voi, kiitos. Minulla on kuulemma sellainen ilme.</w:t>
      </w:r>
    </w:p>
    <w:p>
      <w:r>
        <w:rPr>
          <w:b/>
        </w:rPr>
        <w:t xml:space="preserve">Esimerkki 5.6049</w:t>
      </w:r>
    </w:p>
    <w:p>
      <w:r>
        <w:t xml:space="preserve">En uskonut, että veisit minut Color Me Mine -tapahtumaan.  Luulin, että menisimme Pariisiin tai johonkin.</w:t>
      </w:r>
    </w:p>
    <w:p>
      <w:r>
        <w:rPr>
          <w:b/>
        </w:rPr>
        <w:t xml:space="preserve">Tulos</w:t>
      </w:r>
    </w:p>
    <w:p>
      <w:r>
        <w:t xml:space="preserve">Sanoit, että aloit lukea The Artist's Way -teosta ja halusit alkaa tehdä juttuja!</w:t>
      </w:r>
    </w:p>
    <w:p>
      <w:r>
        <w:rPr>
          <w:b/>
        </w:rPr>
        <w:t xml:space="preserve">Esimerkki 5.6050</w:t>
      </w:r>
    </w:p>
    <w:p>
      <w:r>
        <w:t xml:space="preserve">Etkö kuullut? St. Olafin koulu paloi.</w:t>
      </w:r>
    </w:p>
    <w:p>
      <w:r>
        <w:rPr>
          <w:b/>
        </w:rPr>
        <w:t xml:space="preserve">Tulos</w:t>
      </w:r>
    </w:p>
    <w:p>
      <w:r>
        <w:t xml:space="preserve">Missä olen ollut? Miten en huomannut tätä uutisissa?</w:t>
      </w:r>
    </w:p>
    <w:p>
      <w:r>
        <w:rPr>
          <w:b/>
        </w:rPr>
        <w:t xml:space="preserve">Esimerkki 5.6051</w:t>
      </w:r>
    </w:p>
    <w:p>
      <w:r>
        <w:t xml:space="preserve">Satuitko maalaamaan kuvia Thomas Edisonista?</w:t>
      </w:r>
    </w:p>
    <w:p>
      <w:r>
        <w:rPr>
          <w:b/>
        </w:rPr>
        <w:t xml:space="preserve">Tulos</w:t>
      </w:r>
    </w:p>
    <w:p>
      <w:r>
        <w:t xml:space="preserve">Otin kuvan. Kävelin kirkon ohi, ja siellä tehtiin kuva ikkunoihin.</w:t>
      </w:r>
    </w:p>
    <w:p>
      <w:r>
        <w:rPr>
          <w:b/>
        </w:rPr>
        <w:t xml:space="preserve">Esimerkki 5.6052</w:t>
      </w:r>
    </w:p>
    <w:p>
      <w:r>
        <w:t xml:space="preserve">Vaimosi kertoi minulle kaksi viikkoa sitten, että sinun piti ostaa hänelle hiton mekko, ja sinä unohdit ostaa sen hiton mekon.</w:t>
      </w:r>
    </w:p>
    <w:p>
      <w:r>
        <w:rPr>
          <w:b/>
        </w:rPr>
        <w:t xml:space="preserve">Tulos</w:t>
      </w:r>
    </w:p>
    <w:p>
      <w:r>
        <w:t xml:space="preserve">Kyllä, minä tein, minä tein. Minulla oli paljon ajateltavaa työni ja kaiken muun takia.</w:t>
      </w:r>
    </w:p>
    <w:p>
      <w:r>
        <w:rPr>
          <w:b/>
        </w:rPr>
        <w:t xml:space="preserve">Esimerkki 5.6053</w:t>
      </w:r>
    </w:p>
    <w:p>
      <w:r>
        <w:t xml:space="preserve">Pojat, mikä tuo teidät kotiin?</w:t>
      </w:r>
    </w:p>
    <w:p>
      <w:r>
        <w:rPr>
          <w:b/>
        </w:rPr>
        <w:t xml:space="preserve">Tulos</w:t>
      </w:r>
    </w:p>
    <w:p>
      <w:r>
        <w:t xml:space="preserve">Totta puhuakseni, äiti, emme olleet varmoja, olitko elossa vai et.</w:t>
      </w:r>
    </w:p>
    <w:p>
      <w:r>
        <w:rPr>
          <w:b/>
        </w:rPr>
        <w:t xml:space="preserve">Esimerkki 5.6054</w:t>
      </w:r>
    </w:p>
    <w:p>
      <w:r>
        <w:t xml:space="preserve">Emme koskaan unohtaneet kapteenia.</w:t>
      </w:r>
    </w:p>
    <w:p>
      <w:r>
        <w:rPr>
          <w:b/>
        </w:rPr>
        <w:t xml:space="preserve">Tulos</w:t>
      </w:r>
    </w:p>
    <w:p>
      <w:r>
        <w:t xml:space="preserve">Aivan oikein. Emme koskaan tehneet sitä. Olemme tavanneet joka vuosi sinä päivänä sen jälkeen.</w:t>
      </w:r>
    </w:p>
    <w:p>
      <w:r>
        <w:rPr>
          <w:b/>
        </w:rPr>
        <w:t xml:space="preserve">Esimerkki 5.6055</w:t>
      </w:r>
    </w:p>
    <w:p>
      <w:r>
        <w:t xml:space="preserve">Tervetuloa kummitusjunaan. Onko sinulla lippu tänne?</w:t>
      </w:r>
    </w:p>
    <w:p>
      <w:r>
        <w:rPr>
          <w:b/>
        </w:rPr>
        <w:t xml:space="preserve">Tulos</w:t>
      </w:r>
    </w:p>
    <w:p>
      <w:r>
        <w:t xml:space="preserve">Ei, mutta minulla on keskeneräisiä asioita maan päällä.</w:t>
      </w:r>
    </w:p>
    <w:p>
      <w:r>
        <w:rPr>
          <w:b/>
        </w:rPr>
        <w:t xml:space="preserve">Esimerkki 5.6056</w:t>
      </w:r>
    </w:p>
    <w:p>
      <w:r>
        <w:t xml:space="preserve">Sinä olet vastuussa pekonirintaisista Twinkiesistä?</w:t>
      </w:r>
    </w:p>
    <w:p>
      <w:r>
        <w:rPr>
          <w:b/>
        </w:rPr>
        <w:t xml:space="preserve">Tulos</w:t>
      </w:r>
    </w:p>
    <w:p>
      <w:r>
        <w:t xml:space="preserve">Ei vain sitä!  Lisäsin myös voidetta vessapaperiin.  Minulla on paljon ideoita jokaiselle alalle, mutta ruoka on sydämeni.</w:t>
      </w:r>
    </w:p>
    <w:p>
      <w:r>
        <w:rPr>
          <w:b/>
        </w:rPr>
        <w:t xml:space="preserve">Esimerkki 5.6057</w:t>
      </w:r>
    </w:p>
    <w:p>
      <w:r>
        <w:t xml:space="preserve">Herra ja rouva Naven muuttivat antiikkikuistinsa makuuhuoneeksi.</w:t>
      </w:r>
    </w:p>
    <w:p>
      <w:r>
        <w:rPr>
          <w:b/>
        </w:rPr>
        <w:t xml:space="preserve">Tulos</w:t>
      </w:r>
    </w:p>
    <w:p>
      <w:r>
        <w:t xml:space="preserve">Aivan, en aio tuomita sitä, onko minulla muinaisesineitä tai ei.</w:t>
      </w:r>
    </w:p>
    <w:p>
      <w:r>
        <w:rPr>
          <w:b/>
        </w:rPr>
        <w:t xml:space="preserve">Esimerkki 5.6058</w:t>
      </w:r>
    </w:p>
    <w:p>
      <w:r>
        <w:t xml:space="preserve">Varmasti me kaikki olemme sen verran epäsosialisoituneita ja ystävätöntä väkeä, että osaamme ehdottomasti tulkita kartan.</w:t>
      </w:r>
    </w:p>
    <w:p>
      <w:r>
        <w:rPr>
          <w:b/>
        </w:rPr>
        <w:t xml:space="preserve">Tulos</w:t>
      </w:r>
    </w:p>
    <w:p>
      <w:r>
        <w:t xml:space="preserve">Olemme pohjimmiltamme kartografeja.</w:t>
      </w:r>
    </w:p>
    <w:p>
      <w:r>
        <w:rPr>
          <w:b/>
        </w:rPr>
        <w:t xml:space="preserve">Esimerkki 5.6059</w:t>
      </w:r>
    </w:p>
    <w:p>
      <w:r>
        <w:t xml:space="preserve">Kapteeni, oletko jo mukana valaan vatsassa asumisessa?</w:t>
      </w:r>
    </w:p>
    <w:p>
      <w:r>
        <w:rPr>
          <w:b/>
        </w:rPr>
        <w:t xml:space="preserve">Tulos</w:t>
      </w:r>
    </w:p>
    <w:p>
      <w:r>
        <w:t xml:space="preserve">No, meillä on riittävästi ruokaa. Meidän tarvitsee vain kaapia seinästä rasvaa, kun meillä on nälkä. Se uusiutuu.</w:t>
      </w:r>
    </w:p>
    <w:p>
      <w:r>
        <w:rPr>
          <w:b/>
        </w:rPr>
        <w:t xml:space="preserve">Esimerkki 5.6060</w:t>
      </w:r>
    </w:p>
    <w:p>
      <w:r>
        <w:t xml:space="preserve">Marcus, anna kun kerron sinulle jotain. Gerald on ulkona. Ja kerroin hänelle kaiken, mitä tunsin sinua kohtaan. Ja se on, että olet kelvoton, valehteleva katkarapu. Se on kiehunut sisälläni kuin klorofylli. Klorofylli sisälläni on kiehunut.</w:t>
      </w:r>
    </w:p>
    <w:p>
      <w:r>
        <w:rPr>
          <w:b/>
        </w:rPr>
        <w:t xml:space="preserve">Tulos</w:t>
      </w:r>
    </w:p>
    <w:p>
      <w:r>
        <w:t xml:space="preserve">Ai niin kuin veren kiehumisen sijaan. Koska olet puu.</w:t>
      </w:r>
    </w:p>
    <w:p>
      <w:r>
        <w:rPr>
          <w:b/>
        </w:rPr>
        <w:t xml:space="preserve">Esimerkki 5.6061</w:t>
      </w:r>
    </w:p>
    <w:p>
      <w:r>
        <w:t xml:space="preserve">En malta odottaa, että pääsemme sinne ylös ja nauttimaan sen pehmeydestä.</w:t>
      </w:r>
    </w:p>
    <w:p>
      <w:r>
        <w:rPr>
          <w:b/>
        </w:rPr>
        <w:t xml:space="preserve">Tulos</w:t>
      </w:r>
    </w:p>
    <w:p>
      <w:r>
        <w:t xml:space="preserve">Joo, ota oikeita cheetoja ja jotain pehmoista muhkeutta.</w:t>
      </w:r>
    </w:p>
    <w:p>
      <w:r>
        <w:rPr>
          <w:b/>
        </w:rPr>
        <w:t xml:space="preserve">Esimerkki 5.6062</w:t>
      </w:r>
    </w:p>
    <w:p>
      <w:r>
        <w:t xml:space="preserve">Tässä se on, paperi. Minun paperini taskustani.</w:t>
      </w:r>
    </w:p>
    <w:p>
      <w:r>
        <w:rPr>
          <w:b/>
        </w:rPr>
        <w:t xml:space="preserve">Tulos</w:t>
      </w:r>
    </w:p>
    <w:p>
      <w:r>
        <w:t xml:space="preserve">Teidän majesteettinne, lukekaa käärö ääneen.</w:t>
      </w:r>
    </w:p>
    <w:p>
      <w:r>
        <w:rPr>
          <w:b/>
        </w:rPr>
        <w:t xml:space="preserve">Esimerkki 5.6063</w:t>
      </w:r>
    </w:p>
    <w:p>
      <w:r>
        <w:t xml:space="preserve">Jää tänne, niin hoidan haavasi. Sinulla voi olla aivotärähdys.</w:t>
      </w:r>
    </w:p>
    <w:p>
      <w:r>
        <w:rPr>
          <w:b/>
        </w:rPr>
        <w:t xml:space="preserve">Tulos</w:t>
      </w:r>
    </w:p>
    <w:p>
      <w:r>
        <w:t xml:space="preserve">Pelastit minut, en voi kiittää sinua tarpeeksi. Olet sankari.</w:t>
      </w:r>
    </w:p>
    <w:p>
      <w:r>
        <w:rPr>
          <w:b/>
        </w:rPr>
        <w:t xml:space="preserve">Esimerkki 5.6064</w:t>
      </w:r>
    </w:p>
    <w:p>
      <w:r>
        <w:t xml:space="preserve">Tämä pata on siis valmistettu tiivistetystä, ravinteikkaasta algee-pohjasta. Se on jotain, jota olemme kasvattaneet täällä itse. Se on tehty pääasiassa hengityksestämme ja luonnollisista homeista.</w:t>
      </w:r>
    </w:p>
    <w:p>
      <w:r>
        <w:rPr>
          <w:b/>
        </w:rPr>
        <w:t xml:space="preserve">Tulos</w:t>
      </w:r>
    </w:p>
    <w:p>
      <w:r>
        <w:t xml:space="preserve">Se on todella herkullista. Voin maistaa klorofyllin.</w:t>
      </w:r>
    </w:p>
    <w:p>
      <w:r>
        <w:rPr>
          <w:b/>
        </w:rPr>
        <w:t xml:space="preserve">Esimerkki 5.6065</w:t>
      </w:r>
    </w:p>
    <w:p>
      <w:r>
        <w:t xml:space="preserve">Sait minut lopettamaan piipun polttamisen.</w:t>
      </w:r>
    </w:p>
    <w:p>
      <w:r>
        <w:rPr>
          <w:b/>
        </w:rPr>
        <w:t xml:space="preserve">Tulos</w:t>
      </w:r>
    </w:p>
    <w:p>
      <w:r>
        <w:t xml:space="preserve">Niin, tarkoitan, että se oli kirja, jonka luin juuri ääneen sinulle.</w:t>
      </w:r>
    </w:p>
    <w:p>
      <w:r>
        <w:rPr>
          <w:b/>
        </w:rPr>
        <w:t xml:space="preserve">Esimerkki 5.6066</w:t>
      </w:r>
    </w:p>
    <w:p>
      <w:r>
        <w:t xml:space="preserve">Jos voitte, viekää tämä DMV:hen, kun olette matkalla Staplesiin. Minulla on tapaaminen, mutta taidan myöhästyä. Se on vain osoitteenmuutos.</w:t>
      </w:r>
    </w:p>
    <w:p>
      <w:r>
        <w:rPr>
          <w:b/>
        </w:rPr>
        <w:t xml:space="preserve">Tulos</w:t>
      </w:r>
    </w:p>
    <w:p>
      <w:r>
        <w:t xml:space="preserve">Mitä? Miten Maybelline voi muuttaa osoitteesi? Tämä on hullua. Hän on naimisissa isä-mestarin kanssa.</w:t>
      </w:r>
    </w:p>
    <w:p>
      <w:r>
        <w:rPr>
          <w:b/>
        </w:rPr>
        <w:t xml:space="preserve">Esimerkki 5.6067</w:t>
      </w:r>
    </w:p>
    <w:p>
      <w:r>
        <w:t xml:space="preserve">Mielestäni törmäsit hyvään ideaan, joka kuulosti erittäin hauskalta. Eri näyttelijöillä olisi paljon mahdollisuuksia erilaisiin ääniin.</w:t>
      </w:r>
    </w:p>
    <w:p>
      <w:r>
        <w:rPr>
          <w:b/>
        </w:rPr>
        <w:t xml:space="preserve">Tulos</w:t>
      </w:r>
    </w:p>
    <w:p>
      <w:r>
        <w:t xml:space="preserve">Uskokaa minua, minä tiedän. Minusta se kuulostaa hyvältä. Mutta meitä ei kutsuttu sinne.</w:t>
      </w:r>
    </w:p>
    <w:p>
      <w:r>
        <w:rPr>
          <w:b/>
        </w:rPr>
        <w:t xml:space="preserve">Esimerkki 5.6068</w:t>
      </w:r>
    </w:p>
    <w:p>
      <w:r>
        <w:t xml:space="preserve">Vaikutat hyvin vihaiselta.</w:t>
      </w:r>
    </w:p>
    <w:p>
      <w:r>
        <w:rPr>
          <w:b/>
        </w:rPr>
        <w:t xml:space="preserve">Tulos</w:t>
      </w:r>
    </w:p>
    <w:p>
      <w:r>
        <w:t xml:space="preserve">Olen pahoillani. Mieheni on kadonnut. Lapseni ovat kateissa. Olenko ainoa, joka on aidosti järkyttynyt siitä, että olen valaan vatsassa?</w:t>
      </w:r>
    </w:p>
    <w:p>
      <w:r>
        <w:rPr>
          <w:b/>
        </w:rPr>
        <w:t xml:space="preserve">Esimerkki 5.6069</w:t>
      </w:r>
    </w:p>
    <w:p>
      <w:r>
        <w:t xml:space="preserve">Olet aivan kuin isoisäsi. Hän oli sosiopaatti ja rakastin häntä palasiksi.</w:t>
      </w:r>
    </w:p>
    <w:p>
      <w:r>
        <w:rPr>
          <w:b/>
        </w:rPr>
        <w:t xml:space="preserve">Tulos</w:t>
      </w:r>
    </w:p>
    <w:p>
      <w:r>
        <w:t xml:space="preserve">Vau, teillä on todella outo side keskenänne.</w:t>
      </w:r>
    </w:p>
    <w:p>
      <w:r>
        <w:rPr>
          <w:b/>
        </w:rPr>
        <w:t xml:space="preserve">Esimerkki 5.6070</w:t>
      </w:r>
    </w:p>
    <w:p>
      <w:r>
        <w:t xml:space="preserve">Kulta, tunnen katumusta. Minusta tuntuu, että teimme hirvittävän virheen, kun emme hyväksyneet Hankin kosintaa.</w:t>
      </w:r>
    </w:p>
    <w:p>
      <w:r>
        <w:rPr>
          <w:b/>
        </w:rPr>
        <w:t xml:space="preserve">Tulos</w:t>
      </w:r>
    </w:p>
    <w:p>
      <w:r>
        <w:t xml:space="preserve">Minusta tuntuu, että meidän olisi pitänyt lähteä hänen mukaansa, koska se olisi ollut etäinen asia.</w:t>
      </w:r>
    </w:p>
    <w:p>
      <w:r>
        <w:rPr>
          <w:b/>
        </w:rPr>
        <w:t xml:space="preserve">Esimerkki 5.6071</w:t>
      </w:r>
    </w:p>
    <w:p>
      <w:r>
        <w:t xml:space="preserve">Tiedätkö mistä en pidä elokuvissa? Vähäistä väkivaltaa, kuten sitä, että joltakulta otetaan käsi irti. Yeash. Se on paljon pahempaa kuin se, että joku kuolee.</w:t>
      </w:r>
    </w:p>
    <w:p>
      <w:r>
        <w:rPr>
          <w:b/>
        </w:rPr>
        <w:t xml:space="preserve">Tulos</w:t>
      </w:r>
    </w:p>
    <w:p>
      <w:r>
        <w:t xml:space="preserve">Tiedätkö mitä vihaan? Kun kuuluisat puheet kirjoitetaan uudelleen, kuten Selman puheet. He eivät saaneet oikeuksia tohtori Kingin puheisiin, joten he vain keksivät joitain puheita. Veikkaan, että Coca-Cola omistaa oikeudet noihin puheisiin.</w:t>
      </w:r>
    </w:p>
    <w:p>
      <w:r>
        <w:rPr>
          <w:b/>
        </w:rPr>
        <w:t xml:space="preserve">Esimerkki 5.6072</w:t>
      </w:r>
    </w:p>
    <w:p>
      <w:r>
        <w:t xml:space="preserve">Haluan vain sanoa, Edgar, että olisit voinut vain sanoa jotain sen sijaan, että teet koko ohjelman puolestani.</w:t>
      </w:r>
    </w:p>
    <w:p>
      <w:r>
        <w:rPr>
          <w:b/>
        </w:rPr>
        <w:t xml:space="preserve">Tulos</w:t>
      </w:r>
    </w:p>
    <w:p>
      <w:r>
        <w:t xml:space="preserve">Tiedän, minulla on syyllisyyttä. Syyllisyys on syvällä, enkä voi sanoa tunteitani. En voi kertoa sinulle, mitä haluan.</w:t>
      </w:r>
    </w:p>
    <w:p>
      <w:r>
        <w:rPr>
          <w:b/>
        </w:rPr>
        <w:t xml:space="preserve">Esimerkki 5.6073</w:t>
      </w:r>
    </w:p>
    <w:p>
      <w:r>
        <w:t xml:space="preserve">Jos vain avaat oven minulle, niin olen jo matkalla.</w:t>
      </w:r>
    </w:p>
    <w:p>
      <w:r>
        <w:rPr>
          <w:b/>
        </w:rPr>
        <w:t xml:space="preserve">Tulos</w:t>
      </w:r>
    </w:p>
    <w:p>
      <w:r>
        <w:t xml:space="preserve">Katso tätä aavemaista ovea. Me avaamme sen sinulle.</w:t>
      </w:r>
    </w:p>
    <w:p>
      <w:r>
        <w:rPr>
          <w:b/>
        </w:rPr>
        <w:t xml:space="preserve">Esimerkki 5.6074</w:t>
      </w:r>
    </w:p>
    <w:p>
      <w:r>
        <w:t xml:space="preserve">Se oli todella kaunista laulua.</w:t>
      </w:r>
    </w:p>
    <w:p>
      <w:r>
        <w:rPr>
          <w:b/>
        </w:rPr>
        <w:t xml:space="preserve">Tulos</w:t>
      </w:r>
    </w:p>
    <w:p>
      <w:r>
        <w:t xml:space="preserve">Fred, kiitos paljon. Minun on pidettävä suihkutaukoja saadakseni kaiken ulos.</w:t>
      </w:r>
    </w:p>
    <w:p>
      <w:r>
        <w:rPr>
          <w:b/>
        </w:rPr>
        <w:t xml:space="preserve">Esimerkki 5.6075</w:t>
      </w:r>
    </w:p>
    <w:p>
      <w:r>
        <w:t xml:space="preserve">Sinä. Emme uskonut näkevämme sinua enää koskaan. Sinun takiasi olympialaiset ovat olleet kuolleet 40 vuotta.</w:t>
      </w:r>
    </w:p>
    <w:p>
      <w:r>
        <w:rPr>
          <w:b/>
        </w:rPr>
        <w:t xml:space="preserve">Tulos</w:t>
      </w:r>
    </w:p>
    <w:p>
      <w:r>
        <w:t xml:space="preserve">He lopettivat olympialaiset kokonaan, koska minä karkasin?</w:t>
      </w:r>
    </w:p>
    <w:p>
      <w:r>
        <w:rPr>
          <w:b/>
        </w:rPr>
        <w:t xml:space="preserve">Esimerkki 5.6076</w:t>
      </w:r>
    </w:p>
    <w:p>
      <w:r>
        <w:t xml:space="preserve">Doc, mitä mieltä olet. Häneen on kiinnitetty tämä juttu. Se on aika ällöttävä, eikö?</w:t>
      </w:r>
    </w:p>
    <w:p>
      <w:r>
        <w:rPr>
          <w:b/>
        </w:rPr>
        <w:t xml:space="preserve">Tulos</w:t>
      </w:r>
    </w:p>
    <w:p>
      <w:r>
        <w:t xml:space="preserve">Niin, mutta uskon, että hän pärjää kyllä. Mikä voisi mennä pieleen? Minulla oli kerran hirvipunkki ja sain borrelioosin, mutta pääsin siitä eroon.</w:t>
      </w:r>
    </w:p>
    <w:p>
      <w:r>
        <w:rPr>
          <w:b/>
        </w:rPr>
        <w:t xml:space="preserve">Esimerkki 5.6077</w:t>
      </w:r>
    </w:p>
    <w:p>
      <w:r>
        <w:t xml:space="preserve">Kuunnelkaa kaverit, puhun teille suoraan. Rita yritti tappaa minut siellä. Meillä oli liitto, joka meni pieleen.</w:t>
      </w:r>
    </w:p>
    <w:p>
      <w:r>
        <w:rPr>
          <w:b/>
        </w:rPr>
        <w:t xml:space="preserve">Tulos</w:t>
      </w:r>
    </w:p>
    <w:p>
      <w:r>
        <w:t xml:space="preserve">Olen niin iloinen, etten harrastanut seksiä hänen kanssaan. Tämä ei ole ensimmäinen kerta, kun olen luvannut harrastaa seksiä jonkun kanssa, joka on uhannut tappaa muita ihmisiä.</w:t>
      </w:r>
    </w:p>
    <w:p>
      <w:r>
        <w:rPr>
          <w:b/>
        </w:rPr>
        <w:t xml:space="preserve">Esimerkki 5.6078</w:t>
      </w:r>
    </w:p>
    <w:p>
      <w:r>
        <w:t xml:space="preserve">Ajattelimme, että siirrymme tapahtumapaikan alueelle, jossa meidän ei tarvinnut huolehtia siitä, että olemme äänekkäitä.</w:t>
      </w:r>
    </w:p>
    <w:p>
      <w:r>
        <w:rPr>
          <w:b/>
        </w:rPr>
        <w:t xml:space="preserve">Tulos</w:t>
      </w:r>
    </w:p>
    <w:p>
      <w:r>
        <w:t xml:space="preserve">Joo, tiedän. Seurasin sinua tänne asti.</w:t>
      </w:r>
    </w:p>
    <w:p>
      <w:r>
        <w:rPr>
          <w:b/>
        </w:rPr>
        <w:t xml:space="preserve">Esimerkki 5.6079</w:t>
      </w:r>
    </w:p>
    <w:p>
      <w:r>
        <w:t xml:space="preserve">Rakastatko häntä? Onko se hän?</w:t>
      </w:r>
    </w:p>
    <w:p>
      <w:r>
        <w:rPr>
          <w:b/>
        </w:rPr>
        <w:t xml:space="preserve">Tulos</w:t>
      </w:r>
    </w:p>
    <w:p>
      <w:r>
        <w:t xml:space="preserve">Kyllä se on nainen. Hän on myös naurettavan kaunis.</w:t>
      </w:r>
    </w:p>
    <w:p>
      <w:r>
        <w:rPr>
          <w:b/>
        </w:rPr>
        <w:t xml:space="preserve">Esimerkki 5.6080</w:t>
      </w:r>
    </w:p>
    <w:p>
      <w:r>
        <w:t xml:space="preserve">Minusta tuntuu, että osa afroamerikkalaisesta tiedekunnasta siellä on tullut hieman röyhkeää. Joten aion pidättäytyä vessapaperin käytöstä seuraavalla vuosineljänneksellä.</w:t>
      </w:r>
    </w:p>
    <w:p>
      <w:r>
        <w:rPr>
          <w:b/>
        </w:rPr>
        <w:t xml:space="preserve">Tulos</w:t>
      </w:r>
    </w:p>
    <w:p>
      <w:r>
        <w:t xml:space="preserve">Se vaikuttaa kaikkiin, jos teet niin. </w:t>
      </w:r>
    </w:p>
    <w:p>
      <w:r>
        <w:rPr>
          <w:b/>
        </w:rPr>
        <w:t xml:space="preserve">Esimerkki 5.6081</w:t>
      </w:r>
    </w:p>
    <w:p>
      <w:r>
        <w:t xml:space="preserve">Kyllä, haluaisin sinun etsivän Chuckin, Demetrius. Mitä jos menisimme yhdessä. Siitä tulee kuin ennen vanhaan. Muistatko?</w:t>
      </w:r>
    </w:p>
    <w:p>
      <w:r>
        <w:rPr>
          <w:b/>
        </w:rPr>
        <w:t xml:space="preserve">Tulos</w:t>
      </w:r>
    </w:p>
    <w:p>
      <w:r>
        <w:t xml:space="preserve">Kyllä, me jahtaamme exääsi. Hyvä on, voimme mennä yhdessä. Menetin juuri työni, mutta minulla on muutama kahle säästössä.</w:t>
      </w:r>
    </w:p>
    <w:p>
      <w:r>
        <w:rPr>
          <w:b/>
        </w:rPr>
        <w:t xml:space="preserve">Esimerkki 5.6082</w:t>
      </w:r>
    </w:p>
    <w:p>
      <w:r>
        <w:t xml:space="preserve">Täällä on nainen, joka sanoo olleensa naimisissa Sam Houstonin kanssa, kun tämä käytti nimeä Robbie Houston.</w:t>
      </w:r>
    </w:p>
    <w:p>
      <w:r>
        <w:rPr>
          <w:b/>
        </w:rPr>
        <w:t xml:space="preserve">Tulos</w:t>
      </w:r>
    </w:p>
    <w:p>
      <w:r>
        <w:t xml:space="preserve">Minulla oli hänen kanssaan neljä lasta. Asuimme Meksikossa. Hän sanoi, että hänellä oli siellä liiketoimintamahdollisuus, joten muutimme sinne. Hän ei koskaan vanhentunut. Se oli niin outoa.</w:t>
      </w:r>
    </w:p>
    <w:p>
      <w:r>
        <w:rPr>
          <w:b/>
        </w:rPr>
        <w:t xml:space="preserve">Esimerkki 5.6083</w:t>
      </w:r>
    </w:p>
    <w:p>
      <w:r>
        <w:t xml:space="preserve">Minulla oli oma yritys ja muutin rakennuksia linnunpöntöiksi.</w:t>
      </w:r>
    </w:p>
    <w:p>
      <w:r>
        <w:rPr>
          <w:b/>
        </w:rPr>
        <w:t xml:space="preserve">Tulos</w:t>
      </w:r>
    </w:p>
    <w:p>
      <w:r>
        <w:t xml:space="preserve">Voisimme lukita nämä lapset niihin ja kutsua heitä Akronin linnuiksi.</w:t>
      </w:r>
    </w:p>
    <w:p>
      <w:r>
        <w:rPr>
          <w:b/>
        </w:rPr>
        <w:t xml:space="preserve">Esimerkki 5.6084</w:t>
      </w:r>
    </w:p>
    <w:p>
      <w:r>
        <w:t xml:space="preserve">Tämä on Karen. Hän on juuri palannut työelämään.</w:t>
      </w:r>
    </w:p>
    <w:p>
      <w:r>
        <w:rPr>
          <w:b/>
        </w:rPr>
        <w:t xml:space="preserve">Tulos</w:t>
      </w:r>
    </w:p>
    <w:p>
      <w:r>
        <w:t xml:space="preserve">Minulle sattui kauhea onnettomuus. Loukkasin lonkkani.</w:t>
      </w:r>
    </w:p>
    <w:p>
      <w:r>
        <w:rPr>
          <w:b/>
        </w:rPr>
        <w:t xml:space="preserve">Esimerkki 5.6085</w:t>
      </w:r>
    </w:p>
    <w:p>
      <w:r>
        <w:t xml:space="preserve">Sinä itse asiassa nouset ilmaan, Geum.</w:t>
      </w:r>
    </w:p>
    <w:p>
      <w:r>
        <w:rPr>
          <w:b/>
        </w:rPr>
        <w:t xml:space="preserve">Tulos</w:t>
      </w:r>
    </w:p>
    <w:p>
      <w:r>
        <w:t xml:space="preserve">Minulla on ihana olo. Olen niin täynnä sokeria ja iloa.</w:t>
      </w:r>
    </w:p>
    <w:p>
      <w:r>
        <w:rPr>
          <w:b/>
        </w:rPr>
        <w:t xml:space="preserve">Esimerkki 5.6086</w:t>
      </w:r>
    </w:p>
    <w:p>
      <w:r>
        <w:t xml:space="preserve">Useimmat ihmiset sanovat, ettei elektroniikkaa voi laittaa astianpesukoneeseen, mutta se on väärin.</w:t>
      </w:r>
    </w:p>
    <w:p>
      <w:r>
        <w:rPr>
          <w:b/>
        </w:rPr>
        <w:t xml:space="preserve">Tulos</w:t>
      </w:r>
    </w:p>
    <w:p>
      <w:r>
        <w:t xml:space="preserve">Niitä ei myöskään saa laittaa suuhunsa.</w:t>
      </w:r>
    </w:p>
    <w:p>
      <w:r>
        <w:rPr>
          <w:b/>
        </w:rPr>
        <w:t xml:space="preserve">Esimerkki 5.6087</w:t>
      </w:r>
    </w:p>
    <w:p>
      <w:r>
        <w:t xml:space="preserve">Entä jos tämän vanhan vääryyden korjaamiseksi nousisimme skootteriin, jonka oletan olevan sinun skootterisi, koska tämä on Madrid. Ja hän pysähtyy taidokkaasti ja kunnioittavasti stop-merkin kohdalle, ja sinä voit katsella sitä ja tuntea olosi tyytyväiseksi, tappaako se murhaajanhalusi?</w:t>
      </w:r>
    </w:p>
    <w:p>
      <w:r>
        <w:rPr>
          <w:b/>
        </w:rPr>
        <w:t xml:space="preserve">Tulos</w:t>
      </w:r>
    </w:p>
    <w:p>
      <w:r>
        <w:t xml:space="preserve">Se on hankalaa, koska kyseessä on eri ajoneuvoluokka. Joten testi, joka sinun on suoritettava, ei ole täysin sama.</w:t>
      </w:r>
    </w:p>
    <w:p>
      <w:r>
        <w:rPr>
          <w:b/>
        </w:rPr>
        <w:t xml:space="preserve">Esimerkki 5.6088</w:t>
      </w:r>
    </w:p>
    <w:p>
      <w:r>
        <w:t xml:space="preserve">Herra Brown, olet ilkeä opettaja, kun toit meidät tähän papukaijaeläintarhaan tietäen, ettei täällä ole papukaijoja.</w:t>
      </w:r>
    </w:p>
    <w:p>
      <w:r>
        <w:rPr>
          <w:b/>
        </w:rPr>
        <w:t xml:space="preserve">Tulos</w:t>
      </w:r>
    </w:p>
    <w:p>
      <w:r>
        <w:t xml:space="preserve">Charisma, älä rypistä runoa, jonka kirjoitit herra Brownille. Hän saattaa hyvittää sen myöhemmin.</w:t>
      </w:r>
    </w:p>
    <w:p>
      <w:r>
        <w:rPr>
          <w:b/>
        </w:rPr>
        <w:t xml:space="preserve">Esimerkki 5.6089</w:t>
      </w:r>
    </w:p>
    <w:p>
      <w:r>
        <w:t xml:space="preserve">Kaikki on kirjassa. Kansallinen Islanti-kirja, jonka mukaan me kaikki elämme.</w:t>
      </w:r>
    </w:p>
    <w:p>
      <w:r>
        <w:rPr>
          <w:b/>
        </w:rPr>
        <w:t xml:space="preserve">Tulos</w:t>
      </w:r>
    </w:p>
    <w:p>
      <w:r>
        <w:t xml:space="preserve">Siinä sanotaan, että jotta asiakkaat viihtyisivät, sinun pitäisi käyttää amerikkalaista etelän murretta. Niin minä teen.</w:t>
      </w:r>
    </w:p>
    <w:p>
      <w:r>
        <w:rPr>
          <w:b/>
        </w:rPr>
        <w:t xml:space="preserve">Esimerkki 5.6090</w:t>
      </w:r>
    </w:p>
    <w:p>
      <w:r>
        <w:t xml:space="preserve">Opettajani pohti, voisitko tulla luokkaan kanssani jonain keskiviikkona ja kertoa lapsille laitteistasi.</w:t>
      </w:r>
    </w:p>
    <w:p>
      <w:r>
        <w:rPr>
          <w:b/>
        </w:rPr>
        <w:t xml:space="preserve">Tulos</w:t>
      </w:r>
    </w:p>
    <w:p>
      <w:r>
        <w:t xml:space="preserve">Tiedät keskiviikkoistani. Se on yksi viikonpäivistäni. Olen kiireinen.</w:t>
      </w:r>
    </w:p>
    <w:p>
      <w:r>
        <w:rPr>
          <w:b/>
        </w:rPr>
        <w:t xml:space="preserve">Esimerkki 5.6091</w:t>
      </w:r>
    </w:p>
    <w:p>
      <w:r>
        <w:t xml:space="preserve">Isä, olet siistein. Kiitos, että sait minut pois siitä typerästä klarinettipaskasta. Voinko sanoa noin?</w:t>
      </w:r>
    </w:p>
    <w:p>
      <w:r>
        <w:rPr>
          <w:b/>
        </w:rPr>
        <w:t xml:space="preserve">Tulos</w:t>
      </w:r>
    </w:p>
    <w:p>
      <w:r>
        <w:t xml:space="preserve">Totta kai on. Kunpa kiroilisit enemmän ympärilläni.</w:t>
      </w:r>
    </w:p>
    <w:p>
      <w:r>
        <w:rPr>
          <w:b/>
        </w:rPr>
        <w:t xml:space="preserve">Esimerkki 5.6092</w:t>
      </w:r>
    </w:p>
    <w:p>
      <w:r>
        <w:t xml:space="preserve">Oletko sinä Doriksen koira? Tiedäthän, Doris, henkilö, joka antaa sinulle ruokaa.</w:t>
      </w:r>
    </w:p>
    <w:p>
      <w:r>
        <w:rPr>
          <w:b/>
        </w:rPr>
        <w:t xml:space="preserve">Tulos</w:t>
      </w:r>
    </w:p>
    <w:p>
      <w:r>
        <w:t xml:space="preserve">Ai niin. Ruokailija. Joo, hän on mukava.</w:t>
      </w:r>
    </w:p>
    <w:p>
      <w:r>
        <w:rPr>
          <w:b/>
        </w:rPr>
        <w:t xml:space="preserve">Esimerkki 5.6093</w:t>
      </w:r>
    </w:p>
    <w:p>
      <w:r>
        <w:t xml:space="preserve">Teidän pitäisi vain avata kylpyhuoneen ovi, jos haluatte puhua meille. Se on outoa. Me puhumme oven läpi emmekä edes näe teitä.</w:t>
      </w:r>
    </w:p>
    <w:p>
      <w:r>
        <w:rPr>
          <w:b/>
        </w:rPr>
        <w:t xml:space="preserve">Tulos</w:t>
      </w:r>
    </w:p>
    <w:p>
      <w:r>
        <w:t xml:space="preserve">SELVÄ. Hyvä, koska olemme ajautuneet eräänlaiseen umpikujaan.</w:t>
      </w:r>
    </w:p>
    <w:p>
      <w:r>
        <w:rPr>
          <w:b/>
        </w:rPr>
        <w:t xml:space="preserve">Esimerkki 5.6094</w:t>
      </w:r>
    </w:p>
    <w:p>
      <w:r>
        <w:t xml:space="preserve">Ei mene päivääkään, etten heräisi huijatun oloisena.</w:t>
      </w:r>
    </w:p>
    <w:p>
      <w:r>
        <w:rPr>
          <w:b/>
        </w:rPr>
        <w:t xml:space="preserve">Tulos</w:t>
      </w:r>
    </w:p>
    <w:p>
      <w:r>
        <w:t xml:space="preserve">Joka ikinen päivä Narniassa? Mikä on varhaisin temppu, jonka muistat?</w:t>
      </w:r>
    </w:p>
    <w:p>
      <w:r>
        <w:rPr>
          <w:b/>
        </w:rPr>
        <w:t xml:space="preserve">Esimerkki 5.6095</w:t>
      </w:r>
    </w:p>
    <w:p>
      <w:r>
        <w:t xml:space="preserve">Luulin, että olin paska, mutta kävi ilmi, että osaan vain luoda paskaa.</w:t>
      </w:r>
    </w:p>
    <w:p>
      <w:r>
        <w:rPr>
          <w:b/>
        </w:rPr>
        <w:t xml:space="preserve">Tulos</w:t>
      </w:r>
    </w:p>
    <w:p>
      <w:r>
        <w:t xml:space="preserve">Aika runollista.</w:t>
      </w:r>
    </w:p>
    <w:p>
      <w:r>
        <w:rPr>
          <w:b/>
        </w:rPr>
        <w:t xml:space="preserve">Esimerkki 5.6096</w:t>
      </w:r>
    </w:p>
    <w:p>
      <w:r>
        <w:t xml:space="preserve">Hän jonglööraa, mutta se taitaa tappaa hänet.</w:t>
      </w:r>
    </w:p>
    <w:p>
      <w:r>
        <w:rPr>
          <w:b/>
        </w:rPr>
        <w:t xml:space="preserve">Tulos</w:t>
      </w:r>
    </w:p>
    <w:p>
      <w:r>
        <w:t xml:space="preserve">Voi luoja. Nyt hän on vain metrin mittainen heisimato. Hän leikkasi itsensä kahtia moottorisahalla.</w:t>
      </w:r>
    </w:p>
    <w:p>
      <w:r>
        <w:rPr>
          <w:b/>
        </w:rPr>
        <w:t xml:space="preserve">Esimerkki 5.6097</w:t>
      </w:r>
    </w:p>
    <w:p>
      <w:r>
        <w:t xml:space="preserve">Hei, anteeksi, että olemme myöhässä. Meillä oli vähän pussailua vessassa.</w:t>
      </w:r>
    </w:p>
    <w:p>
      <w:r>
        <w:rPr>
          <w:b/>
        </w:rPr>
        <w:t xml:space="preserve">Tulos</w:t>
      </w:r>
    </w:p>
    <w:p>
      <w:r>
        <w:t xml:space="preserve">Kyllä, toivottavasti kukaan ei pahastu. Suutelimme juuri toisiamme vessassa.</w:t>
      </w:r>
    </w:p>
    <w:p>
      <w:r>
        <w:rPr>
          <w:b/>
        </w:rPr>
        <w:t xml:space="preserve">Esimerkki 5.6098</w:t>
      </w:r>
    </w:p>
    <w:p>
      <w:r>
        <w:t xml:space="preserve">Katso, voin muuttua miksi tahansa. Hei, katso minua.</w:t>
      </w:r>
    </w:p>
    <w:p>
      <w:r>
        <w:rPr>
          <w:b/>
        </w:rPr>
        <w:t xml:space="preserve">Tulos</w:t>
      </w:r>
    </w:p>
    <w:p>
      <w:r>
        <w:t xml:space="preserve">Voi luoja, Ralph on muuttunut kissaksi.</w:t>
      </w:r>
    </w:p>
    <w:p>
      <w:r>
        <w:rPr>
          <w:b/>
        </w:rPr>
        <w:t xml:space="preserve">Esimerkki 5.6099</w:t>
      </w:r>
    </w:p>
    <w:p>
      <w:r>
        <w:t xml:space="preserve">Kuulostaa siltä, että neuvonta kannatti, mutta otan mieluummin tuon vaaleanpunaisen huovan.</w:t>
      </w:r>
    </w:p>
    <w:p>
      <w:r>
        <w:rPr>
          <w:b/>
        </w:rPr>
        <w:t xml:space="preserve">Tulos</w:t>
      </w:r>
    </w:p>
    <w:p>
      <w:r>
        <w:t xml:space="preserve">Hyvä on.  Nämä ovat sinun hautajaisesi ja mahdollisesti lastesi hautajaiset.</w:t>
      </w:r>
    </w:p>
    <w:p>
      <w:r>
        <w:rPr>
          <w:b/>
        </w:rPr>
        <w:t xml:space="preserve">Esimerkki 5.6100</w:t>
      </w:r>
    </w:p>
    <w:p>
      <w:r>
        <w:t xml:space="preserve">Todd, mitä sanoin sinulle siitä, että tässä lukiossa keskustellaan ihmisten seksuaalisista käytännöistä?</w:t>
      </w:r>
    </w:p>
    <w:p>
      <w:r>
        <w:rPr>
          <w:b/>
        </w:rPr>
        <w:t xml:space="preserve">Tulos</w:t>
      </w:r>
    </w:p>
    <w:p>
      <w:r>
        <w:t xml:space="preserve">Tykkään vain arvata, kuka on neitsyt ja kuka ei.</w:t>
      </w:r>
    </w:p>
    <w:p>
      <w:r>
        <w:rPr>
          <w:b/>
        </w:rPr>
        <w:t xml:space="preserve">Esimerkki 5.6101</w:t>
      </w:r>
    </w:p>
    <w:p>
      <w:r>
        <w:t xml:space="preserve">Koirani oli hyvässä kunnossa, kun sain sen. Nyt se on todella hajoamassa.</w:t>
      </w:r>
    </w:p>
    <w:p>
      <w:r>
        <w:rPr>
          <w:b/>
        </w:rPr>
        <w:t xml:space="preserve">Tulos</w:t>
      </w:r>
    </w:p>
    <w:p>
      <w:r>
        <w:t xml:space="preserve">Kuinka kauan hän on ollut elintoiminnoissa?</w:t>
      </w:r>
    </w:p>
    <w:p>
      <w:r>
        <w:rPr>
          <w:b/>
        </w:rPr>
        <w:t xml:space="preserve">Esimerkki 5.6102</w:t>
      </w:r>
    </w:p>
    <w:p>
      <w:r>
        <w:t xml:space="preserve">Mitä hampaiden kanssa on tekeillä. Ne ovat valtavat.</w:t>
      </w:r>
    </w:p>
    <w:p>
      <w:r>
        <w:rPr>
          <w:b/>
        </w:rPr>
        <w:t xml:space="preserve">Tulos</w:t>
      </w:r>
    </w:p>
    <w:p>
      <w:r>
        <w:t xml:space="preserve">Vauvan hampaat. Tiedätkö, miten ne kasvavat muissa maissa? Ne ovat vain isommat kuin sinun maasi maitohampaat.</w:t>
      </w:r>
    </w:p>
    <w:p>
      <w:r>
        <w:rPr>
          <w:b/>
        </w:rPr>
        <w:t xml:space="preserve">Esimerkki 5.6103</w:t>
      </w:r>
    </w:p>
    <w:p>
      <w:r>
        <w:t xml:space="preserve">Olen hyvin unelias, ja suuret äänet, kovat äänet, todella järkyttävät minua.</w:t>
      </w:r>
    </w:p>
    <w:p>
      <w:r>
        <w:rPr>
          <w:b/>
        </w:rPr>
        <w:t xml:space="preserve">Tulos</w:t>
      </w:r>
    </w:p>
    <w:p>
      <w:r>
        <w:t xml:space="preserve">Silloin tämä tehosekoitin on sinua varten. Luulet, ettei sitä ole edes kytketty.</w:t>
      </w:r>
    </w:p>
    <w:p>
      <w:r>
        <w:rPr>
          <w:b/>
        </w:rPr>
        <w:t xml:space="preserve">Esimerkki 5.6104</w:t>
      </w:r>
    </w:p>
    <w:p>
      <w:r>
        <w:t xml:space="preserve">Lapset, joilla on puhevaikeuksia, ovat syy siihen, miksi heidän vanhempansa ovat alun perin värvänneet heidät miekkailun pariin.</w:t>
      </w:r>
    </w:p>
    <w:p>
      <w:r>
        <w:rPr>
          <w:b/>
        </w:rPr>
        <w:t xml:space="preserve">Tulos</w:t>
      </w:r>
    </w:p>
    <w:p>
      <w:r>
        <w:t xml:space="preserve">Se on ällöttävää.  Kuulen niiden kuolaamisen ja mumisemisen lankaverkkonaamareiden läpi.</w:t>
      </w:r>
    </w:p>
    <w:p>
      <w:r>
        <w:rPr>
          <w:b/>
        </w:rPr>
        <w:t xml:space="preserve">Esimerkki 5.6105</w:t>
      </w:r>
    </w:p>
    <w:p>
      <w:r>
        <w:t xml:space="preserve">Meillä on ollut vaikeita aikoja.</w:t>
      </w:r>
    </w:p>
    <w:p>
      <w:r>
        <w:rPr>
          <w:b/>
        </w:rPr>
        <w:t xml:space="preserve">Tulos</w:t>
      </w:r>
    </w:p>
    <w:p>
      <w:r>
        <w:t xml:space="preserve">Voi, Jonathan. Myit siis kuivausrummun? Paljonko sait siitä?</w:t>
      </w:r>
    </w:p>
    <w:p>
      <w:r>
        <w:rPr>
          <w:b/>
        </w:rPr>
        <w:t xml:space="preserve">Esimerkki 5.6106</w:t>
      </w:r>
    </w:p>
    <w:p>
      <w:r>
        <w:t xml:space="preserve">Tämä paikka ei ole lähelläkään Gregin golfkentän tasoa.</w:t>
      </w:r>
    </w:p>
    <w:p>
      <w:r>
        <w:rPr>
          <w:b/>
        </w:rPr>
        <w:t xml:space="preserve">Tulos</w:t>
      </w:r>
    </w:p>
    <w:p>
      <w:r>
        <w:t xml:space="preserve">Kaipaan Greg'sia. Minun pitäisi olla Gregin luona juuri nyt.</w:t>
      </w:r>
    </w:p>
    <w:p>
      <w:r>
        <w:rPr>
          <w:b/>
        </w:rPr>
        <w:t xml:space="preserve">Esimerkki 5.6107</w:t>
      </w:r>
    </w:p>
    <w:p>
      <w:r>
        <w:t xml:space="preserve">Voi pojat, nyt tunnen itseni tosi ääliöksi, kun en mennyt hautajaisiin ja laulanut hautajaislaulua.</w:t>
      </w:r>
    </w:p>
    <w:p>
      <w:r>
        <w:rPr>
          <w:b/>
        </w:rPr>
        <w:t xml:space="preserve">Tulos</w:t>
      </w:r>
    </w:p>
    <w:p>
      <w:r>
        <w:t xml:space="preserve">Ehkäpä sade hellittää, tiedäthän. Ehkä joku muu tietää laulun. Luuletko, että siitä tulee iso jumalanpalvelus?</w:t>
      </w:r>
    </w:p>
    <w:p>
      <w:r>
        <w:rPr>
          <w:b/>
        </w:rPr>
        <w:t xml:space="preserve">Esimerkki 5.6108</w:t>
      </w:r>
    </w:p>
    <w:p>
      <w:r>
        <w:t xml:space="preserve">Tämä on mielenkiintoista. Tämä näytelmä on kääntymässä. Se ei ole mikään Noises Off, mutta he rikkovat hahmonsa - rikkovat neljännen seinän - vaikka he eivät oikeastaan puhuttele meitä.</w:t>
      </w:r>
    </w:p>
    <w:p>
      <w:r>
        <w:rPr>
          <w:b/>
        </w:rPr>
        <w:t xml:space="preserve">Tulos</w:t>
      </w:r>
    </w:p>
    <w:p>
      <w:r>
        <w:t xml:space="preserve">Mikä virkistävä käänne. Olen alkanut uskoa siihen.</w:t>
      </w:r>
    </w:p>
    <w:p>
      <w:r>
        <w:rPr>
          <w:b/>
        </w:rPr>
        <w:t xml:space="preserve">Esimerkki 5.6109</w:t>
      </w:r>
    </w:p>
    <w:p>
      <w:r>
        <w:t xml:space="preserve">Haluaisitko hyvin pehmeitä popcornia?</w:t>
      </w:r>
    </w:p>
    <w:p>
      <w:r>
        <w:rPr>
          <w:b/>
        </w:rPr>
        <w:t xml:space="preserve">Tulos</w:t>
      </w:r>
    </w:p>
    <w:p>
      <w:r>
        <w:t xml:space="preserve">Tiedätkö mitä?  Olen vain niin kuuma.  On koodi sata, joten näissä puvuissa on niin kuuma.  Otan vain ilmaista Gatoradea, jota saamme täällä ilmaiseksi.</w:t>
      </w:r>
    </w:p>
    <w:p>
      <w:r>
        <w:rPr>
          <w:b/>
        </w:rPr>
        <w:t xml:space="preserve">Esimerkki 5.6110</w:t>
      </w:r>
    </w:p>
    <w:p>
      <w:r>
        <w:t xml:space="preserve">Nyt sinulla ei ole nukutusainetta, mutta sinulla on kuutamoa. Hienoa.</w:t>
      </w:r>
    </w:p>
    <w:p>
      <w:r>
        <w:rPr>
          <w:b/>
        </w:rPr>
        <w:t xml:space="preserve">Tulos</w:t>
      </w:r>
    </w:p>
    <w:p>
      <w:r>
        <w:t xml:space="preserve">Kyllä, sinun tarvitsee vain juoda se alas, ja me aloitamme hoitosi.</w:t>
      </w:r>
    </w:p>
    <w:p>
      <w:r>
        <w:rPr>
          <w:b/>
        </w:rPr>
        <w:t xml:space="preserve">Esimerkki 5.6111</w:t>
      </w:r>
    </w:p>
    <w:p>
      <w:r>
        <w:t xml:space="preserve">Minä tässä, herra Foothill. Onko tämä teidän tukkikylänne, ystäväni?</w:t>
      </w:r>
    </w:p>
    <w:p>
      <w:r>
        <w:rPr>
          <w:b/>
        </w:rPr>
        <w:t xml:space="preserve">Tulos</w:t>
      </w:r>
    </w:p>
    <w:p>
      <w:r>
        <w:t xml:space="preserve">Kyllä on. Olen niin iloinen, että tulit käymään juuri syntymäpäivänäni.</w:t>
      </w:r>
    </w:p>
    <w:p>
      <w:r>
        <w:rPr>
          <w:b/>
        </w:rPr>
        <w:t xml:space="preserve">Esimerkki 5.6112</w:t>
      </w:r>
    </w:p>
    <w:p>
      <w:r>
        <w:t xml:space="preserve">Ei niin nopeasti. Miksi kutsut minua ryhmän kusipääksi?</w:t>
      </w:r>
    </w:p>
    <w:p>
      <w:r>
        <w:rPr>
          <w:b/>
        </w:rPr>
        <w:t xml:space="preserve">Tulos</w:t>
      </w:r>
    </w:p>
    <w:p>
      <w:r>
        <w:t xml:space="preserve">Tad, kaikki tietävät, että jos ryhmässä on näyttelijä, se on kusipää.</w:t>
      </w:r>
    </w:p>
    <w:p>
      <w:r>
        <w:rPr>
          <w:b/>
        </w:rPr>
        <w:t xml:space="preserve">Esimerkki 5.6113</w:t>
      </w:r>
    </w:p>
    <w:p>
      <w:r>
        <w:t xml:space="preserve">Se on piano, ei pian-er. Olet yksi niistä ihmisistä, jotka lisäävät tarpeettoman "er":n tiettyjen sanojen loppuun. Se on hyvin huolestuttavaa.</w:t>
      </w:r>
    </w:p>
    <w:p>
      <w:r>
        <w:rPr>
          <w:b/>
        </w:rPr>
        <w:t xml:space="preserve">Tulos</w:t>
      </w:r>
    </w:p>
    <w:p>
      <w:r>
        <w:t xml:space="preserve">Sometimes-er I do-er. Tämä on vapaa maa. Nyt aion tehdä sen ilkeyttäni.</w:t>
      </w:r>
    </w:p>
    <w:p>
      <w:r>
        <w:rPr>
          <w:b/>
        </w:rPr>
        <w:t xml:space="preserve">Esimerkki 5.6114</w:t>
      </w:r>
    </w:p>
    <w:p>
      <w:r>
        <w:t xml:space="preserve">Herra LaCroix, nämä housut on tehty erityisesti pitämään juustonne kosteana.</w:t>
      </w:r>
    </w:p>
    <w:p>
      <w:r>
        <w:rPr>
          <w:b/>
        </w:rPr>
        <w:t xml:space="preserve">Tulos</w:t>
      </w:r>
    </w:p>
    <w:p>
      <w:r>
        <w:t xml:space="preserve">Onko minulla useita taskuja? Haluan kantaa mukanani monenlaista juustoa.</w:t>
      </w:r>
    </w:p>
    <w:p>
      <w:r>
        <w:rPr>
          <w:b/>
        </w:rPr>
        <w:t xml:space="preserve">Esimerkki 5.6115</w:t>
      </w:r>
    </w:p>
    <w:p>
      <w:r>
        <w:t xml:space="preserve">En tiedä, miten nämä autot toimivat.  Nousin autooni, käynnistin sen, ja sitten kojelautaan ilmestyi jonkinlainen henki pullon näköinen juttu.  Minun oli katsottava autoni esitteestä, mitä se hemmetin juttu tarkoitti.  Kävi ilmi, että se tarkoittaa öljyä.  En edes tiennyt, että autoni kulkee öljyllä.  Luulin, että se toimii bensiinillä!</w:t>
      </w:r>
    </w:p>
    <w:p>
      <w:r>
        <w:rPr>
          <w:b/>
        </w:rPr>
        <w:t xml:space="preserve">Tulos</w:t>
      </w:r>
    </w:p>
    <w:p>
      <w:r>
        <w:t xml:space="preserve">Niin, se on yleinen väärinkäsitys.  Periaatteessa tarvitset normaalin 38 pisteen katsastuksen, ja tuo henkeä sisältävä pullo tarkoittaa sitä, että sinulla on kaksi toivomusta jäljellä autosta.  Hieroitko ohjauspyörää ajaessasi sitä?</w:t>
      </w:r>
    </w:p>
    <w:p>
      <w:r>
        <w:rPr>
          <w:b/>
        </w:rPr>
        <w:t xml:space="preserve">Esimerkki 5.6116</w:t>
      </w:r>
    </w:p>
    <w:p>
      <w:r>
        <w:t xml:space="preserve">Luin kerran eräästä kirjasta, että jos kaivaa väärän kaktuksen ympäriltä, se voi vapauttaa pahoja loitsuja. Entä jos teemme väärän päätöksen ja tuhoamme kaupungin vielä enemmän kuin se on jo tuhoutunut?</w:t>
      </w:r>
    </w:p>
    <w:p>
      <w:r>
        <w:rPr>
          <w:b/>
        </w:rPr>
        <w:t xml:space="preserve">Tulos</w:t>
      </w:r>
    </w:p>
    <w:p>
      <w:r>
        <w:t xml:space="preserve">Voinko olla rehellinen teille? Kun otetaan huomioon se vähän, mitä tiedät kotielämästäni, onko minulla mitään menetettävää? En välitä siitä typerästä kaupungista.</w:t>
      </w:r>
    </w:p>
    <w:p>
      <w:r>
        <w:rPr>
          <w:b/>
        </w:rPr>
        <w:t xml:space="preserve">Esimerkki 5.6117</w:t>
      </w:r>
    </w:p>
    <w:p>
      <w:r>
        <w:t xml:space="preserve">Denise, kuulin muilta opettajilta, että suorituksesi heidänkin tunneillaan kärsii.  Kuulin myös, että liikuntasalissa tapahtui välikohtaus.</w:t>
      </w:r>
    </w:p>
    <w:p>
      <w:r>
        <w:rPr>
          <w:b/>
        </w:rPr>
        <w:t xml:space="preserve">Tulos</w:t>
      </w:r>
    </w:p>
    <w:p>
      <w:r>
        <w:t xml:space="preserve">No, joo.  Olimme kaikki liikuntasalissa, ja kaikki sanoivat: "Hei, Denise, käänny ympäri!"  Niin tein, ja sitten he kaikki löivät minua palleillaan.</w:t>
      </w:r>
    </w:p>
    <w:p>
      <w:r>
        <w:rPr>
          <w:b/>
        </w:rPr>
        <w:t xml:space="preserve">Esimerkki 5.6118</w:t>
      </w:r>
    </w:p>
    <w:p>
      <w:r>
        <w:t xml:space="preserve">Jos sinulla on hyvä rekvisiitta, voit tehdä mitä haluat.</w:t>
      </w:r>
    </w:p>
    <w:p>
      <w:r>
        <w:rPr>
          <w:b/>
        </w:rPr>
        <w:t xml:space="preserve">Tulos</w:t>
      </w:r>
    </w:p>
    <w:p>
      <w:r>
        <w:t xml:space="preserve">Auttaako mikään näistä rekvisiitoista minua kutistamaan joukon ihmisiä?</w:t>
      </w:r>
    </w:p>
    <w:p>
      <w:r>
        <w:rPr>
          <w:b/>
        </w:rPr>
        <w:t xml:space="preserve">Esimerkki 5.6119</w:t>
      </w:r>
    </w:p>
    <w:p>
      <w:r>
        <w:t xml:space="preserve">Tuotto. Antautukaa!</w:t>
      </w:r>
    </w:p>
    <w:p>
      <w:r>
        <w:rPr>
          <w:b/>
        </w:rPr>
        <w:t xml:space="preserve">Tulos</w:t>
      </w:r>
    </w:p>
    <w:p>
      <w:r>
        <w:t xml:space="preserve">Se ottelu oli uskomattoman nopea. Pomppasit suoraan hänen olkapäästään.</w:t>
      </w:r>
    </w:p>
    <w:p>
      <w:r>
        <w:rPr>
          <w:b/>
        </w:rPr>
        <w:t xml:space="preserve">Esimerkki 5.6120</w:t>
      </w:r>
    </w:p>
    <w:p>
      <w:r>
        <w:t xml:space="preserve">Hoitaja, valmistele tohtori lentoon.</w:t>
      </w:r>
    </w:p>
    <w:p>
      <w:r>
        <w:rPr>
          <w:b/>
        </w:rPr>
        <w:t xml:space="preserve">Tulos</w:t>
      </w:r>
    </w:p>
    <w:p>
      <w:r>
        <w:t xml:space="preserve">Tohtori, kiinnitän tämän pienen esineen ranteeseesi varmuuden vuoksi.</w:t>
      </w:r>
    </w:p>
    <w:p>
      <w:r>
        <w:rPr>
          <w:b/>
        </w:rPr>
        <w:t xml:space="preserve">Esimerkki 5.6121</w:t>
      </w:r>
    </w:p>
    <w:p>
      <w:r>
        <w:t xml:space="preserve">Työtoveri soitti minulle ja sanoi, että saatat tarvita jonkun, jolle puhua. </w:t>
      </w:r>
    </w:p>
    <w:p>
      <w:r>
        <w:rPr>
          <w:b/>
        </w:rPr>
        <w:t xml:space="preserve">Tulos</w:t>
      </w:r>
    </w:p>
    <w:p>
      <w:r>
        <w:t xml:space="preserve">Olen kyllästynyt olemaan Jumala niin monissa elämänjärjestelmissä.</w:t>
      </w:r>
    </w:p>
    <w:p>
      <w:r>
        <w:rPr>
          <w:b/>
        </w:rPr>
        <w:t xml:space="preserve">Esimerkki 5.6122</w:t>
      </w:r>
    </w:p>
    <w:p>
      <w:r>
        <w:t xml:space="preserve">Olen kiinnostunut alastonkuvistasi. Minulla ei ole enää kauan aikaa elää. Pidä sitä toiveena.</w:t>
      </w:r>
    </w:p>
    <w:p>
      <w:r>
        <w:rPr>
          <w:b/>
        </w:rPr>
        <w:t xml:space="preserve">Tulos</w:t>
      </w:r>
    </w:p>
    <w:p>
      <w:r>
        <w:t xml:space="preserve">Voit nähdä kaikki alastonkuvani. Tulostin ne eräänlaiseksi kahvipöytäkirjaksi ja sidoin sen nahalla.</w:t>
      </w:r>
    </w:p>
    <w:p>
      <w:r>
        <w:rPr>
          <w:b/>
        </w:rPr>
        <w:t xml:space="preserve">Esimerkki 5.6123</w:t>
      </w:r>
    </w:p>
    <w:p>
      <w:r>
        <w:t xml:space="preserve">Okei, kaikki näyttää... Hetkinen, mitä tuo on tiskillä?</w:t>
      </w:r>
    </w:p>
    <w:p>
      <w:r>
        <w:rPr>
          <w:b/>
        </w:rPr>
        <w:t xml:space="preserve">Tulos</w:t>
      </w:r>
    </w:p>
    <w:p>
      <w:r>
        <w:t xml:space="preserve">Se ei ole heisimato. Lupaan sen.</w:t>
      </w:r>
    </w:p>
    <w:p>
      <w:r>
        <w:rPr>
          <w:b/>
        </w:rPr>
        <w:t xml:space="preserve">Esimerkki 5.6124</w:t>
      </w:r>
    </w:p>
    <w:p>
      <w:r>
        <w:t xml:space="preserve">Tad, kaikki tietävät, että jos ryhmässä on näyttelijä, se on kusipää.</w:t>
      </w:r>
    </w:p>
    <w:p>
      <w:r>
        <w:rPr>
          <w:b/>
        </w:rPr>
        <w:t xml:space="preserve">Tulos</w:t>
      </w:r>
    </w:p>
    <w:p>
      <w:r>
        <w:t xml:space="preserve">Niin, niin kuin puhut vanhemmillesi ja kerrot heille kaiken. Meillä oli jo jonkin aikaa suunnitelma, että tekisimme jotain hauskaa yhdessä, että meistä tulisi itsenäisesti varakkaita, että hankkisimme oman talon, jossa olisi palotolppa.</w:t>
      </w:r>
    </w:p>
    <w:p>
      <w:r>
        <w:rPr>
          <w:b/>
        </w:rPr>
        <w:t xml:space="preserve">Esimerkki 5.6125</w:t>
      </w:r>
    </w:p>
    <w:p>
      <w:r>
        <w:t xml:space="preserve">Tulin vain kertomaan teille, että jos aiotte siirtyä takaisin edessäni oleville suurille paikoille, haluaisin teidän olevan hiljaa ja kunnioittavan Yngwie Malmsteenia, joka sattuu muuten olemaan ihminen.</w:t>
      </w:r>
    </w:p>
    <w:p>
      <w:r>
        <w:rPr>
          <w:b/>
        </w:rPr>
        <w:t xml:space="preserve">Tulos</w:t>
      </w:r>
    </w:p>
    <w:p>
      <w:r>
        <w:t xml:space="preserve">Aivan, mutta hän on siellä koko bändin kanssa. Joten ajattelimme, että koko bändi oli myös hänen nimensä, kuten Dave Matthews Band.</w:t>
      </w:r>
    </w:p>
    <w:p>
      <w:r>
        <w:rPr>
          <w:b/>
        </w:rPr>
        <w:t xml:space="preserve">Esimerkki 5.6126</w:t>
      </w:r>
    </w:p>
    <w:p>
      <w:r>
        <w:t xml:space="preserve">Avasitko koskaan lukkoa? Tiedätkö miten?</w:t>
      </w:r>
    </w:p>
    <w:p>
      <w:r>
        <w:rPr>
          <w:b/>
        </w:rPr>
        <w:t xml:space="preserve">Tulos</w:t>
      </w:r>
    </w:p>
    <w:p>
      <w:r>
        <w:t xml:space="preserve">Olin juuri aikeissa. Olin niin lähellä, ja sitten olisimme saaneet ne asiakirjat.</w:t>
      </w:r>
    </w:p>
    <w:p>
      <w:r>
        <w:rPr>
          <w:b/>
        </w:rPr>
        <w:t xml:space="preserve">Esimerkki 5.6127</w:t>
      </w:r>
    </w:p>
    <w:p>
      <w:r>
        <w:t xml:space="preserve">Gregor, Svetlana, Igor - tulkaa. Laulamme onnellista syntymäpäivää.</w:t>
      </w:r>
    </w:p>
    <w:p>
      <w:r>
        <w:rPr>
          <w:b/>
        </w:rPr>
        <w:t xml:space="preserve">Tulos</w:t>
      </w:r>
    </w:p>
    <w:p>
      <w:r>
        <w:t xml:space="preserve">Muistakaa, että emme voi laulaa Mildredin ja Benny Hillin Happy Birthday -laulua, vaan meidän on laulettava ennalta hyväksytty, rojaltivapaa TGIFriday-versio, jonka me kaikki tunnemme hyvin.</w:t>
      </w:r>
    </w:p>
    <w:p>
      <w:r>
        <w:rPr>
          <w:b/>
        </w:rPr>
        <w:t xml:space="preserve">Esimerkki 5.6128</w:t>
      </w:r>
    </w:p>
    <w:p>
      <w:r>
        <w:t xml:space="preserve">Vieläkään ei ole selvää, miten tavallisen kokoinen heisimato pystyy ajamaan ja käyttämään lapsen polkupyörää.</w:t>
      </w:r>
    </w:p>
    <w:p>
      <w:r>
        <w:rPr>
          <w:b/>
        </w:rPr>
        <w:t xml:space="preserve">Tulos</w:t>
      </w:r>
    </w:p>
    <w:p>
      <w:r>
        <w:t xml:space="preserve">En kyseenalaista ihmeitä, äiti ja isä.</w:t>
      </w:r>
    </w:p>
    <w:p>
      <w:r>
        <w:rPr>
          <w:b/>
        </w:rPr>
        <w:t xml:space="preserve">Esimerkki 5.6129</w:t>
      </w:r>
    </w:p>
    <w:p>
      <w:r>
        <w:t xml:space="preserve">Voin vain kuvitella, mitä helvettiä tuossa koneessa tapahtuu juuri nyt.</w:t>
      </w:r>
    </w:p>
    <w:p>
      <w:r>
        <w:rPr>
          <w:b/>
        </w:rPr>
        <w:t xml:space="preserve">Tulos</w:t>
      </w:r>
    </w:p>
    <w:p>
      <w:r>
        <w:t xml:space="preserve">Voi, kulta. Tunnet niin paljon. Olet niin hyvä mies.</w:t>
      </w:r>
    </w:p>
    <w:p>
      <w:r>
        <w:rPr>
          <w:b/>
        </w:rPr>
        <w:t xml:space="preserve">Esimerkki 5.6130</w:t>
      </w:r>
    </w:p>
    <w:p>
      <w:r>
        <w:t xml:space="preserve">Mitä näet unessasi, Tony?</w:t>
      </w:r>
    </w:p>
    <w:p>
      <w:r>
        <w:rPr>
          <w:b/>
        </w:rPr>
        <w:t xml:space="preserve">Tulos</w:t>
      </w:r>
    </w:p>
    <w:p>
      <w:r>
        <w:t xml:space="preserve">Otan kaksi kuuden tuuman lihapullasämpylää.</w:t>
      </w:r>
    </w:p>
    <w:p>
      <w:r>
        <w:rPr>
          <w:b/>
        </w:rPr>
        <w:t xml:space="preserve">Esimerkki 5.6131</w:t>
      </w:r>
    </w:p>
    <w:p>
      <w:r>
        <w:t xml:space="preserve">Olemme täysin ulkona LaCroixin perhevedestä. Päivän sisällä tätä yritystä ei enää ole.</w:t>
      </w:r>
    </w:p>
    <w:p>
      <w:r>
        <w:rPr>
          <w:b/>
        </w:rPr>
        <w:t xml:space="preserve">Tulos</w:t>
      </w:r>
    </w:p>
    <w:p>
      <w:r>
        <w:t xml:space="preserve">Herra Cruthers, herra LaCroix on tulossa tänne juuri nyt.</w:t>
      </w:r>
    </w:p>
    <w:p>
      <w:r>
        <w:rPr>
          <w:b/>
        </w:rPr>
        <w:t xml:space="preserve">Esimerkki 5.6132</w:t>
      </w:r>
    </w:p>
    <w:p>
      <w:r>
        <w:t xml:space="preserve">Sinä sanot tippukivi, minä sanon tippukivi.</w:t>
      </w:r>
    </w:p>
    <w:p>
      <w:r>
        <w:rPr>
          <w:b/>
        </w:rPr>
        <w:t xml:space="preserve">Tulos</w:t>
      </w:r>
    </w:p>
    <w:p>
      <w:r>
        <w:t xml:space="preserve">Ne ovat kaksi täysin eri asiaa. Sinun pitäisi kirjoittaa siitä laulu.</w:t>
      </w:r>
    </w:p>
    <w:p>
      <w:r>
        <w:rPr>
          <w:b/>
        </w:rPr>
        <w:t xml:space="preserve">Esimerkki 5.6133</w:t>
      </w:r>
    </w:p>
    <w:p>
      <w:r>
        <w:t xml:space="preserve">No niin, Rocko, meidän on päästävä autoon nopeasti. Meidän on saatava se kyltti.</w:t>
      </w:r>
    </w:p>
    <w:p>
      <w:r>
        <w:rPr>
          <w:b/>
        </w:rPr>
        <w:t xml:space="preserve">Tulos</w:t>
      </w:r>
    </w:p>
    <w:p>
      <w:r>
        <w:t xml:space="preserve">Hyvä on, kun lasken kolmeen, avaan oven.</w:t>
      </w:r>
    </w:p>
    <w:p>
      <w:r>
        <w:rPr>
          <w:b/>
        </w:rPr>
        <w:t xml:space="preserve">Esimerkki 5.6134</w:t>
      </w:r>
    </w:p>
    <w:p>
      <w:r>
        <w:t xml:space="preserve">Tiedät, että olen ollut stressaantunut vaimostani.</w:t>
      </w:r>
    </w:p>
    <w:p>
      <w:r>
        <w:rPr>
          <w:b/>
        </w:rPr>
        <w:t xml:space="preserve">Tulos</w:t>
      </w:r>
    </w:p>
    <w:p>
      <w:r>
        <w:t xml:space="preserve">Minä tiedän. Jonathan, haluan sanoa, että arvostan sitä, että soitat minulle aina kun vaimosi lähtee töihin, jotta saamme tämän paikan kokonaan itsellemme. Talosi akustiikka on fantastinen.</w:t>
      </w:r>
    </w:p>
    <w:p>
      <w:r>
        <w:rPr>
          <w:b/>
        </w:rPr>
        <w:t xml:space="preserve">Esimerkki 5.6135</w:t>
      </w:r>
    </w:p>
    <w:p>
      <w:r>
        <w:t xml:space="preserve">Näen ikkunasta yhden herrasmiehen. Hän on hyvin hienon näköinen mies. Hän näyttää olevan tulossa auttamaan. Onko hän yksi miehistänne?</w:t>
      </w:r>
    </w:p>
    <w:p>
      <w:r>
        <w:rPr>
          <w:b/>
        </w:rPr>
        <w:t xml:space="preserve">Tulos</w:t>
      </w:r>
    </w:p>
    <w:p>
      <w:r>
        <w:t xml:space="preserve">Kyllä, aivan oikein. Tuo on se nuori mies, jonka palkkasin. Lupasin hänelle, että annan hänelle opintopisteitä, jos hän tulee mukaani matkalleni.</w:t>
      </w:r>
    </w:p>
    <w:p>
      <w:r>
        <w:rPr>
          <w:b/>
        </w:rPr>
        <w:t xml:space="preserve">Esimerkki 5.6136</w:t>
      </w:r>
    </w:p>
    <w:p>
      <w:r>
        <w:t xml:space="preserve">Se saa minut tuntemaan lämpöä kylmässä, kylmässä rinnassani.</w:t>
      </w:r>
    </w:p>
    <w:p>
      <w:r>
        <w:rPr>
          <w:b/>
        </w:rPr>
        <w:t xml:space="preserve">Tulos</w:t>
      </w:r>
    </w:p>
    <w:p>
      <w:r>
        <w:t xml:space="preserve">Kun palelet, pelkään, että olet kuollut.</w:t>
      </w:r>
    </w:p>
    <w:p>
      <w:r>
        <w:rPr>
          <w:b/>
        </w:rPr>
        <w:t xml:space="preserve">Esimerkki 5.6137</w:t>
      </w:r>
    </w:p>
    <w:p>
      <w:r>
        <w:t xml:space="preserve">Niin, siitä.  Linnut ovat kaikki sukua toisilleen.  Entä jos jokin ei olisi haukka, mutta hyvin lähellä sitä?  Hyvin lähellä.</w:t>
      </w:r>
    </w:p>
    <w:p>
      <w:r>
        <w:rPr>
          <w:b/>
        </w:rPr>
        <w:t xml:space="preserve">Tulos</w:t>
      </w:r>
    </w:p>
    <w:p>
      <w:r>
        <w:t xml:space="preserve">Mietin, mitä teillä oli tämän lakanan alla, tämän häkkimäisen muodon päällä olevan lakanan alla.</w:t>
      </w:r>
    </w:p>
    <w:p>
      <w:r>
        <w:rPr>
          <w:b/>
        </w:rPr>
        <w:t xml:space="preserve">Esimerkki 5.6138</w:t>
      </w:r>
    </w:p>
    <w:p>
      <w:r>
        <w:t xml:space="preserve">Kun saan autoni, tarvitsisin paljon enemmän tilaa. Ehkä se olisi avoauto. En ole miettinyt tätä vielä kunnolla.</w:t>
      </w:r>
    </w:p>
    <w:p>
      <w:r>
        <w:rPr>
          <w:b/>
        </w:rPr>
        <w:t xml:space="preserve">Tulos</w:t>
      </w:r>
    </w:p>
    <w:p>
      <w:r>
        <w:t xml:space="preserve">Voisit hankkia avoauton, ja tuuli olisi kasvoillasi, ja voisit vain olla vapaa.</w:t>
      </w:r>
    </w:p>
    <w:p>
      <w:r>
        <w:rPr>
          <w:b/>
        </w:rPr>
        <w:t xml:space="preserve">Esimerkki 5.6139</w:t>
      </w:r>
    </w:p>
    <w:p>
      <w:r>
        <w:t xml:space="preserve">No, Charles. On ollut hienoa olla lääkärisi, mutta en ole tekemisissä luusereiden kanssa.</w:t>
      </w:r>
    </w:p>
    <w:p>
      <w:r>
        <w:rPr>
          <w:b/>
        </w:rPr>
        <w:t xml:space="preserve">Tulos</w:t>
      </w:r>
    </w:p>
    <w:p>
      <w:r>
        <w:t xml:space="preserve">Lisäksi olet 14-vuotias, sinun ei missään nimessä pitäisi käydä vielä lastenlääkärillä.</w:t>
      </w:r>
    </w:p>
    <w:p>
      <w:r>
        <w:rPr>
          <w:b/>
        </w:rPr>
        <w:t xml:space="preserve">Esimerkki 5.6140</w:t>
      </w:r>
    </w:p>
    <w:p>
      <w:r>
        <w:t xml:space="preserve">Suutelin sinua takaisin ja se oli mahtavaa. Halusin nähdä sinut uudelleen.</w:t>
      </w:r>
    </w:p>
    <w:p>
      <w:r>
        <w:rPr>
          <w:b/>
        </w:rPr>
        <w:t xml:space="preserve">Tulos</w:t>
      </w:r>
    </w:p>
    <w:p>
      <w:r>
        <w:t xml:space="preserve">Niinkö? Et sanonut sitä.</w:t>
      </w:r>
    </w:p>
    <w:p>
      <w:r>
        <w:rPr>
          <w:b/>
        </w:rPr>
        <w:t xml:space="preserve">Esimerkki 5.6141</w:t>
      </w:r>
    </w:p>
    <w:p>
      <w:r>
        <w:t xml:space="preserve">Sanoit, että täällä on kiire, mutta te molemmat näytätte istuvan taukohuoneessa. Pelaatte molemmat pasianssia.</w:t>
      </w:r>
    </w:p>
    <w:p>
      <w:r>
        <w:rPr>
          <w:b/>
        </w:rPr>
        <w:t xml:space="preserve">Tulos</w:t>
      </w:r>
    </w:p>
    <w:p>
      <w:r>
        <w:t xml:space="preserve">Olemme tauolla.</w:t>
      </w:r>
    </w:p>
    <w:p>
      <w:r>
        <w:rPr>
          <w:b/>
        </w:rPr>
        <w:t xml:space="preserve">Esimerkki 5.6142</w:t>
      </w:r>
    </w:p>
    <w:p>
      <w:r>
        <w:t xml:space="preserve">Ajattelen ajatusta. Siellä on käärö, ja siinä lukee - tai ehkä se on vain paperinpala - miten jalokivien lunastus tehdään.</w:t>
      </w:r>
    </w:p>
    <w:p>
      <w:r>
        <w:rPr>
          <w:b/>
        </w:rPr>
        <w:t xml:space="preserve">Tulos</w:t>
      </w:r>
    </w:p>
    <w:p>
      <w:r>
        <w:t xml:space="preserve">Hetkinen, käärö? Kun olin jäätelökioskilla, kirjoitin hauskan vitsin taskulompakkoon, joka minulla on.</w:t>
      </w:r>
    </w:p>
    <w:p>
      <w:r>
        <w:rPr>
          <w:b/>
        </w:rPr>
        <w:t xml:space="preserve">Esimerkki 5.6143</w:t>
      </w:r>
    </w:p>
    <w:p>
      <w:r>
        <w:t xml:space="preserve">Kyllä, olemme Bernie ja Bernadette Bernsie? Bernsie?</w:t>
      </w:r>
    </w:p>
    <w:p>
      <w:r>
        <w:rPr>
          <w:b/>
        </w:rPr>
        <w:t xml:space="preserve">Tulos</w:t>
      </w:r>
    </w:p>
    <w:p>
      <w:r>
        <w:t xml:space="preserve">Sinä petit minut pari vuotta sitten. Lähetit ne uunikintaat takaisin ja sanoit, etteivät ne toimi.</w:t>
      </w:r>
    </w:p>
    <w:p>
      <w:r>
        <w:rPr>
          <w:b/>
        </w:rPr>
        <w:t xml:space="preserve">Esimerkki 5.6144</w:t>
      </w:r>
    </w:p>
    <w:p>
      <w:r>
        <w:t xml:space="preserve">Yritätkö kertoa meille, että keksit grillatun juustovoileivän kotona, kun olit lapsi?</w:t>
      </w:r>
    </w:p>
    <w:p>
      <w:r>
        <w:rPr>
          <w:b/>
        </w:rPr>
        <w:t xml:space="preserve">Tulos</w:t>
      </w:r>
    </w:p>
    <w:p>
      <w:r>
        <w:t xml:space="preserve">Sitä minä tarkoitan. Onko sinulla todisteita, etten sanonut niin?</w:t>
      </w:r>
    </w:p>
    <w:p>
      <w:r>
        <w:rPr>
          <w:b/>
        </w:rPr>
        <w:t xml:space="preserve">Esimerkki 5.6145</w:t>
      </w:r>
    </w:p>
    <w:p>
      <w:r>
        <w:t xml:space="preserve">Hyvä herra, rouva. Onko teillä kysyttävää tältä ihmeelliseltä oraakkelilta, jonka olen rakentanut viemään minut avaruuteen?</w:t>
      </w:r>
    </w:p>
    <w:p>
      <w:r>
        <w:rPr>
          <w:b/>
        </w:rPr>
        <w:t xml:space="preserve">Tulos</w:t>
      </w:r>
    </w:p>
    <w:p>
      <w:r>
        <w:t xml:space="preserve">Toivon vain, että kun se saadaan sinne, siellä on jotain tiedettä tehtävänä. Ajatelkaa ympäristöä tai ilmastonmuutosta. Ei sinne varmasti mennä vain käyttämään miljardeja dollareita tai jotain, vain nähdäkseen, millainen Savannahin muoto on avaruudesta käsin. Minusta tuntuu, että maailman laajuinen verkko voisi kertoa teille sen nyt.</w:t>
      </w:r>
    </w:p>
    <w:p>
      <w:r>
        <w:rPr>
          <w:b/>
        </w:rPr>
        <w:t xml:space="preserve">Esimerkki 5.6146</w:t>
      </w:r>
    </w:p>
    <w:p>
      <w:r>
        <w:t xml:space="preserve">Golgatha, en ole yllättynyt kuullessani, että olet Marley Gibbsin fani.</w:t>
      </w:r>
    </w:p>
    <w:p>
      <w:r>
        <w:rPr>
          <w:b/>
        </w:rPr>
        <w:t xml:space="preserve">Tulos</w:t>
      </w:r>
    </w:p>
    <w:p>
      <w:r>
        <w:t xml:space="preserve">T-paitani voi kai nähdä. Se on Marley Gibbs Fan Clubin virallinen presidentti.</w:t>
      </w:r>
    </w:p>
    <w:p>
      <w:r>
        <w:rPr>
          <w:b/>
        </w:rPr>
        <w:t xml:space="preserve">Esimerkki 5.6147</w:t>
      </w:r>
    </w:p>
    <w:p>
      <w:r>
        <w:t xml:space="preserve">Ovatko häpysi yhteydessä kasvoihisi?</w:t>
      </w:r>
    </w:p>
    <w:p>
      <w:r>
        <w:rPr>
          <w:b/>
        </w:rPr>
        <w:t xml:space="preserve">Tulos</w:t>
      </w:r>
    </w:p>
    <w:p>
      <w:r>
        <w:t xml:space="preserve">Kyllä. Katsokaa. Parta nousee, ei laske.</w:t>
      </w:r>
    </w:p>
    <w:p>
      <w:r>
        <w:rPr>
          <w:b/>
        </w:rPr>
        <w:t xml:space="preserve">Esimerkki 5.6148</w:t>
      </w:r>
    </w:p>
    <w:p>
      <w:r>
        <w:t xml:space="preserve">Kuten näet, meillä on täällä niin hieno valikoima erilaisia paitoja. Etsitkö jotain, jossa on joku suunnittelija vai jotain tavallista?</w:t>
      </w:r>
    </w:p>
    <w:p>
      <w:r>
        <w:rPr>
          <w:b/>
        </w:rPr>
        <w:t xml:space="preserve">Tulos</w:t>
      </w:r>
    </w:p>
    <w:p>
      <w:r>
        <w:t xml:space="preserve">Koska minun on mentävä hautajaisiin, luultavasti tavallinen.</w:t>
      </w:r>
    </w:p>
    <w:p>
      <w:r>
        <w:rPr>
          <w:b/>
        </w:rPr>
        <w:t xml:space="preserve">Esimerkki 5.6149</w:t>
      </w:r>
    </w:p>
    <w:p>
      <w:r>
        <w:t xml:space="preserve">Joten ajattelin, että meidän pitäisi mainostaa, jotta naapuruston asukkaat tietävät, että toimitamme mitä tahansa.</w:t>
      </w:r>
    </w:p>
    <w:p>
      <w:r>
        <w:rPr>
          <w:b/>
        </w:rPr>
        <w:t xml:space="preserve">Tulos</w:t>
      </w:r>
    </w:p>
    <w:p>
      <w:r>
        <w:t xml:space="preserve">Varmasti. Kenties Pennysaverissa?</w:t>
      </w:r>
    </w:p>
    <w:p>
      <w:r>
        <w:rPr>
          <w:b/>
        </w:rPr>
        <w:t xml:space="preserve">Esimerkki 5.6150</w:t>
      </w:r>
    </w:p>
    <w:p>
      <w:r>
        <w:t xml:space="preserve">Tämä on ensimmäinen asiakas toimilupakojamme uudessa järjestelmässä.  Mitä teemme, jos tämä kaveri haluaa bensaa?</w:t>
      </w:r>
    </w:p>
    <w:p>
      <w:r>
        <w:rPr>
          <w:b/>
        </w:rPr>
        <w:t xml:space="preserve">Tulos</w:t>
      </w:r>
    </w:p>
    <w:p>
      <w:r>
        <w:t xml:space="preserve">Sinun on annettava hänelle bensaa, mutta anna hänelle Mitierry-kastiketta!  Se on bensaa, juustoa, paprikaa, vauvakäsi ja kaksi pekonipalaa.</w:t>
      </w:r>
    </w:p>
    <w:p>
      <w:r>
        <w:rPr>
          <w:b/>
        </w:rPr>
        <w:t xml:space="preserve">Esimerkki 5.6151</w:t>
      </w:r>
    </w:p>
    <w:p>
      <w:r>
        <w:t xml:space="preserve">Jeanine, haluaisin puhua kanssasi improvisoidusta leivonnaismyynnistä.</w:t>
      </w:r>
    </w:p>
    <w:p>
      <w:r>
        <w:rPr>
          <w:b/>
        </w:rPr>
        <w:t xml:space="preserve">Tulos</w:t>
      </w:r>
    </w:p>
    <w:p>
      <w:r>
        <w:t xml:space="preserve">Okei. Jukra, onko taas se aika vuodesta? Tämä on lempivuodenaikani.</w:t>
      </w:r>
    </w:p>
    <w:p>
      <w:r>
        <w:rPr>
          <w:b/>
        </w:rPr>
        <w:t xml:space="preserve">Esimerkki 5.6152</w:t>
      </w:r>
    </w:p>
    <w:p>
      <w:r>
        <w:t xml:space="preserve">Tad, jos haluat, että koirat eivät enää vie proteesijalkojasi, älä hio sitä naudanlihapihvillä.</w:t>
      </w:r>
    </w:p>
    <w:p>
      <w:r>
        <w:rPr>
          <w:b/>
        </w:rPr>
        <w:t xml:space="preserve">Tulos</w:t>
      </w:r>
    </w:p>
    <w:p>
      <w:r>
        <w:t xml:space="preserve">Kuule, sinulla on molemmat jalkasi, ja ne kiiltävät luonnostaan. Jalkasi näyttävät upeilta. Minulle se on sen kiillon arvoista, jonka naudanlihapihvi antaa minulle, vaikka menettäisin jalkani pariksi viikoksi kerrallaan.</w:t>
      </w:r>
    </w:p>
    <w:p>
      <w:r>
        <w:rPr>
          <w:b/>
        </w:rPr>
        <w:t xml:space="preserve">Esimerkki 5.6153</w:t>
      </w:r>
    </w:p>
    <w:p>
      <w:r>
        <w:t xml:space="preserve">Luulen, että heidän yhdessäolossaan on ongelmana se, että Rhonda on naimisissa jo seitsemän miehen kanssa.</w:t>
      </w:r>
    </w:p>
    <w:p>
      <w:r>
        <w:rPr>
          <w:b/>
        </w:rPr>
        <w:t xml:space="preserve">Tulos</w:t>
      </w:r>
    </w:p>
    <w:p>
      <w:r>
        <w:t xml:space="preserve">Kyllä, mutta kaksi heistä on kuollut, toinen heistä on nainen, ja toinen ei rakasta minua niin paljon.</w:t>
      </w:r>
    </w:p>
    <w:p>
      <w:r>
        <w:rPr>
          <w:b/>
        </w:rPr>
        <w:t xml:space="preserve">Esimerkki 5.6154</w:t>
      </w:r>
    </w:p>
    <w:p>
      <w:r>
        <w:t xml:space="preserve">Minä tukehdutan sinut kuoliaaksi. Aivan kuten yritit tehdä rakkaalle isoäidillesi.</w:t>
      </w:r>
    </w:p>
    <w:p>
      <w:r>
        <w:rPr>
          <w:b/>
        </w:rPr>
        <w:t xml:space="preserve">Tulos</w:t>
      </w:r>
    </w:p>
    <w:p>
      <w:r>
        <w:t xml:space="preserve">Se oli silti erittäin hyvä halaus.</w:t>
      </w:r>
    </w:p>
    <w:p>
      <w:r>
        <w:rPr>
          <w:b/>
        </w:rPr>
        <w:t xml:space="preserve">Esimerkki 5.6155</w:t>
      </w:r>
    </w:p>
    <w:p>
      <w:r>
        <w:t xml:space="preserve">Hullua on se, etten ole koskaan tuntenut itseäni lainkaan röyhkeäksi. Mutta te molemmat sanotte, että olen röyhkeä.</w:t>
      </w:r>
    </w:p>
    <w:p>
      <w:r>
        <w:rPr>
          <w:b/>
        </w:rPr>
        <w:t xml:space="preserve">Tulos</w:t>
      </w:r>
    </w:p>
    <w:p>
      <w:r>
        <w:t xml:space="preserve">Sinä olet todella röyhkeä. Se on äänenkorkeudessa. Kukaan ei koskaan sano matalan äänen omaavalle, että hän on röyhkeä. Se on juju.</w:t>
      </w:r>
    </w:p>
    <w:p>
      <w:r>
        <w:rPr>
          <w:b/>
        </w:rPr>
        <w:t xml:space="preserve">Esimerkki 5.6156</w:t>
      </w:r>
    </w:p>
    <w:p>
      <w:r>
        <w:t xml:space="preserve">Oletko yksi niistä oikeista trolleista vai oletko vain joku, jolla on mielisairaus ja joka on päättänyt jättää yhteiskunnan ja elää maan alla?</w:t>
      </w:r>
    </w:p>
    <w:p>
      <w:r>
        <w:rPr>
          <w:b/>
        </w:rPr>
        <w:t xml:space="preserve">Tulos</w:t>
      </w:r>
    </w:p>
    <w:p>
      <w:r>
        <w:t xml:space="preserve">Olin ennen kirjanpitäjä, mutta nyt pidän itseäni kuvitteellisena hahmona, joka opettelee eri höyryputkirakenteita ympäri kaupunkia.</w:t>
      </w:r>
    </w:p>
    <w:p>
      <w:r>
        <w:rPr>
          <w:b/>
        </w:rPr>
        <w:t xml:space="preserve">Esimerkki 5.6157</w:t>
      </w:r>
    </w:p>
    <w:p>
      <w:r>
        <w:t xml:space="preserve">Sulautuuko paperi vai tuleeko se takaisin paperina?</w:t>
      </w:r>
    </w:p>
    <w:p>
      <w:r>
        <w:rPr>
          <w:b/>
        </w:rPr>
        <w:t xml:space="preserve">Tulos</w:t>
      </w:r>
    </w:p>
    <w:p>
      <w:r>
        <w:t xml:space="preserve">Pieni pieni lappu onnenkeksipaperia? Voidaan sanoa, että se on kadonnut.</w:t>
      </w:r>
    </w:p>
    <w:p>
      <w:r>
        <w:rPr>
          <w:b/>
        </w:rPr>
        <w:t xml:space="preserve">Esimerkki 5.6158</w:t>
      </w:r>
    </w:p>
    <w:p>
      <w:r>
        <w:t xml:space="preserve">Daniel, olen pahoillani, mutta jätän sinut kaikkien eläinten takia. Ne eivät välitä, jos olen unohtanut, tapailimmeko Pariisissa, Ranskassa, Italiassa tai Roomassa.</w:t>
      </w:r>
    </w:p>
    <w:p>
      <w:r>
        <w:rPr>
          <w:b/>
        </w:rPr>
        <w:t xml:space="preserve">Tulos</w:t>
      </w:r>
    </w:p>
    <w:p>
      <w:r>
        <w:t xml:space="preserve">No, hyvä, koska et ole seurustellut kenenkään noista eläimistä kanssa, eivätkä he koskaan edes muista treffejä, joita ei tapahtunut.</w:t>
      </w:r>
    </w:p>
    <w:p>
      <w:r>
        <w:rPr>
          <w:b/>
        </w:rPr>
        <w:t xml:space="preserve">Esimerkki 5.6159</w:t>
      </w:r>
    </w:p>
    <w:p>
      <w:r>
        <w:t xml:space="preserve">Voit auttaa palauttamaan sen entiseen loistoonsa.</w:t>
      </w:r>
    </w:p>
    <w:p>
      <w:r>
        <w:rPr>
          <w:b/>
        </w:rPr>
        <w:t xml:space="preserve">Tulos</w:t>
      </w:r>
    </w:p>
    <w:p>
      <w:r>
        <w:t xml:space="preserve">Taiteilijat pystyivät ilmaisemaan itseään.</w:t>
      </w:r>
    </w:p>
    <w:p>
      <w:r>
        <w:rPr>
          <w:b/>
        </w:rPr>
        <w:t xml:space="preserve">Esimerkki 5.6160</w:t>
      </w:r>
    </w:p>
    <w:p>
      <w:r>
        <w:t xml:space="preserve">Enkö voi mennä Fifty Shades Darkeriin ystäväni kanssa?</w:t>
      </w:r>
    </w:p>
    <w:p>
      <w:r>
        <w:rPr>
          <w:b/>
        </w:rPr>
        <w:t xml:space="preserve">Tulos</w:t>
      </w:r>
    </w:p>
    <w:p>
      <w:r>
        <w:t xml:space="preserve">Ei hänen kanssaan, hänellä ei ole leukaa.</w:t>
      </w:r>
    </w:p>
    <w:p>
      <w:r>
        <w:rPr>
          <w:b/>
        </w:rPr>
        <w:t xml:space="preserve">Esimerkki 5.6161</w:t>
      </w:r>
    </w:p>
    <w:p>
      <w:r>
        <w:t xml:space="preserve">Näytä minulle pikkuinen pyllyreikäsi. Kuvia tai sitä ei tapahtunut.</w:t>
      </w:r>
    </w:p>
    <w:p>
      <w:r>
        <w:rPr>
          <w:b/>
        </w:rPr>
        <w:t xml:space="preserve">Tulos</w:t>
      </w:r>
    </w:p>
    <w:p>
      <w:r>
        <w:t xml:space="preserve">Hän painoi nappia housuissaan, ja ne laskivat alas.</w:t>
      </w:r>
    </w:p>
    <w:p>
      <w:r>
        <w:rPr>
          <w:b/>
        </w:rPr>
        <w:t xml:space="preserve">Esimerkki 5.6162</w:t>
      </w:r>
    </w:p>
    <w:p>
      <w:r>
        <w:t xml:space="preserve">Briff, minulla on tarve sanoa kaikki osat.  Sopiiko se sinulle?</w:t>
      </w:r>
    </w:p>
    <w:p>
      <w:r>
        <w:rPr>
          <w:b/>
        </w:rPr>
        <w:t xml:space="preserve">Tulos</w:t>
      </w:r>
    </w:p>
    <w:p>
      <w:r>
        <w:t xml:space="preserve">Ei, se ei sovi minulle.  Se on paskapuhetta.</w:t>
      </w:r>
    </w:p>
    <w:p>
      <w:r>
        <w:rPr>
          <w:b/>
        </w:rPr>
        <w:t xml:space="preserve">Esimerkki 5.6163</w:t>
      </w:r>
    </w:p>
    <w:p>
      <w:r>
        <w:t xml:space="preserve">Sinä olet ilmainen eläinlääkäri. Teetkö sen ilmaiseksi?</w:t>
      </w:r>
    </w:p>
    <w:p>
      <w:r>
        <w:rPr>
          <w:b/>
        </w:rPr>
        <w:t xml:space="preserve">Tulos</w:t>
      </w:r>
    </w:p>
    <w:p>
      <w:r>
        <w:t xml:space="preserve">Joo, minä hoidan kiehkurasi ilmaiseksi.</w:t>
      </w:r>
    </w:p>
    <w:p>
      <w:r>
        <w:rPr>
          <w:b/>
        </w:rPr>
        <w:t xml:space="preserve">Esimerkki 5.6164</w:t>
      </w:r>
    </w:p>
    <w:p>
      <w:r>
        <w:t xml:space="preserve">Myrkytän mielelläni kaiken tarvitsemasi.</w:t>
      </w:r>
    </w:p>
    <w:p>
      <w:r>
        <w:rPr>
          <w:b/>
        </w:rPr>
        <w:t xml:space="preserve">Tulos</w:t>
      </w:r>
    </w:p>
    <w:p>
      <w:r>
        <w:t xml:space="preserve">Me tiedämme, Priscilla. Olet niin suloinen. Olet tappanut niin monta ihmistä puolestamme.</w:t>
      </w:r>
    </w:p>
    <w:p>
      <w:r>
        <w:rPr>
          <w:b/>
        </w:rPr>
        <w:t xml:space="preserve">Esimerkki 5.6165</w:t>
      </w:r>
    </w:p>
    <w:p>
      <w:r>
        <w:t xml:space="preserve">Tämä on se, tämän on tehtävä minut onnelliseksi. Tämän on korjattava kaikki.</w:t>
      </w:r>
    </w:p>
    <w:p>
      <w:r>
        <w:rPr>
          <w:b/>
        </w:rPr>
        <w:t xml:space="preserve">Tulos</w:t>
      </w:r>
    </w:p>
    <w:p>
      <w:r>
        <w:t xml:space="preserve">Chuck, minusta tuntuu, että panostat paljon tähän matkaan.</w:t>
      </w:r>
    </w:p>
    <w:p>
      <w:r>
        <w:rPr>
          <w:b/>
        </w:rPr>
        <w:t xml:space="preserve">Esimerkki 5.6166</w:t>
      </w:r>
    </w:p>
    <w:p>
      <w:r>
        <w:t xml:space="preserve">Voisitko murskata kierrätysastiaan jo valmiiksi laitetut tavarat niin, että kansi sulkeutuu kokonaan eikä minun tarvitse nähdä ulos työntyvää julistetta?</w:t>
      </w:r>
    </w:p>
    <w:p>
      <w:r>
        <w:rPr>
          <w:b/>
        </w:rPr>
        <w:t xml:space="preserve">Tulos</w:t>
      </w:r>
    </w:p>
    <w:p>
      <w:r>
        <w:t xml:space="preserve">Sinun täytyy työntää jalka sinne ja tunnet itsesi hölmöksi, mutta se on vain kierrätystä. Se on siis puhdasta.</w:t>
      </w:r>
    </w:p>
    <w:p>
      <w:r>
        <w:rPr>
          <w:b/>
        </w:rPr>
        <w:t xml:space="preserve">Esimerkki 5.6167</w:t>
      </w:r>
    </w:p>
    <w:p>
      <w:r>
        <w:t xml:space="preserve">Olen kirjaimellisesti päästänyt yhden jatkuvan pierun koko ajan. Pyydän anteeksi.</w:t>
      </w:r>
    </w:p>
    <w:p>
      <w:r>
        <w:rPr>
          <w:b/>
        </w:rPr>
        <w:t xml:space="preserve">Tulos</w:t>
      </w:r>
    </w:p>
    <w:p>
      <w:r>
        <w:t xml:space="preserve">Luulin, että valas, jonka sisällä olemme jumissa, puhalsi vettä reiän läpi.</w:t>
      </w:r>
    </w:p>
    <w:p>
      <w:r>
        <w:rPr>
          <w:b/>
        </w:rPr>
        <w:t xml:space="preserve">Esimerkki 5.6168</w:t>
      </w:r>
    </w:p>
    <w:p>
      <w:r>
        <w:t xml:space="preserve">Hei, näin teidät, oletteko syömässä tacoja?</w:t>
      </w:r>
    </w:p>
    <w:p>
      <w:r>
        <w:rPr>
          <w:b/>
        </w:rPr>
        <w:t xml:space="preserve">Tulos</w:t>
      </w:r>
    </w:p>
    <w:p>
      <w:r>
        <w:t xml:space="preserve">Otin juuri ensimmäistä kertaa suupalan snorkiesta.</w:t>
      </w:r>
    </w:p>
    <w:p>
      <w:r>
        <w:rPr>
          <w:b/>
        </w:rPr>
        <w:t xml:space="preserve">Esimerkki 5.6169</w:t>
      </w:r>
    </w:p>
    <w:p>
      <w:r>
        <w:t xml:space="preserve">Pyydän, pyydän sinua kutsumaan minua Tediksi.</w:t>
      </w:r>
    </w:p>
    <w:p>
      <w:r>
        <w:rPr>
          <w:b/>
        </w:rPr>
        <w:t xml:space="preserve">Tulos</w:t>
      </w:r>
    </w:p>
    <w:p>
      <w:r>
        <w:t xml:space="preserve">Okei, Ted Macaroon, meidän on saatava tämä kuva.</w:t>
      </w:r>
    </w:p>
    <w:p>
      <w:r>
        <w:rPr>
          <w:b/>
        </w:rPr>
        <w:t xml:space="preserve">Esimerkki 5.6170</w:t>
      </w:r>
    </w:p>
    <w:p>
      <w:r>
        <w:t xml:space="preserve">Kuten meillä päin sanotaan: "No, minä olen katkennut maissi köyhän naisen jalassa".</w:t>
      </w:r>
    </w:p>
    <w:p>
      <w:r>
        <w:rPr>
          <w:b/>
        </w:rPr>
        <w:t xml:space="preserve">Tulos</w:t>
      </w:r>
    </w:p>
    <w:p>
      <w:r>
        <w:t xml:space="preserve">Olen myös täältä kotoisin, enkä ole koskaan kuullut tuota sanontaa ennen.</w:t>
      </w:r>
    </w:p>
    <w:p>
      <w:r>
        <w:rPr>
          <w:b/>
        </w:rPr>
        <w:t xml:space="preserve">Esimerkki 5.6171</w:t>
      </w:r>
    </w:p>
    <w:p>
      <w:r>
        <w:t xml:space="preserve">Kaikki Wanitoban poliisiautot ovat tulleet paikalle onnettomuutemme jälkeen.</w:t>
      </w:r>
    </w:p>
    <w:p>
      <w:r>
        <w:rPr>
          <w:b/>
        </w:rPr>
        <w:t xml:space="preserve">Tulos</w:t>
      </w:r>
    </w:p>
    <w:p>
      <w:r>
        <w:t xml:space="preserve">Voi ei, kaikki? Katsokaa heitä kaikkia. Hei Jerry, hei Steve.</w:t>
      </w:r>
    </w:p>
    <w:p>
      <w:r>
        <w:rPr>
          <w:b/>
        </w:rPr>
        <w:t xml:space="preserve">Esimerkki 5.6172</w:t>
      </w:r>
    </w:p>
    <w:p>
      <w:r>
        <w:t xml:space="preserve">Geum, vain tavallista minulle, kiitos.</w:t>
      </w:r>
    </w:p>
    <w:p>
      <w:r>
        <w:rPr>
          <w:b/>
        </w:rPr>
        <w:t xml:space="preserve">Tulos</w:t>
      </w:r>
    </w:p>
    <w:p>
      <w:r>
        <w:t xml:space="preserve">Vain tavallista? Mutta Miranda, nyt on syntymäpäiväsi. Etkö halua tehdä jotain erityistä?</w:t>
      </w:r>
    </w:p>
    <w:p>
      <w:r>
        <w:rPr>
          <w:b/>
        </w:rPr>
        <w:t xml:space="preserve">Esimerkki 5.6173</w:t>
      </w:r>
    </w:p>
    <w:p>
      <w:r>
        <w:t xml:space="preserve">Hei, kenelle sinä puhut? Huudat vessanpönttöön. Oletko sairas tai jotain?</w:t>
      </w:r>
    </w:p>
    <w:p>
      <w:r>
        <w:rPr>
          <w:b/>
        </w:rPr>
        <w:t xml:space="preserve">Tulos</w:t>
      </w:r>
    </w:p>
    <w:p>
      <w:r>
        <w:t xml:space="preserve">Puhun parille lapselle, jotka ovat sadevesiviemärissä. Minulla on vielä 9 mahtavaa asiaa sanottavana.</w:t>
      </w:r>
    </w:p>
    <w:p>
      <w:r>
        <w:rPr>
          <w:b/>
        </w:rPr>
        <w:t xml:space="preserve">Esimerkki 5.6174</w:t>
      </w:r>
    </w:p>
    <w:p>
      <w:r>
        <w:t xml:space="preserve">Luulen, että olet vain vihainen, koska äitisi ei koskaan tullut kotiin savukkeiden ostamisesta.</w:t>
      </w:r>
    </w:p>
    <w:p>
      <w:r>
        <w:rPr>
          <w:b/>
        </w:rPr>
        <w:t xml:space="preserve">Tulos</w:t>
      </w:r>
    </w:p>
    <w:p>
      <w:r>
        <w:t xml:space="preserve">Hänen oli mentävä kauas. Tässä osavaltiossa ei saa enää polttaa.</w:t>
      </w:r>
    </w:p>
    <w:p>
      <w:r>
        <w:rPr>
          <w:b/>
        </w:rPr>
        <w:t xml:space="preserve">Esimerkki 5.6175</w:t>
      </w:r>
    </w:p>
    <w:p>
      <w:r>
        <w:t xml:space="preserve">Onko yksinpuhelusi ohi, koska koneesi vuotaa?</w:t>
      </w:r>
    </w:p>
    <w:p>
      <w:r>
        <w:rPr>
          <w:b/>
        </w:rPr>
        <w:t xml:space="preserve">Tulos</w:t>
      </w:r>
    </w:p>
    <w:p>
      <w:r>
        <w:t xml:space="preserve">Mitä tämä outo neste on, joka tulee ulos piippauksistani ja boopistani.</w:t>
      </w:r>
    </w:p>
    <w:p>
      <w:r>
        <w:rPr>
          <w:b/>
        </w:rPr>
        <w:t xml:space="preserve">Esimerkki 5.6176</w:t>
      </w:r>
    </w:p>
    <w:p>
      <w:r>
        <w:t xml:space="preserve">Herra Fancy Pants täällä päin buukkaa ylennystä.</w:t>
      </w:r>
    </w:p>
    <w:p>
      <w:r>
        <w:rPr>
          <w:b/>
        </w:rPr>
        <w:t xml:space="preserve">Tulos</w:t>
      </w:r>
    </w:p>
    <w:p>
      <w:r>
        <w:t xml:space="preserve">Se on todella helppo muistaa. Laskeutuminen alkaa samalla tavalla kuin laskeutuminen. Nousu alkaa samalla tavalla kuin nousu. Okei, ehkä ei.</w:t>
      </w:r>
    </w:p>
    <w:p>
      <w:r>
        <w:rPr>
          <w:b/>
        </w:rPr>
        <w:t xml:space="preserve">Esimerkki 5.6177</w:t>
      </w:r>
    </w:p>
    <w:p>
      <w:r>
        <w:t xml:space="preserve">Pidätkö uudesta nimestä? Halusin kysyä kaikilta, mitä mieltä he ovat siitä.</w:t>
      </w:r>
    </w:p>
    <w:p>
      <w:r>
        <w:rPr>
          <w:b/>
        </w:rPr>
        <w:t xml:space="preserve">Tulos</w:t>
      </w:r>
    </w:p>
    <w:p>
      <w:r>
        <w:t xml:space="preserve">Hattu on helppo pukea päähän.</w:t>
      </w:r>
    </w:p>
    <w:p>
      <w:r>
        <w:rPr>
          <w:b/>
        </w:rPr>
        <w:t xml:space="preserve">Esimerkki 5.6178</w:t>
      </w:r>
    </w:p>
    <w:p>
      <w:r>
        <w:t xml:space="preserve">Se on sitä introverttiä käytöstä, jota en siedä, jos haluatte jatkaa avioliittoanne!</w:t>
      </w:r>
    </w:p>
    <w:p>
      <w:r>
        <w:rPr>
          <w:b/>
        </w:rPr>
        <w:t xml:space="preserve">Tulos</w:t>
      </w:r>
    </w:p>
    <w:p>
      <w:r>
        <w:t xml:space="preserve">Sinun on siedettävä sitä, koska jos jätät minut, menetät kaikki pipolapseni, ja tiedän, ettet koskaan tekisi niin!</w:t>
      </w:r>
    </w:p>
    <w:p>
      <w:r>
        <w:rPr>
          <w:b/>
        </w:rPr>
        <w:t xml:space="preserve">Esimerkki 5.6179</w:t>
      </w:r>
    </w:p>
    <w:p>
      <w:r>
        <w:t xml:space="preserve">Miksi kukaan ei katso röntgenmonitoriin. Ettekö te näe? Dana söi koko rullan kolikoita. </w:t>
      </w:r>
    </w:p>
    <w:p>
      <w:r>
        <w:rPr>
          <w:b/>
        </w:rPr>
        <w:t xml:space="preserve">Tulos</w:t>
      </w:r>
    </w:p>
    <w:p>
      <w:r>
        <w:t xml:space="preserve">Hän oksentaa kuin hullu. Inhottavaa!!! </w:t>
      </w:r>
    </w:p>
    <w:p>
      <w:r>
        <w:rPr>
          <w:b/>
        </w:rPr>
        <w:t xml:space="preserve">Esimerkki 5.6180</w:t>
      </w:r>
    </w:p>
    <w:p>
      <w:r>
        <w:t xml:space="preserve">Hänet saatiin Ocean's Eleveniin tarjoilemalla huippusushia.</w:t>
      </w:r>
    </w:p>
    <w:p>
      <w:r>
        <w:rPr>
          <w:b/>
        </w:rPr>
        <w:t xml:space="preserve">Tulos</w:t>
      </w:r>
    </w:p>
    <w:p>
      <w:r>
        <w:t xml:space="preserve">He laittoivat sen ääninäyttämölle, ja hän ilmestyi paikalle.</w:t>
      </w:r>
    </w:p>
    <w:p>
      <w:r>
        <w:rPr>
          <w:b/>
        </w:rPr>
        <w:t xml:space="preserve">Esimerkki 5.6181</w:t>
      </w:r>
    </w:p>
    <w:p>
      <w:r>
        <w:t xml:space="preserve">Tämä on Tia, rakkaussuhdeihmiseni.</w:t>
      </w:r>
    </w:p>
    <w:p>
      <w:r>
        <w:rPr>
          <w:b/>
        </w:rPr>
        <w:t xml:space="preserve">Tulos</w:t>
      </w:r>
    </w:p>
    <w:p>
      <w:r>
        <w:t xml:space="preserve">Tia, kuten espanjaksi muurahainen?</w:t>
      </w:r>
    </w:p>
    <w:p>
      <w:r>
        <w:rPr>
          <w:b/>
        </w:rPr>
        <w:t xml:space="preserve">Esimerkki 5.6182</w:t>
      </w:r>
    </w:p>
    <w:p>
      <w:r>
        <w:t xml:space="preserve">Isä, ole varovainen paavin kännykkäsi kanssa. Maalasin kaikki ikkunat keraamisen näköisiksi.</w:t>
      </w:r>
    </w:p>
    <w:p>
      <w:r>
        <w:rPr>
          <w:b/>
        </w:rPr>
        <w:t xml:space="preserve">Tulos</w:t>
      </w:r>
    </w:p>
    <w:p>
      <w:r>
        <w:t xml:space="preserve">Kiitos, mutta siitä ei ehkä ole kovin paljon apua.</w:t>
      </w:r>
    </w:p>
    <w:p>
      <w:r>
        <w:rPr>
          <w:b/>
        </w:rPr>
        <w:t xml:space="preserve">Esimerkki 5.6183</w:t>
      </w:r>
    </w:p>
    <w:p>
      <w:r>
        <w:t xml:space="preserve">Selvä. Selvä. Nimeni on Jonathan, ja olen täällä R-tähden korjausosiossa.</w:t>
      </w:r>
    </w:p>
    <w:p>
      <w:r>
        <w:rPr>
          <w:b/>
        </w:rPr>
        <w:t xml:space="preserve">Tulos</w:t>
      </w:r>
    </w:p>
    <w:p>
      <w:r>
        <w:t xml:space="preserve">Ehdottomasti. Ehdottomasti. Mennään pukuhuoneeseen, käytävää pitkin. Siinä on nimesi.</w:t>
      </w:r>
    </w:p>
    <w:p>
      <w:r>
        <w:rPr>
          <w:b/>
        </w:rPr>
        <w:t xml:space="preserve">Esimerkki 5.6184</w:t>
      </w:r>
    </w:p>
    <w:p>
      <w:r>
        <w:t xml:space="preserve">Tämä on vakava vääristymä marsin tukikohdan säännöissä.</w:t>
      </w:r>
    </w:p>
    <w:p>
      <w:r>
        <w:rPr>
          <w:b/>
        </w:rPr>
        <w:t xml:space="preserve">Tulos</w:t>
      </w:r>
    </w:p>
    <w:p>
      <w:r>
        <w:t xml:space="preserve">Ymmärrän. Olen pahoillani, komentaja. Tiedän, että olen pettänyt teidät. Tiedän, että tämä on ehkä kaikkein epätavallisin, perinteisimmin epätavallinen lopputulos, mitä voisi odottaa.</w:t>
      </w:r>
    </w:p>
    <w:p>
      <w:r>
        <w:rPr>
          <w:b/>
        </w:rPr>
        <w:t xml:space="preserve">Esimerkki 5.6185</w:t>
      </w:r>
    </w:p>
    <w:p>
      <w:r>
        <w:t xml:space="preserve">Joulupukki ei tarkoittanut olla epäkunnioittava.</w:t>
      </w:r>
    </w:p>
    <w:p>
      <w:r>
        <w:rPr>
          <w:b/>
        </w:rPr>
        <w:t xml:space="preserve">Tulos</w:t>
      </w:r>
    </w:p>
    <w:p>
      <w:r>
        <w:t xml:space="preserve">Tohtori Chang, kiitos. Tiedämme, että se olet sinä.</w:t>
      </w:r>
    </w:p>
    <w:p>
      <w:r>
        <w:rPr>
          <w:b/>
        </w:rPr>
        <w:t xml:space="preserve">Esimerkki 5.6186</w:t>
      </w:r>
    </w:p>
    <w:p>
      <w:r>
        <w:t xml:space="preserve">Jatkoin ravintoloitsijan uraani, ja tämä on tietysti muhennosravintola.</w:t>
      </w:r>
    </w:p>
    <w:p>
      <w:r>
        <w:rPr>
          <w:b/>
        </w:rPr>
        <w:t xml:space="preserve">Tulos</w:t>
      </w:r>
    </w:p>
    <w:p>
      <w:r>
        <w:t xml:space="preserve">Ai niin, sinä teit ruokaa LensCraftersissa.</w:t>
      </w:r>
    </w:p>
    <w:p>
      <w:r>
        <w:rPr>
          <w:b/>
        </w:rPr>
        <w:t xml:space="preserve">Esimerkki 5.6187</w:t>
      </w:r>
    </w:p>
    <w:p>
      <w:r>
        <w:t xml:space="preserve">Puhdistan päänahkani ja pyörittelen viiksiäni. Puhdistan silmälasini villapaitani päähän. Äänitän barbaarisen huutoni jalansijojen yli.</w:t>
      </w:r>
    </w:p>
    <w:p>
      <w:r>
        <w:rPr>
          <w:b/>
        </w:rPr>
        <w:t xml:space="preserve">Tulos</w:t>
      </w:r>
    </w:p>
    <w:p>
      <w:r>
        <w:t xml:space="preserve">Olen hikihampainen hullu. Ota minut, James Patterson.</w:t>
      </w:r>
    </w:p>
    <w:p>
      <w:r>
        <w:rPr>
          <w:b/>
        </w:rPr>
        <w:t xml:space="preserve">Esimerkki 5.6188</w:t>
      </w:r>
    </w:p>
    <w:p>
      <w:r>
        <w:t xml:space="preserve">Mikä oli tämän Lindan sukunimi?</w:t>
      </w:r>
    </w:p>
    <w:p>
      <w:r>
        <w:rPr>
          <w:b/>
        </w:rPr>
        <w:t xml:space="preserve">Tulos</w:t>
      </w:r>
    </w:p>
    <w:p>
      <w:r>
        <w:t xml:space="preserve">Odota hetki. Kirjoitin sen yhdelle näistä seinistä.</w:t>
      </w:r>
    </w:p>
    <w:p>
      <w:r>
        <w:rPr>
          <w:b/>
        </w:rPr>
        <w:t xml:space="preserve">Esimerkki 5.6189</w:t>
      </w:r>
    </w:p>
    <w:p>
      <w:r>
        <w:t xml:space="preserve">Derek, sanoit, että hänen pitää kovettua.</w:t>
      </w:r>
    </w:p>
    <w:p>
      <w:r>
        <w:rPr>
          <w:b/>
        </w:rPr>
        <w:t xml:space="preserve">Tulos</w:t>
      </w:r>
    </w:p>
    <w:p>
      <w:r>
        <w:t xml:space="preserve">Niin minä sanoin. Olet oikeassa. Miten sinä aina muistat nämä asiat?</w:t>
      </w:r>
    </w:p>
    <w:p>
      <w:r>
        <w:rPr>
          <w:b/>
        </w:rPr>
        <w:t xml:space="preserve">Esimerkki 5.6190</w:t>
      </w:r>
    </w:p>
    <w:p>
      <w:r>
        <w:t xml:space="preserve">Kuuletteko nyt musiikin, herra Stanfield?</w:t>
      </w:r>
    </w:p>
    <w:p>
      <w:r>
        <w:rPr>
          <w:b/>
        </w:rPr>
        <w:t xml:space="preserve">Tulos</w:t>
      </w:r>
    </w:p>
    <w:p>
      <w:r>
        <w:t xml:space="preserve">Riisu metalliliivisi.</w:t>
      </w:r>
    </w:p>
    <w:p>
      <w:r>
        <w:rPr>
          <w:b/>
        </w:rPr>
        <w:t xml:space="preserve">Esimerkki 5.6191</w:t>
      </w:r>
    </w:p>
    <w:p>
      <w:r>
        <w:t xml:space="preserve">Katariina, tämä on suurin aika huvipuiston hotdog-kioskille. Miksi lähdet nyt?</w:t>
      </w:r>
    </w:p>
    <w:p>
      <w:r>
        <w:rPr>
          <w:b/>
        </w:rPr>
        <w:t xml:space="preserve">Tulos</w:t>
      </w:r>
    </w:p>
    <w:p>
      <w:r>
        <w:t xml:space="preserve">Ulkona on neljä ihmistä. Meillä ei ole juuri lainkaan asiakkaita.</w:t>
      </w:r>
    </w:p>
    <w:p>
      <w:r>
        <w:rPr>
          <w:b/>
        </w:rPr>
        <w:t xml:space="preserve">Esimerkki 5.6192</w:t>
      </w:r>
    </w:p>
    <w:p>
      <w:r>
        <w:t xml:space="preserve">Kuinka voitte, herra? En nähnyt teitä siinä seisomassa.</w:t>
      </w:r>
    </w:p>
    <w:p>
      <w:r>
        <w:rPr>
          <w:b/>
        </w:rPr>
        <w:t xml:space="preserve">Tulos</w:t>
      </w:r>
    </w:p>
    <w:p>
      <w:r>
        <w:t xml:space="preserve">En nähnyt sinuakaan siinä seisomassa. Olin juuri kommentoimassa, miten ihana päivä oli täällä Savannahissa, Georgiassa.</w:t>
      </w:r>
    </w:p>
    <w:p>
      <w:r>
        <w:rPr>
          <w:b/>
        </w:rPr>
        <w:t xml:space="preserve">Esimerkki 5.6193</w:t>
      </w:r>
    </w:p>
    <w:p>
      <w:r>
        <w:t xml:space="preserve">Huono uutinen on se, että presidentin lähettämät jalanjäljellä varustetut roistot ovat aivan oven ulkopuolella, ja he aikovat ampua meidät kaikki.</w:t>
      </w:r>
    </w:p>
    <w:p>
      <w:r>
        <w:rPr>
          <w:b/>
        </w:rPr>
        <w:t xml:space="preserve">Tulos</w:t>
      </w:r>
    </w:p>
    <w:p>
      <w:r>
        <w:t xml:space="preserve">Odota hetki. Huoneessa on materiaalia. Meillä on lankaa, jäätelötikkuja, ottomaneja ja pop up -kirjoja.</w:t>
      </w:r>
    </w:p>
    <w:p>
      <w:r>
        <w:rPr>
          <w:b/>
        </w:rPr>
        <w:t xml:space="preserve">Esimerkki 5.6194</w:t>
      </w:r>
    </w:p>
    <w:p>
      <w:r>
        <w:t xml:space="preserve">Olen vuokrannut sellaisen R-BnB:n.</w:t>
      </w:r>
    </w:p>
    <w:p>
      <w:r>
        <w:rPr>
          <w:b/>
        </w:rPr>
        <w:t xml:space="preserve">Tulos</w:t>
      </w:r>
    </w:p>
    <w:p>
      <w:r>
        <w:t xml:space="preserve">Olen kuullut siitä ennenkin. Se on aamiaismajoitus, jossa soi koko ajan R&amp;B.</w:t>
      </w:r>
    </w:p>
    <w:p>
      <w:r>
        <w:rPr>
          <w:b/>
        </w:rPr>
        <w:t xml:space="preserve">Esimerkki 5.6195</w:t>
      </w:r>
    </w:p>
    <w:p>
      <w:r>
        <w:t xml:space="preserve">Onko tämä ensimmäinen työsi?</w:t>
      </w:r>
    </w:p>
    <w:p>
      <w:r>
        <w:rPr>
          <w:b/>
        </w:rPr>
        <w:t xml:space="preserve">Tulos</w:t>
      </w:r>
    </w:p>
    <w:p>
      <w:r>
        <w:t xml:space="preserve">Niin kai, olenhan minä myös vahtinut omaa siskoani.</w:t>
      </w:r>
    </w:p>
    <w:p>
      <w:r>
        <w:rPr>
          <w:b/>
        </w:rPr>
        <w:t xml:space="preserve">Esimerkki 5.6196</w:t>
      </w:r>
    </w:p>
    <w:p>
      <w:r>
        <w:t xml:space="preserve">Sinun on mentävä, Harry-setä, anteeksi.</w:t>
      </w:r>
    </w:p>
    <w:p>
      <w:r>
        <w:rPr>
          <w:b/>
        </w:rPr>
        <w:t xml:space="preserve">Tulos</w:t>
      </w:r>
    </w:p>
    <w:p>
      <w:r>
        <w:t xml:space="preserve">Joo, olet nyt omillasi. Hyvää joulua. Ota vuohi mukaasi.</w:t>
      </w:r>
    </w:p>
    <w:p>
      <w:r>
        <w:rPr>
          <w:b/>
        </w:rPr>
        <w:t xml:space="preserve">Esimerkki 5.6197</w:t>
      </w:r>
    </w:p>
    <w:p>
      <w:r>
        <w:t xml:space="preserve">Oletteko te kaikki sokeita? Tämä ei ole tohtori Havaiji, tämä on tohtori Phil valepuvussa.</w:t>
      </w:r>
    </w:p>
    <w:p>
      <w:r>
        <w:rPr>
          <w:b/>
        </w:rPr>
        <w:t xml:space="preserve">Tulos</w:t>
      </w:r>
    </w:p>
    <w:p>
      <w:r>
        <w:t xml:space="preserve">Lisäksi hänellä oli pakettiautoksi naamioitu urheiluauto.</w:t>
      </w:r>
    </w:p>
    <w:p>
      <w:r>
        <w:rPr>
          <w:b/>
        </w:rPr>
        <w:t xml:space="preserve">Esimerkki 5.6198</w:t>
      </w:r>
    </w:p>
    <w:p>
      <w:r>
        <w:t xml:space="preserve">Tuomme sinut päivälliselle, kun kokkaamme sinut.</w:t>
      </w:r>
    </w:p>
    <w:p>
      <w:r>
        <w:rPr>
          <w:b/>
        </w:rPr>
        <w:t xml:space="preserve">Tulos</w:t>
      </w:r>
    </w:p>
    <w:p>
      <w:r>
        <w:t xml:space="preserve">Selvyyden vuoksi todettakoon, että savupiipun yläosa tiivistetään. Sytytät tulen. Poltat minut elävältä ja savustat minut samaan aikaan.</w:t>
      </w:r>
    </w:p>
    <w:p>
      <w:r>
        <w:rPr>
          <w:b/>
        </w:rPr>
        <w:t xml:space="preserve">Esimerkki 5.6199</w:t>
      </w:r>
    </w:p>
    <w:p>
      <w:r>
        <w:t xml:space="preserve">Kuuletteko? Se on hissimusiikkia ja automaattinen ovi. Menemme ruokakauppaan.</w:t>
      </w:r>
    </w:p>
    <w:p>
      <w:r>
        <w:rPr>
          <w:b/>
        </w:rPr>
        <w:t xml:space="preserve">Tulos</w:t>
      </w:r>
    </w:p>
    <w:p>
      <w:r>
        <w:t xml:space="preserve">Tämä on tilaisuuteni päästä pois täältä. Ehkä hän vihdoin käyttää minua hyväkseen.</w:t>
      </w:r>
    </w:p>
    <w:p>
      <w:r>
        <w:rPr>
          <w:b/>
        </w:rPr>
        <w:t xml:space="preserve">Esimerkki 5.6200</w:t>
      </w:r>
    </w:p>
    <w:p>
      <w:r>
        <w:t xml:space="preserve">Et koskaan pääse täältä pois yksin. Ota ne rahat ja pakene, mene rajakaupunkiin.</w:t>
      </w:r>
    </w:p>
    <w:p>
      <w:r>
        <w:rPr>
          <w:b/>
        </w:rPr>
        <w:t xml:space="preserve">Tulos</w:t>
      </w:r>
    </w:p>
    <w:p>
      <w:r>
        <w:t xml:space="preserve">Minä juoksen, äiti. Minä juoksen.</w:t>
      </w:r>
    </w:p>
    <w:p>
      <w:r>
        <w:rPr>
          <w:b/>
        </w:rPr>
        <w:t xml:space="preserve">Esimerkki 5.6201</w:t>
      </w:r>
    </w:p>
    <w:p>
      <w:r>
        <w:t xml:space="preserve">Teetkö ääniä? Simulaattoria varten tarvitsemme, että osaat tehdä erilaisia ääniä. Saatamme esimerkiksi haluta simuloida kokkia.</w:t>
      </w:r>
    </w:p>
    <w:p>
      <w:r>
        <w:rPr>
          <w:b/>
        </w:rPr>
        <w:t xml:space="preserve">Tulos</w:t>
      </w:r>
    </w:p>
    <w:p>
      <w:r>
        <w:t xml:space="preserve">Hei, haluatko munia tai jotain? Aika hyvää, eikö? Tuon äänen tekisin, jos olisin kokki.</w:t>
      </w:r>
    </w:p>
    <w:p>
      <w:r>
        <w:rPr>
          <w:b/>
        </w:rPr>
        <w:t xml:space="preserve">Esimerkki 5.6202</w:t>
      </w:r>
    </w:p>
    <w:p>
      <w:r>
        <w:t xml:space="preserve">Niin voodoo-prinsessa sanoi. Hän sanoi: "Sen, joka allekirjoittaa sen, on otettava se, ja se, joka ei allekirjoita, elää vielä vuoden."</w:t>
      </w:r>
    </w:p>
    <w:p>
      <w:r>
        <w:rPr>
          <w:b/>
        </w:rPr>
        <w:t xml:space="preserve">Tulos</w:t>
      </w:r>
    </w:p>
    <w:p>
      <w:r>
        <w:t xml:space="preserve">Hyvä on, en sitten allekirjoita sitä.</w:t>
      </w:r>
    </w:p>
    <w:p>
      <w:r>
        <w:rPr>
          <w:b/>
        </w:rPr>
        <w:t xml:space="preserve">Esimerkki 5.6203</w:t>
      </w:r>
    </w:p>
    <w:p>
      <w:r>
        <w:t xml:space="preserve">Minuun tekee aina vaikutuksen jatkuva aksentti.</w:t>
      </w:r>
    </w:p>
    <w:p>
      <w:r>
        <w:rPr>
          <w:b/>
        </w:rPr>
        <w:t xml:space="preserve">Tulos</w:t>
      </w:r>
    </w:p>
    <w:p>
      <w:r>
        <w:t xml:space="preserve">Kyllä, en vihaa mitään enempää kuin aksenttia, joka on aivan sekaisin. Et tiedä mihin suuntaan kääntyä.</w:t>
      </w:r>
    </w:p>
    <w:p>
      <w:r>
        <w:rPr>
          <w:b/>
        </w:rPr>
        <w:t xml:space="preserve">Esimerkki 5.6204</w:t>
      </w:r>
    </w:p>
    <w:p>
      <w:r>
        <w:t xml:space="preserve">Laitoimme ne pingviineihin, meidän piti tehdä niille kaikille hatut ja... se toimi kuin rasvattu, kunnes ne menivät veteen. Ne ruostuivat.</w:t>
      </w:r>
    </w:p>
    <w:p>
      <w:r>
        <w:rPr>
          <w:b/>
        </w:rPr>
        <w:t xml:space="preserve">Tulos</w:t>
      </w:r>
    </w:p>
    <w:p>
      <w:r>
        <w:t xml:space="preserve">Niin, koska niitä ei ole suunniteltu vesikäyttöön.</w:t>
      </w:r>
    </w:p>
    <w:p>
      <w:r>
        <w:rPr>
          <w:b/>
        </w:rPr>
        <w:t xml:space="preserve">Esimerkki 5.6205</w:t>
      </w:r>
    </w:p>
    <w:p>
      <w:r>
        <w:t xml:space="preserve">Rumpelpiltdown on kiinnostunut saamaan lisäturvaa majaansa.</w:t>
      </w:r>
    </w:p>
    <w:p>
      <w:r>
        <w:rPr>
          <w:b/>
        </w:rPr>
        <w:t xml:space="preserve">Tulos</w:t>
      </w:r>
    </w:p>
    <w:p>
      <w:r>
        <w:t xml:space="preserve">Hienoa. Joo, haluaisin vain vahtia sinua. Onko tontuille olemassa jonkinlainen saalistaja?</w:t>
      </w:r>
    </w:p>
    <w:p>
      <w:r>
        <w:rPr>
          <w:b/>
        </w:rPr>
        <w:t xml:space="preserve">Esimerkki 5.6206</w:t>
      </w:r>
    </w:p>
    <w:p>
      <w:r>
        <w:t xml:space="preserve">En usko, että tämä aave tietää mitään teatterista.</w:t>
      </w:r>
    </w:p>
    <w:p>
      <w:r>
        <w:rPr>
          <w:b/>
        </w:rPr>
        <w:t xml:space="preserve">Tulos</w:t>
      </w:r>
    </w:p>
    <w:p>
      <w:r>
        <w:t xml:space="preserve">Ainoa asia, jonka hän tietää, on se, että hän ei saa lopettaa puhumista.</w:t>
      </w:r>
    </w:p>
    <w:p>
      <w:r>
        <w:rPr>
          <w:b/>
        </w:rPr>
        <w:t xml:space="preserve">Esimerkki 5.6207</w:t>
      </w:r>
    </w:p>
    <w:p>
      <w:r>
        <w:t xml:space="preserve">Kun pääsemme lähelle määränpäätä, voinko ajaa taksilla sisään?</w:t>
      </w:r>
    </w:p>
    <w:p>
      <w:r>
        <w:rPr>
          <w:b/>
        </w:rPr>
        <w:t xml:space="preserve">Tulos</w:t>
      </w:r>
    </w:p>
    <w:p>
      <w:r>
        <w:t xml:space="preserve">Joo, totta kai. Minulla on ase, joten voimme tehdä niin.</w:t>
      </w:r>
    </w:p>
    <w:p>
      <w:r>
        <w:rPr>
          <w:b/>
        </w:rPr>
        <w:t xml:space="preserve">Esimerkki 5.6208</w:t>
      </w:r>
    </w:p>
    <w:p>
      <w:r>
        <w:t xml:space="preserve">Kulta, sinun on parasta kumartaa. Tämä on hänen majesteettinsa Kay.</w:t>
      </w:r>
    </w:p>
    <w:p>
      <w:r>
        <w:rPr>
          <w:b/>
        </w:rPr>
        <w:t xml:space="preserve">Tulos</w:t>
      </w:r>
    </w:p>
    <w:p>
      <w:r>
        <w:t xml:space="preserve">Se on I. Kay Kay Jewelersistä.</w:t>
      </w:r>
    </w:p>
    <w:p>
      <w:r>
        <w:rPr>
          <w:b/>
        </w:rPr>
        <w:t xml:space="preserve">Esimerkki 5.6209</w:t>
      </w:r>
    </w:p>
    <w:p>
      <w:r>
        <w:t xml:space="preserve">Täällä on paljon kalliita koneita.</w:t>
      </w:r>
    </w:p>
    <w:p>
      <w:r>
        <w:rPr>
          <w:b/>
        </w:rPr>
        <w:t xml:space="preserve">Tulos</w:t>
      </w:r>
    </w:p>
    <w:p>
      <w:r>
        <w:t xml:space="preserve">Tiedän, että se on hyvin vaikuttava, mutta ajattelin vain, että koska synnytys on eräänlainen luonnollinen prosessi, kun vaimoni synnytti, koneet vain auttoivat, mutta eivät tehneet kaikkea työtä.  Joten se ei olisi niin kallista kuin se on.</w:t>
      </w:r>
    </w:p>
    <w:p>
      <w:r>
        <w:rPr>
          <w:b/>
        </w:rPr>
        <w:t xml:space="preserve">Esimerkki 5.6210</w:t>
      </w:r>
    </w:p>
    <w:p>
      <w:r>
        <w:t xml:space="preserve">Nunna antoi meille bingoa, kun menimme kihloihin. Se oli hulvatonta. Nunna tuli, emmekä olleet edes lähellä kirkkoa.</w:t>
      </w:r>
    </w:p>
    <w:p>
      <w:r>
        <w:rPr>
          <w:b/>
        </w:rPr>
        <w:t xml:space="preserve">Tulos</w:t>
      </w:r>
    </w:p>
    <w:p>
      <w:r>
        <w:t xml:space="preserve">Olimme veden äärellä. Hän tuli vedestä.</w:t>
      </w:r>
    </w:p>
    <w:p>
      <w:r>
        <w:rPr>
          <w:b/>
        </w:rPr>
        <w:t xml:space="preserve">Esimerkki 5.6211</w:t>
      </w:r>
    </w:p>
    <w:p>
      <w:r>
        <w:t xml:space="preserve">Olette ilmeisesti amerikkalainen. Pyydän anteeksi. Tämä oli vain mielenosoitus. Tekisit minulle palveluksen, jos voisit olla rauhallinen.</w:t>
      </w:r>
    </w:p>
    <w:p>
      <w:r>
        <w:rPr>
          <w:b/>
        </w:rPr>
        <w:t xml:space="preserve">Tulos</w:t>
      </w:r>
    </w:p>
    <w:p>
      <w:r>
        <w:t xml:space="preserve">Hetkinen, näytätkö, miten taskuvarkaus tehdään? Nuorelle oppipojallesi?</w:t>
      </w:r>
    </w:p>
    <w:p>
      <w:r>
        <w:rPr>
          <w:b/>
        </w:rPr>
        <w:t xml:space="preserve">Esimerkki 5.6212</w:t>
      </w:r>
    </w:p>
    <w:p>
      <w:r>
        <w:t xml:space="preserve">Jos haluaisin kaiun, nousisin Yetiä pitkin.</w:t>
      </w:r>
    </w:p>
    <w:p>
      <w:r>
        <w:rPr>
          <w:b/>
        </w:rPr>
        <w:t xml:space="preserve">Tulos</w:t>
      </w:r>
    </w:p>
    <w:p>
      <w:r>
        <w:t xml:space="preserve">Se on reilua. Rakastan tuota kyytiä.</w:t>
      </w:r>
    </w:p>
    <w:p>
      <w:r>
        <w:rPr>
          <w:b/>
        </w:rPr>
        <w:t xml:space="preserve">Esimerkki 5.6213</w:t>
      </w:r>
    </w:p>
    <w:p>
      <w:r>
        <w:t xml:space="preserve">Jermaine on työskennellyt täällä 16 vuotta.</w:t>
      </w:r>
    </w:p>
    <w:p>
      <w:r>
        <w:rPr>
          <w:b/>
        </w:rPr>
        <w:t xml:space="preserve">Tulos</w:t>
      </w:r>
    </w:p>
    <w:p>
      <w:r>
        <w:t xml:space="preserve">Sitä ennen minulla oli kokonainen ura sähkötekniikan alalla.</w:t>
      </w:r>
    </w:p>
    <w:p>
      <w:r>
        <w:rPr>
          <w:b/>
        </w:rPr>
        <w:t xml:space="preserve">Esimerkki 5.6214</w:t>
      </w:r>
    </w:p>
    <w:p>
      <w:r>
        <w:t xml:space="preserve">Mallina toimiminen The Price is Right -ohjelmassa on hienoin keikka, mitä voi ikinä toivoa.</w:t>
      </w:r>
    </w:p>
    <w:p>
      <w:r>
        <w:rPr>
          <w:b/>
        </w:rPr>
        <w:t xml:space="preserve">Tulos</w:t>
      </w:r>
    </w:p>
    <w:p>
      <w:r>
        <w:t xml:space="preserve">Olet oikeassa. LA:ssa on vaikea saada pitkäaikaista keikkaa.</w:t>
      </w:r>
    </w:p>
    <w:p>
      <w:r>
        <w:rPr>
          <w:b/>
        </w:rPr>
        <w:t xml:space="preserve">Esimerkki 5.6215</w:t>
      </w:r>
    </w:p>
    <w:p>
      <w:r>
        <w:t xml:space="preserve">Minäpä kerron teille jotain, herra. Kun tulit tänne, luulin, että sinulla on jotain. Tämä on mielenkiintoista. Kaikki haluavat lentämisen voiman. Mutta en halua, että joku lääkäri leikkaa ruumiini auki ja kiinnittää minuun siivet. Joten olen ulkona.</w:t>
      </w:r>
    </w:p>
    <w:p>
      <w:r>
        <w:rPr>
          <w:b/>
        </w:rPr>
        <w:t xml:space="preserve">Tulos</w:t>
      </w:r>
    </w:p>
    <w:p>
      <w:r>
        <w:t xml:space="preserve">Ja mitä minuun tulee. Kuule, olin vuosia sitten eräässä pienessä startup-yrityksessä, ja me laitoimme termostaatteja ihmisten kyynärvarsiin, jotta kävellessäsi ympäriinsä voisit tietää, mikä lämpötila on. Kaksi ihmistä menetti kätensä kokeissa. Joten olen ulkona, koska olen ollut tällä tiellä ennenkin.</w:t>
      </w:r>
    </w:p>
    <w:p>
      <w:r>
        <w:rPr>
          <w:b/>
        </w:rPr>
        <w:t xml:space="preserve">Esimerkki 5.6216</w:t>
      </w:r>
    </w:p>
    <w:p>
      <w:r>
        <w:t xml:space="preserve">David, meillä ei ole ollut kaltaistasi oppilasta aikoihin. Puhu näille nuorille, tuleville opiskelijoille.</w:t>
      </w:r>
    </w:p>
    <w:p>
      <w:r>
        <w:rPr>
          <w:b/>
        </w:rPr>
        <w:t xml:space="preserve">Tulos</w:t>
      </w:r>
    </w:p>
    <w:p>
      <w:r>
        <w:t xml:space="preserve">Tulevat opiskelijatoverit. Kun minulta kysytään neuvoja tämän intergalaktisen esittävien taiteiden koulun aloittamiseen, annan yleensä kolme nippelitietoa.</w:t>
      </w:r>
    </w:p>
    <w:p>
      <w:r>
        <w:rPr>
          <w:b/>
        </w:rPr>
        <w:t xml:space="preserve">Esimerkki 5.6217</w:t>
      </w:r>
    </w:p>
    <w:p>
      <w:r>
        <w:t xml:space="preserve">Edustan itseäni oikeudessa. Minulla ei ole lakitutkintoa. Minulla on vain hyvä sanani, joka on paskapuhetta.</w:t>
      </w:r>
    </w:p>
    <w:p>
      <w:r>
        <w:rPr>
          <w:b/>
        </w:rPr>
        <w:t xml:space="preserve">Tulos</w:t>
      </w:r>
    </w:p>
    <w:p>
      <w:r>
        <w:t xml:space="preserve">Se ei ole hyvä. Sinua syytetään murhasta. Ja murhayrityksestä.</w:t>
      </w:r>
    </w:p>
    <w:p>
      <w:r>
        <w:rPr>
          <w:b/>
        </w:rPr>
        <w:t xml:space="preserve">Esimerkki 5.6218</w:t>
      </w:r>
    </w:p>
    <w:p>
      <w:r>
        <w:t xml:space="preserve">Katso varjoni pituutta, isä.</w:t>
      </w:r>
    </w:p>
    <w:p>
      <w:r>
        <w:rPr>
          <w:b/>
        </w:rPr>
        <w:t xml:space="preserve">Tulos</w:t>
      </w:r>
    </w:p>
    <w:p>
      <w:r>
        <w:t xml:space="preserve">Poika, se on vielä suurempi varjo kuin mitä olen kantanut mukanani koko ajan.</w:t>
      </w:r>
    </w:p>
    <w:p>
      <w:r>
        <w:rPr>
          <w:b/>
        </w:rPr>
        <w:t xml:space="preserve">Esimerkki 5.6219</w:t>
      </w:r>
    </w:p>
    <w:p>
      <w:r>
        <w:t xml:space="preserve">Äiti, kuulostamme suunnilleen samanikäisiltä.</w:t>
      </w:r>
    </w:p>
    <w:p>
      <w:r>
        <w:rPr>
          <w:b/>
        </w:rPr>
        <w:t xml:space="preserve">Tulos</w:t>
      </w:r>
    </w:p>
    <w:p>
      <w:r>
        <w:t xml:space="preserve">Luulen, että MTV:llä saadut kokemukset ovat vanhentaneet sinua paljon. Hiuksissasi on nyt valkoinen raita.</w:t>
      </w:r>
    </w:p>
    <w:p>
      <w:r>
        <w:rPr>
          <w:b/>
        </w:rPr>
        <w:t xml:space="preserve">Esimerkki 5.6220</w:t>
      </w:r>
    </w:p>
    <w:p>
      <w:r>
        <w:t xml:space="preserve">Hei, onnittelut. Sinusta tuli asianajaja niin nopeasti.</w:t>
      </w:r>
    </w:p>
    <w:p>
      <w:r>
        <w:rPr>
          <w:b/>
        </w:rPr>
        <w:t xml:space="preserve">Tulos</w:t>
      </w:r>
    </w:p>
    <w:p>
      <w:r>
        <w:t xml:space="preserve">Kiitos. Tiedätkö, mitä minä tein? Läpäisin kokeen.</w:t>
      </w:r>
    </w:p>
    <w:p>
      <w:r>
        <w:rPr>
          <w:b/>
        </w:rPr>
        <w:t xml:space="preserve">Esimerkki 5.6221</w:t>
      </w:r>
    </w:p>
    <w:p>
      <w:r>
        <w:t xml:space="preserve">En välitä siitä, että katsot Will &amp; Gracea, katson sitä kanssasi, helvetti soikoon.</w:t>
      </w:r>
    </w:p>
    <w:p>
      <w:r>
        <w:rPr>
          <w:b/>
        </w:rPr>
        <w:t xml:space="preserve">Tulos</w:t>
      </w:r>
    </w:p>
    <w:p>
      <w:r>
        <w:t xml:space="preserve">Melissa, tiedän, että olin aiemmin hieman kriittinen siitä, että katsot Will &amp; Gracea. Mutta jos ex-miehesi haluaa katsoa sitä kanssasi, saat siunaukseni.</w:t>
      </w:r>
    </w:p>
    <w:p>
      <w:r>
        <w:rPr>
          <w:b/>
        </w:rPr>
        <w:t xml:space="preserve">Esimerkki 5.6222</w:t>
      </w:r>
    </w:p>
    <w:p>
      <w:r>
        <w:t xml:space="preserve">Olen kyllästynyt tähän Sumatra-kahviin. Tämä tumma paahto on helvetin tummaa. Haluan ranskalaista paahtoa.</w:t>
      </w:r>
    </w:p>
    <w:p>
      <w:r>
        <w:rPr>
          <w:b/>
        </w:rPr>
        <w:t xml:space="preserve">Tulos</w:t>
      </w:r>
    </w:p>
    <w:p>
      <w:r>
        <w:t xml:space="preserve">En haluaisi keskeyttää teitä. Jos olette kiinnostuneita maistamaan yhtä kahvinäytteistämme, olkaa hyvä. Muuten minun on pyydettävä teitä siirtymään jonossa sivuun.</w:t>
      </w:r>
    </w:p>
    <w:p>
      <w:r>
        <w:rPr>
          <w:b/>
        </w:rPr>
        <w:t xml:space="preserve">Esimerkki 5.6223</w:t>
      </w:r>
    </w:p>
    <w:p>
      <w:r>
        <w:t xml:space="preserve">Kun he kuulevat lapsen kuolleen lavalla, he eivät voi olla osallistumatta.</w:t>
      </w:r>
    </w:p>
    <w:p>
      <w:r>
        <w:rPr>
          <w:b/>
        </w:rPr>
        <w:t xml:space="preserve">Tulos</w:t>
      </w:r>
    </w:p>
    <w:p>
      <w:r>
        <w:t xml:space="preserve">He eivät ole täällä nyt, mutta kun sana lapsimurhasta leviää...</w:t>
      </w:r>
    </w:p>
    <w:p>
      <w:r>
        <w:rPr>
          <w:b/>
        </w:rPr>
        <w:t xml:space="preserve">Esimerkki 5.6224</w:t>
      </w:r>
    </w:p>
    <w:p>
      <w:r>
        <w:t xml:space="preserve">Voi, hän pääsi irti. Hän on vapaana maailmassa, mutta luulen, että hän on onnellisempi niin. Se pitää metsästyksestä.</w:t>
      </w:r>
    </w:p>
    <w:p>
      <w:r>
        <w:rPr>
          <w:b/>
        </w:rPr>
        <w:t xml:space="preserve">Tulos</w:t>
      </w:r>
    </w:p>
    <w:p>
      <w:r>
        <w:t xml:space="preserve">Tämä on hyvä uutinen koiralle, mutta ei ehkä niin hyvä uutinen koko maailmalle. Koska se tykkää murhata ihmisiä.</w:t>
      </w:r>
    </w:p>
    <w:p>
      <w:r>
        <w:rPr>
          <w:b/>
        </w:rPr>
        <w:t xml:space="preserve">Esimerkki 5.6225</w:t>
      </w:r>
    </w:p>
    <w:p>
      <w:r>
        <w:t xml:space="preserve">Olen tämän paikan aave.</w:t>
      </w:r>
    </w:p>
    <w:p>
      <w:r>
        <w:rPr>
          <w:b/>
        </w:rPr>
        <w:t xml:space="preserve">Tulos</w:t>
      </w:r>
    </w:p>
    <w:p>
      <w:r>
        <w:t xml:space="preserve">Yhden makuuhuoneen asuntomme haamu? Luulisi, että olisin nähnyt sinut ennen tätä.</w:t>
      </w:r>
    </w:p>
    <w:p>
      <w:r>
        <w:rPr>
          <w:b/>
        </w:rPr>
        <w:t xml:space="preserve">Esimerkki 5.6226</w:t>
      </w:r>
    </w:p>
    <w:p>
      <w:r>
        <w:t xml:space="preserve">Se olisi kauheaa. Heti kun venäläiset ovat kuussa, he jo jonottavat leipää.</w:t>
      </w:r>
    </w:p>
    <w:p>
      <w:r>
        <w:rPr>
          <w:b/>
        </w:rPr>
        <w:t xml:space="preserve">Tulos</w:t>
      </w:r>
    </w:p>
    <w:p>
      <w:r>
        <w:t xml:space="preserve">Juuri siinä on kommunismin ongelma. Linjoja on liikaa.</w:t>
      </w:r>
    </w:p>
    <w:p>
      <w:r>
        <w:rPr>
          <w:b/>
        </w:rPr>
        <w:t xml:space="preserve">Esimerkki 5.6227</w:t>
      </w:r>
    </w:p>
    <w:p>
      <w:r>
        <w:t xml:space="preserve">Se oli melko intensiivinen taistelu. Se oli paljon fyysisempi kuin kuvailin sitä.</w:t>
      </w:r>
    </w:p>
    <w:p>
      <w:r>
        <w:rPr>
          <w:b/>
        </w:rPr>
        <w:t xml:space="preserve">Tulos</w:t>
      </w:r>
    </w:p>
    <w:p>
      <w:r>
        <w:t xml:space="preserve">Tarkoitan, että minua alkoi kylmäämään, kun kuulin siitä.</w:t>
      </w:r>
    </w:p>
    <w:p>
      <w:r>
        <w:rPr>
          <w:b/>
        </w:rPr>
        <w:t xml:space="preserve">Esimerkki 5.6228</w:t>
      </w:r>
    </w:p>
    <w:p>
      <w:r>
        <w:t xml:space="preserve">Hei, voinko auttaa teitä. Haluaisitteko ostaa pianon?</w:t>
      </w:r>
    </w:p>
    <w:p>
      <w:r>
        <w:rPr>
          <w:b/>
        </w:rPr>
        <w:t xml:space="preserve">Tulos</w:t>
      </w:r>
    </w:p>
    <w:p>
      <w:r>
        <w:t xml:space="preserve">Haluaisin ostaa pianon. Kuulin juutalaisten äänenne kaukaa.</w:t>
      </w:r>
    </w:p>
    <w:p>
      <w:r>
        <w:rPr>
          <w:b/>
        </w:rPr>
        <w:t xml:space="preserve">Esimerkki 5.6229</w:t>
      </w:r>
    </w:p>
    <w:p>
      <w:r>
        <w:t xml:space="preserve">Varmista, että syöt ravinnerikkaita ruokia, koska hän imee kaikki ravintoaineet ja sinä saat kaikki kalorit.</w:t>
      </w:r>
    </w:p>
    <w:p>
      <w:r>
        <w:rPr>
          <w:b/>
        </w:rPr>
        <w:t xml:space="preserve">Tulos</w:t>
      </w:r>
    </w:p>
    <w:p>
      <w:r>
        <w:t xml:space="preserve">Sitten otan hotdog-sämpylöitä.</w:t>
      </w:r>
    </w:p>
    <w:p>
      <w:r>
        <w:rPr>
          <w:b/>
        </w:rPr>
        <w:t xml:space="preserve">Esimerkki 5.6230</w:t>
      </w:r>
    </w:p>
    <w:p>
      <w:r>
        <w:t xml:space="preserve">Kerroin jo sinulle. Haluan vauvalleni tonttuasun.</w:t>
      </w:r>
    </w:p>
    <w:p>
      <w:r>
        <w:rPr>
          <w:b/>
        </w:rPr>
        <w:t xml:space="preserve">Tulos</w:t>
      </w:r>
    </w:p>
    <w:p>
      <w:r>
        <w:t xml:space="preserve">Sir, suosittelen, että menette suoraan kompleksin toiselle puolelle Transamericaan, siellä on kaikenlaisia pukuja. Varsinkin tonttupukuja.</w:t>
      </w:r>
    </w:p>
    <w:p>
      <w:r>
        <w:rPr>
          <w:b/>
        </w:rPr>
        <w:t xml:space="preserve">Esimerkki 5.6231</w:t>
      </w:r>
    </w:p>
    <w:p>
      <w:r>
        <w:t xml:space="preserve">Targin, voisitko poistua hetkeksi, kun pidän perhekokouksen?</w:t>
      </w:r>
    </w:p>
    <w:p>
      <w:r>
        <w:rPr>
          <w:b/>
        </w:rPr>
        <w:t xml:space="preserve">Tulos</w:t>
      </w:r>
    </w:p>
    <w:p>
      <w:r>
        <w:t xml:space="preserve">Totta kai, minä vain hengailen täällä ja nautin jäätelöstäni.</w:t>
      </w:r>
    </w:p>
    <w:p>
      <w:r>
        <w:rPr>
          <w:b/>
        </w:rPr>
        <w:t xml:space="preserve">Esimerkki 5.6232</w:t>
      </w:r>
    </w:p>
    <w:p>
      <w:r>
        <w:t xml:space="preserve">Katso tuon taakse. Siellä on kuusi muuta port-o-potilasta.</w:t>
      </w:r>
    </w:p>
    <w:p>
      <w:r>
        <w:rPr>
          <w:b/>
        </w:rPr>
        <w:t xml:space="preserve">Tulos</w:t>
      </w:r>
    </w:p>
    <w:p>
      <w:r>
        <w:t xml:space="preserve">Minä näen ne. Kuusi, seitsemän, kahdeksan. Niitä on yhteensä yhdeksän.</w:t>
      </w:r>
    </w:p>
    <w:p>
      <w:r>
        <w:rPr>
          <w:b/>
        </w:rPr>
        <w:t xml:space="preserve">Esimerkki 5.6233</w:t>
      </w:r>
    </w:p>
    <w:p>
      <w:r>
        <w:t xml:space="preserve">Halusin kertoa, että Hank Thompson saattaa olla se mies, joka varasti poliisin todisteet.</w:t>
      </w:r>
    </w:p>
    <w:p>
      <w:r>
        <w:rPr>
          <w:b/>
        </w:rPr>
        <w:t xml:space="preserve">Tulos</w:t>
      </w:r>
    </w:p>
    <w:p>
      <w:r>
        <w:t xml:space="preserve">Kerron teille heti. Jos joku saa tämän kaverin hengiltä, hänen päästään on luvassa kova palkinto.</w:t>
      </w:r>
    </w:p>
    <w:p>
      <w:r>
        <w:rPr>
          <w:b/>
        </w:rPr>
        <w:t xml:space="preserve">Esimerkki 5.6234</w:t>
      </w:r>
    </w:p>
    <w:p>
      <w:r>
        <w:t xml:space="preserve">Trish, oletko sukupuoleton?</w:t>
      </w:r>
    </w:p>
    <w:p>
      <w:r>
        <w:rPr>
          <w:b/>
        </w:rPr>
        <w:t xml:space="preserve">Tulos</w:t>
      </w:r>
    </w:p>
    <w:p>
      <w:r>
        <w:t xml:space="preserve">Tiedätte, että olen aseksuaali. Oletteko koskaan nähneet minua kiinnostuneena muusta kuin juustohampurilaisesta?</w:t>
      </w:r>
    </w:p>
    <w:p>
      <w:r>
        <w:rPr>
          <w:b/>
        </w:rPr>
        <w:t xml:space="preserve">Esimerkki 5.6235</w:t>
      </w:r>
    </w:p>
    <w:p>
      <w:r>
        <w:t xml:space="preserve">Aion heiluttaa tätä ilmassa sinua kohti juuri nyt.</w:t>
      </w:r>
    </w:p>
    <w:p>
      <w:r>
        <w:rPr>
          <w:b/>
        </w:rPr>
        <w:t xml:space="preserve">Tulos</w:t>
      </w:r>
    </w:p>
    <w:p>
      <w:r>
        <w:t xml:space="preserve">Haluan vastustaa, mutta en pysty. Voi luoja, se suli kielelläni kuin suolainen lumihiutale.</w:t>
      </w:r>
    </w:p>
    <w:p>
      <w:r>
        <w:rPr>
          <w:b/>
        </w:rPr>
        <w:t xml:space="preserve">Esimerkki 5.6236</w:t>
      </w:r>
    </w:p>
    <w:p>
      <w:r>
        <w:t xml:space="preserve">Anteeksi, unohdin laukkuni takahuoneeseen ja tulin hakemaan sitä.</w:t>
      </w:r>
    </w:p>
    <w:p>
      <w:r>
        <w:rPr>
          <w:b/>
        </w:rPr>
        <w:t xml:space="preserve">Tulos</w:t>
      </w:r>
    </w:p>
    <w:p>
      <w:r>
        <w:t xml:space="preserve">Siitä on puoli vuotta, kun sait potkut.</w:t>
      </w:r>
    </w:p>
    <w:p>
      <w:r>
        <w:rPr>
          <w:b/>
        </w:rPr>
        <w:t xml:space="preserve">Esimerkki 5.6237</w:t>
      </w:r>
    </w:p>
    <w:p>
      <w:r>
        <w:t xml:space="preserve">En tiedä paljon autoista.</w:t>
      </w:r>
    </w:p>
    <w:p>
      <w:r>
        <w:rPr>
          <w:b/>
        </w:rPr>
        <w:t xml:space="preserve">Tulos</w:t>
      </w:r>
    </w:p>
    <w:p>
      <w:r>
        <w:t xml:space="preserve">Tarkoitan, etten halua kerskua, mutta kerskailen.  Se on intohimoni, se on rakkauteni, ja sinulla on kaunis Passat.</w:t>
      </w:r>
    </w:p>
    <w:p>
      <w:r>
        <w:rPr>
          <w:b/>
        </w:rPr>
        <w:t xml:space="preserve">Esimerkki 5.6238</w:t>
      </w:r>
    </w:p>
    <w:p>
      <w:r>
        <w:t xml:space="preserve">Ajattelen toista asiaa, jonka sanoit siitä, että sinun on rakastettava sitä, mitä teet.  Mitä järkeä muuten on jatkaa?</w:t>
      </w:r>
    </w:p>
    <w:p>
      <w:r>
        <w:rPr>
          <w:b/>
        </w:rPr>
        <w:t xml:space="preserve">Tulos</w:t>
      </w:r>
    </w:p>
    <w:p>
      <w:r>
        <w:t xml:space="preserve">Ai niin.  Olemassaolo ja mikä on elämän tarkoitus.  Voimme kuolla koska tahansa.  Voisimme saada kuolettavan puukon vatsaan huomenna.  Joten miksi ei rakastaisi sitä, mitä tekee?</w:t>
      </w:r>
    </w:p>
    <w:p>
      <w:r>
        <w:rPr>
          <w:b/>
        </w:rPr>
        <w:t xml:space="preserve">Esimerkki 5.6239</w:t>
      </w:r>
    </w:p>
    <w:p>
      <w:r>
        <w:t xml:space="preserve">Kutsu minua Pinkyksi.</w:t>
      </w:r>
    </w:p>
    <w:p>
      <w:r>
        <w:rPr>
          <w:b/>
        </w:rPr>
        <w:t xml:space="preserve">Tulos</w:t>
      </w:r>
    </w:p>
    <w:p>
      <w:r>
        <w:t xml:space="preserve">Pinky, olen pahoillani. Minun pitäisi muistaa, että haluat, että sinua puhutellaan epävirallisesti.</w:t>
      </w:r>
    </w:p>
    <w:p>
      <w:r>
        <w:rPr>
          <w:b/>
        </w:rPr>
        <w:t xml:space="preserve">Esimerkki 5.6240</w:t>
      </w:r>
    </w:p>
    <w:p>
      <w:r>
        <w:t xml:space="preserve">En tiedä, selviänkö. Sisälläni on osa välipalaa.</w:t>
      </w:r>
    </w:p>
    <w:p>
      <w:r>
        <w:rPr>
          <w:b/>
        </w:rPr>
        <w:t xml:space="preserve">Tulos</w:t>
      </w:r>
    </w:p>
    <w:p>
      <w:r>
        <w:t xml:space="preserve">Saarnaat kuorolle. Minulla on ollut monia välipaloja sisälläni vuosien varrella.</w:t>
      </w:r>
    </w:p>
    <w:p>
      <w:r>
        <w:rPr>
          <w:b/>
        </w:rPr>
        <w:t xml:space="preserve">Esimerkki 5.6241</w:t>
      </w:r>
    </w:p>
    <w:p>
      <w:r>
        <w:t xml:space="preserve">Marshan, tämä näytelmä on kamala. Seuraavan kerran, kun tulemme New Yorkiin, meidän täytyy tehdä siitä sen arvoista. Sen täytyy olla hyvä näytelmä.</w:t>
      </w:r>
    </w:p>
    <w:p>
      <w:r>
        <w:rPr>
          <w:b/>
        </w:rPr>
        <w:t xml:space="preserve">Tulos</w:t>
      </w:r>
    </w:p>
    <w:p>
      <w:r>
        <w:t xml:space="preserve">Ehkä se johtuu siitä, että seisomme takana. Jos olisimme lähempänä, voisimme ehkä kuulla.</w:t>
      </w:r>
    </w:p>
    <w:p>
      <w:r>
        <w:rPr>
          <w:b/>
        </w:rPr>
        <w:t xml:space="preserve">Esimerkki 5.6242</w:t>
      </w:r>
    </w:p>
    <w:p>
      <w:r>
        <w:t xml:space="preserve">Väität siis, että haluaisit mieluummin jonkun, josta on tehty kaksi puolikasta ihmistä.</w:t>
      </w:r>
    </w:p>
    <w:p>
      <w:r>
        <w:rPr>
          <w:b/>
        </w:rPr>
        <w:t xml:space="preserve">Tulos</w:t>
      </w:r>
    </w:p>
    <w:p>
      <w:r>
        <w:t xml:space="preserve">Täällä metrossa on aika yksinäistä.  En kaipaa komplikaatioita, kuten rakastumista kahteen kaksosiin, jotka on leikattu yhdeksi.</w:t>
      </w:r>
    </w:p>
    <w:p>
      <w:r>
        <w:rPr>
          <w:b/>
        </w:rPr>
        <w:t xml:space="preserve">Esimerkki 5.6243</w:t>
      </w:r>
    </w:p>
    <w:p>
      <w:r>
        <w:t xml:space="preserve">Kenraali, miksi olette niin rikas.</w:t>
      </w:r>
    </w:p>
    <w:p>
      <w:r>
        <w:rPr>
          <w:b/>
        </w:rPr>
        <w:t xml:space="preserve">Tulos</w:t>
      </w:r>
    </w:p>
    <w:p>
      <w:r>
        <w:t xml:space="preserve">Ihan kuin lottokuponkeja tulisi housuistasi vasemmalta ja oikealta.</w:t>
      </w:r>
    </w:p>
    <w:p>
      <w:r>
        <w:rPr>
          <w:b/>
        </w:rPr>
        <w:t xml:space="preserve">Esimerkki 5.6244</w:t>
      </w:r>
    </w:p>
    <w:p>
      <w:r>
        <w:t xml:space="preserve">Naimaton tarkoittaa, että asun muualla enkä näe sinua kovin usein.</w:t>
      </w:r>
    </w:p>
    <w:p>
      <w:r>
        <w:rPr>
          <w:b/>
        </w:rPr>
        <w:t xml:space="preserve">Tulos</w:t>
      </w:r>
    </w:p>
    <w:p>
      <w:r>
        <w:t xml:space="preserve">Joten, ei hätää. Et ole koskaan pitänyt isästäsi.</w:t>
      </w:r>
    </w:p>
    <w:p>
      <w:r>
        <w:rPr>
          <w:b/>
        </w:rPr>
        <w:t xml:space="preserve">Esimerkki 5.6245</w:t>
      </w:r>
    </w:p>
    <w:p>
      <w:r>
        <w:t xml:space="preserve">Lääketieteen tohtorin tutkinnon suorittaminen kestää varmasti kauan.</w:t>
      </w:r>
    </w:p>
    <w:p>
      <w:r>
        <w:rPr>
          <w:b/>
        </w:rPr>
        <w:t xml:space="preserve">Tulos</w:t>
      </w:r>
    </w:p>
    <w:p>
      <w:r>
        <w:t xml:space="preserve">Joo, kaksi kuukautta.</w:t>
      </w:r>
    </w:p>
    <w:p>
      <w:r>
        <w:rPr>
          <w:b/>
        </w:rPr>
        <w:t xml:space="preserve">Esimerkki 5.6246</w:t>
      </w:r>
    </w:p>
    <w:p>
      <w:r>
        <w:t xml:space="preserve">Meillä on paljon työtä tehtävänä, jos aiomme pitää sinua hammaslääkärinä näille lapsille...</w:t>
      </w:r>
    </w:p>
    <w:p>
      <w:r>
        <w:rPr>
          <w:b/>
        </w:rPr>
        <w:t xml:space="preserve">Tulos</w:t>
      </w:r>
    </w:p>
    <w:p>
      <w:r>
        <w:t xml:space="preserve">Mitä tarkoitat, että meillä on paljon työtä tehtävänä? Pakotat minut vain pukemaan vaatteesi päälleni.</w:t>
      </w:r>
    </w:p>
    <w:p>
      <w:r>
        <w:rPr>
          <w:b/>
        </w:rPr>
        <w:t xml:space="preserve">Esimerkki 5.6247</w:t>
      </w:r>
    </w:p>
    <w:p>
      <w:r>
        <w:t xml:space="preserve">Dianne ja minä emme voineet olla huomaamatta, että sinulla ei ole niinkään paitaa, vaan pikemminkin joukko laastareita. Aiotko pukeutua noin joka päivä?</w:t>
      </w:r>
    </w:p>
    <w:p>
      <w:r>
        <w:rPr>
          <w:b/>
        </w:rPr>
        <w:t xml:space="preserve">Tulos</w:t>
      </w:r>
    </w:p>
    <w:p>
      <w:r>
        <w:t xml:space="preserve">Voin varmasti rentoutua. Tämä on minun tiukempi ilmeeni.</w:t>
      </w:r>
    </w:p>
    <w:p>
      <w:r>
        <w:rPr>
          <w:b/>
        </w:rPr>
        <w:t xml:space="preserve">Esimerkki 5.6248</w:t>
      </w:r>
    </w:p>
    <w:p>
      <w:r>
        <w:t xml:space="preserve">Jätit joitakin epäselviä ohjeita, kun apinan tassu kuristi sinua. Voisitko käydä ne läpi kanssani?</w:t>
      </w:r>
    </w:p>
    <w:p>
      <w:r>
        <w:rPr>
          <w:b/>
        </w:rPr>
        <w:t xml:space="preserve">Tulos</w:t>
      </w:r>
    </w:p>
    <w:p>
      <w:r>
        <w:t xml:space="preserve">Kyllä, avaa piano. Soita sävel näppäimillä.</w:t>
      </w:r>
    </w:p>
    <w:p>
      <w:r>
        <w:rPr>
          <w:b/>
        </w:rPr>
        <w:t xml:space="preserve">Esimerkki 5.6249</w:t>
      </w:r>
    </w:p>
    <w:p>
      <w:r>
        <w:t xml:space="preserve">Arvostan NBA:ta, mutta haluan mieluummin omaa kilpailua.</w:t>
      </w:r>
    </w:p>
    <w:p>
      <w:r>
        <w:rPr>
          <w:b/>
        </w:rPr>
        <w:t xml:space="preserve">Tulos</w:t>
      </w:r>
    </w:p>
    <w:p>
      <w:r>
        <w:t xml:space="preserve">Oma kilpailijasi? No, sitä ei ole koskaan ennen tehty.</w:t>
      </w:r>
    </w:p>
    <w:p>
      <w:r>
        <w:rPr>
          <w:b/>
        </w:rPr>
        <w:t xml:space="preserve">Esimerkki 5.6250</w:t>
      </w:r>
    </w:p>
    <w:p>
      <w:r>
        <w:t xml:space="preserve">Meidän on tapettava Geum. Liittovaltion agenttien on joskus tapettava liittovaltion agentteja.</w:t>
      </w:r>
    </w:p>
    <w:p>
      <w:r>
        <w:rPr>
          <w:b/>
        </w:rPr>
        <w:t xml:space="preserve">Tulos</w:t>
      </w:r>
    </w:p>
    <w:p>
      <w:r>
        <w:t xml:space="preserve">Kaikki tietysti tietävät tämän säännön. Mutta olen työskennellyt Geumin kanssa pitkään. Hän on hyvä tyyppi. Tiedän, että hänellä on ollut vaikeuksia saada tietoa, mutta en usko, että meidän pitäisi tappaa häntä.</w:t>
      </w:r>
    </w:p>
    <w:p>
      <w:r>
        <w:rPr>
          <w:b/>
        </w:rPr>
        <w:t xml:space="preserve">Esimerkki 5.6251</w:t>
      </w:r>
    </w:p>
    <w:p>
      <w:r>
        <w:t xml:space="preserve">Usein käytämme vessakäyttäytymistämme tekosyynä, ja se on itse asiassa vertauskuva jostain suuremmasta tapahtumasta.</w:t>
      </w:r>
    </w:p>
    <w:p>
      <w:r>
        <w:rPr>
          <w:b/>
        </w:rPr>
        <w:t xml:space="preserve">Tulos</w:t>
      </w:r>
    </w:p>
    <w:p>
      <w:r>
        <w:t xml:space="preserve">En rakasta itseäni.</w:t>
      </w:r>
    </w:p>
    <w:p>
      <w:r>
        <w:rPr>
          <w:b/>
        </w:rPr>
        <w:t xml:space="preserve">Esimerkki 5.6252</w:t>
      </w:r>
    </w:p>
    <w:p>
      <w:r>
        <w:t xml:space="preserve">Fraufrick. Mielenkiintoinen nimi. Mistä se on peräisin, tiedätkö?</w:t>
      </w:r>
    </w:p>
    <w:p>
      <w:r>
        <w:rPr>
          <w:b/>
        </w:rPr>
        <w:t xml:space="preserve">Tulos</w:t>
      </w:r>
    </w:p>
    <w:p>
      <w:r>
        <w:t xml:space="preserve">Luulen, että vanhempieni mielestä näytin vähän sammakolta?</w:t>
      </w:r>
    </w:p>
    <w:p>
      <w:r>
        <w:rPr>
          <w:b/>
        </w:rPr>
        <w:t xml:space="preserve">Esimerkki 5.6253</w:t>
      </w:r>
    </w:p>
    <w:p>
      <w:r>
        <w:t xml:space="preserve">Jäikö kirjastonhoitaja junan alle?</w:t>
      </w:r>
    </w:p>
    <w:p>
      <w:r>
        <w:rPr>
          <w:b/>
        </w:rPr>
        <w:t xml:space="preserve">Tulos</w:t>
      </w:r>
    </w:p>
    <w:p>
      <w:r>
        <w:t xml:space="preserve">Aivan oikein. Hän oli matkalla syntymäpäiväjuhliinsa.</w:t>
      </w:r>
    </w:p>
    <w:p>
      <w:r>
        <w:rPr>
          <w:b/>
        </w:rPr>
        <w:t xml:space="preserve">Esimerkki 5.6254</w:t>
      </w:r>
    </w:p>
    <w:p>
      <w:r>
        <w:t xml:space="preserve">Selvisit hengissä hirttämisestä, senkin paskiainen!</w:t>
      </w:r>
    </w:p>
    <w:p>
      <w:r>
        <w:rPr>
          <w:b/>
        </w:rPr>
        <w:t xml:space="preserve">Tulos</w:t>
      </w:r>
    </w:p>
    <w:p>
      <w:r>
        <w:t xml:space="preserve">Voi veljet, minä todellakin tein niin. Menetin vain osan liikkuvuudestani.</w:t>
      </w:r>
    </w:p>
    <w:p>
      <w:r>
        <w:rPr>
          <w:b/>
        </w:rPr>
        <w:t xml:space="preserve">Esimerkki 5.6255</w:t>
      </w:r>
    </w:p>
    <w:p>
      <w:r>
        <w:t xml:space="preserve">Hän tekee kuin olisi laatikossa. Nyt hän kävelee tuulta vastaan.</w:t>
      </w:r>
    </w:p>
    <w:p>
      <w:r>
        <w:rPr>
          <w:b/>
        </w:rPr>
        <w:t xml:space="preserve">Tulos</w:t>
      </w:r>
    </w:p>
    <w:p>
      <w:r>
        <w:t xml:space="preserve">Mutta sanoitte olevanne taskuvarkaita. Olette siis myös teatteriopiskelijoita?</w:t>
      </w:r>
    </w:p>
    <w:p>
      <w:r>
        <w:rPr>
          <w:b/>
        </w:rPr>
        <w:t xml:space="preserve">Esimerkki 5.6256</w:t>
      </w:r>
    </w:p>
    <w:p>
      <w:r>
        <w:t xml:space="preserve">Kerromme poliiseille, että olimme täällä koko ajan ja että olimme uimassa.</w:t>
      </w:r>
    </w:p>
    <w:p>
      <w:r>
        <w:rPr>
          <w:b/>
        </w:rPr>
        <w:t xml:space="preserve">Tulos</w:t>
      </w:r>
    </w:p>
    <w:p>
      <w:r>
        <w:t xml:space="preserve">Emme tiedä, mistä rikoksesta he aikovat kysyä meiltä. Sairaalapalon osalta emme voi sanoa, että olit täällä koko ajan, koska olit sairaalassa. Meillä ei myöskään ole uima-allasta.</w:t>
      </w:r>
    </w:p>
    <w:p>
      <w:r>
        <w:rPr>
          <w:b/>
        </w:rPr>
        <w:t xml:space="preserve">Esimerkki 5.6257</w:t>
      </w:r>
    </w:p>
    <w:p>
      <w:r>
        <w:t xml:space="preserve">No Majorie, tuo oli paras Rushin show, jonka olen koskaan nähnyt. Eikö?</w:t>
      </w:r>
    </w:p>
    <w:p>
      <w:r>
        <w:rPr>
          <w:b/>
        </w:rPr>
        <w:t xml:space="preserve">Tulos</w:t>
      </w:r>
    </w:p>
    <w:p>
      <w:r>
        <w:t xml:space="preserve">Niin, ja olemme nähneet ne kaikki.</w:t>
      </w:r>
    </w:p>
    <w:p>
      <w:r>
        <w:rPr>
          <w:b/>
        </w:rPr>
        <w:t xml:space="preserve">Esimerkki 5.6258</w:t>
      </w:r>
    </w:p>
    <w:p>
      <w:r>
        <w:t xml:space="preserve">Olen Eevan aviomies, senkin ääliö.</w:t>
      </w:r>
    </w:p>
    <w:p>
      <w:r>
        <w:rPr>
          <w:b/>
        </w:rPr>
        <w:t xml:space="preserve">Tulos</w:t>
      </w:r>
    </w:p>
    <w:p>
      <w:r>
        <w:t xml:space="preserve">Oletko sinä Adam? Olen kai pojanpoikasi. Monta kertaa kauempana.</w:t>
      </w:r>
    </w:p>
    <w:p>
      <w:r>
        <w:rPr>
          <w:b/>
        </w:rPr>
        <w:t xml:space="preserve">Esimerkki 5.6259</w:t>
      </w:r>
    </w:p>
    <w:p>
      <w:r>
        <w:t xml:space="preserve">Olen William Shakespeare. Matkustin menneisyydestä. Ei puhuta siitä nyt. Katsotaanpa noita valaita.</w:t>
      </w:r>
    </w:p>
    <w:p>
      <w:r>
        <w:rPr>
          <w:b/>
        </w:rPr>
        <w:t xml:space="preserve">Tulos</w:t>
      </w:r>
    </w:p>
    <w:p>
      <w:r>
        <w:t xml:space="preserve">Voi luoja, olen niin ristiriitainen. Rakastan valaita, mutta sinä sanot William Shakespearea? Siinä on paljon sulateltavaa.</w:t>
      </w:r>
    </w:p>
    <w:p>
      <w:r>
        <w:rPr>
          <w:b/>
        </w:rPr>
        <w:t xml:space="preserve">Esimerkki 5.6260</w:t>
      </w:r>
    </w:p>
    <w:p>
      <w:r>
        <w:t xml:space="preserve">Tarvitsen markkinointitaktiikan maapähkinävoille.</w:t>
      </w:r>
    </w:p>
    <w:p>
      <w:r>
        <w:rPr>
          <w:b/>
        </w:rPr>
        <w:t xml:space="preserve">Tulos</w:t>
      </w:r>
    </w:p>
    <w:p>
      <w:r>
        <w:t xml:space="preserve">Ne ovat kaikki samanlaisia, eikö niin? Ne näyttävät olevan kaikki samanlaisia.</w:t>
      </w:r>
    </w:p>
    <w:p>
      <w:r>
        <w:rPr>
          <w:b/>
        </w:rPr>
        <w:t xml:space="preserve">Esimerkki 5.6261</w:t>
      </w:r>
    </w:p>
    <w:p>
      <w:r>
        <w:t xml:space="preserve">Olet toiminut lääkärinä ja ruiskuttanut ihmisille asioita jo vuosia.</w:t>
      </w:r>
    </w:p>
    <w:p>
      <w:r>
        <w:rPr>
          <w:b/>
        </w:rPr>
        <w:t xml:space="preserve">Tulos</w:t>
      </w:r>
    </w:p>
    <w:p>
      <w:r>
        <w:t xml:space="preserve">Niin, tiede on kokeilua. Lue minulle kirjaa, koska en pysty siihen.</w:t>
      </w:r>
    </w:p>
    <w:p>
      <w:r>
        <w:rPr>
          <w:b/>
        </w:rPr>
        <w:t xml:space="preserve">Esimerkki 5.6262</w:t>
      </w:r>
    </w:p>
    <w:p>
      <w:r>
        <w:t xml:space="preserve">Päätitte siis olla kaksi ihmistä? Oletteko vain kaksi ihmistä vai onko teillä muitakin persoonallisuuksia? </w:t>
      </w:r>
    </w:p>
    <w:p>
      <w:r>
        <w:rPr>
          <w:b/>
        </w:rPr>
        <w:t xml:space="preserve">Tulos</w:t>
      </w:r>
    </w:p>
    <w:p>
      <w:r>
        <w:t xml:space="preserve">En halua puhua siitä. Minulla on niin monta identiteettiä. Halusin vain saada mukavan, rauhallisen jälleennäkemisen kaikkien Netissä olevien kanssa.</w:t>
      </w:r>
    </w:p>
    <w:p>
      <w:r>
        <w:rPr>
          <w:b/>
        </w:rPr>
        <w:t xml:space="preserve">Esimerkki 5.6263</w:t>
      </w:r>
    </w:p>
    <w:p>
      <w:r>
        <w:t xml:space="preserve">Koska heillä on parhaat munat.</w:t>
      </w:r>
    </w:p>
    <w:p>
      <w:r>
        <w:rPr>
          <w:b/>
        </w:rPr>
        <w:t xml:space="preserve">Tulos</w:t>
      </w:r>
    </w:p>
    <w:p>
      <w:r>
        <w:t xml:space="preserve">Hotelleissa on parhaat munat. Niillä on aina ollut!</w:t>
      </w:r>
    </w:p>
    <w:p>
      <w:r>
        <w:rPr>
          <w:b/>
        </w:rPr>
        <w:t xml:space="preserve">Esimerkki 5.6264</w:t>
      </w:r>
    </w:p>
    <w:p>
      <w:r>
        <w:t xml:space="preserve">Minäpä kerron teille. Minulla oli riitaa yläkerran ison miehen kanssa. Olen itse asiassa yksi yläkerran isoista kavereista. Olen kirjaimellisesti enkeli.</w:t>
      </w:r>
    </w:p>
    <w:p>
      <w:r>
        <w:rPr>
          <w:b/>
        </w:rPr>
        <w:t xml:space="preserve">Tulos</w:t>
      </w:r>
    </w:p>
    <w:p>
      <w:r>
        <w:t xml:space="preserve">Odota hetki. Oletko sinä arkkienkeli Gabriel? Minusta näytit tutulta.</w:t>
      </w:r>
    </w:p>
    <w:p>
      <w:r>
        <w:rPr>
          <w:b/>
        </w:rPr>
        <w:t xml:space="preserve">Esimerkki 5.6265</w:t>
      </w:r>
    </w:p>
    <w:p>
      <w:r>
        <w:t xml:space="preserve">Tulin tänne heti, kun sain kuulla, että teemme tätä elokuvaa ja että minulla ei ole palkkaa eikä perävaunua.</w:t>
      </w:r>
    </w:p>
    <w:p>
      <w:r>
        <w:rPr>
          <w:b/>
        </w:rPr>
        <w:t xml:space="preserve">Tulos</w:t>
      </w:r>
    </w:p>
    <w:p>
      <w:r>
        <w:t xml:space="preserve">Se on Aid Manin, lihavan supersankarin, todellinen henki, joka haluaa auttaa.</w:t>
      </w:r>
    </w:p>
    <w:p>
      <w:r>
        <w:rPr>
          <w:b/>
        </w:rPr>
        <w:t xml:space="preserve">Esimerkki 5.6266</w:t>
      </w:r>
    </w:p>
    <w:p>
      <w:r>
        <w:t xml:space="preserve">Olet hieman myöhässä, jos yrität vasta nyt kaataa yrityksen. Tämä on viimeinen Blockbuster. Olemme melkein lopettaneet toimintamme.</w:t>
      </w:r>
    </w:p>
    <w:p>
      <w:r>
        <w:rPr>
          <w:b/>
        </w:rPr>
        <w:t xml:space="preserve">Tulos</w:t>
      </w:r>
    </w:p>
    <w:p>
      <w:r>
        <w:t xml:space="preserve">Viimeinen Blockbuster? Isä-mestari, mikset kertonut meille tätä aiemmin?</w:t>
      </w:r>
    </w:p>
    <w:p>
      <w:r>
        <w:rPr>
          <w:b/>
        </w:rPr>
        <w:t xml:space="preserve">Esimerkki 5.6267</w:t>
      </w:r>
    </w:p>
    <w:p>
      <w:r>
        <w:t xml:space="preserve">Tiedoksi vain, että viidentoista dollarin lisämaksusta voit ottaa kuvan herra Rynerin kanssa.</w:t>
      </w:r>
    </w:p>
    <w:p>
      <w:r>
        <w:rPr>
          <w:b/>
        </w:rPr>
        <w:t xml:space="preserve">Tulos</w:t>
      </w:r>
    </w:p>
    <w:p>
      <w:r>
        <w:t xml:space="preserve">Se on totta, tiedän, että haluaisit valokuvan kanssani.</w:t>
      </w:r>
    </w:p>
    <w:p>
      <w:r>
        <w:rPr>
          <w:b/>
        </w:rPr>
        <w:t xml:space="preserve">Esimerkki 5.6268</w:t>
      </w:r>
    </w:p>
    <w:p>
      <w:r>
        <w:t xml:space="preserve">Ja tämän luokan priimus, joka on menossa töihin tehtaalle: Chuck ZZTop.</w:t>
      </w:r>
    </w:p>
    <w:p>
      <w:r>
        <w:rPr>
          <w:b/>
        </w:rPr>
        <w:t xml:space="preserve">Tulos</w:t>
      </w:r>
    </w:p>
    <w:p>
      <w:r>
        <w:t xml:space="preserve">Me teimme sen! Olemmeko valmiita tanssimaan koreografian Thrilleriin?</w:t>
      </w:r>
    </w:p>
    <w:p>
      <w:r>
        <w:rPr>
          <w:b/>
        </w:rPr>
        <w:t xml:space="preserve">Esimerkki 5.6269</w:t>
      </w:r>
    </w:p>
    <w:p>
      <w:r>
        <w:t xml:space="preserve">Tämä on ensimmäinen kerta, kun kieltäydytte pyytämästäni.</w:t>
      </w:r>
    </w:p>
    <w:p>
      <w:r>
        <w:rPr>
          <w:b/>
        </w:rPr>
        <w:t xml:space="preserve">Tulos</w:t>
      </w:r>
    </w:p>
    <w:p>
      <w:r>
        <w:t xml:space="preserve">Meistä tulee älykkäämpiä.</w:t>
      </w:r>
    </w:p>
    <w:p>
      <w:r>
        <w:rPr>
          <w:b/>
        </w:rPr>
        <w:t xml:space="preserve">Esimerkki 5.6270</w:t>
      </w:r>
    </w:p>
    <w:p>
      <w:r>
        <w:t xml:space="preserve">Tämä ei ole luola, Stuart. Useimmat teistä menettivät tajuntansa, kun aalto iski. Olemme valaan vatsassa.</w:t>
      </w:r>
    </w:p>
    <w:p>
      <w:r>
        <w:rPr>
          <w:b/>
        </w:rPr>
        <w:t xml:space="preserve">Tulos</w:t>
      </w:r>
    </w:p>
    <w:p>
      <w:r>
        <w:t xml:space="preserve">Olemme valaassa, valaan vatsassa. Katsokaa ympärillenne, kuten näette, kaikki tämä on vatsaa. Ette näe muita elimiä, koska olette varsinaisen vatsan sisällä.</w:t>
      </w:r>
    </w:p>
    <w:p>
      <w:r>
        <w:rPr>
          <w:b/>
        </w:rPr>
        <w:t xml:space="preserve">Esimerkki 5.6271</w:t>
      </w:r>
    </w:p>
    <w:p>
      <w:r>
        <w:t xml:space="preserve">Tämä on suuri kunnia, herra Ryner, olen aina halunnut tavata teidät!</w:t>
      </w:r>
    </w:p>
    <w:p>
      <w:r>
        <w:rPr>
          <w:b/>
        </w:rPr>
        <w:t xml:space="preserve">Tulos</w:t>
      </w:r>
    </w:p>
    <w:p>
      <w:r>
        <w:t xml:space="preserve">Oletko, se on hassua, koska en ole koskaan halunnut tavata sinua, koskaan!</w:t>
      </w:r>
    </w:p>
    <w:p>
      <w:r>
        <w:rPr>
          <w:b/>
        </w:rPr>
        <w:t xml:space="preserve">Esimerkki 5.6272</w:t>
      </w:r>
    </w:p>
    <w:p>
      <w:r>
        <w:t xml:space="preserve">Sanoit, että kaikki ovat siistejä. En yritä teeskennellä, etten ole lapsi koko päivää. Otetaan nämä donitsit ja häivytään täältä.</w:t>
      </w:r>
    </w:p>
    <w:p>
      <w:r>
        <w:rPr>
          <w:b/>
        </w:rPr>
        <w:t xml:space="preserve">Tulos</w:t>
      </w:r>
    </w:p>
    <w:p>
      <w:r>
        <w:t xml:space="preserve">Se ei ole niin yksinkertaista. Nämä tyypit tekevät näitä hulluja donitseja, ja he ovat hyvin varovaisia.</w:t>
      </w:r>
    </w:p>
    <w:p>
      <w:r>
        <w:rPr>
          <w:b/>
        </w:rPr>
        <w:t xml:space="preserve">Esimerkki 5.6273</w:t>
      </w:r>
    </w:p>
    <w:p>
      <w:r>
        <w:t xml:space="preserve">Lintu toi sinulle viestin nokassaan. Mitä se sanoo?</w:t>
      </w:r>
    </w:p>
    <w:p>
      <w:r>
        <w:rPr>
          <w:b/>
        </w:rPr>
        <w:t xml:space="preserve">Tulos</w:t>
      </w:r>
    </w:p>
    <w:p>
      <w:r>
        <w:t xml:space="preserve">Siinä sanotaan: "Aamiaista et koskaan saa niin kauan kuin et muista vastausta valon lauluun ja putoat tunneliin."</w:t>
      </w:r>
    </w:p>
    <w:p>
      <w:r>
        <w:rPr>
          <w:b/>
        </w:rPr>
        <w:t xml:space="preserve">Esimerkki 5.6274</w:t>
      </w:r>
    </w:p>
    <w:p>
      <w:r>
        <w:t xml:space="preserve">Meillä on suuri ongelma. Oletko käynyt todistusaineistohuoneessa viime aikoina?</w:t>
      </w:r>
    </w:p>
    <w:p>
      <w:r>
        <w:rPr>
          <w:b/>
        </w:rPr>
        <w:t xml:space="preserve">Tulos</w:t>
      </w:r>
    </w:p>
    <w:p>
      <w:r>
        <w:t xml:space="preserve">En ole. Unohdin koodin ja minua nolotti kysyä sitä.</w:t>
      </w:r>
    </w:p>
    <w:p>
      <w:r>
        <w:rPr>
          <w:b/>
        </w:rPr>
        <w:t xml:space="preserve">Esimerkki 5.6275</w:t>
      </w:r>
    </w:p>
    <w:p>
      <w:r>
        <w:t xml:space="preserve">Kiitetään kaikki Jasperia hänen viisaista sanoistaan.</w:t>
      </w:r>
    </w:p>
    <w:p>
      <w:r>
        <w:rPr>
          <w:b/>
        </w:rPr>
        <w:t xml:space="preserve">Tulos</w:t>
      </w:r>
    </w:p>
    <w:p>
      <w:r>
        <w:t xml:space="preserve">Kiitos tyhjästä, herra Jasper!</w:t>
      </w:r>
    </w:p>
    <w:p>
      <w:r>
        <w:rPr>
          <w:b/>
        </w:rPr>
        <w:t xml:space="preserve">Esimerkki 5.6276</w:t>
      </w:r>
    </w:p>
    <w:p>
      <w:r>
        <w:t xml:space="preserve">Katso, miten puhut pomolle.</w:t>
      </w:r>
    </w:p>
    <w:p>
      <w:r>
        <w:rPr>
          <w:b/>
        </w:rPr>
        <w:t xml:space="preserve">Tulos</w:t>
      </w:r>
    </w:p>
    <w:p>
      <w:r>
        <w:t xml:space="preserve">Me teemme, me teemme. Laskekaa aseenne. Me tulemme rauhassa.</w:t>
      </w:r>
    </w:p>
    <w:p>
      <w:r>
        <w:rPr>
          <w:b/>
        </w:rPr>
        <w:t xml:space="preserve">Esimerkki 5.6277</w:t>
      </w:r>
    </w:p>
    <w:p>
      <w:r>
        <w:t xml:space="preserve">Voitte jäädä, mutta vain tuolle pienelle alueelle, jossa olette juuri siellä.</w:t>
      </w:r>
    </w:p>
    <w:p>
      <w:r>
        <w:rPr>
          <w:b/>
        </w:rPr>
        <w:t xml:space="preserve">Tulos</w:t>
      </w:r>
    </w:p>
    <w:p>
      <w:r>
        <w:t xml:space="preserve">SELVÄ. Rakastan, miksi tätä kutsutaan, kynnystä? Voin vain hengailla kynnyksellä.</w:t>
      </w:r>
    </w:p>
    <w:p>
      <w:r>
        <w:rPr>
          <w:b/>
        </w:rPr>
        <w:t xml:space="preserve">Esimerkki 5.6278</w:t>
      </w:r>
    </w:p>
    <w:p>
      <w:r>
        <w:t xml:space="preserve">Xavier, syötkö sinä puussasi?</w:t>
      </w:r>
    </w:p>
    <w:p>
      <w:r>
        <w:rPr>
          <w:b/>
        </w:rPr>
        <w:t xml:space="preserve">Tulos</w:t>
      </w:r>
    </w:p>
    <w:p>
      <w:r>
        <w:t xml:space="preserve">Kyllä, syön puun sisällä olevaa tavaraa. Siellä minä syön.</w:t>
      </w:r>
    </w:p>
    <w:p>
      <w:r>
        <w:rPr>
          <w:b/>
        </w:rPr>
        <w:t xml:space="preserve">Esimerkki 5.6279</w:t>
      </w:r>
    </w:p>
    <w:p>
      <w:r>
        <w:t xml:space="preserve">Joten improvisoit keksiä kokonaan vastakkaisen uskonnon, jotta saisit purettua paineita itsestäsi.</w:t>
      </w:r>
    </w:p>
    <w:p>
      <w:r>
        <w:rPr>
          <w:b/>
        </w:rPr>
        <w:t xml:space="preserve">Tulos</w:t>
      </w:r>
    </w:p>
    <w:p>
      <w:r>
        <w:t xml:space="preserve">He uskovat Taivaan Jumalaan. Tarkoitan, että he ovat ääliöitä.</w:t>
      </w:r>
    </w:p>
    <w:p>
      <w:r>
        <w:rPr>
          <w:b/>
        </w:rPr>
        <w:t xml:space="preserve">Esimerkki 5.6280</w:t>
      </w:r>
    </w:p>
    <w:p>
      <w:r>
        <w:t xml:space="preserve">Rodney alkoi keittiössä keittää ranskalaisia, kun me nukkuimme, ja torni palaa.</w:t>
      </w:r>
    </w:p>
    <w:p>
      <w:r>
        <w:rPr>
          <w:b/>
        </w:rPr>
        <w:t xml:space="preserve">Tulos</w:t>
      </w:r>
    </w:p>
    <w:p>
      <w:r>
        <w:t xml:space="preserve">Miksi hälytys ei lauennut, kun yhtiö juuri tarkistutti ne.</w:t>
      </w:r>
    </w:p>
    <w:p>
      <w:r>
        <w:rPr>
          <w:b/>
        </w:rPr>
        <w:t xml:space="preserve">Esimerkki 5.6281</w:t>
      </w:r>
    </w:p>
    <w:p>
      <w:r>
        <w:t xml:space="preserve">Missä se tilaamani snickerdoodle on? Se snickerdoodle-jäätelö?</w:t>
      </w:r>
    </w:p>
    <w:p>
      <w:r>
        <w:rPr>
          <w:b/>
        </w:rPr>
        <w:t xml:space="preserve">Tulos</w:t>
      </w:r>
    </w:p>
    <w:p>
      <w:r>
        <w:t xml:space="preserve">Se on tulossa, sir. Menkää takaisin pöytäänne.</w:t>
      </w:r>
    </w:p>
    <w:p>
      <w:r>
        <w:rPr>
          <w:b/>
        </w:rPr>
        <w:t xml:space="preserve">Esimerkki 5.6282</w:t>
      </w:r>
    </w:p>
    <w:p>
      <w:r>
        <w:t xml:space="preserve">Miksi täytät yhden sodokun niin, että kaikissa ruuduissa on sama numero?</w:t>
      </w:r>
    </w:p>
    <w:p>
      <w:r>
        <w:rPr>
          <w:b/>
        </w:rPr>
        <w:t xml:space="preserve">Tulos</w:t>
      </w:r>
    </w:p>
    <w:p>
      <w:r>
        <w:t xml:space="preserve">Minä teen aina niin. Se on Herran numero.</w:t>
      </w:r>
    </w:p>
    <w:p>
      <w:r>
        <w:rPr>
          <w:b/>
        </w:rPr>
        <w:t xml:space="preserve">Esimerkki 5.6283</w:t>
      </w:r>
    </w:p>
    <w:p>
      <w:r>
        <w:t xml:space="preserve">Se kuulosti minusta siltä, että tekoäly uhkaili.</w:t>
      </w:r>
    </w:p>
    <w:p>
      <w:r>
        <w:rPr>
          <w:b/>
        </w:rPr>
        <w:t xml:space="preserve">Tulos</w:t>
      </w:r>
    </w:p>
    <w:p>
      <w:r>
        <w:t xml:space="preserve">Tämän tekoälyn luojana minusta tuntuu, ettei minulla ole mitään pelättävää.</w:t>
      </w:r>
    </w:p>
    <w:p>
      <w:r>
        <w:rPr>
          <w:b/>
        </w:rPr>
        <w:t xml:space="preserve">Esimerkki 5.6284</w:t>
      </w:r>
    </w:p>
    <w:p>
      <w:r>
        <w:t xml:space="preserve">Mitä olit sanomassa? Mitä perheelle tapahtuu?</w:t>
      </w:r>
    </w:p>
    <w:p>
      <w:r>
        <w:rPr>
          <w:b/>
        </w:rPr>
        <w:t xml:space="preserve">Tulos</w:t>
      </w:r>
    </w:p>
    <w:p>
      <w:r>
        <w:t xml:space="preserve">Lapset ovat kadun toisella puolella jäätelökioskilla.</w:t>
      </w:r>
    </w:p>
    <w:p>
      <w:r>
        <w:rPr>
          <w:b/>
        </w:rPr>
        <w:t xml:space="preserve">Esimerkki 5.6285</w:t>
      </w:r>
    </w:p>
    <w:p>
      <w:r>
        <w:t xml:space="preserve">Teidän armonne, olen vain näkijän imenyt, otsaa pyyhkivä, maalaisjuristi, mutta en tiedä, mitä tällä herrasmiehellä on sanottavaa.</w:t>
      </w:r>
    </w:p>
    <w:p>
      <w:r>
        <w:rPr>
          <w:b/>
        </w:rPr>
        <w:t xml:space="preserve">Tulos</w:t>
      </w:r>
    </w:p>
    <w:p>
      <w:r>
        <w:t xml:space="preserve">Haluaisin vain tietää, mitä otsamoppaaminen tarkalleen ottaen on.</w:t>
      </w:r>
    </w:p>
    <w:p>
      <w:r>
        <w:rPr>
          <w:b/>
        </w:rPr>
        <w:t xml:space="preserve">Esimerkki 5.6286</w:t>
      </w:r>
    </w:p>
    <w:p>
      <w:r>
        <w:t xml:space="preserve">Tyttäresi on hyvin julma. Kuinka terävämpi kuin käärmeen hammas, kun on ilkeä, roistomainen lapsi.</w:t>
      </w:r>
    </w:p>
    <w:p>
      <w:r>
        <w:rPr>
          <w:b/>
        </w:rPr>
        <w:t xml:space="preserve">Tulos</w:t>
      </w:r>
    </w:p>
    <w:p>
      <w:r>
        <w:t xml:space="preserve">Olet oikeassa. Aion lyödä häntä, kun näen hänet seuraavan kerran.</w:t>
      </w:r>
    </w:p>
    <w:p>
      <w:r>
        <w:rPr>
          <w:b/>
        </w:rPr>
        <w:t xml:space="preserve">Esimerkki 5.6287</w:t>
      </w:r>
    </w:p>
    <w:p>
      <w:r>
        <w:t xml:space="preserve">No, katso Art. Jos tämä stadion aikoo saada arvosanan B:tä parempi, meidän on siivottava kaikki juopot pois.</w:t>
      </w:r>
    </w:p>
    <w:p>
      <w:r>
        <w:rPr>
          <w:b/>
        </w:rPr>
        <w:t xml:space="preserve">Tulos</w:t>
      </w:r>
    </w:p>
    <w:p>
      <w:r>
        <w:t xml:space="preserve">Niin, koska stadionin tarkastaja on tulossa. Ja B-stadionin voi täyttää vain puoliväliin.</w:t>
      </w:r>
    </w:p>
    <w:p>
      <w:r>
        <w:rPr>
          <w:b/>
        </w:rPr>
        <w:t xml:space="preserve">Esimerkki 5.6288</w:t>
      </w:r>
    </w:p>
    <w:p>
      <w:r>
        <w:t xml:space="preserve">He elävät kukkulalla, joka on samanlainen kuin meidän kukkulamme, mutta erilainen. Voitko kuvitella?</w:t>
      </w:r>
    </w:p>
    <w:p>
      <w:r>
        <w:rPr>
          <w:b/>
        </w:rPr>
        <w:t xml:space="preserve">Tulos</w:t>
      </w:r>
    </w:p>
    <w:p>
      <w:r>
        <w:t xml:space="preserve">SELVÄ. En voi kuvitella. Se vaikuttaa pahimmalta. Heidät pitäisi pakottaa muuttamaan.</w:t>
      </w:r>
    </w:p>
    <w:p>
      <w:r>
        <w:rPr>
          <w:b/>
        </w:rPr>
        <w:t xml:space="preserve">Esimerkki 5.6289</w:t>
      </w:r>
    </w:p>
    <w:p>
      <w:r>
        <w:t xml:space="preserve">Olemme hyvin uteliaita, Don, mitä haluat löytää metsästä?</w:t>
      </w:r>
    </w:p>
    <w:p>
      <w:r>
        <w:rPr>
          <w:b/>
        </w:rPr>
        <w:t xml:space="preserve">Tulos</w:t>
      </w:r>
    </w:p>
    <w:p>
      <w:r>
        <w:t xml:space="preserve">Etsi porttipönttö. He jättivät pakettiauton/kuorma-auton.</w:t>
      </w:r>
    </w:p>
    <w:p>
      <w:r>
        <w:rPr>
          <w:b/>
        </w:rPr>
        <w:t xml:space="preserve">Esimerkki 5.6290</w:t>
      </w:r>
    </w:p>
    <w:p>
      <w:r>
        <w:t xml:space="preserve">Minulla on aseet, ja merkistäsi annan ne jalkojeni viereen, jotta voit tarttua niihin. He eivät huomaa sitä.</w:t>
      </w:r>
    </w:p>
    <w:p>
      <w:r>
        <w:rPr>
          <w:b/>
        </w:rPr>
        <w:t xml:space="preserve">Tulos</w:t>
      </w:r>
    </w:p>
    <w:p>
      <w:r>
        <w:t xml:space="preserve">Ihmiset ovat liian kiireisiä kuolemaan huomatakseen, että käteni pudottavat heidät. Se on täydellinen suunnitelma.</w:t>
      </w:r>
    </w:p>
    <w:p>
      <w:r>
        <w:rPr>
          <w:b/>
        </w:rPr>
        <w:t xml:space="preserve">Esimerkki 5.6291</w:t>
      </w:r>
    </w:p>
    <w:p>
      <w:r>
        <w:t xml:space="preserve">On varmasti epäsovinnaista olla salamyhkäinen hääpäivästäsi, mutta tuen sinua siinä.</w:t>
      </w:r>
    </w:p>
    <w:p>
      <w:r>
        <w:rPr>
          <w:b/>
        </w:rPr>
        <w:t xml:space="preserve">Tulos</w:t>
      </w:r>
    </w:p>
    <w:p>
      <w:r>
        <w:t xml:space="preserve">Ja minä tuen sinua, ja siksi me rakastamme toisiamme niin paljon.</w:t>
      </w:r>
    </w:p>
    <w:p>
      <w:r>
        <w:rPr>
          <w:b/>
        </w:rPr>
        <w:t xml:space="preserve">Esimerkki 5.6292</w:t>
      </w:r>
    </w:p>
    <w:p>
      <w:r>
        <w:t xml:space="preserve">Katsokaa noita FBI-agentteja, jotka leijuvat katossa.</w:t>
      </w:r>
    </w:p>
    <w:p>
      <w:r>
        <w:rPr>
          <w:b/>
        </w:rPr>
        <w:t xml:space="preserve">Tulos</w:t>
      </w:r>
    </w:p>
    <w:p>
      <w:r>
        <w:t xml:space="preserve">Tiedätkö mitä? Nämä ovat juhlat. Haen pinatatikut.</w:t>
      </w:r>
    </w:p>
    <w:p>
      <w:r>
        <w:rPr>
          <w:b/>
        </w:rPr>
        <w:t xml:space="preserve">Esimerkki 5.6293</w:t>
      </w:r>
    </w:p>
    <w:p>
      <w:r>
        <w:t xml:space="preserve">Te ette ole syöneet oikeaa ruokaa.</w:t>
      </w:r>
    </w:p>
    <w:p>
      <w:r>
        <w:rPr>
          <w:b/>
        </w:rPr>
        <w:t xml:space="preserve">Tulos</w:t>
      </w:r>
    </w:p>
    <w:p>
      <w:r>
        <w:t xml:space="preserve">Luulin, että muhennokseni näytti langalta.</w:t>
      </w:r>
    </w:p>
    <w:p>
      <w:r>
        <w:rPr>
          <w:b/>
        </w:rPr>
        <w:t xml:space="preserve">Esimerkki 5.6294</w:t>
      </w:r>
    </w:p>
    <w:p>
      <w:r>
        <w:t xml:space="preserve">Olisin odottanut paljon enemmän asiakkaita, kun uusi sarjakuva lanseerataan ensimmäisenä päivänä.</w:t>
      </w:r>
    </w:p>
    <w:p>
      <w:r>
        <w:rPr>
          <w:b/>
        </w:rPr>
        <w:t xml:space="preserve">Tulos</w:t>
      </w:r>
    </w:p>
    <w:p>
      <w:r>
        <w:t xml:space="preserve">No, totuus on. Kukaan ei todellakaan halua kuulla ylipainoiselta, lihavalta apumieheltä.</w:t>
      </w:r>
    </w:p>
    <w:p>
      <w:r>
        <w:rPr>
          <w:b/>
        </w:rPr>
        <w:t xml:space="preserve">Esimerkki 5.6295</w:t>
      </w:r>
    </w:p>
    <w:p>
      <w:r>
        <w:t xml:space="preserve">Olet hyvä poika. Ja mielestäni teet aika hyvää työtä. Mutta vaikutat vain häkeltyneeltä.</w:t>
      </w:r>
    </w:p>
    <w:p>
      <w:r>
        <w:rPr>
          <w:b/>
        </w:rPr>
        <w:t xml:space="preserve">Tulos</w:t>
      </w:r>
    </w:p>
    <w:p>
      <w:r>
        <w:t xml:space="preserve">Tämä on ensimmäinen kerta, kun olen ollut palvelija, miespalvelija tai kotipoika. Miksi sitä haluaakin kutsua. Pääsin juuri kokkikoulusta.</w:t>
      </w:r>
    </w:p>
    <w:p>
      <w:r>
        <w:rPr>
          <w:b/>
        </w:rPr>
        <w:t xml:space="preserve">Esimerkki 5.6296</w:t>
      </w:r>
    </w:p>
    <w:p>
      <w:r>
        <w:t xml:space="preserve">Pitäisikö meidän ottaa päiväunet?</w:t>
      </w:r>
    </w:p>
    <w:p>
      <w:r>
        <w:rPr>
          <w:b/>
        </w:rPr>
        <w:t xml:space="preserve">Tulos</w:t>
      </w:r>
    </w:p>
    <w:p>
      <w:r>
        <w:t xml:space="preserve">Kyllä, päiväunille. Nokoset olisivat juuri nyt niin hyvät.</w:t>
      </w:r>
    </w:p>
    <w:p>
      <w:r>
        <w:rPr>
          <w:b/>
        </w:rPr>
        <w:t xml:space="preserve">Esimerkki 5.6297</w:t>
      </w:r>
    </w:p>
    <w:p>
      <w:r>
        <w:t xml:space="preserve">Mene vain ja palaa takaisin sinne.</w:t>
      </w:r>
    </w:p>
    <w:p>
      <w:r>
        <w:rPr>
          <w:b/>
        </w:rPr>
        <w:t xml:space="preserve">Tulos</w:t>
      </w:r>
    </w:p>
    <w:p>
      <w:r>
        <w:t xml:space="preserve">Menen nyt hakemaan pesulasi.</w:t>
      </w:r>
    </w:p>
    <w:p>
      <w:r>
        <w:rPr>
          <w:b/>
        </w:rPr>
        <w:t xml:space="preserve">Esimerkki 5.6298</w:t>
      </w:r>
    </w:p>
    <w:p>
      <w:r>
        <w:t xml:space="preserve">Kun siirsit sukkahousut, löysitkö sattumalta avaimen sieltä?</w:t>
      </w:r>
    </w:p>
    <w:p>
      <w:r>
        <w:rPr>
          <w:b/>
        </w:rPr>
        <w:t xml:space="preserve">Tulos</w:t>
      </w:r>
    </w:p>
    <w:p>
      <w:r>
        <w:t xml:space="preserve">Ai, tämäkö? Laitoin sen rintaliiveihini, koska en halunnut sen putoavan ulos.</w:t>
      </w:r>
    </w:p>
    <w:p>
      <w:r>
        <w:rPr>
          <w:b/>
        </w:rPr>
        <w:t xml:space="preserve">Esimerkki 5.6299</w:t>
      </w:r>
    </w:p>
    <w:p>
      <w:r>
        <w:t xml:space="preserve">Kiitos ja anteeksi, että nolaan sinut tulevaisuudessa, kun sinulla ei ole rahaa.</w:t>
      </w:r>
    </w:p>
    <w:p>
      <w:r>
        <w:rPr>
          <w:b/>
        </w:rPr>
        <w:t xml:space="preserve">Tulos</w:t>
      </w:r>
    </w:p>
    <w:p>
      <w:r>
        <w:t xml:space="preserve">Menen kai hukuttamaan suruni jäätelöön.</w:t>
      </w:r>
    </w:p>
    <w:p>
      <w:r>
        <w:rPr>
          <w:b/>
        </w:rPr>
        <w:t xml:space="preserve">Esimerkki 5.6300</w:t>
      </w:r>
    </w:p>
    <w:p>
      <w:r>
        <w:t xml:space="preserve">Katsokaa heitä tuolla kaljuine päineen. Ne sopivat yhteen kuin täydellinen kahdeksikko.</w:t>
      </w:r>
    </w:p>
    <w:p>
      <w:r>
        <w:rPr>
          <w:b/>
        </w:rPr>
        <w:t xml:space="preserve">Tulos</w:t>
      </w:r>
    </w:p>
    <w:p>
      <w:r>
        <w:t xml:space="preserve">He saavat toisensa itkemään, mutta iloisia kyyneleitä.</w:t>
      </w:r>
    </w:p>
    <w:p>
      <w:r>
        <w:rPr>
          <w:b/>
        </w:rPr>
        <w:t xml:space="preserve">Esimerkki 5.6301</w:t>
      </w:r>
    </w:p>
    <w:p>
      <w:r>
        <w:t xml:space="preserve">Puhelimeni soittaa jatkuvasti tätä rasistista laulua.</w:t>
      </w:r>
    </w:p>
    <w:p>
      <w:r>
        <w:rPr>
          <w:b/>
        </w:rPr>
        <w:t xml:space="preserve">Tulos</w:t>
      </w:r>
    </w:p>
    <w:p>
      <w:r>
        <w:t xml:space="preserve">Aiotko katsoa sitä? Tuo saattaa olla se soittaja. Se saattaa ilmoittaa, että sinulle soitetaan.</w:t>
      </w:r>
    </w:p>
    <w:p>
      <w:r>
        <w:rPr>
          <w:b/>
        </w:rPr>
        <w:t xml:space="preserve">Esimerkki 5.6302</w:t>
      </w:r>
    </w:p>
    <w:p>
      <w:r>
        <w:t xml:space="preserve">Saat hieronnan, kulta. Minusta tuntuu, että jokin on vialla. Menen kävelylle.</w:t>
      </w:r>
    </w:p>
    <w:p>
      <w:r>
        <w:rPr>
          <w:b/>
        </w:rPr>
        <w:t xml:space="preserve">Tulos</w:t>
      </w:r>
    </w:p>
    <w:p>
      <w:r>
        <w:t xml:space="preserve">En voi kieltäytyä nelikätisestä. Tulkaa, pojat!</w:t>
      </w:r>
    </w:p>
    <w:p>
      <w:r>
        <w:rPr>
          <w:b/>
        </w:rPr>
        <w:t xml:space="preserve">Esimerkki 5.6303</w:t>
      </w:r>
    </w:p>
    <w:p>
      <w:r>
        <w:t xml:space="preserve">Tätäkö tarkoitit tekemällä muita asioita?</w:t>
      </w:r>
    </w:p>
    <w:p>
      <w:r>
        <w:rPr>
          <w:b/>
        </w:rPr>
        <w:t xml:space="preserve">Tulos</w:t>
      </w:r>
    </w:p>
    <w:p>
      <w:r>
        <w:t xml:space="preserve">Se oli ensimmäinen asia, joka tuli mieleeni, ja se kuuluu varmasti luokkaan muut.  Enpä tiedä.  Hitsi.  Aluksi puhuit minun kieltäni, Dirk.  Nyt haluan tietää, mitä tarkoitat sillä, että teet muita asioita.</w:t>
      </w:r>
    </w:p>
    <w:p>
      <w:r>
        <w:rPr>
          <w:b/>
        </w:rPr>
        <w:t xml:space="preserve">Esimerkki 5.6304</w:t>
      </w:r>
    </w:p>
    <w:p>
      <w:r>
        <w:t xml:space="preserve">Olen vain nöyrä tulitikkutyttö nimeltä tuore kala, olkaa hyvä ja pelastakaa yhteiskuntani.</w:t>
      </w:r>
    </w:p>
    <w:p>
      <w:r>
        <w:rPr>
          <w:b/>
        </w:rPr>
        <w:t xml:space="preserve">Tulos</w:t>
      </w:r>
    </w:p>
    <w:p>
      <w:r>
        <w:t xml:space="preserve">Aiomme tehdä kaiken voitavamme presidenttinä, itse asiassa olemme jo päättäneet, että aiomme edetä ja ottaa käyttöön vaahterasiirappilain, joten asiat ovat jo varmasti oikealla tiellä.</w:t>
      </w:r>
    </w:p>
    <w:p>
      <w:r>
        <w:rPr>
          <w:b/>
        </w:rPr>
        <w:t xml:space="preserve">Esimerkki 5.6305</w:t>
      </w:r>
    </w:p>
    <w:p>
      <w:r>
        <w:t xml:space="preserve">Haluaisitko olla osa taskuvarkaiden ja satunnaisten munuaisvarkaiden joukkoa?</w:t>
      </w:r>
    </w:p>
    <w:p>
      <w:r>
        <w:rPr>
          <w:b/>
        </w:rPr>
        <w:t xml:space="preserve">Tulos</w:t>
      </w:r>
    </w:p>
    <w:p>
      <w:r>
        <w:t xml:space="preserve">Se olisi ihanaa. Nimesi on Gaston, mutta haluan kutsua sinua Happyksi.</w:t>
      </w:r>
    </w:p>
    <w:p>
      <w:r>
        <w:rPr>
          <w:b/>
        </w:rPr>
        <w:t xml:space="preserve">Esimerkki 5.6306</w:t>
      </w:r>
    </w:p>
    <w:p>
      <w:r>
        <w:t xml:space="preserve">Roger, anna kun kastan kasvosi tähän ämpäriin vauvapuuteria.</w:t>
      </w:r>
    </w:p>
    <w:p>
      <w:r>
        <w:rPr>
          <w:b/>
        </w:rPr>
        <w:t xml:space="preserve">Tulos</w:t>
      </w:r>
    </w:p>
    <w:p>
      <w:r>
        <w:t xml:space="preserve">SELVÄ. Tämä on virkistävää. Tunnen oloni nyt paljon paremmaksi ja olen valmis menemään kameran eteen.</w:t>
      </w:r>
    </w:p>
    <w:p>
      <w:r>
        <w:rPr>
          <w:b/>
        </w:rPr>
        <w:t xml:space="preserve">Esimerkki 5.6307</w:t>
      </w:r>
    </w:p>
    <w:p>
      <w:r>
        <w:t xml:space="preserve">Kelly, haluaisin tallentaa tämän jälkipolville. Voisitko puhua mikrofoniin?</w:t>
      </w:r>
    </w:p>
    <w:p>
      <w:r>
        <w:rPr>
          <w:b/>
        </w:rPr>
        <w:t xml:space="preserve">Tulos</w:t>
      </w:r>
    </w:p>
    <w:p>
      <w:r>
        <w:t xml:space="preserve">Minusta on erittäin mukava puhua tähän mikrofoniin, koska se ei ole aseen piippu.</w:t>
      </w:r>
    </w:p>
    <w:p>
      <w:r>
        <w:rPr>
          <w:b/>
        </w:rPr>
        <w:t xml:space="preserve">Esimerkki 5.6308</w:t>
      </w:r>
    </w:p>
    <w:p>
      <w:r>
        <w:t xml:space="preserve">Onneksi olkoon, se on tyttö. Mikä nimi minun pitäisi laittaa syntymätodistukseen?</w:t>
      </w:r>
    </w:p>
    <w:p>
      <w:r>
        <w:rPr>
          <w:b/>
        </w:rPr>
        <w:t xml:space="preserve">Tulos</w:t>
      </w:r>
    </w:p>
    <w:p>
      <w:r>
        <w:t xml:space="preserve">Se on Sandwicheria. S-A-N-D-W-I-C-H-E-R-I-A.</w:t>
      </w:r>
    </w:p>
    <w:p>
      <w:r>
        <w:rPr>
          <w:b/>
        </w:rPr>
        <w:t xml:space="preserve">Esimerkki 5.6309</w:t>
      </w:r>
    </w:p>
    <w:p>
      <w:r>
        <w:t xml:space="preserve">Oletko nähnyt tätä barrikadia?</w:t>
      </w:r>
    </w:p>
    <w:p>
      <w:r>
        <w:rPr>
          <w:b/>
        </w:rPr>
        <w:t xml:space="preserve">Tulos</w:t>
      </w:r>
    </w:p>
    <w:p>
      <w:r>
        <w:t xml:space="preserve">Heillä on vakavat rengasvauriopiikit.</w:t>
      </w:r>
    </w:p>
    <w:p>
      <w:r>
        <w:rPr>
          <w:b/>
        </w:rPr>
        <w:t xml:space="preserve">Esimerkki 5.6310</w:t>
      </w:r>
    </w:p>
    <w:p>
      <w:r>
        <w:t xml:space="preserve">Kulta, avaa ovi vain hetkeksi.  Voi, Whiskers haluaa sanoa hei!  Alas poika!  Se on vain bernhardinkoira, mutta se on sekarotuinen.  Pussibly, luulen, että ruoka on täällä!  Kultaseni!</w:t>
      </w:r>
    </w:p>
    <w:p>
      <w:r>
        <w:rPr>
          <w:b/>
        </w:rPr>
        <w:t xml:space="preserve">Tulos</w:t>
      </w:r>
    </w:p>
    <w:p>
      <w:r>
        <w:t xml:space="preserve">Hyvä on. Voisit tulla Crocodearilla, mutta haluan todella mennä Venetsiaan.  Me puhuimme siitä.</w:t>
      </w:r>
    </w:p>
    <w:p>
      <w:r>
        <w:rPr>
          <w:b/>
        </w:rPr>
        <w:t xml:space="preserve">Esimerkki 5.6311</w:t>
      </w:r>
    </w:p>
    <w:p>
      <w:r>
        <w:t xml:space="preserve">Sinulla on nyt todella rasistinen kasvomaali päälläsi.</w:t>
      </w:r>
    </w:p>
    <w:p>
      <w:r>
        <w:rPr>
          <w:b/>
        </w:rPr>
        <w:t xml:space="preserve">Tulos</w:t>
      </w:r>
    </w:p>
    <w:p>
      <w:r>
        <w:t xml:space="preserve">No, en laittanut sitä päälle. He laittoivat sen minulle.</w:t>
      </w:r>
    </w:p>
    <w:p>
      <w:r>
        <w:rPr>
          <w:b/>
        </w:rPr>
        <w:t xml:space="preserve">Esimerkki 5.6312</w:t>
      </w:r>
    </w:p>
    <w:p>
      <w:r>
        <w:t xml:space="preserve">Tämä ei ollut tällaista ennen kuin rif raff muutti pesulan kanssa tänne.</w:t>
      </w:r>
    </w:p>
    <w:p>
      <w:r>
        <w:rPr>
          <w:b/>
        </w:rPr>
        <w:t xml:space="preserve">Tulos</w:t>
      </w:r>
    </w:p>
    <w:p>
      <w:r>
        <w:t xml:space="preserve">Se on kamalaa. Minun olisi pitänyt jäädä vankilaan.</w:t>
      </w:r>
    </w:p>
    <w:p>
      <w:r>
        <w:rPr>
          <w:b/>
        </w:rPr>
        <w:t xml:space="preserve">Esimerkki 5.6313</w:t>
      </w:r>
    </w:p>
    <w:p>
      <w:r>
        <w:t xml:space="preserve">En pidä hiuksistani. En pidä tyhmistä käsistäni.</w:t>
      </w:r>
    </w:p>
    <w:p>
      <w:r>
        <w:rPr>
          <w:b/>
        </w:rPr>
        <w:t xml:space="preserve">Tulos</w:t>
      </w:r>
    </w:p>
    <w:p>
      <w:r>
        <w:t xml:space="preserve">Miksi osoittaisit käsillesi minkäänlaista älykkyyttä, kultaseni?</w:t>
      </w:r>
    </w:p>
    <w:p>
      <w:r>
        <w:rPr>
          <w:b/>
        </w:rPr>
        <w:t xml:space="preserve">Esimerkki 5.6314</w:t>
      </w:r>
    </w:p>
    <w:p>
      <w:r>
        <w:t xml:space="preserve">Hyvä on, annan sinulle tarvikkeet. Mutta isäni saa melkein aina rahat etukäteen.</w:t>
      </w:r>
    </w:p>
    <w:p>
      <w:r>
        <w:rPr>
          <w:b/>
        </w:rPr>
        <w:t xml:space="preserve">Tulos</w:t>
      </w:r>
    </w:p>
    <w:p>
      <w:r>
        <w:t xml:space="preserve">Niin, mutta sinun on ymmärrettävä. Isien tapa tehdä bisnestä on erilainen kuin poikien tapa tehdä bisnestä.</w:t>
      </w:r>
    </w:p>
    <w:p>
      <w:r>
        <w:rPr>
          <w:b/>
        </w:rPr>
        <w:t xml:space="preserve">Esimerkki 5.6315</w:t>
      </w:r>
    </w:p>
    <w:p>
      <w:r>
        <w:t xml:space="preserve">Luen sinulle vasemmanpuoleisen viestin. "Hei, olemme molemmat hyvin väsyneitä ja aiomme vain käydä vähän aikaa makuulle. Älä häiritse meitä äläkä katso liian lähelle niskaamme."</w:t>
      </w:r>
    </w:p>
    <w:p>
      <w:r>
        <w:rPr>
          <w:b/>
        </w:rPr>
        <w:t xml:space="preserve">Tulos</w:t>
      </w:r>
    </w:p>
    <w:p>
      <w:r>
        <w:t xml:space="preserve">Tuo on aika vakuuttavaa. Kaksi ihmistä nukahti, ja me luulimme sitä murhaksi, koska joku soitti ja sanoi, että oli tapahtunut murha ja että sinä olit mennyt "sekaisin", kuten soittaja sanoi.</w:t>
      </w:r>
    </w:p>
    <w:p>
      <w:r>
        <w:rPr>
          <w:b/>
        </w:rPr>
        <w:t xml:space="preserve">Esimerkki 5.6316</w:t>
      </w:r>
    </w:p>
    <w:p>
      <w:r>
        <w:t xml:space="preserve">Anteeksi, saksalainen kuolematon mies, ranskalais-saksalainen. Sovi veto puolestamme. Meillä on pieni veto. Sanotaan, että jos ranteesi ovat isommat kuin kaulasi, sinulla on syöpä. Ojentakaa ranteenne ja laittakaa ne tähän, jotta voimme mitata.</w:t>
      </w:r>
    </w:p>
    <w:p>
      <w:r>
        <w:rPr>
          <w:b/>
        </w:rPr>
        <w:t xml:space="preserve">Tulos</w:t>
      </w:r>
    </w:p>
    <w:p>
      <w:r>
        <w:t xml:space="preserve">Ovatko nämä syövän mittauslaitteita? Ne näyttävät käsiraudoilta.</w:t>
      </w:r>
    </w:p>
    <w:p>
      <w:r>
        <w:rPr>
          <w:b/>
        </w:rPr>
        <w:t xml:space="preserve">Esimerkki 5.6317</w:t>
      </w:r>
    </w:p>
    <w:p>
      <w:r>
        <w:t xml:space="preserve">Hetkinen, se olet sinä. Äiti. Työskenteletkö nyt minulle?</w:t>
      </w:r>
    </w:p>
    <w:p>
      <w:r>
        <w:rPr>
          <w:b/>
        </w:rPr>
        <w:t xml:space="preserve">Tulos</w:t>
      </w:r>
    </w:p>
    <w:p>
      <w:r>
        <w:t xml:space="preserve">Kyllä, minä olen sinun Clarkisi. Se on kuin virkailija, mutta kaikki on nyt toisin tässä kaupungissa.</w:t>
      </w:r>
    </w:p>
    <w:p>
      <w:r>
        <w:rPr>
          <w:b/>
        </w:rPr>
        <w:t xml:space="preserve">Esimerkki 5.6318</w:t>
      </w:r>
    </w:p>
    <w:p>
      <w:r>
        <w:t xml:space="preserve">Kuule, Meteori, meidän republikaanien on häivyttävä täältä. Meillä on iso bussi ja me lähdemme maapallon toiselle puolelle.</w:t>
      </w:r>
    </w:p>
    <w:p>
      <w:r>
        <w:rPr>
          <w:b/>
        </w:rPr>
        <w:t xml:space="preserve">Tulos</w:t>
      </w:r>
    </w:p>
    <w:p>
      <w:r>
        <w:t xml:space="preserve">Hmm OK. Aikaa on pidennetty 13 tuntiin.</w:t>
      </w:r>
    </w:p>
    <w:p>
      <w:r>
        <w:rPr>
          <w:b/>
        </w:rPr>
        <w:t xml:space="preserve">Esimerkki 5.6319</w:t>
      </w:r>
    </w:p>
    <w:p>
      <w:r>
        <w:t xml:space="preserve">Mikä tässä kynässä on niin erikoista paitsi se, että se on näkymätön? Mikä on iso juttu, joten ymmärrän sen.</w:t>
      </w:r>
    </w:p>
    <w:p>
      <w:r>
        <w:rPr>
          <w:b/>
        </w:rPr>
        <w:t xml:space="preserve">Tulos</w:t>
      </w:r>
    </w:p>
    <w:p>
      <w:r>
        <w:t xml:space="preserve">Minä tiedän. Oletko tosissasi? Olen Hitler. Rakastan tällaista paskaa.</w:t>
      </w:r>
    </w:p>
    <w:p>
      <w:r>
        <w:rPr>
          <w:b/>
        </w:rPr>
        <w:t xml:space="preserve">Esimerkki 5.6320</w:t>
      </w:r>
    </w:p>
    <w:p>
      <w:r>
        <w:t xml:space="preserve">Olen Prop Supervisor, joten minulla on paljon vapaa-aikaa.</w:t>
      </w:r>
    </w:p>
    <w:p>
      <w:r>
        <w:rPr>
          <w:b/>
        </w:rPr>
        <w:t xml:space="preserve">Tulos</w:t>
      </w:r>
    </w:p>
    <w:p>
      <w:r>
        <w:t xml:space="preserve">Hyvä on, käytä vapaa-aikasi ruskettumiseen tai neulomaan villapaitaa, mutta minä olen Script Supervisor.  Olen vastuussa käsikirjoituksesta.  Sinä vastaat rekvisiitasta.  Mikset menisi rakastelemaan gummirottaasi tai jotain?</w:t>
      </w:r>
    </w:p>
    <w:p>
      <w:r>
        <w:rPr>
          <w:b/>
        </w:rPr>
        <w:t xml:space="preserve">Esimerkki 5.6321</w:t>
      </w:r>
    </w:p>
    <w:p>
      <w:r>
        <w:t xml:space="preserve">Eihän se olisi ensimmäinen kerta, kun pikkuveli tekee jonkinlaisen virheen totuuden kertomisen suhteen, vai mitä?</w:t>
      </w:r>
    </w:p>
    <w:p>
      <w:r>
        <w:rPr>
          <w:b/>
        </w:rPr>
        <w:t xml:space="preserve">Tulos</w:t>
      </w:r>
    </w:p>
    <w:p>
      <w:r>
        <w:t xml:space="preserve">Ei, ei kai.  Myönnän vapaasti, että olen joskus aiemmin valehdellut, mutta se on aina ollut organisaatiomme hyväksi.</w:t>
      </w:r>
    </w:p>
    <w:p>
      <w:r>
        <w:rPr>
          <w:b/>
        </w:rPr>
        <w:t xml:space="preserve">Esimerkki 5.6322</w:t>
      </w:r>
    </w:p>
    <w:p>
      <w:r>
        <w:t xml:space="preserve">Englanti vastaan Iso-Britannia on yksi suosituimmista ohjelmistamme.</w:t>
      </w:r>
    </w:p>
    <w:p>
      <w:r>
        <w:rPr>
          <w:b/>
        </w:rPr>
        <w:t xml:space="preserve">Tulos</w:t>
      </w:r>
    </w:p>
    <w:p>
      <w:r>
        <w:t xml:space="preserve">Se on ihanaa, koska se on maaginen maa verrattuna hyvin todelliseen paikkaan. Kaikki rakastavat sitä.</w:t>
      </w:r>
    </w:p>
    <w:p>
      <w:r>
        <w:rPr>
          <w:b/>
        </w:rPr>
        <w:t xml:space="preserve">Esimerkki 5.6323</w:t>
      </w:r>
    </w:p>
    <w:p>
      <w:r>
        <w:t xml:space="preserve">Tuhlasin niin paljon bensaa ajamalla tänne asti.</w:t>
      </w:r>
    </w:p>
    <w:p>
      <w:r>
        <w:rPr>
          <w:b/>
        </w:rPr>
        <w:t xml:space="preserve">Tulos</w:t>
      </w:r>
    </w:p>
    <w:p>
      <w:r>
        <w:t xml:space="preserve">Tuhlaaminen on iso sana vierailemaan saattohoidossa olevan ystävän luona.</w:t>
      </w:r>
    </w:p>
    <w:p>
      <w:r>
        <w:rPr>
          <w:b/>
        </w:rPr>
        <w:t xml:space="preserve">Esimerkki 5.6324</w:t>
      </w:r>
    </w:p>
    <w:p>
      <w:r>
        <w:t xml:space="preserve">Myös bändissä on paikka vapaana, jos haluat.</w:t>
      </w:r>
    </w:p>
    <w:p>
      <w:r>
        <w:rPr>
          <w:b/>
        </w:rPr>
        <w:t xml:space="preserve">Tulos</w:t>
      </w:r>
    </w:p>
    <w:p>
      <w:r>
        <w:t xml:space="preserve">Primuksessa? Primukseen liittyminen on jokaisen klovnin unelma.</w:t>
      </w:r>
    </w:p>
    <w:p>
      <w:r>
        <w:rPr>
          <w:b/>
        </w:rPr>
        <w:t xml:space="preserve">Esimerkki 5.6325</w:t>
      </w:r>
    </w:p>
    <w:p>
      <w:r>
        <w:t xml:space="preserve">Jotkut kutsuvat sitä Dorito-pölyksi!</w:t>
      </w:r>
    </w:p>
    <w:p>
      <w:r>
        <w:rPr>
          <w:b/>
        </w:rPr>
        <w:t xml:space="preserve">Tulos</w:t>
      </w:r>
    </w:p>
    <w:p>
      <w:r>
        <w:t xml:space="preserve">Ah, se on kuin kultapölyä.</w:t>
      </w:r>
    </w:p>
    <w:p>
      <w:r>
        <w:rPr>
          <w:b/>
        </w:rPr>
        <w:t xml:space="preserve">Esimerkki 5.6326</w:t>
      </w:r>
    </w:p>
    <w:p>
      <w:r>
        <w:t xml:space="preserve">Sinulla on niin monta Nickelback-levyä kokoelmassasi.</w:t>
      </w:r>
    </w:p>
    <w:p>
      <w:r>
        <w:rPr>
          <w:b/>
        </w:rPr>
        <w:t xml:space="preserve">Tulos</w:t>
      </w:r>
    </w:p>
    <w:p>
      <w:r>
        <w:t xml:space="preserve">Se on vain Nickelback. Hän seurasi heitä kiertueella.</w:t>
      </w:r>
    </w:p>
    <w:p>
      <w:r>
        <w:rPr>
          <w:b/>
        </w:rPr>
        <w:t xml:space="preserve">Esimerkki 5.6327</w:t>
      </w:r>
    </w:p>
    <w:p>
      <w:r>
        <w:t xml:space="preserve">Se selittäisi, miksi juon jatkuvasti ihmisten verta.</w:t>
      </w:r>
    </w:p>
    <w:p>
      <w:r>
        <w:rPr>
          <w:b/>
        </w:rPr>
        <w:t xml:space="preserve">Tulos</w:t>
      </w:r>
    </w:p>
    <w:p>
      <w:r>
        <w:t xml:space="preserve">Se selittää, miksi ihosi on niin raikas ja säteilevä.</w:t>
      </w:r>
    </w:p>
    <w:p>
      <w:r>
        <w:rPr>
          <w:b/>
        </w:rPr>
        <w:t xml:space="preserve">Esimerkki 5.6328</w:t>
      </w:r>
    </w:p>
    <w:p>
      <w:r>
        <w:t xml:space="preserve">Olen pahoillani, että äitisi hylkäsi sinut. Minun vanhempani jäivät tänne. He pitivät minusta.</w:t>
      </w:r>
    </w:p>
    <w:p>
      <w:r>
        <w:rPr>
          <w:b/>
        </w:rPr>
        <w:t xml:space="preserve">Tulos</w:t>
      </w:r>
    </w:p>
    <w:p>
      <w:r>
        <w:t xml:space="preserve">Siksi kai olet kapteeni.</w:t>
      </w:r>
    </w:p>
    <w:p>
      <w:r>
        <w:rPr>
          <w:b/>
        </w:rPr>
        <w:t xml:space="preserve">Esimerkki 5.6329</w:t>
      </w:r>
    </w:p>
    <w:p>
      <w:r>
        <w:t xml:space="preserve">Olen pahoillani, ettemme nähneet sinua siellä. Olit tavallaan sulautumassa taustalle.</w:t>
      </w:r>
    </w:p>
    <w:p>
      <w:r>
        <w:rPr>
          <w:b/>
        </w:rPr>
        <w:t xml:space="preserve">Tulos</w:t>
      </w:r>
    </w:p>
    <w:p>
      <w:r>
        <w:t xml:space="preserve">Luulin, että ihosi oli osa nahkasohvaa.</w:t>
      </w:r>
    </w:p>
    <w:p>
      <w:r>
        <w:rPr>
          <w:b/>
        </w:rPr>
        <w:t xml:space="preserve">Esimerkki 5.6330</w:t>
      </w:r>
    </w:p>
    <w:p>
      <w:r>
        <w:t xml:space="preserve">Mike, olet niin herttainen minulle.</w:t>
      </w:r>
    </w:p>
    <w:p>
      <w:r>
        <w:rPr>
          <w:b/>
        </w:rPr>
        <w:t xml:space="preserve">Tulos</w:t>
      </w:r>
    </w:p>
    <w:p>
      <w:r>
        <w:t xml:space="preserve">Se on sinun tyylisi ja tunnelmasi. Tapa, jolla elät elämääsi, kertoo minulle, että haluat uida 15-vuotishääpäivänä.</w:t>
      </w:r>
    </w:p>
    <w:p>
      <w:r>
        <w:rPr>
          <w:b/>
        </w:rPr>
        <w:t xml:space="preserve">Esimerkki 5.6331</w:t>
      </w:r>
    </w:p>
    <w:p>
      <w:r>
        <w:t xml:space="preserve">Tervetuloa takaisin seikkailustanne, te kaksi.</w:t>
      </w:r>
    </w:p>
    <w:p>
      <w:r>
        <w:rPr>
          <w:b/>
        </w:rPr>
        <w:t xml:space="preserve">Tulos</w:t>
      </w:r>
    </w:p>
    <w:p>
      <w:r>
        <w:t xml:space="preserve">Katso, Carolyn otti tatuoinnin.</w:t>
      </w:r>
    </w:p>
    <w:p>
      <w:r>
        <w:rPr>
          <w:b/>
        </w:rPr>
        <w:t xml:space="preserve">Esimerkki 5.6332</w:t>
      </w:r>
    </w:p>
    <w:p>
      <w:r>
        <w:t xml:space="preserve">Hei, herra Wiki. Nimeni on Ben Jafarge.</w:t>
      </w:r>
    </w:p>
    <w:p>
      <w:r>
        <w:rPr>
          <w:b/>
        </w:rPr>
        <w:t xml:space="preserve">Tulos</w:t>
      </w:r>
    </w:p>
    <w:p>
      <w:r>
        <w:t xml:space="preserve">Jafarge? Eräs Jafarge-suku keksi brownie-fudgen Pohjois-Pennsylvaniassa ennen kuin siitä tuli yhtenäinen Pennsylvania. </w:t>
      </w:r>
    </w:p>
    <w:p>
      <w:r>
        <w:rPr>
          <w:b/>
        </w:rPr>
        <w:t xml:space="preserve">Esimerkki 5.6333</w:t>
      </w:r>
    </w:p>
    <w:p>
      <w:r>
        <w:t xml:space="preserve">Minulle ei haitannut olla alasti, mutta nyt kun olen syönyt tuon omenan, minun on piilotettava sukuelimeni.</w:t>
      </w:r>
    </w:p>
    <w:p>
      <w:r>
        <w:rPr>
          <w:b/>
        </w:rPr>
        <w:t xml:space="preserve">Tulos</w:t>
      </w:r>
    </w:p>
    <w:p>
      <w:r>
        <w:t xml:space="preserve">Aioit antaa käärmeen nuolla sitä ennen. Ei vain käärme, vaan käärme, joka on osittain paholainen.</w:t>
      </w:r>
    </w:p>
    <w:p>
      <w:r>
        <w:rPr>
          <w:b/>
        </w:rPr>
        <w:t xml:space="preserve">Esimerkki 5.6334</w:t>
      </w:r>
    </w:p>
    <w:p>
      <w:r>
        <w:t xml:space="preserve">Hei Dave, luuletko tosiaan, että isoäiti vihaa minua niin paljon kuin hän sanoo?</w:t>
      </w:r>
    </w:p>
    <w:p>
      <w:r>
        <w:rPr>
          <w:b/>
        </w:rPr>
        <w:t xml:space="preserve">Tulos</w:t>
      </w:r>
    </w:p>
    <w:p>
      <w:r>
        <w:t xml:space="preserve">Joo, mies. Hän on aika selvä siitä.</w:t>
      </w:r>
    </w:p>
    <w:p>
      <w:r>
        <w:rPr>
          <w:b/>
        </w:rPr>
        <w:t xml:space="preserve">Esimerkki 5.6335</w:t>
      </w:r>
    </w:p>
    <w:p>
      <w:r>
        <w:t xml:space="preserve">Kuolimme autossa. Automme on myös aave.</w:t>
      </w:r>
    </w:p>
    <w:p>
      <w:r>
        <w:rPr>
          <w:b/>
        </w:rPr>
        <w:t xml:space="preserve">Tulos</w:t>
      </w:r>
    </w:p>
    <w:p>
      <w:r>
        <w:t xml:space="preserve">Ja se on söpö.</w:t>
      </w:r>
    </w:p>
    <w:p>
      <w:r>
        <w:rPr>
          <w:b/>
        </w:rPr>
        <w:t xml:space="preserve">Esimerkki 5.6336</w:t>
      </w:r>
    </w:p>
    <w:p>
      <w:r>
        <w:t xml:space="preserve">Minä en vastaa siitä, että heidät saadaan ulos pakettiautosta.</w:t>
      </w:r>
    </w:p>
    <w:p>
      <w:r>
        <w:rPr>
          <w:b/>
        </w:rPr>
        <w:t xml:space="preserve">Tulos</w:t>
      </w:r>
    </w:p>
    <w:p>
      <w:r>
        <w:t xml:space="preserve">Olet nyt. Olen ylentänyt sinut pyramidissa.</w:t>
      </w:r>
    </w:p>
    <w:p>
      <w:r>
        <w:rPr>
          <w:b/>
        </w:rPr>
        <w:t xml:space="preserve">Esimerkki 5.6337</w:t>
      </w:r>
    </w:p>
    <w:p>
      <w:r>
        <w:t xml:space="preserve">Minusta on outoa, että kerroit minulle ensin tarinan naisesta ja vasta sen jälkeen koirasta. Tuntuu siltä, että luonnollinen nousu olisi ollut ensin koira ja sitten nainen.</w:t>
      </w:r>
    </w:p>
    <w:p>
      <w:r>
        <w:rPr>
          <w:b/>
        </w:rPr>
        <w:t xml:space="preserve">Tulos</w:t>
      </w:r>
    </w:p>
    <w:p>
      <w:r>
        <w:t xml:space="preserve">Olen niin innostunut kertomaan tarinan naisesta, että unohdan laittaa koiran etusijalle. Nainen on lähempänä.</w:t>
      </w:r>
    </w:p>
    <w:p>
      <w:r>
        <w:rPr>
          <w:b/>
        </w:rPr>
        <w:t xml:space="preserve">Esimerkki 5.6338</w:t>
      </w:r>
    </w:p>
    <w:p>
      <w:r>
        <w:t xml:space="preserve">Hei, Diane. En tiedä katsotko lainkaan televisiota. Oletko nähnyt Will &amp; Grace -sarjaa?</w:t>
      </w:r>
    </w:p>
    <w:p>
      <w:r>
        <w:rPr>
          <w:b/>
        </w:rPr>
        <w:t xml:space="preserve">Tulos</w:t>
      </w:r>
    </w:p>
    <w:p>
      <w:r>
        <w:t xml:space="preserve">Isän, Pojan ja Pyhän Hengen nimeen. Tuo esitys ei sovi meidänlaisillemme. Tarkoitan, Seinfeldin voin hyväksyä. Ystävät, ei ongelmaa. Kello kahdeksan uutiset, tietenkin.</w:t>
      </w:r>
    </w:p>
    <w:p>
      <w:r>
        <w:rPr>
          <w:b/>
        </w:rPr>
        <w:t xml:space="preserve">Esimerkki 5.6339</w:t>
      </w:r>
    </w:p>
    <w:p>
      <w:r>
        <w:t xml:space="preserve">Nimeni on Tom.</w:t>
      </w:r>
    </w:p>
    <w:p>
      <w:r>
        <w:rPr>
          <w:b/>
        </w:rPr>
        <w:t xml:space="preserve">Tulos</w:t>
      </w:r>
    </w:p>
    <w:p>
      <w:r>
        <w:t xml:space="preserve">Voi, Caroline. Olen niin pahoillani. Olisi pitänyt sanoa se heti, kun tulimme tänne.</w:t>
      </w:r>
    </w:p>
    <w:p>
      <w:r>
        <w:rPr>
          <w:b/>
        </w:rPr>
        <w:t xml:space="preserve">Esimerkki 5.6340</w:t>
      </w:r>
    </w:p>
    <w:p>
      <w:r>
        <w:t xml:space="preserve">Cookie, sinun on lähdettävä pois täältä. Luulen, että olemme vaarassa.</w:t>
      </w:r>
    </w:p>
    <w:p>
      <w:r>
        <w:rPr>
          <w:b/>
        </w:rPr>
        <w:t xml:space="preserve">Tulos</w:t>
      </w:r>
    </w:p>
    <w:p>
      <w:r>
        <w:t xml:space="preserve">Tämä kokaiinikala on pysäytettävä.</w:t>
      </w:r>
    </w:p>
    <w:p>
      <w:r>
        <w:rPr>
          <w:b/>
        </w:rPr>
        <w:t xml:space="preserve">Esimerkki 5.6341</w:t>
      </w:r>
    </w:p>
    <w:p>
      <w:r>
        <w:t xml:space="preserve">Pitäisikö meidän lukea kaikki kasvatuskirjat? Pitäisikö meidän katsoa jokainen terapiaohjelma?</w:t>
      </w:r>
    </w:p>
    <w:p>
      <w:r>
        <w:rPr>
          <w:b/>
        </w:rPr>
        <w:t xml:space="preserve">Tulos</w:t>
      </w:r>
    </w:p>
    <w:p>
      <w:r>
        <w:t xml:space="preserve">En tiedä. Voisimme kai muistaa, mille ruoka-aineille lapsemme ovat allergisia ja haluavatko he lähteä New Yorkiin syntymäpäivänään.</w:t>
      </w:r>
    </w:p>
    <w:p>
      <w:r>
        <w:rPr>
          <w:b/>
        </w:rPr>
        <w:t xml:space="preserve">Esimerkki 5.6342</w:t>
      </w:r>
    </w:p>
    <w:p>
      <w:r>
        <w:t xml:space="preserve">Onko kuva tasainen? Kyllä, tohtori, se on hyvin tasainen. Olen tietysti sairaanhoitaja, joten minua ei ole koulutettu moniin asioihin.</w:t>
      </w:r>
    </w:p>
    <w:p>
      <w:r>
        <w:rPr>
          <w:b/>
        </w:rPr>
        <w:t xml:space="preserve">Tulos</w:t>
      </w:r>
    </w:p>
    <w:p>
      <w:r>
        <w:t xml:space="preserve">Aivan oikein. Sinä tykkäät todellakin korjata sanojeni käyttöä ja sitä, etten osaa niin monia sanoja, koska olen lääkäri.</w:t>
      </w:r>
    </w:p>
    <w:p>
      <w:r>
        <w:rPr>
          <w:b/>
        </w:rPr>
        <w:t xml:space="preserve">Esimerkki 5.6343</w:t>
      </w:r>
    </w:p>
    <w:p>
      <w:r>
        <w:t xml:space="preserve">Okei, muistakaa, tässä sanotaan parir.</w:t>
      </w:r>
    </w:p>
    <w:p>
      <w:r>
        <w:rPr>
          <w:b/>
        </w:rPr>
        <w:t xml:space="preserve">Tulos</w:t>
      </w:r>
    </w:p>
    <w:p>
      <w:r>
        <w:t xml:space="preserve">Kyllä, olen asunut täällä useita vuosia ja puhun espanjaa.</w:t>
      </w:r>
    </w:p>
    <w:p>
      <w:r>
        <w:rPr>
          <w:b/>
        </w:rPr>
        <w:t xml:space="preserve">Esimerkki 5.6344</w:t>
      </w:r>
    </w:p>
    <w:p>
      <w:r>
        <w:t xml:space="preserve">Tulin lastenlääkärin vastaanotolle, koska luulin, että te hoidatte lapsia.</w:t>
      </w:r>
    </w:p>
    <w:p>
      <w:r>
        <w:rPr>
          <w:b/>
        </w:rPr>
        <w:t xml:space="preserve">Tulos</w:t>
      </w:r>
    </w:p>
    <w:p>
      <w:r>
        <w:t xml:space="preserve">No, kyllä. Sitä lastenlääkäri tekee. Me hoidamme lapsia.</w:t>
      </w:r>
    </w:p>
    <w:p>
      <w:r>
        <w:rPr>
          <w:b/>
        </w:rPr>
        <w:t xml:space="preserve">Esimerkki 5.6345</w:t>
      </w:r>
    </w:p>
    <w:p>
      <w:r>
        <w:t xml:space="preserve">Tällä vanhalla luurangolla on Seattle Marinerin lippis.</w:t>
      </w:r>
    </w:p>
    <w:p>
      <w:r>
        <w:rPr>
          <w:b/>
        </w:rPr>
        <w:t xml:space="preserve">Tulos</w:t>
      </w:r>
    </w:p>
    <w:p>
      <w:r>
        <w:t xml:space="preserve">Nämä korkit on rakennettu kestämään.</w:t>
      </w:r>
    </w:p>
    <w:p>
      <w:r>
        <w:rPr>
          <w:b/>
        </w:rPr>
        <w:t xml:space="preserve">Esimerkki 5.6346</w:t>
      </w:r>
    </w:p>
    <w:p>
      <w:r>
        <w:t xml:space="preserve">Mielestäni pärjäsit aika hyvin SNL:ssä. Luulen, että ihmiset pitivät sinusta.</w:t>
      </w:r>
    </w:p>
    <w:p>
      <w:r>
        <w:rPr>
          <w:b/>
        </w:rPr>
        <w:t xml:space="preserve">Tulos</w:t>
      </w:r>
    </w:p>
    <w:p>
      <w:r>
        <w:t xml:space="preserve">Luuletko, että ihmiset pitivät minusta? Taisin vain tuntea, että kun olin ollut yhdessä elokuvassa, The Netissä, enkä sitten enää koskaan missään elokuvassa, ihmiset eivät pitäneet minusta.</w:t>
      </w:r>
    </w:p>
    <w:p>
      <w:r>
        <w:rPr>
          <w:b/>
        </w:rPr>
        <w:t xml:space="preserve">Esimerkki 5.6347</w:t>
      </w:r>
    </w:p>
    <w:p>
      <w:r>
        <w:t xml:space="preserve">Tervetuloa Sears and Roebuckiin. Miten voin auttaa?</w:t>
      </w:r>
    </w:p>
    <w:p>
      <w:r>
        <w:rPr>
          <w:b/>
        </w:rPr>
        <w:t xml:space="preserve">Tulos</w:t>
      </w:r>
    </w:p>
    <w:p>
      <w:r>
        <w:t xml:space="preserve">Voit auttaa minua ohjaamalla minut tehosekoittimen luo. Etsin uutta tehosekoitinta, jossa on useita teriä ja useita nopeuksia.</w:t>
      </w:r>
    </w:p>
    <w:p>
      <w:r>
        <w:rPr>
          <w:b/>
        </w:rPr>
        <w:t xml:space="preserve">Esimerkki 5.6348</w:t>
      </w:r>
    </w:p>
    <w:p>
      <w:r>
        <w:t xml:space="preserve">No, tiedoksenne, en aikonut kertoa tarinaa ilmalaivasta.</w:t>
      </w:r>
    </w:p>
    <w:p>
      <w:r>
        <w:rPr>
          <w:b/>
        </w:rPr>
        <w:t xml:space="preserve">Tulos</w:t>
      </w:r>
    </w:p>
    <w:p>
      <w:r>
        <w:t xml:space="preserve">Ai etkö ollut? OKEI. Älä loukkaannu, Rudy, jooko? Se on vain yleinen sairaus, joka liittyy alkoholismiin. Muistin menetys.</w:t>
      </w:r>
    </w:p>
    <w:p>
      <w:r>
        <w:rPr>
          <w:b/>
        </w:rPr>
        <w:t xml:space="preserve">Esimerkki 5.6349</w:t>
      </w:r>
    </w:p>
    <w:p>
      <w:r>
        <w:t xml:space="preserve">Sattuuko nenääni leikkauksen jälkeen? Aina kun nuuskaan?</w:t>
      </w:r>
    </w:p>
    <w:p>
      <w:r>
        <w:rPr>
          <w:b/>
        </w:rPr>
        <w:t xml:space="preserve">Tulos</w:t>
      </w:r>
    </w:p>
    <w:p>
      <w:r>
        <w:t xml:space="preserve">En tiedä, mutta ääni kuuluu varmasti. Mutta voitte valita äänen.</w:t>
      </w:r>
    </w:p>
    <w:p>
      <w:r>
        <w:rPr>
          <w:b/>
        </w:rPr>
        <w:t xml:space="preserve">Esimerkki 5.6350</w:t>
      </w:r>
    </w:p>
    <w:p>
      <w:r>
        <w:t xml:space="preserve">Saat mitä haluat. Siirrän kehitystyöni muualle, jos se sopii sinulle, Salvatore.</w:t>
      </w:r>
    </w:p>
    <w:p>
      <w:r>
        <w:rPr>
          <w:b/>
        </w:rPr>
        <w:t xml:space="preserve">Tulos</w:t>
      </w:r>
    </w:p>
    <w:p>
      <w:r>
        <w:t xml:space="preserve">Niin kauan kuin voin vielä investoida.</w:t>
      </w:r>
    </w:p>
    <w:p>
      <w:r>
        <w:rPr>
          <w:b/>
        </w:rPr>
        <w:t xml:space="preserve">Esimerkki 5.6351</w:t>
      </w:r>
    </w:p>
    <w:p>
      <w:r>
        <w:t xml:space="preserve">Shannon, me kuljeskelemme ympäriinsä. Olemme hukanneet myös automme. Se on samppanjanvärinen Lexus SUV.</w:t>
      </w:r>
    </w:p>
    <w:p>
      <w:r>
        <w:rPr>
          <w:b/>
        </w:rPr>
        <w:t xml:space="preserve">Tulos</w:t>
      </w:r>
    </w:p>
    <w:p>
      <w:r>
        <w:t xml:space="preserve">Olen ohittanut täällä kymmenkunta sellaista.</w:t>
      </w:r>
    </w:p>
    <w:p>
      <w:r>
        <w:rPr>
          <w:b/>
        </w:rPr>
        <w:t xml:space="preserve">Esimerkki 5.6352</w:t>
      </w:r>
    </w:p>
    <w:p>
      <w:r>
        <w:t xml:space="preserve">Lääkäri antoi minulle puhtaat paperit.</w:t>
      </w:r>
    </w:p>
    <w:p>
      <w:r>
        <w:rPr>
          <w:b/>
        </w:rPr>
        <w:t xml:space="preserve">Tulos</w:t>
      </w:r>
    </w:p>
    <w:p>
      <w:r>
        <w:t xml:space="preserve">No, onhan se parempi kuin ne likaiset laskut, joita saimme aiemmin.</w:t>
      </w:r>
    </w:p>
    <w:p>
      <w:r>
        <w:rPr>
          <w:b/>
        </w:rPr>
        <w:t xml:space="preserve">Esimerkki 5.6353</w:t>
      </w:r>
    </w:p>
    <w:p>
      <w:r>
        <w:t xml:space="preserve">Haluamme tuon bleiserin. Sinä haluat kahvin. Sitten haluat myös repiä lippumme True Westiin, joka on muutaman tunnin päästä.</w:t>
      </w:r>
    </w:p>
    <w:p>
      <w:r>
        <w:rPr>
          <w:b/>
        </w:rPr>
        <w:t xml:space="preserve">Tulos</w:t>
      </w:r>
    </w:p>
    <w:p>
      <w:r>
        <w:t xml:space="preserve">Kyllä, se on vain auttamaan sinua. Se on kuin ilmoittautuminen lennolle verkossa.</w:t>
      </w:r>
    </w:p>
    <w:p>
      <w:r>
        <w:rPr>
          <w:b/>
        </w:rPr>
        <w:t xml:space="preserve">Esimerkki 5.6354</w:t>
      </w:r>
    </w:p>
    <w:p>
      <w:r>
        <w:t xml:space="preserve">Anonda halusi tehdä deittipelin selvittääkseen, kenen kanssa hän aikoo olla yhdessä.</w:t>
      </w:r>
    </w:p>
    <w:p>
      <w:r>
        <w:rPr>
          <w:b/>
        </w:rPr>
        <w:t xml:space="preserve">Tulos</w:t>
      </w:r>
    </w:p>
    <w:p>
      <w:r>
        <w:t xml:space="preserve">En voi uskoa, miten nopeasti tämä kaikki järjestyi.</w:t>
      </w:r>
    </w:p>
    <w:p>
      <w:r>
        <w:rPr>
          <w:b/>
        </w:rPr>
        <w:t xml:space="preserve">Esimerkki 5.6355</w:t>
      </w:r>
    </w:p>
    <w:p>
      <w:r>
        <w:t xml:space="preserve">Jos etsit seuraa, voisin tulla isoäitisi hautajaisiin.</w:t>
      </w:r>
    </w:p>
    <w:p>
      <w:r>
        <w:rPr>
          <w:b/>
        </w:rPr>
        <w:t xml:space="preserve">Tulos</w:t>
      </w:r>
    </w:p>
    <w:p>
      <w:r>
        <w:t xml:space="preserve">Odotan James-serkkuani, joka tulee junalla. Mikähän juna viipyy?</w:t>
      </w:r>
    </w:p>
    <w:p>
      <w:r>
        <w:rPr>
          <w:b/>
        </w:rPr>
        <w:t xml:space="preserve">Esimerkki 5.6356</w:t>
      </w:r>
    </w:p>
    <w:p>
      <w:r>
        <w:t xml:space="preserve">Vessat ovat vessakäytävällä. Juuri nyt olet näytön ovissa.</w:t>
      </w:r>
    </w:p>
    <w:p>
      <w:r>
        <w:rPr>
          <w:b/>
        </w:rPr>
        <w:t xml:space="preserve">Tulos</w:t>
      </w:r>
    </w:p>
    <w:p>
      <w:r>
        <w:t xml:space="preserve">Luulin, että nämä olivat sellaisia, mutta en ollut täysin varma.</w:t>
      </w:r>
    </w:p>
    <w:p>
      <w:r>
        <w:rPr>
          <w:b/>
        </w:rPr>
        <w:t xml:space="preserve">Esimerkki 5.6357</w:t>
      </w:r>
    </w:p>
    <w:p>
      <w:r>
        <w:t xml:space="preserve">Se oli outoa.</w:t>
      </w:r>
    </w:p>
    <w:p>
      <w:r>
        <w:rPr>
          <w:b/>
        </w:rPr>
        <w:t xml:space="preserve">Tulos</w:t>
      </w:r>
    </w:p>
    <w:p>
      <w:r>
        <w:t xml:space="preserve">Tunsin vilunväristyksen. Jonkinlainen häiriö tai jotain.</w:t>
      </w:r>
    </w:p>
    <w:p>
      <w:r>
        <w:rPr>
          <w:b/>
        </w:rPr>
        <w:t xml:space="preserve">Esimerkki 5.6358</w:t>
      </w:r>
    </w:p>
    <w:p>
      <w:r>
        <w:t xml:space="preserve">Jimmy, sammuta televisio. Yritän nukkua...</w:t>
      </w:r>
    </w:p>
    <w:p>
      <w:r>
        <w:rPr>
          <w:b/>
        </w:rPr>
        <w:t xml:space="preserve">Tulos</w:t>
      </w:r>
    </w:p>
    <w:p>
      <w:r>
        <w:t xml:space="preserve">Isä se on minun aikani televisiossa sanoit, vaikka yrität nukkua, että voisin katsoa sitä!</w:t>
      </w:r>
    </w:p>
    <w:p>
      <w:r>
        <w:rPr>
          <w:b/>
        </w:rPr>
        <w:t xml:space="preserve">Esimerkki 5.6359</w:t>
      </w:r>
    </w:p>
    <w:p>
      <w:r>
        <w:t xml:space="preserve">Hetkinen, luuletko, että Benson on liian mielikuvituksellinen tarina toteutuakseen tosielämässä? Kaveri, joka työskentelee valtion virastossa?</w:t>
      </w:r>
    </w:p>
    <w:p>
      <w:r>
        <w:rPr>
          <w:b/>
        </w:rPr>
        <w:t xml:space="preserve">Tulos</w:t>
      </w:r>
    </w:p>
    <w:p>
      <w:r>
        <w:t xml:space="preserve">En vain usko, että musta mies voi olla tällaisessa asemassa hallituksessa. Siinä kaikki.</w:t>
      </w:r>
    </w:p>
    <w:p>
      <w:r>
        <w:rPr>
          <w:b/>
        </w:rPr>
        <w:t xml:space="preserve">Esimerkki 5.6360</w:t>
      </w:r>
    </w:p>
    <w:p>
      <w:r>
        <w:t xml:space="preserve">Eli me mustat opettajat voimme yhä mennä opettajienhuoneeseen?</w:t>
      </w:r>
    </w:p>
    <w:p>
      <w:r>
        <w:rPr>
          <w:b/>
        </w:rPr>
        <w:t xml:space="preserve">Tulos</w:t>
      </w:r>
    </w:p>
    <w:p>
      <w:r>
        <w:t xml:space="preserve">Oviaukko. Voit vain seistä opettajanhuoneen oviaukossa ja katsoa sisään.</w:t>
      </w:r>
    </w:p>
    <w:p>
      <w:r>
        <w:rPr>
          <w:b/>
        </w:rPr>
        <w:t xml:space="preserve">Esimerkki 5.6361</w:t>
      </w:r>
    </w:p>
    <w:p>
      <w:r>
        <w:t xml:space="preserve">Lopullinen sääntömme on, ettei veljeilyä sallita. Älä makaa työkavereiden kanssa.</w:t>
      </w:r>
    </w:p>
    <w:p>
      <w:r>
        <w:rPr>
          <w:b/>
        </w:rPr>
        <w:t xml:space="preserve">Tulos</w:t>
      </w:r>
    </w:p>
    <w:p>
      <w:r>
        <w:t xml:space="preserve">Kemiamme on varmasti ilmeistä sinulle. Voin vakuuttaa, ettei meillä ole mitään nukkumista meneillään.</w:t>
      </w:r>
    </w:p>
    <w:p>
      <w:r>
        <w:rPr>
          <w:b/>
        </w:rPr>
        <w:t xml:space="preserve">Esimerkki 5.6362</w:t>
      </w:r>
    </w:p>
    <w:p>
      <w:r>
        <w:t xml:space="preserve">No, minä tein sen. Kukaan ei ole lain yläpuolella. Ja sinä sanot, etten voi ampua ihmisiä... Tiedäthän, että olen poliisi? Se on meidän juttumme.</w:t>
      </w:r>
    </w:p>
    <w:p>
      <w:r>
        <w:rPr>
          <w:b/>
        </w:rPr>
        <w:t xml:space="preserve">Tulos</w:t>
      </w:r>
    </w:p>
    <w:p>
      <w:r>
        <w:t xml:space="preserve">Tiedän sen luultavasti paremmin kuin kukaan muu täällä. Yleisö mukaan lukien.</w:t>
      </w:r>
    </w:p>
    <w:p>
      <w:r>
        <w:rPr>
          <w:b/>
        </w:rPr>
        <w:t xml:space="preserve">Esimerkki 5.6363</w:t>
      </w:r>
    </w:p>
    <w:p>
      <w:r>
        <w:t xml:space="preserve">Emme ole täällä arvioimassa Jaws-jatko-osien laatua. Olemme täällä vain arvioimassa, kuinka pitkä käärme on. Emme voi käsitellä Jawsia ja sen myöhempiä jatko-osia juuri nyt.</w:t>
      </w:r>
    </w:p>
    <w:p>
      <w:r>
        <w:rPr>
          <w:b/>
        </w:rPr>
        <w:t xml:space="preserve">Tulos</w:t>
      </w:r>
    </w:p>
    <w:p>
      <w:r>
        <w:t xml:space="preserve">Haluaisin mielelläni käydä siitä oikeudenkäyntiä. Kunpa joku olisi vienyt asian oikeuteen.</w:t>
      </w:r>
    </w:p>
    <w:p>
      <w:r>
        <w:rPr>
          <w:b/>
        </w:rPr>
        <w:t xml:space="preserve">Esimerkki 5.6364</w:t>
      </w:r>
    </w:p>
    <w:p>
      <w:r>
        <w:t xml:space="preserve">Heillä pitäisi olla jonkinlaisia virvokkeita.</w:t>
      </w:r>
    </w:p>
    <w:p>
      <w:r>
        <w:rPr>
          <w:b/>
        </w:rPr>
        <w:t xml:space="preserve">Tulos</w:t>
      </w:r>
    </w:p>
    <w:p>
      <w:r>
        <w:t xml:space="preserve">Kyllä he tekevät, katsokaa, tuo lihava kaveri vie kaiken.</w:t>
      </w:r>
    </w:p>
    <w:p>
      <w:r>
        <w:rPr>
          <w:b/>
        </w:rPr>
        <w:t xml:space="preserve">Esimerkki 5.6365</w:t>
      </w:r>
    </w:p>
    <w:p>
      <w:r>
        <w:t xml:space="preserve">Voisitteko avata kassan? Tämä on elintärkeää.</w:t>
      </w:r>
    </w:p>
    <w:p>
      <w:r>
        <w:rPr>
          <w:b/>
        </w:rPr>
        <w:t xml:space="preserve">Tulos</w:t>
      </w:r>
    </w:p>
    <w:p>
      <w:r>
        <w:t xml:space="preserve">Olen pahoillani, en ole koskaan tehnyt tätä ennen. Sinun täytyy ostaa jotain, jotta se aukeaa.</w:t>
      </w:r>
    </w:p>
    <w:p>
      <w:r>
        <w:rPr>
          <w:b/>
        </w:rPr>
        <w:t xml:space="preserve">Esimerkki 5.6366</w:t>
      </w:r>
    </w:p>
    <w:p>
      <w:r>
        <w:t xml:space="preserve">Teen hänelle täydellisen McConaugheyn. Laihdutin, valkaisin hiukseni. Kävelen nyt.</w:t>
      </w:r>
    </w:p>
    <w:p>
      <w:r>
        <w:rPr>
          <w:b/>
        </w:rPr>
        <w:t xml:space="preserve">Tulos</w:t>
      </w:r>
    </w:p>
    <w:p>
      <w:r>
        <w:t xml:space="preserve">Sinä kävelet. Etkö istu siinä pyörätuolissa, jota et tarvitse?</w:t>
      </w:r>
    </w:p>
    <w:p>
      <w:r>
        <w:rPr>
          <w:b/>
        </w:rPr>
        <w:t xml:space="preserve">Esimerkki 5.6367</w:t>
      </w:r>
    </w:p>
    <w:p>
      <w:r>
        <w:t xml:space="preserve">Avasin oven matkalla ulos vessasta tullakseni ulos pesemään käteni. Kun vedin kopin ovea sisäänpäin, siitä roikkui mies, aivan kuin hän olisi yrittänyt tunkea sisään.</w:t>
      </w:r>
    </w:p>
    <w:p>
      <w:r>
        <w:rPr>
          <w:b/>
        </w:rPr>
        <w:t xml:space="preserve">Tulos</w:t>
      </w:r>
    </w:p>
    <w:p>
      <w:r>
        <w:t xml:space="preserve">Hän on hyvä ja hän on mahtava. Jumala on! Ei ihminen. Nostan käteni ilmaan, ettekö huomaa?</w:t>
      </w:r>
    </w:p>
    <w:p>
      <w:r>
        <w:rPr>
          <w:b/>
        </w:rPr>
        <w:t xml:space="preserve">Esimerkki 5.6368</w:t>
      </w:r>
    </w:p>
    <w:p>
      <w:r>
        <w:t xml:space="preserve">Olen Kerryanne elokuvasta Poltergeist. Pidän todella paljon Joy Divisionista.</w:t>
      </w:r>
    </w:p>
    <w:p>
      <w:r>
        <w:rPr>
          <w:b/>
        </w:rPr>
        <w:t xml:space="preserve">Tulos</w:t>
      </w:r>
    </w:p>
    <w:p>
      <w:r>
        <w:t xml:space="preserve">Kunpa en olisi tappanut itseäni ennen kuin tuo elokuva tuli ulos. Se näytti uskomattomalta.</w:t>
      </w:r>
    </w:p>
    <w:p>
      <w:r>
        <w:rPr>
          <w:b/>
        </w:rPr>
        <w:t xml:space="preserve">Esimerkki 5.6369</w:t>
      </w:r>
    </w:p>
    <w:p>
      <w:r>
        <w:t xml:space="preserve">Todd, luulen, että Helen saattaa valehdella meille tästä serkusta.</w:t>
      </w:r>
    </w:p>
    <w:p>
      <w:r>
        <w:rPr>
          <w:b/>
        </w:rPr>
        <w:t xml:space="preserve">Tulos</w:t>
      </w:r>
    </w:p>
    <w:p>
      <w:r>
        <w:t xml:space="preserve">Voinko uskoutua sinulle, Pamst? Minusta tuntuu, että hän saattaa olla yksi niistä ihmistä tappavista roboteista.</w:t>
      </w:r>
    </w:p>
    <w:p>
      <w:r>
        <w:rPr>
          <w:b/>
        </w:rPr>
        <w:t xml:space="preserve">Esimerkki 5.6370</w:t>
      </w:r>
    </w:p>
    <w:p>
      <w:r>
        <w:t xml:space="preserve">Se on aika synkkä tarina.?</w:t>
      </w:r>
    </w:p>
    <w:p>
      <w:r>
        <w:rPr>
          <w:b/>
        </w:rPr>
        <w:t xml:space="preserve">Tulos</w:t>
      </w:r>
    </w:p>
    <w:p>
      <w:r>
        <w:t xml:space="preserve">Äitini tavallaan luopui ohjaksista hyvin pian, koska hän oli unelmoija. Hän on kaunis nainen.</w:t>
      </w:r>
    </w:p>
    <w:p>
      <w:r>
        <w:rPr>
          <w:b/>
        </w:rPr>
        <w:t xml:space="preserve">Esimerkki 5.6371</w:t>
      </w:r>
    </w:p>
    <w:p>
      <w:r>
        <w:t xml:space="preserve">Kädet tärisevät, Brandon.</w:t>
      </w:r>
    </w:p>
    <w:p>
      <w:r>
        <w:rPr>
          <w:b/>
        </w:rPr>
        <w:t xml:space="preserve">Tulos</w:t>
      </w:r>
    </w:p>
    <w:p>
      <w:r>
        <w:t xml:space="preserve">En nukkunut kovin hyvin viime yönä, herra Houston.</w:t>
      </w:r>
    </w:p>
    <w:p>
      <w:r>
        <w:rPr>
          <w:b/>
        </w:rPr>
        <w:t xml:space="preserve">Esimerkki 5.6372</w:t>
      </w:r>
    </w:p>
    <w:p>
      <w:r>
        <w:t xml:space="preserve">Voimmeko mitenkään sulkea hänet? En halua sanoa "säilyttää". Vain niin, että jos hän ei pääse nyt töihin, voimme hoitaa hänet myöhemmin jossain muualla?</w:t>
      </w:r>
    </w:p>
    <w:p>
      <w:r>
        <w:rPr>
          <w:b/>
        </w:rPr>
        <w:t xml:space="preserve">Tulos</w:t>
      </w:r>
    </w:p>
    <w:p>
      <w:r>
        <w:t xml:space="preserve">Jos meillä olisi vettä, voisimme ruiskuttaa hänelle pakastekuivattua lääkettä.</w:t>
      </w:r>
    </w:p>
    <w:p>
      <w:r>
        <w:rPr>
          <w:b/>
        </w:rPr>
        <w:t xml:space="preserve">Esimerkki 5.6373</w:t>
      </w:r>
    </w:p>
    <w:p>
      <w:r>
        <w:t xml:space="preserve">Taidan palata takaisin piirustuspöydän ääreen, koska aioin tehdä tätä varten Esty-kaupan.</w:t>
      </w:r>
    </w:p>
    <w:p>
      <w:r>
        <w:rPr>
          <w:b/>
        </w:rPr>
        <w:t xml:space="preserve">Tulos</w:t>
      </w:r>
    </w:p>
    <w:p>
      <w:r>
        <w:t xml:space="preserve">Eli Esty-kaupassasi oli tarkoitus olla "myyn vesipulloja, joissa on lasia sisällä"?</w:t>
      </w:r>
    </w:p>
    <w:p>
      <w:r>
        <w:rPr>
          <w:b/>
        </w:rPr>
        <w:t xml:space="preserve">Esimerkki 5.6374</w:t>
      </w:r>
    </w:p>
    <w:p>
      <w:r>
        <w:t xml:space="preserve">Se on hyvin pölyinen, hylätty nukketeatteri. Jossa on hyvin pitkiä pölymolekyylejä. Molekyylit ovat noin kaksi metriä pitkät.</w:t>
      </w:r>
    </w:p>
    <w:p>
      <w:r>
        <w:rPr>
          <w:b/>
        </w:rPr>
        <w:t xml:space="preserve">Tulos</w:t>
      </w:r>
    </w:p>
    <w:p>
      <w:r>
        <w:t xml:space="preserve">Hetkinen, ovatko molekyylit noin pitkiä? Kuinka pitkä on itse pöly, joka näkyy silmälle?</w:t>
      </w:r>
    </w:p>
    <w:p>
      <w:r>
        <w:rPr>
          <w:b/>
        </w:rPr>
        <w:t xml:space="preserve">Esimerkki 5.6375</w:t>
      </w:r>
    </w:p>
    <w:p>
      <w:r>
        <w:t xml:space="preserve">Anteeksi, mutta voisitteko olla hiljempaa? Tyttäreni ei voi hyvin, ja luulen, että kova ääni säikäyttää hänet.</w:t>
      </w:r>
    </w:p>
    <w:p>
      <w:r>
        <w:rPr>
          <w:b/>
        </w:rPr>
        <w:t xml:space="preserve">Tulos</w:t>
      </w:r>
    </w:p>
    <w:p>
      <w:r>
        <w:t xml:space="preserve">Olen pahoillani. Poikani on koettelemus joka päivä elämässäni.</w:t>
      </w:r>
    </w:p>
    <w:p>
      <w:r>
        <w:rPr>
          <w:b/>
        </w:rPr>
        <w:t xml:space="preserve">Esimerkki 5.6376</w:t>
      </w:r>
    </w:p>
    <w:p>
      <w:r>
        <w:t xml:space="preserve">Turpa kiinni, jumalauta!</w:t>
      </w:r>
    </w:p>
    <w:p>
      <w:r>
        <w:rPr>
          <w:b/>
        </w:rPr>
        <w:t xml:space="preserve">Tulos</w:t>
      </w:r>
    </w:p>
    <w:p>
      <w:r>
        <w:t xml:space="preserve">Cindy, teeskentelen, ettet sanonut noin, enkä ilmoita sinusta johtajalle.</w:t>
      </w:r>
    </w:p>
    <w:p>
      <w:r>
        <w:rPr>
          <w:b/>
        </w:rPr>
        <w:t xml:space="preserve">Esimerkki 5.6377</w:t>
      </w:r>
    </w:p>
    <w:p>
      <w:r>
        <w:t xml:space="preserve">Jos naispuolinen jalkafetisisti tulee sisään, tiedät, kun näet.</w:t>
      </w:r>
    </w:p>
    <w:p>
      <w:r>
        <w:rPr>
          <w:b/>
        </w:rPr>
        <w:t xml:space="preserve">Tulos</w:t>
      </w:r>
    </w:p>
    <w:p>
      <w:r>
        <w:t xml:space="preserve">Naispuoliset jalkafetisistit ovat niin harvinaisia.</w:t>
      </w:r>
    </w:p>
    <w:p>
      <w:r>
        <w:rPr>
          <w:b/>
        </w:rPr>
        <w:t xml:space="preserve">Esimerkki 5.6378</w:t>
      </w:r>
    </w:p>
    <w:p>
      <w:r>
        <w:t xml:space="preserve">Saimme hänet kiinni tietokoneen kanssa, kun hän lähetti henkilökohtaista sähköpostia. Se on ryhmämme tietokone. Se on työtä ja pasianssia varten.</w:t>
      </w:r>
    </w:p>
    <w:p>
      <w:r>
        <w:rPr>
          <w:b/>
        </w:rPr>
        <w:t xml:space="preserve">Tulos</w:t>
      </w:r>
    </w:p>
    <w:p>
      <w:r>
        <w:t xml:space="preserve">Joten lähetimme hänet johtajan toimistoon.</w:t>
      </w:r>
    </w:p>
    <w:p>
      <w:r>
        <w:rPr>
          <w:b/>
        </w:rPr>
        <w:t xml:space="preserve">Esimerkki 5.6379</w:t>
      </w:r>
    </w:p>
    <w:p>
      <w:r>
        <w:t xml:space="preserve">Te soititte kahdesta autoihin loukkuun jääneestä villistä koirasta. Mutta, konstaapeli Puffins, näettekö täällä yhtään autoihin loukkuun jäänyttä villiä koiraa?</w:t>
      </w:r>
    </w:p>
    <w:p>
      <w:r>
        <w:rPr>
          <w:b/>
        </w:rPr>
        <w:t xml:space="preserve">Tulos</w:t>
      </w:r>
    </w:p>
    <w:p>
      <w:r>
        <w:t xml:space="preserve">Näen juuri kaksi avointa Honda Civiciä.</w:t>
      </w:r>
    </w:p>
    <w:p>
      <w:r>
        <w:rPr>
          <w:b/>
        </w:rPr>
        <w:t xml:space="preserve">Esimerkki 5.6380</w:t>
      </w:r>
    </w:p>
    <w:p>
      <w:r>
        <w:t xml:space="preserve">Odota! Viarda, sinä muutat taas muotoasi.</w:t>
      </w:r>
    </w:p>
    <w:p>
      <w:r>
        <w:rPr>
          <w:b/>
        </w:rPr>
        <w:t xml:space="preserve">Tulos</w:t>
      </w:r>
    </w:p>
    <w:p>
      <w:r>
        <w:t xml:space="preserve">Se on totta. En voi pysyä missään liian kauan. Minun on muutettava muotoani, jotta juoni etenee. Nyt olen kaunis lintu ja voin kuljettaa sinut minne tahansa, kunhan sydämesi on puhdas.</w:t>
      </w:r>
    </w:p>
    <w:p>
      <w:r>
        <w:rPr>
          <w:b/>
        </w:rPr>
        <w:t xml:space="preserve">Esimerkki 5.6381</w:t>
      </w:r>
    </w:p>
    <w:p>
      <w:r>
        <w:t xml:space="preserve">Tunnen tuon viskin hieman.</w:t>
      </w:r>
    </w:p>
    <w:p>
      <w:r>
        <w:rPr>
          <w:b/>
        </w:rPr>
        <w:t xml:space="preserve">Tulos</w:t>
      </w:r>
    </w:p>
    <w:p>
      <w:r>
        <w:t xml:space="preserve">Joo, olen niin innoissani päästessäni kävelemään tällä lavalla.</w:t>
      </w:r>
    </w:p>
    <w:p>
      <w:r>
        <w:rPr>
          <w:b/>
        </w:rPr>
        <w:t xml:space="preserve">Esimerkki 5.6382</w:t>
      </w:r>
    </w:p>
    <w:p>
      <w:r>
        <w:t xml:space="preserve">SELVÄ. Pöytä yhdelle.</w:t>
      </w:r>
    </w:p>
    <w:p>
      <w:r>
        <w:rPr>
          <w:b/>
        </w:rPr>
        <w:t xml:space="preserve">Tulos</w:t>
      </w:r>
    </w:p>
    <w:p>
      <w:r>
        <w:t xml:space="preserve">Hän vie teidät pöytäänne. Näytä heille, miten se tehdään, Bob. Nyt on sinun hetkesi loistaa.</w:t>
      </w:r>
    </w:p>
    <w:p>
      <w:r>
        <w:rPr>
          <w:b/>
        </w:rPr>
        <w:t xml:space="preserve">Esimerkki 5.6383</w:t>
      </w:r>
    </w:p>
    <w:p>
      <w:r>
        <w:t xml:space="preserve">Ota huomioon Metusalahin neuvo. Hän on ollut täällä 108 vuotta.</w:t>
      </w:r>
    </w:p>
    <w:p>
      <w:r>
        <w:rPr>
          <w:b/>
        </w:rPr>
        <w:t xml:space="preserve">Tulos</w:t>
      </w:r>
    </w:p>
    <w:p>
      <w:r>
        <w:t xml:space="preserve">Mallina toimiminen The Price is Right -ohjelmassa on hienoin keikka, mitä voi ikinä toivoa.</w:t>
      </w:r>
    </w:p>
    <w:p>
      <w:r>
        <w:rPr>
          <w:b/>
        </w:rPr>
        <w:t xml:space="preserve">Esimerkki 5.6384</w:t>
      </w:r>
    </w:p>
    <w:p>
      <w:r>
        <w:t xml:space="preserve">Tiedän, tämän takia tulin tänne. Meidän on löydettävä näytteitä, tai en tunne olevani arvokas ihminen.</w:t>
      </w:r>
    </w:p>
    <w:p>
      <w:r>
        <w:rPr>
          <w:b/>
        </w:rPr>
        <w:t xml:space="preserve">Tulos</w:t>
      </w:r>
    </w:p>
    <w:p>
      <w:r>
        <w:t xml:space="preserve">En minäkään, Martin. Minulla on nälkä, enkä halua ostaa ruokaa. Joten tulin tähän maissilabyrinttiin, koska se tuntui nopeimmalta tavalta saada ilmaista ruokaa.</w:t>
      </w:r>
    </w:p>
    <w:p>
      <w:r>
        <w:rPr>
          <w:b/>
        </w:rPr>
        <w:t xml:space="preserve">Esimerkki 5.6385</w:t>
      </w:r>
    </w:p>
    <w:p>
      <w:r>
        <w:t xml:space="preserve">Kaverit, en saa ovea auki. Minä olen se, joka painaa nappia, enkä vieläkään osaa koordinoida kahta kättäni.</w:t>
      </w:r>
    </w:p>
    <w:p>
      <w:r>
        <w:rPr>
          <w:b/>
        </w:rPr>
        <w:t xml:space="preserve">Tulos</w:t>
      </w:r>
    </w:p>
    <w:p>
      <w:r>
        <w:t xml:space="preserve">Iske vain pääsi ikkunan läpi. Mennään.</w:t>
      </w:r>
    </w:p>
    <w:p>
      <w:r>
        <w:rPr>
          <w:b/>
        </w:rPr>
        <w:t xml:space="preserve">Esimerkki 5.6386</w:t>
      </w:r>
    </w:p>
    <w:p>
      <w:r>
        <w:t xml:space="preserve">Sinun pitäisi huolehtia siitä pirun koirasta. Meillä on koira sinulle, Bibbles.</w:t>
      </w:r>
    </w:p>
    <w:p>
      <w:r>
        <w:rPr>
          <w:b/>
        </w:rPr>
        <w:t xml:space="preserve">Tulos</w:t>
      </w:r>
    </w:p>
    <w:p>
      <w:r>
        <w:t xml:space="preserve">Tiedän ja rakastan sitä. Kaksikymmentä prosenttia ajasta.</w:t>
      </w:r>
    </w:p>
    <w:p>
      <w:r>
        <w:rPr>
          <w:b/>
        </w:rPr>
        <w:t xml:space="preserve">Esimerkki 5.6387</w:t>
      </w:r>
    </w:p>
    <w:p>
      <w:r>
        <w:t xml:space="preserve">Älkää kertoko heille, pikku twitterit. Meillä on salaisuus.</w:t>
      </w:r>
    </w:p>
    <w:p>
      <w:r>
        <w:rPr>
          <w:b/>
        </w:rPr>
        <w:t xml:space="preserve">Tulos</w:t>
      </w:r>
    </w:p>
    <w:p>
      <w:r>
        <w:t xml:space="preserve">Salaisuudet salaisuudet eivät ole hauskaa, ellei tietenkään kerro jollekin.</w:t>
      </w:r>
    </w:p>
    <w:p>
      <w:r>
        <w:rPr>
          <w:b/>
        </w:rPr>
        <w:t xml:space="preserve">Esimerkki 5.6388</w:t>
      </w:r>
    </w:p>
    <w:p>
      <w:r>
        <w:t xml:space="preserve">Otat asian niin usein esille, että mietin, oletko sinä se, joka haluaa saada huoneen.</w:t>
      </w:r>
    </w:p>
    <w:p>
      <w:r>
        <w:rPr>
          <w:b/>
        </w:rPr>
        <w:t xml:space="preserve">Tulos</w:t>
      </w:r>
    </w:p>
    <w:p>
      <w:r>
        <w:t xml:space="preserve">Niin, oma huoneeni. Oma huone. Laita se pieneen itsehoitokirjaasi.</w:t>
      </w:r>
    </w:p>
    <w:p>
      <w:r>
        <w:rPr>
          <w:b/>
        </w:rPr>
        <w:t xml:space="preserve">Esimerkki 5.6389</w:t>
      </w:r>
    </w:p>
    <w:p>
      <w:r>
        <w:t xml:space="preserve">Näen hänen kasvoistaan, että hänen nimensä on Ron.</w:t>
      </w:r>
    </w:p>
    <w:p>
      <w:r>
        <w:rPr>
          <w:b/>
        </w:rPr>
        <w:t xml:space="preserve">Tulos</w:t>
      </w:r>
    </w:p>
    <w:p>
      <w:r>
        <w:t xml:space="preserve">OK, voimmeko teettää Ronille pelipaidan? jossa lukee vain "Ron" selässä?</w:t>
      </w:r>
    </w:p>
    <w:p>
      <w:r>
        <w:rPr>
          <w:b/>
        </w:rPr>
        <w:t xml:space="preserve">Esimerkki 5.6390</w:t>
      </w:r>
    </w:p>
    <w:p>
      <w:r>
        <w:t xml:space="preserve">Sinähän kävit ylimääräisen mustan historian kurssin, eikö niin?</w:t>
      </w:r>
    </w:p>
    <w:p>
      <w:r>
        <w:rPr>
          <w:b/>
        </w:rPr>
        <w:t xml:space="preserve">Tulos</w:t>
      </w:r>
    </w:p>
    <w:p>
      <w:r>
        <w:t xml:space="preserve">Joo, käymme mustien historian kurssilla neiti Pearlin kanssa.</w:t>
      </w:r>
    </w:p>
    <w:p>
      <w:r>
        <w:rPr>
          <w:b/>
        </w:rPr>
        <w:t xml:space="preserve">Esimerkki 5.6391</w:t>
      </w:r>
    </w:p>
    <w:p>
      <w:r>
        <w:t xml:space="preserve">Totta kai päähän sattuu, herra Disney. Sinua on lyöty päähän tiilellä useita tuhansia kertoja vuosien varrella.</w:t>
      </w:r>
    </w:p>
    <w:p>
      <w:r>
        <w:rPr>
          <w:b/>
        </w:rPr>
        <w:t xml:space="preserve">Tulos</w:t>
      </w:r>
    </w:p>
    <w:p>
      <w:r>
        <w:t xml:space="preserve">Aivan kuin pääni olisi tiilimagneetti.</w:t>
      </w:r>
    </w:p>
    <w:p>
      <w:r>
        <w:rPr>
          <w:b/>
        </w:rPr>
        <w:t xml:space="preserve">Esimerkki 5.6392</w:t>
      </w:r>
    </w:p>
    <w:p>
      <w:r>
        <w:t xml:space="preserve">Minulle vauvamies edustaa sitä, että hänellä on paljon ystäviä ja että hän hengailee ihmisten kanssa ja pelaa videopelejä ja muuta sellaista.</w:t>
      </w:r>
    </w:p>
    <w:p>
      <w:r>
        <w:rPr>
          <w:b/>
        </w:rPr>
        <w:t xml:space="preserve">Tulos</w:t>
      </w:r>
    </w:p>
    <w:p>
      <w:r>
        <w:t xml:space="preserve">Toit kyyneleen tälle vanhalle voinaamalle.</w:t>
      </w:r>
    </w:p>
    <w:p>
      <w:r>
        <w:rPr>
          <w:b/>
        </w:rPr>
        <w:t xml:space="preserve">Esimerkki 5.6393</w:t>
      </w:r>
    </w:p>
    <w:p>
      <w:r>
        <w:t xml:space="preserve">Larry H. Parker on jumala.</w:t>
      </w:r>
    </w:p>
    <w:p>
      <w:r>
        <w:rPr>
          <w:b/>
        </w:rPr>
        <w:t xml:space="preserve">Tulos</w:t>
      </w:r>
    </w:p>
    <w:p>
      <w:r>
        <w:t xml:space="preserve">Voi luoja, sieltä hän tulee.</w:t>
      </w:r>
    </w:p>
    <w:p>
      <w:r>
        <w:rPr>
          <w:b/>
        </w:rPr>
        <w:t xml:space="preserve">Esimerkki 5.6394</w:t>
      </w:r>
    </w:p>
    <w:p>
      <w:r>
        <w:t xml:space="preserve">Kuten tiedätte, olemme olleet eristäytyneinä tornissamme, mutta haluamme parantaa asioita.</w:t>
      </w:r>
    </w:p>
    <w:p>
      <w:r>
        <w:rPr>
          <w:b/>
        </w:rPr>
        <w:t xml:space="preserve">Tulos</w:t>
      </w:r>
    </w:p>
    <w:p>
      <w:r>
        <w:t xml:space="preserve">Ainoa tapa, jolla he voisivat parantaa asioita, olisi tappaa ne likaiset väärennetyn mable-siirapin juojat, mutta tiedämme, etteivät he koskaan ole valmiita tekemään sitä.</w:t>
      </w:r>
    </w:p>
    <w:p>
      <w:r>
        <w:rPr>
          <w:b/>
        </w:rPr>
        <w:t xml:space="preserve">Esimerkki 5.6395</w:t>
      </w:r>
    </w:p>
    <w:p>
      <w:r>
        <w:t xml:space="preserve">Luuletteko, että olen aave ja että aion viedä teidät pois täältä ja järjestää sitten aavebileitä itselleni ja siisteille aaveystävilleni?</w:t>
      </w:r>
    </w:p>
    <w:p>
      <w:r>
        <w:rPr>
          <w:b/>
        </w:rPr>
        <w:t xml:space="preserve">Tulos</w:t>
      </w:r>
    </w:p>
    <w:p>
      <w:r>
        <w:t xml:space="preserve">Tuo on hyvä ajatus. Voimme järjestää kummitusjuhlia, ja kummitusystäväsi voivat olla täällä, samoin tavalliset ihmiset, ja te olette samassa tilassa, joten voisimme olla tuplakapasiteetilla.</w:t>
      </w:r>
    </w:p>
    <w:p>
      <w:r>
        <w:rPr>
          <w:b/>
        </w:rPr>
        <w:t xml:space="preserve">Esimerkki 5.6396</w:t>
      </w:r>
    </w:p>
    <w:p>
      <w:r>
        <w:t xml:space="preserve">Minä olen oikea Randy.  En ole koskaan antanut itselleni nimeä sen jälkeen, kun se vietiin minulta ja annettiin sinulle.</w:t>
      </w:r>
    </w:p>
    <w:p>
      <w:r>
        <w:rPr>
          <w:b/>
        </w:rPr>
        <w:t xml:space="preserve">Tulos</w:t>
      </w:r>
    </w:p>
    <w:p>
      <w:r>
        <w:t xml:space="preserve">Minusta tuntuu kamalalta.  Sen on täytynyt vaikuttaa elämääsi niin kauhealla tavalla!  Ei nimeä?  En voi edes kuvitella.</w:t>
      </w:r>
    </w:p>
    <w:p>
      <w:r>
        <w:rPr>
          <w:b/>
        </w:rPr>
        <w:t xml:space="preserve">Esimerkki 5.6397</w:t>
      </w:r>
    </w:p>
    <w:p>
      <w:r>
        <w:t xml:space="preserve">Chaz, miten pärjäät kolmen hengen trenssitakin keskellä?</w:t>
      </w:r>
    </w:p>
    <w:p>
      <w:r>
        <w:rPr>
          <w:b/>
        </w:rPr>
        <w:t xml:space="preserve">Tulos</w:t>
      </w:r>
    </w:p>
    <w:p>
      <w:r>
        <w:t xml:space="preserve">Olen innoissani, olen hermostunut. Yritän sanoa itselleni, että hermostunut tunne on jännitystä, kuten kun olet lentokoneessa, jossa on turbulenssia, ja sanot itsellesi, että se on melkein kuin olisit vuoristoradassa, jonka valitsit.</w:t>
      </w:r>
    </w:p>
    <w:p>
      <w:r>
        <w:rPr>
          <w:b/>
        </w:rPr>
        <w:t xml:space="preserve">Esimerkki 5.6398</w:t>
      </w:r>
    </w:p>
    <w:p>
      <w:r>
        <w:t xml:space="preserve">Jos haluat toisen isän, voisin olla toinen mies. Voisin hankkia uuden työn. En käyttäisi enää näitä typeriä aurinkolaseja koko ajan. Mitä ikinä et minussa pidäkään, -</w:t>
      </w:r>
    </w:p>
    <w:p>
      <w:r>
        <w:rPr>
          <w:b/>
        </w:rPr>
        <w:t xml:space="preserve">Tulos</w:t>
      </w:r>
    </w:p>
    <w:p>
      <w:r>
        <w:t xml:space="preserve">Ne ovat valtavat uutuusaurinkolasit. Miksi käytät noita? Ne ovat koko ajan tielläsi.</w:t>
      </w:r>
    </w:p>
    <w:p>
      <w:r>
        <w:rPr>
          <w:b/>
        </w:rPr>
        <w:t xml:space="preserve">Esimerkki 5.6399</w:t>
      </w:r>
    </w:p>
    <w:p>
      <w:r>
        <w:t xml:space="preserve">Sinulla ei ollut mitään kädessäsi, kun tulit sisään, mutta oletin, että luulit, että sinulla on avaimet moneen selliin tai jotain. Käsi taipui.</w:t>
      </w:r>
    </w:p>
    <w:p>
      <w:r>
        <w:rPr>
          <w:b/>
        </w:rPr>
        <w:t xml:space="preserve">Tulos</w:t>
      </w:r>
    </w:p>
    <w:p>
      <w:r>
        <w:t xml:space="preserve">Pidän kädet löysällä siltä varalta, että minun on paukutettava jotakin suurta laitetta saadakseni sen käyntiin.</w:t>
      </w:r>
    </w:p>
    <w:p>
      <w:r>
        <w:rPr>
          <w:b/>
        </w:rPr>
        <w:t xml:space="preserve">Esimerkki 5.6400</w:t>
      </w:r>
    </w:p>
    <w:p>
      <w:r>
        <w:t xml:space="preserve">Aiotko nipistää kasan paprikoita?</w:t>
      </w:r>
    </w:p>
    <w:p>
      <w:r>
        <w:rPr>
          <w:b/>
        </w:rPr>
        <w:t xml:space="preserve">Tulos</w:t>
      </w:r>
    </w:p>
    <w:p>
      <w:r>
        <w:t xml:space="preserve">On ollut monta kertaa, kun olen käynyt torilla, enkä pysty pitelemään kaikkia paprikoita ja ajattelen, että haluaisin niputtaa ne yhteen.</w:t>
      </w:r>
    </w:p>
    <w:p>
      <w:r>
        <w:rPr>
          <w:b/>
        </w:rPr>
        <w:t xml:space="preserve">Esimerkki 5.6401</w:t>
      </w:r>
    </w:p>
    <w:p>
      <w:r>
        <w:t xml:space="preserve">Minusta tuntuu, että sinun ei tarvitse tehdä jousijuustoa. Sitä voi vain syödä kuin se olisi pelkkää juustoa.</w:t>
      </w:r>
    </w:p>
    <w:p>
      <w:r>
        <w:rPr>
          <w:b/>
        </w:rPr>
        <w:t xml:space="preserve">Tulos</w:t>
      </w:r>
    </w:p>
    <w:p>
      <w:r>
        <w:t xml:space="preserve">Se on temppu, jolla lapset saadaan syömään juustoa.</w:t>
      </w:r>
    </w:p>
    <w:p>
      <w:r>
        <w:rPr>
          <w:b/>
        </w:rPr>
        <w:t xml:space="preserve">Esimerkki 5.6402</w:t>
      </w:r>
    </w:p>
    <w:p>
      <w:r>
        <w:t xml:space="preserve">Jouduin eroamaan äidistänne, koska sain hänet kiinni siitä, että hän otti suihin teiltä kaikilta. Hän hiipi makuuhuoneisiinne öisin.</w:t>
      </w:r>
    </w:p>
    <w:p>
      <w:r>
        <w:rPr>
          <w:b/>
        </w:rPr>
        <w:t xml:space="preserve">Tulos</w:t>
      </w:r>
    </w:p>
    <w:p>
      <w:r>
        <w:t xml:space="preserve">Pidin siitä. Minusta oli hyvin rakastavaa, että hän teki sen meidän vuoksemme.</w:t>
      </w:r>
    </w:p>
    <w:p>
      <w:r>
        <w:rPr>
          <w:b/>
          <w:u w:val="single"/>
        </w:rPr>
        <w:t xml:space="preserve">Tehtävä numero 6</w:t>
      </w:r>
    </w:p>
    <w:p>
      <w:r>
        <w:t xml:space="preserve">Tässä tehtävässä annetaan katkelma, ja tavoitteena on luoda kysymys ajallisista suhteista kyseisen katkelman perusteella. Temporaalinen suhde kuvaa kahden asian välistä suhdetta ajan suhteen, esim. jokin tapahtuu/alkaa/loppuu/loppuu/... välittömästi/lyhyesti/tavallisesti/... ennen/jälkeen/aikana/... jotakin muuta asiaa.
 Kysymyksesi pitäisi sisältää tapahtuman tai kysyä tapahtumasta, eikä sen pitäisi olla kyllä/ei-kysymys.</w:t>
      </w:r>
    </w:p>
    <w:p>
      <w:r>
        <w:rPr>
          <w:b/>
        </w:rPr>
        <w:t xml:space="preserve">Esimerkki 6.0</w:t>
      </w:r>
    </w:p>
    <w:p>
      <w:r>
        <w:t xml:space="preserve">Läpikulku: Crossland ilmoitti palkanneensa kolme investointipankkiiria avustamaan sitä taloudellisen rakenneuudistussuunnitelman kehittämisessä ja toteuttamisessa. Se ei kertonut pankkiirien henkilöllisyyttä.</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ennen kuin Crossland sanoi mitään?</w:t>
      </w:r>
    </w:p>
    <w:p>
      <w:r>
        <w:rPr>
          <w:b/>
        </w:rPr>
        <w:t xml:space="preserve">Tulos</w:t>
      </w:r>
    </w:p>
    <w:p>
      <w:r>
        <w:t xml:space="preserve">Mitä todennäköisesti tapahtuu sen jälkeen, kun kolme investointipankkiiria on otettu palvelukseen?</w:t>
      </w:r>
    </w:p>
    <w:p>
      <w:r>
        <w:rPr>
          <w:b/>
        </w:rPr>
        <w:t xml:space="preserve">Tulos</w:t>
      </w:r>
    </w:p>
    <w:p>
      <w:r>
        <w:t xml:space="preserve">Mitä pitäisi tapahtua ennen rahoitusjärjestelysuunnitelmaa?</w:t>
      </w:r>
    </w:p>
    <w:p>
      <w:r>
        <w:rPr>
          <w:b/>
        </w:rPr>
        <w:t xml:space="preserve">Esimerkki 6.1</w:t>
      </w:r>
    </w:p>
    <w:p>
      <w:r>
        <w:t xml:space="preserve">Läpikulku: Roh ja Jushtshenko olivat tyytyväisiä kuuden osapuolen neuvottelujen jatkamiseen Pekingissä tällä viikolla ja kehottivat "merkittävään edistymiseen" Pohjois-Korean ydinaseiden purkamisessa, lausunnossa sanottiin. Jushtshenko saapui maahan maanantaina kaksipäiväiselle valtiovierailulle.</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Roh ja Jushtshenko olivat tyytyväisiä jatkamiseen?</w:t>
      </w:r>
    </w:p>
    <w:p>
      <w:r>
        <w:rPr>
          <w:b/>
        </w:rPr>
        <w:t xml:space="preserve">Tulos</w:t>
      </w:r>
    </w:p>
    <w:p>
      <w:r>
        <w:t xml:space="preserve">Mitä tapahtui ennen Jushtshenkon tuloa?</w:t>
      </w:r>
    </w:p>
    <w:p>
      <w:r>
        <w:rPr>
          <w:b/>
        </w:rPr>
        <w:t xml:space="preserve">Tulos</w:t>
      </w:r>
    </w:p>
    <w:p>
      <w:r>
        <w:t xml:space="preserve">Mikä alkoi ennen Jushtshenkon tuloa?</w:t>
      </w:r>
    </w:p>
    <w:p>
      <w:r>
        <w:rPr>
          <w:b/>
        </w:rPr>
        <w:t xml:space="preserve">Tulos</w:t>
      </w:r>
    </w:p>
    <w:p>
      <w:r>
        <w:t xml:space="preserve">Mikä alkoi Jushtshenkon saapumisen jälkeen?</w:t>
      </w:r>
    </w:p>
    <w:p>
      <w:r>
        <w:rPr>
          <w:b/>
        </w:rPr>
        <w:t xml:space="preserve">Tulos</w:t>
      </w:r>
    </w:p>
    <w:p>
      <w:r>
        <w:t xml:space="preserve">Mitä tapahtui ennen kuuden osapuolen neuvotteluja?</w:t>
      </w:r>
    </w:p>
    <w:p>
      <w:r>
        <w:rPr>
          <w:b/>
        </w:rPr>
        <w:t xml:space="preserve">Tulos</w:t>
      </w:r>
    </w:p>
    <w:p>
      <w:r>
        <w:t xml:space="preserve">Mitä tapahtui kuuden osapuolen neuvottelujen jälkeen?</w:t>
      </w:r>
    </w:p>
    <w:p>
      <w:r>
        <w:rPr>
          <w:b/>
        </w:rPr>
        <w:t xml:space="preserve">Tulos</w:t>
      </w:r>
    </w:p>
    <w:p>
      <w:r>
        <w:t xml:space="preserve">Mitä tapahtui kuuden osapuolen neuvottelujen jälkeen ja jatkuu edelleen?</w:t>
      </w:r>
    </w:p>
    <w:p>
      <w:r>
        <w:rPr>
          <w:b/>
        </w:rPr>
        <w:t xml:space="preserve">Esimerkki 6.2</w:t>
      </w:r>
    </w:p>
    <w:p>
      <w:r>
        <w:t xml:space="preserve">Läpikulku: Pommitehtaaseen liittyen pidätettiin kaksi miestä, ja siellä oli myös virtapiirejä, sytytysnaruja ja Mitsubishi-kuorma-auto, joka olisi kuljettanut pommin. Britannian ja Irlannin hallitukset, jotka ovat mukana tukemassa monenvälisiä neuvotteluja, joiden on määrä päättyä toukokuuhun mennessä, kutsuivat Sinn Feinin takaisin mukaan kaksi viikkoa sitten.</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ennen kuin joku pidätettiin?</w:t>
      </w:r>
    </w:p>
    <w:p>
      <w:r>
        <w:rPr>
          <w:b/>
        </w:rPr>
        <w:t xml:space="preserve">Tulos</w:t>
      </w:r>
    </w:p>
    <w:p>
      <w:r>
        <w:t xml:space="preserve">Mitä voisi tapahtua pidätyksen jälkeen?</w:t>
      </w:r>
    </w:p>
    <w:p>
      <w:r>
        <w:rPr>
          <w:b/>
        </w:rPr>
        <w:t xml:space="preserve">Tulos</w:t>
      </w:r>
    </w:p>
    <w:p>
      <w:r>
        <w:t xml:space="preserve">Mitä on voinut tapahtua, kun jotain oli suljettuna?</w:t>
      </w:r>
    </w:p>
    <w:p>
      <w:r>
        <w:rPr>
          <w:b/>
        </w:rPr>
        <w:t xml:space="preserve">Tulos</w:t>
      </w:r>
    </w:p>
    <w:p>
      <w:r>
        <w:t xml:space="preserve">Mitä tapahtui sen jälkeen, kun jokin oli saatu hallintaan?</w:t>
      </w:r>
    </w:p>
    <w:p>
      <w:r>
        <w:rPr>
          <w:b/>
        </w:rPr>
        <w:t xml:space="preserve">Tulos</w:t>
      </w:r>
    </w:p>
    <w:p>
      <w:r>
        <w:t xml:space="preserve">Mitä tapahtui ennen kuin jokin asia saatiin hallintaan?</w:t>
      </w:r>
    </w:p>
    <w:p>
      <w:r>
        <w:rPr>
          <w:b/>
        </w:rPr>
        <w:t xml:space="preserve">Tulos</w:t>
      </w:r>
    </w:p>
    <w:p>
      <w:r>
        <w:t xml:space="preserve">Mitä olisi tapahtunut, kun jotain kannettiin?</w:t>
      </w:r>
    </w:p>
    <w:p>
      <w:r>
        <w:rPr>
          <w:b/>
        </w:rPr>
        <w:t xml:space="preserve">Tulos</w:t>
      </w:r>
    </w:p>
    <w:p>
      <w:r>
        <w:t xml:space="preserve">Mitä tapahtuu sen jälkeen, kun jokin asia on hyväksytty?</w:t>
      </w:r>
    </w:p>
    <w:p>
      <w:r>
        <w:rPr>
          <w:b/>
        </w:rPr>
        <w:t xml:space="preserve">Tulos</w:t>
      </w:r>
    </w:p>
    <w:p>
      <w:r>
        <w:t xml:space="preserve">Mitä tapahtui ennen kuin jokin asia hyväksyttiin?</w:t>
      </w:r>
    </w:p>
    <w:p>
      <w:r>
        <w:rPr>
          <w:b/>
        </w:rPr>
        <w:t xml:space="preserve">Tulos</w:t>
      </w:r>
    </w:p>
    <w:p>
      <w:r>
        <w:t xml:space="preserve">Mitä tapahtui, ennen kuin jotain päätettiin?</w:t>
      </w:r>
    </w:p>
    <w:p>
      <w:r>
        <w:rPr>
          <w:b/>
        </w:rPr>
        <w:t xml:space="preserve">Tulos</w:t>
      </w:r>
    </w:p>
    <w:p>
      <w:r>
        <w:t xml:space="preserve">Mitä tapahtuu, kun jotain päätetään?</w:t>
      </w:r>
    </w:p>
    <w:p>
      <w:r>
        <w:rPr>
          <w:b/>
        </w:rPr>
        <w:t xml:space="preserve">Tulos</w:t>
      </w:r>
    </w:p>
    <w:p>
      <w:r>
        <w:t xml:space="preserve">Mitä tapahtuu sen jälkeen, kun jokin asia on päättynyt?</w:t>
      </w:r>
    </w:p>
    <w:p>
      <w:r>
        <w:rPr>
          <w:b/>
        </w:rPr>
        <w:t xml:space="preserve">Tulos</w:t>
      </w:r>
    </w:p>
    <w:p>
      <w:r>
        <w:t xml:space="preserve">Mitä tapahtui ennen kuin jokin saattoi liittyä uudelleen?</w:t>
      </w:r>
    </w:p>
    <w:p>
      <w:r>
        <w:rPr>
          <w:b/>
        </w:rPr>
        <w:t xml:space="preserve">Tulos</w:t>
      </w:r>
    </w:p>
    <w:p>
      <w:r>
        <w:t xml:space="preserve">Mitä voi tapahtua sen jälkeen, kun jokin liittyy uudelleen?</w:t>
      </w:r>
    </w:p>
    <w:p>
      <w:r>
        <w:rPr>
          <w:b/>
        </w:rPr>
        <w:t xml:space="preserve">Esimerkki 6.3</w:t>
      </w:r>
    </w:p>
    <w:p>
      <w:r>
        <w:t xml:space="preserve">Läpikulku: "Jos Kristus on meidän puolestapuhujamme Isän luona, emme voi olla lausumatta näitä sanoja. Emme voi jättää tekemättä anteeksiannon vaikeaa mutta välttämätöntä pyhiinvaellusta, joka johtaa syvään sovintoon", paavi sanoi.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on tapahduttava ennen sovintoa?</w:t>
      </w:r>
    </w:p>
    <w:p>
      <w:r>
        <w:rPr>
          <w:b/>
        </w:rPr>
        <w:t xml:space="preserve">Tulos</w:t>
      </w:r>
    </w:p>
    <w:p>
      <w:r>
        <w:t xml:space="preserve">Mitä voisi tapahtua sovinnon jälkeen?</w:t>
      </w:r>
    </w:p>
    <w:p>
      <w:r>
        <w:rPr>
          <w:b/>
        </w:rPr>
        <w:t xml:space="preserve">Tulos</w:t>
      </w:r>
    </w:p>
    <w:p>
      <w:r>
        <w:t xml:space="preserve">Mitä täytyy tapahtua, ennen kuin Kristus voi olla puolestapuhujamme?</w:t>
      </w:r>
    </w:p>
    <w:p>
      <w:r>
        <w:rPr>
          <w:b/>
        </w:rPr>
        <w:t xml:space="preserve">Tulos</w:t>
      </w:r>
    </w:p>
    <w:p>
      <w:r>
        <w:t xml:space="preserve">Mitä on tapahduttava sen jälkeen, kun Kristus on tullut puolestapuhujaksemme?</w:t>
      </w:r>
    </w:p>
    <w:p>
      <w:r>
        <w:rPr>
          <w:b/>
        </w:rPr>
        <w:t xml:space="preserve">Esimerkki 6.4</w:t>
      </w:r>
    </w:p>
    <w:p>
      <w:r>
        <w:t xml:space="preserve">Läpikulku: Jeltsinin tiedottaja Sergei Jastrzhembskin mukaan Jeltsinin tiedottaja Sergei Jastrzhembski sanoi uutistoimisto Interfaxin mukaan, että Ukraina ei liity Natoon. Venäjän johto on vastustanut jyrkästi länsiliiton laajentumista Itä-Eurooppaan.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sanottua?</w:t>
      </w:r>
    </w:p>
    <w:p>
      <w:r>
        <w:rPr>
          <w:b/>
        </w:rPr>
        <w:t xml:space="preserve">Tulos</w:t>
      </w:r>
    </w:p>
    <w:p>
      <w:r>
        <w:t xml:space="preserve">Mitä tapahtui sanotun aikana?</w:t>
      </w:r>
    </w:p>
    <w:p>
      <w:r>
        <w:rPr>
          <w:b/>
        </w:rPr>
        <w:t xml:space="preserve">Tulos</w:t>
      </w:r>
    </w:p>
    <w:p>
      <w:r>
        <w:t xml:space="preserve">Mitä todennäköisesti tapahtuu sanotun jälkeen?</w:t>
      </w:r>
    </w:p>
    <w:p>
      <w:r>
        <w:rPr>
          <w:b/>
        </w:rPr>
        <w:t xml:space="preserve">Esimerkki 6.5</w:t>
      </w:r>
    </w:p>
    <w:p>
      <w:r>
        <w:t xml:space="preserve">Läpikulku: Pankin toiminnan väliaikainen keskeyttäminen on itse asiassa paras vaihtoehto", Reyes sanoi toimittajille. Monte de Piedad, joka oli aiemmin roomalaiskatolisen kirkon määräysvallassa, ajautui taloudellisiin vaikeuksiin sen jälkeen, kun tuhannet pienille kuljetusalan toimijoille suunnatun 1,8 miljardin peson (69 miljoonan dollarin) rahaston lainanottajat eivät pystyneet maksamaan lainojaan takaisin.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Monte de Piedadin toiminnalle tapahtui sen jälkeen, kun tuhannet lainanottajat eivät pystyneet maksamaan lainojaan takaisin?</w:t>
      </w:r>
    </w:p>
    <w:p>
      <w:r>
        <w:rPr>
          <w:b/>
        </w:rPr>
        <w:t xml:space="preserve">Tulos</w:t>
      </w:r>
    </w:p>
    <w:p>
      <w:r>
        <w:t xml:space="preserve">Mitä Monte de Piedad lopetti sen jälkeen, kun tuhannet lainanottajat eivät pystyneet maksamaan lainojaan takaisin?</w:t>
      </w:r>
    </w:p>
    <w:p>
      <w:r>
        <w:rPr>
          <w:b/>
        </w:rPr>
        <w:t xml:space="preserve">Tulos</w:t>
      </w:r>
    </w:p>
    <w:p>
      <w:r>
        <w:t xml:space="preserve">Mitä roomalaiskatolinen kirkko teki Monte de Piedadilla ennen väliaikaista pysäyttämistä?</w:t>
      </w:r>
    </w:p>
    <w:p>
      <w:r>
        <w:rPr>
          <w:b/>
        </w:rPr>
        <w:t xml:space="preserve">Tulos</w:t>
      </w:r>
    </w:p>
    <w:p>
      <w:r>
        <w:t xml:space="preserve">Monte de Piedad joutui taloudellisiin vaikeuksiin, kun operaattorit eivät onnistuneet tekemään mitä?</w:t>
      </w:r>
    </w:p>
    <w:p>
      <w:r>
        <w:rPr>
          <w:b/>
        </w:rPr>
        <w:t xml:space="preserve">Tulos</w:t>
      </w:r>
    </w:p>
    <w:p>
      <w:r>
        <w:t xml:space="preserve">Monte de Piedad joutui taloudellisiin vaikeuksiin sen jälkeen, kun toimijat tekivät mitä lainojensa takaisinmaksun kanssa?</w:t>
      </w:r>
    </w:p>
    <w:p>
      <w:r>
        <w:rPr>
          <w:b/>
        </w:rPr>
        <w:t xml:space="preserve">Tulos</w:t>
      </w:r>
    </w:p>
    <w:p>
      <w:r>
        <w:t xml:space="preserve">Mitä Reyes teki toiminnan väliaikaisen keskeytyksen jälkeen?</w:t>
      </w:r>
    </w:p>
    <w:p>
      <w:r>
        <w:rPr>
          <w:b/>
        </w:rPr>
        <w:t xml:space="preserve">Esimerkki 6.6</w:t>
      </w:r>
    </w:p>
    <w:p>
      <w:r>
        <w:t xml:space="preserve">Läpikulku: Pojan äiti ja 10 muuta ihmistä kuolivat, kun heidän veneensä upposi matkalla Kuubasta Yhdysvaltoihin. Elian asuu isän isosetänsä Lazaro Gonzalezin luona, joka taistelee pitääkseen pojan luonaan Yhdysvalloissa.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ihmiset kuolivat?</w:t>
      </w:r>
    </w:p>
    <w:p>
      <w:r>
        <w:rPr>
          <w:b/>
        </w:rPr>
        <w:t xml:space="preserve">Tulos</w:t>
      </w:r>
    </w:p>
    <w:p>
      <w:r>
        <w:t xml:space="preserve">Mitä tapahtui alkoi sen jälkeen, kun ihmiset kuolivat?</w:t>
      </w:r>
    </w:p>
    <w:p>
      <w:r>
        <w:rPr>
          <w:b/>
        </w:rPr>
        <w:t xml:space="preserve">Tulos</w:t>
      </w:r>
    </w:p>
    <w:p>
      <w:r>
        <w:t xml:space="preserve">Mitä voisi mahdollisesti tapahtua ihmisten kuoleman jälkeen?</w:t>
      </w:r>
    </w:p>
    <w:p>
      <w:r>
        <w:rPr>
          <w:b/>
        </w:rPr>
        <w:t xml:space="preserve">Tulos</w:t>
      </w:r>
    </w:p>
    <w:p>
      <w:r>
        <w:t xml:space="preserve">Mitä tapahtui sinä aikana, kun vene upposi?</w:t>
      </w:r>
    </w:p>
    <w:p>
      <w:r>
        <w:rPr>
          <w:b/>
        </w:rPr>
        <w:t xml:space="preserve">Tulos</w:t>
      </w:r>
    </w:p>
    <w:p>
      <w:r>
        <w:t xml:space="preserve">Mitä tapahtui veneen uppoamisen jälkeen?</w:t>
      </w:r>
    </w:p>
    <w:p>
      <w:r>
        <w:rPr>
          <w:b/>
        </w:rPr>
        <w:t xml:space="preserve">Tulos</w:t>
      </w:r>
    </w:p>
    <w:p>
      <w:r>
        <w:t xml:space="preserve">Mikä tapahtuma saattoi sattua veneen uppoamisen jälkeen?</w:t>
      </w:r>
    </w:p>
    <w:p>
      <w:r>
        <w:rPr>
          <w:b/>
        </w:rPr>
        <w:t xml:space="preserve">Tulos</w:t>
      </w:r>
    </w:p>
    <w:p>
      <w:r>
        <w:t xml:space="preserve">Mitä tapahtui ennen kuin Elian alkoi asua isosetänsä luona?</w:t>
      </w:r>
    </w:p>
    <w:p>
      <w:r>
        <w:rPr>
          <w:b/>
        </w:rPr>
        <w:t xml:space="preserve">Tulos</w:t>
      </w:r>
    </w:p>
    <w:p>
      <w:r>
        <w:t xml:space="preserve">Mitä tapahtui, kun Elian asui isosetänsä luona?</w:t>
      </w:r>
    </w:p>
    <w:p>
      <w:r>
        <w:rPr>
          <w:b/>
        </w:rPr>
        <w:t xml:space="preserve">Tulos</w:t>
      </w:r>
    </w:p>
    <w:p>
      <w:r>
        <w:t xml:space="preserve">Mikä voi alkaa sen jälkeen, kun Elian asui isosetänsä luona?</w:t>
      </w:r>
    </w:p>
    <w:p>
      <w:r>
        <w:rPr>
          <w:b/>
        </w:rPr>
        <w:t xml:space="preserve">Tulos</w:t>
      </w:r>
    </w:p>
    <w:p>
      <w:r>
        <w:t xml:space="preserve">Mitä tapahtui ennen kuin Gonazalez tappeli?</w:t>
      </w:r>
    </w:p>
    <w:p>
      <w:r>
        <w:rPr>
          <w:b/>
        </w:rPr>
        <w:t xml:space="preserve">Tulos</w:t>
      </w:r>
    </w:p>
    <w:p>
      <w:r>
        <w:t xml:space="preserve">Mitä tapahtui sinä aikana, kun Gonazalez taisteli?</w:t>
      </w:r>
    </w:p>
    <w:p>
      <w:r>
        <w:rPr>
          <w:b/>
        </w:rPr>
        <w:t xml:space="preserve">Tulos</w:t>
      </w:r>
    </w:p>
    <w:p>
      <w:r>
        <w:t xml:space="preserve">Mitä Gonazalez toivoi tapahtuvan sen jälkeen, kun hän oli lopettanut taistelun?</w:t>
      </w:r>
    </w:p>
    <w:p>
      <w:r>
        <w:rPr>
          <w:b/>
        </w:rPr>
        <w:t xml:space="preserve">Esimerkki 6.7</w:t>
      </w:r>
    </w:p>
    <w:p>
      <w:r>
        <w:t xml:space="preserve">Läpikulku: Miyazato sai birdiet par-nelonen kolmannella ja par-kolmonen viidennellä, pudotti lyönnin seitsemännellä, mutta nautti virheettömästä takayksiköstä birdieillä 11, 12 ja 15. "Olin täysin keskittynyt ja annoin kaikkeni, sillä halusin epätoivoisesti saada tänään hyvän tuloksen, ja niin tein", hän sanoi.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hän sanoi?</w:t>
      </w:r>
    </w:p>
    <w:p>
      <w:r>
        <w:rPr>
          <w:b/>
        </w:rPr>
        <w:t xml:space="preserve">Tulos</w:t>
      </w:r>
    </w:p>
    <w:p>
      <w:r>
        <w:t xml:space="preserve">Mitä tapahtui sen jälkeen, kun hän sanoi?</w:t>
      </w:r>
    </w:p>
    <w:p>
      <w:r>
        <w:rPr>
          <w:b/>
        </w:rPr>
        <w:t xml:space="preserve">Tulos</w:t>
      </w:r>
    </w:p>
    <w:p>
      <w:r>
        <w:t xml:space="preserve">Mitä tapahtui sinä aikana, kun hän oli täysin keskittynyt?</w:t>
      </w:r>
    </w:p>
    <w:p>
      <w:r>
        <w:rPr>
          <w:b/>
        </w:rPr>
        <w:t xml:space="preserve">Tulos</w:t>
      </w:r>
    </w:p>
    <w:p>
      <w:r>
        <w:t xml:space="preserve">Mitä tapahtui sen jälkeen, kun hän oli täysin keskittynyt?</w:t>
      </w:r>
    </w:p>
    <w:p>
      <w:r>
        <w:rPr>
          <w:b/>
        </w:rPr>
        <w:t xml:space="preserve">Tulos</w:t>
      </w:r>
    </w:p>
    <w:p>
      <w:r>
        <w:t xml:space="preserve">Mitä tapahtui, kun Miyazato sai birdieitä?</w:t>
      </w:r>
    </w:p>
    <w:p>
      <w:r>
        <w:rPr>
          <w:b/>
        </w:rPr>
        <w:t xml:space="preserve">Tulos</w:t>
      </w:r>
    </w:p>
    <w:p>
      <w:r>
        <w:t xml:space="preserve">Mitä tapahtui ennen häntä?</w:t>
      </w:r>
    </w:p>
    <w:p>
      <w:r>
        <w:rPr>
          <w:b/>
        </w:rPr>
        <w:t xml:space="preserve">Esimerkki 6.8</w:t>
      </w:r>
    </w:p>
    <w:p>
      <w:r>
        <w:t xml:space="preserve">Läpikulku: Kyle Oyj:n hallitus on hyväksynyt kaupan, mutta se vaatii vielä yhtiön osakkeenomistajien hyväksynnän. Kyle valmistaa elektroniikkakomponentteja.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on tapahtunut kaupan jälkeen?</w:t>
      </w:r>
    </w:p>
    <w:p>
      <w:r>
        <w:rPr>
          <w:b/>
        </w:rPr>
        <w:t xml:space="preserve">Tulos</w:t>
      </w:r>
    </w:p>
    <w:p>
      <w:r>
        <w:t xml:space="preserve">Mitä voi tapahtua kaupan jälkeen?</w:t>
      </w:r>
    </w:p>
    <w:p>
      <w:r>
        <w:rPr>
          <w:b/>
        </w:rPr>
        <w:t xml:space="preserve">Tulos</w:t>
      </w:r>
    </w:p>
    <w:p>
      <w:r>
        <w:t xml:space="preserve">Mitä Kyle todennäköisesti teki ennen kauppaa?</w:t>
      </w:r>
    </w:p>
    <w:p>
      <w:r>
        <w:rPr>
          <w:b/>
        </w:rPr>
        <w:t xml:space="preserve">Tulos</w:t>
      </w:r>
    </w:p>
    <w:p>
      <w:r>
        <w:t xml:space="preserve">Mitä Kyle todennäköisesti teki kaupan jälkeen?</w:t>
      </w:r>
    </w:p>
    <w:p>
      <w:r>
        <w:rPr>
          <w:b/>
        </w:rPr>
        <w:t xml:space="preserve">Tulos</w:t>
      </w:r>
    </w:p>
    <w:p>
      <w:r>
        <w:t xml:space="preserve">Mitä pitää tapahtua, ennen kuin Kyle hyväksyy sen?</w:t>
      </w:r>
    </w:p>
    <w:p>
      <w:r>
        <w:rPr>
          <w:b/>
        </w:rPr>
        <w:t xml:space="preserve">Tulos</w:t>
      </w:r>
    </w:p>
    <w:p>
      <w:r>
        <w:t xml:space="preserve">Mitä tapahtuu sen jälkeen, kun Kyle on hyväksynyt sen?</w:t>
      </w:r>
    </w:p>
    <w:p>
      <w:r>
        <w:rPr>
          <w:b/>
        </w:rPr>
        <w:t xml:space="preserve">Esimerkki 6.9</w:t>
      </w:r>
    </w:p>
    <w:p>
      <w:r>
        <w:t xml:space="preserve">Läpikulku: Sivuston kaupallista tilaa myytiin 1 000-3 000 juanilla (125-375 Yhdysvaltain dollaria) kuukaudessa. Viime vuoden lokakuun 3. päivänä, jolloin verkkosivusto suljettiin, rekisteröityjä jäseniä oli yli 600 000 ympäri Kiinaa.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kaupallista tilaa verkkosivustolla alettiin myydä?</w:t>
      </w:r>
    </w:p>
    <w:p>
      <w:r>
        <w:rPr>
          <w:b/>
        </w:rPr>
        <w:t xml:space="preserve">Tulos</w:t>
      </w:r>
    </w:p>
    <w:p>
      <w:r>
        <w:t xml:space="preserve">Mitä tapahtui sen jälkeen, kun verkkosivuston kaupallista tilaa alettiin myydä?</w:t>
      </w:r>
    </w:p>
    <w:p>
      <w:r>
        <w:rPr>
          <w:b/>
        </w:rPr>
        <w:t xml:space="preserve">Tulos</w:t>
      </w:r>
    </w:p>
    <w:p>
      <w:r>
        <w:t xml:space="preserve">Mitä tapahtui samaan aikaan, kun verkkosivusto suljettiin?</w:t>
      </w:r>
    </w:p>
    <w:p>
      <w:r>
        <w:rPr>
          <w:b/>
        </w:rPr>
        <w:t xml:space="preserve">Tulos</w:t>
      </w:r>
    </w:p>
    <w:p>
      <w:r>
        <w:t xml:space="preserve">Mitä tapahtui, kun verkkosivusto suljettiin?</w:t>
      </w:r>
    </w:p>
    <w:p>
      <w:r>
        <w:rPr>
          <w:b/>
        </w:rPr>
        <w:t xml:space="preserve">Tulos</w:t>
      </w:r>
    </w:p>
    <w:p>
      <w:r>
        <w:t xml:space="preserve">Mitä alkoi tapahtua ennen kuin rekisteröityjen jäsenten määrä ylitti 600 000?</w:t>
      </w:r>
    </w:p>
    <w:p>
      <w:r>
        <w:rPr>
          <w:b/>
        </w:rPr>
        <w:t xml:space="preserve">Tulos</w:t>
      </w:r>
    </w:p>
    <w:p>
      <w:r>
        <w:t xml:space="preserve">Mitä tapahtui, kun rekisteröityjen jäsenten määrä ylitti 600 000?</w:t>
      </w:r>
    </w:p>
    <w:p>
      <w:r>
        <w:rPr>
          <w:b/>
        </w:rPr>
        <w:t xml:space="preserve">Esimerkki 6.10</w:t>
      </w:r>
    </w:p>
    <w:p>
      <w:r>
        <w:t xml:space="preserve">Läpikulku: Parlamentti on jo valmistellut lakiehdotuksen YK:n ydinvoiman valvontaelimen Iranin ydinlaitosten tarkastusten keskeyttämisestä, ja sen turvallisuus- ja ulkoasiainvaliokunta on hyväksynyt sen. "Valiokunta on hyväksynyt lakiehdotuksen, jolla Iran tarkistaa vakavasti suhteensa luonnetta Kansainväliseen atomienergiajärjestöön", sanoi puhemies Gholam Ali Hadad Adel valtion televisiolle.</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kun lakiesitys hyväksyttiin?</w:t>
      </w:r>
    </w:p>
    <w:p>
      <w:r>
        <w:rPr>
          <w:b/>
        </w:rPr>
        <w:t xml:space="preserve">Tulos</w:t>
      </w:r>
    </w:p>
    <w:p>
      <w:r>
        <w:t xml:space="preserve">Mitä tapahtui lakiesityksen hyväksymisen jälkeen?</w:t>
      </w:r>
    </w:p>
    <w:p>
      <w:r>
        <w:rPr>
          <w:b/>
        </w:rPr>
        <w:t xml:space="preserve">Tulos</w:t>
      </w:r>
    </w:p>
    <w:p>
      <w:r>
        <w:t xml:space="preserve">Mitä tapahtuu, kun tarkastukset keskeytetään?</w:t>
      </w:r>
    </w:p>
    <w:p>
      <w:r>
        <w:rPr>
          <w:b/>
        </w:rPr>
        <w:t xml:space="preserve">Tulos</w:t>
      </w:r>
    </w:p>
    <w:p>
      <w:r>
        <w:t xml:space="preserve">Mitä tapahtui ennen kuin Gholam Ali Hadad Adel puhui?</w:t>
      </w:r>
    </w:p>
    <w:p>
      <w:r>
        <w:rPr>
          <w:b/>
        </w:rPr>
        <w:t xml:space="preserve">Tulos</w:t>
      </w:r>
    </w:p>
    <w:p>
      <w:r>
        <w:t xml:space="preserve">Mitä tapahtui Gholam Ali Hadad Adelin puheenvuoron jälkeen?</w:t>
      </w:r>
    </w:p>
    <w:p>
      <w:r>
        <w:rPr>
          <w:b/>
        </w:rPr>
        <w:t xml:space="preserve">Esimerkki 6.11</w:t>
      </w:r>
    </w:p>
    <w:p>
      <w:r>
        <w:t xml:space="preserve">Läpikulku: Coorsin, yhtiön ainoan pörssilistatun suuren kilpailijan, osakkeet laskivat 1,50 dollaria kappaleelta 19,125 dollariin kansallisessa pörssin ulkopuolisessa kaupankäynnissä, ilmeisesti sijoittajien huolenaiheena ovat mahdolliset seuraukset tulevasta hintakamppailusta. Anheuser totesi, että "olutteollisuuden myyntivolyymi vuonna 1989 noudattaa 80-luvun viimeisen puoliskon aikana vallinnutta suuntausta, jossa myyntivolyymi on pysynyt olennaisesti ennallaan" samalla kun konsolidoituminen synnyttää vähemmän ja suurempia toimijoita.</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voi tapahtua osakkeiden laskun jälkeen?</w:t>
      </w:r>
    </w:p>
    <w:p>
      <w:r>
        <w:rPr>
          <w:b/>
        </w:rPr>
        <w:t xml:space="preserve">Tulos</w:t>
      </w:r>
    </w:p>
    <w:p>
      <w:r>
        <w:t xml:space="preserve">Mitä tapahtuu osakkeiden laskun jälkeen?</w:t>
      </w:r>
    </w:p>
    <w:p>
      <w:r>
        <w:rPr>
          <w:b/>
        </w:rPr>
        <w:t xml:space="preserve">Tulos</w:t>
      </w:r>
    </w:p>
    <w:p>
      <w:r>
        <w:t xml:space="preserve">Mitä tapahtui osakkeiden laskun jälkeen?</w:t>
      </w:r>
    </w:p>
    <w:p>
      <w:r>
        <w:rPr>
          <w:b/>
        </w:rPr>
        <w:t xml:space="preserve">Tulos</w:t>
      </w:r>
    </w:p>
    <w:p>
      <w:r>
        <w:t xml:space="preserve">Mitä tapahtui osakkeiden laskun aikana?</w:t>
      </w:r>
    </w:p>
    <w:p>
      <w:r>
        <w:rPr>
          <w:b/>
        </w:rPr>
        <w:t xml:space="preserve">Esimerkki 6.12</w:t>
      </w:r>
    </w:p>
    <w:p>
      <w:r>
        <w:t xml:space="preserve">Läpikulku: 40-vuotias liikemies kopeloi 20-vuotiasta opiskelijaa tiistaina aamuruuhkassa Osakassa ja yritti sitten juosta ulos vilkkaalla Tennojin asemalla. Häntä seurasivat kuitenkin 32-vuotias poliisi ja kolme muuta miesmatkustajaa, jotka taklasivat hänet laiturille.</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oppilasta oli kopeloitu?</w:t>
      </w:r>
    </w:p>
    <w:p>
      <w:r>
        <w:rPr>
          <w:b/>
        </w:rPr>
        <w:t xml:space="preserve">Tulos</w:t>
      </w:r>
    </w:p>
    <w:p>
      <w:r>
        <w:t xml:space="preserve">Mitä tapahtui ennen kuin oppilasta kourittiin?</w:t>
      </w:r>
    </w:p>
    <w:p>
      <w:r>
        <w:rPr>
          <w:b/>
        </w:rPr>
        <w:t xml:space="preserve">Tulos</w:t>
      </w:r>
    </w:p>
    <w:p>
      <w:r>
        <w:t xml:space="preserve">Mitä tapahtui sen jälkeen, kun liikemies yritti paeta Tennojin asemalta?</w:t>
      </w:r>
    </w:p>
    <w:p>
      <w:r>
        <w:rPr>
          <w:b/>
        </w:rPr>
        <w:t xml:space="preserve">Tulos</w:t>
      </w:r>
    </w:p>
    <w:p>
      <w:r>
        <w:t xml:space="preserve">Mitä tapahtui ennen kuin liikemies yritti paeta Tennojin asemalta?</w:t>
      </w:r>
    </w:p>
    <w:p>
      <w:r>
        <w:rPr>
          <w:b/>
        </w:rPr>
        <w:t xml:space="preserve">Tulos</w:t>
      </w:r>
    </w:p>
    <w:p>
      <w:r>
        <w:t xml:space="preserve">Mitä tapahtui, kun liikemies kopeloi opiskelijaa?</w:t>
      </w:r>
    </w:p>
    <w:p>
      <w:r>
        <w:rPr>
          <w:b/>
        </w:rPr>
        <w:t xml:space="preserve">Esimerkki 6.13</w:t>
      </w:r>
    </w:p>
    <w:p>
      <w:r>
        <w:t xml:space="preserve">Läpikulku: Kreikan kauppamerenkulkuministeriö ilmoitti sunnuntaina, että Kreikan Pireuksen pääsataman rannikkovartiosto on pidättänyt taposta syytettynä etsityn Britannian lipun alla purjehtivan säiliöaluksen bulgarialaisen toisen konemestarin. Vladimir Bankov, 39, viedään syyttäjälle pohjoisessa Salonikan kaupungissa vuonna 2000 annetun paikallisen etsintäkuulutuksen nojalla, ministeriön lähde kertoi AFP:lle.</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Bankovin pidätystä?</w:t>
      </w:r>
    </w:p>
    <w:p>
      <w:r>
        <w:rPr>
          <w:b/>
        </w:rPr>
        <w:t xml:space="preserve">Tulos</w:t>
      </w:r>
    </w:p>
    <w:p>
      <w:r>
        <w:t xml:space="preserve">Mitä tapahtui Bankovin pidätyksen jälkeen?</w:t>
      </w:r>
    </w:p>
    <w:p>
      <w:r>
        <w:rPr>
          <w:b/>
        </w:rPr>
        <w:t xml:space="preserve">Tulos</w:t>
      </w:r>
    </w:p>
    <w:p>
      <w:r>
        <w:t xml:space="preserve">Mitä tapahtuu tulevaisuudessa, nyt kun Bankov on pidätetty?</w:t>
      </w:r>
    </w:p>
    <w:p>
      <w:r>
        <w:rPr>
          <w:b/>
        </w:rPr>
        <w:t xml:space="preserve">Tulos</w:t>
      </w:r>
    </w:p>
    <w:p>
      <w:r>
        <w:t xml:space="preserve">Mitä tapahtui etsintäluvan antamisen jälkeen?</w:t>
      </w:r>
    </w:p>
    <w:p>
      <w:r>
        <w:rPr>
          <w:b/>
        </w:rPr>
        <w:t xml:space="preserve">Tulos</w:t>
      </w:r>
    </w:p>
    <w:p>
      <w:r>
        <w:t xml:space="preserve">Mitä tapahtui ennen pidätysmääräyksen antamista?</w:t>
      </w:r>
    </w:p>
    <w:p>
      <w:r>
        <w:rPr>
          <w:b/>
        </w:rPr>
        <w:t xml:space="preserve">Tulos</w:t>
      </w:r>
    </w:p>
    <w:p>
      <w:r>
        <w:t xml:space="preserve">Mitä tapahtui ennen kuin ministeriön lähde antoi lausunnon?</w:t>
      </w:r>
    </w:p>
    <w:p>
      <w:r>
        <w:rPr>
          <w:b/>
        </w:rPr>
        <w:t xml:space="preserve">Tulos</w:t>
      </w:r>
    </w:p>
    <w:p>
      <w:r>
        <w:t xml:space="preserve">Mitä tapahtuu tulevaisuudessa sen jälkeen, kun ministeriön lähde on antanut tämän lausunnon?</w:t>
      </w:r>
    </w:p>
    <w:p>
      <w:r>
        <w:rPr>
          <w:b/>
        </w:rPr>
        <w:t xml:space="preserve">Esimerkki 6.14</w:t>
      </w:r>
    </w:p>
    <w:p>
      <w:r>
        <w:t xml:space="preserve">Läpikulku: Zhao Zhihongin, 34, väitetään osallistuneen 21 murhaan, raiskaukseen, ryöstöön ja varkauteen vuosina 1996-2005, Hohhotin kansan syyttäjänviraston mukaan. Hänen uhreikseen kerrotaan kuuluneen muun muassa korkeakouluopiskelija, hallituksen työntekijä, naispuolinen taksikuski ja 12-vuotias tyttö.</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jotain väitettiin?</w:t>
      </w:r>
    </w:p>
    <w:p>
      <w:r>
        <w:rPr>
          <w:b/>
        </w:rPr>
        <w:t xml:space="preserve">Tulos</w:t>
      </w:r>
    </w:p>
    <w:p>
      <w:r>
        <w:t xml:space="preserve">Mitä tapahtui sen jälkeen, kun jotain väitettiin?</w:t>
      </w:r>
    </w:p>
    <w:p>
      <w:r>
        <w:rPr>
          <w:b/>
        </w:rPr>
        <w:t xml:space="preserve">Tulos</w:t>
      </w:r>
    </w:p>
    <w:p>
      <w:r>
        <w:t xml:space="preserve">Mitä tapahtui ennen murhaa, raiskausta, ryöstöä ja varkautta?</w:t>
      </w:r>
    </w:p>
    <w:p>
      <w:r>
        <w:rPr>
          <w:b/>
        </w:rPr>
        <w:t xml:space="preserve">Tulos</w:t>
      </w:r>
    </w:p>
    <w:p>
      <w:r>
        <w:t xml:space="preserve">Mitä tapahtui murhan, raiskauksen, ryöstön ja varkauden jälkeen?</w:t>
      </w:r>
    </w:p>
    <w:p>
      <w:r>
        <w:rPr>
          <w:b/>
        </w:rPr>
        <w:t xml:space="preserve">Tulos</w:t>
      </w:r>
    </w:p>
    <w:p>
      <w:r>
        <w:t xml:space="preserve">Mitä tapahtui ennen kuin jotain sanottiin?</w:t>
      </w:r>
    </w:p>
    <w:p>
      <w:r>
        <w:rPr>
          <w:b/>
        </w:rPr>
        <w:t xml:space="preserve">Tulos</w:t>
      </w:r>
    </w:p>
    <w:p>
      <w:r>
        <w:t xml:space="preserve">Mitä tapahtui sen jälkeen, kun jotain oli sanottu?</w:t>
      </w:r>
    </w:p>
    <w:p>
      <w:r>
        <w:rPr>
          <w:b/>
        </w:rPr>
        <w:t xml:space="preserve">Tulos</w:t>
      </w:r>
    </w:p>
    <w:p>
      <w:r>
        <w:t xml:space="preserve">Mitä tapahtui ennen kuin uhrit otettiin mukaan?</w:t>
      </w:r>
    </w:p>
    <w:p>
      <w:r>
        <w:rPr>
          <w:b/>
        </w:rPr>
        <w:t xml:space="preserve">Tulos</w:t>
      </w:r>
    </w:p>
    <w:p>
      <w:r>
        <w:t xml:space="preserve">Mitä tapahtui sen jälkeen, kun uhrit oli otettu mukaan?</w:t>
      </w:r>
    </w:p>
    <w:p>
      <w:r>
        <w:rPr>
          <w:b/>
        </w:rPr>
        <w:t xml:space="preserve">Tulos</w:t>
      </w:r>
    </w:p>
    <w:p>
      <w:r>
        <w:t xml:space="preserve">Mitä Zhao Zhihong teki ennen kuin hänen väitettiin olevan sekaantunut johonkin?</w:t>
      </w:r>
    </w:p>
    <w:p>
      <w:r>
        <w:rPr>
          <w:b/>
        </w:rPr>
        <w:t xml:space="preserve">Tulos</w:t>
      </w:r>
    </w:p>
    <w:p>
      <w:r>
        <w:t xml:space="preserve">Mitä Zhao Zhihong teki sen jälkeen, kun hänen väitettiin sekaantuneen johonkin?</w:t>
      </w:r>
    </w:p>
    <w:p>
      <w:r>
        <w:rPr>
          <w:b/>
        </w:rPr>
        <w:t xml:space="preserve">Tulos</w:t>
      </w:r>
    </w:p>
    <w:p>
      <w:r>
        <w:t xml:space="preserve">Kansan syyttäjälaitoksen mukaan mitä tapahtui ennen kuin he tekivät ilmoituksen?</w:t>
      </w:r>
    </w:p>
    <w:p>
      <w:r>
        <w:rPr>
          <w:b/>
        </w:rPr>
        <w:t xml:space="preserve">Tulos</w:t>
      </w:r>
    </w:p>
    <w:p>
      <w:r>
        <w:t xml:space="preserve">Kansan syyttäjälaitoksen mukaan mitä tapahtui sen jälkeen, kun he ilmoittivat jotain?</w:t>
      </w:r>
    </w:p>
    <w:p>
      <w:r>
        <w:rPr>
          <w:b/>
        </w:rPr>
        <w:t xml:space="preserve">Esimerkki 6.15</w:t>
      </w:r>
    </w:p>
    <w:p>
      <w:r>
        <w:t xml:space="preserve">Läpikulku: Hashimoto vakuuttaa Cohenille, että lakiehdotus hyväksytään, jotta Yhdysvaltain joukot voivat jatkaa 12 laitoksen toimintaa Okinawassa maalla, jonka omistaa 3 000 ihmistä, jotka ovat kieltäytyneet uusimasta 14. toukokuuta päättyviä vuokrasopimuksia. "Tavallisten ihmisten näkökulmasta se voi vaikuttaa julmalta", Hashimoto kommentoi päätöstä jatkaa vuokrasopimuksia, joka hänen mukaansa oli välttämätön Japanin ja Yhdysvaltojen puolustusyhteyksien ylläpitämiseksi.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lakiesityksen hyväksymisen jälkeen?</w:t>
      </w:r>
    </w:p>
    <w:p>
      <w:r>
        <w:rPr>
          <w:b/>
        </w:rPr>
        <w:t xml:space="preserve">Tulos</w:t>
      </w:r>
    </w:p>
    <w:p>
      <w:r>
        <w:t xml:space="preserve">Mitä tapahtuu ennen kuin lakiesitys hyväksytään?</w:t>
      </w:r>
    </w:p>
    <w:p>
      <w:r>
        <w:rPr>
          <w:b/>
        </w:rPr>
        <w:t xml:space="preserve">Tulos</w:t>
      </w:r>
    </w:p>
    <w:p>
      <w:r>
        <w:t xml:space="preserve">Mitä tapahtuu ennen kuin lakiesitys hyväksytään ja se jatkuu edelleen?</w:t>
      </w:r>
    </w:p>
    <w:p>
      <w:r>
        <w:rPr>
          <w:b/>
        </w:rPr>
        <w:t xml:space="preserve">Tulos</w:t>
      </w:r>
    </w:p>
    <w:p>
      <w:r>
        <w:t xml:space="preserve">Mitä tapahtui vuokrasopimuksen jatkamisen jälkeen?</w:t>
      </w:r>
    </w:p>
    <w:p>
      <w:r>
        <w:rPr>
          <w:b/>
        </w:rPr>
        <w:t xml:space="preserve">Tulos</w:t>
      </w:r>
    </w:p>
    <w:p>
      <w:r>
        <w:t xml:space="preserve">Mitä tapahtui ennen vuokrasopimuksen jatkamista?</w:t>
      </w:r>
    </w:p>
    <w:p>
      <w:r>
        <w:rPr>
          <w:b/>
        </w:rPr>
        <w:t xml:space="preserve">Tulos</w:t>
      </w:r>
    </w:p>
    <w:p>
      <w:r>
        <w:t xml:space="preserve">Mitä tapahtui päätöksen jälkeen?</w:t>
      </w:r>
    </w:p>
    <w:p>
      <w:r>
        <w:rPr>
          <w:b/>
        </w:rPr>
        <w:t xml:space="preserve">Tulos</w:t>
      </w:r>
    </w:p>
    <w:p>
      <w:r>
        <w:t xml:space="preserve">Mitä tapahtui ennen päätöstä?</w:t>
      </w:r>
    </w:p>
    <w:p>
      <w:r>
        <w:rPr>
          <w:b/>
        </w:rPr>
        <w:t xml:space="preserve">Esimerkki 6.16</w:t>
      </w:r>
    </w:p>
    <w:p>
      <w:r>
        <w:t xml:space="preserve">Läpikulku: Robinah Kiyingin tappamista koskevasta salaliitosta syytettiin häntä ja vastaajakumppaneita. Oikeudenkäynti oli ollut täynnä yllättäviä väitteitä ja todistajanlausuntoja sekä syytetyn sotilaan kuolemaa pidätettynä.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salaliiton jälkeen?</w:t>
      </w:r>
    </w:p>
    <w:p>
      <w:r>
        <w:rPr>
          <w:b/>
        </w:rPr>
        <w:t xml:space="preserve">Tulos</w:t>
      </w:r>
    </w:p>
    <w:p>
      <w:r>
        <w:t xml:space="preserve">Mitä tapahtui salaliiton aikana?</w:t>
      </w:r>
    </w:p>
    <w:p>
      <w:r>
        <w:rPr>
          <w:b/>
        </w:rPr>
        <w:t xml:space="preserve">Tulos</w:t>
      </w:r>
    </w:p>
    <w:p>
      <w:r>
        <w:t xml:space="preserve">Mitä tapahtui ennen salaliittoa?</w:t>
      </w:r>
    </w:p>
    <w:p>
      <w:r>
        <w:rPr>
          <w:b/>
        </w:rPr>
        <w:t xml:space="preserve">Tulos</w:t>
      </w:r>
    </w:p>
    <w:p>
      <w:r>
        <w:t xml:space="preserve">Mitä tapahtumaa ei tapahtunut, mutta olisi voinut tapahtua salaliiton jälkeen?</w:t>
      </w:r>
    </w:p>
    <w:p>
      <w:r>
        <w:rPr>
          <w:b/>
        </w:rPr>
        <w:t xml:space="preserve">Tulos</w:t>
      </w:r>
    </w:p>
    <w:p>
      <w:r>
        <w:t xml:space="preserve">Mitä tapahtui ennen syytettyä?</w:t>
      </w:r>
    </w:p>
    <w:p>
      <w:r>
        <w:rPr>
          <w:b/>
        </w:rPr>
        <w:t xml:space="preserve">Tulos</w:t>
      </w:r>
    </w:p>
    <w:p>
      <w:r>
        <w:t xml:space="preserve">Mitä tapahtui syytetyn aikana?</w:t>
      </w:r>
    </w:p>
    <w:p>
      <w:r>
        <w:rPr>
          <w:b/>
        </w:rPr>
        <w:t xml:space="preserve">Tulos</w:t>
      </w:r>
    </w:p>
    <w:p>
      <w:r>
        <w:t xml:space="preserve">Mitä tapahtui syytetyn jälkeen?</w:t>
      </w:r>
    </w:p>
    <w:p>
      <w:r>
        <w:rPr>
          <w:b/>
        </w:rPr>
        <w:t xml:space="preserve">Tulos</w:t>
      </w:r>
    </w:p>
    <w:p>
      <w:r>
        <w:t xml:space="preserve">Mitä tapahtui ennen kuolemaa?</w:t>
      </w:r>
    </w:p>
    <w:p>
      <w:r>
        <w:rPr>
          <w:b/>
        </w:rPr>
        <w:t xml:space="preserve">Tulos</w:t>
      </w:r>
    </w:p>
    <w:p>
      <w:r>
        <w:t xml:space="preserve">Mitä tapahtui kuoleman aikana?</w:t>
      </w:r>
    </w:p>
    <w:p>
      <w:r>
        <w:rPr>
          <w:b/>
        </w:rPr>
        <w:t xml:space="preserve">Tulos</w:t>
      </w:r>
    </w:p>
    <w:p>
      <w:r>
        <w:t xml:space="preserve">Mitä tapahtui kuoleman jälkeen?</w:t>
      </w:r>
    </w:p>
    <w:p>
      <w:r>
        <w:rPr>
          <w:b/>
        </w:rPr>
        <w:t xml:space="preserve">Esimerkki 6.17</w:t>
      </w:r>
    </w:p>
    <w:p>
      <w:r>
        <w:t xml:space="preserve">Läpikulku: Washingtonin mukaan Gibran Tuenin tappanut autopommi korosti tarvetta panna täytäntöön YK:n vaatimukset, joiden mukaan Syyrian on lopetettava sekaantuminen Libanoniin ja tehtävä yhteistyötä Libanonin entisen pääministerin Rafiq Haririn helmikuisen murhan tutkinnassa. Ulkoministeri Condoleezza Rice sanoi lausunnossaan olevansa "tyrmistynyt" Tuenin murhasta, jota hän kutsui "ilkeäksi terroritekoksi libanonilaista patrioottia ja vapauden ääntä vastaan".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luotainta?</w:t>
      </w:r>
    </w:p>
    <w:p>
      <w:r>
        <w:rPr>
          <w:b/>
        </w:rPr>
        <w:t xml:space="preserve">Tulos</w:t>
      </w:r>
    </w:p>
    <w:p>
      <w:r>
        <w:t xml:space="preserve">Mitä tapahtui tutkinnan jälkeen?</w:t>
      </w:r>
    </w:p>
    <w:p>
      <w:r>
        <w:rPr>
          <w:b/>
        </w:rPr>
        <w:t xml:space="preserve">Tulos</w:t>
      </w:r>
    </w:p>
    <w:p>
      <w:r>
        <w:t xml:space="preserve">Mitä tapahtui autopommin aikana?</w:t>
      </w:r>
    </w:p>
    <w:p>
      <w:r>
        <w:rPr>
          <w:b/>
        </w:rPr>
        <w:t xml:space="preserve">Tulos</w:t>
      </w:r>
    </w:p>
    <w:p>
      <w:r>
        <w:t xml:space="preserve">Mitä tapahtui autopommin jälkeen?</w:t>
      </w:r>
    </w:p>
    <w:p>
      <w:r>
        <w:rPr>
          <w:b/>
        </w:rPr>
        <w:t xml:space="preserve">Tulos</w:t>
      </w:r>
    </w:p>
    <w:p>
      <w:r>
        <w:t xml:space="preserve">Mitä tapahtui ennen kuin Rice närkästyi?</w:t>
      </w:r>
    </w:p>
    <w:p>
      <w:r>
        <w:rPr>
          <w:b/>
        </w:rPr>
        <w:t xml:space="preserve">Esimerkki 6.18</w:t>
      </w:r>
    </w:p>
    <w:p>
      <w:r>
        <w:t xml:space="preserve">Läpikulku: Yhtiö päätti itse toimista hallituksen kokouksessa perjantaiaamuna, kun sen kertyneet tappiot olivat noin 200 miljardia jeniä (1,6 miljardia dollaria). "Toimintamme keskeyttämisen määräämiseksi seurasi sen päätöstä, ja päätös tehtiin sen oman harkinnan mukaan", valtiovarainministeri sanoi.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alkoi ennen keskeyttämistä?</w:t>
      </w:r>
    </w:p>
    <w:p>
      <w:r>
        <w:rPr>
          <w:b/>
        </w:rPr>
        <w:t xml:space="preserve">Tulos</w:t>
      </w:r>
    </w:p>
    <w:p>
      <w:r>
        <w:t xml:space="preserve">Mikä alkoi keskeytyksen jälkeen?</w:t>
      </w:r>
    </w:p>
    <w:p>
      <w:r>
        <w:rPr>
          <w:b/>
        </w:rPr>
        <w:t xml:space="preserve">Tulos</w:t>
      </w:r>
    </w:p>
    <w:p>
      <w:r>
        <w:t xml:space="preserve">Mitä tapahtui ennen valtiovarainministerin puhetta?</w:t>
      </w:r>
    </w:p>
    <w:p>
      <w:r>
        <w:rPr>
          <w:b/>
        </w:rPr>
        <w:t xml:space="preserve">Tulos</w:t>
      </w:r>
    </w:p>
    <w:p>
      <w:r>
        <w:t xml:space="preserve">Mitä tapahtui valtiovarainministerin puhuessa?</w:t>
      </w:r>
    </w:p>
    <w:p>
      <w:r>
        <w:rPr>
          <w:b/>
        </w:rPr>
        <w:t xml:space="preserve">Tulos</w:t>
      </w:r>
    </w:p>
    <w:p>
      <w:r>
        <w:t xml:space="preserve">Mitä tapahtui ennen kuin keskeyttämispäätöksen tekeminen aloitettiin?</w:t>
      </w:r>
    </w:p>
    <w:p>
      <w:r>
        <w:rPr>
          <w:b/>
        </w:rPr>
        <w:t xml:space="preserve">Tulos</w:t>
      </w:r>
    </w:p>
    <w:p>
      <w:r>
        <w:t xml:space="preserve">Mitä tapahtui sen jälkeen, kun keskeyttämispäätös oli pantu vireille?</w:t>
      </w:r>
    </w:p>
    <w:p>
      <w:r>
        <w:rPr>
          <w:b/>
        </w:rPr>
        <w:t xml:space="preserve">Esimerkki 6.19</w:t>
      </w:r>
    </w:p>
    <w:p>
      <w:r>
        <w:t xml:space="preserve">Läpikulku: Intelogicin osakkeet nousivat eilen New Yorkin pörssissä 37,5 senttiä ja päätyivät 2,75 dollariin. Edelman kieltäytyi tarkentamasta viimeaikaisten siirtojen syitä ja sanoi, että niiden on tarkoitus hyödyttää osakkeenomistajia vain silloin, kun "yhtiö on hyvässä vauhdissa".</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ennen kaupankäyntiä?</w:t>
      </w:r>
    </w:p>
    <w:p>
      <w:r>
        <w:rPr>
          <w:b/>
        </w:rPr>
        <w:t xml:space="preserve">Tulos</w:t>
      </w:r>
    </w:p>
    <w:p>
      <w:r>
        <w:t xml:space="preserve">Mitä tapahtui kaupankäynnin jälkeen?</w:t>
      </w:r>
    </w:p>
    <w:p>
      <w:r>
        <w:rPr>
          <w:b/>
        </w:rPr>
        <w:t xml:space="preserve">Tulos</w:t>
      </w:r>
    </w:p>
    <w:p>
      <w:r>
        <w:t xml:space="preserve">Mitä tapahtui ennen Intelogicin osakkeiden nousua?</w:t>
      </w:r>
    </w:p>
    <w:p>
      <w:r>
        <w:rPr>
          <w:b/>
        </w:rPr>
        <w:t xml:space="preserve">Tulos</w:t>
      </w:r>
    </w:p>
    <w:p>
      <w:r>
        <w:t xml:space="preserve">Mitä tapahtui Intelogicin osakkeiden nousun jälkeen?</w:t>
      </w:r>
    </w:p>
    <w:p>
      <w:r>
        <w:rPr>
          <w:b/>
        </w:rPr>
        <w:t xml:space="preserve">Tulos</w:t>
      </w:r>
    </w:p>
    <w:p>
      <w:r>
        <w:t xml:space="preserve">Mitä tapahtui ennen kuin Intelogicin osakkeet suljettiin?</w:t>
      </w:r>
    </w:p>
    <w:p>
      <w:r>
        <w:rPr>
          <w:b/>
        </w:rPr>
        <w:t xml:space="preserve">Tulos</w:t>
      </w:r>
    </w:p>
    <w:p>
      <w:r>
        <w:t xml:space="preserve">Mitä tapahtui Intelogicin osakkeiden sulkeutumisen jälkeen?</w:t>
      </w:r>
    </w:p>
    <w:p>
      <w:r>
        <w:rPr>
          <w:b/>
        </w:rPr>
        <w:t xml:space="preserve">Tulos</w:t>
      </w:r>
    </w:p>
    <w:p>
      <w:r>
        <w:t xml:space="preserve">Mitä tapahtui ennen kuin Edelman kieltäytyi täsmentämästä?</w:t>
      </w:r>
    </w:p>
    <w:p>
      <w:r>
        <w:rPr>
          <w:b/>
        </w:rPr>
        <w:t xml:space="preserve">Tulos</w:t>
      </w:r>
    </w:p>
    <w:p>
      <w:r>
        <w:t xml:space="preserve">Mitä tapahtui sen jälkeen, kun Edelman kieltäytyi täsmentämästä?</w:t>
      </w:r>
    </w:p>
    <w:p>
      <w:r>
        <w:rPr>
          <w:b/>
        </w:rPr>
        <w:t xml:space="preserve">Tulos</w:t>
      </w:r>
    </w:p>
    <w:p>
      <w:r>
        <w:t xml:space="preserve">Mitä Edelman ei tehnyt?</w:t>
      </w:r>
    </w:p>
    <w:p>
      <w:r>
        <w:rPr>
          <w:b/>
        </w:rPr>
        <w:t xml:space="preserve">Esimerkki 6.20</w:t>
      </w:r>
    </w:p>
    <w:p>
      <w:r>
        <w:t xml:space="preserve">Läpikulku: "Viidennen laajentumiskierroksen, joka päättyy Bulgarian ja Romanian liittymisen myötä, myönteinen vaikutus on pitkällä aikavälillä noin yksi prosentti Saksan bruttokansantuotteesta", lausunnossa todetaan. Näistä kahdesta Keski-Euroopan valtiosta tulee EU:n 26. ja 27. jäsen 1. tammikuuta.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viidettä laajentumiskierrosta?</w:t>
      </w:r>
    </w:p>
    <w:p>
      <w:r>
        <w:rPr>
          <w:b/>
        </w:rPr>
        <w:t xml:space="preserve">Tulos</w:t>
      </w:r>
    </w:p>
    <w:p>
      <w:r>
        <w:t xml:space="preserve">Mitä tapahtuu viidennen laajentumiskierroksen aikana?</w:t>
      </w:r>
    </w:p>
    <w:p>
      <w:r>
        <w:rPr>
          <w:b/>
        </w:rPr>
        <w:t xml:space="preserve">Tulos</w:t>
      </w:r>
    </w:p>
    <w:p>
      <w:r>
        <w:t xml:space="preserve">Mitä odotetaan tapahtuvan viidennen laajentumiskierroksen jälkeen?</w:t>
      </w:r>
    </w:p>
    <w:p>
      <w:r>
        <w:rPr>
          <w:b/>
        </w:rPr>
        <w:t xml:space="preserve">Tulos</w:t>
      </w:r>
    </w:p>
    <w:p>
      <w:r>
        <w:t xml:space="preserve">Mitä on tapahtunut ennen kuin laajentuminen saadaan päätökseen?</w:t>
      </w:r>
    </w:p>
    <w:p>
      <w:r>
        <w:rPr>
          <w:b/>
        </w:rPr>
        <w:t xml:space="preserve">Tulos</w:t>
      </w:r>
    </w:p>
    <w:p>
      <w:r>
        <w:t xml:space="preserve">Mitä tapahtuu samaan aikaan, kun laajentuminen saadaan päätökseen?</w:t>
      </w:r>
    </w:p>
    <w:p>
      <w:r>
        <w:rPr>
          <w:b/>
        </w:rPr>
        <w:t xml:space="preserve">Tulos</w:t>
      </w:r>
    </w:p>
    <w:p>
      <w:r>
        <w:t xml:space="preserve">Mitä todennäköisesti tapahtuu laajentumisen jälkeen?</w:t>
      </w:r>
    </w:p>
    <w:p>
      <w:r>
        <w:rPr>
          <w:b/>
        </w:rPr>
        <w:t xml:space="preserve">Tulos</w:t>
      </w:r>
    </w:p>
    <w:p>
      <w:r>
        <w:t xml:space="preserve">Mitä tapahtui ennen kuin Bulgariasta ja Romaniasta oli määrä tulla EU:n jäseniä? </w:t>
      </w:r>
    </w:p>
    <w:p>
      <w:r>
        <w:rPr>
          <w:b/>
        </w:rPr>
        <w:t xml:space="preserve">Tulos</w:t>
      </w:r>
    </w:p>
    <w:p>
      <w:r>
        <w:t xml:space="preserve">Mitä tapahtuu samaan aikaan, kun Bulgariasta ja Romaniasta tulee EU:n jäseniä? </w:t>
      </w:r>
    </w:p>
    <w:p>
      <w:r>
        <w:rPr>
          <w:b/>
        </w:rPr>
        <w:t xml:space="preserve">Tulos</w:t>
      </w:r>
    </w:p>
    <w:p>
      <w:r>
        <w:t xml:space="preserve">Mitä luultavasti tapahtuu, kun Bulgariasta ja Romaniasta tulee EU:n jäseniä? </w:t>
      </w:r>
    </w:p>
    <w:p>
      <w:r>
        <w:rPr>
          <w:b/>
        </w:rPr>
        <w:t xml:space="preserve">Esimerkki 6.21</w:t>
      </w:r>
    </w:p>
    <w:p>
      <w:r>
        <w:t xml:space="preserve">Läpikulku: Yksi lapsista kärsi vakavasta hypotermiasta, ja hänet vietiin sairaalaan Granadanin kaupungissa Motrilissa. Loput pidätetyistä vietiin poliisin vastaanottokeskukseen Motrilissa, jossa he saisivat humanitaarista apua Punaisen Ristin järjestöltä.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lapsi vietiin sairaalaan Motrilissa?</w:t>
      </w:r>
    </w:p>
    <w:p>
      <w:r>
        <w:rPr>
          <w:b/>
        </w:rPr>
        <w:t xml:space="preserve">Tulos</w:t>
      </w:r>
    </w:p>
    <w:p>
      <w:r>
        <w:t xml:space="preserve">Mitä lapselle tapahtui, kun hänet vietiin sairaalaan Motrilissa?</w:t>
      </w:r>
    </w:p>
    <w:p>
      <w:r>
        <w:rPr>
          <w:b/>
        </w:rPr>
        <w:t xml:space="preserve">Tulos</w:t>
      </w:r>
    </w:p>
    <w:p>
      <w:r>
        <w:t xml:space="preserve">Mitä lapselle tapahtui sen jälkeen, kun hänet vietiin sairaalaan Motrilissa?</w:t>
      </w:r>
    </w:p>
    <w:p>
      <w:r>
        <w:rPr>
          <w:b/>
        </w:rPr>
        <w:t xml:space="preserve">Tulos</w:t>
      </w:r>
    </w:p>
    <w:p>
      <w:r>
        <w:t xml:space="preserve">Mitä pidätetyille tapahtui, kun lapsi vietiin sairaalaan?</w:t>
      </w:r>
    </w:p>
    <w:p>
      <w:r>
        <w:rPr>
          <w:b/>
        </w:rPr>
        <w:t xml:space="preserve">Tulos</w:t>
      </w:r>
    </w:p>
    <w:p>
      <w:r>
        <w:t xml:space="preserve">Mitä pidätetyille tapahtui ennen kuin lapsi vietiin sairaalaan?</w:t>
      </w:r>
    </w:p>
    <w:p>
      <w:r>
        <w:rPr>
          <w:b/>
        </w:rPr>
        <w:t xml:space="preserve">Tulos</w:t>
      </w:r>
    </w:p>
    <w:p>
      <w:r>
        <w:t xml:space="preserve">Mitä tapahtui pidätetyille sen jälkeen, kun heidät oli viety vastaanottokeskukseen?</w:t>
      </w:r>
    </w:p>
    <w:p>
      <w:r>
        <w:rPr>
          <w:b/>
        </w:rPr>
        <w:t xml:space="preserve">Tulos</w:t>
      </w:r>
    </w:p>
    <w:p>
      <w:r>
        <w:t xml:space="preserve">Mitä pidätetyille todennäköisesti tapahtui ennen kuin heidät vietiin vastaanottokeskukseen?</w:t>
      </w:r>
    </w:p>
    <w:p>
      <w:r>
        <w:rPr>
          <w:b/>
        </w:rPr>
        <w:t xml:space="preserve">Tulos</w:t>
      </w:r>
    </w:p>
    <w:p>
      <w:r>
        <w:t xml:space="preserve">Mitä vangeille yleensä tapahtuu sen jälkeen, kun he ovat saaneet humanitaarista apua?</w:t>
      </w:r>
    </w:p>
    <w:p>
      <w:r>
        <w:rPr>
          <w:b/>
        </w:rPr>
        <w:t xml:space="preserve">Tulos</w:t>
      </w:r>
    </w:p>
    <w:p>
      <w:r>
        <w:t xml:space="preserve">Mitä vangeille tapahtui ennen humanitaarisen avun saamista?</w:t>
      </w:r>
    </w:p>
    <w:p>
      <w:r>
        <w:rPr>
          <w:b/>
        </w:rPr>
        <w:t xml:space="preserve">Esimerkki 6.22</w:t>
      </w:r>
    </w:p>
    <w:p>
      <w:r>
        <w:t xml:space="preserve">Läpikulku: "Hän on Tuenin setä, joka itse pakeni lokakuussa tapahtuneelta murhayritykseltä, sanoi drussien televiestintäministeri Marwan Hamadeh. Kreikkalaisortodoksinen Tueni, joka teki An-Naharista (Today) todellisen Syyrian vastaisen tuomioistuimen, nousi kansanedustajaksi touko- ja kesäkuussa pidettyjen vaalien jälkeen, joissa Syyrian vastaiset puolueet saivat enemmistön.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touko- ja kesäkuun vaalien jälkeen?</w:t>
      </w:r>
    </w:p>
    <w:p>
      <w:r>
        <w:rPr>
          <w:b/>
        </w:rPr>
        <w:t xml:space="preserve">Tulos</w:t>
      </w:r>
    </w:p>
    <w:p>
      <w:r>
        <w:t xml:space="preserve">Mitä tapahtui, kun drusit puhuivat Syyrian tekemistä rikoksista?</w:t>
      </w:r>
    </w:p>
    <w:p>
      <w:r>
        <w:rPr>
          <w:b/>
        </w:rPr>
        <w:t xml:space="preserve">Tulos</w:t>
      </w:r>
    </w:p>
    <w:p>
      <w:r>
        <w:t xml:space="preserve">Mitä tapahtuu sen jälkeen, kun druusit ovat puhuneet Syyrian tekemistä rikoksista?</w:t>
      </w:r>
    </w:p>
    <w:p>
      <w:r>
        <w:rPr>
          <w:b/>
        </w:rPr>
        <w:t xml:space="preserve">Tulos</w:t>
      </w:r>
    </w:p>
    <w:p>
      <w:r>
        <w:t xml:space="preserve">Mitä tapahtui Druzen murhayrityksen aikana?</w:t>
      </w:r>
    </w:p>
    <w:p>
      <w:r>
        <w:rPr>
          <w:b/>
        </w:rPr>
        <w:t xml:space="preserve">Esimerkki 6.23</w:t>
      </w:r>
    </w:p>
    <w:p>
      <w:r>
        <w:t xml:space="preserve">Läpikulku: Home Shopping Network Inc:n kaksi suurinta kilpailijaa yhdistyvät, ja se tavoittaa nyt enemmän katsojia kuin yksikään muu yritys video-ostosalalla. Home Shopping, QVC ja CVN hallitsevat jo suurinta osaa näistä nuorista ja nopeasti kasvavista markkinoista, joiden myynti oli viime vuonna noin 1,4 miljardia dollaria.</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Mikä tapahtuma on alkanut?</w:t>
      </w:r>
    </w:p>
    <w:p>
      <w:r>
        <w:rPr>
          <w:b/>
        </w:rPr>
        <w:t xml:space="preserve">Tulos</w:t>
      </w:r>
    </w:p>
    <w:p>
      <w:r>
        <w:t xml:space="preserve">Mitä on tapahtunut?</w:t>
      </w:r>
    </w:p>
    <w:p>
      <w:r>
        <w:rPr>
          <w:b/>
        </w:rPr>
        <w:t xml:space="preserve">Tulos</w:t>
      </w:r>
    </w:p>
    <w:p>
      <w:r>
        <w:t xml:space="preserve">Mitä voi tapahtua yrityskaupan jälkeen?</w:t>
      </w:r>
    </w:p>
    <w:p>
      <w:r>
        <w:rPr>
          <w:b/>
        </w:rPr>
        <w:t xml:space="preserve">Tulos</w:t>
      </w:r>
    </w:p>
    <w:p>
      <w:r>
        <w:t xml:space="preserve">Mitä tapahtuu hankinnan aikana?</w:t>
      </w:r>
    </w:p>
    <w:p>
      <w:r>
        <w:rPr>
          <w:b/>
        </w:rPr>
        <w:t xml:space="preserve">Tulos</w:t>
      </w:r>
    </w:p>
    <w:p>
      <w:r>
        <w:t xml:space="preserve">Mitä oli tapahtunut yrityskaupan jälkeen?</w:t>
      </w:r>
    </w:p>
    <w:p>
      <w:r>
        <w:rPr>
          <w:b/>
        </w:rPr>
        <w:t xml:space="preserve">Esimerkki 6.24</w:t>
      </w:r>
    </w:p>
    <w:p>
      <w:r>
        <w:t xml:space="preserve">Läpikulku: Bushin ja Irakin pääministerin Nuri al-Malikin välinen huippukokous siirrettiin torstaille, kertoivat paikalliset tiedotusvälineet keskiviikkona. Lykkäyksestä ilmoitettiin pian sen jälkeen, kun Bush oli saapunut Jordaniaan keskiviikkoiltana keskustelemaan Jordanian kuninkaan Abdullah II:n ja al-Malikin kanssa.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sen jälkeen, kun se on julkistettu?</w:t>
      </w:r>
    </w:p>
    <w:p>
      <w:r>
        <w:rPr>
          <w:b/>
        </w:rPr>
        <w:t xml:space="preserve">Tulos</w:t>
      </w:r>
    </w:p>
    <w:p>
      <w:r>
        <w:t xml:space="preserve">Mitä tapahtui ennen kuin asiasta ilmoitettiin?</w:t>
      </w:r>
    </w:p>
    <w:p>
      <w:r>
        <w:rPr>
          <w:b/>
        </w:rPr>
        <w:t xml:space="preserve">Tulos</w:t>
      </w:r>
    </w:p>
    <w:p>
      <w:r>
        <w:t xml:space="preserve">Mitä tapahtui ennen neuvotteluja?</w:t>
      </w:r>
    </w:p>
    <w:p>
      <w:r>
        <w:rPr>
          <w:b/>
        </w:rPr>
        <w:t xml:space="preserve">Tulos</w:t>
      </w:r>
    </w:p>
    <w:p>
      <w:r>
        <w:t xml:space="preserve">Mitä neuvottelujen aikana tapahtuu?</w:t>
      </w:r>
    </w:p>
    <w:p>
      <w:r>
        <w:rPr>
          <w:b/>
        </w:rPr>
        <w:t xml:space="preserve">Tulos</w:t>
      </w:r>
    </w:p>
    <w:p>
      <w:r>
        <w:t xml:space="preserve">Mitä tapahtuu neuvottelujen jälkeen?</w:t>
      </w:r>
    </w:p>
    <w:p>
      <w:r>
        <w:rPr>
          <w:b/>
        </w:rPr>
        <w:t xml:space="preserve">Tulos</w:t>
      </w:r>
    </w:p>
    <w:p>
      <w:r>
        <w:t xml:space="preserve">Mitä tapahtui ilmoituksen aikana?</w:t>
      </w:r>
    </w:p>
    <w:p>
      <w:r>
        <w:rPr>
          <w:b/>
        </w:rPr>
        <w:t xml:space="preserve">Esimerkki 6.25</w:t>
      </w:r>
    </w:p>
    <w:p>
      <w:r>
        <w:t xml:space="preserve">Läpikulku: Power Reactor and Nuclear Fuel Development Corp. (Donen) kertoi, että hälytys soi noin puolenpäivän aikaan Tokai Murassa, noin 115 kilometrin päässä Tokiosta sijaitsevassa laitoksessa, jossa ydinjätettä sekoitetaan asfalttiin. Savua tai tulipaloa ei havaittu, kun Donenin virkamiehet tarkistivat laitoksen.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tarkastuksen aikana ei tapahtunut?</w:t>
      </w:r>
    </w:p>
    <w:p>
      <w:r>
        <w:rPr>
          <w:b/>
        </w:rPr>
        <w:t xml:space="preserve">Tulos</w:t>
      </w:r>
    </w:p>
    <w:p>
      <w:r>
        <w:t xml:space="preserve">Mitä tapahtui, kun savua ei havaittu?</w:t>
      </w:r>
    </w:p>
    <w:p>
      <w:r>
        <w:rPr>
          <w:b/>
        </w:rPr>
        <w:t xml:space="preserve">Tulos</w:t>
      </w:r>
    </w:p>
    <w:p>
      <w:r>
        <w:t xml:space="preserve">Mitä Donen teki hälytyksen jälkeen?</w:t>
      </w:r>
    </w:p>
    <w:p>
      <w:r>
        <w:rPr>
          <w:b/>
        </w:rPr>
        <w:t xml:space="preserve">Tulos</w:t>
      </w:r>
    </w:p>
    <w:p>
      <w:r>
        <w:t xml:space="preserve">Mitä Donen ei tehnyt hälytyksen jälkeen?</w:t>
      </w:r>
    </w:p>
    <w:p>
      <w:r>
        <w:rPr>
          <w:b/>
        </w:rPr>
        <w:t xml:space="preserve">Tulos</w:t>
      </w:r>
    </w:p>
    <w:p>
      <w:r>
        <w:t xml:space="preserve">Mitä Donenin virkamiehet tekivät hälytyksen jälkeen?</w:t>
      </w:r>
    </w:p>
    <w:p>
      <w:r>
        <w:rPr>
          <w:b/>
        </w:rPr>
        <w:t xml:space="preserve">Esimerkki 6.26</w:t>
      </w:r>
    </w:p>
    <w:p>
      <w:r>
        <w:t xml:space="preserve">Läpikulku: "Hirviömäisyyden ensimmäiset hedelmät", luki perjantain kommunistisen puolueen päivälehden Granman koko sivun mittaisessa pääkirjoituksessa. Siinä tarjottiin lisää yksityiskohtia ja kritiikkiä siitä kohtelusta, jota Elianin isoäidit Mariela Quintana ja Raquel Rodriguez saivat O'Laughlinilta, Miamin sukulaisilta ja muilta Castron vastaisilta kuubalaisilta kohtaamisen aikana.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perjantain painosta?</w:t>
      </w:r>
    </w:p>
    <w:p>
      <w:r>
        <w:rPr>
          <w:b/>
        </w:rPr>
        <w:t xml:space="preserve">Tulos</w:t>
      </w:r>
    </w:p>
    <w:p>
      <w:r>
        <w:t xml:space="preserve">Mitä tapahtui perjantain painoksen aikana?</w:t>
      </w:r>
    </w:p>
    <w:p>
      <w:r>
        <w:rPr>
          <w:b/>
        </w:rPr>
        <w:t xml:space="preserve">Tulos</w:t>
      </w:r>
    </w:p>
    <w:p>
      <w:r>
        <w:t xml:space="preserve">Mitä tapahtui perjantain painoksen jälkeen?</w:t>
      </w:r>
    </w:p>
    <w:p>
      <w:r>
        <w:rPr>
          <w:b/>
        </w:rPr>
        <w:t xml:space="preserve">Tulos</w:t>
      </w:r>
    </w:p>
    <w:p>
      <w:r>
        <w:t xml:space="preserve">Mikä alkoi kohtaamisen aikana?</w:t>
      </w:r>
    </w:p>
    <w:p>
      <w:r>
        <w:rPr>
          <w:b/>
        </w:rPr>
        <w:t xml:space="preserve">Tulos</w:t>
      </w:r>
    </w:p>
    <w:p>
      <w:r>
        <w:t xml:space="preserve">Mikä alkoi ennen kohtaamista?</w:t>
      </w:r>
    </w:p>
    <w:p>
      <w:r>
        <w:rPr>
          <w:b/>
        </w:rPr>
        <w:t xml:space="preserve">Tulos</w:t>
      </w:r>
    </w:p>
    <w:p>
      <w:r>
        <w:t xml:space="preserve">Mikä alkoi kohtaamisen jälkeen?</w:t>
      </w:r>
    </w:p>
    <w:p>
      <w:r>
        <w:rPr>
          <w:b/>
        </w:rPr>
        <w:t xml:space="preserve">Esimerkki 6.27</w:t>
      </w:r>
    </w:p>
    <w:p>
      <w:r>
        <w:t xml:space="preserve">Läpikulku: Mbekin ja Zuman viimeisten kahden kuukauden aikana käymien "vuorovaikutustilanteiden" sisältö on otettu huomioon NWC:n mukaan maanantain kokouksessa käsitellyssä raportissa. "NWC hyväksyi raportin", komitea sanoi.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kokousta?</w:t>
      </w:r>
    </w:p>
    <w:p>
      <w:r>
        <w:rPr>
          <w:b/>
        </w:rPr>
        <w:t xml:space="preserve">Tulos</w:t>
      </w:r>
    </w:p>
    <w:p>
      <w:r>
        <w:t xml:space="preserve">Mitä kokouksen aikana tapahtui?</w:t>
      </w:r>
    </w:p>
    <w:p>
      <w:r>
        <w:rPr>
          <w:b/>
        </w:rPr>
        <w:t xml:space="preserve">Tulos</w:t>
      </w:r>
    </w:p>
    <w:p>
      <w:r>
        <w:t xml:space="preserve">Mitä tapahtui Mbekin ja Zuman välisten vuorovaikutustilanteiden jälkeen?</w:t>
      </w:r>
    </w:p>
    <w:p>
      <w:r>
        <w:rPr>
          <w:b/>
        </w:rPr>
        <w:t xml:space="preserve">Tulos</w:t>
      </w:r>
    </w:p>
    <w:p>
      <w:r>
        <w:t xml:space="preserve">Mitä tapahtui Mbekin ja Zuman välisessä vuorovaikutuksessa?</w:t>
      </w:r>
    </w:p>
    <w:p>
      <w:r>
        <w:rPr>
          <w:b/>
        </w:rPr>
        <w:t xml:space="preserve">Esimerkki 6.28</w:t>
      </w:r>
    </w:p>
    <w:p>
      <w:r>
        <w:t xml:space="preserve">Läpikulku: "Meiltä puuttuu suoraa tietoa niistä konkreettisista olosuhteista, joihin hän on alttiina jokapäiväisessä elämässään. Yhdysvaltain hallitus ei vastannut pyyntöön välittömästi.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ei tapahtunut pyynnön jälkeen?</w:t>
      </w:r>
    </w:p>
    <w:p>
      <w:r>
        <w:rPr>
          <w:b/>
        </w:rPr>
        <w:t xml:space="preserve">Tulos</w:t>
      </w:r>
    </w:p>
    <w:p>
      <w:r>
        <w:t xml:space="preserve">Mitä tapahtuu sen jälkeen, kun Yhdysvaltain hallitus ei ole vastannut?</w:t>
      </w:r>
    </w:p>
    <w:p>
      <w:r>
        <w:rPr>
          <w:b/>
        </w:rPr>
        <w:t xml:space="preserve">Tulos</w:t>
      </w:r>
    </w:p>
    <w:p>
      <w:r>
        <w:t xml:space="preserve">Mitä tapahtuu sen jälkeen, kun Yhdysvaltain hallitus ei ole vastannut?</w:t>
      </w:r>
    </w:p>
    <w:p>
      <w:r>
        <w:rPr>
          <w:b/>
        </w:rPr>
        <w:t xml:space="preserve">Tulos</w:t>
      </w:r>
    </w:p>
    <w:p>
      <w:r>
        <w:t xml:space="preserve">Mitä tapahtui ennen kuin Yhdysvaltain hallitus ei vastannut?</w:t>
      </w:r>
    </w:p>
    <w:p>
      <w:r>
        <w:rPr>
          <w:b/>
        </w:rPr>
        <w:t xml:space="preserve">Esimerkki 6.29</w:t>
      </w:r>
    </w:p>
    <w:p>
      <w:r>
        <w:t xml:space="preserve">Läpikulku: Lipper Analytical Services Inc:n mukaan korkeatuottoisten rahastojen kokonaistuotto (hinnanmuutos ja rahasto-osuuksien osingot) oli 19. lokakuuta mennessä keskimäärin 0,85 prosenttia. Se on jopa vähemmän kuin Merrill Lynch High-Yield -indeksin 4,35 prosentin kokonaistuotto. Lipperin mukaan Fidelityn roskarahasto on laskenut tänä vuonna 19. lokakuuta mennessä 2,08 prosenttia, Vanguardin rahasto on noussut 1,84 prosenttia ja T. Rowe Pricen rahasto on noussut 0,66 prosenttia.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roskarahastolle tapahtui ennen 19. lokakuuta?</w:t>
      </w:r>
    </w:p>
    <w:p>
      <w:r>
        <w:rPr>
          <w:b/>
        </w:rPr>
        <w:t xml:space="preserve">Tulos</w:t>
      </w:r>
    </w:p>
    <w:p>
      <w:r>
        <w:t xml:space="preserve">Mikä oli roskarahaston tulos 19. lokakuuta mennessä?</w:t>
      </w:r>
    </w:p>
    <w:p>
      <w:r>
        <w:rPr>
          <w:b/>
        </w:rPr>
        <w:t xml:space="preserve">Tulos</w:t>
      </w:r>
    </w:p>
    <w:p>
      <w:r>
        <w:t xml:space="preserve">Mitä tapahtui ennen 19. lokakuuta?</w:t>
      </w:r>
    </w:p>
    <w:p>
      <w:r>
        <w:rPr>
          <w:b/>
        </w:rPr>
        <w:t xml:space="preserve">Tulos</w:t>
      </w:r>
    </w:p>
    <w:p>
      <w:r>
        <w:t xml:space="preserve">Mitä Vanguardin rahastolle tapahtui ennen 19. lokakuuta?</w:t>
      </w:r>
    </w:p>
    <w:p>
      <w:r>
        <w:rPr>
          <w:b/>
        </w:rPr>
        <w:t xml:space="preserve">Tulos</w:t>
      </w:r>
    </w:p>
    <w:p>
      <w:r>
        <w:t xml:space="preserve">Mitä T. Rowe Price -rahastolle tapahtui ennen 19. lokakuuta?</w:t>
      </w:r>
    </w:p>
    <w:p>
      <w:r>
        <w:rPr>
          <w:b/>
        </w:rPr>
        <w:t xml:space="preserve">Esimerkki 6.30</w:t>
      </w:r>
    </w:p>
    <w:p>
      <w:r>
        <w:t xml:space="preserve">Läpikulku: Sansuilla ei ollut rahaa rakentaa uusia tehtaita Kaakkois-Aasiaan. "Sansuin pääjohtaja Ryosuke Ito sanoi, että yrityksemme ei ole kyennyt selviytymään kovin tehokkaasti markkinoiden muutoksista.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alkoi ennen Ryosuke Iton tunnustusta?</w:t>
      </w:r>
    </w:p>
    <w:p>
      <w:r>
        <w:rPr>
          <w:b/>
        </w:rPr>
        <w:t xml:space="preserve">Tulos</w:t>
      </w:r>
    </w:p>
    <w:p>
      <w:r>
        <w:t xml:space="preserve">Mikä alkoi Ryosuke Iton tunnustuksen jälkeen?</w:t>
      </w:r>
    </w:p>
    <w:p>
      <w:r>
        <w:rPr>
          <w:b/>
        </w:rPr>
        <w:t xml:space="preserve">Tulos</w:t>
      </w:r>
    </w:p>
    <w:p>
      <w:r>
        <w:t xml:space="preserve">Mitä tapahtui ennen kuin Sansui saattoi rakentaa uusia tehtaita Kaakkois-Aasiaan?</w:t>
      </w:r>
    </w:p>
    <w:p>
      <w:r>
        <w:rPr>
          <w:b/>
        </w:rPr>
        <w:t xml:space="preserve">Tulos</w:t>
      </w:r>
    </w:p>
    <w:p>
      <w:r>
        <w:t xml:space="preserve">Mitä tapahtui ennen Ryosuke Iton tunnustusta?</w:t>
      </w:r>
    </w:p>
    <w:p>
      <w:r>
        <w:rPr>
          <w:b/>
        </w:rPr>
        <w:t xml:space="preserve">Tulos</w:t>
      </w:r>
    </w:p>
    <w:p>
      <w:r>
        <w:t xml:space="preserve">Mitä ei tapahtunut ennen Ryosuke Iton tunnustusta?</w:t>
      </w:r>
    </w:p>
    <w:p>
      <w:r>
        <w:rPr>
          <w:b/>
        </w:rPr>
        <w:t xml:space="preserve">Tulos</w:t>
      </w:r>
    </w:p>
    <w:p>
      <w:r>
        <w:t xml:space="preserve">Mitä tapahtui markkinamuutosten aikana?</w:t>
      </w:r>
    </w:p>
    <w:p>
      <w:r>
        <w:rPr>
          <w:b/>
        </w:rPr>
        <w:t xml:space="preserve">Tulos</w:t>
      </w:r>
    </w:p>
    <w:p>
      <w:r>
        <w:t xml:space="preserve">Mitä ei tapahtunut markkinamuutosten aikana?</w:t>
      </w:r>
    </w:p>
    <w:p>
      <w:r>
        <w:rPr>
          <w:b/>
        </w:rPr>
        <w:t xml:space="preserve">Tulos</w:t>
      </w:r>
    </w:p>
    <w:p>
      <w:r>
        <w:t xml:space="preserve">Mitä tapahtui ennen kuin kilpailijat siirsivät tuotannon ulkomaille?</w:t>
      </w:r>
    </w:p>
    <w:p>
      <w:r>
        <w:rPr>
          <w:b/>
        </w:rPr>
        <w:t xml:space="preserve">Tulos</w:t>
      </w:r>
    </w:p>
    <w:p>
      <w:r>
        <w:t xml:space="preserve">Mitä tapahtui sen jälkeen, kun kilpailijat siirsivät tuotannon ulkomaille?</w:t>
      </w:r>
    </w:p>
    <w:p>
      <w:r>
        <w:rPr>
          <w:b/>
        </w:rPr>
        <w:t xml:space="preserve">Tulos</w:t>
      </w:r>
    </w:p>
    <w:p>
      <w:r>
        <w:t xml:space="preserve">Mitä tapahtui japanilaisten tehtaiden kilpailukyvyn notkahdettua?</w:t>
      </w:r>
    </w:p>
    <w:p>
      <w:r>
        <w:rPr>
          <w:b/>
        </w:rPr>
        <w:t xml:space="preserve">Tulos</w:t>
      </w:r>
    </w:p>
    <w:p>
      <w:r>
        <w:t xml:space="preserve">Mitä tapahtui ennen japanilaisten tehtaiden kilpailukyvyn heikkenemistä?</w:t>
      </w:r>
    </w:p>
    <w:p>
      <w:r>
        <w:rPr>
          <w:b/>
        </w:rPr>
        <w:t xml:space="preserve">Tulos</w:t>
      </w:r>
    </w:p>
    <w:p>
      <w:r>
        <w:t xml:space="preserve">Mitä tapahtui juuri japanilaisten tehtaiden kilpailukyvyn heikkenemisen jälkeen?</w:t>
      </w:r>
    </w:p>
    <w:p>
      <w:r>
        <w:rPr>
          <w:b/>
        </w:rPr>
        <w:t xml:space="preserve">Tulos</w:t>
      </w:r>
    </w:p>
    <w:p>
      <w:r>
        <w:t xml:space="preserve">Mitä ei tapahtunut japanilaisten tehtaiden kilpailukyvyn notkahdettua?</w:t>
      </w:r>
    </w:p>
    <w:p>
      <w:r>
        <w:rPr>
          <w:b/>
        </w:rPr>
        <w:t xml:space="preserve">Tulos</w:t>
      </w:r>
    </w:p>
    <w:p>
      <w:r>
        <w:t xml:space="preserve">Mitä tapahtui japanilaisten tehtaiden heikentyneen kilpailukyvyn vastatoimena?</w:t>
      </w:r>
    </w:p>
    <w:p>
      <w:r>
        <w:rPr>
          <w:b/>
        </w:rPr>
        <w:t xml:space="preserve">Tulos</w:t>
      </w:r>
    </w:p>
    <w:p>
      <w:r>
        <w:t xml:space="preserve">Mitä tapahtui sen jälkeen, kun Sansuilta puuttui rahaa?</w:t>
      </w:r>
    </w:p>
    <w:p>
      <w:r>
        <w:rPr>
          <w:b/>
        </w:rPr>
        <w:t xml:space="preserve">Tulos</w:t>
      </w:r>
    </w:p>
    <w:p>
      <w:r>
        <w:t xml:space="preserve">Mitä tapahtui ennen kuin Sansuilta puuttui rahaa?</w:t>
      </w:r>
    </w:p>
    <w:p>
      <w:r>
        <w:rPr>
          <w:b/>
        </w:rPr>
        <w:t xml:space="preserve">Tulos</w:t>
      </w:r>
    </w:p>
    <w:p>
      <w:r>
        <w:t xml:space="preserve">Mitä ei tapahtunut sen jälkeen, kun Sansuilta puuttui rahaa?</w:t>
      </w:r>
    </w:p>
    <w:p>
      <w:r>
        <w:rPr>
          <w:b/>
        </w:rPr>
        <w:t xml:space="preserve">Tulos</w:t>
      </w:r>
    </w:p>
    <w:p>
      <w:r>
        <w:t xml:space="preserve">Mitä olisi voinut tapahtua sen jälkeen, kun Sansui oli selviytynyt tehokkaasti markkinoiden muutoksista?</w:t>
      </w:r>
    </w:p>
    <w:p>
      <w:r>
        <w:rPr>
          <w:b/>
        </w:rPr>
        <w:t xml:space="preserve">Tulos</w:t>
      </w:r>
    </w:p>
    <w:p>
      <w:r>
        <w:t xml:space="preserve">Mitä tapahtui ennen kuin muutokset markkinoilla alkoivat?</w:t>
      </w:r>
    </w:p>
    <w:p>
      <w:r>
        <w:rPr>
          <w:b/>
        </w:rPr>
        <w:t xml:space="preserve">Esimerkki 6.31</w:t>
      </w:r>
    </w:p>
    <w:p>
      <w:r>
        <w:t xml:space="preserve">Läpikulku: Kansainvälinen yhteisö ja erityisesti länsimaat ovat arvostelleet ankarasti Afganistanin hallitusta siitä, että se ei ole onnistunut hillitsemään kukoistavaa oopiumiteollisuutta. Azam sanoi, että "kemialliset maaruiskutukset olisivat viimeinen vaihtoehto, jos kaikki muut vaihtoehdot eivät toimi.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voi tapahtua sen jälkeen, kun jotakuta on arvosteltu?</w:t>
      </w:r>
    </w:p>
    <w:p>
      <w:r>
        <w:rPr>
          <w:b/>
        </w:rPr>
        <w:t xml:space="preserve">Tulos</w:t>
      </w:r>
    </w:p>
    <w:p>
      <w:r>
        <w:t xml:space="preserve">Mitä tapahtui ennen kuin jotakuta arvostellaan?</w:t>
      </w:r>
    </w:p>
    <w:p>
      <w:r>
        <w:rPr>
          <w:b/>
        </w:rPr>
        <w:t xml:space="preserve">Tulos</w:t>
      </w:r>
    </w:p>
    <w:p>
      <w:r>
        <w:t xml:space="preserve">Mitä tapahtui sen jälkeen, kun jotakuta arvosteltiin?</w:t>
      </w:r>
    </w:p>
    <w:p>
      <w:r>
        <w:rPr>
          <w:b/>
        </w:rPr>
        <w:t xml:space="preserve">Tulos</w:t>
      </w:r>
    </w:p>
    <w:p>
      <w:r>
        <w:t xml:space="preserve">Mitä tapahtui ennen mahdollista ruiskutusta?</w:t>
      </w:r>
    </w:p>
    <w:p>
      <w:r>
        <w:rPr>
          <w:b/>
        </w:rPr>
        <w:t xml:space="preserve">Tulos</w:t>
      </w:r>
    </w:p>
    <w:p>
      <w:r>
        <w:t xml:space="preserve">Mitä ei ole tapahtunut ennen mahdollista ruiskutusta?</w:t>
      </w:r>
    </w:p>
    <w:p>
      <w:r>
        <w:rPr>
          <w:b/>
        </w:rPr>
        <w:t xml:space="preserve">Esimerkki 6.32</w:t>
      </w:r>
    </w:p>
    <w:p>
      <w:r>
        <w:t xml:space="preserve">Läpikulku: Pamukia "petturiksi" syyttävät iskulauseet seurasivat häntä oikeussaliin, ja matkalla eräs nainen löi häntä viilalla päähän. Hänen autoaan heitettiin kananmunilla, kun hän lähti.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alkoi ennen kuin hänen autoaan heitettiin munilla?</w:t>
      </w:r>
    </w:p>
    <w:p>
      <w:r>
        <w:rPr>
          <w:b/>
        </w:rPr>
        <w:t xml:space="preserve">Tulos</w:t>
      </w:r>
    </w:p>
    <w:p>
      <w:r>
        <w:t xml:space="preserve">Mitä tapahtui sen jälkeen, kun hänen autoaan heitettiin munilla?</w:t>
      </w:r>
    </w:p>
    <w:p>
      <w:r>
        <w:rPr>
          <w:b/>
        </w:rPr>
        <w:t xml:space="preserve">Tulos</w:t>
      </w:r>
    </w:p>
    <w:p>
      <w:r>
        <w:t xml:space="preserve">Mitä tapahtui ennen kuin nainen löi Pamukia viilalla?</w:t>
      </w:r>
    </w:p>
    <w:p>
      <w:r>
        <w:rPr>
          <w:b/>
        </w:rPr>
        <w:t xml:space="preserve">Tulos</w:t>
      </w:r>
    </w:p>
    <w:p>
      <w:r>
        <w:t xml:space="preserve">Mitä tapahtui sen jälkeen, kun nainen löi Pamukia viilalla?</w:t>
      </w:r>
    </w:p>
    <w:p>
      <w:r>
        <w:rPr>
          <w:b/>
        </w:rPr>
        <w:t xml:space="preserve">Tulos</w:t>
      </w:r>
    </w:p>
    <w:p>
      <w:r>
        <w:t xml:space="preserve">Mitä tapahtui, kun nainen löi Pamukia viilalla?</w:t>
      </w:r>
    </w:p>
    <w:p>
      <w:r>
        <w:rPr>
          <w:b/>
        </w:rPr>
        <w:t xml:space="preserve">Tulos</w:t>
      </w:r>
    </w:p>
    <w:p>
      <w:r>
        <w:t xml:space="preserve">Mitä olisi voinut tapahtua ennen Pamukin lähtöä?</w:t>
      </w:r>
    </w:p>
    <w:p>
      <w:r>
        <w:rPr>
          <w:b/>
        </w:rPr>
        <w:t xml:space="preserve">Tulos</w:t>
      </w:r>
    </w:p>
    <w:p>
      <w:r>
        <w:t xml:space="preserve">Mikä tapahtuma päättyi ennen Pamukin lähtöä?</w:t>
      </w:r>
    </w:p>
    <w:p>
      <w:r>
        <w:rPr>
          <w:b/>
        </w:rPr>
        <w:t xml:space="preserve">Tulos</w:t>
      </w:r>
    </w:p>
    <w:p>
      <w:r>
        <w:t xml:space="preserve">Mitä tapahtui Pamukin lähtiessä?</w:t>
      </w:r>
    </w:p>
    <w:p>
      <w:r>
        <w:rPr>
          <w:b/>
        </w:rPr>
        <w:t xml:space="preserve">Esimerkki 6.33</w:t>
      </w:r>
    </w:p>
    <w:p>
      <w:r>
        <w:t xml:space="preserve">Läpikulku: Yli 1100 Aasian ja Tyynenmeren alueen johtavien monikansallisten yritysten edustajaa kokoontui perjantaina Hanoihin aloittaakseen kaksipäiväisen Aasian ja Tyynenmeren taloudellisen yhteistyön (APEC) foorumin toimitusjohtajien huippukokouksen. Huippukokousta pidetään alueen liike-elämän suurimpana tapahtumana vuonna 2006.</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edustajien kokoontumista?</w:t>
      </w:r>
    </w:p>
    <w:p>
      <w:r>
        <w:rPr>
          <w:b/>
        </w:rPr>
        <w:t xml:space="preserve">Tulos</w:t>
      </w:r>
    </w:p>
    <w:p>
      <w:r>
        <w:t xml:space="preserve">Mitä tapahtui edustajien kokoontumisen jälkeen?</w:t>
      </w:r>
    </w:p>
    <w:p>
      <w:r>
        <w:rPr>
          <w:b/>
        </w:rPr>
        <w:t xml:space="preserve">Tulos</w:t>
      </w:r>
    </w:p>
    <w:p>
      <w:r>
        <w:t xml:space="preserve">Mitä tapahtui ennen aloituspotkua?</w:t>
      </w:r>
    </w:p>
    <w:p>
      <w:r>
        <w:rPr>
          <w:b/>
        </w:rPr>
        <w:t xml:space="preserve">Tulos</w:t>
      </w:r>
    </w:p>
    <w:p>
      <w:r>
        <w:t xml:space="preserve">Mitä tapahtuu aloituspotkun jälkeen?</w:t>
      </w:r>
    </w:p>
    <w:p>
      <w:r>
        <w:rPr>
          <w:b/>
        </w:rPr>
        <w:t xml:space="preserve">Tulos</w:t>
      </w:r>
    </w:p>
    <w:p>
      <w:r>
        <w:t xml:space="preserve">Mitä tapahtui ennen huippukokousta?</w:t>
      </w:r>
    </w:p>
    <w:p>
      <w:r>
        <w:rPr>
          <w:b/>
        </w:rPr>
        <w:t xml:space="preserve">Tulos</w:t>
      </w:r>
    </w:p>
    <w:p>
      <w:r>
        <w:t xml:space="preserve">Mitä tapahtuu huippukokouksen jälkeen?</w:t>
      </w:r>
    </w:p>
    <w:p>
      <w:r>
        <w:rPr>
          <w:b/>
        </w:rPr>
        <w:t xml:space="preserve">Esimerkki 6.34</w:t>
      </w:r>
    </w:p>
    <w:p>
      <w:r>
        <w:t xml:space="preserve">Läpikulku: Albright kertoi ulkoministerille, että Yhdysvaltain kansa jakaa tansanialaisten syvän surun, ja sanoi, että Yhdysvallat jatkaa läsnäoloaan kaikkialla Afrikassa ja maailmassa. "Nämä pommi-iskut eivät saa Amerikkaa perääntymään tai vetäytymään", hän julisti.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sen jälkeen, kun Albright on kertonut ulkoministerille Amerikan kansan surusta?</w:t>
      </w:r>
    </w:p>
    <w:p>
      <w:r>
        <w:rPr>
          <w:b/>
        </w:rPr>
        <w:t xml:space="preserve">Tulos</w:t>
      </w:r>
    </w:p>
    <w:p>
      <w:r>
        <w:t xml:space="preserve">Mitä tapahtui ennen kuin Albright kertoi ulkoministerille Amerikan kansan surusta?</w:t>
      </w:r>
    </w:p>
    <w:p>
      <w:r>
        <w:rPr>
          <w:b/>
        </w:rPr>
        <w:t xml:space="preserve">Tulos</w:t>
      </w:r>
    </w:p>
    <w:p>
      <w:r>
        <w:t xml:space="preserve">Mikä alkoi ennen kuin Albright kertoi ulkoministerille Amerikan kansan surusta?</w:t>
      </w:r>
    </w:p>
    <w:p>
      <w:r>
        <w:rPr>
          <w:b/>
        </w:rPr>
        <w:t xml:space="preserve">Tulos</w:t>
      </w:r>
    </w:p>
    <w:p>
      <w:r>
        <w:t xml:space="preserve">Mitä tapahtui ennen pommituksia?</w:t>
      </w:r>
    </w:p>
    <w:p>
      <w:r>
        <w:rPr>
          <w:b/>
        </w:rPr>
        <w:t xml:space="preserve">Tulos</w:t>
      </w:r>
    </w:p>
    <w:p>
      <w:r>
        <w:t xml:space="preserve">Mikä alkoi ennen pommituksia?</w:t>
      </w:r>
    </w:p>
    <w:p>
      <w:r>
        <w:rPr>
          <w:b/>
        </w:rPr>
        <w:t xml:space="preserve">Tulos</w:t>
      </w:r>
    </w:p>
    <w:p>
      <w:r>
        <w:t xml:space="preserve">Mitä tapahtuu pommitusten jälkeen?</w:t>
      </w:r>
    </w:p>
    <w:p>
      <w:r>
        <w:rPr>
          <w:b/>
        </w:rPr>
        <w:t xml:space="preserve">Tulos</w:t>
      </w:r>
    </w:p>
    <w:p>
      <w:r>
        <w:t xml:space="preserve">Mitä tapahtui pommi-iskujen jälkeen?</w:t>
      </w:r>
    </w:p>
    <w:p>
      <w:r>
        <w:rPr>
          <w:b/>
        </w:rPr>
        <w:t xml:space="preserve">Tulos</w:t>
      </w:r>
    </w:p>
    <w:p>
      <w:r>
        <w:t xml:space="preserve">Mitä ei tapahdu pommitusten jälkeen?</w:t>
      </w:r>
    </w:p>
    <w:p>
      <w:r>
        <w:rPr>
          <w:b/>
        </w:rPr>
        <w:t xml:space="preserve">Esimerkki 6.35</w:t>
      </w:r>
    </w:p>
    <w:p>
      <w:r>
        <w:t xml:space="preserve">Läpikulku: "Wall Streetin yöllinen lasku oli kaksinkertainen isku markkinoille, jotka jo kärsivät keskuspankin pankkien lainanannon rajoittamisesta", sanoi Victor Wan, South Johore Securitiesin analyytikko. Wanin mukaan sijoittajat myivät pankki- ja kiinteistöosakkeita odotellessaan alhaisempia tuloja.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Wall Streetin yöllisen laskun jälkeen?</w:t>
      </w:r>
    </w:p>
    <w:p>
      <w:r>
        <w:rPr>
          <w:b/>
        </w:rPr>
        <w:t xml:space="preserve">Tulos</w:t>
      </w:r>
    </w:p>
    <w:p>
      <w:r>
        <w:t xml:space="preserve">Mitä tapahtui ennen Wall Streetin yön yli tapahtunutta romahdusta?</w:t>
      </w:r>
    </w:p>
    <w:p>
      <w:r>
        <w:rPr>
          <w:b/>
        </w:rPr>
        <w:t xml:space="preserve">Tulos</w:t>
      </w:r>
    </w:p>
    <w:p>
      <w:r>
        <w:t xml:space="preserve">Mitä tapahtui sen jälkeen, kun keskuspankki aloitti rajoitukset?</w:t>
      </w:r>
    </w:p>
    <w:p>
      <w:r>
        <w:rPr>
          <w:b/>
        </w:rPr>
        <w:t xml:space="preserve">Tulos</w:t>
      </w:r>
    </w:p>
    <w:p>
      <w:r>
        <w:t xml:space="preserve">Mitä tapahtui ennen kuin keskuspankki aloitti rajoitukset?</w:t>
      </w:r>
    </w:p>
    <w:p>
      <w:r>
        <w:rPr>
          <w:b/>
        </w:rPr>
        <w:t xml:space="preserve">Tulos</w:t>
      </w:r>
    </w:p>
    <w:p>
      <w:r>
        <w:t xml:space="preserve">Mitä tapahtui ennen kuin Victor Wan sanoi mitään?</w:t>
      </w:r>
    </w:p>
    <w:p>
      <w:r>
        <w:rPr>
          <w:b/>
        </w:rPr>
        <w:t xml:space="preserve">Tulos</w:t>
      </w:r>
    </w:p>
    <w:p>
      <w:r>
        <w:t xml:space="preserve">Mitä voi tapahtua ennakoinnin jälkeen?</w:t>
      </w:r>
    </w:p>
    <w:p>
      <w:r>
        <w:rPr>
          <w:b/>
        </w:rPr>
        <w:t xml:space="preserve">Tulos</w:t>
      </w:r>
    </w:p>
    <w:p>
      <w:r>
        <w:t xml:space="preserve">Mitä tapahtui odotuksen jälkeen?</w:t>
      </w:r>
    </w:p>
    <w:p>
      <w:r>
        <w:rPr>
          <w:b/>
        </w:rPr>
        <w:t xml:space="preserve">Esimerkki 6.36</w:t>
      </w:r>
    </w:p>
    <w:p>
      <w:r>
        <w:t xml:space="preserve">Läpikulku: Kumpikaan osapuoli ei kertonut, mitä tapahtui, mutta kun Manuel palasi kotiinsa, hän oli niin järkyttynyt, että tunsi sydämentykytystä ja hänet vietiin sairaalaan. Hän pääsi pian kotiin ja vaikutti kohtuullisen terveeltä, kun hän ilmestyi seuraavana aamuna oikeuteen.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hänen vapauttamistaan?</w:t>
      </w:r>
    </w:p>
    <w:p>
      <w:r>
        <w:rPr>
          <w:b/>
        </w:rPr>
        <w:t xml:space="preserve">Tulos</w:t>
      </w:r>
    </w:p>
    <w:p>
      <w:r>
        <w:t xml:space="preserve">Mitä tapahtui sen jälkeen, kun hänet vapautettiin?</w:t>
      </w:r>
    </w:p>
    <w:p>
      <w:r>
        <w:rPr>
          <w:b/>
        </w:rPr>
        <w:t xml:space="preserve">Tulos</w:t>
      </w:r>
    </w:p>
    <w:p>
      <w:r>
        <w:t xml:space="preserve">Mitä tapahtui ennen kuin hän ilmestyi terveenä?</w:t>
      </w:r>
    </w:p>
    <w:p>
      <w:r>
        <w:rPr>
          <w:b/>
        </w:rPr>
        <w:t xml:space="preserve">Tulos</w:t>
      </w:r>
    </w:p>
    <w:p>
      <w:r>
        <w:t xml:space="preserve">Mitä tapahtui sen jälkeen, kun hän vaikutti terveeltä?</w:t>
      </w:r>
    </w:p>
    <w:p>
      <w:r>
        <w:rPr>
          <w:b/>
        </w:rPr>
        <w:t xml:space="preserve">Tulos</w:t>
      </w:r>
    </w:p>
    <w:p>
      <w:r>
        <w:t xml:space="preserve">Mitä tapahtui ennen kuin hän saapui oikeuteen?</w:t>
      </w:r>
    </w:p>
    <w:p>
      <w:r>
        <w:rPr>
          <w:b/>
        </w:rPr>
        <w:t xml:space="preserve">Tulos</w:t>
      </w:r>
    </w:p>
    <w:p>
      <w:r>
        <w:t xml:space="preserve">Mitä tapahtui sen jälkeen, kun hän saapui oikeuteen?</w:t>
      </w:r>
    </w:p>
    <w:p>
      <w:r>
        <w:rPr>
          <w:b/>
        </w:rPr>
        <w:t xml:space="preserve">Tulos</w:t>
      </w:r>
    </w:p>
    <w:p>
      <w:r>
        <w:t xml:space="preserve">Mitä tapahtui sen jälkeen, kun hänet vietiin sairaalaan?</w:t>
      </w:r>
    </w:p>
    <w:p>
      <w:r>
        <w:rPr>
          <w:b/>
        </w:rPr>
        <w:t xml:space="preserve">Tulos</w:t>
      </w:r>
    </w:p>
    <w:p>
      <w:r>
        <w:t xml:space="preserve">Mitä tapahtui ennen kuin hänet vietiin sairaalaan?</w:t>
      </w:r>
    </w:p>
    <w:p>
      <w:r>
        <w:rPr>
          <w:b/>
        </w:rPr>
        <w:t xml:space="preserve">Tulos</w:t>
      </w:r>
    </w:p>
    <w:p>
      <w:r>
        <w:t xml:space="preserve">Mitä tapahtui sen jälkeen, kun hän tunsi sydämentykytystä?</w:t>
      </w:r>
    </w:p>
    <w:p>
      <w:r>
        <w:rPr>
          <w:b/>
        </w:rPr>
        <w:t xml:space="preserve">Tulos</w:t>
      </w:r>
    </w:p>
    <w:p>
      <w:r>
        <w:t xml:space="preserve">Mitä tapahtui ennen kuin hän tunsi sydämentykytystä?</w:t>
      </w:r>
    </w:p>
    <w:p>
      <w:r>
        <w:rPr>
          <w:b/>
        </w:rPr>
        <w:t xml:space="preserve">Tulos</w:t>
      </w:r>
    </w:p>
    <w:p>
      <w:r>
        <w:t xml:space="preserve">Mitä tapahtui sen jälkeen, kun hän palasi kotiinsa?</w:t>
      </w:r>
    </w:p>
    <w:p>
      <w:r>
        <w:rPr>
          <w:b/>
        </w:rPr>
        <w:t xml:space="preserve">Esimerkki 6.37</w:t>
      </w:r>
    </w:p>
    <w:p>
      <w:r>
        <w:t xml:space="preserve">Läpikulku: Kaksi Punaisen Ristin kansainvälisen komitean (ICRC) palveluksessa työskentelevää italialaista vapautettiin vahingoittumattomina tiistaina keskiyöllä pian sen jälkeen, kun heidät oli aiemmin päivällä siepattu Gazassa, kertoivat palestiinalaisten turvallisuusviranomaiset. Virkamiesten mukaan sieppaajat olivat paenneet sen jälkeen, kun he olivat pudottaneet kaksi panttivankia, miehen ja naisen, lähelle poliisiasemaa Gazan kaistaleen keskustassa.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sieppauksen jälkeen?</w:t>
      </w:r>
    </w:p>
    <w:p>
      <w:r>
        <w:rPr>
          <w:b/>
        </w:rPr>
        <w:t xml:space="preserve">Tulos</w:t>
      </w:r>
    </w:p>
    <w:p>
      <w:r>
        <w:t xml:space="preserve">Mitä tapahtui ennen sieppausta?</w:t>
      </w:r>
    </w:p>
    <w:p>
      <w:r>
        <w:rPr>
          <w:b/>
        </w:rPr>
        <w:t xml:space="preserve">Tulos</w:t>
      </w:r>
    </w:p>
    <w:p>
      <w:r>
        <w:t xml:space="preserve">Mitä tapahtui ennen kidnappausta, mutta se ei ole päättynyt?</w:t>
      </w:r>
    </w:p>
    <w:p>
      <w:r>
        <w:rPr>
          <w:b/>
        </w:rPr>
        <w:t xml:space="preserve">Tulos</w:t>
      </w:r>
    </w:p>
    <w:p>
      <w:r>
        <w:t xml:space="preserve">Mitä tapahtui ennen kuin kaksi italialaista vapautettiin?</w:t>
      </w:r>
    </w:p>
    <w:p>
      <w:r>
        <w:rPr>
          <w:b/>
        </w:rPr>
        <w:t xml:space="preserve">Tulos</w:t>
      </w:r>
    </w:p>
    <w:p>
      <w:r>
        <w:t xml:space="preserve">Mitä tapahtui sen jälkeen, kun kaksi italialaista vapautettiin?</w:t>
      </w:r>
    </w:p>
    <w:p>
      <w:r>
        <w:rPr>
          <w:b/>
        </w:rPr>
        <w:t xml:space="preserve">Tulos</w:t>
      </w:r>
    </w:p>
    <w:p>
      <w:r>
        <w:t xml:space="preserve">Mitä tapahtui ennen kuin kaksi italialaista vapautettiin, mutta se ei ole päättynyt?</w:t>
      </w:r>
    </w:p>
    <w:p>
      <w:r>
        <w:rPr>
          <w:b/>
        </w:rPr>
        <w:t xml:space="preserve">Tulos</w:t>
      </w:r>
    </w:p>
    <w:p>
      <w:r>
        <w:t xml:space="preserve">Mitä tapahtui ennen kuin sieppaajat pakenivat?</w:t>
      </w:r>
    </w:p>
    <w:p>
      <w:r>
        <w:rPr>
          <w:b/>
        </w:rPr>
        <w:t xml:space="preserve">Tulos</w:t>
      </w:r>
    </w:p>
    <w:p>
      <w:r>
        <w:t xml:space="preserve">Mitä tapahtui sen jälkeen, kun sieppaajat pakenivat?</w:t>
      </w:r>
    </w:p>
    <w:p>
      <w:r>
        <w:rPr>
          <w:b/>
        </w:rPr>
        <w:t xml:space="preserve">Tulos</w:t>
      </w:r>
    </w:p>
    <w:p>
      <w:r>
        <w:t xml:space="preserve">Mitä tapahtui ennen kuin kaksi kidnappaajaa pakenivat, mutta eivät ole lopettaneet?</w:t>
      </w:r>
    </w:p>
    <w:p>
      <w:r>
        <w:rPr>
          <w:b/>
        </w:rPr>
        <w:t xml:space="preserve">Tulos</w:t>
      </w:r>
    </w:p>
    <w:p>
      <w:r>
        <w:t xml:space="preserve">Mitä tapahtui ennen kuin kaksi panttivankia pudotettiin?</w:t>
      </w:r>
    </w:p>
    <w:p>
      <w:r>
        <w:rPr>
          <w:b/>
        </w:rPr>
        <w:t xml:space="preserve">Tulos</w:t>
      </w:r>
    </w:p>
    <w:p>
      <w:r>
        <w:t xml:space="preserve">Mitä tapahtui sen jälkeen, kun kaksi panttivankia pudotettiin?</w:t>
      </w:r>
    </w:p>
    <w:p>
      <w:r>
        <w:rPr>
          <w:b/>
        </w:rPr>
        <w:t xml:space="preserve">Tulos</w:t>
      </w:r>
    </w:p>
    <w:p>
      <w:r>
        <w:t xml:space="preserve">Mitä tapahtui ennen kuin kaksi panttivankia pudotettiin, mutta se ei ole päättynyt?</w:t>
      </w:r>
    </w:p>
    <w:p>
      <w:r>
        <w:rPr>
          <w:b/>
        </w:rPr>
        <w:t xml:space="preserve">Esimerkki 6.38</w:t>
      </w:r>
    </w:p>
    <w:p>
      <w:r>
        <w:t xml:space="preserve">Läpikulku: Tämä johtui pääasiassa eräiden toimintojen myyntiin liittyvistä kertaluonteisista tappioista. Kuluja tasoitti osittain yhtiön rakennusdivisioonan myynnistä saatu voitto.</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ennen kuin DSM:llä oli kullanneliöisiä poikkeuksellisia maksuja?</w:t>
      </w:r>
    </w:p>
    <w:p>
      <w:r>
        <w:rPr>
          <w:b/>
        </w:rPr>
        <w:t xml:space="preserve">Tulos</w:t>
      </w:r>
    </w:p>
    <w:p>
      <w:r>
        <w:t xml:space="preserve">Mitä tapahtui, kun DSM:llä oli guldenia ylimääräisiä maksuja?</w:t>
      </w:r>
    </w:p>
    <w:p>
      <w:r>
        <w:rPr>
          <w:b/>
        </w:rPr>
        <w:t xml:space="preserve">Tulos</w:t>
      </w:r>
    </w:p>
    <w:p>
      <w:r>
        <w:t xml:space="preserve">Mitä tapahtui myynnin jälkeen?</w:t>
      </w:r>
    </w:p>
    <w:p>
      <w:r>
        <w:rPr>
          <w:b/>
        </w:rPr>
        <w:t xml:space="preserve">Tulos</w:t>
      </w:r>
    </w:p>
    <w:p>
      <w:r>
        <w:t xml:space="preserve">Mitä tapahtui toiminnan lopettamisen jälkeen?</w:t>
      </w:r>
    </w:p>
    <w:p>
      <w:r>
        <w:rPr>
          <w:b/>
        </w:rPr>
        <w:t xml:space="preserve">Esimerkki 6.39</w:t>
      </w:r>
    </w:p>
    <w:p>
      <w:r>
        <w:t xml:space="preserve">Läpikulku: HRW asetti raportissaan vastuun korkeammalle ja siteerasi pakolaisten todistajien kertomuksia sekä sudanilaisten sotilaiden ja virkamiesten haastatteluja. Näiden kertomusten perusteella HRW sanoi: "hallituksen virkamiehet eivät vain hyväksyneet kylien ryöstelyä ja tuhoamista, vaan se oli myös järjestelmällisesti järjestetty, ja joukkojen ja miliisien jäsenet saivat luvan viedä maata, karjaa ja muuta siviilien omaisuutta".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Khartumin miliisejä kutsuttiin Janjaweediksi?</w:t>
      </w:r>
    </w:p>
    <w:p>
      <w:r>
        <w:rPr>
          <w:b/>
        </w:rPr>
        <w:t xml:space="preserve">Tulos</w:t>
      </w:r>
    </w:p>
    <w:p>
      <w:r>
        <w:t xml:space="preserve">Mitä tapahtumia tapahtui sen jälkeen, kun Khartumin miliisijoukkoja kutsuttiin Janjaweediksi?</w:t>
      </w:r>
    </w:p>
    <w:p>
      <w:r>
        <w:rPr>
          <w:b/>
        </w:rPr>
        <w:t xml:space="preserve">Tulos</w:t>
      </w:r>
    </w:p>
    <w:p>
      <w:r>
        <w:t xml:space="preserve">Mitä tapahtumia väärinkäytösten aikana tapahtui?</w:t>
      </w:r>
    </w:p>
    <w:p>
      <w:r>
        <w:rPr>
          <w:b/>
        </w:rPr>
        <w:t xml:space="preserve">Tulos</w:t>
      </w:r>
    </w:p>
    <w:p>
      <w:r>
        <w:t xml:space="preserve">Mitä tapahtumia tapahtui ennen hyväksikäyttöä?</w:t>
      </w:r>
    </w:p>
    <w:p>
      <w:r>
        <w:rPr>
          <w:b/>
        </w:rPr>
        <w:t xml:space="preserve">Tulos</w:t>
      </w:r>
    </w:p>
    <w:p>
      <w:r>
        <w:t xml:space="preserve">Mitä tapahtui hyväksikäytön jälkeen?</w:t>
      </w:r>
    </w:p>
    <w:p>
      <w:r>
        <w:rPr>
          <w:b/>
        </w:rPr>
        <w:t xml:space="preserve">Tulos</w:t>
      </w:r>
    </w:p>
    <w:p>
      <w:r>
        <w:t xml:space="preserve">Mitä tapahtui ennen kuin HRW julkisti raporttinsa?</w:t>
      </w:r>
    </w:p>
    <w:p>
      <w:r>
        <w:rPr>
          <w:b/>
        </w:rPr>
        <w:t xml:space="preserve">Tulos</w:t>
      </w:r>
    </w:p>
    <w:p>
      <w:r>
        <w:t xml:space="preserve">Mitä tapahtui sen jälkeen, kun HRW julkisti raporttinsa?</w:t>
      </w:r>
    </w:p>
    <w:p>
      <w:r>
        <w:rPr>
          <w:b/>
        </w:rPr>
        <w:t xml:space="preserve">Tulos</w:t>
      </w:r>
    </w:p>
    <w:p>
      <w:r>
        <w:t xml:space="preserve">Mitä tapahtui ennen sudanilaisten sotilaiden ja virkamiesten haastatteluja?</w:t>
      </w:r>
    </w:p>
    <w:p>
      <w:r>
        <w:rPr>
          <w:b/>
        </w:rPr>
        <w:t xml:space="preserve">Tulos</w:t>
      </w:r>
    </w:p>
    <w:p>
      <w:r>
        <w:t xml:space="preserve">Mitä tapahtui sudanilaisten sotilaiden ja virkamiesten haastattelujen jälkeen?</w:t>
      </w:r>
    </w:p>
    <w:p>
      <w:r>
        <w:rPr>
          <w:b/>
        </w:rPr>
        <w:t xml:space="preserve">Esimerkki 6.40</w:t>
      </w:r>
    </w:p>
    <w:p>
      <w:r>
        <w:t xml:space="preserve">Läpikulku: Turvallisuusjoukot ovat varoittaneet palestiinalaismilitanttien iskuista tämän viikon juutalaisten pääsiäisjuhlien yhteydessä.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tapahtuma voi sattua tämän viikon aikana?</w:t>
      </w:r>
    </w:p>
    <w:p>
      <w:r>
        <w:rPr>
          <w:b/>
        </w:rPr>
        <w:t xml:space="preserve">Tulos</w:t>
      </w:r>
    </w:p>
    <w:p>
      <w:r>
        <w:t xml:space="preserve">Mikä tapahtuma tapahtuu varmasti tällä viikolla?</w:t>
      </w:r>
    </w:p>
    <w:p>
      <w:r>
        <w:rPr>
          <w:b/>
        </w:rPr>
        <w:t xml:space="preserve">Tulos</w:t>
      </w:r>
    </w:p>
    <w:p>
      <w:r>
        <w:t xml:space="preserve">Mitä turvallisuusjoukot tekivät ennen lomaa?</w:t>
      </w:r>
    </w:p>
    <w:p>
      <w:r>
        <w:rPr>
          <w:b/>
        </w:rPr>
        <w:t xml:space="preserve">Tulos</w:t>
      </w:r>
    </w:p>
    <w:p>
      <w:r>
        <w:t xml:space="preserve">Mitä tapahtuu varoituksen jälkeen?</w:t>
      </w:r>
    </w:p>
    <w:p>
      <w:r>
        <w:rPr>
          <w:b/>
        </w:rPr>
        <w:t xml:space="preserve">Esimerkki 6.41</w:t>
      </w:r>
    </w:p>
    <w:p>
      <w:r>
        <w:t xml:space="preserve">Läpikulku: Raul Castro vihjasi kommunistisen puolueen Granma-sanomalehden haastattelussa avoimuudesta vuoropuheluun Yhdysvaltojen kanssa ja vihjasi, että suhteet voitaisiin normalisoida tasavertaisin ehdoin. Yhdysvallat oli kuitenkin sanonut takaisin, ettei se puhu "Fidel lightille".</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hän otti ohjat käsiinsä?</w:t>
      </w:r>
    </w:p>
    <w:p>
      <w:r>
        <w:rPr>
          <w:b/>
        </w:rPr>
        <w:t xml:space="preserve">Tulos</w:t>
      </w:r>
    </w:p>
    <w:p>
      <w:r>
        <w:t xml:space="preserve">Mitä tapahtui ennen kuin otit ohjat käsiisi?</w:t>
      </w:r>
    </w:p>
    <w:p>
      <w:r>
        <w:rPr>
          <w:b/>
        </w:rPr>
        <w:t xml:space="preserve">Tulos</w:t>
      </w:r>
    </w:p>
    <w:p>
      <w:r>
        <w:t xml:space="preserve">Mitä tapahtui ennen kuin Castro vihjaili?</w:t>
      </w:r>
    </w:p>
    <w:p>
      <w:r>
        <w:rPr>
          <w:b/>
        </w:rPr>
        <w:t xml:space="preserve">Tulos</w:t>
      </w:r>
    </w:p>
    <w:p>
      <w:r>
        <w:t xml:space="preserve">Mitä tapahtui Castron vihjailun jälkeen?</w:t>
      </w:r>
    </w:p>
    <w:p>
      <w:r>
        <w:rPr>
          <w:b/>
        </w:rPr>
        <w:t xml:space="preserve">Tulos</w:t>
      </w:r>
    </w:p>
    <w:p>
      <w:r>
        <w:t xml:space="preserve">Mitä voisi tapahtua Castron vihjailun jälkeen?</w:t>
      </w:r>
    </w:p>
    <w:p>
      <w:r>
        <w:rPr>
          <w:b/>
        </w:rPr>
        <w:t xml:space="preserve">Esimerkki 6.42</w:t>
      </w:r>
    </w:p>
    <w:p>
      <w:r>
        <w:t xml:space="preserve">Läpikulku: Gerard Rice, entinen IRA:n vanki, joka johtaa Orangen vastaisia mielenosoituksia katolisessa kaupunginosassa Etelä-Belfastissa, sanoi: "Pieniä kansallismielisiä yhteisöjä ei jätetä yksin tänä kesänä". Mellakkapoliisit panssariautoissa, kilvissä ja kypärissä estivät muutamaa sataa protestanttia, joista monet heiluttivat Britannian ja Ulsterin lippuja, häiritsemästä katolilaisia heidän marssiessaan Portadownin harvoilla katolilaiskaduilla.</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on tapahtunut?</w:t>
      </w:r>
    </w:p>
    <w:p>
      <w:r>
        <w:rPr>
          <w:b/>
        </w:rPr>
        <w:t xml:space="preserve">Tulos</w:t>
      </w:r>
    </w:p>
    <w:p>
      <w:r>
        <w:t xml:space="preserve">Mitä tapahtui, kun ihmiset marssivat?</w:t>
      </w:r>
    </w:p>
    <w:p>
      <w:r>
        <w:rPr>
          <w:b/>
        </w:rPr>
        <w:t xml:space="preserve">Tulos</w:t>
      </w:r>
    </w:p>
    <w:p>
      <w:r>
        <w:t xml:space="preserve">Mitä mielenosoitusten aikana olisi voinut tapahtua?</w:t>
      </w:r>
    </w:p>
    <w:p>
      <w:r>
        <w:rPr>
          <w:b/>
        </w:rPr>
        <w:t xml:space="preserve">Esimerkki 6.43</w:t>
      </w:r>
    </w:p>
    <w:p>
      <w:r>
        <w:t xml:space="preserve">Läpikulku: Anderson onnistui kaikissa kolmessa virheheitossa ja teki tilanteeksi 129-124, eikä Los Angeles päässyt enää lähemmäksi. Seuraavalla hyökkäyksellä Bryant hylkäsi pelin, ja hän syyllistyi rangaistukseen hurjassa korilleajossaan, mutta jätti uransa kolmanneksi korkeimman pistemäärän saavuttaneen ottelun.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Andersonin virheheittoja?</w:t>
      </w:r>
    </w:p>
    <w:p>
      <w:r>
        <w:rPr>
          <w:b/>
        </w:rPr>
        <w:t xml:space="preserve">Tulos</w:t>
      </w:r>
    </w:p>
    <w:p>
      <w:r>
        <w:t xml:space="preserve">Mitä tapahtui Andersonin virheheiton jälkeen?</w:t>
      </w:r>
    </w:p>
    <w:p>
      <w:r>
        <w:rPr>
          <w:b/>
        </w:rPr>
        <w:t xml:space="preserve">Tulos</w:t>
      </w:r>
    </w:p>
    <w:p>
      <w:r>
        <w:t xml:space="preserve">Mitä tapahtui ennen sitä seurannutta pallonhallintaa?</w:t>
      </w:r>
    </w:p>
    <w:p>
      <w:r>
        <w:rPr>
          <w:b/>
        </w:rPr>
        <w:t xml:space="preserve">Tulos</w:t>
      </w:r>
    </w:p>
    <w:p>
      <w:r>
        <w:t xml:space="preserve">Mitä sen jälkeen tapahtui?</w:t>
      </w:r>
    </w:p>
    <w:p>
      <w:r>
        <w:rPr>
          <w:b/>
        </w:rPr>
        <w:t xml:space="preserve">Tulos</w:t>
      </w:r>
    </w:p>
    <w:p>
      <w:r>
        <w:t xml:space="preserve">Mitä ei tapahtunut ennen sitä seurannutta hyökkäystä?</w:t>
      </w:r>
    </w:p>
    <w:p>
      <w:r>
        <w:rPr>
          <w:b/>
        </w:rPr>
        <w:t xml:space="preserve">Tulos</w:t>
      </w:r>
    </w:p>
    <w:p>
      <w:r>
        <w:t xml:space="preserve">Mitä tapahtui ennen Bryantin ulosajoa?</w:t>
      </w:r>
    </w:p>
    <w:p>
      <w:r>
        <w:rPr>
          <w:b/>
        </w:rPr>
        <w:t xml:space="preserve">Tulos</w:t>
      </w:r>
    </w:p>
    <w:p>
      <w:r>
        <w:t xml:space="preserve">Mitä tapahtui sen jälkeen, kun Bryant teki virheen?</w:t>
      </w:r>
    </w:p>
    <w:p>
      <w:r>
        <w:rPr>
          <w:b/>
        </w:rPr>
        <w:t xml:space="preserve">Tulos</w:t>
      </w:r>
    </w:p>
    <w:p>
      <w:r>
        <w:t xml:space="preserve">Mitä ei tapahtunut ennen Bryantin ulosajoa?</w:t>
      </w:r>
    </w:p>
    <w:p>
      <w:r>
        <w:rPr>
          <w:b/>
        </w:rPr>
        <w:t xml:space="preserve">Tulos</w:t>
      </w:r>
    </w:p>
    <w:p>
      <w:r>
        <w:t xml:space="preserve">Mitä tapahtui ennen syytettä?</w:t>
      </w:r>
    </w:p>
    <w:p>
      <w:r>
        <w:rPr>
          <w:b/>
        </w:rPr>
        <w:t xml:space="preserve">Tulos</w:t>
      </w:r>
    </w:p>
    <w:p>
      <w:r>
        <w:t xml:space="preserve">Mitä tapahtui syytteen nostamisen jälkeen?</w:t>
      </w:r>
    </w:p>
    <w:p>
      <w:r>
        <w:rPr>
          <w:b/>
        </w:rPr>
        <w:t xml:space="preserve">Tulos</w:t>
      </w:r>
    </w:p>
    <w:p>
      <w:r>
        <w:t xml:space="preserve">Mitä ei tapahtunut ennen syytettä?</w:t>
      </w:r>
    </w:p>
    <w:p>
      <w:r>
        <w:rPr>
          <w:b/>
        </w:rPr>
        <w:t xml:space="preserve">Tulos</w:t>
      </w:r>
    </w:p>
    <w:p>
      <w:r>
        <w:t xml:space="preserve">Mitä tapahtui latauksen aikana?</w:t>
      </w:r>
    </w:p>
    <w:p>
      <w:r>
        <w:rPr>
          <w:b/>
        </w:rPr>
        <w:t xml:space="preserve">Esimerkki 6.44</w:t>
      </w:r>
    </w:p>
    <w:p>
      <w:r>
        <w:t xml:space="preserve">Läpikulku: Hän lisäsi, että Kiina aikoo aina työskennellä Tansanian kanssa vakiinnuttaakseen ja laajentaakseen pitkäaikaista ystävyyttään. KKK:n ja Tansanian vallankumouspuolueen välisistä suhteista Li sanoi, että molemmat puolueet ovat hallitsevia puolueita omissa maissaan.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ystävyys oli aikansa elänyt?</w:t>
      </w:r>
    </w:p>
    <w:p>
      <w:r>
        <w:rPr>
          <w:b/>
        </w:rPr>
        <w:t xml:space="preserve">Tulos</w:t>
      </w:r>
    </w:p>
    <w:p>
      <w:r>
        <w:t xml:space="preserve">Mitä tapahtui samaan aikaan, kun ystävyys oli aikalailla koetuksella?</w:t>
      </w:r>
    </w:p>
    <w:p>
      <w:r>
        <w:rPr>
          <w:b/>
        </w:rPr>
        <w:t xml:space="preserve">Tulos</w:t>
      </w:r>
    </w:p>
    <w:p>
      <w:r>
        <w:t xml:space="preserve">Mitä tapahtui ennen kuin Kiina teki yhteistyötä Tansanian kanssa?</w:t>
      </w:r>
    </w:p>
    <w:p>
      <w:r>
        <w:rPr>
          <w:b/>
        </w:rPr>
        <w:t xml:space="preserve">Tulos</w:t>
      </w:r>
    </w:p>
    <w:p>
      <w:r>
        <w:t xml:space="preserve">Mitä tapahtui ennen kuin Li sanoi jotain?</w:t>
      </w:r>
    </w:p>
    <w:p>
      <w:r>
        <w:rPr>
          <w:b/>
        </w:rPr>
        <w:t xml:space="preserve">Tulos</w:t>
      </w:r>
    </w:p>
    <w:p>
      <w:r>
        <w:t xml:space="preserve">Mitä tapahtui sen jälkeen, kun ystävyys oli aikansa elänyt?</w:t>
      </w:r>
    </w:p>
    <w:p>
      <w:r>
        <w:rPr>
          <w:b/>
        </w:rPr>
        <w:t xml:space="preserve">Tulos</w:t>
      </w:r>
    </w:p>
    <w:p>
      <w:r>
        <w:t xml:space="preserve">Mitä tapahtui sen jälkeen, kun Li sanoi jotain?</w:t>
      </w:r>
    </w:p>
    <w:p>
      <w:r>
        <w:rPr>
          <w:b/>
        </w:rPr>
        <w:t xml:space="preserve">Tulos</w:t>
      </w:r>
    </w:p>
    <w:p>
      <w:r>
        <w:t xml:space="preserve">Mitä tapahtui ennen kuin Kiina vahvisti ja laajensi ystävyyttään?</w:t>
      </w:r>
    </w:p>
    <w:p>
      <w:r>
        <w:rPr>
          <w:b/>
        </w:rPr>
        <w:t xml:space="preserve">Tulos</w:t>
      </w:r>
    </w:p>
    <w:p>
      <w:r>
        <w:t xml:space="preserve">Mitä tapahtui sen jälkeen, kun Kiina vahvisti ja laajensi ystävyyttään?</w:t>
      </w:r>
    </w:p>
    <w:p>
      <w:r>
        <w:rPr>
          <w:b/>
        </w:rPr>
        <w:t xml:space="preserve">Tulos</w:t>
      </w:r>
    </w:p>
    <w:p>
      <w:r>
        <w:t xml:space="preserve">Mitä tapahtui ennen kuin Tansanian kommunistinen puolue ja Tansanian vallankumouspuolue olivat hallitsevia puolueita?</w:t>
      </w:r>
    </w:p>
    <w:p>
      <w:r>
        <w:rPr>
          <w:b/>
        </w:rPr>
        <w:t xml:space="preserve">Tulos</w:t>
      </w:r>
    </w:p>
    <w:p>
      <w:r>
        <w:t xml:space="preserve">Mitä tapahtui sen jälkeen, kun Tansanian kommunistinen puolue ja Tansanian vallankumouspuolue olivat hallitsevia puolueita?</w:t>
      </w:r>
    </w:p>
    <w:p>
      <w:r>
        <w:rPr>
          <w:b/>
        </w:rPr>
        <w:t xml:space="preserve">Tulos</w:t>
      </w:r>
    </w:p>
    <w:p>
      <w:r>
        <w:t xml:space="preserve">Mitä tapahtui sinä aikana, kun KKK ja Tansanian vallankumouspuolue olivat hallituspuolueina?</w:t>
      </w:r>
    </w:p>
    <w:p>
      <w:r>
        <w:rPr>
          <w:b/>
        </w:rPr>
        <w:t xml:space="preserve">Tulos</w:t>
      </w:r>
    </w:p>
    <w:p>
      <w:r>
        <w:t xml:space="preserve">Mitä tapahtui sen jälkeen, kun Li lisäsi jotain?</w:t>
      </w:r>
    </w:p>
    <w:p>
      <w:r>
        <w:rPr>
          <w:b/>
        </w:rPr>
        <w:t xml:space="preserve">Esimerkki 6.45</w:t>
      </w:r>
    </w:p>
    <w:p>
      <w:r>
        <w:t xml:space="preserve">Läpikulku: Yediot Aharonot -lehden julkaiseman viimeisimmän tutkimuksen mukaan Kadima on saamassa 41 paikkaa Knessetin 120 paikasta 28. maaliskuuta pidettävissä vaaleissa, 20 paikkaa enemmän kuin sen lähin kilpailija, keskusta-vasemmistolainen työväenpuolue. Likud, joka voitti viime vaaleissa 38 paikkaa, on tutkimuksen mukaan pudottamassa edustuksensa vain 11:een, yhden paikan päähän ultraortodoksisesta Shas-puolueesta.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julkaisemisen jälkeen?</w:t>
      </w:r>
    </w:p>
    <w:p>
      <w:r>
        <w:rPr>
          <w:b/>
        </w:rPr>
        <w:t xml:space="preserve">Tulos</w:t>
      </w:r>
    </w:p>
    <w:p>
      <w:r>
        <w:t xml:space="preserve">Mitä tapahtui sen jälkeen, kun tutkimuksessa löydettiin jotain?</w:t>
      </w:r>
    </w:p>
    <w:p>
      <w:r>
        <w:rPr>
          <w:b/>
        </w:rPr>
        <w:t xml:space="preserve">Tulos</w:t>
      </w:r>
    </w:p>
    <w:p>
      <w:r>
        <w:t xml:space="preserve">Mitä tapahtui ennen kuin tutkimuksessa löydettiin jotain?</w:t>
      </w:r>
    </w:p>
    <w:p>
      <w:r>
        <w:rPr>
          <w:b/>
        </w:rPr>
        <w:t xml:space="preserve">Tulos</w:t>
      </w:r>
    </w:p>
    <w:p>
      <w:r>
        <w:t xml:space="preserve">Mitä voi tapahtua kaatumisen jälkeen?</w:t>
      </w:r>
    </w:p>
    <w:p>
      <w:r>
        <w:rPr>
          <w:b/>
        </w:rPr>
        <w:t xml:space="preserve">Tulos</w:t>
      </w:r>
    </w:p>
    <w:p>
      <w:r>
        <w:t xml:space="preserve">Mitä tapahtui ennen kaatumista?</w:t>
      </w:r>
    </w:p>
    <w:p>
      <w:r>
        <w:rPr>
          <w:b/>
        </w:rPr>
        <w:t xml:space="preserve">Esimerkki 6.46</w:t>
      </w:r>
    </w:p>
    <w:p>
      <w:r>
        <w:t xml:space="preserve">Läpikulku: "Uskon, että tämä pieni ystäväjoukko - karppi, panda, liekki, antilooppi ja pääsky - tulee olemaan erittäin suosittu ja auttaa levittämään olympialaisten viestejä ympäri maailmaa", hän lisäsi. Monet tavalliset kansalaiset ilmaisivat hämmästyksensä maskottien määrästä.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hän lisäsi kommentin?</w:t>
      </w:r>
    </w:p>
    <w:p>
      <w:r>
        <w:rPr>
          <w:b/>
        </w:rPr>
        <w:t xml:space="preserve">Tulos</w:t>
      </w:r>
    </w:p>
    <w:p>
      <w:r>
        <w:t xml:space="preserve">Mitä tapahtuisi ennen kuin eläimet olisivat suosittuja?</w:t>
      </w:r>
    </w:p>
    <w:p>
      <w:r>
        <w:rPr>
          <w:b/>
        </w:rPr>
        <w:t xml:space="preserve">Esimerkki 6.47</w:t>
      </w:r>
    </w:p>
    <w:p>
      <w:r>
        <w:t xml:space="preserve">Läpikulku: Feissel oli tyytyväinen Kyproksen kreikkalaisen osapuolen päätökseen keskeyttää kreikkalaisten sotakoneiden ylilennot sotaharjoitusten aikana ensi kuun alussa hyvän tahdon eleenä hänen välittäessään välitystä Kleridesin ja Denktashin välillä. "Mielestäni se on hyvä askel, se osoittaa, että pyritään luomaan paras mahdollinen ilmapiiri helpottamaan sitä, mitä olemme tekemässä", virkamies sanoi.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alkoi ennen kuin Feissel oli tyytyväinen päätökseen?</w:t>
      </w:r>
    </w:p>
    <w:p>
      <w:r>
        <w:rPr>
          <w:b/>
        </w:rPr>
        <w:t xml:space="preserve">Tulos</w:t>
      </w:r>
    </w:p>
    <w:p>
      <w:r>
        <w:t xml:space="preserve">Mitä tapahtui, kun Feissel oli tyytyväinen päätökseen?</w:t>
      </w:r>
    </w:p>
    <w:p>
      <w:r>
        <w:rPr>
          <w:b/>
        </w:rPr>
        <w:t xml:space="preserve">Tulos</w:t>
      </w:r>
    </w:p>
    <w:p>
      <w:r>
        <w:t xml:space="preserve">Mitä tapahtui sen jälkeen, kun Feissel oli tyytyväinen päätökseen?</w:t>
      </w:r>
    </w:p>
    <w:p>
      <w:r>
        <w:rPr>
          <w:b/>
        </w:rPr>
        <w:t xml:space="preserve">Tulos</w:t>
      </w:r>
    </w:p>
    <w:p>
      <w:r>
        <w:t xml:space="preserve">Mikä alkoi ennen päätöstä?</w:t>
      </w:r>
    </w:p>
    <w:p>
      <w:r>
        <w:rPr>
          <w:b/>
        </w:rPr>
        <w:t xml:space="preserve">Tulos</w:t>
      </w:r>
    </w:p>
    <w:p>
      <w:r>
        <w:t xml:space="preserve">Mitä sovittelun aikana tapahtui?</w:t>
      </w:r>
    </w:p>
    <w:p>
      <w:r>
        <w:rPr>
          <w:b/>
        </w:rPr>
        <w:t xml:space="preserve">Tulos</w:t>
      </w:r>
    </w:p>
    <w:p>
      <w:r>
        <w:t xml:space="preserve">Mikä alkoi ennen sovittelua?</w:t>
      </w:r>
    </w:p>
    <w:p>
      <w:r>
        <w:rPr>
          <w:b/>
        </w:rPr>
        <w:t xml:space="preserve">Tulos</w:t>
      </w:r>
    </w:p>
    <w:p>
      <w:r>
        <w:t xml:space="preserve">Mitä tapahtui sovittelun jälkeen?</w:t>
      </w:r>
    </w:p>
    <w:p>
      <w:r>
        <w:rPr>
          <w:b/>
        </w:rPr>
        <w:t xml:space="preserve">Esimerkki 6.48</w:t>
      </w:r>
    </w:p>
    <w:p>
      <w:r>
        <w:t xml:space="preserve">Läpikulku: Kiinan oikeusministeriön maanantaina julkaiseman raportin mukaan Kiinan kansalaisten oikeuksien oikeudellisissa takeissa on viime vuonna saavutettu "huomattavia edistysaskeleita". YK:n edustaja arvosteli ankarasti myös Burmaa, Kuubaa, Irania ja Irakia törkeistä ihmisoikeusloukkauksista.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alkoi Kiinan oikeusministeriön raportin jälkeen?</w:t>
      </w:r>
    </w:p>
    <w:p>
      <w:r>
        <w:rPr>
          <w:b/>
        </w:rPr>
        <w:t xml:space="preserve">Tulos</w:t>
      </w:r>
    </w:p>
    <w:p>
      <w:r>
        <w:t xml:space="preserve">Mikä alkoi ennen Kiinan oikeusministeriön raporttia?</w:t>
      </w:r>
    </w:p>
    <w:p>
      <w:r>
        <w:rPr>
          <w:b/>
        </w:rPr>
        <w:t xml:space="preserve">Tulos</w:t>
      </w:r>
    </w:p>
    <w:p>
      <w:r>
        <w:t xml:space="preserve">Mikä alkoi sen jälkeen, kun ihmisoikeusryhmät puhuivat toisinajattelijoiden huonontuneesta kohtelusta?</w:t>
      </w:r>
    </w:p>
    <w:p>
      <w:r>
        <w:rPr>
          <w:b/>
        </w:rPr>
        <w:t xml:space="preserve">Tulos</w:t>
      </w:r>
    </w:p>
    <w:p>
      <w:r>
        <w:t xml:space="preserve">Mikä alkoi ennen kuin ihmisoikeusryhmät puhuivat toisinajattelijoiden huonontuneesta kohtelusta?</w:t>
      </w:r>
    </w:p>
    <w:p>
      <w:r>
        <w:rPr>
          <w:b/>
        </w:rPr>
        <w:t xml:space="preserve">Tulos</w:t>
      </w:r>
    </w:p>
    <w:p>
      <w:r>
        <w:t xml:space="preserve">Mitä tapahtui, kun ihmisoikeusryhmät vastustivat toisinajattelijoiden huonontunutta kohtelua?</w:t>
      </w:r>
    </w:p>
    <w:p>
      <w:r>
        <w:rPr>
          <w:b/>
        </w:rPr>
        <w:t xml:space="preserve">Tulos</w:t>
      </w:r>
    </w:p>
    <w:p>
      <w:r>
        <w:t xml:space="preserve">Mitä tapahtui, kun kiinalaisten toisinajattelijoiden olot huononivat?</w:t>
      </w:r>
    </w:p>
    <w:p>
      <w:r>
        <w:rPr>
          <w:b/>
        </w:rPr>
        <w:t xml:space="preserve">Tulos</w:t>
      </w:r>
    </w:p>
    <w:p>
      <w:r>
        <w:t xml:space="preserve">Mitä tapahtui ennen kuin kiinalaisten toisinajattelijoiden olot huononivat?</w:t>
      </w:r>
    </w:p>
    <w:p>
      <w:r>
        <w:rPr>
          <w:b/>
        </w:rPr>
        <w:t xml:space="preserve">Tulos</w:t>
      </w:r>
    </w:p>
    <w:p>
      <w:r>
        <w:t xml:space="preserve">Mitä tapahtui sen jälkeen, kun kiinalaisten toisinajattelijoiden olot huononivat?</w:t>
      </w:r>
    </w:p>
    <w:p>
      <w:r>
        <w:rPr>
          <w:b/>
        </w:rPr>
        <w:t xml:space="preserve">Tulos</w:t>
      </w:r>
    </w:p>
    <w:p>
      <w:r>
        <w:t xml:space="preserve">Mikä alkoi ennen kuin YK:n edustaja arvosteli Burmaa, Kuubaa, Irania ja Irakia?</w:t>
      </w:r>
    </w:p>
    <w:p>
      <w:r>
        <w:rPr>
          <w:b/>
        </w:rPr>
        <w:t xml:space="preserve">Esimerkki 6.49</w:t>
      </w:r>
    </w:p>
    <w:p>
      <w:r>
        <w:t xml:space="preserve">Läpikulku: Öljy-yhtiöt ovat Shell Petroleum Development Company (SPDC), Pipeline Products and Marketing Company (PPMC) ja Nigeria Gas Company (NGC). Deltan osavaltion hallituksen sihteeri Emmanuel Uduaghan neuvoo kaikkia osapuolia pitämään lupauksensa.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osapuolille annettiin neuvoja?</w:t>
      </w:r>
    </w:p>
    <w:p>
      <w:r>
        <w:rPr>
          <w:b/>
        </w:rPr>
        <w:t xml:space="preserve">Tulos</w:t>
      </w:r>
    </w:p>
    <w:p>
      <w:r>
        <w:t xml:space="preserve">Mitä tapahtui sen jälkeen, kun osapuolille oli annettu neuvoja?</w:t>
      </w:r>
    </w:p>
    <w:p>
      <w:r>
        <w:rPr>
          <w:b/>
        </w:rPr>
        <w:t xml:space="preserve">Tulos</w:t>
      </w:r>
    </w:p>
    <w:p>
      <w:r>
        <w:t xml:space="preserve">Mitä Uduaghan toivoo tapahtuvan sen jälkeen, kun hän on antanut puolueille neuvoja?</w:t>
      </w:r>
    </w:p>
    <w:p>
      <w:r>
        <w:rPr>
          <w:b/>
        </w:rPr>
        <w:t xml:space="preserve">Esimerkki 6.50</w:t>
      </w:r>
    </w:p>
    <w:p>
      <w:r>
        <w:t xml:space="preserve">Läpikulku: "Haluamme äänestyksen ennen vuoden loppua, (mieluiten) ennen joulua", sanoi nimettömänä pysyttelevä länsimainen diplomaatti. Hän lisäsi, että rahoittajat pyrkivät neuvoston yksimieliseen tukeen, mutta varoitti myös, että "yksimielisyydellä on hintansa (jonka) olemme valmiita maksamaan tiettyyn pisteeseen asti".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diplomaatti sanoi jotain?</w:t>
      </w:r>
    </w:p>
    <w:p>
      <w:r>
        <w:rPr>
          <w:b/>
        </w:rPr>
        <w:t xml:space="preserve">Tulos</w:t>
      </w:r>
    </w:p>
    <w:p>
      <w:r>
        <w:t xml:space="preserve">Mitä tapahtui ennen kuin diplomaatti sanoi jotain?</w:t>
      </w:r>
    </w:p>
    <w:p>
      <w:r>
        <w:rPr>
          <w:b/>
        </w:rPr>
        <w:t xml:space="preserve">Tulos</w:t>
      </w:r>
    </w:p>
    <w:p>
      <w:r>
        <w:t xml:space="preserve">Mitä tapahtui ennen kuin hän lisäsi jotain?</w:t>
      </w:r>
    </w:p>
    <w:p>
      <w:r>
        <w:rPr>
          <w:b/>
        </w:rPr>
        <w:t xml:space="preserve">Tulos</w:t>
      </w:r>
    </w:p>
    <w:p>
      <w:r>
        <w:t xml:space="preserve">Mitä tapahtui sen jälkeen, kun hän lisäsi jotain?</w:t>
      </w:r>
    </w:p>
    <w:p>
      <w:r>
        <w:rPr>
          <w:b/>
        </w:rPr>
        <w:t xml:space="preserve">Tulos</w:t>
      </w:r>
    </w:p>
    <w:p>
      <w:r>
        <w:t xml:space="preserve">Mitä tapahtui ennen kuin diplomaatti varoitti jotain?</w:t>
      </w:r>
    </w:p>
    <w:p>
      <w:r>
        <w:rPr>
          <w:b/>
        </w:rPr>
        <w:t xml:space="preserve">Tulos</w:t>
      </w:r>
    </w:p>
    <w:p>
      <w:r>
        <w:t xml:space="preserve">Mitä voisi tapahtua sen jälkeen, kun diplomaatti varoitti jotain?</w:t>
      </w:r>
    </w:p>
    <w:p>
      <w:r>
        <w:rPr>
          <w:b/>
        </w:rPr>
        <w:t xml:space="preserve">Esimerkki 6.51</w:t>
      </w:r>
    </w:p>
    <w:p>
      <w:r>
        <w:t xml:space="preserve">Läpikulku: Optio-oikeudet lasketaan liikkeeseen siten, että jokaista käytettyä optio-oikeutta kohti lasketaan yksi kolmasosa optio-oikeudesta.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on tapahduttava ennen warranttien antamista?</w:t>
      </w:r>
    </w:p>
    <w:p>
      <w:r>
        <w:rPr>
          <w:b/>
        </w:rPr>
        <w:t xml:space="preserve">Tulos</w:t>
      </w:r>
    </w:p>
    <w:p>
      <w:r>
        <w:t xml:space="preserve">Mitä on tapahduttava warranttien antamisen jälkeen?</w:t>
      </w:r>
    </w:p>
    <w:p>
      <w:r>
        <w:rPr>
          <w:b/>
        </w:rPr>
        <w:t xml:space="preserve">Tulos</w:t>
      </w:r>
    </w:p>
    <w:p>
      <w:r>
        <w:t xml:space="preserve">Mitä on tapahduttava, ennen kuin optio-oikeudet voidaan käyttää?</w:t>
      </w:r>
    </w:p>
    <w:p>
      <w:r>
        <w:rPr>
          <w:b/>
        </w:rPr>
        <w:t xml:space="preserve">Tulos</w:t>
      </w:r>
    </w:p>
    <w:p>
      <w:r>
        <w:t xml:space="preserve">Mitä tapahtuu sen jälkeen, kun warrantit voidaan käyttää?</w:t>
      </w:r>
    </w:p>
    <w:p>
      <w:r>
        <w:rPr>
          <w:b/>
        </w:rPr>
        <w:t xml:space="preserve">Tulos</w:t>
      </w:r>
    </w:p>
    <w:p>
      <w:r>
        <w:t xml:space="preserve">Mitä tapahtuu warranttien liikkeeseenlaskun jälkeen?</w:t>
      </w:r>
    </w:p>
    <w:p>
      <w:r>
        <w:rPr>
          <w:b/>
        </w:rPr>
        <w:t xml:space="preserve">Esimerkki 6.52</w:t>
      </w:r>
    </w:p>
    <w:p>
      <w:r>
        <w:t xml:space="preserve">Läpikulku: China National Petroleum Corporationin (CNPC) varapääjohtaja Zhou Jiping sanoi torstaina Pekingissä, että Kiina ja Venäjä ovat vuonna 2006 tehneet "historiallisen läpimurron" öljyteollisuuden investoinneissa ja yhteistyössä. CNPC:n virkailijan mukaan tänä vuonna maat ovat allekirjoittaneet joukon sopimuksia kahden yhteisyrityksen perustamisesta, jotka koskevat öljyn ja kaasun hyödyntämistä ja venäläistä raakaöljyä Kiinan rajalle kuljettavan putken rakentamista.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sen jälkeen, kun nämä kaksi maata ovat allekirjoittaneet sopimukset?</w:t>
      </w:r>
    </w:p>
    <w:p>
      <w:r>
        <w:rPr>
          <w:b/>
        </w:rPr>
        <w:t xml:space="preserve">Tulos</w:t>
      </w:r>
    </w:p>
    <w:p>
      <w:r>
        <w:t xml:space="preserve">Mitä tapahtui ennen kuin Zhou Jiping puhui torstaina?</w:t>
      </w:r>
    </w:p>
    <w:p>
      <w:r>
        <w:rPr>
          <w:b/>
        </w:rPr>
        <w:t xml:space="preserve">Tulos</w:t>
      </w:r>
    </w:p>
    <w:p>
      <w:r>
        <w:t xml:space="preserve">Mitä todennäköisesti tapahtuu sen jälkeen, kun Zhou Jiping puhui torstaina?</w:t>
      </w:r>
    </w:p>
    <w:p>
      <w:r>
        <w:rPr>
          <w:b/>
        </w:rPr>
        <w:t xml:space="preserve">Tulos</w:t>
      </w:r>
    </w:p>
    <w:p>
      <w:r>
        <w:t xml:space="preserve">Mitä tapahtuu, kun kaksi yhteisyritystä on perustettu?</w:t>
      </w:r>
    </w:p>
    <w:p>
      <w:r>
        <w:rPr>
          <w:b/>
        </w:rPr>
        <w:t xml:space="preserve">Tulos</w:t>
      </w:r>
    </w:p>
    <w:p>
      <w:r>
        <w:t xml:space="preserve">Mitä tapahtui sen jälkeen, kun Zhou Jiping puhui torstaina?</w:t>
      </w:r>
    </w:p>
    <w:p>
      <w:r>
        <w:rPr>
          <w:b/>
        </w:rPr>
        <w:t xml:space="preserve">Esimerkki 6.53</w:t>
      </w:r>
    </w:p>
    <w:p>
      <w:r>
        <w:t xml:space="preserve">Läpikulku: Yulo oli Filippiinien kauppa- ja teollisuuskamarin entinen puheenjohtaja, joka käänsi PITC:n lähes konkurssista vuonna 1990 kannattavaksi vuonna 1996. Hän oli opiskellut Filippiinien yliopistossa, Stanford Advance Management Collegessa ja Colegio de San Juan de Letranissa.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tapahtuma todennäköisesti tapahtui sen jälkeen, kun Yulo oli saanut koulutusta? </w:t>
      </w:r>
    </w:p>
    <w:p>
      <w:r>
        <w:rPr>
          <w:b/>
        </w:rPr>
        <w:t xml:space="preserve">Tulos</w:t>
      </w:r>
    </w:p>
    <w:p>
      <w:r>
        <w:t xml:space="preserve">Mitä tapahtui, kun Yuloa koulutettiin? </w:t>
      </w:r>
    </w:p>
    <w:p>
      <w:r>
        <w:rPr>
          <w:b/>
        </w:rPr>
        <w:t xml:space="preserve">Tulos</w:t>
      </w:r>
    </w:p>
    <w:p>
      <w:r>
        <w:t xml:space="preserve">Mikä oli todennäköisesti alkanut sen jälkeen, kun Yuloa oli koulutettu? </w:t>
      </w:r>
    </w:p>
    <w:p>
      <w:r>
        <w:rPr>
          <w:b/>
        </w:rPr>
        <w:t xml:space="preserve">Tulos</w:t>
      </w:r>
    </w:p>
    <w:p>
      <w:r>
        <w:t xml:space="preserve">Mikä tapahtuma oli alkanut ennen kuin Yulo sai koulutusta? </w:t>
      </w:r>
    </w:p>
    <w:p>
      <w:r>
        <w:rPr>
          <w:b/>
        </w:rPr>
        <w:t xml:space="preserve">Tulos</w:t>
      </w:r>
    </w:p>
    <w:p>
      <w:r>
        <w:t xml:space="preserve">Mikä tapahtuma todennäköisesti päättyi ennen kuin PITC saatiin kannattavaksi vuonna 1996?</w:t>
      </w:r>
    </w:p>
    <w:p>
      <w:r>
        <w:rPr>
          <w:b/>
        </w:rPr>
        <w:t xml:space="preserve">Esimerkki 6.54</w:t>
      </w:r>
    </w:p>
    <w:p>
      <w:r>
        <w:t xml:space="preserve">Läpikulku: Zairen pääministeri Likulia Bolongo on kehottanut Kinshasan asukkaita ilmiantamaan kaikki epäilyttävät henkilöt ja sanonut, että armeija pystyy puolustamaan kaupunkia kapinallisia vastaan, mutta tarvitsee kansalaisten tukea. Myöhään maanantaina antamassaan televisiohaastattelussa kenraali Likulia julisti, että Zairen asevoimat, FAZ, kykenee pitämään kaupungin hallussaan kapinallisia vastaan, jotka ovat pyyhkäisseet läpi maan itäisen puoliskon, mutta tarvitsee "kansan tukea".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voi tapahtua Bolongon haastattelun jälkeen?</w:t>
      </w:r>
    </w:p>
    <w:p>
      <w:r>
        <w:rPr>
          <w:b/>
        </w:rPr>
        <w:t xml:space="preserve">Tulos</w:t>
      </w:r>
    </w:p>
    <w:p>
      <w:r>
        <w:t xml:space="preserve">Mitä Bolongon haastattelun aikana tapahtui?</w:t>
      </w:r>
    </w:p>
    <w:p>
      <w:r>
        <w:rPr>
          <w:b/>
        </w:rPr>
        <w:t xml:space="preserve">Tulos</w:t>
      </w:r>
    </w:p>
    <w:p>
      <w:r>
        <w:t xml:space="preserve">Mikä alkoi ennen Bolongon haastattelua?</w:t>
      </w:r>
    </w:p>
    <w:p>
      <w:r>
        <w:rPr>
          <w:b/>
        </w:rPr>
        <w:t xml:space="preserve">Tulos</w:t>
      </w:r>
    </w:p>
    <w:p>
      <w:r>
        <w:t xml:space="preserve">Mitä tapahtui sen jälkeen, kun kapinalliset olivat valloittaneet maan itäisen puoliskon?</w:t>
      </w:r>
    </w:p>
    <w:p>
      <w:r>
        <w:rPr>
          <w:b/>
        </w:rPr>
        <w:t xml:space="preserve">Tulos</w:t>
      </w:r>
    </w:p>
    <w:p>
      <w:r>
        <w:t xml:space="preserve">Mitä tapahtui ennen kuin kapinalliset valtasivat maan itäosan?</w:t>
      </w:r>
    </w:p>
    <w:p>
      <w:r>
        <w:rPr>
          <w:b/>
        </w:rPr>
        <w:t xml:space="preserve">Esimerkki 6.55</w:t>
      </w:r>
    </w:p>
    <w:p>
      <w:r>
        <w:t xml:space="preserve">Läpikulku: Cliven ja minun välinen suhde ei olisi koskaan toiminut, koska liian moni ihminen horjutti Rupert Lowen haluamaa rakennetta seurassa", hän lisäsi. Sunday Mirrorissa julkaistussa Mandaricin avoimessa kirjeessä Pompeyn puheenjohtaja sanoi: "Jos olen rehellinen, en alun alkaenkaan halunnut Harryn lähtevän.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ei ole tapahtunut ennen kuin suhde toimii?</w:t>
      </w:r>
    </w:p>
    <w:p>
      <w:r>
        <w:rPr>
          <w:b/>
        </w:rPr>
        <w:t xml:space="preserve">Tulos</w:t>
      </w:r>
    </w:p>
    <w:p>
      <w:r>
        <w:t xml:space="preserve">Mitä tapahtui ennen kuin suhde kariutui?</w:t>
      </w:r>
    </w:p>
    <w:p>
      <w:r>
        <w:rPr>
          <w:b/>
        </w:rPr>
        <w:t xml:space="preserve">Tulos</w:t>
      </w:r>
    </w:p>
    <w:p>
      <w:r>
        <w:t xml:space="preserve">Mitä tapahtui, kun suhde epäonnistui?</w:t>
      </w:r>
    </w:p>
    <w:p>
      <w:r>
        <w:rPr>
          <w:b/>
        </w:rPr>
        <w:t xml:space="preserve">Esimerkki 6.56</w:t>
      </w:r>
    </w:p>
    <w:p>
      <w:r>
        <w:t xml:space="preserve">Läpikulku: MGM Grand Air -yksikön tiettyjen lentokoneiden kunnostamiseen ja kiinteistön hankkimiseen uutta lomakeskusta varten. Yhtiö sanoi arvioivansa, että Desert Inn -hotellin remontti maksaa noin 32 miljoonaa dollaria ja McDonnell Douglas Corp:n valmistamien kolmen DC-8-62-lentokoneen kunnostaminen noin 24,5 miljoonaa dollaria.</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uhrin jälkeen?</w:t>
      </w:r>
    </w:p>
    <w:p>
      <w:r>
        <w:rPr>
          <w:b/>
        </w:rPr>
        <w:t xml:space="preserve">Tulos</w:t>
      </w:r>
    </w:p>
    <w:p>
      <w:r>
        <w:t xml:space="preserve">Mitä voi tapahtua sen jälkeen, kun tarjousta odotetaan?</w:t>
      </w:r>
    </w:p>
    <w:p>
      <w:r>
        <w:rPr>
          <w:b/>
        </w:rPr>
        <w:t xml:space="preserve">Tulos</w:t>
      </w:r>
    </w:p>
    <w:p>
      <w:r>
        <w:t xml:space="preserve">Mitä voi tapahtua lentokoneiden valmistumisen jälkeen?</w:t>
      </w:r>
    </w:p>
    <w:p>
      <w:r>
        <w:rPr>
          <w:b/>
        </w:rPr>
        <w:t xml:space="preserve">Tulos</w:t>
      </w:r>
    </w:p>
    <w:p>
      <w:r>
        <w:t xml:space="preserve">Mitä on tehtävä ennen remonttia?</w:t>
      </w:r>
    </w:p>
    <w:p>
      <w:r>
        <w:rPr>
          <w:b/>
        </w:rPr>
        <w:t xml:space="preserve">Tulos</w:t>
      </w:r>
    </w:p>
    <w:p>
      <w:r>
        <w:t xml:space="preserve">Mitä on tehtävä ennen kunnostusta?</w:t>
      </w:r>
    </w:p>
    <w:p>
      <w:r>
        <w:rPr>
          <w:b/>
        </w:rPr>
        <w:t xml:space="preserve">Tulos</w:t>
      </w:r>
    </w:p>
    <w:p>
      <w:r>
        <w:t xml:space="preserve">Mitä tapahtuu ennen kuin omaisuus hankitaan?</w:t>
      </w:r>
    </w:p>
    <w:p>
      <w:r>
        <w:rPr>
          <w:b/>
        </w:rPr>
        <w:t xml:space="preserve">Esimerkki 6.57</w:t>
      </w:r>
    </w:p>
    <w:p>
      <w:r>
        <w:t xml:space="preserve">Läpikulku: Otto Hahnin rauhanmitalin, joka on nimetty saksalaisen ydinfyysikon mukaan, Saksan YK-yhdistys ilmoitti. Ali on valittu "hänen elinikäisestä sitoutumisestaan amerikkalaiseen kansalaisoikeusliikkeeseen ja mustien maailmanlaajuiseen kulttuuriseen vapautumiseen sekä hänen työstään YK:n hyvän tahdon lähettiläänä", kertoi seuran aluejohtaja Christine Kalb lehdistötilaisuudessa.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entisen raskaan sarjan maailmanmestarin elinikäisen sitoutumisen jälkeen Yhdysvaltain kansalaisoikeusliikkeeseen ja mustien maailmanlaajuiseen kulttuuriseen vapautumiseen sekä hänen toimittuaan YK:n hyvän tahdon lähettiläänä?</w:t>
      </w:r>
    </w:p>
    <w:p>
      <w:r>
        <w:rPr>
          <w:b/>
        </w:rPr>
        <w:t xml:space="preserve">Tulos</w:t>
      </w:r>
    </w:p>
    <w:p>
      <w:r>
        <w:t xml:space="preserve">Mitä tapahtui ennen entisen raskaan sarjan maailmanmestarin elinikäistä sitoutumista Yhdysvaltain kansalaisoikeusliikkeeseen ja mustien maailmanlaajuiseen kulttuuriseen vapautumiseen sekä hänen työtään YK:n hyvän tahdon lähettiläänä?</w:t>
      </w:r>
    </w:p>
    <w:p>
      <w:r>
        <w:rPr>
          <w:b/>
        </w:rPr>
        <w:t xml:space="preserve">Tulos</w:t>
      </w:r>
    </w:p>
    <w:p>
      <w:r>
        <w:t xml:space="preserve">Mitä tapahtui ennen kuin entinen raskaan sarjan maailmanmestari valittiin Otto Hahnin rauhanmitalin saajaksi?</w:t>
      </w:r>
    </w:p>
    <w:p>
      <w:r>
        <w:rPr>
          <w:b/>
        </w:rPr>
        <w:t xml:space="preserve">Tulos</w:t>
      </w:r>
    </w:p>
    <w:p>
      <w:r>
        <w:t xml:space="preserve">Mitä tapahtuu, kun entinen raskaan sarjan maailmanmestari valittiin Otto Hahnin rauhanmitalin saajaksi?</w:t>
      </w:r>
    </w:p>
    <w:p>
      <w:r>
        <w:rPr>
          <w:b/>
        </w:rPr>
        <w:t xml:space="preserve">Tulos</w:t>
      </w:r>
    </w:p>
    <w:p>
      <w:r>
        <w:t xml:space="preserve">Mitä tapahtui sen jälkeen, kun entinen raskaan sarjan maailmanmestari valittiin Otto Hahnin rauhanmitalin saajaksi?</w:t>
      </w:r>
    </w:p>
    <w:p>
      <w:r>
        <w:rPr>
          <w:b/>
        </w:rPr>
        <w:t xml:space="preserve">Esimerkki 6.58</w:t>
      </w:r>
    </w:p>
    <w:p>
      <w:r>
        <w:t xml:space="preserve">Läpikulku: Ungureanu saapui Kiinaan lauantaina Kiinan ulkoministeri Li Zhaoxingin kutsusta.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Ungureanu saapui Kiinaan?</w:t>
      </w:r>
    </w:p>
    <w:p>
      <w:r>
        <w:rPr>
          <w:b/>
        </w:rPr>
        <w:t xml:space="preserve">Tulos</w:t>
      </w:r>
    </w:p>
    <w:p>
      <w:r>
        <w:t xml:space="preserve">Mitä tapahtui Ungureanun saavuttua Kiinaan?</w:t>
      </w:r>
    </w:p>
    <w:p>
      <w:r>
        <w:rPr>
          <w:b/>
        </w:rPr>
        <w:t xml:space="preserve">Tulos</w:t>
      </w:r>
    </w:p>
    <w:p>
      <w:r>
        <w:t xml:space="preserve">Mitä tapahtui Ungureanun saapuessa Kiinaan?</w:t>
      </w:r>
    </w:p>
    <w:p>
      <w:r>
        <w:rPr>
          <w:b/>
        </w:rPr>
        <w:t xml:space="preserve">Tulos</w:t>
      </w:r>
    </w:p>
    <w:p>
      <w:r>
        <w:t xml:space="preserve">Mitä tapahtui ennen kutsun lähettämistä?</w:t>
      </w:r>
    </w:p>
    <w:p>
      <w:r>
        <w:rPr>
          <w:b/>
        </w:rPr>
        <w:t xml:space="preserve">Tulos</w:t>
      </w:r>
    </w:p>
    <w:p>
      <w:r>
        <w:t xml:space="preserve">Mitä tapahtui kutsun lähettämisen jälkeen?</w:t>
      </w:r>
    </w:p>
    <w:p>
      <w:r>
        <w:rPr>
          <w:b/>
        </w:rPr>
        <w:t xml:space="preserve">Tulos</w:t>
      </w:r>
    </w:p>
    <w:p>
      <w:r>
        <w:t xml:space="preserve">Mitä tapahtui, kun kutsua laadittiin?</w:t>
      </w:r>
    </w:p>
    <w:p>
      <w:r>
        <w:rPr>
          <w:b/>
        </w:rPr>
        <w:t xml:space="preserve">Esimerkki 6.59</w:t>
      </w:r>
    </w:p>
    <w:p>
      <w:r>
        <w:t xml:space="preserve">Läpikulku: Kansainvälinen boikotti ja piiritys ajoivat Hamasin vasta perustetun hallituksen ja Palestiinan kansan taloudelliseen ja poliittiseen kaksoisvaikeuteen. Palestiinalaiset eivät kuitenkaan heti tiedostaneet Arafatin merkitystä, ennen kuin he näkivät elämänolosuhteiden huononevan päivä päivältä hänen poismenonsa jälkeen.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alkoi boikotin alkamisen jälkeen?</w:t>
      </w:r>
    </w:p>
    <w:p>
      <w:r>
        <w:rPr>
          <w:b/>
        </w:rPr>
        <w:t xml:space="preserve">Tulos</w:t>
      </w:r>
    </w:p>
    <w:p>
      <w:r>
        <w:t xml:space="preserve">Mikä alkoi ennen boikotin alkua?</w:t>
      </w:r>
    </w:p>
    <w:p>
      <w:r>
        <w:rPr>
          <w:b/>
        </w:rPr>
        <w:t xml:space="preserve">Tulos</w:t>
      </w:r>
    </w:p>
    <w:p>
      <w:r>
        <w:t xml:space="preserve">Mitä tapahtui ennen kuin palestiinalaiset näkivät olosuhteiden huononevan?</w:t>
      </w:r>
    </w:p>
    <w:p>
      <w:r>
        <w:rPr>
          <w:b/>
        </w:rPr>
        <w:t xml:space="preserve">Tulos</w:t>
      </w:r>
    </w:p>
    <w:p>
      <w:r>
        <w:t xml:space="preserve">Mitä tapahtui, kun palestiinalaiset näkivät olosuhteiden huononevan?</w:t>
      </w:r>
    </w:p>
    <w:p>
      <w:r>
        <w:rPr>
          <w:b/>
        </w:rPr>
        <w:t xml:space="preserve">Tulos</w:t>
      </w:r>
    </w:p>
    <w:p>
      <w:r>
        <w:t xml:space="preserve">Mikä alkoi ennen Arafatin kuolemaa?</w:t>
      </w:r>
    </w:p>
    <w:p>
      <w:r>
        <w:rPr>
          <w:b/>
        </w:rPr>
        <w:t xml:space="preserve">Tulos</w:t>
      </w:r>
    </w:p>
    <w:p>
      <w:r>
        <w:t xml:space="preserve">Mikä alkoi Arafatin kuoleman jälkeen?</w:t>
      </w:r>
    </w:p>
    <w:p>
      <w:r>
        <w:rPr>
          <w:b/>
        </w:rPr>
        <w:t xml:space="preserve">Tulos</w:t>
      </w:r>
    </w:p>
    <w:p>
      <w:r>
        <w:t xml:space="preserve">Mitä tapahtui sen jälkeen, kun palestiinalaiset näkivät olosuhteiden huononevan?</w:t>
      </w:r>
    </w:p>
    <w:p>
      <w:r>
        <w:rPr>
          <w:b/>
        </w:rPr>
        <w:t xml:space="preserve">Esimerkki 6.60</w:t>
      </w:r>
    </w:p>
    <w:p>
      <w:r>
        <w:t xml:space="preserve">Läpikulku: Mobutu sanoi aiemmin keskiviikkona, että hänen isänsä ei halunnut tavata Kabilaa eteläafrikkalaisella aluksella. Richardson sanoi, että myös muut Afrikan johtajat osallistuisivat tapaamiseen.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Mobutu sanoi, ettei hänen isänsä halunnut tavata Kabilaa?</w:t>
      </w:r>
    </w:p>
    <w:p>
      <w:r>
        <w:rPr>
          <w:b/>
        </w:rPr>
        <w:t xml:space="preserve">Tulos</w:t>
      </w:r>
    </w:p>
    <w:p>
      <w:r>
        <w:t xml:space="preserve">Mitä tapahtui sen jälkeen, kun Mobutu sanoi, ettei hänen isänsä halunnut tavata Kabilaa?</w:t>
      </w:r>
    </w:p>
    <w:p>
      <w:r>
        <w:rPr>
          <w:b/>
        </w:rPr>
        <w:t xml:space="preserve">Tulos</w:t>
      </w:r>
    </w:p>
    <w:p>
      <w:r>
        <w:t xml:space="preserve">Mitä ei tapahdu, kun muut johtajat osallistuvat kohtaamiseen?</w:t>
      </w:r>
    </w:p>
    <w:p>
      <w:r>
        <w:rPr>
          <w:b/>
        </w:rPr>
        <w:t xml:space="preserve">Tulos</w:t>
      </w:r>
    </w:p>
    <w:p>
      <w:r>
        <w:t xml:space="preserve">Mitä tapahtuu ennen kuin muut johtajat osallistuvat kohtaamiseen?</w:t>
      </w:r>
    </w:p>
    <w:p>
      <w:r>
        <w:rPr>
          <w:b/>
        </w:rPr>
        <w:t xml:space="preserve">Esimerkki 6.61</w:t>
      </w:r>
    </w:p>
    <w:p>
      <w:r>
        <w:t xml:space="preserve">Läpikulku: H-sarjan etuoikeutettuja osakkeita 31. lokakuuta 27,75 dollarin kappalehintaan. Toimenpide hyväksyttiin eilisessä ylimääräisessä yhtiökokouksessa.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eilisessä kokouksessa tapahtui?</w:t>
      </w:r>
    </w:p>
    <w:p>
      <w:r>
        <w:rPr>
          <w:b/>
        </w:rPr>
        <w:t xml:space="preserve">Tulos</w:t>
      </w:r>
    </w:p>
    <w:p>
      <w:r>
        <w:t xml:space="preserve">Mitä tapahtui eilisen kokouksen jälkeen?</w:t>
      </w:r>
    </w:p>
    <w:p>
      <w:r>
        <w:rPr>
          <w:b/>
        </w:rPr>
        <w:t xml:space="preserve">Tulos</w:t>
      </w:r>
    </w:p>
    <w:p>
      <w:r>
        <w:t xml:space="preserve">Mitä tapahtuu eilisen kokouksen jälkeen?</w:t>
      </w:r>
    </w:p>
    <w:p>
      <w:r>
        <w:rPr>
          <w:b/>
        </w:rPr>
        <w:t xml:space="preserve">Tulos</w:t>
      </w:r>
    </w:p>
    <w:p>
      <w:r>
        <w:t xml:space="preserve">Mitä on tapahtunut ennen kuin Hudson's Bay lunastaa 9,5 miljoonaa H-sarjan etuoikeutettua osaketta?</w:t>
      </w:r>
    </w:p>
    <w:p>
      <w:r>
        <w:rPr>
          <w:b/>
        </w:rPr>
        <w:t xml:space="preserve">Tulos</w:t>
      </w:r>
    </w:p>
    <w:p>
      <w:r>
        <w:t xml:space="preserve">Mitä tapahtui, kun muutto hyväksyttiin?</w:t>
      </w:r>
    </w:p>
    <w:p>
      <w:r>
        <w:rPr>
          <w:b/>
        </w:rPr>
        <w:t xml:space="preserve">Esimerkki 6.62</w:t>
      </w:r>
    </w:p>
    <w:p>
      <w:r>
        <w:t xml:space="preserve">Läpikulku: Vaimoni ja poikani siepattiin käsistäni ja katosivat hetkessä", hän kertoi AFP:lle. Pelastajat sanovat, etteivät he ole havainneet eläviä ihmisiä kuusi päivää tragedian jälkeen.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hän puhui AFP:lle?</w:t>
      </w:r>
    </w:p>
    <w:p>
      <w:r>
        <w:rPr>
          <w:b/>
        </w:rPr>
        <w:t xml:space="preserve">Tulos</w:t>
      </w:r>
    </w:p>
    <w:p>
      <w:r>
        <w:t xml:space="preserve">Mitä tapahtui, kun hän puhui AFP:lle?</w:t>
      </w:r>
    </w:p>
    <w:p>
      <w:r>
        <w:rPr>
          <w:b/>
        </w:rPr>
        <w:t xml:space="preserve">Tulos</w:t>
      </w:r>
    </w:p>
    <w:p>
      <w:r>
        <w:t xml:space="preserve">Mitä olisi voinut tapahtua ennen kuin hän puhui AFP:lle, mutta ei tapahtunut?</w:t>
      </w:r>
    </w:p>
    <w:p>
      <w:r>
        <w:rPr>
          <w:b/>
        </w:rPr>
        <w:t xml:space="preserve">Tulos</w:t>
      </w:r>
    </w:p>
    <w:p>
      <w:r>
        <w:t xml:space="preserve">Mitä tapahtui sen jälkeen, kun hän puhui AFP:lle?</w:t>
      </w:r>
    </w:p>
    <w:p>
      <w:r>
        <w:rPr>
          <w:b/>
        </w:rPr>
        <w:t xml:space="preserve">Tulos</w:t>
      </w:r>
    </w:p>
    <w:p>
      <w:r>
        <w:t xml:space="preserve">Mitä tapahtui ennen kuin hänen vaimonsa ja poikansa siepattiin?</w:t>
      </w:r>
    </w:p>
    <w:p>
      <w:r>
        <w:rPr>
          <w:b/>
        </w:rPr>
        <w:t xml:space="preserve">Tulos</w:t>
      </w:r>
    </w:p>
    <w:p>
      <w:r>
        <w:t xml:space="preserve">Mitä tapahtui sen jälkeen, kun hänen vaimonsa ja poikansa siepattiin?</w:t>
      </w:r>
    </w:p>
    <w:p>
      <w:r>
        <w:rPr>
          <w:b/>
        </w:rPr>
        <w:t xml:space="preserve">Tulos</w:t>
      </w:r>
    </w:p>
    <w:p>
      <w:r>
        <w:t xml:space="preserve">Mikä olisi voinut alkaa sen jälkeen, kun hänen vaimonsa ja poikansa oli viety?</w:t>
      </w:r>
    </w:p>
    <w:p>
      <w:r>
        <w:rPr>
          <w:b/>
        </w:rPr>
        <w:t xml:space="preserve">Esimerkki 6.63</w:t>
      </w:r>
    </w:p>
    <w:p>
      <w:r>
        <w:t xml:space="preserve">Läpikulku: Mkimbo sanoi: "Matkailuala on hyvin herkkä uutismedialle". ``Odotamme, että alalla tapahtuu pientä laskusuuntausta.''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Minkä tapahtuman odotamme tapahtuvan?</w:t>
      </w:r>
    </w:p>
    <w:p>
      <w:r>
        <w:rPr>
          <w:b/>
        </w:rPr>
        <w:t xml:space="preserve">Tulos</w:t>
      </w:r>
    </w:p>
    <w:p>
      <w:r>
        <w:t xml:space="preserve">Minkä tapahtuman odotamme tapahtuvan?</w:t>
      </w:r>
    </w:p>
    <w:p>
      <w:r>
        <w:rPr>
          <w:b/>
        </w:rPr>
        <w:t xml:space="preserve">Tulos</w:t>
      </w:r>
    </w:p>
    <w:p>
      <w:r>
        <w:t xml:space="preserve">Mikä tapahtuma päättyi ennen kuin Mkimbo sanoi: "Matkailuala on hyvin herkkä uutismedialle"?</w:t>
      </w:r>
    </w:p>
    <w:p>
      <w:r>
        <w:rPr>
          <w:b/>
        </w:rPr>
        <w:t xml:space="preserve">Tulos</w:t>
      </w:r>
    </w:p>
    <w:p>
      <w:r>
        <w:t xml:space="preserve">Mitä tapahtui, kun Mkimbo sanoi: "Matkailuala on hyvin herkkä uutismedialle"?</w:t>
      </w:r>
    </w:p>
    <w:p>
      <w:r>
        <w:rPr>
          <w:b/>
        </w:rPr>
        <w:t xml:space="preserve">Tulos</w:t>
      </w:r>
    </w:p>
    <w:p>
      <w:r>
        <w:t xml:space="preserve">Mikä tapahtuma oli alkanut ennen kuin Mkimbo sanoi: "Matkailuala on hyvin herkkä uutismedialle"?</w:t>
      </w:r>
    </w:p>
    <w:p>
      <w:r>
        <w:rPr>
          <w:b/>
        </w:rPr>
        <w:t xml:space="preserve">Tulos</w:t>
      </w:r>
    </w:p>
    <w:p>
      <w:r>
        <w:t xml:space="preserve">Minkä tapahtuman emme odota tapahtuvan tulevaisuudessa?</w:t>
      </w:r>
    </w:p>
    <w:p>
      <w:r>
        <w:rPr>
          <w:b/>
        </w:rPr>
        <w:t xml:space="preserve">Esimerkki 6.64</w:t>
      </w:r>
    </w:p>
    <w:p>
      <w:r>
        <w:t xml:space="preserve">Läpikulku: Hakim al-Zamily kertoi Irakin valtiolliselle televisiolle Iraqiya, että ministeriön rakennusta on ammuttu torstaiaamusta lähtien kranaatinheittimillä ja konekivääritulesta. Viime aikoina al-Sadrin valvoma Irakin terveysministeriö on ollut usein kohteena.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valtionhallintoa?</w:t>
      </w:r>
    </w:p>
    <w:p>
      <w:r>
        <w:rPr>
          <w:b/>
        </w:rPr>
        <w:t xml:space="preserve">Tulos</w:t>
      </w:r>
    </w:p>
    <w:p>
      <w:r>
        <w:t xml:space="preserve">Mitä tapahtui valtionhallinnon aikana?</w:t>
      </w:r>
    </w:p>
    <w:p>
      <w:r>
        <w:rPr>
          <w:b/>
        </w:rPr>
        <w:t xml:space="preserve">Tulos</w:t>
      </w:r>
    </w:p>
    <w:p>
      <w:r>
        <w:t xml:space="preserve">Mitä tapahtuu valtionhallinnon jälkeen?</w:t>
      </w:r>
    </w:p>
    <w:p>
      <w:r>
        <w:rPr>
          <w:b/>
        </w:rPr>
        <w:t xml:space="preserve">Tulos</w:t>
      </w:r>
    </w:p>
    <w:p>
      <w:r>
        <w:t xml:space="preserve">Mitä tapahtui ennen kuin se kerrottiin?</w:t>
      </w:r>
    </w:p>
    <w:p>
      <w:r>
        <w:rPr>
          <w:b/>
        </w:rPr>
        <w:t xml:space="preserve">Tulos</w:t>
      </w:r>
    </w:p>
    <w:p>
      <w:r>
        <w:t xml:space="preserve">Mitä tapahtui kertomuksen aikana?</w:t>
      </w:r>
    </w:p>
    <w:p>
      <w:r>
        <w:rPr>
          <w:b/>
        </w:rPr>
        <w:t xml:space="preserve">Tulos</w:t>
      </w:r>
    </w:p>
    <w:p>
      <w:r>
        <w:t xml:space="preserve">Mitä tapahtuu sen jälkeen, kun se on kerrottu?</w:t>
      </w:r>
    </w:p>
    <w:p>
      <w:r>
        <w:rPr>
          <w:b/>
        </w:rPr>
        <w:t xml:space="preserve">Esimerkki 6.65</w:t>
      </w:r>
    </w:p>
    <w:p>
      <w:r>
        <w:t xml:space="preserve">Läpikulku: Nhek Bunchhay, joka oli ollut tiiviisti mukana Howesin etsinnöissä ennen kuin joutui pakenemaan Kambodžan pääkaupungista viime vuonna tapahtuneen vallankaappauksen jälkeen, vaikutti luottavaiselta Howesin jäännösten löytymiseen. Hän kertoi saaneensa punakhmerien sisseiltä tietoja siitä, mihin ruumis oli haudattu, ja määräsi äskettäin 10 miestään 500 hengen joukosta Anlong Vengissä sijaitsevan punakhmerien päämajan lähistölle suorittamaan etsintöjä.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vallankaappauksen jälkeen?</w:t>
      </w:r>
    </w:p>
    <w:p>
      <w:r>
        <w:rPr>
          <w:b/>
        </w:rPr>
        <w:t xml:space="preserve">Tulos</w:t>
      </w:r>
    </w:p>
    <w:p>
      <w:r>
        <w:t xml:space="preserve">Mitä tapahtui vallankaappauksen aikana?</w:t>
      </w:r>
    </w:p>
    <w:p>
      <w:r>
        <w:rPr>
          <w:b/>
        </w:rPr>
        <w:t xml:space="preserve">Tulos</w:t>
      </w:r>
    </w:p>
    <w:p>
      <w:r>
        <w:t xml:space="preserve">Mitä tapahtui ennen vallankaappausta?</w:t>
      </w:r>
    </w:p>
    <w:p>
      <w:r>
        <w:rPr>
          <w:b/>
        </w:rPr>
        <w:t xml:space="preserve">Tulos</w:t>
      </w:r>
    </w:p>
    <w:p>
      <w:r>
        <w:t xml:space="preserve">Mitä hän ei tehnyt ennen vallankaappausta?</w:t>
      </w:r>
    </w:p>
    <w:p>
      <w:r>
        <w:rPr>
          <w:b/>
        </w:rPr>
        <w:t xml:space="preserve">Tulos</w:t>
      </w:r>
    </w:p>
    <w:p>
      <w:r>
        <w:t xml:space="preserve">Mitä hän teki ennen vallankaappausta?</w:t>
      </w:r>
    </w:p>
    <w:p>
      <w:r>
        <w:rPr>
          <w:b/>
        </w:rPr>
        <w:t xml:space="preserve">Tulos</w:t>
      </w:r>
    </w:p>
    <w:p>
      <w:r>
        <w:t xml:space="preserve">Mitä hän ei tehnyt vallankaappauksen jälkeen?</w:t>
      </w:r>
    </w:p>
    <w:p>
      <w:r>
        <w:rPr>
          <w:b/>
        </w:rPr>
        <w:t xml:space="preserve">Tulos</w:t>
      </w:r>
    </w:p>
    <w:p>
      <w:r>
        <w:t xml:space="preserve">Mitä hän teki vallankaappauksen jälkeen?</w:t>
      </w:r>
    </w:p>
    <w:p>
      <w:r>
        <w:rPr>
          <w:b/>
        </w:rPr>
        <w:t xml:space="preserve">Tulos</w:t>
      </w:r>
    </w:p>
    <w:p>
      <w:r>
        <w:t xml:space="preserve">Mitä voi tapahtua etsinnän päätyttyä?</w:t>
      </w:r>
    </w:p>
    <w:p>
      <w:r>
        <w:rPr>
          <w:b/>
        </w:rPr>
        <w:t xml:space="preserve">Tulos</w:t>
      </w:r>
    </w:p>
    <w:p>
      <w:r>
        <w:t xml:space="preserve">Mitä ei ehkä tapahdu, kun haku on ohi?</w:t>
      </w:r>
    </w:p>
    <w:p>
      <w:r>
        <w:rPr>
          <w:b/>
        </w:rPr>
        <w:t xml:space="preserve">Tulos</w:t>
      </w:r>
    </w:p>
    <w:p>
      <w:r>
        <w:t xml:space="preserve">Mikä tapahtuma oli alkanut ennen vallankaappausta?</w:t>
      </w:r>
    </w:p>
    <w:p>
      <w:r>
        <w:rPr>
          <w:b/>
        </w:rPr>
        <w:t xml:space="preserve">Esimerkki 6.66</w:t>
      </w:r>
    </w:p>
    <w:p>
      <w:r>
        <w:t xml:space="preserve">Läpikulku: Äänestäjiä on rekisteröity yhteensä 600 000 Tšetšeniassa vaaleihin, joissa valitaan 58 edustajaa kaksikamariseen parlamenttiin - 18-paikkaiseen tasavaltalaisneuvostoon (ylähuone) ja 40-paikkaiseen kansankokoukseen (alahuone). Vaaleihin on osallistunut 342 ehdokasta kahdeksasta puolueesta.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tapahtuma oli alkanut ennen vaalien alkua?</w:t>
      </w:r>
    </w:p>
    <w:p>
      <w:r>
        <w:rPr>
          <w:b/>
        </w:rPr>
        <w:t xml:space="preserve">Tulos</w:t>
      </w:r>
    </w:p>
    <w:p>
      <w:r>
        <w:t xml:space="preserve">Mikä tapahtuma tapahtui vaalien alkamisen jälkeen?</w:t>
      </w:r>
    </w:p>
    <w:p>
      <w:r>
        <w:rPr>
          <w:b/>
        </w:rPr>
        <w:t xml:space="preserve">Tulos</w:t>
      </w:r>
    </w:p>
    <w:p>
      <w:r>
        <w:t xml:space="preserve">Mitä tapahtuu vaalien alkamisen jälkeen?</w:t>
      </w:r>
    </w:p>
    <w:p>
      <w:r>
        <w:rPr>
          <w:b/>
        </w:rPr>
        <w:t xml:space="preserve">Tulos</w:t>
      </w:r>
    </w:p>
    <w:p>
      <w:r>
        <w:t xml:space="preserve">Mitä tapahtuu vaalien päättymisen jälkeen?</w:t>
      </w:r>
    </w:p>
    <w:p>
      <w:r>
        <w:rPr>
          <w:b/>
        </w:rPr>
        <w:t xml:space="preserve">Tulos</w:t>
      </w:r>
    </w:p>
    <w:p>
      <w:r>
        <w:t xml:space="preserve">Mitä ei tapahtunut ennen vaalien alkua?</w:t>
      </w:r>
    </w:p>
    <w:p>
      <w:r>
        <w:rPr>
          <w:b/>
        </w:rPr>
        <w:t xml:space="preserve">Esimerkki 6.67</w:t>
      </w:r>
    </w:p>
    <w:p>
      <w:r>
        <w:t xml:space="preserve">Läpikulku: Yksi länsimainen diplomaatti sanoi: "Seuraava laadullinen askel on se, kun (YK:n) pääsihteeri antaa kutsun suoriin neuvotteluihin".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sen jälkeen, kun joku antaa kysymyksiä?</w:t>
      </w:r>
    </w:p>
    <w:p>
      <w:r>
        <w:rPr>
          <w:b/>
        </w:rPr>
        <w:t xml:space="preserve">Tulos</w:t>
      </w:r>
    </w:p>
    <w:p>
      <w:r>
        <w:t xml:space="preserve">Mitä tapahtui ennen jonkun kysymystä?</w:t>
      </w:r>
    </w:p>
    <w:p>
      <w:r>
        <w:rPr>
          <w:b/>
        </w:rPr>
        <w:t xml:space="preserve">Tulos</w:t>
      </w:r>
    </w:p>
    <w:p>
      <w:r>
        <w:t xml:space="preserve">Mitä tapahtuu, kun joku antaa kysymyksiä?</w:t>
      </w:r>
    </w:p>
    <w:p>
      <w:r>
        <w:rPr>
          <w:b/>
        </w:rPr>
        <w:t xml:space="preserve">Tulos</w:t>
      </w:r>
    </w:p>
    <w:p>
      <w:r>
        <w:t xml:space="preserve">Mitä tapahtui ennen neuvotteluja?</w:t>
      </w:r>
    </w:p>
    <w:p>
      <w:r>
        <w:rPr>
          <w:b/>
        </w:rPr>
        <w:t xml:space="preserve">Tulos</w:t>
      </w:r>
    </w:p>
    <w:p>
      <w:r>
        <w:t xml:space="preserve">Mitä tapahtui neuvottelujen jälkeen?</w:t>
      </w:r>
    </w:p>
    <w:p>
      <w:r>
        <w:rPr>
          <w:b/>
        </w:rPr>
        <w:t xml:space="preserve">Esimerkki 6.68</w:t>
      </w:r>
    </w:p>
    <w:p>
      <w:r>
        <w:t xml:space="preserve">Läpikulku: British Medical Associationin (BMA) julkaisemassa Injury Prevention -lehdessä. Johtava kirjoittaja on Simon Chapman, joka toimii professorina Sydneyn yliopiston kansanterveystieteen laitoksella.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alkoi ennen kuin se ilmestyi Injury Prevention -lehdessä?</w:t>
      </w:r>
    </w:p>
    <w:p>
      <w:r>
        <w:rPr>
          <w:b/>
        </w:rPr>
        <w:t xml:space="preserve">Tulos</w:t>
      </w:r>
    </w:p>
    <w:p>
      <w:r>
        <w:t xml:space="preserve">Mitä tapahtui sen jälkeen, kun se ilmestyi Injury Prevention -lehdessä?</w:t>
      </w:r>
    </w:p>
    <w:p>
      <w:r>
        <w:rPr>
          <w:b/>
        </w:rPr>
        <w:t xml:space="preserve">Tulos</w:t>
      </w:r>
    </w:p>
    <w:p>
      <w:r>
        <w:t xml:space="preserve">Mitä voisi tapahtua sen jälkeen, kun se ilmestyi Injury Prevention -lehdessä?</w:t>
      </w:r>
    </w:p>
    <w:p>
      <w:r>
        <w:rPr>
          <w:b/>
        </w:rPr>
        <w:t xml:space="preserve">Tulos</w:t>
      </w:r>
    </w:p>
    <w:p>
      <w:r>
        <w:t xml:space="preserve">Mitä tapahtui, kun se ilmestyi Injury Prevention -lehdessä?</w:t>
      </w:r>
    </w:p>
    <w:p>
      <w:r>
        <w:rPr>
          <w:b/>
        </w:rPr>
        <w:t xml:space="preserve">Esimerkki 6.69</w:t>
      </w:r>
    </w:p>
    <w:p>
      <w:r>
        <w:t xml:space="preserve">Läpikulku: Fouad Alaoui, radikaali muslimijohtaja Ranskasta, sanoi: "Panin tyytyväisenä merkille, että hän muutti kantaansa Turkin EU-jäsenyydestä". "Toivon, että tämä edistys ei ole vain hänen asemansa vaatimus, vaan myös henkilökohtainen vakaumus."</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hän muutti kantaansa?</w:t>
      </w:r>
    </w:p>
    <w:p>
      <w:r>
        <w:rPr>
          <w:b/>
        </w:rPr>
        <w:t xml:space="preserve">Tulos</w:t>
      </w:r>
    </w:p>
    <w:p>
      <w:r>
        <w:t xml:space="preserve">Mitä tapahtui ennen kuin hän muutti kantaansa?</w:t>
      </w:r>
    </w:p>
    <w:p>
      <w:r>
        <w:rPr>
          <w:b/>
        </w:rPr>
        <w:t xml:space="preserve">Tulos</w:t>
      </w:r>
    </w:p>
    <w:p>
      <w:r>
        <w:t xml:space="preserve">Mitä tapahtui ennen kuin Fouad Alaoui sanoi mitään?</w:t>
      </w:r>
    </w:p>
    <w:p>
      <w:r>
        <w:rPr>
          <w:b/>
        </w:rPr>
        <w:t xml:space="preserve">Tulos</w:t>
      </w:r>
    </w:p>
    <w:p>
      <w:r>
        <w:t xml:space="preserve">Mitä näyttää tapahtuneen edistyksen jälkeen?</w:t>
      </w:r>
    </w:p>
    <w:p>
      <w:r>
        <w:rPr>
          <w:b/>
        </w:rPr>
        <w:t xml:space="preserve">Tulos</w:t>
      </w:r>
    </w:p>
    <w:p>
      <w:r>
        <w:t xml:space="preserve">Mitä olisi voinut tapahtua edistyksen jälkeen?</w:t>
      </w:r>
    </w:p>
    <w:p>
      <w:r>
        <w:rPr>
          <w:b/>
        </w:rPr>
        <w:t xml:space="preserve">Esimerkki 6.70</w:t>
      </w:r>
    </w:p>
    <w:p>
      <w:r>
        <w:t xml:space="preserve">Läpikulku: New Yorkin tärkein sopimus, tammikuun toimitukseen tarkoitettu kevyt makea raakaöljy, menetti 45 senttiä 62,98 dollariin tynnyriltä sähköisissä kaupoissa ennen Yhdysvaltain markkinoiden virallista avautumista. Öljyn maailmanmarkkinahinnat olivat nousseet jyrkästi viime viikolla, mikä johtui pääasiassa tiedoista, jotka paljastivat Yhdysvaltojen energiavarastojen laskun, ja odotuksista, joiden mukaan öljynviejämaiden järjestö päättää myöhemmin tässä kuussa vähentää öljyntuotantoaan edelleen.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light sweet crude menetti 45 senttiä?</w:t>
      </w:r>
    </w:p>
    <w:p>
      <w:r>
        <w:rPr>
          <w:b/>
        </w:rPr>
        <w:t xml:space="preserve">Tulos</w:t>
      </w:r>
    </w:p>
    <w:p>
      <w:r>
        <w:t xml:space="preserve">Mikä alkoi ennen kuin light sweet crude menetti 45 senttiä?</w:t>
      </w:r>
    </w:p>
    <w:p>
      <w:r>
        <w:rPr>
          <w:b/>
        </w:rPr>
        <w:t xml:space="preserve">Tulos</w:t>
      </w:r>
    </w:p>
    <w:p>
      <w:r>
        <w:t xml:space="preserve">Mikä alkoi sen jälkeen, kun light sweet crude menetti 45 senttiä?</w:t>
      </w:r>
    </w:p>
    <w:p>
      <w:r>
        <w:rPr>
          <w:b/>
        </w:rPr>
        <w:t xml:space="preserve">Tulos</w:t>
      </w:r>
    </w:p>
    <w:p>
      <w:r>
        <w:t xml:space="preserve">Mitä tapahtuu kevyen makean raakaöljyn 45 sentin tappion jälkeen?</w:t>
      </w:r>
    </w:p>
    <w:p>
      <w:r>
        <w:rPr>
          <w:b/>
        </w:rPr>
        <w:t xml:space="preserve">Tulos</w:t>
      </w:r>
    </w:p>
    <w:p>
      <w:r>
        <w:t xml:space="preserve">Mitä tapahtui tietojen paljastumisen jälkeen?</w:t>
      </w:r>
    </w:p>
    <w:p>
      <w:r>
        <w:rPr>
          <w:b/>
        </w:rPr>
        <w:t xml:space="preserve">Tulos</w:t>
      </w:r>
    </w:p>
    <w:p>
      <w:r>
        <w:t xml:space="preserve">Mitä tapahtui ennen tietojen paljastumista?</w:t>
      </w:r>
    </w:p>
    <w:p>
      <w:r>
        <w:rPr>
          <w:b/>
        </w:rPr>
        <w:t xml:space="preserve">Tulos</w:t>
      </w:r>
    </w:p>
    <w:p>
      <w:r>
        <w:t xml:space="preserve">Mitä tapahtui öljyn hinnan jyrkän nousun jälkeen?</w:t>
      </w:r>
    </w:p>
    <w:p>
      <w:r>
        <w:rPr>
          <w:b/>
        </w:rPr>
        <w:t xml:space="preserve">Tulos</w:t>
      </w:r>
    </w:p>
    <w:p>
      <w:r>
        <w:t xml:space="preserve">Mitä tapahtui ennen kuin öljyn hinta nousi jyrkästi?</w:t>
      </w:r>
    </w:p>
    <w:p>
      <w:r>
        <w:rPr>
          <w:b/>
        </w:rPr>
        <w:t xml:space="preserve">Esimerkki 6.71</w:t>
      </w:r>
    </w:p>
    <w:p>
      <w:r>
        <w:t xml:space="preserve">Läpikulku: Johnson, jolla on ylempi korkeakoulututkinto paleontologiasta ja geologiasta, sanoi: "Näkökulmia on ziljoona". Carterilla ei ole tilaa teistiselle evoluutiolle, joka on useimpien kristillisten kirkkojen, myös katolisen kirkon, uskomus, jonka mukaan Jumala loi maailmankaikkeuden ja antoi sitten evoluution edetä miljardien vuosien ajan.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Mitkä tapahtumat alkoivat ennen Johnsonin lausuntoa?</w:t>
      </w:r>
    </w:p>
    <w:p>
      <w:r>
        <w:rPr>
          <w:b/>
        </w:rPr>
        <w:t xml:space="preserve">Tulos</w:t>
      </w:r>
    </w:p>
    <w:p>
      <w:r>
        <w:t xml:space="preserve">Mitä tapahtuu sen jälkeen, kun Johnson antoi lausunnon?</w:t>
      </w:r>
    </w:p>
    <w:p>
      <w:r>
        <w:rPr>
          <w:b/>
        </w:rPr>
        <w:t xml:space="preserve">Tulos</w:t>
      </w:r>
    </w:p>
    <w:p>
      <w:r>
        <w:t xml:space="preserve">Mitä tapahtui ennen kuin useimmat kristilliset kirkot uskoivat teistiseen evoluutioon?</w:t>
      </w:r>
    </w:p>
    <w:p>
      <w:r>
        <w:rPr>
          <w:b/>
        </w:rPr>
        <w:t xml:space="preserve">Tulos</w:t>
      </w:r>
    </w:p>
    <w:p>
      <w:r>
        <w:t xml:space="preserve">Mitä tapahtui sen jälkeen, kun useimmat kristilliset kirkot uskoivat teistiseen evoluutioon?</w:t>
      </w:r>
    </w:p>
    <w:p>
      <w:r>
        <w:rPr>
          <w:b/>
        </w:rPr>
        <w:t xml:space="preserve">Tulos</w:t>
      </w:r>
    </w:p>
    <w:p>
      <w:r>
        <w:t xml:space="preserve">Mitä tapahtui ennen kuin Jumala loi maailmankaikkeuden teistisen evoluution mukaan?</w:t>
      </w:r>
    </w:p>
    <w:p>
      <w:r>
        <w:rPr>
          <w:b/>
        </w:rPr>
        <w:t xml:space="preserve">Tulos</w:t>
      </w:r>
    </w:p>
    <w:p>
      <w:r>
        <w:t xml:space="preserve">Mikä alkoi sen jälkeen, kun Jumala loi maailmankaikkeuden teistisen evoluution mukaan?</w:t>
      </w:r>
    </w:p>
    <w:p>
      <w:r>
        <w:rPr>
          <w:b/>
        </w:rPr>
        <w:t xml:space="preserve">Esimerkki 6.72</w:t>
      </w:r>
    </w:p>
    <w:p>
      <w:r>
        <w:t xml:space="preserve">Läpikulku: Ranskan odotetaan antavan jopa 1 000 sotilasta YK:n hyväksymiin monikansallisiin joukkoihin Albaniassa. Heidän päätehtävänään on turvata satama ja sen Tiranaan yhdistävä tie.</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sen jälkeen, kun Ranska on toimittanut joukkoja?</w:t>
      </w:r>
    </w:p>
    <w:p>
      <w:r>
        <w:rPr>
          <w:b/>
        </w:rPr>
        <w:t xml:space="preserve">Tulos</w:t>
      </w:r>
    </w:p>
    <w:p>
      <w:r>
        <w:t xml:space="preserve">Mitä tapahtuu, kun Ranska lähettää joukkoja?</w:t>
      </w:r>
    </w:p>
    <w:p>
      <w:r>
        <w:rPr>
          <w:b/>
        </w:rPr>
        <w:t xml:space="preserve">Esimerkki 6.73</w:t>
      </w:r>
    </w:p>
    <w:p>
      <w:r>
        <w:t xml:space="preserve">Läpikulku: Meissner sanoi keskiviikkona, että "tämä pieni poika, joka on kokenut niin paljon, kuuluu isänsä luokse", ja lisäsi, että "ainutlaatuiset suhteet vanhemman ja lapsen välillä ja perheenyhdistäminen ovat jo pitkään olleet sekä amerikkalaisen maahanmuuttolainsäädännön että maahanmuuttoviraston käytäntöjen kulmakivi". Valkoinen talo ilmoitti nopeasti tukevansa päätöstä.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Meissner sanoi jotain?</w:t>
      </w:r>
    </w:p>
    <w:p>
      <w:r>
        <w:rPr>
          <w:b/>
        </w:rPr>
        <w:t xml:space="preserve">Tulos</w:t>
      </w:r>
    </w:p>
    <w:p>
      <w:r>
        <w:t xml:space="preserve">Mitä tapahtui ennen kuin Meissner sanoi mitään?</w:t>
      </w:r>
    </w:p>
    <w:p>
      <w:r>
        <w:rPr>
          <w:b/>
        </w:rPr>
        <w:t xml:space="preserve">Tulos</w:t>
      </w:r>
    </w:p>
    <w:p>
      <w:r>
        <w:t xml:space="preserve">Mitä päätöksen jälkeen todennäköisesti tapahtuu?</w:t>
      </w:r>
    </w:p>
    <w:p>
      <w:r>
        <w:rPr>
          <w:b/>
        </w:rPr>
        <w:t xml:space="preserve">Tulos</w:t>
      </w:r>
    </w:p>
    <w:p>
      <w:r>
        <w:t xml:space="preserve">Mitä tapahtui ennen päätöstä?</w:t>
      </w:r>
    </w:p>
    <w:p>
      <w:r>
        <w:rPr>
          <w:b/>
        </w:rPr>
        <w:t xml:space="preserve">Tulos</w:t>
      </w:r>
    </w:p>
    <w:p>
      <w:r>
        <w:t xml:space="preserve">Mitä tapahtui sen jälkeen, kun Valkoinen talo ilmoitti tukevansa päätöstä?</w:t>
      </w:r>
    </w:p>
    <w:p>
      <w:r>
        <w:rPr>
          <w:b/>
        </w:rPr>
        <w:t xml:space="preserve">Esimerkki 6.74</w:t>
      </w:r>
    </w:p>
    <w:p>
      <w:r>
        <w:t xml:space="preserve">Läpikulku: Hän sanoi: "En voinut olla miettimättä, miten ihmiset suhtautuisivat tähän suurtapahtumaan, kun otetaan huomioon maan elintarvikepula". Hirsch totesi myös nähneensä noin 50 000 lasta 30 koulusta osallistumassa viime sunnuntaina joukkovoimisteluun osana edesmenneen presidentin Kim Il-Sungin 85-vuotissyntymäpäivän juhlallisuuksia.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Hirsch totesi?</w:t>
      </w:r>
    </w:p>
    <w:p>
      <w:r>
        <w:rPr>
          <w:b/>
        </w:rPr>
        <w:t xml:space="preserve">Tulos</w:t>
      </w:r>
    </w:p>
    <w:p>
      <w:r>
        <w:t xml:space="preserve">Mitä tapahtui sen jälkeen, kun Hirsch sanoi?</w:t>
      </w:r>
    </w:p>
    <w:p>
      <w:r>
        <w:rPr>
          <w:b/>
        </w:rPr>
        <w:t xml:space="preserve">Tulos</w:t>
      </w:r>
    </w:p>
    <w:p>
      <w:r>
        <w:t xml:space="preserve">Mitä tapahtui tapahtuman jälkeen?</w:t>
      </w:r>
    </w:p>
    <w:p>
      <w:r>
        <w:rPr>
          <w:b/>
        </w:rPr>
        <w:t xml:space="preserve">Tulos</w:t>
      </w:r>
    </w:p>
    <w:p>
      <w:r>
        <w:t xml:space="preserve">Mitä tapahtui ennen kuin Hirsch ei voinut auttaa?</w:t>
      </w:r>
    </w:p>
    <w:p>
      <w:r>
        <w:rPr>
          <w:b/>
        </w:rPr>
        <w:t xml:space="preserve">Tulos</w:t>
      </w:r>
    </w:p>
    <w:p>
      <w:r>
        <w:t xml:space="preserve">Mitä tapahtui sen jälkeen, kun Hirsch ei voinut auttaa?</w:t>
      </w:r>
    </w:p>
    <w:p>
      <w:r>
        <w:rPr>
          <w:b/>
        </w:rPr>
        <w:t xml:space="preserve">Tulos</w:t>
      </w:r>
    </w:p>
    <w:p>
      <w:r>
        <w:t xml:space="preserve">Mitä tapahtui ennen tapahtumaa?</w:t>
      </w:r>
    </w:p>
    <w:p>
      <w:r>
        <w:rPr>
          <w:b/>
        </w:rPr>
        <w:t xml:space="preserve">Esimerkki 6.75</w:t>
      </w:r>
    </w:p>
    <w:p>
      <w:r>
        <w:t xml:space="preserve">Läpikulku: Ramon Calderon, Real Madridin presidentti, sanoi kunnianosoituksessa Puskasin stadionilla käyttäen legendan espanjalaista lempinimeä. Muistotilaisuuden jälkeen kulkue, jossa Puskasin arkkua kuljetti kuuden hevosen vaunut, kulki kaupungin läpi Pyhän Tapanin basilikaan, jonne legendaarinen pelaaja haudattiin.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kunnianosoituksessa tapahtui?</w:t>
      </w:r>
    </w:p>
    <w:p>
      <w:r>
        <w:rPr>
          <w:b/>
        </w:rPr>
        <w:t xml:space="preserve">Tulos</w:t>
      </w:r>
    </w:p>
    <w:p>
      <w:r>
        <w:t xml:space="preserve">Mitä tapahtui kunnianosoituksen jälkeen?</w:t>
      </w:r>
    </w:p>
    <w:p>
      <w:r>
        <w:rPr>
          <w:b/>
        </w:rPr>
        <w:t xml:space="preserve">Tulos</w:t>
      </w:r>
    </w:p>
    <w:p>
      <w:r>
        <w:t xml:space="preserve">Mitä tapahtui kulkueen jälkeen?</w:t>
      </w:r>
    </w:p>
    <w:p>
      <w:r>
        <w:rPr>
          <w:b/>
        </w:rPr>
        <w:t xml:space="preserve">Tulos</w:t>
      </w:r>
    </w:p>
    <w:p>
      <w:r>
        <w:t xml:space="preserve">Mitä tapahtui kulkueen aikana?</w:t>
      </w:r>
    </w:p>
    <w:p>
      <w:r>
        <w:rPr>
          <w:b/>
        </w:rPr>
        <w:t xml:space="preserve">Tulos</w:t>
      </w:r>
    </w:p>
    <w:p>
      <w:r>
        <w:t xml:space="preserve">Mitä tapahtui ennen kulkuetta?</w:t>
      </w:r>
    </w:p>
    <w:p>
      <w:r>
        <w:rPr>
          <w:b/>
        </w:rPr>
        <w:t xml:space="preserve">Tulos</w:t>
      </w:r>
    </w:p>
    <w:p>
      <w:r>
        <w:t xml:space="preserve">Mitä tapahtui muistotilaisuuden jälkeen?</w:t>
      </w:r>
    </w:p>
    <w:p>
      <w:r>
        <w:rPr>
          <w:b/>
        </w:rPr>
        <w:t xml:space="preserve">Tulos</w:t>
      </w:r>
    </w:p>
    <w:p>
      <w:r>
        <w:t xml:space="preserve">Mitä tapahtui ennen Panchon hautaamista?</w:t>
      </w:r>
    </w:p>
    <w:p>
      <w:r>
        <w:rPr>
          <w:b/>
        </w:rPr>
        <w:t xml:space="preserve">Esimerkki 6.76</w:t>
      </w:r>
    </w:p>
    <w:p>
      <w:r>
        <w:t xml:space="preserve">Läpikulku: Valtavat kultaiset joulukoristeet olivat edelleen esillä Dah Singin rahoituskeskuksen ulkopuolella, ja niitä vahti suuri joukko turvamiehiä. "Kukaan ei ole huolissaan paikallisista - hongkongilaiset ovat hyvin rauhallisia ja ovat osoittaneet, että he voivat osoittaa mieltään väkivallattomasti", kertoi AFP:lle brittiläinen ulkosuomalainen baarinomistaja Ken Cheshire.</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vartijat tekivät joulukoristeiden esittelyn aikana?</w:t>
      </w:r>
    </w:p>
    <w:p>
      <w:r>
        <w:rPr>
          <w:b/>
        </w:rPr>
        <w:t xml:space="preserve">Tulos</w:t>
      </w:r>
    </w:p>
    <w:p>
      <w:r>
        <w:t xml:space="preserve">Mitä vartijat tekivät ennen joulukoristeiden esittelyä?</w:t>
      </w:r>
    </w:p>
    <w:p>
      <w:r>
        <w:rPr>
          <w:b/>
        </w:rPr>
        <w:t xml:space="preserve">Tulos</w:t>
      </w:r>
    </w:p>
    <w:p>
      <w:r>
        <w:t xml:space="preserve">Mitä vartijat tekevät joulukoristeiden esillepanon jälkeen?</w:t>
      </w:r>
    </w:p>
    <w:p>
      <w:r>
        <w:rPr>
          <w:b/>
        </w:rPr>
        <w:t xml:space="preserve">Tulos</w:t>
      </w:r>
    </w:p>
    <w:p>
      <w:r>
        <w:t xml:space="preserve">Mikä ei tuntunut kenestäkään paikallisista joulukoristeiden esittelyn aikana?</w:t>
      </w:r>
    </w:p>
    <w:p>
      <w:r>
        <w:rPr>
          <w:b/>
        </w:rPr>
        <w:t xml:space="preserve">Tulos</w:t>
      </w:r>
    </w:p>
    <w:p>
      <w:r>
        <w:t xml:space="preserve">Mitä hongkongilaiset ovat tehneet joulukoristeiden näyttämisen jälkeen?</w:t>
      </w:r>
    </w:p>
    <w:p>
      <w:r>
        <w:rPr>
          <w:b/>
        </w:rPr>
        <w:t xml:space="preserve">Esimerkki 6.77</w:t>
      </w:r>
    </w:p>
    <w:p>
      <w:r>
        <w:t xml:space="preserve">Läpikulku: Newcastle on ilman kippari Alan Sheareria tyräleikkauksen jälkeen, joten hyökkääjä Michael Owenin on oltava Newcastlen hyökkäyksen keihäänkärkenä. "Toivomme, että heillä on jonkinlainen krapula ja me olemme sitkeitä ja joku erityispelaajistamme pystyy tekemään jotain sinä päivänä", Souness sanoi.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leikkauksen jälkeen?</w:t>
      </w:r>
    </w:p>
    <w:p>
      <w:r>
        <w:rPr>
          <w:b/>
        </w:rPr>
        <w:t xml:space="preserve">Tulos</w:t>
      </w:r>
    </w:p>
    <w:p>
      <w:r>
        <w:t xml:space="preserve">Mitä leikkauksen jälkeen voi tapahtua?</w:t>
      </w:r>
    </w:p>
    <w:p>
      <w:r>
        <w:rPr>
          <w:b/>
        </w:rPr>
        <w:t xml:space="preserve">Tulos</w:t>
      </w:r>
    </w:p>
    <w:p>
      <w:r>
        <w:t xml:space="preserve">Mitä tapahtui ennen leikkausta?</w:t>
      </w:r>
    </w:p>
    <w:p>
      <w:r>
        <w:rPr>
          <w:b/>
        </w:rPr>
        <w:t xml:space="preserve">Tulos</w:t>
      </w:r>
    </w:p>
    <w:p>
      <w:r>
        <w:t xml:space="preserve">Mitä on tapahtunut leikkauksen jälkeen?</w:t>
      </w:r>
    </w:p>
    <w:p>
      <w:r>
        <w:rPr>
          <w:b/>
        </w:rPr>
        <w:t xml:space="preserve">Tulos</w:t>
      </w:r>
    </w:p>
    <w:p>
      <w:r>
        <w:t xml:space="preserve">Mitä on tapahtunut leikkauksen jälkeen?</w:t>
      </w:r>
    </w:p>
    <w:p>
      <w:r>
        <w:rPr>
          <w:b/>
        </w:rPr>
        <w:t xml:space="preserve">Tulos</w:t>
      </w:r>
    </w:p>
    <w:p>
      <w:r>
        <w:t xml:space="preserve">Mitä todennäköisesti tapahtuu sen jälkeen, kun Owen on lähtenyt?</w:t>
      </w:r>
    </w:p>
    <w:p>
      <w:r>
        <w:rPr>
          <w:b/>
        </w:rPr>
        <w:t xml:space="preserve">Tulos</w:t>
      </w:r>
    </w:p>
    <w:p>
      <w:r>
        <w:t xml:space="preserve">Mitä tapahtui ennen kuin Souness sanoi jotain?</w:t>
      </w:r>
    </w:p>
    <w:p>
      <w:r>
        <w:rPr>
          <w:b/>
        </w:rPr>
        <w:t xml:space="preserve">Tulos</w:t>
      </w:r>
    </w:p>
    <w:p>
      <w:r>
        <w:t xml:space="preserve">Mitä tapahtuu, kun Souness sanoo jotain?</w:t>
      </w:r>
    </w:p>
    <w:p>
      <w:r>
        <w:rPr>
          <w:b/>
        </w:rPr>
        <w:t xml:space="preserve">Esimerkki 6.78</w:t>
      </w:r>
    </w:p>
    <w:p>
      <w:r>
        <w:t xml:space="preserve">Läpikulku: Hän sanoi, että samaan aikaan kuudesta suunnitteluhankkeesta neljä oli piikitetty. Kysyttäessä, miten yhtiö toivoo laajentavansa tietokonelaitteistoliiketoimintaansa, Ousley sanoi, että se näkee hyviä mahdollisuuksia järjestelmäintegraatiossa.</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voi tapahtua tulevaisuudessa?</w:t>
      </w:r>
    </w:p>
    <w:p>
      <w:r>
        <w:rPr>
          <w:b/>
        </w:rPr>
        <w:t xml:space="preserve">Tulos</w:t>
      </w:r>
    </w:p>
    <w:p>
      <w:r>
        <w:t xml:space="preserve">Mikä tapahtuma käynnistyi ennen kuin neljä kuudesta suunnitteluhankkeesta piikitettiin?</w:t>
      </w:r>
    </w:p>
    <w:p>
      <w:r>
        <w:rPr>
          <w:b/>
        </w:rPr>
        <w:t xml:space="preserve">Tulos</w:t>
      </w:r>
    </w:p>
    <w:p>
      <w:r>
        <w:t xml:space="preserve">Mitkä tapahtumat olivat alkaneet ennen kuin Ousley sanoi, että yhtiö näkee hyviä mahdollisuuksia järjestelmäintegraatiossa?</w:t>
      </w:r>
    </w:p>
    <w:p>
      <w:r>
        <w:rPr>
          <w:b/>
        </w:rPr>
        <w:t xml:space="preserve">Esimerkki 6.79</w:t>
      </w:r>
    </w:p>
    <w:p>
      <w:r>
        <w:t xml:space="preserve">Läpikulku: Hän varoitti, että jos hallitus ei pysty ratkaisemaan veronkanto-ongelmaa, se "uhkaa rohkaista anarkiaa tai diktatuuria tai molempia". Viime vuonna hallitus onnistui keräämään vain noin 60 prosenttia ennustetuista verotuloista.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hän varoitti jotain?</w:t>
      </w:r>
    </w:p>
    <w:p>
      <w:r>
        <w:rPr>
          <w:b/>
        </w:rPr>
        <w:t xml:space="preserve">Tulos</w:t>
      </w:r>
    </w:p>
    <w:p>
      <w:r>
        <w:t xml:space="preserve">Mitä voisi tapahtua sen jälkeen, kun hän varoitti jotain?</w:t>
      </w:r>
    </w:p>
    <w:p>
      <w:r>
        <w:rPr>
          <w:b/>
        </w:rPr>
        <w:t xml:space="preserve">Tulos</w:t>
      </w:r>
    </w:p>
    <w:p>
      <w:r>
        <w:t xml:space="preserve">Mitä tapahtui sen jälkeen, kun hallitus onnistui keräämään vain noin 60 prosenttia ennustetuista verotuloista?</w:t>
      </w:r>
    </w:p>
    <w:p>
      <w:r>
        <w:rPr>
          <w:b/>
        </w:rPr>
        <w:t xml:space="preserve">Tulos</w:t>
      </w:r>
    </w:p>
    <w:p>
      <w:r>
        <w:t xml:space="preserve">Mitä voi tapahtua, kun hallitus onnistuu keräämään vain noin 60 prosenttia ennakoiduista verotuloista?</w:t>
      </w:r>
    </w:p>
    <w:p>
      <w:r>
        <w:rPr>
          <w:b/>
        </w:rPr>
        <w:t xml:space="preserve">Esimerkki 6.80</w:t>
      </w:r>
    </w:p>
    <w:p>
      <w:r>
        <w:t xml:space="preserve">Läpikulku: Poliisi katsoi, että tilanne oli hallinnassa, ja antoi esityksen jatkua.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poliisin päätöksen jälkeen?</w:t>
      </w:r>
    </w:p>
    <w:p>
      <w:r>
        <w:rPr>
          <w:b/>
        </w:rPr>
        <w:t xml:space="preserve">Tulos</w:t>
      </w:r>
    </w:p>
    <w:p>
      <w:r>
        <w:t xml:space="preserve">Mitä tapahtui ennen poliisin päätöstä?</w:t>
      </w:r>
    </w:p>
    <w:p>
      <w:r>
        <w:rPr>
          <w:b/>
        </w:rPr>
        <w:t xml:space="preserve">Tulos</w:t>
      </w:r>
    </w:p>
    <w:p>
      <w:r>
        <w:t xml:space="preserve">Mitä tapahtui, ennen kuin poliisi antoi näytöksen jatkua?</w:t>
      </w:r>
    </w:p>
    <w:p>
      <w:r>
        <w:rPr>
          <w:b/>
        </w:rPr>
        <w:t xml:space="preserve">Tulos</w:t>
      </w:r>
    </w:p>
    <w:p>
      <w:r>
        <w:t xml:space="preserve">Mitä tapahtui sen jälkeen, kun poliisi antoi esityksen jatkua?</w:t>
      </w:r>
    </w:p>
    <w:p>
      <w:r>
        <w:rPr>
          <w:b/>
        </w:rPr>
        <w:t xml:space="preserve">Tulos</w:t>
      </w:r>
    </w:p>
    <w:p>
      <w:r>
        <w:t xml:space="preserve">Mitä tapahtui ennen ryhmän ilmaantumista?</w:t>
      </w:r>
    </w:p>
    <w:p>
      <w:r>
        <w:rPr>
          <w:b/>
        </w:rPr>
        <w:t xml:space="preserve">Tulos</w:t>
      </w:r>
    </w:p>
    <w:p>
      <w:r>
        <w:t xml:space="preserve">Mitä tapahtui ryhmän ilmestymisen jälkeen?</w:t>
      </w:r>
    </w:p>
    <w:p>
      <w:r>
        <w:rPr>
          <w:b/>
        </w:rPr>
        <w:t xml:space="preserve">Esimerkki 6.81</w:t>
      </w:r>
    </w:p>
    <w:p>
      <w:r>
        <w:t xml:space="preserve">Läpikulku: Vartijan Abdi Aziz Diban mukaan kaksi miestä, joilla oli ase ja machete, lähestyivät Rootin kotia ennen puoltayötä yrittäessään ryöstää kahvinviljelijän ja valokuvasafarioppaan Edmund Thorpen tyttäreltä 57 500 Yhdysvaltain dollaria (43 600 euroa). Root oli tunnettu luonnonsuojelutyöstään ja piti useita eläinlajeja, kuten vesipukkeja, dik diksoja ja lintuja, alueellaan, jonne virtahepojen tiedettiin kokoontuvan, kertoivat asukkaat.</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kahdella miehellä oli ase?</w:t>
      </w:r>
    </w:p>
    <w:p>
      <w:r>
        <w:rPr>
          <w:b/>
        </w:rPr>
        <w:t xml:space="preserve">Tulos</w:t>
      </w:r>
    </w:p>
    <w:p>
      <w:r>
        <w:t xml:space="preserve">Mitä tapahtui ennen kuin kahdella miehellä oli ase?</w:t>
      </w:r>
    </w:p>
    <w:p>
      <w:r>
        <w:rPr>
          <w:b/>
        </w:rPr>
        <w:t xml:space="preserve">Tulos</w:t>
      </w:r>
    </w:p>
    <w:p>
      <w:r>
        <w:t xml:space="preserve">Mitä tapahtui ennen kuin miehet yrittivät ryöstää heidät?</w:t>
      </w:r>
    </w:p>
    <w:p>
      <w:r>
        <w:rPr>
          <w:b/>
        </w:rPr>
        <w:t xml:space="preserve">Tulos</w:t>
      </w:r>
    </w:p>
    <w:p>
      <w:r>
        <w:t xml:space="preserve">Mitä tapahtui sen jälkeen, kun miehet yrittivät ryöstää heidät?</w:t>
      </w:r>
    </w:p>
    <w:p>
      <w:r>
        <w:rPr>
          <w:b/>
        </w:rPr>
        <w:t xml:space="preserve">Tulos</w:t>
      </w:r>
    </w:p>
    <w:p>
      <w:r>
        <w:t xml:space="preserve">Mitä tapahtui Edmund Thorpen tyttären suojelutoimien jälkeen?</w:t>
      </w:r>
    </w:p>
    <w:p>
      <w:r>
        <w:rPr>
          <w:b/>
        </w:rPr>
        <w:t xml:space="preserve">Esimerkki 6.82</w:t>
      </w:r>
    </w:p>
    <w:p>
      <w:r>
        <w:t xml:space="preserve">Läpikulku: "Jos hän haluaa olla demokraatti, kuten hän sanoi marraskuussa 1966, haluaisin Kabilan istuvan (neuvottelu)pöytään, kuten Afrikassa usein tapahtuu." Entinen ministeri sanoi toivovansa, että Kabila osallistuisi "kansalliseen konferenssiin, jossa valmisteltaisiin siirtymävaihetta ja että taistelut lopetettaisiin ja järjestettäisiin neuvotteluja, jotka huipentuisivat tietysti vaaleihin".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sen jälkeen, kun Kabila osallistuu kansalliseen konferenssiin?</w:t>
      </w:r>
    </w:p>
    <w:p>
      <w:r>
        <w:rPr>
          <w:b/>
        </w:rPr>
        <w:t xml:space="preserve">Tulos</w:t>
      </w:r>
    </w:p>
    <w:p>
      <w:r>
        <w:t xml:space="preserve">Mitä tapahtuu, kun Kabila osallistuu kansalliseen konferenssiin?</w:t>
      </w:r>
    </w:p>
    <w:p>
      <w:r>
        <w:rPr>
          <w:b/>
        </w:rPr>
        <w:t xml:space="preserve">Tulos</w:t>
      </w:r>
    </w:p>
    <w:p>
      <w:r>
        <w:t xml:space="preserve">Mitä tapahtuu sen jälkeen, kun Kabila osallistuu kansalliseen konferenssiin?</w:t>
      </w:r>
    </w:p>
    <w:p>
      <w:r>
        <w:rPr>
          <w:b/>
        </w:rPr>
        <w:t xml:space="preserve">Tulos</w:t>
      </w:r>
    </w:p>
    <w:p>
      <w:r>
        <w:t xml:space="preserve">Mitä tapahtuu ennen kuin Kabila osallistuu kansalliseen konferenssiin?</w:t>
      </w:r>
    </w:p>
    <w:p>
      <w:r>
        <w:rPr>
          <w:b/>
        </w:rPr>
        <w:t xml:space="preserve">Tulos</w:t>
      </w:r>
    </w:p>
    <w:p>
      <w:r>
        <w:t xml:space="preserve">Mitä on tapahduttava ennen siirtymistä?</w:t>
      </w:r>
    </w:p>
    <w:p>
      <w:r>
        <w:rPr>
          <w:b/>
        </w:rPr>
        <w:t xml:space="preserve">Tulos</w:t>
      </w:r>
    </w:p>
    <w:p>
      <w:r>
        <w:t xml:space="preserve">Mitä tapahtuu siirtymän jälkeen?</w:t>
      </w:r>
    </w:p>
    <w:p>
      <w:r>
        <w:rPr>
          <w:b/>
        </w:rPr>
        <w:t xml:space="preserve">Tulos</w:t>
      </w:r>
    </w:p>
    <w:p>
      <w:r>
        <w:t xml:space="preserve">Mitä ei enää tapahdu siirtymän jälkeen?</w:t>
      </w:r>
    </w:p>
    <w:p>
      <w:r>
        <w:rPr>
          <w:b/>
        </w:rPr>
        <w:t xml:space="preserve">Tulos</w:t>
      </w:r>
    </w:p>
    <w:p>
      <w:r>
        <w:t xml:space="preserve">Mitä siirtymävaiheen aikana tapahtuu?</w:t>
      </w:r>
    </w:p>
    <w:p>
      <w:r>
        <w:rPr>
          <w:b/>
        </w:rPr>
        <w:t xml:space="preserve">Tulos</w:t>
      </w:r>
    </w:p>
    <w:p>
      <w:r>
        <w:t xml:space="preserve">Mitä tapahtuu sen jälkeen, kun neuvottelut on järjestetty?</w:t>
      </w:r>
    </w:p>
    <w:p>
      <w:r>
        <w:rPr>
          <w:b/>
        </w:rPr>
        <w:t xml:space="preserve">Tulos</w:t>
      </w:r>
    </w:p>
    <w:p>
      <w:r>
        <w:t xml:space="preserve">Mitä on tapahduttava ennen neuvottelujen aloittamista?</w:t>
      </w:r>
    </w:p>
    <w:p>
      <w:r>
        <w:rPr>
          <w:b/>
        </w:rPr>
        <w:t xml:space="preserve">Tulos</w:t>
      </w:r>
    </w:p>
    <w:p>
      <w:r>
        <w:t xml:space="preserve">Mitä on tapahduttava neuvottelujen aikana?</w:t>
      </w:r>
    </w:p>
    <w:p>
      <w:r>
        <w:rPr>
          <w:b/>
        </w:rPr>
        <w:t xml:space="preserve">Esimerkki 6.83</w:t>
      </w:r>
    </w:p>
    <w:p>
      <w:r>
        <w:t xml:space="preserve">Läpikulku: Jeania pyytämään parlamentin hajottamista tiistaina, mikä johtaisi vaaleihin 16. tai 23. tammikuuta. Vastauksena Harperin esitykseen liberaalien edustajainhuoneen johtaja Tony Valeri mainitsi kahdeksan peräkkäistä tasapainoista liittovaltion talousarviota, alhaisimman työttömyyden 30 vuoteen ja alhaisimmat korot sukupolveen.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voi tapahtua tai ei voi tapahtua tulevaisuudessa?</w:t>
      </w:r>
    </w:p>
    <w:p>
      <w:r>
        <w:rPr>
          <w:b/>
        </w:rPr>
        <w:t xml:space="preserve">Tulos</w:t>
      </w:r>
    </w:p>
    <w:p>
      <w:r>
        <w:t xml:space="preserve">Mitä tapahtui ennen esitystä?</w:t>
      </w:r>
    </w:p>
    <w:p>
      <w:r>
        <w:rPr>
          <w:b/>
        </w:rPr>
        <w:t xml:space="preserve">Tulos</w:t>
      </w:r>
    </w:p>
    <w:p>
      <w:r>
        <w:t xml:space="preserve">Mitä tapahtui esityksen jälkeen?</w:t>
      </w:r>
    </w:p>
    <w:p>
      <w:r>
        <w:rPr>
          <w:b/>
        </w:rPr>
        <w:t xml:space="preserve">Tulos</w:t>
      </w:r>
    </w:p>
    <w:p>
      <w:r>
        <w:t xml:space="preserve">Mitä todennäköisesti tapahtuu sen jälkeen, kun esitys on hyväksytty?</w:t>
      </w:r>
    </w:p>
    <w:p>
      <w:r>
        <w:rPr>
          <w:b/>
        </w:rPr>
        <w:t xml:space="preserve">Tulos</w:t>
      </w:r>
    </w:p>
    <w:p>
      <w:r>
        <w:t xml:space="preserve">Mitä luultavasti tapahtuu sen jälkeen, kun pääministeri kysyy kuvernööriltä jotain?</w:t>
      </w:r>
    </w:p>
    <w:p>
      <w:r>
        <w:rPr>
          <w:b/>
        </w:rPr>
        <w:t xml:space="preserve">Esimerkki 6.84</w:t>
      </w:r>
    </w:p>
    <w:p>
      <w:r>
        <w:t xml:space="preserve">Läpikulku: Pankki aikoi pitää Libor-koron "toistaiseksi" vaihteluvälin keskellä, noin yhdessä prosentissa. "Jos Sveitsin frangi vahvistuisi nopeasti, keskuspankki reagoisi asianmukaisesti", se lisäsi.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voi tapahtua sen jälkeen, kun jokin on tarkoitettu?</w:t>
      </w:r>
    </w:p>
    <w:p>
      <w:r>
        <w:rPr>
          <w:b/>
        </w:rPr>
        <w:t xml:space="preserve">Tulos</w:t>
      </w:r>
    </w:p>
    <w:p>
      <w:r>
        <w:t xml:space="preserve">Mitä tapahtui sen jälkeen, kun jotain oli tarkoitettu?</w:t>
      </w:r>
    </w:p>
    <w:p>
      <w:r>
        <w:rPr>
          <w:b/>
        </w:rPr>
        <w:t xml:space="preserve">Tulos</w:t>
      </w:r>
    </w:p>
    <w:p>
      <w:r>
        <w:t xml:space="preserve">Mitä tapahtuu sen jälkeen, kun jokin arvostaa?</w:t>
      </w:r>
    </w:p>
    <w:p>
      <w:r>
        <w:rPr>
          <w:b/>
        </w:rPr>
        <w:t xml:space="preserve">Tulos</w:t>
      </w:r>
    </w:p>
    <w:p>
      <w:r>
        <w:t xml:space="preserve">Mitä tapahtui, ennen kuin jokin arvostetaan?</w:t>
      </w:r>
    </w:p>
    <w:p>
      <w:r>
        <w:rPr>
          <w:b/>
        </w:rPr>
        <w:t xml:space="preserve">Esimerkki 6.85</w:t>
      </w:r>
    </w:p>
    <w:p>
      <w:r>
        <w:t xml:space="preserve">Läpikulku: Hän sanoi, että Fitch valittiin kumppanuuteen, koska se on erikoistunut strukturoitujen rahoituskysymysten luokitteluun, joka kattaa arvopaperistamisen, vakuutusyritykset, joukkovelkakirjat, sijoitusrahastot ja eläkerahastot. "Tämä sopimus auttaa TRIS:ää päivittämään kansainvälisiin standardeihin", hän sanoi.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hän sanoi, että Fitch oli valittu?</w:t>
      </w:r>
    </w:p>
    <w:p>
      <w:r>
        <w:rPr>
          <w:b/>
        </w:rPr>
        <w:t xml:space="preserve">Tulos</w:t>
      </w:r>
    </w:p>
    <w:p>
      <w:r>
        <w:t xml:space="preserve">Mitä tapahtui sen jälkeen, kun hän sanoi, että Fitch oli valittu?</w:t>
      </w:r>
    </w:p>
    <w:p>
      <w:r>
        <w:rPr>
          <w:b/>
        </w:rPr>
        <w:t xml:space="preserve">Tulos</w:t>
      </w:r>
    </w:p>
    <w:p>
      <w:r>
        <w:t xml:space="preserve">Mitä saattoi tapahtua sen jälkeen, kun hän sanoi, että Fitch oli valittu?</w:t>
      </w:r>
    </w:p>
    <w:p>
      <w:r>
        <w:rPr>
          <w:b/>
        </w:rPr>
        <w:t xml:space="preserve">Tulos</w:t>
      </w:r>
    </w:p>
    <w:p>
      <w:r>
        <w:t xml:space="preserve">Mitä tapahtui sen jälkeen, kun Fitch valittiin kumppaniksi?</w:t>
      </w:r>
    </w:p>
    <w:p>
      <w:r>
        <w:rPr>
          <w:b/>
        </w:rPr>
        <w:t xml:space="preserve">Tulos</w:t>
      </w:r>
    </w:p>
    <w:p>
      <w:r>
        <w:t xml:space="preserve">Mitä voisi tapahtua sen jälkeen, kun Fitch valittiin kumppaniksi?</w:t>
      </w:r>
    </w:p>
    <w:p>
      <w:r>
        <w:rPr>
          <w:b/>
        </w:rPr>
        <w:t xml:space="preserve">Tulos</w:t>
      </w:r>
    </w:p>
    <w:p>
      <w:r>
        <w:t xml:space="preserve">Mitä tapahtui, kun Fitch valittiin kumppaniksi?</w:t>
      </w:r>
    </w:p>
    <w:p>
      <w:r>
        <w:rPr>
          <w:b/>
        </w:rPr>
        <w:t xml:space="preserve">Tulos</w:t>
      </w:r>
    </w:p>
    <w:p>
      <w:r>
        <w:t xml:space="preserve">Mikä alkoi ennen kuin Fitch valittiin kumppaniksi?</w:t>
      </w:r>
    </w:p>
    <w:p>
      <w:r>
        <w:rPr>
          <w:b/>
        </w:rPr>
        <w:t xml:space="preserve">Esimerkki 6.86</w:t>
      </w:r>
    </w:p>
    <w:p>
      <w:r>
        <w:t xml:space="preserve">Läpikulku: Toivon, että voimme tarjota apua." "Olemme perustaneet valvontatoimiston tänne ja Jeddahiin koordinoimaan operaatiota." Ulkoministeriön tiedottaja kuitenkin lisäsi: "Meidän on odotettava, että pyhiinvaeltajat palaavat Mekkaan Arafatista, jotta tiedämme tarkalleen, kuinka monta on kadoksissa ... se ei ole helppo tehtävä."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Jeddah alkoi koordinoida operaatiota?</w:t>
      </w:r>
    </w:p>
    <w:p>
      <w:r>
        <w:rPr>
          <w:b/>
        </w:rPr>
        <w:t xml:space="preserve">Tulos</w:t>
      </w:r>
    </w:p>
    <w:p>
      <w:r>
        <w:t xml:space="preserve">Mitä tapahtui sen jälkeen, kun Jeddah alkoi koordinoida operaatiota?</w:t>
      </w:r>
    </w:p>
    <w:p>
      <w:r>
        <w:rPr>
          <w:b/>
        </w:rPr>
        <w:t xml:space="preserve">Tulos</w:t>
      </w:r>
    </w:p>
    <w:p>
      <w:r>
        <w:t xml:space="preserve">Mitä tapahtui sen jälkeen, kun pyhiinvaeltajat menivät Arafatiin?</w:t>
      </w:r>
    </w:p>
    <w:p>
      <w:r>
        <w:rPr>
          <w:b/>
        </w:rPr>
        <w:t xml:space="preserve">Tulos</w:t>
      </w:r>
    </w:p>
    <w:p>
      <w:r>
        <w:t xml:space="preserve">Mitä tapahtui ennen kuin pyhiinvaeltajat menivät Arafatiin?</w:t>
      </w:r>
    </w:p>
    <w:p>
      <w:r>
        <w:rPr>
          <w:b/>
        </w:rPr>
        <w:t xml:space="preserve">Tulos</w:t>
      </w:r>
    </w:p>
    <w:p>
      <w:r>
        <w:t xml:space="preserve">Mitä tapahtui ennen kuin valvontatoimisto alkoi koordinoida?</w:t>
      </w:r>
    </w:p>
    <w:p>
      <w:r>
        <w:rPr>
          <w:b/>
        </w:rPr>
        <w:t xml:space="preserve">Tulos</w:t>
      </w:r>
    </w:p>
    <w:p>
      <w:r>
        <w:t xml:space="preserve">Mitä tapahtui sen jälkeen, kun valvontatoimisto alkoi koordinoida?</w:t>
      </w:r>
    </w:p>
    <w:p>
      <w:r>
        <w:rPr>
          <w:b/>
        </w:rPr>
        <w:t xml:space="preserve">Tulos</w:t>
      </w:r>
    </w:p>
    <w:p>
      <w:r>
        <w:t xml:space="preserve">Mitä tapahtuu pyhiinvaeltajien paluun jälkeen?</w:t>
      </w:r>
    </w:p>
    <w:p>
      <w:r>
        <w:rPr>
          <w:b/>
        </w:rPr>
        <w:t xml:space="preserve">Tulos</w:t>
      </w:r>
    </w:p>
    <w:p>
      <w:r>
        <w:t xml:space="preserve">Mitä tapahtuu ennen pyhiinvaeltajien paluuta?</w:t>
      </w:r>
    </w:p>
    <w:p>
      <w:r>
        <w:rPr>
          <w:b/>
        </w:rPr>
        <w:t xml:space="preserve">Tulos</w:t>
      </w:r>
    </w:p>
    <w:p>
      <w:r>
        <w:t xml:space="preserve">Milloin tiedämme, kuinka monta on kadoksissa?</w:t>
      </w:r>
    </w:p>
    <w:p>
      <w:r>
        <w:rPr>
          <w:b/>
        </w:rPr>
        <w:t xml:space="preserve">Tulos</w:t>
      </w:r>
    </w:p>
    <w:p>
      <w:r>
        <w:t xml:space="preserve">Mitä tapahtui ennen kuin ulkoministeriön tiedottaja alkoi tuntea toivoa?</w:t>
      </w:r>
    </w:p>
    <w:p>
      <w:r>
        <w:rPr>
          <w:b/>
        </w:rPr>
        <w:t xml:space="preserve">Tulos</w:t>
      </w:r>
    </w:p>
    <w:p>
      <w:r>
        <w:t xml:space="preserve">Mitä tapahtuu, kun kaikki odottavat pyhiinvaeltajien paluuta?</w:t>
      </w:r>
    </w:p>
    <w:p>
      <w:r>
        <w:rPr>
          <w:b/>
        </w:rPr>
        <w:t xml:space="preserve">Tulos</w:t>
      </w:r>
    </w:p>
    <w:p>
      <w:r>
        <w:t xml:space="preserve">Mitä tapahtui ennen kuin pyhiinvaeltajat katosivat?</w:t>
      </w:r>
    </w:p>
    <w:p>
      <w:r>
        <w:rPr>
          <w:b/>
        </w:rPr>
        <w:t xml:space="preserve">Esimerkki 6.87</w:t>
      </w:r>
    </w:p>
    <w:p>
      <w:r>
        <w:t xml:space="preserve">Läpikulku: Armco Steel Co. -yhteisyrityksen myynnin ja huoltokeskuksiin suuntautuvien toimitusten kasvu ei pystynyt kompensoimaan automarkkinoiden heikkoutta, korkeampia tuotantokustannuksia ja huonompaa tuotevalikoimaa. Armcon osake sulkeutui muuttumattomana 10,625 dollariin New Yorkin pörssin yhdistetyssä kaupankäynnissä.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myynnin ja toimitusten kasvua?</w:t>
      </w:r>
    </w:p>
    <w:p>
      <w:r>
        <w:rPr>
          <w:b/>
        </w:rPr>
        <w:t xml:space="preserve">Tulos</w:t>
      </w:r>
    </w:p>
    <w:p>
      <w:r>
        <w:t xml:space="preserve">Mitä tapahtui ennen kuin osakkeet sulkeutuivat ennallaan?</w:t>
      </w:r>
    </w:p>
    <w:p>
      <w:r>
        <w:rPr>
          <w:b/>
        </w:rPr>
        <w:t xml:space="preserve">Tulos</w:t>
      </w:r>
    </w:p>
    <w:p>
      <w:r>
        <w:t xml:space="preserve">Mitä tapahtui myynnin ja toimitusten kasvun jälkeen?</w:t>
      </w:r>
    </w:p>
    <w:p>
      <w:r>
        <w:rPr>
          <w:b/>
        </w:rPr>
        <w:t xml:space="preserve">Tulos</w:t>
      </w:r>
    </w:p>
    <w:p>
      <w:r>
        <w:t xml:space="preserve">Mitä tapahtui korkeamman myynnin aikana?</w:t>
      </w:r>
    </w:p>
    <w:p>
      <w:r>
        <w:rPr>
          <w:b/>
        </w:rPr>
        <w:t xml:space="preserve">Tulos</w:t>
      </w:r>
    </w:p>
    <w:p>
      <w:r>
        <w:t xml:space="preserve">Mitä tapahtui kaupankäynnin jälkeen?</w:t>
      </w:r>
    </w:p>
    <w:p>
      <w:r>
        <w:rPr>
          <w:b/>
        </w:rPr>
        <w:t xml:space="preserve">Tulos</w:t>
      </w:r>
    </w:p>
    <w:p>
      <w:r>
        <w:t xml:space="preserve">Mitä tapahtui ennen kuin yhteisyritys epäonnistui heikkouksien kompensoinnissa?</w:t>
      </w:r>
    </w:p>
    <w:p>
      <w:r>
        <w:rPr>
          <w:b/>
        </w:rPr>
        <w:t xml:space="preserve">Tulos</w:t>
      </w:r>
    </w:p>
    <w:p>
      <w:r>
        <w:t xml:space="preserve">Mitä tapahtui osakkeiden sulkeutuessa?</w:t>
      </w:r>
    </w:p>
    <w:p>
      <w:r>
        <w:rPr>
          <w:b/>
        </w:rPr>
        <w:t xml:space="preserve">Tulos</w:t>
      </w:r>
    </w:p>
    <w:p>
      <w:r>
        <w:t xml:space="preserve">Mitä tapahtui markkinoiden heikkouden ja korkeampien tuotantokustannusten jälkeen?</w:t>
      </w:r>
    </w:p>
    <w:p>
      <w:r>
        <w:rPr>
          <w:b/>
        </w:rPr>
        <w:t xml:space="preserve">Esimerkki 6.88</w:t>
      </w:r>
    </w:p>
    <w:p>
      <w:r>
        <w:t xml:space="preserve">Läpikulku: Joidenkin analyytikoiden ja rahastoasiantuntijoiden mukaan roskarahastoihin nyt jäävät ihmiset voivat joutua uudelleen kärsimään. Monet rahastot ovat viime viikkoina ja kuukausina myyneet korkealaatuisimpia roskalainojaan, kuten RJR Nabisco, saadakseen käteistä rahaa odotettavissa olevien lunastusten kattamiseksi.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voi tapahtua roskarahastoihin jäämisen jälkeen?</w:t>
      </w:r>
    </w:p>
    <w:p>
      <w:r>
        <w:rPr>
          <w:b/>
        </w:rPr>
        <w:t xml:space="preserve">Tulos</w:t>
      </w:r>
    </w:p>
    <w:p>
      <w:r>
        <w:t xml:space="preserve">Mitä voi tapahtua, ennen kuin jää roskarahastoihin?</w:t>
      </w:r>
    </w:p>
    <w:p>
      <w:r>
        <w:rPr>
          <w:b/>
        </w:rPr>
        <w:t xml:space="preserve">Tulos</w:t>
      </w:r>
    </w:p>
    <w:p>
      <w:r>
        <w:t xml:space="preserve">Mitä on tapahduttava ennen osumaa?</w:t>
      </w:r>
    </w:p>
    <w:p>
      <w:r>
        <w:rPr>
          <w:b/>
        </w:rPr>
        <w:t xml:space="preserve">Tulos</w:t>
      </w:r>
    </w:p>
    <w:p>
      <w:r>
        <w:t xml:space="preserve">Mitä voi tapahtua käteisvarojen hankkimisen jälkeen?</w:t>
      </w:r>
    </w:p>
    <w:p>
      <w:r>
        <w:rPr>
          <w:b/>
        </w:rPr>
        <w:t xml:space="preserve">Esimerkki 6.89</w:t>
      </w:r>
    </w:p>
    <w:p>
      <w:r>
        <w:t xml:space="preserve">Läpikulku: Jos perhe kieltäytyisi, maahanmuuttovirasto oli uhannut peruuttaa Elianin ehdonalaisen vapauden, mikä tarkoittaisi, että liittovaltion viranomaiset ottaisivat hänet pois Miamin perheeltä. Perhe kieltäytyi allekirjoittamasta sopimusta kaksi päivää kestäneiden neuvottelujen aikana, ja INS pidensi määräaikaa tiistaihin kello 9.00 EST.</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kahden neuvottelupäivän aikana?</w:t>
      </w:r>
    </w:p>
    <w:p>
      <w:r>
        <w:rPr>
          <w:b/>
        </w:rPr>
        <w:t xml:space="preserve">Tulos</w:t>
      </w:r>
    </w:p>
    <w:p>
      <w:r>
        <w:t xml:space="preserve">Mitä tapahtui kahden päivän neuvottelujen jälkeen?</w:t>
      </w:r>
    </w:p>
    <w:p>
      <w:r>
        <w:rPr>
          <w:b/>
        </w:rPr>
        <w:t xml:space="preserve">Tulos</w:t>
      </w:r>
    </w:p>
    <w:p>
      <w:r>
        <w:t xml:space="preserve">Mitä tapahtuu kahden päivän neuvottelujen jälkeen?</w:t>
      </w:r>
    </w:p>
    <w:p>
      <w:r>
        <w:rPr>
          <w:b/>
        </w:rPr>
        <w:t xml:space="preserve">Tulos</w:t>
      </w:r>
    </w:p>
    <w:p>
      <w:r>
        <w:t xml:space="preserve">Mitä tapahtui sen jälkeen, kun perhe kieltäytyi?</w:t>
      </w:r>
    </w:p>
    <w:p>
      <w:r>
        <w:rPr>
          <w:b/>
        </w:rPr>
        <w:t xml:space="preserve">Tulos</w:t>
      </w:r>
    </w:p>
    <w:p>
      <w:r>
        <w:t xml:space="preserve">Mitä tapahtuu sen jälkeen, kun perhe kieltäytyi?</w:t>
      </w:r>
    </w:p>
    <w:p>
      <w:r>
        <w:rPr>
          <w:b/>
        </w:rPr>
        <w:t xml:space="preserve">Tulos</w:t>
      </w:r>
    </w:p>
    <w:p>
      <w:r>
        <w:t xml:space="preserve">Mitä tapahtui ennen kuin perhe kieltäytyi?</w:t>
      </w:r>
    </w:p>
    <w:p>
      <w:r>
        <w:rPr>
          <w:b/>
        </w:rPr>
        <w:t xml:space="preserve">Tulos</w:t>
      </w:r>
    </w:p>
    <w:p>
      <w:r>
        <w:t xml:space="preserve">Mitä tapahtui, kun perhe kieltäytyi allekirjoittamasta?</w:t>
      </w:r>
    </w:p>
    <w:p>
      <w:r>
        <w:rPr>
          <w:b/>
        </w:rPr>
        <w:t xml:space="preserve">Tulos</w:t>
      </w:r>
    </w:p>
    <w:p>
      <w:r>
        <w:t xml:space="preserve">Mitä tapahtui sen jälkeen, kun perhe kieltäytyi allekirjoittamasta?</w:t>
      </w:r>
    </w:p>
    <w:p>
      <w:r>
        <w:rPr>
          <w:b/>
        </w:rPr>
        <w:t xml:space="preserve">Tulos</w:t>
      </w:r>
    </w:p>
    <w:p>
      <w:r>
        <w:t xml:space="preserve">Mitä tapahtuu sen jälkeen, kun perhe kieltäytyi allekirjoittamasta?</w:t>
      </w:r>
    </w:p>
    <w:p>
      <w:r>
        <w:rPr>
          <w:b/>
        </w:rPr>
        <w:t xml:space="preserve">Tulos</w:t>
      </w:r>
    </w:p>
    <w:p>
      <w:r>
        <w:t xml:space="preserve">Mitä tapahtui ennen Elianin ehdonalaista vapauttamista?</w:t>
      </w:r>
    </w:p>
    <w:p>
      <w:r>
        <w:rPr>
          <w:b/>
        </w:rPr>
        <w:t xml:space="preserve">Esimerkki 6.90</w:t>
      </w:r>
    </w:p>
    <w:p>
      <w:r>
        <w:t xml:space="preserve">Läpikulku: Price Stern Sloan Inc. kertoi palkanneensa investointipankkitoimiston auttamaan rakenneuudistus- tai fuusiovaihtoehtojen arvioinnissa ja raportoi 8,1 miljoonan dollarin eli 2,14 dollarin osakekohtaisesta nettotappiosta 30. syyskuuta päättyneellä kolmannella neljänneksellä. Vertailun vuoksi nettotulos oli 1,8 miljoonaa dollaria eli 44 senttiä osakkeelta viime vuoden vastaavana ajanjaksona.</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ennen kuin Price Stern Sloan Inc. sanoi jotain?</w:t>
      </w:r>
    </w:p>
    <w:p>
      <w:r>
        <w:rPr>
          <w:b/>
        </w:rPr>
        <w:t xml:space="preserve">Tulos</w:t>
      </w:r>
    </w:p>
    <w:p>
      <w:r>
        <w:t xml:space="preserve">Mitä tapahtuu sen jälkeen, kun Price Stern Sloan Inc. on sanonut jotain?</w:t>
      </w:r>
    </w:p>
    <w:p>
      <w:r>
        <w:rPr>
          <w:b/>
        </w:rPr>
        <w:t xml:space="preserve">Tulos</w:t>
      </w:r>
    </w:p>
    <w:p>
      <w:r>
        <w:t xml:space="preserve">Mitä voi tapahtua sen jälkeen, kun Price Stern Sloan Inc. on sanonut jotain?</w:t>
      </w:r>
    </w:p>
    <w:p>
      <w:r>
        <w:rPr>
          <w:b/>
        </w:rPr>
        <w:t xml:space="preserve">Tulos</w:t>
      </w:r>
    </w:p>
    <w:p>
      <w:r>
        <w:t xml:space="preserve">Mitä tapahtui tapahtuman aikana, kun Price Stern Sloan Inc. sanoi jotain?</w:t>
      </w:r>
    </w:p>
    <w:p>
      <w:r>
        <w:rPr>
          <w:b/>
        </w:rPr>
        <w:t xml:space="preserve">Esimerkki 6.91</w:t>
      </w:r>
    </w:p>
    <w:p>
      <w:r>
        <w:t xml:space="preserve">Läpikulku: Ministerien odotettiin vaativan kansainvälisen tuomioistuimen perustamista iskujen tutkimiseksi. "Haluan, että turvallisuusneuvoston valvonnassa tutkitaan kaikki Syyrian tekemät rikokset", sanoi drussien televiestintäministeri Marwan Hamadeh, joka on Tuenin eno ja joka itse pakeni lokakuussa tapahtunutta murhayritystä.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jokin asia oli erääntynyt?</w:t>
      </w:r>
    </w:p>
    <w:p>
      <w:r>
        <w:rPr>
          <w:b/>
        </w:rPr>
        <w:t xml:space="preserve">Tulos</w:t>
      </w:r>
    </w:p>
    <w:p>
      <w:r>
        <w:t xml:space="preserve">Mitä tapahtui sen jälkeen, kun jokin asia oli erääntynyt?</w:t>
      </w:r>
    </w:p>
    <w:p>
      <w:r>
        <w:rPr>
          <w:b/>
        </w:rPr>
        <w:t xml:space="preserve">Tulos</w:t>
      </w:r>
    </w:p>
    <w:p>
      <w:r>
        <w:t xml:space="preserve">Mitä voi tapahtua sen jälkeen, kun jokin asia oli erääntynyt?</w:t>
      </w:r>
    </w:p>
    <w:p>
      <w:r>
        <w:rPr>
          <w:b/>
        </w:rPr>
        <w:t xml:space="preserve">Tulos</w:t>
      </w:r>
    </w:p>
    <w:p>
      <w:r>
        <w:t xml:space="preserve">Mitä tapahtui ennen kokousta?</w:t>
      </w:r>
    </w:p>
    <w:p>
      <w:r>
        <w:rPr>
          <w:b/>
        </w:rPr>
        <w:t xml:space="preserve">Tulos</w:t>
      </w:r>
    </w:p>
    <w:p>
      <w:r>
        <w:t xml:space="preserve">Mitä kokouksen jälkeen voi tapahtua?</w:t>
      </w:r>
    </w:p>
    <w:p>
      <w:r>
        <w:rPr>
          <w:b/>
        </w:rPr>
        <w:t xml:space="preserve">Tulos</w:t>
      </w:r>
    </w:p>
    <w:p>
      <w:r>
        <w:t xml:space="preserve">Mitä tapahtui ennen kuin joku sanoi?</w:t>
      </w:r>
    </w:p>
    <w:p>
      <w:r>
        <w:rPr>
          <w:b/>
        </w:rPr>
        <w:t xml:space="preserve">Tulos</w:t>
      </w:r>
    </w:p>
    <w:p>
      <w:r>
        <w:t xml:space="preserve">Mikä alkoi ennen kuin joku sanoi?</w:t>
      </w:r>
    </w:p>
    <w:p>
      <w:r>
        <w:rPr>
          <w:b/>
        </w:rPr>
        <w:t xml:space="preserve">Esimerkki 6.92</w:t>
      </w:r>
    </w:p>
    <w:p>
      <w:r>
        <w:t xml:space="preserve">Läpikulku: Hän halusi, että seremonia muistaisi presidentti Trumanin, jonka alaisuudessa Nato perustettiin, muistoja. Trumanin ulkoministeri Dean Acheson allekirjoitti 4. huhtikuuta 1949 Yhdysvaltojen puolesta Washingtonin sopimuksen, jolla Nato perustettiin.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hän oli valinnut sivuston?</w:t>
      </w:r>
    </w:p>
    <w:p>
      <w:r>
        <w:rPr>
          <w:b/>
        </w:rPr>
        <w:t xml:space="preserve">Tulos</w:t>
      </w:r>
    </w:p>
    <w:p>
      <w:r>
        <w:t xml:space="preserve">Mitä tapahtui ennen kuin hän valitsi sivuston?</w:t>
      </w:r>
    </w:p>
    <w:p>
      <w:r>
        <w:rPr>
          <w:b/>
        </w:rPr>
        <w:t xml:space="preserve">Tulos</w:t>
      </w:r>
    </w:p>
    <w:p>
      <w:r>
        <w:t xml:space="preserve">Mitä saattaa tapahtua seremonian jälkeen?</w:t>
      </w:r>
    </w:p>
    <w:p>
      <w:r>
        <w:rPr>
          <w:b/>
        </w:rPr>
        <w:t xml:space="preserve">Tulos</w:t>
      </w:r>
    </w:p>
    <w:p>
      <w:r>
        <w:t xml:space="preserve">Mitä tapahtui ennen seremoniaa?</w:t>
      </w:r>
    </w:p>
    <w:p>
      <w:r>
        <w:rPr>
          <w:b/>
        </w:rPr>
        <w:t xml:space="preserve">Tulos</w:t>
      </w:r>
    </w:p>
    <w:p>
      <w:r>
        <w:t xml:space="preserve">Mitä tapahtui ennen Naton perustamista?</w:t>
      </w:r>
    </w:p>
    <w:p>
      <w:r>
        <w:rPr>
          <w:b/>
        </w:rPr>
        <w:t xml:space="preserve">Tulos</w:t>
      </w:r>
    </w:p>
    <w:p>
      <w:r>
        <w:t xml:space="preserve">Mitä tapahtui Naton perustamisen jälkeen?</w:t>
      </w:r>
    </w:p>
    <w:p>
      <w:r>
        <w:rPr>
          <w:b/>
        </w:rPr>
        <w:t xml:space="preserve">Tulos</w:t>
      </w:r>
    </w:p>
    <w:p>
      <w:r>
        <w:t xml:space="preserve">Mitä tapahtui, kun hän teki päätöksen?</w:t>
      </w:r>
    </w:p>
    <w:p>
      <w:r>
        <w:rPr>
          <w:b/>
        </w:rPr>
        <w:t xml:space="preserve">Tulos</w:t>
      </w:r>
    </w:p>
    <w:p>
      <w:r>
        <w:t xml:space="preserve">Mitä tapahtui heti sen jälkeen, kun Acheson oli allekirjoittanut sopimuksen?</w:t>
      </w:r>
    </w:p>
    <w:p>
      <w:r>
        <w:rPr>
          <w:b/>
        </w:rPr>
        <w:t xml:space="preserve">Tulos</w:t>
      </w:r>
    </w:p>
    <w:p>
      <w:r>
        <w:t xml:space="preserve">Mitä tapahtui ennen kuin Acheson allekirjoitti sopimuksen?</w:t>
      </w:r>
    </w:p>
    <w:p>
      <w:r>
        <w:rPr>
          <w:b/>
        </w:rPr>
        <w:t xml:space="preserve">Esimerkki 6.93</w:t>
      </w:r>
    </w:p>
    <w:p>
      <w:r>
        <w:t xml:space="preserve">Läpikulku: Fidelity High Income Fundin 1,5 miljardin dollarin rahastosta on kahden viime kuukauden aikana virrannut nettomääräisesti noin 150 miljoonaa dollaria. Pelkästään viime viikolla noin 60 miljoonaa dollaria virtasi ulos, mikä on kaksinkertainen määrä verrattuna viime kuun Campeau Corp:n luottotappiota seuranneeseen viikkoon.</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sen jälkeen, kun 60 miljoonaa dollaria oli virrannut ulos?</w:t>
      </w:r>
    </w:p>
    <w:p>
      <w:r>
        <w:rPr>
          <w:b/>
        </w:rPr>
        <w:t xml:space="preserve">Tulos</w:t>
      </w:r>
    </w:p>
    <w:p>
      <w:r>
        <w:t xml:space="preserve">Mitä tapahtui ennen kuin 60 miljoonaa dollaria virtasi ulos?</w:t>
      </w:r>
    </w:p>
    <w:p>
      <w:r>
        <w:rPr>
          <w:b/>
        </w:rPr>
        <w:t xml:space="preserve">Tulos</w:t>
      </w:r>
    </w:p>
    <w:p>
      <w:r>
        <w:t xml:space="preserve">Mitä tapahtui, kun 60 miljoonaa dollaria virtasi ulos?</w:t>
      </w:r>
    </w:p>
    <w:p>
      <w:r>
        <w:rPr>
          <w:b/>
        </w:rPr>
        <w:t xml:space="preserve">Tulos</w:t>
      </w:r>
    </w:p>
    <w:p>
      <w:r>
        <w:t xml:space="preserve">Mitä tapahtui luottokriisin jälkeen?</w:t>
      </w:r>
    </w:p>
    <w:p>
      <w:r>
        <w:rPr>
          <w:b/>
        </w:rPr>
        <w:t xml:space="preserve">Tulos</w:t>
      </w:r>
    </w:p>
    <w:p>
      <w:r>
        <w:t xml:space="preserve">Mitä tapahtui ennen luottokriisiä?</w:t>
      </w:r>
    </w:p>
    <w:p>
      <w:r>
        <w:rPr>
          <w:b/>
        </w:rPr>
        <w:t xml:space="preserve">Tulos</w:t>
      </w:r>
    </w:p>
    <w:p>
      <w:r>
        <w:t xml:space="preserve">Mitä tapahtui luottokriisin aikana?</w:t>
      </w:r>
    </w:p>
    <w:p>
      <w:r>
        <w:rPr>
          <w:b/>
        </w:rPr>
        <w:t xml:space="preserve">Esimerkki 6.94</w:t>
      </w:r>
    </w:p>
    <w:p>
      <w:r>
        <w:t xml:space="preserve">Läpikulku: Tulokset julkaistiin Johannesburgissa keskiviikkona, päivää ennen vuosittaista Maailman aids-päivää, jolloin eteläinen Afrikka on jälleen kerran maailmanlaajuisen aids-pandemian "epikeskus". Hivin esiintyvyys 15-49-vuotiaiden nuorten aikuisten keskuudessa kasvoi hieman 15,6 prosentista vuonna 2002 16,2 prosenttiin vuonna 2005, mikä "saattaa olla osoitus siitä, että epidemia Etelä-Afrikan koko väestössä on siirtynyt tasaantumisvaiheeseen", sanoi Olive Shisana, päätutkija ja HSRC:n toimitusjohtaja.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tulosten julkaisemista?</w:t>
      </w:r>
    </w:p>
    <w:p>
      <w:r>
        <w:rPr>
          <w:b/>
        </w:rPr>
        <w:t xml:space="preserve">Tulos</w:t>
      </w:r>
    </w:p>
    <w:p>
      <w:r>
        <w:t xml:space="preserve">Mitä tapahtui ennen kuin joku sanoi jotain?</w:t>
      </w:r>
    </w:p>
    <w:p>
      <w:r>
        <w:rPr>
          <w:b/>
        </w:rPr>
        <w:t xml:space="preserve">Tulos</w:t>
      </w:r>
    </w:p>
    <w:p>
      <w:r>
        <w:t xml:space="preserve">Mitä tapahtui sen jälkeen, kun joku sanoi jotain?</w:t>
      </w:r>
    </w:p>
    <w:p>
      <w:r>
        <w:rPr>
          <w:b/>
        </w:rPr>
        <w:t xml:space="preserve">Tulos</w:t>
      </w:r>
    </w:p>
    <w:p>
      <w:r>
        <w:t xml:space="preserve">Mitä tapahtui tulosten julkaisemisen jälkeen?</w:t>
      </w:r>
    </w:p>
    <w:p>
      <w:r>
        <w:rPr>
          <w:b/>
        </w:rPr>
        <w:t xml:space="preserve">Tulos</w:t>
      </w:r>
    </w:p>
    <w:p>
      <w:r>
        <w:t xml:space="preserve">Mitä tapahtui sen jälkeen, kun jokin kasvoi?</w:t>
      </w:r>
    </w:p>
    <w:p>
      <w:r>
        <w:rPr>
          <w:b/>
        </w:rPr>
        <w:t xml:space="preserve">Tulos</w:t>
      </w:r>
    </w:p>
    <w:p>
      <w:r>
        <w:t xml:space="preserve">Mitä tapahtui sen jälkeen, kun jokin asia oli erotettu?</w:t>
      </w:r>
    </w:p>
    <w:p>
      <w:r>
        <w:rPr>
          <w:b/>
        </w:rPr>
        <w:t xml:space="preserve">Tulos</w:t>
      </w:r>
    </w:p>
    <w:p>
      <w:r>
        <w:t xml:space="preserve">Mitä tapahtui ennen kuin jokin asia erotettiin?</w:t>
      </w:r>
    </w:p>
    <w:p>
      <w:r>
        <w:rPr>
          <w:b/>
        </w:rPr>
        <w:t xml:space="preserve">Esimerkki 6.95</w:t>
      </w:r>
    </w:p>
    <w:p>
      <w:r>
        <w:t xml:space="preserve">Läpikulku: "Commerzbankin valuuttatarkkailija Ryohei Muramatsu sanoi, että jenin viimeaikainen lasku on ilmeisesti liioiteltua. "Jenin laskeva vauhti on kuitenkin niin voimakas, että markkinaosapuolet jättävät huomiotta jenin kannalta myönteiset uutiset", hän lisäsi.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Mitkä tapahtumat alkoivat ennen jenin laskua?</w:t>
      </w:r>
    </w:p>
    <w:p>
      <w:r>
        <w:rPr>
          <w:b/>
        </w:rPr>
        <w:t xml:space="preserve">Tulos</w:t>
      </w:r>
    </w:p>
    <w:p>
      <w:r>
        <w:t xml:space="preserve">Mitä tapahtui jenin laskun jälkeen?</w:t>
      </w:r>
    </w:p>
    <w:p>
      <w:r>
        <w:rPr>
          <w:b/>
        </w:rPr>
        <w:t xml:space="preserve">Tulos</w:t>
      </w:r>
    </w:p>
    <w:p>
      <w:r>
        <w:t xml:space="preserve">Mitä saattoi tapahtua sen jälkeen, kun Muramatsu antoi lausuntonsa?</w:t>
      </w:r>
    </w:p>
    <w:p>
      <w:r>
        <w:rPr>
          <w:b/>
        </w:rPr>
        <w:t xml:space="preserve">Tulos</w:t>
      </w:r>
    </w:p>
    <w:p>
      <w:r>
        <w:t xml:space="preserve">Mikä alkoi ennen Muramatsun lausuntoa?</w:t>
      </w:r>
    </w:p>
    <w:p>
      <w:r>
        <w:rPr>
          <w:b/>
        </w:rPr>
        <w:t xml:space="preserve">Tulos</w:t>
      </w:r>
    </w:p>
    <w:p>
      <w:r>
        <w:t xml:space="preserve">Mikä alkoi ennen kuin Muramatsu lisäsi lausuntonsa?</w:t>
      </w:r>
    </w:p>
    <w:p>
      <w:r>
        <w:rPr>
          <w:b/>
        </w:rPr>
        <w:t xml:space="preserve">Tulos</w:t>
      </w:r>
    </w:p>
    <w:p>
      <w:r>
        <w:t xml:space="preserve">Mitä voisi tapahtua sen jälkeen, kun Muramatsu lisäsi lausumaansa?</w:t>
      </w:r>
    </w:p>
    <w:p>
      <w:r>
        <w:rPr>
          <w:b/>
        </w:rPr>
        <w:t xml:space="preserve">Tulos</w:t>
      </w:r>
    </w:p>
    <w:p>
      <w:r>
        <w:t xml:space="preserve">Mitä tapahtui ennen kuin osallistujat jättivät uutiset huomiotta?</w:t>
      </w:r>
    </w:p>
    <w:p>
      <w:r>
        <w:rPr>
          <w:b/>
        </w:rPr>
        <w:t xml:space="preserve">Tulos</w:t>
      </w:r>
    </w:p>
    <w:p>
      <w:r>
        <w:t xml:space="preserve">Mitä voi tapahtua sen jälkeen, kun osallistujat jättävät uutiset huomiotta?</w:t>
      </w:r>
    </w:p>
    <w:p>
      <w:r>
        <w:rPr>
          <w:b/>
        </w:rPr>
        <w:t xml:space="preserve">Esimerkki 6.96</w:t>
      </w:r>
    </w:p>
    <w:p>
      <w:r>
        <w:t xml:space="preserve">Läpikulku: Howesia etsineet brittiläiset poliisit päättelivät tämän vuoden tammikuussa, että hänet oli todennäköisesti tapettu pian vangitsemisen jälkeen. Ulkoministeriö kertoi ilmoittaneensa Howesin perheelle, joka oli sieppauksen aikaan 37-vuotias, että Howes kuoli todennäköisesti viikkojen tai kuukausien kuluessa vangitsemisestaan 26. maaliskuuta 1996.</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sen jälkeen, kun poliisit etsivät Howesia?</w:t>
      </w:r>
    </w:p>
    <w:p>
      <w:r>
        <w:rPr>
          <w:b/>
        </w:rPr>
        <w:t xml:space="preserve">Tulos</w:t>
      </w:r>
    </w:p>
    <w:p>
      <w:r>
        <w:t xml:space="preserve">Mitä tapahtui ennen kuin poliisit etsivät Howesia?</w:t>
      </w:r>
    </w:p>
    <w:p>
      <w:r>
        <w:rPr>
          <w:b/>
        </w:rPr>
        <w:t xml:space="preserve">Tulos</w:t>
      </w:r>
    </w:p>
    <w:p>
      <w:r>
        <w:t xml:space="preserve">Mitä tapahtui, kun poliisit etsivät Howesia?</w:t>
      </w:r>
    </w:p>
    <w:p>
      <w:r>
        <w:rPr>
          <w:b/>
        </w:rPr>
        <w:t xml:space="preserve">Tulos</w:t>
      </w:r>
    </w:p>
    <w:p>
      <w:r>
        <w:t xml:space="preserve">Mitä tapahtui ennen Howesin kuolemaa?</w:t>
      </w:r>
    </w:p>
    <w:p>
      <w:r>
        <w:rPr>
          <w:b/>
        </w:rPr>
        <w:t xml:space="preserve">Tulos</w:t>
      </w:r>
    </w:p>
    <w:p>
      <w:r>
        <w:t xml:space="preserve">Mitä tapahtui Howesin kuoleman jälkeen?</w:t>
      </w:r>
    </w:p>
    <w:p>
      <w:r>
        <w:rPr>
          <w:b/>
        </w:rPr>
        <w:t xml:space="preserve">Tulos</w:t>
      </w:r>
    </w:p>
    <w:p>
      <w:r>
        <w:t xml:space="preserve">Mitä tapahtui, kun Howes tapettiin?</w:t>
      </w:r>
    </w:p>
    <w:p>
      <w:r>
        <w:rPr>
          <w:b/>
        </w:rPr>
        <w:t xml:space="preserve">Tulos</w:t>
      </w:r>
    </w:p>
    <w:p>
      <w:r>
        <w:t xml:space="preserve">Mitä tapahtui ennen kuin perheelle ilmoitettiin Howesin kuolemasta?</w:t>
      </w:r>
    </w:p>
    <w:p>
      <w:r>
        <w:rPr>
          <w:b/>
        </w:rPr>
        <w:t xml:space="preserve">Tulos</w:t>
      </w:r>
    </w:p>
    <w:p>
      <w:r>
        <w:t xml:space="preserve">Mitä tapahtui sen jälkeen, kun perhe sai tiedon Howesin kuolemasta?</w:t>
      </w:r>
    </w:p>
    <w:p>
      <w:r>
        <w:rPr>
          <w:b/>
        </w:rPr>
        <w:t xml:space="preserve">Tulos</w:t>
      </w:r>
    </w:p>
    <w:p>
      <w:r>
        <w:t xml:space="preserve">Mitä tapahtui, kun perheelle ilmoitettiin Howesin kuolemasta?</w:t>
      </w:r>
    </w:p>
    <w:p>
      <w:r>
        <w:rPr>
          <w:b/>
        </w:rPr>
        <w:t xml:space="preserve">Tulos</w:t>
      </w:r>
    </w:p>
    <w:p>
      <w:r>
        <w:t xml:space="preserve">Mitä tapahtui ennen Howesin sieppausta?</w:t>
      </w:r>
    </w:p>
    <w:p>
      <w:r>
        <w:rPr>
          <w:b/>
        </w:rPr>
        <w:t xml:space="preserve">Tulos</w:t>
      </w:r>
    </w:p>
    <w:p>
      <w:r>
        <w:t xml:space="preserve">Mitä tapahtui Howesin sieppauksen jälkeen?</w:t>
      </w:r>
    </w:p>
    <w:p>
      <w:r>
        <w:rPr>
          <w:b/>
        </w:rPr>
        <w:t xml:space="preserve">Tulos</w:t>
      </w:r>
    </w:p>
    <w:p>
      <w:r>
        <w:t xml:space="preserve">Mitä tapahtui Howesin sieppauksen aikana?</w:t>
      </w:r>
    </w:p>
    <w:p>
      <w:r>
        <w:rPr>
          <w:b/>
        </w:rPr>
        <w:t xml:space="preserve">Esimerkki 6.97</w:t>
      </w:r>
    </w:p>
    <w:p>
      <w:r>
        <w:t xml:space="preserve">Läpikulku: "Pohjois-Korean edustajat ovat ilmoittaneet Yhdysvalloille halukkuutensa järjestää hyvin pian toinen kierros Yhdysvaltojen ja Pohjois-Korean välisistä ohjuskeskusteluista, ulkoministeriön tiedottaja Nicholas Burns sanoi. "Työskentelemme parhaillaan tällaisen tapaamisen tarkan päivämäärän ja paikan parissa, mutta uskon, että se järjestetään melko pian", hän sanoi.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voisi tapahtua sen jälkeen, kun pohjoiskorealaiset ovat ilmaisseet halukkuutensa?</w:t>
      </w:r>
    </w:p>
    <w:p>
      <w:r>
        <w:rPr>
          <w:b/>
        </w:rPr>
        <w:t xml:space="preserve">Tulos</w:t>
      </w:r>
    </w:p>
    <w:p>
      <w:r>
        <w:t xml:space="preserve">Mitä tapahtuu sen jälkeen, kun pohjoiskorealaiset ovat ilmaisseet halukkuutensa?</w:t>
      </w:r>
    </w:p>
    <w:p>
      <w:r>
        <w:rPr>
          <w:b/>
        </w:rPr>
        <w:t xml:space="preserve">Tulos</w:t>
      </w:r>
    </w:p>
    <w:p>
      <w:r>
        <w:t xml:space="preserve">Mitä tapahtui ennen kuin pohjoiskorealaiset ilmaisivat halukkuutensa?</w:t>
      </w:r>
    </w:p>
    <w:p>
      <w:r>
        <w:rPr>
          <w:b/>
        </w:rPr>
        <w:t xml:space="preserve">Tulos</w:t>
      </w:r>
    </w:p>
    <w:p>
      <w:r>
        <w:t xml:space="preserve">Mitä tapahtui ennen kuin Nicholas Burns sanoi jotain?</w:t>
      </w:r>
    </w:p>
    <w:p>
      <w:r>
        <w:rPr>
          <w:b/>
        </w:rPr>
        <w:t xml:space="preserve">Tulos</w:t>
      </w:r>
    </w:p>
    <w:p>
      <w:r>
        <w:t xml:space="preserve">Mitä tapahtui sen jälkeen, kun Nicholas Burns sanoi jotain?</w:t>
      </w:r>
    </w:p>
    <w:p>
      <w:r>
        <w:rPr>
          <w:b/>
        </w:rPr>
        <w:t xml:space="preserve">Tulos</w:t>
      </w:r>
    </w:p>
    <w:p>
      <w:r>
        <w:t xml:space="preserve">Mitä voisi tapahtua sen jälkeen, kun Nicholas Burns on sanonut jotain?</w:t>
      </w:r>
    </w:p>
    <w:p>
      <w:r>
        <w:rPr>
          <w:b/>
        </w:rPr>
        <w:t xml:space="preserve">Tulos</w:t>
      </w:r>
    </w:p>
    <w:p>
      <w:r>
        <w:t xml:space="preserve">Mitä tapahtui, kun Nicholas Burns sanoi jotain?</w:t>
      </w:r>
    </w:p>
    <w:p>
      <w:r>
        <w:rPr>
          <w:b/>
        </w:rPr>
        <w:t xml:space="preserve">Esimerkki 6.98</w:t>
      </w:r>
    </w:p>
    <w:p>
      <w:r>
        <w:t xml:space="preserve">Läpikulku: Koppert Biological Systems BV on hollantilainen yritys, joka kasvattaa hyvänlaatuisia hyönteisiä vihannesten suojaamiseksi tuholaisilta. Japanilainen kauppayhtiö on toiminut maailman suurimman hyvänlaatuisten hyönteisten kasvattajan myyntiagenttina Japanissa vuodesta 1992 ja myynyt kahden vuoden ajan mehiläistyyppiä, joka tappaa tomaateissa ja mansikoissa viihtyviä hyönteisiä.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yhtiö osti osuuden?</w:t>
      </w:r>
    </w:p>
    <w:p>
      <w:r>
        <w:rPr>
          <w:b/>
        </w:rPr>
        <w:t xml:space="preserve">Esimerkki 6.99</w:t>
      </w:r>
    </w:p>
    <w:p>
      <w:r>
        <w:t xml:space="preserve">Läpikulku: Se ei antanut sotilaan kansallisuutta tai muita yksityiskohtia, mutta suurin osa maakunnan joukoista on brittiläisiä. Erikseen tiistaina Yhdysvaltain johtama liittouma ja Afganistanin armeija tappoivat neljä epäiltyä Taleban-taistelijaa Itä-Afganistanissa, liittouma kertoi lausunnossaan.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Afganistanin armeija tappoi neljä taistelijaa?</w:t>
      </w:r>
    </w:p>
    <w:p>
      <w:r>
        <w:rPr>
          <w:b/>
        </w:rPr>
        <w:t xml:space="preserve">Tulos</w:t>
      </w:r>
    </w:p>
    <w:p>
      <w:r>
        <w:t xml:space="preserve">Mitä tapahtui ennen kuin Afganistanin armeija tappoi neljä taistelijaa?</w:t>
      </w:r>
    </w:p>
    <w:p>
      <w:r>
        <w:rPr>
          <w:b/>
        </w:rPr>
        <w:t xml:space="preserve">Tulos</w:t>
      </w:r>
    </w:p>
    <w:p>
      <w:r>
        <w:t xml:space="preserve">Mitä tapahtui, kun Afganistanin armeija tappoi neljä taistelijaa?</w:t>
      </w:r>
    </w:p>
    <w:p>
      <w:r>
        <w:rPr>
          <w:b/>
        </w:rPr>
        <w:t xml:space="preserve">Tulos</w:t>
      </w:r>
    </w:p>
    <w:p>
      <w:r>
        <w:t xml:space="preserve">Mitä tapahtui ennen kuin koalitio antoi lausunnon?</w:t>
      </w:r>
    </w:p>
    <w:p>
      <w:r>
        <w:rPr>
          <w:b/>
        </w:rPr>
        <w:t xml:space="preserve">Tulos</w:t>
      </w:r>
    </w:p>
    <w:p>
      <w:r>
        <w:t xml:space="preserve">Mitä tapahtui sen jälkeen, kun koalitio antoi lausunnon?</w:t>
      </w:r>
    </w:p>
    <w:p>
      <w:r>
        <w:rPr>
          <w:b/>
        </w:rPr>
        <w:t xml:space="preserve">Tulos</w:t>
      </w:r>
    </w:p>
    <w:p>
      <w:r>
        <w:t xml:space="preserve">Mitä tapahtui, kun lausunto julkaistiin ilman sotilaan kansallisuutta?</w:t>
      </w:r>
    </w:p>
    <w:p>
      <w:r>
        <w:rPr>
          <w:b/>
        </w:rPr>
        <w:t xml:space="preserve">Tulos</w:t>
      </w:r>
    </w:p>
    <w:p>
      <w:r>
        <w:t xml:space="preserve">Mikä alkoi ennen kuin lausunto julkaistiin ilman sotilaan kansallisuutta?</w:t>
      </w:r>
    </w:p>
    <w:p>
      <w:r>
        <w:rPr>
          <w:b/>
        </w:rPr>
        <w:t xml:space="preserve">Tulos</w:t>
      </w:r>
    </w:p>
    <w:p>
      <w:r>
        <w:t xml:space="preserve">Mitä tapahtui ennen kuin lausunto julkaistiin ilman sotilaan kansallisuutta?</w:t>
      </w:r>
    </w:p>
    <w:p>
      <w:r>
        <w:rPr>
          <w:b/>
        </w:rPr>
        <w:t xml:space="preserve">Esimerkki 6.100</w:t>
      </w:r>
    </w:p>
    <w:p>
      <w:r>
        <w:t xml:space="preserve">Läpikulku: Marous sanoi, että vaikka bruttokansantuote pysyisi ennallaan tai olisi 2-2,5 prosentin kasvuvauhdissa, "pystymme selviytymään siitä". Bruttokansantuote on maan tavaroiden ja palveluiden tuotannon kokonaisarvo.</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tapahtuma voi tapahtua sen jälkeen, mitä herra Marous sanoi?</w:t>
      </w:r>
    </w:p>
    <w:p>
      <w:r>
        <w:rPr>
          <w:b/>
        </w:rPr>
        <w:t xml:space="preserve">Tulos</w:t>
      </w:r>
    </w:p>
    <w:p>
      <w:r>
        <w:t xml:space="preserve">Mikä tapahtuma on jo alkanut sen jälkeen, mitä Marous sanoi?</w:t>
      </w:r>
    </w:p>
    <w:p>
      <w:r>
        <w:rPr>
          <w:b/>
        </w:rPr>
        <w:t xml:space="preserve">Tulos</w:t>
      </w:r>
    </w:p>
    <w:p>
      <w:r>
        <w:t xml:space="preserve">Mikä tapahtuma ei voi tapahtua sen jälkeen, mitä herra Marous sanoi?</w:t>
      </w:r>
    </w:p>
    <w:p>
      <w:r>
        <w:rPr>
          <w:b/>
        </w:rPr>
        <w:t xml:space="preserve">Esimerkki 6.101</w:t>
      </w:r>
    </w:p>
    <w:p>
      <w:r>
        <w:t xml:space="preserve">Läpikulku: Ulkoministeri sanoi, että Afrikan sarvessa on vaarana täysimittainen konflikti. Hän sanoi hallituksensa toivovan, että sota vältettäisiin, mutta varoitti, että konflikti olisi väistämätön, jos islamistit jatkavat nykyisellä tiellään.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voisi tapahtua sen jälkeen, kun hallitus toivoi jotain?</w:t>
      </w:r>
    </w:p>
    <w:p>
      <w:r>
        <w:rPr>
          <w:b/>
        </w:rPr>
        <w:t xml:space="preserve">Tulos</w:t>
      </w:r>
    </w:p>
    <w:p>
      <w:r>
        <w:t xml:space="preserve">Mitä voisi tapahtua, kun islamistit jatkavat?</w:t>
      </w:r>
    </w:p>
    <w:p>
      <w:r>
        <w:rPr>
          <w:b/>
        </w:rPr>
        <w:t xml:space="preserve">Tulos</w:t>
      </w:r>
    </w:p>
    <w:p>
      <w:r>
        <w:t xml:space="preserve">Mitä tapahtui ennen kuin ulkoministeri sanoi jotain?</w:t>
      </w:r>
    </w:p>
    <w:p>
      <w:r>
        <w:rPr>
          <w:b/>
        </w:rPr>
        <w:t xml:space="preserve">Tulos</w:t>
      </w:r>
    </w:p>
    <w:p>
      <w:r>
        <w:t xml:space="preserve">Mitä voisi tapahtua sen jälkeen, kun ulkoministeri on sanonut jotain?</w:t>
      </w:r>
    </w:p>
    <w:p>
      <w:r>
        <w:rPr>
          <w:b/>
        </w:rPr>
        <w:t xml:space="preserve">Tulos</w:t>
      </w:r>
    </w:p>
    <w:p>
      <w:r>
        <w:t xml:space="preserve">Mitä tapahtui sen jälkeen, kun hallitus toivoi jotain?</w:t>
      </w:r>
    </w:p>
    <w:p>
      <w:r>
        <w:rPr>
          <w:b/>
        </w:rPr>
        <w:t xml:space="preserve">Esimerkki 6.102</w:t>
      </w:r>
    </w:p>
    <w:p>
      <w:r>
        <w:t xml:space="preserve">Läpikulku: UNHCR:n lausunnon mukaan väestölaskentaryhmä koostui UNHCR:n kouluttamista henkilöistä, jotka suorittavat haastattelut tiiviissä yhteistyössä Nepalin hallituksen virkamiesten kanssa pakolaisten perustietojen ja profiilin laskemiseksi ja päivittämiseksi. Pakolaisjärjestön hiljattain kehittämää Progress-ohjelmistoa käytetään pakolaisten lukumäärän tarkkaan kirjaamiseen ja muiden asiaan liittyvien tietojen keräämiseen.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lausuntoa?</w:t>
      </w:r>
    </w:p>
    <w:p>
      <w:r>
        <w:rPr>
          <w:b/>
        </w:rPr>
        <w:t xml:space="preserve">Tulos</w:t>
      </w:r>
    </w:p>
    <w:p>
      <w:r>
        <w:t xml:space="preserve">Mitä tapahtuu lausunnon jälkeen?</w:t>
      </w:r>
    </w:p>
    <w:p>
      <w:r>
        <w:rPr>
          <w:b/>
        </w:rPr>
        <w:t xml:space="preserve">Tulos</w:t>
      </w:r>
    </w:p>
    <w:p>
      <w:r>
        <w:t xml:space="preserve">Mitä tapahtui tai tapahtuu sen jälkeen, kun se on kehitetty?</w:t>
      </w:r>
    </w:p>
    <w:p>
      <w:r>
        <w:rPr>
          <w:b/>
        </w:rPr>
        <w:t xml:space="preserve">Tulos</w:t>
      </w:r>
    </w:p>
    <w:p>
      <w:r>
        <w:t xml:space="preserve">Mitä tapahtui ennen oli?</w:t>
      </w:r>
    </w:p>
    <w:p>
      <w:r>
        <w:rPr>
          <w:b/>
        </w:rPr>
        <w:t xml:space="preserve">Tulos</w:t>
      </w:r>
    </w:p>
    <w:p>
      <w:r>
        <w:t xml:space="preserve">Mitä tapahtui tai tapahtuu sen jälkeen, kun se alkoi?</w:t>
      </w:r>
    </w:p>
    <w:p>
      <w:r>
        <w:rPr>
          <w:b/>
        </w:rPr>
        <w:t xml:space="preserve">Esimerkki 6.103</w:t>
      </w:r>
    </w:p>
    <w:p>
      <w:r>
        <w:t xml:space="preserve">Läpikulku: Se on noin kolmannes valtion talousarviosta, jolla rahoitetaan julkista sektoria ja katetaan juoksevat menot sekä kehityssuunnitelmat. Kyseessä on ensimmäinen kerta vuosiin, kun Iranin hallitus pyytää parlamentilta tällaista lisäsummaa.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häneltä kysyttiin?</w:t>
      </w:r>
    </w:p>
    <w:p>
      <w:r>
        <w:rPr>
          <w:b/>
        </w:rPr>
        <w:t xml:space="preserve">Tulos</w:t>
      </w:r>
    </w:p>
    <w:p>
      <w:r>
        <w:t xml:space="preserve">Mitä tapahtui kysyttäessä?</w:t>
      </w:r>
    </w:p>
    <w:p>
      <w:r>
        <w:rPr>
          <w:b/>
        </w:rPr>
        <w:t xml:space="preserve">Tulos</w:t>
      </w:r>
    </w:p>
    <w:p>
      <w:r>
        <w:t xml:space="preserve">Mitä tapahtui ajan jälkeen?</w:t>
      </w:r>
    </w:p>
    <w:p>
      <w:r>
        <w:rPr>
          <w:b/>
        </w:rPr>
        <w:t xml:space="preserve">Tulos</w:t>
      </w:r>
    </w:p>
    <w:p>
      <w:r>
        <w:t xml:space="preserve">Mitä tapahtui ennen aikaa?</w:t>
      </w:r>
    </w:p>
    <w:p>
      <w:r>
        <w:rPr>
          <w:b/>
        </w:rPr>
        <w:t xml:space="preserve">Tulos</w:t>
      </w:r>
    </w:p>
    <w:p>
      <w:r>
        <w:t xml:space="preserve">Mitä tapahtuu rahoituksen jälkeen?</w:t>
      </w:r>
    </w:p>
    <w:p>
      <w:r>
        <w:rPr>
          <w:b/>
        </w:rPr>
        <w:t xml:space="preserve">Tulos</w:t>
      </w:r>
    </w:p>
    <w:p>
      <w:r>
        <w:t xml:space="preserve">Mitä tapahtui ennen taloutta?</w:t>
      </w:r>
    </w:p>
    <w:p>
      <w:r>
        <w:rPr>
          <w:b/>
        </w:rPr>
        <w:t xml:space="preserve">Esimerkki 6.104</w:t>
      </w:r>
    </w:p>
    <w:p>
      <w:r>
        <w:t xml:space="preserve">Läpikulku: Hän työskenteli poliisina kuubalaisessa ministeriössä, mikä todennäköisesti auttoi hänen poikaansa - Elianin isää - saamaan työpaikan kommunistisaaren yhä tuottoisammalla matkailualalla. Perheen kokemus on samanlainen kuin tuhansilla muilla, jotka ovat nyt jakautuneet Miamin ja Kuuban välille, sanoo Damien Fernandez, kuubalais-amerikkalainen politiikan tutkija Florida International Universityssä.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Damien sanoi jotain?</w:t>
      </w:r>
    </w:p>
    <w:p>
      <w:r>
        <w:rPr>
          <w:b/>
        </w:rPr>
        <w:t xml:space="preserve">Tulos</w:t>
      </w:r>
    </w:p>
    <w:p>
      <w:r>
        <w:t xml:space="preserve">Mitä todennäköisesti tapahtui ennen kuin Damien sanoi jotain?</w:t>
      </w:r>
    </w:p>
    <w:p>
      <w:r>
        <w:rPr>
          <w:b/>
        </w:rPr>
        <w:t xml:space="preserve">Tulos</w:t>
      </w:r>
    </w:p>
    <w:p>
      <w:r>
        <w:t xml:space="preserve">Mitä tapahtui sen jälkeen, kun Damien sanoi jotain?</w:t>
      </w:r>
    </w:p>
    <w:p>
      <w:r>
        <w:rPr>
          <w:b/>
        </w:rPr>
        <w:t xml:space="preserve">Tulos</w:t>
      </w:r>
    </w:p>
    <w:p>
      <w:r>
        <w:t xml:space="preserve">Mitä tapahtui sen jälkeen, kun hän työskenteli upseerina?</w:t>
      </w:r>
    </w:p>
    <w:p>
      <w:r>
        <w:rPr>
          <w:b/>
        </w:rPr>
        <w:t xml:space="preserve">Esimerkki 6.105</w:t>
      </w:r>
    </w:p>
    <w:p>
      <w:r>
        <w:t xml:space="preserve">Läpikulku: "Regenhard, joka menetti poikansa syyskuun 11. päivän terrori-iskuissa, sanoi, että he tarvitsevat edelleen kattavan arvion koko alueesta ja kokonaissuunnitelman sen sijaan, että suunnitelmia keksittäisiin sitä mukaa, kun rakentaminen etenee. Keskiviikkona pormestari Michael Bloombergille lähettämässään kirjeessä apulaispormestari Ed Skyler hahmotteli vuoden mittaista suunniteltua rakennusten, kattojen ja katujen etsintää ihmisjäännösten varalta.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suunnitelman viimeisimmän osan aikana?</w:t>
      </w:r>
    </w:p>
    <w:p>
      <w:r>
        <w:rPr>
          <w:b/>
        </w:rPr>
        <w:t xml:space="preserve">Tulos</w:t>
      </w:r>
    </w:p>
    <w:p>
      <w:r>
        <w:t xml:space="preserve">Mitä tapahtui ennen suunnitelman viimeisintä osaa?</w:t>
      </w:r>
    </w:p>
    <w:p>
      <w:r>
        <w:rPr>
          <w:b/>
        </w:rPr>
        <w:t xml:space="preserve">Tulos</w:t>
      </w:r>
    </w:p>
    <w:p>
      <w:r>
        <w:t xml:space="preserve">Mitä tapahtui ennen iskuja?</w:t>
      </w:r>
    </w:p>
    <w:p>
      <w:r>
        <w:rPr>
          <w:b/>
        </w:rPr>
        <w:t xml:space="preserve">Tulos</w:t>
      </w:r>
    </w:p>
    <w:p>
      <w:r>
        <w:t xml:space="preserve">Mitä tapahtui iskujen jälkeen?</w:t>
      </w:r>
    </w:p>
    <w:p>
      <w:r>
        <w:rPr>
          <w:b/>
        </w:rPr>
        <w:t xml:space="preserve">Tulos</w:t>
      </w:r>
    </w:p>
    <w:p>
      <w:r>
        <w:t xml:space="preserve">Mitä tapahtumaa ei ole vielä tapahtunut, mutta sitä odotetaan?</w:t>
      </w:r>
    </w:p>
    <w:p>
      <w:r>
        <w:rPr>
          <w:b/>
        </w:rPr>
        <w:t xml:space="preserve">Tulos</w:t>
      </w:r>
    </w:p>
    <w:p>
      <w:r>
        <w:t xml:space="preserve">Mitä hyökkäysten aikana tapahtui?</w:t>
      </w:r>
    </w:p>
    <w:p>
      <w:r>
        <w:rPr>
          <w:b/>
        </w:rPr>
        <w:t xml:space="preserve">Esimerkki 6.106</w:t>
      </w:r>
    </w:p>
    <w:p>
      <w:r>
        <w:t xml:space="preserve">Läpikulku: Yhdysvaltain valtiovarainministeri Robert Rubin keskusteli tiistaina Vietnamin kommunistisen puolueen johtajan Do Muoin kanssa. Rubin kuvaili 55 minuuttia kestänyttä tapaamista "hyvin keskittyneeksi Vietnamin talouskehitykseen".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Rubin kuvaili tapaamista?</w:t>
      </w:r>
    </w:p>
    <w:p>
      <w:r>
        <w:rPr>
          <w:b/>
        </w:rPr>
        <w:t xml:space="preserve">Tulos</w:t>
      </w:r>
    </w:p>
    <w:p>
      <w:r>
        <w:t xml:space="preserve">Mitä tapahtui sen jälkeen, kun Rubin kuvaili tapaamista?</w:t>
      </w:r>
    </w:p>
    <w:p>
      <w:r>
        <w:rPr>
          <w:b/>
        </w:rPr>
        <w:t xml:space="preserve">Tulos</w:t>
      </w:r>
    </w:p>
    <w:p>
      <w:r>
        <w:t xml:space="preserve">Mitä tapahtui kokouksen jälkeen?</w:t>
      </w:r>
    </w:p>
    <w:p>
      <w:r>
        <w:rPr>
          <w:b/>
        </w:rPr>
        <w:t xml:space="preserve">Tulos</w:t>
      </w:r>
    </w:p>
    <w:p>
      <w:r>
        <w:t xml:space="preserve">Mitä tapahtui ennen kokousta?</w:t>
      </w:r>
    </w:p>
    <w:p>
      <w:r>
        <w:rPr>
          <w:b/>
        </w:rPr>
        <w:t xml:space="preserve">Tulos</w:t>
      </w:r>
    </w:p>
    <w:p>
      <w:r>
        <w:t xml:space="preserve">Mitä kokouksen aikana tapahtui?</w:t>
      </w:r>
    </w:p>
    <w:p>
      <w:r>
        <w:rPr>
          <w:b/>
        </w:rPr>
        <w:t xml:space="preserve">Esimerkki 6.107</w:t>
      </w:r>
    </w:p>
    <w:p>
      <w:r>
        <w:t xml:space="preserve">Läpikulku: Khayreddin al-Dabbagh, joka oli kunnanvaltuuston jäsen, ammuttiin väijytyksen jälkeen kuoliaaksi, kertoi poliisi pohjoisessa Mosulin kaupungissa. Yhdysvaltain armeija ilmoitti myös, että kaksi uutta sotilasta on saanut surmansa taistelussa, ja näin Yhdysvaltain kuolonuhrien määrä Irakissa vuoden 2003 maihinnousun jälkeen on Pentagonin lukuihin perustuvan AFP:n laskelman mukaan 2 946.</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Khayreddin joutui väijytykseen ja ammuttiin?</w:t>
      </w:r>
    </w:p>
    <w:p>
      <w:r>
        <w:rPr>
          <w:b/>
        </w:rPr>
        <w:t xml:space="preserve">Tulos</w:t>
      </w:r>
    </w:p>
    <w:p>
      <w:r>
        <w:t xml:space="preserve">Mitä tapahtui sen jälkeen, kun Khayreddin joutui väijytykseen ja ammuttiin?</w:t>
      </w:r>
    </w:p>
    <w:p>
      <w:r>
        <w:rPr>
          <w:b/>
        </w:rPr>
        <w:t xml:space="preserve">Tulos</w:t>
      </w:r>
    </w:p>
    <w:p>
      <w:r>
        <w:t xml:space="preserve">Mitä tapahtui ennen kuin poliisi sanoi jotain?</w:t>
      </w:r>
    </w:p>
    <w:p>
      <w:r>
        <w:rPr>
          <w:b/>
        </w:rPr>
        <w:t xml:space="preserve">Tulos</w:t>
      </w:r>
    </w:p>
    <w:p>
      <w:r>
        <w:t xml:space="preserve">Mitä tapahtui sen jälkeen, kun poliisi sanoi jotain?</w:t>
      </w:r>
    </w:p>
    <w:p>
      <w:r>
        <w:rPr>
          <w:b/>
        </w:rPr>
        <w:t xml:space="preserve">Tulos</w:t>
      </w:r>
    </w:p>
    <w:p>
      <w:r>
        <w:t xml:space="preserve">Mitä tapahtui ennen kuin kaksi sotilasta kuoli taistelussa?</w:t>
      </w:r>
    </w:p>
    <w:p>
      <w:r>
        <w:rPr>
          <w:b/>
        </w:rPr>
        <w:t xml:space="preserve">Tulos</w:t>
      </w:r>
    </w:p>
    <w:p>
      <w:r>
        <w:t xml:space="preserve">Mitä tapahtui sen jälkeen, kun kaksi sotilasta kuoli taistelussa?</w:t>
      </w:r>
    </w:p>
    <w:p>
      <w:r>
        <w:rPr>
          <w:b/>
        </w:rPr>
        <w:t xml:space="preserve">Tulos</w:t>
      </w:r>
    </w:p>
    <w:p>
      <w:r>
        <w:t xml:space="preserve">Mikä alkoi ennen kuin kaksi sotilasta kuoli taistelussa?</w:t>
      </w:r>
    </w:p>
    <w:p>
      <w:r>
        <w:rPr>
          <w:b/>
        </w:rPr>
        <w:t xml:space="preserve">Tulos</w:t>
      </w:r>
    </w:p>
    <w:p>
      <w:r>
        <w:t xml:space="preserve">Mitä tapahtui ennen hyökkäystä vuonna 2003?</w:t>
      </w:r>
    </w:p>
    <w:p>
      <w:r>
        <w:rPr>
          <w:b/>
        </w:rPr>
        <w:t xml:space="preserve">Tulos</w:t>
      </w:r>
    </w:p>
    <w:p>
      <w:r>
        <w:t xml:space="preserve">Mitä tapahtui vuoden 2003 hyökkäyksen jälkeen?</w:t>
      </w:r>
    </w:p>
    <w:p>
      <w:r>
        <w:rPr>
          <w:b/>
        </w:rPr>
        <w:t xml:space="preserve">Tulos</w:t>
      </w:r>
    </w:p>
    <w:p>
      <w:r>
        <w:t xml:space="preserve">Mikä alkoi ennen kuin Khayreddin joutui väijytykseen ja ammuttiin?</w:t>
      </w:r>
    </w:p>
    <w:p>
      <w:r>
        <w:rPr>
          <w:b/>
        </w:rPr>
        <w:t xml:space="preserve">Tulos</w:t>
      </w:r>
    </w:p>
    <w:p>
      <w:r>
        <w:t xml:space="preserve">Mitä tapahtui Yhdysvaltain armeijan ilmoituksen aikana?</w:t>
      </w:r>
    </w:p>
    <w:p>
      <w:r>
        <w:rPr>
          <w:b/>
        </w:rPr>
        <w:t xml:space="preserve">Tulos</w:t>
      </w:r>
    </w:p>
    <w:p>
      <w:r>
        <w:t xml:space="preserve">Mitä tapahtui ennen Yhdysvaltain armeijan ilmoitusta?</w:t>
      </w:r>
    </w:p>
    <w:p>
      <w:r>
        <w:rPr>
          <w:b/>
        </w:rPr>
        <w:t xml:space="preserve">Tulos</w:t>
      </w:r>
    </w:p>
    <w:p>
      <w:r>
        <w:t xml:space="preserve">Mikä alkoi ennen Yhdysvaltain armeijan ilmoitusta?</w:t>
      </w:r>
    </w:p>
    <w:p>
      <w:r>
        <w:rPr>
          <w:b/>
        </w:rPr>
        <w:t xml:space="preserve">Esimerkki 6.108</w:t>
      </w:r>
    </w:p>
    <w:p>
      <w:r>
        <w:t xml:space="preserve">Läpikulku: Dallasin öljy- ja kaasukonserni ilmoitti, että 10 miljoonaa dollaria järjestelystä käytettäisiin yhtiön 8,1 miljoonan dollarin olemassa olevan pankkivelan yhdistämiseen, 4 miljoonan D-sarjan vaihtokelpoisen etuoikeutetun osakkeen 4,9 miljoonasta ulkona olevasta osakkeesta ostamiseen ja 10 prosentin nettotulososuuden ostamiseen tietyistä öljy- ja kaasukiinteistöistä yhdeltä nykyisistä lainanantajista, National Canada Corp. Loput 40 miljoonaa dollaria voidaan käyttää kolmen vuoden aikana öljy- ja kaasuhankintoihin, yhtiö kertoi.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voisi tapahtua sen jälkeen, kun Dallasin öljy- ja kaasukonserni on sanonut jotain?</w:t>
      </w:r>
    </w:p>
    <w:p>
      <w:r>
        <w:rPr>
          <w:b/>
        </w:rPr>
        <w:t xml:space="preserve">Tulos</w:t>
      </w:r>
    </w:p>
    <w:p>
      <w:r>
        <w:t xml:space="preserve">Mitä tapahtui ennen kuin dallasilaiset öljy- ja kaasualan yritykset sanoivat jotain?</w:t>
      </w:r>
    </w:p>
    <w:p>
      <w:r>
        <w:rPr>
          <w:b/>
        </w:rPr>
        <w:t xml:space="preserve">Tulos</w:t>
      </w:r>
    </w:p>
    <w:p>
      <w:r>
        <w:t xml:space="preserve">Mitä voi tapahtua ennen kuin Dallas Oil and Gas ostaa 4 miljoonaa osaketta takaisin?</w:t>
      </w:r>
    </w:p>
    <w:p>
      <w:r>
        <w:rPr>
          <w:b/>
        </w:rPr>
        <w:t xml:space="preserve">Tulos</w:t>
      </w:r>
    </w:p>
    <w:p>
      <w:r>
        <w:t xml:space="preserve">Mitä voi tapahtua sen jälkeen, kun Dallas Oil and Gas ostaa 4 miljoonaa osaketta takaisin?</w:t>
      </w:r>
    </w:p>
    <w:p>
      <w:r>
        <w:rPr>
          <w:b/>
        </w:rPr>
        <w:t xml:space="preserve">Esimerkki 6.109</w:t>
      </w:r>
    </w:p>
    <w:p>
      <w:r>
        <w:t xml:space="preserve">Läpikulku: Matemaattinen mahdollisuus on vielä olemassa, että kahden kauden takaiset Euroopan mestarit pääsevät puolivälieriin, jos he voittavat jäljellä olevat kolme otteluaan, mukaan lukien kohtaaminen Ranskassa turnauksen suosikkia ja hallitsevaa mestaria Toulousea vastaan. Sunnuntain ottelun jälkeen Dallaglio oli kuitenkin varma, että Wasps oli jo tuhonnut toiveensa kahdeksan parhaan joukkoon pääsystä.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voi tapahtua tai ei voi tapahtua tulevaisuudessa?</w:t>
      </w:r>
    </w:p>
    <w:p>
      <w:r>
        <w:rPr>
          <w:b/>
        </w:rPr>
        <w:t xml:space="preserve">Tulos</w:t>
      </w:r>
    </w:p>
    <w:p>
      <w:r>
        <w:t xml:space="preserve">Mitä tapahtui kahden kauden jälkeen?</w:t>
      </w:r>
    </w:p>
    <w:p>
      <w:r>
        <w:rPr>
          <w:b/>
        </w:rPr>
        <w:t xml:space="preserve">Tulos</w:t>
      </w:r>
    </w:p>
    <w:p>
      <w:r>
        <w:t xml:space="preserve">Mikä alkoi kahden kauden jälkeen?</w:t>
      </w:r>
    </w:p>
    <w:p>
      <w:r>
        <w:rPr>
          <w:b/>
        </w:rPr>
        <w:t xml:space="preserve">Tulos</w:t>
      </w:r>
    </w:p>
    <w:p>
      <w:r>
        <w:t xml:space="preserve">Mikä alkoi ennen kuin kaksi kautta sitten?</w:t>
      </w:r>
    </w:p>
    <w:p>
      <w:r>
        <w:rPr>
          <w:b/>
        </w:rPr>
        <w:t xml:space="preserve">Tulos</w:t>
      </w:r>
    </w:p>
    <w:p>
      <w:r>
        <w:t xml:space="preserve">Mitä tapahtuisi sen jälkeen, kun mestarit olisivat päässeet läpi?</w:t>
      </w:r>
    </w:p>
    <w:p>
      <w:r>
        <w:rPr>
          <w:b/>
        </w:rPr>
        <w:t xml:space="preserve">Tulos</w:t>
      </w:r>
    </w:p>
    <w:p>
      <w:r>
        <w:t xml:space="preserve">Mitä tapahtuisi, kun mestarit voittaisivat jäljellä olevat kolme peliään?</w:t>
      </w:r>
    </w:p>
    <w:p>
      <w:r>
        <w:rPr>
          <w:b/>
        </w:rPr>
        <w:t xml:space="preserve">Tulos</w:t>
      </w:r>
    </w:p>
    <w:p>
      <w:r>
        <w:t xml:space="preserve">Mitä tapahtuisi, jos mestarit voittaisivat loput kolme peliään?</w:t>
      </w:r>
    </w:p>
    <w:p>
      <w:r>
        <w:rPr>
          <w:b/>
        </w:rPr>
        <w:t xml:space="preserve">Tulos</w:t>
      </w:r>
    </w:p>
    <w:p>
      <w:r>
        <w:t xml:space="preserve">Mitä tapahtui ennen sunnuntain ottelua?</w:t>
      </w:r>
    </w:p>
    <w:p>
      <w:r>
        <w:rPr>
          <w:b/>
        </w:rPr>
        <w:t xml:space="preserve">Tulos</w:t>
      </w:r>
    </w:p>
    <w:p>
      <w:r>
        <w:t xml:space="preserve">Mitä tapahtui sunnuntain ottelussa?</w:t>
      </w:r>
    </w:p>
    <w:p>
      <w:r>
        <w:rPr>
          <w:b/>
        </w:rPr>
        <w:t xml:space="preserve">Tulos</w:t>
      </w:r>
    </w:p>
    <w:p>
      <w:r>
        <w:t xml:space="preserve">Mikä alkoi ennen sunnuntain ottelua?</w:t>
      </w:r>
    </w:p>
    <w:p>
      <w:r>
        <w:rPr>
          <w:b/>
        </w:rPr>
        <w:t xml:space="preserve">Tulos</w:t>
      </w:r>
    </w:p>
    <w:p>
      <w:r>
        <w:t xml:space="preserve">Mikä alkoi sunnuntain ottelun jälkeen?</w:t>
      </w:r>
    </w:p>
    <w:p>
      <w:r>
        <w:rPr>
          <w:b/>
        </w:rPr>
        <w:t xml:space="preserve">Tulos</w:t>
      </w:r>
    </w:p>
    <w:p>
      <w:r>
        <w:t xml:space="preserve">Mitä tapahtui sunnuntain ottelun jälkeen?</w:t>
      </w:r>
    </w:p>
    <w:p>
      <w:r>
        <w:rPr>
          <w:b/>
        </w:rPr>
        <w:t xml:space="preserve">Tulos</w:t>
      </w:r>
    </w:p>
    <w:p>
      <w:r>
        <w:t xml:space="preserve">Mitä on tapahtunut, kun he ovat päässeet kahdeksan parhaan joukkoon?</w:t>
      </w:r>
    </w:p>
    <w:p>
      <w:r>
        <w:rPr>
          <w:b/>
        </w:rPr>
        <w:t xml:space="preserve">Tulos</w:t>
      </w:r>
    </w:p>
    <w:p>
      <w:r>
        <w:t xml:space="preserve">Mitä ei ole tapahtunut sen jälkeen, kun he ovat päässeet kahdeksan parhaan joukkoon?</w:t>
      </w:r>
    </w:p>
    <w:p>
      <w:r>
        <w:rPr>
          <w:b/>
        </w:rPr>
        <w:t xml:space="preserve">Tulos</w:t>
      </w:r>
    </w:p>
    <w:p>
      <w:r>
        <w:t xml:space="preserve">Mikä on alkanut ennen kuin he pääsevät kahdeksan parhaan joukkoon?</w:t>
      </w:r>
    </w:p>
    <w:p>
      <w:r>
        <w:rPr>
          <w:b/>
        </w:rPr>
        <w:t xml:space="preserve">Esimerkki 6.110</w:t>
      </w:r>
    </w:p>
    <w:p>
      <w:r>
        <w:t xml:space="preserve">Läpikulku: Elianin isä pyysi Miamissa asuvia sukulaisiaan lopettamaan oikeustaistelunsa torstain päätöksen jälkeen ja sallimaan hänen vihdoin palata kotiin poikansa kanssa. "Lapsen pitäisi yksinkertaisesti olla vanhempiensa kanssa, aina vanhempiensa kanssa", vanhempi Gonzalez sanoi tulkin välityksellä.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tuomion jälkeen?</w:t>
      </w:r>
    </w:p>
    <w:p>
      <w:r>
        <w:rPr>
          <w:b/>
        </w:rPr>
        <w:t xml:space="preserve">Tulos</w:t>
      </w:r>
    </w:p>
    <w:p>
      <w:r>
        <w:t xml:space="preserve">Mitä voi tapahtua tuomion jälkeen?</w:t>
      </w:r>
    </w:p>
    <w:p>
      <w:r>
        <w:rPr>
          <w:b/>
        </w:rPr>
        <w:t xml:space="preserve">Tulos</w:t>
      </w:r>
    </w:p>
    <w:p>
      <w:r>
        <w:t xml:space="preserve">Mitä tapahtui ennen tuomiota?</w:t>
      </w:r>
    </w:p>
    <w:p>
      <w:r>
        <w:rPr>
          <w:b/>
        </w:rPr>
        <w:t xml:space="preserve">Tulos</w:t>
      </w:r>
    </w:p>
    <w:p>
      <w:r>
        <w:t xml:space="preserve">Mitä tapahtui ennen kuin vanhempi Gonzalez sanoi?</w:t>
      </w:r>
    </w:p>
    <w:p>
      <w:r>
        <w:rPr>
          <w:b/>
        </w:rPr>
        <w:t xml:space="preserve">Esimerkki 6.111</w:t>
      </w:r>
    </w:p>
    <w:p>
      <w:r>
        <w:t xml:space="preserve">Läpikulku: "Vaikka syytteet ovat hyvin vakavia, he ovat syyttömiä, kunnes toisin todistetaan. Jos heidän syyllisyytensä todistetaan, pidämme tätä luonnollisesti törkeänä rikoksena", hän sanoi.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puhujan mukaan tapahtuu sen jälkeen, kun heidän syyllisyytensä on todistettu?</w:t>
      </w:r>
    </w:p>
    <w:p>
      <w:r>
        <w:rPr>
          <w:b/>
        </w:rPr>
        <w:t xml:space="preserve">Tulos</w:t>
      </w:r>
    </w:p>
    <w:p>
      <w:r>
        <w:t xml:space="preserve">Mitä tapahtuu, kun he ovat syyttömiä, kunnes heidän syyllisyytensä todistetaan?</w:t>
      </w:r>
    </w:p>
    <w:p>
      <w:r>
        <w:rPr>
          <w:b/>
        </w:rPr>
        <w:t xml:space="preserve">Tulos</w:t>
      </w:r>
    </w:p>
    <w:p>
      <w:r>
        <w:t xml:space="preserve">Mitä tapahtui syytteiden nostamisen jälkeen?</w:t>
      </w:r>
    </w:p>
    <w:p>
      <w:r>
        <w:rPr>
          <w:b/>
        </w:rPr>
        <w:t xml:space="preserve">Tulos</w:t>
      </w:r>
    </w:p>
    <w:p>
      <w:r>
        <w:t xml:space="preserve">Mitä tapahtui ennen kuin puhuja antoi lausuntonsa?</w:t>
      </w:r>
    </w:p>
    <w:p>
      <w:r>
        <w:rPr>
          <w:b/>
        </w:rPr>
        <w:t xml:space="preserve">Tulos</w:t>
      </w:r>
    </w:p>
    <w:p>
      <w:r>
        <w:t xml:space="preserve">Mitä voi tapahtua sen jälkeen, kun puhuja on antanut lausuntonsa?</w:t>
      </w:r>
    </w:p>
    <w:p>
      <w:r>
        <w:rPr>
          <w:b/>
        </w:rPr>
        <w:t xml:space="preserve">Esimerkki 6.112</w:t>
      </w:r>
    </w:p>
    <w:p>
      <w:r>
        <w:t xml:space="preserve">Läpikulku: Koulu sanoo, että se opettaa lapsia olemaan hyviä muslimeja ja hyviä oppilaita. He oppivat kansalaistaidon oppitunnin Loudonin piirikunnan asukkailta.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alkoi ennen kansalaisopiston oppitunnin alkua?</w:t>
      </w:r>
    </w:p>
    <w:p>
      <w:r>
        <w:rPr>
          <w:b/>
        </w:rPr>
        <w:t xml:space="preserve">Tulos</w:t>
      </w:r>
    </w:p>
    <w:p>
      <w:r>
        <w:t xml:space="preserve">Mikä alkoi sen jälkeen, kun kansalaistaidon tunti alkoi?</w:t>
      </w:r>
    </w:p>
    <w:p>
      <w:r>
        <w:rPr>
          <w:b/>
        </w:rPr>
        <w:t xml:space="preserve">Tulos</w:t>
      </w:r>
    </w:p>
    <w:p>
      <w:r>
        <w:t xml:space="preserve">Mikä alkoi ennen kuin koulu alkoi puhua asioista?</w:t>
      </w:r>
    </w:p>
    <w:p>
      <w:r>
        <w:rPr>
          <w:b/>
        </w:rPr>
        <w:t xml:space="preserve">Tulos</w:t>
      </w:r>
    </w:p>
    <w:p>
      <w:r>
        <w:t xml:space="preserve">Mikä alkaa sen jälkeen, kun koulu alkoi sanoa asioita?</w:t>
      </w:r>
    </w:p>
    <w:p>
      <w:r>
        <w:rPr>
          <w:b/>
        </w:rPr>
        <w:t xml:space="preserve">Esimerkki 6.113</w:t>
      </w:r>
    </w:p>
    <w:p>
      <w:r>
        <w:t xml:space="preserve">Läpikulku: Shattuck oli Genevessä lobbaamassa Kiinan esitystä, jolla pyrittiin estämään Kiinan ihmisoikeustilannetta arvostelevan päätöslauselman käsittely 53 valtion komission vuosikokouksessa. "Yhdenkään maan, olipa se kuinka suuri tahansa tai kuinka voimakkaasti se suhtautuu asiaan, ei pitäisi voida estää komissiota käsittelemästä sen ihmisoikeustilannetta", sanoi Shattuck, joka on Yhdysvaltain apulaisulkoministeri ihmisoikeusasioissa.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Geneven tapahtumaa?</w:t>
      </w:r>
    </w:p>
    <w:p>
      <w:r>
        <w:rPr>
          <w:b/>
        </w:rPr>
        <w:t xml:space="preserve">Tulos</w:t>
      </w:r>
    </w:p>
    <w:p>
      <w:r>
        <w:t xml:space="preserve">mitä tapahtui Geneven tapahtuman jälkeen?</w:t>
      </w:r>
    </w:p>
    <w:p>
      <w:r>
        <w:rPr>
          <w:b/>
        </w:rPr>
        <w:t xml:space="preserve">Tulos</w:t>
      </w:r>
    </w:p>
    <w:p>
      <w:r>
        <w:t xml:space="preserve">Mitä voi tapahtua lobbauksen jälkeen?</w:t>
      </w:r>
    </w:p>
    <w:p>
      <w:r>
        <w:rPr>
          <w:b/>
        </w:rPr>
        <w:t xml:space="preserve">Tulos</w:t>
      </w:r>
    </w:p>
    <w:p>
      <w:r>
        <w:t xml:space="preserve">Mitä Shattuck yleensä tekee konferenssin jälkeen?</w:t>
      </w:r>
    </w:p>
    <w:p>
      <w:r>
        <w:rPr>
          <w:b/>
        </w:rPr>
        <w:t xml:space="preserve">Tulos</w:t>
      </w:r>
    </w:p>
    <w:p>
      <w:r>
        <w:t xml:space="preserve">Mitä Shattuck yleensä tekee konferenssin aikana?</w:t>
      </w:r>
    </w:p>
    <w:p>
      <w:r>
        <w:rPr>
          <w:b/>
        </w:rPr>
        <w:t xml:space="preserve">Tulos</w:t>
      </w:r>
    </w:p>
    <w:p>
      <w:r>
        <w:t xml:space="preserve">Mitä Shattuck yleensä tekee ennen konferenssia?</w:t>
      </w:r>
    </w:p>
    <w:p>
      <w:r>
        <w:rPr>
          <w:b/>
        </w:rPr>
        <w:t xml:space="preserve">Esimerkki 6.114</w:t>
      </w:r>
    </w:p>
    <w:p>
      <w:r>
        <w:t xml:space="preserve">Läpikulku: Zagreb, Belgrad ja kansainvälinen yhteisö olivat jo ennen kansanäänestystä torjuneet heidän vaatimuksensa. Nyt samat äänestäjät joutuvat äänestämään alueensa palauttamisesta Kroatian hallintaan.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kansanäänestystä?</w:t>
      </w:r>
    </w:p>
    <w:p>
      <w:r>
        <w:rPr>
          <w:b/>
        </w:rPr>
        <w:t xml:space="preserve">Tulos</w:t>
      </w:r>
    </w:p>
    <w:p>
      <w:r>
        <w:t xml:space="preserve">Mitä on tapahtunut ennen äänestystä?</w:t>
      </w:r>
    </w:p>
    <w:p>
      <w:r>
        <w:rPr>
          <w:b/>
        </w:rPr>
        <w:t xml:space="preserve">Esimerkki 6.115</w:t>
      </w:r>
    </w:p>
    <w:p>
      <w:r>
        <w:t xml:space="preserve">Läpikulku: Safia Mohammed, shiialainen äänestäjä, sanoi reagoidessaan yhteen Bagdadissa tapahtuneeseen räjähdykseen: "Tämä on meidän voitonpäivämme, he eivät aja meitä takaisin koteihimme, tämä on terrorismin loppu." Äänestäjiä kävi äänestämässä runsaasti, myös sunniarabit, jotka olivat kieltäytyneet tammikuussa pidetyistä vaaleista.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äänestäjä oli reagoinut?</w:t>
      </w:r>
    </w:p>
    <w:p>
      <w:r>
        <w:rPr>
          <w:b/>
        </w:rPr>
        <w:t xml:space="preserve">Tulos</w:t>
      </w:r>
    </w:p>
    <w:p>
      <w:r>
        <w:t xml:space="preserve">Mitä tapahtui ennen kuin kukaan reagoi?</w:t>
      </w:r>
    </w:p>
    <w:p>
      <w:r>
        <w:rPr>
          <w:b/>
        </w:rPr>
        <w:t xml:space="preserve">Tulos</w:t>
      </w:r>
    </w:p>
    <w:p>
      <w:r>
        <w:t xml:space="preserve">Mitä tapahtui räjähdyksen jälkeen?</w:t>
      </w:r>
    </w:p>
    <w:p>
      <w:r>
        <w:rPr>
          <w:b/>
        </w:rPr>
        <w:t xml:space="preserve">Tulos</w:t>
      </w:r>
    </w:p>
    <w:p>
      <w:r>
        <w:t xml:space="preserve">Mitä tapahtui räjähdyksen jälkeen?</w:t>
      </w:r>
    </w:p>
    <w:p>
      <w:r>
        <w:rPr>
          <w:b/>
        </w:rPr>
        <w:t xml:space="preserve">Esimerkki 6.116</w:t>
      </w:r>
    </w:p>
    <w:p>
      <w:r>
        <w:t xml:space="preserve">Läpikulku: Song sanoi Xinhualle: "Kuuden osapuolen neuvottelujen tällä kierroksella käydään intensiivisiä neuvotteluja". Hän ja hänen edustajansa saapuivat ensimmäisinä Pekingiin 9. marraskuuta pidettäviä neuvotteluja varten.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sen jälkeen, kun Song kertoi Xinhualle?</w:t>
      </w:r>
    </w:p>
    <w:p>
      <w:r>
        <w:rPr>
          <w:b/>
        </w:rPr>
        <w:t xml:space="preserve">Tulos</w:t>
      </w:r>
    </w:p>
    <w:p>
      <w:r>
        <w:t xml:space="preserve">Mitä tapahtui ennen kuin Song kertoi Xinhualle?</w:t>
      </w:r>
    </w:p>
    <w:p>
      <w:r>
        <w:rPr>
          <w:b/>
        </w:rPr>
        <w:t xml:space="preserve">Tulos</w:t>
      </w:r>
    </w:p>
    <w:p>
      <w:r>
        <w:t xml:space="preserve">Mitä tapahtuu sen jälkeen, kun neuvottelut on sovittu?</w:t>
      </w:r>
    </w:p>
    <w:p>
      <w:r>
        <w:rPr>
          <w:b/>
        </w:rPr>
        <w:t xml:space="preserve">Tulos</w:t>
      </w:r>
    </w:p>
    <w:p>
      <w:r>
        <w:t xml:space="preserve">Mitä tapahtui sen jälkeen, kun neuvottelut oli sovittu?</w:t>
      </w:r>
    </w:p>
    <w:p>
      <w:r>
        <w:rPr>
          <w:b/>
        </w:rPr>
        <w:t xml:space="preserve">Tulos</w:t>
      </w:r>
    </w:p>
    <w:p>
      <w:r>
        <w:t xml:space="preserve">Mitä tapahtui ennen hänen saapumistaan?</w:t>
      </w:r>
    </w:p>
    <w:p>
      <w:r>
        <w:rPr>
          <w:b/>
        </w:rPr>
        <w:t xml:space="preserve">Tulos</w:t>
      </w:r>
    </w:p>
    <w:p>
      <w:r>
        <w:t xml:space="preserve">Mitä tapahtui hänen saapumisensa jälkeen?</w:t>
      </w:r>
    </w:p>
    <w:p>
      <w:r>
        <w:rPr>
          <w:b/>
        </w:rPr>
        <w:t xml:space="preserve">Esimerkki 6.117</w:t>
      </w:r>
    </w:p>
    <w:p>
      <w:r>
        <w:t xml:space="preserve">Läpikulku: Öljyn hinta on laskenut lokakuun puolivälistä kahdenkymmenenkahden dollarin tynnyrihinnasta nykyiseen neljäntoista dollarin tasoon. Tämä on saanut aikaan hitonmoisen vauhdin, ja se vauhti näyttää kasvavan.</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voi tapahtua sen jälkeen, kun jotain näyttää?</w:t>
      </w:r>
    </w:p>
    <w:p>
      <w:r>
        <w:rPr>
          <w:b/>
        </w:rPr>
        <w:t xml:space="preserve">Tulos</w:t>
      </w:r>
    </w:p>
    <w:p>
      <w:r>
        <w:t xml:space="preserve">Mitä tapahtui ennen kuin jokin näytti?</w:t>
      </w:r>
    </w:p>
    <w:p>
      <w:r>
        <w:rPr>
          <w:b/>
        </w:rPr>
        <w:t xml:space="preserve">Tulos</w:t>
      </w:r>
    </w:p>
    <w:p>
      <w:r>
        <w:t xml:space="preserve">Mitä tapahtui, kun jotain katsottiin?</w:t>
      </w:r>
    </w:p>
    <w:p>
      <w:r>
        <w:rPr>
          <w:b/>
        </w:rPr>
        <w:t xml:space="preserve">Tulos</w:t>
      </w:r>
    </w:p>
    <w:p>
      <w:r>
        <w:t xml:space="preserve">Mitä tapahtui ennen kuin jotain nähtiin?</w:t>
      </w:r>
    </w:p>
    <w:p>
      <w:r>
        <w:rPr>
          <w:b/>
        </w:rPr>
        <w:t xml:space="preserve">Tulos</w:t>
      </w:r>
    </w:p>
    <w:p>
      <w:r>
        <w:t xml:space="preserve">Mitä voi tapahtua sen jälkeen, kun jotain on nähty?</w:t>
      </w:r>
    </w:p>
    <w:p>
      <w:r>
        <w:rPr>
          <w:b/>
        </w:rPr>
        <w:t xml:space="preserve">Tulos</w:t>
      </w:r>
    </w:p>
    <w:p>
      <w:r>
        <w:t xml:space="preserve">Mitä tapahtuu sen jälkeen, kun jotain on nähty?</w:t>
      </w:r>
    </w:p>
    <w:p>
      <w:r>
        <w:rPr>
          <w:b/>
        </w:rPr>
        <w:t xml:space="preserve">Tulos</w:t>
      </w:r>
    </w:p>
    <w:p>
      <w:r>
        <w:t xml:space="preserve">Mitä tapahtui ennen kuin jotain rakennettiin?</w:t>
      </w:r>
    </w:p>
    <w:p>
      <w:r>
        <w:rPr>
          <w:b/>
        </w:rPr>
        <w:t xml:space="preserve">Tulos</w:t>
      </w:r>
    </w:p>
    <w:p>
      <w:r>
        <w:t xml:space="preserve">Mitä tapahtui sen jälkeen, kun jotain oli rakennettu?</w:t>
      </w:r>
    </w:p>
    <w:p>
      <w:r>
        <w:rPr>
          <w:b/>
        </w:rPr>
        <w:t xml:space="preserve">Tulos</w:t>
      </w:r>
    </w:p>
    <w:p>
      <w:r>
        <w:t xml:space="preserve">Mitä voi tapahtua sen jälkeen, kun jotain on rakennettu?</w:t>
      </w:r>
    </w:p>
    <w:p>
      <w:r>
        <w:rPr>
          <w:b/>
        </w:rPr>
        <w:t xml:space="preserve">Tulos</w:t>
      </w:r>
    </w:p>
    <w:p>
      <w:r>
        <w:t xml:space="preserve">Mitä tapahtuu, ennen kuin jotain lisätään?</w:t>
      </w:r>
    </w:p>
    <w:p>
      <w:r>
        <w:rPr>
          <w:b/>
        </w:rPr>
        <w:t xml:space="preserve">Esimerkki 6.118</w:t>
      </w:r>
    </w:p>
    <w:p>
      <w:r>
        <w:t xml:space="preserve">Läpikulku: Se sanoi, että keskustelu koski rauhanprosessia, mutta ei antanut tarkempia tietoja. Arafatin korkea-arvoinen avustaja Nabil Abu Rudeina sanoi, että palestiinalaisten ja Jordanian johtajat "tapaavat neuvotellakseen ja koordinoidakseen toimiaan vastatakseen haasteisiin, joita rauhanprosessi kohtaa, joka on edelleen todellisessa kriisissä".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alkoi ennen kuin keskustelu alkoi?</w:t>
      </w:r>
    </w:p>
    <w:p>
      <w:r>
        <w:rPr>
          <w:b/>
        </w:rPr>
        <w:t xml:space="preserve">Tulos</w:t>
      </w:r>
    </w:p>
    <w:p>
      <w:r>
        <w:t xml:space="preserve">Mitä oli tapahtunut ennen keskustelun alkua?</w:t>
      </w:r>
    </w:p>
    <w:p>
      <w:r>
        <w:rPr>
          <w:b/>
        </w:rPr>
        <w:t xml:space="preserve">Tulos</w:t>
      </w:r>
    </w:p>
    <w:p>
      <w:r>
        <w:t xml:space="preserve">Mitä todennäköisesti tapahtuu keskustelun aloittamisen jälkeen?</w:t>
      </w:r>
    </w:p>
    <w:p>
      <w:r>
        <w:rPr>
          <w:b/>
        </w:rPr>
        <w:t xml:space="preserve">Tulos</w:t>
      </w:r>
    </w:p>
    <w:p>
      <w:r>
        <w:t xml:space="preserve">Mitä tapahtuu palestiinalaisten ja Jordanian johtajien välisessä kokouksessa?</w:t>
      </w:r>
    </w:p>
    <w:p>
      <w:r>
        <w:rPr>
          <w:b/>
        </w:rPr>
        <w:t xml:space="preserve">Tulos</w:t>
      </w:r>
    </w:p>
    <w:p>
      <w:r>
        <w:t xml:space="preserve">Mikä alkoi ennen palestiinalaisten ja Jordanian johtajien tapaamista, mutta ei ole vielä päättynyt?</w:t>
      </w:r>
    </w:p>
    <w:p>
      <w:r>
        <w:rPr>
          <w:b/>
        </w:rPr>
        <w:t xml:space="preserve">Tulos</w:t>
      </w:r>
    </w:p>
    <w:p>
      <w:r>
        <w:t xml:space="preserve">Mitä todennäköisesti tapahtuu palestiinalaisten ja Jordanian johtajien tapaamisen jälkeen, mutta sitä ei ole vielä päätetty?</w:t>
      </w:r>
    </w:p>
    <w:p>
      <w:r>
        <w:rPr>
          <w:b/>
        </w:rPr>
        <w:t xml:space="preserve">Tulos</w:t>
      </w:r>
    </w:p>
    <w:p>
      <w:r>
        <w:t xml:space="preserve">Mikä alkoi ennen rauhanprosessin alkua?</w:t>
      </w:r>
    </w:p>
    <w:p>
      <w:r>
        <w:rPr>
          <w:b/>
        </w:rPr>
        <w:t xml:space="preserve">Tulos</w:t>
      </w:r>
    </w:p>
    <w:p>
      <w:r>
        <w:t xml:space="preserve">Mikä alkoi rauhanprosessin alkamisen jälkeen?</w:t>
      </w:r>
    </w:p>
    <w:p>
      <w:r>
        <w:rPr>
          <w:b/>
        </w:rPr>
        <w:t xml:space="preserve">Esimerkki 6.119</w:t>
      </w:r>
    </w:p>
    <w:p>
      <w:r>
        <w:t xml:space="preserve">Läpikulku: Mubarakin kanssa keinoista "pelastaa" rauhanprosessi romahtamiselta, koska Israel "rikkoo sitkeästi allekirjoitettuja sopimuksia". Keskusteluissa keskitytään Israelin siirtokuntapolitiikkaan sekä palestiinalaisalueiden sulkemiseen, Arafat sanoi.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palestiinalaisten presidentti toivoo Mubarakin kanssa käytävän keskustelun jälkeen?</w:t>
      </w:r>
    </w:p>
    <w:p>
      <w:r>
        <w:rPr>
          <w:b/>
        </w:rPr>
        <w:t xml:space="preserve">Tulos</w:t>
      </w:r>
    </w:p>
    <w:p>
      <w:r>
        <w:t xml:space="preserve">Mitä palestiinalaisten presidentti toivoo, ettei Mubarakin kanssa käytyjen keskustelujen jälkeen tapahtuisi?</w:t>
      </w:r>
    </w:p>
    <w:p>
      <w:r>
        <w:rPr>
          <w:b/>
        </w:rPr>
        <w:t xml:space="preserve">Tulos</w:t>
      </w:r>
    </w:p>
    <w:p>
      <w:r>
        <w:t xml:space="preserve">Mitä tapahtui ennen kuin palestiinalaisten presidentti keskusteli Mubarakin kanssa?</w:t>
      </w:r>
    </w:p>
    <w:p>
      <w:r>
        <w:rPr>
          <w:b/>
        </w:rPr>
        <w:t xml:space="preserve">Tulos</w:t>
      </w:r>
    </w:p>
    <w:p>
      <w:r>
        <w:t xml:space="preserve">Mitä on tapahduttava, jotta rauhanprosessi voidaan pelastaa?</w:t>
      </w:r>
    </w:p>
    <w:p>
      <w:r>
        <w:rPr>
          <w:b/>
        </w:rPr>
        <w:t xml:space="preserve">Tulos</w:t>
      </w:r>
    </w:p>
    <w:p>
      <w:r>
        <w:t xml:space="preserve">Mitä on lopetettava, jotta rauhanprosessi voidaan pelastaa?</w:t>
      </w:r>
    </w:p>
    <w:p>
      <w:r>
        <w:rPr>
          <w:b/>
        </w:rPr>
        <w:t xml:space="preserve">Tulos</w:t>
      </w:r>
    </w:p>
    <w:p>
      <w:r>
        <w:t xml:space="preserve">Jos rauhanprosessi voidaan pelastaa, mitä tapahtuu sen jälkeen?</w:t>
      </w:r>
    </w:p>
    <w:p>
      <w:r>
        <w:rPr>
          <w:b/>
        </w:rPr>
        <w:t xml:space="preserve">Tulos</w:t>
      </w:r>
    </w:p>
    <w:p>
      <w:r>
        <w:t xml:space="preserve">Jos rauhanprosessia ei voida pelastaa, mitä sen jälkeen voi tapahtua?</w:t>
      </w:r>
    </w:p>
    <w:p>
      <w:r>
        <w:rPr>
          <w:b/>
        </w:rPr>
        <w:t xml:space="preserve">Tulos</w:t>
      </w:r>
    </w:p>
    <w:p>
      <w:r>
        <w:t xml:space="preserve">Mitä tapahtui ennen kuin Israel jatkoi sopimusten rikkomista?</w:t>
      </w:r>
    </w:p>
    <w:p>
      <w:r>
        <w:rPr>
          <w:b/>
        </w:rPr>
        <w:t xml:space="preserve">Tulos</w:t>
      </w:r>
    </w:p>
    <w:p>
      <w:r>
        <w:t xml:space="preserve">Mikä alkaa sen jälkeen, kun Israel jatkaa sopimusten rikkomista?</w:t>
      </w:r>
    </w:p>
    <w:p>
      <w:r>
        <w:rPr>
          <w:b/>
        </w:rPr>
        <w:t xml:space="preserve">Tulos</w:t>
      </w:r>
    </w:p>
    <w:p>
      <w:r>
        <w:t xml:space="preserve">Mitä tapahtui sopimusten allekirjoittamisen jälkeen?</w:t>
      </w:r>
    </w:p>
    <w:p>
      <w:r>
        <w:rPr>
          <w:b/>
        </w:rPr>
        <w:t xml:space="preserve">Tulos</w:t>
      </w:r>
    </w:p>
    <w:p>
      <w:r>
        <w:t xml:space="preserve">Mikä alkoi sopimusten allekirjoittamisen jälkeen, mutta ei ole vielä päättynyt?</w:t>
      </w:r>
    </w:p>
    <w:p>
      <w:r>
        <w:rPr>
          <w:b/>
        </w:rPr>
        <w:t xml:space="preserve">Esimerkki 6.120</w:t>
      </w:r>
    </w:p>
    <w:p>
      <w:r>
        <w:t xml:space="preserve">Läpikulku: Akatemia osti sata eekkeriä Loudonin piirikunnasta Virginiasta ja pyysi lupaa rakentaa viidenkymmenen miljoonan dollarin kampus. Joku pudotti läheisille esikaupunkialueille lentolehtisiä, joissa varoitettiin, että koulu voisi tuoda mukanaan tuhansia Lähi-idän muukalaisia ja terroristeja.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voi tapahtua tai ei voi tapahtua tulevaisuudessa?</w:t>
      </w:r>
    </w:p>
    <w:p>
      <w:r>
        <w:rPr>
          <w:b/>
        </w:rPr>
        <w:t xml:space="preserve">Tulos</w:t>
      </w:r>
    </w:p>
    <w:p>
      <w:r>
        <w:t xml:space="preserve">Mitä tapahtui ennen kuin akatemia pyysi lupaa?</w:t>
      </w:r>
    </w:p>
    <w:p>
      <w:r>
        <w:rPr>
          <w:b/>
        </w:rPr>
        <w:t xml:space="preserve">Tulos</w:t>
      </w:r>
    </w:p>
    <w:p>
      <w:r>
        <w:t xml:space="preserve">Mitä tapahtui sen jälkeen, kun akatemia pyysi lupaa?</w:t>
      </w:r>
    </w:p>
    <w:p>
      <w:r>
        <w:rPr>
          <w:b/>
        </w:rPr>
        <w:t xml:space="preserve">Tulos</w:t>
      </w:r>
    </w:p>
    <w:p>
      <w:r>
        <w:t xml:space="preserve">Mitä tapahtuu luvan antamisen jälkeen?</w:t>
      </w:r>
    </w:p>
    <w:p>
      <w:r>
        <w:rPr>
          <w:b/>
        </w:rPr>
        <w:t xml:space="preserve">Tulos</w:t>
      </w:r>
    </w:p>
    <w:p>
      <w:r>
        <w:t xml:space="preserve">Mitä voi tapahtua tai ei voi tapahtua luvan antamisen jälkeen?</w:t>
      </w:r>
    </w:p>
    <w:p>
      <w:r>
        <w:rPr>
          <w:b/>
        </w:rPr>
        <w:t xml:space="preserve">Tulos</w:t>
      </w:r>
    </w:p>
    <w:p>
      <w:r>
        <w:t xml:space="preserve">Mitä tapahtui ennen kuin joku pudotti lentolehtisiä?</w:t>
      </w:r>
    </w:p>
    <w:p>
      <w:r>
        <w:rPr>
          <w:b/>
        </w:rPr>
        <w:t xml:space="preserve">Tulos</w:t>
      </w:r>
    </w:p>
    <w:p>
      <w:r>
        <w:t xml:space="preserve">Mitä tapahtui sen jälkeen, kun joku pudotti lentolehtisiä?</w:t>
      </w:r>
    </w:p>
    <w:p>
      <w:r>
        <w:rPr>
          <w:b/>
        </w:rPr>
        <w:t xml:space="preserve">Tulos</w:t>
      </w:r>
    </w:p>
    <w:p>
      <w:r>
        <w:t xml:space="preserve">Mikä alkoi, kun joku pudotti lentolehtisiä?</w:t>
      </w:r>
    </w:p>
    <w:p>
      <w:r>
        <w:rPr>
          <w:b/>
        </w:rPr>
        <w:t xml:space="preserve">Esimerkki 6.121</w:t>
      </w:r>
    </w:p>
    <w:p>
      <w:r>
        <w:t xml:space="preserve">Läpikulku: Vakuutuskonserni ilmoitti, että kaikki osakkeiden vaihto-oikeudet päättyvät 30. marraskuuta. Siihen asti Consecon mukaan osakkeet ovat vaihdettavissa kantaosakkeiksi siten, että kutakin etuoikeutettua osaketta kohden vaihdetaan 1,439 kantaosaketta, mikä vastaa 17,50 dollarin vaihtohintaa kantaosakkeelta.</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ennen kuin muunto-oikeudet päättyivät?</w:t>
      </w:r>
    </w:p>
    <w:p>
      <w:r>
        <w:rPr>
          <w:b/>
        </w:rPr>
        <w:t xml:space="preserve">Tulos</w:t>
      </w:r>
    </w:p>
    <w:p>
      <w:r>
        <w:t xml:space="preserve">Mitä tapahtui, kun muunto-oikeudet päättyivät?</w:t>
      </w:r>
    </w:p>
    <w:p>
      <w:r>
        <w:rPr>
          <w:b/>
        </w:rPr>
        <w:t xml:space="preserve">Tulos</w:t>
      </w:r>
    </w:p>
    <w:p>
      <w:r>
        <w:t xml:space="preserve">Mitä tapahtui muunto-oikeuksien päättymisen jälkeen?</w:t>
      </w:r>
    </w:p>
    <w:p>
      <w:r>
        <w:rPr>
          <w:b/>
        </w:rPr>
        <w:t xml:space="preserve">Esimerkki 6.122</w:t>
      </w:r>
    </w:p>
    <w:p>
      <w:r>
        <w:t xml:space="preserve">Läpikulku: Sheikh Omar, jota kuvailtiin mujahedinien "shura-neuvoston (neuvoa-antavan neuvoston) oikeuspäälliköksi", lähti Saudi-Arabiasta 10 vuotta sitten taistelemaan Tšetšeniassa, sanottiin. Riadin pohjoispuolella sijaitsevasta Qassimin maakunnasta kotoisin oleva Omar Omar oli antanut lukuisia fatwoja (uskonnollisia käskyjä), joissa kehotettiin jihadiin (pyhään sotaan), ja hän on kirjoittanut useita video- ja ääniviestejä muun muassa Irakin sodasta.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Sheikh Omar teki lähdettyään Saudi-Arabiasta?</w:t>
      </w:r>
    </w:p>
    <w:p>
      <w:r>
        <w:rPr>
          <w:b/>
        </w:rPr>
        <w:t xml:space="preserve">Tulos</w:t>
      </w:r>
    </w:p>
    <w:p>
      <w:r>
        <w:t xml:space="preserve">Mitä Sheikh Omar oli tehnyt ennen Saudi-Arabiasta lähtöä?</w:t>
      </w:r>
    </w:p>
    <w:p>
      <w:r>
        <w:rPr>
          <w:b/>
        </w:rPr>
        <w:t xml:space="preserve">Tulos</w:t>
      </w:r>
    </w:p>
    <w:p>
      <w:r>
        <w:t xml:space="preserve">Mitä tapahtui sen jälkeen, kun sheikki Omar kehotti jihadiin?</w:t>
      </w:r>
    </w:p>
    <w:p>
      <w:r>
        <w:rPr>
          <w:b/>
        </w:rPr>
        <w:t xml:space="preserve">Tulos</w:t>
      </w:r>
    </w:p>
    <w:p>
      <w:r>
        <w:t xml:space="preserve">Mitä tapahtui sen jälkeen, kun Sheikh Omaria kuvailtiin "Shura-neuvoston oikeuspäälliköksi"?</w:t>
      </w:r>
    </w:p>
    <w:p>
      <w:r>
        <w:rPr>
          <w:b/>
        </w:rPr>
        <w:t xml:space="preserve">Esimerkki 6.123</w:t>
      </w:r>
    </w:p>
    <w:p>
      <w:r>
        <w:t xml:space="preserve">Läpikulku: Google täyttää pienen, mutta tärkeän aukon mobiiliekosysteemissään ja antaa kilpailijalle yhden Androidia paremmaksi väittämän vähemmän.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tapahtuma tapahtuu aukkoa täytettäessä?</w:t>
      </w:r>
    </w:p>
    <w:p>
      <w:r>
        <w:rPr>
          <w:b/>
        </w:rPr>
        <w:t xml:space="preserve">Tulos</w:t>
      </w:r>
    </w:p>
    <w:p>
      <w:r>
        <w:t xml:space="preserve">Mikä tapahtuma tapahtuu ennen aukon täyttämistä?</w:t>
      </w:r>
    </w:p>
    <w:p>
      <w:r>
        <w:rPr>
          <w:b/>
        </w:rPr>
        <w:t xml:space="preserve">Tulos</w:t>
      </w:r>
    </w:p>
    <w:p>
      <w:r>
        <w:t xml:space="preserve">Mikä tapahtuma tapahtuu aukon täyttämisen jälkeen?</w:t>
      </w:r>
    </w:p>
    <w:p>
      <w:r>
        <w:rPr>
          <w:b/>
        </w:rPr>
        <w:t xml:space="preserve">Esimerkki 6.124</w:t>
      </w:r>
    </w:p>
    <w:p>
      <w:r>
        <w:t xml:space="preserve">Läpikulku: Kabila sanoi perjantaina AFP:n haastattelussa haluavansa henkilökohtaisen tapaamisen Mobutun kanssa "oikotienä" taistelujen lopettamiseksi. Mutta hän sanoi: "Mobutu häpeää tavata minut.</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voi tapahtua tulevaisuudessa?</w:t>
      </w:r>
    </w:p>
    <w:p>
      <w:r>
        <w:rPr>
          <w:b/>
        </w:rPr>
        <w:t xml:space="preserve">Tulos</w:t>
      </w:r>
    </w:p>
    <w:p>
      <w:r>
        <w:t xml:space="preserve">Mitä ei varmasti tapahdu tulevaisuudessa?</w:t>
      </w:r>
    </w:p>
    <w:p>
      <w:r>
        <w:rPr>
          <w:b/>
        </w:rPr>
        <w:t xml:space="preserve">Tulos</w:t>
      </w:r>
    </w:p>
    <w:p>
      <w:r>
        <w:t xml:space="preserve">Mitä tapahtui ennen Kabilan haastattelua?</w:t>
      </w:r>
    </w:p>
    <w:p>
      <w:r>
        <w:rPr>
          <w:b/>
        </w:rPr>
        <w:t xml:space="preserve">Tulos</w:t>
      </w:r>
    </w:p>
    <w:p>
      <w:r>
        <w:t xml:space="preserve">Mitä tapahtui Kabilan haastattelun jälkeen?</w:t>
      </w:r>
    </w:p>
    <w:p>
      <w:r>
        <w:rPr>
          <w:b/>
        </w:rPr>
        <w:t xml:space="preserve">Tulos</w:t>
      </w:r>
    </w:p>
    <w:p>
      <w:r>
        <w:t xml:space="preserve">Mitä Kabilan haastattelun aikana tapahtui?</w:t>
      </w:r>
    </w:p>
    <w:p>
      <w:r>
        <w:rPr>
          <w:b/>
        </w:rPr>
        <w:t xml:space="preserve">Tulos</w:t>
      </w:r>
    </w:p>
    <w:p>
      <w:r>
        <w:t xml:space="preserve">Mitä tapahtui ennen kuin Kabila halusi jotain?</w:t>
      </w:r>
    </w:p>
    <w:p>
      <w:r>
        <w:rPr>
          <w:b/>
        </w:rPr>
        <w:t xml:space="preserve">Tulos</w:t>
      </w:r>
    </w:p>
    <w:p>
      <w:r>
        <w:t xml:space="preserve">Mitä tapahtui sen jälkeen, kun Kabila halusi jotain?</w:t>
      </w:r>
    </w:p>
    <w:p>
      <w:r>
        <w:rPr>
          <w:b/>
        </w:rPr>
        <w:t xml:space="preserve">Tulos</w:t>
      </w:r>
    </w:p>
    <w:p>
      <w:r>
        <w:t xml:space="preserve">Mitä tapahtui ennen kuin Mobutu alkoi hävetä tavata?</w:t>
      </w:r>
    </w:p>
    <w:p>
      <w:r>
        <w:rPr>
          <w:b/>
        </w:rPr>
        <w:t xml:space="preserve">Tulos</w:t>
      </w:r>
    </w:p>
    <w:p>
      <w:r>
        <w:t xml:space="preserve">Mitä tapahtui sen jälkeen, kun Mobutu häpesi tavata?</w:t>
      </w:r>
    </w:p>
    <w:p>
      <w:r>
        <w:rPr>
          <w:b/>
        </w:rPr>
        <w:t xml:space="preserve">Tulos</w:t>
      </w:r>
    </w:p>
    <w:p>
      <w:r>
        <w:t xml:space="preserve">Mitä tapahtumia tapahtui samaan aikaan, kun Mobutu häpeili tapaamista?</w:t>
      </w:r>
    </w:p>
    <w:p>
      <w:r>
        <w:rPr>
          <w:b/>
        </w:rPr>
        <w:t xml:space="preserve">Tulos</w:t>
      </w:r>
    </w:p>
    <w:p>
      <w:r>
        <w:t xml:space="preserve">Mitä tapahtui ennen taistelua?</w:t>
      </w:r>
    </w:p>
    <w:p>
      <w:r>
        <w:rPr>
          <w:b/>
        </w:rPr>
        <w:t xml:space="preserve">Tulos</w:t>
      </w:r>
    </w:p>
    <w:p>
      <w:r>
        <w:t xml:space="preserve">Mitä tapahtui taistelujen jälkeen?</w:t>
      </w:r>
    </w:p>
    <w:p>
      <w:r>
        <w:rPr>
          <w:b/>
        </w:rPr>
        <w:t xml:space="preserve">Esimerkki 6.125</w:t>
      </w:r>
    </w:p>
    <w:p>
      <w:r>
        <w:t xml:space="preserve">Läpikulku: Lugar varoitti kuitenkin tiistaina, että toimiva hallitus saatetaan saada valmiiksi vasta huhtikuussa.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tapahtuma ei ehkä tapahdu Richard Lugarin varoituksen jälkeen?</w:t>
      </w:r>
    </w:p>
    <w:p>
      <w:r>
        <w:rPr>
          <w:b/>
        </w:rPr>
        <w:t xml:space="preserve">Tulos</w:t>
      </w:r>
    </w:p>
    <w:p>
      <w:r>
        <w:t xml:space="preserve">Mikä tapahtuma tapahtuu sen jälkeen, kun Richard Lugar varoitti?</w:t>
      </w:r>
    </w:p>
    <w:p>
      <w:r>
        <w:rPr>
          <w:b/>
        </w:rPr>
        <w:t xml:space="preserve">Tulos</w:t>
      </w:r>
    </w:p>
    <w:p>
      <w:r>
        <w:t xml:space="preserve">Mikä tapahtuma oli alkanut ennen kuin Richard Lugar varoitti?</w:t>
      </w:r>
    </w:p>
    <w:p>
      <w:r>
        <w:rPr>
          <w:b/>
        </w:rPr>
        <w:t xml:space="preserve">Tulos</w:t>
      </w:r>
    </w:p>
    <w:p>
      <w:r>
        <w:t xml:space="preserve">Mikä tapahtuma päättyi ennen kuin Richard Lugar varoitti?</w:t>
      </w:r>
    </w:p>
    <w:p>
      <w:r>
        <w:rPr>
          <w:b/>
        </w:rPr>
        <w:t xml:space="preserve">Esimerkki 6.126</w:t>
      </w:r>
    </w:p>
    <w:p>
      <w:r>
        <w:t xml:space="preserve">Läpikulku: Nato päätti viime vuoden Madridin huippukokouksessa kutsua kolme Itä-Euroopan maata aloittamaan liittymisneuvottelut. Puolasta, Unkarista ja Tšekin tasavallasta on määrä tulla Naton täysjäseniä ensi vuoden huhtikuussa, kun liitto viettää 50-vuotisjuhliaan Washingtonissa.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Nato päätti kutsusta?</w:t>
      </w:r>
    </w:p>
    <w:p>
      <w:r>
        <w:rPr>
          <w:b/>
        </w:rPr>
        <w:t xml:space="preserve">Tulos</w:t>
      </w:r>
    </w:p>
    <w:p>
      <w:r>
        <w:t xml:space="preserve">Mitä tapahtui sen jälkeen, kun Nato päätti kutsusta?</w:t>
      </w:r>
    </w:p>
    <w:p>
      <w:r>
        <w:rPr>
          <w:b/>
        </w:rPr>
        <w:t xml:space="preserve">Tulos</w:t>
      </w:r>
    </w:p>
    <w:p>
      <w:r>
        <w:t xml:space="preserve">Mitä tapahtuu sen jälkeen, kun Nato on päättänyt kutsusta?</w:t>
      </w:r>
    </w:p>
    <w:p>
      <w:r>
        <w:rPr>
          <w:b/>
        </w:rPr>
        <w:t xml:space="preserve">Tulos</w:t>
      </w:r>
    </w:p>
    <w:p>
      <w:r>
        <w:t xml:space="preserve">Mitä huippukokouksen aikana tapahtui?</w:t>
      </w:r>
    </w:p>
    <w:p>
      <w:r>
        <w:rPr>
          <w:b/>
        </w:rPr>
        <w:t xml:space="preserve">Tulos</w:t>
      </w:r>
    </w:p>
    <w:p>
      <w:r>
        <w:t xml:space="preserve">Mitä tapahtui ennen huippukokousta?</w:t>
      </w:r>
    </w:p>
    <w:p>
      <w:r>
        <w:rPr>
          <w:b/>
        </w:rPr>
        <w:t xml:space="preserve">Tulos</w:t>
      </w:r>
    </w:p>
    <w:p>
      <w:r>
        <w:t xml:space="preserve">Mitä tapahtui huippukokouksen jälkeen?</w:t>
      </w:r>
    </w:p>
    <w:p>
      <w:r>
        <w:rPr>
          <w:b/>
        </w:rPr>
        <w:t xml:space="preserve">Tulos</w:t>
      </w:r>
    </w:p>
    <w:p>
      <w:r>
        <w:t xml:space="preserve">Mitä tapahtui ennen liittymisneuvotteluja?</w:t>
      </w:r>
    </w:p>
    <w:p>
      <w:r>
        <w:rPr>
          <w:b/>
        </w:rPr>
        <w:t xml:space="preserve">Tulos</w:t>
      </w:r>
    </w:p>
    <w:p>
      <w:r>
        <w:t xml:space="preserve">Mitä tapahtuu liittymisneuvottelujen jälkeen?</w:t>
      </w:r>
    </w:p>
    <w:p>
      <w:r>
        <w:rPr>
          <w:b/>
        </w:rPr>
        <w:t xml:space="preserve">Tulos</w:t>
      </w:r>
    </w:p>
    <w:p>
      <w:r>
        <w:t xml:space="preserve">Mitä tapahtui ennen kuin näistä maista tuli Naton jäseniä?</w:t>
      </w:r>
    </w:p>
    <w:p>
      <w:r>
        <w:rPr>
          <w:b/>
        </w:rPr>
        <w:t xml:space="preserve">Tulos</w:t>
      </w:r>
    </w:p>
    <w:p>
      <w:r>
        <w:t xml:space="preserve">Mitä tapahtui, kun näistä maista tuli Naton jäseniä?</w:t>
      </w:r>
    </w:p>
    <w:p>
      <w:r>
        <w:rPr>
          <w:b/>
        </w:rPr>
        <w:t xml:space="preserve">Tulos</w:t>
      </w:r>
    </w:p>
    <w:p>
      <w:r>
        <w:t xml:space="preserve">Mitä tapahtui sen jälkeen, kun näistä maista tuli Naton jäseniä?</w:t>
      </w:r>
    </w:p>
    <w:p>
      <w:r>
        <w:rPr>
          <w:b/>
        </w:rPr>
        <w:t xml:space="preserve">Esimerkki 6.127</w:t>
      </w:r>
    </w:p>
    <w:p>
      <w:r>
        <w:t xml:space="preserve">Läpikulku: Stanford Advance Management Collegessa ja Colegio de San Juan de Letranissa.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hänet koulutettiin?</w:t>
      </w:r>
    </w:p>
    <w:p>
      <w:r>
        <w:rPr>
          <w:b/>
        </w:rPr>
        <w:t xml:space="preserve">Tulos</w:t>
      </w:r>
    </w:p>
    <w:p>
      <w:r>
        <w:t xml:space="preserve">Mitä tapahtui sen jälkeen, kun hänet oli koulutettu?</w:t>
      </w:r>
    </w:p>
    <w:p>
      <w:r>
        <w:rPr>
          <w:b/>
        </w:rPr>
        <w:t xml:space="preserve">Esimerkki 6.128</w:t>
      </w:r>
    </w:p>
    <w:p>
      <w:r>
        <w:t xml:space="preserve">Läpikulku: MCA ja Bronfmanin osakkaat sopivat periaatteessa ostavansa 57 miljoonalla dollarilla ja vuokraavansa sen jälkeen takaisin Cineplexille Universal Cityssä, Kaliforniassa sijaitsevan 18-salisen teatterikompleksin, jos Drabinsky onnistuu tarjouksessaan. "Tämä tehdään {Hra Drabinskyn} ehdotuksesta ja hänen mielensä mukaan, jotta hänen rahoitusjärjestelyjään voitaisiin helpottaa", Kolber sanoi.</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tapahtuu sen jälkeen, kun he ovat sopineet asiasta?</w:t>
      </w:r>
    </w:p>
    <w:p>
      <w:r>
        <w:rPr>
          <w:b/>
        </w:rPr>
        <w:t xml:space="preserve">Tulos</w:t>
      </w:r>
    </w:p>
    <w:p>
      <w:r>
        <w:t xml:space="preserve">Mitä tapahtui ennen kuin he sopivat asiasta?</w:t>
      </w:r>
    </w:p>
    <w:p>
      <w:r>
        <w:rPr>
          <w:b/>
        </w:rPr>
        <w:t xml:space="preserve">Tulos</w:t>
      </w:r>
    </w:p>
    <w:p>
      <w:r>
        <w:t xml:space="preserve">Mitä tapahtuu ehdotuksen jälkeen?</w:t>
      </w:r>
    </w:p>
    <w:p>
      <w:r>
        <w:rPr>
          <w:b/>
        </w:rPr>
        <w:t xml:space="preserve">Tulos</w:t>
      </w:r>
    </w:p>
    <w:p>
      <w:r>
        <w:t xml:space="preserve">Mitä tapahtuu ennen kuin tämä on tehty?</w:t>
      </w:r>
    </w:p>
    <w:p>
      <w:r>
        <w:rPr>
          <w:b/>
        </w:rPr>
        <w:t xml:space="preserve">Tulos</w:t>
      </w:r>
    </w:p>
    <w:p>
      <w:r>
        <w:t xml:space="preserve">Mitä tapahtuu sen jälkeen, kun tämä on tehty?</w:t>
      </w:r>
    </w:p>
    <w:p>
      <w:r>
        <w:rPr>
          <w:b/>
        </w:rPr>
        <w:t xml:space="preserve">Esimerkki 6.129</w:t>
      </w:r>
    </w:p>
    <w:p>
      <w:r>
        <w:t xml:space="preserve">Läpikulku: Se boikotoi 30. tammikuuta pidettyjä siirtymäkauden parlamentin vaaleja, jotka olivat Irakin ensimmäiset vapaat vaalit puoleen vuosisataan. Maanantaina Irakin kansallisen vuoropuhelun johtaja, sunni Sheikh Khalaf al-Alyani painosti Irakin kapinallisia noudattamaan viiden päivän aselepoa, jotta ratkaiseva äänestys voitaisiin järjestää rauhanomaisesti.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tapahtuma oli alkanut tammikuun 30. päivän vaalien jälkeen?</w:t>
      </w:r>
    </w:p>
    <w:p>
      <w:r>
        <w:rPr>
          <w:b/>
        </w:rPr>
        <w:t xml:space="preserve">Tulos</w:t>
      </w:r>
    </w:p>
    <w:p>
      <w:r>
        <w:t xml:space="preserve">Mikä tapahtuma voi tapahtua 30. tammikuuta pidettävien vaalien jälkeen?</w:t>
      </w:r>
    </w:p>
    <w:p>
      <w:r>
        <w:rPr>
          <w:b/>
        </w:rPr>
        <w:t xml:space="preserve">Tulos</w:t>
      </w:r>
    </w:p>
    <w:p>
      <w:r>
        <w:t xml:space="preserve">Mikä tapahtuma päättyi ennen kuin 30. tammikuuta pidetyt vaalit alkoivat?</w:t>
      </w:r>
    </w:p>
    <w:p>
      <w:r>
        <w:rPr>
          <w:b/>
        </w:rPr>
        <w:t xml:space="preserve">Tulos</w:t>
      </w:r>
    </w:p>
    <w:p>
      <w:r>
        <w:t xml:space="preserve">Mikä tapahtuma sattui 30. tammikuuta pidettyjen vaalien aikana?</w:t>
      </w:r>
    </w:p>
    <w:p>
      <w:r>
        <w:rPr>
          <w:b/>
        </w:rPr>
        <w:t xml:space="preserve">Esimerkki 6.130</w:t>
      </w:r>
    </w:p>
    <w:p>
      <w:r>
        <w:t xml:space="preserve">Läpikulku: He olivat aiemmin varoittaneet häntä ottamasta pääministerin virkaa vastaan ja vaatineet, etteivät he työskentele missään hallituksessa niin kauan kuin Mobutu on presidenttinä. Kinshasassa julkaistujen lehtitietojen mukaan oppositiopuolueiden "perhe", poliittinen konklavivoima (FPC), oli valmis kokoontumaan perjantaina päättääkseen, vaihdetaanko hänet.</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FPC:n kokouksen jälkeen?</w:t>
      </w:r>
    </w:p>
    <w:p>
      <w:r>
        <w:rPr>
          <w:b/>
        </w:rPr>
        <w:t xml:space="preserve">Tulos</w:t>
      </w:r>
    </w:p>
    <w:p>
      <w:r>
        <w:t xml:space="preserve">Mitä voi tapahtua FPC:n kokouksen jälkeen?</w:t>
      </w:r>
    </w:p>
    <w:p>
      <w:r>
        <w:rPr>
          <w:b/>
        </w:rPr>
        <w:t xml:space="preserve">Tulos</w:t>
      </w:r>
    </w:p>
    <w:p>
      <w:r>
        <w:t xml:space="preserve">Mitä ei ehkä tapahdu, kun Mobutu on presidenttinä?</w:t>
      </w:r>
    </w:p>
    <w:p>
      <w:r>
        <w:rPr>
          <w:b/>
        </w:rPr>
        <w:t xml:space="preserve">Tulos</w:t>
      </w:r>
    </w:p>
    <w:p>
      <w:r>
        <w:t xml:space="preserve">Mitä voi tapahtua lehdistökertomusten jälkeen?</w:t>
      </w:r>
    </w:p>
    <w:p>
      <w:r>
        <w:rPr>
          <w:b/>
        </w:rPr>
        <w:t xml:space="preserve">Esimerkki 6.131</w:t>
      </w:r>
    </w:p>
    <w:p>
      <w:r>
        <w:t xml:space="preserve">Läpikulku: Elianin sukulaiset Miamissa ovat kuitenkin taistelleet pitääkseen pojan pysyvästi täällä ja sanovat voivansa tarjota hänelle paremman elämän kuin mitä hänellä olisi kommunistisaarella. He sanoivat valittavansa maahanmuuttoviraston komissaarin Doris Meissnerin keskiviikkona ilmoittamasta päätöksestä, jonka mukaan Elian on palautettava isälleen 14. tammikuuta mennessä.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kun sukulaiset eivät onnistu pitämään poikaa?</w:t>
      </w:r>
    </w:p>
    <w:p>
      <w:r>
        <w:rPr>
          <w:b/>
        </w:rPr>
        <w:t xml:space="preserve">Tulos</w:t>
      </w:r>
    </w:p>
    <w:p>
      <w:r>
        <w:t xml:space="preserve">Mitä tapahtuu, kun poikaa ei palauteta?</w:t>
      </w:r>
    </w:p>
    <w:p>
      <w:r>
        <w:rPr>
          <w:b/>
        </w:rPr>
        <w:t xml:space="preserve">Tulos</w:t>
      </w:r>
    </w:p>
    <w:p>
      <w:r>
        <w:t xml:space="preserve">Mikä on alkanut ennen kuin Elianin sukulaiset valittavat?</w:t>
      </w:r>
    </w:p>
    <w:p>
      <w:r>
        <w:rPr>
          <w:b/>
        </w:rPr>
        <w:t xml:space="preserve">Tulos</w:t>
      </w:r>
    </w:p>
    <w:p>
      <w:r>
        <w:t xml:space="preserve">Mitä tapahtuu sen jälkeen, kun Elian on palautettu?</w:t>
      </w:r>
    </w:p>
    <w:p>
      <w:r>
        <w:rPr>
          <w:b/>
        </w:rPr>
        <w:t xml:space="preserve">Tulos</w:t>
      </w:r>
    </w:p>
    <w:p>
      <w:r>
        <w:t xml:space="preserve">Mitä tapahtuu sen jälkeen, kun Elian on palautettu?</w:t>
      </w:r>
    </w:p>
    <w:p>
      <w:r>
        <w:rPr>
          <w:b/>
        </w:rPr>
        <w:t xml:space="preserve">Tulos</w:t>
      </w:r>
    </w:p>
    <w:p>
      <w:r>
        <w:t xml:space="preserve">Mikä on varmasti alkanut 14. päivään mennessä?</w:t>
      </w:r>
    </w:p>
    <w:p>
      <w:r>
        <w:rPr>
          <w:b/>
        </w:rPr>
        <w:t xml:space="preserve">Tulos</w:t>
      </w:r>
    </w:p>
    <w:p>
      <w:r>
        <w:t xml:space="preserve">Mitä tapahtui keskiviikkona?</w:t>
      </w:r>
    </w:p>
    <w:p>
      <w:r>
        <w:rPr>
          <w:b/>
        </w:rPr>
        <w:t xml:space="preserve">Tulos</w:t>
      </w:r>
    </w:p>
    <w:p>
      <w:r>
        <w:t xml:space="preserve">Mitä tapahtui ennen keskiviikkoa?</w:t>
      </w:r>
    </w:p>
    <w:p>
      <w:r>
        <w:rPr>
          <w:b/>
        </w:rPr>
        <w:t xml:space="preserve">Tulos</w:t>
      </w:r>
    </w:p>
    <w:p>
      <w:r>
        <w:t xml:space="preserve">Mikä alkoi keskiviikon jälkeen?</w:t>
      </w:r>
    </w:p>
    <w:p>
      <w:r>
        <w:rPr>
          <w:b/>
        </w:rPr>
        <w:t xml:space="preserve">Tulos</w:t>
      </w:r>
    </w:p>
    <w:p>
      <w:r>
        <w:t xml:space="preserve">Mikä oli päättynyt keskiviikon jälkeen?</w:t>
      </w:r>
    </w:p>
    <w:p>
      <w:r>
        <w:rPr>
          <w:b/>
        </w:rPr>
        <w:t xml:space="preserve">Tulos</w:t>
      </w:r>
    </w:p>
    <w:p>
      <w:r>
        <w:t xml:space="preserve">Mitä oli meneillään keskiviikon jälkeen?</w:t>
      </w:r>
    </w:p>
    <w:p>
      <w:r>
        <w:rPr>
          <w:b/>
        </w:rPr>
        <w:t xml:space="preserve">Esimerkki 6.132</w:t>
      </w:r>
    </w:p>
    <w:p>
      <w:r>
        <w:t xml:space="preserve">Läpikulku: Archer ja hänen kollegansa laativat näiden opetusmateriaalien pohjalta myös lukutaitotyön suuntaviivat, jotka saivat YK:n palkinnon. Archer sanoi, että Action Aid toivoo voivansa yhdessä Kiinan hallituksen ja kansalaisjärjestöjen kanssa edistää suuntaviivoja Kiinassa ja laatia opetusmateriaalia, jossa käsitellään Kiinan sisäistä tilannetta.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suuntaviivojen noudattamisen jälkeen?</w:t>
      </w:r>
    </w:p>
    <w:p>
      <w:r>
        <w:rPr>
          <w:b/>
        </w:rPr>
        <w:t xml:space="preserve">Tulos</w:t>
      </w:r>
    </w:p>
    <w:p>
      <w:r>
        <w:t xml:space="preserve">Mitä tapahtui ennen palkinnon saamista?</w:t>
      </w:r>
    </w:p>
    <w:p>
      <w:r>
        <w:rPr>
          <w:b/>
        </w:rPr>
        <w:t xml:space="preserve">Tulos</w:t>
      </w:r>
    </w:p>
    <w:p>
      <w:r>
        <w:t xml:space="preserve">Mitä voisi tapahtua sen jälkeen, kun Archer sanoi?</w:t>
      </w:r>
    </w:p>
    <w:p>
      <w:r>
        <w:rPr>
          <w:b/>
        </w:rPr>
        <w:t xml:space="preserve">Tulos</w:t>
      </w:r>
    </w:p>
    <w:p>
      <w:r>
        <w:t xml:space="preserve">Mitä tapahtui ennen kuin Archer sanoi?</w:t>
      </w:r>
    </w:p>
    <w:p>
      <w:r>
        <w:rPr>
          <w:b/>
        </w:rPr>
        <w:t xml:space="preserve">Tulos</w:t>
      </w:r>
    </w:p>
    <w:p>
      <w:r>
        <w:t xml:space="preserve">Mitä voi tapahtua sen jälkeen, kun Action Aid on liittoutunut hallituksen kanssa?</w:t>
      </w:r>
    </w:p>
    <w:p>
      <w:r>
        <w:rPr>
          <w:b/>
        </w:rPr>
        <w:t xml:space="preserve">Tulos</w:t>
      </w:r>
    </w:p>
    <w:p>
      <w:r>
        <w:t xml:space="preserve">Mitä tapahtuu ennen kuin Action Aid ja hallitus yhdistävät voimansa?</w:t>
      </w:r>
    </w:p>
    <w:p>
      <w:r>
        <w:rPr>
          <w:b/>
        </w:rPr>
        <w:t xml:space="preserve">Tulos</w:t>
      </w:r>
    </w:p>
    <w:p>
      <w:r>
        <w:t xml:space="preserve">Mitä Action Aidin toiveiden jälkeen voisi tapahtua?</w:t>
      </w:r>
    </w:p>
    <w:p>
      <w:r>
        <w:rPr>
          <w:b/>
        </w:rPr>
        <w:t xml:space="preserve">Tulos</w:t>
      </w:r>
    </w:p>
    <w:p>
      <w:r>
        <w:t xml:space="preserve">Mitä olisi voinut tapahtua ennen Action Aidin toiveita?</w:t>
      </w:r>
    </w:p>
    <w:p>
      <w:r>
        <w:rPr>
          <w:b/>
        </w:rPr>
        <w:t xml:space="preserve">Tulos</w:t>
      </w:r>
    </w:p>
    <w:p>
      <w:r>
        <w:t xml:space="preserve">Mitä tapahtui palkinnon saamisen jälkeen?</w:t>
      </w:r>
    </w:p>
    <w:p>
      <w:r>
        <w:rPr>
          <w:b/>
        </w:rPr>
        <w:t xml:space="preserve">Tulos</w:t>
      </w:r>
    </w:p>
    <w:p>
      <w:r>
        <w:t xml:space="preserve">Mitä tapahtumia tapahtui opetusmateriaalia koottaessa?</w:t>
      </w:r>
    </w:p>
    <w:p>
      <w:r>
        <w:rPr>
          <w:b/>
        </w:rPr>
        <w:t xml:space="preserve">Tulos</w:t>
      </w:r>
    </w:p>
    <w:p>
      <w:r>
        <w:t xml:space="preserve">Mitä tapahtumia tapahtui ennen opetusmateriaalin laatimista?</w:t>
      </w:r>
    </w:p>
    <w:p>
      <w:r>
        <w:rPr>
          <w:b/>
        </w:rPr>
        <w:t xml:space="preserve">Tulos</w:t>
      </w:r>
    </w:p>
    <w:p>
      <w:r>
        <w:t xml:space="preserve">Mitä ei tapahtunut ennen kuin Action Aid toivoi?</w:t>
      </w:r>
    </w:p>
    <w:p>
      <w:r>
        <w:rPr>
          <w:b/>
        </w:rPr>
        <w:t xml:space="preserve">Esimerkki 6.133</w:t>
      </w:r>
    </w:p>
    <w:p>
      <w:r>
        <w:t xml:space="preserve">Läpikulku: Hallitseva maailmanlistan ykköspari Bob ja Mike Bryan toipui vaisusta turnausavauksestaan tiistain Punaisen ryhmän ottelussaan Tennis Masters Cupissa ja kaatoi entisen huippuparin Mark Knowlesin ja Daniel Nestorin 6-4, 6-4. Aiemmin päivällä viidenneksi sijoitetut intialainen Leander Paes ja serbi-montenegrolainen Nedad Zimonjic ottivat toisen voittonsa Shanghaissa kukistamalla seitsemänneksi sijoitetun australialaiskaksikon Wayne Arthurs ja Paul Hanley kahdessa tunnissa 7-6(3), 7-6(6).</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kaatumista?</w:t>
      </w:r>
    </w:p>
    <w:p>
      <w:r>
        <w:rPr>
          <w:b/>
        </w:rPr>
        <w:t xml:space="preserve">Tulos</w:t>
      </w:r>
    </w:p>
    <w:p>
      <w:r>
        <w:t xml:space="preserve">Mitä tapahtui kaatumisen aikana?</w:t>
      </w:r>
    </w:p>
    <w:p>
      <w:r>
        <w:rPr>
          <w:b/>
        </w:rPr>
        <w:t xml:space="preserve">Tulos</w:t>
      </w:r>
    </w:p>
    <w:p>
      <w:r>
        <w:t xml:space="preserve">Mitä tapahtui kaatumisen jälkeen?</w:t>
      </w:r>
    </w:p>
    <w:p>
      <w:r>
        <w:rPr>
          <w:b/>
        </w:rPr>
        <w:t xml:space="preserve">Tulos</w:t>
      </w:r>
    </w:p>
    <w:p>
      <w:r>
        <w:t xml:space="preserve">Mitä tapahtui ennen voittoa?</w:t>
      </w:r>
    </w:p>
    <w:p>
      <w:r>
        <w:rPr>
          <w:b/>
        </w:rPr>
        <w:t xml:space="preserve">Tulos</w:t>
      </w:r>
    </w:p>
    <w:p>
      <w:r>
        <w:t xml:space="preserve">Mitä tapahtui voiton aikana?</w:t>
      </w:r>
    </w:p>
    <w:p>
      <w:r>
        <w:rPr>
          <w:b/>
        </w:rPr>
        <w:t xml:space="preserve">Tulos</w:t>
      </w:r>
    </w:p>
    <w:p>
      <w:r>
        <w:t xml:space="preserve">Mitä tapahtui voiton jälkeen?</w:t>
      </w:r>
    </w:p>
    <w:p>
      <w:r>
        <w:rPr>
          <w:b/>
        </w:rPr>
        <w:t xml:space="preserve">Tulos</w:t>
      </w:r>
    </w:p>
    <w:p>
      <w:r>
        <w:t xml:space="preserve">Mitä tapahtui ennen toipumista?</w:t>
      </w:r>
    </w:p>
    <w:p>
      <w:r>
        <w:rPr>
          <w:b/>
        </w:rPr>
        <w:t xml:space="preserve">Tulos</w:t>
      </w:r>
    </w:p>
    <w:p>
      <w:r>
        <w:t xml:space="preserve">Mitä tapahtui toipumisen aikana?</w:t>
      </w:r>
    </w:p>
    <w:p>
      <w:r>
        <w:rPr>
          <w:b/>
        </w:rPr>
        <w:t xml:space="preserve">Tulos</w:t>
      </w:r>
    </w:p>
    <w:p>
      <w:r>
        <w:t xml:space="preserve">Mitä tapahtui toipumisen jälkeen?</w:t>
      </w:r>
    </w:p>
    <w:p>
      <w:r>
        <w:rPr>
          <w:b/>
        </w:rPr>
        <w:t xml:space="preserve">Esimerkki 6.134</w:t>
      </w:r>
    </w:p>
    <w:p>
      <w:r>
        <w:t xml:space="preserve">Läpikulku: Dresdner Bank AG on hyväksynyt länsisaksalaisten ja ranskalaisten viranomaisten luvan ostaa enemmistöosuuden Banque Internationale de Placementista (BIP), Dresdner Bankin mukaan. Odotettu hyväksyntä antaa Länsi-Saksan toiseksi suurimmalle pankille mahdollisuuden hankkia ranskalaisen investointipankin osakkeita.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voisi tapahtua sen jälkeen, kun viranomaiset ovat hyväksyneet Desdner Bank AG:n yritysoston?</w:t>
      </w:r>
    </w:p>
    <w:p>
      <w:r>
        <w:rPr>
          <w:b/>
        </w:rPr>
        <w:t xml:space="preserve">Tulos</w:t>
      </w:r>
    </w:p>
    <w:p>
      <w:r>
        <w:t xml:space="preserve">Mitä tapahtui ennen kuin viranomaiset hyväksyivät Desdner Bank AG:n yritysoston?</w:t>
      </w:r>
    </w:p>
    <w:p>
      <w:r>
        <w:rPr>
          <w:b/>
        </w:rPr>
        <w:t xml:space="preserve">Tulos</w:t>
      </w:r>
    </w:p>
    <w:p>
      <w:r>
        <w:t xml:space="preserve">Mitä tapahtui sen jälkeen, kun viranomaiset hyväksyivät Desdner Bank AG:n yritysoston?</w:t>
      </w:r>
    </w:p>
    <w:p>
      <w:r>
        <w:rPr>
          <w:b/>
        </w:rPr>
        <w:t xml:space="preserve">Tulos</w:t>
      </w:r>
    </w:p>
    <w:p>
      <w:r>
        <w:t xml:space="preserve">Mitä on täytynyt tapahtua ennen kuin Banque Internationale de Placementin enemmistöosuuden haltuunotto on saatu päätökseen?</w:t>
      </w:r>
    </w:p>
    <w:p>
      <w:r>
        <w:rPr>
          <w:b/>
        </w:rPr>
        <w:t xml:space="preserve">Tulos</w:t>
      </w:r>
    </w:p>
    <w:p>
      <w:r>
        <w:t xml:space="preserve">Mitä on oltava ennen ranskalaisen investointipankin osakkeiden hankintaa?</w:t>
      </w:r>
    </w:p>
    <w:p>
      <w:r>
        <w:rPr>
          <w:b/>
        </w:rPr>
        <w:t xml:space="preserve">Tulos</w:t>
      </w:r>
    </w:p>
    <w:p>
      <w:r>
        <w:t xml:space="preserve">Mitä tapahtui sen jälkeen, kun hyväksyntää odotettiin?</w:t>
      </w:r>
    </w:p>
    <w:p>
      <w:r>
        <w:rPr>
          <w:b/>
        </w:rPr>
        <w:t xml:space="preserve">Tulos</w:t>
      </w:r>
    </w:p>
    <w:p>
      <w:r>
        <w:t xml:space="preserve">Mitä voisi tapahtua sen jälkeen, kun hyväksyntää odotettiin?</w:t>
      </w:r>
    </w:p>
    <w:p>
      <w:r>
        <w:rPr>
          <w:b/>
        </w:rPr>
        <w:t xml:space="preserve">Esimerkki 6.135</w:t>
      </w:r>
    </w:p>
    <w:p>
      <w:r>
        <w:t xml:space="preserve">Läpikulku: Abdel Qader, palestiinalainen lainsäätäjä, kertoi toimittajille, että Israel yrittää lopettaa UNRWA:n toimeksiannon poistaakseen pakolaiskysymyksen ja heidän paluuoikeutensa. Hänen mukaansa kansainvälisen yhteisön tulisi kiinnittää huomiota palestiinalaispakolaisten kysymykseen ja toimia heidän kärsimystensä lievittämiseksi.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voi tapahtua Israelin yritysten jälkeen?</w:t>
      </w:r>
    </w:p>
    <w:p>
      <w:r>
        <w:rPr>
          <w:b/>
        </w:rPr>
        <w:t xml:space="preserve">Tulos</w:t>
      </w:r>
    </w:p>
    <w:p>
      <w:r>
        <w:t xml:space="preserve">Mitä Qaderin sanojen jälkeen voisi tapahtua?</w:t>
      </w:r>
    </w:p>
    <w:p>
      <w:r>
        <w:rPr>
          <w:b/>
        </w:rPr>
        <w:t xml:space="preserve">Tulos</w:t>
      </w:r>
    </w:p>
    <w:p>
      <w:r>
        <w:t xml:space="preserve">Mitä tapahtui sen jälkeen, kun Israel yritti lopettaa mandaatin?</w:t>
      </w:r>
    </w:p>
    <w:p>
      <w:r>
        <w:rPr>
          <w:b/>
        </w:rPr>
        <w:t xml:space="preserve">Tulos</w:t>
      </w:r>
    </w:p>
    <w:p>
      <w:r>
        <w:t xml:space="preserve">Mitä tapahtuisi ennen toimeksiannon päättymistä?</w:t>
      </w:r>
    </w:p>
    <w:p>
      <w:r>
        <w:rPr>
          <w:b/>
        </w:rPr>
        <w:t xml:space="preserve">Tulos</w:t>
      </w:r>
    </w:p>
    <w:p>
      <w:r>
        <w:t xml:space="preserve">Mitä hyötyä olisi palestiinalaispakolaisten huomioimisesta ja työstä?</w:t>
      </w:r>
    </w:p>
    <w:p>
      <w:r>
        <w:rPr>
          <w:b/>
        </w:rPr>
        <w:t xml:space="preserve">Esimerkki 6.136</w:t>
      </w:r>
    </w:p>
    <w:p>
      <w:r>
        <w:t xml:space="preserve">Läpikulku: Ashburnissa sijaitsevan Fellowship-kirkon ja -koulun pastori James Allmen on johtanut Saudien vastaista kampanjaa. James Allmen sanoo, ettei hänellä ole mitään ongelmaa yksityisesti rahoitetun akatemian kanssa, mutta hänellä on suuri ongelma Saudi-Arabian rahoittaman koulun kanssa.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kampanjan aikana tapahtui?</w:t>
      </w:r>
    </w:p>
    <w:p>
      <w:r>
        <w:rPr>
          <w:b/>
        </w:rPr>
        <w:t xml:space="preserve">Tulos</w:t>
      </w:r>
    </w:p>
    <w:p>
      <w:r>
        <w:t xml:space="preserve">Mitä tapahtui ennen kampanjaa?</w:t>
      </w:r>
    </w:p>
    <w:p>
      <w:r>
        <w:rPr>
          <w:b/>
        </w:rPr>
        <w:t xml:space="preserve">Tulos</w:t>
      </w:r>
    </w:p>
    <w:p>
      <w:r>
        <w:t xml:space="preserve">Mitä tapahtuisi sen jälkeen, kun Saudi-Arabia olisi rahoittanut?</w:t>
      </w:r>
    </w:p>
    <w:p>
      <w:r>
        <w:rPr>
          <w:b/>
        </w:rPr>
        <w:t xml:space="preserve">Tulos</w:t>
      </w:r>
    </w:p>
    <w:p>
      <w:r>
        <w:t xml:space="preserve">Mitä ei tapahtuisi yksityisen rahoituksen jälkeen?</w:t>
      </w:r>
    </w:p>
    <w:p>
      <w:r>
        <w:rPr>
          <w:b/>
        </w:rPr>
        <w:t xml:space="preserve">Tulos</w:t>
      </w:r>
    </w:p>
    <w:p>
      <w:r>
        <w:t xml:space="preserve">Mitä ei tapahtuisi ennen yksityistä rahoitusta?</w:t>
      </w:r>
    </w:p>
    <w:p>
      <w:r>
        <w:rPr>
          <w:b/>
        </w:rPr>
        <w:t xml:space="preserve">Tulos</w:t>
      </w:r>
    </w:p>
    <w:p>
      <w:r>
        <w:t xml:space="preserve">Mitä tapahtuisi ennen kuin Saudi-Arabia rahoittaisi?</w:t>
      </w:r>
    </w:p>
    <w:p>
      <w:r>
        <w:rPr>
          <w:b/>
        </w:rPr>
        <w:t xml:space="preserve">Esimerkki 6.137</w:t>
      </w:r>
    </w:p>
    <w:p>
      <w:r>
        <w:t xml:space="preserve">Läpikulku: Gromadin sanoi: "Se, että Shell ehdottaa jotakin - kun se aiemmin vaikeni - tarkoittaa, että se on valmis luopumaan jostain". "Jos tämä todella tarkoittaa määräysvaltaosuutta, Gazpromin pitäisi olla varsin tyytyväinen."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Shell teki oltuaan aiemmin vaiti?</w:t>
      </w:r>
    </w:p>
    <w:p>
      <w:r>
        <w:rPr>
          <w:b/>
        </w:rPr>
        <w:t xml:space="preserve">Tulos</w:t>
      </w:r>
    </w:p>
    <w:p>
      <w:r>
        <w:t xml:space="preserve">Mitä Shell teki ennen kuin ehdotti jotain?</w:t>
      </w:r>
    </w:p>
    <w:p>
      <w:r>
        <w:rPr>
          <w:b/>
        </w:rPr>
        <w:t xml:space="preserve">Tulos</w:t>
      </w:r>
    </w:p>
    <w:p>
      <w:r>
        <w:t xml:space="preserve">Mitä Shell on valmis tekemään vaikenemisen jälkeen?</w:t>
      </w:r>
    </w:p>
    <w:p>
      <w:r>
        <w:rPr>
          <w:b/>
        </w:rPr>
        <w:t xml:space="preserve">Esimerkki 6.138</w:t>
      </w:r>
    </w:p>
    <w:p>
      <w:r>
        <w:t xml:space="preserve">Läpikulku: Se on taistellut kurdien itsehallintokapinaa vastaan viimeiset 22 vuotta.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kapinan aikana tapahtuu?</w:t>
      </w:r>
    </w:p>
    <w:p>
      <w:r>
        <w:rPr>
          <w:b/>
        </w:rPr>
        <w:t xml:space="preserve">Tulos</w:t>
      </w:r>
    </w:p>
    <w:p>
      <w:r>
        <w:t xml:space="preserve">Mitä voi tapahtua kapinan jälkeen?</w:t>
      </w:r>
    </w:p>
    <w:p>
      <w:r>
        <w:rPr>
          <w:b/>
        </w:rPr>
        <w:t xml:space="preserve">Tulos</w:t>
      </w:r>
    </w:p>
    <w:p>
      <w:r>
        <w:t xml:space="preserve">Mitä todennäköisesti tapahtuu kapinan jälkeen?</w:t>
      </w:r>
    </w:p>
    <w:p>
      <w:r>
        <w:rPr>
          <w:b/>
        </w:rPr>
        <w:t xml:space="preserve">Tulos</w:t>
      </w:r>
    </w:p>
    <w:p>
      <w:r>
        <w:t xml:space="preserve">Mitä tapahtuu, jos sotilaallinen läsnäolo jatkuu?</w:t>
      </w:r>
    </w:p>
    <w:p>
      <w:r>
        <w:rPr>
          <w:b/>
        </w:rPr>
        <w:t xml:space="preserve">Esimerkki 6.139</w:t>
      </w:r>
    </w:p>
    <w:p>
      <w:r>
        <w:t xml:space="preserve">Läpikulku: Saddamin oikeudenkäynti syytettynä rikoksista ihmisyyttä vastaan uhkasi kärjistää maassa jo ennestään suuria etnisiä jännitteitä. Al-Qaidan väitettyihin uhkauksiin "pilata "demokraattiset" häät" liittyen lähes kaikki Irakin 190 000 poliisia ja armeijan jäsentä otettiin käyttöön, ja Yhdysvaltojen johtamat joukot varmistivat äänestyspaikkojen turvallisuuden.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vaalien alkua?</w:t>
      </w:r>
    </w:p>
    <w:p>
      <w:r>
        <w:rPr>
          <w:b/>
        </w:rPr>
        <w:t xml:space="preserve">Tulos</w:t>
      </w:r>
    </w:p>
    <w:p>
      <w:r>
        <w:t xml:space="preserve">Mikä jatkuu vaalien aikana?</w:t>
      </w:r>
    </w:p>
    <w:p>
      <w:r>
        <w:rPr>
          <w:b/>
        </w:rPr>
        <w:t xml:space="preserve">Tulos</w:t>
      </w:r>
    </w:p>
    <w:p>
      <w:r>
        <w:t xml:space="preserve">Mikä jatkuu, kun vaalit ovat ohi?</w:t>
      </w:r>
    </w:p>
    <w:p>
      <w:r>
        <w:rPr>
          <w:b/>
        </w:rPr>
        <w:t xml:space="preserve">Tulos</w:t>
      </w:r>
    </w:p>
    <w:p>
      <w:r>
        <w:t xml:space="preserve">Mikä todennäköisesti loppuu, kun vaalit loppuvat?</w:t>
      </w:r>
    </w:p>
    <w:p>
      <w:r>
        <w:rPr>
          <w:b/>
        </w:rPr>
        <w:t xml:space="preserve">Tulos</w:t>
      </w:r>
    </w:p>
    <w:p>
      <w:r>
        <w:t xml:space="preserve">Minkä tapahtuman estämiseksi poliisi ja armeija on järjestetty?</w:t>
      </w:r>
    </w:p>
    <w:p>
      <w:r>
        <w:rPr>
          <w:b/>
        </w:rPr>
        <w:t xml:space="preserve">Tulos</w:t>
      </w:r>
    </w:p>
    <w:p>
      <w:r>
        <w:t xml:space="preserve">Minkä tapahtuman suojelemiseksi poliisi ja armeija on järjestetty?</w:t>
      </w:r>
    </w:p>
    <w:p>
      <w:r>
        <w:rPr>
          <w:b/>
        </w:rPr>
        <w:t xml:space="preserve">Tulos</w:t>
      </w:r>
    </w:p>
    <w:p>
      <w:r>
        <w:t xml:space="preserve">Mitä tapahtui Saddamin rikosten jälkeen?</w:t>
      </w:r>
    </w:p>
    <w:p>
      <w:r>
        <w:rPr>
          <w:b/>
        </w:rPr>
        <w:t xml:space="preserve">Tulos</w:t>
      </w:r>
    </w:p>
    <w:p>
      <w:r>
        <w:t xml:space="preserve">Mitä tapahtui ennen Saddamin rikoksia?</w:t>
      </w:r>
    </w:p>
    <w:p>
      <w:r>
        <w:rPr>
          <w:b/>
        </w:rPr>
        <w:t xml:space="preserve">Esimerkki 6.140</w:t>
      </w:r>
    </w:p>
    <w:p>
      <w:r>
        <w:t xml:space="preserve">Läpikulku: Yksi merkittävä kiistakohta on ollut Irakin ehdotus, jonka mukaan Irakin presidentinvaalipaikat avattaisiin enintään kuudeksikymmeneksi päiväksi. YK:n turvallisuusneuvosto vaatii, että YK:n asetarkastajien on päästävä rajoituksetta kaikkiin epäiltyihin aselaitoksiin.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on alkanut Irakin ehdotuksen jälkeen?</w:t>
      </w:r>
    </w:p>
    <w:p>
      <w:r>
        <w:rPr>
          <w:b/>
        </w:rPr>
        <w:t xml:space="preserve">Tulos</w:t>
      </w:r>
    </w:p>
    <w:p>
      <w:r>
        <w:t xml:space="preserve">Mitä voisi tapahtua Irakin ehdotuksen jälkeen?</w:t>
      </w:r>
    </w:p>
    <w:p>
      <w:r>
        <w:rPr>
          <w:b/>
        </w:rPr>
        <w:t xml:space="preserve">Tulos</w:t>
      </w:r>
    </w:p>
    <w:p>
      <w:r>
        <w:t xml:space="preserve">Mitä tapahtui ennen Irakin ehdotusta?</w:t>
      </w:r>
    </w:p>
    <w:p>
      <w:r>
        <w:rPr>
          <w:b/>
        </w:rPr>
        <w:t xml:space="preserve">Tulos</w:t>
      </w:r>
    </w:p>
    <w:p>
      <w:r>
        <w:t xml:space="preserve">Mitä tapahtui Irakin ehdotuksen aikana?</w:t>
      </w:r>
    </w:p>
    <w:p>
      <w:r>
        <w:rPr>
          <w:b/>
        </w:rPr>
        <w:t xml:space="preserve">Esimerkki 6.141</w:t>
      </w:r>
    </w:p>
    <w:p>
      <w:r>
        <w:t xml:space="preserve">Läpikulku: Ranskan valmentaja Bernard Laporte paljasti torstaina pyrkivänsä jäljittelemään Irlannin strategiaa isäntien valmistautuessa ensi vuoden rugbyn MM-kisoihin. Laporte syytti monien Ranskan maajoukkuemiesten raskasta seurajoukkueaikataulua surkeasta syyssarjasta, johon sisältyi kaksi nihkeää ja innostamatonta tappiota MM-suosikille All Blacksille.</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Bernard Laporten paljastusta?</w:t>
      </w:r>
    </w:p>
    <w:p>
      <w:r>
        <w:rPr>
          <w:b/>
        </w:rPr>
        <w:t xml:space="preserve">Tulos</w:t>
      </w:r>
    </w:p>
    <w:p>
      <w:r>
        <w:t xml:space="preserve">Mitä tapahtui Bernard Laporten paljastuksen jälkeen?</w:t>
      </w:r>
    </w:p>
    <w:p>
      <w:r>
        <w:rPr>
          <w:b/>
        </w:rPr>
        <w:t xml:space="preserve">Tulos</w:t>
      </w:r>
    </w:p>
    <w:p>
      <w:r>
        <w:t xml:space="preserve">Mitä tapahtui Bernard Laporten paljastuksen aikana?</w:t>
      </w:r>
    </w:p>
    <w:p>
      <w:r>
        <w:rPr>
          <w:b/>
        </w:rPr>
        <w:t xml:space="preserve">Tulos</w:t>
      </w:r>
    </w:p>
    <w:p>
      <w:r>
        <w:t xml:space="preserve">Mitä tapahtuu Bernard Laporten paljastuksen jälkeen?</w:t>
      </w:r>
    </w:p>
    <w:p>
      <w:r>
        <w:rPr>
          <w:b/>
        </w:rPr>
        <w:t xml:space="preserve">Tulos</w:t>
      </w:r>
    </w:p>
    <w:p>
      <w:r>
        <w:t xml:space="preserve">Mitä Bernard Laporten paljastuksen jälkeen voisi tapahtua?</w:t>
      </w:r>
    </w:p>
    <w:p>
      <w:r>
        <w:rPr>
          <w:b/>
        </w:rPr>
        <w:t xml:space="preserve">Tulos</w:t>
      </w:r>
    </w:p>
    <w:p>
      <w:r>
        <w:t xml:space="preserve">Mikä oli alkanut ennen Bernard Laporten paljastusta eikä ollut päättynyt?</w:t>
      </w:r>
    </w:p>
    <w:p>
      <w:r>
        <w:rPr>
          <w:b/>
        </w:rPr>
        <w:t xml:space="preserve">Tulos</w:t>
      </w:r>
    </w:p>
    <w:p>
      <w:r>
        <w:t xml:space="preserve">Mitä tapahtui syksyn sarjan aikana?</w:t>
      </w:r>
    </w:p>
    <w:p>
      <w:r>
        <w:rPr>
          <w:b/>
        </w:rPr>
        <w:t xml:space="preserve">Tulos</w:t>
      </w:r>
    </w:p>
    <w:p>
      <w:r>
        <w:t xml:space="preserve">Mitä tapahtui Ranskan hävittyä All Blacksille?</w:t>
      </w:r>
    </w:p>
    <w:p>
      <w:r>
        <w:rPr>
          <w:b/>
        </w:rPr>
        <w:t xml:space="preserve">Tulos</w:t>
      </w:r>
    </w:p>
    <w:p>
      <w:r>
        <w:t xml:space="preserve">Mitä tapahtui ennen Ranskan tappioita All Blacksille?</w:t>
      </w:r>
    </w:p>
    <w:p>
      <w:r>
        <w:rPr>
          <w:b/>
        </w:rPr>
        <w:t xml:space="preserve">Tulos</w:t>
      </w:r>
    </w:p>
    <w:p>
      <w:r>
        <w:t xml:space="preserve">Mitä voi tapahtua ennen rugbyn MM-kisoja?</w:t>
      </w:r>
    </w:p>
    <w:p>
      <w:r>
        <w:rPr>
          <w:b/>
        </w:rPr>
        <w:t xml:space="preserve">Tulos</w:t>
      </w:r>
    </w:p>
    <w:p>
      <w:r>
        <w:t xml:space="preserve">Mitä voi tapahtua rugbyn MM-kisojen jälkeen?</w:t>
      </w:r>
    </w:p>
    <w:p>
      <w:r>
        <w:rPr>
          <w:b/>
        </w:rPr>
        <w:t xml:space="preserve">Tulos</w:t>
      </w:r>
    </w:p>
    <w:p>
      <w:r>
        <w:t xml:space="preserve">Mikä loppuu ennen rugbyn MM-kisoja?</w:t>
      </w:r>
    </w:p>
    <w:p>
      <w:r>
        <w:rPr>
          <w:b/>
        </w:rPr>
        <w:t xml:space="preserve">Tulos</w:t>
      </w:r>
    </w:p>
    <w:p>
      <w:r>
        <w:t xml:space="preserve">Mitä tapahtui ennen kuin Laporte syytti raskasta seurajoukkueaikataulua Ranskan suorituksista?</w:t>
      </w:r>
    </w:p>
    <w:p>
      <w:r>
        <w:rPr>
          <w:b/>
        </w:rPr>
        <w:t xml:space="preserve">Tulos</w:t>
      </w:r>
    </w:p>
    <w:p>
      <w:r>
        <w:t xml:space="preserve">Mitä tapahtui sen jälkeen, kun Laporte syytti raskasta seurajoukkueaikataulua Ranskan suorituksesta?</w:t>
      </w:r>
    </w:p>
    <w:p>
      <w:r>
        <w:rPr>
          <w:b/>
        </w:rPr>
        <w:t xml:space="preserve">Tulos</w:t>
      </w:r>
    </w:p>
    <w:p>
      <w:r>
        <w:t xml:space="preserve">Mitä yleensä tapahtuu ennen rugbyn MM-kisoja?</w:t>
      </w:r>
    </w:p>
    <w:p>
      <w:r>
        <w:rPr>
          <w:b/>
        </w:rPr>
        <w:t xml:space="preserve">Tulos</w:t>
      </w:r>
    </w:p>
    <w:p>
      <w:r>
        <w:t xml:space="preserve">Mikä tapahtuma oli meneillään Bernard Laporten paljastuksen aikana?</w:t>
      </w:r>
    </w:p>
    <w:p>
      <w:r>
        <w:rPr>
          <w:b/>
        </w:rPr>
        <w:t xml:space="preserve">Tulos</w:t>
      </w:r>
    </w:p>
    <w:p>
      <w:r>
        <w:t xml:space="preserve">Mikä tapahtuma oli käynnissä Ranskan tappioiden aikana All Blacksille?</w:t>
      </w:r>
    </w:p>
    <w:p>
      <w:r>
        <w:rPr>
          <w:b/>
        </w:rPr>
        <w:t xml:space="preserve">Tulos</w:t>
      </w:r>
    </w:p>
    <w:p>
      <w:r>
        <w:t xml:space="preserve">Mitä ei tapahtunut Bernard Laporten paljastuksen jälkeen?</w:t>
      </w:r>
    </w:p>
    <w:p>
      <w:r>
        <w:rPr>
          <w:b/>
        </w:rPr>
        <w:t xml:space="preserve">Tulos</w:t>
      </w:r>
    </w:p>
    <w:p>
      <w:r>
        <w:t xml:space="preserve">Mitä voisi tapahtua Irlannin strategian jäljittelyn jälkeen?</w:t>
      </w:r>
    </w:p>
    <w:p>
      <w:r>
        <w:rPr>
          <w:b/>
        </w:rPr>
        <w:t xml:space="preserve">Tulos</w:t>
      </w:r>
    </w:p>
    <w:p>
      <w:r>
        <w:t xml:space="preserve">Mitä ei ehkä tapahdu, kun Irlannin strategiaa jäljitellään?</w:t>
      </w:r>
    </w:p>
    <w:p>
      <w:r>
        <w:rPr>
          <w:b/>
        </w:rPr>
        <w:t xml:space="preserve">Esimerkki 6.142</w:t>
      </w:r>
    </w:p>
    <w:p>
      <w:r>
        <w:t xml:space="preserve">Läpikulku: Qantas on jo hyväksynyt tilaukset 12 Airbusin uudesta superjumbo A380-koneesta, ja yhtiö suunnittelee lentävänsä koneilla Australian ja Yhdysvaltojen välisellä reitillä sen jälkeen, kun koneet on toimitettu vuoden 2006 lopulla.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lentokoneen toimituksen jälkeen?</w:t>
      </w:r>
    </w:p>
    <w:p>
      <w:r>
        <w:rPr>
          <w:b/>
        </w:rPr>
        <w:t xml:space="preserve">Tulos</w:t>
      </w:r>
    </w:p>
    <w:p>
      <w:r>
        <w:t xml:space="preserve">Mitä tapahtui juuri ennen tilausten tekemistä?</w:t>
      </w:r>
    </w:p>
    <w:p>
      <w:r>
        <w:rPr>
          <w:b/>
        </w:rPr>
        <w:t xml:space="preserve">Tulos</w:t>
      </w:r>
    </w:p>
    <w:p>
      <w:r>
        <w:t xml:space="preserve">Mitä tapahtui tilausten tekemisen jälkeen?</w:t>
      </w:r>
    </w:p>
    <w:p>
      <w:r>
        <w:rPr>
          <w:b/>
        </w:rPr>
        <w:t xml:space="preserve">Tulos</w:t>
      </w:r>
    </w:p>
    <w:p>
      <w:r>
        <w:t xml:space="preserve">Mikä todennäköisesti alkoi ennen tilausten hyväksymistä?</w:t>
      </w:r>
    </w:p>
    <w:p>
      <w:r>
        <w:rPr>
          <w:b/>
        </w:rPr>
        <w:t xml:space="preserve">Tulos</w:t>
      </w:r>
    </w:p>
    <w:p>
      <w:r>
        <w:t xml:space="preserve">Mitä ei ole vielä tapahtunut, mutta sen on tapahduttava, ennen kuin lentokone voi lentää Australian ja Yhdysvaltojen välisellä reitillä?</w:t>
      </w:r>
    </w:p>
    <w:p>
      <w:r>
        <w:rPr>
          <w:b/>
        </w:rPr>
        <w:t xml:space="preserve">Tulos</w:t>
      </w:r>
    </w:p>
    <w:p>
      <w:r>
        <w:t xml:space="preserve">Mitä tapahtuu sen jälkeen, kun lentokone on lentänyt Australian ja Yhdysvaltojen välisellä reitillä?</w:t>
      </w:r>
    </w:p>
    <w:p>
      <w:r>
        <w:rPr>
          <w:b/>
        </w:rPr>
        <w:t xml:space="preserve">Esimerkki 6.143</w:t>
      </w:r>
    </w:p>
    <w:p>
      <w:r>
        <w:t xml:space="preserve">Läpikulku: 11 miljoonan osakkeen liikevaihdolla British Steel liukui 1,74 123,5:een. British Petroleum laski 5 286:een 14 miljoonan osakkeen vaihdolla.</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ennen osakkeiden vaihtoa?</w:t>
      </w:r>
    </w:p>
    <w:p>
      <w:r>
        <w:rPr>
          <w:b/>
        </w:rPr>
        <w:t xml:space="preserve">Tulos</w:t>
      </w:r>
    </w:p>
    <w:p>
      <w:r>
        <w:t xml:space="preserve">Mitä tapahtui osakkeiden vaihdon aikana?</w:t>
      </w:r>
    </w:p>
    <w:p>
      <w:r>
        <w:rPr>
          <w:b/>
        </w:rPr>
        <w:t xml:space="preserve">Tulos</w:t>
      </w:r>
    </w:p>
    <w:p>
      <w:r>
        <w:t xml:space="preserve">Mitä tapahtui osakkeiden vaihdon jälkeen?</w:t>
      </w:r>
    </w:p>
    <w:p>
      <w:r>
        <w:rPr>
          <w:b/>
        </w:rPr>
        <w:t xml:space="preserve">Tulos</w:t>
      </w:r>
    </w:p>
    <w:p>
      <w:r>
        <w:t xml:space="preserve">Mitä tapahtui ennen kuin British Petroleum putosi 286:een?</w:t>
      </w:r>
    </w:p>
    <w:p>
      <w:r>
        <w:rPr>
          <w:b/>
        </w:rPr>
        <w:t xml:space="preserve">Tulos</w:t>
      </w:r>
    </w:p>
    <w:p>
      <w:r>
        <w:t xml:space="preserve">Mitä tapahtui sen jälkeen, kun British Petroleum putosi 286:een?</w:t>
      </w:r>
    </w:p>
    <w:p>
      <w:r>
        <w:rPr>
          <w:b/>
        </w:rPr>
        <w:t xml:space="preserve">Tulos</w:t>
      </w:r>
    </w:p>
    <w:p>
      <w:r>
        <w:t xml:space="preserve">Mitä tapahtui, kun British Petroleum putosi 286:een?</w:t>
      </w:r>
    </w:p>
    <w:p>
      <w:r>
        <w:rPr>
          <w:b/>
        </w:rPr>
        <w:t xml:space="preserve">Esimerkki 6.144</w:t>
      </w:r>
    </w:p>
    <w:p>
      <w:r>
        <w:t xml:space="preserve">Läpikulku: Noin 87 000 Tuamotu- ja Gambier-saarten mustaa helmeä oli tarkoitus esitellä Papeetessa perjantaina ja lauantaina ennen huutokauppaa. Noin 145 erää tarjotaan noin 50 ulkomaiselle tukku- ja korukauppiaalle ja 30 paikalliselle ostajalle.</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helmille tapahtuu ennen huutokauppaa?</w:t>
      </w:r>
    </w:p>
    <w:p>
      <w:r>
        <w:rPr>
          <w:b/>
        </w:rPr>
        <w:t xml:space="preserve">Tulos</w:t>
      </w:r>
    </w:p>
    <w:p>
      <w:r>
        <w:t xml:space="preserve">Mitä helmille tapahtuu huutokaupan aikana?</w:t>
      </w:r>
    </w:p>
    <w:p>
      <w:r>
        <w:rPr>
          <w:b/>
        </w:rPr>
        <w:t xml:space="preserve">Esimerkki 6.145</w:t>
      </w:r>
    </w:p>
    <w:p>
      <w:r>
        <w:t xml:space="preserve">Läpikulku: DD Acquisition Corp., joka on Unicorp Canada Corp:n Kingsbridge Capital Groupin ja Cara Operations Ltd:n muodostama yhtiö, jatkoi marraskuun 20. päivään saakka 45 dollarin osakekohtaista ostotarjoustaan kaikista Dunkin' Donuts Inc:n ulkona olevista osakkeista. Tarjouksen, jonka oli määrä päättyä eilen, ehtona on, että 50,1 prosenttia Dunkin' Dunkinsin kantaosakkeista (täysin laimennettuna) tarjotaan ja että yhtiön myrkkypilleri-oikeussuunnitelma peruutetaan.</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tarjouksen jälkeen?</w:t>
      </w:r>
    </w:p>
    <w:p>
      <w:r>
        <w:rPr>
          <w:b/>
        </w:rPr>
        <w:t xml:space="preserve">Tulos</w:t>
      </w:r>
    </w:p>
    <w:p>
      <w:r>
        <w:t xml:space="preserve">Mitä voi tapahtua tulevaisuudessa tarjouksen jälkeen?</w:t>
      </w:r>
    </w:p>
    <w:p>
      <w:r>
        <w:rPr>
          <w:b/>
        </w:rPr>
        <w:t xml:space="preserve">Tulos</w:t>
      </w:r>
    </w:p>
    <w:p>
      <w:r>
        <w:t xml:space="preserve">Mitä tapahtui ennen tarjouksen päättymistä?</w:t>
      </w:r>
    </w:p>
    <w:p>
      <w:r>
        <w:rPr>
          <w:b/>
        </w:rPr>
        <w:t xml:space="preserve">Tulos</w:t>
      </w:r>
    </w:p>
    <w:p>
      <w:r>
        <w:t xml:space="preserve">Mitä tapahtui ennen tarjouksen tekemistä?</w:t>
      </w:r>
    </w:p>
    <w:p>
      <w:r>
        <w:rPr>
          <w:b/>
        </w:rPr>
        <w:t xml:space="preserve">Esimerkki 6.146</w:t>
      </w:r>
    </w:p>
    <w:p>
      <w:r>
        <w:t xml:space="preserve">Läpikulku: Courtauldsin mukaan siirrot ovat loogisia, koska ne mahdollistavat sen, että sekä kemikaali- että tekstiililiiketoiminnot voivat keskittyä tiiviimmin ydintoimintoihin. Courtauldsia on painostettu parantamaan osakkeenomistajien arvoa sen jälkeen, kun yritysostospekulantit - mukaan lukien australialainen rahoittaja Kerry Packer - tulivat viime vuonna esiin omistamassaan pienessä määrin.</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muutot antavat yritykselle mahdollisuuden tehdä?</w:t>
      </w:r>
    </w:p>
    <w:p>
      <w:r>
        <w:rPr>
          <w:b/>
        </w:rPr>
        <w:t xml:space="preserve">Tulos</w:t>
      </w:r>
    </w:p>
    <w:p>
      <w:r>
        <w:t xml:space="preserve">Mitä tapahtui ennen kuin Courtauldsia painostettiin?</w:t>
      </w:r>
    </w:p>
    <w:p>
      <w:r>
        <w:rPr>
          <w:b/>
        </w:rPr>
        <w:t xml:space="preserve">Tulos</w:t>
      </w:r>
    </w:p>
    <w:p>
      <w:r>
        <w:t xml:space="preserve">Mitä tapahtui Courtauldsin painostuksen jälkeen?</w:t>
      </w:r>
    </w:p>
    <w:p>
      <w:r>
        <w:rPr>
          <w:b/>
        </w:rPr>
        <w:t xml:space="preserve">Tulos</w:t>
      </w:r>
    </w:p>
    <w:p>
      <w:r>
        <w:t xml:space="preserve">Mitä Courtauldsin painostuksen jälkeen voisi tapahtua?</w:t>
      </w:r>
    </w:p>
    <w:p>
      <w:r>
        <w:rPr>
          <w:b/>
        </w:rPr>
        <w:t xml:space="preserve">Tulos</w:t>
      </w:r>
    </w:p>
    <w:p>
      <w:r>
        <w:t xml:space="preserve">Mitä on tapahtunut ennen kuin yritys keskittyy ydintoimintoihin?</w:t>
      </w:r>
    </w:p>
    <w:p>
      <w:r>
        <w:rPr>
          <w:b/>
        </w:rPr>
        <w:t xml:space="preserve">Tulos</w:t>
      </w:r>
    </w:p>
    <w:p>
      <w:r>
        <w:t xml:space="preserve">Mitä tapahtuu myös silloin, kun yritys keskittyy ydintoimintoihin?</w:t>
      </w:r>
    </w:p>
    <w:p>
      <w:r>
        <w:rPr>
          <w:b/>
        </w:rPr>
        <w:t xml:space="preserve">Tulos</w:t>
      </w:r>
    </w:p>
    <w:p>
      <w:r>
        <w:t xml:space="preserve">Mitä tapahtuu sen jälkeen, kun yritys keskittyy ydintoimintoihin?</w:t>
      </w:r>
    </w:p>
    <w:p>
      <w:r>
        <w:rPr>
          <w:b/>
        </w:rPr>
        <w:t xml:space="preserve">Esimerkki 6.147</w:t>
      </w:r>
    </w:p>
    <w:p>
      <w:r>
        <w:t xml:space="preserve">Läpikulku: Bureau of Labor Statistics kertoi, että talous lisäsi viime kuussa 358 000 työpaikkaa, mikä on paljon enemmän kuin ekonomistien ennustama 235 000 työpaikkaa. Kyseessä oli kolmas peräkkäinen kuukausi, jolloin työpaikkojen syntyminen on ollut poikkeuksellisen voimakasta.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oli valmis ennen kuin puhemiehistö puhui?</w:t>
      </w:r>
    </w:p>
    <w:p>
      <w:r>
        <w:rPr>
          <w:b/>
        </w:rPr>
        <w:t xml:space="preserve">Tulos</w:t>
      </w:r>
    </w:p>
    <w:p>
      <w:r>
        <w:t xml:space="preserve">Mitä tapahtui puhemiehistön puheenvuoron jälkeen?</w:t>
      </w:r>
    </w:p>
    <w:p>
      <w:r>
        <w:rPr>
          <w:b/>
        </w:rPr>
        <w:t xml:space="preserve">Tulos</w:t>
      </w:r>
    </w:p>
    <w:p>
      <w:r>
        <w:t xml:space="preserve">Mitä tapahtui ennusteen jälkeen?</w:t>
      </w:r>
    </w:p>
    <w:p>
      <w:r>
        <w:rPr>
          <w:b/>
        </w:rPr>
        <w:t xml:space="preserve">Esimerkki 6.148</w:t>
      </w:r>
    </w:p>
    <w:p>
      <w:r>
        <w:t xml:space="preserve">Läpikulku: "Lortie loi suurelta osin muut kuin elintarvikealan toiminnot, eikä hänen strategiansa toiminut", sanoi Steven Holt, Midland Doherty Ltd:n rahoitusanalyytikko. Provigon kahden viime vuoden voittotulos tahrasi yhtiön ja Lortien maineen.</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ennen leikkauksia?</w:t>
      </w:r>
    </w:p>
    <w:p>
      <w:r>
        <w:rPr>
          <w:b/>
        </w:rPr>
        <w:t xml:space="preserve">Tulos</w:t>
      </w:r>
    </w:p>
    <w:p>
      <w:r>
        <w:t xml:space="preserve">Mitä tapahtui leikkausten jälkeen?</w:t>
      </w:r>
    </w:p>
    <w:p>
      <w:r>
        <w:rPr>
          <w:b/>
        </w:rPr>
        <w:t xml:space="preserve">Tulos</w:t>
      </w:r>
    </w:p>
    <w:p>
      <w:r>
        <w:t xml:space="preserve">Mitä tapahtui ennen toimintojen luomista?</w:t>
      </w:r>
    </w:p>
    <w:p>
      <w:r>
        <w:rPr>
          <w:b/>
        </w:rPr>
        <w:t xml:space="preserve">Tulos</w:t>
      </w:r>
    </w:p>
    <w:p>
      <w:r>
        <w:t xml:space="preserve">Mitä tapahtui operaatioiden luomisen jälkeen?</w:t>
      </w:r>
    </w:p>
    <w:p>
      <w:r>
        <w:rPr>
          <w:b/>
        </w:rPr>
        <w:t xml:space="preserve">Tulos</w:t>
      </w:r>
    </w:p>
    <w:p>
      <w:r>
        <w:t xml:space="preserve">Mitä tapahtui ennen kuin Holt puhui?</w:t>
      </w:r>
    </w:p>
    <w:p>
      <w:r>
        <w:rPr>
          <w:b/>
        </w:rPr>
        <w:t xml:space="preserve">Tulos</w:t>
      </w:r>
    </w:p>
    <w:p>
      <w:r>
        <w:t xml:space="preserve">Mitä tapahtui Holtin puheen jälkeen?</w:t>
      </w:r>
    </w:p>
    <w:p>
      <w:r>
        <w:rPr>
          <w:b/>
        </w:rPr>
        <w:t xml:space="preserve">Tulos</w:t>
      </w:r>
    </w:p>
    <w:p>
      <w:r>
        <w:t xml:space="preserve">Mitä tapahtui ennen Provigon tulosennätystä?</w:t>
      </w:r>
    </w:p>
    <w:p>
      <w:r>
        <w:rPr>
          <w:b/>
        </w:rPr>
        <w:t xml:space="preserve">Tulos</w:t>
      </w:r>
    </w:p>
    <w:p>
      <w:r>
        <w:t xml:space="preserve">Mitä tapahtui Provigon tulosennätyksen jälkeen?</w:t>
      </w:r>
    </w:p>
    <w:p>
      <w:r>
        <w:rPr>
          <w:b/>
        </w:rPr>
        <w:t xml:space="preserve">Tulos</w:t>
      </w:r>
    </w:p>
    <w:p>
      <w:r>
        <w:t xml:space="preserve">Mitä tapahtui ennen kuin maine tahrattiin?</w:t>
      </w:r>
    </w:p>
    <w:p>
      <w:r>
        <w:rPr>
          <w:b/>
        </w:rPr>
        <w:t xml:space="preserve">Tulos</w:t>
      </w:r>
    </w:p>
    <w:p>
      <w:r>
        <w:t xml:space="preserve">Mitä tapahtui sen jälkeen, kun maine oli tahriintunut?</w:t>
      </w:r>
    </w:p>
    <w:p>
      <w:r>
        <w:rPr>
          <w:b/>
        </w:rPr>
        <w:t xml:space="preserve">Tulos</w:t>
      </w:r>
    </w:p>
    <w:p>
      <w:r>
        <w:t xml:space="preserve">Mitä ei tapahtunut operaatioiden jälkeen?</w:t>
      </w:r>
    </w:p>
    <w:p>
      <w:r>
        <w:rPr>
          <w:b/>
        </w:rPr>
        <w:t xml:space="preserve">Tulos</w:t>
      </w:r>
    </w:p>
    <w:p>
      <w:r>
        <w:t xml:space="preserve">Mitä ei tapahtunut toimintojen luomisen jälkeen?</w:t>
      </w:r>
    </w:p>
    <w:p>
      <w:r>
        <w:rPr>
          <w:b/>
        </w:rPr>
        <w:t xml:space="preserve">Tulos</w:t>
      </w:r>
    </w:p>
    <w:p>
      <w:r>
        <w:t xml:space="preserve">Mitä ei tapahtunut sen jälkeen, kun strategia oli tehty?</w:t>
      </w:r>
    </w:p>
    <w:p>
      <w:r>
        <w:rPr>
          <w:b/>
        </w:rPr>
        <w:t xml:space="preserve">Tulos</w:t>
      </w:r>
    </w:p>
    <w:p>
      <w:r>
        <w:t xml:space="preserve">Mitä ei tapahtunut tulosennätyksen jälkeen?</w:t>
      </w:r>
    </w:p>
    <w:p>
      <w:r>
        <w:rPr>
          <w:b/>
        </w:rPr>
        <w:t xml:space="preserve">Tulos</w:t>
      </w:r>
    </w:p>
    <w:p>
      <w:r>
        <w:t xml:space="preserve">Mitä ei tapahtunut sen jälkeen, kun maine oli tahriintunut?</w:t>
      </w:r>
    </w:p>
    <w:p>
      <w:r>
        <w:rPr>
          <w:b/>
        </w:rPr>
        <w:t xml:space="preserve">Esimerkki 6.149</w:t>
      </w:r>
    </w:p>
    <w:p>
      <w:r>
        <w:t xml:space="preserve">Läpikulku: Jos perhe ei tee valitusta 14 päivän kuluessa, Elian voisi lähteä maasta aikaisintaan seitsemän päivää myöhemmin. Oikeusministeriön virkamiesten mukaan muutoksenhakutuomioistuin voi kuitenkin päättää luopua seitsemän päivän lisäajasta.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jos valitus menestyy?</w:t>
      </w:r>
    </w:p>
    <w:p>
      <w:r>
        <w:rPr>
          <w:b/>
        </w:rPr>
        <w:t xml:space="preserve">Tulos</w:t>
      </w:r>
    </w:p>
    <w:p>
      <w:r>
        <w:t xml:space="preserve">Mitä tapahtuu, jos valitus hylätään?</w:t>
      </w:r>
    </w:p>
    <w:p>
      <w:r>
        <w:rPr>
          <w:b/>
        </w:rPr>
        <w:t xml:space="preserve">Esimerkki 6.150</w:t>
      </w:r>
    </w:p>
    <w:p>
      <w:r>
        <w:t xml:space="preserve">Läpikulku: Katolilaisten mielenosoittajien, protestanttien marssijoiden ja poliisin yhteenotot ovat aiheuttaneet laajoja väkivaltaisuuksia Pohjois-Irlannissa kolmena viime kesänä. Taistelukenttä on Portadown, 50 kilometriä Belfastista lounaaseen, jossa Orangemen-miehet marssivat joka heinäkuu maaseutukirkoltaan takaisin keskustaan _ kaupungin katolisen pääalueen läpi.</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Mikä alkoi ennen väkivallan alkamista?</w:t>
      </w:r>
    </w:p>
    <w:p>
      <w:r>
        <w:rPr>
          <w:b/>
        </w:rPr>
        <w:t xml:space="preserve">Tulos</w:t>
      </w:r>
    </w:p>
    <w:p>
      <w:r>
        <w:t xml:space="preserve">Mikä alkoi väkivallan jälkeen?</w:t>
      </w:r>
    </w:p>
    <w:p>
      <w:r>
        <w:rPr>
          <w:b/>
        </w:rPr>
        <w:t xml:space="preserve">Tulos</w:t>
      </w:r>
    </w:p>
    <w:p>
      <w:r>
        <w:t xml:space="preserve">Mitä tapahtui samaan aikaan väkivallan kanssa?</w:t>
      </w:r>
    </w:p>
    <w:p>
      <w:r>
        <w:rPr>
          <w:b/>
        </w:rPr>
        <w:t xml:space="preserve">Tulos</w:t>
      </w:r>
    </w:p>
    <w:p>
      <w:r>
        <w:t xml:space="preserve">Mitä tapahtui yhteenottojen jälkeen?</w:t>
      </w:r>
    </w:p>
    <w:p>
      <w:r>
        <w:rPr>
          <w:b/>
        </w:rPr>
        <w:t xml:space="preserve">Tulos</w:t>
      </w:r>
    </w:p>
    <w:p>
      <w:r>
        <w:t xml:space="preserve">Mitä tapahtui ennen yhteenottoja?</w:t>
      </w:r>
    </w:p>
    <w:p>
      <w:r>
        <w:rPr>
          <w:b/>
        </w:rPr>
        <w:t xml:space="preserve">Esimerkki 6.151</w:t>
      </w:r>
    </w:p>
    <w:p>
      <w:r>
        <w:t xml:space="preserve">Läpikulku: Näiden muutosten yhteisvaikutuksen odotetaan säästävän yhtiölle noin 4 miljoonaa dollaria korkokuluissa ensi vuonna eli kuusi senttiä osakkeelta. Shoney's kertoi, että viimeisin rakenneuudistus koski pankkivelkaa, joka oli otettu 585 miljoonan dollarin osuuden rahoittamiseksi yhtiön 728 miljoonan dollarin pääomapohjan vahvistamisesta, joka toteutettiin vuonna 1988.</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voi tapahtua muutosten jälkeen?</w:t>
      </w:r>
    </w:p>
    <w:p>
      <w:r>
        <w:rPr>
          <w:b/>
        </w:rPr>
        <w:t xml:space="preserve">Tulos</w:t>
      </w:r>
    </w:p>
    <w:p>
      <w:r>
        <w:t xml:space="preserve">Mitä tapahtui muutosten aikana?</w:t>
      </w:r>
    </w:p>
    <w:p>
      <w:r>
        <w:rPr>
          <w:b/>
        </w:rPr>
        <w:t xml:space="preserve">Tulos</w:t>
      </w:r>
    </w:p>
    <w:p>
      <w:r>
        <w:t xml:space="preserve">Mitä tapahtui ennen kuin pankkien velkaantumiseen vaikutettiin?</w:t>
      </w:r>
    </w:p>
    <w:p>
      <w:r>
        <w:rPr>
          <w:b/>
        </w:rPr>
        <w:t xml:space="preserve">Tulos</w:t>
      </w:r>
    </w:p>
    <w:p>
      <w:r>
        <w:t xml:space="preserve">Mitä tapahtui ennen kuin säästöodotuksia esitettiin?</w:t>
      </w:r>
    </w:p>
    <w:p>
      <w:r>
        <w:rPr>
          <w:b/>
        </w:rPr>
        <w:t xml:space="preserve">Esimerkki 6.152</w:t>
      </w:r>
    </w:p>
    <w:p>
      <w:r>
        <w:t xml:space="preserve">Läpikulku: Lu ennusti, että öljyn hinnan lasku on kohtuullista ja että se voi laskea vielä enemmän. Tänä kesänä raakaöljyn hinta liikkui maailmalla 60 Yhdysvaltain dollarin tuntumassa tynnyriltä ja nousi jopa ennätykselliseen 70 Yhdysvaltain dollariin.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Lu uskoo tapahtuvan tulevaisuudessa?</w:t>
      </w:r>
    </w:p>
    <w:p>
      <w:r>
        <w:rPr>
          <w:b/>
        </w:rPr>
        <w:t xml:space="preserve">Tulos</w:t>
      </w:r>
    </w:p>
    <w:p>
      <w:r>
        <w:t xml:space="preserve">Mitä tänä kesänä tapahtui? </w:t>
      </w:r>
    </w:p>
    <w:p>
      <w:r>
        <w:rPr>
          <w:b/>
        </w:rPr>
        <w:t xml:space="preserve">Tulos</w:t>
      </w:r>
    </w:p>
    <w:p>
      <w:r>
        <w:t xml:space="preserve">Mitä tapahtui hintojen nousun jälkeen?</w:t>
      </w:r>
    </w:p>
    <w:p>
      <w:r>
        <w:rPr>
          <w:b/>
        </w:rPr>
        <w:t xml:space="preserve">Tulos</w:t>
      </w:r>
    </w:p>
    <w:p>
      <w:r>
        <w:t xml:space="preserve">Mitä tapahtui hintojen noustessa?</w:t>
      </w:r>
    </w:p>
    <w:p>
      <w:r>
        <w:rPr>
          <w:b/>
        </w:rPr>
        <w:t xml:space="preserve">Esimerkki 6.153</w:t>
      </w:r>
    </w:p>
    <w:p>
      <w:r>
        <w:t xml:space="preserve">Läpikulku: "Tein pieniä virheitä, mutta jälkimmäisissä sukelluksissa pärjäsin hyvin. "Olen harjoitellut tätä varten pitkään.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virheiden jälkeen?</w:t>
      </w:r>
    </w:p>
    <w:p>
      <w:r>
        <w:rPr>
          <w:b/>
        </w:rPr>
        <w:t xml:space="preserve">Tulos</w:t>
      </w:r>
    </w:p>
    <w:p>
      <w:r>
        <w:t xml:space="preserve">Mikä alkoi ennen virheiden tekemistä?</w:t>
      </w:r>
    </w:p>
    <w:p>
      <w:r>
        <w:rPr>
          <w:b/>
        </w:rPr>
        <w:t xml:space="preserve">Tulos</w:t>
      </w:r>
    </w:p>
    <w:p>
      <w:r>
        <w:t xml:space="preserve">Mitä tapahtui harjoitusten alkamisen jälkeen?</w:t>
      </w:r>
    </w:p>
    <w:p>
      <w:r>
        <w:rPr>
          <w:b/>
        </w:rPr>
        <w:t xml:space="preserve">Tulos</w:t>
      </w:r>
    </w:p>
    <w:p>
      <w:r>
        <w:t xml:space="preserve">Mitä tapahtui ennen harjoitusten alkamista?</w:t>
      </w:r>
    </w:p>
    <w:p>
      <w:r>
        <w:rPr>
          <w:b/>
        </w:rPr>
        <w:t xml:space="preserve">Tulos</w:t>
      </w:r>
    </w:p>
    <w:p>
      <w:r>
        <w:t xml:space="preserve">Mikä päättyi ennen virheiden tekemistä?</w:t>
      </w:r>
    </w:p>
    <w:p>
      <w:r>
        <w:rPr>
          <w:b/>
        </w:rPr>
        <w:t xml:space="preserve">Tulos</w:t>
      </w:r>
    </w:p>
    <w:p>
      <w:r>
        <w:t xml:space="preserve">Mitä tapahtui jälkimmäisten sukellusten jälkeen?</w:t>
      </w:r>
    </w:p>
    <w:p>
      <w:r>
        <w:rPr>
          <w:b/>
        </w:rPr>
        <w:t xml:space="preserve">Tulos</w:t>
      </w:r>
    </w:p>
    <w:p>
      <w:r>
        <w:t xml:space="preserve">Mitä tapahtui ennen jälkimmäistä sukellusta?</w:t>
      </w:r>
    </w:p>
    <w:p>
      <w:r>
        <w:rPr>
          <w:b/>
        </w:rPr>
        <w:t xml:space="preserve">Tulos</w:t>
      </w:r>
    </w:p>
    <w:p>
      <w:r>
        <w:t xml:space="preserve">Mikä alkoi ennen jälkimmäistä sukellusta?</w:t>
      </w:r>
    </w:p>
    <w:p>
      <w:r>
        <w:rPr>
          <w:b/>
        </w:rPr>
        <w:t xml:space="preserve">Esimerkki 6.154</w:t>
      </w:r>
    </w:p>
    <w:p>
      <w:r>
        <w:t xml:space="preserve">Läpikulku: Kalifornian Santa Monicassa sijaitsevalla Avonilla on tällä hetkellä 3,3 miljoonaa kantaosaketta ulkona. Noin 1,1 miljoonaa C-luokan optio-oikeutta laskettiin liikkeeseen, yhtiö kertoi.</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ennen etsintäkuulutusten antamista?</w:t>
      </w:r>
    </w:p>
    <w:p>
      <w:r>
        <w:rPr>
          <w:b/>
        </w:rPr>
        <w:t xml:space="preserve">Tulos</w:t>
      </w:r>
    </w:p>
    <w:p>
      <w:r>
        <w:t xml:space="preserve">Mitä tapahtui sen jälkeen, kun pidätysmääräykset oli annettu?</w:t>
      </w:r>
    </w:p>
    <w:p>
      <w:r>
        <w:rPr>
          <w:b/>
        </w:rPr>
        <w:t xml:space="preserve">Tulos</w:t>
      </w:r>
    </w:p>
    <w:p>
      <w:r>
        <w:t xml:space="preserve">Mitä tapahtui ennen kuin yritys puhui?</w:t>
      </w:r>
    </w:p>
    <w:p>
      <w:r>
        <w:rPr>
          <w:b/>
        </w:rPr>
        <w:t xml:space="preserve">Tulos</w:t>
      </w:r>
    </w:p>
    <w:p>
      <w:r>
        <w:t xml:space="preserve">Mitä tapahtui yrityksen puheenvuoron jälkeen?</w:t>
      </w:r>
    </w:p>
    <w:p>
      <w:r>
        <w:rPr>
          <w:b/>
        </w:rPr>
        <w:t xml:space="preserve">Esimerkki 6.155</w:t>
      </w:r>
    </w:p>
    <w:p>
      <w:r>
        <w:t xml:space="preserve">Läpikulku: Te-Tzu Chang, 70, valmistui Yhdysvalloissa ja on tiedemiesten keskuudessa tunnettu geneettisestä tutkimuksestaan, joka mullisti riisin tuotannon kolmannen maailman maissa. Hän on syntynyt Shanghaissa mutta asuu Taiwanissa.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Te-Tzu alkoi asua Taiwanissa?</w:t>
      </w:r>
    </w:p>
    <w:p>
      <w:r>
        <w:rPr>
          <w:b/>
        </w:rPr>
        <w:t xml:space="preserve">Tulos</w:t>
      </w:r>
    </w:p>
    <w:p>
      <w:r>
        <w:t xml:space="preserve">Mikä alkoi sen jälkeen, kun Te-Tzu alkoi asua Taiwanissa?</w:t>
      </w:r>
    </w:p>
    <w:p>
      <w:r>
        <w:rPr>
          <w:b/>
        </w:rPr>
        <w:t xml:space="preserve">Tulos</w:t>
      </w:r>
    </w:p>
    <w:p>
      <w:r>
        <w:t xml:space="preserve">Mikä päättyi, kun Te-Tzu asui Taiwanissa?</w:t>
      </w:r>
    </w:p>
    <w:p>
      <w:r>
        <w:rPr>
          <w:b/>
        </w:rPr>
        <w:t xml:space="preserve">Tulos</w:t>
      </w:r>
    </w:p>
    <w:p>
      <w:r>
        <w:t xml:space="preserve">Mitä tapahtuu, kun Te-Tzu asuu Taiwanissa?</w:t>
      </w:r>
    </w:p>
    <w:p>
      <w:r>
        <w:rPr>
          <w:b/>
        </w:rPr>
        <w:t xml:space="preserve">Tulos</w:t>
      </w:r>
    </w:p>
    <w:p>
      <w:r>
        <w:t xml:space="preserve">Mitä tapahtui ennen kuin Te-Tzun tutkimus mullisti riisin tuotannon?</w:t>
      </w:r>
    </w:p>
    <w:p>
      <w:r>
        <w:rPr>
          <w:b/>
        </w:rPr>
        <w:t xml:space="preserve">Tulos</w:t>
      </w:r>
    </w:p>
    <w:p>
      <w:r>
        <w:t xml:space="preserve">Mikä alkoi sen jälkeen, kun Te-Tzun tutkimus mullisti riisin tuotannon?</w:t>
      </w:r>
    </w:p>
    <w:p>
      <w:r>
        <w:rPr>
          <w:b/>
        </w:rPr>
        <w:t xml:space="preserve">Tulos</w:t>
      </w:r>
    </w:p>
    <w:p>
      <w:r>
        <w:t xml:space="preserve">Mitä tapahtui sen jälkeen, kun Te-Tzun tutkimus mullisti riisin tuotannon?</w:t>
      </w:r>
    </w:p>
    <w:p>
      <w:r>
        <w:rPr>
          <w:b/>
        </w:rPr>
        <w:t xml:space="preserve">Tulos</w:t>
      </w:r>
    </w:p>
    <w:p>
      <w:r>
        <w:t xml:space="preserve">Mitä tapahtui, kun Te-Tzun tutkimus mullisti riisin tuotannon?</w:t>
      </w:r>
    </w:p>
    <w:p>
      <w:r>
        <w:rPr>
          <w:b/>
        </w:rPr>
        <w:t xml:space="preserve">Tulos</w:t>
      </w:r>
    </w:p>
    <w:p>
      <w:r>
        <w:t xml:space="preserve">Mitä tapahtui Te-Tzu Changin valmistumisen jälkeen?</w:t>
      </w:r>
    </w:p>
    <w:p>
      <w:r>
        <w:rPr>
          <w:b/>
        </w:rPr>
        <w:t xml:space="preserve">Tulos</w:t>
      </w:r>
    </w:p>
    <w:p>
      <w:r>
        <w:t xml:space="preserve">Mikä päättyi ennen kuin Te-Tzu Chang valmistui?</w:t>
      </w:r>
    </w:p>
    <w:p>
      <w:r>
        <w:rPr>
          <w:b/>
        </w:rPr>
        <w:t xml:space="preserve">Tulos</w:t>
      </w:r>
    </w:p>
    <w:p>
      <w:r>
        <w:t xml:space="preserve">Mitä tapahtui Te-Tzun syntymän jälkeen?</w:t>
      </w:r>
    </w:p>
    <w:p>
      <w:r>
        <w:rPr>
          <w:b/>
        </w:rPr>
        <w:t xml:space="preserve">Tulos</w:t>
      </w:r>
    </w:p>
    <w:p>
      <w:r>
        <w:t xml:space="preserve">Mikä alkoi ennen Te-Tzun syntymää?</w:t>
      </w:r>
    </w:p>
    <w:p>
      <w:r>
        <w:rPr>
          <w:b/>
        </w:rPr>
        <w:t xml:space="preserve">Esimerkki 6.156</w:t>
      </w:r>
    </w:p>
    <w:p>
      <w:r>
        <w:t xml:space="preserve">Läpikulku: Guangzhoun ja Shenzhenin yhdistävän 147 kilometrin (91 mailin) rautatielinjan varrella, joka yhdistää Guangzhoun Hongkongin rajalla sijaitsevaan Shenzheniin, suurin osa junien alle jääneistä uhreista oli kyläläisiä ja siirtotyöläisiä, kertoi kiinankielinen Apple Daily -lehti. Huolimatta turva-aitojen ja kävelysiltojen pystyttämisestä rautatien poikki, paikalliset ihmiset jatkoivat oikotien käyttämistä radan yli, ja rautatielaitoksen virkamiehet löysivät yli 300 paikkaa, joissa aidat oli leikattu alas, raportissa sanottiin.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uhrit lyötiin maahan?</w:t>
      </w:r>
    </w:p>
    <w:p>
      <w:r>
        <w:rPr>
          <w:b/>
        </w:rPr>
        <w:t xml:space="preserve">Tulos</w:t>
      </w:r>
    </w:p>
    <w:p>
      <w:r>
        <w:t xml:space="preserve">Mitä tapahtui sen jälkeen, kun uhrit oli lyöty maahan?</w:t>
      </w:r>
    </w:p>
    <w:p>
      <w:r>
        <w:rPr>
          <w:b/>
        </w:rPr>
        <w:t xml:space="preserve">Tulos</w:t>
      </w:r>
    </w:p>
    <w:p>
      <w:r>
        <w:t xml:space="preserve">Mitä tapahtui, kun uhreja lyötiin maahan?</w:t>
      </w:r>
    </w:p>
    <w:p>
      <w:r>
        <w:rPr>
          <w:b/>
        </w:rPr>
        <w:t xml:space="preserve">Tulos</w:t>
      </w:r>
    </w:p>
    <w:p>
      <w:r>
        <w:t xml:space="preserve">Mitä tapahtuu, kun Guangzhou on yhteydessä Shenzheniin?</w:t>
      </w:r>
    </w:p>
    <w:p>
      <w:r>
        <w:rPr>
          <w:b/>
        </w:rPr>
        <w:t xml:space="preserve">Tulos</w:t>
      </w:r>
    </w:p>
    <w:p>
      <w:r>
        <w:t xml:space="preserve">Mitä tapahtui sen jälkeen, kun turvasillat oli pystytetty?</w:t>
      </w:r>
    </w:p>
    <w:p>
      <w:r>
        <w:rPr>
          <w:b/>
        </w:rPr>
        <w:t xml:space="preserve">Esimerkki 6.157</w:t>
      </w:r>
    </w:p>
    <w:p>
      <w:r>
        <w:t xml:space="preserve">Läpikulku: Marcelinho lähetettiin sitten 52 minuutin jälkeen kentältä, kun hän oli rähinöinyt Hampurin Benjamin Lauthin kanssa, eikä Kroatian maajoukkuepelaaja Kovac pystynyt hillitsemään raivoaan. "Hänen kurittomuuttaan ei voi antaa anteeksi", Kovac suitsutti.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alkoi ennen kuin Marcelinho lähetettiin kentältä?</w:t>
      </w:r>
    </w:p>
    <w:p>
      <w:r>
        <w:rPr>
          <w:b/>
        </w:rPr>
        <w:t xml:space="preserve">Tulos</w:t>
      </w:r>
    </w:p>
    <w:p>
      <w:r>
        <w:t xml:space="preserve">Mikä alkoi sen jälkeen, kun Marcelinho lähetettiin kentältä?</w:t>
      </w:r>
    </w:p>
    <w:p>
      <w:r>
        <w:rPr>
          <w:b/>
        </w:rPr>
        <w:t xml:space="preserve">Tulos</w:t>
      </w:r>
    </w:p>
    <w:p>
      <w:r>
        <w:t xml:space="preserve">Mitä ei tapahtunut tappelun jälkeen?</w:t>
      </w:r>
    </w:p>
    <w:p>
      <w:r>
        <w:rPr>
          <w:b/>
        </w:rPr>
        <w:t xml:space="preserve">Tulos</w:t>
      </w:r>
    </w:p>
    <w:p>
      <w:r>
        <w:t xml:space="preserve">Mitä tapahtui ennen kuin Kovac suuttui?</w:t>
      </w:r>
    </w:p>
    <w:p>
      <w:r>
        <w:rPr>
          <w:b/>
        </w:rPr>
        <w:t xml:space="preserve">Tulos</w:t>
      </w:r>
    </w:p>
    <w:p>
      <w:r>
        <w:t xml:space="preserve">Mitä tapahtui tappelun jälkeen?</w:t>
      </w:r>
    </w:p>
    <w:p>
      <w:r>
        <w:rPr>
          <w:b/>
        </w:rPr>
        <w:t xml:space="preserve">Tulos</w:t>
      </w:r>
    </w:p>
    <w:p>
      <w:r>
        <w:t xml:space="preserve">Mitä tapahtui ennen tappelua?</w:t>
      </w:r>
    </w:p>
    <w:p>
      <w:r>
        <w:rPr>
          <w:b/>
        </w:rPr>
        <w:t xml:space="preserve">Esimerkki 6.158</w:t>
      </w:r>
    </w:p>
    <w:p>
      <w:r>
        <w:t xml:space="preserve">Läpikulku: Yksi ennen vierailua laajalti esitetyistä skenaarioista on, että paavin avulla Kuuba, jota Castro yhä johtaa, voi aloittaa tuottavammat suhteet maailman kanssa. Se puolestaan painostaa Washingtonia muuttumaan.</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Mikä tapahtuma alkoi ennen vierailua?</w:t>
      </w:r>
    </w:p>
    <w:p>
      <w:r>
        <w:rPr>
          <w:b/>
        </w:rPr>
        <w:t xml:space="preserve">Tulos</w:t>
      </w:r>
    </w:p>
    <w:p>
      <w:r>
        <w:t xml:space="preserve">Mitä tapahtumia vierailun jälkeen voisi tapahtua?</w:t>
      </w:r>
    </w:p>
    <w:p>
      <w:r>
        <w:rPr>
          <w:b/>
        </w:rPr>
        <w:t xml:space="preserve">Tulos</w:t>
      </w:r>
    </w:p>
    <w:p>
      <w:r>
        <w:t xml:space="preserve">Mitä oli tapahtunut sen jälkeen, kun Castro johti Kuubaa?</w:t>
      </w:r>
    </w:p>
    <w:p>
      <w:r>
        <w:rPr>
          <w:b/>
        </w:rPr>
        <w:t xml:space="preserve">Tulos</w:t>
      </w:r>
    </w:p>
    <w:p>
      <w:r>
        <w:t xml:space="preserve">Mitä voisi tapahtua sen jälkeen, kun Kuuba on saanut aikaan tuottavat suhteet maailman kanssa?</w:t>
      </w:r>
    </w:p>
    <w:p>
      <w:r>
        <w:rPr>
          <w:b/>
        </w:rPr>
        <w:t xml:space="preserve">Tulos</w:t>
      </w:r>
    </w:p>
    <w:p>
      <w:r>
        <w:t xml:space="preserve">Mikä tapahtuma alkaa ennen kuin Kuuba saa aikaan hedelmällisen suhteen maailman kanssa?</w:t>
      </w:r>
    </w:p>
    <w:p>
      <w:r>
        <w:rPr>
          <w:b/>
        </w:rPr>
        <w:t xml:space="preserve">Esimerkki 6.159</w:t>
      </w:r>
    </w:p>
    <w:p>
      <w:r>
        <w:t xml:space="preserve">Läpikulku: Jeltsin ja Kutšma kehottivat myös kehittämään entisten neuvostotasavaltojen löyhän yhteenliittymän, Itsenäisten valtioiden yhteisön, jäsenten välisiä pysähtyneitä suhteita. Venäjä on aiemmin usein väittänyt, että Ukraina heikentää pyrkimyksiä tiiviimpään yhteistyöhön IVY:n sisällä.</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voi tapahtua Jeltsinin ja Kutšman puhelun jälkeen?</w:t>
      </w:r>
    </w:p>
    <w:p>
      <w:r>
        <w:rPr>
          <w:b/>
        </w:rPr>
        <w:t xml:space="preserve">Tulos</w:t>
      </w:r>
    </w:p>
    <w:p>
      <w:r>
        <w:t xml:space="preserve">Mitä tapahtui ennen kuin Jeltsin ja Kutšma soittivat?</w:t>
      </w:r>
    </w:p>
    <w:p>
      <w:r>
        <w:rPr>
          <w:b/>
        </w:rPr>
        <w:t xml:space="preserve">Tulos</w:t>
      </w:r>
    </w:p>
    <w:p>
      <w:r>
        <w:t xml:space="preserve">Mitä tapahtui ennen kuin Venäjä väitti?</w:t>
      </w:r>
    </w:p>
    <w:p>
      <w:r>
        <w:rPr>
          <w:b/>
        </w:rPr>
        <w:t xml:space="preserve">Tulos</w:t>
      </w:r>
    </w:p>
    <w:p>
      <w:r>
        <w:t xml:space="preserve">Mitä tapahtui sen jälkeen, kun Venäjä väitti?</w:t>
      </w:r>
    </w:p>
    <w:p>
      <w:r>
        <w:rPr>
          <w:b/>
        </w:rPr>
        <w:t xml:space="preserve">Tulos</w:t>
      </w:r>
    </w:p>
    <w:p>
      <w:r>
        <w:t xml:space="preserve">Mitä tapahtui koalition jälkeen?</w:t>
      </w:r>
    </w:p>
    <w:p>
      <w:r>
        <w:rPr>
          <w:b/>
        </w:rPr>
        <w:t xml:space="preserve">Tulos</w:t>
      </w:r>
    </w:p>
    <w:p>
      <w:r>
        <w:t xml:space="preserve">Mitä on voinut tapahtua yhteistyön jälkeen?</w:t>
      </w:r>
    </w:p>
    <w:p>
      <w:r>
        <w:rPr>
          <w:b/>
        </w:rPr>
        <w:t xml:space="preserve">Esimerkki 6.160</w:t>
      </w:r>
    </w:p>
    <w:p>
      <w:r>
        <w:t xml:space="preserve">Läpikulku: Se sijaitsi Filippiinien itäpuolella (13,5 pohjoista leveyttä, 124,6 itäistä pituutta) kello 08.00, ja sen epikeskuksen tuuli oli jopa 216 kilometriä tunnissa (km/h), asema ilmoitti. Aseman mukaan Durian liikkui länteen 15-20 kilometrin tuntinopeudella, mutta sen voimakkuus heikkenee.</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sen jälkeen, kun Dorian muutti länteen?</w:t>
      </w:r>
    </w:p>
    <w:p>
      <w:r>
        <w:rPr>
          <w:b/>
        </w:rPr>
        <w:t xml:space="preserve">Tulos</w:t>
      </w:r>
    </w:p>
    <w:p>
      <w:r>
        <w:t xml:space="preserve">Mitä tapahtui ennen kuin asema antoi raportin?</w:t>
      </w:r>
    </w:p>
    <w:p>
      <w:r>
        <w:rPr>
          <w:b/>
        </w:rPr>
        <w:t xml:space="preserve">Tulos</w:t>
      </w:r>
    </w:p>
    <w:p>
      <w:r>
        <w:t xml:space="preserve">Mitä alkoi tapahtua ennen kuin se alkoi heikentyä?</w:t>
      </w:r>
    </w:p>
    <w:p>
      <w:r>
        <w:rPr>
          <w:b/>
        </w:rPr>
        <w:t xml:space="preserve">Tulos</w:t>
      </w:r>
    </w:p>
    <w:p>
      <w:r>
        <w:t xml:space="preserve">Mitä tapahtuu sen heikentymisen jälkeen?</w:t>
      </w:r>
    </w:p>
    <w:p>
      <w:r>
        <w:rPr>
          <w:b/>
        </w:rPr>
        <w:t xml:space="preserve">Tulos</w:t>
      </w:r>
    </w:p>
    <w:p>
      <w:r>
        <w:t xml:space="preserve">Mitä tapahtui sen jälkeen, kun asema antoi raportin?</w:t>
      </w:r>
    </w:p>
    <w:p>
      <w:r>
        <w:rPr>
          <w:b/>
        </w:rPr>
        <w:t xml:space="preserve">Tulos</w:t>
      </w:r>
    </w:p>
    <w:p>
      <w:r>
        <w:t xml:space="preserve">Mikä päättyi ennen kuin asema sanoi Durianin siirtyvän länteen?</w:t>
      </w:r>
    </w:p>
    <w:p>
      <w:r>
        <w:rPr>
          <w:b/>
        </w:rPr>
        <w:t xml:space="preserve">Esimerkki 6.161</w:t>
      </w:r>
    </w:p>
    <w:p>
      <w:r>
        <w:t xml:space="preserve">Läpikulku: Hashimoton ja presidentti Bill Clintonin huippukokousta Washingtonissa. Kyseessä on ensimmäinen Okinawan sotilastukikohtaa koskeva parlamentin päätöslauselma sen jälkeen, kun parlamentti hyväksyi vastaavan päätöslauselman vuonna 1971, kun Japani ja Yhdysvallat allekirjoittivat sopimuksen eteläisen saaren palauttamisesta.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Hapan saaren paluuta vuonna 1971?</w:t>
      </w:r>
    </w:p>
    <w:p>
      <w:r>
        <w:rPr>
          <w:b/>
        </w:rPr>
        <w:t xml:space="preserve">Tulos</w:t>
      </w:r>
    </w:p>
    <w:p>
      <w:r>
        <w:t xml:space="preserve">Mitä tapahtui sen jälkeen, kun hapan saari palautettiin vuonna 1971?</w:t>
      </w:r>
    </w:p>
    <w:p>
      <w:r>
        <w:rPr>
          <w:b/>
        </w:rPr>
        <w:t xml:space="preserve">Tulos</w:t>
      </w:r>
    </w:p>
    <w:p>
      <w:r>
        <w:t xml:space="preserve">Mitä tapahtui ennen kuin Japani ja Yhdysvallat allekirjoittivat sopimuksen vuonna 1971?</w:t>
      </w:r>
    </w:p>
    <w:p>
      <w:r>
        <w:rPr>
          <w:b/>
        </w:rPr>
        <w:t xml:space="preserve">Tulos</w:t>
      </w:r>
    </w:p>
    <w:p>
      <w:r>
        <w:t xml:space="preserve">Mitä tapahtui sen jälkeen, kun Japani ja Yhdysvallat allekirjoittivat sopimuksen vuonna 1971?</w:t>
      </w:r>
    </w:p>
    <w:p>
      <w:r>
        <w:rPr>
          <w:b/>
        </w:rPr>
        <w:t xml:space="preserve">Tulos</w:t>
      </w:r>
    </w:p>
    <w:p>
      <w:r>
        <w:t xml:space="preserve">Mitä on tapahtunut ennen pääministeri Ryutaro Hashimoton ja presidentti Bill Clintonin huippukokousta Washingtonissa?</w:t>
      </w:r>
    </w:p>
    <w:p>
      <w:r>
        <w:rPr>
          <w:b/>
        </w:rPr>
        <w:t xml:space="preserve">Tulos</w:t>
      </w:r>
    </w:p>
    <w:p>
      <w:r>
        <w:t xml:space="preserve">Mitä tapahtuu pääministeri Ryutaro Hashimoton ja presidentti Bill Clintonin huippukokouksen jälkeen Washingtonissa?</w:t>
      </w:r>
    </w:p>
    <w:p>
      <w:r>
        <w:rPr>
          <w:b/>
        </w:rPr>
        <w:t xml:space="preserve">Tulos</w:t>
      </w:r>
    </w:p>
    <w:p>
      <w:r>
        <w:t xml:space="preserve">Mitä on tapahtunut kahden parlamentin päätöslauselman välisenä aikana?</w:t>
      </w:r>
    </w:p>
    <w:p>
      <w:r>
        <w:rPr>
          <w:b/>
        </w:rPr>
        <w:t xml:space="preserve">Tulos</w:t>
      </w:r>
    </w:p>
    <w:p>
      <w:r>
        <w:t xml:space="preserve">Mitä tapahtui ennen äänestystä, joka tuli kolme päivää ennen huippukokousta?</w:t>
      </w:r>
    </w:p>
    <w:p>
      <w:r>
        <w:rPr>
          <w:b/>
        </w:rPr>
        <w:t xml:space="preserve">Esimerkki 6.162</w:t>
      </w:r>
    </w:p>
    <w:p>
      <w:r>
        <w:t xml:space="preserve">Läpikulku: Yli miljoona osaketta vaihtoi omistajaa. Toronton pörssissä Cineplex sulkeutui 12,875 dollariin, 37,5 Kanadan senttiä miinuksella, eli selvästi alle 16,40 dollarin.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osakkeet vaihtoivat omistajaa?</w:t>
      </w:r>
    </w:p>
    <w:p>
      <w:r>
        <w:rPr>
          <w:b/>
        </w:rPr>
        <w:t xml:space="preserve">Tulos</w:t>
      </w:r>
    </w:p>
    <w:p>
      <w:r>
        <w:t xml:space="preserve">Mitä tapahtui sen jälkeen, kun osakkeet vaihtoivat omistajaa?</w:t>
      </w:r>
    </w:p>
    <w:p>
      <w:r>
        <w:rPr>
          <w:b/>
        </w:rPr>
        <w:t xml:space="preserve">Tulos</w:t>
      </w:r>
    </w:p>
    <w:p>
      <w:r>
        <w:t xml:space="preserve">Mitä tapahtui ennen kuin Cineplex sulkeutui 12,875:een?</w:t>
      </w:r>
    </w:p>
    <w:p>
      <w:r>
        <w:rPr>
          <w:b/>
        </w:rPr>
        <w:t xml:space="preserve">Esimerkki 6.163</w:t>
      </w:r>
    </w:p>
    <w:p>
      <w:r>
        <w:t xml:space="preserve">Läpikulku: Intian pääoppositiopuolue Bharatiya Janata Party (Intian kansanpuolue eli BJP) ja muut Yadavin poliittiset kilpailijat ovat kutsuneet Biharin yleiseen työnsulkuun 3. toukokuuta vaatien hänen syrjäyttämistään. Kansalliset päivälehdet sanoivat tiistaina, että Yadavin on astuttava syrjään, ja varoittivat Gujralia kohtaamaan ensimmäisen kriisinsä pääministerinä viisaasti.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valtakunnalliset päivälehdet sanoivat jotain?</w:t>
      </w:r>
    </w:p>
    <w:p>
      <w:r>
        <w:rPr>
          <w:b/>
        </w:rPr>
        <w:t xml:space="preserve">Tulos</w:t>
      </w:r>
    </w:p>
    <w:p>
      <w:r>
        <w:t xml:space="preserve">Mikä alkoi ennen kuin valtakunnalliset päivälehdet sanoivat jotain?</w:t>
      </w:r>
    </w:p>
    <w:p>
      <w:r>
        <w:rPr>
          <w:b/>
        </w:rPr>
        <w:t xml:space="preserve">Tulos</w:t>
      </w:r>
    </w:p>
    <w:p>
      <w:r>
        <w:t xml:space="preserve">Mikä loppui sen jälkeen, kun valtakunnalliset päivälehdet sanoivat jotain?</w:t>
      </w:r>
    </w:p>
    <w:p>
      <w:r>
        <w:rPr>
          <w:b/>
        </w:rPr>
        <w:t xml:space="preserve">Tulos</w:t>
      </w:r>
    </w:p>
    <w:p>
      <w:r>
        <w:t xml:space="preserve">Mitä voisi tapahtua sen jälkeen, kun valtakunnalliset päivälehdet olisivat sanoneet jotain?</w:t>
      </w:r>
    </w:p>
    <w:p>
      <w:r>
        <w:rPr>
          <w:b/>
        </w:rPr>
        <w:t xml:space="preserve">Tulos</w:t>
      </w:r>
    </w:p>
    <w:p>
      <w:r>
        <w:t xml:space="preserve">Mitä tapahtui, kun valtakunnalliset päivälehdet sanoivat jotain?</w:t>
      </w:r>
    </w:p>
    <w:p>
      <w:r>
        <w:rPr>
          <w:b/>
        </w:rPr>
        <w:t xml:space="preserve">Tulos</w:t>
      </w:r>
    </w:p>
    <w:p>
      <w:r>
        <w:t xml:space="preserve">Mikä alkoi yleisen alasajon jälkeen?</w:t>
      </w:r>
    </w:p>
    <w:p>
      <w:r>
        <w:rPr>
          <w:b/>
        </w:rPr>
        <w:t xml:space="preserve">Tulos</w:t>
      </w:r>
    </w:p>
    <w:p>
      <w:r>
        <w:t xml:space="preserve">Mikä alkoi ennen yleistä alasajoa?</w:t>
      </w:r>
    </w:p>
    <w:p>
      <w:r>
        <w:rPr>
          <w:b/>
        </w:rPr>
        <w:t xml:space="preserve">Tulos</w:t>
      </w:r>
    </w:p>
    <w:p>
      <w:r>
        <w:t xml:space="preserve">Mikä alkoi yleisen alasajon aikana?</w:t>
      </w:r>
    </w:p>
    <w:p>
      <w:r>
        <w:rPr>
          <w:b/>
        </w:rPr>
        <w:t xml:space="preserve">Tulos</w:t>
      </w:r>
    </w:p>
    <w:p>
      <w:r>
        <w:t xml:space="preserve">Mitä voi tapahtua yleisen sulkemisen jälkeen?</w:t>
      </w:r>
    </w:p>
    <w:p>
      <w:r>
        <w:rPr>
          <w:b/>
        </w:rPr>
        <w:t xml:space="preserve">Tulos</w:t>
      </w:r>
    </w:p>
    <w:p>
      <w:r>
        <w:t xml:space="preserve">Mikä alkoi sen jälkeen, kun BJP vaati hänen syrjäyttämistään?</w:t>
      </w:r>
    </w:p>
    <w:p>
      <w:r>
        <w:rPr>
          <w:b/>
        </w:rPr>
        <w:t xml:space="preserve">Tulos</w:t>
      </w:r>
    </w:p>
    <w:p>
      <w:r>
        <w:t xml:space="preserve">Mitä tapahtui ennen kuin BJP vaati hänen syrjäyttämistään?</w:t>
      </w:r>
    </w:p>
    <w:p>
      <w:r>
        <w:rPr>
          <w:b/>
        </w:rPr>
        <w:t xml:space="preserve">Tulos</w:t>
      </w:r>
    </w:p>
    <w:p>
      <w:r>
        <w:t xml:space="preserve">Mitä tapahtui, kun BJP vaati hänen syrjäyttämistään?</w:t>
      </w:r>
    </w:p>
    <w:p>
      <w:r>
        <w:rPr>
          <w:b/>
        </w:rPr>
        <w:t xml:space="preserve">Tulos</w:t>
      </w:r>
    </w:p>
    <w:p>
      <w:r>
        <w:t xml:space="preserve">Mitä mahdollisesti tapahtuu sen jälkeen, kun BJP on vaatinut hänen syrjäyttämistään?</w:t>
      </w:r>
    </w:p>
    <w:p>
      <w:r>
        <w:rPr>
          <w:b/>
        </w:rPr>
        <w:t xml:space="preserve">Esimerkki 6.164</w:t>
      </w:r>
    </w:p>
    <w:p>
      <w:r>
        <w:t xml:space="preserve">Läpikulku: -- Palestiinalaisalueiden tilanteen seuranta Israelin armeijan aloittaessa laajamittaisen operaation Gazan kaistalla. -- Irakin turvallisuustilanteen seuraaminen maassa lisääntyvien väkivaltaisuuksien keskellä.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Gazan väkivaltaisuuksien jälkeen?</w:t>
      </w:r>
    </w:p>
    <w:p>
      <w:r>
        <w:rPr>
          <w:b/>
        </w:rPr>
        <w:t xml:space="preserve">Tulos</w:t>
      </w:r>
    </w:p>
    <w:p>
      <w:r>
        <w:t xml:space="preserve">Mitä tapahtui Gazan väkivaltaisuuksien jälkeen?</w:t>
      </w:r>
    </w:p>
    <w:p>
      <w:r>
        <w:rPr>
          <w:b/>
        </w:rPr>
        <w:t xml:space="preserve">Tulos</w:t>
      </w:r>
    </w:p>
    <w:p>
      <w:r>
        <w:t xml:space="preserve">Mitä tapahtui ennen Gazan väkivaltaisuuksia?</w:t>
      </w:r>
    </w:p>
    <w:p>
      <w:r>
        <w:rPr>
          <w:b/>
        </w:rPr>
        <w:t xml:space="preserve">Tulos</w:t>
      </w:r>
    </w:p>
    <w:p>
      <w:r>
        <w:t xml:space="preserve">Mitä tapahtuu Israelin operaation jälkeen?</w:t>
      </w:r>
    </w:p>
    <w:p>
      <w:r>
        <w:rPr>
          <w:b/>
        </w:rPr>
        <w:t xml:space="preserve">Tulos</w:t>
      </w:r>
    </w:p>
    <w:p>
      <w:r>
        <w:t xml:space="preserve">Mitä tapahtui ennen Israelin operaatiota?</w:t>
      </w:r>
    </w:p>
    <w:p>
      <w:r>
        <w:rPr>
          <w:b/>
        </w:rPr>
        <w:t xml:space="preserve">Tulos</w:t>
      </w:r>
    </w:p>
    <w:p>
      <w:r>
        <w:t xml:space="preserve">Mitä tapahtui ennen Israelin operaatiota?</w:t>
      </w:r>
    </w:p>
    <w:p>
      <w:r>
        <w:rPr>
          <w:b/>
        </w:rPr>
        <w:t xml:space="preserve">Esimerkki 6.165</w:t>
      </w:r>
    </w:p>
    <w:p>
      <w:r>
        <w:t xml:space="preserve">Läpikulku: Dakhlallah kiisti kaiken osallisuuden ja syytti "ulkomaista sekaantumista". "Syyria tuomitsee kaikki hyökkäykset, kuka tahansa uhreja", hän sanoi LBC-televisiolle.</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ministeri kielsi mitään?</w:t>
      </w:r>
    </w:p>
    <w:p>
      <w:r>
        <w:rPr>
          <w:b/>
        </w:rPr>
        <w:t xml:space="preserve">Tulos</w:t>
      </w:r>
    </w:p>
    <w:p>
      <w:r>
        <w:t xml:space="preserve">Mitä tapahtui sen jälkeen, kun ministeri kielsi kaiken?</w:t>
      </w:r>
    </w:p>
    <w:p>
      <w:r>
        <w:rPr>
          <w:b/>
        </w:rPr>
        <w:t xml:space="preserve">Tulos</w:t>
      </w:r>
    </w:p>
    <w:p>
      <w:r>
        <w:t xml:space="preserve">Mitä tapahtui ennen kuin ministeri syytti ketään?</w:t>
      </w:r>
    </w:p>
    <w:p>
      <w:r>
        <w:rPr>
          <w:b/>
        </w:rPr>
        <w:t xml:space="preserve">Tulos</w:t>
      </w:r>
    </w:p>
    <w:p>
      <w:r>
        <w:t xml:space="preserve">Mitä tapahtui sen jälkeen, kun ministeri syytti ketään?</w:t>
      </w:r>
    </w:p>
    <w:p>
      <w:r>
        <w:rPr>
          <w:b/>
        </w:rPr>
        <w:t xml:space="preserve">Tulos</w:t>
      </w:r>
    </w:p>
    <w:p>
      <w:r>
        <w:t xml:space="preserve">Mitä tapahtui ennen iskuja?</w:t>
      </w:r>
    </w:p>
    <w:p>
      <w:r>
        <w:rPr>
          <w:b/>
        </w:rPr>
        <w:t xml:space="preserve">Tulos</w:t>
      </w:r>
    </w:p>
    <w:p>
      <w:r>
        <w:t xml:space="preserve">Mitä tapahtui iskujen jälkeen?</w:t>
      </w:r>
    </w:p>
    <w:p>
      <w:r>
        <w:rPr>
          <w:b/>
        </w:rPr>
        <w:t xml:space="preserve">Tulos</w:t>
      </w:r>
    </w:p>
    <w:p>
      <w:r>
        <w:t xml:space="preserve">Mitä tapahtui häirinnän jälkeen?</w:t>
      </w:r>
    </w:p>
    <w:p>
      <w:r>
        <w:rPr>
          <w:b/>
        </w:rPr>
        <w:t xml:space="preserve">Tulos</w:t>
      </w:r>
    </w:p>
    <w:p>
      <w:r>
        <w:t xml:space="preserve">Mitä tapahtui ennen häiriötä?</w:t>
      </w:r>
    </w:p>
    <w:p>
      <w:r>
        <w:rPr>
          <w:b/>
        </w:rPr>
        <w:t xml:space="preserve">Tulos</w:t>
      </w:r>
    </w:p>
    <w:p>
      <w:r>
        <w:t xml:space="preserve">Mitä häiriön aikana tapahtui?</w:t>
      </w:r>
    </w:p>
    <w:p>
      <w:r>
        <w:rPr>
          <w:b/>
        </w:rPr>
        <w:t xml:space="preserve">Esimerkki 6.166</w:t>
      </w:r>
    </w:p>
    <w:p>
      <w:r>
        <w:t xml:space="preserve">Läpikulku: "Jos he eivät tehneet sitä, kuka muu olisi voinut tehdä sen. Ja meidän on pysäytettävä heidät."</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on tapahtunut ennen pysähtymistä?</w:t>
      </w:r>
    </w:p>
    <w:p>
      <w:r>
        <w:rPr>
          <w:b/>
        </w:rPr>
        <w:t xml:space="preserve">Tulos</w:t>
      </w:r>
    </w:p>
    <w:p>
      <w:r>
        <w:t xml:space="preserve">Mitä on tapahtunut pysähtymisen jälkeen?</w:t>
      </w:r>
    </w:p>
    <w:p>
      <w:r>
        <w:rPr>
          <w:b/>
        </w:rPr>
        <w:t xml:space="preserve">Tulos</w:t>
      </w:r>
    </w:p>
    <w:p>
      <w:r>
        <w:t xml:space="preserve">Mitä tapahtuu pysähtymisen aikana?</w:t>
      </w:r>
    </w:p>
    <w:p>
      <w:r>
        <w:rPr>
          <w:b/>
        </w:rPr>
        <w:t xml:space="preserve">Esimerkki 6.167</w:t>
      </w:r>
    </w:p>
    <w:p>
      <w:r>
        <w:t xml:space="preserve">Läpikulku: Maassa on noin 29 500 sotilasta, jotka ovat Korean sodan perintöä. Määrä on tarkoitus laskea 25 000:een vuoteen 2008 mennessä.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tähän mennessä on tapahtunut?</w:t>
      </w:r>
    </w:p>
    <w:p>
      <w:r>
        <w:rPr>
          <w:b/>
        </w:rPr>
        <w:t xml:space="preserve">Tulos</w:t>
      </w:r>
    </w:p>
    <w:p>
      <w:r>
        <w:t xml:space="preserve">Mitä on tapahtunut Korean sodan jälkeen?</w:t>
      </w:r>
    </w:p>
    <w:p>
      <w:r>
        <w:rPr>
          <w:b/>
        </w:rPr>
        <w:t xml:space="preserve">Tulos</w:t>
      </w:r>
    </w:p>
    <w:p>
      <w:r>
        <w:t xml:space="preserve">Mitä joukoille tapahtuu vuoteen 2008 mennessä?</w:t>
      </w:r>
    </w:p>
    <w:p>
      <w:r>
        <w:rPr>
          <w:b/>
        </w:rPr>
        <w:t xml:space="preserve">Tulos</w:t>
      </w:r>
    </w:p>
    <w:p>
      <w:r>
        <w:t xml:space="preserve">Mitä joukoille tapahtuu vuoden 2008 jälkeen?</w:t>
      </w:r>
    </w:p>
    <w:p>
      <w:r>
        <w:rPr>
          <w:b/>
        </w:rPr>
        <w:t xml:space="preserve">Esimerkki 6.168</w:t>
      </w:r>
    </w:p>
    <w:p>
      <w:r>
        <w:t xml:space="preserve">Läpikulku: Se oli korkeampi kuin torstaina kello 17.00, kun kello 17.00 New Yorkissa noteerattiin 118,76-86 jeniä ja Tokiossa 118,98- 119,00 jeniä. Dollari liikkui päivän aikana 118,70 jenin ja 119,29 jenin välillä käyden kauppaa useimmiten 118,90 jenissä.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kun dollari noteerattiin?</w:t>
      </w:r>
    </w:p>
    <w:p>
      <w:r>
        <w:rPr>
          <w:b/>
        </w:rPr>
        <w:t xml:space="preserve">Tulos</w:t>
      </w:r>
    </w:p>
    <w:p>
      <w:r>
        <w:t xml:space="preserve">Mitä tapahtui sen jälkeen, kun dollari noteerattiin?</w:t>
      </w:r>
    </w:p>
    <w:p>
      <w:r>
        <w:rPr>
          <w:b/>
        </w:rPr>
        <w:t xml:space="preserve">Tulos</w:t>
      </w:r>
    </w:p>
    <w:p>
      <w:r>
        <w:t xml:space="preserve">Mitä tapahtui ennen kuin dollari noteerattiin?</w:t>
      </w:r>
    </w:p>
    <w:p>
      <w:r>
        <w:rPr>
          <w:b/>
        </w:rPr>
        <w:t xml:space="preserve">Tulos</w:t>
      </w:r>
    </w:p>
    <w:p>
      <w:r>
        <w:t xml:space="preserve">Mitä voisi tapahtua sen jälkeen, kun dollari oli noteerattu?</w:t>
      </w:r>
    </w:p>
    <w:p>
      <w:r>
        <w:rPr>
          <w:b/>
        </w:rPr>
        <w:t xml:space="preserve">Tulos</w:t>
      </w:r>
    </w:p>
    <w:p>
      <w:r>
        <w:t xml:space="preserve">Mikä alkoi ennen kuin dollari siirtyi?</w:t>
      </w:r>
    </w:p>
    <w:p>
      <w:r>
        <w:rPr>
          <w:b/>
        </w:rPr>
        <w:t xml:space="preserve">Tulos</w:t>
      </w:r>
    </w:p>
    <w:p>
      <w:r>
        <w:t xml:space="preserve">Mitä tapahtuu, kun dollari siirtyi?</w:t>
      </w:r>
    </w:p>
    <w:p>
      <w:r>
        <w:rPr>
          <w:b/>
        </w:rPr>
        <w:t xml:space="preserve">Esimerkki 6.169</w:t>
      </w:r>
    </w:p>
    <w:p>
      <w:r>
        <w:t xml:space="preserve">Läpikulku: Mohammed Hanif sanoi puhelimitse: "Hyökkäyksen teki yksi mujahedinimme (pyhät soturimme)". "Varsinainen kohde oli parlamenttirakennus, mutta kun hän näki ulkona paljon turvamiehiä, hän vaihtoi kohteensa Naton saattueeseen", hän sanoi.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tapahtuma oli alkanut ennen hyökkäystä?</w:t>
      </w:r>
    </w:p>
    <w:p>
      <w:r>
        <w:rPr>
          <w:b/>
        </w:rPr>
        <w:t xml:space="preserve">Tulos</w:t>
      </w:r>
    </w:p>
    <w:p>
      <w:r>
        <w:t xml:space="preserve">Mitä hyökkäyksen aikana tapahtui?</w:t>
      </w:r>
    </w:p>
    <w:p>
      <w:r>
        <w:rPr>
          <w:b/>
        </w:rPr>
        <w:t xml:space="preserve">Tulos</w:t>
      </w:r>
    </w:p>
    <w:p>
      <w:r>
        <w:t xml:space="preserve">Mikä tapahtuma tapahtui hyökkäyksen jälkeen?</w:t>
      </w:r>
    </w:p>
    <w:p>
      <w:r>
        <w:rPr>
          <w:b/>
        </w:rPr>
        <w:t xml:space="preserve">Tulos</w:t>
      </w:r>
    </w:p>
    <w:p>
      <w:r>
        <w:t xml:space="preserve">Mikä tapahtuma tapahtuu tulevaisuudessa hyökkäyksen jälkeen?</w:t>
      </w:r>
    </w:p>
    <w:p>
      <w:r>
        <w:rPr>
          <w:b/>
        </w:rPr>
        <w:t xml:space="preserve">Esimerkki 6.170</w:t>
      </w:r>
    </w:p>
    <w:p>
      <w:r>
        <w:t xml:space="preserve">Läpikulku: Venäjän vastalauseista huolimatta se sisältää luettelon kymmenestä iranilaisesta virkamiehestä, jotka osallistuvat suoraan maansa ydin- ja ballistisiin ohjelmiin ja joihin YK:n pakotteet kohdistuisivat. Teheran vakuuttaa, että sen ydinohjelma on tarkoitettu ainoastaan energian tuotantoon.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Venäjän vastalauseiden jälkeen?</w:t>
      </w:r>
    </w:p>
    <w:p>
      <w:r>
        <w:rPr>
          <w:b/>
        </w:rPr>
        <w:t xml:space="preserve">Tulos</w:t>
      </w:r>
    </w:p>
    <w:p>
      <w:r>
        <w:t xml:space="preserve">Mitä voi tapahtua Venäjän vastalauseiden jälkeen?</w:t>
      </w:r>
    </w:p>
    <w:p>
      <w:r>
        <w:rPr>
          <w:b/>
        </w:rPr>
        <w:t xml:space="preserve">Tulos</w:t>
      </w:r>
    </w:p>
    <w:p>
      <w:r>
        <w:t xml:space="preserve">Mikä on alkanut ennen kuin YK:n pakotteet tulevat voimaan?</w:t>
      </w:r>
    </w:p>
    <w:p>
      <w:r>
        <w:rPr>
          <w:b/>
        </w:rPr>
        <w:t xml:space="preserve">Tulos</w:t>
      </w:r>
    </w:p>
    <w:p>
      <w:r>
        <w:t xml:space="preserve">Mitä tapahtuu YK:n pakotteiden jälkeen?</w:t>
      </w:r>
    </w:p>
    <w:p>
      <w:r>
        <w:rPr>
          <w:b/>
        </w:rPr>
        <w:t xml:space="preserve">Esimerkki 6.171</w:t>
      </w:r>
    </w:p>
    <w:p>
      <w:r>
        <w:t xml:space="preserve">Läpikulku: Volgana tunnettu venäläinen pääauto maksaa vain kolmanneksen jopa suhteellisen vaatimattoman saksalaisen Audin hinnasta. Jos autoon kuitenkin lisätään lisävarusteita, kuten ulkomainen ilmastointijärjestelmä ja niin edelleen, se voi maksaa jopa 57 000 dollaria, kun taas hallituksen suosimat tyypilliset mallit maksavat 22 000-28 000 dollaria.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tapahtuma oli alkanut ennen valmistusta?</w:t>
      </w:r>
    </w:p>
    <w:p>
      <w:r>
        <w:rPr>
          <w:b/>
        </w:rPr>
        <w:t xml:space="preserve">Tulos</w:t>
      </w:r>
    </w:p>
    <w:p>
      <w:r>
        <w:t xml:space="preserve">Mitä voi tapahtua lisävarusteiden lisäämisen jälkeen?</w:t>
      </w:r>
    </w:p>
    <w:p>
      <w:r>
        <w:rPr>
          <w:b/>
        </w:rPr>
        <w:t xml:space="preserve">Tulos</w:t>
      </w:r>
    </w:p>
    <w:p>
      <w:r>
        <w:t xml:space="preserve">Mitä tapahtuu, kun lisävarusteita lisätään?</w:t>
      </w:r>
    </w:p>
    <w:p>
      <w:r>
        <w:rPr>
          <w:b/>
        </w:rPr>
        <w:t xml:space="preserve">Tulos</w:t>
      </w:r>
    </w:p>
    <w:p>
      <w:r>
        <w:t xml:space="preserve">Mitä ei ehkä tapahdu lisävarusteiden lisäämisen jälkeen?</w:t>
      </w:r>
    </w:p>
    <w:p>
      <w:r>
        <w:rPr>
          <w:b/>
        </w:rPr>
        <w:t xml:space="preserve">Esimerkki 6.172</w:t>
      </w:r>
    </w:p>
    <w:p>
      <w:r>
        <w:t xml:space="preserve">Läpikulku: Koska jokaisessa ryhmässä on oltava joukkue, joka pelaa kahdesti päivässä, lopullisessa aikataulussa asetetaan kunkin ryhmän alhaisimmalla sijalla oleva joukkue "kärsimään". "Heidän on hyväksyttävä se", sanoi Dharan, joka kieltäytyi kutsumasta näitä joukkueita heikoimmiksi vaan "kolmansiksi joukkueiksi".</w:t>
      </w:r>
    </w:p>
    <w:p>
      <w:r>
        <w:rPr>
          <w:b/>
        </w:rPr>
        <w:t xml:space="preserve">Tulos</w:t>
      </w:r>
    </w:p>
    <w:p>
      <w:r>
        <w:t xml:space="preserve">Mitä tapahtuu, kun jokaisessa ryhmässä on oltava joukkue, joka pelaa kahdesti päivässä?</w:t>
      </w:r>
    </w:p>
    <w:p>
      <w:r>
        <w:rPr>
          <w:b/>
        </w:rPr>
        <w:t xml:space="preserve">Esimerkki 6.173</w:t>
      </w:r>
    </w:p>
    <w:p>
      <w:r>
        <w:t xml:space="preserve">Läpikulku: He väittivät, että turvallisuusneuvoston päätöslauselmat, jotka annettiin Libyalle epäiltyjen luovuttamisen pakottamiseksi, kumosivat vuoden 1971 yleissopimuksen, joka antaa Libyalle oikeuden tuomita miehet. Päätös, 3rd graf pvs.</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vastalauseiden esittämistä?</w:t>
      </w:r>
    </w:p>
    <w:p>
      <w:r>
        <w:rPr>
          <w:b/>
        </w:rPr>
        <w:t xml:space="preserve">Tulos</w:t>
      </w:r>
    </w:p>
    <w:p>
      <w:r>
        <w:t xml:space="preserve">Mitä tapahtui sen jälkeen, kun vastalauseet oli jätetty?</w:t>
      </w:r>
    </w:p>
    <w:p>
      <w:r>
        <w:rPr>
          <w:b/>
        </w:rPr>
        <w:t xml:space="preserve">Tulos</w:t>
      </w:r>
    </w:p>
    <w:p>
      <w:r>
        <w:t xml:space="preserve">Mitä voisi tapahtua sen jälkeen, kun vastalauseet on jätetty?</w:t>
      </w:r>
    </w:p>
    <w:p>
      <w:r>
        <w:rPr>
          <w:b/>
        </w:rPr>
        <w:t xml:space="preserve">Tulos</w:t>
      </w:r>
    </w:p>
    <w:p>
      <w:r>
        <w:t xml:space="preserve">Mitä tapahtui ennen vuoden 1971 yleissopimusta?</w:t>
      </w:r>
    </w:p>
    <w:p>
      <w:r>
        <w:rPr>
          <w:b/>
        </w:rPr>
        <w:t xml:space="preserve">Tulos</w:t>
      </w:r>
    </w:p>
    <w:p>
      <w:r>
        <w:t xml:space="preserve">Mitä tapahtui heti vuoden 1971 yleissopimuksen jälkeen?</w:t>
      </w:r>
    </w:p>
    <w:p>
      <w:r>
        <w:rPr>
          <w:b/>
        </w:rPr>
        <w:t xml:space="preserve">Esimerkki 6.174</w:t>
      </w:r>
    </w:p>
    <w:p>
      <w:r>
        <w:t xml:space="preserve">Läpikulku: Useimmilla alueilla Yhdysvalloissa siirrytään sunnuntaina kesäaikaan, jolloin kelloja siirretään tunti eteenpäin. Muutoksen oli määrä tapahtua itäisellä vyöhykkeellä klo 2.00 (0700 GMT).</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alkoi ennen sunnuntain kesäaikaa?</w:t>
      </w:r>
    </w:p>
    <w:p>
      <w:r>
        <w:rPr>
          <w:b/>
        </w:rPr>
        <w:t xml:space="preserve">Tulos</w:t>
      </w:r>
    </w:p>
    <w:p>
      <w:r>
        <w:t xml:space="preserve">Mitä tapahtuu sunnuntain kesäajan jälkeen?</w:t>
      </w:r>
    </w:p>
    <w:p>
      <w:r>
        <w:rPr>
          <w:b/>
        </w:rPr>
        <w:t xml:space="preserve">Tulos</w:t>
      </w:r>
    </w:p>
    <w:p>
      <w:r>
        <w:t xml:space="preserve">Mikä alkaa vuoron jälkeen?</w:t>
      </w:r>
    </w:p>
    <w:p>
      <w:r>
        <w:rPr>
          <w:b/>
        </w:rPr>
        <w:t xml:space="preserve">Tulos</w:t>
      </w:r>
    </w:p>
    <w:p>
      <w:r>
        <w:t xml:space="preserve">Mikä alkoi ennen siirtymää?</w:t>
      </w:r>
    </w:p>
    <w:p>
      <w:r>
        <w:rPr>
          <w:b/>
        </w:rPr>
        <w:t xml:space="preserve">Esimerkki 6.175</w:t>
      </w:r>
    </w:p>
    <w:p>
      <w:r>
        <w:t xml:space="preserve">Läpikulku: Toimittajat pääsivät myös sisälle ensimmäistä kertaa räjähdyksen jälkeen ja löysivät lasinsiruja ja hajonneita huonekaluja ympäri suurlähetystöä. Albright auttoi ripustamaan julisteen, jossa mainostettiin jopa 2 miljoonan drs:n palkkiota tiedoista, jotka johtavat pommittajien pidättämiseen.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toimittajat päästettiin sisään?</w:t>
      </w:r>
    </w:p>
    <w:p>
      <w:r>
        <w:rPr>
          <w:b/>
        </w:rPr>
        <w:t xml:space="preserve">Tulos</w:t>
      </w:r>
    </w:p>
    <w:p>
      <w:r>
        <w:t xml:space="preserve">Mitä tapahtui sen jälkeen, kun toimittajat päästettiin sisään?</w:t>
      </w:r>
    </w:p>
    <w:p>
      <w:r>
        <w:rPr>
          <w:b/>
        </w:rPr>
        <w:t xml:space="preserve">Tulos</w:t>
      </w:r>
    </w:p>
    <w:p>
      <w:r>
        <w:t xml:space="preserve">Mitä tapahtui, kun toimittajat päästettiin sisään?</w:t>
      </w:r>
    </w:p>
    <w:p>
      <w:r>
        <w:rPr>
          <w:b/>
        </w:rPr>
        <w:t xml:space="preserve">Tulos</w:t>
      </w:r>
    </w:p>
    <w:p>
      <w:r>
        <w:t xml:space="preserve">Mitä voisi tapahtua, kun toimittajat päästetään sisään?</w:t>
      </w:r>
    </w:p>
    <w:p>
      <w:r>
        <w:rPr>
          <w:b/>
        </w:rPr>
        <w:t xml:space="preserve">Tulos</w:t>
      </w:r>
    </w:p>
    <w:p>
      <w:r>
        <w:t xml:space="preserve">Mitä tapahtui ennen räjähdystä?</w:t>
      </w:r>
    </w:p>
    <w:p>
      <w:r>
        <w:rPr>
          <w:b/>
        </w:rPr>
        <w:t xml:space="preserve">Tulos</w:t>
      </w:r>
    </w:p>
    <w:p>
      <w:r>
        <w:t xml:space="preserve">Mitä tapahtui räjähdyksen jälkeen?</w:t>
      </w:r>
    </w:p>
    <w:p>
      <w:r>
        <w:rPr>
          <w:b/>
        </w:rPr>
        <w:t xml:space="preserve">Tulos</w:t>
      </w:r>
    </w:p>
    <w:p>
      <w:r>
        <w:t xml:space="preserve">Mitä tapahtui räjähdyksen aikana?</w:t>
      </w:r>
    </w:p>
    <w:p>
      <w:r>
        <w:rPr>
          <w:b/>
        </w:rPr>
        <w:t xml:space="preserve">Tulos</w:t>
      </w:r>
    </w:p>
    <w:p>
      <w:r>
        <w:t xml:space="preserve">Mitä voi tapahtua räjähdyksen jälkeen?</w:t>
      </w:r>
    </w:p>
    <w:p>
      <w:r>
        <w:rPr>
          <w:b/>
        </w:rPr>
        <w:t xml:space="preserve">Tulos</w:t>
      </w:r>
    </w:p>
    <w:p>
      <w:r>
        <w:t xml:space="preserve">Mitä tapahtui ennen huonekalujen rikkomista?</w:t>
      </w:r>
    </w:p>
    <w:p>
      <w:r>
        <w:rPr>
          <w:b/>
        </w:rPr>
        <w:t xml:space="preserve">Tulos</w:t>
      </w:r>
    </w:p>
    <w:p>
      <w:r>
        <w:t xml:space="preserve">Mitä tapahtui huonekalujen rikkomisen jälkeen?</w:t>
      </w:r>
    </w:p>
    <w:p>
      <w:r>
        <w:rPr>
          <w:b/>
        </w:rPr>
        <w:t xml:space="preserve">Tulos</w:t>
      </w:r>
    </w:p>
    <w:p>
      <w:r>
        <w:t xml:space="preserve">Mitä tapahtui, kun huonekaluja rikottiin?</w:t>
      </w:r>
    </w:p>
    <w:p>
      <w:r>
        <w:rPr>
          <w:b/>
        </w:rPr>
        <w:t xml:space="preserve">Tulos</w:t>
      </w:r>
    </w:p>
    <w:p>
      <w:r>
        <w:t xml:space="preserve">Mitä voi tapahtua huonekalujen rikkomisen jälkeen?</w:t>
      </w:r>
    </w:p>
    <w:p>
      <w:r>
        <w:rPr>
          <w:b/>
        </w:rPr>
        <w:t xml:space="preserve">Tulos</w:t>
      </w:r>
    </w:p>
    <w:p>
      <w:r>
        <w:t xml:space="preserve">Mitä tapahtui ennen kuin lasinsiruja löytyi?</w:t>
      </w:r>
    </w:p>
    <w:p>
      <w:r>
        <w:rPr>
          <w:b/>
        </w:rPr>
        <w:t xml:space="preserve">Tulos</w:t>
      </w:r>
    </w:p>
    <w:p>
      <w:r>
        <w:t xml:space="preserve">Mitä tapahtui lasinsirujen löytymisen jälkeen?</w:t>
      </w:r>
    </w:p>
    <w:p>
      <w:r>
        <w:rPr>
          <w:b/>
        </w:rPr>
        <w:t xml:space="preserve">Tulos</w:t>
      </w:r>
    </w:p>
    <w:p>
      <w:r>
        <w:t xml:space="preserve">Mitä tapahtui, kun lasinsiruja löytyi?</w:t>
      </w:r>
    </w:p>
    <w:p>
      <w:r>
        <w:rPr>
          <w:b/>
        </w:rPr>
        <w:t xml:space="preserve">Tulos</w:t>
      </w:r>
    </w:p>
    <w:p>
      <w:r>
        <w:t xml:space="preserve">Mitä voi tapahtua lasinsirujen löytymisen jälkeen?</w:t>
      </w:r>
    </w:p>
    <w:p>
      <w:r>
        <w:rPr>
          <w:b/>
        </w:rPr>
        <w:t xml:space="preserve">Tulos</w:t>
      </w:r>
    </w:p>
    <w:p>
      <w:r>
        <w:t xml:space="preserve">Mitä tapahtui ennen kuin Albright ripusti julisteen?</w:t>
      </w:r>
    </w:p>
    <w:p>
      <w:r>
        <w:rPr>
          <w:b/>
        </w:rPr>
        <w:t xml:space="preserve">Tulos</w:t>
      </w:r>
    </w:p>
    <w:p>
      <w:r>
        <w:t xml:space="preserve">Mitä tapahtui sen jälkeen, kun Albright ripusti julisteen?</w:t>
      </w:r>
    </w:p>
    <w:p>
      <w:r>
        <w:rPr>
          <w:b/>
        </w:rPr>
        <w:t xml:space="preserve">Tulos</w:t>
      </w:r>
    </w:p>
    <w:p>
      <w:r>
        <w:t xml:space="preserve">Mitä tapahtui, kun Albright ripusti julisteen?</w:t>
      </w:r>
    </w:p>
    <w:p>
      <w:r>
        <w:rPr>
          <w:b/>
        </w:rPr>
        <w:t xml:space="preserve">Tulos</w:t>
      </w:r>
    </w:p>
    <w:p>
      <w:r>
        <w:t xml:space="preserve">Mitä saattoi tapahtua sen jälkeen, kun Albright ripusti julisteen?</w:t>
      </w:r>
    </w:p>
    <w:p>
      <w:r>
        <w:rPr>
          <w:b/>
        </w:rPr>
        <w:t xml:space="preserve">Tulos</w:t>
      </w:r>
    </w:p>
    <w:p>
      <w:r>
        <w:t xml:space="preserve">Mitä tapahtui ennen palkkion myöntämistä?</w:t>
      </w:r>
    </w:p>
    <w:p>
      <w:r>
        <w:rPr>
          <w:b/>
        </w:rPr>
        <w:t xml:space="preserve">Tulos</w:t>
      </w:r>
    </w:p>
    <w:p>
      <w:r>
        <w:t xml:space="preserve">Mitä tapahtui palkkion maksamisen jälkeen?</w:t>
      </w:r>
    </w:p>
    <w:p>
      <w:r>
        <w:rPr>
          <w:b/>
        </w:rPr>
        <w:t xml:space="preserve">Tulos</w:t>
      </w:r>
    </w:p>
    <w:p>
      <w:r>
        <w:t xml:space="preserve">Mitä tapahtui, kun palkkiota valmistettiin?</w:t>
      </w:r>
    </w:p>
    <w:p>
      <w:r>
        <w:rPr>
          <w:b/>
        </w:rPr>
        <w:t xml:space="preserve">Tulos</w:t>
      </w:r>
    </w:p>
    <w:p>
      <w:r>
        <w:t xml:space="preserve">Mitä tapahtuu sen jälkeen, kun palkkio on maksettu?</w:t>
      </w:r>
    </w:p>
    <w:p>
      <w:r>
        <w:rPr>
          <w:b/>
        </w:rPr>
        <w:t xml:space="preserve">Esimerkki 6.176</w:t>
      </w:r>
    </w:p>
    <w:p>
      <w:r>
        <w:t xml:space="preserve">Läpikulku: Shanxin maakunnan CPC-komitea on myös ehdottanut, että nämä neljä henkilöä erotettaisiin hallinnollisista viroistaan, sanoi maakuntahallituksen tiedottaja perjantaina. Wang on Wangbolinin piirin virkaatekevä johtaja ja Ning on Wangin sijainen.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tapahtuma on alkanut sen jälkeen, kun Shanxin CPC:n maakuntakomitea ehdotti jotakin?</w:t>
      </w:r>
    </w:p>
    <w:p>
      <w:r>
        <w:rPr>
          <w:b/>
        </w:rPr>
        <w:t xml:space="preserve">Tulos</w:t>
      </w:r>
    </w:p>
    <w:p>
      <w:r>
        <w:t xml:space="preserve">Mikä tapahtuma päättyi ennen kuin Shanxin maakunnan CPC-komitea ehdotti jotain?</w:t>
      </w:r>
    </w:p>
    <w:p>
      <w:r>
        <w:rPr>
          <w:b/>
        </w:rPr>
        <w:t xml:space="preserve">Tulos</w:t>
      </w:r>
    </w:p>
    <w:p>
      <w:r>
        <w:t xml:space="preserve">Mitä tapahtuisi sen jälkeen, kun Shanxin CPC:n maakuntakomitea olisi ehdottanut jotakin?</w:t>
      </w:r>
    </w:p>
    <w:p>
      <w:r>
        <w:rPr>
          <w:b/>
        </w:rPr>
        <w:t xml:space="preserve">Tulos</w:t>
      </w:r>
    </w:p>
    <w:p>
      <w:r>
        <w:t xml:space="preserve">Mikä tapahtuma saattoi alkaa ennen kuin Shanxin maakunnan CPC-komitea ehdotti jotain?</w:t>
      </w:r>
    </w:p>
    <w:p>
      <w:r>
        <w:rPr>
          <w:b/>
        </w:rPr>
        <w:t xml:space="preserve">Esimerkki 6.177</w:t>
      </w:r>
    </w:p>
    <w:p>
      <w:r>
        <w:t xml:space="preserve">Läpikulku: Muiden Bushin hallinnon virkamiesten mukaan alueella olevia kansainvälisiä merivoimia - jotka koostuvat amerikkalaisista, brittiläisistä, ranskalaisista, kanadalaisista, neuvostoliittolaisista, saksalaisista ja australialaisista aluksista - saatetaan käyttää sekä estämään öljynvientiä Irakista ja Kuwaitista että estämään elintarvike- ja muiden tavaroiden kuljetuksia alueelle. Presidentti Bush antoi eilen ymmärtää tämän, kun toimittajat kysyivät, koskeeko kielto elintarvikkeita.</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Mikä saattaa alkaa sen jälkeen, kun merivoimia on käytetty alueella?</w:t>
      </w:r>
    </w:p>
    <w:p>
      <w:r>
        <w:rPr>
          <w:b/>
        </w:rPr>
        <w:t xml:space="preserve">Tulos</w:t>
      </w:r>
    </w:p>
    <w:p>
      <w:r>
        <w:t xml:space="preserve">Mitä tapahtui ennen merivoimien käyttöä alueella?</w:t>
      </w:r>
    </w:p>
    <w:p>
      <w:r>
        <w:rPr>
          <w:b/>
        </w:rPr>
        <w:t xml:space="preserve">Tulos</w:t>
      </w:r>
    </w:p>
    <w:p>
      <w:r>
        <w:t xml:space="preserve">Mitä tapahtuu sen jälkeen, kun merivoimia on käytetty alueella?</w:t>
      </w:r>
    </w:p>
    <w:p>
      <w:r>
        <w:rPr>
          <w:b/>
        </w:rPr>
        <w:t xml:space="preserve">Tulos</w:t>
      </w:r>
    </w:p>
    <w:p>
      <w:r>
        <w:t xml:space="preserve">Mitä Bush teki sinä aikana, kun toimittaja kysyi häneltä?</w:t>
      </w:r>
    </w:p>
    <w:p>
      <w:r>
        <w:rPr>
          <w:b/>
        </w:rPr>
        <w:t xml:space="preserve">Tulos</w:t>
      </w:r>
    </w:p>
    <w:p>
      <w:r>
        <w:t xml:space="preserve">Mikä voi alkaa, jos merivoimia ei käytetä alueella?</w:t>
      </w:r>
    </w:p>
    <w:p>
      <w:r>
        <w:rPr>
          <w:b/>
        </w:rPr>
        <w:t xml:space="preserve">Tulos</w:t>
      </w:r>
    </w:p>
    <w:p>
      <w:r>
        <w:t xml:space="preserve">Mitä tapahtui sen jälkeen, kun Bushin hallinto puhui?</w:t>
      </w:r>
    </w:p>
    <w:p>
      <w:r>
        <w:rPr>
          <w:b/>
        </w:rPr>
        <w:t xml:space="preserve">Tulos</w:t>
      </w:r>
    </w:p>
    <w:p>
      <w:r>
        <w:t xml:space="preserve">Mitä tapahtuu sen jälkeen, kun öljykuljetukset poistuvat maasta?</w:t>
      </w:r>
    </w:p>
    <w:p>
      <w:r>
        <w:rPr>
          <w:b/>
        </w:rPr>
        <w:t xml:space="preserve">Esimerkki 6.178</w:t>
      </w:r>
    </w:p>
    <w:p>
      <w:r>
        <w:t xml:space="preserve">Läpikulku: Ministeri oli Italian pääkaupungissa keskustelemassa italialaisen energiakonsernin ENI:n ja sen tytäryhtiön Agipin kanssa ja sanoi, että ne ovat lähellä 23-vuotisen sopimuksen allekirjoittamista Nasiriyahin öljykentän kehittämisestä Etelä-Irakissa. Kentän tuotantokapasiteetti on noin 300 000 tynnyriä päivässä, ja Agip investoisi sen kehittämiseen kaksi miljardia dollaria.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odotetaan tapahtuvan energiaryhmän ja ministerin välisten neuvottelujen jälkeen?</w:t>
      </w:r>
    </w:p>
    <w:p>
      <w:r>
        <w:rPr>
          <w:b/>
        </w:rPr>
        <w:t xml:space="preserve">Tulos</w:t>
      </w:r>
    </w:p>
    <w:p>
      <w:r>
        <w:t xml:space="preserve">Mitä Nasiriyahin öljykentälle tapahtuu sopimuksen allekirjoittamisen jälkeen?</w:t>
      </w:r>
    </w:p>
    <w:p>
      <w:r>
        <w:rPr>
          <w:b/>
        </w:rPr>
        <w:t xml:space="preserve">Tulos</w:t>
      </w:r>
    </w:p>
    <w:p>
      <w:r>
        <w:t xml:space="preserve">Mitä on tapahduttava, ennen kuin Nasiriyahin öljykenttää voidaan kehittää?</w:t>
      </w:r>
    </w:p>
    <w:p>
      <w:r>
        <w:rPr>
          <w:b/>
        </w:rPr>
        <w:t xml:space="preserve">Tulos</w:t>
      </w:r>
    </w:p>
    <w:p>
      <w:r>
        <w:t xml:space="preserve">Mitä Agip tekisi öljykentän kehittämiseksi sopimuksen allekirjoittamisen jälkeen?</w:t>
      </w:r>
    </w:p>
    <w:p>
      <w:r>
        <w:rPr>
          <w:b/>
        </w:rPr>
        <w:t xml:space="preserve">Tulos</w:t>
      </w:r>
    </w:p>
    <w:p>
      <w:r>
        <w:t xml:space="preserve">Mitä öljykentälle tapahtuisi Agipin investoinnin jälkeen?</w:t>
      </w:r>
    </w:p>
    <w:p>
      <w:r>
        <w:rPr>
          <w:b/>
        </w:rPr>
        <w:t xml:space="preserve">Esimerkki 6.179</w:t>
      </w:r>
    </w:p>
    <w:p>
      <w:r>
        <w:t xml:space="preserve">Läpikulku: Toinen tutkimus, johon osallistui 1 703 potilasta 12 sairaalassa Kanadan Quebecissä, osoitti bakteerien tappavuuden. Bakteerin esiintyvyys nelinkertaistui Quebecissä 13 vuoden aikana, ja vuonna 2004 se aiheutti 117 ihmisen kuoleman ensimmäisen kuukauden aikana diagnoosin saamisen jälkeen.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toista tutkimusta?</w:t>
      </w:r>
    </w:p>
    <w:p>
      <w:r>
        <w:rPr>
          <w:b/>
        </w:rPr>
        <w:t xml:space="preserve">Tulos</w:t>
      </w:r>
    </w:p>
    <w:p>
      <w:r>
        <w:t xml:space="preserve">Mitä tapahtui toisen tutkimuksen aikana?</w:t>
      </w:r>
    </w:p>
    <w:p>
      <w:r>
        <w:rPr>
          <w:b/>
        </w:rPr>
        <w:t xml:space="preserve">Tulos</w:t>
      </w:r>
    </w:p>
    <w:p>
      <w:r>
        <w:t xml:space="preserve">Mikä oli alkanut ennen kuin bakteerit kasvoivat nelinkertaisiksi?</w:t>
      </w:r>
    </w:p>
    <w:p>
      <w:r>
        <w:rPr>
          <w:b/>
        </w:rPr>
        <w:t xml:space="preserve">Tulos</w:t>
      </w:r>
    </w:p>
    <w:p>
      <w:r>
        <w:t xml:space="preserve">Mitä tapahtui vuonna 2004?</w:t>
      </w:r>
    </w:p>
    <w:p>
      <w:r>
        <w:rPr>
          <w:b/>
        </w:rPr>
        <w:t xml:space="preserve">Tulos</w:t>
      </w:r>
    </w:p>
    <w:p>
      <w:r>
        <w:t xml:space="preserve">Mitä tapahtui sen jälkeen, kun 117 ihmistä oli saanut diagnoosin?</w:t>
      </w:r>
    </w:p>
    <w:p>
      <w:r>
        <w:rPr>
          <w:b/>
        </w:rPr>
        <w:t xml:space="preserve">Tulos</w:t>
      </w:r>
    </w:p>
    <w:p>
      <w:r>
        <w:t xml:space="preserve">Mikä alkoi sen jälkeen, kun 117 ihmistä sai diagnoosin?</w:t>
      </w:r>
    </w:p>
    <w:p>
      <w:r>
        <w:rPr>
          <w:b/>
        </w:rPr>
        <w:t xml:space="preserve">Tulos</w:t>
      </w:r>
    </w:p>
    <w:p>
      <w:r>
        <w:t xml:space="preserve">Mikä alkoi ennen kuin 117 ihmistä sai diagnoosin?</w:t>
      </w:r>
    </w:p>
    <w:p>
      <w:r>
        <w:rPr>
          <w:b/>
        </w:rPr>
        <w:t xml:space="preserve">Tulos</w:t>
      </w:r>
    </w:p>
    <w:p>
      <w:r>
        <w:t xml:space="preserve">Mitä tapahtui 13 vuoden aikana?</w:t>
      </w:r>
    </w:p>
    <w:p>
      <w:r>
        <w:rPr>
          <w:b/>
        </w:rPr>
        <w:t xml:space="preserve">Tulos</w:t>
      </w:r>
    </w:p>
    <w:p>
      <w:r>
        <w:t xml:space="preserve">Mitä tapahtui 13 vuoden kuluttua?</w:t>
      </w:r>
    </w:p>
    <w:p>
      <w:r>
        <w:rPr>
          <w:b/>
        </w:rPr>
        <w:t xml:space="preserve">Esimerkki 6.180</w:t>
      </w:r>
    </w:p>
    <w:p>
      <w:r>
        <w:t xml:space="preserve">Läpikulku: Se kasvoi 39 prosenttia vuoden takaisesta 388,5 miljoonasta dollarista. Vuoden 1988 aikana yhtiö tienasi 20,6 miljoonaa dollaria eli 26 senttiä osakkeelta.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538,5 miljoonan dollarin myynnin aikana?</w:t>
      </w:r>
    </w:p>
    <w:p>
      <w:r>
        <w:rPr>
          <w:b/>
        </w:rPr>
        <w:t xml:space="preserve">Tulos</w:t>
      </w:r>
    </w:p>
    <w:p>
      <w:r>
        <w:t xml:space="preserve">Mitä tapahtuu ennen kuin Sun raportoi 538,5 miljoonan dollarin myynnistä?</w:t>
      </w:r>
    </w:p>
    <w:p>
      <w:r>
        <w:rPr>
          <w:b/>
        </w:rPr>
        <w:t xml:space="preserve">Esimerkki 6.181</w:t>
      </w:r>
    </w:p>
    <w:p>
      <w:r>
        <w:t xml:space="preserve">Läpikulku: Tjurin ja Lopez-Allegria tutkivat golfin lisäksi Kurs-järjestelmän antennia ongelmien varalta, joita ilmeni Venäjän huoltolaiva Progressin telakoitumisen yhteydessä ISS:ään lokakuun lopulla. He yrittivät vetää antennia sisään, mutta eivät onnistuneet siinä.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kun huoltolaiva Progress telakoitui?</w:t>
      </w:r>
    </w:p>
    <w:p>
      <w:r>
        <w:rPr>
          <w:b/>
        </w:rPr>
        <w:t xml:space="preserve">Tulos</w:t>
      </w:r>
    </w:p>
    <w:p>
      <w:r>
        <w:t xml:space="preserve">Mitä tapahtui ongelmien ilmaantumisen jälkeen?</w:t>
      </w:r>
    </w:p>
    <w:p>
      <w:r>
        <w:rPr>
          <w:b/>
        </w:rPr>
        <w:t xml:space="preserve">Tulos</w:t>
      </w:r>
    </w:p>
    <w:p>
      <w:r>
        <w:t xml:space="preserve">Mitä tapahtui ennen kuin huoltolaiva Progress telakoitui?</w:t>
      </w:r>
    </w:p>
    <w:p>
      <w:r>
        <w:rPr>
          <w:b/>
        </w:rPr>
        <w:t xml:space="preserve">Tulos</w:t>
      </w:r>
    </w:p>
    <w:p>
      <w:r>
        <w:t xml:space="preserve">Mitä tapahtui sen jälkeen, kun yritys vetää antenni sisään epäonnistui?</w:t>
      </w:r>
    </w:p>
    <w:p>
      <w:r>
        <w:rPr>
          <w:b/>
        </w:rPr>
        <w:t xml:space="preserve">Tulos</w:t>
      </w:r>
    </w:p>
    <w:p>
      <w:r>
        <w:t xml:space="preserve">Mitä tapahtui ennen kuin yritys vetää antenni sisään epäonnistui?</w:t>
      </w:r>
    </w:p>
    <w:p>
      <w:r>
        <w:rPr>
          <w:b/>
        </w:rPr>
        <w:t xml:space="preserve">Esimerkki 6.182</w:t>
      </w:r>
    </w:p>
    <w:p>
      <w:r>
        <w:t xml:space="preserve">Läpikulku: Kanadan suurimman tavaratalotoimijan mukaan merkintäoikeusanti oikeuttaa sen kantaosakkeiden haltijat, lukuun ottamatta Yhdysvalloissa ja Isossa-Britanniassa asuvia henkilöitä, merkitsemään kaksi lisäosaketta jokaista viittä hallussaan olevaa osaketta kohden 31,25 dollarin osakekohtaiseen hintaan. Määräpäivä on 9. marraskuuta.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sen jälkeen, kun operaattori sanoi?</w:t>
      </w:r>
    </w:p>
    <w:p>
      <w:r>
        <w:rPr>
          <w:b/>
        </w:rPr>
        <w:t xml:space="preserve">Tulos</w:t>
      </w:r>
    </w:p>
    <w:p>
      <w:r>
        <w:t xml:space="preserve">Mitä voisi tapahtua sen jälkeen, kun operaattori sanoi?</w:t>
      </w:r>
    </w:p>
    <w:p>
      <w:r>
        <w:rPr>
          <w:b/>
        </w:rPr>
        <w:t xml:space="preserve">Tulos</w:t>
      </w:r>
    </w:p>
    <w:p>
      <w:r>
        <w:t xml:space="preserve">Mitä tapahtuu merkintäoikeusannin jälkeen?</w:t>
      </w:r>
    </w:p>
    <w:p>
      <w:r>
        <w:rPr>
          <w:b/>
        </w:rPr>
        <w:t xml:space="preserve">Tulos</w:t>
      </w:r>
    </w:p>
    <w:p>
      <w:r>
        <w:t xml:space="preserve">Mitä voi tapahtua merkintäoikeusannin jälkeen?</w:t>
      </w:r>
    </w:p>
    <w:p>
      <w:r>
        <w:rPr>
          <w:b/>
        </w:rPr>
        <w:t xml:space="preserve">Tulos</w:t>
      </w:r>
    </w:p>
    <w:p>
      <w:r>
        <w:t xml:space="preserve">Mitä voi tapahtua sen jälkeen, kun oikeus on myönnetty?</w:t>
      </w:r>
    </w:p>
    <w:p>
      <w:r>
        <w:rPr>
          <w:b/>
        </w:rPr>
        <w:t xml:space="preserve">Esimerkki 6.183</w:t>
      </w:r>
    </w:p>
    <w:p>
      <w:r>
        <w:t xml:space="preserve">Läpikulku: Neptune Orient ilmoitti ostavansa kaikki 24,6 miljoonaa APL:n osaketta 33,50 dollarilla osakkeelta käteiskaupalla. Kauppa, joka edellyttää Yhdysvaltain viranomaisten hyväksyntää, loisi yhtiöiden lausunnon mukaan maailmanlaajuisen varustamojätin, jonka liikevaihto olisi noin neljä miljardia dollaria ja jonka laivasto koostuisi 113 aluksesta.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lausuman jälkeen voi tapahtua?</w:t>
      </w:r>
    </w:p>
    <w:p>
      <w:r>
        <w:rPr>
          <w:b/>
        </w:rPr>
        <w:t xml:space="preserve">Tulos</w:t>
      </w:r>
    </w:p>
    <w:p>
      <w:r>
        <w:t xml:space="preserve">Mitä sopimuksen jälkeen voi tapahtua?</w:t>
      </w:r>
    </w:p>
    <w:p>
      <w:r>
        <w:rPr>
          <w:b/>
        </w:rPr>
        <w:t xml:space="preserve">Tulos</w:t>
      </w:r>
    </w:p>
    <w:p>
      <w:r>
        <w:t xml:space="preserve">Mitä tapahtui ennen lausuntoa?</w:t>
      </w:r>
    </w:p>
    <w:p>
      <w:r>
        <w:rPr>
          <w:b/>
        </w:rPr>
        <w:t xml:space="preserve">Esimerkki 6.184</w:t>
      </w:r>
    </w:p>
    <w:p>
      <w:r>
        <w:t xml:space="preserve">Läpikulku: Juoksukilpailut ovat juoksukilpailuja, jotka järjestetään 400 metrin ulkoradalla päästadionilla. Sprinttikilpailut tarjoavat välitöntä jännitystä, mutta pidemmissä kilpailuissa kannattaa varoa fiksua taktiikkaa ja nopeaa maaliinpääsyä.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sprinttikilpailuissa?</w:t>
      </w:r>
    </w:p>
    <w:p>
      <w:r>
        <w:rPr>
          <w:b/>
        </w:rPr>
        <w:t xml:space="preserve">Tulos</w:t>
      </w:r>
    </w:p>
    <w:p>
      <w:r>
        <w:t xml:space="preserve">Mitä tapahtuu sprinttikilpailujen jälkeen?</w:t>
      </w:r>
    </w:p>
    <w:p>
      <w:r>
        <w:rPr>
          <w:b/>
        </w:rPr>
        <w:t xml:space="preserve">Tulos</w:t>
      </w:r>
    </w:p>
    <w:p>
      <w:r>
        <w:t xml:space="preserve">Mitä tapahtuu kilpailujen aikana?</w:t>
      </w:r>
    </w:p>
    <w:p>
      <w:r>
        <w:rPr>
          <w:b/>
        </w:rPr>
        <w:t xml:space="preserve">Esimerkki 6.185</w:t>
      </w:r>
    </w:p>
    <w:p>
      <w:r>
        <w:t xml:space="preserve">Läpikulku: Gonzalezin asianajaja Greg Craig pyysi torstaina viisumia päämiestään varten odotettua vierailua varten, mutta Yhdysvaltain ulkoministeriön virkamiehet kertoivat, että Gonzalezin on itse haettava viisumia Yhdysvaltain diplomaattisessa edustustossa Havannassa. "Juan Miguel Gonzalez on valmis tulemaan Yhdysvaltoihin hetken mielijohteesta", Craig sanoi.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torstaina?</w:t>
      </w:r>
    </w:p>
    <w:p>
      <w:r>
        <w:rPr>
          <w:b/>
        </w:rPr>
        <w:t xml:space="preserve">Tulos</w:t>
      </w:r>
    </w:p>
    <w:p>
      <w:r>
        <w:t xml:space="preserve">Mitä tapahtui ennen torstaita?</w:t>
      </w:r>
    </w:p>
    <w:p>
      <w:r>
        <w:rPr>
          <w:b/>
        </w:rPr>
        <w:t xml:space="preserve">Tulos</w:t>
      </w:r>
    </w:p>
    <w:p>
      <w:r>
        <w:t xml:space="preserve">Mitä voi tapahtua torstain jälkeen?</w:t>
      </w:r>
    </w:p>
    <w:p>
      <w:r>
        <w:rPr>
          <w:b/>
        </w:rPr>
        <w:t xml:space="preserve">Tulos</w:t>
      </w:r>
    </w:p>
    <w:p>
      <w:r>
        <w:t xml:space="preserve">Mitä tapahtuu sen jälkeen, kun Juan on saanut irtisanomisilmoituksen?</w:t>
      </w:r>
    </w:p>
    <w:p>
      <w:r>
        <w:rPr>
          <w:b/>
        </w:rPr>
        <w:t xml:space="preserve">Esimerkki 6.186</w:t>
      </w:r>
    </w:p>
    <w:p>
      <w:r>
        <w:t xml:space="preserve">Läpikulku: Paavi Johannes Paavali II nimitti perjantaina kaksi kiinalaista tiedemiestä - toisen Taiwanista ja toisen mantereelta - paavilliseen tiedeakatemiaan. Nämä kaksi ovat Chin Ningyang, 74, Hefeistä Kiinasta, vuoden 1957 fysiikan Nobel-palkinnon voittaja ja Pekingin yliopiston matematiikan professorin poika.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paavi Johannes Paavali II:n nimitystä?</w:t>
      </w:r>
    </w:p>
    <w:p>
      <w:r>
        <w:rPr>
          <w:b/>
        </w:rPr>
        <w:t xml:space="preserve">Tulos</w:t>
      </w:r>
    </w:p>
    <w:p>
      <w:r>
        <w:t xml:space="preserve">Mitä tapahtui, kun paavi Johannes Paavali II teki nimityksensä?</w:t>
      </w:r>
    </w:p>
    <w:p>
      <w:r>
        <w:rPr>
          <w:b/>
        </w:rPr>
        <w:t xml:space="preserve">Tulos</w:t>
      </w:r>
    </w:p>
    <w:p>
      <w:r>
        <w:t xml:space="preserve">Mitä tapahtui sen jälkeen, kun paavi Johannes Paavali II teki nimityksensä?</w:t>
      </w:r>
    </w:p>
    <w:p>
      <w:r>
        <w:rPr>
          <w:b/>
        </w:rPr>
        <w:t xml:space="preserve">Tulos</w:t>
      </w:r>
    </w:p>
    <w:p>
      <w:r>
        <w:t xml:space="preserve">Mitä tapahtui ennen kuin Chin Ningyang voitti Nobelin fysiikan palkinnon?</w:t>
      </w:r>
    </w:p>
    <w:p>
      <w:r>
        <w:rPr>
          <w:b/>
        </w:rPr>
        <w:t xml:space="preserve">Tulos</w:t>
      </w:r>
    </w:p>
    <w:p>
      <w:r>
        <w:t xml:space="preserve">Mitä tapahtui sen jälkeen, kun Chin Ningyang voitti Nobelin fysiikan palkinnon?</w:t>
      </w:r>
    </w:p>
    <w:p>
      <w:r>
        <w:rPr>
          <w:b/>
        </w:rPr>
        <w:t xml:space="preserve">Esimerkki 6.187</w:t>
      </w:r>
    </w:p>
    <w:p>
      <w:r>
        <w:t xml:space="preserve">Läpikulku: Tottenhamin pomo Martin Jol vaati, että Arsenalin kiistanalaiset rangaistukset eivät olleet syypää tappioon ja myönsi, että hänen joukkueensa oli hukannut tilaisuuden hyödyntää Arsenalin viimeaikaiset vaikeudet. Jol kertoi toimittajille: "Ne maksoivat meille todennäköisesti maaleja, mutta minua nolostuttaisi puhua niistä liikaa.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luultavasti tapahtui päätösten jälkeen?</w:t>
      </w:r>
    </w:p>
    <w:p>
      <w:r>
        <w:rPr>
          <w:b/>
        </w:rPr>
        <w:t xml:space="preserve">Tulos</w:t>
      </w:r>
    </w:p>
    <w:p>
      <w:r>
        <w:t xml:space="preserve">Mitä ei ole tapahtunut sen jälkeen, kun Jol puhui?</w:t>
      </w:r>
    </w:p>
    <w:p>
      <w:r>
        <w:rPr>
          <w:b/>
        </w:rPr>
        <w:t xml:space="preserve">Tulos</w:t>
      </w:r>
    </w:p>
    <w:p>
      <w:r>
        <w:t xml:space="preserve">Mikä alkoi rangaistusten jälkeen?</w:t>
      </w:r>
    </w:p>
    <w:p>
      <w:r>
        <w:rPr>
          <w:b/>
        </w:rPr>
        <w:t xml:space="preserve">Tulos</w:t>
      </w:r>
    </w:p>
    <w:p>
      <w:r>
        <w:t xml:space="preserve">Mikä alkoi ennen rangaistuksia?</w:t>
      </w:r>
    </w:p>
    <w:p>
      <w:r>
        <w:rPr>
          <w:b/>
        </w:rPr>
        <w:t xml:space="preserve">Tulos</w:t>
      </w:r>
    </w:p>
    <w:p>
      <w:r>
        <w:t xml:space="preserve">Mitä tapahtuisi päätöksistä puhuttaessa?</w:t>
      </w:r>
    </w:p>
    <w:p>
      <w:r>
        <w:rPr>
          <w:b/>
        </w:rPr>
        <w:t xml:space="preserve">Tulos</w:t>
      </w:r>
    </w:p>
    <w:p>
      <w:r>
        <w:t xml:space="preserve">Mitä olisi voinut tapahtua tappion jälkeen?</w:t>
      </w:r>
    </w:p>
    <w:p>
      <w:r>
        <w:rPr>
          <w:b/>
        </w:rPr>
        <w:t xml:space="preserve">Tulos</w:t>
      </w:r>
    </w:p>
    <w:p>
      <w:r>
        <w:t xml:space="preserve">Mitä olisi voinut tapahtua ennen tappiota?</w:t>
      </w:r>
    </w:p>
    <w:p>
      <w:r>
        <w:rPr>
          <w:b/>
        </w:rPr>
        <w:t xml:space="preserve">Esimerkki 6.188</w:t>
      </w:r>
    </w:p>
    <w:p>
      <w:r>
        <w:t xml:space="preserve">Läpikulku: Husseinin sotilaallisen koneiston tuhoamisella he toivovat tuhoavansa Saddam Husseinin hallinnon - tavoite, jota useimmat amerikkalaiset todennäköisesti tukevat. Hyökkäystä edeltävässä viestissä kenraaliluutnantti Walter Boomer, Persianlahden merijalkaväen ylin johtaja, kertoi Yhdysvaltain merijalkaväen sotilaille, että heidän tavoitteensa on "palauttaa {Kuwait} sen kansalaisille".</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voi tapahtua sotilaskoneiston tuhoamisen jälkeen?</w:t>
      </w:r>
    </w:p>
    <w:p>
      <w:r>
        <w:rPr>
          <w:b/>
        </w:rPr>
        <w:t xml:space="preserve">Tulos</w:t>
      </w:r>
    </w:p>
    <w:p>
      <w:r>
        <w:t xml:space="preserve">Mitä tapahtui ennen sotilaskoneiston tuhoamista?</w:t>
      </w:r>
    </w:p>
    <w:p>
      <w:r>
        <w:rPr>
          <w:b/>
        </w:rPr>
        <w:t xml:space="preserve">Tulos</w:t>
      </w:r>
    </w:p>
    <w:p>
      <w:r>
        <w:t xml:space="preserve">Mitä tapahtui, kun sotilaskoneisto tuhoutui?</w:t>
      </w:r>
    </w:p>
    <w:p>
      <w:r>
        <w:rPr>
          <w:b/>
        </w:rPr>
        <w:t xml:space="preserve">Tulos</w:t>
      </w:r>
    </w:p>
    <w:p>
      <w:r>
        <w:t xml:space="preserve">Mitä voi tapahtua sen jälkeen, kun hallinto on tuhottu?</w:t>
      </w:r>
    </w:p>
    <w:p>
      <w:r>
        <w:rPr>
          <w:b/>
        </w:rPr>
        <w:t xml:space="preserve">Tulos</w:t>
      </w:r>
    </w:p>
    <w:p>
      <w:r>
        <w:t xml:space="preserve">Mitä voi tapahtua ennen kuin hallinto tuhoutuu?</w:t>
      </w:r>
    </w:p>
    <w:p>
      <w:r>
        <w:rPr>
          <w:b/>
        </w:rPr>
        <w:t xml:space="preserve">Tulos</w:t>
      </w:r>
    </w:p>
    <w:p>
      <w:r>
        <w:t xml:space="preserve">Mitä voi tapahtua, kun hallinto tuhoutuu?</w:t>
      </w:r>
    </w:p>
    <w:p>
      <w:r>
        <w:rPr>
          <w:b/>
        </w:rPr>
        <w:t xml:space="preserve">Esimerkki 6.189</w:t>
      </w:r>
    </w:p>
    <w:p>
      <w:r>
        <w:t xml:space="preserve">Läpikulku: Analyytikot sanoivat kuitenkin, että toimiston viimeisin siirto on tehokas lyhyellä aikavälillä, mutta ei pitkällä aikavälillä, jos kysyntä pysyy vahvana kotimarkkinoilla.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saattaa tapahtua sen jälkeen, kun analyytikot ovat antaneet lausuntonsa?</w:t>
      </w:r>
    </w:p>
    <w:p>
      <w:r>
        <w:rPr>
          <w:b/>
        </w:rPr>
        <w:t xml:space="preserve">Tulos</w:t>
      </w:r>
    </w:p>
    <w:p>
      <w:r>
        <w:t xml:space="preserve">Mitä tapahtuu sen jälkeen, kun analyytikot ovat antaneet lausuntonsa?</w:t>
      </w:r>
    </w:p>
    <w:p>
      <w:r>
        <w:rPr>
          <w:b/>
        </w:rPr>
        <w:t xml:space="preserve">Tulos</w:t>
      </w:r>
    </w:p>
    <w:p>
      <w:r>
        <w:t xml:space="preserve">Mikä tapahtuma alkoi ennen kuin analyytikot sanoivat lausuntonsa?</w:t>
      </w:r>
    </w:p>
    <w:p>
      <w:r>
        <w:rPr>
          <w:b/>
        </w:rPr>
        <w:t xml:space="preserve">Tulos</w:t>
      </w:r>
    </w:p>
    <w:p>
      <w:r>
        <w:t xml:space="preserve">Mitä tapahtui toimiston viimeisimmän siirron jälkeen?</w:t>
      </w:r>
    </w:p>
    <w:p>
      <w:r>
        <w:rPr>
          <w:b/>
        </w:rPr>
        <w:t xml:space="preserve">Tulos</w:t>
      </w:r>
    </w:p>
    <w:p>
      <w:r>
        <w:t xml:space="preserve">Mitä tapahtui ennen toimiston viimeisintä siirtoa?</w:t>
      </w:r>
    </w:p>
    <w:p>
      <w:r>
        <w:rPr>
          <w:b/>
        </w:rPr>
        <w:t xml:space="preserve">Esimerkki 6.190</w:t>
      </w:r>
    </w:p>
    <w:p>
      <w:r>
        <w:t xml:space="preserve">Läpikulku: Se pysähtyi, kun Washington lähetti alueelle kaksi lentotukialusta. Vaikka Kiina sanoo, että sen Taiwan-politiikkaan kuuluu Taiwanin mahdollinen yhdistyminen, Shen kieltäytyi kommentoimasta viikonloppuna Tokiosta tulleita raportteja, joiden mukaan Jiang tarjoaisi varapresidentin virkaa Taiwanin korkeimmalle virkamiehelle yhdistymisen yhteydessä.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Peking aloitti sotaharjoitukset?</w:t>
      </w:r>
    </w:p>
    <w:p>
      <w:r>
        <w:rPr>
          <w:b/>
        </w:rPr>
        <w:t xml:space="preserve">Tulos</w:t>
      </w:r>
    </w:p>
    <w:p>
      <w:r>
        <w:t xml:space="preserve">Mitä tapahtui ennen kuin Peking aloitti sotaharjoitukset?</w:t>
      </w:r>
    </w:p>
    <w:p>
      <w:r>
        <w:rPr>
          <w:b/>
        </w:rPr>
        <w:t xml:space="preserve">Tulos</w:t>
      </w:r>
    </w:p>
    <w:p>
      <w:r>
        <w:t xml:space="preserve">Mitä tapahtui ennen pysähtymistä?</w:t>
      </w:r>
    </w:p>
    <w:p>
      <w:r>
        <w:rPr>
          <w:b/>
        </w:rPr>
        <w:t xml:space="preserve">Tulos</w:t>
      </w:r>
    </w:p>
    <w:p>
      <w:r>
        <w:t xml:space="preserve">Mitä tapahtui pysähtymisen jälkeen?</w:t>
      </w:r>
    </w:p>
    <w:p>
      <w:r>
        <w:rPr>
          <w:b/>
        </w:rPr>
        <w:t xml:space="preserve">Tulos</w:t>
      </w:r>
    </w:p>
    <w:p>
      <w:r>
        <w:t xml:space="preserve">Mikä alkoi ennen lentotukialusten lähettämistä?</w:t>
      </w:r>
    </w:p>
    <w:p>
      <w:r>
        <w:rPr>
          <w:b/>
        </w:rPr>
        <w:t xml:space="preserve">Tulos</w:t>
      </w:r>
    </w:p>
    <w:p>
      <w:r>
        <w:t xml:space="preserve">Mitä tapahtui heti lentotukialusten lähettämisen jälkeen?</w:t>
      </w:r>
    </w:p>
    <w:p>
      <w:r>
        <w:rPr>
          <w:b/>
        </w:rPr>
        <w:t xml:space="preserve">Tulos</w:t>
      </w:r>
    </w:p>
    <w:p>
      <w:r>
        <w:t xml:space="preserve">Mitä Kiina haluaisi tapahtuvan tulevaisuudessa?</w:t>
      </w:r>
    </w:p>
    <w:p>
      <w:r>
        <w:rPr>
          <w:b/>
        </w:rPr>
        <w:t xml:space="preserve">Tulos</w:t>
      </w:r>
    </w:p>
    <w:p>
      <w:r>
        <w:t xml:space="preserve">Mitä voi tapahtua tulevaisuudessa, mutta mitä ei ole vielä tapahtunut?</w:t>
      </w:r>
    </w:p>
    <w:p>
      <w:r>
        <w:rPr>
          <w:b/>
        </w:rPr>
        <w:t xml:space="preserve">Tulos</w:t>
      </w:r>
    </w:p>
    <w:p>
      <w:r>
        <w:t xml:space="preserve">Mitä Shen kieltäytyi tällä hetkellä tekemästä?</w:t>
      </w:r>
    </w:p>
    <w:p>
      <w:r>
        <w:rPr>
          <w:b/>
        </w:rPr>
        <w:t xml:space="preserve">Esimerkki 6.191</w:t>
      </w:r>
    </w:p>
    <w:p>
      <w:r>
        <w:t xml:space="preserve">Läpikulku: Tämä tulos antaa puolueelle alustavasti 24 paikkaa 147-paikkaiseen tulevaan kansalliskokoukseen 13. huhtikuuta pidetyn ensimmäisen kierroksen äänestyksen tuloksena. Toinen - ja paljon kiistanalaisempi - kierros järjestetään 27. huhtikuuta.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tuloksen jälkeen?</w:t>
      </w:r>
    </w:p>
    <w:p>
      <w:r>
        <w:rPr>
          <w:b/>
        </w:rPr>
        <w:t xml:space="preserve">Tulos</w:t>
      </w:r>
    </w:p>
    <w:p>
      <w:r>
        <w:t xml:space="preserve">Mitä tapahtui ennen tulosta?</w:t>
      </w:r>
    </w:p>
    <w:p>
      <w:r>
        <w:rPr>
          <w:b/>
        </w:rPr>
        <w:t xml:space="preserve">Tulos</w:t>
      </w:r>
    </w:p>
    <w:p>
      <w:r>
        <w:t xml:space="preserve">Mitä ei ehkä olisi tapahtunut tuloksen jälkeen?</w:t>
      </w:r>
    </w:p>
    <w:p>
      <w:r>
        <w:rPr>
          <w:b/>
        </w:rPr>
        <w:t xml:space="preserve">Tulos</w:t>
      </w:r>
    </w:p>
    <w:p>
      <w:r>
        <w:t xml:space="preserve">Mitä ei ehkä olisi tapahtunut ennen tulosta?</w:t>
      </w:r>
    </w:p>
    <w:p>
      <w:r>
        <w:rPr>
          <w:b/>
        </w:rPr>
        <w:t xml:space="preserve">Esimerkki 6.192</w:t>
      </w:r>
    </w:p>
    <w:p>
      <w:r>
        <w:t xml:space="preserve">Läpikulku: Kambodžan syrjäytetyn pääministerin prinssi Norodom Ranariddhin uskollinen kenraali Nhek Bunchhay sanoi Associated Pressin haastattelussa kukkulan päällä sijaitsevassa päämajassaan, että hän toivoo saavansa Christopher Howesin jäännökset talteen seuraavien kahden viikon aikana. Howes oli työskennellyt brittiläisen Mines Advisory Group -järjestön palveluksessa, kun hänet ja hänen kambodžalainen tulkkinsa Houn Hourth siepattiin maaliskuussa 1996.</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ennen kuin prinssi sanoi?</w:t>
      </w:r>
    </w:p>
    <w:p>
      <w:r>
        <w:rPr>
          <w:b/>
        </w:rPr>
        <w:t xml:space="preserve">Tulos</w:t>
      </w:r>
    </w:p>
    <w:p>
      <w:r>
        <w:t xml:space="preserve">Mitä voi tapahtua sen jälkeen, kun prinssi sanoi?</w:t>
      </w:r>
    </w:p>
    <w:p>
      <w:r>
        <w:rPr>
          <w:b/>
        </w:rPr>
        <w:t xml:space="preserve">Tulos</w:t>
      </w:r>
    </w:p>
    <w:p>
      <w:r>
        <w:t xml:space="preserve">Mitä tapahtui ennen hänen sieppaustaan?</w:t>
      </w:r>
    </w:p>
    <w:p>
      <w:r>
        <w:rPr>
          <w:b/>
        </w:rPr>
        <w:t xml:space="preserve">Tulos</w:t>
      </w:r>
    </w:p>
    <w:p>
      <w:r>
        <w:t xml:space="preserve">Mitä tapahtui sen jälkeen, kun Howes oli ollut töissä?</w:t>
      </w:r>
    </w:p>
    <w:p>
      <w:r>
        <w:rPr>
          <w:b/>
        </w:rPr>
        <w:t xml:space="preserve">Tulos</w:t>
      </w:r>
    </w:p>
    <w:p>
      <w:r>
        <w:t xml:space="preserve">Mitä Howen sieppauksen jälkeen saattoi tapahtua?</w:t>
      </w:r>
    </w:p>
    <w:p>
      <w:r>
        <w:rPr>
          <w:b/>
        </w:rPr>
        <w:t xml:space="preserve">Esimerkki 6.193</w:t>
      </w:r>
    </w:p>
    <w:p>
      <w:r>
        <w:t xml:space="preserve">Läpikulku: Zhang, joka hävisi Parkille 50 metrin vapaauinnissa kaksi päivää sitten, oli nopein finaaliin päässyt uimari ja haluaa revanssin 17-vuotiasta Soulin sensaatiota vastaan. "Välillämme ei ole paljonkaan eroa.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freestylen aikana kaksi päivää sitten?</w:t>
      </w:r>
    </w:p>
    <w:p>
      <w:r>
        <w:rPr>
          <w:b/>
        </w:rPr>
        <w:t xml:space="preserve">Tulos</w:t>
      </w:r>
    </w:p>
    <w:p>
      <w:r>
        <w:t xml:space="preserve">Mitä tapahtui ennen freestylea kaksi päivää sitten?</w:t>
      </w:r>
    </w:p>
    <w:p>
      <w:r>
        <w:rPr>
          <w:b/>
        </w:rPr>
        <w:t xml:space="preserve">Tulos</w:t>
      </w:r>
    </w:p>
    <w:p>
      <w:r>
        <w:t xml:space="preserve">Mitä tapahtui vapaatyylin jälkeen kaksi päivää sitten?</w:t>
      </w:r>
    </w:p>
    <w:p>
      <w:r>
        <w:rPr>
          <w:b/>
        </w:rPr>
        <w:t xml:space="preserve">Tulos</w:t>
      </w:r>
    </w:p>
    <w:p>
      <w:r>
        <w:t xml:space="preserve">Mitä tapahtui 50 metrin vapaauinnin jälkeen?</w:t>
      </w:r>
    </w:p>
    <w:p>
      <w:r>
        <w:rPr>
          <w:b/>
        </w:rPr>
        <w:t xml:space="preserve">Tulos</w:t>
      </w:r>
    </w:p>
    <w:p>
      <w:r>
        <w:t xml:space="preserve">Mitä voi tapahtua koston jälkeen?</w:t>
      </w:r>
    </w:p>
    <w:p>
      <w:r>
        <w:rPr>
          <w:b/>
        </w:rPr>
        <w:t xml:space="preserve">Tulos</w:t>
      </w:r>
    </w:p>
    <w:p>
      <w:r>
        <w:t xml:space="preserve">Mitä koston aikana voi tapahtua?</w:t>
      </w:r>
    </w:p>
    <w:p>
      <w:r>
        <w:rPr>
          <w:b/>
        </w:rPr>
        <w:t xml:space="preserve">Tulos</w:t>
      </w:r>
    </w:p>
    <w:p>
      <w:r>
        <w:t xml:space="preserve">Mitä olisi voinut tapahtua ennen kuin Zhang hävisi?</w:t>
      </w:r>
    </w:p>
    <w:p>
      <w:r>
        <w:rPr>
          <w:b/>
        </w:rPr>
        <w:t xml:space="preserve">Tulos</w:t>
      </w:r>
    </w:p>
    <w:p>
      <w:r>
        <w:t xml:space="preserve">Mitä Zhoun mukaan tapahtuu lähitulevaisuudessa?</w:t>
      </w:r>
    </w:p>
    <w:p>
      <w:r>
        <w:rPr>
          <w:b/>
        </w:rPr>
        <w:t xml:space="preserve">Esimerkki 6.194</w:t>
      </w:r>
    </w:p>
    <w:p>
      <w:r>
        <w:t xml:space="preserve">Läpikulku: Lukutaidottomat nuoret aikuiset saavat vain kuudesta kuukaudesta yhteen vuoteen kestäviä koulutusohjelmia, mikä ei anna heille mitään käytännön taitoja, joilla he voisivat hankkia elantonsa. Action Aid toteutti eri maiden laajoilla maaseutualueilla ohjelmia, joiden tarkoituksena oli auttaa paikallisia lukutaidottomia nuoria aikuisia laatimaan itse opetusmateriaalia, jossa on helposti ymmärrettäviä taulukoita ja kuvia.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kun Action Aid toteutti ohjelmia lukutaidottomien nuorten aikuisten auttamiseksi?</w:t>
      </w:r>
    </w:p>
    <w:p>
      <w:r>
        <w:rPr>
          <w:b/>
        </w:rPr>
        <w:t xml:space="preserve">Tulos</w:t>
      </w:r>
    </w:p>
    <w:p>
      <w:r>
        <w:t xml:space="preserve">Mitä tapahtuu, kun nuoret aikuiset saavat korkeintaan vuoden mittaisia koulutusohjelmia?</w:t>
      </w:r>
    </w:p>
    <w:p>
      <w:r>
        <w:rPr>
          <w:b/>
        </w:rPr>
        <w:t xml:space="preserve">Tulos</w:t>
      </w:r>
    </w:p>
    <w:p>
      <w:r>
        <w:t xml:space="preserve">Mitä tapahtuu lukutaidottomille nuorille aikuisille kuudesta kuukaudesta yhteen vuoteen?</w:t>
      </w:r>
    </w:p>
    <w:p>
      <w:r>
        <w:rPr>
          <w:b/>
        </w:rPr>
        <w:t xml:space="preserve">Tulos</w:t>
      </w:r>
    </w:p>
    <w:p>
      <w:r>
        <w:t xml:space="preserve">Mitä alkaa tapahtua, kun Action Aid auttaa nuoria aikuisia?</w:t>
      </w:r>
    </w:p>
    <w:p>
      <w:r>
        <w:rPr>
          <w:b/>
        </w:rPr>
        <w:t xml:space="preserve">Tulos</w:t>
      </w:r>
    </w:p>
    <w:p>
      <w:r>
        <w:t xml:space="preserve">Mitä tapahtuu, kun nuoret aikuiset saavat koulutusohjelmia?</w:t>
      </w:r>
    </w:p>
    <w:p>
      <w:r>
        <w:rPr>
          <w:b/>
        </w:rPr>
        <w:t xml:space="preserve">Tulos</w:t>
      </w:r>
    </w:p>
    <w:p>
      <w:r>
        <w:t xml:space="preserve">Mitä tapahtuu sen jälkeen, kun opetusmateriaalit on koottu?</w:t>
      </w:r>
    </w:p>
    <w:p>
      <w:r>
        <w:rPr>
          <w:b/>
        </w:rPr>
        <w:t xml:space="preserve">Esimerkki 6.195</w:t>
      </w:r>
    </w:p>
    <w:p>
      <w:r>
        <w:t xml:space="preserve">Läpikulku: Lentotukialus lähti tiistaina Sydneyn satamasta kuuden päivän lepo- ja virkistyskäynnin jälkeen. Se oli Australiassa osallistuakseen operaatio Tandem Thrustiin, Australian ja Yhdysvaltojen yhteiseen sotaharjoitukseen, johon osallistui 28 000 sotilasta kaukana pohjoisessa Queenslandin osavaltiossa ja joka päättyi viime viikolla.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lentotukialus lähti Sydneyn satamasta?</w:t>
      </w:r>
    </w:p>
    <w:p>
      <w:r>
        <w:rPr>
          <w:b/>
        </w:rPr>
        <w:t xml:space="preserve">Tulos</w:t>
      </w:r>
    </w:p>
    <w:p>
      <w:r>
        <w:t xml:space="preserve">Mitä tapahtui sen jälkeen, kun lentotukialus lähti Sydneyn satamasta?</w:t>
      </w:r>
    </w:p>
    <w:p>
      <w:r>
        <w:rPr>
          <w:b/>
        </w:rPr>
        <w:t xml:space="preserve">Tulos</w:t>
      </w:r>
    </w:p>
    <w:p>
      <w:r>
        <w:t xml:space="preserve">Mitä tapahtui lepo- ja virkistyskäynnin jälkeen?</w:t>
      </w:r>
    </w:p>
    <w:p>
      <w:r>
        <w:rPr>
          <w:b/>
        </w:rPr>
        <w:t xml:space="preserve">Tulos</w:t>
      </w:r>
    </w:p>
    <w:p>
      <w:r>
        <w:t xml:space="preserve">Mitä tapahtui ennen lepo- ja virkistyskäyntiä?</w:t>
      </w:r>
    </w:p>
    <w:p>
      <w:r>
        <w:rPr>
          <w:b/>
        </w:rPr>
        <w:t xml:space="preserve">Tulos</w:t>
      </w:r>
    </w:p>
    <w:p>
      <w:r>
        <w:t xml:space="preserve">Mitä tapahtui lentotukialuksen osallistumisen aikana?</w:t>
      </w:r>
    </w:p>
    <w:p>
      <w:r>
        <w:rPr>
          <w:b/>
        </w:rPr>
        <w:t xml:space="preserve">Tulos</w:t>
      </w:r>
    </w:p>
    <w:p>
      <w:r>
        <w:t xml:space="preserve">Mitä tapahtui Tandem Thrust -operaation aikana?</w:t>
      </w:r>
    </w:p>
    <w:p>
      <w:r>
        <w:rPr>
          <w:b/>
        </w:rPr>
        <w:t xml:space="preserve">Tulos</w:t>
      </w:r>
    </w:p>
    <w:p>
      <w:r>
        <w:t xml:space="preserve">Mitä tapahtui sen jälkeen, kun operaatio Tandem Thrust päättyi?</w:t>
      </w:r>
    </w:p>
    <w:p>
      <w:r>
        <w:rPr>
          <w:b/>
        </w:rPr>
        <w:t xml:space="preserve">Tulos</w:t>
      </w:r>
    </w:p>
    <w:p>
      <w:r>
        <w:t xml:space="preserve">Mitä tapahtui ennen kuin operaatio Tandem Thrust päättyi?</w:t>
      </w:r>
    </w:p>
    <w:p>
      <w:r>
        <w:rPr>
          <w:b/>
        </w:rPr>
        <w:t xml:space="preserve">Tulos</w:t>
      </w:r>
    </w:p>
    <w:p>
      <w:r>
        <w:t xml:space="preserve">Mitä tapahtui sotaharjoituksen jälkeen?</w:t>
      </w:r>
    </w:p>
    <w:p>
      <w:r>
        <w:rPr>
          <w:b/>
        </w:rPr>
        <w:t xml:space="preserve">Tulos</w:t>
      </w:r>
    </w:p>
    <w:p>
      <w:r>
        <w:t xml:space="preserve">Mitä tapahtui ennen sotaharjoitusta?</w:t>
      </w:r>
    </w:p>
    <w:p>
      <w:r>
        <w:rPr>
          <w:b/>
        </w:rPr>
        <w:t xml:space="preserve">Tulos</w:t>
      </w:r>
    </w:p>
    <w:p>
      <w:r>
        <w:t xml:space="preserve">Mitä sotaharjoituksen aikana yleensä tapahtuu?</w:t>
      </w:r>
    </w:p>
    <w:p>
      <w:r>
        <w:rPr>
          <w:b/>
        </w:rPr>
        <w:t xml:space="preserve">Tulos</w:t>
      </w:r>
    </w:p>
    <w:p>
      <w:r>
        <w:t xml:space="preserve">Mitä yleensä tapahtuu lepo- ja virkistyskäynnin aikana?</w:t>
      </w:r>
    </w:p>
    <w:p>
      <w:r>
        <w:rPr>
          <w:b/>
        </w:rPr>
        <w:t xml:space="preserve">Tulos</w:t>
      </w:r>
    </w:p>
    <w:p>
      <w:r>
        <w:t xml:space="preserve">Mitä yleensä tapahtuu lepo- ja virkistyskäynnin jälkeen?</w:t>
      </w:r>
    </w:p>
    <w:p>
      <w:r>
        <w:rPr>
          <w:b/>
        </w:rPr>
        <w:t xml:space="preserve">Tulos</w:t>
      </w:r>
    </w:p>
    <w:p>
      <w:r>
        <w:t xml:space="preserve">Mitä tapahtui ennen kuin operaatio Tandem Thrust alkoi?</w:t>
      </w:r>
    </w:p>
    <w:p>
      <w:r>
        <w:rPr>
          <w:b/>
        </w:rPr>
        <w:t xml:space="preserve">Tulos</w:t>
      </w:r>
    </w:p>
    <w:p>
      <w:r>
        <w:t xml:space="preserve">Mitä voi tapahtua sen jälkeen, kun lentotukialus on lähtenyt Sydneyn satamasta?</w:t>
      </w:r>
    </w:p>
    <w:p>
      <w:r>
        <w:rPr>
          <w:b/>
        </w:rPr>
        <w:t xml:space="preserve">Esimerkki 6.196</w:t>
      </w:r>
    </w:p>
    <w:p>
      <w:r>
        <w:t xml:space="preserve">Läpikulku: Luksusautojen näyttelytilat on suljettu, shoppailijat on korvattu poliisien falangilla, ja monet toimistot on siirretty väliaikaisesti muualle. Hongkongin keskustaa, maailman kalleimpia kiinteistöjä, on peloteltu globalisaation vastaisten väkivaltaisuuksien pelossa.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kun näyttelytilat suljettiin?</w:t>
      </w:r>
    </w:p>
    <w:p>
      <w:r>
        <w:rPr>
          <w:b/>
        </w:rPr>
        <w:t xml:space="preserve">Tulos</w:t>
      </w:r>
    </w:p>
    <w:p>
      <w:r>
        <w:t xml:space="preserve">Mitä tapahtui ennen kuin näyttelytilat suljettiin?</w:t>
      </w:r>
    </w:p>
    <w:p>
      <w:r>
        <w:rPr>
          <w:b/>
        </w:rPr>
        <w:t xml:space="preserve">Tulos</w:t>
      </w:r>
    </w:p>
    <w:p>
      <w:r>
        <w:t xml:space="preserve">Mitä tapahtui sen jälkeen, kun näyttelytilat suljettiin?</w:t>
      </w:r>
    </w:p>
    <w:p>
      <w:r>
        <w:rPr>
          <w:b/>
        </w:rPr>
        <w:t xml:space="preserve">Tulos</w:t>
      </w:r>
    </w:p>
    <w:p>
      <w:r>
        <w:t xml:space="preserve">Mitä tapahtui ennen globalisaation vastaista väkivaltaa?</w:t>
      </w:r>
    </w:p>
    <w:p>
      <w:r>
        <w:rPr>
          <w:b/>
        </w:rPr>
        <w:t xml:space="preserve">Tulos</w:t>
      </w:r>
    </w:p>
    <w:p>
      <w:r>
        <w:t xml:space="preserve">Mitä tapahtui globalisaation vastaisen väkivallan jälkeen?</w:t>
      </w:r>
    </w:p>
    <w:p>
      <w:r>
        <w:rPr>
          <w:b/>
        </w:rPr>
        <w:t xml:space="preserve">Tulos</w:t>
      </w:r>
    </w:p>
    <w:p>
      <w:r>
        <w:t xml:space="preserve">Mitä tapahtui globalisaation vastaisen väkivallan aikana?</w:t>
      </w:r>
    </w:p>
    <w:p>
      <w:r>
        <w:rPr>
          <w:b/>
        </w:rPr>
        <w:t xml:space="preserve">Tulos</w:t>
      </w:r>
    </w:p>
    <w:p>
      <w:r>
        <w:t xml:space="preserve">Mitä tapahtui, kun ostajat korvattiin poliiseilla?</w:t>
      </w:r>
    </w:p>
    <w:p>
      <w:r>
        <w:rPr>
          <w:b/>
        </w:rPr>
        <w:t xml:space="preserve">Tulos</w:t>
      </w:r>
    </w:p>
    <w:p>
      <w:r>
        <w:t xml:space="preserve">Mitä tapahtui ennen kuin ostajat korvattiin poliiseilla?</w:t>
      </w:r>
    </w:p>
    <w:p>
      <w:r>
        <w:rPr>
          <w:b/>
        </w:rPr>
        <w:t xml:space="preserve">Tulos</w:t>
      </w:r>
    </w:p>
    <w:p>
      <w:r>
        <w:t xml:space="preserve">Mitä tapahtui sen jälkeen, kun ostajat korvattiin poliiseilla?</w:t>
      </w:r>
    </w:p>
    <w:p>
      <w:r>
        <w:rPr>
          <w:b/>
        </w:rPr>
        <w:t xml:space="preserve">Tulos</w:t>
      </w:r>
    </w:p>
    <w:p>
      <w:r>
        <w:t xml:space="preserve">Mitä tapahtui ennen toimistojen siirtämistä?</w:t>
      </w:r>
    </w:p>
    <w:p>
      <w:r>
        <w:rPr>
          <w:b/>
        </w:rPr>
        <w:t xml:space="preserve">Tulos</w:t>
      </w:r>
    </w:p>
    <w:p>
      <w:r>
        <w:t xml:space="preserve">Mitä tapahtui, kun toimistoja siirrettiin?</w:t>
      </w:r>
    </w:p>
    <w:p>
      <w:r>
        <w:rPr>
          <w:b/>
        </w:rPr>
        <w:t xml:space="preserve">Tulos</w:t>
      </w:r>
    </w:p>
    <w:p>
      <w:r>
        <w:t xml:space="preserve">Mitä tapahtui toimistojen siirtämisen jälkeen?</w:t>
      </w:r>
    </w:p>
    <w:p>
      <w:r>
        <w:rPr>
          <w:b/>
        </w:rPr>
        <w:t xml:space="preserve">Tulos</w:t>
      </w:r>
    </w:p>
    <w:p>
      <w:r>
        <w:t xml:space="preserve">Mitä tapahtui ennen kuin Hong Kong pelästyi?</w:t>
      </w:r>
    </w:p>
    <w:p>
      <w:r>
        <w:rPr>
          <w:b/>
        </w:rPr>
        <w:t xml:space="preserve">Tulos</w:t>
      </w:r>
    </w:p>
    <w:p>
      <w:r>
        <w:t xml:space="preserve">Mitä tapahtui, kun Hongkong oli peloissaan?</w:t>
      </w:r>
    </w:p>
    <w:p>
      <w:r>
        <w:rPr>
          <w:b/>
        </w:rPr>
        <w:t xml:space="preserve">Tulos</w:t>
      </w:r>
    </w:p>
    <w:p>
      <w:r>
        <w:t xml:space="preserve">Mitä voisi tapahtua Hongkongin pelästyttyä?</w:t>
      </w:r>
    </w:p>
    <w:p>
      <w:r>
        <w:rPr>
          <w:b/>
        </w:rPr>
        <w:t xml:space="preserve">Esimerkki 6.197</w:t>
      </w:r>
    </w:p>
    <w:p>
      <w:r>
        <w:t xml:space="preserve">Läpikulku: Ritter ei yritä vierailla yhdessäkään niistä kahdeksasta presidentinvirastossa sijaitsevasta kohteesta, jotka Bagdad on asettanut YK:n asetarkastajilta kielletyiksi. Virkamies sanoi, että näissä paikoissa voi vierailla vain YK:n tarkkailijoista ja diplomaateista koostuva erityisryhmä, kuten YK:n pääsihteerin Kofi Annanin ja Irakin varapääministerin Tariq Azizin 23. helmikuuta allekirjoittamassa sopimuksessa määrätään.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irakilainen virkamies puhui?</w:t>
      </w:r>
    </w:p>
    <w:p>
      <w:r>
        <w:rPr>
          <w:b/>
        </w:rPr>
        <w:t xml:space="preserve">Tulos</w:t>
      </w:r>
    </w:p>
    <w:p>
      <w:r>
        <w:t xml:space="preserve">Mitä ei tapahdu irakilaisen virkamiehen puheenvuoron jälkeen?</w:t>
      </w:r>
    </w:p>
    <w:p>
      <w:r>
        <w:rPr>
          <w:b/>
        </w:rPr>
        <w:t xml:space="preserve">Tulos</w:t>
      </w:r>
    </w:p>
    <w:p>
      <w:r>
        <w:t xml:space="preserve">Mikä alkoi irakilaisen virkamiehen puhuessa?</w:t>
      </w:r>
    </w:p>
    <w:p>
      <w:r>
        <w:rPr>
          <w:b/>
        </w:rPr>
        <w:t xml:space="preserve">Tulos</w:t>
      </w:r>
    </w:p>
    <w:p>
      <w:r>
        <w:t xml:space="preserve">Mitä sopimuksen aikana tapahtui?</w:t>
      </w:r>
    </w:p>
    <w:p>
      <w:r>
        <w:rPr>
          <w:b/>
        </w:rPr>
        <w:t xml:space="preserve">Esimerkki 6.198</w:t>
      </w:r>
    </w:p>
    <w:p>
      <w:r>
        <w:t xml:space="preserve">Läpikulku: "Valentin Von Korff, kauppias Credit Suisse First Bostonissa Frankfurtissa. "Jos ulkopuoliset vaikutteet otetaan pois, markkinat itsessään näyttävät hyvin halvoilta.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ei ehkä ole vielä tapahtunut loppuun?</w:t>
      </w:r>
    </w:p>
    <w:p>
      <w:r>
        <w:rPr>
          <w:b/>
        </w:rPr>
        <w:t xml:space="preserve">Tulos</w:t>
      </w:r>
    </w:p>
    <w:p>
      <w:r>
        <w:t xml:space="preserve">Mitä voisi tapahtua, kun ulkopuoliset vaikutteet otetaan pois?</w:t>
      </w:r>
    </w:p>
    <w:p>
      <w:r>
        <w:rPr>
          <w:b/>
        </w:rPr>
        <w:t xml:space="preserve">Esimerkki 6.199</w:t>
      </w:r>
    </w:p>
    <w:p>
      <w:r>
        <w:t xml:space="preserve">Läpikulku: Jos tuomioistuimen määräys ei pakota noudattamaan sitä, oikeusministeriön on harkittava ankarampia toimenpiteitä, sillä silloin sukulaiset vastustavat sekä ministeriön että tuomioistuinten määrittelemää oikeusvaltioperiaatetta. Washingtonin ei kuitenkaan pitäisi kiirehtiä ottamaan Eliania väkisin sukulaisilta.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tapahtuma on alkanut?</w:t>
      </w:r>
    </w:p>
    <w:p>
      <w:r>
        <w:rPr>
          <w:b/>
        </w:rPr>
        <w:t xml:space="preserve">Tulos</w:t>
      </w:r>
    </w:p>
    <w:p>
      <w:r>
        <w:t xml:space="preserve">Mitä voi tapahtua sen jälkeen, kun tuomioistuimen määräys epäonnistuu?</w:t>
      </w:r>
    </w:p>
    <w:p>
      <w:r>
        <w:rPr>
          <w:b/>
        </w:rPr>
        <w:t xml:space="preserve">Tulos</w:t>
      </w:r>
    </w:p>
    <w:p>
      <w:r>
        <w:t xml:space="preserve">Mitä tapahtuu sen jälkeen, kun säännöksiä ei ole noudatettu?</w:t>
      </w:r>
    </w:p>
    <w:p>
      <w:r>
        <w:rPr>
          <w:b/>
        </w:rPr>
        <w:t xml:space="preserve">Tulos</w:t>
      </w:r>
    </w:p>
    <w:p>
      <w:r>
        <w:t xml:space="preserve">Mitä ei ehkä tapahdu sen jälkeen, kun tuomioistuimen määräys epäonnistuu?</w:t>
      </w:r>
    </w:p>
    <w:p>
      <w:r>
        <w:rPr>
          <w:b/>
        </w:rPr>
        <w:t xml:space="preserve">Tulos</w:t>
      </w:r>
    </w:p>
    <w:p>
      <w:r>
        <w:t xml:space="preserve">Mitä ei tapahdu noudattamatta jättämisen jälkeen?</w:t>
      </w:r>
    </w:p>
    <w:p>
      <w:r>
        <w:rPr>
          <w:b/>
        </w:rPr>
        <w:t xml:space="preserve">Tulos</w:t>
      </w:r>
    </w:p>
    <w:p>
      <w:r>
        <w:t xml:space="preserve">Mitä voisi tapahtua sukulaisten vastustamisen jälkeen?</w:t>
      </w:r>
    </w:p>
    <w:p>
      <w:r>
        <w:rPr>
          <w:b/>
        </w:rPr>
        <w:t xml:space="preserve">Esimerkki 6.200</w:t>
      </w:r>
    </w:p>
    <w:p>
      <w:r>
        <w:t xml:space="preserve">Läpikulku: Se oli suhteellisen pieni osa Yhdysvaltojen kellotuonnin 1,5 miljardin dollarin kokonaistuonnista kyseisenä vuonna, kertoo Yhdysvaltain kauppaneuvos Carla Hillsin avustaja. </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Mikä alkoi ennen kuin jokin asia oli tukikelpoinen?</w:t>
      </w:r>
    </w:p>
    <w:p>
      <w:r>
        <w:rPr>
          <w:b/>
        </w:rPr>
        <w:t xml:space="preserve">Tulos</w:t>
      </w:r>
    </w:p>
    <w:p>
      <w:r>
        <w:t xml:space="preserve">Mikä alkoi ennen tapahtumaa, kun jotain oli Yhdysvaltain kauppaedustajan avustajan mukaan?</w:t>
      </w:r>
    </w:p>
    <w:p>
      <w:r>
        <w:rPr>
          <w:b/>
        </w:rPr>
        <w:t xml:space="preserve">Tulos</w:t>
      </w:r>
    </w:p>
    <w:p>
      <w:r>
        <w:t xml:space="preserve">Mitä tapahtui ennen tapahtumaa, kun jotain oli Yhdysvaltain kauppaedustajan avustajan mukaan?</w:t>
      </w:r>
    </w:p>
    <w:p>
      <w:r>
        <w:rPr>
          <w:b/>
        </w:rPr>
        <w:t xml:space="preserve">Tulos</w:t>
      </w:r>
    </w:p>
    <w:p>
      <w:r>
        <w:t xml:space="preserve">Mitä tapahtui sen jälkeen, kun jokin asia oli tukikelpoinen?</w:t>
      </w:r>
    </w:p>
    <w:p>
      <w:r>
        <w:rPr>
          <w:b/>
        </w:rPr>
        <w:t xml:space="preserve">Esimerkki 6.201</w:t>
      </w:r>
    </w:p>
    <w:p>
      <w:r>
        <w:t xml:space="preserve">Läpikulku: Mirza voitti hopeaa aiemmin päivällä häviten Kiinan Zheng Jielle naisten kaksinpelin finaalissa. Taiwanin Lu Yen Hsun ja Hsieh Su Wei sekä Kiinan Yu Xinyuan ja Sun Tiantian jakavat pronssia.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päivän aikana tapahtui?</w:t>
      </w:r>
    </w:p>
    <w:p>
      <w:r>
        <w:rPr>
          <w:b/>
        </w:rPr>
        <w:t xml:space="preserve">Tulos</w:t>
      </w:r>
    </w:p>
    <w:p>
      <w:r>
        <w:t xml:space="preserve">Mitä tapahtui päivän jälkeen?</w:t>
      </w:r>
    </w:p>
    <w:p>
      <w:r>
        <w:rPr>
          <w:b/>
        </w:rPr>
        <w:t xml:space="preserve">Tulos</w:t>
      </w:r>
    </w:p>
    <w:p>
      <w:r>
        <w:t xml:space="preserve">Mitä tapahtui ennen päivää?</w:t>
      </w:r>
    </w:p>
    <w:p>
      <w:r>
        <w:rPr>
          <w:b/>
        </w:rPr>
        <w:t xml:space="preserve">Tulos</w:t>
      </w:r>
    </w:p>
    <w:p>
      <w:r>
        <w:t xml:space="preserve">Mitä tapahtui voiton aikana?</w:t>
      </w:r>
    </w:p>
    <w:p>
      <w:r>
        <w:rPr>
          <w:b/>
        </w:rPr>
        <w:t xml:space="preserve">Tulos</w:t>
      </w:r>
    </w:p>
    <w:p>
      <w:r>
        <w:t xml:space="preserve">Mitä tapahtui voiton jälkeen?</w:t>
      </w:r>
    </w:p>
    <w:p>
      <w:r>
        <w:rPr>
          <w:b/>
        </w:rPr>
        <w:t xml:space="preserve">Tulos</w:t>
      </w:r>
    </w:p>
    <w:p>
      <w:r>
        <w:t xml:space="preserve">Mitä tapahtui ennen voittoa?</w:t>
      </w:r>
    </w:p>
    <w:p>
      <w:r>
        <w:rPr>
          <w:b/>
        </w:rPr>
        <w:t xml:space="preserve">Tulos</w:t>
      </w:r>
    </w:p>
    <w:p>
      <w:r>
        <w:t xml:space="preserve">Mikä alkoi ennen häviämistä?</w:t>
      </w:r>
    </w:p>
    <w:p>
      <w:r>
        <w:rPr>
          <w:b/>
        </w:rPr>
        <w:t xml:space="preserve">Tulos</w:t>
      </w:r>
    </w:p>
    <w:p>
      <w:r>
        <w:t xml:space="preserve">Mikä alkoi häviämisen jälkeen?</w:t>
      </w:r>
    </w:p>
    <w:p>
      <w:r>
        <w:rPr>
          <w:b/>
        </w:rPr>
        <w:t xml:space="preserve">Tulos</w:t>
      </w:r>
    </w:p>
    <w:p>
      <w:r>
        <w:t xml:space="preserve">Mikä alkoi, kun häviäminen alkoi?</w:t>
      </w:r>
    </w:p>
    <w:p>
      <w:r>
        <w:rPr>
          <w:b/>
        </w:rPr>
        <w:t xml:space="preserve">Esimerkki 6.202</w:t>
      </w:r>
    </w:p>
    <w:p>
      <w:r>
        <w:t xml:space="preserve">Läpikulku: MOH on ilmoittanut WHO:lle kaikki vahvistetut lintuinfluenssatapaukset taudin mahdollisen merkityksen vuoksi, kuten muutkin maat tekevät, mutta ne ilmoittavat itse asiassa enemmän kuin niiden olisi pitänyt ja tekevät enemmän kuin niiden olisi pitänyt. "Se on mielestämme hyvin rohkaisevaa", Hall sanoi.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MOH ilmoitti asiasta?</w:t>
      </w:r>
    </w:p>
    <w:p>
      <w:r>
        <w:rPr>
          <w:b/>
        </w:rPr>
        <w:t xml:space="preserve">Tulos</w:t>
      </w:r>
    </w:p>
    <w:p>
      <w:r>
        <w:t xml:space="preserve">Mikä alkoi ennen MOH:n raportointia?</w:t>
      </w:r>
    </w:p>
    <w:p>
      <w:r>
        <w:rPr>
          <w:b/>
        </w:rPr>
        <w:t xml:space="preserve">Tulos</w:t>
      </w:r>
    </w:p>
    <w:p>
      <w:r>
        <w:t xml:space="preserve">Mikä alkoi, kun MOH raportoi?</w:t>
      </w:r>
    </w:p>
    <w:p>
      <w:r>
        <w:rPr>
          <w:b/>
        </w:rPr>
        <w:t xml:space="preserve">Tulos</w:t>
      </w:r>
    </w:p>
    <w:p>
      <w:r>
        <w:t xml:space="preserve">Mikä alkoi MOH:n raportoinnin jälkeen?</w:t>
      </w:r>
    </w:p>
    <w:p>
      <w:r>
        <w:rPr>
          <w:b/>
        </w:rPr>
        <w:t xml:space="preserve">Tulos</w:t>
      </w:r>
    </w:p>
    <w:p>
      <w:r>
        <w:t xml:space="preserve">Mikä päättyi MOH:n raportoinnin jälkeen?</w:t>
      </w:r>
    </w:p>
    <w:p>
      <w:r>
        <w:rPr>
          <w:b/>
        </w:rPr>
        <w:t xml:space="preserve">Tulos</w:t>
      </w:r>
    </w:p>
    <w:p>
      <w:r>
        <w:t xml:space="preserve">Mitä tapahtui sen jälkeen, kun tapaukset oli vahvistettu?</w:t>
      </w:r>
    </w:p>
    <w:p>
      <w:r>
        <w:rPr>
          <w:b/>
        </w:rPr>
        <w:t xml:space="preserve">Tulos</w:t>
      </w:r>
    </w:p>
    <w:p>
      <w:r>
        <w:t xml:space="preserve">Mitä tapahtui, kun tapauksia vahvistettiin?</w:t>
      </w:r>
    </w:p>
    <w:p>
      <w:r>
        <w:rPr>
          <w:b/>
        </w:rPr>
        <w:t xml:space="preserve">Tulos</w:t>
      </w:r>
    </w:p>
    <w:p>
      <w:r>
        <w:t xml:space="preserve">Mitä tapahtui ennen kuin tapaukset vahvistettiin?</w:t>
      </w:r>
    </w:p>
    <w:p>
      <w:r>
        <w:rPr>
          <w:b/>
        </w:rPr>
        <w:t xml:space="preserve">Tulos</w:t>
      </w:r>
    </w:p>
    <w:p>
      <w:r>
        <w:t xml:space="preserve">Mitä tapahtui sen jälkeen, kun tapaukset oli vahvistettu?</w:t>
      </w:r>
    </w:p>
    <w:p>
      <w:r>
        <w:rPr>
          <w:b/>
        </w:rPr>
        <w:t xml:space="preserve">Esimerkki 6.203</w:t>
      </w:r>
    </w:p>
    <w:p>
      <w:r>
        <w:t xml:space="preserve">Läpikulku: EU:n 26. ja 27. jäsenvaltioksi reilun kahden viikon kuluttua, mutta johtajat ovat päättäneet, että niiden liittyminen Euroopan rikkaiden kerhoon jää viimeiseksi useisiin vuosiin. Turkin ehdokkuutta hidastettiin tällä viikolla, kun keskustelut jäädytettiin noin neljäsosasta niistä poliittisista luvuista, jotka Turkin on neuvoteltava, jotta se voisi toteuttaa 40 vuotta kestäneen pyrkimyksensä Euroopan yhdentymiseen.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keskustelun jatkaminen jäädytettiin?</w:t>
      </w:r>
    </w:p>
    <w:p>
      <w:r>
        <w:rPr>
          <w:b/>
        </w:rPr>
        <w:t xml:space="preserve">Tulos</w:t>
      </w:r>
    </w:p>
    <w:p>
      <w:r>
        <w:t xml:space="preserve">Mitä voi tapahtua sen jälkeen, kun keskustelun jatkaminen on jäädytetty?</w:t>
      </w:r>
    </w:p>
    <w:p>
      <w:r>
        <w:rPr>
          <w:b/>
        </w:rPr>
        <w:t xml:space="preserve">Tulos</w:t>
      </w:r>
    </w:p>
    <w:p>
      <w:r>
        <w:t xml:space="preserve">Mitä tapahtui sen jälkeen, kun Bulgariasta ja Romaniasta oli tulossa 26. ja 27. EU-maa?</w:t>
      </w:r>
    </w:p>
    <w:p>
      <w:r>
        <w:rPr>
          <w:b/>
        </w:rPr>
        <w:t xml:space="preserve">Tulos</w:t>
      </w:r>
    </w:p>
    <w:p>
      <w:r>
        <w:t xml:space="preserve">Mitä voi tapahtua sen jälkeen, kun Bulgariasta ja Romaniasta on tulossa 26. ja 27. EU-maa?</w:t>
      </w:r>
    </w:p>
    <w:p>
      <w:r>
        <w:rPr>
          <w:b/>
        </w:rPr>
        <w:t xml:space="preserve">Tulos</w:t>
      </w:r>
    </w:p>
    <w:p>
      <w:r>
        <w:t xml:space="preserve">Mitä voi tapahtua politiikan luvun neuvottelujen jälkeen?</w:t>
      </w:r>
    </w:p>
    <w:p>
      <w:r>
        <w:rPr>
          <w:b/>
        </w:rPr>
        <w:t xml:space="preserve">Tulos</w:t>
      </w:r>
    </w:p>
    <w:p>
      <w:r>
        <w:t xml:space="preserve">Mitä tapahtuu ennen kuin 40 vuotta kestänyt Euroopan yhdentymispyrkimys toteutuu?</w:t>
      </w:r>
    </w:p>
    <w:p>
      <w:r>
        <w:rPr>
          <w:b/>
        </w:rPr>
        <w:t xml:space="preserve">Esimerkki 6.204</w:t>
      </w:r>
    </w:p>
    <w:p>
      <w:r>
        <w:t xml:space="preserve">Läpikulku: Pekingin viranomaiset ovat takavarikoineet ainakin 1 159 kiloa punakeltuaisia munia, ja munat on kielletty Sichuanin maakunnassa sijaitsevan Chengdun ja Guangdongin maakunnassa sijaitsevan Guangzhoun markkinoilla.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munat kiellettiin?</w:t>
      </w:r>
    </w:p>
    <w:p>
      <w:r>
        <w:rPr>
          <w:b/>
        </w:rPr>
        <w:t xml:space="preserve">Tulos</w:t>
      </w:r>
    </w:p>
    <w:p>
      <w:r>
        <w:t xml:space="preserve">Mitä tapahtui ennen kuin munat kiellettiin?</w:t>
      </w:r>
    </w:p>
    <w:p>
      <w:r>
        <w:rPr>
          <w:b/>
        </w:rPr>
        <w:t xml:space="preserve">Tulos</w:t>
      </w:r>
    </w:p>
    <w:p>
      <w:r>
        <w:t xml:space="preserve">Mitä tapahtui munakiellon aikana?</w:t>
      </w:r>
    </w:p>
    <w:p>
      <w:r>
        <w:rPr>
          <w:b/>
        </w:rPr>
        <w:t xml:space="preserve">Tulos</w:t>
      </w:r>
    </w:p>
    <w:p>
      <w:r>
        <w:t xml:space="preserve">Mitä tapahtui ennen kuin munat takavarikoitiin?</w:t>
      </w:r>
    </w:p>
    <w:p>
      <w:r>
        <w:rPr>
          <w:b/>
        </w:rPr>
        <w:t xml:space="preserve">Esimerkki 6.205</w:t>
      </w:r>
    </w:p>
    <w:p>
      <w:r>
        <w:t xml:space="preserve">Läpikulku: Tian Liangin kanssa. Tian erotettiin myöhemmin maajoukkueesta, koska hän oli tehnyt liikaa kaupallisia mainoksia.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kun hän pääsi otsikoihin?</w:t>
      </w:r>
    </w:p>
    <w:p>
      <w:r>
        <w:rPr>
          <w:b/>
        </w:rPr>
        <w:t xml:space="preserve">Tulos</w:t>
      </w:r>
    </w:p>
    <w:p>
      <w:r>
        <w:t xml:space="preserve">Mitä tapahtui sen jälkeen, kun hän pääsi otsikoihin?</w:t>
      </w:r>
    </w:p>
    <w:p>
      <w:r>
        <w:rPr>
          <w:b/>
        </w:rPr>
        <w:t xml:space="preserve">Tulos</w:t>
      </w:r>
    </w:p>
    <w:p>
      <w:r>
        <w:t xml:space="preserve">Mitä tapahtui ennen kuin Liang heitettiin ulos joukkueesta?</w:t>
      </w:r>
    </w:p>
    <w:p>
      <w:r>
        <w:rPr>
          <w:b/>
        </w:rPr>
        <w:t xml:space="preserve">Esimerkki 6.206</w:t>
      </w:r>
    </w:p>
    <w:p>
      <w:r>
        <w:t xml:space="preserve">Läpikulku: United Front kokoaa yhteen henkilöitä Hongkongin ahdistuneesta demokratiaa kannattavasta ryhmittymästä, kuten Frontier-ryhmästä ja Demokraattisesta puolueesta. Sen mielenosoitukset ovat pieniä mutta äänekkäitä.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yhdistyneellä rintamalla on sen jälkeen, kun se on kerännyt yksilöitä?</w:t>
      </w:r>
    </w:p>
    <w:p>
      <w:r>
        <w:rPr>
          <w:b/>
        </w:rPr>
        <w:t xml:space="preserve">Tulos</w:t>
      </w:r>
    </w:p>
    <w:p>
      <w:r>
        <w:t xml:space="preserve">Mitä Yhdistetty rintama tekee yksilöille, ennen kuin se voi järjestää mielenosoituksia?</w:t>
      </w:r>
    </w:p>
    <w:p>
      <w:r>
        <w:rPr>
          <w:b/>
        </w:rPr>
        <w:t xml:space="preserve">Tulos</w:t>
      </w:r>
    </w:p>
    <w:p>
      <w:r>
        <w:t xml:space="preserve">Mitä demokratiaa kannattava ryhmä tekee, kun otetaan huomioon Frontier-ryhmä ja demokraattinen puolue?</w:t>
      </w:r>
    </w:p>
    <w:p>
      <w:r>
        <w:rPr>
          <w:b/>
        </w:rPr>
        <w:t xml:space="preserve">Esimerkki 6.207</w:t>
      </w:r>
    </w:p>
    <w:p>
      <w:r>
        <w:t xml:space="preserve">Läpikulku: Venäjän uusi laki sanoo, että ulkomaalaisrahoitteisten, politiikkaan liittyvien kansalaisjärjestöjen on rekisteröidyttävä "ulkomaisiksi agenteiksi" - termi, joka viittaa vakoiluun. Neuvostoliiton kauden pahimpien sortotoimien aikana "ulkomaan agentti" -nimitystä käytettiin toisinajattelijoiden - tai yksinkertaisesti Josif Stalinin poliittisten kilpailijoiden - ilmiantamiseksi, ja se saattoi johtaa teloitukseen.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olisi voinut tapahtua toisinajattelijoiden ilmiannon jälkeen?</w:t>
      </w:r>
    </w:p>
    <w:p>
      <w:r>
        <w:rPr>
          <w:b/>
        </w:rPr>
        <w:t xml:space="preserve">Tulos</w:t>
      </w:r>
    </w:p>
    <w:p>
      <w:r>
        <w:t xml:space="preserve">Mitä tapahtui ennen toisinajattelijoiden ilmiantamista?</w:t>
      </w:r>
    </w:p>
    <w:p>
      <w:r>
        <w:rPr>
          <w:b/>
        </w:rPr>
        <w:t xml:space="preserve">Tulos</w:t>
      </w:r>
    </w:p>
    <w:p>
      <w:r>
        <w:t xml:space="preserve">Mitä tapahtuu ryhmien rekisteröitymisen jälkeen?</w:t>
      </w:r>
    </w:p>
    <w:p>
      <w:r>
        <w:rPr>
          <w:b/>
        </w:rPr>
        <w:t xml:space="preserve">Tulos</w:t>
      </w:r>
    </w:p>
    <w:p>
      <w:r>
        <w:t xml:space="preserve">Mitä tapahtuu ennen kuin ryhmät rekisteröityvät?</w:t>
      </w:r>
    </w:p>
    <w:p>
      <w:r>
        <w:rPr>
          <w:b/>
        </w:rPr>
        <w:t xml:space="preserve">Esimerkki 6.208</w:t>
      </w:r>
    </w:p>
    <w:p>
      <w:r>
        <w:t xml:space="preserve">Läpikulku: Hänen odotetaan tapaavan Irakin varapääministerin Tariq Azizin myöhemmin iltapäivällä. Yksi merkittävä kiistakohta on ollut Irakin ehdotus, jonka mukaan Irakin presidentin toimipaikat on avattava enintään kuudeksikymmeneksi päiväksi.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ehdotuksen jälkeen voi tapahtua?</w:t>
      </w:r>
    </w:p>
    <w:p>
      <w:r>
        <w:rPr>
          <w:b/>
        </w:rPr>
        <w:t xml:space="preserve">Tulos</w:t>
      </w:r>
    </w:p>
    <w:p>
      <w:r>
        <w:t xml:space="preserve">Mitä tapahtui ennen kuin hänen odotettiin tapaavan pääministerin?</w:t>
      </w:r>
    </w:p>
    <w:p>
      <w:r>
        <w:rPr>
          <w:b/>
        </w:rPr>
        <w:t xml:space="preserve">Tulos</w:t>
      </w:r>
    </w:p>
    <w:p>
      <w:r>
        <w:t xml:space="preserve">Mitä tapahtui ennen ehdotusta?</w:t>
      </w:r>
    </w:p>
    <w:p>
      <w:r>
        <w:rPr>
          <w:b/>
        </w:rPr>
        <w:t xml:space="preserve">Tulos</w:t>
      </w:r>
    </w:p>
    <w:p>
      <w:r>
        <w:t xml:space="preserve">Mitä tapahtuu sen jälkeen, kun presidentinvaalipaikat on avattu enintään kuudeksikymmeneksi päiväksi?</w:t>
      </w:r>
    </w:p>
    <w:p>
      <w:r>
        <w:rPr>
          <w:b/>
        </w:rPr>
        <w:t xml:space="preserve">Esimerkki 6.209</w:t>
      </w:r>
    </w:p>
    <w:p>
      <w:r>
        <w:t xml:space="preserve">Läpikulku: Press Trust of India -uutistoimisto siteerasi häntä sanomalla, että se on vain heidän väärintulkintansa. Hallituksen varapuheenjohtaja Shashank Manohar sanoi kuitenkin, että Dalmiyalle oli annettu reilu mahdollisuus.</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uutistoimisto lainasi jotakuta?</w:t>
      </w:r>
    </w:p>
    <w:p>
      <w:r>
        <w:rPr>
          <w:b/>
        </w:rPr>
        <w:t xml:space="preserve">Tulos</w:t>
      </w:r>
    </w:p>
    <w:p>
      <w:r>
        <w:t xml:space="preserve">Mitä tapahtui sen jälkeen, kun uutistoimisto siteerasi jotakuta?</w:t>
      </w:r>
    </w:p>
    <w:p>
      <w:r>
        <w:rPr>
          <w:b/>
        </w:rPr>
        <w:t xml:space="preserve">Tulos</w:t>
      </w:r>
    </w:p>
    <w:p>
      <w:r>
        <w:t xml:space="preserve">Mitä tapahtui ennen kuin hän sanoi mitään?</w:t>
      </w:r>
    </w:p>
    <w:p>
      <w:r>
        <w:rPr>
          <w:b/>
        </w:rPr>
        <w:t xml:space="preserve">Tulos</w:t>
      </w:r>
    </w:p>
    <w:p>
      <w:r>
        <w:t xml:space="preserve">Mikä alkoi ennen kuin hän sanoi mitään?</w:t>
      </w:r>
    </w:p>
    <w:p>
      <w:r>
        <w:rPr>
          <w:b/>
        </w:rPr>
        <w:t xml:space="preserve">Tulos</w:t>
      </w:r>
    </w:p>
    <w:p>
      <w:r>
        <w:t xml:space="preserve">Mikä alkoi sen jälkeen, kun hän oli sanonut mitään?</w:t>
      </w:r>
    </w:p>
    <w:p>
      <w:r>
        <w:rPr>
          <w:b/>
        </w:rPr>
        <w:t xml:space="preserve">Tulos</w:t>
      </w:r>
    </w:p>
    <w:p>
      <w:r>
        <w:t xml:space="preserve">Mitä tapahtui ennen heidän väärintulkintaansa?</w:t>
      </w:r>
    </w:p>
    <w:p>
      <w:r>
        <w:rPr>
          <w:b/>
        </w:rPr>
        <w:t xml:space="preserve">Tulos</w:t>
      </w:r>
    </w:p>
    <w:p>
      <w:r>
        <w:t xml:space="preserve">Mitä tapahtui heidän väärintulkintansa jälkeen?</w:t>
      </w:r>
    </w:p>
    <w:p>
      <w:r>
        <w:rPr>
          <w:b/>
        </w:rPr>
        <w:t xml:space="preserve">Tulos</w:t>
      </w:r>
    </w:p>
    <w:p>
      <w:r>
        <w:t xml:space="preserve">Mitä tapahtui ennen reilua mahdollisuutta?</w:t>
      </w:r>
    </w:p>
    <w:p>
      <w:r>
        <w:rPr>
          <w:b/>
        </w:rPr>
        <w:t xml:space="preserve">Tulos</w:t>
      </w:r>
    </w:p>
    <w:p>
      <w:r>
        <w:t xml:space="preserve">Mitä tapahtui reilun mahdollisuuden jälkeen?</w:t>
      </w:r>
    </w:p>
    <w:p>
      <w:r>
        <w:rPr>
          <w:b/>
        </w:rPr>
        <w:t xml:space="preserve">Tulos</w:t>
      </w:r>
    </w:p>
    <w:p>
      <w:r>
        <w:t xml:space="preserve">Mitä tapahtui ennen kuin Manohar puhui?</w:t>
      </w:r>
    </w:p>
    <w:p>
      <w:r>
        <w:rPr>
          <w:b/>
        </w:rPr>
        <w:t xml:space="preserve">Tulos</w:t>
      </w:r>
    </w:p>
    <w:p>
      <w:r>
        <w:t xml:space="preserve">Mitä tapahtui, kun Manohar puhui?</w:t>
      </w:r>
    </w:p>
    <w:p>
      <w:r>
        <w:rPr>
          <w:b/>
        </w:rPr>
        <w:t xml:space="preserve">Tulos</w:t>
      </w:r>
    </w:p>
    <w:p>
      <w:r>
        <w:t xml:space="preserve">Mitä tapahtui Manoharin puheen jälkeen?</w:t>
      </w:r>
    </w:p>
    <w:p>
      <w:r>
        <w:rPr>
          <w:b/>
        </w:rPr>
        <w:t xml:space="preserve">Esimerkki 6.210</w:t>
      </w:r>
    </w:p>
    <w:p>
      <w:r>
        <w:t xml:space="preserve">Läpikulku: McGrath joutui vakuuttamaan kipparinsa Pontingin siitä, että hän pystyisi pelaamaan viiden päivän ottelun loppuun tarvittuaan särkylääkkeitä Australian voittoon Gabbassa. Hän keilasi 18 yötä tehoin 0-51.</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McGrath joutui vakuuttamaan kipparinsa?</w:t>
      </w:r>
    </w:p>
    <w:p>
      <w:r>
        <w:rPr>
          <w:b/>
        </w:rPr>
        <w:t xml:space="preserve">Tulos</w:t>
      </w:r>
    </w:p>
    <w:p>
      <w:r>
        <w:t xml:space="preserve">Mitä tapahtui ennen kuin McGrathin piti vakuuttaa kipparinsa?</w:t>
      </w:r>
    </w:p>
    <w:p>
      <w:r>
        <w:rPr>
          <w:b/>
        </w:rPr>
        <w:t xml:space="preserve">Tulos</w:t>
      </w:r>
    </w:p>
    <w:p>
      <w:r>
        <w:t xml:space="preserve">Mitä tapahtui ennen kuin McGrath joutui vakuuttamaan kipparinsa, mutta ei ole lopettanut?</w:t>
      </w:r>
    </w:p>
    <w:p>
      <w:r>
        <w:rPr>
          <w:b/>
        </w:rPr>
        <w:t xml:space="preserve">Tulos</w:t>
      </w:r>
    </w:p>
    <w:p>
      <w:r>
        <w:t xml:space="preserve">Mitä tapahtui sen jälkeen, kun McGrath keilasi 18 overs?</w:t>
      </w:r>
    </w:p>
    <w:p>
      <w:r>
        <w:rPr>
          <w:b/>
        </w:rPr>
        <w:t xml:space="preserve">Tulos</w:t>
      </w:r>
    </w:p>
    <w:p>
      <w:r>
        <w:t xml:space="preserve">Mitä tapahtui ennen kuin McGrath keilasi 18 overs?</w:t>
      </w:r>
    </w:p>
    <w:p>
      <w:r>
        <w:rPr>
          <w:b/>
        </w:rPr>
        <w:t xml:space="preserve">Tulos</w:t>
      </w:r>
    </w:p>
    <w:p>
      <w:r>
        <w:t xml:space="preserve">Mitä tapahtui ennen kuin McGrath keilasi 18 overs, mutta ei ole lopettanut?</w:t>
      </w:r>
    </w:p>
    <w:p>
      <w:r>
        <w:rPr>
          <w:b/>
        </w:rPr>
        <w:t xml:space="preserve">Tulos</w:t>
      </w:r>
    </w:p>
    <w:p>
      <w:r>
        <w:t xml:space="preserve">Mitä tapahtui viiden päivän ottelun aikana?</w:t>
      </w:r>
    </w:p>
    <w:p>
      <w:r>
        <w:rPr>
          <w:b/>
        </w:rPr>
        <w:t xml:space="preserve">Tulos</w:t>
      </w:r>
    </w:p>
    <w:p>
      <w:r>
        <w:t xml:space="preserve">Mitä tapahtui ennen viiden päivän ottelua?</w:t>
      </w:r>
    </w:p>
    <w:p>
      <w:r>
        <w:rPr>
          <w:b/>
        </w:rPr>
        <w:t xml:space="preserve">Tulos</w:t>
      </w:r>
    </w:p>
    <w:p>
      <w:r>
        <w:t xml:space="preserve">Mitä tapahtui viiden päivän ottelun jälkeen?</w:t>
      </w:r>
    </w:p>
    <w:p>
      <w:r>
        <w:rPr>
          <w:b/>
        </w:rPr>
        <w:t xml:space="preserve">Esimerkki 6.211</w:t>
      </w:r>
    </w:p>
    <w:p>
      <w:r>
        <w:t xml:space="preserve">Läpikulku: "Israel ei ole ensimmäinen maa, joka tuo alueelle ydinaseita. Tämä on politiikkamme, eikä se ole muuttunut", hän sanoi lehdistötilaisuudessa tavattuaan Saksan liittokansleri Angela Merkelin.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kokouksen jälkeen?</w:t>
      </w:r>
    </w:p>
    <w:p>
      <w:r>
        <w:rPr>
          <w:b/>
        </w:rPr>
        <w:t xml:space="preserve">Tulos</w:t>
      </w:r>
    </w:p>
    <w:p>
      <w:r>
        <w:t xml:space="preserve">Mitä tapahtui ennen lehdistötilaisuutta?</w:t>
      </w:r>
    </w:p>
    <w:p>
      <w:r>
        <w:rPr>
          <w:b/>
        </w:rPr>
        <w:t xml:space="preserve">Tulos</w:t>
      </w:r>
    </w:p>
    <w:p>
      <w:r>
        <w:t xml:space="preserve">Mikä on alkanut ennen lehdistötilaisuutta?</w:t>
      </w:r>
    </w:p>
    <w:p>
      <w:r>
        <w:rPr>
          <w:b/>
        </w:rPr>
        <w:t xml:space="preserve">Tulos</w:t>
      </w:r>
    </w:p>
    <w:p>
      <w:r>
        <w:t xml:space="preserve">Mikä on päättynyt ennen lehdistötilaisuutta?</w:t>
      </w:r>
    </w:p>
    <w:p>
      <w:r>
        <w:rPr>
          <w:b/>
        </w:rPr>
        <w:t xml:space="preserve">Esimerkki 6.212</w:t>
      </w:r>
    </w:p>
    <w:p>
      <w:r>
        <w:t xml:space="preserve">Läpikulku: Gonzalezin palauttamista Kuubaan koskevan Yhdysvaltain hallituksen päätöksen peruuttaminen voidaan vielä pakottaa Etelä-Floridan maanpakolaisilta. Castro osallistui torstaina tiedotusvälineiden työntekijöiden mielenosoitukseen Havannan kokouspalatsissa, jossa vaadittiin Gonzalezin palauttamista.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presidentti Fidel Castroa vastaan suunnattujen mielenosoitusten jälkeen?</w:t>
      </w:r>
    </w:p>
    <w:p>
      <w:r>
        <w:rPr>
          <w:b/>
        </w:rPr>
        <w:t xml:space="preserve">Tulos</w:t>
      </w:r>
    </w:p>
    <w:p>
      <w:r>
        <w:t xml:space="preserve">Mitä tapahtui, kun Castro osallistui johonkin torstaina?</w:t>
      </w:r>
    </w:p>
    <w:p>
      <w:r>
        <w:rPr>
          <w:b/>
        </w:rPr>
        <w:t xml:space="preserve">Tulos</w:t>
      </w:r>
    </w:p>
    <w:p>
      <w:r>
        <w:t xml:space="preserve">Mitä saattaa tapahtua presidentti Fidel Castroa vastaan suunnattujen mielenosoitusten jälkeen?</w:t>
      </w:r>
    </w:p>
    <w:p>
      <w:r>
        <w:rPr>
          <w:b/>
        </w:rPr>
        <w:t xml:space="preserve">Tulos</w:t>
      </w:r>
    </w:p>
    <w:p>
      <w:r>
        <w:t xml:space="preserve">Mitä tapahtui ennen presidentti Fidel Castron vastaisia protesteja?</w:t>
      </w:r>
    </w:p>
    <w:p>
      <w:r>
        <w:rPr>
          <w:b/>
        </w:rPr>
        <w:t xml:space="preserve">Tulos</w:t>
      </w:r>
    </w:p>
    <w:p>
      <w:r>
        <w:t xml:space="preserve">Mitä tapahtui Yhdysvaltain hallituksen päätöksen jälkeen?</w:t>
      </w:r>
    </w:p>
    <w:p>
      <w:r>
        <w:rPr>
          <w:b/>
        </w:rPr>
        <w:t xml:space="preserve">Tulos</w:t>
      </w:r>
    </w:p>
    <w:p>
      <w:r>
        <w:t xml:space="preserve">Mitä oli tapahtunut ennen Yhdysvaltain hallituksen päätöstä?</w:t>
      </w:r>
    </w:p>
    <w:p>
      <w:r>
        <w:rPr>
          <w:b/>
        </w:rPr>
        <w:t xml:space="preserve">Esimerkki 6.213</w:t>
      </w:r>
    </w:p>
    <w:p>
      <w:r>
        <w:t xml:space="preserve">Läpikulku: Pystyin tekemään, mitä halusin, ja se helpotti minua", hän sanoi. Lukiolaiseen kohdistui huomattavia paineita, sillä hänen oli voitettava kilpailu päästäkseen Grand Prix -finaaliin Pietarissa myöhemmin tässä kuussa.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joku vapautettiin?</w:t>
      </w:r>
    </w:p>
    <w:p>
      <w:r>
        <w:rPr>
          <w:b/>
        </w:rPr>
        <w:t xml:space="preserve">Tulos</w:t>
      </w:r>
    </w:p>
    <w:p>
      <w:r>
        <w:t xml:space="preserve">mitä tapahtui sen jälkeen, kun joku oli vapautettu?</w:t>
      </w:r>
    </w:p>
    <w:p>
      <w:r>
        <w:rPr>
          <w:b/>
        </w:rPr>
        <w:t xml:space="preserve">Tulos</w:t>
      </w:r>
    </w:p>
    <w:p>
      <w:r>
        <w:t xml:space="preserve">Mitä tapahtui ennen finaalia?</w:t>
      </w:r>
    </w:p>
    <w:p>
      <w:r>
        <w:rPr>
          <w:b/>
        </w:rPr>
        <w:t xml:space="preserve">Tulos</w:t>
      </w:r>
    </w:p>
    <w:p>
      <w:r>
        <w:t xml:space="preserve">Mitä tapahtui finaalin jälkeen?</w:t>
      </w:r>
    </w:p>
    <w:p>
      <w:r>
        <w:rPr>
          <w:b/>
        </w:rPr>
        <w:t xml:space="preserve">Esimerkki 6.214</w:t>
      </w:r>
    </w:p>
    <w:p>
      <w:r>
        <w:t xml:space="preserve">Läpikulku: Tie Ning on ensimmäinen naiskirjailija, joka valittiin Kiinan kirjailijaliiton puheenjohtajaksi. 49-vuotias Tie Ning rikkoi hallituksen tukeman järjestön stereotypian. "Se päättää suurten mestareiden hallitseman kirjallisuusmaailman aikakauden ja aloittaa tavallisten ihmisten aikakauden", kirjoitti kirjailijakollega Sun Yunxiao blogissaan kommentoidessaan Tien valintaa.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heidät valittiin?</w:t>
      </w:r>
    </w:p>
    <w:p>
      <w:r>
        <w:rPr>
          <w:b/>
        </w:rPr>
        <w:t xml:space="preserve">Tulos</w:t>
      </w:r>
    </w:p>
    <w:p>
      <w:r>
        <w:t xml:space="preserve">Mikä alkoi ennen kuin heidät valittiin?</w:t>
      </w:r>
    </w:p>
    <w:p>
      <w:r>
        <w:rPr>
          <w:b/>
        </w:rPr>
        <w:t xml:space="preserve">Tulos</w:t>
      </w:r>
    </w:p>
    <w:p>
      <w:r>
        <w:t xml:space="preserve">Mitä tapahtui sen jälkeen, kun jokin rikkoutui?</w:t>
      </w:r>
    </w:p>
    <w:p>
      <w:r>
        <w:rPr>
          <w:b/>
        </w:rPr>
        <w:t xml:space="preserve">Tulos</w:t>
      </w:r>
    </w:p>
    <w:p>
      <w:r>
        <w:t xml:space="preserve">Mitä tapahtui ennen kuin jokin rikkoutui?</w:t>
      </w:r>
    </w:p>
    <w:p>
      <w:r>
        <w:rPr>
          <w:b/>
        </w:rPr>
        <w:t xml:space="preserve">Tulos</w:t>
      </w:r>
    </w:p>
    <w:p>
      <w:r>
        <w:t xml:space="preserve">Mikä alkoi ennen kuin jokin meni rikki?</w:t>
      </w:r>
    </w:p>
    <w:p>
      <w:r>
        <w:rPr>
          <w:b/>
        </w:rPr>
        <w:t xml:space="preserve">Tulos</w:t>
      </w:r>
    </w:p>
    <w:p>
      <w:r>
        <w:t xml:space="preserve">Mitä tapahtui ennen kuin joku kirjoitti?</w:t>
      </w:r>
    </w:p>
    <w:p>
      <w:r>
        <w:rPr>
          <w:b/>
        </w:rPr>
        <w:t xml:space="preserve">Tulos</w:t>
      </w:r>
    </w:p>
    <w:p>
      <w:r>
        <w:t xml:space="preserve">Mitä tapahtui, kun joku kirjoitti?</w:t>
      </w:r>
    </w:p>
    <w:p>
      <w:r>
        <w:rPr>
          <w:b/>
        </w:rPr>
        <w:t xml:space="preserve">Esimerkki 6.215</w:t>
      </w:r>
    </w:p>
    <w:p>
      <w:r>
        <w:t xml:space="preserve">Läpikulku: Se on vain muistutus siitä, että se on tupessa ja käytettävissä", hän lisäsi. Shen toisti Kiinan toiveet rauhanomaisesta jälleenyhdistymisestä Taiwanin kanssa, mutta varoitti: "Jos saarella nousee esiin itsenäisyyskysymys tai ulkomaiset voimat sekaantuvat Taiwanin asioihin, meidän on pakko ryhtyä muihin tarvittaviin toimenpiteisiin."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Shen lisäsi lausuntonsa?</w:t>
      </w:r>
    </w:p>
    <w:p>
      <w:r>
        <w:rPr>
          <w:b/>
        </w:rPr>
        <w:t xml:space="preserve">Tulos</w:t>
      </w:r>
    </w:p>
    <w:p>
      <w:r>
        <w:t xml:space="preserve">Mitä tapahtui sen jälkeen, kun Shen lisäsi lausuntonsa?</w:t>
      </w:r>
    </w:p>
    <w:p>
      <w:r>
        <w:rPr>
          <w:b/>
        </w:rPr>
        <w:t xml:space="preserve">Tulos</w:t>
      </w:r>
    </w:p>
    <w:p>
      <w:r>
        <w:t xml:space="preserve">Mitä tapahtuu, jos kysymys itsenäisyydestä nousee esiin?</w:t>
      </w:r>
    </w:p>
    <w:p>
      <w:r>
        <w:rPr>
          <w:b/>
        </w:rPr>
        <w:t xml:space="preserve">Tulos</w:t>
      </w:r>
    </w:p>
    <w:p>
      <w:r>
        <w:t xml:space="preserve">Mitä tapahtuu, jos vieras voima puuttuu asiaan?</w:t>
      </w:r>
    </w:p>
    <w:p>
      <w:r>
        <w:rPr>
          <w:b/>
        </w:rPr>
        <w:t xml:space="preserve">Esimerkki 6.216</w:t>
      </w:r>
    </w:p>
    <w:p>
      <w:r>
        <w:t xml:space="preserve">Läpikulku: Ison-Britannian YK-suurlähettiläs Emyr Jones Parry kehotti jälleen Israelia "jäädyttämään kaiken siirtokuntatoiminnan, mukaan lukien nykyisten siirtokuntien "luonnollinen kasvu", ja purkamaan kaikki vuodesta 2001 lähtien rakennetut etuvartioasemat etenemissuunnitelman määräysten mukaisesti". Hän painosti palestiinalaishallintoa tekemään kaikkensa "terrorismin estämiseksi".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Parry kehotti jälleen Israelia?</w:t>
      </w:r>
    </w:p>
    <w:p>
      <w:r>
        <w:rPr>
          <w:b/>
        </w:rPr>
        <w:t xml:space="preserve">Tulos</w:t>
      </w:r>
    </w:p>
    <w:p>
      <w:r>
        <w:t xml:space="preserve">Mitä voisi tapahtua sen jälkeen, kun Parry on jälleen kehottanut Israelia?</w:t>
      </w:r>
    </w:p>
    <w:p>
      <w:r>
        <w:rPr>
          <w:b/>
        </w:rPr>
        <w:t xml:space="preserve">Tulos</w:t>
      </w:r>
    </w:p>
    <w:p>
      <w:r>
        <w:t xml:space="preserve">Mitä tapahtui ennen kuin Parry kehotti jälleen Israelia?</w:t>
      </w:r>
    </w:p>
    <w:p>
      <w:r>
        <w:rPr>
          <w:b/>
        </w:rPr>
        <w:t xml:space="preserve">Tulos</w:t>
      </w:r>
    </w:p>
    <w:p>
      <w:r>
        <w:t xml:space="preserve">Mikä alkoi ennen kuin Parry kehotti jälleen Israelia?</w:t>
      </w:r>
    </w:p>
    <w:p>
      <w:r>
        <w:rPr>
          <w:b/>
        </w:rPr>
        <w:t xml:space="preserve">Tulos</w:t>
      </w:r>
    </w:p>
    <w:p>
      <w:r>
        <w:t xml:space="preserve">Mitä tapahtui sen jälkeen, kun hän painosti palestiinalaishallintoa?</w:t>
      </w:r>
    </w:p>
    <w:p>
      <w:r>
        <w:rPr>
          <w:b/>
        </w:rPr>
        <w:t xml:space="preserve">Tulos</w:t>
      </w:r>
    </w:p>
    <w:p>
      <w:r>
        <w:t xml:space="preserve">Mitä voisi tapahtua sen jälkeen, kun hän on painostanut palestiinalaishallintoa?</w:t>
      </w:r>
    </w:p>
    <w:p>
      <w:r>
        <w:rPr>
          <w:b/>
        </w:rPr>
        <w:t xml:space="preserve">Tulos</w:t>
      </w:r>
    </w:p>
    <w:p>
      <w:r>
        <w:t xml:space="preserve">Mitä tapahtui ennen kuin hän painosti palestiinalaishallintoa?</w:t>
      </w:r>
    </w:p>
    <w:p>
      <w:r>
        <w:rPr>
          <w:b/>
        </w:rPr>
        <w:t xml:space="preserve">Esimerkki 6.217</w:t>
      </w:r>
    </w:p>
    <w:p>
      <w:r>
        <w:t xml:space="preserve">Läpikulku: Hän lisäsi, että erityisesti rekistereistä on tehtävä oikeudenmukaisempia uusille jäsenvaltioille." Britannian ehdotusten tavoitteena on päästä eroon talousarvion umpikujasta ennen ensi viikolla Brysselissä pidettävää EU:n huippukokousta.</w:t>
      </w:r>
    </w:p>
    <w:p>
      <w:r>
        <w:rPr>
          <w:b/>
        </w:rPr>
        <w:t xml:space="preserve">Tulos</w:t>
      </w:r>
    </w:p>
    <w:p>
      <w:r>
        <w:t xml:space="preserve">Mitä voi tapahtua ennen EU:n huippukokousta Brysselissä ensi viikolla?</w:t>
      </w:r>
    </w:p>
    <w:p>
      <w:r>
        <w:rPr>
          <w:b/>
        </w:rPr>
        <w:t xml:space="preserve">Esimerkki 6.218</w:t>
      </w:r>
    </w:p>
    <w:p>
      <w:r>
        <w:t xml:space="preserve">Läpikulku: Sisonin vuonna 1968 perustama Filippiinien kommunistinen puolue (CPP) ja sen aseistettu siipi Uusi kansanarmeija (NPA) ovat Yhdysvaltain ulkoministeriön ja länsimaisten liittolaisten mukaan "ulkomaisia terroristijärjestöjä". Sison, joka elää maanpaossa Alankomaissa, josta hän hakee poliittista turvapaikkaa, syytti presidentti Gloria Arroyon hallitusta CPP-NPA:n sekaantumisesta terrorismiin perustellakseen pidätyksensä Manilan tärkeimmän sotilaallisen liittolaisen Washingtonin toimesta.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vuonna 1968?</w:t>
      </w:r>
    </w:p>
    <w:p>
      <w:r>
        <w:rPr>
          <w:b/>
        </w:rPr>
        <w:t xml:space="preserve">Tulos</w:t>
      </w:r>
    </w:p>
    <w:p>
      <w:r>
        <w:t xml:space="preserve">Mikä alkoi ennen kuin Yhdysvaltain ulkoministeriö nimesi CCP-NPA:n terroristijärjestöksi?</w:t>
      </w:r>
    </w:p>
    <w:p>
      <w:r>
        <w:rPr>
          <w:b/>
        </w:rPr>
        <w:t xml:space="preserve">Tulos</w:t>
      </w:r>
    </w:p>
    <w:p>
      <w:r>
        <w:t xml:space="preserve">Mikä alkoi sen jälkeen, kun Yhdysvaltain ulkoministeriö nimesi CCP-NPA:n terroristijärjestöksi?</w:t>
      </w:r>
    </w:p>
    <w:p>
      <w:r>
        <w:rPr>
          <w:b/>
        </w:rPr>
        <w:t xml:space="preserve">Tulos</w:t>
      </w:r>
    </w:p>
    <w:p>
      <w:r>
        <w:t xml:space="preserve">Mikä päättyi sen jälkeen, kun Yhdysvaltain ulkoministeriö nimesi CCP-NPA:n terroristijärjestöksi?</w:t>
      </w:r>
    </w:p>
    <w:p>
      <w:r>
        <w:rPr>
          <w:b/>
        </w:rPr>
        <w:t xml:space="preserve">Tulos</w:t>
      </w:r>
    </w:p>
    <w:p>
      <w:r>
        <w:t xml:space="preserve">Mikä päättyi ennen kuin Yhdysvaltain ulkoministeriö nimesi CCP-NPA:n terroristijärjestöksi?</w:t>
      </w:r>
    </w:p>
    <w:p>
      <w:r>
        <w:rPr>
          <w:b/>
        </w:rPr>
        <w:t xml:space="preserve">Tulos</w:t>
      </w:r>
    </w:p>
    <w:p>
      <w:r>
        <w:t xml:space="preserve">Mitä tapahtui Sisonin maanpaossa?</w:t>
      </w:r>
    </w:p>
    <w:p>
      <w:r>
        <w:rPr>
          <w:b/>
        </w:rPr>
        <w:t xml:space="preserve">Tulos</w:t>
      </w:r>
    </w:p>
    <w:p>
      <w:r>
        <w:t xml:space="preserve">Mitä tapahtui ennen Sisonin maanpakoa?</w:t>
      </w:r>
    </w:p>
    <w:p>
      <w:r>
        <w:rPr>
          <w:b/>
        </w:rPr>
        <w:t xml:space="preserve">Tulos</w:t>
      </w:r>
    </w:p>
    <w:p>
      <w:r>
        <w:t xml:space="preserve">Mitä tapahtui Sisonin maanpakolaisuuden jälkeen?</w:t>
      </w:r>
    </w:p>
    <w:p>
      <w:r>
        <w:rPr>
          <w:b/>
        </w:rPr>
        <w:t xml:space="preserve">Esimerkki 6.219</w:t>
      </w:r>
    </w:p>
    <w:p>
      <w:r>
        <w:t xml:space="preserve">Läpikulku: Nijazov puolestaan lupasi kohdella Venäjää etuuskohtelukumppanina, vaikka kaasun hintaa nostettaisiinkin jopa 100 dollariin 1000 kuutiometriltä, Kommersant muistutti. Nyt hinta kuitenkin todennäköisesti pysyisi ennallaan, kun taas "poliittiset lupaukset pysyä uskollisena Venäjälle ja olla osallistumatta erilaisiin muihin putkihankkeisiin ja kauttakulkuun EU:hun ovat menneet Turkmenbashin mukana", päivälehti varoitti.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todennäköisesti tapahtuu lupauksen jälkeen?</w:t>
      </w:r>
    </w:p>
    <w:p>
      <w:r>
        <w:rPr>
          <w:b/>
        </w:rPr>
        <w:t xml:space="preserve">Tulos</w:t>
      </w:r>
    </w:p>
    <w:p>
      <w:r>
        <w:t xml:space="preserve">Mikä alkoi ennen lupausta?</w:t>
      </w:r>
    </w:p>
    <w:p>
      <w:r>
        <w:rPr>
          <w:b/>
        </w:rPr>
        <w:t xml:space="preserve">Tulos</w:t>
      </w:r>
    </w:p>
    <w:p>
      <w:r>
        <w:t xml:space="preserve">Mitä tapahtui lupauksen aikana?</w:t>
      </w:r>
    </w:p>
    <w:p>
      <w:r>
        <w:rPr>
          <w:b/>
        </w:rPr>
        <w:t xml:space="preserve">Tulos</w:t>
      </w:r>
    </w:p>
    <w:p>
      <w:r>
        <w:t xml:space="preserve">Mitä Turkmenbashin kanssa voisi tapahtua sen jälkeen?</w:t>
      </w:r>
    </w:p>
    <w:p>
      <w:r>
        <w:rPr>
          <w:b/>
        </w:rPr>
        <w:t xml:space="preserve">Tulos</w:t>
      </w:r>
    </w:p>
    <w:p>
      <w:r>
        <w:t xml:space="preserve">Mikä alkoi lupauksen jälkeen?</w:t>
      </w:r>
    </w:p>
    <w:p>
      <w:r>
        <w:rPr>
          <w:b/>
        </w:rPr>
        <w:t xml:space="preserve">Tulos</w:t>
      </w:r>
    </w:p>
    <w:p>
      <w:r>
        <w:t xml:space="preserve">Mitä Turkmenbashi voisi lopettaa?</w:t>
      </w:r>
    </w:p>
    <w:p>
      <w:r>
        <w:rPr>
          <w:b/>
        </w:rPr>
        <w:t xml:space="preserve">Esimerkki 6.220</w:t>
      </w:r>
    </w:p>
    <w:p>
      <w:r>
        <w:t xml:space="preserve">Läpikulku: Soulin eteläpuolella sijaitsevaan Pyeongtaekiin suunnitellun Yhdysvaltain tukikohtien siirtämisen suhteen. Puolustusministeriö ilmoitti tällä viikolla, että Etelä-Korea ei pystyisi toteuttamaan Yhdysvaltain sotilastukikohtien merkittävää siirtoa suunnitellusti vuoteen 2008 mennessä asukkaiden mielenosoitusten ja kustannusten jakamista koskevan kiistan vuoksi.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alkoi ennen kuin ministeri kehotti?</w:t>
      </w:r>
    </w:p>
    <w:p>
      <w:r>
        <w:rPr>
          <w:b/>
        </w:rPr>
        <w:t xml:space="preserve">Tulos</w:t>
      </w:r>
    </w:p>
    <w:p>
      <w:r>
        <w:t xml:space="preserve">Mitä tapahtui ministerin kehotuksen jälkeen?</w:t>
      </w:r>
    </w:p>
    <w:p>
      <w:r>
        <w:rPr>
          <w:b/>
        </w:rPr>
        <w:t xml:space="preserve">Tulos</w:t>
      </w:r>
    </w:p>
    <w:p>
      <w:r>
        <w:t xml:space="preserve">Mikä alkoi ennen viivästystä?</w:t>
      </w:r>
    </w:p>
    <w:p>
      <w:r>
        <w:rPr>
          <w:b/>
        </w:rPr>
        <w:t xml:space="preserve">Tulos</w:t>
      </w:r>
    </w:p>
    <w:p>
      <w:r>
        <w:t xml:space="preserve">Mitä tapahtui viivästyksen jälkeen?</w:t>
      </w:r>
    </w:p>
    <w:p>
      <w:r>
        <w:rPr>
          <w:b/>
        </w:rPr>
        <w:t xml:space="preserve">Tulos</w:t>
      </w:r>
    </w:p>
    <w:p>
      <w:r>
        <w:t xml:space="preserve">Mitä voi tapahtua sen jälkeen, kun riidat on ratkaistu?</w:t>
      </w:r>
    </w:p>
    <w:p>
      <w:r>
        <w:rPr>
          <w:b/>
        </w:rPr>
        <w:t xml:space="preserve">Tulos</w:t>
      </w:r>
    </w:p>
    <w:p>
      <w:r>
        <w:t xml:space="preserve">Mitä olisi ratkaistava, ennen kuin kustannusten jakaminen olisi mahdollista?</w:t>
      </w:r>
    </w:p>
    <w:p>
      <w:r>
        <w:rPr>
          <w:b/>
        </w:rPr>
        <w:t xml:space="preserve">Tulos</w:t>
      </w:r>
    </w:p>
    <w:p>
      <w:r>
        <w:t xml:space="preserve">Mitä tapahtuisi siirron jälkeen?</w:t>
      </w:r>
    </w:p>
    <w:p>
      <w:r>
        <w:rPr>
          <w:b/>
        </w:rPr>
        <w:t xml:space="preserve">Tulos</w:t>
      </w:r>
    </w:p>
    <w:p>
      <w:r>
        <w:t xml:space="preserve">Mitä tapahtuisi siirron aikana?</w:t>
      </w:r>
    </w:p>
    <w:p>
      <w:r>
        <w:rPr>
          <w:b/>
        </w:rPr>
        <w:t xml:space="preserve">Esimerkki 6.221</w:t>
      </w:r>
    </w:p>
    <w:p>
      <w:r>
        <w:t xml:space="preserve">Läpikulku: Pääministerin kansliapäällikkö Avigdor Lieberman joutuu kuitenkin lisätutkimuksiin, lisäsi oikeusministeri.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oikeusministeri lisäsi jotain?</w:t>
      </w:r>
    </w:p>
    <w:p>
      <w:r>
        <w:rPr>
          <w:b/>
        </w:rPr>
        <w:t xml:space="preserve">Tulos</w:t>
      </w:r>
    </w:p>
    <w:p>
      <w:r>
        <w:t xml:space="preserve">Mitä tapahtuu sen jälkeen, kun oikeusministeri on lisännyt jotain?</w:t>
      </w:r>
    </w:p>
    <w:p>
      <w:r>
        <w:rPr>
          <w:b/>
        </w:rPr>
        <w:t xml:space="preserve">Tulos</w:t>
      </w:r>
    </w:p>
    <w:p>
      <w:r>
        <w:t xml:space="preserve">Mitä tapahtui, kun oikeusministeri lisäsi jotain?</w:t>
      </w:r>
    </w:p>
    <w:p>
      <w:r>
        <w:rPr>
          <w:b/>
        </w:rPr>
        <w:t xml:space="preserve">Esimerkki 6.222</w:t>
      </w:r>
    </w:p>
    <w:p>
      <w:r>
        <w:t xml:space="preserve">Läpikulku: Gonzalez oli aiemmin tällä viikolla kirjoittanut oikeusministeri Janet Renolle kirjeen, jossa hän vaati Elianin palauttamista itselleen ja sanoi, ettei hän tunnusta huoltajuuskiistasta päättäviä tuomioistuimia. Oikeusministeriö ilmoitti tarkastelevansa kirjettä.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alkoi tapahtua ennen kirjeen kirjoittamista?</w:t>
      </w:r>
    </w:p>
    <w:p>
      <w:r>
        <w:rPr>
          <w:b/>
        </w:rPr>
        <w:t xml:space="preserve">Tulos</w:t>
      </w:r>
    </w:p>
    <w:p>
      <w:r>
        <w:t xml:space="preserve">Mitä alkoi tapahtua kirjeen kirjoittamisen jälkeen?</w:t>
      </w:r>
    </w:p>
    <w:p>
      <w:r>
        <w:rPr>
          <w:b/>
        </w:rPr>
        <w:t xml:space="preserve">Tulos</w:t>
      </w:r>
    </w:p>
    <w:p>
      <w:r>
        <w:t xml:space="preserve">Mitä saattoi tapahtua kirjeen kirjoittamisen jälkeen?</w:t>
      </w:r>
    </w:p>
    <w:p>
      <w:r>
        <w:rPr>
          <w:b/>
        </w:rPr>
        <w:t xml:space="preserve">Tulos</w:t>
      </w:r>
    </w:p>
    <w:p>
      <w:r>
        <w:t xml:space="preserve">Mitä tapahtui kirjeen kirjoittamisen jälkeen?</w:t>
      </w:r>
    </w:p>
    <w:p>
      <w:r>
        <w:rPr>
          <w:b/>
        </w:rPr>
        <w:t xml:space="preserve">Esimerkki 6.223</w:t>
      </w:r>
    </w:p>
    <w:p>
      <w:r>
        <w:t xml:space="preserve">Läpikulku: Yhdysvallat on tähän mennessä toimittanut suurimman osan merivoimien aluksista Irakin kaupan estämiseksi, ja muiden kansakuntien joukossa ovat Iso-Britannia, Länsi-Saksa ja Australia, jotka ovat antaneet tukea merellä. Saarron tarkoituksena on lamauttaa Irak katkaisemalla sen öljynvienti sekä elintarvikkeiden ja sotatarvikkeiden tuonti.</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sen jälkeen, kun jotain oli annettu?</w:t>
      </w:r>
    </w:p>
    <w:p>
      <w:r>
        <w:rPr>
          <w:b/>
        </w:rPr>
        <w:t xml:space="preserve">Tulos</w:t>
      </w:r>
    </w:p>
    <w:p>
      <w:r>
        <w:t xml:space="preserve">Mitä tapahtui ennen kuin jotain tarjottiin?</w:t>
      </w:r>
    </w:p>
    <w:p>
      <w:r>
        <w:rPr>
          <w:b/>
        </w:rPr>
        <w:t xml:space="preserve">Tulos</w:t>
      </w:r>
    </w:p>
    <w:p>
      <w:r>
        <w:t xml:space="preserve">Mitä voi tapahtua sen jälkeen, kun joku on lainannut?</w:t>
      </w:r>
    </w:p>
    <w:p>
      <w:r>
        <w:rPr>
          <w:b/>
        </w:rPr>
        <w:t xml:space="preserve">Tulos</w:t>
      </w:r>
    </w:p>
    <w:p>
      <w:r>
        <w:t xml:space="preserve">Mikä alkoi ennen kuin joku lainasi?</w:t>
      </w:r>
    </w:p>
    <w:p>
      <w:r>
        <w:rPr>
          <w:b/>
        </w:rPr>
        <w:t xml:space="preserve">Esimerkki 6.224</w:t>
      </w:r>
    </w:p>
    <w:p>
      <w:r>
        <w:t xml:space="preserve">Läpikulku: Maaliskuun 31. päivänä päättyneen vuoden aikana Courtauldsin myytyjen tekstiilitoimintojen liikevoitto oli 50 miljoonaa euroa, kun liikevaihto oli 980 miljoonaa euroa. Joidenkin analyytikoiden mukaan Courtauldsin siirto voi nostaa yhtiön arvoa 5-10 prosenttia, koska näiden kahden yksikön hinta- ja tuottokerroin on korkeampi kuin niiden yhteenlaskettu arvo.</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ennen Courtauldsin myyntiä?</w:t>
      </w:r>
    </w:p>
    <w:p>
      <w:r>
        <w:rPr>
          <w:b/>
        </w:rPr>
        <w:t xml:space="preserve">Tulos</w:t>
      </w:r>
    </w:p>
    <w:p>
      <w:r>
        <w:t xml:space="preserve">Mitä tapahtui Courtauldsin myynnin jälkeen?</w:t>
      </w:r>
    </w:p>
    <w:p>
      <w:r>
        <w:rPr>
          <w:b/>
        </w:rPr>
        <w:t xml:space="preserve">Tulos</w:t>
      </w:r>
    </w:p>
    <w:p>
      <w:r>
        <w:t xml:space="preserve">Mitä voisi tapahtua Courtauldsin myynnin jälkeen?</w:t>
      </w:r>
    </w:p>
    <w:p>
      <w:r>
        <w:rPr>
          <w:b/>
        </w:rPr>
        <w:t xml:space="preserve">Tulos</w:t>
      </w:r>
    </w:p>
    <w:p>
      <w:r>
        <w:t xml:space="preserve">Mitä tapahtuu Courtauldsin myynnin jälkeen?</w:t>
      </w:r>
    </w:p>
    <w:p>
      <w:r>
        <w:rPr>
          <w:b/>
        </w:rPr>
        <w:t xml:space="preserve">Tulos</w:t>
      </w:r>
    </w:p>
    <w:p>
      <w:r>
        <w:t xml:space="preserve">Mitä tapahtui ennen Courtauldsin puheenvuoroa?</w:t>
      </w:r>
    </w:p>
    <w:p>
      <w:r>
        <w:rPr>
          <w:b/>
        </w:rPr>
        <w:t xml:space="preserve">Tulos</w:t>
      </w:r>
    </w:p>
    <w:p>
      <w:r>
        <w:t xml:space="preserve">Mitä tapahtui Courtauldsin puheenvuoron jälkeen?</w:t>
      </w:r>
    </w:p>
    <w:p>
      <w:r>
        <w:rPr>
          <w:b/>
        </w:rPr>
        <w:t xml:space="preserve">Tulos</w:t>
      </w:r>
    </w:p>
    <w:p>
      <w:r>
        <w:t xml:space="preserve">Mitä voisi tapahtua Courtauldsin puheenvuoron jälkeen?</w:t>
      </w:r>
    </w:p>
    <w:p>
      <w:r>
        <w:rPr>
          <w:b/>
        </w:rPr>
        <w:t xml:space="preserve">Tulos</w:t>
      </w:r>
    </w:p>
    <w:p>
      <w:r>
        <w:t xml:space="preserve">Mitä tapahtuu Courtauldsin puheenvuoron jälkeen?</w:t>
      </w:r>
    </w:p>
    <w:p>
      <w:r>
        <w:rPr>
          <w:b/>
        </w:rPr>
        <w:t xml:space="preserve">Tulos</w:t>
      </w:r>
    </w:p>
    <w:p>
      <w:r>
        <w:t xml:space="preserve">Mitä tapahtui ennen Courtauldsin siirtoja?</w:t>
      </w:r>
    </w:p>
    <w:p>
      <w:r>
        <w:rPr>
          <w:b/>
        </w:rPr>
        <w:t xml:space="preserve">Tulos</w:t>
      </w:r>
    </w:p>
    <w:p>
      <w:r>
        <w:t xml:space="preserve">Mitä tapahtui Courtauldsin siirtojen jälkeen?</w:t>
      </w:r>
    </w:p>
    <w:p>
      <w:r>
        <w:rPr>
          <w:b/>
        </w:rPr>
        <w:t xml:space="preserve">Tulos</w:t>
      </w:r>
    </w:p>
    <w:p>
      <w:r>
        <w:t xml:space="preserve">Mitä Courtauldsin siirtojen jälkeen voisi tapahtua?</w:t>
      </w:r>
    </w:p>
    <w:p>
      <w:r>
        <w:rPr>
          <w:b/>
        </w:rPr>
        <w:t xml:space="preserve">Tulos</w:t>
      </w:r>
    </w:p>
    <w:p>
      <w:r>
        <w:t xml:space="preserve">Mitä tapahtuu Courtauldsin siirtojen jälkeen?</w:t>
      </w:r>
    </w:p>
    <w:p>
      <w:r>
        <w:rPr>
          <w:b/>
        </w:rPr>
        <w:t xml:space="preserve">Tulos</w:t>
      </w:r>
    </w:p>
    <w:p>
      <w:r>
        <w:t xml:space="preserve">Mitä tapahtui ennen kuin Courtaulds sai 980 miljoonan euron tulot?</w:t>
      </w:r>
    </w:p>
    <w:p>
      <w:r>
        <w:rPr>
          <w:b/>
        </w:rPr>
        <w:t xml:space="preserve">Tulos</w:t>
      </w:r>
    </w:p>
    <w:p>
      <w:r>
        <w:t xml:space="preserve">Mitä tapahtui sen jälkeen, kun Courtaulds oli saanut 980 miljoonan euron tulot?</w:t>
      </w:r>
    </w:p>
    <w:p>
      <w:r>
        <w:rPr>
          <w:b/>
        </w:rPr>
        <w:t xml:space="preserve">Tulos</w:t>
      </w:r>
    </w:p>
    <w:p>
      <w:r>
        <w:t xml:space="preserve">Mitä voisi tapahtua sen jälkeen, kun Courtaulds on saanut 980 miljoonan euron tulot?</w:t>
      </w:r>
    </w:p>
    <w:p>
      <w:r>
        <w:rPr>
          <w:b/>
        </w:rPr>
        <w:t xml:space="preserve">Esimerkki 6.225</w:t>
      </w:r>
    </w:p>
    <w:p>
      <w:r>
        <w:t xml:space="preserve">Läpikulku: Peter Holland, 45, varatoimitusjohtaja, siirtyy yritysasioiden johtajaksi. Patrick Mannix, 46, kansainvälinen tekninen johtaja, siirtyy konsernin laatuohjelmien johtajaksi.</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tapahtuu, kun yritysasioiden johtaja tulee?</w:t>
      </w:r>
    </w:p>
    <w:p>
      <w:r>
        <w:rPr>
          <w:b/>
        </w:rPr>
        <w:t xml:space="preserve">Tulos</w:t>
      </w:r>
    </w:p>
    <w:p>
      <w:r>
        <w:t xml:space="preserve">Mitä tapahtuu sen jälkeen, kun yritysjohtajasta tulee?</w:t>
      </w:r>
    </w:p>
    <w:p>
      <w:r>
        <w:rPr>
          <w:b/>
        </w:rPr>
        <w:t xml:space="preserve">Esimerkki 6.226</w:t>
      </w:r>
    </w:p>
    <w:p>
      <w:r>
        <w:t xml:space="preserve">Läpikulku: Hän viittasi myös Daily Mailin tukeen fasismin puolesta ja sen vastustukseen sitä vastaan, että Euroopan pogromeja pakenevat juutalaiset saivat tulla Britanniaan 1930-luvulla. "Kun Livingstone antoi lausuntonsa, joka johti tähän kuulemiseen, hän halusi ilmaista pitkäaikaisen ja rehellisen poliittisen näkemyksensä Mail-ryhmästä", Child kertoi Lontoon keskustassa järjestetyssä kurinpitokäsittelyssä.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viittausta?</w:t>
      </w:r>
    </w:p>
    <w:p>
      <w:r>
        <w:rPr>
          <w:b/>
        </w:rPr>
        <w:t xml:space="preserve">Tulos</w:t>
      </w:r>
    </w:p>
    <w:p>
      <w:r>
        <w:t xml:space="preserve">Mitä tapahtui viittauksen aikana?</w:t>
      </w:r>
    </w:p>
    <w:p>
      <w:r>
        <w:rPr>
          <w:b/>
        </w:rPr>
        <w:t xml:space="preserve">Tulos</w:t>
      </w:r>
    </w:p>
    <w:p>
      <w:r>
        <w:t xml:space="preserve">Mitä tapahtui kuulemisen jälkeen?</w:t>
      </w:r>
    </w:p>
    <w:p>
      <w:r>
        <w:rPr>
          <w:b/>
        </w:rPr>
        <w:t xml:space="preserve">Tulos</w:t>
      </w:r>
    </w:p>
    <w:p>
      <w:r>
        <w:t xml:space="preserve">Mitä tapahtui ennen kuulemista?</w:t>
      </w:r>
    </w:p>
    <w:p>
      <w:r>
        <w:rPr>
          <w:b/>
        </w:rPr>
        <w:t xml:space="preserve">Esimerkki 6.227</w:t>
      </w:r>
    </w:p>
    <w:p>
      <w:r>
        <w:t xml:space="preserve">Läpikulku: Cilcorp ilmoitti erikseen, että se aikoo ostaa jopa 1,4 miljoonaa osaketta eli 10 prosenttia ulkona olevista kantaosakkeistaan ajoittain avoimilla markkinoilla ja yksityisesti neuvotelluilla kaupoilla. Yhtiö, jolla on tällä hetkellä ulkona 13,5 miljoonaa kantaosaketta, sanoi, ettei sillä ole erityisiä suunnitelmia osakkeiden suhteen.</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tapahtuu, kun Cilcorp aikoo ostaa osakkeita?</w:t>
      </w:r>
    </w:p>
    <w:p>
      <w:r>
        <w:rPr>
          <w:b/>
        </w:rPr>
        <w:t xml:space="preserve">Tulos</w:t>
      </w:r>
    </w:p>
    <w:p>
      <w:r>
        <w:t xml:space="preserve">Mitä ei ole tapahtunut, kun Cilcorp aikoo ostaa osakkeita?</w:t>
      </w:r>
    </w:p>
    <w:p>
      <w:r>
        <w:rPr>
          <w:b/>
        </w:rPr>
        <w:t xml:space="preserve">Tulos</w:t>
      </w:r>
    </w:p>
    <w:p>
      <w:r>
        <w:t xml:space="preserve">Mitä voi tapahtua sen jälkeen, kun Cilicorp puhui?</w:t>
      </w:r>
    </w:p>
    <w:p>
      <w:r>
        <w:rPr>
          <w:b/>
        </w:rPr>
        <w:t xml:space="preserve">Tulos</w:t>
      </w:r>
    </w:p>
    <w:p>
      <w:r>
        <w:t xml:space="preserve">Mikä alkoi ennen kuin Cilicorp puhui?</w:t>
      </w:r>
    </w:p>
    <w:p>
      <w:r>
        <w:rPr>
          <w:b/>
        </w:rPr>
        <w:t xml:space="preserve">Tulos</w:t>
      </w:r>
    </w:p>
    <w:p>
      <w:r>
        <w:t xml:space="preserve">Mitä tapahtui sen jälkeen, kun sen kantaosakkeita alettiin laskea liikkeelle?</w:t>
      </w:r>
    </w:p>
    <w:p>
      <w:r>
        <w:rPr>
          <w:b/>
        </w:rPr>
        <w:t xml:space="preserve">Tulos</w:t>
      </w:r>
    </w:p>
    <w:p>
      <w:r>
        <w:t xml:space="preserve">Mitä alkoi tapahtua sen jälkeen, kun sen kantaosakkeita alettiin laskea liikkeelle?</w:t>
      </w:r>
    </w:p>
    <w:p>
      <w:r>
        <w:rPr>
          <w:b/>
        </w:rPr>
        <w:t xml:space="preserve">Esimerkki 6.228</w:t>
      </w:r>
    </w:p>
    <w:p>
      <w:r>
        <w:t xml:space="preserve">Läpikulku: Hän sanoi: "Meillä on nuori joukkue, jolla ei ole paljon kokemusta maailman jääkiekkoilusta, joten tämä oli hyvä oppimiskokemus kaikille". "Se, mitä opimme täällä, auttaa meitä jäljellä olevissa peleissä."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oppimiskokemuksen jälkeen?</w:t>
      </w:r>
    </w:p>
    <w:p>
      <w:r>
        <w:rPr>
          <w:b/>
        </w:rPr>
        <w:t xml:space="preserve">Tulos</w:t>
      </w:r>
    </w:p>
    <w:p>
      <w:r>
        <w:t xml:space="preserve">Mitä tapahtuu vielä oppimiskokemuksen jälkeen?</w:t>
      </w:r>
    </w:p>
    <w:p>
      <w:r>
        <w:rPr>
          <w:b/>
        </w:rPr>
        <w:t xml:space="preserve">Tulos</w:t>
      </w:r>
    </w:p>
    <w:p>
      <w:r>
        <w:t xml:space="preserve">Mitä tapahtui oppimiskokemuksen jälkeen?</w:t>
      </w:r>
    </w:p>
    <w:p>
      <w:r>
        <w:rPr>
          <w:b/>
        </w:rPr>
        <w:t xml:space="preserve">Tulos</w:t>
      </w:r>
    </w:p>
    <w:p>
      <w:r>
        <w:t xml:space="preserve">Mitä tapahtui ennen kuin heistä tuli nuori joukkue?</w:t>
      </w:r>
    </w:p>
    <w:p>
      <w:r>
        <w:rPr>
          <w:b/>
        </w:rPr>
        <w:t xml:space="preserve">Tulos</w:t>
      </w:r>
    </w:p>
    <w:p>
      <w:r>
        <w:t xml:space="preserve">Mitä tapahtuu jäljellä olevien pelien jälkeen?</w:t>
      </w:r>
    </w:p>
    <w:p>
      <w:r>
        <w:rPr>
          <w:b/>
        </w:rPr>
        <w:t xml:space="preserve">Tulos</w:t>
      </w:r>
    </w:p>
    <w:p>
      <w:r>
        <w:t xml:space="preserve">Mitä tapahtuu jäljellä olevien pelien aikana?</w:t>
      </w:r>
    </w:p>
    <w:p>
      <w:r>
        <w:rPr>
          <w:b/>
        </w:rPr>
        <w:t xml:space="preserve">Tulos</w:t>
      </w:r>
    </w:p>
    <w:p>
      <w:r>
        <w:t xml:space="preserve">Mitä tapahtui ennen jäljellä olevia pelejä?</w:t>
      </w:r>
    </w:p>
    <w:p>
      <w:r>
        <w:rPr>
          <w:b/>
        </w:rPr>
        <w:t xml:space="preserve">Esimerkki 6.229</w:t>
      </w:r>
    </w:p>
    <w:p>
      <w:r>
        <w:t xml:space="preserve">Läpikulku: Venäjä vastustaa jyrkästi Georgian Nato-jäsenyyttä ja syyttää Georgiaa sotilaallisten toimien suunnittelusta Moskovan tukemia Abhasiaa ja Etelä-Ossetiaa vastaan.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Georgian tarjousta?</w:t>
      </w:r>
    </w:p>
    <w:p>
      <w:r>
        <w:rPr>
          <w:b/>
        </w:rPr>
        <w:t xml:space="preserve">Tulos</w:t>
      </w:r>
    </w:p>
    <w:p>
      <w:r>
        <w:t xml:space="preserve">Mitä tapahtui Georgian tarjouksen jälkeen?</w:t>
      </w:r>
    </w:p>
    <w:p>
      <w:r>
        <w:rPr>
          <w:b/>
        </w:rPr>
        <w:t xml:space="preserve">Tulos</w:t>
      </w:r>
    </w:p>
    <w:p>
      <w:r>
        <w:t xml:space="preserve">Mitä tapahtui Georgian tarjouksen aikana?</w:t>
      </w:r>
    </w:p>
    <w:p>
      <w:r>
        <w:rPr>
          <w:b/>
        </w:rPr>
        <w:t xml:space="preserve">Tulos</w:t>
      </w:r>
    </w:p>
    <w:p>
      <w:r>
        <w:t xml:space="preserve">Mitä Georgian tarjouksen jälkeen voisi tapahtua?</w:t>
      </w:r>
    </w:p>
    <w:p>
      <w:r>
        <w:rPr>
          <w:b/>
        </w:rPr>
        <w:t xml:space="preserve">Tulos</w:t>
      </w:r>
    </w:p>
    <w:p>
      <w:r>
        <w:t xml:space="preserve">Mitä olisi voinut tapahtua Georgian tarjouksen aikana?</w:t>
      </w:r>
    </w:p>
    <w:p>
      <w:r>
        <w:rPr>
          <w:b/>
        </w:rPr>
        <w:t xml:space="preserve">Tulos</w:t>
      </w:r>
    </w:p>
    <w:p>
      <w:r>
        <w:t xml:space="preserve">Mitä tapahtui ennen Venäjän oppositioasemaa?</w:t>
      </w:r>
    </w:p>
    <w:p>
      <w:r>
        <w:rPr>
          <w:b/>
        </w:rPr>
        <w:t xml:space="preserve">Tulos</w:t>
      </w:r>
    </w:p>
    <w:p>
      <w:r>
        <w:t xml:space="preserve">Mitä tapahtui Venäjän opposition kannanoton jälkeen?</w:t>
      </w:r>
    </w:p>
    <w:p>
      <w:r>
        <w:rPr>
          <w:b/>
        </w:rPr>
        <w:t xml:space="preserve">Tulos</w:t>
      </w:r>
    </w:p>
    <w:p>
      <w:r>
        <w:t xml:space="preserve">Mitä tapahtui Venäjän oppositioaseman aikana?</w:t>
      </w:r>
    </w:p>
    <w:p>
      <w:r>
        <w:rPr>
          <w:b/>
        </w:rPr>
        <w:t xml:space="preserve">Tulos</w:t>
      </w:r>
    </w:p>
    <w:p>
      <w:r>
        <w:t xml:space="preserve">Mitä voi tapahtua Venäjän oppositioaseman aikana?</w:t>
      </w:r>
    </w:p>
    <w:p>
      <w:r>
        <w:rPr>
          <w:b/>
        </w:rPr>
        <w:t xml:space="preserve">Tulos</w:t>
      </w:r>
    </w:p>
    <w:p>
      <w:r>
        <w:t xml:space="preserve">Mitä olisi voinut tapahtua Venäjän oppositioaseman aikana?</w:t>
      </w:r>
    </w:p>
    <w:p>
      <w:r>
        <w:rPr>
          <w:b/>
        </w:rPr>
        <w:t xml:space="preserve">Tulos</w:t>
      </w:r>
    </w:p>
    <w:p>
      <w:r>
        <w:t xml:space="preserve">Mitä tapahtui ennen kuin Georgia alkoi yrittää liittyä Natoon?</w:t>
      </w:r>
    </w:p>
    <w:p>
      <w:r>
        <w:rPr>
          <w:b/>
        </w:rPr>
        <w:t xml:space="preserve">Tulos</w:t>
      </w:r>
    </w:p>
    <w:p>
      <w:r>
        <w:t xml:space="preserve">Mitä tapahtui, kun Georgia yritti liittyä Natoon?</w:t>
      </w:r>
    </w:p>
    <w:p>
      <w:r>
        <w:rPr>
          <w:b/>
        </w:rPr>
        <w:t xml:space="preserve">Tulos</w:t>
      </w:r>
    </w:p>
    <w:p>
      <w:r>
        <w:t xml:space="preserve">Mitä olisi voinut tapahtua, kun Georgia yrittää liittyä Natoon?</w:t>
      </w:r>
    </w:p>
    <w:p>
      <w:r>
        <w:rPr>
          <w:b/>
        </w:rPr>
        <w:t xml:space="preserve">Tulos</w:t>
      </w:r>
    </w:p>
    <w:p>
      <w:r>
        <w:t xml:space="preserve">Mitä voi tapahtua, kun Georgia yrittää liittyä Natoon?</w:t>
      </w:r>
    </w:p>
    <w:p>
      <w:r>
        <w:rPr>
          <w:b/>
        </w:rPr>
        <w:t xml:space="preserve">Tulos</w:t>
      </w:r>
    </w:p>
    <w:p>
      <w:r>
        <w:t xml:space="preserve">Mitä tapahtui ennen syytettä?</w:t>
      </w:r>
    </w:p>
    <w:p>
      <w:r>
        <w:rPr>
          <w:b/>
        </w:rPr>
        <w:t xml:space="preserve">Tulos</w:t>
      </w:r>
    </w:p>
    <w:p>
      <w:r>
        <w:t xml:space="preserve">Mitä tapahtui syytteen jälkeen?</w:t>
      </w:r>
    </w:p>
    <w:p>
      <w:r>
        <w:rPr>
          <w:b/>
        </w:rPr>
        <w:t xml:space="preserve">Tulos</w:t>
      </w:r>
    </w:p>
    <w:p>
      <w:r>
        <w:t xml:space="preserve">Mitä tapahtui syytteen aikana?</w:t>
      </w:r>
    </w:p>
    <w:p>
      <w:r>
        <w:rPr>
          <w:b/>
        </w:rPr>
        <w:t xml:space="preserve">Tulos</w:t>
      </w:r>
    </w:p>
    <w:p>
      <w:r>
        <w:t xml:space="preserve">Mitä syytteen aikana olisi voinut tapahtua?</w:t>
      </w:r>
    </w:p>
    <w:p>
      <w:r>
        <w:rPr>
          <w:b/>
        </w:rPr>
        <w:t xml:space="preserve">Tulos</w:t>
      </w:r>
    </w:p>
    <w:p>
      <w:r>
        <w:t xml:space="preserve">Mitä syytteen aikana voi tapahtua?</w:t>
      </w:r>
    </w:p>
    <w:p>
      <w:r>
        <w:rPr>
          <w:b/>
        </w:rPr>
        <w:t xml:space="preserve">Tulos</w:t>
      </w:r>
    </w:p>
    <w:p>
      <w:r>
        <w:t xml:space="preserve">Mitä tapahtui ennen kuin Moskova tuki Abhasiaa ja Etelä-Ossetiaa?</w:t>
      </w:r>
    </w:p>
    <w:p>
      <w:r>
        <w:rPr>
          <w:b/>
        </w:rPr>
        <w:t xml:space="preserve">Tulos</w:t>
      </w:r>
    </w:p>
    <w:p>
      <w:r>
        <w:t xml:space="preserve">Mitä tapahtui sen jälkeen, kun Moskova tuki Abhasiaa ja Etelä-Ossetiaa?</w:t>
      </w:r>
    </w:p>
    <w:p>
      <w:r>
        <w:rPr>
          <w:b/>
        </w:rPr>
        <w:t xml:space="preserve">Tulos</w:t>
      </w:r>
    </w:p>
    <w:p>
      <w:r>
        <w:t xml:space="preserve">Mitä tapahtui, kun Moskova tuki Abhasiaa ja Etelä-Ossetiaa?</w:t>
      </w:r>
    </w:p>
    <w:p>
      <w:r>
        <w:rPr>
          <w:b/>
        </w:rPr>
        <w:t xml:space="preserve">Tulos</w:t>
      </w:r>
    </w:p>
    <w:p>
      <w:r>
        <w:t xml:space="preserve">Mitä olisi voinut tapahtua, jos Moskova olisi tukenut Abhasiaa ja Etelä-Ossetiaa?</w:t>
      </w:r>
    </w:p>
    <w:p>
      <w:r>
        <w:rPr>
          <w:b/>
        </w:rPr>
        <w:t xml:space="preserve">Tulos</w:t>
      </w:r>
    </w:p>
    <w:p>
      <w:r>
        <w:t xml:space="preserve">Mitä voisi tapahtua, jos Moskova tukisi Abhasiaa ja Etelä-Ossetiaa?</w:t>
      </w:r>
    </w:p>
    <w:p>
      <w:r>
        <w:rPr>
          <w:b/>
        </w:rPr>
        <w:t xml:space="preserve">Esimerkki 6.230</w:t>
      </w:r>
    </w:p>
    <w:p>
      <w:r>
        <w:t xml:space="preserve">Läpikulku: Fei Junlong, 40, ja Nie Haisheng, 41, lähtivät avaruuteen 12. lokakuuta Jiuquanin satelliittilaukaisukeskuksesta ja palasivat Maahan 17. lokakuuta. He suorittivat avaruusaluksella useita ennennäkemättömiä kokeita.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tapahtuma (mitkä tapahtumat) päättyivät ennen kuin he palasivat maahan?</w:t>
      </w:r>
    </w:p>
    <w:p>
      <w:r>
        <w:rPr>
          <w:b/>
        </w:rPr>
        <w:t xml:space="preserve">Tulos</w:t>
      </w:r>
    </w:p>
    <w:p>
      <w:r>
        <w:t xml:space="preserve">Mitä tapahtui kokeiden aikana?</w:t>
      </w:r>
    </w:p>
    <w:p>
      <w:r>
        <w:rPr>
          <w:b/>
        </w:rPr>
        <w:t xml:space="preserve">Tulos</w:t>
      </w:r>
    </w:p>
    <w:p>
      <w:r>
        <w:t xml:space="preserve">Mitä tapahtui sen jälkeen, kun he palasivat Maahan?</w:t>
      </w:r>
    </w:p>
    <w:p>
      <w:r>
        <w:rPr>
          <w:b/>
        </w:rPr>
        <w:t xml:space="preserve">Tulos</w:t>
      </w:r>
    </w:p>
    <w:p>
      <w:r>
        <w:t xml:space="preserve">Mitä tapahtui sen jälkeen, kun he tekivät kokeita?</w:t>
      </w:r>
    </w:p>
    <w:p>
      <w:r>
        <w:rPr>
          <w:b/>
        </w:rPr>
        <w:t xml:space="preserve">Tulos</w:t>
      </w:r>
    </w:p>
    <w:p>
      <w:r>
        <w:t xml:space="preserve">Mitä tapahtui ennen kuin he tekivät kokeita?</w:t>
      </w:r>
    </w:p>
    <w:p>
      <w:r>
        <w:rPr>
          <w:b/>
        </w:rPr>
        <w:t xml:space="preserve">Esimerkki 6.231</w:t>
      </w:r>
    </w:p>
    <w:p>
      <w:r>
        <w:t xml:space="preserve">Läpikulku: Kolmannen kauden myynti oli 2,49 miljardia dollaria, mikä on enemmän kuin viime vuonna (2,34 miljardia dollaria). Anheuser sanoi, että sen uusi strategia - joka aloitettiin joillakin markkinoilla viime kuussa ja jota odotetaan pian sovellettavan valikoiduilla markkinoilla koko maassa - merkitsee odotettua alhaisempaa tulosta vuoden 1989 loppupuoliskolla ja vuonna 1990.</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ennen myyntiä?</w:t>
      </w:r>
    </w:p>
    <w:p>
      <w:r>
        <w:rPr>
          <w:b/>
        </w:rPr>
        <w:t xml:space="preserve">Tulos</w:t>
      </w:r>
    </w:p>
    <w:p>
      <w:r>
        <w:t xml:space="preserve">Mitä tapahtui myynnin jälkeen?</w:t>
      </w:r>
    </w:p>
    <w:p>
      <w:r>
        <w:rPr>
          <w:b/>
        </w:rPr>
        <w:t xml:space="preserve">Tulos</w:t>
      </w:r>
    </w:p>
    <w:p>
      <w:r>
        <w:t xml:space="preserve">Mitä tapahtui ennen kuin Anheuser puhui?</w:t>
      </w:r>
    </w:p>
    <w:p>
      <w:r>
        <w:rPr>
          <w:b/>
        </w:rPr>
        <w:t xml:space="preserve">Tulos</w:t>
      </w:r>
    </w:p>
    <w:p>
      <w:r>
        <w:t xml:space="preserve">Mitä tapahtui sen jälkeen, kun Anheuser puhui?</w:t>
      </w:r>
    </w:p>
    <w:p>
      <w:r>
        <w:rPr>
          <w:b/>
        </w:rPr>
        <w:t xml:space="preserve">Tulos</w:t>
      </w:r>
    </w:p>
    <w:p>
      <w:r>
        <w:t xml:space="preserve">Mitä voi tapahtua myynnin jälkeen?</w:t>
      </w:r>
    </w:p>
    <w:p>
      <w:r>
        <w:rPr>
          <w:b/>
        </w:rPr>
        <w:t xml:space="preserve">Tulos</w:t>
      </w:r>
    </w:p>
    <w:p>
      <w:r>
        <w:t xml:space="preserve">Mitä voisi tapahtua sen jälkeen, kun Anheuser puhui?</w:t>
      </w:r>
    </w:p>
    <w:p>
      <w:r>
        <w:rPr>
          <w:b/>
        </w:rPr>
        <w:t xml:space="preserve">Tulos</w:t>
      </w:r>
    </w:p>
    <w:p>
      <w:r>
        <w:t xml:space="preserve">Mitä tapahtui ennen uuden strategian käynnistämistä?</w:t>
      </w:r>
    </w:p>
    <w:p>
      <w:r>
        <w:rPr>
          <w:b/>
        </w:rPr>
        <w:t xml:space="preserve">Tulos</w:t>
      </w:r>
    </w:p>
    <w:p>
      <w:r>
        <w:t xml:space="preserve">Mitä tapahtui sen jälkeen, kun uusi strategia alkoi?</w:t>
      </w:r>
    </w:p>
    <w:p>
      <w:r>
        <w:rPr>
          <w:b/>
        </w:rPr>
        <w:t xml:space="preserve">Tulos</w:t>
      </w:r>
    </w:p>
    <w:p>
      <w:r>
        <w:t xml:space="preserve">Mitä voisi tapahtua uuden strategian käynnistyttyä?</w:t>
      </w:r>
    </w:p>
    <w:p>
      <w:r>
        <w:rPr>
          <w:b/>
        </w:rPr>
        <w:t xml:space="preserve">Esimerkki 6.232</w:t>
      </w:r>
    </w:p>
    <w:p>
      <w:r>
        <w:t xml:space="preserve">Läpikulku: Keskuspankki kertoi kuukausiraportissaan myös, että sen suhdanneindikaattori oli marraskuussa 106, eli se pysyi ennallaan lokakuuhun verrattuna. Kansallinen tilastokeskus INSEE sanoi tiistaina, että Ranskan talouden odotetaan kasvavan 2,1 prosenttia tänä vuonna neljännen vuosineljänneksen elpymisen ansiosta, ja se näyttää todennäköisesti kestävän alkuvuodesta 2007 odotettavissa olevan maailmanlaajuisen vauhdin hidastumisen.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raporttia?</w:t>
      </w:r>
    </w:p>
    <w:p>
      <w:r>
        <w:rPr>
          <w:b/>
        </w:rPr>
        <w:t xml:space="preserve">Tulos</w:t>
      </w:r>
    </w:p>
    <w:p>
      <w:r>
        <w:t xml:space="preserve">Mitä raportin aikana tapahtui?</w:t>
      </w:r>
    </w:p>
    <w:p>
      <w:r>
        <w:rPr>
          <w:b/>
        </w:rPr>
        <w:t xml:space="preserve">Tulos</w:t>
      </w:r>
    </w:p>
    <w:p>
      <w:r>
        <w:t xml:space="preserve">Mitä voi tapahtua raportin jälkeen?</w:t>
      </w:r>
    </w:p>
    <w:p>
      <w:r>
        <w:rPr>
          <w:b/>
        </w:rPr>
        <w:t xml:space="preserve">Tulos</w:t>
      </w:r>
    </w:p>
    <w:p>
      <w:r>
        <w:t xml:space="preserve">Mitä pitäisi tapahtua reboundin jälkeen?</w:t>
      </w:r>
    </w:p>
    <w:p>
      <w:r>
        <w:rPr>
          <w:b/>
        </w:rPr>
        <w:t xml:space="preserve">Esimerkki 6.233</w:t>
      </w:r>
    </w:p>
    <w:p>
      <w:r>
        <w:t xml:space="preserve">Läpikulku: Elianin Miamin sukulaisten pahansuovasti herättämät epäilyt hänen sopivuudestaan isäksi ja lopettaa spekulaatiot siitä, että hän suhtautuu välinpitämättömästi poikansa huoltajuuden takaisin saamiseen. Koska Gonzalez on ollut lähes näkymättömissä Kuubassa, sukulaisilla on ollut vapaat kädet vääristellä tapausta valheellisilla oikeudellisilla argumenteilla ja perusteettomilla väitteillä, joiden mukaan Elian pelkää nähdä isänsä.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hänen läsnäoloaan?</w:t>
      </w:r>
    </w:p>
    <w:p>
      <w:r>
        <w:rPr>
          <w:b/>
        </w:rPr>
        <w:t xml:space="preserve">Tulos</w:t>
      </w:r>
    </w:p>
    <w:p>
      <w:r>
        <w:t xml:space="preserve">Mitä tapahtuu hänen läsnäolonsa jälkeen?</w:t>
      </w:r>
    </w:p>
    <w:p>
      <w:r>
        <w:rPr>
          <w:b/>
        </w:rPr>
        <w:t xml:space="preserve">Esimerkki 6.234</w:t>
      </w:r>
    </w:p>
    <w:p>
      <w:r>
        <w:t xml:space="preserve">Läpikulku: Cai on arvostettu henkilö ja kaksi kertaa Kiinan kansan poliittisen neuvoa-antavan kongressin jäsen, ja hän on käyttänyt tieteellisiä saavutuksiaan saavuttaakseen käytännön tuloksia kosteikkojen suojelussa puolustaen ajatusta, jonka mukaan "kosteikot liittyvät läheisesti ihmisten selviytymiseen ja kehitykseen". Cai korosti myös kosteikkojen merkitystä kestävälle talouskehitykselle ja ihmisten hyvinvoinnille, erityisesti niiden tehtävää "luonnon munuaisina".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saavutuksia?</w:t>
      </w:r>
    </w:p>
    <w:p>
      <w:r>
        <w:rPr>
          <w:b/>
        </w:rPr>
        <w:t xml:space="preserve">Tulos</w:t>
      </w:r>
    </w:p>
    <w:p>
      <w:r>
        <w:t xml:space="preserve">Mitä tapahtui saavutusten aikana?</w:t>
      </w:r>
    </w:p>
    <w:p>
      <w:r>
        <w:rPr>
          <w:b/>
        </w:rPr>
        <w:t xml:space="preserve">Tulos</w:t>
      </w:r>
    </w:p>
    <w:p>
      <w:r>
        <w:t xml:space="preserve">Mitä tapahtui saavutusten jälkeen?</w:t>
      </w:r>
    </w:p>
    <w:p>
      <w:r>
        <w:rPr>
          <w:b/>
        </w:rPr>
        <w:t xml:space="preserve">Tulos</w:t>
      </w:r>
    </w:p>
    <w:p>
      <w:r>
        <w:t xml:space="preserve">Mitä tapahtui ennen kurottautumista?</w:t>
      </w:r>
    </w:p>
    <w:p>
      <w:r>
        <w:rPr>
          <w:b/>
        </w:rPr>
        <w:t xml:space="preserve">Tulos</w:t>
      </w:r>
    </w:p>
    <w:p>
      <w:r>
        <w:t xml:space="preserve">Mitä tapahtui kurottautumisen aikana?</w:t>
      </w:r>
    </w:p>
    <w:p>
      <w:r>
        <w:rPr>
          <w:b/>
        </w:rPr>
        <w:t xml:space="preserve">Tulos</w:t>
      </w:r>
    </w:p>
    <w:p>
      <w:r>
        <w:t xml:space="preserve">Mitä saavutusten seurauksena tapahtui?</w:t>
      </w:r>
    </w:p>
    <w:p>
      <w:r>
        <w:rPr>
          <w:b/>
        </w:rPr>
        <w:t xml:space="preserve">Tulos</w:t>
      </w:r>
    </w:p>
    <w:p>
      <w:r>
        <w:t xml:space="preserve">Mitä tapahtui ennen käyttöä?</w:t>
      </w:r>
    </w:p>
    <w:p>
      <w:r>
        <w:rPr>
          <w:b/>
        </w:rPr>
        <w:t xml:space="preserve">Tulos</w:t>
      </w:r>
    </w:p>
    <w:p>
      <w:r>
        <w:t xml:space="preserve">Mitä käytetyn aikana tapahtui?</w:t>
      </w:r>
    </w:p>
    <w:p>
      <w:r>
        <w:rPr>
          <w:b/>
        </w:rPr>
        <w:t xml:space="preserve">Tulos</w:t>
      </w:r>
    </w:p>
    <w:p>
      <w:r>
        <w:t xml:space="preserve">Mitä tapahtui käytetyn jälkeen?</w:t>
      </w:r>
    </w:p>
    <w:p>
      <w:r>
        <w:rPr>
          <w:b/>
        </w:rPr>
        <w:t xml:space="preserve">Tulos</w:t>
      </w:r>
    </w:p>
    <w:p>
      <w:r>
        <w:t xml:space="preserve">Mitä tapahtui ennen suojelua?</w:t>
      </w:r>
    </w:p>
    <w:p>
      <w:r>
        <w:rPr>
          <w:b/>
        </w:rPr>
        <w:t xml:space="preserve">Tulos</w:t>
      </w:r>
    </w:p>
    <w:p>
      <w:r>
        <w:t xml:space="preserve">Mitä suojelun aikana tapahtui?</w:t>
      </w:r>
    </w:p>
    <w:p>
      <w:r>
        <w:rPr>
          <w:b/>
        </w:rPr>
        <w:t xml:space="preserve">Tulos</w:t>
      </w:r>
    </w:p>
    <w:p>
      <w:r>
        <w:t xml:space="preserve">Mitä tapahtui konservoinnin jälkeen?</w:t>
      </w:r>
    </w:p>
    <w:p>
      <w:r>
        <w:rPr>
          <w:b/>
        </w:rPr>
        <w:t xml:space="preserve">Tulos</w:t>
      </w:r>
    </w:p>
    <w:p>
      <w:r>
        <w:t xml:space="preserve">Mitä tapahtui ennen puolustamista?</w:t>
      </w:r>
    </w:p>
    <w:p>
      <w:r>
        <w:rPr>
          <w:b/>
        </w:rPr>
        <w:t xml:space="preserve">Tulos</w:t>
      </w:r>
    </w:p>
    <w:p>
      <w:r>
        <w:t xml:space="preserve">Mitä tapahtui puolustuksen aikana?</w:t>
      </w:r>
    </w:p>
    <w:p>
      <w:r>
        <w:rPr>
          <w:b/>
        </w:rPr>
        <w:t xml:space="preserve">Tulos</w:t>
      </w:r>
    </w:p>
    <w:p>
      <w:r>
        <w:t xml:space="preserve">Mitä tapahtui puolustamisen jälkeen?</w:t>
      </w:r>
    </w:p>
    <w:p>
      <w:r>
        <w:rPr>
          <w:b/>
        </w:rPr>
        <w:t xml:space="preserve">Tulos</w:t>
      </w:r>
    </w:p>
    <w:p>
      <w:r>
        <w:t xml:space="preserve">Mitä tapahtuu puolustamisen jälkeen?</w:t>
      </w:r>
    </w:p>
    <w:p>
      <w:r>
        <w:rPr>
          <w:b/>
        </w:rPr>
        <w:t xml:space="preserve">Tulos</w:t>
      </w:r>
    </w:p>
    <w:p>
      <w:r>
        <w:t xml:space="preserve">Mitä tapahtuu käytön jälkeen?</w:t>
      </w:r>
    </w:p>
    <w:p>
      <w:r>
        <w:rPr>
          <w:b/>
        </w:rPr>
        <w:t xml:space="preserve">Tulos</w:t>
      </w:r>
    </w:p>
    <w:p>
      <w:r>
        <w:t xml:space="preserve">Mitä tapahtuu saavutusten jälkeen?</w:t>
      </w:r>
    </w:p>
    <w:p>
      <w:r>
        <w:rPr>
          <w:b/>
        </w:rPr>
        <w:t xml:space="preserve">Tulos</w:t>
      </w:r>
    </w:p>
    <w:p>
      <w:r>
        <w:t xml:space="preserve">Mitä tapahtuu sen jälkeen?</w:t>
      </w:r>
    </w:p>
    <w:p>
      <w:r>
        <w:rPr>
          <w:b/>
        </w:rPr>
        <w:t xml:space="preserve">Tulos</w:t>
      </w:r>
    </w:p>
    <w:p>
      <w:r>
        <w:t xml:space="preserve">Mitä tapahtuu suojelun jälkeen?</w:t>
      </w:r>
    </w:p>
    <w:p>
      <w:r>
        <w:rPr>
          <w:b/>
        </w:rPr>
        <w:t xml:space="preserve">Tulos</w:t>
      </w:r>
    </w:p>
    <w:p>
      <w:r>
        <w:t xml:space="preserve">Mitä tapahtuu selviytymisen jälkeen?</w:t>
      </w:r>
    </w:p>
    <w:p>
      <w:r>
        <w:rPr>
          <w:b/>
        </w:rPr>
        <w:t xml:space="preserve">Tulos</w:t>
      </w:r>
    </w:p>
    <w:p>
      <w:r>
        <w:t xml:space="preserve">Mitä tapahtuu kehityksen jälkeen?</w:t>
      </w:r>
    </w:p>
    <w:p>
      <w:r>
        <w:rPr>
          <w:b/>
        </w:rPr>
        <w:t xml:space="preserve">Tulos</w:t>
      </w:r>
    </w:p>
    <w:p>
      <w:r>
        <w:t xml:space="preserve">Mitä tapahtuu stressin jälkeen?</w:t>
      </w:r>
    </w:p>
    <w:p>
      <w:r>
        <w:rPr>
          <w:b/>
        </w:rPr>
        <w:t xml:space="preserve">Tulos</w:t>
      </w:r>
    </w:p>
    <w:p>
      <w:r>
        <w:t xml:space="preserve">Mitä tapahtuu ennen kehitystä?</w:t>
      </w:r>
    </w:p>
    <w:p>
      <w:r>
        <w:rPr>
          <w:b/>
        </w:rPr>
        <w:t xml:space="preserve">Tulos</w:t>
      </w:r>
    </w:p>
    <w:p>
      <w:r>
        <w:t xml:space="preserve">Mitä kehityksen aikana tapahtuu?</w:t>
      </w:r>
    </w:p>
    <w:p>
      <w:r>
        <w:rPr>
          <w:b/>
        </w:rPr>
        <w:t xml:space="preserve">Esimerkki 6.235</w:t>
      </w:r>
    </w:p>
    <w:p>
      <w:r>
        <w:t xml:space="preserve">Läpikulku: McNealy sanoi, että ongelmat, jotka haittasivat Sunin tulosta aiemmin tänä vuonna, ovat nyt "suurelta osin" takanapäin, ja hän totesi, että Sunin kannattavuuden pitäisi kasvaa koko tilikauden ajan. Sun ilmoitti myös ennätyksellisestä tilauskannasta.</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ennen kuin McNealy sanoi jotain asioista?</w:t>
      </w:r>
    </w:p>
    <w:p>
      <w:r>
        <w:rPr>
          <w:b/>
        </w:rPr>
        <w:t xml:space="preserve">Tulos</w:t>
      </w:r>
    </w:p>
    <w:p>
      <w:r>
        <w:t xml:space="preserve">Mitä voisi tapahtua sen jälkeen, kun McNealy on sanonut jotain asioista?</w:t>
      </w:r>
    </w:p>
    <w:p>
      <w:r>
        <w:rPr>
          <w:b/>
        </w:rPr>
        <w:t xml:space="preserve">Tulos</w:t>
      </w:r>
    </w:p>
    <w:p>
      <w:r>
        <w:t xml:space="preserve">Mikä alkoi ennen kuin Sun uutisoi ennätyksellisestä ruuhkasta?</w:t>
      </w:r>
    </w:p>
    <w:p>
      <w:r>
        <w:rPr>
          <w:b/>
        </w:rPr>
        <w:t xml:space="preserve">Tulos</w:t>
      </w:r>
    </w:p>
    <w:p>
      <w:r>
        <w:t xml:space="preserve">Mitä voisi tapahtua sen jälkeen, kun Sun kertoi ennätysmäisestä ruuhkasta?</w:t>
      </w:r>
    </w:p>
    <w:p>
      <w:r>
        <w:rPr>
          <w:b/>
        </w:rPr>
        <w:t xml:space="preserve">Tulos</w:t>
      </w:r>
    </w:p>
    <w:p>
      <w:r>
        <w:t xml:space="preserve">Mitä tapahtui, kun Sunin suorituskyky oli loukkaantunut?</w:t>
      </w:r>
    </w:p>
    <w:p>
      <w:r>
        <w:rPr>
          <w:b/>
        </w:rPr>
        <w:t xml:space="preserve">Tulos</w:t>
      </w:r>
    </w:p>
    <w:p>
      <w:r>
        <w:t xml:space="preserve">Mitä tapahtui sen jälkeen, kun Sunin esitys oli loukkaantunut?</w:t>
      </w:r>
    </w:p>
    <w:p>
      <w:r>
        <w:rPr>
          <w:b/>
        </w:rPr>
        <w:t xml:space="preserve">Esimerkki 6.236</w:t>
      </w:r>
    </w:p>
    <w:p>
      <w:r>
        <w:t xml:space="preserve">Läpikulku: Perinteiset kiinalaiset punaiset lyhdyt ja mainostaulut, joissa on tyypillisiä kuvia Afrikasta, sekä julisteet, joissa julistetaan kiinalais-afrikkalaista "ystävyyttä, yhteistyötä, kehitystä ja rauhaa" englanniksi ja ranskaksi Pekingin keskustan pääkaduilla. Pekingin huippukokouksen ohella Kiinan hallitus on myös käynnistänyt kampanjan Afrikan kulttuurin tunnetuksi tekemiseksi kansalaisten keskuudessa. Torstaina täällä avattiin kaksi näyttelyä, joista toinen esittelee 48 Afrikan maan kolikoita ja postimerkkejä ja toinen afrikkalaista käsityötä, ja toisessa esitellään afrikkalaisia maisemia, historiallisesti kiinnostavia paikkoja ja suhteita Kiinaan.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on tapahtunut ennen huippukokousta?</w:t>
      </w:r>
    </w:p>
    <w:p>
      <w:r>
        <w:rPr>
          <w:b/>
        </w:rPr>
        <w:t xml:space="preserve">Tulos</w:t>
      </w:r>
    </w:p>
    <w:p>
      <w:r>
        <w:t xml:space="preserve">Mitä huippukokouksen aikana tapahtuu?</w:t>
      </w:r>
    </w:p>
    <w:p>
      <w:r>
        <w:rPr>
          <w:b/>
        </w:rPr>
        <w:t xml:space="preserve">Tulos</w:t>
      </w:r>
    </w:p>
    <w:p>
      <w:r>
        <w:t xml:space="preserve">Mitä tapahtuu kampanjan jälkeen?</w:t>
      </w:r>
    </w:p>
    <w:p>
      <w:r>
        <w:rPr>
          <w:b/>
        </w:rPr>
        <w:t xml:space="preserve">Tulos</w:t>
      </w:r>
    </w:p>
    <w:p>
      <w:r>
        <w:t xml:space="preserve">Mitä tapahtui ennen kampanjaa?</w:t>
      </w:r>
    </w:p>
    <w:p>
      <w:r>
        <w:rPr>
          <w:b/>
        </w:rPr>
        <w:t xml:space="preserve">Tulos</w:t>
      </w:r>
    </w:p>
    <w:p>
      <w:r>
        <w:t xml:space="preserve">Mitä tapahtuu ennen kuin muita afrikkalaisia käsitöitä esitellään?</w:t>
      </w:r>
    </w:p>
    <w:p>
      <w:r>
        <w:rPr>
          <w:b/>
        </w:rPr>
        <w:t xml:space="preserve">Tulos</w:t>
      </w:r>
    </w:p>
    <w:p>
      <w:r>
        <w:t xml:space="preserve">Mitä tapahtuu, kun afrikkalaisia käsitöitä esitellään?</w:t>
      </w:r>
    </w:p>
    <w:p>
      <w:r>
        <w:rPr>
          <w:b/>
        </w:rPr>
        <w:t xml:space="preserve">Esimerkki 6.237</w:t>
      </w:r>
    </w:p>
    <w:p>
      <w:r>
        <w:t xml:space="preserve">Läpikulku: Maratonin maailmanennätyksen haltija Paul Tergat uskoo, että ensi vuoden Lontoon maraton tarjoaa mahdollisuuden uuteen maailmanluokan taistoon, kertoivat paikalliset tiedotusvälineet keskiviikkona. "Odotan innolla hienon kilpailun kohtaamista nopealla radalla.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tiedotusvälineet uutisoivat asiasta?</w:t>
      </w:r>
    </w:p>
    <w:p>
      <w:r>
        <w:rPr>
          <w:b/>
        </w:rPr>
        <w:t xml:space="preserve">Tulos</w:t>
      </w:r>
    </w:p>
    <w:p>
      <w:r>
        <w:t xml:space="preserve">Mitä tapahtui, kun tiedotusvälineet raportoivat?</w:t>
      </w:r>
    </w:p>
    <w:p>
      <w:r>
        <w:rPr>
          <w:b/>
        </w:rPr>
        <w:t xml:space="preserve">Tulos</w:t>
      </w:r>
    </w:p>
    <w:p>
      <w:r>
        <w:t xml:space="preserve">Mitä voisi tapahtua sen jälkeen, kun tiedotusvälineet ovat raportoineet?</w:t>
      </w:r>
    </w:p>
    <w:p>
      <w:r>
        <w:rPr>
          <w:b/>
        </w:rPr>
        <w:t xml:space="preserve">Tulos</w:t>
      </w:r>
    </w:p>
    <w:p>
      <w:r>
        <w:t xml:space="preserve">Mitä tapahtuu kilpailun jälkeen?</w:t>
      </w:r>
    </w:p>
    <w:p>
      <w:r>
        <w:rPr>
          <w:b/>
        </w:rPr>
        <w:t xml:space="preserve">Tulos</w:t>
      </w:r>
    </w:p>
    <w:p>
      <w:r>
        <w:t xml:space="preserve">Mitä tapahtuu taistelun jälkeen?</w:t>
      </w:r>
    </w:p>
    <w:p>
      <w:r>
        <w:rPr>
          <w:b/>
        </w:rPr>
        <w:t xml:space="preserve">Tulos</w:t>
      </w:r>
    </w:p>
    <w:p>
      <w:r>
        <w:t xml:space="preserve">Mitä taistelun aikana tapahtuu?</w:t>
      </w:r>
    </w:p>
    <w:p>
      <w:r>
        <w:rPr>
          <w:b/>
        </w:rPr>
        <w:t xml:space="preserve">Tulos</w:t>
      </w:r>
    </w:p>
    <w:p>
      <w:r>
        <w:t xml:space="preserve">Mitä kilpailun aikana tapahtuu?</w:t>
      </w:r>
    </w:p>
    <w:p>
      <w:r>
        <w:rPr>
          <w:b/>
        </w:rPr>
        <w:t xml:space="preserve">Tulos</w:t>
      </w:r>
    </w:p>
    <w:p>
      <w:r>
        <w:t xml:space="preserve">Mitä tapahtui ennen kuin Tergat ajatteli?</w:t>
      </w:r>
    </w:p>
    <w:p>
      <w:r>
        <w:rPr>
          <w:b/>
        </w:rPr>
        <w:t xml:space="preserve">Esimerkki 6.238</w:t>
      </w:r>
    </w:p>
    <w:p>
      <w:r>
        <w:t xml:space="preserve">Läpikulku: "Se on meille hyvä uutinen, että kukaan ei pääse liian kauas meistä ensimmäisten puolentoista päivän aikana." Vuoden 2005 kisassa viimeiseksi jääneen Gillawan kippari David Kent, joka jäi voittajasta neljä päivää, sanoi kuitenkin, että jo pelkkä kisaan selviytyminen oli saavutus hänen kokemattomalle miehistölleen.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puhuja esitti väitteensä hyvistä uutisista?</w:t>
      </w:r>
    </w:p>
    <w:p>
      <w:r>
        <w:rPr>
          <w:b/>
        </w:rPr>
        <w:t xml:space="preserve">Tulos</w:t>
      </w:r>
    </w:p>
    <w:p>
      <w:r>
        <w:t xml:space="preserve">Mitä tapahtui sen jälkeen, kun puhuja esitti väitteensä hyvistä uutisista?</w:t>
      </w:r>
    </w:p>
    <w:p>
      <w:r>
        <w:rPr>
          <w:b/>
        </w:rPr>
        <w:t xml:space="preserve">Tulos</w:t>
      </w:r>
    </w:p>
    <w:p>
      <w:r>
        <w:t xml:space="preserve">Mitä tapahtui vuoden 2005 kilpailun jälkeen?</w:t>
      </w:r>
    </w:p>
    <w:p>
      <w:r>
        <w:rPr>
          <w:b/>
        </w:rPr>
        <w:t xml:space="preserve">Tulos</w:t>
      </w:r>
    </w:p>
    <w:p>
      <w:r>
        <w:t xml:space="preserve">Mitä tapahtui ennen vuoden 2005 kilpailua?</w:t>
      </w:r>
    </w:p>
    <w:p>
      <w:r>
        <w:rPr>
          <w:b/>
        </w:rPr>
        <w:t xml:space="preserve">Tulos</w:t>
      </w:r>
    </w:p>
    <w:p>
      <w:r>
        <w:t xml:space="preserve">Mitä tapahtui vuoden 2005 kilpailun aikana?</w:t>
      </w:r>
    </w:p>
    <w:p>
      <w:r>
        <w:rPr>
          <w:b/>
        </w:rPr>
        <w:t xml:space="preserve">Tulos</w:t>
      </w:r>
    </w:p>
    <w:p>
      <w:r>
        <w:t xml:space="preserve">Mitä tapahtui ennen kuin David Kent sanoi, että maaliinpääsy oli saavutus?</w:t>
      </w:r>
    </w:p>
    <w:p>
      <w:r>
        <w:rPr>
          <w:b/>
        </w:rPr>
        <w:t xml:space="preserve">Esimerkki 6.239</w:t>
      </w:r>
    </w:p>
    <w:p>
      <w:r>
        <w:t xml:space="preserve">Läpikulku: AFP:n Nikosiassa saaman lausunnon mukaan Iranin kansallinen vastarintaneuvosto (NCRI) sanoi, että "tämä äänestys, kuten kaikki muutkin tämän teokratian maskaradit, on täysin laiton". Pariisissa toimivan NCRI:n johtaja ja aseellisen oppositioryhmän People's Mujahedeen päällikkö Massud Radjavi kutsui 23. toukokuuta pidettäviä vaaleja "poliittisiksi hautajaisiksi ja väistämättömäksi syrjähypyksi" väistyvälle presidentille Ali Akbar Hashemi Rafsanjanille.</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NCRI teki äänestyksen jälkeen?</w:t>
      </w:r>
    </w:p>
    <w:p>
      <w:r>
        <w:rPr>
          <w:b/>
        </w:rPr>
        <w:t xml:space="preserve">Tulos</w:t>
      </w:r>
    </w:p>
    <w:p>
      <w:r>
        <w:t xml:space="preserve">Mitä tapahtui ennen kuin NCRI antoi lausuntonsa?</w:t>
      </w:r>
    </w:p>
    <w:p>
      <w:r>
        <w:rPr>
          <w:b/>
        </w:rPr>
        <w:t xml:space="preserve">Tulos</w:t>
      </w:r>
    </w:p>
    <w:p>
      <w:r>
        <w:t xml:space="preserve">Mitä tapahtui 23. toukokuuta ennen kuin Radjavi antoi lausuntonsa?</w:t>
      </w:r>
    </w:p>
    <w:p>
      <w:r>
        <w:rPr>
          <w:b/>
        </w:rPr>
        <w:t xml:space="preserve">Tulos</w:t>
      </w:r>
    </w:p>
    <w:p>
      <w:r>
        <w:t xml:space="preserve">Mitä Radjavi teki 23. toukokuuta pidettyjen vaalien jälkeen?</w:t>
      </w:r>
    </w:p>
    <w:p>
      <w:r>
        <w:rPr>
          <w:b/>
        </w:rPr>
        <w:t xml:space="preserve">Tulos</w:t>
      </w:r>
    </w:p>
    <w:p>
      <w:r>
        <w:t xml:space="preserve">Mitä muuta teokratia teki ennen äänestystä?</w:t>
      </w:r>
    </w:p>
    <w:p>
      <w:r>
        <w:rPr>
          <w:b/>
        </w:rPr>
        <w:t xml:space="preserve">Tulos</w:t>
      </w:r>
    </w:p>
    <w:p>
      <w:r>
        <w:t xml:space="preserve">Mitä AFB teki äänestyksen jälkeen?</w:t>
      </w:r>
    </w:p>
    <w:p>
      <w:r>
        <w:rPr>
          <w:b/>
        </w:rPr>
        <w:t xml:space="preserve">Esimerkki 6.240</w:t>
      </w:r>
    </w:p>
    <w:p>
      <w:r>
        <w:t xml:space="preserve">Läpikulku: Bulgaria on jo sulkenut Kozloduyn yksiköt 1 ja 2 vuonna 2003 osana Bulgarian Euroopan unioniin liittymistä koskevia kriteerejä, ja sen on määrä sulkea kaksi muuta yksikköä vuoden loppuun mennessä. Myös eräiden lämpölaitosten hiilitoimitusten viivästymisen vuoksi Bulgarian sähkönvienti Balkanin niemimaalle lopetetaan paikallisen sähkönsaannin turvaamiseksi, sanoi ministeri ja lisäsi, että EY on luvannut tehdä parhaansa alueen sähköpulan korjaamiseksi.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Bulgarian tarjouksen jälkeen?</w:t>
      </w:r>
    </w:p>
    <w:p>
      <w:r>
        <w:rPr>
          <w:b/>
        </w:rPr>
        <w:t xml:space="preserve">Tulos</w:t>
      </w:r>
    </w:p>
    <w:p>
      <w:r>
        <w:t xml:space="preserve">Mitä oli tapahtunut ennen Bulgarian tarjousta?</w:t>
      </w:r>
    </w:p>
    <w:p>
      <w:r>
        <w:rPr>
          <w:b/>
        </w:rPr>
        <w:t xml:space="preserve">Tulos</w:t>
      </w:r>
    </w:p>
    <w:p>
      <w:r>
        <w:t xml:space="preserve">Mitä tapahtui ennen kuin ministeri sanoi Bulgarian sähkönviennistä?</w:t>
      </w:r>
    </w:p>
    <w:p>
      <w:r>
        <w:rPr>
          <w:b/>
        </w:rPr>
        <w:t xml:space="preserve">Tulos</w:t>
      </w:r>
    </w:p>
    <w:p>
      <w:r>
        <w:t xml:space="preserve">Mitä tapahtui sen jälkeen, kun ministeri sanoi Bulgarian sähkönviennistä?</w:t>
      </w:r>
    </w:p>
    <w:p>
      <w:r>
        <w:rPr>
          <w:b/>
        </w:rPr>
        <w:t xml:space="preserve">Esimerkki 6.241</w:t>
      </w:r>
    </w:p>
    <w:p>
      <w:r>
        <w:t xml:space="preserve">Läpikulku: Moskalin mukaan he yrittivät osallistua Slepianin puolesta järjestettyyn rukoushetkeen, mutta heidät oli lähetetty vahingossa hänen kotiinsa, ja päivystävä poliisi otti heidän nimensä. ``Heitä etsittiin kuulusteltavaksi vain siksi, että he olivat kirjaimellisesti alueella henkirikoksen jälkeen'', hän sanoi.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virhettä?</w:t>
      </w:r>
    </w:p>
    <w:p>
      <w:r>
        <w:rPr>
          <w:b/>
        </w:rPr>
        <w:t xml:space="preserve">Tulos</w:t>
      </w:r>
    </w:p>
    <w:p>
      <w:r>
        <w:t xml:space="preserve">Mitä tapahtui virheen jälkeen?</w:t>
      </w:r>
    </w:p>
    <w:p>
      <w:r>
        <w:rPr>
          <w:b/>
        </w:rPr>
        <w:t xml:space="preserve">Tulos</w:t>
      </w:r>
    </w:p>
    <w:p>
      <w:r>
        <w:t xml:space="preserve">Mitä virheen aikana tapahtui?</w:t>
      </w:r>
    </w:p>
    <w:p>
      <w:r>
        <w:rPr>
          <w:b/>
        </w:rPr>
        <w:t xml:space="preserve">Tulos</w:t>
      </w:r>
    </w:p>
    <w:p>
      <w:r>
        <w:t xml:space="preserve">Mitä tapahtui ennen kuin Moskal puhui?</w:t>
      </w:r>
    </w:p>
    <w:p>
      <w:r>
        <w:rPr>
          <w:b/>
        </w:rPr>
        <w:t xml:space="preserve">Tulos</w:t>
      </w:r>
    </w:p>
    <w:p>
      <w:r>
        <w:t xml:space="preserve">Mitä tapahtui Moskalin puheenvuoron jälkeen?</w:t>
      </w:r>
    </w:p>
    <w:p>
      <w:r>
        <w:rPr>
          <w:b/>
        </w:rPr>
        <w:t xml:space="preserve">Esimerkki 6.242</w:t>
      </w:r>
    </w:p>
    <w:p>
      <w:r>
        <w:t xml:space="preserve">Läpikulku: YK:n 159 jäsenmaasta 32 oli jättänyt keskiviikkoon mennessä raportin pakotteiden noudattamisesta, ja kaikki noudattivat Irakin pakotteita. Saudi-Arabia kutsui torstaina koolle öljynviejämaiden järjestön hätäkokouksen, jossa keskusteltaisiin siitä, kuinka paljon öljyä pitäisi pumpata.</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sen jälkeen, kun jotain oli jätetty?</w:t>
      </w:r>
    </w:p>
    <w:p>
      <w:r>
        <w:rPr>
          <w:b/>
        </w:rPr>
        <w:t xml:space="preserve">Tulos</w:t>
      </w:r>
    </w:p>
    <w:p>
      <w:r>
        <w:t xml:space="preserve">Mitä tapahtui ennen kuin jotain jätettiin?</w:t>
      </w:r>
    </w:p>
    <w:p>
      <w:r>
        <w:rPr>
          <w:b/>
        </w:rPr>
        <w:t xml:space="preserve">Tulos</w:t>
      </w:r>
    </w:p>
    <w:p>
      <w:r>
        <w:t xml:space="preserve">Mitä tapahtui, kun jotakin arkistoitiin?</w:t>
      </w:r>
    </w:p>
    <w:p>
      <w:r>
        <w:rPr>
          <w:b/>
        </w:rPr>
        <w:t xml:space="preserve">Tulos</w:t>
      </w:r>
    </w:p>
    <w:p>
      <w:r>
        <w:t xml:space="preserve">Mitä tapahtuu, kun jotain kutsutaan?</w:t>
      </w:r>
    </w:p>
    <w:p>
      <w:r>
        <w:rPr>
          <w:b/>
        </w:rPr>
        <w:t xml:space="preserve">Tulos</w:t>
      </w:r>
    </w:p>
    <w:p>
      <w:r>
        <w:t xml:space="preserve">Mitä tapahtui ennen kuin jotain kutsuttiin?</w:t>
      </w:r>
    </w:p>
    <w:p>
      <w:r>
        <w:rPr>
          <w:b/>
        </w:rPr>
        <w:t xml:space="preserve">Tulos</w:t>
      </w:r>
    </w:p>
    <w:p>
      <w:r>
        <w:t xml:space="preserve">Mitä tapahtui, kun jotain kutsuttiin?</w:t>
      </w:r>
    </w:p>
    <w:p>
      <w:r>
        <w:rPr>
          <w:b/>
        </w:rPr>
        <w:t xml:space="preserve">Tulos</w:t>
      </w:r>
    </w:p>
    <w:p>
      <w:r>
        <w:t xml:space="preserve">Mitä tapahtuu sen jälkeen, kun jostakin asiasta on keskusteltu?</w:t>
      </w:r>
    </w:p>
    <w:p>
      <w:r>
        <w:rPr>
          <w:b/>
        </w:rPr>
        <w:t xml:space="preserve">Tulos</w:t>
      </w:r>
    </w:p>
    <w:p>
      <w:r>
        <w:t xml:space="preserve">Mitä tapahtui ennen kuin jostakin keskusteltiin?</w:t>
      </w:r>
    </w:p>
    <w:p>
      <w:r>
        <w:rPr>
          <w:b/>
        </w:rPr>
        <w:t xml:space="preserve">Tulos</w:t>
      </w:r>
    </w:p>
    <w:p>
      <w:r>
        <w:t xml:space="preserve">Mitä tapahtui, kun keskusteltiin jostakin asiasta?</w:t>
      </w:r>
    </w:p>
    <w:p>
      <w:r>
        <w:rPr>
          <w:b/>
        </w:rPr>
        <w:t xml:space="preserve">Esimerkki 6.243</w:t>
      </w:r>
    </w:p>
    <w:p>
      <w:r>
        <w:t xml:space="preserve">Läpikulku: Japani on kaukana toisella sijalla 10 kultamitalilla, yksi enemmän kuin arkkivihollinen Etelä-Korea. 22-vuotias Liu puolusti EM-titteliään ajalla 13,21 sekuntia, jolla hän voitti joukkuetoverinsa Shi Dongpengin (13,36) ja Japanin Kota Kumamoton ( 13,89).</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Liu teki puolustaessaan titteliään?</w:t>
      </w:r>
    </w:p>
    <w:p>
      <w:r>
        <w:rPr>
          <w:b/>
        </w:rPr>
        <w:t xml:space="preserve">Tulos</w:t>
      </w:r>
    </w:p>
    <w:p>
      <w:r>
        <w:t xml:space="preserve">Mitä Liu teki voittaessaan joukkuetoverinsa?</w:t>
      </w:r>
    </w:p>
    <w:p>
      <w:r>
        <w:rPr>
          <w:b/>
        </w:rPr>
        <w:t xml:space="preserve">Tulos</w:t>
      </w:r>
    </w:p>
    <w:p>
      <w:r>
        <w:t xml:space="preserve">Mitä Kiina tekee, kun Japani on toisella sijalla?</w:t>
      </w:r>
    </w:p>
    <w:p>
      <w:r>
        <w:rPr>
          <w:b/>
        </w:rPr>
        <w:t xml:space="preserve">Tulos</w:t>
      </w:r>
    </w:p>
    <w:p>
      <w:r>
        <w:t xml:space="preserve">Mitä Kiina teki ennen kuin siitä tuli johtaja?</w:t>
      </w:r>
    </w:p>
    <w:p>
      <w:r>
        <w:rPr>
          <w:b/>
        </w:rPr>
        <w:t xml:space="preserve">Esimerkki 6.244</w:t>
      </w:r>
    </w:p>
    <w:p>
      <w:r>
        <w:t xml:space="preserve">Läpikulku: Singapore on kaksinkertaistanut paikallisten ja muuttolintujen lintuinfluenssatestit kahden viikon välein tapahtuvasta kerran viikossa tapahtuvaan testiin, kertoi Channel NewsAsia torstaina. Toimenpiteellä pyritään seuraamaan mahdollista lintuinfluenssavirusta noin 20 000 muuttolinnun keskuudessa, jotka lentävät kaupunkivaltioon talvikuukausina, ja estämään paikallisten lintujen ja maatiloilla kasvatetun siipikarjan tarttuminen tartuntaan.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seurannan jälkeen voi tapahtua?</w:t>
      </w:r>
    </w:p>
    <w:p>
      <w:r>
        <w:rPr>
          <w:b/>
        </w:rPr>
        <w:t xml:space="preserve">Tulos</w:t>
      </w:r>
    </w:p>
    <w:p>
      <w:r>
        <w:t xml:space="preserve">Mitä seurannan aikana tapahtuu?</w:t>
      </w:r>
    </w:p>
    <w:p>
      <w:r>
        <w:rPr>
          <w:b/>
        </w:rPr>
        <w:t xml:space="preserve">Tulos</w:t>
      </w:r>
    </w:p>
    <w:p>
      <w:r>
        <w:t xml:space="preserve">Mitä tapahtui ennen raportointia?</w:t>
      </w:r>
    </w:p>
    <w:p>
      <w:r>
        <w:rPr>
          <w:b/>
        </w:rPr>
        <w:t xml:space="preserve">Tulos</w:t>
      </w:r>
    </w:p>
    <w:p>
      <w:r>
        <w:t xml:space="preserve">Mikä alkoi ennen raportointia?</w:t>
      </w:r>
    </w:p>
    <w:p>
      <w:r>
        <w:rPr>
          <w:b/>
        </w:rPr>
        <w:t xml:space="preserve">Esimerkki 6.245</w:t>
      </w:r>
    </w:p>
    <w:p>
      <w:r>
        <w:t xml:space="preserve">Läpikulku: "Odotuksemme ovat, että merkintä nousee lyhyessä ajassa kaksinkertaiseksi hyväksyttyyn pääomaan nähden, koska markkinoilla on paljon likviditeettiä. Tämä voisi saada osakkeenomistajat nostamaan maksettua pääomaa", Ramahi sanoi.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voi tapahtua tulevaisuudessa?</w:t>
      </w:r>
    </w:p>
    <w:p>
      <w:r>
        <w:rPr>
          <w:b/>
        </w:rPr>
        <w:t xml:space="preserve">Tulos</w:t>
      </w:r>
    </w:p>
    <w:p>
      <w:r>
        <w:t xml:space="preserve">Mitä odotusten aikana tapahtuu?</w:t>
      </w:r>
    </w:p>
    <w:p>
      <w:r>
        <w:rPr>
          <w:b/>
        </w:rPr>
        <w:t xml:space="preserve">Tulos</w:t>
      </w:r>
    </w:p>
    <w:p>
      <w:r>
        <w:t xml:space="preserve">Mitä tapahtui sen jälkeen, kun odotukset alkoivat?</w:t>
      </w:r>
    </w:p>
    <w:p>
      <w:r>
        <w:rPr>
          <w:b/>
        </w:rPr>
        <w:t xml:space="preserve">Tulos</w:t>
      </w:r>
    </w:p>
    <w:p>
      <w:r>
        <w:t xml:space="preserve">Mitä tapahtui ennen kuin tilaus alkoi?</w:t>
      </w:r>
    </w:p>
    <w:p>
      <w:r>
        <w:rPr>
          <w:b/>
        </w:rPr>
        <w:t xml:space="preserve">Esimerkki 6.246</w:t>
      </w:r>
    </w:p>
    <w:p>
      <w:r>
        <w:t xml:space="preserve">Läpikulku: Myös niiden yliopisto- ja korkeakoulututkinnon suorittaneiden määrä, jotka eivät löydä töitä, on jatkuvassa kasvussa. Tianin mukaan 1,24 miljoonalla tänä vuonna valmistuneella yliopisto- ja korkeakoulututkinnon suorittaneella ei ollut työtä opintojensa päättyessä.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opiskelijat valmistuivat?</w:t>
      </w:r>
    </w:p>
    <w:p>
      <w:r>
        <w:rPr>
          <w:b/>
        </w:rPr>
        <w:t xml:space="preserve">Tulos</w:t>
      </w:r>
    </w:p>
    <w:p>
      <w:r>
        <w:t xml:space="preserve">mitä tapahtui ennen kuin opiskelijat valmistuivat?</w:t>
      </w:r>
    </w:p>
    <w:p>
      <w:r>
        <w:rPr>
          <w:b/>
        </w:rPr>
        <w:t xml:space="preserve">Tulos</w:t>
      </w:r>
    </w:p>
    <w:p>
      <w:r>
        <w:t xml:space="preserve">Mitä tapahtui työn jälkeen?</w:t>
      </w:r>
    </w:p>
    <w:p>
      <w:r>
        <w:rPr>
          <w:b/>
        </w:rPr>
        <w:t xml:space="preserve">Tulos</w:t>
      </w:r>
    </w:p>
    <w:p>
      <w:r>
        <w:t xml:space="preserve">Mitä tapahtui ennen työtä?</w:t>
      </w:r>
    </w:p>
    <w:p>
      <w:r>
        <w:rPr>
          <w:b/>
        </w:rPr>
        <w:t xml:space="preserve">Esimerkki 6.247</w:t>
      </w:r>
    </w:p>
    <w:p>
      <w:r>
        <w:t xml:space="preserve">Läpikulku: BJP:n varapuheenjohtaja Krishan Lal Sharma sanoi AFP:lle: "Paras ratkaisu on uudet vaalit". "Mikään kosmeettinen muutos ei pysty selvittämään sitä sotkua, jonka kongressi ja United Front ovat luoneet."</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tapahtuisi ennen vaaleja?</w:t>
      </w:r>
    </w:p>
    <w:p>
      <w:r>
        <w:rPr>
          <w:b/>
        </w:rPr>
        <w:t xml:space="preserve">Tulos</w:t>
      </w:r>
    </w:p>
    <w:p>
      <w:r>
        <w:t xml:space="preserve">Mitä voisi tapahtua sen jälkeen, kun Krishan Lal Sharma kertoi AFP:lle?</w:t>
      </w:r>
    </w:p>
    <w:p>
      <w:r>
        <w:rPr>
          <w:b/>
        </w:rPr>
        <w:t xml:space="preserve">Tulos</w:t>
      </w:r>
    </w:p>
    <w:p>
      <w:r>
        <w:t xml:space="preserve">Mitä tapahtui ennen kuin Krishan Lal Sharma kertoi AFP:lle?</w:t>
      </w:r>
    </w:p>
    <w:p>
      <w:r>
        <w:rPr>
          <w:b/>
        </w:rPr>
        <w:t xml:space="preserve">Tulos</w:t>
      </w:r>
    </w:p>
    <w:p>
      <w:r>
        <w:t xml:space="preserve">Mitä tapahtui ennen vaalien järjestämistä?</w:t>
      </w:r>
    </w:p>
    <w:p>
      <w:r>
        <w:rPr>
          <w:b/>
        </w:rPr>
        <w:t xml:space="preserve">Tulos</w:t>
      </w:r>
    </w:p>
    <w:p>
      <w:r>
        <w:t xml:space="preserve">Mitä ei ehkä voi tapahtua sotkun jälkeen?</w:t>
      </w:r>
    </w:p>
    <w:p>
      <w:r>
        <w:rPr>
          <w:b/>
        </w:rPr>
        <w:t xml:space="preserve">Esimerkki 6.248</w:t>
      </w:r>
    </w:p>
    <w:p>
      <w:r>
        <w:t xml:space="preserve">Läpikulku: Arap Moin 24 vuotta kestäneen hallinnon jälkeen, mutta nyt se on epävarmassa asemassa kansalaisten kasvavan tyytymättömyyden vuoksi. Molemmat leirit ovat yhtä mieltä siitä, että nykyinen perustuslaki on vanhentunut ja ahdistava, mutta eivät ole päässeet yksimielisyyteen uudesta perustuslaista, josta on keskusteltu vuodesta 1997 lähtien.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koalition voittoa?</w:t>
      </w:r>
    </w:p>
    <w:p>
      <w:r>
        <w:rPr>
          <w:b/>
        </w:rPr>
        <w:t xml:space="preserve">Tulos</w:t>
      </w:r>
    </w:p>
    <w:p>
      <w:r>
        <w:t xml:space="preserve">Mitä alkoi tapahtua ennen koalition voittoa ja mitä tapahtuu edelleen?</w:t>
      </w:r>
    </w:p>
    <w:p>
      <w:r>
        <w:rPr>
          <w:b/>
        </w:rPr>
        <w:t xml:space="preserve">Tulos</w:t>
      </w:r>
    </w:p>
    <w:p>
      <w:r>
        <w:t xml:space="preserve">Mitä on voinut tapahtua ennen koalition voittoa?</w:t>
      </w:r>
    </w:p>
    <w:p>
      <w:r>
        <w:rPr>
          <w:b/>
        </w:rPr>
        <w:t xml:space="preserve">Tulos</w:t>
      </w:r>
    </w:p>
    <w:p>
      <w:r>
        <w:t xml:space="preserve">Mitä alkoi tapahtua sen jälkeen, kun koalitio voitti?</w:t>
      </w:r>
    </w:p>
    <w:p>
      <w:r>
        <w:rPr>
          <w:b/>
        </w:rPr>
        <w:t xml:space="preserve">Tulos</w:t>
      </w:r>
    </w:p>
    <w:p>
      <w:r>
        <w:t xml:space="preserve">Mitä on saattanut alkaa tapahtua koalition voiton jälkeen?</w:t>
      </w:r>
    </w:p>
    <w:p>
      <w:r>
        <w:rPr>
          <w:b/>
        </w:rPr>
        <w:t xml:space="preserve">Tulos</w:t>
      </w:r>
    </w:p>
    <w:p>
      <w:r>
        <w:t xml:space="preserve">Mitä tapahtui ennen kuin euforian aalto alkoi?</w:t>
      </w:r>
    </w:p>
    <w:p>
      <w:r>
        <w:rPr>
          <w:b/>
        </w:rPr>
        <w:t xml:space="preserve">Tulos</w:t>
      </w:r>
    </w:p>
    <w:p>
      <w:r>
        <w:t xml:space="preserve">Mitä on voinut alkaa tapahtua ennen kuin euforian aalto alkoi?</w:t>
      </w:r>
    </w:p>
    <w:p>
      <w:r>
        <w:rPr>
          <w:b/>
        </w:rPr>
        <w:t xml:space="preserve">Tulos</w:t>
      </w:r>
    </w:p>
    <w:p>
      <w:r>
        <w:t xml:space="preserve">Mitä tapahtui euforian aallon aikana?</w:t>
      </w:r>
    </w:p>
    <w:p>
      <w:r>
        <w:rPr>
          <w:b/>
        </w:rPr>
        <w:t xml:space="preserve">Tulos</w:t>
      </w:r>
    </w:p>
    <w:p>
      <w:r>
        <w:t xml:space="preserve">Mitä varmasti alkoi tapahtua euforian aallon jälkeen?</w:t>
      </w:r>
    </w:p>
    <w:p>
      <w:r>
        <w:rPr>
          <w:b/>
        </w:rPr>
        <w:t xml:space="preserve">Tulos</w:t>
      </w:r>
    </w:p>
    <w:p>
      <w:r>
        <w:t xml:space="preserve">Mitä on saattanut alkaa tapahtua euforian aallon jälkeen?</w:t>
      </w:r>
    </w:p>
    <w:p>
      <w:r>
        <w:rPr>
          <w:b/>
        </w:rPr>
        <w:t xml:space="preserve">Tulos</w:t>
      </w:r>
    </w:p>
    <w:p>
      <w:r>
        <w:t xml:space="preserve">Mitä ehdottomasti *ei* ole tapahtunut euforian aallon jälkeen?</w:t>
      </w:r>
    </w:p>
    <w:p>
      <w:r>
        <w:rPr>
          <w:b/>
        </w:rPr>
        <w:t xml:space="preserve">Tulos</w:t>
      </w:r>
    </w:p>
    <w:p>
      <w:r>
        <w:t xml:space="preserve">Mitä tapahtui ennen Daniel Arap Moin hallintoa?</w:t>
      </w:r>
    </w:p>
    <w:p>
      <w:r>
        <w:rPr>
          <w:b/>
        </w:rPr>
        <w:t xml:space="preserve">Tulos</w:t>
      </w:r>
    </w:p>
    <w:p>
      <w:r>
        <w:t xml:space="preserve">Mitä todennäköisesti tapahtui Daniel Arap Moin vallan loppuvaiheessa?</w:t>
      </w:r>
    </w:p>
    <w:p>
      <w:r>
        <w:rPr>
          <w:b/>
        </w:rPr>
        <w:t xml:space="preserve">Tulos</w:t>
      </w:r>
    </w:p>
    <w:p>
      <w:r>
        <w:t xml:space="preserve">Mitä on saattanut alkaa tapahtua ennen Daniel Arap Moin hallituksen päättymistä?</w:t>
      </w:r>
    </w:p>
    <w:p>
      <w:r>
        <w:rPr>
          <w:b/>
        </w:rPr>
        <w:t xml:space="preserve">Tulos</w:t>
      </w:r>
    </w:p>
    <w:p>
      <w:r>
        <w:t xml:space="preserve">Mitä alkoi tapahtua Daniel Arap Moin vallan päätyttyä?</w:t>
      </w:r>
    </w:p>
    <w:p>
      <w:r>
        <w:rPr>
          <w:b/>
        </w:rPr>
        <w:t xml:space="preserve">Tulos</w:t>
      </w:r>
    </w:p>
    <w:p>
      <w:r>
        <w:t xml:space="preserve">Mitä luultavasti alkoi tapahtua Daniel Arap Moin vallan päätyttyä?</w:t>
      </w:r>
    </w:p>
    <w:p>
      <w:r>
        <w:rPr>
          <w:b/>
        </w:rPr>
        <w:t xml:space="preserve">Tulos</w:t>
      </w:r>
    </w:p>
    <w:p>
      <w:r>
        <w:t xml:space="preserve">Mitä ei todellakaan ole tapahtunut Daniel Arap Moin hallinnon jälkeen?</w:t>
      </w:r>
    </w:p>
    <w:p>
      <w:r>
        <w:rPr>
          <w:b/>
        </w:rPr>
        <w:t xml:space="preserve">Tulos</w:t>
      </w:r>
    </w:p>
    <w:p>
      <w:r>
        <w:t xml:space="preserve">Mitä tapahtui Daniel Arap Moin aikana?</w:t>
      </w:r>
    </w:p>
    <w:p>
      <w:r>
        <w:rPr>
          <w:b/>
        </w:rPr>
        <w:t xml:space="preserve">Tulos</w:t>
      </w:r>
    </w:p>
    <w:p>
      <w:r>
        <w:t xml:space="preserve">Mitä tapahtui ennen kuin koalitio oli epävarmassa asemassa?</w:t>
      </w:r>
    </w:p>
    <w:p>
      <w:r>
        <w:rPr>
          <w:b/>
        </w:rPr>
        <w:t xml:space="preserve">Tulos</w:t>
      </w:r>
    </w:p>
    <w:p>
      <w:r>
        <w:t xml:space="preserve">Mitä luultavasti alkoi tapahtua ennen kuin koalitio oli epävarmassa asemassa ja mitä tapahtuu edelleen?</w:t>
      </w:r>
    </w:p>
    <w:p>
      <w:r>
        <w:rPr>
          <w:b/>
        </w:rPr>
        <w:t xml:space="preserve">Tulos</w:t>
      </w:r>
    </w:p>
    <w:p>
      <w:r>
        <w:t xml:space="preserve">Mitä tapahtuu, kun koalitio on epävarmassa asemassa?</w:t>
      </w:r>
    </w:p>
    <w:p>
      <w:r>
        <w:rPr>
          <w:b/>
        </w:rPr>
        <w:t xml:space="preserve">Tulos</w:t>
      </w:r>
    </w:p>
    <w:p>
      <w:r>
        <w:t xml:space="preserve">Mitä *ei* ole tapahtunut, kun koalitio on epävarmassa asemassa?</w:t>
      </w:r>
    </w:p>
    <w:p>
      <w:r>
        <w:rPr>
          <w:b/>
        </w:rPr>
        <w:t xml:space="preserve">Tulos</w:t>
      </w:r>
    </w:p>
    <w:p>
      <w:r>
        <w:t xml:space="preserve">Mitä tapahtuu sen jälkeen, kun koalitio ei ole enää epävarmassa asemassa?</w:t>
      </w:r>
    </w:p>
    <w:p>
      <w:r>
        <w:rPr>
          <w:b/>
        </w:rPr>
        <w:t xml:space="preserve">Tulos</w:t>
      </w:r>
    </w:p>
    <w:p>
      <w:r>
        <w:t xml:space="preserve">Mitä luultavasti tapahtui ennen kuin yleinen tyytymättömyys alkoi kasvaa?</w:t>
      </w:r>
    </w:p>
    <w:p>
      <w:r>
        <w:rPr>
          <w:b/>
        </w:rPr>
        <w:t xml:space="preserve">Tulos</w:t>
      </w:r>
    </w:p>
    <w:p>
      <w:r>
        <w:t xml:space="preserve">Mitä luultavasti alkoi tapahtua ennen kuin yleinen tyytymättömyys alkoi kasvaa, ja mitä tapahtuu edelleen?</w:t>
      </w:r>
    </w:p>
    <w:p>
      <w:r>
        <w:rPr>
          <w:b/>
        </w:rPr>
        <w:t xml:space="preserve">Tulos</w:t>
      </w:r>
    </w:p>
    <w:p>
      <w:r>
        <w:t xml:space="preserve">Mitä tapahtuu, kun kansalaisten tyytymättömyys kasvaa?</w:t>
      </w:r>
    </w:p>
    <w:p>
      <w:r>
        <w:rPr>
          <w:b/>
        </w:rPr>
        <w:t xml:space="preserve">Tulos</w:t>
      </w:r>
    </w:p>
    <w:p>
      <w:r>
        <w:t xml:space="preserve">Mitä ei ole tapahtunut, kun kansalaisten tyytymättömyys kasvaa?</w:t>
      </w:r>
    </w:p>
    <w:p>
      <w:r>
        <w:rPr>
          <w:b/>
        </w:rPr>
        <w:t xml:space="preserve">Tulos</w:t>
      </w:r>
    </w:p>
    <w:p>
      <w:r>
        <w:t xml:space="preserve">Mitä tapahtuu sen jälkeen, kun kansalaisten tyytymättömyys lakkaa kasvamasta?</w:t>
      </w:r>
    </w:p>
    <w:p>
      <w:r>
        <w:rPr>
          <w:b/>
        </w:rPr>
        <w:t xml:space="preserve">Esimerkki 6.249</w:t>
      </w:r>
    </w:p>
    <w:p>
      <w:r>
        <w:t xml:space="preserve">Läpikulku: UNB-uutistoimiston mukaan Britannian korkea komissaari Anwar Choudhury sanoi, että eroamiset aiheuttavat epävarmuutta nykyisessä poliittisessa tilanteessa ennen ensi kuussa pidettäviä parlamenttivaaleja. "Eroanomus on odottamaton.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erojen jälkeen?</w:t>
      </w:r>
    </w:p>
    <w:p>
      <w:r>
        <w:rPr>
          <w:b/>
        </w:rPr>
        <w:t xml:space="preserve">Tulos</w:t>
      </w:r>
    </w:p>
    <w:p>
      <w:r>
        <w:t xml:space="preserve">Mikä alkoi ennen irtisanoutumisia?</w:t>
      </w:r>
    </w:p>
    <w:p>
      <w:r>
        <w:rPr>
          <w:b/>
        </w:rPr>
        <w:t xml:space="preserve">Tulos</w:t>
      </w:r>
    </w:p>
    <w:p>
      <w:r>
        <w:t xml:space="preserve">Mitä tapahtui nykyisen poliittisen tilanteen aikana?</w:t>
      </w:r>
    </w:p>
    <w:p>
      <w:r>
        <w:rPr>
          <w:b/>
        </w:rPr>
        <w:t xml:space="preserve">Tulos</w:t>
      </w:r>
    </w:p>
    <w:p>
      <w:r>
        <w:t xml:space="preserve">Mitä tapahtui ennen nykyistä poliittista tilannetta?</w:t>
      </w:r>
    </w:p>
    <w:p>
      <w:r>
        <w:rPr>
          <w:b/>
        </w:rPr>
        <w:t xml:space="preserve">Tulos</w:t>
      </w:r>
    </w:p>
    <w:p>
      <w:r>
        <w:t xml:space="preserve">Mitä tapahtuu vielä ennen ensi kuun vaaleja?</w:t>
      </w:r>
    </w:p>
    <w:p>
      <w:r>
        <w:rPr>
          <w:b/>
        </w:rPr>
        <w:t xml:space="preserve">Tulos</w:t>
      </w:r>
    </w:p>
    <w:p>
      <w:r>
        <w:t xml:space="preserve">Mitä tapahtui ennen kuin Britannian korkea komissaari antoi lausunnon?</w:t>
      </w:r>
    </w:p>
    <w:p>
      <w:r>
        <w:rPr>
          <w:b/>
        </w:rPr>
        <w:t xml:space="preserve">Tulos</w:t>
      </w:r>
    </w:p>
    <w:p>
      <w:r>
        <w:t xml:space="preserve">Mitä tapahtui sen jälkeen, kun Britannian korkea komissaari antoi lausunnon?</w:t>
      </w:r>
    </w:p>
    <w:p>
      <w:r>
        <w:rPr>
          <w:b/>
        </w:rPr>
        <w:t xml:space="preserve">Tulos</w:t>
      </w:r>
    </w:p>
    <w:p>
      <w:r>
        <w:t xml:space="preserve">Mitä tapahtui, kun Britannian korkea komissaari antoi lausunnon?</w:t>
      </w:r>
    </w:p>
    <w:p>
      <w:r>
        <w:rPr>
          <w:b/>
        </w:rPr>
        <w:t xml:space="preserve">Esimerkki 6.250</w:t>
      </w:r>
    </w:p>
    <w:p>
      <w:r>
        <w:t xml:space="preserve">Läpikulku: Khalfan Khamis Mohamedin oli määrä ilmestyä Manhattanilla sijaitsevan tuomarin kuultavaksi puoliltapäivin, kuten Yhdysvaltain syyttäjä Mary Jo White ilmoitti tänään. Viimeisimmän pidätyksen myötä pommi-iskuihin liittyen pidätettyjen henkilöiden määrä nousi yhdeksään.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on täytynyt tapahtua ennen pidätystä?</w:t>
      </w:r>
    </w:p>
    <w:p>
      <w:r>
        <w:rPr>
          <w:b/>
        </w:rPr>
        <w:t xml:space="preserve">Tulos</w:t>
      </w:r>
    </w:p>
    <w:p>
      <w:r>
        <w:t xml:space="preserve">Mitä on tapahtunut pidätyksen jälkeen?</w:t>
      </w:r>
    </w:p>
    <w:p>
      <w:r>
        <w:rPr>
          <w:b/>
        </w:rPr>
        <w:t xml:space="preserve">Tulos</w:t>
      </w:r>
    </w:p>
    <w:p>
      <w:r>
        <w:t xml:space="preserve">Mitä pidätyksen jälkeen on voinut tapahtua?</w:t>
      </w:r>
    </w:p>
    <w:p>
      <w:r>
        <w:rPr>
          <w:b/>
        </w:rPr>
        <w:t xml:space="preserve">Tulos</w:t>
      </w:r>
    </w:p>
    <w:p>
      <w:r>
        <w:t xml:space="preserve">Mitä voi tapahtua sen jälkeen, kun jokin asia on aikataulutettu?</w:t>
      </w:r>
    </w:p>
    <w:p>
      <w:r>
        <w:rPr>
          <w:b/>
        </w:rPr>
        <w:t xml:space="preserve">Tulos</w:t>
      </w:r>
    </w:p>
    <w:p>
      <w:r>
        <w:t xml:space="preserve">Mitä tapahtui ennen kuin jokin asia oli aikataulutettu?</w:t>
      </w:r>
    </w:p>
    <w:p>
      <w:r>
        <w:rPr>
          <w:b/>
        </w:rPr>
        <w:t xml:space="preserve">Tulos</w:t>
      </w:r>
    </w:p>
    <w:p>
      <w:r>
        <w:t xml:space="preserve">Mitä tapahtui, kun jotain oli aikataulutettu?</w:t>
      </w:r>
    </w:p>
    <w:p>
      <w:r>
        <w:rPr>
          <w:b/>
        </w:rPr>
        <w:t xml:space="preserve">Tulos</w:t>
      </w:r>
    </w:p>
    <w:p>
      <w:r>
        <w:t xml:space="preserve">Mitä tapahtui pommi-iskujen jälkeen?</w:t>
      </w:r>
    </w:p>
    <w:p>
      <w:r>
        <w:rPr>
          <w:b/>
        </w:rPr>
        <w:t xml:space="preserve">Tulos</w:t>
      </w:r>
    </w:p>
    <w:p>
      <w:r>
        <w:t xml:space="preserve">Mitä olisi pitänyt tapahtua pommi-iskujen jälkeen, mutta ei ehkä tapahtunut?</w:t>
      </w:r>
    </w:p>
    <w:p>
      <w:r>
        <w:rPr>
          <w:b/>
        </w:rPr>
        <w:t xml:space="preserve">Tulos</w:t>
      </w:r>
    </w:p>
    <w:p>
      <w:r>
        <w:t xml:space="preserve">Mitä tapahtui ennen pommituksia?</w:t>
      </w:r>
    </w:p>
    <w:p>
      <w:r>
        <w:rPr>
          <w:b/>
        </w:rPr>
        <w:t xml:space="preserve">Tulos</w:t>
      </w:r>
    </w:p>
    <w:p>
      <w:r>
        <w:t xml:space="preserve">Mitä tapahtui pommitusten aikana?</w:t>
      </w:r>
    </w:p>
    <w:p>
      <w:r>
        <w:rPr>
          <w:b/>
        </w:rPr>
        <w:t xml:space="preserve">Esimerkki 6.251</w:t>
      </w:r>
    </w:p>
    <w:p>
      <w:r>
        <w:t xml:space="preserve">Läpikulku: McCoy, yhtiön BellSouth Enterprises Inc. -yksikön johtaja William O. McCoy sanoi, että LIN:n kanssa tehty tarkistettu sopimus laimentaisi BellSouthin tulosta noin 9 prosenttia vuosina 1990 ja 1991 ja huomattavasti vähemmän sen jälkeen. BellSouthin matkaviestintätoiminnot olivatkin ensimmäisten joukossa maassa, jotka tulivat kannattaviksi.</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ennen kuin presidentti sanoi?</w:t>
      </w:r>
    </w:p>
    <w:p>
      <w:r>
        <w:rPr>
          <w:b/>
        </w:rPr>
        <w:t xml:space="preserve">Tulos</w:t>
      </w:r>
    </w:p>
    <w:p>
      <w:r>
        <w:t xml:space="preserve">Mitä tapahtuu sen jälkeen, kun presidentti sanoi?</w:t>
      </w:r>
    </w:p>
    <w:p>
      <w:r>
        <w:rPr>
          <w:b/>
        </w:rPr>
        <w:t xml:space="preserve">Tulos</w:t>
      </w:r>
    </w:p>
    <w:p>
      <w:r>
        <w:t xml:space="preserve">Mitä sopimuksen jälkeen tapahtuu?</w:t>
      </w:r>
    </w:p>
    <w:p>
      <w:r>
        <w:rPr>
          <w:b/>
        </w:rPr>
        <w:t xml:space="preserve">Tulos</w:t>
      </w:r>
    </w:p>
    <w:p>
      <w:r>
        <w:t xml:space="preserve">Mitä tapahtui operaatioiden jälkeen?</w:t>
      </w:r>
    </w:p>
    <w:p>
      <w:r>
        <w:rPr>
          <w:b/>
        </w:rPr>
        <w:t xml:space="preserve">Tulos</w:t>
      </w:r>
    </w:p>
    <w:p>
      <w:r>
        <w:t xml:space="preserve">Mitä tapahtui ennen kuin operaatioista tuli?</w:t>
      </w:r>
    </w:p>
    <w:p>
      <w:r>
        <w:rPr>
          <w:b/>
        </w:rPr>
        <w:t xml:space="preserve">Esimerkki 6.252</w:t>
      </w:r>
    </w:p>
    <w:p>
      <w:r>
        <w:t xml:space="preserve">Läpikulku: Iran on myös "adoptoinut" 100 000 palestiinalaistyöntekijää, jotka saavat kukin 100 dollaria kuukaudessa seuraavien kuuden kuukauden ajan, yhteensä 60 miljoonaa dollaria. Iran maksaa myös 100 dollaria kuukaudessa seuraavien kuuden kuukauden aikana 3 000 palestiinalaiselle kalastajalle, jotka eivät ole voineet työskennellä pitkään aikaan, lisäsi Haniya, joka on nyt Sudanissa.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Iran otti vastaan 100 000 palestiinalaista työntekijää?</w:t>
      </w:r>
    </w:p>
    <w:p>
      <w:r>
        <w:rPr>
          <w:b/>
        </w:rPr>
        <w:t xml:space="preserve">Tulos</w:t>
      </w:r>
    </w:p>
    <w:p>
      <w:r>
        <w:t xml:space="preserve">Mitä tapahtuu sen jälkeen, kun Iran on ottanut vastaan 100 000 palestiinalaista työntekijää?</w:t>
      </w:r>
    </w:p>
    <w:p>
      <w:r>
        <w:rPr>
          <w:b/>
        </w:rPr>
        <w:t xml:space="preserve">Tulos</w:t>
      </w:r>
    </w:p>
    <w:p>
      <w:r>
        <w:t xml:space="preserve">Mitä tapahtui ennen kuin Iran otti vastaan 100 000 palestiinalaista työntekijää?</w:t>
      </w:r>
    </w:p>
    <w:p>
      <w:r>
        <w:rPr>
          <w:b/>
        </w:rPr>
        <w:t xml:space="preserve">Tulos</w:t>
      </w:r>
    </w:p>
    <w:p>
      <w:r>
        <w:t xml:space="preserve">Mikä alkoi ennen kuin Haniya lisäsi jotain?</w:t>
      </w:r>
    </w:p>
    <w:p>
      <w:r>
        <w:rPr>
          <w:b/>
        </w:rPr>
        <w:t xml:space="preserve">Tulos</w:t>
      </w:r>
    </w:p>
    <w:p>
      <w:r>
        <w:t xml:space="preserve">Mitä tapahtuu sen jälkeen, kun Haniya on lisännyt jotain?</w:t>
      </w:r>
    </w:p>
    <w:p>
      <w:r>
        <w:rPr>
          <w:b/>
        </w:rPr>
        <w:t xml:space="preserve">Tulos</w:t>
      </w:r>
    </w:p>
    <w:p>
      <w:r>
        <w:t xml:space="preserve">Mitä ei tapahtunut ennen kuin Haniya lisäsi jotain?</w:t>
      </w:r>
    </w:p>
    <w:p>
      <w:r>
        <w:rPr>
          <w:b/>
        </w:rPr>
        <w:t xml:space="preserve">Esimerkki 6.253</w:t>
      </w:r>
    </w:p>
    <w:p>
      <w:r>
        <w:t xml:space="preserve">Läpikulku: Poliisin mukaan "huipputason VIP-jäsenyys" maksoi 3 999 juania (500 Yhdysvaltain dollaria). Kaupallinen tila verkkosivustolla maksoi 1 000-3 000 juania (125-375 Yhdysvaltain dollaria) kuukaudessa.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kaupallista tilaa myytiin?</w:t>
      </w:r>
    </w:p>
    <w:p>
      <w:r>
        <w:rPr>
          <w:b/>
        </w:rPr>
        <w:t xml:space="preserve">Tulos</w:t>
      </w:r>
    </w:p>
    <w:p>
      <w:r>
        <w:t xml:space="preserve">Mitä tapahtui sen jälkeen, kun kaupallinen tila oli myyty?</w:t>
      </w:r>
    </w:p>
    <w:p>
      <w:r>
        <w:rPr>
          <w:b/>
        </w:rPr>
        <w:t xml:space="preserve">Tulos</w:t>
      </w:r>
    </w:p>
    <w:p>
      <w:r>
        <w:t xml:space="preserve">Mitä tapahtui ennen tietoja poliisin mukaan?</w:t>
      </w:r>
    </w:p>
    <w:p>
      <w:r>
        <w:rPr>
          <w:b/>
        </w:rPr>
        <w:t xml:space="preserve">Tulos</w:t>
      </w:r>
    </w:p>
    <w:p>
      <w:r>
        <w:t xml:space="preserve">Mitä tapahtui poliisin tietojen mukaan?</w:t>
      </w:r>
    </w:p>
    <w:p>
      <w:r>
        <w:rPr>
          <w:b/>
        </w:rPr>
        <w:t xml:space="preserve">Esimerkki 6.254</w:t>
      </w:r>
    </w:p>
    <w:p>
      <w:r>
        <w:t xml:space="preserve">Läpikulku: Paul McCulley, UBS Securitiesin ekonomisti. "Lopputulos on, että meillä on ihana talous.</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alkoi ennen kuin Paul McCulley sanoi jotain?</w:t>
      </w:r>
    </w:p>
    <w:p>
      <w:r>
        <w:rPr>
          <w:b/>
        </w:rPr>
        <w:t xml:space="preserve">Tulos</w:t>
      </w:r>
    </w:p>
    <w:p>
      <w:r>
        <w:t xml:space="preserve">Mikä alkaa sen jälkeen, kun Paul McCulley on sanonut jotain?</w:t>
      </w:r>
    </w:p>
    <w:p>
      <w:r>
        <w:rPr>
          <w:b/>
        </w:rPr>
        <w:t xml:space="preserve">Tulos</w:t>
      </w:r>
    </w:p>
    <w:p>
      <w:r>
        <w:t xml:space="preserve">Mitä tapahtui, kun Paul McCulley sanoi jotain?</w:t>
      </w:r>
    </w:p>
    <w:p>
      <w:r>
        <w:rPr>
          <w:b/>
        </w:rPr>
        <w:t xml:space="preserve">Tulos</w:t>
      </w:r>
    </w:p>
    <w:p>
      <w:r>
        <w:t xml:space="preserve">Mitä tapahtui ennen kuin työpaikkojen luominen alkoi?</w:t>
      </w:r>
    </w:p>
    <w:p>
      <w:r>
        <w:rPr>
          <w:b/>
        </w:rPr>
        <w:t xml:space="preserve">Tulos</w:t>
      </w:r>
    </w:p>
    <w:p>
      <w:r>
        <w:t xml:space="preserve">Mikä loppui työpaikkojen luomisen alettua?</w:t>
      </w:r>
    </w:p>
    <w:p>
      <w:r>
        <w:rPr>
          <w:b/>
        </w:rPr>
        <w:t xml:space="preserve">Tulos</w:t>
      </w:r>
    </w:p>
    <w:p>
      <w:r>
        <w:t xml:space="preserve">Mitä tapahtui, kun työpaikkoja luotiin?</w:t>
      </w:r>
    </w:p>
    <w:p>
      <w:r>
        <w:rPr>
          <w:b/>
        </w:rPr>
        <w:t xml:space="preserve">Esimerkki 6.255</w:t>
      </w:r>
    </w:p>
    <w:p>
      <w:r>
        <w:t xml:space="preserve">Läpikulku: "Agenttien vastaamatta jättäminen on viivästyttänyt tätä tutkimusta", hän sanoi. "Toimitamme Valioliigalle useita tapauksia, joissa valtuutettuja prosesseja ei ole noudatettu.</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tutkimuksen aikana tapahtui?</w:t>
      </w:r>
    </w:p>
    <w:p>
      <w:r>
        <w:rPr>
          <w:b/>
        </w:rPr>
        <w:t xml:space="preserve">Tulos</w:t>
      </w:r>
    </w:p>
    <w:p>
      <w:r>
        <w:t xml:space="preserve">Mitä tutkimuksen aikana ei tapahtunut?</w:t>
      </w:r>
    </w:p>
    <w:p>
      <w:r>
        <w:rPr>
          <w:b/>
        </w:rPr>
        <w:t xml:space="preserve">Tulos</w:t>
      </w:r>
    </w:p>
    <w:p>
      <w:r>
        <w:t xml:space="preserve">Mitä tapahtuu tutkimuksen jälkeen?</w:t>
      </w:r>
    </w:p>
    <w:p>
      <w:r>
        <w:rPr>
          <w:b/>
        </w:rPr>
        <w:t xml:space="preserve">Tulos</w:t>
      </w:r>
    </w:p>
    <w:p>
      <w:r>
        <w:t xml:space="preserve">Mitä tapahtui ennen tutkimuksen aloittamista?</w:t>
      </w:r>
    </w:p>
    <w:p>
      <w:r>
        <w:rPr>
          <w:b/>
        </w:rPr>
        <w:t xml:space="preserve">Tulos</w:t>
      </w:r>
    </w:p>
    <w:p>
      <w:r>
        <w:t xml:space="preserve">Mikä alkoi ennen kuin agentit jättivät vastaamatta?</w:t>
      </w:r>
    </w:p>
    <w:p>
      <w:r>
        <w:rPr>
          <w:b/>
        </w:rPr>
        <w:t xml:space="preserve">Tulos</w:t>
      </w:r>
    </w:p>
    <w:p>
      <w:r>
        <w:t xml:space="preserve">Mitä tapahtui, kun agentit eivät vastanneet?</w:t>
      </w:r>
    </w:p>
    <w:p>
      <w:r>
        <w:rPr>
          <w:b/>
        </w:rPr>
        <w:t xml:space="preserve">Tulos</w:t>
      </w:r>
    </w:p>
    <w:p>
      <w:r>
        <w:t xml:space="preserve">Mitä todennäköisesti tapahtuu sen jälkeen, kun agentit eivät ole vastanneet?</w:t>
      </w:r>
    </w:p>
    <w:p>
      <w:r>
        <w:rPr>
          <w:b/>
        </w:rPr>
        <w:t xml:space="preserve">Tulos</w:t>
      </w:r>
    </w:p>
    <w:p>
      <w:r>
        <w:t xml:space="preserve">Mitä tapahtui ennen kuin hän aikoi antaa tietoja Valioliigalle?</w:t>
      </w:r>
    </w:p>
    <w:p>
      <w:r>
        <w:rPr>
          <w:b/>
        </w:rPr>
        <w:t xml:space="preserve">Tulos</w:t>
      </w:r>
    </w:p>
    <w:p>
      <w:r>
        <w:t xml:space="preserve">Mitä ei tapahtunut ennen kuin hän suunnitteli tietojen toimittamista Valioliigalle?</w:t>
      </w:r>
    </w:p>
    <w:p>
      <w:r>
        <w:rPr>
          <w:b/>
        </w:rPr>
        <w:t xml:space="preserve">Tulos</w:t>
      </w:r>
    </w:p>
    <w:p>
      <w:r>
        <w:t xml:space="preserve">Mitä todennäköisesti tapahtuu sen jälkeen, kun hän antaa tietoja Valioliigalle?</w:t>
      </w:r>
    </w:p>
    <w:p>
      <w:r>
        <w:rPr>
          <w:b/>
        </w:rPr>
        <w:t xml:space="preserve">Tulos</w:t>
      </w:r>
    </w:p>
    <w:p>
      <w:r>
        <w:t xml:space="preserve">Mikä alkoi ennen kuin tapauksia oli useita?</w:t>
      </w:r>
    </w:p>
    <w:p>
      <w:r>
        <w:rPr>
          <w:b/>
        </w:rPr>
        <w:t xml:space="preserve">Tulos</w:t>
      </w:r>
    </w:p>
    <w:p>
      <w:r>
        <w:t xml:space="preserve">Mitä tapahtui sen jälkeen, kun prosessia ei noudatettu useissa tapauksissa?</w:t>
      </w:r>
    </w:p>
    <w:p>
      <w:r>
        <w:rPr>
          <w:b/>
        </w:rPr>
        <w:t xml:space="preserve">Tulos</w:t>
      </w:r>
    </w:p>
    <w:p>
      <w:r>
        <w:t xml:space="preserve">Mitä ei tapahtunut sen jälkeen, kun oli olemassa valtuutettuja prosesseja?</w:t>
      </w:r>
    </w:p>
    <w:p>
      <w:r>
        <w:rPr>
          <w:b/>
        </w:rPr>
        <w:t xml:space="preserve">Esimerkki 6.256</w:t>
      </w:r>
    </w:p>
    <w:p>
      <w:r>
        <w:t xml:space="preserve">Läpikulku: Raul puhui pöydästä, jossa istui kolme sukupolvea kuubalaisia johtajia, muun muassa kommunistisen puolueen keskuskomitean järjestöosaston päällikkö Jose Ramon Machado Ventura, 76, varapresidentti Carlos Lage, 55, ja hänen 25-vuotias poikansa ja FEU:n puheenjohtaja Carlos Lage Codorniu. Kun opiskelijat sanoivat loppulausunnossaan, että he "puolustaisivat sotilaallista, marxilais-leniniläistä, sosialistista ja antiimperialistista vallankumousta", Raul vastasi olevansa ylpeä siitä, että Kuubaa johtaisivat "edustamanne uudet sukupolvet".</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kun oppilaat puhuivat?</w:t>
      </w:r>
    </w:p>
    <w:p>
      <w:r>
        <w:rPr>
          <w:b/>
        </w:rPr>
        <w:t xml:space="preserve">Tulos</w:t>
      </w:r>
    </w:p>
    <w:p>
      <w:r>
        <w:t xml:space="preserve">Mitä tapahtui oppilaiden puheenvuoron jälkeen?</w:t>
      </w:r>
    </w:p>
    <w:p>
      <w:r>
        <w:rPr>
          <w:b/>
        </w:rPr>
        <w:t xml:space="preserve">Tulos</w:t>
      </w:r>
    </w:p>
    <w:p>
      <w:r>
        <w:t xml:space="preserve">Mitä tapahtuu oppilaiden puheen jälkeen?</w:t>
      </w:r>
    </w:p>
    <w:p>
      <w:r>
        <w:rPr>
          <w:b/>
        </w:rPr>
        <w:t xml:space="preserve">Tulos</w:t>
      </w:r>
    </w:p>
    <w:p>
      <w:r>
        <w:t xml:space="preserve">Mitä tapahtui ennen kuin Kuuban johtajat alkoivat istua pöytään?</w:t>
      </w:r>
    </w:p>
    <w:p>
      <w:r>
        <w:rPr>
          <w:b/>
        </w:rPr>
        <w:t xml:space="preserve">Tulos</w:t>
      </w:r>
    </w:p>
    <w:p>
      <w:r>
        <w:t xml:space="preserve">Mitä tapahtui sen jälkeen, kun Kuuban johtajat alkoivat istua pöydässä?</w:t>
      </w:r>
    </w:p>
    <w:p>
      <w:r>
        <w:rPr>
          <w:b/>
        </w:rPr>
        <w:t xml:space="preserve">Tulos</w:t>
      </w:r>
    </w:p>
    <w:p>
      <w:r>
        <w:t xml:space="preserve">Mitä tapahtuu, jos opiskelijat johtavat Kuubaa?</w:t>
      </w:r>
    </w:p>
    <w:p>
      <w:r>
        <w:rPr>
          <w:b/>
        </w:rPr>
        <w:t xml:space="preserve">Tulos</w:t>
      </w:r>
    </w:p>
    <w:p>
      <w:r>
        <w:t xml:space="preserve">Mitä tapahtui ennen Raulin vastausta?</w:t>
      </w:r>
    </w:p>
    <w:p>
      <w:r>
        <w:rPr>
          <w:b/>
        </w:rPr>
        <w:t xml:space="preserve">Esimerkki 6.257</w:t>
      </w:r>
    </w:p>
    <w:p>
      <w:r>
        <w:t xml:space="preserve">Läpikulku: Uuden tehtaan vuosikapasiteetti on 80 000 tonnia, mikä vastaa 400 000 henkilöautoyksikköä. Yritys aikoo myydä tuotteen japanilaisten autonvalmistajien, kuten Toyota Motor Corp:n ja Nissan Motor Co:n, thaimaalaisille tuotantoyksiköille. Ltd.</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suunnitelmien jälkeen voi tapahtua?</w:t>
      </w:r>
    </w:p>
    <w:p>
      <w:r>
        <w:rPr>
          <w:b/>
        </w:rPr>
        <w:t xml:space="preserve">Tulos</w:t>
      </w:r>
    </w:p>
    <w:p>
      <w:r>
        <w:t xml:space="preserve">Mitä tapahtuu ennen tuotteiden myyntiä?</w:t>
      </w:r>
    </w:p>
    <w:p>
      <w:r>
        <w:rPr>
          <w:b/>
        </w:rPr>
        <w:t xml:space="preserve">Esimerkki 6.258</w:t>
      </w:r>
    </w:p>
    <w:p>
      <w:r>
        <w:t xml:space="preserve">Läpikulku: 313,2 miljoonaan dollariin eli 3,89 dollariin osakkeelta, kun tulos oli 283,9 miljoonaa dollaria eli 3,53 dollaria osakkeelta. Myynti kasvoi 6,7 % 4,27 miljardiin dollariin 4 miljardista dollarista.</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voiton nousun jälkeen?</w:t>
      </w:r>
    </w:p>
    <w:p>
      <w:r>
        <w:rPr>
          <w:b/>
        </w:rPr>
        <w:t xml:space="preserve">Tulos</w:t>
      </w:r>
    </w:p>
    <w:p>
      <w:r>
        <w:t xml:space="preserve">Mitä tapahtui, kun voitto nousi?</w:t>
      </w:r>
    </w:p>
    <w:p>
      <w:r>
        <w:rPr>
          <w:b/>
        </w:rPr>
        <w:t xml:space="preserve">Tulos</w:t>
      </w:r>
    </w:p>
    <w:p>
      <w:r>
        <w:t xml:space="preserve">Mitä tapahtui ennen voittojen nousua?</w:t>
      </w:r>
    </w:p>
    <w:p>
      <w:r>
        <w:rPr>
          <w:b/>
        </w:rPr>
        <w:t xml:space="preserve">Tulos</w:t>
      </w:r>
    </w:p>
    <w:p>
      <w:r>
        <w:t xml:space="preserve">Mitä tapahtui ennen kuin myynti nousi?</w:t>
      </w:r>
    </w:p>
    <w:p>
      <w:r>
        <w:rPr>
          <w:b/>
        </w:rPr>
        <w:t xml:space="preserve">Tulos</w:t>
      </w:r>
    </w:p>
    <w:p>
      <w:r>
        <w:t xml:space="preserve">Mitä tapahtui myynnin noustessa?</w:t>
      </w:r>
    </w:p>
    <w:p>
      <w:r>
        <w:rPr>
          <w:b/>
        </w:rPr>
        <w:t xml:space="preserve">Tulos</w:t>
      </w:r>
    </w:p>
    <w:p>
      <w:r>
        <w:t xml:space="preserve">Mitä tapahtui myynnin kasvun jälkeen?</w:t>
      </w:r>
    </w:p>
    <w:p>
      <w:r>
        <w:rPr>
          <w:b/>
        </w:rPr>
        <w:t xml:space="preserve">Esimerkki 6.259</w:t>
      </w:r>
    </w:p>
    <w:p>
      <w:r>
        <w:t xml:space="preserve">Läpikulku: Bushin odotettiin valtuuttavan merivoimien komentajat käyttämään "mahdollisimman vähän tarvittavia voimakeinoja" Irakiin ja Irakista lähtevien laivakuljetusten pysäyttämiseksi, kertoi eräs Yhdysvaltain virkamies. Tähän voisi kuulua esimerkiksi laivan pysäyttäminen keulan kautta.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voi tapahtua sen jälkeen, kun merivoimien komentajat käyttävät "mahdollisimman vähän tarvittavia voimia"?</w:t>
      </w:r>
    </w:p>
    <w:p>
      <w:r>
        <w:rPr>
          <w:b/>
        </w:rPr>
        <w:t xml:space="preserve">Tulos</w:t>
      </w:r>
    </w:p>
    <w:p>
      <w:r>
        <w:t xml:space="preserve">Mitä tapahtui ennen kuin Yhdysvaltain virkamies puhui?</w:t>
      </w:r>
    </w:p>
    <w:p>
      <w:r>
        <w:rPr>
          <w:b/>
        </w:rPr>
        <w:t xml:space="preserve">Tulos</w:t>
      </w:r>
    </w:p>
    <w:p>
      <w:r>
        <w:t xml:space="preserve">Mitä voi tapahtua, ennen kuin merivoimien komentajat käyttävät "tarvittavia vähimmäisvoimia"?</w:t>
      </w:r>
    </w:p>
    <w:p>
      <w:r>
        <w:rPr>
          <w:b/>
        </w:rPr>
        <w:t xml:space="preserve">Tulos</w:t>
      </w:r>
    </w:p>
    <w:p>
      <w:r>
        <w:t xml:space="preserve">Mitä voi tapahtua sen jälkeen, kun merivoimien komentajat pysäyttävät aluksen?</w:t>
      </w:r>
    </w:p>
    <w:p>
      <w:r>
        <w:rPr>
          <w:b/>
        </w:rPr>
        <w:t xml:space="preserve">Tulos</w:t>
      </w:r>
    </w:p>
    <w:p>
      <w:r>
        <w:t xml:space="preserve">Mitä voisi tapahtua ennen kuin Bush antaa merivoimien komentajille luvan?</w:t>
      </w:r>
    </w:p>
    <w:p>
      <w:r>
        <w:rPr>
          <w:b/>
        </w:rPr>
        <w:t xml:space="preserve">Esimerkki 6.260</w:t>
      </w:r>
    </w:p>
    <w:p>
      <w:r>
        <w:t xml:space="preserve">Läpikulku: Tämä lieventäisi huolta Yhdysvaltain koronleikkauksesta ensi vuoden alussa, sanoivat jälleenmyyjät. Dollari vähensi hieman voittojaan yöllä sen jälkeen, kun kauppaministeriö ilmoitti, että Yhdysvaltain maksutaseen alijäämä paheni kolmannella vuosineljänneksellä öljykustannusten nousun ja Kiinan tuonnin hyppäyksen vuoksi, jälleenmyyjät sanoivat.</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tapahtuma tapahtui ennen kuin kauppaministeriö ilmoitti asiasta?</w:t>
      </w:r>
    </w:p>
    <w:p>
      <w:r>
        <w:rPr>
          <w:b/>
        </w:rPr>
        <w:t xml:space="preserve">Tulos</w:t>
      </w:r>
    </w:p>
    <w:p>
      <w:r>
        <w:t xml:space="preserve">Mitä tapahtui kauppaministeriön raportin jälkeen?</w:t>
      </w:r>
    </w:p>
    <w:p>
      <w:r>
        <w:rPr>
          <w:b/>
        </w:rPr>
        <w:t xml:space="preserve">Tulos</w:t>
      </w:r>
    </w:p>
    <w:p>
      <w:r>
        <w:t xml:space="preserve">Mitä tapahtuu ennen kuin huoli hellittää?</w:t>
      </w:r>
    </w:p>
    <w:p>
      <w:r>
        <w:rPr>
          <w:b/>
        </w:rPr>
        <w:t xml:space="preserve">Esimerkki 6.261</w:t>
      </w:r>
    </w:p>
    <w:p>
      <w:r>
        <w:t xml:space="preserve">Läpikulku: Durian-taifuunin aiheuttamien tuhojen rajuista kuvista huolimatta kohtaukset olivat huolestuttavan tuttuja. Itäisellä Leyten saarella aiemmin tänä vuonna 1 800 ihmistä sai surmansa, kun rankkasateiden aiheuttama mutavyöry tuhosi Guinsaugonin maanviljelijäyhteisön.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tuhon jälkeen?</w:t>
      </w:r>
    </w:p>
    <w:p>
      <w:r>
        <w:rPr>
          <w:b/>
        </w:rPr>
        <w:t xml:space="preserve">Tulos</w:t>
      </w:r>
    </w:p>
    <w:p>
      <w:r>
        <w:t xml:space="preserve">Mikä tapahtuma alkoi ennen tuhon alkamista?</w:t>
      </w:r>
    </w:p>
    <w:p>
      <w:r>
        <w:rPr>
          <w:b/>
        </w:rPr>
        <w:t xml:space="preserve">Tulos</w:t>
      </w:r>
    </w:p>
    <w:p>
      <w:r>
        <w:t xml:space="preserve">Mitä tapahtui ennen kuin kohtaukset olivat tuttuja?</w:t>
      </w:r>
    </w:p>
    <w:p>
      <w:r>
        <w:rPr>
          <w:b/>
        </w:rPr>
        <w:t xml:space="preserve">Tulos</w:t>
      </w:r>
    </w:p>
    <w:p>
      <w:r>
        <w:t xml:space="preserve">Mikä alkoi sen jälkeen, kun kohtaukset olivat tuttuja?</w:t>
      </w:r>
    </w:p>
    <w:p>
      <w:r>
        <w:rPr>
          <w:b/>
        </w:rPr>
        <w:t xml:space="preserve">Tulos</w:t>
      </w:r>
    </w:p>
    <w:p>
      <w:r>
        <w:t xml:space="preserve">Mikä alkoi ennen kuin 1800 ihmistä tapettiin?</w:t>
      </w:r>
    </w:p>
    <w:p>
      <w:r>
        <w:rPr>
          <w:b/>
        </w:rPr>
        <w:t xml:space="preserve">Tulos</w:t>
      </w:r>
    </w:p>
    <w:p>
      <w:r>
        <w:t xml:space="preserve">Mikä tapahtuma päättyi sen jälkeen, kun 1800 ihmistä oli kuollut?</w:t>
      </w:r>
    </w:p>
    <w:p>
      <w:r>
        <w:rPr>
          <w:b/>
        </w:rPr>
        <w:t xml:space="preserve">Tulos</w:t>
      </w:r>
    </w:p>
    <w:p>
      <w:r>
        <w:t xml:space="preserve">Mikä alkoi rankkasateiden jälkeen?</w:t>
      </w:r>
    </w:p>
    <w:p>
      <w:r>
        <w:rPr>
          <w:b/>
        </w:rPr>
        <w:t xml:space="preserve">Tulos</w:t>
      </w:r>
    </w:p>
    <w:p>
      <w:r>
        <w:t xml:space="preserve">Mitä tapahtui ennen rankkasateita?</w:t>
      </w:r>
    </w:p>
    <w:p>
      <w:r>
        <w:rPr>
          <w:b/>
        </w:rPr>
        <w:t xml:space="preserve">Tulos</w:t>
      </w:r>
    </w:p>
    <w:p>
      <w:r>
        <w:t xml:space="preserve">Mikä tapahtuma tapahtui mutavyöryn jälkeen?</w:t>
      </w:r>
    </w:p>
    <w:p>
      <w:r>
        <w:rPr>
          <w:b/>
        </w:rPr>
        <w:t xml:space="preserve">Tulos</w:t>
      </w:r>
    </w:p>
    <w:p>
      <w:r>
        <w:t xml:space="preserve">Mikä päättyi ennen mutavyöryä?</w:t>
      </w:r>
    </w:p>
    <w:p>
      <w:r>
        <w:rPr>
          <w:b/>
        </w:rPr>
        <w:t xml:space="preserve">Esimerkki 6.262</w:t>
      </w:r>
    </w:p>
    <w:p>
      <w:r>
        <w:t xml:space="preserve">Läpikulku: Huomenna Virginiassa sijaitsevan Loudonin piirikunnan johtokunta äänestää siitä, voiko Mount Vernonissa sijaitseva koulu muuttaa heidän piirikuntaansa. Jossain mielessä tämä on tyypillistä piirikunnan toimintaa, mutta huomenna toimitettavalla äänestyksellä on kansainvälisiä vaikutuksia.</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Mikä on alkanut ennen äänestystä?</w:t>
      </w:r>
    </w:p>
    <w:p>
      <w:r>
        <w:rPr>
          <w:b/>
        </w:rPr>
        <w:t xml:space="preserve">Tulos</w:t>
      </w:r>
    </w:p>
    <w:p>
      <w:r>
        <w:t xml:space="preserve">Mitä voi tapahtua äänestyksen jälkeen?</w:t>
      </w:r>
    </w:p>
    <w:p>
      <w:r>
        <w:rPr>
          <w:b/>
        </w:rPr>
        <w:t xml:space="preserve">Esimerkki 6.263</w:t>
      </w:r>
    </w:p>
    <w:p>
      <w:r>
        <w:t xml:space="preserve">Läpikulku: Heistä viisi on vankilassa ja yksi vapaalla takuita vastaan, kun taas loput 14 ovat edelleen karkuteillä. Pidätykset tehtiin pian Sheikh Hasinan viime vuoden vaalivoiton jälkeen.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pidätysten jälkeen?</w:t>
      </w:r>
    </w:p>
    <w:p>
      <w:r>
        <w:rPr>
          <w:b/>
        </w:rPr>
        <w:t xml:space="preserve">Tulos</w:t>
      </w:r>
    </w:p>
    <w:p>
      <w:r>
        <w:t xml:space="preserve">Mitä tapahtui ennen pidätyksiä?</w:t>
      </w:r>
    </w:p>
    <w:p>
      <w:r>
        <w:rPr>
          <w:b/>
        </w:rPr>
        <w:t xml:space="preserve">Tulos</w:t>
      </w:r>
    </w:p>
    <w:p>
      <w:r>
        <w:t xml:space="preserve">Mikä alkoi ennen pidätyksiä ja jatkuu edelleen?</w:t>
      </w:r>
    </w:p>
    <w:p>
      <w:r>
        <w:rPr>
          <w:b/>
        </w:rPr>
        <w:t xml:space="preserve">Tulos</w:t>
      </w:r>
    </w:p>
    <w:p>
      <w:r>
        <w:t xml:space="preserve">Mitä on tapahtunut voiton jälkeen?</w:t>
      </w:r>
    </w:p>
    <w:p>
      <w:r>
        <w:rPr>
          <w:b/>
        </w:rPr>
        <w:t xml:space="preserve">Tulos</w:t>
      </w:r>
    </w:p>
    <w:p>
      <w:r>
        <w:t xml:space="preserve">Mitä tapahtui ennen voittoa?</w:t>
      </w:r>
    </w:p>
    <w:p>
      <w:r>
        <w:rPr>
          <w:b/>
        </w:rPr>
        <w:t xml:space="preserve">Tulos</w:t>
      </w:r>
    </w:p>
    <w:p>
      <w:r>
        <w:t xml:space="preserve">Mitä tapahtui ennen kuin yksi pelastettiin?</w:t>
      </w:r>
    </w:p>
    <w:p>
      <w:r>
        <w:rPr>
          <w:b/>
        </w:rPr>
        <w:t xml:space="preserve">Tulos</w:t>
      </w:r>
    </w:p>
    <w:p>
      <w:r>
        <w:t xml:space="preserve">Mitä tapahtui sen jälkeen, kun yksi pelastettiin?</w:t>
      </w:r>
    </w:p>
    <w:p>
      <w:r>
        <w:rPr>
          <w:b/>
        </w:rPr>
        <w:t xml:space="preserve">Tulos</w:t>
      </w:r>
    </w:p>
    <w:p>
      <w:r>
        <w:t xml:space="preserve">Mikä alkoi ennen kuin yksi pelastettiin, mutta ei ole päättynyt?</w:t>
      </w:r>
    </w:p>
    <w:p>
      <w:r>
        <w:rPr>
          <w:b/>
        </w:rPr>
        <w:t xml:space="preserve">Tulos</w:t>
      </w:r>
    </w:p>
    <w:p>
      <w:r>
        <w:t xml:space="preserve">Mitä tapahtui, kun joku oli pakomatkalla?</w:t>
      </w:r>
    </w:p>
    <w:p>
      <w:r>
        <w:rPr>
          <w:b/>
        </w:rPr>
        <w:t xml:space="preserve">Tulos</w:t>
      </w:r>
    </w:p>
    <w:p>
      <w:r>
        <w:t xml:space="preserve">Mitä olisi voinut tapahtua ennen kuin joku oli pakomatkalla?</w:t>
      </w:r>
    </w:p>
    <w:p>
      <w:r>
        <w:rPr>
          <w:b/>
        </w:rPr>
        <w:t xml:space="preserve">Esimerkki 6.264</w:t>
      </w:r>
    </w:p>
    <w:p>
      <w:r>
        <w:t xml:space="preserve">Läpikulku: Kapkaupungin lukiolainen valitti komissiolle, kun hänen koulunsa ei antanut hänen kirjoittaa tenttejä, koska hän ei piilottanut rastapäitään, lausunnossa sanottiin.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voisi tapahtua opiskelijan valituksen jälkeen?</w:t>
      </w:r>
    </w:p>
    <w:p>
      <w:r>
        <w:rPr>
          <w:b/>
        </w:rPr>
        <w:t xml:space="preserve">Tulos</w:t>
      </w:r>
    </w:p>
    <w:p>
      <w:r>
        <w:t xml:space="preserve">Mitä ei tapahtunut ennen kuin opiskelija valitti?</w:t>
      </w:r>
    </w:p>
    <w:p>
      <w:r>
        <w:rPr>
          <w:b/>
        </w:rPr>
        <w:t xml:space="preserve">Tulos</w:t>
      </w:r>
    </w:p>
    <w:p>
      <w:r>
        <w:t xml:space="preserve">Mitä ei tapahtunut ennen kuin koulu kieltäytyi?</w:t>
      </w:r>
    </w:p>
    <w:p>
      <w:r>
        <w:rPr>
          <w:b/>
        </w:rPr>
        <w:t xml:space="preserve">Tulos</w:t>
      </w:r>
    </w:p>
    <w:p>
      <w:r>
        <w:t xml:space="preserve">Mitä tapahtui sen jälkeen, kun koulu kieltäytyi?</w:t>
      </w:r>
    </w:p>
    <w:p>
      <w:r>
        <w:rPr>
          <w:b/>
        </w:rPr>
        <w:t xml:space="preserve">Tulos</w:t>
      </w:r>
    </w:p>
    <w:p>
      <w:r>
        <w:t xml:space="preserve">Mitä pitää tapahtua, mutta mitä ei ole tapahtunut, ennen kuin opiskelija voi kirjoittaa kokeita?</w:t>
      </w:r>
    </w:p>
    <w:p>
      <w:r>
        <w:rPr>
          <w:b/>
        </w:rPr>
        <w:t xml:space="preserve">Esimerkki 6.265</w:t>
      </w:r>
    </w:p>
    <w:p>
      <w:r>
        <w:t xml:space="preserve">Läpikulku: Vuonna 1975 Maristiveljesten kollegio mullisti Etelä-Afrikan rotuerottelun avaamalla hevoskilpailut kaikenvärisille. "He joutuivat kamppailemaan saadakseen luvan hallitukselta", Mafokate sanoo.</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Maristin veljesten kollegio mullisti Etelä-Afrikan rotuerottelun?</w:t>
      </w:r>
    </w:p>
    <w:p>
      <w:r>
        <w:rPr>
          <w:b/>
        </w:rPr>
        <w:t xml:space="preserve">Tulos</w:t>
      </w:r>
    </w:p>
    <w:p>
      <w:r>
        <w:t xml:space="preserve">Mitä tapahtui ennen kuin Maristin veljesten kollegio mullisti Etelä-Afrikan rotuerottelun?</w:t>
      </w:r>
    </w:p>
    <w:p>
      <w:r>
        <w:rPr>
          <w:b/>
        </w:rPr>
        <w:t xml:space="preserve">Tulos</w:t>
      </w:r>
    </w:p>
    <w:p>
      <w:r>
        <w:t xml:space="preserve">Mafokaten mukaan mitä tapahtui ennen kuin Maristiveljien kollegio mullisti Etelä-Afrikan rotuerottelun?</w:t>
      </w:r>
    </w:p>
    <w:p>
      <w:r>
        <w:rPr>
          <w:b/>
        </w:rPr>
        <w:t xml:space="preserve">Tulos</w:t>
      </w:r>
    </w:p>
    <w:p>
      <w:r>
        <w:t xml:space="preserve">Mitä tapahtui sen jälkeen, kun Mafokate puhui hevoskilpailujen avaamisesta kaikenvärisille ihmisille?</w:t>
      </w:r>
    </w:p>
    <w:p>
      <w:r>
        <w:rPr>
          <w:b/>
        </w:rPr>
        <w:t xml:space="preserve">Tulos</w:t>
      </w:r>
    </w:p>
    <w:p>
      <w:r>
        <w:t xml:space="preserve">Mitä tapahtui ennen kuin Mafokate puhui hevoskilpailujen avaamisesta kaikenvärisille ihmisille?</w:t>
      </w:r>
    </w:p>
    <w:p>
      <w:r>
        <w:rPr>
          <w:b/>
        </w:rPr>
        <w:t xml:space="preserve">Tulos</w:t>
      </w:r>
    </w:p>
    <w:p>
      <w:r>
        <w:t xml:space="preserve">Mitä tapahtui ennen kuin hallitus antoi luvan?</w:t>
      </w:r>
    </w:p>
    <w:p>
      <w:r>
        <w:rPr>
          <w:b/>
        </w:rPr>
        <w:t xml:space="preserve">Tulos</w:t>
      </w:r>
    </w:p>
    <w:p>
      <w:r>
        <w:t xml:space="preserve">Mitä tapahtui sen jälkeen, kun hallitus antoi luvan?</w:t>
      </w:r>
    </w:p>
    <w:p>
      <w:r>
        <w:rPr>
          <w:b/>
        </w:rPr>
        <w:t xml:space="preserve">Tulos</w:t>
      </w:r>
    </w:p>
    <w:p>
      <w:r>
        <w:t xml:space="preserve">Mitä tapahtui ennen taistelua?</w:t>
      </w:r>
    </w:p>
    <w:p>
      <w:r>
        <w:rPr>
          <w:b/>
        </w:rPr>
        <w:t xml:space="preserve">Tulos</w:t>
      </w:r>
    </w:p>
    <w:p>
      <w:r>
        <w:t xml:space="preserve">Mitä tapahtui taistelun jälkeen?</w:t>
      </w:r>
    </w:p>
    <w:p>
      <w:r>
        <w:rPr>
          <w:b/>
        </w:rPr>
        <w:t xml:space="preserve">Tulos</w:t>
      </w:r>
    </w:p>
    <w:p>
      <w:r>
        <w:t xml:space="preserve">Mitä olisi voinut tapahtua hevoskilpailujen jälkeen?</w:t>
      </w:r>
    </w:p>
    <w:p>
      <w:r>
        <w:rPr>
          <w:b/>
        </w:rPr>
        <w:t xml:space="preserve">Tulos</w:t>
      </w:r>
    </w:p>
    <w:p>
      <w:r>
        <w:t xml:space="preserve">Mitä tapahtui hevoskilpailujen jälkeen?</w:t>
      </w:r>
    </w:p>
    <w:p>
      <w:r>
        <w:rPr>
          <w:b/>
        </w:rPr>
        <w:t xml:space="preserve">Tulos</w:t>
      </w:r>
    </w:p>
    <w:p>
      <w:r>
        <w:t xml:space="preserve">Mitä tapahtui, kun hevoskilpailut avattiin kaikenvärisille ihmisille?</w:t>
      </w:r>
    </w:p>
    <w:p>
      <w:r>
        <w:rPr>
          <w:b/>
        </w:rPr>
        <w:t xml:space="preserve">Tulos</w:t>
      </w:r>
    </w:p>
    <w:p>
      <w:r>
        <w:t xml:space="preserve">Mitä olisi voinut tapahtua sen jälkeen, kun maristiveljesten kollegio mullisti Etelä-Afrikan rotuerottelun?</w:t>
      </w:r>
    </w:p>
    <w:p>
      <w:r>
        <w:rPr>
          <w:b/>
        </w:rPr>
        <w:t xml:space="preserve">Tulos</w:t>
      </w:r>
    </w:p>
    <w:p>
      <w:r>
        <w:t xml:space="preserve">Mitä ei tapahtunut taistelun jälkeen?</w:t>
      </w:r>
    </w:p>
    <w:p>
      <w:r>
        <w:rPr>
          <w:b/>
        </w:rPr>
        <w:t xml:space="preserve">Tulos</w:t>
      </w:r>
    </w:p>
    <w:p>
      <w:r>
        <w:t xml:space="preserve">Mitä ei tapahtunut sen jälkeen, kun hallitus oli myöntänyt luvan?</w:t>
      </w:r>
    </w:p>
    <w:p>
      <w:r>
        <w:rPr>
          <w:b/>
        </w:rPr>
        <w:t xml:space="preserve">Tulos</w:t>
      </w:r>
    </w:p>
    <w:p>
      <w:r>
        <w:t xml:space="preserve">Mitä olisi voinut tapahtua sen jälkeen, kun hevoskilpailut avattiin kaikenvärisille ihmisille?</w:t>
      </w:r>
    </w:p>
    <w:p>
      <w:r>
        <w:rPr>
          <w:b/>
        </w:rPr>
        <w:t xml:space="preserve">Tulos</w:t>
      </w:r>
    </w:p>
    <w:p>
      <w:r>
        <w:t xml:space="preserve">Mitä ei tapahtunut sen jälkeen, kun hevoskilpailut avattiin kaikenvärisille ihmisille?</w:t>
      </w:r>
    </w:p>
    <w:p>
      <w:r>
        <w:rPr>
          <w:b/>
        </w:rPr>
        <w:t xml:space="preserve">Esimerkki 6.266</w:t>
      </w:r>
    </w:p>
    <w:p>
      <w:r>
        <w:t xml:space="preserve">Läpikulku: Teheran kiistää tämän väitteen jyrkästi ja sanoo, että Iranin ydinvoimapyrkimykset ovat täysin rauhanomaisia ja tähtäävät sähkön tuotantoon.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tapahtuma oli alkanut ennen Teheranin kieltämistä?</w:t>
      </w:r>
    </w:p>
    <w:p>
      <w:r>
        <w:rPr>
          <w:b/>
        </w:rPr>
        <w:t xml:space="preserve">Tulos</w:t>
      </w:r>
    </w:p>
    <w:p>
      <w:r>
        <w:t xml:space="preserve">Mikä tapahtuma saattoi alkaa ennen kuin Teheran kielsi?</w:t>
      </w:r>
    </w:p>
    <w:p>
      <w:r>
        <w:rPr>
          <w:b/>
        </w:rPr>
        <w:t xml:space="preserve">Tulos</w:t>
      </w:r>
    </w:p>
    <w:p>
      <w:r>
        <w:t xml:space="preserve">Mikä tapahtuma oli alkanut sen jälkeen, kun Teheran kielsi?</w:t>
      </w:r>
    </w:p>
    <w:p>
      <w:r>
        <w:rPr>
          <w:b/>
        </w:rPr>
        <w:t xml:space="preserve">Tulos</w:t>
      </w:r>
    </w:p>
    <w:p>
      <w:r>
        <w:t xml:space="preserve">Mikä tapahtuma saattaa alkaa Teheranin kieltämisen jälkeen?</w:t>
      </w:r>
    </w:p>
    <w:p>
      <w:r>
        <w:rPr>
          <w:b/>
        </w:rPr>
        <w:t xml:space="preserve">Esimerkki 6.267</w:t>
      </w:r>
    </w:p>
    <w:p>
      <w:r>
        <w:t xml:space="preserve">Läpikulku: Hän on teknisesti edelleen valtionpäämies, vaikkei hänellä olekaan valtaa armeijaan eikä poliittista roolia. Jotkut väliaikaisen monipuoluehallituksen jäsenet ovat sitä mieltä, että tehtävä olisi jätettävä tyhjäksi, kunnes ensi vuonna järjestetään perustuslakia säätävän kokouksen vaalit, joissa päätetään lopullisesti, pitäisikö 238 vuotta vanha monarkia säilyttää vai luopua siitä.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monarkia on edelleen valtionpäämies?</w:t>
      </w:r>
    </w:p>
    <w:p>
      <w:r>
        <w:rPr>
          <w:b/>
        </w:rPr>
        <w:t xml:space="preserve">Tulos</w:t>
      </w:r>
    </w:p>
    <w:p>
      <w:r>
        <w:t xml:space="preserve">Mitä tapahtui sen jälkeen, kun monarkia on edelleen valtionpäämies?</w:t>
      </w:r>
    </w:p>
    <w:p>
      <w:r>
        <w:rPr>
          <w:b/>
        </w:rPr>
        <w:t xml:space="preserve">Tulos</w:t>
      </w:r>
    </w:p>
    <w:p>
      <w:r>
        <w:t xml:space="preserve">Mitä tapahtui ennen väliaikaisen hallituksen väittelyä?</w:t>
      </w:r>
    </w:p>
    <w:p>
      <w:r>
        <w:rPr>
          <w:b/>
        </w:rPr>
        <w:t xml:space="preserve">Tulos</w:t>
      </w:r>
    </w:p>
    <w:p>
      <w:r>
        <w:t xml:space="preserve">Mitä tapahtuu väliaikaisen hallituksen väittelyn jälkeen?</w:t>
      </w:r>
    </w:p>
    <w:p>
      <w:r>
        <w:rPr>
          <w:b/>
        </w:rPr>
        <w:t xml:space="preserve">Tulos</w:t>
      </w:r>
    </w:p>
    <w:p>
      <w:r>
        <w:t xml:space="preserve">Mitä tapahtuu vaalien aikana?</w:t>
      </w:r>
    </w:p>
    <w:p>
      <w:r>
        <w:rPr>
          <w:b/>
        </w:rPr>
        <w:t xml:space="preserve">Tulos</w:t>
      </w:r>
    </w:p>
    <w:p>
      <w:r>
        <w:t xml:space="preserve">Mitä tapahtui ennen vaaleja?</w:t>
      </w:r>
    </w:p>
    <w:p>
      <w:r>
        <w:rPr>
          <w:b/>
        </w:rPr>
        <w:t xml:space="preserve">Tulos</w:t>
      </w:r>
    </w:p>
    <w:p>
      <w:r>
        <w:t xml:space="preserve">Mitä voi tapahtua sen jälkeen, kun yleiskokous on päättänyt asiasta?</w:t>
      </w:r>
    </w:p>
    <w:p>
      <w:r>
        <w:rPr>
          <w:b/>
        </w:rPr>
        <w:t xml:space="preserve">Tulos</w:t>
      </w:r>
    </w:p>
    <w:p>
      <w:r>
        <w:t xml:space="preserve">Mitä pitäisi tapahtua ennen kuin yleiskokous tekee päätöksen?</w:t>
      </w:r>
    </w:p>
    <w:p>
      <w:r>
        <w:rPr>
          <w:b/>
        </w:rPr>
        <w:t xml:space="preserve">Esimerkki 6.268</w:t>
      </w:r>
    </w:p>
    <w:p>
      <w:r>
        <w:t xml:space="preserve">Läpikulku: Monet olivat pettyneitä siihen, että Puskasin mukaan vuonna 2002 nimetty stadion ei täyttynyt niin täyteen kuin unkarilaisen jalkapallon loistovuosina. "Täällä on tuskin ketään, tämä välinpitämättömyys tekee minut niin surulliseksi.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olisi voinut tapahtua ennen kuin ihmiset tulivat paikalle?</w:t>
      </w:r>
    </w:p>
    <w:p>
      <w:r>
        <w:rPr>
          <w:b/>
        </w:rPr>
        <w:t xml:space="preserve">Tulos</w:t>
      </w:r>
    </w:p>
    <w:p>
      <w:r>
        <w:t xml:space="preserve">Mitä olisi voinut tapahtua sen jälkeen, kun ihmiset tulivat paikalle, mutta eivät tulleetkaan?</w:t>
      </w:r>
    </w:p>
    <w:p>
      <w:r>
        <w:rPr>
          <w:b/>
        </w:rPr>
        <w:t xml:space="preserve">Tulos</w:t>
      </w:r>
    </w:p>
    <w:p>
      <w:r>
        <w:t xml:space="preserve">Mitä tapahtui sen jälkeen, kun ihmiset tulivat paikalle?</w:t>
      </w:r>
    </w:p>
    <w:p>
      <w:r>
        <w:rPr>
          <w:b/>
        </w:rPr>
        <w:t xml:space="preserve">Tulos</w:t>
      </w:r>
    </w:p>
    <w:p>
      <w:r>
        <w:t xml:space="preserve">Mikä loppui ennen kuin ihmiset tulivat paikalle?</w:t>
      </w:r>
    </w:p>
    <w:p>
      <w:r>
        <w:rPr>
          <w:b/>
        </w:rPr>
        <w:t xml:space="preserve">Tulos</w:t>
      </w:r>
    </w:p>
    <w:p>
      <w:r>
        <w:t xml:space="preserve">Mikä tapahtuma oli alkanut ennen kuin stadion nimettiin uudelleen?</w:t>
      </w:r>
    </w:p>
    <w:p>
      <w:r>
        <w:rPr>
          <w:b/>
        </w:rPr>
        <w:t xml:space="preserve">Tulos</w:t>
      </w:r>
    </w:p>
    <w:p>
      <w:r>
        <w:t xml:space="preserve">Mikä tapahtuma oli päättynyt ennen kuin stadion nimettiin uudelleen?</w:t>
      </w:r>
    </w:p>
    <w:p>
      <w:r>
        <w:rPr>
          <w:b/>
        </w:rPr>
        <w:t xml:space="preserve">Tulos</w:t>
      </w:r>
    </w:p>
    <w:p>
      <w:r>
        <w:t xml:space="preserve">Mikä tapahtuma päättyi sen jälkeen, kun stadion nimettiin uudelleen?</w:t>
      </w:r>
    </w:p>
    <w:p>
      <w:r>
        <w:rPr>
          <w:b/>
        </w:rPr>
        <w:t xml:space="preserve">Tulos</w:t>
      </w:r>
    </w:p>
    <w:p>
      <w:r>
        <w:t xml:space="preserve">Mikä tapahtuma päättyi ennen kuin stadion nimettiin uudelleen?</w:t>
      </w:r>
    </w:p>
    <w:p>
      <w:r>
        <w:rPr>
          <w:b/>
        </w:rPr>
        <w:t xml:space="preserve">Tulos</w:t>
      </w:r>
    </w:p>
    <w:p>
      <w:r>
        <w:t xml:space="preserve">Mitä ei tapahtunut sen jälkeen, kun stadion nimettiin uudelleen?</w:t>
      </w:r>
    </w:p>
    <w:p>
      <w:r>
        <w:rPr>
          <w:b/>
        </w:rPr>
        <w:t xml:space="preserve">Tulos</w:t>
      </w:r>
    </w:p>
    <w:p>
      <w:r>
        <w:t xml:space="preserve">Mitä voi tapahtua ennen kuin stadion täyttyy?</w:t>
      </w:r>
    </w:p>
    <w:p>
      <w:r>
        <w:rPr>
          <w:b/>
        </w:rPr>
        <w:t xml:space="preserve">Tulos</w:t>
      </w:r>
    </w:p>
    <w:p>
      <w:r>
        <w:t xml:space="preserve">Mitä tapahtui sen jälkeen, kun stadion ei täyttynyt?</w:t>
      </w:r>
    </w:p>
    <w:p>
      <w:r>
        <w:rPr>
          <w:b/>
        </w:rPr>
        <w:t xml:space="preserve">Tulos</w:t>
      </w:r>
    </w:p>
    <w:p>
      <w:r>
        <w:t xml:space="preserve">Mitä tapahtui ennen kuin stadion ei täyttynyt?</w:t>
      </w:r>
    </w:p>
    <w:p>
      <w:r>
        <w:rPr>
          <w:b/>
        </w:rPr>
        <w:t xml:space="preserve">Tulos</w:t>
      </w:r>
    </w:p>
    <w:p>
      <w:r>
        <w:t xml:space="preserve">Mikä alkoi, kun stadion ei ollut täynnä?</w:t>
      </w:r>
    </w:p>
    <w:p>
      <w:r>
        <w:rPr>
          <w:b/>
        </w:rPr>
        <w:t xml:space="preserve">Esimerkki 6.269</w:t>
      </w:r>
    </w:p>
    <w:p>
      <w:r>
        <w:t xml:space="preserve">Läpikulku: Eaglesille peli oli ensimmäinen kolmen pelin rankasta matkasta divisioonan kilpailijoita vastaan. Muissa otteluissa Arizona yllätti Seattlen 27-21, Buffalo voitti New York Jetsin 31-13, Minnesota kaatoi Detroitin 30-20, Tennessee voitti Houstonin 26-20 jatkoajalla ja Green Bay San Franciscon 30-19.</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matkan alkamisen jälkeen?</w:t>
      </w:r>
    </w:p>
    <w:p>
      <w:r>
        <w:rPr>
          <w:b/>
        </w:rPr>
        <w:t xml:space="preserve">Tulos</w:t>
      </w:r>
    </w:p>
    <w:p>
      <w:r>
        <w:t xml:space="preserve">Mitä tapahtui ennen matkan alkua?</w:t>
      </w:r>
    </w:p>
    <w:p>
      <w:r>
        <w:rPr>
          <w:b/>
        </w:rPr>
        <w:t xml:space="preserve">Tulos</w:t>
      </w:r>
    </w:p>
    <w:p>
      <w:r>
        <w:t xml:space="preserve">Mitä tapahtui ennen pelejä?</w:t>
      </w:r>
    </w:p>
    <w:p>
      <w:r>
        <w:rPr>
          <w:b/>
        </w:rPr>
        <w:t xml:space="preserve">Esimerkki 6.270</w:t>
      </w:r>
    </w:p>
    <w:p>
      <w:r>
        <w:t xml:space="preserve">Läpikulku: Lähes 500 poliisia työskentelee yhdessä Britannian kaikkien aikojen suurimmista takaa-ajoista, ja 350 poliisia on kutsuttu Suffolkin poliisin avuksi 31 poliisivoimasta eri puolilta maata, myös Pohjois-Irlannista. Pidätyksiä ei ole tehty, eikä poliisien mukaan tapauksesta ole vielä epäiltyjä.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voi tapahtua sen jälkeen, kun 350 poliisia on kutsuttu eri puolilta maata?</w:t>
      </w:r>
    </w:p>
    <w:p>
      <w:r>
        <w:rPr>
          <w:b/>
        </w:rPr>
        <w:t xml:space="preserve">Tulos</w:t>
      </w:r>
    </w:p>
    <w:p>
      <w:r>
        <w:t xml:space="preserve">Mitä tapahtui sen jälkeen, kun 350 poliisia oli kutsuttu eri puolilta maata?</w:t>
      </w:r>
    </w:p>
    <w:p>
      <w:r>
        <w:rPr>
          <w:b/>
        </w:rPr>
        <w:t xml:space="preserve">Tulos</w:t>
      </w:r>
    </w:p>
    <w:p>
      <w:r>
        <w:t xml:space="preserve">Mitä tapahtui ennen kuin 350 poliisia kutsuttiin ympäri maata?</w:t>
      </w:r>
    </w:p>
    <w:p>
      <w:r>
        <w:rPr>
          <w:b/>
        </w:rPr>
        <w:t xml:space="preserve">Tulos</w:t>
      </w:r>
    </w:p>
    <w:p>
      <w:r>
        <w:t xml:space="preserve">Mikä alkoi ennen kuin 350 upseeria kutsuttiin eri puolilta maata?</w:t>
      </w:r>
    </w:p>
    <w:p>
      <w:r>
        <w:rPr>
          <w:b/>
        </w:rPr>
        <w:t xml:space="preserve">Tulos</w:t>
      </w:r>
    </w:p>
    <w:p>
      <w:r>
        <w:t xml:space="preserve">Mitä 350 upseeria tekee palvelukseen kutsumisen jälkeen?</w:t>
      </w:r>
    </w:p>
    <w:p>
      <w:r>
        <w:rPr>
          <w:b/>
        </w:rPr>
        <w:t xml:space="preserve">Tulos</w:t>
      </w:r>
    </w:p>
    <w:p>
      <w:r>
        <w:t xml:space="preserve">Mitä 350 upseeria teki ennen kutsuntojaan?</w:t>
      </w:r>
    </w:p>
    <w:p>
      <w:r>
        <w:rPr>
          <w:b/>
        </w:rPr>
        <w:t xml:space="preserve">Tulos</w:t>
      </w:r>
    </w:p>
    <w:p>
      <w:r>
        <w:t xml:space="preserve">Mitä tapahtui sen jälkeen, kun ajojahti alkoi?</w:t>
      </w:r>
    </w:p>
    <w:p>
      <w:r>
        <w:rPr>
          <w:b/>
        </w:rPr>
        <w:t xml:space="preserve">Tulos</w:t>
      </w:r>
    </w:p>
    <w:p>
      <w:r>
        <w:t xml:space="preserve">Mitä saattoi tapahtua sen jälkeen, kun ajojahti alkoi?</w:t>
      </w:r>
    </w:p>
    <w:p>
      <w:r>
        <w:rPr>
          <w:b/>
        </w:rPr>
        <w:t xml:space="preserve">Tulos</w:t>
      </w:r>
    </w:p>
    <w:p>
      <w:r>
        <w:t xml:space="preserve">Mikä alkoi ennen takaa-ajon alkamista?</w:t>
      </w:r>
    </w:p>
    <w:p>
      <w:r>
        <w:rPr>
          <w:b/>
        </w:rPr>
        <w:t xml:space="preserve">Tulos</w:t>
      </w:r>
    </w:p>
    <w:p>
      <w:r>
        <w:t xml:space="preserve">Mikä alkoi ennen kuin poliisit sanoivat, ettei epäiltyjä ole vielä olemassa?</w:t>
      </w:r>
    </w:p>
    <w:p>
      <w:r>
        <w:rPr>
          <w:b/>
        </w:rPr>
        <w:t xml:space="preserve">Tulos</w:t>
      </w:r>
    </w:p>
    <w:p>
      <w:r>
        <w:t xml:space="preserve">Mitä tapahtui ennen kuin poliisit sanoivat, ettei epäiltyjä ole vielä olemassa?</w:t>
      </w:r>
    </w:p>
    <w:p>
      <w:r>
        <w:rPr>
          <w:b/>
        </w:rPr>
        <w:t xml:space="preserve">Tulos</w:t>
      </w:r>
    </w:p>
    <w:p>
      <w:r>
        <w:t xml:space="preserve">Mitä voisi tapahtua sen jälkeen, kun poliisit sanoivat, ettei epäiltyjä ole vielä olemassa?</w:t>
      </w:r>
    </w:p>
    <w:p>
      <w:r>
        <w:rPr>
          <w:b/>
        </w:rPr>
        <w:t xml:space="preserve">Tulos</w:t>
      </w:r>
    </w:p>
    <w:p>
      <w:r>
        <w:t xml:space="preserve">Mikä jatkuu sen jälkeen, kun poliisit sanoivat, ettei epäiltyjä ole vielä?</w:t>
      </w:r>
    </w:p>
    <w:p>
      <w:r>
        <w:rPr>
          <w:b/>
        </w:rPr>
        <w:t xml:space="preserve">Esimerkki 6.271</w:t>
      </w:r>
    </w:p>
    <w:p>
      <w:r>
        <w:t xml:space="preserve">Läpikulku: Reupken tehtävät jaetaan kolmen muun Reutersin johtajan kesken, yhtiö kertoi. Puhelinhaastattelussa Reupke sanoi lähtevänsä "henkilökohtaisista syistä", joita hän ei halunnut täsmentää.</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ennen haastattelua?</w:t>
      </w:r>
    </w:p>
    <w:p>
      <w:r>
        <w:rPr>
          <w:b/>
        </w:rPr>
        <w:t xml:space="preserve">Tulos</w:t>
      </w:r>
    </w:p>
    <w:p>
      <w:r>
        <w:t xml:space="preserve">Mitä haastattelun aikana tapahtui?</w:t>
      </w:r>
    </w:p>
    <w:p>
      <w:r>
        <w:rPr>
          <w:b/>
        </w:rPr>
        <w:t xml:space="preserve">Tulos</w:t>
      </w:r>
    </w:p>
    <w:p>
      <w:r>
        <w:t xml:space="preserve">Mitä tapahtuu haastattelun jälkeen?</w:t>
      </w:r>
    </w:p>
    <w:p>
      <w:r>
        <w:rPr>
          <w:b/>
        </w:rPr>
        <w:t xml:space="preserve">Tulos</w:t>
      </w:r>
    </w:p>
    <w:p>
      <w:r>
        <w:t xml:space="preserve">Mitä olisi voinut tapahtua ennen haastattelua, mutta ei tapahtunut?</w:t>
      </w:r>
    </w:p>
    <w:p>
      <w:r>
        <w:rPr>
          <w:b/>
        </w:rPr>
        <w:t xml:space="preserve">Tulos</w:t>
      </w:r>
    </w:p>
    <w:p>
      <w:r>
        <w:t xml:space="preserve">Mitä tapahtui ennen kuin Reupken tehtävät jaettiin?</w:t>
      </w:r>
    </w:p>
    <w:p>
      <w:r>
        <w:rPr>
          <w:b/>
        </w:rPr>
        <w:t xml:space="preserve">Tulos</w:t>
      </w:r>
    </w:p>
    <w:p>
      <w:r>
        <w:t xml:space="preserve">Mitä tapahtui sen jälkeen, kun Reupken tehtävät oli jaettu?</w:t>
      </w:r>
    </w:p>
    <w:p>
      <w:r>
        <w:rPr>
          <w:b/>
        </w:rPr>
        <w:t xml:space="preserve">Tulos</w:t>
      </w:r>
    </w:p>
    <w:p>
      <w:r>
        <w:t xml:space="preserve">Mitä tapahtui, kun Reupken tehtäviä jaettiin?</w:t>
      </w:r>
    </w:p>
    <w:p>
      <w:r>
        <w:rPr>
          <w:b/>
        </w:rPr>
        <w:t xml:space="preserve">Tulos</w:t>
      </w:r>
    </w:p>
    <w:p>
      <w:r>
        <w:t xml:space="preserve">Mitä olisi voinut tapahtua ennen Reupken tehtävien jakamista, mutta ei tapahtunut?</w:t>
      </w:r>
    </w:p>
    <w:p>
      <w:r>
        <w:rPr>
          <w:b/>
        </w:rPr>
        <w:t xml:space="preserve">Tulos</w:t>
      </w:r>
    </w:p>
    <w:p>
      <w:r>
        <w:t xml:space="preserve">Mitä tapahtui ennen kuin Reupke kieltäytyi täsmentämästä syitä lähtöönsä?</w:t>
      </w:r>
    </w:p>
    <w:p>
      <w:r>
        <w:rPr>
          <w:b/>
        </w:rPr>
        <w:t xml:space="preserve">Tulos</w:t>
      </w:r>
    </w:p>
    <w:p>
      <w:r>
        <w:t xml:space="preserve">Mitä tapahtui, kun Reupke kieltäytyi täsmentämästä syitä lähtöönsä?</w:t>
      </w:r>
    </w:p>
    <w:p>
      <w:r>
        <w:rPr>
          <w:b/>
        </w:rPr>
        <w:t xml:space="preserve">Esimerkki 6.272</w:t>
      </w:r>
    </w:p>
    <w:p>
      <w:r>
        <w:t xml:space="preserve">Läpikulku: Gonzalez kirjoitti aiemmin tällä viikolla myös oikeusministeri Janet Renolle ja vaati, että Elian palautetaan hänelle, ja sanoi, ettei hän tunnusta tuomioistuimia, jotka käsittelevät huoltajuuskiistaa. Oikeusministeriö ilmoitti tarkastelevansa tätä kirjettä.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voi tapahtua, kun Gonzalezin vaatimukset täytetään?</w:t>
      </w:r>
    </w:p>
    <w:p>
      <w:r>
        <w:rPr>
          <w:b/>
        </w:rPr>
        <w:t xml:space="preserve">Tulos</w:t>
      </w:r>
    </w:p>
    <w:p>
      <w:r>
        <w:t xml:space="preserve">Mitä tapahtui sen jälkeen, kun Gonzalez kirjoitti oikeusministerille?</w:t>
      </w:r>
    </w:p>
    <w:p>
      <w:r>
        <w:rPr>
          <w:b/>
        </w:rPr>
        <w:t xml:space="preserve">Tulos</w:t>
      </w:r>
    </w:p>
    <w:p>
      <w:r>
        <w:t xml:space="preserve">Mitä tapahtui, kun Gonzalez kirjoitti oikeusministerille?</w:t>
      </w:r>
    </w:p>
    <w:p>
      <w:r>
        <w:rPr>
          <w:b/>
        </w:rPr>
        <w:t xml:space="preserve">Tulos</w:t>
      </w:r>
    </w:p>
    <w:p>
      <w:r>
        <w:t xml:space="preserve">Mitä tapahtui ennen kuin Gonzalez kirjoitti oikeusministerille?</w:t>
      </w:r>
    </w:p>
    <w:p>
      <w:r>
        <w:rPr>
          <w:b/>
        </w:rPr>
        <w:t xml:space="preserve">Tulos</w:t>
      </w:r>
    </w:p>
    <w:p>
      <w:r>
        <w:t xml:space="preserve">Mitä ei ole tapahtunut huoltajuuskiistan alkamisen jälkeen?</w:t>
      </w:r>
    </w:p>
    <w:p>
      <w:r>
        <w:rPr>
          <w:b/>
        </w:rPr>
        <w:t xml:space="preserve">Tulos</w:t>
      </w:r>
    </w:p>
    <w:p>
      <w:r>
        <w:t xml:space="preserve">Mitä on tapahtunut huoltajuuskiistan alkamisen jälkeen?</w:t>
      </w:r>
    </w:p>
    <w:p>
      <w:r>
        <w:rPr>
          <w:b/>
        </w:rPr>
        <w:t xml:space="preserve">Esimerkki 6.273</w:t>
      </w:r>
    </w:p>
    <w:p>
      <w:r>
        <w:t xml:space="preserve">Läpikulku: Tämä tarkoittaa, että RMB:n arvo on noussut 5,31 prosenttia sen jälkeen, kun Kiina uudisti valuuttakurssijärjestelmän 21. heinäkuuta 2005.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21. heinäkuuta 2005?</w:t>
      </w:r>
    </w:p>
    <w:p>
      <w:r>
        <w:rPr>
          <w:b/>
        </w:rPr>
        <w:t xml:space="preserve">Tulos</w:t>
      </w:r>
    </w:p>
    <w:p>
      <w:r>
        <w:t xml:space="preserve">Mikä alkoi 21. heinäkuuta 2005 jälkeen?</w:t>
      </w:r>
    </w:p>
    <w:p>
      <w:r>
        <w:rPr>
          <w:b/>
        </w:rPr>
        <w:t xml:space="preserve">Tulos</w:t>
      </w:r>
    </w:p>
    <w:p>
      <w:r>
        <w:t xml:space="preserve">Mikä tapahtuma päättyi ennen 21. heinäkuuta 2005?</w:t>
      </w:r>
    </w:p>
    <w:p>
      <w:r>
        <w:rPr>
          <w:b/>
        </w:rPr>
        <w:t xml:space="preserve">Tulos</w:t>
      </w:r>
    </w:p>
    <w:p>
      <w:r>
        <w:t xml:space="preserve">Mitä on tapahtunut 21. heinäkuuta 2005 jälkeen?</w:t>
      </w:r>
    </w:p>
    <w:p>
      <w:r>
        <w:rPr>
          <w:b/>
        </w:rPr>
        <w:t xml:space="preserve">Tulos</w:t>
      </w:r>
    </w:p>
    <w:p>
      <w:r>
        <w:t xml:space="preserve">Mitä tapahtui ennen 21. heinäkuuta 2005?</w:t>
      </w:r>
    </w:p>
    <w:p>
      <w:r>
        <w:rPr>
          <w:b/>
        </w:rPr>
        <w:t xml:space="preserve">Esimerkki 6.274</w:t>
      </w:r>
    </w:p>
    <w:p>
      <w:r>
        <w:t xml:space="preserve">Läpikulku: Sambian sanomalehti siteerasi African Venture Capital Association (AVCA) -järjestöä, jonka mukaan pääomasijoitusrahastojen määrä laski 557 miljoonaan dollariin 971,8 miljoonasta dollarista vuonna 2004. Kaikkiaan pääomasijoitusten taso Afrikassa laski 27 prosenttia 948,3 miljoonaan dollariin vuonna 2005.</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sanomalehti siteerasi?</w:t>
      </w:r>
    </w:p>
    <w:p>
      <w:r>
        <w:rPr>
          <w:b/>
        </w:rPr>
        <w:t xml:space="preserve">Tulos</w:t>
      </w:r>
    </w:p>
    <w:p>
      <w:r>
        <w:t xml:space="preserve">Mitä tapahtui sanomalehden lainauksen jälkeen?</w:t>
      </w:r>
    </w:p>
    <w:p>
      <w:r>
        <w:rPr>
          <w:b/>
        </w:rPr>
        <w:t xml:space="preserve">Tulos</w:t>
      </w:r>
    </w:p>
    <w:p>
      <w:r>
        <w:t xml:space="preserve">Mitä tapahtui investointien laskun jälkeen?</w:t>
      </w:r>
    </w:p>
    <w:p>
      <w:r>
        <w:rPr>
          <w:b/>
        </w:rPr>
        <w:t xml:space="preserve">Tulos</w:t>
      </w:r>
    </w:p>
    <w:p>
      <w:r>
        <w:t xml:space="preserve">Mitä tapahtui sen jälkeen, kun varat putosivat?</w:t>
      </w:r>
    </w:p>
    <w:p>
      <w:r>
        <w:rPr>
          <w:b/>
        </w:rPr>
        <w:t xml:space="preserve">Tulos</w:t>
      </w:r>
    </w:p>
    <w:p>
      <w:r>
        <w:t xml:space="preserve">Mitä tapahtui ennen investointien laskua?</w:t>
      </w:r>
    </w:p>
    <w:p>
      <w:r>
        <w:rPr>
          <w:b/>
        </w:rPr>
        <w:t xml:space="preserve">Tulos</w:t>
      </w:r>
    </w:p>
    <w:p>
      <w:r>
        <w:t xml:space="preserve">Mitä tapahtui sen jälkeen, kun yhdistys ilmoitti asiasta?</w:t>
      </w:r>
    </w:p>
    <w:p>
      <w:r>
        <w:rPr>
          <w:b/>
        </w:rPr>
        <w:t xml:space="preserve">Tulos</w:t>
      </w:r>
    </w:p>
    <w:p>
      <w:r>
        <w:t xml:space="preserve">Mitä tapahtui ennen kuin yhdistys raportoi?</w:t>
      </w:r>
    </w:p>
    <w:p>
      <w:r>
        <w:rPr>
          <w:b/>
        </w:rPr>
        <w:t xml:space="preserve">Esimerkki 6.275</w:t>
      </w:r>
    </w:p>
    <w:p>
      <w:r>
        <w:t xml:space="preserve">Läpikulku: Se on 10-henkinen Washingtonin nimekkäistä henkilöistä koostuva paneeli, jonka puheenjohtajana toimii Yhdysvaltain entinen ulkoministeri James Baker. Paneelin neuvot ovat presidentille merkittävä tilaisuus tarkistaa Irak-politiikkaansa, vaikka suositukset eivät olekaan sitovia.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kaksipuolueinen komissio perustettiin?</w:t>
      </w:r>
    </w:p>
    <w:p>
      <w:r>
        <w:rPr>
          <w:b/>
        </w:rPr>
        <w:t xml:space="preserve">Tulos</w:t>
      </w:r>
    </w:p>
    <w:p>
      <w:r>
        <w:t xml:space="preserve">Mitä tapahtuu sen jälkeen, kun toiveet on asetettu komissiolle?</w:t>
      </w:r>
    </w:p>
    <w:p>
      <w:r>
        <w:rPr>
          <w:b/>
        </w:rPr>
        <w:t xml:space="preserve">Tulos</w:t>
      </w:r>
    </w:p>
    <w:p>
      <w:r>
        <w:t xml:space="preserve">Mitä voi tapahtua tämän suuren mahdollisuuden jälkeen?</w:t>
      </w:r>
    </w:p>
    <w:p>
      <w:r>
        <w:rPr>
          <w:b/>
        </w:rPr>
        <w:t xml:space="preserve">Tulos</w:t>
      </w:r>
    </w:p>
    <w:p>
      <w:r>
        <w:t xml:space="preserve">Mitä tapahtui ennen kuin kaksipuolueinen komissio perustettiin?</w:t>
      </w:r>
    </w:p>
    <w:p>
      <w:r>
        <w:rPr>
          <w:b/>
        </w:rPr>
        <w:t xml:space="preserve">Tulos</w:t>
      </w:r>
    </w:p>
    <w:p>
      <w:r>
        <w:t xml:space="preserve">Mitä oli tapahtunut ennen kuin toiveita asetettiin komissiolle?</w:t>
      </w:r>
    </w:p>
    <w:p>
      <w:r>
        <w:rPr>
          <w:b/>
        </w:rPr>
        <w:t xml:space="preserve">Tulos</w:t>
      </w:r>
    </w:p>
    <w:p>
      <w:r>
        <w:t xml:space="preserve">Mitä tapahtui ennen tätä suurta mahdollisuutta?</w:t>
      </w:r>
    </w:p>
    <w:p>
      <w:r>
        <w:rPr>
          <w:b/>
        </w:rPr>
        <w:t xml:space="preserve">Tulos</w:t>
      </w:r>
    </w:p>
    <w:p>
      <w:r>
        <w:t xml:space="preserve">Mitä voi tapahtua sen jälkeen, kun presidentti on uudistanut politiikkaansa?</w:t>
      </w:r>
    </w:p>
    <w:p>
      <w:r>
        <w:rPr>
          <w:b/>
        </w:rPr>
        <w:t xml:space="preserve">Esimerkki 6.276</w:t>
      </w:r>
    </w:p>
    <w:p>
      <w:r>
        <w:t xml:space="preserve">Läpikulku: Citadelin kolmannen neljänneksen nettotappio oli 2,3 miljoonaa dollaria eli 68 senttiä osakkeelta, kun se vuotta aiemmin oli tehnyt nettotulosta 5,3 miljoonaa dollaria eli 1,61 dollaria osakkeelta. Viimeisimmät tulokset sisältävät joitakin epätavallisia alaskirjauksia, joiden vaikutus verojen jälkeen oli 4,9 miljoonaa dollaria.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tappiota?</w:t>
      </w:r>
    </w:p>
    <w:p>
      <w:r>
        <w:rPr>
          <w:b/>
        </w:rPr>
        <w:t xml:space="preserve">Tulos</w:t>
      </w:r>
    </w:p>
    <w:p>
      <w:r>
        <w:t xml:space="preserve">Mitä tapahtui ennen tulosten julkaisemista?</w:t>
      </w:r>
    </w:p>
    <w:p>
      <w:r>
        <w:rPr>
          <w:b/>
        </w:rPr>
        <w:t xml:space="preserve">Tulos</w:t>
      </w:r>
    </w:p>
    <w:p>
      <w:r>
        <w:t xml:space="preserve">Mitä tapahtui tulosten julkaisemisen jälkeen?</w:t>
      </w:r>
    </w:p>
    <w:p>
      <w:r>
        <w:rPr>
          <w:b/>
        </w:rPr>
        <w:t xml:space="preserve">Tulos</w:t>
      </w:r>
    </w:p>
    <w:p>
      <w:r>
        <w:t xml:space="preserve">Mitä tapahtui ennen kolmannen neljänneksen nettotappiota?</w:t>
      </w:r>
    </w:p>
    <w:p>
      <w:r>
        <w:rPr>
          <w:b/>
        </w:rPr>
        <w:t xml:space="preserve">Esimerkki 6.277</w:t>
      </w:r>
    </w:p>
    <w:p>
      <w:r>
        <w:t xml:space="preserve">Läpikulku: Hän vetosi yleisöön, jotta he olisivat valppaita ja auttaisivat poliisia antamalla hyödyllistä tietoa outojen henkilöiden liikkumisesta ja rikollisesta toiminnasta alueella.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puhuja haluaa, että hänen valituksensa jälkeen tapahtuu?</w:t>
      </w:r>
    </w:p>
    <w:p>
      <w:r>
        <w:rPr>
          <w:b/>
        </w:rPr>
        <w:t xml:space="preserve">Tulos</w:t>
      </w:r>
    </w:p>
    <w:p>
      <w:r>
        <w:t xml:space="preserve">Mitä tapahtui hänen valituksensa aikana?</w:t>
      </w:r>
    </w:p>
    <w:p>
      <w:r>
        <w:rPr>
          <w:b/>
        </w:rPr>
        <w:t xml:space="preserve">Esimerkki 6.278</w:t>
      </w:r>
    </w:p>
    <w:p>
      <w:r>
        <w:t xml:space="preserve">Läpikulku: Ministeriön mukaan Kiinassa on yli 450 000 peruskoulua ja toisen asteen koulua, joissa on yli 210 miljoonaa oppilasta, ja yli 120 000 päiväkotia, joissa on 22 miljoonaa lasta. Zhou vaati myös välittömiä toimenpiteitä ruokamyrkytyksiin, oppilastappeluihin ja muihin joukkotapahtumiin liittyvien turvallisuusriskien poistamiseksi.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voi tapahtua toimenpiteiden toteuttamisen jälkeen?</w:t>
      </w:r>
    </w:p>
    <w:p>
      <w:r>
        <w:rPr>
          <w:b/>
        </w:rPr>
        <w:t xml:space="preserve">Tulos</w:t>
      </w:r>
    </w:p>
    <w:p>
      <w:r>
        <w:t xml:space="preserve">Mitä ei ehkä tapahdu toimenpiteiden toteuttamisen jälkeen?</w:t>
      </w:r>
    </w:p>
    <w:p>
      <w:r>
        <w:rPr>
          <w:b/>
        </w:rPr>
        <w:t xml:space="preserve">Tulos</w:t>
      </w:r>
    </w:p>
    <w:p>
      <w:r>
        <w:t xml:space="preserve">Mitä ei tapahtunut ennen kuin Zhou vaati toimenpiteitä?</w:t>
      </w:r>
    </w:p>
    <w:p>
      <w:r>
        <w:rPr>
          <w:b/>
        </w:rPr>
        <w:t xml:space="preserve">Tulos</w:t>
      </w:r>
    </w:p>
    <w:p>
      <w:r>
        <w:t xml:space="preserve">Mitä tapahtui, kun Zhou vaati välittömiä toimenpiteitä?</w:t>
      </w:r>
    </w:p>
    <w:p>
      <w:r>
        <w:rPr>
          <w:b/>
        </w:rPr>
        <w:t xml:space="preserve">Tulos</w:t>
      </w:r>
    </w:p>
    <w:p>
      <w:r>
        <w:t xml:space="preserve">Mitä voi tapahtua tapahtumien jälkeen?</w:t>
      </w:r>
    </w:p>
    <w:p>
      <w:r>
        <w:rPr>
          <w:b/>
        </w:rPr>
        <w:t xml:space="preserve">Tulos</w:t>
      </w:r>
    </w:p>
    <w:p>
      <w:r>
        <w:t xml:space="preserve">Mitä ei ehkä tapahdu tapahtumien jälkeen?</w:t>
      </w:r>
    </w:p>
    <w:p>
      <w:r>
        <w:rPr>
          <w:b/>
        </w:rPr>
        <w:t xml:space="preserve">Tulos</w:t>
      </w:r>
    </w:p>
    <w:p>
      <w:r>
        <w:t xml:space="preserve">Mikä tapahtuma on alkanut, kun Zhou vaati toimenpiteitä?</w:t>
      </w:r>
    </w:p>
    <w:p>
      <w:r>
        <w:rPr>
          <w:b/>
        </w:rPr>
        <w:t xml:space="preserve">Esimerkki 6.279</w:t>
      </w:r>
    </w:p>
    <w:p>
      <w:r>
        <w:t xml:space="preserve">Läpikulku: Ajoneuvot jonottivat ruoka- ja juomatukkukaupan edessä, vaikka johtaja ilmoitti, että vesi on myyty loppuun.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tapahtuma oli alkanut ennen johtajan ilmoitusta?</w:t>
      </w:r>
    </w:p>
    <w:p>
      <w:r>
        <w:rPr>
          <w:b/>
        </w:rPr>
        <w:t xml:space="preserve">Tulos</w:t>
      </w:r>
    </w:p>
    <w:p>
      <w:r>
        <w:t xml:space="preserve">Mikä tapahtuma tapahtuu tulevaisuudessa johtajan ilmoituksen jälkeen?</w:t>
      </w:r>
    </w:p>
    <w:p>
      <w:r>
        <w:rPr>
          <w:b/>
        </w:rPr>
        <w:t xml:space="preserve">Tulos</w:t>
      </w:r>
    </w:p>
    <w:p>
      <w:r>
        <w:t xml:space="preserve">Mikä tapahtuma saattaa päättyä johtajan ilmoituksen jälkeen?</w:t>
      </w:r>
    </w:p>
    <w:p>
      <w:r>
        <w:rPr>
          <w:b/>
        </w:rPr>
        <w:t xml:space="preserve">Tulos</w:t>
      </w:r>
    </w:p>
    <w:p>
      <w:r>
        <w:t xml:space="preserve">Mikä tapahtuma oli alkanut ennen kuin ajoneuvot jatkoivat jonottamista?</w:t>
      </w:r>
    </w:p>
    <w:p>
      <w:r>
        <w:rPr>
          <w:b/>
        </w:rPr>
        <w:t xml:space="preserve">Tulos</w:t>
      </w:r>
    </w:p>
    <w:p>
      <w:r>
        <w:t xml:space="preserve">Mikä tapahtuma oli päättynyt ennen kuin ajoneuvot jatkoivat jonottamista?</w:t>
      </w:r>
    </w:p>
    <w:p>
      <w:r>
        <w:rPr>
          <w:b/>
        </w:rPr>
        <w:t xml:space="preserve">Esimerkki 6.280</w:t>
      </w:r>
    </w:p>
    <w:p>
      <w:r>
        <w:t xml:space="preserve">Läpikulku: Aleksovski, Bosnian kroaattien miliisin (HVO) entinen upseeri, on syytteessä osallisuudesta kymmenien muslimien joukkomurhaan Ahmicin kylässä Keski-Bosniassa muslimien ja kroaattien taistelujen aikana vuonna 1993. "Olen syytön kaikkeen", mistä minua syytetään, hän sanoi julkisessa kuulemisessa.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Aleksovskin syytteen nostamista?</w:t>
      </w:r>
    </w:p>
    <w:p>
      <w:r>
        <w:rPr>
          <w:b/>
        </w:rPr>
        <w:t xml:space="preserve">Tulos</w:t>
      </w:r>
    </w:p>
    <w:p>
      <w:r>
        <w:t xml:space="preserve">Mitä tapahtui sen jälkeen, kun Aleksovskia vastaan nostettiin syyte?</w:t>
      </w:r>
    </w:p>
    <w:p>
      <w:r>
        <w:rPr>
          <w:b/>
        </w:rPr>
        <w:t xml:space="preserve">Tulos</w:t>
      </w:r>
    </w:p>
    <w:p>
      <w:r>
        <w:t xml:space="preserve">Mitä tapahtui kuulemisen jälkeen?</w:t>
      </w:r>
    </w:p>
    <w:p>
      <w:r>
        <w:rPr>
          <w:b/>
        </w:rPr>
        <w:t xml:space="preserve">Tulos</w:t>
      </w:r>
    </w:p>
    <w:p>
      <w:r>
        <w:t xml:space="preserve">Mitä kuulemisen aikana tapahtui?</w:t>
      </w:r>
    </w:p>
    <w:p>
      <w:r>
        <w:rPr>
          <w:b/>
        </w:rPr>
        <w:t xml:space="preserve">Esimerkki 6.281</w:t>
      </w:r>
    </w:p>
    <w:p>
      <w:r>
        <w:t xml:space="preserve">Läpikulku: Kaikki esittävät mielipiteensä, kaikki keskustelevat, ja lopulta, jos en näe todellista enemmistön yksimielisyyttä, mitään johtopäätöstä ei tehdä, ellei kyseessä ole hätätapaus." Kansanvallan kansalliskokous (ANPP), jossa on 609 jäsentä, antaa viitteitä tulevasta johdosta.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sen jälkeen, kun he ovat antaneet lausuntonsa?</w:t>
      </w:r>
    </w:p>
    <w:p>
      <w:r>
        <w:rPr>
          <w:b/>
        </w:rPr>
        <w:t xml:space="preserve">Tulos</w:t>
      </w:r>
    </w:p>
    <w:p>
      <w:r>
        <w:t xml:space="preserve">Mitä tapahtuu ennen kuin he antavat lausuntonsa?</w:t>
      </w:r>
    </w:p>
    <w:p>
      <w:r>
        <w:rPr>
          <w:b/>
        </w:rPr>
        <w:t xml:space="preserve">Tulos</w:t>
      </w:r>
    </w:p>
    <w:p>
      <w:r>
        <w:t xml:space="preserve">Mitä tapahtuu ennen kuin näen jotain?</w:t>
      </w:r>
    </w:p>
    <w:p>
      <w:r>
        <w:rPr>
          <w:b/>
        </w:rPr>
        <w:t xml:space="preserve">Tulos</w:t>
      </w:r>
    </w:p>
    <w:p>
      <w:r>
        <w:t xml:space="preserve">Mitä tapahtuu sen jälkeen, kun olen nähnyt jotain?</w:t>
      </w:r>
    </w:p>
    <w:p>
      <w:r>
        <w:rPr>
          <w:b/>
        </w:rPr>
        <w:t xml:space="preserve">Tulos</w:t>
      </w:r>
    </w:p>
    <w:p>
      <w:r>
        <w:t xml:space="preserve">Mitä tapahtuu ennen kuin johtopäätökseen päästään?</w:t>
      </w:r>
    </w:p>
    <w:p>
      <w:r>
        <w:rPr>
          <w:b/>
        </w:rPr>
        <w:t xml:space="preserve">Tulos</w:t>
      </w:r>
    </w:p>
    <w:p>
      <w:r>
        <w:t xml:space="preserve">Mitä tapahtuu johtopäätöksen tekemisen jälkeen?</w:t>
      </w:r>
    </w:p>
    <w:p>
      <w:r>
        <w:rPr>
          <w:b/>
        </w:rPr>
        <w:t xml:space="preserve">Esimerkki 6.282</w:t>
      </w:r>
    </w:p>
    <w:p>
      <w:r>
        <w:t xml:space="preserve">Läpikulku: Vaikka 150 muuta tapausta olivat toistaiseksi epäiltyjä tapauksia, humanitaariset järjestöt uskoivat, että kyseessä oli todennäköisesti kolera. Kolme positiivista tapausta vahvistettiin viime viikolla.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järjestöjen uskomuksen aikana saattaa tapahtua?</w:t>
      </w:r>
    </w:p>
    <w:p>
      <w:r>
        <w:rPr>
          <w:b/>
        </w:rPr>
        <w:t xml:space="preserve">Tulos</w:t>
      </w:r>
    </w:p>
    <w:p>
      <w:r>
        <w:t xml:space="preserve">Mitä tapahtui ennen organisaatioiden uskoa?</w:t>
      </w:r>
    </w:p>
    <w:p>
      <w:r>
        <w:rPr>
          <w:b/>
        </w:rPr>
        <w:t xml:space="preserve">Tulos</w:t>
      </w:r>
    </w:p>
    <w:p>
      <w:r>
        <w:t xml:space="preserve">Mitä tapahtui järjestöjen uskomuksen aikana?</w:t>
      </w:r>
    </w:p>
    <w:p>
      <w:r>
        <w:rPr>
          <w:b/>
        </w:rPr>
        <w:t xml:space="preserve">Esimerkki 6.283</w:t>
      </w:r>
    </w:p>
    <w:p>
      <w:r>
        <w:t xml:space="preserve">Läpikulku: Palestine taisteli kovasti päästäkseen 73-70:een, mutta lähemmäksi se ei päässyt. Perjantain muissa otteluissa Afganistan, joka voitti torstaina Kiinan Hongkongin 65-57, hävisi Syyrialle 84-66, kun taas Kazakstan voitti Yhdistyneet arabiemiirikunnat 89-71.</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vuosineljänneksen aikana?</w:t>
      </w:r>
    </w:p>
    <w:p>
      <w:r>
        <w:rPr>
          <w:b/>
        </w:rPr>
        <w:t xml:space="preserve">Tulos</w:t>
      </w:r>
    </w:p>
    <w:p>
      <w:r>
        <w:t xml:space="preserve">Mitä tapahtui neljänneksen jälkeen?</w:t>
      </w:r>
    </w:p>
    <w:p>
      <w:r>
        <w:rPr>
          <w:b/>
        </w:rPr>
        <w:t xml:space="preserve">Tulos</w:t>
      </w:r>
    </w:p>
    <w:p>
      <w:r>
        <w:t xml:space="preserve">Mitä tapahtui perjantaina?</w:t>
      </w:r>
    </w:p>
    <w:p>
      <w:r>
        <w:rPr>
          <w:b/>
        </w:rPr>
        <w:t xml:space="preserve">Tulos</w:t>
      </w:r>
    </w:p>
    <w:p>
      <w:r>
        <w:t xml:space="preserve">Mitä tapahtui perjantain jälkeen?</w:t>
      </w:r>
    </w:p>
    <w:p>
      <w:r>
        <w:rPr>
          <w:b/>
        </w:rPr>
        <w:t xml:space="preserve">Tulos</w:t>
      </w:r>
    </w:p>
    <w:p>
      <w:r>
        <w:t xml:space="preserve">Mitä tapahtui peräänajon aikana?</w:t>
      </w:r>
    </w:p>
    <w:p>
      <w:r>
        <w:rPr>
          <w:b/>
        </w:rPr>
        <w:t xml:space="preserve">Esimerkki 6.284</w:t>
      </w:r>
    </w:p>
    <w:p>
      <w:r>
        <w:t xml:space="preserve">Läpikulku: Hän sanoo, että fundamentalistisen Taleban-hallituksen turvallisuus on parempi, mutta kaikki muu on huonompaa. Naiset eivät joudu aseellisten hyökkäysten uhreiksi, mutta heillä ei ole oikeutta tehdä työtä.</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ennen kuin heillä ei ollut oikeutta tehdä työtä?</w:t>
      </w:r>
    </w:p>
    <w:p>
      <w:r>
        <w:rPr>
          <w:b/>
        </w:rPr>
        <w:t xml:space="preserve">Tulos</w:t>
      </w:r>
    </w:p>
    <w:p>
      <w:r>
        <w:t xml:space="preserve">Mitä tapahtuu sen jälkeen, kun Taleban-hallitus on parempi?</w:t>
      </w:r>
    </w:p>
    <w:p>
      <w:r>
        <w:rPr>
          <w:b/>
        </w:rPr>
        <w:t xml:space="preserve">Tulos</w:t>
      </w:r>
    </w:p>
    <w:p>
      <w:r>
        <w:t xml:space="preserve">Mitä tapahtuu ennen kuin hän sanoo jotain?</w:t>
      </w:r>
    </w:p>
    <w:p>
      <w:r>
        <w:rPr>
          <w:b/>
        </w:rPr>
        <w:t xml:space="preserve">Esimerkki 6.285</w:t>
      </w:r>
    </w:p>
    <w:p>
      <w:r>
        <w:t xml:space="preserve">Läpikulku: Oikeudenkäyntiä keskeytettiin noin kahden tunnin kuluttua, ja tuomioistuin määräsi seuraavaksi istuntojaksoksi 29. huhtikuuta. Sheikh Mujib, joka oli myös pääministeri Sheikh Hasina Wajedin isä, surmattiin suurimman osan perheestään kanssa 15. elokuuta 1975 tapahtuneessa vallankaappauksessa.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oikeudenkäynnin alkamisen jälkeen?</w:t>
      </w:r>
    </w:p>
    <w:p>
      <w:r>
        <w:rPr>
          <w:b/>
        </w:rPr>
        <w:t xml:space="preserve">Tulos</w:t>
      </w:r>
    </w:p>
    <w:p>
      <w:r>
        <w:t xml:space="preserve">Mikä alkaa oikeudenkäynnin jälkeen?</w:t>
      </w:r>
    </w:p>
    <w:p>
      <w:r>
        <w:rPr>
          <w:b/>
        </w:rPr>
        <w:t xml:space="preserve">Tulos</w:t>
      </w:r>
    </w:p>
    <w:p>
      <w:r>
        <w:t xml:space="preserve">Mitä tapahtui ennen oikeudenkäynnin alkua?</w:t>
      </w:r>
    </w:p>
    <w:p>
      <w:r>
        <w:rPr>
          <w:b/>
        </w:rPr>
        <w:t xml:space="preserve">Tulos</w:t>
      </w:r>
    </w:p>
    <w:p>
      <w:r>
        <w:t xml:space="preserve">Mitä tapahtui vallankaappauksen jälkeen?</w:t>
      </w:r>
    </w:p>
    <w:p>
      <w:r>
        <w:rPr>
          <w:b/>
        </w:rPr>
        <w:t xml:space="preserve">Tulos</w:t>
      </w:r>
    </w:p>
    <w:p>
      <w:r>
        <w:t xml:space="preserve">Mikä alkoi vallankaappauksen jälkeen?</w:t>
      </w:r>
    </w:p>
    <w:p>
      <w:r>
        <w:rPr>
          <w:b/>
        </w:rPr>
        <w:t xml:space="preserve">Tulos</w:t>
      </w:r>
    </w:p>
    <w:p>
      <w:r>
        <w:t xml:space="preserve">Mikä alkaa vallankaappauksen jälkeen?</w:t>
      </w:r>
    </w:p>
    <w:p>
      <w:r>
        <w:rPr>
          <w:b/>
        </w:rPr>
        <w:t xml:space="preserve">Esimerkki 6.286</w:t>
      </w:r>
    </w:p>
    <w:p>
      <w:r>
        <w:t xml:space="preserve">Läpikulku: Poliisi kertoi, että maanantaina varhain maanantaina syttyi suuri tulitaistelu sen jälkeen, kun lähes 200 militanttia oli ylittänyt rajan Pakistanista ja hyökännyt rajatarkastusasemalle itäisessä afganistanilaisessa Khostin maakunnassa. Viisi Taleban-taistelijaa ja yksi afganistanilainen miliisin sotilas kuoli tunnin kestäneessä tulitaistelussa, maakunnan poliisiviranomainen Gul Dad sanoi ja lisäsi, että neljä afganistanilaista pidätettiin.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tapahtuma on alkanut tulitaistelun puhkeamisen jälkeen?</w:t>
      </w:r>
    </w:p>
    <w:p>
      <w:r>
        <w:rPr>
          <w:b/>
        </w:rPr>
        <w:t xml:space="preserve">Tulos</w:t>
      </w:r>
    </w:p>
    <w:p>
      <w:r>
        <w:t xml:space="preserve">Mikä tapahtuma oli alkanut ennen tulitaistelun alkamista?</w:t>
      </w:r>
    </w:p>
    <w:p>
      <w:r>
        <w:rPr>
          <w:b/>
        </w:rPr>
        <w:t xml:space="preserve">Tulos</w:t>
      </w:r>
    </w:p>
    <w:p>
      <w:r>
        <w:t xml:space="preserve">Mikä tapahtuma tapahtui tulitaistelun aikana?</w:t>
      </w:r>
    </w:p>
    <w:p>
      <w:r>
        <w:rPr>
          <w:b/>
        </w:rPr>
        <w:t xml:space="preserve">Tulos</w:t>
      </w:r>
    </w:p>
    <w:p>
      <w:r>
        <w:t xml:space="preserve">Mitä tapahtuu sen jälkeen, kun Afganistanin kansalaiset on pidätetty?</w:t>
      </w:r>
    </w:p>
    <w:p>
      <w:r>
        <w:rPr>
          <w:b/>
        </w:rPr>
        <w:t xml:space="preserve">Esimerkki 6.287</w:t>
      </w:r>
    </w:p>
    <w:p>
      <w:r>
        <w:t xml:space="preserve">Läpikulku: Ranskan presidentti Jacques Chirac pystyi vain vahvistamaan, että alueelle tarkoitetut varat "eivät vähene" seuraavassa rahoituskehyksessä, koska EU:n rahoitusnäkymistä vuosiksi 2007-2013 ei ollut päästy sopimukseen. Euroopan investointipankin uusi 1,5 miljardin euron (noin 1,8 miljardin Yhdysvaltain dollarin) rahoitusjärjestely, joka on tarkoitettu Välimeren eteläpuolisen alueen yksityiselle sektorille, oli ainoa "uusi" raha, joka esiteltiin Barcelonassa.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varoille todennäköisesti tapahtuu sen jälkeen, kun presidentti on vahvistanut ne?</w:t>
      </w:r>
    </w:p>
    <w:p>
      <w:r>
        <w:rPr>
          <w:b/>
        </w:rPr>
        <w:t xml:space="preserve">Tulos</w:t>
      </w:r>
    </w:p>
    <w:p>
      <w:r>
        <w:t xml:space="preserve">Mitä tapahtui ennen presidentin vahvistusta?</w:t>
      </w:r>
    </w:p>
    <w:p>
      <w:r>
        <w:rPr>
          <w:b/>
        </w:rPr>
        <w:t xml:space="preserve">Tulos</w:t>
      </w:r>
    </w:p>
    <w:p>
      <w:r>
        <w:t xml:space="preserve">Mitä tapahtui sen jälkeen, kun rahaa oli laitettu pöytään?</w:t>
      </w:r>
    </w:p>
    <w:p>
      <w:r>
        <w:rPr>
          <w:b/>
        </w:rPr>
        <w:t xml:space="preserve">Tulos</w:t>
      </w:r>
    </w:p>
    <w:p>
      <w:r>
        <w:t xml:space="preserve">Mitä tapahtui ennen kuin rahaa laitettiin pöytään?</w:t>
      </w:r>
    </w:p>
    <w:p>
      <w:r>
        <w:rPr>
          <w:b/>
        </w:rPr>
        <w:t xml:space="preserve">Esimerkki 6.288</w:t>
      </w:r>
    </w:p>
    <w:p>
      <w:r>
        <w:t xml:space="preserve">Läpikulku: Cregaghista, jonka lojalistien puolisotilaalliset seinämaalaukset oli maalattu yli ja liput oli otettu alas tilaisuutta varten. Surijat reunustivat kolmen mailin (viiden kilometrin) pituista reittiä Stormontiin, joka valittiin hautajaisten pitopaikaksi ensimmäistä kertaa odotetun valtavan väkijoukon vuoksi.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kello 10:00?</w:t>
      </w:r>
    </w:p>
    <w:p>
      <w:r>
        <w:rPr>
          <w:b/>
        </w:rPr>
        <w:t xml:space="preserve">Tulos</w:t>
      </w:r>
    </w:p>
    <w:p>
      <w:r>
        <w:t xml:space="preserve">Mikä tapahtuma on käynnissä hautajaisten aikana?</w:t>
      </w:r>
    </w:p>
    <w:p>
      <w:r>
        <w:rPr>
          <w:b/>
        </w:rPr>
        <w:t xml:space="preserve">Tulos</w:t>
      </w:r>
    </w:p>
    <w:p>
      <w:r>
        <w:t xml:space="preserve">Mitä tapahtui kello 10:00 jälkeen?</w:t>
      </w:r>
    </w:p>
    <w:p>
      <w:r>
        <w:rPr>
          <w:b/>
        </w:rPr>
        <w:t xml:space="preserve">Tulos</w:t>
      </w:r>
    </w:p>
    <w:p>
      <w:r>
        <w:t xml:space="preserve">Mikä tapahtuma tapahtui sen jälkeen, kun valtavia väkijoukkoja odotettiin?</w:t>
      </w:r>
    </w:p>
    <w:p>
      <w:r>
        <w:rPr>
          <w:b/>
        </w:rPr>
        <w:t xml:space="preserve">Tulos</w:t>
      </w:r>
    </w:p>
    <w:p>
      <w:r>
        <w:t xml:space="preserve">Mitä tapahtui ennen kuin Stormont valittiin hautajaisten pitopaikaksi?</w:t>
      </w:r>
    </w:p>
    <w:p>
      <w:r>
        <w:rPr>
          <w:b/>
        </w:rPr>
        <w:t xml:space="preserve">Esimerkki 6.289</w:t>
      </w:r>
    </w:p>
    <w:p>
      <w:r>
        <w:t xml:space="preserve">Läpikulku: USA Today kuitenkin siteerasi yhteisen psykologisten operaatioiden tukielementin varajohtajaa, joka sanoi, että materiaalin lähdettä ei aina tunnisteta. "Vaikka tuotteessa ei ehkä ole merkintää 'Made in the USA', vastaamme totuudenmukaisesti, jos toimittajat kysyvät", Mark Furlongia siteerattiin.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apulaisjohtajaa siteerattiin?</w:t>
      </w:r>
    </w:p>
    <w:p>
      <w:r>
        <w:rPr>
          <w:b/>
        </w:rPr>
        <w:t xml:space="preserve">Tulos</w:t>
      </w:r>
    </w:p>
    <w:p>
      <w:r>
        <w:t xml:space="preserve">Mitä tapahtuu sen jälkeen, kun apulaisjohtaja on noteerattu?</w:t>
      </w:r>
    </w:p>
    <w:p>
      <w:r>
        <w:rPr>
          <w:b/>
        </w:rPr>
        <w:t xml:space="preserve">Tulos</w:t>
      </w:r>
    </w:p>
    <w:p>
      <w:r>
        <w:t xml:space="preserve">Mitä tapahtuu sen jälkeen, kun organisaatiolta on kysytty?</w:t>
      </w:r>
    </w:p>
    <w:p>
      <w:r>
        <w:rPr>
          <w:b/>
        </w:rPr>
        <w:t xml:space="preserve">Tulos</w:t>
      </w:r>
    </w:p>
    <w:p>
      <w:r>
        <w:t xml:space="preserve">Mitä yleensä tapahtuu ennen kuin organisaatio vastaa?</w:t>
      </w:r>
    </w:p>
    <w:p>
      <w:r>
        <w:rPr>
          <w:b/>
        </w:rPr>
        <w:t xml:space="preserve">Esimerkki 6.290</w:t>
      </w:r>
    </w:p>
    <w:p>
      <w:r>
        <w:t xml:space="preserve">Läpikulku: Uudenlainen rokote on tarkoitus ottaa käyttöön tämän vuoden lopussa. Ministeriö tehosti myös väärennettyjen rokotteiden valvontaa ja antoi 8,2 miljoonaa väärennöksiltä suojattua etikettiä tätä tarkoitusta varten.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tutkimus sujui ongelmitta?</w:t>
      </w:r>
    </w:p>
    <w:p>
      <w:r>
        <w:rPr>
          <w:b/>
        </w:rPr>
        <w:t xml:space="preserve">Tulos</w:t>
      </w:r>
    </w:p>
    <w:p>
      <w:r>
        <w:t xml:space="preserve">Mitä tapahtui ennen kuin tutkimus sujui?</w:t>
      </w:r>
    </w:p>
    <w:p>
      <w:r>
        <w:rPr>
          <w:b/>
        </w:rPr>
        <w:t xml:space="preserve">Tulos</w:t>
      </w:r>
    </w:p>
    <w:p>
      <w:r>
        <w:t xml:space="preserve">Mitä tapahtui, kun tutkimus sujui ongelmitta?</w:t>
      </w:r>
    </w:p>
    <w:p>
      <w:r>
        <w:rPr>
          <w:b/>
        </w:rPr>
        <w:t xml:space="preserve">Tulos</w:t>
      </w:r>
    </w:p>
    <w:p>
      <w:r>
        <w:t xml:space="preserve">Mitä tapahtuu sen jälkeen, kun tutkimus sujuu?</w:t>
      </w:r>
    </w:p>
    <w:p>
      <w:r>
        <w:rPr>
          <w:b/>
        </w:rPr>
        <w:t xml:space="preserve">Tulos</w:t>
      </w:r>
    </w:p>
    <w:p>
      <w:r>
        <w:t xml:space="preserve">Mitä ministeriö teki ennen kuin se puuttui asiaan?</w:t>
      </w:r>
    </w:p>
    <w:p>
      <w:r>
        <w:rPr>
          <w:b/>
        </w:rPr>
        <w:t xml:space="preserve">Tulos</w:t>
      </w:r>
    </w:p>
    <w:p>
      <w:r>
        <w:t xml:space="preserve">Mitä ministeriö teki sen jälkeen, kun se oli ryhtynyt toimiin?</w:t>
      </w:r>
    </w:p>
    <w:p>
      <w:r>
        <w:rPr>
          <w:b/>
        </w:rPr>
        <w:t xml:space="preserve">Esimerkki 6.291</w:t>
      </w:r>
    </w:p>
    <w:p>
      <w:r>
        <w:t xml:space="preserve">Läpikulku: Hän suostui korkeampaan budjettitasoon ja siten maksamaan enemmän, jotta Blair voisi kerätä 'joululahjoja' niille, jotka olivat tyytymättömiä"." Ranskalainen Le Figaro meni vielä pidemmälle.</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Blairin kokoontumisen jälkeen?</w:t>
      </w:r>
    </w:p>
    <w:p>
      <w:r>
        <w:rPr>
          <w:b/>
        </w:rPr>
        <w:t xml:space="preserve">Tulos</w:t>
      </w:r>
    </w:p>
    <w:p>
      <w:r>
        <w:t xml:space="preserve">Mitä tapahtui ennen Blairin kokoontumista?</w:t>
      </w:r>
    </w:p>
    <w:p>
      <w:r>
        <w:rPr>
          <w:b/>
        </w:rPr>
        <w:t xml:space="preserve">Tulos</w:t>
      </w:r>
    </w:p>
    <w:p>
      <w:r>
        <w:t xml:space="preserve">Mitä tapahtuu sen jälkeen, kun hän on suostunut?</w:t>
      </w:r>
    </w:p>
    <w:p>
      <w:r>
        <w:rPr>
          <w:b/>
        </w:rPr>
        <w:t xml:space="preserve">Tulos</w:t>
      </w:r>
    </w:p>
    <w:p>
      <w:r>
        <w:t xml:space="preserve">Mitä tapahtui samaan aikaan, kun hän suostui?</w:t>
      </w:r>
    </w:p>
    <w:p>
      <w:r>
        <w:rPr>
          <w:b/>
        </w:rPr>
        <w:t xml:space="preserve">Tulos</w:t>
      </w:r>
    </w:p>
    <w:p>
      <w:r>
        <w:t xml:space="preserve">Mitä tapahtui ennen lahjoja?</w:t>
      </w:r>
    </w:p>
    <w:p>
      <w:r>
        <w:rPr>
          <w:b/>
        </w:rPr>
        <w:t xml:space="preserve">Tulos</w:t>
      </w:r>
    </w:p>
    <w:p>
      <w:r>
        <w:t xml:space="preserve">Mitä tapahtui lahjojen jälkeen?</w:t>
      </w:r>
    </w:p>
    <w:p>
      <w:r>
        <w:rPr>
          <w:b/>
        </w:rPr>
        <w:t xml:space="preserve">Tulos</w:t>
      </w:r>
    </w:p>
    <w:p>
      <w:r>
        <w:t xml:space="preserve">Mitä tapahtuu maksun jälkeen?</w:t>
      </w:r>
    </w:p>
    <w:p>
      <w:r>
        <w:rPr>
          <w:b/>
        </w:rPr>
        <w:t xml:space="preserve">Tulos</w:t>
      </w:r>
    </w:p>
    <w:p>
      <w:r>
        <w:t xml:space="preserve">Mitä tapahtui ennen maksamista?</w:t>
      </w:r>
    </w:p>
    <w:p>
      <w:r>
        <w:rPr>
          <w:b/>
        </w:rPr>
        <w:t xml:space="preserve">Esimerkki 6.292</w:t>
      </w:r>
    </w:p>
    <w:p>
      <w:r>
        <w:t xml:space="preserve">Läpikulku: First of America sanoi, että osa johtajista ottaa muita työpaikkoja First of Americassa. Se sanoi kuitenkin, että erorahat niille johtajille, jotka eivät jää yhtiön palvelukseen, pienentävät First of American vuoden 1989 liiketulosta 3-4 miljoonalla dollarilla eli 15-20 sentillä osakkeelta.</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on tapahtunut ennen kuin First of American liiketulos pienenee?</w:t>
      </w:r>
    </w:p>
    <w:p>
      <w:r>
        <w:rPr>
          <w:b/>
        </w:rPr>
        <w:t xml:space="preserve">Tulos</w:t>
      </w:r>
    </w:p>
    <w:p>
      <w:r>
        <w:t xml:space="preserve">Mitä tapahtuu sen jälkeen, kun First of American liiketulos on pienentynyt?</w:t>
      </w:r>
    </w:p>
    <w:p>
      <w:r>
        <w:rPr>
          <w:b/>
        </w:rPr>
        <w:t xml:space="preserve">Tulos</w:t>
      </w:r>
    </w:p>
    <w:p>
      <w:r>
        <w:t xml:space="preserve">Mitä tapahtuu erorahojen maksamisen jälkeen?</w:t>
      </w:r>
    </w:p>
    <w:p>
      <w:r>
        <w:rPr>
          <w:b/>
        </w:rPr>
        <w:t xml:space="preserve">Tulos</w:t>
      </w:r>
    </w:p>
    <w:p>
      <w:r>
        <w:t xml:space="preserve">Mitä pitäisi tapahtua ennen erorahojen maksamista?</w:t>
      </w:r>
    </w:p>
    <w:p>
      <w:r>
        <w:rPr>
          <w:b/>
        </w:rPr>
        <w:t xml:space="preserve">Tulos</w:t>
      </w:r>
    </w:p>
    <w:p>
      <w:r>
        <w:t xml:space="preserve">Mitä on jo tapahtunut, ennen kuin jotkut johtajat ottavat muita töitä?</w:t>
      </w:r>
    </w:p>
    <w:p>
      <w:r>
        <w:rPr>
          <w:b/>
        </w:rPr>
        <w:t xml:space="preserve">Tulos</w:t>
      </w:r>
    </w:p>
    <w:p>
      <w:r>
        <w:t xml:space="preserve">Mitä tapahtuu samaan aikaan, kun jotkut johtajat ottavat muita töitä?</w:t>
      </w:r>
    </w:p>
    <w:p>
      <w:r>
        <w:rPr>
          <w:b/>
        </w:rPr>
        <w:t xml:space="preserve">Esimerkki 6.293</w:t>
      </w:r>
    </w:p>
    <w:p>
      <w:r>
        <w:t xml:space="preserve">Läpikulku: Kaupunki tuhottiin ja yli 1 000 siviiliä sai surmansa, mukaan lukien Ovcaran asukkaat, joista 192 on tunnistettu. Syyttäjän mukaan uhrit ammuttiin konekiväärillä noin 10 hengen ryhmissä ja heidän ruumiinsa haudattiin kuoppiin kaupungin ulkopuolella sijaitsevalle sikatilalle.</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kun kaupunkia raivattiin?</w:t>
      </w:r>
    </w:p>
    <w:p>
      <w:r>
        <w:rPr>
          <w:b/>
        </w:rPr>
        <w:t xml:space="preserve">Tulos</w:t>
      </w:r>
    </w:p>
    <w:p>
      <w:r>
        <w:t xml:space="preserve">Mitä tapahtui sen jälkeen, kun kaupunki oli tuhottu?</w:t>
      </w:r>
    </w:p>
    <w:p>
      <w:r>
        <w:rPr>
          <w:b/>
        </w:rPr>
        <w:t xml:space="preserve">Tulos</w:t>
      </w:r>
    </w:p>
    <w:p>
      <w:r>
        <w:t xml:space="preserve">Mitä tapahtui ennen kuin ruumiit haudattiin?</w:t>
      </w:r>
    </w:p>
    <w:p>
      <w:r>
        <w:rPr>
          <w:b/>
        </w:rPr>
        <w:t xml:space="preserve">Tulos</w:t>
      </w:r>
    </w:p>
    <w:p>
      <w:r>
        <w:t xml:space="preserve">Mitä tapahtui ruumiiden hautaamisen jälkeen?</w:t>
      </w:r>
    </w:p>
    <w:p>
      <w:r>
        <w:rPr>
          <w:b/>
        </w:rPr>
        <w:t xml:space="preserve">Esimerkki 6.294</w:t>
      </w:r>
    </w:p>
    <w:p>
      <w:r>
        <w:t xml:space="preserve">Läpikulku: Poughkeepsie Savings Bank ilmoitti, että suunnitelma myydä Etelä-Carolinan sivukonttorinsa First Citizens Bankille, Columbia, S.C., kariutui. Poughkeepsie odottaa myös 8,3 miljoonan dollarin kertaluonteista kulua, mikä johtaa kolmannen neljänneksen nettotappioon.</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ennen kuin pankki sanoi?</w:t>
      </w:r>
    </w:p>
    <w:p>
      <w:r>
        <w:rPr>
          <w:b/>
        </w:rPr>
        <w:t xml:space="preserve">Tulos</w:t>
      </w:r>
    </w:p>
    <w:p>
      <w:r>
        <w:t xml:space="preserve">Mitä voi tapahtua sen jälkeen, kun Poughkeepsie odottaa?</w:t>
      </w:r>
    </w:p>
    <w:p>
      <w:r>
        <w:rPr>
          <w:b/>
        </w:rPr>
        <w:t xml:space="preserve">Tulos</w:t>
      </w:r>
    </w:p>
    <w:p>
      <w:r>
        <w:t xml:space="preserve">Mitä pitäisi tapahtua ennen kuin nettotappio syntyy?</w:t>
      </w:r>
    </w:p>
    <w:p>
      <w:r>
        <w:rPr>
          <w:b/>
        </w:rPr>
        <w:t xml:space="preserve">Tulos</w:t>
      </w:r>
    </w:p>
    <w:p>
      <w:r>
        <w:t xml:space="preserve">Mitä tapahtui suunnitelman jälkeen?</w:t>
      </w:r>
    </w:p>
    <w:p>
      <w:r>
        <w:rPr>
          <w:b/>
        </w:rPr>
        <w:t xml:space="preserve">Esimerkki 6.295</w:t>
      </w:r>
    </w:p>
    <w:p>
      <w:r>
        <w:t xml:space="preserve">Läpikulku: 20 litran bensakanisteri maksaisi noin 17 dollaria, kun taas bensiinin tankkaaminen maksaa vain neljä dollaria", sanoi Jerevanin Ultra-taksipalvelun johtaja Aram Hachian, joka on muuttanut kaikki autonsa. "Jos käyttäisimme bensiiniä, monilla ihmisillä täällä ei olisi varaa taksin käyttöön", hän sanoi.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tällä hetkellä tapahtuu, kun kaasua käytetään? </w:t>
      </w:r>
    </w:p>
    <w:p>
      <w:r>
        <w:rPr>
          <w:b/>
        </w:rPr>
        <w:t xml:space="preserve">Tulos</w:t>
      </w:r>
    </w:p>
    <w:p>
      <w:r>
        <w:t xml:space="preserve">Mitä tapahtui ennen kuin hän puhui kaasun hinnoista?</w:t>
      </w:r>
    </w:p>
    <w:p>
      <w:r>
        <w:rPr>
          <w:b/>
        </w:rPr>
        <w:t xml:space="preserve">Tulos</w:t>
      </w:r>
    </w:p>
    <w:p>
      <w:r>
        <w:t xml:space="preserve">Mitä tapahtui sen jälkeen, kun hän puhui kaasun hinnoista?</w:t>
      </w:r>
    </w:p>
    <w:p>
      <w:r>
        <w:rPr>
          <w:b/>
        </w:rPr>
        <w:t xml:space="preserve">Tulos</w:t>
      </w:r>
    </w:p>
    <w:p>
      <w:r>
        <w:t xml:space="preserve">Mitä tapahtuisi, jos he käyttäisivät tulevaisuudessa bensiiniä?</w:t>
      </w:r>
    </w:p>
    <w:p>
      <w:r>
        <w:rPr>
          <w:b/>
        </w:rPr>
        <w:t xml:space="preserve">Tulos</w:t>
      </w:r>
    </w:p>
    <w:p>
      <w:r>
        <w:t xml:space="preserve">Mitä ei ehkä tapahdu, jos he käyttävät tulevaisuudessa bensiiniä?</w:t>
      </w:r>
    </w:p>
    <w:p>
      <w:r>
        <w:rPr>
          <w:b/>
        </w:rPr>
        <w:t xml:space="preserve">Tulos</w:t>
      </w:r>
    </w:p>
    <w:p>
      <w:r>
        <w:t xml:space="preserve">Mitä tapahtuisi ennen kuin jollakulla ei olisi varaa taksiin?</w:t>
      </w:r>
    </w:p>
    <w:p>
      <w:r>
        <w:rPr>
          <w:b/>
        </w:rPr>
        <w:t xml:space="preserve">Tulos</w:t>
      </w:r>
    </w:p>
    <w:p>
      <w:r>
        <w:t xml:space="preserve">Mitä tapahtui autojen muuntamisen jälkeen?</w:t>
      </w:r>
    </w:p>
    <w:p>
      <w:r>
        <w:rPr>
          <w:b/>
        </w:rPr>
        <w:t xml:space="preserve">Esimerkki 6.296</w:t>
      </w:r>
    </w:p>
    <w:p>
      <w:r>
        <w:t xml:space="preserve">Läpikulku: "Tulevina viikkoina keskustelemme rahoitusnäkymistä (talousarviosta) ... Liittokanslerin sitoutuminen ja päättäväisyys auttavat meitä vakuuttamaan (EU:n) puheenjohtajavaltion", Barroso sanoi saksaksi.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vakuuttamisen aikana?</w:t>
      </w:r>
    </w:p>
    <w:p>
      <w:r>
        <w:rPr>
          <w:b/>
        </w:rPr>
        <w:t xml:space="preserve">Tulos</w:t>
      </w:r>
    </w:p>
    <w:p>
      <w:r>
        <w:t xml:space="preserve">Mitä tapahtuu vakuuttamisen jälkeen?</w:t>
      </w:r>
    </w:p>
    <w:p>
      <w:r>
        <w:rPr>
          <w:b/>
        </w:rPr>
        <w:t xml:space="preserve">Tulos</w:t>
      </w:r>
    </w:p>
    <w:p>
      <w:r>
        <w:t xml:space="preserve">Mitä tapahtuu Barroson puheenvuoron jälkeen?</w:t>
      </w:r>
    </w:p>
    <w:p>
      <w:r>
        <w:rPr>
          <w:b/>
        </w:rPr>
        <w:t xml:space="preserve">Tulos</w:t>
      </w:r>
    </w:p>
    <w:p>
      <w:r>
        <w:t xml:space="preserve">Mitä oli tapahtunut ennen Barroson puhetta?</w:t>
      </w:r>
    </w:p>
    <w:p>
      <w:r>
        <w:rPr>
          <w:b/>
        </w:rPr>
        <w:t xml:space="preserve">Esimerkki 6.297</w:t>
      </w:r>
    </w:p>
    <w:p>
      <w:r>
        <w:t xml:space="preserve">Läpikulku: Maanantaina pelastustyöntekijät etsivät edelleen 30 kaivostyöläistä, jotka olivat jääneet loukkuun hiilikaivoksen räjähdyksessä, joka oli vaatinut 17 ihmisen hengen Pohjois-Kiinan Shanxin maakunnassa sunnuntaina. Noin 90 pelastajaa kahdeksassa ryhmässä laskeutui yli 300 metrin syvyyteen etsimään loukkuun jääneitä kaivostyöläisiä, kun taas toiset olivat kiireisiä siirtämään poistopuhaltimia, kaapeleita, puutavaraa ja muuta materiaalia kaivokseen.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räjähdyksen jälkeen?</w:t>
      </w:r>
    </w:p>
    <w:p>
      <w:r>
        <w:rPr>
          <w:b/>
        </w:rPr>
        <w:t xml:space="preserve">Tulos</w:t>
      </w:r>
    </w:p>
    <w:p>
      <w:r>
        <w:t xml:space="preserve">Mitä tapahtui ennen räjähdystä?</w:t>
      </w:r>
    </w:p>
    <w:p>
      <w:r>
        <w:rPr>
          <w:b/>
        </w:rPr>
        <w:t xml:space="preserve">Tulos</w:t>
      </w:r>
    </w:p>
    <w:p>
      <w:r>
        <w:t xml:space="preserve">Mitä tapahtui räjähdyksen aikana?</w:t>
      </w:r>
    </w:p>
    <w:p>
      <w:r>
        <w:rPr>
          <w:b/>
        </w:rPr>
        <w:t xml:space="preserve">Tulos</w:t>
      </w:r>
    </w:p>
    <w:p>
      <w:r>
        <w:t xml:space="preserve">Mitä tapahtui, kun jotkut pelastajat etsivät kaivostyöläisiä?</w:t>
      </w:r>
    </w:p>
    <w:p>
      <w:r>
        <w:rPr>
          <w:b/>
        </w:rPr>
        <w:t xml:space="preserve">Tulos</w:t>
      </w:r>
    </w:p>
    <w:p>
      <w:r>
        <w:t xml:space="preserve">Mikä alkoi ennen kuin jotkut pelastajat etsivät kaivostyöläisiä?</w:t>
      </w:r>
    </w:p>
    <w:p>
      <w:r>
        <w:rPr>
          <w:b/>
        </w:rPr>
        <w:t xml:space="preserve">Tulos</w:t>
      </w:r>
    </w:p>
    <w:p>
      <w:r>
        <w:t xml:space="preserve">Mitä tapahtui, kun jotkut pelastajat siirtelivät pakopuhaltimia, kaapeleita ja muita materiaaleja?</w:t>
      </w:r>
    </w:p>
    <w:p>
      <w:r>
        <w:rPr>
          <w:b/>
        </w:rPr>
        <w:t xml:space="preserve">Tulos</w:t>
      </w:r>
    </w:p>
    <w:p>
      <w:r>
        <w:t xml:space="preserve">Mikä alkoi ennen kuin jotkut pelastajat siirtelivät pakopuhaltimia, kaapeleita ja muita materiaaleja?</w:t>
      </w:r>
    </w:p>
    <w:p>
      <w:r>
        <w:rPr>
          <w:b/>
        </w:rPr>
        <w:t xml:space="preserve">Tulos</w:t>
      </w:r>
    </w:p>
    <w:p>
      <w:r>
        <w:t xml:space="preserve">Mitä tapahtui sen jälkeen, kun räjähdys vaati 17 ihmishenkeä?</w:t>
      </w:r>
    </w:p>
    <w:p>
      <w:r>
        <w:rPr>
          <w:b/>
        </w:rPr>
        <w:t xml:space="preserve">Tulos</w:t>
      </w:r>
    </w:p>
    <w:p>
      <w:r>
        <w:t xml:space="preserve">Mikä alkoi ennen kuin räjähdys vaati 17 ihmishenkeä?</w:t>
      </w:r>
    </w:p>
    <w:p>
      <w:r>
        <w:rPr>
          <w:b/>
        </w:rPr>
        <w:t xml:space="preserve">Esimerkki 6.298</w:t>
      </w:r>
    </w:p>
    <w:p>
      <w:r>
        <w:t xml:space="preserve">Läpikulku: Tämä on saanut Sununun ponnistelemaan voimakkaasti säilyttääkseen työpaikkansa osoittamalla GOP:n tukensa, kertoivat Valkoisen talon ja republikaanien lähteet maanantaina. Bushin poika George kertoi Sununulle keskiviikkona, että hän oli vieraannuttanut kabinetin jäsenet, Valkoisen talon henkilökunnan ja republikaanien poliittisen yhteisön, mikä on luonut tilanteen, joka asettaa hänen tehokkuutensa merkittävään kyseenalaisuuteen, lähteet kertoivat.</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ennen kuin presidentti Bushin pojille oli ilmoitettu asiasta?</w:t>
      </w:r>
    </w:p>
    <w:p>
      <w:r>
        <w:rPr>
          <w:b/>
        </w:rPr>
        <w:t xml:space="preserve">Tulos</w:t>
      </w:r>
    </w:p>
    <w:p>
      <w:r>
        <w:t xml:space="preserve">Mikä alkoi ennen kuin presidentti Bushin pojille oli ilmoitettu asiasta?</w:t>
      </w:r>
    </w:p>
    <w:p>
      <w:r>
        <w:rPr>
          <w:b/>
        </w:rPr>
        <w:t xml:space="preserve">Tulos</w:t>
      </w:r>
    </w:p>
    <w:p>
      <w:r>
        <w:t xml:space="preserve">Mitä tapahtui sen jälkeen, kun presidentti Bushin pojat menettivät jotain?</w:t>
      </w:r>
    </w:p>
    <w:p>
      <w:r>
        <w:rPr>
          <w:b/>
        </w:rPr>
        <w:t xml:space="preserve">Tulos</w:t>
      </w:r>
    </w:p>
    <w:p>
      <w:r>
        <w:t xml:space="preserve">Mikä tapahtuma oli alkanut ennen kuin presidentti Bushin pojat menettivät jotain?</w:t>
      </w:r>
    </w:p>
    <w:p>
      <w:r>
        <w:rPr>
          <w:b/>
        </w:rPr>
        <w:t xml:space="preserve">Esimerkki 6.299</w:t>
      </w:r>
    </w:p>
    <w:p>
      <w:r>
        <w:t xml:space="preserve">Läpikulku: INSEE sanoi tiistaina, että Ranskan talous kasvaa tänä vuonna 2,1 prosenttia neljännen neljänneksen elpymisen ansiosta ja näyttää todennäköisesti kestävän alkuvuodesta 2007 odotettavissa olevan maailmanlaajuisen vauhdin hidastumisen. INSEE:n ekonomisti Eric Dubois sanoi, että Ranskan talouden pysähtyneisyys kolmannella neljänneksellä oli yllätys ja että sen pitäisi korjaantua 0,9 prosentin kasvulla vuoden kolmen viimeisen kuukauden aikana, joka perustuu tehdasteollisuuden piristymiseen.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voi tapahtua tulevaisuudessa neljännen neljänneksen nousun ansiosta?</w:t>
      </w:r>
    </w:p>
    <w:p>
      <w:r>
        <w:rPr>
          <w:b/>
        </w:rPr>
        <w:t xml:space="preserve">Tulos</w:t>
      </w:r>
    </w:p>
    <w:p>
      <w:r>
        <w:t xml:space="preserve">Mitä tapahtui ennen levypalloa neljännellä neljänneksellä?</w:t>
      </w:r>
    </w:p>
    <w:p>
      <w:r>
        <w:rPr>
          <w:b/>
        </w:rPr>
        <w:t xml:space="preserve">Tulos</w:t>
      </w:r>
    </w:p>
    <w:p>
      <w:r>
        <w:t xml:space="preserve">Mikä aiheutti yllätyksen?</w:t>
      </w:r>
    </w:p>
    <w:p>
      <w:r>
        <w:rPr>
          <w:b/>
        </w:rPr>
        <w:t xml:space="preserve">Tulos</w:t>
      </w:r>
    </w:p>
    <w:p>
      <w:r>
        <w:t xml:space="preserve">Mitä pitäisi tapahtua yllätyksen jälkeen?</w:t>
      </w:r>
    </w:p>
    <w:p>
      <w:r>
        <w:rPr>
          <w:b/>
        </w:rPr>
        <w:t xml:space="preserve">Tulos</w:t>
      </w:r>
    </w:p>
    <w:p>
      <w:r>
        <w:t xml:space="preserve">Mitä on voinut tapahtua ennen yllätystä?</w:t>
      </w:r>
    </w:p>
    <w:p>
      <w:r>
        <w:rPr>
          <w:b/>
        </w:rPr>
        <w:t xml:space="preserve">Tulos</w:t>
      </w:r>
    </w:p>
    <w:p>
      <w:r>
        <w:t xml:space="preserve">Mitä tapahtui yllätyksen jälkeen?</w:t>
      </w:r>
    </w:p>
    <w:p>
      <w:r>
        <w:rPr>
          <w:b/>
        </w:rPr>
        <w:t xml:space="preserve">Esimerkki 6.300</w:t>
      </w:r>
    </w:p>
    <w:p>
      <w:r>
        <w:t xml:space="preserve">Läpikulku: He ovat kuitenkin usein eri mieltä siitä, miten se tehdään ja miten takaisin saadut varat jaetaan jälkikäteen. Vaikka Maailmanneuvosto edustaa tuhansia hasidijuutalaisia, se on pysynyt valtavirran juutalaisjärjestöjen ulkopuolella.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Juutalaisyhteisö on yhdistynyt ponnisteluissa, joita se tekee sen jälkeen, kun omaisuus on menetetty?</w:t>
      </w:r>
    </w:p>
    <w:p>
      <w:r>
        <w:rPr>
          <w:b/>
        </w:rPr>
        <w:t xml:space="preserve">Tulos</w:t>
      </w:r>
    </w:p>
    <w:p>
      <w:r>
        <w:t xml:space="preserve">Mihin juutalaisyhteisö on jakautunut menetettyjen varojen takaisin saamisen jälkeen?</w:t>
      </w:r>
    </w:p>
    <w:p>
      <w:r>
        <w:rPr>
          <w:b/>
        </w:rPr>
        <w:t xml:space="preserve">Tulos</w:t>
      </w:r>
    </w:p>
    <w:p>
      <w:r>
        <w:t xml:space="preserve">Mihin juutalaisyhteisö on jakautunut menetettyjen varojen palauttamisen aikana?</w:t>
      </w:r>
    </w:p>
    <w:p>
      <w:r>
        <w:rPr>
          <w:b/>
        </w:rPr>
        <w:t xml:space="preserve">Tulos</w:t>
      </w:r>
    </w:p>
    <w:p>
      <w:r>
        <w:t xml:space="preserve">Mistä juutalaisyhteisö on eri mieltä menetetyn omaisuuden takaisin saamiseksi toteutettavien toimien aikana?</w:t>
      </w:r>
    </w:p>
    <w:p>
      <w:r>
        <w:rPr>
          <w:b/>
        </w:rPr>
        <w:t xml:space="preserve">Tulos</w:t>
      </w:r>
    </w:p>
    <w:p>
      <w:r>
        <w:t xml:space="preserve">Mitä maailmanneuvosto on tehnyt pysyessään juutalaisten valtavirtajärjestöjen ulkopuolella?</w:t>
      </w:r>
    </w:p>
    <w:p>
      <w:r>
        <w:rPr>
          <w:b/>
        </w:rPr>
        <w:t xml:space="preserve">Tulos</w:t>
      </w:r>
    </w:p>
    <w:p>
      <w:r>
        <w:t xml:space="preserve">Mitä maailmanneuvosto on tehnyt edustaessaan hasidijuutalaisia?</w:t>
      </w:r>
    </w:p>
    <w:p>
      <w:r>
        <w:rPr>
          <w:b/>
        </w:rPr>
        <w:t xml:space="preserve">Esimerkki 6.301</w:t>
      </w:r>
    </w:p>
    <w:p>
      <w:r>
        <w:t xml:space="preserve">Läpikulku: Merkitsijöiden odotetaan olevan sijoittajia, lähinnä rahoituslaitoksia ja rahastonhoitajia, Aasiasta. Lausunnon mukaan MIF Asia, joka perustettiin Singaporessa vuonna 1995 ja rekisteröitiin Hongkongissa merentakaisena yhtiönä samana vuonna, käyttäisi kerätyt varat muuhun kuin Singaporen dollarin määräiseen rahoitustoimintaansa.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Mitkä tapahtumat alkoivat ennen kuin tilaajien odotetaan olevan sijoittajia?</w:t>
      </w:r>
    </w:p>
    <w:p>
      <w:r>
        <w:rPr>
          <w:b/>
        </w:rPr>
        <w:t xml:space="preserve">Tulos</w:t>
      </w:r>
    </w:p>
    <w:p>
      <w:r>
        <w:t xml:space="preserve">Mitä tapahtuu sen jälkeen, kun tilaajien odotetaan olevan sijoittajia?</w:t>
      </w:r>
    </w:p>
    <w:p>
      <w:r>
        <w:rPr>
          <w:b/>
        </w:rPr>
        <w:t xml:space="preserve">Tulos</w:t>
      </w:r>
    </w:p>
    <w:p>
      <w:r>
        <w:t xml:space="preserve">Mikä toimi alkoi ennen kuin MIF Asiaa koskeva lausunto annettiin?</w:t>
      </w:r>
    </w:p>
    <w:p>
      <w:r>
        <w:rPr>
          <w:b/>
        </w:rPr>
        <w:t xml:space="preserve">Tulos</w:t>
      </w:r>
    </w:p>
    <w:p>
      <w:r>
        <w:t xml:space="preserve">Mitä tapahtuu sen jälkeen, kun MIF Asiaa koskeva lausunto on annettu?</w:t>
      </w:r>
    </w:p>
    <w:p>
      <w:r>
        <w:rPr>
          <w:b/>
        </w:rPr>
        <w:t xml:space="preserve">Tulos</w:t>
      </w:r>
    </w:p>
    <w:p>
      <w:r>
        <w:t xml:space="preserve">Mikä alkoi ennen MIF Aasian perustamista?</w:t>
      </w:r>
    </w:p>
    <w:p>
      <w:r>
        <w:rPr>
          <w:b/>
        </w:rPr>
        <w:t xml:space="preserve">Tulos</w:t>
      </w:r>
    </w:p>
    <w:p>
      <w:r>
        <w:t xml:space="preserve">Mitä tapahtui sen jälkeen, kun MIF Asia perustettiin?</w:t>
      </w:r>
    </w:p>
    <w:p>
      <w:r>
        <w:rPr>
          <w:b/>
        </w:rPr>
        <w:t xml:space="preserve">Tulos</w:t>
      </w:r>
    </w:p>
    <w:p>
      <w:r>
        <w:t xml:space="preserve">Mikä alkoi ennen MIF Aasian rekisteröintiä?</w:t>
      </w:r>
    </w:p>
    <w:p>
      <w:r>
        <w:rPr>
          <w:b/>
        </w:rPr>
        <w:t xml:space="preserve">Tulos</w:t>
      </w:r>
    </w:p>
    <w:p>
      <w:r>
        <w:t xml:space="preserve">Mitä tapahtui MIF Aasian rekisteröinnin jälkeen?</w:t>
      </w:r>
    </w:p>
    <w:p>
      <w:r>
        <w:rPr>
          <w:b/>
        </w:rPr>
        <w:t xml:space="preserve">Esimerkki 6.302</w:t>
      </w:r>
    </w:p>
    <w:p>
      <w:r>
        <w:t xml:space="preserve">Läpikulku: Luottamus Hongkongin tulevaisuuteen riippuu siitä, että Hongkongin uusi asema Kiinan erityishallintoalueena ei johda oikeusvaltion periaatteiden tai keskeisten oikeuksien, kuten sananvapauden, kokoontumisoikeuden, poliittisten puolueiden perustamisoikeuden ja tietosuojan, heikentymiseen, todetaan komission raportissa. Ensisijainen vastuu siitä, että erityishallintoalue täyttää tehtävänsä, on Hongkongin hallituksella ja Kiinan viranomaisilla, mutta myös EU:lla oli rooli tapahtumien seuraamisessa.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Hongkongin aseman seurauksena voi tapahtua tulevaisuudessa?</w:t>
      </w:r>
    </w:p>
    <w:p>
      <w:r>
        <w:rPr>
          <w:b/>
        </w:rPr>
        <w:t xml:space="preserve">Tulos</w:t>
      </w:r>
    </w:p>
    <w:p>
      <w:r>
        <w:t xml:space="preserve">Mitä tapahtui jo ennen kuin Hongkong sai uuden aseman?</w:t>
      </w:r>
    </w:p>
    <w:p>
      <w:r>
        <w:rPr>
          <w:b/>
        </w:rPr>
        <w:t xml:space="preserve">Tulos</w:t>
      </w:r>
    </w:p>
    <w:p>
      <w:r>
        <w:t xml:space="preserve">Mikä voi johtaa oikeuksien heikkenemiseen tulevaisuudessa?</w:t>
      </w:r>
    </w:p>
    <w:p>
      <w:r>
        <w:rPr>
          <w:b/>
        </w:rPr>
        <w:t xml:space="preserve">Tulos</w:t>
      </w:r>
    </w:p>
    <w:p>
      <w:r>
        <w:t xml:space="preserve">Mitä on tehtävä, jotta estetään oikeuksien heikentyminen tulevaisuudessa?</w:t>
      </w:r>
    </w:p>
    <w:p>
      <w:r>
        <w:rPr>
          <w:b/>
        </w:rPr>
        <w:t xml:space="preserve">Tulos</w:t>
      </w:r>
    </w:p>
    <w:p>
      <w:r>
        <w:t xml:space="preserve">Mitä tapahtui sen jälkeen, kun raportissa todettiin nämä seikat?</w:t>
      </w:r>
    </w:p>
    <w:p>
      <w:r>
        <w:rPr>
          <w:b/>
        </w:rPr>
        <w:t xml:space="preserve">Tulos</w:t>
      </w:r>
    </w:p>
    <w:p>
      <w:r>
        <w:t xml:space="preserve">Mitä tapahtui ennen kuin raportissa todettiin nämä seikat?</w:t>
      </w:r>
    </w:p>
    <w:p>
      <w:r>
        <w:rPr>
          <w:b/>
        </w:rPr>
        <w:t xml:space="preserve">Tulos</w:t>
      </w:r>
    </w:p>
    <w:p>
      <w:r>
        <w:t xml:space="preserve">Mitä EU aikoo tehdä aseman muutoksen jälkeen?</w:t>
      </w:r>
    </w:p>
    <w:p>
      <w:r>
        <w:rPr>
          <w:b/>
        </w:rPr>
        <w:t xml:space="preserve">Tulos</w:t>
      </w:r>
    </w:p>
    <w:p>
      <w:r>
        <w:t xml:space="preserve">Mitä EU teki ennen aseman muutosta?</w:t>
      </w:r>
    </w:p>
    <w:p>
      <w:r>
        <w:rPr>
          <w:b/>
        </w:rPr>
        <w:t xml:space="preserve">Esimerkki 6.303</w:t>
      </w:r>
    </w:p>
    <w:p>
      <w:r>
        <w:t xml:space="preserve">Läpikulku: Senaattori Barbara Boxer, kalifornialainen demokraatti, joka on ympäristö- ja yleisten töiden valiokunnan puheenjohtaja, edisti moottoritielain hyväksymistä. "Meistä tulee yhä enemmän", sanoi senaattori Amy Klobuchar, Minnesotan demokraatti.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 Mitä on tapahtunut sen jälkeen, kun heidän määränsä kasvoi?</w:t>
      </w:r>
    </w:p>
    <w:p>
      <w:r>
        <w:rPr>
          <w:b/>
        </w:rPr>
        <w:t xml:space="preserve">Tulos</w:t>
      </w:r>
    </w:p>
    <w:p>
      <w:r>
        <w:t xml:space="preserve"> Mitä tapahtui ennen määrän kasvua?</w:t>
      </w:r>
    </w:p>
    <w:p>
      <w:r>
        <w:rPr>
          <w:b/>
        </w:rPr>
        <w:t xml:space="preserve">Tulos</w:t>
      </w:r>
    </w:p>
    <w:p>
      <w:r>
        <w:t xml:space="preserve">Mikä oli alkanut jo ennen kuin senaattori Barbara Boxer paimensi moottoritielakia ?</w:t>
      </w:r>
    </w:p>
    <w:p>
      <w:r>
        <w:rPr>
          <w:b/>
        </w:rPr>
        <w:t xml:space="preserve">Tulos</w:t>
      </w:r>
    </w:p>
    <w:p>
      <w:r>
        <w:t xml:space="preserve">Mitä on tapahtunut sen jälkeen, kun senaattori Barbara Boxer valmisteli moottoritielakia?</w:t>
      </w:r>
    </w:p>
    <w:p>
      <w:r>
        <w:rPr>
          <w:b/>
        </w:rPr>
        <w:t xml:space="preserve">Esimerkki 6.304</w:t>
      </w:r>
    </w:p>
    <w:p>
      <w:r>
        <w:t xml:space="preserve">Läpikulku: Tansania oli yksi niistä 18:sta maailman köyhimmästä maasta, joiden velat kahdeksan johtavan teollisuusmaan ryhmä (G8) mitätöi kesäkuussa 2005. ASEELLISET VOIMAT: Kansainvälisen strategisten tutkimusten instituutin (International Institute of Strategic Studies, 2004/2005) mukaan arviolta 27 000 sotilasta.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alkoi sen jälkeen, kun Tansania oli yksi 18 köyhimmästä maasta?</w:t>
      </w:r>
    </w:p>
    <w:p>
      <w:r>
        <w:rPr>
          <w:b/>
        </w:rPr>
        <w:t xml:space="preserve">Tulos</w:t>
      </w:r>
    </w:p>
    <w:p>
      <w:r>
        <w:t xml:space="preserve">Mikä päättyi ennen kuin Tansania oli yksi 18 köyhimmästä maasta?</w:t>
      </w:r>
    </w:p>
    <w:p>
      <w:r>
        <w:rPr>
          <w:b/>
        </w:rPr>
        <w:t xml:space="preserve">Tulos</w:t>
      </w:r>
    </w:p>
    <w:p>
      <w:r>
        <w:t xml:space="preserve">Mitä tapahtui sen jälkeen, kun asevoimien määräksi arvioitiin 27 000 sotilasta?</w:t>
      </w:r>
    </w:p>
    <w:p>
      <w:r>
        <w:rPr>
          <w:b/>
        </w:rPr>
        <w:t xml:space="preserve">Tulos</w:t>
      </w:r>
    </w:p>
    <w:p>
      <w:r>
        <w:t xml:space="preserve">Mikä alkoi ennen kuin he näkivät velkojensa mitätöinnin?</w:t>
      </w:r>
    </w:p>
    <w:p>
      <w:r>
        <w:rPr>
          <w:b/>
        </w:rPr>
        <w:t xml:space="preserve">Tulos</w:t>
      </w:r>
    </w:p>
    <w:p>
      <w:r>
        <w:t xml:space="preserve">Mitä tapahtui sen jälkeen, kun heidän velkansa oli mitätöity?</w:t>
      </w:r>
    </w:p>
    <w:p>
      <w:r>
        <w:rPr>
          <w:b/>
        </w:rPr>
        <w:t xml:space="preserve">Tulos</w:t>
      </w:r>
    </w:p>
    <w:p>
      <w:r>
        <w:t xml:space="preserve">Mitä voisi tapahtua sen jälkeen, kun he näkisivät velkojensa mitätöinnin?</w:t>
      </w:r>
    </w:p>
    <w:p>
      <w:r>
        <w:rPr>
          <w:b/>
        </w:rPr>
        <w:t xml:space="preserve">Tulos</w:t>
      </w:r>
    </w:p>
    <w:p>
      <w:r>
        <w:t xml:space="preserve">Mitä voisi tapahtua sen jälkeen, kun Tansania oli yksi 18 köyhimmästä maasta?</w:t>
      </w:r>
    </w:p>
    <w:p>
      <w:r>
        <w:rPr>
          <w:b/>
        </w:rPr>
        <w:t xml:space="preserve">Esimerkki 6.305</w:t>
      </w:r>
    </w:p>
    <w:p>
      <w:r>
        <w:t xml:space="preserve">Läpikulku: Moody's antoi luottoluokituksen "Baa 3" China International Trust and Investment Corp:n takaamalle pitkäaikaiselle valuuttamääräiselle velalle. Hong Kong (Holdings) Ltd, joka omistaa CITIC Pacific Ltd:n, on taattu. Sen mukaan luokitus heijastaa CITIC Hong Kongin "kriittistä asemaa" Pekingissä sijaitsevan China International Trust and Investment Corp.:n konsernirakenteessa.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luokituksen myöntämisen jälkeen?</w:t>
      </w:r>
    </w:p>
    <w:p>
      <w:r>
        <w:rPr>
          <w:b/>
        </w:rPr>
        <w:t xml:space="preserve">Tulos</w:t>
      </w:r>
    </w:p>
    <w:p>
      <w:r>
        <w:t xml:space="preserve">Mikä alkoi ennen luokituksen antamista?</w:t>
      </w:r>
    </w:p>
    <w:p>
      <w:r>
        <w:rPr>
          <w:b/>
        </w:rPr>
        <w:t xml:space="preserve">Tulos</w:t>
      </w:r>
    </w:p>
    <w:p>
      <w:r>
        <w:t xml:space="preserve">Mitä tapahtui, kun luokitus annettiin?</w:t>
      </w:r>
    </w:p>
    <w:p>
      <w:r>
        <w:rPr>
          <w:b/>
        </w:rPr>
        <w:t xml:space="preserve">Tulos</w:t>
      </w:r>
    </w:p>
    <w:p>
      <w:r>
        <w:t xml:space="preserve">Se alkoi sen jälkeen, kun velan takasi China International Trust and Investment Corp.</w:t>
      </w:r>
    </w:p>
    <w:p>
      <w:r>
        <w:rPr>
          <w:b/>
        </w:rPr>
        <w:t xml:space="preserve">Tulos</w:t>
      </w:r>
    </w:p>
    <w:p>
      <w:r>
        <w:t xml:space="preserve">Se alkoi ennen kuin China International Trust and Investment Corp. takasi velan.</w:t>
      </w:r>
    </w:p>
    <w:p>
      <w:r>
        <w:rPr>
          <w:b/>
        </w:rPr>
        <w:t xml:space="preserve">Tulos</w:t>
      </w:r>
    </w:p>
    <w:p>
      <w:r>
        <w:t xml:space="preserve">Mitä tapahtui, kun Hong Kong (Holding) Ltd omisti CITIC Pacific Ltd:n?</w:t>
      </w:r>
    </w:p>
    <w:p>
      <w:r>
        <w:rPr>
          <w:b/>
        </w:rPr>
        <w:t xml:space="preserve">Tulos</w:t>
      </w:r>
    </w:p>
    <w:p>
      <w:r>
        <w:t xml:space="preserve">Mitä tapahtui ennen kuin Hong Kong (Holding) Ltd omisti CITIC Pacific Ltd:n?</w:t>
      </w:r>
    </w:p>
    <w:p>
      <w:r>
        <w:rPr>
          <w:b/>
        </w:rPr>
        <w:t xml:space="preserve">Tulos</w:t>
      </w:r>
    </w:p>
    <w:p>
      <w:r>
        <w:t xml:space="preserve">Mitä tapahtui sen jälkeen, kun Hong Kong (Holding) Ltd omisti CITIC Pacific Ltd:n?</w:t>
      </w:r>
    </w:p>
    <w:p>
      <w:r>
        <w:rPr>
          <w:b/>
        </w:rPr>
        <w:t xml:space="preserve">Esimerkki 6.306</w:t>
      </w:r>
    </w:p>
    <w:p>
      <w:r>
        <w:t xml:space="preserve">Läpikulku: Valkoinen talo sanoi lausunnossaan tekevänsä "kaiken tarvittavan" varmistaakseen pakotteiden noudattamisen. Muut Bushin hallinnon virkamiehet sanoivat, että alueella olevia kansainvälisiä merivoimia - jotka koostuvat amerikkalaisista, brittiläisistä, ranskalaisista, kanadalaisista, neuvostoliittolaisista, saksalaisista ja australialaisista aluksista - saatetaan käyttää sekä estämään öljynvientiä Irakista ja Kuwaitista että estämään elintarvike- ja muiden tavaralähetysten kulku alueelle.</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ennen kuin öljyn vienti IRA:sta lopetettiin?</w:t>
      </w:r>
    </w:p>
    <w:p>
      <w:r>
        <w:rPr>
          <w:b/>
        </w:rPr>
        <w:t xml:space="preserve">Tulos</w:t>
      </w:r>
    </w:p>
    <w:p>
      <w:r>
        <w:t xml:space="preserve">Mitä voi tapahtua samaan aikaan, kun öljyn vienti IRA:sta lopetetaan?</w:t>
      </w:r>
    </w:p>
    <w:p>
      <w:r>
        <w:rPr>
          <w:b/>
        </w:rPr>
        <w:t xml:space="preserve">Tulos</w:t>
      </w:r>
    </w:p>
    <w:p>
      <w:r>
        <w:t xml:space="preserve">Mitä tapahtuu sen jälkeen, kun öljyn vienti IRA:sta lopetetaan?</w:t>
      </w:r>
    </w:p>
    <w:p>
      <w:r>
        <w:rPr>
          <w:b/>
        </w:rPr>
        <w:t xml:space="preserve">Tulos</w:t>
      </w:r>
    </w:p>
    <w:p>
      <w:r>
        <w:t xml:space="preserve">Mitä tapahtui ennen kuin kansainvälisiä merivoimia voidaan käyttää?</w:t>
      </w:r>
    </w:p>
    <w:p>
      <w:r>
        <w:rPr>
          <w:b/>
        </w:rPr>
        <w:t xml:space="preserve">Tulos</w:t>
      </w:r>
    </w:p>
    <w:p>
      <w:r>
        <w:t xml:space="preserve">Mitä voi tapahtua sen jälkeen, kun kansainvälisiä merivoimia on käytetty?</w:t>
      </w:r>
    </w:p>
    <w:p>
      <w:r>
        <w:rPr>
          <w:b/>
        </w:rPr>
        <w:t xml:space="preserve">Tulos</w:t>
      </w:r>
    </w:p>
    <w:p>
      <w:r>
        <w:t xml:space="preserve">Mitä tapahtui ennen kuin Valkoinen talo sanoi varmistavansa pakotteet?</w:t>
      </w:r>
    </w:p>
    <w:p>
      <w:r>
        <w:rPr>
          <w:b/>
        </w:rPr>
        <w:t xml:space="preserve">Tulos</w:t>
      </w:r>
    </w:p>
    <w:p>
      <w:r>
        <w:t xml:space="preserve">Mitä voi tapahtua sen jälkeen, kun Valkoinen talo sanoi varmistavansa pakotteet?</w:t>
      </w:r>
    </w:p>
    <w:p>
      <w:r>
        <w:rPr>
          <w:b/>
        </w:rPr>
        <w:t xml:space="preserve">Tulos</w:t>
      </w:r>
    </w:p>
    <w:p>
      <w:r>
        <w:t xml:space="preserve">Mitä tapahtui ennen kuin ruokalähetykset saatettiin lopettaa?</w:t>
      </w:r>
    </w:p>
    <w:p>
      <w:r>
        <w:rPr>
          <w:b/>
        </w:rPr>
        <w:t xml:space="preserve">Tulos</w:t>
      </w:r>
    </w:p>
    <w:p>
      <w:r>
        <w:t xml:space="preserve">Mitä tapahtui sen jälkeen, kun ruokalähetykset lopetettiin?</w:t>
      </w:r>
    </w:p>
    <w:p>
      <w:r>
        <w:rPr>
          <w:b/>
        </w:rPr>
        <w:t xml:space="preserve">Esimerkki 6.307</w:t>
      </w:r>
    </w:p>
    <w:p>
      <w:r>
        <w:t xml:space="preserve">Läpikulku: Hän vastaa nyt 14 papin hiippakunnasta, joka kattaa tämän Y:n muotoisen saariston 80 hajallaan olevaa saarta. Hän on ensimmäinen alkuperäiskansojen piispa sen jälkeen, kun Vanuatun katolinen lähetysjärjestö saapui tänne yli 110 vuotta sitten.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katolinen lähetystö saapui Vanuatulle?</w:t>
      </w:r>
    </w:p>
    <w:p>
      <w:r>
        <w:rPr>
          <w:b/>
        </w:rPr>
        <w:t xml:space="preserve">Tulos</w:t>
      </w:r>
    </w:p>
    <w:p>
      <w:r>
        <w:t xml:space="preserve">Mitä tapahtui ennen kuin katolinen lähetystö saapui Vanuatulle?</w:t>
      </w:r>
    </w:p>
    <w:p>
      <w:r>
        <w:rPr>
          <w:b/>
        </w:rPr>
        <w:t xml:space="preserve">Tulos</w:t>
      </w:r>
    </w:p>
    <w:p>
      <w:r>
        <w:t xml:space="preserve">Mitä tapahtui ennen kuin piispa otti hiippakunnan johtoonsa?</w:t>
      </w:r>
    </w:p>
    <w:p>
      <w:r>
        <w:rPr>
          <w:b/>
        </w:rPr>
        <w:t xml:space="preserve">Tulos</w:t>
      </w:r>
    </w:p>
    <w:p>
      <w:r>
        <w:t xml:space="preserve">Mitä tapahtui sen jälkeen, kun piispa otti hiippakunnan johtoonsa?</w:t>
      </w:r>
    </w:p>
    <w:p>
      <w:r>
        <w:rPr>
          <w:b/>
        </w:rPr>
        <w:t xml:space="preserve">Esimerkki 6.308</w:t>
      </w:r>
    </w:p>
    <w:p>
      <w:r>
        <w:t xml:space="preserve">Läpikulku: "Tein sen hyvinvointini vuoksi, koska tunsin, että jalkani alkoi kiristyä. Minulla oli jo Nalbandiania vastaan vähän sellainen tunne, koska ehkä kompensoin loukkaantumiseni takia."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tapahtuma oli alkanut ennen loukkaantumista?</w:t>
      </w:r>
    </w:p>
    <w:p>
      <w:r>
        <w:rPr>
          <w:b/>
        </w:rPr>
        <w:t xml:space="preserve">Tulos</w:t>
      </w:r>
    </w:p>
    <w:p>
      <w:r>
        <w:t xml:space="preserve">Mikä tapahtuma oli alkanut loukkaantumisen jälkeen?</w:t>
      </w:r>
    </w:p>
    <w:p>
      <w:r>
        <w:rPr>
          <w:b/>
        </w:rPr>
        <w:t xml:space="preserve">Tulos</w:t>
      </w:r>
    </w:p>
    <w:p>
      <w:r>
        <w:t xml:space="preserve">Mitä vamman aikana tapahtui?</w:t>
      </w:r>
    </w:p>
    <w:p>
      <w:r>
        <w:rPr>
          <w:b/>
        </w:rPr>
        <w:t xml:space="preserve">Tulos</w:t>
      </w:r>
    </w:p>
    <w:p>
      <w:r>
        <w:t xml:space="preserve">Mikä tapahtuma oli jo päättynyt ennen loukkaantumista?</w:t>
      </w:r>
    </w:p>
    <w:p>
      <w:r>
        <w:rPr>
          <w:b/>
        </w:rPr>
        <w:t xml:space="preserve">Esimerkki 6.309</w:t>
      </w:r>
    </w:p>
    <w:p>
      <w:r>
        <w:t xml:space="preserve">Läpikulku: Samaan aikaan sademäärät Luoteis-Kiinan keskiosassa, Qinghain ja Tiibetin tasangon lounaisosassa ja useimmissa osissa Keski- ja Pohjois-Kiinaa vähenivät selvästi. Sademäärätutkimukseen osallistunut Zuo Hongchao sanoi, että tutkimus on erittäin tärkeä, koska sademäärän muutokset vaikuttavat Kiinan vesivaroihin, maataloustuotantoon ja ekologiseen järjestelmään.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tapahtuma alkoi ennen kuin jokin kallistui?</w:t>
      </w:r>
    </w:p>
    <w:p>
      <w:r>
        <w:rPr>
          <w:b/>
        </w:rPr>
        <w:t xml:space="preserve">Tulos</w:t>
      </w:r>
    </w:p>
    <w:p>
      <w:r>
        <w:t xml:space="preserve">Mitä tapahtui, kun jokin kallistui?</w:t>
      </w:r>
    </w:p>
    <w:p>
      <w:r>
        <w:rPr>
          <w:b/>
        </w:rPr>
        <w:t xml:space="preserve">Tulos</w:t>
      </w:r>
    </w:p>
    <w:p>
      <w:r>
        <w:t xml:space="preserve">Mitä tutkimuksen jälkeen voi tapahtua?</w:t>
      </w:r>
    </w:p>
    <w:p>
      <w:r>
        <w:rPr>
          <w:b/>
        </w:rPr>
        <w:t xml:space="preserve">Tulos</w:t>
      </w:r>
    </w:p>
    <w:p>
      <w:r>
        <w:t xml:space="preserve">Mikä tapahtuma alkoi ennen tutkimusta?</w:t>
      </w:r>
    </w:p>
    <w:p>
      <w:r>
        <w:rPr>
          <w:b/>
        </w:rPr>
        <w:t xml:space="preserve">Esimerkki 6.310</w:t>
      </w:r>
    </w:p>
    <w:p>
      <w:r>
        <w:t xml:space="preserve">Läpikulku: Kymmenet Fatahin jäsenet polttivat renkaita ja äänestäjäluetteloita, kun he eivät löytäneet nimeään luetteloista. Aiemmin palestiinalaislähteet kertoivat, että komitea päätti lykätä Fatahin esivaaleja Gazan kaistan keskiosassa alueen äänestyspaikoilla tapahtuneiden mellakoiden jälkeen.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renkaat poltettiin?</w:t>
      </w:r>
    </w:p>
    <w:p>
      <w:r>
        <w:rPr>
          <w:b/>
        </w:rPr>
        <w:t xml:space="preserve">Tulos</w:t>
      </w:r>
    </w:p>
    <w:p>
      <w:r>
        <w:t xml:space="preserve">Mitä ei tapahtunut ennen kuin renkaat poltettiin?</w:t>
      </w:r>
    </w:p>
    <w:p>
      <w:r>
        <w:rPr>
          <w:b/>
        </w:rPr>
        <w:t xml:space="preserve">Tulos</w:t>
      </w:r>
    </w:p>
    <w:p>
      <w:r>
        <w:t xml:space="preserve">Mitä tapahtui renkaiden palamisen jälkeen?</w:t>
      </w:r>
    </w:p>
    <w:p>
      <w:r>
        <w:rPr>
          <w:b/>
        </w:rPr>
        <w:t xml:space="preserve">Tulos</w:t>
      </w:r>
    </w:p>
    <w:p>
      <w:r>
        <w:t xml:space="preserve">Mitä on tapahtunut ennen esivaaleja?</w:t>
      </w:r>
    </w:p>
    <w:p>
      <w:r>
        <w:rPr>
          <w:b/>
        </w:rPr>
        <w:t xml:space="preserve">Tulos</w:t>
      </w:r>
    </w:p>
    <w:p>
      <w:r>
        <w:t xml:space="preserve">Mitä tapahtuu esivaalien jälkeen?</w:t>
      </w:r>
    </w:p>
    <w:p>
      <w:r>
        <w:rPr>
          <w:b/>
        </w:rPr>
        <w:t xml:space="preserve">Esimerkki 6.311</w:t>
      </w:r>
    </w:p>
    <w:p>
      <w:r>
        <w:t xml:space="preserve">Läpikulku: Crane omistaa 504 200 Milton Royn osaketta, joista 254 200 on ostettu 14. syyskuuta ja torstain välisenä aikana 15,50-16,75 dollarin kappalehintaan. New Yorkin pörssin perjantaisessa kaupankäynnissä Milton Royn osakkeet nousivat 2 dollaria 18,375 dollariin kappaleelta, kun taas Crane laski 1,125 dollaria 21,125 dollariin osakkeelta.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Cranen osakkeet laskivat?</w:t>
      </w:r>
    </w:p>
    <w:p>
      <w:r>
        <w:rPr>
          <w:b/>
        </w:rPr>
        <w:t xml:space="preserve">Tulos</w:t>
      </w:r>
    </w:p>
    <w:p>
      <w:r>
        <w:t xml:space="preserve">Mitä on tapahtunut sen jälkeen, kun Cranen osakkeet laskivat?</w:t>
      </w:r>
    </w:p>
    <w:p>
      <w:r>
        <w:rPr>
          <w:b/>
        </w:rPr>
        <w:t xml:space="preserve">Tulos</w:t>
      </w:r>
    </w:p>
    <w:p>
      <w:r>
        <w:t xml:space="preserve">Mitä Crane teki ennen kaupankäyntiä perjantaina?</w:t>
      </w:r>
    </w:p>
    <w:p>
      <w:r>
        <w:rPr>
          <w:b/>
        </w:rPr>
        <w:t xml:space="preserve">Tulos</w:t>
      </w:r>
    </w:p>
    <w:p>
      <w:r>
        <w:t xml:space="preserve">Mitä Crane teki perjantain kaupankäynnin jälkeen?</w:t>
      </w:r>
    </w:p>
    <w:p>
      <w:r>
        <w:rPr>
          <w:b/>
        </w:rPr>
        <w:t xml:space="preserve">Tulos</w:t>
      </w:r>
    </w:p>
    <w:p>
      <w:r>
        <w:t xml:space="preserve">Mitä on tapahtunut sen jälkeen, kun Crane osti Milton Royn osakkeet?</w:t>
      </w:r>
    </w:p>
    <w:p>
      <w:r>
        <w:rPr>
          <w:b/>
        </w:rPr>
        <w:t xml:space="preserve">Tulos</w:t>
      </w:r>
    </w:p>
    <w:p>
      <w:r>
        <w:t xml:space="preserve">Mitä tapahtui sen jälkeen, kun Crane osti Milton Royn osakkeet?</w:t>
      </w:r>
    </w:p>
    <w:p>
      <w:r>
        <w:rPr>
          <w:b/>
        </w:rPr>
        <w:t xml:space="preserve">Esimerkki 6.312</w:t>
      </w:r>
    </w:p>
    <w:p>
      <w:r>
        <w:t xml:space="preserve">Läpikulku: Hän sanoi YK:n lähettiläälle: "Puolue, joka saa vaalimandaatin, muodostaa seuraavan hallituksen". Presidentti toisti maan sitoutumisen Yhdistyneisiin Kansakuntiin ja sanoi, että Bangladesh on ollut johtavassa asemassa maailmanjärjestön eri ohjelmissa, kuten YK:n rauhanturvaoperaatiossa.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on alkanut ennen kuin puolue saa vaalimandaatin?</w:t>
      </w:r>
    </w:p>
    <w:p>
      <w:r>
        <w:rPr>
          <w:b/>
        </w:rPr>
        <w:t xml:space="preserve">Tulos</w:t>
      </w:r>
    </w:p>
    <w:p>
      <w:r>
        <w:t xml:space="preserve">Mitä tapahtuu sen jälkeen, kun puolue on saanut vaalimandaatin?</w:t>
      </w:r>
    </w:p>
    <w:p>
      <w:r>
        <w:rPr>
          <w:b/>
        </w:rPr>
        <w:t xml:space="preserve">Tulos</w:t>
      </w:r>
    </w:p>
    <w:p>
      <w:r>
        <w:t xml:space="preserve">Mitä yleensä tapahtuu sen jälkeen, kun puolue on saanut vaalimandaatin?</w:t>
      </w:r>
    </w:p>
    <w:p>
      <w:r>
        <w:rPr>
          <w:b/>
        </w:rPr>
        <w:t xml:space="preserve">Tulos</w:t>
      </w:r>
    </w:p>
    <w:p>
      <w:r>
        <w:t xml:space="preserve">Mitä tapahtuu sen jälkeen, kun puolue muodostaa seuraavan hallituksen?</w:t>
      </w:r>
    </w:p>
    <w:p>
      <w:r>
        <w:rPr>
          <w:b/>
        </w:rPr>
        <w:t xml:space="preserve">Tulos</w:t>
      </w:r>
    </w:p>
    <w:p>
      <w:r>
        <w:t xml:space="preserve">Mitä tapahtui, ennen kuin Bangladesh alkoi ottaa johtavaa roolia maailmanjärjestön eri ohjelmissa?</w:t>
      </w:r>
    </w:p>
    <w:p>
      <w:r>
        <w:rPr>
          <w:b/>
        </w:rPr>
        <w:t xml:space="preserve">Tulos</w:t>
      </w:r>
    </w:p>
    <w:p>
      <w:r>
        <w:t xml:space="preserve">Mikä on alkanut sen jälkeen, kun Bangladesh alkoi ottaa johtavaa roolia maailmanjärjestön eri ohjelmissa?</w:t>
      </w:r>
    </w:p>
    <w:p>
      <w:r>
        <w:rPr>
          <w:b/>
        </w:rPr>
        <w:t xml:space="preserve">Esimerkki 6.313</w:t>
      </w:r>
    </w:p>
    <w:p>
      <w:r>
        <w:t xml:space="preserve">Läpikulku: Abdullah sanoi kannattavansa aloitetta, mutta se ei korvaa poliittista ratkaisua. "Paikan päällä elävät ihmiset eivät suostu mihinkään taloudelliseen kaavaan tai aloitteeseen, ellei heille taata, että poliittinen prosessi etenee", hän sanoi.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ei aloitettu aloitteen tekemisen jälkeen?</w:t>
      </w:r>
    </w:p>
    <w:p>
      <w:r>
        <w:rPr>
          <w:b/>
        </w:rPr>
        <w:t xml:space="preserve">Tulos</w:t>
      </w:r>
    </w:p>
    <w:p>
      <w:r>
        <w:t xml:space="preserve">Mitä tapahtui aloitteen esittämisen jälkeen?</w:t>
      </w:r>
    </w:p>
    <w:p>
      <w:r>
        <w:rPr>
          <w:b/>
        </w:rPr>
        <w:t xml:space="preserve">Tulos</w:t>
      </w:r>
    </w:p>
    <w:p>
      <w:r>
        <w:t xml:space="preserve">Mitä pitäisi tehdä sen jälkeen, kun paikan päällä asuville ihmisille on taattu, että poliittinen prosessi etenee?</w:t>
      </w:r>
    </w:p>
    <w:p>
      <w:r>
        <w:rPr>
          <w:b/>
        </w:rPr>
        <w:t xml:space="preserve">Tulos</w:t>
      </w:r>
    </w:p>
    <w:p>
      <w:r>
        <w:t xml:space="preserve">Mitä pitäisi tapahtua, ennen kuin kentällä asuvat ihmiset hyväksyvät minkä tahansa talouskaavan tai -aloitteen?</w:t>
      </w:r>
    </w:p>
    <w:p>
      <w:r>
        <w:rPr>
          <w:b/>
        </w:rPr>
        <w:t xml:space="preserve">Esimerkki 6.314</w:t>
      </w:r>
    </w:p>
    <w:p>
      <w:r>
        <w:t xml:space="preserve">Läpikulku: Syyrian ulkoministeri Walid al-Moualem, joka tekee merkittävän vierailun Irakiin, on vaatinut ulkomaisten joukkojen vetämistä Irakista, jotta väkivaltaisuudet maassa loppuisivat. Yhdysvallat on kuitenkin syyttänyt Syyriaa siitä, että se sallii terroristien mennä Irakiin taistelemaan maassa olevia Yhdysvaltain johtamia liittouman joukkoja vastaan.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vierailun aikana tapahtui?</w:t>
      </w:r>
    </w:p>
    <w:p>
      <w:r>
        <w:rPr>
          <w:b/>
        </w:rPr>
        <w:t xml:space="preserve">Tulos</w:t>
      </w:r>
    </w:p>
    <w:p>
      <w:r>
        <w:t xml:space="preserve">Mitä Yhdysvaltojen mukaan tapahtui ennen kuin terroristit menivät Irakiin?</w:t>
      </w:r>
    </w:p>
    <w:p>
      <w:r>
        <w:rPr>
          <w:b/>
        </w:rPr>
        <w:t xml:space="preserve">Tulos</w:t>
      </w:r>
    </w:p>
    <w:p>
      <w:r>
        <w:t xml:space="preserve">Mitä tapahtui ennen vierailua?</w:t>
      </w:r>
    </w:p>
    <w:p>
      <w:r>
        <w:rPr>
          <w:b/>
        </w:rPr>
        <w:t xml:space="preserve">Tulos</w:t>
      </w:r>
    </w:p>
    <w:p>
      <w:r>
        <w:t xml:space="preserve">Mitä olisi voinut tapahtua ennen vierailua?</w:t>
      </w:r>
    </w:p>
    <w:p>
      <w:r>
        <w:rPr>
          <w:b/>
        </w:rPr>
        <w:t xml:space="preserve">Tulos</w:t>
      </w:r>
    </w:p>
    <w:p>
      <w:r>
        <w:t xml:space="preserve">Mikä alkoi ennen ulkoministerin vetäytymispyyntöä?</w:t>
      </w:r>
    </w:p>
    <w:p>
      <w:r>
        <w:rPr>
          <w:b/>
        </w:rPr>
        <w:t xml:space="preserve">Tulos</w:t>
      </w:r>
    </w:p>
    <w:p>
      <w:r>
        <w:t xml:space="preserve">Mitä voi tapahtua joukkojen vetämisen jälkeen?</w:t>
      </w:r>
    </w:p>
    <w:p>
      <w:r>
        <w:rPr>
          <w:b/>
        </w:rPr>
        <w:t xml:space="preserve">Tulos</w:t>
      </w:r>
    </w:p>
    <w:p>
      <w:r>
        <w:t xml:space="preserve">Mitä ei ehkä enää tapahdu joukkojen vetämisen jälkeen?</w:t>
      </w:r>
    </w:p>
    <w:p>
      <w:r>
        <w:rPr>
          <w:b/>
        </w:rPr>
        <w:t xml:space="preserve">Tulos</w:t>
      </w:r>
    </w:p>
    <w:p>
      <w:r>
        <w:t xml:space="preserve">Mitä Syyria olisi voinut tehdä ennen kuin terroristit taistelevat liittoumaa vastaan?</w:t>
      </w:r>
    </w:p>
    <w:p>
      <w:r>
        <w:rPr>
          <w:b/>
        </w:rPr>
        <w:t xml:space="preserve">Esimerkki 6.315</w:t>
      </w:r>
    </w:p>
    <w:p>
      <w:r>
        <w:t xml:space="preserve">Läpikulku: DWLC järjesti hiljattain yhteistyössä Sri Lankan eläintuotanto- ja terveysosaston kanssa työpajan, jossa luonnonvaraisia eläimiä hoitavat työntekijät saivat tietoa lintuinfluenssasta ja mahdollisista menetelmistä, joiden kautta virus voisi päästä maahan. Linnut lentävät trooppisiin maihin paetakseen ankaraa talvea ja hakeutuvat Sri Lankan kosteikoille, kuten Bundalaan, Kumanaan ja Anawilundawaan.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voi tapahtua tai ei voi tapahtua tulevaisuudessa?</w:t>
      </w:r>
    </w:p>
    <w:p>
      <w:r>
        <w:rPr>
          <w:b/>
        </w:rPr>
        <w:t xml:space="preserve">Tulos</w:t>
      </w:r>
    </w:p>
    <w:p>
      <w:r>
        <w:t xml:space="preserve">Mitä tapahtuu talven alettua?</w:t>
      </w:r>
    </w:p>
    <w:p>
      <w:r>
        <w:rPr>
          <w:b/>
        </w:rPr>
        <w:t xml:space="preserve">Tulos</w:t>
      </w:r>
    </w:p>
    <w:p>
      <w:r>
        <w:t xml:space="preserve">Mitä tapahtuu ennen talven alkua?</w:t>
      </w:r>
    </w:p>
    <w:p>
      <w:r>
        <w:rPr>
          <w:b/>
        </w:rPr>
        <w:t xml:space="preserve">Tulos</w:t>
      </w:r>
    </w:p>
    <w:p>
      <w:r>
        <w:t xml:space="preserve">Mitä voi tapahtua, kun linnut lentävät trooppisiin maihin?</w:t>
      </w:r>
    </w:p>
    <w:p>
      <w:r>
        <w:rPr>
          <w:b/>
        </w:rPr>
        <w:t xml:space="preserve">Tulos</w:t>
      </w:r>
    </w:p>
    <w:p>
      <w:r>
        <w:t xml:space="preserve">Mitä työpajan aikana tapahtui?</w:t>
      </w:r>
    </w:p>
    <w:p>
      <w:r>
        <w:rPr>
          <w:b/>
        </w:rPr>
        <w:t xml:space="preserve">Esimerkki 6.316</w:t>
      </w:r>
    </w:p>
    <w:p>
      <w:r>
        <w:t xml:space="preserve">Läpikulku: Jangtse-joen varrella sijaitsevien satamien konttien liikevaihdon arvioitiin ministeriön mukaan kasvavan 30 prosenttia. Kiinan nopea talouskasvu, energia- ja resurssipula sekä kasvavat ympäristöpaineet ovat tehneet vesiliikenteestä suosittua vaihtoehtoa, koska se on edullista, energiankulutus on vähäistä, saasteet ovat vähäisiä ja käsittelykapasiteetti on suuri.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alkoi ennen kuin ministeriö teki arvion?</w:t>
      </w:r>
    </w:p>
    <w:p>
      <w:r>
        <w:rPr>
          <w:b/>
        </w:rPr>
        <w:t xml:space="preserve">Tulos</w:t>
      </w:r>
    </w:p>
    <w:p>
      <w:r>
        <w:t xml:space="preserve">Mitä olisi voinut tapahtua sen jälkeen, kun ministeriö teki arvion?</w:t>
      </w:r>
    </w:p>
    <w:p>
      <w:r>
        <w:rPr>
          <w:b/>
        </w:rPr>
        <w:t xml:space="preserve">Tulos</w:t>
      </w:r>
    </w:p>
    <w:p>
      <w:r>
        <w:t xml:space="preserve">Mitä tapahtui sen jälkeen, kun ministeriö teki arvion?</w:t>
      </w:r>
    </w:p>
    <w:p>
      <w:r>
        <w:rPr>
          <w:b/>
        </w:rPr>
        <w:t xml:space="preserve">Tulos</w:t>
      </w:r>
    </w:p>
    <w:p>
      <w:r>
        <w:t xml:space="preserve">Mikä alkoi ennen kuin vesiliikenteestä tuli suosittu vaihtoehto?</w:t>
      </w:r>
    </w:p>
    <w:p>
      <w:r>
        <w:rPr>
          <w:b/>
        </w:rPr>
        <w:t xml:space="preserve">Tulos</w:t>
      </w:r>
    </w:p>
    <w:p>
      <w:r>
        <w:t xml:space="preserve">Mikä alkoi sen jälkeen, kun vesiliikenteestä tuli suosittu vaihtoehto?</w:t>
      </w:r>
    </w:p>
    <w:p>
      <w:r>
        <w:rPr>
          <w:b/>
        </w:rPr>
        <w:t xml:space="preserve">Esimerkki 6.317</w:t>
      </w:r>
    </w:p>
    <w:p>
      <w:r>
        <w:t xml:space="preserve">Läpikulku: Internet-teknologia on alkanut tunkeutua myös elämäntyyliin. Älykkäitä koteja on syntynyt, ja ne tuovat perheille runsaasti tietoa ja viihdettä tietoliikenneyhteyksien välityksellä.</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Mikä tapahtuma on jo alkanut?</w:t>
      </w:r>
    </w:p>
    <w:p>
      <w:r>
        <w:rPr>
          <w:b/>
        </w:rPr>
        <w:t xml:space="preserve">Tulos</w:t>
      </w:r>
    </w:p>
    <w:p>
      <w:r>
        <w:t xml:space="preserve">Mitä tapahtuu "älykkäiden kotien" syntymisen jälkeen?</w:t>
      </w:r>
    </w:p>
    <w:p>
      <w:r>
        <w:rPr>
          <w:b/>
        </w:rPr>
        <w:t xml:space="preserve">Tulos</w:t>
      </w:r>
    </w:p>
    <w:p>
      <w:r>
        <w:t xml:space="preserve">Mikä oli alkanut ennen "älykkäiden kotien" syntymistä?</w:t>
      </w:r>
    </w:p>
    <w:p>
      <w:r>
        <w:rPr>
          <w:b/>
        </w:rPr>
        <w:t xml:space="preserve">Tulos</w:t>
      </w:r>
    </w:p>
    <w:p>
      <w:r>
        <w:t xml:space="preserve">Mikä tapahtuma voi tapahtua tulevaisuudessa?</w:t>
      </w:r>
    </w:p>
    <w:p>
      <w:r>
        <w:rPr>
          <w:b/>
        </w:rPr>
        <w:t xml:space="preserve">Tulos</w:t>
      </w:r>
    </w:p>
    <w:p>
      <w:r>
        <w:t xml:space="preserve">Mikä on alkanut jo ennen kuin internet-teknologia alkoi tunkeutua elämäntyyliin?</w:t>
      </w:r>
    </w:p>
    <w:p>
      <w:r>
        <w:rPr>
          <w:b/>
        </w:rPr>
        <w:t xml:space="preserve">Esimerkki 6.318</w:t>
      </w:r>
    </w:p>
    <w:p>
      <w:r>
        <w:t xml:space="preserve">Läpikulku: Libyan johtaja Moammar Gaddafi pyysi YK:n pääsihteerille lähettämässään kirjeessä myös turvallisuusneuvoston hätäkokousta Genevessä Yhdysvaltain joukkojen poistamiseksi. Kokouksesta ei tehty päätöstä.</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ennen kokousta?</w:t>
      </w:r>
    </w:p>
    <w:p>
      <w:r>
        <w:rPr>
          <w:b/>
        </w:rPr>
        <w:t xml:space="preserve">Tulos</w:t>
      </w:r>
    </w:p>
    <w:p>
      <w:r>
        <w:t xml:space="preserve">Mitä voi tapahtua päätöksen tekemisen jälkeen?</w:t>
      </w:r>
    </w:p>
    <w:p>
      <w:r>
        <w:rPr>
          <w:b/>
        </w:rPr>
        <w:t xml:space="preserve">Tulos</w:t>
      </w:r>
    </w:p>
    <w:p>
      <w:r>
        <w:t xml:space="preserve">Mitä tapahtui ennen kuin johtaja soitti?</w:t>
      </w:r>
    </w:p>
    <w:p>
      <w:r>
        <w:rPr>
          <w:b/>
        </w:rPr>
        <w:t xml:space="preserve">Tulos</w:t>
      </w:r>
    </w:p>
    <w:p>
      <w:r>
        <w:t xml:space="preserve">Mitä kokouksen koollekutsumisen jälkeen voi tapahtua?</w:t>
      </w:r>
    </w:p>
    <w:p>
      <w:r>
        <w:rPr>
          <w:b/>
        </w:rPr>
        <w:t xml:space="preserve">Tulos</w:t>
      </w:r>
    </w:p>
    <w:p>
      <w:r>
        <w:t xml:space="preserve">Mitä tapahtui sen jälkeen, kun kirjeessä pyydettiin kokousta?</w:t>
      </w:r>
    </w:p>
    <w:p>
      <w:r>
        <w:rPr>
          <w:b/>
        </w:rPr>
        <w:t xml:space="preserve">Esimerkki 6.319</w:t>
      </w:r>
    </w:p>
    <w:p>
      <w:r>
        <w:t xml:space="preserve">Läpikulku: Pohjois-Atlantin liitto (Nato) on päättänyt ottaa Puolan, Unkarin ja Tšekin tasavallan jäseniksi maaliskuun alussa, kertoi järjestön virkamies keskiviikkona. Virkamies sanoi, että liittyminen on suunniteltu maaliskuun alkuun, mutta tarkkaa päivämäärää ei ole vielä vahvistettu.</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sen jälkeen, kun jotain on päätetty?</w:t>
      </w:r>
    </w:p>
    <w:p>
      <w:r>
        <w:rPr>
          <w:b/>
        </w:rPr>
        <w:t xml:space="preserve">Tulos</w:t>
      </w:r>
    </w:p>
    <w:p>
      <w:r>
        <w:t xml:space="preserve">Mitä tapahtui sen jälkeen, kun jotain oli päätetty?</w:t>
      </w:r>
    </w:p>
    <w:p>
      <w:r>
        <w:rPr>
          <w:b/>
        </w:rPr>
        <w:t xml:space="preserve">Tulos</w:t>
      </w:r>
    </w:p>
    <w:p>
      <w:r>
        <w:t xml:space="preserve">Mitä ei tapahtunut sen jälkeen, kun jotain oli päätetty?</w:t>
      </w:r>
    </w:p>
    <w:p>
      <w:r>
        <w:rPr>
          <w:b/>
        </w:rPr>
        <w:t xml:space="preserve">Tulos</w:t>
      </w:r>
    </w:p>
    <w:p>
      <w:r>
        <w:t xml:space="preserve">Mitä tapahtui ennen kuin he myönsivät?</w:t>
      </w:r>
    </w:p>
    <w:p>
      <w:r>
        <w:rPr>
          <w:b/>
        </w:rPr>
        <w:t xml:space="preserve">Tulos</w:t>
      </w:r>
    </w:p>
    <w:p>
      <w:r>
        <w:t xml:space="preserve">Mitä tapahtui, kun he myöntävät?</w:t>
      </w:r>
    </w:p>
    <w:p>
      <w:r>
        <w:rPr>
          <w:b/>
        </w:rPr>
        <w:t xml:space="preserve">Esimerkki 6.320</w:t>
      </w:r>
    </w:p>
    <w:p>
      <w:r>
        <w:t xml:space="preserve">Läpikulku: Kahdeksan kuukautta kestävässä suurkilpailussa, joka esitetään televisiossa kaikkialla Kiinassa satelliittilähetysten välityksellä ensi vuoden maaliskuusta alkaen, kiinalaiset katsojat voivat äänestää suosikkikungfu-harjoittajiaan verkkosivujen tai matkapuhelinviestien välityksellä. Temppelin omistaman Shaolin Temple Culture Communication Co., Ltd:n toimitusjohtajan Fu Minin mukaan 108 parhaan voittajan odotetaan pääsevän mukaan elokuvaan ja televisiosarjaan, jossa kuvataan Shaolinin taistelulajeja ja munkkeja.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voittajille todennäköisesti tapahtuu kilpailun jälkeen?</w:t>
      </w:r>
    </w:p>
    <w:p>
      <w:r>
        <w:rPr>
          <w:b/>
        </w:rPr>
        <w:t xml:space="preserve">Tulos</w:t>
      </w:r>
    </w:p>
    <w:p>
      <w:r>
        <w:t xml:space="preserve">Mitä tapahtuu heti kilpailun jälkeen?</w:t>
      </w:r>
    </w:p>
    <w:p>
      <w:r>
        <w:rPr>
          <w:b/>
        </w:rPr>
        <w:t xml:space="preserve">Tulos</w:t>
      </w:r>
    </w:p>
    <w:p>
      <w:r>
        <w:t xml:space="preserve">Mitä kilpailun aikana tapahtuu?</w:t>
      </w:r>
    </w:p>
    <w:p>
      <w:r>
        <w:rPr>
          <w:b/>
        </w:rPr>
        <w:t xml:space="preserve">Tulos</w:t>
      </w:r>
    </w:p>
    <w:p>
      <w:r>
        <w:t xml:space="preserve">Mitä tapahtuu ennen kilpailua?</w:t>
      </w:r>
    </w:p>
    <w:p>
      <w:r>
        <w:rPr>
          <w:b/>
        </w:rPr>
        <w:t xml:space="preserve">Tulos</w:t>
      </w:r>
    </w:p>
    <w:p>
      <w:r>
        <w:t xml:space="preserve">Mitä elokuvan aikana tapahtuu?</w:t>
      </w:r>
    </w:p>
    <w:p>
      <w:r>
        <w:rPr>
          <w:b/>
        </w:rPr>
        <w:t xml:space="preserve">Tulos</w:t>
      </w:r>
    </w:p>
    <w:p>
      <w:r>
        <w:t xml:space="preserve">Mitä tapahtuu ennen kuin elokuva on valmis?</w:t>
      </w:r>
    </w:p>
    <w:p>
      <w:r>
        <w:rPr>
          <w:b/>
        </w:rPr>
        <w:t xml:space="preserve">Esimerkki 6.321</w:t>
      </w:r>
    </w:p>
    <w:p>
      <w:r>
        <w:t xml:space="preserve">Läpikulku: Lähteen mukaan kolme muuta sotilasta haavoittui räjähdyksessä, joka tuhosi irakilaisen sotilasajoneuvon. Pääkaupungin pohjoispuolella sijaitsevassa Diyalan maakunnassa tuntemattomat asemiehet tappoivat poliisikapteenin ja kaksi siviilinaista erillisissä iskuissa, kertoi luutnantti Ali Khaled Baquban poliisista.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räjähdyksen jälkeen?</w:t>
      </w:r>
    </w:p>
    <w:p>
      <w:r>
        <w:rPr>
          <w:b/>
        </w:rPr>
        <w:t xml:space="preserve">Tulos</w:t>
      </w:r>
    </w:p>
    <w:p>
      <w:r>
        <w:t xml:space="preserve">Mitä tapahtui ennen räjähdystä?</w:t>
      </w:r>
    </w:p>
    <w:p>
      <w:r>
        <w:rPr>
          <w:b/>
        </w:rPr>
        <w:t xml:space="preserve">Tulos</w:t>
      </w:r>
    </w:p>
    <w:p>
      <w:r>
        <w:t xml:space="preserve">Mitä tapahtui hyökkäysten jälkeen?</w:t>
      </w:r>
    </w:p>
    <w:p>
      <w:r>
        <w:rPr>
          <w:b/>
        </w:rPr>
        <w:t xml:space="preserve">Tulos</w:t>
      </w:r>
    </w:p>
    <w:p>
      <w:r>
        <w:t xml:space="preserve">Mitä on tapahtunut tuhoutumisen jälkeen?</w:t>
      </w:r>
    </w:p>
    <w:p>
      <w:r>
        <w:rPr>
          <w:b/>
        </w:rPr>
        <w:t xml:space="preserve">Tulos</w:t>
      </w:r>
    </w:p>
    <w:p>
      <w:r>
        <w:t xml:space="preserve">Mitä tapahtui räjähdyksen aikana?</w:t>
      </w:r>
    </w:p>
    <w:p>
      <w:r>
        <w:rPr>
          <w:b/>
        </w:rPr>
        <w:t xml:space="preserve">Tulos</w:t>
      </w:r>
    </w:p>
    <w:p>
      <w:r>
        <w:t xml:space="preserve">Mikä aiheutti räjähdyksen?</w:t>
      </w:r>
    </w:p>
    <w:p>
      <w:r>
        <w:rPr>
          <w:b/>
        </w:rPr>
        <w:t xml:space="preserve">Tulos</w:t>
      </w:r>
    </w:p>
    <w:p>
      <w:r>
        <w:t xml:space="preserve">Mitä tapahtui ensin?</w:t>
      </w:r>
    </w:p>
    <w:p>
      <w:r>
        <w:rPr>
          <w:b/>
        </w:rPr>
        <w:t xml:space="preserve">Esimerkki 6.322</w:t>
      </w:r>
    </w:p>
    <w:p>
      <w:r>
        <w:t xml:space="preserve">Läpikulku: Naiset eivät joudu aseellisten hyökkäysten uhreiksi, mutta heillä ei ole oikeutta tehdä työtä. Ja nykyään oikeus työhön on yhtä kuin r- oikeus selviytymiseen.</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tapahtuu ennen selviytymistä?</w:t>
      </w:r>
    </w:p>
    <w:p>
      <w:r>
        <w:rPr>
          <w:b/>
        </w:rPr>
        <w:t xml:space="preserve">Tulos</w:t>
      </w:r>
    </w:p>
    <w:p>
      <w:r>
        <w:t xml:space="preserve">Mitä voi tapahtua, ennen kuin naisilla on oikeus tehdä työtä?</w:t>
      </w:r>
    </w:p>
    <w:p>
      <w:r>
        <w:rPr>
          <w:b/>
        </w:rPr>
        <w:t xml:space="preserve">Tulos</w:t>
      </w:r>
    </w:p>
    <w:p>
      <w:r>
        <w:t xml:space="preserve">Mitä voi tapahtua sen jälkeen, kun naisista on tullut?</w:t>
      </w:r>
    </w:p>
    <w:p>
      <w:r>
        <w:rPr>
          <w:b/>
        </w:rPr>
        <w:t xml:space="preserve">Esimerkki 6.323</w:t>
      </w:r>
    </w:p>
    <w:p>
      <w:r>
        <w:t xml:space="preserve">Läpikulku: Standard amp Poor's Corp. laski Crosslandin etuoikeutettujen osakkeiden luokitusta kaksinkertaiseen C:hen yhdestä B miinus -luokituksesta ja asetti sen CreditWatch-luokitukseen mahdollisen lisäluokituksen varalta. Lisäksi se laski CreditWatch-luokitusta muiden arvopapereiden osalta, mukaan lukien Crosslandin talletustodistusten luokitus double-B-miinus/B ja sen senior subordinated capital notes -luokitus single-B.</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Crosslandin luokitusta alennettiin?</w:t>
      </w:r>
    </w:p>
    <w:p>
      <w:r>
        <w:rPr>
          <w:b/>
        </w:rPr>
        <w:t xml:space="preserve">Tulos</w:t>
      </w:r>
    </w:p>
    <w:p>
      <w:r>
        <w:t xml:space="preserve">Mitä tapahtui samaan aikaan, kun Crosslandin luokitusta alennettiin?</w:t>
      </w:r>
    </w:p>
    <w:p>
      <w:r>
        <w:rPr>
          <w:b/>
        </w:rPr>
        <w:t xml:space="preserve">Tulos</w:t>
      </w:r>
    </w:p>
    <w:p>
      <w:r>
        <w:t xml:space="preserve">Mitä voi tapahtua nyt, kun Crosslandin luokitusta alennettiin?</w:t>
      </w:r>
    </w:p>
    <w:p>
      <w:r>
        <w:rPr>
          <w:b/>
        </w:rPr>
        <w:t xml:space="preserve">Tulos</w:t>
      </w:r>
    </w:p>
    <w:p>
      <w:r>
        <w:t xml:space="preserve">Mitä on ehtinyt tapahtua, jos Crosslandin osakkeen luokitusta alennetaan edelleen?</w:t>
      </w:r>
    </w:p>
    <w:p>
      <w:r>
        <w:rPr>
          <w:b/>
        </w:rPr>
        <w:t xml:space="preserve">Tulos</w:t>
      </w:r>
    </w:p>
    <w:p>
      <w:r>
        <w:t xml:space="preserve">Mitä tapahtuu sen jälkeen, jos Crosslandin osakkeen luokitusta alennetaan edelleen?</w:t>
      </w:r>
    </w:p>
    <w:p>
      <w:r>
        <w:rPr>
          <w:b/>
        </w:rPr>
        <w:t xml:space="preserve">Esimerkki 6.324</w:t>
      </w:r>
    </w:p>
    <w:p>
      <w:r>
        <w:t xml:space="preserve">Läpikulku: Sen sijaan noin 1 200 fania marssi protestiksi sen vuoksi, että poliisi oli tappanut fanin edellisessä kuussa UEFA-cupin ottelun jälkeen. Fani kuului ranskalais-israelilaisen fanin kimppuun hyökänneeseen väkijoukkoon, joka huudatti antisemitistisiä ja rasistisia iskulauseita.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marssia?</w:t>
      </w:r>
    </w:p>
    <w:p>
      <w:r>
        <w:rPr>
          <w:b/>
        </w:rPr>
        <w:t xml:space="preserve">Tulos</w:t>
      </w:r>
    </w:p>
    <w:p>
      <w:r>
        <w:t xml:space="preserve">Mitä tapahtui marssin jälkeen?</w:t>
      </w:r>
    </w:p>
    <w:p>
      <w:r>
        <w:rPr>
          <w:b/>
        </w:rPr>
        <w:t xml:space="preserve">Tulos</w:t>
      </w:r>
    </w:p>
    <w:p>
      <w:r>
        <w:t xml:space="preserve">Mitä tapahtui ennen tappamista?</w:t>
      </w:r>
    </w:p>
    <w:p>
      <w:r>
        <w:rPr>
          <w:b/>
        </w:rPr>
        <w:t xml:space="preserve">Tulos</w:t>
      </w:r>
    </w:p>
    <w:p>
      <w:r>
        <w:t xml:space="preserve">Mitä tapahtui tappamisen jälkeen?</w:t>
      </w:r>
    </w:p>
    <w:p>
      <w:r>
        <w:rPr>
          <w:b/>
        </w:rPr>
        <w:t xml:space="preserve">Tulos</w:t>
      </w:r>
    </w:p>
    <w:p>
      <w:r>
        <w:t xml:space="preserve">Mitä tapahtui väkijoukon aikana?</w:t>
      </w:r>
    </w:p>
    <w:p>
      <w:r>
        <w:rPr>
          <w:b/>
        </w:rPr>
        <w:t xml:space="preserve">Tulos</w:t>
      </w:r>
    </w:p>
    <w:p>
      <w:r>
        <w:t xml:space="preserve">Mitä tapahtui väkijoukon aikana?</w:t>
      </w:r>
    </w:p>
    <w:p>
      <w:r>
        <w:rPr>
          <w:b/>
        </w:rPr>
        <w:t xml:space="preserve">Tulos</w:t>
      </w:r>
    </w:p>
    <w:p>
      <w:r>
        <w:t xml:space="preserve">Mitä tapahtui ennen tasapeliä?</w:t>
      </w:r>
    </w:p>
    <w:p>
      <w:r>
        <w:rPr>
          <w:b/>
        </w:rPr>
        <w:t xml:space="preserve">Tulos</w:t>
      </w:r>
    </w:p>
    <w:p>
      <w:r>
        <w:t xml:space="preserve">Mitä tapahtui tasapelin jälkeen?</w:t>
      </w:r>
    </w:p>
    <w:p>
      <w:r>
        <w:rPr>
          <w:b/>
        </w:rPr>
        <w:t xml:space="preserve">Esimerkki 6.325</w:t>
      </w:r>
    </w:p>
    <w:p>
      <w:r>
        <w:t xml:space="preserve">Läpikulku: Hamas on syyttänyt Hamasia siitä, että se oli torstaina ampunut pääministeri Ismail Hanijaa vastaan tulittamalla hänen saattueensa. Yksi Haniyan henkivartijoista kuoli ja yksi hänen pojistaan haavoittui ristitulessa torstaina.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Hamasin jäsenet yrittivät hyökätä harjoitusleirille?</w:t>
      </w:r>
    </w:p>
    <w:p>
      <w:r>
        <w:rPr>
          <w:b/>
        </w:rPr>
        <w:t xml:space="preserve">Tulos</w:t>
      </w:r>
    </w:p>
    <w:p>
      <w:r>
        <w:t xml:space="preserve">Mitä tapahtui sen jälkeen, kun Hamasin jäsenet yrittivät hyökätä harjoitusleirille?</w:t>
      </w:r>
    </w:p>
    <w:p>
      <w:r>
        <w:rPr>
          <w:b/>
        </w:rPr>
        <w:t xml:space="preserve">Tulos</w:t>
      </w:r>
    </w:p>
    <w:p>
      <w:r>
        <w:t xml:space="preserve">Mitä tapahtui sinä aikana, kun Hamasin jäsenet yrittivät hyökätä harjoitusleirille?</w:t>
      </w:r>
    </w:p>
    <w:p>
      <w:r>
        <w:rPr>
          <w:b/>
        </w:rPr>
        <w:t xml:space="preserve">Tulos</w:t>
      </w:r>
    </w:p>
    <w:p>
      <w:r>
        <w:t xml:space="preserve">Mitä todennäköisesti tapahtui sen jälkeen, kun Hamas syytti presidentin vartijaa Hanijan tappamisesta?</w:t>
      </w:r>
    </w:p>
    <w:p>
      <w:r>
        <w:rPr>
          <w:b/>
        </w:rPr>
        <w:t xml:space="preserve">Tulos</w:t>
      </w:r>
    </w:p>
    <w:p>
      <w:r>
        <w:t xml:space="preserve">Mitä tapahtui ennen kuin Hamas syytti presidentin vartiointia Hanijan tappamisesta?</w:t>
      </w:r>
    </w:p>
    <w:p>
      <w:r>
        <w:rPr>
          <w:b/>
        </w:rPr>
        <w:t xml:space="preserve">Tulos</w:t>
      </w:r>
    </w:p>
    <w:p>
      <w:r>
        <w:t xml:space="preserve">Mikä tapahtuma oli meneillään, kun Hamas syytti presidentin vartiointia Hanijan kohteeksi ottamisesta?</w:t>
      </w:r>
    </w:p>
    <w:p>
      <w:r>
        <w:rPr>
          <w:b/>
        </w:rPr>
        <w:t xml:space="preserve">Tulos</w:t>
      </w:r>
    </w:p>
    <w:p>
      <w:r>
        <w:t xml:space="preserve">Mitä tapahtui sen jälkeen, kun Haniyan saattue tulitettiin?</w:t>
      </w:r>
    </w:p>
    <w:p>
      <w:r>
        <w:rPr>
          <w:b/>
        </w:rPr>
        <w:t xml:space="preserve">Tulos</w:t>
      </w:r>
    </w:p>
    <w:p>
      <w:r>
        <w:t xml:space="preserve">Mitä tapahtui sinä aikana, kun Haniyan saattue tulitettiin?</w:t>
      </w:r>
    </w:p>
    <w:p>
      <w:r>
        <w:rPr>
          <w:b/>
        </w:rPr>
        <w:t xml:space="preserve">Tulos</w:t>
      </w:r>
    </w:p>
    <w:p>
      <w:r>
        <w:t xml:space="preserve">Mitä todennäköisesti tapahtui ennen kuin Haniyan saattue tulitettiin?</w:t>
      </w:r>
    </w:p>
    <w:p>
      <w:r>
        <w:rPr>
          <w:b/>
        </w:rPr>
        <w:t xml:space="preserve">Tulos</w:t>
      </w:r>
    </w:p>
    <w:p>
      <w:r>
        <w:t xml:space="preserve">Mitä tapahtui sen jälkeen, kun yksi Haniyan henkivartijoista tapettiin?</w:t>
      </w:r>
    </w:p>
    <w:p>
      <w:r>
        <w:rPr>
          <w:b/>
        </w:rPr>
        <w:t xml:space="preserve">Tulos</w:t>
      </w:r>
    </w:p>
    <w:p>
      <w:r>
        <w:t xml:space="preserve">Mitä tapahtui, kun yksi Haniyan henkivartijoista tapettiin?</w:t>
      </w:r>
    </w:p>
    <w:p>
      <w:r>
        <w:rPr>
          <w:b/>
        </w:rPr>
        <w:t xml:space="preserve">Tulos</w:t>
      </w:r>
    </w:p>
    <w:p>
      <w:r>
        <w:t xml:space="preserve">Mikä alkoi ennen kuin yksi Haniyan henkivartijoista tapettiin?</w:t>
      </w:r>
    </w:p>
    <w:p>
      <w:r>
        <w:rPr>
          <w:b/>
        </w:rPr>
        <w:t xml:space="preserve">Esimerkki 6.326</w:t>
      </w:r>
    </w:p>
    <w:p>
      <w:r>
        <w:t xml:space="preserve">Läpikulku: Westinghouse odottaa myös kansainvälisen myynnin kasvavan pian 25 prosenttiin yrityksen kokonaismyynnistä viime vuoden 20 prosentista. Yhtiö neuvottelee Neuvostoliiton kanssa Thermo Kingin kuorma-autojen jäähdytystehtaan rakentamisesta, joka tuottaisi noin 10 000 yksikköä vuodessa.</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ennen kuin yritys neuvottelee?</w:t>
      </w:r>
    </w:p>
    <w:p>
      <w:r>
        <w:rPr>
          <w:b/>
        </w:rPr>
        <w:t xml:space="preserve">Tulos</w:t>
      </w:r>
    </w:p>
    <w:p>
      <w:r>
        <w:t xml:space="preserve">Mitä voi tapahtua Neuvostoliiton kanssa käytyjen neuvottelujen jälkeen?</w:t>
      </w:r>
    </w:p>
    <w:p>
      <w:r>
        <w:rPr>
          <w:b/>
        </w:rPr>
        <w:t xml:space="preserve">Tulos</w:t>
      </w:r>
    </w:p>
    <w:p>
      <w:r>
        <w:t xml:space="preserve">Mitä odotetaan tapahtuvan sen jälkeen, kun neuvostoliittolaiset rakentavat Thermo Kingin tehtaan?</w:t>
      </w:r>
    </w:p>
    <w:p>
      <w:r>
        <w:rPr>
          <w:b/>
        </w:rPr>
        <w:t xml:space="preserve">Tulos</w:t>
      </w:r>
    </w:p>
    <w:p>
      <w:r>
        <w:t xml:space="preserve">Mitä pitää tapahtua, ennen kuin Neuvostoliitto rakentaa Thermo Kingin tehtaan?</w:t>
      </w:r>
    </w:p>
    <w:p>
      <w:r>
        <w:rPr>
          <w:b/>
        </w:rPr>
        <w:t xml:space="preserve">Tulos</w:t>
      </w:r>
    </w:p>
    <w:p>
      <w:r>
        <w:t xml:space="preserve">Minkä tapahtuman Westinghouse toivoo tapahtuvan sen jälkeen, kun Neuvostoliitto on rakentanut Thermo Kingin tehtaan?</w:t>
      </w:r>
    </w:p>
    <w:p>
      <w:r>
        <w:rPr>
          <w:b/>
        </w:rPr>
        <w:t xml:space="preserve">Tulos</w:t>
      </w:r>
    </w:p>
    <w:p>
      <w:r>
        <w:t xml:space="preserve">Mitä ei tapahtunut neuvottelujen jälkeen?</w:t>
      </w:r>
    </w:p>
    <w:p>
      <w:r>
        <w:rPr>
          <w:b/>
        </w:rPr>
        <w:t xml:space="preserve">Esimerkki 6.327</w:t>
      </w:r>
    </w:p>
    <w:p>
      <w:r>
        <w:t xml:space="preserve">Läpikulku: Bush näytti Pentagonissa pitämässään puheessa viittaavan siihen, että amerikkalaiset joukot voivat olla Persianlahden alueella vielä jonkin aikaa. "Kenenkään ei pitäisi epäillä pysyvyyttämme tai päättäväisyyttämme", hän sanoi.</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pidetyn puheen aikana?</w:t>
      </w:r>
    </w:p>
    <w:p>
      <w:r>
        <w:rPr>
          <w:b/>
        </w:rPr>
        <w:t xml:space="preserve">Tulos</w:t>
      </w:r>
    </w:p>
    <w:p>
      <w:r>
        <w:t xml:space="preserve">Mitä tapahtui puheen pitämisen jälkeen?</w:t>
      </w:r>
    </w:p>
    <w:p>
      <w:r>
        <w:rPr>
          <w:b/>
        </w:rPr>
        <w:t xml:space="preserve">Tulos</w:t>
      </w:r>
    </w:p>
    <w:p>
      <w:r>
        <w:t xml:space="preserve">Mitä tapahtui ennen puheen pitämistä?</w:t>
      </w:r>
    </w:p>
    <w:p>
      <w:r>
        <w:rPr>
          <w:b/>
        </w:rPr>
        <w:t xml:space="preserve">Tulos</w:t>
      </w:r>
    </w:p>
    <w:p>
      <w:r>
        <w:t xml:space="preserve">Mitä voi tapahtua pidetyn puheen jälkeen?</w:t>
      </w:r>
    </w:p>
    <w:p>
      <w:r>
        <w:rPr>
          <w:b/>
        </w:rPr>
        <w:t xml:space="preserve">Tulos</w:t>
      </w:r>
    </w:p>
    <w:p>
      <w:r>
        <w:t xml:space="preserve">Mitä ei saisi tapahtua pidetyn puheen jälkeen?</w:t>
      </w:r>
    </w:p>
    <w:p>
      <w:r>
        <w:rPr>
          <w:b/>
        </w:rPr>
        <w:t xml:space="preserve">Esimerkki 6.328</w:t>
      </w:r>
    </w:p>
    <w:p>
      <w:r>
        <w:t xml:space="preserve">Läpikulku: Senaattori Harry Reid, maltillinen demokraatti Nevadasta, valittiin kiistatta Yhdysvaltain senaatin enemmistöjohtajaksi uuteen kongressiin. Hän seuraa tehtävässä republikaanisenaattoria Bill Fristiä Tennesseestä, joka ei pyrkinyt kolmannelle kaudelle tämän vuoden vaaleissa. Puhuessaan toimittajille vaalien jälkeen Reid sanoi, että demokraattien "on tehtävä kaikkemme, jotta maa pääsisi eteenpäin".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Reid valittiin?</w:t>
      </w:r>
    </w:p>
    <w:p>
      <w:r>
        <w:rPr>
          <w:b/>
        </w:rPr>
        <w:t xml:space="preserve">Tulos</w:t>
      </w:r>
    </w:p>
    <w:p>
      <w:r>
        <w:t xml:space="preserve">Mitä tapahtui Reidin valinnan jälkeen?</w:t>
      </w:r>
    </w:p>
    <w:p>
      <w:r>
        <w:rPr>
          <w:b/>
        </w:rPr>
        <w:t xml:space="preserve">Tulos</w:t>
      </w:r>
    </w:p>
    <w:p>
      <w:r>
        <w:t xml:space="preserve">Mitä tapahtuu sen jälkeen, kun Reid valittiin?</w:t>
      </w:r>
    </w:p>
    <w:p>
      <w:r>
        <w:rPr>
          <w:b/>
        </w:rPr>
        <w:t xml:space="preserve">Tulos</w:t>
      </w:r>
    </w:p>
    <w:p>
      <w:r>
        <w:t xml:space="preserve">Mitä ei tapahtunut ennen kuin Reid valittiin?</w:t>
      </w:r>
    </w:p>
    <w:p>
      <w:r>
        <w:rPr>
          <w:b/>
        </w:rPr>
        <w:t xml:space="preserve">Tulos</w:t>
      </w:r>
    </w:p>
    <w:p>
      <w:r>
        <w:t xml:space="preserve">Mitä ei tapahtunut Reidin valinnan jälkeen?</w:t>
      </w:r>
    </w:p>
    <w:p>
      <w:r>
        <w:rPr>
          <w:b/>
        </w:rPr>
        <w:t xml:space="preserve">Tulos</w:t>
      </w:r>
    </w:p>
    <w:p>
      <w:r>
        <w:t xml:space="preserve">Mitä on tapahtunut ennen kuin Reid on tullut Fristille?</w:t>
      </w:r>
    </w:p>
    <w:p>
      <w:r>
        <w:rPr>
          <w:b/>
        </w:rPr>
        <w:t xml:space="preserve">Tulos</w:t>
      </w:r>
    </w:p>
    <w:p>
      <w:r>
        <w:t xml:space="preserve">Mitä tapahtuu ennen kuin Reid seuraa Fristiä?</w:t>
      </w:r>
    </w:p>
    <w:p>
      <w:r>
        <w:rPr>
          <w:b/>
        </w:rPr>
        <w:t xml:space="preserve">Tulos</w:t>
      </w:r>
    </w:p>
    <w:p>
      <w:r>
        <w:t xml:space="preserve">Mitä tapahtuu sen jälkeen, kun Reid seuraa Fristiä?</w:t>
      </w:r>
    </w:p>
    <w:p>
      <w:r>
        <w:rPr>
          <w:b/>
        </w:rPr>
        <w:t xml:space="preserve">Tulos</w:t>
      </w:r>
    </w:p>
    <w:p>
      <w:r>
        <w:t xml:space="preserve">Mitä tapahtui ennen kuin Frist kieltäytyi pyrkimästä kolmannelle kaudelle?</w:t>
      </w:r>
    </w:p>
    <w:p>
      <w:r>
        <w:rPr>
          <w:b/>
        </w:rPr>
        <w:t xml:space="preserve">Tulos</w:t>
      </w:r>
    </w:p>
    <w:p>
      <w:r>
        <w:t xml:space="preserve">Mitä tapahtui sen jälkeen, kun Frist kieltäytyi pyrkimästä kolmannelle kaudelle?</w:t>
      </w:r>
    </w:p>
    <w:p>
      <w:r>
        <w:rPr>
          <w:b/>
        </w:rPr>
        <w:t xml:space="preserve">Tulos</w:t>
      </w:r>
    </w:p>
    <w:p>
      <w:r>
        <w:t xml:space="preserve">Mitä tapahtuu sen jälkeen, kun Frist kieltäytyi pyrkimästä kolmannelle kaudelle?</w:t>
      </w:r>
    </w:p>
    <w:p>
      <w:r>
        <w:rPr>
          <w:b/>
        </w:rPr>
        <w:t xml:space="preserve">Tulos</w:t>
      </w:r>
    </w:p>
    <w:p>
      <w:r>
        <w:t xml:space="preserve">Mitä tapahtui ennen kuin Reid puhui toimittajille?</w:t>
      </w:r>
    </w:p>
    <w:p>
      <w:r>
        <w:rPr>
          <w:b/>
        </w:rPr>
        <w:t xml:space="preserve">Tulos</w:t>
      </w:r>
    </w:p>
    <w:p>
      <w:r>
        <w:t xml:space="preserve">Mitä tapahtui sen jälkeen, kun Reid puhui toimittajille?</w:t>
      </w:r>
    </w:p>
    <w:p>
      <w:r>
        <w:rPr>
          <w:b/>
        </w:rPr>
        <w:t xml:space="preserve">Tulos</w:t>
      </w:r>
    </w:p>
    <w:p>
      <w:r>
        <w:t xml:space="preserve">Mitä tapahtuu sen jälkeen, kun Reid puhui toimittajille?</w:t>
      </w:r>
    </w:p>
    <w:p>
      <w:r>
        <w:rPr>
          <w:b/>
        </w:rPr>
        <w:t xml:space="preserve">Tulos</w:t>
      </w:r>
    </w:p>
    <w:p>
      <w:r>
        <w:t xml:space="preserve">Mitä tapahtui ennen vaaleja?</w:t>
      </w:r>
    </w:p>
    <w:p>
      <w:r>
        <w:rPr>
          <w:b/>
        </w:rPr>
        <w:t xml:space="preserve">Tulos</w:t>
      </w:r>
    </w:p>
    <w:p>
      <w:r>
        <w:t xml:space="preserve">Mitä ei tapahtunut ennen vaaleja?</w:t>
      </w:r>
    </w:p>
    <w:p>
      <w:r>
        <w:rPr>
          <w:b/>
        </w:rPr>
        <w:t xml:space="preserve">Tulos</w:t>
      </w:r>
    </w:p>
    <w:p>
      <w:r>
        <w:t xml:space="preserve">Mitä ei tapahtunut vaalien jälkeen?</w:t>
      </w:r>
    </w:p>
    <w:p>
      <w:r>
        <w:rPr>
          <w:b/>
        </w:rPr>
        <w:t xml:space="preserve">Tulos</w:t>
      </w:r>
    </w:p>
    <w:p>
      <w:r>
        <w:t xml:space="preserve">Mitä tapahtui vaalien jälkeen?</w:t>
      </w:r>
    </w:p>
    <w:p>
      <w:r>
        <w:rPr>
          <w:b/>
        </w:rPr>
        <w:t xml:space="preserve">Tulos</w:t>
      </w:r>
    </w:p>
    <w:p>
      <w:r>
        <w:t xml:space="preserve">Mitä tapahtuu vaalien jälkeen?</w:t>
      </w:r>
    </w:p>
    <w:p>
      <w:r>
        <w:rPr>
          <w:b/>
        </w:rPr>
        <w:t xml:space="preserve">Tulos</w:t>
      </w:r>
    </w:p>
    <w:p>
      <w:r>
        <w:t xml:space="preserve">Mitä tapahtuu sen jälkeen, kun demokraatit tekevät voitavansa?</w:t>
      </w:r>
    </w:p>
    <w:p>
      <w:r>
        <w:rPr>
          <w:b/>
        </w:rPr>
        <w:t xml:space="preserve">Tulos</w:t>
      </w:r>
    </w:p>
    <w:p>
      <w:r>
        <w:t xml:space="preserve">Mitä tapahtuu, ennen kuin demokraatit tekevät voitavansa?</w:t>
      </w:r>
    </w:p>
    <w:p>
      <w:r>
        <w:rPr>
          <w:b/>
        </w:rPr>
        <w:t xml:space="preserve">Tulos</w:t>
      </w:r>
    </w:p>
    <w:p>
      <w:r>
        <w:t xml:space="preserve">Mitä on tapahtunut ennen kuin demokraatit tekevät voitavansa?</w:t>
      </w:r>
    </w:p>
    <w:p>
      <w:r>
        <w:rPr>
          <w:b/>
        </w:rPr>
        <w:t xml:space="preserve">Tulos</w:t>
      </w:r>
    </w:p>
    <w:p>
      <w:r>
        <w:t xml:space="preserve">Mitä tapahtuu sen jälkeen, kun maa siirtyy eteenpäin?</w:t>
      </w:r>
    </w:p>
    <w:p>
      <w:r>
        <w:rPr>
          <w:b/>
        </w:rPr>
        <w:t xml:space="preserve">Tulos</w:t>
      </w:r>
    </w:p>
    <w:p>
      <w:r>
        <w:t xml:space="preserve">Mitä tapahtuu, ennen kuin maa pääsee eteenpäin?</w:t>
      </w:r>
    </w:p>
    <w:p>
      <w:r>
        <w:rPr>
          <w:b/>
        </w:rPr>
        <w:t xml:space="preserve">Esimerkki 6.329</w:t>
      </w:r>
    </w:p>
    <w:p>
      <w:r>
        <w:t xml:space="preserve">Läpikulku: Poliisin mukaan kaikki oppilaat olivat Zhoujia kaupungin keskeisestä peruskoulusta. Loukkaantuneet, joista seitsemän oli kriittisessä tilassa, vietiin läheiseen sairaalaan, ja yhtä lukuun ottamatta kaikki olivat poissa hengenvaarasta, Shuangchengia hallinnoivan Harbinin kaupunginhallituksen mukaan.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tapahtuma ei lopu poliisin antaman lausunnon jälkeen?</w:t>
      </w:r>
    </w:p>
    <w:p>
      <w:r>
        <w:rPr>
          <w:b/>
        </w:rPr>
        <w:t xml:space="preserve">Tulos</w:t>
      </w:r>
    </w:p>
    <w:p>
      <w:r>
        <w:t xml:space="preserve">Mitä tapahtui ennen kuin poliisi antoi lausuntonsa?</w:t>
      </w:r>
    </w:p>
    <w:p>
      <w:r>
        <w:rPr>
          <w:b/>
        </w:rPr>
        <w:t xml:space="preserve">Tulos</w:t>
      </w:r>
    </w:p>
    <w:p>
      <w:r>
        <w:t xml:space="preserve">Mikä tapahtuma päättyi ennen kuin poliisi antoi lausuntonsa?</w:t>
      </w:r>
    </w:p>
    <w:p>
      <w:r>
        <w:rPr>
          <w:b/>
        </w:rPr>
        <w:t xml:space="preserve">Tulos</w:t>
      </w:r>
    </w:p>
    <w:p>
      <w:r>
        <w:t xml:space="preserve">Mikä alkoi sen jälkeen, kun opiskelijat kiidätettiin sairaalaan?</w:t>
      </w:r>
    </w:p>
    <w:p>
      <w:r>
        <w:rPr>
          <w:b/>
        </w:rPr>
        <w:t xml:space="preserve">Tulos</w:t>
      </w:r>
    </w:p>
    <w:p>
      <w:r>
        <w:t xml:space="preserve">Mitä tapahtui ennen kuin oppilaat kiidätettiin sairaalaan?</w:t>
      </w:r>
    </w:p>
    <w:p>
      <w:r>
        <w:rPr>
          <w:b/>
        </w:rPr>
        <w:t xml:space="preserve">Tulos</w:t>
      </w:r>
    </w:p>
    <w:p>
      <w:r>
        <w:t xml:space="preserve">Mikä tapahtuma ei päättynyt sen jälkeen, kun opiskelijat kiidätettiin sairaalaan?</w:t>
      </w:r>
    </w:p>
    <w:p>
      <w:r>
        <w:rPr>
          <w:b/>
        </w:rPr>
        <w:t xml:space="preserve">Tulos</w:t>
      </w:r>
    </w:p>
    <w:p>
      <w:r>
        <w:t xml:space="preserve">Mitä tapahtui sen jälkeen, kun oppilaat olivat poissa vaarasta?</w:t>
      </w:r>
    </w:p>
    <w:p>
      <w:r>
        <w:rPr>
          <w:b/>
        </w:rPr>
        <w:t xml:space="preserve">Tulos</w:t>
      </w:r>
    </w:p>
    <w:p>
      <w:r>
        <w:t xml:space="preserve">Mitä tapahtui, ennen kuin oppilaat olivat turvassa?</w:t>
      </w:r>
    </w:p>
    <w:p>
      <w:r>
        <w:rPr>
          <w:b/>
        </w:rPr>
        <w:t xml:space="preserve">Tulos</w:t>
      </w:r>
    </w:p>
    <w:p>
      <w:r>
        <w:t xml:space="preserve">Mikä tapahtuma alkoi ennen kuin oppilaat olivat peruskoulusta?</w:t>
      </w:r>
    </w:p>
    <w:p>
      <w:r>
        <w:rPr>
          <w:b/>
        </w:rPr>
        <w:t xml:space="preserve">Tulos</w:t>
      </w:r>
    </w:p>
    <w:p>
      <w:r>
        <w:t xml:space="preserve">Mikä tapahtuma tapahtui sen jälkeen, kun oppilaat olivat peruskoulusta?</w:t>
      </w:r>
    </w:p>
    <w:p>
      <w:r>
        <w:rPr>
          <w:b/>
        </w:rPr>
        <w:t xml:space="preserve">Tulos</w:t>
      </w:r>
    </w:p>
    <w:p>
      <w:r>
        <w:t xml:space="preserve">Mikä tapahtuma päättyi sen jälkeen, kun oppilaat olivat peruskoulusta?</w:t>
      </w:r>
    </w:p>
    <w:p>
      <w:r>
        <w:rPr>
          <w:b/>
        </w:rPr>
        <w:t xml:space="preserve">Esimerkki 6.330</w:t>
      </w:r>
    </w:p>
    <w:p>
      <w:r>
        <w:t xml:space="preserve">Läpikulku: Se sai vain 8,5 prosenttia äänistä, mikä oli alle vaaditun 10 prosentin kansallisen kynnyksen. Poliittisten analyytikoiden mukaan Turkesin tilalle puoluejohtajaksi odotettiin hänen poikaansa Tugrulia.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ei tapahtunut parlamenttivaalien jälkeen?</w:t>
      </w:r>
    </w:p>
    <w:p>
      <w:r>
        <w:rPr>
          <w:b/>
        </w:rPr>
        <w:t xml:space="preserve">Tulos</w:t>
      </w:r>
    </w:p>
    <w:p>
      <w:r>
        <w:t xml:space="preserve">Mitä tapahtui parlamenttivaalien jälkeen?</w:t>
      </w:r>
    </w:p>
    <w:p>
      <w:r>
        <w:rPr>
          <w:b/>
        </w:rPr>
        <w:t xml:space="preserve">Tulos</w:t>
      </w:r>
    </w:p>
    <w:p>
      <w:r>
        <w:t xml:space="preserve">Mitä tapahtui ennen parlamenttivaaleja?</w:t>
      </w:r>
    </w:p>
    <w:p>
      <w:r>
        <w:rPr>
          <w:b/>
        </w:rPr>
        <w:t xml:space="preserve">Tulos</w:t>
      </w:r>
    </w:p>
    <w:p>
      <w:r>
        <w:t xml:space="preserve">Mitä mahdollisesti tapahtui karkotuksen jälkeen?</w:t>
      </w:r>
    </w:p>
    <w:p>
      <w:r>
        <w:rPr>
          <w:b/>
        </w:rPr>
        <w:t xml:space="preserve">Tulos</w:t>
      </w:r>
    </w:p>
    <w:p>
      <w:r>
        <w:t xml:space="preserve">Mitä tapahtui ennen laajentamista?</w:t>
      </w:r>
    </w:p>
    <w:p>
      <w:r>
        <w:rPr>
          <w:b/>
        </w:rPr>
        <w:t xml:space="preserve">Tulos</w:t>
      </w:r>
    </w:p>
    <w:p>
      <w:r>
        <w:t xml:space="preserve">Mitä piti tapahtua, ennen kuin äänestys jäi alle 10 prosentin kynnyksen?</w:t>
      </w:r>
    </w:p>
    <w:p>
      <w:r>
        <w:rPr>
          <w:b/>
        </w:rPr>
        <w:t xml:space="preserve">Tulos</w:t>
      </w:r>
    </w:p>
    <w:p>
      <w:r>
        <w:t xml:space="preserve">Mitä tapahtui ennen kuin poliittiset analyytikot puhuivat?</w:t>
      </w:r>
    </w:p>
    <w:p>
      <w:r>
        <w:rPr>
          <w:b/>
        </w:rPr>
        <w:t xml:space="preserve">Tulos</w:t>
      </w:r>
    </w:p>
    <w:p>
      <w:r>
        <w:t xml:space="preserve">Mitä on saattanut tapahtua ennen kuin poliittiset analyytikot puhuivat?</w:t>
      </w:r>
    </w:p>
    <w:p>
      <w:r>
        <w:rPr>
          <w:b/>
        </w:rPr>
        <w:t xml:space="preserve">Tulos</w:t>
      </w:r>
    </w:p>
    <w:p>
      <w:r>
        <w:t xml:space="preserve">Mitä tapahtui poliittisten analyytikkojen puheenvuoron jälkeen?</w:t>
      </w:r>
    </w:p>
    <w:p>
      <w:r>
        <w:rPr>
          <w:b/>
        </w:rPr>
        <w:t xml:space="preserve">Esimerkki 6.331</w:t>
      </w:r>
    </w:p>
    <w:p>
      <w:r>
        <w:t xml:space="preserve">Läpikulku: "Olen kehottanut Cleridesiä tulemaan neuvottelupöytään ja keskustelemaan kahden poliittisesti tasavertaisen yhteisön kumppanuuteen perustuvasta kahdenkeskisestä ja kaksikunnallisesta liittovaltiosta (...) ja he ovat koko ajan juosseet karkuun", Denktash sanoi. "Hän (Clerides) on yrittänyt muuttaa asialistaa tekemällä yksipuolisen hakemuksen EU:lle ja teeskentelemällä, että tämä hakemus on Kyproksen hakemus, vaikka se on vain kyproksenkreikkalaisten hakemus.</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Denktash sanoi?</w:t>
      </w:r>
    </w:p>
    <w:p>
      <w:r>
        <w:rPr>
          <w:b/>
        </w:rPr>
        <w:t xml:space="preserve">Tulos</w:t>
      </w:r>
    </w:p>
    <w:p>
      <w:r>
        <w:t xml:space="preserve">Mitä tapahtui sen jälkeen, kun Denktash sanoi?</w:t>
      </w:r>
    </w:p>
    <w:p>
      <w:r>
        <w:rPr>
          <w:b/>
        </w:rPr>
        <w:t xml:space="preserve">Tulos</w:t>
      </w:r>
    </w:p>
    <w:p>
      <w:r>
        <w:t xml:space="preserve">Mitä tapahtui ennen Denktash sanoi, mutta ei ole lopettanut?</w:t>
      </w:r>
    </w:p>
    <w:p>
      <w:r>
        <w:rPr>
          <w:b/>
        </w:rPr>
        <w:t xml:space="preserve">Tulos</w:t>
      </w:r>
    </w:p>
    <w:p>
      <w:r>
        <w:t xml:space="preserve">Mitä voisi tapahtua sen jälkeen, kun Denktash sanoi?</w:t>
      </w:r>
    </w:p>
    <w:p>
      <w:r>
        <w:rPr>
          <w:b/>
        </w:rPr>
        <w:t xml:space="preserve">Tulos</w:t>
      </w:r>
    </w:p>
    <w:p>
      <w:r>
        <w:t xml:space="preserve">Mitä tapahtui, kun Clerides yritti muuttaa esityslistaa?</w:t>
      </w:r>
    </w:p>
    <w:p>
      <w:r>
        <w:rPr>
          <w:b/>
        </w:rPr>
        <w:t xml:space="preserve">Tulos</w:t>
      </w:r>
    </w:p>
    <w:p>
      <w:r>
        <w:t xml:space="preserve">Mitä tapahtui sen jälkeen, kun Klerides oli yrittänyt muuttaa esityslistaa?</w:t>
      </w:r>
    </w:p>
    <w:p>
      <w:r>
        <w:rPr>
          <w:b/>
        </w:rPr>
        <w:t xml:space="preserve">Tulos</w:t>
      </w:r>
    </w:p>
    <w:p>
      <w:r>
        <w:t xml:space="preserve">Mitä tapahtui ennen kuin Klerides on yrittänyt muuttaa esityslistaa?</w:t>
      </w:r>
    </w:p>
    <w:p>
      <w:r>
        <w:rPr>
          <w:b/>
        </w:rPr>
        <w:t xml:space="preserve">Tulos</w:t>
      </w:r>
    </w:p>
    <w:p>
      <w:r>
        <w:t xml:space="preserve">Mitä tapahtui EU:n hakemuksen aikana?</w:t>
      </w:r>
    </w:p>
    <w:p>
      <w:r>
        <w:rPr>
          <w:b/>
        </w:rPr>
        <w:t xml:space="preserve">Esimerkki 6.332</w:t>
      </w:r>
    </w:p>
    <w:p>
      <w:r>
        <w:t xml:space="preserve">Läpikulku: Sotilaallinen painostus on osoittanut, että he menettävät ihmisiä ja omaisuutta ja saavuttavat vain pieniä voittoja, vaikka iskevätkin israelilaisiin. Tulitauko solmittiin aikana, jolloin Yhdysvallat painosti Olmertia ja palestiinalaisia vähentämään väkivaltaisuuksia ja edistymään vuosikymmeniä kestäneen konfliktin lopettamisessa.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lähde sanoi jotain?</w:t>
      </w:r>
    </w:p>
    <w:p>
      <w:r>
        <w:rPr>
          <w:b/>
        </w:rPr>
        <w:t xml:space="preserve">Tulos</w:t>
      </w:r>
    </w:p>
    <w:p>
      <w:r>
        <w:t xml:space="preserve">Mikä alkoi, mutta ei päättynyt ennen kuin lähde sanoi jotain?</w:t>
      </w:r>
    </w:p>
    <w:p>
      <w:r>
        <w:rPr>
          <w:b/>
        </w:rPr>
        <w:t xml:space="preserve">Tulos</w:t>
      </w:r>
    </w:p>
    <w:p>
      <w:r>
        <w:t xml:space="preserve">Mitä tapahtui ennen konfliktin alkamista?</w:t>
      </w:r>
    </w:p>
    <w:p>
      <w:r>
        <w:rPr>
          <w:b/>
        </w:rPr>
        <w:t xml:space="preserve">Tulos</w:t>
      </w:r>
    </w:p>
    <w:p>
      <w:r>
        <w:t xml:space="preserve">Mitä tapahtui konfliktin alkamisen jälkeen?</w:t>
      </w:r>
    </w:p>
    <w:p>
      <w:r>
        <w:rPr>
          <w:b/>
        </w:rPr>
        <w:t xml:space="preserve">Tulos</w:t>
      </w:r>
    </w:p>
    <w:p>
      <w:r>
        <w:t xml:space="preserve">Mitä Yhdysvaltojen painostuksen jälkeen voisi tapahtua?</w:t>
      </w:r>
    </w:p>
    <w:p>
      <w:r>
        <w:rPr>
          <w:b/>
        </w:rPr>
        <w:t xml:space="preserve">Tulos</w:t>
      </w:r>
    </w:p>
    <w:p>
      <w:r>
        <w:t xml:space="preserve">Mitä tapahtui Yhdysvaltojen painostuksen jälkeen?</w:t>
      </w:r>
    </w:p>
    <w:p>
      <w:r>
        <w:rPr>
          <w:b/>
        </w:rPr>
        <w:t xml:space="preserve">Esimerkki 6.333</w:t>
      </w:r>
    </w:p>
    <w:p>
      <w:r>
        <w:t xml:space="preserve">Läpikulku: Poliisi on joutunut pystyttämään esteitä ja kauhomaan rapuja kaivinkoneilla estääkseen ihmisiä keräämästä erittäin haluttuja simpukoita. Ravut ovat suunnanneet rannoille paetakseen myrkyllistä punavyöryä, joka on mikro-organismien keskittymä, joka heikentää veden happipitoisuutta.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tapahtuma on alkanut sen jälkeen, kun myrkyllinen punavesi alkoi?</w:t>
      </w:r>
    </w:p>
    <w:p>
      <w:r>
        <w:rPr>
          <w:b/>
        </w:rPr>
        <w:t xml:space="preserve">Tulos</w:t>
      </w:r>
    </w:p>
    <w:p>
      <w:r>
        <w:t xml:space="preserve">Mikä tapahtuma päättyi ennen kuin myrkyllinen punavesi alkoi?</w:t>
      </w:r>
    </w:p>
    <w:p>
      <w:r>
        <w:rPr>
          <w:b/>
        </w:rPr>
        <w:t xml:space="preserve">Tulos</w:t>
      </w:r>
    </w:p>
    <w:p>
      <w:r>
        <w:t xml:space="preserve">Mikä tapahtuma ei todennäköisesti tapahdu myrkyllisen punaisen vuoroveden alkamisen jälkeen?</w:t>
      </w:r>
    </w:p>
    <w:p>
      <w:r>
        <w:rPr>
          <w:b/>
        </w:rPr>
        <w:t xml:space="preserve">Tulos</w:t>
      </w:r>
    </w:p>
    <w:p>
      <w:r>
        <w:t xml:space="preserve">Mikä tapahtuma päättyi myrkyllisen punaisen vuoroveden alkamisen jälkeen?</w:t>
      </w:r>
    </w:p>
    <w:p>
      <w:r>
        <w:rPr>
          <w:b/>
        </w:rPr>
        <w:t xml:space="preserve">Esimerkki 6.334</w:t>
      </w:r>
    </w:p>
    <w:p>
      <w:r>
        <w:t xml:space="preserve">Läpikulku: Hirsh sanoi, että hänen ryhmänsä ei nähnyt nälkää näkeviä lapsia "rajoitetun vierailunsa" aikana. Huhtikuun alussa Pohjois-Korea kertoi, että 134 lasta oli kuollut aliravitsemukseen, ja tämä myönsi, että 20 miljoonan asukkaan maan propaganda "työläisten paratiisina" oli vääristynyt.</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ryhmäkäynnin jälkeen?</w:t>
      </w:r>
    </w:p>
    <w:p>
      <w:r>
        <w:rPr>
          <w:b/>
        </w:rPr>
        <w:t xml:space="preserve">Tulos</w:t>
      </w:r>
    </w:p>
    <w:p>
      <w:r>
        <w:t xml:space="preserve">Mitä tapahtui ennen ryhmäkäyntiä?</w:t>
      </w:r>
    </w:p>
    <w:p>
      <w:r>
        <w:rPr>
          <w:b/>
        </w:rPr>
        <w:t xml:space="preserve">Tulos</w:t>
      </w:r>
    </w:p>
    <w:p>
      <w:r>
        <w:t xml:space="preserve">Mitä tapahtui lasten kuoleman jälkeen?</w:t>
      </w:r>
    </w:p>
    <w:p>
      <w:r>
        <w:rPr>
          <w:b/>
        </w:rPr>
        <w:t xml:space="preserve">Tulos</w:t>
      </w:r>
    </w:p>
    <w:p>
      <w:r>
        <w:t xml:space="preserve">Mikä alkoi ennen lasten kuolemaa?</w:t>
      </w:r>
    </w:p>
    <w:p>
      <w:r>
        <w:rPr>
          <w:b/>
        </w:rPr>
        <w:t xml:space="preserve">Tulos</w:t>
      </w:r>
    </w:p>
    <w:p>
      <w:r>
        <w:t xml:space="preserve">Mitä Hirsh sanoi, ettei ryhmävierailun aikana tapahtunut?</w:t>
      </w:r>
    </w:p>
    <w:p>
      <w:r>
        <w:rPr>
          <w:b/>
        </w:rPr>
        <w:t xml:space="preserve">Tulos</w:t>
      </w:r>
    </w:p>
    <w:p>
      <w:r>
        <w:t xml:space="preserve">Mitä tapahtui ennen sisäänpääsyä?</w:t>
      </w:r>
    </w:p>
    <w:p>
      <w:r>
        <w:rPr>
          <w:b/>
        </w:rPr>
        <w:t xml:space="preserve">Tulos</w:t>
      </w:r>
    </w:p>
    <w:p>
      <w:r>
        <w:t xml:space="preserve">Mitä tapahtui sisäänoton aikana?</w:t>
      </w:r>
    </w:p>
    <w:p>
      <w:r>
        <w:rPr>
          <w:b/>
        </w:rPr>
        <w:t xml:space="preserve">Tulos</w:t>
      </w:r>
    </w:p>
    <w:p>
      <w:r>
        <w:t xml:space="preserve">Mitä tapahtui sisäänpääsyn jälkeen?</w:t>
      </w:r>
    </w:p>
    <w:p>
      <w:r>
        <w:rPr>
          <w:b/>
        </w:rPr>
        <w:t xml:space="preserve">Esimerkki 6.335</w:t>
      </w:r>
    </w:p>
    <w:p>
      <w:r>
        <w:t xml:space="preserve">Läpikulku: Emme edistä ihmisoikeuksien toteutumista maailmassa rikkomalla oman perustuslakimme mukaisia ihmisoikeuksia. Vastustajat kuitenkin sanoivat, että koulu saattaa olla terrori-iskujen kohde, valittivat sen verovapaudesta ja ihmettelivät, miksi saudien ei ole pakko sallia kristittyjen jumalanpalveluksia maassaan.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vastustajat tekivät, kun saudien ei ole pakko sallia kristittyjen palvoa maassaan?</w:t>
      </w:r>
    </w:p>
    <w:p>
      <w:r>
        <w:rPr>
          <w:b/>
        </w:rPr>
        <w:t xml:space="preserve">Tulos</w:t>
      </w:r>
    </w:p>
    <w:p>
      <w:r>
        <w:t xml:space="preserve">Mitä vastustajat tekevät sen jälkeen, kun saudien ei ole pakko sallia kristittyjen palvoa maassaan?</w:t>
      </w:r>
    </w:p>
    <w:p>
      <w:r>
        <w:rPr>
          <w:b/>
        </w:rPr>
        <w:t xml:space="preserve">Tulos</w:t>
      </w:r>
    </w:p>
    <w:p>
      <w:r>
        <w:t xml:space="preserve">Mitä emme tee sen jälkeen, kun vastustajat sanoivat, että koulu voisi olla terrori-iskujen kohde?</w:t>
      </w:r>
    </w:p>
    <w:p>
      <w:r>
        <w:rPr>
          <w:b/>
        </w:rPr>
        <w:t xml:space="preserve">Tulos</w:t>
      </w:r>
    </w:p>
    <w:p>
      <w:r>
        <w:t xml:space="preserve">Mitä teemme sen jälkeen, kun vastustajat sanoivat, että koulu saattaa olla terrori-iskujen kohde?</w:t>
      </w:r>
    </w:p>
    <w:p>
      <w:r>
        <w:rPr>
          <w:b/>
        </w:rPr>
        <w:t xml:space="preserve">Tulos</w:t>
      </w:r>
    </w:p>
    <w:p>
      <w:r>
        <w:t xml:space="preserve">Mitä koululle voisi tapahtua tulevaisuudessa vastustajien mukaan?</w:t>
      </w:r>
    </w:p>
    <w:p>
      <w:r>
        <w:rPr>
          <w:b/>
        </w:rPr>
        <w:t xml:space="preserve">Esimerkki 6.336</w:t>
      </w:r>
    </w:p>
    <w:p>
      <w:r>
        <w:t xml:space="preserve">Läpikulku: U.S. Trust loi myös nelihenkisen puheenjohtajan viran, joka tuli voimaan 1. helmikuuta. Siihen kuuluvat Schwarz ja Maurer.</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tulevaisuudessa, nyt kun U.S. Trust on perustanut nelihenkisen puheenjohtajan viran?</w:t>
      </w:r>
    </w:p>
    <w:p>
      <w:r>
        <w:rPr>
          <w:b/>
        </w:rPr>
        <w:t xml:space="preserve">Tulos</w:t>
      </w:r>
    </w:p>
    <w:p>
      <w:r>
        <w:t xml:space="preserve">Mitä tapahtui ennen kuin Schwarz ja Maurer ilmoitettiin otetuksi mukaan?</w:t>
      </w:r>
    </w:p>
    <w:p>
      <w:r>
        <w:rPr>
          <w:b/>
        </w:rPr>
        <w:t xml:space="preserve">Tulos</w:t>
      </w:r>
    </w:p>
    <w:p>
      <w:r>
        <w:t xml:space="preserve">Mitä tapahtui ennen kuin U.S. Trust on luonut nelihenkisen puheenjohtajan viran?</w:t>
      </w:r>
    </w:p>
    <w:p>
      <w:r>
        <w:rPr>
          <w:b/>
        </w:rPr>
        <w:t xml:space="preserve">Tulos</w:t>
      </w:r>
    </w:p>
    <w:p>
      <w:r>
        <w:t xml:space="preserve">Mitä tapahtui sen jälkeen, kun Schwarzin ja Maurerin ilmoitettiin olevan mukana?</w:t>
      </w:r>
    </w:p>
    <w:p>
      <w:r>
        <w:rPr>
          <w:b/>
        </w:rPr>
        <w:t xml:space="preserve">Esimerkki 6.337</w:t>
      </w:r>
    </w:p>
    <w:p>
      <w:r>
        <w:t xml:space="preserve">Läpikulku: Zamily itse selvisi murhayrityksestä maanantaina, kun asemiehet hyökkäsivät hänen saattueeseensa Bab al-Mu'adhamin alueella ja tappoivat kaksi hänen henkivartijaansa. Päivää aiemmin toinen ministeriön sijainen Ammar Assafar siepattiin, kun poliisin univormuihin pukeutuneet asemiehet tunkeutuivat hänen kotiinsa Bagdadin pohjoisessa Adhamiyahin kaupunginosassa.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Zamily selvisi hengissä?</w:t>
      </w:r>
    </w:p>
    <w:p>
      <w:r>
        <w:rPr>
          <w:b/>
        </w:rPr>
        <w:t xml:space="preserve">Tulos</w:t>
      </w:r>
    </w:p>
    <w:p>
      <w:r>
        <w:t xml:space="preserve">Mitä tapahtui sen jälkeen, kun Zamily selvisi hengissä?</w:t>
      </w:r>
    </w:p>
    <w:p>
      <w:r>
        <w:rPr>
          <w:b/>
        </w:rPr>
        <w:t xml:space="preserve">Tulos</w:t>
      </w:r>
    </w:p>
    <w:p>
      <w:r>
        <w:t xml:space="preserve">Mitä tapahtui, kun Zamily selvisi hengissä?</w:t>
      </w:r>
    </w:p>
    <w:p>
      <w:r>
        <w:rPr>
          <w:b/>
        </w:rPr>
        <w:t xml:space="preserve">Tulos</w:t>
      </w:r>
    </w:p>
    <w:p>
      <w:r>
        <w:t xml:space="preserve">Mitä tapahtui ennen salamurhayritystä?</w:t>
      </w:r>
    </w:p>
    <w:p>
      <w:r>
        <w:rPr>
          <w:b/>
        </w:rPr>
        <w:t xml:space="preserve">Tulos</w:t>
      </w:r>
    </w:p>
    <w:p>
      <w:r>
        <w:t xml:space="preserve">Mitä tapahtui salamurhayrityksen aikana?</w:t>
      </w:r>
    </w:p>
    <w:p>
      <w:r>
        <w:rPr>
          <w:b/>
        </w:rPr>
        <w:t xml:space="preserve">Tulos</w:t>
      </w:r>
    </w:p>
    <w:p>
      <w:r>
        <w:t xml:space="preserve">Mitä tapahtui salamurhayrityksen jälkeen?</w:t>
      </w:r>
    </w:p>
    <w:p>
      <w:r>
        <w:rPr>
          <w:b/>
        </w:rPr>
        <w:t xml:space="preserve">Tulos</w:t>
      </w:r>
    </w:p>
    <w:p>
      <w:r>
        <w:t xml:space="preserve">Mitä tapahtui ennen maanantaita?</w:t>
      </w:r>
    </w:p>
    <w:p>
      <w:r>
        <w:rPr>
          <w:b/>
        </w:rPr>
        <w:t xml:space="preserve">Tulos</w:t>
      </w:r>
    </w:p>
    <w:p>
      <w:r>
        <w:t xml:space="preserve">Mitä maanantaina tapahtui?</w:t>
      </w:r>
    </w:p>
    <w:p>
      <w:r>
        <w:rPr>
          <w:b/>
        </w:rPr>
        <w:t xml:space="preserve">Tulos</w:t>
      </w:r>
    </w:p>
    <w:p>
      <w:r>
        <w:t xml:space="preserve">Mitä tapahtui maanantain jälkeen?</w:t>
      </w:r>
    </w:p>
    <w:p>
      <w:r>
        <w:rPr>
          <w:b/>
        </w:rPr>
        <w:t xml:space="preserve">Tulos</w:t>
      </w:r>
    </w:p>
    <w:p>
      <w:r>
        <w:t xml:space="preserve">Mitä tapahtui ennen kuin asemiehet hyökkäsivät?</w:t>
      </w:r>
    </w:p>
    <w:p>
      <w:r>
        <w:rPr>
          <w:b/>
        </w:rPr>
        <w:t xml:space="preserve">Tulos</w:t>
      </w:r>
    </w:p>
    <w:p>
      <w:r>
        <w:t xml:space="preserve">Mitä tapahtui, kun asemiehet hyökkäsivät?</w:t>
      </w:r>
    </w:p>
    <w:p>
      <w:r>
        <w:rPr>
          <w:b/>
        </w:rPr>
        <w:t xml:space="preserve">Tulos</w:t>
      </w:r>
    </w:p>
    <w:p>
      <w:r>
        <w:t xml:space="preserve">Mitä tapahtui asemiesten hyökkäyksen jälkeen?</w:t>
      </w:r>
    </w:p>
    <w:p>
      <w:r>
        <w:rPr>
          <w:b/>
        </w:rPr>
        <w:t xml:space="preserve">Tulos</w:t>
      </w:r>
    </w:p>
    <w:p>
      <w:r>
        <w:t xml:space="preserve">Mikä alkoi ennen kahden henkivartijan tappamista?</w:t>
      </w:r>
    </w:p>
    <w:p>
      <w:r>
        <w:rPr>
          <w:b/>
        </w:rPr>
        <w:t xml:space="preserve">Tulos</w:t>
      </w:r>
    </w:p>
    <w:p>
      <w:r>
        <w:t xml:space="preserve">Mikä päättyi ennen kahden henkivartijan tappamista?</w:t>
      </w:r>
    </w:p>
    <w:p>
      <w:r>
        <w:rPr>
          <w:b/>
        </w:rPr>
        <w:t xml:space="preserve">Tulos</w:t>
      </w:r>
    </w:p>
    <w:p>
      <w:r>
        <w:t xml:space="preserve">Mitä tapahtui kahden henkivartijan tappamisen jälkeen?</w:t>
      </w:r>
    </w:p>
    <w:p>
      <w:r>
        <w:rPr>
          <w:b/>
        </w:rPr>
        <w:t xml:space="preserve">Tulos</w:t>
      </w:r>
    </w:p>
    <w:p>
      <w:r>
        <w:t xml:space="preserve">Mitä tapahtui ennen salamurhayritystä edeltävää päivää?</w:t>
      </w:r>
    </w:p>
    <w:p>
      <w:r>
        <w:rPr>
          <w:b/>
        </w:rPr>
        <w:t xml:space="preserve">Tulos</w:t>
      </w:r>
    </w:p>
    <w:p>
      <w:r>
        <w:t xml:space="preserve">Mitä tapahtui salamurhayritystä edeltävänä päivänä?</w:t>
      </w:r>
    </w:p>
    <w:p>
      <w:r>
        <w:rPr>
          <w:b/>
        </w:rPr>
        <w:t xml:space="preserve">Tulos</w:t>
      </w:r>
    </w:p>
    <w:p>
      <w:r>
        <w:t xml:space="preserve">Mitä tapahtui salamurhayritystä edeltävän päivän jälkeen?</w:t>
      </w:r>
    </w:p>
    <w:p>
      <w:r>
        <w:rPr>
          <w:b/>
        </w:rPr>
        <w:t xml:space="preserve">Tulos</w:t>
      </w:r>
    </w:p>
    <w:p>
      <w:r>
        <w:t xml:space="preserve">Mitä tapahtui ennen apulaissheriffin sieppausta?</w:t>
      </w:r>
    </w:p>
    <w:p>
      <w:r>
        <w:rPr>
          <w:b/>
        </w:rPr>
        <w:t xml:space="preserve">Tulos</w:t>
      </w:r>
    </w:p>
    <w:p>
      <w:r>
        <w:t xml:space="preserve">Mikä alkoi ennen apulaissheriffin sieppausta?</w:t>
      </w:r>
    </w:p>
    <w:p>
      <w:r>
        <w:rPr>
          <w:b/>
        </w:rPr>
        <w:t xml:space="preserve">Tulos</w:t>
      </w:r>
    </w:p>
    <w:p>
      <w:r>
        <w:t xml:space="preserve">Mitä tapahtui apulaissheriffin sieppauksen jälkeen?</w:t>
      </w:r>
    </w:p>
    <w:p>
      <w:r>
        <w:rPr>
          <w:b/>
        </w:rPr>
        <w:t xml:space="preserve">Tulos</w:t>
      </w:r>
    </w:p>
    <w:p>
      <w:r>
        <w:t xml:space="preserve">Mitä tapahtui apulaissheriffin sieppauksen jälkeen?</w:t>
      </w:r>
    </w:p>
    <w:p>
      <w:r>
        <w:rPr>
          <w:b/>
        </w:rPr>
        <w:t xml:space="preserve">Tulos</w:t>
      </w:r>
    </w:p>
    <w:p>
      <w:r>
        <w:t xml:space="preserve">Mikä alkoi ennen kuin asemiehet pukeutuivat poliisin univormuihin?</w:t>
      </w:r>
    </w:p>
    <w:p>
      <w:r>
        <w:rPr>
          <w:b/>
        </w:rPr>
        <w:t xml:space="preserve">Tulos</w:t>
      </w:r>
    </w:p>
    <w:p>
      <w:r>
        <w:t xml:space="preserve">Mikä alkoi, kun asemiehet olivat pukeutuneet poliisin univormuihin?</w:t>
      </w:r>
    </w:p>
    <w:p>
      <w:r>
        <w:rPr>
          <w:b/>
        </w:rPr>
        <w:t xml:space="preserve">Esimerkki 6.338</w:t>
      </w:r>
    </w:p>
    <w:p>
      <w:r>
        <w:t xml:space="preserve">Läpikulku: "Mutta tätä korostettiin hyvin, hyvin voimakkaasti - missään ei korostettu voimakkaammin kuin sunniarabien taholta - että niitä (Yhdysvaltain joukkoja) ei pitäisi vetää pois ennen kuin on olemassa kyvykkäitä irakilaisia joukkoja, jotka voivat siirtyä paikalle ja huolehtia turvallisuustilanteesta." Jeffrey sanoi, että vaikka jotkut irakilaiset, kuten shiialaisen papin Moqtada Sadrin johtama ryhmä, vaativat aikataulua Yhdysvaltojen vetäytymiselle, "monet muut ryhmät torjuvat sen".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voi tapahtua, kun Jeffery sanoi?</w:t>
      </w:r>
    </w:p>
    <w:p>
      <w:r>
        <w:rPr>
          <w:b/>
        </w:rPr>
        <w:t xml:space="preserve">Tulos</w:t>
      </w:r>
    </w:p>
    <w:p>
      <w:r>
        <w:t xml:space="preserve">Mitä tapahtui sen jälkeen, kun Jeffery sanoi?</w:t>
      </w:r>
    </w:p>
    <w:p>
      <w:r>
        <w:rPr>
          <w:b/>
        </w:rPr>
        <w:t xml:space="preserve">Tulos</w:t>
      </w:r>
    </w:p>
    <w:p>
      <w:r>
        <w:t xml:space="preserve">Mitä tapahtui ennen kuin Jeffery sanoi?</w:t>
      </w:r>
    </w:p>
    <w:p>
      <w:r>
        <w:rPr>
          <w:b/>
        </w:rPr>
        <w:t xml:space="preserve">Tulos</w:t>
      </w:r>
    </w:p>
    <w:p>
      <w:r>
        <w:t xml:space="preserve">Mitä tapahtui ennen kuin Jeffery sanoi ja vielä jatkuu?</w:t>
      </w:r>
    </w:p>
    <w:p>
      <w:r>
        <w:rPr>
          <w:b/>
        </w:rPr>
        <w:t xml:space="preserve">Tulos</w:t>
      </w:r>
    </w:p>
    <w:p>
      <w:r>
        <w:t xml:space="preserve">Mitä voi tapahtua ennen Yhdysvaltojen vetäytymistä?</w:t>
      </w:r>
    </w:p>
    <w:p>
      <w:r>
        <w:rPr>
          <w:b/>
        </w:rPr>
        <w:t xml:space="preserve">Esimerkki 6.339</w:t>
      </w:r>
    </w:p>
    <w:p>
      <w:r>
        <w:t xml:space="preserve">Läpikulku: Jos suuret ulosvirtaukset jatkuvat, rahastonhoitajiin kohdistuu yhä enemmän paineita myydä osa roskapapereistaan maksaakseen lähteville sijoittajille tulevina viikkoina. Tällainen myynti voi heikentää korkeatuottoisten roskalainojen hintoja, jotka ovat jo heikentyneet yritysten luotto-ongelmien vuoksi.</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voi tapahtua, kun suuret ulosvirtaukset jatkuvat?</w:t>
      </w:r>
    </w:p>
    <w:p>
      <w:r>
        <w:rPr>
          <w:b/>
        </w:rPr>
        <w:t xml:space="preserve">Tulos</w:t>
      </w:r>
    </w:p>
    <w:p>
      <w:r>
        <w:t xml:space="preserve">Mikä alkoi ennen kuin suuret ulosvirtaukset alkoivat?</w:t>
      </w:r>
    </w:p>
    <w:p>
      <w:r>
        <w:rPr>
          <w:b/>
        </w:rPr>
        <w:t xml:space="preserve">Tulos</w:t>
      </w:r>
    </w:p>
    <w:p>
      <w:r>
        <w:t xml:space="preserve">Mitä voisi tapahtua ennen hintojen laskua?</w:t>
      </w:r>
    </w:p>
    <w:p>
      <w:r>
        <w:rPr>
          <w:b/>
        </w:rPr>
        <w:t xml:space="preserve">Tulos</w:t>
      </w:r>
    </w:p>
    <w:p>
      <w:r>
        <w:t xml:space="preserve">Mitä on tapahtunut ennen hintojen laskua?</w:t>
      </w:r>
    </w:p>
    <w:p>
      <w:r>
        <w:rPr>
          <w:b/>
        </w:rPr>
        <w:t xml:space="preserve">Tulos</w:t>
      </w:r>
    </w:p>
    <w:p>
      <w:r>
        <w:t xml:space="preserve">Mitä tapahtui yritysten luotto-ongelmien jälkeen?</w:t>
      </w:r>
    </w:p>
    <w:p>
      <w:r>
        <w:rPr>
          <w:b/>
        </w:rPr>
        <w:t xml:space="preserve">Tulos</w:t>
      </w:r>
    </w:p>
    <w:p>
      <w:r>
        <w:t xml:space="preserve">Mitä voi tapahtua yritysten luotto-ongelmien jälkeen?</w:t>
      </w:r>
    </w:p>
    <w:p>
      <w:r>
        <w:rPr>
          <w:b/>
        </w:rPr>
        <w:t xml:space="preserve">Esimerkki 6.340</w:t>
      </w:r>
    </w:p>
    <w:p>
      <w:r>
        <w:t xml:space="preserve">Läpikulku: Carterin esittämiä tietoja ei kannateta museossa eikä tiedeyhteisössä yleensä, vaikka hän tekee kierroksensa aivan kuten mikä tahansa kouluryhmä, joka kulkee läpi. "Toivotamme kaikki tervetulleiksi museoon, ja olen iloinen nähdessäni, että lapset tutustuvat tieteen maailmaan", museon pääkuraattori Kirk Johnson sanoi.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kierroksia?</w:t>
      </w:r>
    </w:p>
    <w:p>
      <w:r>
        <w:rPr>
          <w:b/>
        </w:rPr>
        <w:t xml:space="preserve">Tulos</w:t>
      </w:r>
    </w:p>
    <w:p>
      <w:r>
        <w:t xml:space="preserve">Mitä tapahtuu kierrosten jälkeen?</w:t>
      </w:r>
    </w:p>
    <w:p>
      <w:r>
        <w:rPr>
          <w:b/>
        </w:rPr>
        <w:t xml:space="preserve">Tulos</w:t>
      </w:r>
    </w:p>
    <w:p>
      <w:r>
        <w:t xml:space="preserve">Mitä tapahtuu sen jälkeen, kun joku on toivotettu tervetulleeksi?</w:t>
      </w:r>
    </w:p>
    <w:p>
      <w:r>
        <w:rPr>
          <w:b/>
        </w:rPr>
        <w:t xml:space="preserve">Tulos</w:t>
      </w:r>
    </w:p>
    <w:p>
      <w:r>
        <w:t xml:space="preserve">Mitä tapahtuu sen jälkeen, kun Carter on saanut tietoa?</w:t>
      </w:r>
    </w:p>
    <w:p>
      <w:r>
        <w:rPr>
          <w:b/>
        </w:rPr>
        <w:t xml:space="preserve">Tulos</w:t>
      </w:r>
    </w:p>
    <w:p>
      <w:r>
        <w:t xml:space="preserve">Mitä tapahtui ennen kuin joku toivotetaan tervetulleeksi?</w:t>
      </w:r>
    </w:p>
    <w:p>
      <w:r>
        <w:rPr>
          <w:b/>
        </w:rPr>
        <w:t xml:space="preserve">Tulos</w:t>
      </w:r>
    </w:p>
    <w:p>
      <w:r>
        <w:t xml:space="preserve">Mitä ei tapahtunut sen jälkeen, kun Carter esitti tietoja?</w:t>
      </w:r>
    </w:p>
    <w:p>
      <w:r>
        <w:rPr>
          <w:b/>
        </w:rPr>
        <w:t xml:space="preserve">Esimerkki 6.341</w:t>
      </w:r>
    </w:p>
    <w:p>
      <w:r>
        <w:t xml:space="preserve">Läpikulku: Kalashnikov-kivääriä ja sen johdannaisia ovat käyttäneet 55 maan poliisit ja armeijat sekä joukko sissejä, terroristeja ja tavallisia roistoja ympäri maailmaa. Kivääriä on valmistettu 75 miljoonaa kappaletta sen jälkeen, kun se otettiin tuotantoon helmikuussa 1947, mikä tekee siitä historian laajimmin levinneen aseen.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sen jälkeen tapahtui?</w:t>
      </w:r>
    </w:p>
    <w:p>
      <w:r>
        <w:rPr>
          <w:b/>
        </w:rPr>
        <w:t xml:space="preserve">Tulos</w:t>
      </w:r>
    </w:p>
    <w:p>
      <w:r>
        <w:t xml:space="preserve">Mitä tapahtui, kun se tuli sisään?</w:t>
      </w:r>
    </w:p>
    <w:p>
      <w:r>
        <w:rPr>
          <w:b/>
        </w:rPr>
        <w:t xml:space="preserve">Tulos</w:t>
      </w:r>
    </w:p>
    <w:p>
      <w:r>
        <w:t xml:space="preserve">Mitä tapahtui ennen kuin jotain käytettiin?</w:t>
      </w:r>
    </w:p>
    <w:p>
      <w:r>
        <w:rPr>
          <w:b/>
        </w:rPr>
        <w:t xml:space="preserve">Tulos</w:t>
      </w:r>
    </w:p>
    <w:p>
      <w:r>
        <w:t xml:space="preserve">Mikä alkoi ennen kuin jotain käytettiin?</w:t>
      </w:r>
    </w:p>
    <w:p>
      <w:r>
        <w:rPr>
          <w:b/>
        </w:rPr>
        <w:t xml:space="preserve">Esimerkki 6.342</w:t>
      </w:r>
    </w:p>
    <w:p>
      <w:r>
        <w:t xml:space="preserve">Läpikulku: "Pahoittelemme aiheutunutta vaivaa", luki Alfa Romeon jälleenmyyjää suojaaviin metallisiin sykloniluukkuihin kiinnitetyssä lapussa. Jalokivikauppiaat ja taidegalleriat poistivat huomiota herättävät näytteensä, ja jotkin pankit sulkivat käteisautomaatit tiistaiksi suunnitellun mielenosoitusmarssin reitin varrella.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marssin aikana voi tapahtua?</w:t>
      </w:r>
    </w:p>
    <w:p>
      <w:r>
        <w:rPr>
          <w:b/>
        </w:rPr>
        <w:t xml:space="preserve">Tulos</w:t>
      </w:r>
    </w:p>
    <w:p>
      <w:r>
        <w:t xml:space="preserve">Mitä on tapahtunut ennen marssia?</w:t>
      </w:r>
    </w:p>
    <w:p>
      <w:r>
        <w:rPr>
          <w:b/>
        </w:rPr>
        <w:t xml:space="preserve">Tulos</w:t>
      </w:r>
    </w:p>
    <w:p>
      <w:r>
        <w:t xml:space="preserve">Mitä tapahtui ennen kuin pankit sulkivat koneensa?</w:t>
      </w:r>
    </w:p>
    <w:p>
      <w:r>
        <w:rPr>
          <w:b/>
        </w:rPr>
        <w:t xml:space="preserve">Tulos</w:t>
      </w:r>
    </w:p>
    <w:p>
      <w:r>
        <w:t xml:space="preserve">Mitä suunnittelun jälkeen on varmasti tapahtunut?</w:t>
      </w:r>
    </w:p>
    <w:p>
      <w:r>
        <w:rPr>
          <w:b/>
        </w:rPr>
        <w:t xml:space="preserve">Tulos</w:t>
      </w:r>
    </w:p>
    <w:p>
      <w:r>
        <w:t xml:space="preserve">Mitä ei ehkä tapahdu suunnittelun jälkeen?</w:t>
      </w:r>
    </w:p>
    <w:p>
      <w:r>
        <w:rPr>
          <w:b/>
        </w:rPr>
        <w:t xml:space="preserve">Tulos</w:t>
      </w:r>
    </w:p>
    <w:p>
      <w:r>
        <w:t xml:space="preserve">Mitä tapahtui ennen tiistaita?</w:t>
      </w:r>
    </w:p>
    <w:p>
      <w:r>
        <w:rPr>
          <w:b/>
        </w:rPr>
        <w:t xml:space="preserve">Tulos</w:t>
      </w:r>
    </w:p>
    <w:p>
      <w:r>
        <w:t xml:space="preserve">Mitä tapahtuu mahdollisten häiriöiden aikana?</w:t>
      </w:r>
    </w:p>
    <w:p>
      <w:r>
        <w:rPr>
          <w:b/>
        </w:rPr>
        <w:t xml:space="preserve">Tulos</w:t>
      </w:r>
    </w:p>
    <w:p>
      <w:r>
        <w:t xml:space="preserve">Mitä tapahtuu tiistain jälkeen?</w:t>
      </w:r>
    </w:p>
    <w:p>
      <w:r>
        <w:rPr>
          <w:b/>
        </w:rPr>
        <w:t xml:space="preserve">Tulos</w:t>
      </w:r>
    </w:p>
    <w:p>
      <w:r>
        <w:t xml:space="preserve">Mitä tapahtui, kun taidegalleriat poistivat näytteitään?</w:t>
      </w:r>
    </w:p>
    <w:p>
      <w:r>
        <w:rPr>
          <w:b/>
        </w:rPr>
        <w:t xml:space="preserve">Esimerkki 6.343</w:t>
      </w:r>
    </w:p>
    <w:p>
      <w:r>
        <w:t xml:space="preserve">Läpikulku: IMF:n pääjohtaja Michel Camdessus sanoi täällä keskiviikkona, että IMF aikoo jatkaa rahoitustuen antamista Venäjälle huolimatta pettymyksestä maan taloudelliseen suorituskykyyn vuonna 1996. Venäjän taloudellinen tukeminen "on olemassaolomme syy - meidän on tehtävä se, ja se tehdään", Camdessus sanoi täällä MGIMO:n (valtion kansainvälisten suhteiden instituutti) opiskelijoille.</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Kansainvälinen valuuttarahasto todennäköisesti tekee Venäjän vuoden 1996 talouskehityksen jälkeen?</w:t>
      </w:r>
    </w:p>
    <w:p>
      <w:r>
        <w:rPr>
          <w:b/>
        </w:rPr>
        <w:t xml:space="preserve">Tulos</w:t>
      </w:r>
    </w:p>
    <w:p>
      <w:r>
        <w:t xml:space="preserve">Mitä IMF todennäköisesti teki jo ennen Venäjän taloudellista suorituskykyä vuonna 1996?</w:t>
      </w:r>
    </w:p>
    <w:p>
      <w:r>
        <w:rPr>
          <w:b/>
        </w:rPr>
        <w:t xml:space="preserve">Tulos</w:t>
      </w:r>
    </w:p>
    <w:p>
      <w:r>
        <w:t xml:space="preserve">Mikä tapahtuma sattui sinä aikana, kun IMF tuki Venäjää taloudellisesti?</w:t>
      </w:r>
    </w:p>
    <w:p>
      <w:r>
        <w:rPr>
          <w:b/>
        </w:rPr>
        <w:t xml:space="preserve">Tulos</w:t>
      </w:r>
    </w:p>
    <w:p>
      <w:r>
        <w:t xml:space="preserve">Mikä tapahtuma päättyi sen jälkeen, kun IMF tuki Venäjää taloudellisesti?</w:t>
      </w:r>
    </w:p>
    <w:p>
      <w:r>
        <w:rPr>
          <w:b/>
        </w:rPr>
        <w:t xml:space="preserve">Tulos</w:t>
      </w:r>
    </w:p>
    <w:p>
      <w:r>
        <w:t xml:space="preserve">Mikä tapahtuma päättyi ennen sitä aikaa, kun IMF tuki Venäjää taloudellisesti?</w:t>
      </w:r>
    </w:p>
    <w:p>
      <w:r>
        <w:rPr>
          <w:b/>
        </w:rPr>
        <w:t xml:space="preserve">Tulos</w:t>
      </w:r>
    </w:p>
    <w:p>
      <w:r>
        <w:t xml:space="preserve">Mitä IMF todennäköisesti tekee Venäjän kanssa tulevaisuudessa?</w:t>
      </w:r>
    </w:p>
    <w:p>
      <w:r>
        <w:rPr>
          <w:b/>
        </w:rPr>
        <w:t xml:space="preserve">Tulos</w:t>
      </w:r>
    </w:p>
    <w:p>
      <w:r>
        <w:t xml:space="preserve">Mitä IMF on yleensä tehnyt Venäjän kanssa aiemmin?</w:t>
      </w:r>
    </w:p>
    <w:p>
      <w:r>
        <w:rPr>
          <w:b/>
        </w:rPr>
        <w:t xml:space="preserve">Tulos</w:t>
      </w:r>
    </w:p>
    <w:p>
      <w:r>
        <w:t xml:space="preserve">Mitä Venäjälle tapahtui sinä aikana, kun IMF tuki sitä?</w:t>
      </w:r>
    </w:p>
    <w:p>
      <w:r>
        <w:rPr>
          <w:b/>
        </w:rPr>
        <w:t xml:space="preserve">Tulos</w:t>
      </w:r>
    </w:p>
    <w:p>
      <w:r>
        <w:t xml:space="preserve">Mitä luultavasti tapahtuu sen jälkeen, kun Camdessus on kertonut opiskelijoille IMF:n toiminnan tarkoituksesta?</w:t>
      </w:r>
    </w:p>
    <w:p>
      <w:r>
        <w:rPr>
          <w:b/>
        </w:rPr>
        <w:t xml:space="preserve">Esimerkki 6.344</w:t>
      </w:r>
    </w:p>
    <w:p>
      <w:r>
        <w:t xml:space="preserve">Läpikulku: Kyle Technology Corp. ilmoitti, että seattlelainen sijoittaja on allekirjoittanut aiesopimuksen yhtiön ostamisesta noin 3,1 miljoonalla dollarilla eli 1,20 dollarilla osakkeelta. Sijoittaja, Donald A. Wright, aikoo johtaa yhtiötä, sanoi Kylen edustaja.</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ennen kuin Kyle Technology puhui?</w:t>
      </w:r>
    </w:p>
    <w:p>
      <w:r>
        <w:rPr>
          <w:b/>
        </w:rPr>
        <w:t xml:space="preserve">Tulos</w:t>
      </w:r>
    </w:p>
    <w:p>
      <w:r>
        <w:t xml:space="preserve">Mitä tapahtui Kyle Technologyn puheenvuoron jälkeen?</w:t>
      </w:r>
    </w:p>
    <w:p>
      <w:r>
        <w:rPr>
          <w:b/>
        </w:rPr>
        <w:t xml:space="preserve">Tulos</w:t>
      </w:r>
    </w:p>
    <w:p>
      <w:r>
        <w:t xml:space="preserve">Mitä tapahtuu sen jälkeen, kun Kyle Technology on puhunut?</w:t>
      </w:r>
    </w:p>
    <w:p>
      <w:r>
        <w:rPr>
          <w:b/>
        </w:rPr>
        <w:t xml:space="preserve">Tulos</w:t>
      </w:r>
    </w:p>
    <w:p>
      <w:r>
        <w:t xml:space="preserve">Mitä voisi tapahtua Kyle Technologyn puheenvuoron jälkeen?</w:t>
      </w:r>
    </w:p>
    <w:p>
      <w:r>
        <w:rPr>
          <w:b/>
        </w:rPr>
        <w:t xml:space="preserve">Tulos</w:t>
      </w:r>
    </w:p>
    <w:p>
      <w:r>
        <w:t xml:space="preserve">Mitä tapahtui ennen kirjeen allekirjoittamista?</w:t>
      </w:r>
    </w:p>
    <w:p>
      <w:r>
        <w:rPr>
          <w:b/>
        </w:rPr>
        <w:t xml:space="preserve">Tulos</w:t>
      </w:r>
    </w:p>
    <w:p>
      <w:r>
        <w:t xml:space="preserve">Mitä tapahtui kirjeen allekirjoittamisen jälkeen?</w:t>
      </w:r>
    </w:p>
    <w:p>
      <w:r>
        <w:rPr>
          <w:b/>
        </w:rPr>
        <w:t xml:space="preserve">Tulos</w:t>
      </w:r>
    </w:p>
    <w:p>
      <w:r>
        <w:t xml:space="preserve">Mitä tapahtuu kirjeen allekirjoittamisen jälkeen?</w:t>
      </w:r>
    </w:p>
    <w:p>
      <w:r>
        <w:rPr>
          <w:b/>
        </w:rPr>
        <w:t xml:space="preserve">Tulos</w:t>
      </w:r>
    </w:p>
    <w:p>
      <w:r>
        <w:t xml:space="preserve">Mitä saattoi tapahtua kirjeen allekirjoittamisen jälkeen?</w:t>
      </w:r>
    </w:p>
    <w:p>
      <w:r>
        <w:rPr>
          <w:b/>
        </w:rPr>
        <w:t xml:space="preserve">Esimerkki 6.345</w:t>
      </w:r>
    </w:p>
    <w:p>
      <w:r>
        <w:t xml:space="preserve">Läpikulku: Viimeisimmän pidätyksen myötä pommi-iskuihin liittyen pidätettyjen henkilöiden määrä nousi yhdeksään. White johtaa ryhmää, joka tutkii pommi-iskuja, joissa kuoli 224 ihmistä, joista 12 amerikkalaista, 7. elokuuta 1998.</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pidätystä?</w:t>
      </w:r>
    </w:p>
    <w:p>
      <w:r>
        <w:rPr>
          <w:b/>
        </w:rPr>
        <w:t xml:space="preserve">Tulos</w:t>
      </w:r>
    </w:p>
    <w:p>
      <w:r>
        <w:t xml:space="preserve">Mitä tapahtui pidätyksen jälkeen?</w:t>
      </w:r>
    </w:p>
    <w:p>
      <w:r>
        <w:rPr>
          <w:b/>
        </w:rPr>
        <w:t xml:space="preserve">Tulos</w:t>
      </w:r>
    </w:p>
    <w:p>
      <w:r>
        <w:t xml:space="preserve">Mitä tapahtuu pidätyksen jälkeen?</w:t>
      </w:r>
    </w:p>
    <w:p>
      <w:r>
        <w:rPr>
          <w:b/>
        </w:rPr>
        <w:t xml:space="preserve">Tulos</w:t>
      </w:r>
    </w:p>
    <w:p>
      <w:r>
        <w:t xml:space="preserve">Mitä tapahtui pommi-iskujen jälkeen?</w:t>
      </w:r>
    </w:p>
    <w:p>
      <w:r>
        <w:rPr>
          <w:b/>
        </w:rPr>
        <w:t xml:space="preserve">Tulos</w:t>
      </w:r>
    </w:p>
    <w:p>
      <w:r>
        <w:t xml:space="preserve">Mitä tapahtui ennen pommituksia?</w:t>
      </w:r>
    </w:p>
    <w:p>
      <w:r>
        <w:rPr>
          <w:b/>
        </w:rPr>
        <w:t xml:space="preserve">Tulos</w:t>
      </w:r>
    </w:p>
    <w:p>
      <w:r>
        <w:t xml:space="preserve">Mitä tapahtui ennen kuin ihmisiä tapettiin?</w:t>
      </w:r>
    </w:p>
    <w:p>
      <w:r>
        <w:rPr>
          <w:b/>
        </w:rPr>
        <w:t xml:space="preserve">Tulos</w:t>
      </w:r>
    </w:p>
    <w:p>
      <w:r>
        <w:t xml:space="preserve">Mitä tapahtui sen jälkeen, kun ihmisiä oli tapettu?</w:t>
      </w:r>
    </w:p>
    <w:p>
      <w:r>
        <w:rPr>
          <w:b/>
        </w:rPr>
        <w:t xml:space="preserve">Tulos</w:t>
      </w:r>
    </w:p>
    <w:p>
      <w:r>
        <w:t xml:space="preserve">Mitä on tapahtunut sen jälkeen, kun ihmisiä tapettiin?</w:t>
      </w:r>
    </w:p>
    <w:p>
      <w:r>
        <w:rPr>
          <w:b/>
        </w:rPr>
        <w:t xml:space="preserve">Tulos</w:t>
      </w:r>
    </w:p>
    <w:p>
      <w:r>
        <w:t xml:space="preserve">Mitä tapahtui ennen syytteen nostamista?</w:t>
      </w:r>
    </w:p>
    <w:p>
      <w:r>
        <w:rPr>
          <w:b/>
        </w:rPr>
        <w:t xml:space="preserve">Tulos</w:t>
      </w:r>
    </w:p>
    <w:p>
      <w:r>
        <w:t xml:space="preserve">Mitä tapahtui syytteen nostamisen jälkeen?</w:t>
      </w:r>
    </w:p>
    <w:p>
      <w:r>
        <w:rPr>
          <w:b/>
        </w:rPr>
        <w:t xml:space="preserve">Esimerkki 6.346</w:t>
      </w:r>
    </w:p>
    <w:p>
      <w:r>
        <w:t xml:space="preserve">Läpikulku: Tämä jättäisi Etelä-Afrikan ja Japanin taistelemaan etuoikeudesta järjestää lajin seitsemäs maailmanmestaruuskilpailu. Paikallinen sanomalehti The Star kertoi torstaina, että Japania pidettiin "todennäköisimpänä maana ottamaan tapahtuma meiltä".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The Star sanoi?</w:t>
      </w:r>
    </w:p>
    <w:p>
      <w:r>
        <w:rPr>
          <w:b/>
        </w:rPr>
        <w:t xml:space="preserve">Tulos</w:t>
      </w:r>
    </w:p>
    <w:p>
      <w:r>
        <w:t xml:space="preserve">Mitä tapahtui sen jälkeen, kun The Star sanoi?</w:t>
      </w:r>
    </w:p>
    <w:p>
      <w:r>
        <w:rPr>
          <w:b/>
        </w:rPr>
        <w:t xml:space="preserve">Tulos</w:t>
      </w:r>
    </w:p>
    <w:p>
      <w:r>
        <w:t xml:space="preserve">Mitä voisi tapahtua sen jälkeen, kun The Star sanoi?</w:t>
      </w:r>
    </w:p>
    <w:p>
      <w:r>
        <w:rPr>
          <w:b/>
        </w:rPr>
        <w:t xml:space="preserve">Tulos</w:t>
      </w:r>
    </w:p>
    <w:p>
      <w:r>
        <w:t xml:space="preserve">Mitä tapahtuu sen jälkeen, kun The Star sanoi?</w:t>
      </w:r>
    </w:p>
    <w:p>
      <w:r>
        <w:rPr>
          <w:b/>
        </w:rPr>
        <w:t xml:space="preserve">Esimerkki 6.347</w:t>
      </w:r>
    </w:p>
    <w:p>
      <w:r>
        <w:t xml:space="preserve">Läpikulku: Tämä oli loogista, koska päähenkilöstömme on edelleen siepattu", Irakin Punaisen Puolikuun pääsihteeri Mazen Abdallah sanoi. "Olemme ainoa järjestö, joka toimii koko Irakissa.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tapahtuma oli luultavasti alkanut ennen päähenkilöstön sieppausta?</w:t>
      </w:r>
    </w:p>
    <w:p>
      <w:r>
        <w:rPr>
          <w:b/>
        </w:rPr>
        <w:t xml:space="preserve">Tulos</w:t>
      </w:r>
    </w:p>
    <w:p>
      <w:r>
        <w:t xml:space="preserve">Mikä tapahtuma alkoi sen jälkeen, kun päähenkilökunta oli kidnapattu?</w:t>
      </w:r>
    </w:p>
    <w:p>
      <w:r>
        <w:rPr>
          <w:b/>
        </w:rPr>
        <w:t xml:space="preserve">Tulos</w:t>
      </w:r>
    </w:p>
    <w:p>
      <w:r>
        <w:t xml:space="preserve">Mikä tapahtuma päättyi ennen kuin päähenkilöstö kidnapattiin?</w:t>
      </w:r>
    </w:p>
    <w:p>
      <w:r>
        <w:rPr>
          <w:b/>
        </w:rPr>
        <w:t xml:space="preserve">Tulos</w:t>
      </w:r>
    </w:p>
    <w:p>
      <w:r>
        <w:t xml:space="preserve">Mikä tapahtuma sattui sinä aikana, kun päähenkilöstö kidnapattiin?</w:t>
      </w:r>
    </w:p>
    <w:p>
      <w:r>
        <w:rPr>
          <w:b/>
        </w:rPr>
        <w:t xml:space="preserve">Esimerkki 6.348</w:t>
      </w:r>
    </w:p>
    <w:p>
      <w:r>
        <w:t xml:space="preserve">Läpikulku: Muuten, kun tunnelma Myanmarissa muuttuisi happamaksi, kenraalit vain palaisivat takaisin ja veisivät kaikki vastustajansa takaisin vankilaan. "Burmassa (Myanmarissa) on tapana kierrättää poliittisia vankeja.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tunnelma muuttui happamaksi?</w:t>
      </w:r>
    </w:p>
    <w:p>
      <w:r>
        <w:rPr>
          <w:b/>
        </w:rPr>
        <w:t xml:space="preserve">Tulos</w:t>
      </w:r>
    </w:p>
    <w:p>
      <w:r>
        <w:t xml:space="preserve">Mitä tapahtui ennen kuin tunnelma muuttui happamaksi?</w:t>
      </w:r>
    </w:p>
    <w:p>
      <w:r>
        <w:rPr>
          <w:b/>
        </w:rPr>
        <w:t xml:space="preserve">Tulos</w:t>
      </w:r>
    </w:p>
    <w:p>
      <w:r>
        <w:t xml:space="preserve">Mitä tapahtui, kun tunnelma muuttui happamaksi?</w:t>
      </w:r>
    </w:p>
    <w:p>
      <w:r>
        <w:rPr>
          <w:b/>
        </w:rPr>
        <w:t xml:space="preserve">Tulos</w:t>
      </w:r>
    </w:p>
    <w:p>
      <w:r>
        <w:t xml:space="preserve">Mitä tapahtui ennen kuin kenraalit palasivat takaisin?</w:t>
      </w:r>
    </w:p>
    <w:p>
      <w:r>
        <w:rPr>
          <w:b/>
        </w:rPr>
        <w:t xml:space="preserve">Tulos</w:t>
      </w:r>
    </w:p>
    <w:p>
      <w:r>
        <w:t xml:space="preserve">Mitä tapahtui sen jälkeen, kun kenraalit palasivat takaisin?</w:t>
      </w:r>
    </w:p>
    <w:p>
      <w:r>
        <w:rPr>
          <w:b/>
        </w:rPr>
        <w:t xml:space="preserve">Tulos</w:t>
      </w:r>
    </w:p>
    <w:p>
      <w:r>
        <w:t xml:space="preserve">Mitä tapahtui, kun kenraalit seurasivat jälkiään?</w:t>
      </w:r>
    </w:p>
    <w:p>
      <w:r>
        <w:rPr>
          <w:b/>
        </w:rPr>
        <w:t xml:space="preserve">Tulos</w:t>
      </w:r>
    </w:p>
    <w:p>
      <w:r>
        <w:t xml:space="preserve">Mitä tapahtui ennen kuin kenraalit raahasivat vastustajansa takaisin vankilaan?</w:t>
      </w:r>
    </w:p>
    <w:p>
      <w:r>
        <w:rPr>
          <w:b/>
        </w:rPr>
        <w:t xml:space="preserve">Tulos</w:t>
      </w:r>
    </w:p>
    <w:p>
      <w:r>
        <w:t xml:space="preserve">Mitä tapahtui sen jälkeen, kun kenraalit veivät vastustajansa takaisin vankilaan?</w:t>
      </w:r>
    </w:p>
    <w:p>
      <w:r>
        <w:rPr>
          <w:b/>
        </w:rPr>
        <w:t xml:space="preserve">Tulos</w:t>
      </w:r>
    </w:p>
    <w:p>
      <w:r>
        <w:t xml:space="preserve">Mitä tapahtui, kun kenraalit raahasivat vastustajiaan takaisin vankilaan?</w:t>
      </w:r>
    </w:p>
    <w:p>
      <w:r>
        <w:rPr>
          <w:b/>
        </w:rPr>
        <w:t xml:space="preserve">Esimerkki 6.349</w:t>
      </w:r>
    </w:p>
    <w:p>
      <w:r>
        <w:t xml:space="preserve">Läpikulku: Kertomuksen mukaan vain kolme kaupungin elintä - kunnanhallitus, kunnan taloushallinto ja kunnan hintatoimisto - on valtuutettu vahvistamaan uusia maksuja. Kiinalaiset sijoittajat ovat jo pitkään valittaneet kustannusylityksistä, jotka johtuvat paikallisten virkamiesten legioonista arvaamattomista maksuista.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olisi voinut tapahtua luvan myöntämisen jälkeen?</w:t>
      </w:r>
    </w:p>
    <w:p>
      <w:r>
        <w:rPr>
          <w:b/>
        </w:rPr>
        <w:t xml:space="preserve">Tulos</w:t>
      </w:r>
    </w:p>
    <w:p>
      <w:r>
        <w:t xml:space="preserve">Mitä on tapahduttava ennen uusien maksujen vahvistamista?</w:t>
      </w:r>
    </w:p>
    <w:p>
      <w:r>
        <w:rPr>
          <w:b/>
        </w:rPr>
        <w:t xml:space="preserve">Tulos</w:t>
      </w:r>
    </w:p>
    <w:p>
      <w:r>
        <w:t xml:space="preserve">Mitä voi tapahtua uusien maksujen käyttöönoton jälkeen?</w:t>
      </w:r>
    </w:p>
    <w:p>
      <w:r>
        <w:rPr>
          <w:b/>
        </w:rPr>
        <w:t xml:space="preserve">Tulos</w:t>
      </w:r>
    </w:p>
    <w:p>
      <w:r>
        <w:t xml:space="preserve">Mitä tapahtui ennen kyseistä tapahtumaa?</w:t>
      </w:r>
    </w:p>
    <w:p>
      <w:r>
        <w:rPr>
          <w:b/>
        </w:rPr>
        <w:t xml:space="preserve">Tulos</w:t>
      </w:r>
    </w:p>
    <w:p>
      <w:r>
        <w:t xml:space="preserve">Mitä tapahtui luvan myöntämisen jälkeen?</w:t>
      </w:r>
    </w:p>
    <w:p>
      <w:r>
        <w:rPr>
          <w:b/>
        </w:rPr>
        <w:t xml:space="preserve">Tulos</w:t>
      </w:r>
    </w:p>
    <w:p>
      <w:r>
        <w:t xml:space="preserve">Mitä tapahtui ennen valitusta?</w:t>
      </w:r>
    </w:p>
    <w:p>
      <w:r>
        <w:rPr>
          <w:b/>
        </w:rPr>
        <w:t xml:space="preserve">Esimerkki 6.350</w:t>
      </w:r>
    </w:p>
    <w:p>
      <w:r>
        <w:t xml:space="preserve">Läpikulku: Tang toivoi, että Komei-puolueen nuoret poliittiset vaikuttajat jatkaisivat ystävyyden perinnettä, tekisivät aktiivisesti käytännönläheistä vaihtoa ja yhteistyötä eri aloilla ja edistäisivät Kiinan ja Japanin suhteiden parantamista ja kehittämistä. Ueda Osamu sanoi, että Komei-puolueella on aina vahva halu edistää Japanin ja Kiinan välistä ystävyyttä, ja totesi, että Komei-puolue jatkaa ponnistelujaan osapuolten välisten ystävyyssuhteiden edistämiseksi.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Tang ilmaisi toiveensa?</w:t>
      </w:r>
    </w:p>
    <w:p>
      <w:r>
        <w:rPr>
          <w:b/>
        </w:rPr>
        <w:t xml:space="preserve">Tulos</w:t>
      </w:r>
    </w:p>
    <w:p>
      <w:r>
        <w:t xml:space="preserve">Mitä ennen kuin Tang ilmaisi toiveensa?</w:t>
      </w:r>
    </w:p>
    <w:p>
      <w:r>
        <w:rPr>
          <w:b/>
        </w:rPr>
        <w:t xml:space="preserve">Tulos</w:t>
      </w:r>
    </w:p>
    <w:p>
      <w:r>
        <w:t xml:space="preserve">Mitä tapahtui Ueda Osamun puheen jälkeen?</w:t>
      </w:r>
    </w:p>
    <w:p>
      <w:r>
        <w:rPr>
          <w:b/>
        </w:rPr>
        <w:t xml:space="preserve">Tulos</w:t>
      </w:r>
    </w:p>
    <w:p>
      <w:r>
        <w:t xml:space="preserve">Mitä tapahtui ennen kuin Ueda Osamu puhui?</w:t>
      </w:r>
    </w:p>
    <w:p>
      <w:r>
        <w:rPr>
          <w:b/>
        </w:rPr>
        <w:t xml:space="preserve">Tulos</w:t>
      </w:r>
    </w:p>
    <w:p>
      <w:r>
        <w:t xml:space="preserve">Mitä Tangin mielestä pitäisi tapahtua tulevaisuudessa?</w:t>
      </w:r>
    </w:p>
    <w:p>
      <w:r>
        <w:rPr>
          <w:b/>
        </w:rPr>
        <w:t xml:space="preserve">Tulos</w:t>
      </w:r>
    </w:p>
    <w:p>
      <w:r>
        <w:t xml:space="preserve">Mitä Ueda Osamun mukaan on jo tapahtumassa?</w:t>
      </w:r>
    </w:p>
    <w:p>
      <w:r>
        <w:rPr>
          <w:b/>
        </w:rPr>
        <w:t xml:space="preserve">Tulos</w:t>
      </w:r>
    </w:p>
    <w:p>
      <w:r>
        <w:t xml:space="preserve">Mitä tapahtui, kun Ueda Osamu sanoi mielipiteensä?</w:t>
      </w:r>
    </w:p>
    <w:p>
      <w:r>
        <w:rPr>
          <w:b/>
        </w:rPr>
        <w:t xml:space="preserve">Esimerkki 6.351</w:t>
      </w:r>
    </w:p>
    <w:p>
      <w:r>
        <w:t xml:space="preserve">Läpikulku: Raportin mukaan veden laatu seitsemässä Pekingin järvessä, kuten Talvipalatsijärvessä ja Taoranting-järvessä, on tason viisi alapuolella. Vain neljästä järvestä voidaan saada juomavettä, kun taas muiden järvien vesi soveltuu vain teollisuuskäyttöön.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vedenlaatu seitsemässä Pekingin järvessä oli alle tason viisi?</w:t>
      </w:r>
    </w:p>
    <w:p>
      <w:r>
        <w:rPr>
          <w:b/>
        </w:rPr>
        <w:t xml:space="preserve">Tulos</w:t>
      </w:r>
    </w:p>
    <w:p>
      <w:r>
        <w:t xml:space="preserve">Mitä tapahtui, ennen kuin vedenlaatu seitsemässä Pekingin järvessä oli alle tason viisi?</w:t>
      </w:r>
    </w:p>
    <w:p>
      <w:r>
        <w:rPr>
          <w:b/>
        </w:rPr>
        <w:t xml:space="preserve">Tulos</w:t>
      </w:r>
    </w:p>
    <w:p>
      <w:r>
        <w:t xml:space="preserve">Mikä tapahtuma oli meneillään, kun veden laatu seitsemässä Pekingin järvessä oli alle tason viisi? </w:t>
      </w:r>
    </w:p>
    <w:p>
      <w:r>
        <w:rPr>
          <w:b/>
        </w:rPr>
        <w:t xml:space="preserve">Tulos</w:t>
      </w:r>
    </w:p>
    <w:p>
      <w:r>
        <w:t xml:space="preserve">Mikä tapahtuma voisi tapahtua, kun veden laatu seitsemässä Pekingin järvessä on alle tason viisi?</w:t>
      </w:r>
    </w:p>
    <w:p>
      <w:r>
        <w:rPr>
          <w:b/>
        </w:rPr>
        <w:t xml:space="preserve">Tulos</w:t>
      </w:r>
    </w:p>
    <w:p>
      <w:r>
        <w:t xml:space="preserve">Mitä tapahtuu sen jälkeen, kun vain neljää järveä voidaan käyttää juomaveden hankintaan?</w:t>
      </w:r>
    </w:p>
    <w:p>
      <w:r>
        <w:rPr>
          <w:b/>
        </w:rPr>
        <w:t xml:space="preserve">Tulos</w:t>
      </w:r>
    </w:p>
    <w:p>
      <w:r>
        <w:t xml:space="preserve">Mitä voi tapahtua sen jälkeen, kun muiden järvien vesi soveltuu vain teollisuuskäyttöön?</w:t>
      </w:r>
    </w:p>
    <w:p>
      <w:r>
        <w:rPr>
          <w:b/>
        </w:rPr>
        <w:t xml:space="preserve">Esimerkki 6.352</w:t>
      </w:r>
    </w:p>
    <w:p>
      <w:r>
        <w:t xml:space="preserve">Läpikulku: Washingtonissa Pentagonin tiedottaja Pete Williams sanoi, että Irak on jatkanut asevoimiensa lisäämistä Kuwaitissa, ja niiden määrä on nyt noin 160 000. Saddam on ollut kansainvälisen karanteenin alaisena elokuun 2. päivän vallankaappauksestaan, jota hän kutsuu "ikuiseksi fuusioksi" Kuwaitin kanssa.</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on tapahtunut Saddamin vallankaappauksen jälkeen?</w:t>
      </w:r>
    </w:p>
    <w:p>
      <w:r>
        <w:rPr>
          <w:b/>
        </w:rPr>
        <w:t xml:space="preserve">Tulos</w:t>
      </w:r>
    </w:p>
    <w:p>
      <w:r>
        <w:t xml:space="preserve">Mikä alkoi ennen Saddamin vallankaappausta?</w:t>
      </w:r>
    </w:p>
    <w:p>
      <w:r>
        <w:rPr>
          <w:b/>
        </w:rPr>
        <w:t xml:space="preserve">Tulos</w:t>
      </w:r>
    </w:p>
    <w:p>
      <w:r>
        <w:t xml:space="preserve">Mitä tapahtui Saddamin vallankaappauksen jälkeen?</w:t>
      </w:r>
    </w:p>
    <w:p>
      <w:r>
        <w:rPr>
          <w:b/>
        </w:rPr>
        <w:t xml:space="preserve">Tulos</w:t>
      </w:r>
    </w:p>
    <w:p>
      <w:r>
        <w:t xml:space="preserve">Mitä tapahtui ennen kuin Pete Williams sanoi jotain?</w:t>
      </w:r>
    </w:p>
    <w:p>
      <w:r>
        <w:rPr>
          <w:b/>
        </w:rPr>
        <w:t xml:space="preserve">Tulos</w:t>
      </w:r>
    </w:p>
    <w:p>
      <w:r>
        <w:t xml:space="preserve">Mikä oli alkanut ennen kuin Pete Williams sanoi jotain?</w:t>
      </w:r>
    </w:p>
    <w:p>
      <w:r>
        <w:rPr>
          <w:b/>
        </w:rPr>
        <w:t xml:space="preserve">Tulos</w:t>
      </w:r>
    </w:p>
    <w:p>
      <w:r>
        <w:t xml:space="preserve">Mikä oli päättynyt ennen kuin Pete Williams sanoi jotain?</w:t>
      </w:r>
    </w:p>
    <w:p>
      <w:r>
        <w:rPr>
          <w:b/>
        </w:rPr>
        <w:t xml:space="preserve">Tulos</w:t>
      </w:r>
    </w:p>
    <w:p>
      <w:r>
        <w:t xml:space="preserve">Mitä tapahtui sen jälkeen, kun Pete Williams sanoi jotain?</w:t>
      </w:r>
    </w:p>
    <w:p>
      <w:r>
        <w:rPr>
          <w:b/>
        </w:rPr>
        <w:t xml:space="preserve">Tulos</w:t>
      </w:r>
    </w:p>
    <w:p>
      <w:r>
        <w:t xml:space="preserve">Mitä tapahtui, kun Pete Williams sanoi jotain?</w:t>
      </w:r>
    </w:p>
    <w:p>
      <w:r>
        <w:rPr>
          <w:b/>
        </w:rPr>
        <w:t xml:space="preserve">Tulos</w:t>
      </w:r>
    </w:p>
    <w:p>
      <w:r>
        <w:t xml:space="preserve">Mikä tapahtuma päättyi ennen kansainvälisen karanteenin alkamista?</w:t>
      </w:r>
    </w:p>
    <w:p>
      <w:r>
        <w:rPr>
          <w:b/>
        </w:rPr>
        <w:t xml:space="preserve">Tulos</w:t>
      </w:r>
    </w:p>
    <w:p>
      <w:r>
        <w:t xml:space="preserve">Mikä oli alkanut ennen kansainvälisen karanteenin alkamista?</w:t>
      </w:r>
    </w:p>
    <w:p>
      <w:r>
        <w:rPr>
          <w:b/>
        </w:rPr>
        <w:t xml:space="preserve">Tulos</w:t>
      </w:r>
    </w:p>
    <w:p>
      <w:r>
        <w:t xml:space="preserve">Mitä tapahtui kansainvälisen karanteenin alkamisen jälkeen?</w:t>
      </w:r>
    </w:p>
    <w:p>
      <w:r>
        <w:rPr>
          <w:b/>
        </w:rPr>
        <w:t xml:space="preserve">Tulos</w:t>
      </w:r>
    </w:p>
    <w:p>
      <w:r>
        <w:t xml:space="preserve">Mitä Irak teki sen jälkeen, kun se asetettiin kansainväliseen karanteeniin?</w:t>
      </w:r>
    </w:p>
    <w:p>
      <w:r>
        <w:rPr>
          <w:b/>
        </w:rPr>
        <w:t xml:space="preserve">Tulos</w:t>
      </w:r>
    </w:p>
    <w:p>
      <w:r>
        <w:t xml:space="preserve">Mitä Irak teki ennen kuin se asetettiin kansainväliseen karanteeniin?</w:t>
      </w:r>
    </w:p>
    <w:p>
      <w:r>
        <w:rPr>
          <w:b/>
        </w:rPr>
        <w:t xml:space="preserve">Tulos</w:t>
      </w:r>
    </w:p>
    <w:p>
      <w:r>
        <w:t xml:space="preserve">Mitä tapahtui sen jälkeen, kun Irak jatkoi asevoimiensa lisäämistä Kuwaitissa?</w:t>
      </w:r>
    </w:p>
    <w:p>
      <w:r>
        <w:rPr>
          <w:b/>
        </w:rPr>
        <w:t xml:space="preserve">Tulos</w:t>
      </w:r>
    </w:p>
    <w:p>
      <w:r>
        <w:t xml:space="preserve">Mikä alkoi ennen kuin Irak jatkoi asevoimiensa lisäämistä Kuwaitissa?</w:t>
      </w:r>
    </w:p>
    <w:p>
      <w:r>
        <w:rPr>
          <w:b/>
        </w:rPr>
        <w:t xml:space="preserve">Esimerkki 6.353</w:t>
      </w:r>
    </w:p>
    <w:p>
      <w:r>
        <w:t xml:space="preserve">Läpikulku: Jos sukulaiset kuitenkin vastustavat, oikeusministeriön pitäisi nopeasti peruuttaa heidän lapsen huoltajuus ja hankkia liittovaltion tuomioistuimen määräys, jossa heitä ja heidän asianajajiaan kehotetaan luovuttamaan Elian isälleen. Sukulaiset saattavat olla vähemmän uhmakkaita, jos heitä pidetään oikeuden halventamisena.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voi tapahtua liittovaltion tuomioistuimen määräyksen saamisen jälkeen?</w:t>
      </w:r>
    </w:p>
    <w:p>
      <w:r>
        <w:rPr>
          <w:b/>
        </w:rPr>
        <w:t xml:space="preserve">Tulos</w:t>
      </w:r>
    </w:p>
    <w:p>
      <w:r>
        <w:t xml:space="preserve">Mitä on tapahtunut ennen liittovaltion tuomioistuimen määräyksen saamista?</w:t>
      </w:r>
    </w:p>
    <w:p>
      <w:r>
        <w:rPr>
          <w:b/>
        </w:rPr>
        <w:t xml:space="preserve">Esimerkki 6.354</w:t>
      </w:r>
    </w:p>
    <w:p>
      <w:r>
        <w:t xml:space="preserve">Läpikulku: Etiopian pääministeri Meles Zenawi on myös sanonut, ettei hän ole kiinnostunut Mogadishun valtaamisesta. Keniassa, jonka hallitus auttoi Somalian väliaikaishallinnon muodostamisessa vuonna 2004, diplomaatit kertoivat, että islamistit olivat suostuneet osallistumaan torstaina Nairobissa käytäviin neuvotteluihin tilanteen hillitsemiseksi.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Meles Zanawi sanoo, ettei tulevaisuudessa tapahdu?</w:t>
      </w:r>
    </w:p>
    <w:p>
      <w:r>
        <w:rPr>
          <w:b/>
        </w:rPr>
        <w:t xml:space="preserve">Tulos</w:t>
      </w:r>
    </w:p>
    <w:p>
      <w:r>
        <w:t xml:space="preserve">Mitä Kenian hallitus on tehnyt aiemmin?</w:t>
      </w:r>
    </w:p>
    <w:p>
      <w:r>
        <w:rPr>
          <w:b/>
        </w:rPr>
        <w:t xml:space="preserve">Tulos</w:t>
      </w:r>
    </w:p>
    <w:p>
      <w:r>
        <w:t xml:space="preserve">Mitä sovittiin tehtäväksi tulevaisuudessa?</w:t>
      </w:r>
    </w:p>
    <w:p>
      <w:r>
        <w:rPr>
          <w:b/>
        </w:rPr>
        <w:t xml:space="preserve">Tulos</w:t>
      </w:r>
    </w:p>
    <w:p>
      <w:r>
        <w:t xml:space="preserve">Mitä diplomaatit ovat tehneet jo aiemmin?</w:t>
      </w:r>
    </w:p>
    <w:p>
      <w:r>
        <w:rPr>
          <w:b/>
        </w:rPr>
        <w:t xml:space="preserve">Tulos</w:t>
      </w:r>
    </w:p>
    <w:p>
      <w:r>
        <w:t xml:space="preserve">Mitä Kenia on tehnyt aiemmin?</w:t>
      </w:r>
    </w:p>
    <w:p>
      <w:r>
        <w:rPr>
          <w:b/>
        </w:rPr>
        <w:t xml:space="preserve">Tulos</w:t>
      </w:r>
    </w:p>
    <w:p>
      <w:r>
        <w:t xml:space="preserve">Mitä hallitus on tehnyt aiemmin?</w:t>
      </w:r>
    </w:p>
    <w:p>
      <w:r>
        <w:rPr>
          <w:b/>
        </w:rPr>
        <w:t xml:space="preserve">Esimerkki 6.355</w:t>
      </w:r>
    </w:p>
    <w:p>
      <w:r>
        <w:t xml:space="preserve">Läpikulku: Viisi irakilaista, joiden nimiä ei julkistettu, karkotettiin myös, sanomalehti kertoi. Se ei ilmoittanut syytä karkotuksille, eikä Tansanian rikostutkinta- ja maahanmuutto-osastoja tavoitettu kommenttia varten.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viidelle irakilaiselle ennen lehden kommenttia?</w:t>
      </w:r>
    </w:p>
    <w:p>
      <w:r>
        <w:rPr>
          <w:b/>
        </w:rPr>
        <w:t xml:space="preserve">Tulos</w:t>
      </w:r>
    </w:p>
    <w:p>
      <w:r>
        <w:t xml:space="preserve">Mitä viiden irakilaisen nimille ei tapahtunut karkotuksen jälkeen?</w:t>
      </w:r>
    </w:p>
    <w:p>
      <w:r>
        <w:rPr>
          <w:b/>
        </w:rPr>
        <w:t xml:space="preserve">Tulos</w:t>
      </w:r>
    </w:p>
    <w:p>
      <w:r>
        <w:t xml:space="preserve">Mitä lehti ei tehnyt irakilaisten karkottamisen jälkeen?</w:t>
      </w:r>
    </w:p>
    <w:p>
      <w:r>
        <w:rPr>
          <w:b/>
        </w:rPr>
        <w:t xml:space="preserve">Tulos</w:t>
      </w:r>
    </w:p>
    <w:p>
      <w:r>
        <w:t xml:space="preserve">Mitä rikostutkinta ja maahanmuuttovirastot eivät tehneet irakilaisten karkottamisen jälkeen?</w:t>
      </w:r>
    </w:p>
    <w:p>
      <w:r>
        <w:rPr>
          <w:b/>
        </w:rPr>
        <w:t xml:space="preserve">Tulos</w:t>
      </w:r>
    </w:p>
    <w:p>
      <w:r>
        <w:t xml:space="preserve">Mitä viiden irakilaisen nimille ei tapahtunut sen jälkeen, kun heidät oli karkotettu?</w:t>
      </w:r>
    </w:p>
    <w:p>
      <w:r>
        <w:rPr>
          <w:b/>
        </w:rPr>
        <w:t xml:space="preserve">Esimerkki 6.356</w:t>
      </w:r>
    </w:p>
    <w:p>
      <w:r>
        <w:t xml:space="preserve">Läpikulku: He sanoivat, että sekä Arafat että Hamas olivat Israelin piirittämässä, erityisesti Arafat, joka oli ollut piirittämässä kolme vuotta, mutta palestiinalaiset eivät koskaan olleet Arafatin johdolla tämänhetkisen kaltaisessa kriisissä. Israelin armeija piiritti Arafatin Länsirannan Ramallahissa sijaitsevassa asuintalossaan vuonna 2002 sen jälkeen, kun hän oli kieltäytynyt Israelin vaatimuksista ja pitänyt kiinni palestiinalaisten periaatteista, erityisesti palestiinalaisten vaatimuksesta Jerusalemiin.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Israel piiritti Arafatin ja Hamasin?</w:t>
      </w:r>
    </w:p>
    <w:p>
      <w:r>
        <w:rPr>
          <w:b/>
        </w:rPr>
        <w:t xml:space="preserve">Tulos</w:t>
      </w:r>
    </w:p>
    <w:p>
      <w:r>
        <w:t xml:space="preserve">Mitä alkoi tapahtua ennen kuin Israel piiritti Arafatia ja Hamasia?</w:t>
      </w:r>
    </w:p>
    <w:p>
      <w:r>
        <w:rPr>
          <w:b/>
        </w:rPr>
        <w:t xml:space="preserve">Tulos</w:t>
      </w:r>
    </w:p>
    <w:p>
      <w:r>
        <w:t xml:space="preserve">Mitä tapahtui sen jälkeen, kun Israel piiritti Arafatin ja Hamasin?</w:t>
      </w:r>
    </w:p>
    <w:p>
      <w:r>
        <w:rPr>
          <w:b/>
        </w:rPr>
        <w:t xml:space="preserve">Tulos</w:t>
      </w:r>
    </w:p>
    <w:p>
      <w:r>
        <w:t xml:space="preserve">Mitä alkoi tapahtua sen jälkeen, kun Israel piiritti Arafatin ja Hamasin?</w:t>
      </w:r>
    </w:p>
    <w:p>
      <w:r>
        <w:rPr>
          <w:b/>
        </w:rPr>
        <w:t xml:space="preserve">Tulos</w:t>
      </w:r>
    </w:p>
    <w:p>
      <w:r>
        <w:t xml:space="preserve">Mitä todennäköisesti tapahtui sen jälkeen, kun Israel piiritti Arafatin ja Hamasin?</w:t>
      </w:r>
    </w:p>
    <w:p>
      <w:r>
        <w:rPr>
          <w:b/>
        </w:rPr>
        <w:t xml:space="preserve">Tulos</w:t>
      </w:r>
    </w:p>
    <w:p>
      <w:r>
        <w:t xml:space="preserve">Mitä alkoi tapahtua ennen tämänpäiväistä kriisiä?</w:t>
      </w:r>
    </w:p>
    <w:p>
      <w:r>
        <w:rPr>
          <w:b/>
        </w:rPr>
        <w:t xml:space="preserve">Tulos</w:t>
      </w:r>
    </w:p>
    <w:p>
      <w:r>
        <w:t xml:space="preserve">Mitä tapahtui sen jälkeen, kun tämän päivän kriisi alkoi?</w:t>
      </w:r>
    </w:p>
    <w:p>
      <w:r>
        <w:rPr>
          <w:b/>
        </w:rPr>
        <w:t xml:space="preserve">Tulos</w:t>
      </w:r>
    </w:p>
    <w:p>
      <w:r>
        <w:t xml:space="preserve">Mitä tapahtui sen jälkeen, kun Arafatin johtajuus alkoi?</w:t>
      </w:r>
    </w:p>
    <w:p>
      <w:r>
        <w:rPr>
          <w:b/>
        </w:rPr>
        <w:t xml:space="preserve">Tulos</w:t>
      </w:r>
    </w:p>
    <w:p>
      <w:r>
        <w:t xml:space="preserve">Mitä todennäköisesti tapahtui sen jälkeen, kun Arafatin johtajuus alkoi?</w:t>
      </w:r>
    </w:p>
    <w:p>
      <w:r>
        <w:rPr>
          <w:b/>
        </w:rPr>
        <w:t xml:space="preserve">Tulos</w:t>
      </w:r>
    </w:p>
    <w:p>
      <w:r>
        <w:t xml:space="preserve">Mitä tapahtui Arafatin kieltäytymisen jälkeen?</w:t>
      </w:r>
    </w:p>
    <w:p>
      <w:r>
        <w:rPr>
          <w:b/>
        </w:rPr>
        <w:t xml:space="preserve">Tulos</w:t>
      </w:r>
    </w:p>
    <w:p>
      <w:r>
        <w:t xml:space="preserve">Mitä todennäköisesti tapahtui Arafatin kieltäytymisen jälkeen?</w:t>
      </w:r>
    </w:p>
    <w:p>
      <w:r>
        <w:rPr>
          <w:b/>
        </w:rPr>
        <w:t xml:space="preserve">Tulos</w:t>
      </w:r>
    </w:p>
    <w:p>
      <w:r>
        <w:t xml:space="preserve">Mitä tapahtui ennen Arafatin kieltäytymistä?</w:t>
      </w:r>
    </w:p>
    <w:p>
      <w:r>
        <w:rPr>
          <w:b/>
        </w:rPr>
        <w:t xml:space="preserve">Tulos</w:t>
      </w:r>
    </w:p>
    <w:p>
      <w:r>
        <w:t xml:space="preserve">Mitä tapahtui Arafatin johtajuuden jälkeen?</w:t>
      </w:r>
    </w:p>
    <w:p>
      <w:r>
        <w:rPr>
          <w:b/>
        </w:rPr>
        <w:t xml:space="preserve">Tulos</w:t>
      </w:r>
    </w:p>
    <w:p>
      <w:r>
        <w:t xml:space="preserve">Mitä tapahtui sen jälkeen, kun Israel alkoi esittää vaatimuksia?</w:t>
      </w:r>
    </w:p>
    <w:p>
      <w:r>
        <w:rPr>
          <w:b/>
        </w:rPr>
        <w:t xml:space="preserve">Tulos</w:t>
      </w:r>
    </w:p>
    <w:p>
      <w:r>
        <w:t xml:space="preserve">Mitä alkoi tapahtua sen jälkeen, kun Israel alkoi esittää vaatimuksia?</w:t>
      </w:r>
    </w:p>
    <w:p>
      <w:r>
        <w:rPr>
          <w:b/>
        </w:rPr>
        <w:t xml:space="preserve">Tulos</w:t>
      </w:r>
    </w:p>
    <w:p>
      <w:r>
        <w:t xml:space="preserve">Mitä tapahtui ennen kuin Israel alkoi esittää vaatimuksia?</w:t>
      </w:r>
    </w:p>
    <w:p>
      <w:r>
        <w:rPr>
          <w:b/>
        </w:rPr>
        <w:t xml:space="preserve">Tulos</w:t>
      </w:r>
    </w:p>
    <w:p>
      <w:r>
        <w:t xml:space="preserve">Mitä tapahtui ennen palestiinalaisten vaatimusta Jerusalemista?</w:t>
      </w:r>
    </w:p>
    <w:p>
      <w:r>
        <w:rPr>
          <w:b/>
        </w:rPr>
        <w:t xml:space="preserve">Tulos</w:t>
      </w:r>
    </w:p>
    <w:p>
      <w:r>
        <w:t xml:space="preserve">Mitä tapahtui sen jälkeen, kun palestiinalaiset vaativat Jerusalemia?</w:t>
      </w:r>
    </w:p>
    <w:p>
      <w:r>
        <w:rPr>
          <w:b/>
        </w:rPr>
        <w:t xml:space="preserve">Tulos</w:t>
      </w:r>
    </w:p>
    <w:p>
      <w:r>
        <w:t xml:space="preserve">Mitä alkoi tapahtua sen jälkeen, kun palestiinalaiset vaativat Jerusalemia?</w:t>
      </w:r>
    </w:p>
    <w:p>
      <w:r>
        <w:rPr>
          <w:b/>
        </w:rPr>
        <w:t xml:space="preserve">Esimerkki 6.357</w:t>
      </w:r>
    </w:p>
    <w:p>
      <w:r>
        <w:t xml:space="preserve">Läpikulku: Pasha sanoi, että poliisi oli selvittänyt pommimiehen henkilöllisyyden, mutta ei halunnut kertoa yksityiskohtia, koska hän ei halunnut vaarantaa tutkimuksia. Pommi oli asennettu moottoripyörään tarkoituksenaan jättää se jonnekin räjähtämään, hän sanoi.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pommi oli asennettu moottoripyörään?</w:t>
      </w:r>
    </w:p>
    <w:p>
      <w:r>
        <w:rPr>
          <w:b/>
        </w:rPr>
        <w:t xml:space="preserve">Tulos</w:t>
      </w:r>
    </w:p>
    <w:p>
      <w:r>
        <w:t xml:space="preserve">Mitä on voinut tapahtua sen jälkeen, kun pommi oli asennettu moottoripyörään?</w:t>
      </w:r>
    </w:p>
    <w:p>
      <w:r>
        <w:rPr>
          <w:b/>
        </w:rPr>
        <w:t xml:space="preserve">Tulos</w:t>
      </w:r>
    </w:p>
    <w:p>
      <w:r>
        <w:t xml:space="preserve">Mitä tapahtui, kun pommia asennettiin moottoripyörään?</w:t>
      </w:r>
    </w:p>
    <w:p>
      <w:r>
        <w:rPr>
          <w:b/>
        </w:rPr>
        <w:t xml:space="preserve">Tulos</w:t>
      </w:r>
    </w:p>
    <w:p>
      <w:r>
        <w:t xml:space="preserve">Mitä tapahtui sen jälkeen, kun poliisi oli selvittänyt pommimiehen henkilöllisyyden?</w:t>
      </w:r>
    </w:p>
    <w:p>
      <w:r>
        <w:rPr>
          <w:b/>
        </w:rPr>
        <w:t xml:space="preserve">Tulos</w:t>
      </w:r>
    </w:p>
    <w:p>
      <w:r>
        <w:t xml:space="preserve">Mitä voi tapahtua sen jälkeen, kun poliisi on selvittänyt pommimiehen henkilöllisyyden?</w:t>
      </w:r>
    </w:p>
    <w:p>
      <w:r>
        <w:rPr>
          <w:b/>
        </w:rPr>
        <w:t xml:space="preserve">Tulos</w:t>
      </w:r>
    </w:p>
    <w:p>
      <w:r>
        <w:t xml:space="preserve">Mitä tapahtui Pashan puhuessa?</w:t>
      </w:r>
    </w:p>
    <w:p>
      <w:r>
        <w:rPr>
          <w:b/>
        </w:rPr>
        <w:t xml:space="preserve">Esimerkki 6.358</w:t>
      </w:r>
    </w:p>
    <w:p>
      <w:r>
        <w:t xml:space="preserve">Läpikulku: Jeltsin väitti, että he ovat ratkaisseet muitakin kiusaavia ongelmia. Venäjällä ja Ukrainalla on samankaltaiset kulttuurit ja kielet, ja Ukrainaa hallittiin Moskovasta käsin vuosisatojen ajan.</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ennen allekirjoittamista?</w:t>
      </w:r>
    </w:p>
    <w:p>
      <w:r>
        <w:rPr>
          <w:b/>
        </w:rPr>
        <w:t xml:space="preserve">Tulos</w:t>
      </w:r>
    </w:p>
    <w:p>
      <w:r>
        <w:t xml:space="preserve">Mitä tapahtui allekirjoittamisen jälkeen?</w:t>
      </w:r>
    </w:p>
    <w:p>
      <w:r>
        <w:rPr>
          <w:b/>
        </w:rPr>
        <w:t xml:space="preserve">Tulos</w:t>
      </w:r>
    </w:p>
    <w:p>
      <w:r>
        <w:t xml:space="preserve">Mitä tapahtui ennen kuin Ukrainaa hallittiin Moskovasta käsin vuosisatojen ajan?</w:t>
      </w:r>
    </w:p>
    <w:p>
      <w:r>
        <w:rPr>
          <w:b/>
        </w:rPr>
        <w:t xml:space="preserve">Tulos</w:t>
      </w:r>
    </w:p>
    <w:p>
      <w:r>
        <w:t xml:space="preserve">Mitä tapahtui sen jälkeen, kun Ukrainaa hallittiin Moskovasta käsin vuosisatojen ajan?</w:t>
      </w:r>
    </w:p>
    <w:p>
      <w:r>
        <w:rPr>
          <w:b/>
        </w:rPr>
        <w:t xml:space="preserve">Tulos</w:t>
      </w:r>
    </w:p>
    <w:p>
      <w:r>
        <w:t xml:space="preserve">Mitä tapahtui ennen kuin kiusalliset ongelmat ratkaistiin?</w:t>
      </w:r>
    </w:p>
    <w:p>
      <w:r>
        <w:rPr>
          <w:b/>
        </w:rPr>
        <w:t xml:space="preserve">Tulos</w:t>
      </w:r>
    </w:p>
    <w:p>
      <w:r>
        <w:t xml:space="preserve">Mitä tapahtui sen jälkeen, kun kiusalliset ongelmat oli ratkaistu?</w:t>
      </w:r>
    </w:p>
    <w:p>
      <w:r>
        <w:rPr>
          <w:b/>
        </w:rPr>
        <w:t xml:space="preserve">Esimerkki 6.359</w:t>
      </w:r>
    </w:p>
    <w:p>
      <w:r>
        <w:t xml:space="preserve">Läpikulku: Prodi, jonka puolue voitti niukasti huhtikuun parlamenttivaalit, lupasi kampanjassaan vetää kaikki italialaiset joukot pois Irakista vuoden loppuun mennessä. Italia lähetti 3 000 sotilasta Irakiin vuonna 2003 Yhdysvaltain johtaman hyökkäyksen jälkeen Persianlahden valtioon.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Prodi antoi kampanjalupauksen?</w:t>
      </w:r>
    </w:p>
    <w:p>
      <w:r>
        <w:rPr>
          <w:b/>
        </w:rPr>
        <w:t xml:space="preserve">Tulos</w:t>
      </w:r>
    </w:p>
    <w:p>
      <w:r>
        <w:t xml:space="preserve">Mitä tapahtui, kun Prodi antoi kampanjalupauksen?</w:t>
      </w:r>
    </w:p>
    <w:p>
      <w:r>
        <w:rPr>
          <w:b/>
        </w:rPr>
        <w:t xml:space="preserve">Tulos</w:t>
      </w:r>
    </w:p>
    <w:p>
      <w:r>
        <w:t xml:space="preserve">Mitä tapahtui ennen kuin Prodi antoi kampanjalupauksen?</w:t>
      </w:r>
    </w:p>
    <w:p>
      <w:r>
        <w:rPr>
          <w:b/>
        </w:rPr>
        <w:t xml:space="preserve">Tulos</w:t>
      </w:r>
    </w:p>
    <w:p>
      <w:r>
        <w:t xml:space="preserve">Mitä tapahtui Yhdysvaltojen johtaman Irakin hyökkäyksen jälkeen?</w:t>
      </w:r>
    </w:p>
    <w:p>
      <w:r>
        <w:rPr>
          <w:b/>
        </w:rPr>
        <w:t xml:space="preserve">Tulos</w:t>
      </w:r>
    </w:p>
    <w:p>
      <w:r>
        <w:t xml:space="preserve">Mitä tapahtui ennen Yhdysvaltojen johtamaa hyökkäystä Irakiin?</w:t>
      </w:r>
    </w:p>
    <w:p>
      <w:r>
        <w:rPr>
          <w:b/>
        </w:rPr>
        <w:t xml:space="preserve">Tulos</w:t>
      </w:r>
    </w:p>
    <w:p>
      <w:r>
        <w:t xml:space="preserve">Mitä tapahtui ennen huhtikuun vaaleja?</w:t>
      </w:r>
    </w:p>
    <w:p>
      <w:r>
        <w:rPr>
          <w:b/>
        </w:rPr>
        <w:t xml:space="preserve">Tulos</w:t>
      </w:r>
    </w:p>
    <w:p>
      <w:r>
        <w:t xml:space="preserve">Mitä tapahtui huhtikuun vaalien aikana?</w:t>
      </w:r>
    </w:p>
    <w:p>
      <w:r>
        <w:rPr>
          <w:b/>
        </w:rPr>
        <w:t xml:space="preserve">Tulos</w:t>
      </w:r>
    </w:p>
    <w:p>
      <w:r>
        <w:t xml:space="preserve">Mitä tapahtui huhtikuun vaalien jälkeen?</w:t>
      </w:r>
    </w:p>
    <w:p>
      <w:r>
        <w:rPr>
          <w:b/>
        </w:rPr>
        <w:t xml:space="preserve">Tulos</w:t>
      </w:r>
    </w:p>
    <w:p>
      <w:r>
        <w:t xml:space="preserve">Mitä tapahtui ennen kuin Italia lähetti 3000 sotilasta Irakiin?</w:t>
      </w:r>
    </w:p>
    <w:p>
      <w:r>
        <w:rPr>
          <w:b/>
        </w:rPr>
        <w:t xml:space="preserve">Tulos</w:t>
      </w:r>
    </w:p>
    <w:p>
      <w:r>
        <w:t xml:space="preserve">Mitä tapahtui sen jälkeen, kun Italia lähetti 3000 sotilasta Irakiin?</w:t>
      </w:r>
    </w:p>
    <w:p>
      <w:r>
        <w:rPr>
          <w:b/>
        </w:rPr>
        <w:t xml:space="preserve">Esimerkki 6.360</w:t>
      </w:r>
    </w:p>
    <w:p>
      <w:r>
        <w:t xml:space="preserve">Läpikulku: Poikkeuksena oli vuosien 2009-2010 sikainfluenssapandemia, jolloin kuoli 348 lasta. CDC suosittelee, että kaikki 6 kuukauden ikäiset ja sitä vanhemmat lapset rokotetaan influenssaa vastaan joka kausi, mutta vain noin puolet saa influenssarokotuksen tai nenäsumutteen.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vuosien 2009-2010 sikainfluenssapandemian aikana?</w:t>
      </w:r>
    </w:p>
    <w:p>
      <w:r>
        <w:rPr>
          <w:b/>
        </w:rPr>
        <w:t xml:space="preserve">Tulos</w:t>
      </w:r>
    </w:p>
    <w:p>
      <w:r>
        <w:t xml:space="preserve">Mitä oli tapahtunut ennen vuosien 2009-2010 sikainfluenssapandemiaa?</w:t>
      </w:r>
    </w:p>
    <w:p>
      <w:r>
        <w:rPr>
          <w:b/>
        </w:rPr>
        <w:t xml:space="preserve">Tulos</w:t>
      </w:r>
    </w:p>
    <w:p>
      <w:r>
        <w:t xml:space="preserve">Mitä tapahtuu, kun CDC suosittelee influenssarokotusta kaikille 6 kuukauden ikäisille ja sitä vanhemmille lapsille?</w:t>
      </w:r>
    </w:p>
    <w:p>
      <w:r>
        <w:rPr>
          <w:b/>
        </w:rPr>
        <w:t xml:space="preserve">Tulos</w:t>
      </w:r>
    </w:p>
    <w:p>
      <w:r>
        <w:t xml:space="preserve">Mitä pitäisi tapahtua, mutta ei tapahdu CDC:n suositusten jälkeen?</w:t>
      </w:r>
    </w:p>
    <w:p>
      <w:r>
        <w:rPr>
          <w:b/>
        </w:rPr>
        <w:t xml:space="preserve">Tulos</w:t>
      </w:r>
    </w:p>
    <w:p>
      <w:r>
        <w:t xml:space="preserve">Mitä tapahtuu CDC:n suositusten jälkeen?</w:t>
      </w:r>
    </w:p>
    <w:p>
      <w:r>
        <w:rPr>
          <w:b/>
        </w:rPr>
        <w:t xml:space="preserve">Tulos</w:t>
      </w:r>
    </w:p>
    <w:p>
      <w:r>
        <w:t xml:space="preserve">Mitä tapahtui, kun 348 lasta kuoli vuosina 2009-2010?</w:t>
      </w:r>
    </w:p>
    <w:p>
      <w:r>
        <w:rPr>
          <w:b/>
        </w:rPr>
        <w:t xml:space="preserve">Esimerkki 6.361</w:t>
      </w:r>
    </w:p>
    <w:p>
      <w:r>
        <w:t xml:space="preserve">Läpikulku: Valtiovarainministeri Sartaj Aziz sanoi sunnuntaina, että Pakistanin uusi hallitus toivoo maan viennin kaksinkertaistuvan seuraavien kolmen vuoden aikana. Tavoite saavutetaan lisäämällä tuotantoa, parantamalla tuotteiden laatua ja varmistamalla oikea-aikaiset toimitukset, Aziz sanoi toimittajille.</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sen jälkeen, kun Aziz kertoi toimittajille, että tavoite saavutetaan?</w:t>
      </w:r>
    </w:p>
    <w:p>
      <w:r>
        <w:rPr>
          <w:b/>
        </w:rPr>
        <w:t xml:space="preserve">Tulos</w:t>
      </w:r>
    </w:p>
    <w:p>
      <w:r>
        <w:t xml:space="preserve">Mitä voi tapahtua sen jälkeen, kun Aziz kertoi toimittajille, että tavoite saavutetaan?</w:t>
      </w:r>
    </w:p>
    <w:p>
      <w:r>
        <w:rPr>
          <w:b/>
        </w:rPr>
        <w:t xml:space="preserve">Tulos</w:t>
      </w:r>
    </w:p>
    <w:p>
      <w:r>
        <w:t xml:space="preserve">Mitä tapahtui ennen kuin Aziz kertoi toimittajille, että tavoite saavutetaan?</w:t>
      </w:r>
    </w:p>
    <w:p>
      <w:r>
        <w:rPr>
          <w:b/>
        </w:rPr>
        <w:t xml:space="preserve">Tulos</w:t>
      </w:r>
    </w:p>
    <w:p>
      <w:r>
        <w:t xml:space="preserve">Mitä tapahtuu sen jälkeen, kun Pakistanin uusi hallitus alkoi toivoa maan viennin kaksinkertaistamista?</w:t>
      </w:r>
    </w:p>
    <w:p>
      <w:r>
        <w:rPr>
          <w:b/>
        </w:rPr>
        <w:t xml:space="preserve">Tulos</w:t>
      </w:r>
    </w:p>
    <w:p>
      <w:r>
        <w:t xml:space="preserve">Mitä tapahtui ennen kuin Pakistanin uusi hallitus alkoi toivoa maan viennin kaksinkertaistamista?</w:t>
      </w:r>
    </w:p>
    <w:p>
      <w:r>
        <w:rPr>
          <w:b/>
        </w:rPr>
        <w:t xml:space="preserve">Tulos</w:t>
      </w:r>
    </w:p>
    <w:p>
      <w:r>
        <w:t xml:space="preserve">Mikä on alkanut, ennen kuin tavoite on saavutettu?</w:t>
      </w:r>
    </w:p>
    <w:p>
      <w:r>
        <w:rPr>
          <w:b/>
        </w:rPr>
        <w:t xml:space="preserve">Tulos</w:t>
      </w:r>
    </w:p>
    <w:p>
      <w:r>
        <w:t xml:space="preserve">Mitä tapahtuu, kun tavoite on saavutettu?</w:t>
      </w:r>
    </w:p>
    <w:p>
      <w:r>
        <w:rPr>
          <w:b/>
        </w:rPr>
        <w:t xml:space="preserve">Esimerkki 6.362</w:t>
      </w:r>
    </w:p>
    <w:p>
      <w:r>
        <w:t xml:space="preserve">Läpikulku: Kavan sanoi: "Natoon liittyminen on tae siitä, että meistä ei enää koskaan tule minkään ulkomaisen hyökkäyksen voimattomia uhreja". Vastaavasti Unkarin ulkoministeri Janos Martonyi, joka muistaa vuoden 1956 kansannousun 13-vuotiaana, sanoi, että Nato-jäsenyys merkitsee, että Unkari palaa ``luonnolliseen elinympäristöönsä''.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ei tapahdu Natoon liittymisen jälkeen?</w:t>
      </w:r>
    </w:p>
    <w:p>
      <w:r>
        <w:rPr>
          <w:b/>
        </w:rPr>
        <w:t xml:space="preserve">Tulos</w:t>
      </w:r>
    </w:p>
    <w:p>
      <w:r>
        <w:t xml:space="preserve">Mitä tapahtui ennen Natoon liittymistä?</w:t>
      </w:r>
    </w:p>
    <w:p>
      <w:r>
        <w:rPr>
          <w:b/>
        </w:rPr>
        <w:t xml:space="preserve">Tulos</w:t>
      </w:r>
    </w:p>
    <w:p>
      <w:r>
        <w:t xml:space="preserve">Mitä tapahtui Natoon liittymisen jälkeen?</w:t>
      </w:r>
    </w:p>
    <w:p>
      <w:r>
        <w:rPr>
          <w:b/>
        </w:rPr>
        <w:t xml:space="preserve">Tulos</w:t>
      </w:r>
    </w:p>
    <w:p>
      <w:r>
        <w:t xml:space="preserve">Mikä alkoi Natoon liittymisen jälkeen?</w:t>
      </w:r>
    </w:p>
    <w:p>
      <w:r>
        <w:rPr>
          <w:b/>
        </w:rPr>
        <w:t xml:space="preserve">Tulos</w:t>
      </w:r>
    </w:p>
    <w:p>
      <w:r>
        <w:t xml:space="preserve">Mitä tapahtui ennen vuoden 1956 kansannousua?</w:t>
      </w:r>
    </w:p>
    <w:p>
      <w:r>
        <w:rPr>
          <w:b/>
        </w:rPr>
        <w:t xml:space="preserve">Tulos</w:t>
      </w:r>
    </w:p>
    <w:p>
      <w:r>
        <w:t xml:space="preserve">Mitä tapahtui vuoden 1956 kansannousun jälkeen?</w:t>
      </w:r>
    </w:p>
    <w:p>
      <w:r>
        <w:rPr>
          <w:b/>
        </w:rPr>
        <w:t xml:space="preserve">Tulos</w:t>
      </w:r>
    </w:p>
    <w:p>
      <w:r>
        <w:t xml:space="preserve">Mikä alkoi vuoden 1956 kansannousun jälkeen?</w:t>
      </w:r>
    </w:p>
    <w:p>
      <w:r>
        <w:rPr>
          <w:b/>
        </w:rPr>
        <w:t xml:space="preserve">Tulos</w:t>
      </w:r>
    </w:p>
    <w:p>
      <w:r>
        <w:t xml:space="preserve">Mitä tapahtuisi, jos heistä tulisi voimattomia?</w:t>
      </w:r>
    </w:p>
    <w:p>
      <w:r>
        <w:rPr>
          <w:b/>
        </w:rPr>
        <w:t xml:space="preserve">Esimerkki 6.363</w:t>
      </w:r>
    </w:p>
    <w:p>
      <w:r>
        <w:t xml:space="preserve">Läpikulku: Hän sanoi: "Jätin kaiken leiriin, minulla ei ole enää mitään jäljellä". "Sitten jotkut zairelaiset kyläläiset kertoivat meille, että rauha oli palannut ja että voisimme palata Biaroon.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puhujalle tapahtui ennen kuin hän puhui kyläläisille?</w:t>
      </w:r>
    </w:p>
    <w:p>
      <w:r>
        <w:rPr>
          <w:b/>
        </w:rPr>
        <w:t xml:space="preserve">Tulos</w:t>
      </w:r>
    </w:p>
    <w:p>
      <w:r>
        <w:t xml:space="preserve">Mitä puhujalle voi tapahtua sen jälkeen, kun hän on puhunut kyläläisille?</w:t>
      </w:r>
    </w:p>
    <w:p>
      <w:r>
        <w:rPr>
          <w:b/>
        </w:rPr>
        <w:t xml:space="preserve">Tulos</w:t>
      </w:r>
    </w:p>
    <w:p>
      <w:r>
        <w:t xml:space="preserve">Mitä puhuja teki jätettyään tavarat leiriin?</w:t>
      </w:r>
    </w:p>
    <w:p>
      <w:r>
        <w:rPr>
          <w:b/>
        </w:rPr>
        <w:t xml:space="preserve">Esimerkki 6.364</w:t>
      </w:r>
    </w:p>
    <w:p>
      <w:r>
        <w:t xml:space="preserve">Läpikulku: Aiempien raporttien mukaan tämän vuoden ensimmäisellä puoliskolla oli myös joitakin tapauksia, joissa korkea-arvoiset tullivirkamiehet olivat yhteydessä korruptioon. Samaan aikaan Myanmarin hallitus ilmoitti torstaina ensimmäistä kertaa, että maan kansalaiset voivat tehdä valituksia sisäministeriön minkä tahansa tason palvelushenkilöstön väärinkäytöksistä, jotta tällainen käytäntö voitaisiin poistaa ja parantaa hallituksen mekanismin imagoa.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tämän vuoden ensimmäisellä puoliskolla?</w:t>
      </w:r>
    </w:p>
    <w:p>
      <w:r>
        <w:rPr>
          <w:b/>
        </w:rPr>
        <w:t xml:space="preserve">Tulos</w:t>
      </w:r>
    </w:p>
    <w:p>
      <w:r>
        <w:t xml:space="preserve">Mitä tämän vuoden ensimmäisellä puoliskolla on tapahtunut?</w:t>
      </w:r>
    </w:p>
    <w:p>
      <w:r>
        <w:rPr>
          <w:b/>
        </w:rPr>
        <w:t xml:space="preserve">Tulos</w:t>
      </w:r>
    </w:p>
    <w:p>
      <w:r>
        <w:t xml:space="preserve">Mitä Myanmarin hallitus teki korruptioraportin jälkeen?</w:t>
      </w:r>
    </w:p>
    <w:p>
      <w:r>
        <w:rPr>
          <w:b/>
        </w:rPr>
        <w:t xml:space="preserve">Tulos</w:t>
      </w:r>
    </w:p>
    <w:p>
      <w:r>
        <w:t xml:space="preserve">Mitä Myanmarin hallitus teki ennen korruptioraporttia?</w:t>
      </w:r>
    </w:p>
    <w:p>
      <w:r>
        <w:rPr>
          <w:b/>
        </w:rPr>
        <w:t xml:space="preserve">Tulos</w:t>
      </w:r>
    </w:p>
    <w:p>
      <w:r>
        <w:t xml:space="preserve">Mitä on tapahtunut ennen Myanmarin hallituksen torstain ilmoitusta?</w:t>
      </w:r>
    </w:p>
    <w:p>
      <w:r>
        <w:rPr>
          <w:b/>
        </w:rPr>
        <w:t xml:space="preserve">Tulos</w:t>
      </w:r>
    </w:p>
    <w:p>
      <w:r>
        <w:t xml:space="preserve">Mitä tapahtuu Myanmarin hallituksen torstaina antaman ilmoituksen jälkeen?</w:t>
      </w:r>
    </w:p>
    <w:p>
      <w:r>
        <w:rPr>
          <w:b/>
        </w:rPr>
        <w:t xml:space="preserve">Esimerkki 6.365</w:t>
      </w:r>
    </w:p>
    <w:p>
      <w:r>
        <w:t xml:space="preserve">Läpikulku: BellSouth suostui myös maksamaan jopa 10 dollaria osakkeelta eli 540 miljoonaa dollaria, jos uuden matkapuhelinyhtiön kaupankäyntiarvo ei viiden vuoden kuluttua ole yhtä korkea kuin se arvo, jonka osakkeenomistajat olisivat saaneet McCaw'n tarjouksesta. "Olemme erittäin tyytyväisiä uuteen sopimukseen.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BellSouth yritti rauhoitella osakkeenomistajia?</w:t>
      </w:r>
    </w:p>
    <w:p>
      <w:r>
        <w:rPr>
          <w:b/>
        </w:rPr>
        <w:t xml:space="preserve">Tulos</w:t>
      </w:r>
    </w:p>
    <w:p>
      <w:r>
        <w:t xml:space="preserve">Mitä tapahtui sen jälkeen, kun BellSouth yritti rauhoitella osakkeenomistajia?</w:t>
      </w:r>
    </w:p>
    <w:p>
      <w:r>
        <w:rPr>
          <w:b/>
        </w:rPr>
        <w:t xml:space="preserve">Tulos</w:t>
      </w:r>
    </w:p>
    <w:p>
      <w:r>
        <w:t xml:space="preserve">Mitä tapahtui ennen kuin osakkeenomistajat huolestuivat?</w:t>
      </w:r>
    </w:p>
    <w:p>
      <w:r>
        <w:rPr>
          <w:b/>
        </w:rPr>
        <w:t xml:space="preserve">Tulos</w:t>
      </w:r>
    </w:p>
    <w:p>
      <w:r>
        <w:t xml:space="preserve">Mitä tapahtui sen jälkeen, kun osakkeenomistajat huolestuivat?</w:t>
      </w:r>
    </w:p>
    <w:p>
      <w:r>
        <w:rPr>
          <w:b/>
        </w:rPr>
        <w:t xml:space="preserve">Tulos</w:t>
      </w:r>
    </w:p>
    <w:p>
      <w:r>
        <w:t xml:space="preserve">Mitä tapahtuu viiden vuoden kuluttua, jos kaupankäynti ei olekaan niin korkealla tasolla kuin mitä osakkeenomistajat olisivat ymmärtäneet?</w:t>
      </w:r>
    </w:p>
    <w:p>
      <w:r>
        <w:rPr>
          <w:b/>
        </w:rPr>
        <w:t xml:space="preserve">Tulos</w:t>
      </w:r>
    </w:p>
    <w:p>
      <w:r>
        <w:t xml:space="preserve">Mitä ei tapahdu viiden vuoden kuluttua, jos kaupankäynti ei ole niin korkealla tasolla kuin osakkeenomistajat olisivat ymmärtäneet?</w:t>
      </w:r>
    </w:p>
    <w:p>
      <w:r>
        <w:rPr>
          <w:b/>
        </w:rPr>
        <w:t xml:space="preserve">Tulos</w:t>
      </w:r>
    </w:p>
    <w:p>
      <w:r>
        <w:t xml:space="preserve">Mitä olisi voinut tapahtua, mutta ei tapahtunut?</w:t>
      </w:r>
    </w:p>
    <w:p>
      <w:r>
        <w:rPr>
          <w:b/>
        </w:rPr>
        <w:t xml:space="preserve">Tulos</w:t>
      </w:r>
    </w:p>
    <w:p>
      <w:r>
        <w:t xml:space="preserve">Mitä olisi voinut tapahtua, jos McCaw'n tarjous olisi valittu?</w:t>
      </w:r>
    </w:p>
    <w:p>
      <w:r>
        <w:rPr>
          <w:b/>
        </w:rPr>
        <w:t xml:space="preserve">Tulos</w:t>
      </w:r>
    </w:p>
    <w:p>
      <w:r>
        <w:t xml:space="preserve">Mitä ei olisi tapahtunut, jos McCaw'n tarjous olisi valittu?</w:t>
      </w:r>
    </w:p>
    <w:p>
      <w:r>
        <w:rPr>
          <w:b/>
        </w:rPr>
        <w:t xml:space="preserve">Esimerkki 6.366</w:t>
      </w:r>
    </w:p>
    <w:p>
      <w:r>
        <w:t xml:space="preserve">Läpikulku: Mutta toisin kuin Britanniassa, kyse on paljon suuremmista summista, syytökset ulottuvat puolueen huipulle asti, ja tutkinta voisi kulkea samaan aikaan vaalikampanjan kanssa, sillä mahdollinen päätös sen keskeyttämisestä kuuluu yksin oikeuslaitokselle.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voi tapahtua syytösten jälkeen?</w:t>
      </w:r>
    </w:p>
    <w:p>
      <w:r>
        <w:rPr>
          <w:b/>
        </w:rPr>
        <w:t xml:space="preserve">Tulos</w:t>
      </w:r>
    </w:p>
    <w:p>
      <w:r>
        <w:t xml:space="preserve">Mikä alkoi ennen syytöksiä?</w:t>
      </w:r>
    </w:p>
    <w:p>
      <w:r>
        <w:rPr>
          <w:b/>
        </w:rPr>
        <w:t xml:space="preserve">Tulos</w:t>
      </w:r>
    </w:p>
    <w:p>
      <w:r>
        <w:t xml:space="preserve">Mitä voi tapahtua vaalikampanjan aikana?</w:t>
      </w:r>
    </w:p>
    <w:p>
      <w:r>
        <w:rPr>
          <w:b/>
        </w:rPr>
        <w:t xml:space="preserve">Tulos</w:t>
      </w:r>
    </w:p>
    <w:p>
      <w:r>
        <w:t xml:space="preserve">Mitä tapahtuu vaalikampanjan jälkeen?</w:t>
      </w:r>
    </w:p>
    <w:p>
      <w:r>
        <w:rPr>
          <w:b/>
        </w:rPr>
        <w:t xml:space="preserve">Esimerkki 6.367</w:t>
      </w:r>
    </w:p>
    <w:p>
      <w:r>
        <w:t xml:space="preserve">Läpikulku: "Toimitamme Valioliigalle useita tapauksia, joissa ei ole noudatettu vaadittuja prosesseja. "Näiden tapausten yleisyys osoittaa, etteivät seurat ole ennakoineet FA:n asettamia tiukkoja sääntöjä eivätkä ole huolissaan niistä.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tapahtuma alkoi sen jälkeen, kun vaaratilanteet alkoivat?</w:t>
      </w:r>
    </w:p>
    <w:p>
      <w:r>
        <w:rPr>
          <w:b/>
        </w:rPr>
        <w:t xml:space="preserve">Tulos</w:t>
      </w:r>
    </w:p>
    <w:p>
      <w:r>
        <w:t xml:space="preserve">Mikä tapahtuma ei todennäköisesti alkanut sen jälkeen, kun vaaratilanteet alkoivat?</w:t>
      </w:r>
    </w:p>
    <w:p>
      <w:r>
        <w:rPr>
          <w:b/>
        </w:rPr>
        <w:t xml:space="preserve">Tulos</w:t>
      </w:r>
    </w:p>
    <w:p>
      <w:r>
        <w:t xml:space="preserve">Mikä tapahtuma päättyi ennen kuin tapahtumat alkoivat?</w:t>
      </w:r>
    </w:p>
    <w:p>
      <w:r>
        <w:rPr>
          <w:b/>
        </w:rPr>
        <w:t xml:space="preserve">Tulos</w:t>
      </w:r>
    </w:p>
    <w:p>
      <w:r>
        <w:t xml:space="preserve">Mikä tapahtuma oli alkanut ennen kuin vaaratilanteet alkoivat?</w:t>
      </w:r>
    </w:p>
    <w:p>
      <w:r>
        <w:rPr>
          <w:b/>
        </w:rPr>
        <w:t xml:space="preserve">Tulos</w:t>
      </w:r>
    </w:p>
    <w:p>
      <w:r>
        <w:t xml:space="preserve"> Mikä tapahtuma oli päättynyt ennen kuin FA määräsi tiukkoja sääntöjä?</w:t>
      </w:r>
    </w:p>
    <w:p>
      <w:r>
        <w:rPr>
          <w:b/>
        </w:rPr>
        <w:t xml:space="preserve">Tulos</w:t>
      </w:r>
    </w:p>
    <w:p>
      <w:r>
        <w:t xml:space="preserve"> Mikä tapahtuma oli alkanut ennen FA:n määräämiä tiukennuksia?</w:t>
      </w:r>
    </w:p>
    <w:p>
      <w:r>
        <w:rPr>
          <w:b/>
        </w:rPr>
        <w:t xml:space="preserve">Esimerkki 6.368</w:t>
      </w:r>
    </w:p>
    <w:p>
      <w:r>
        <w:t xml:space="preserve">Läpikulku: Venetsian tärkein julkinen liikenneväline, vesibussi, nousee 20 prosenttia kuuteen euroon (kahdeksan dollariin) 1. helmikuuta, uutistoimisto ANSA kertoi lauantaina. Koko päivän lippu maksaa 15 euroa, ja kolmen päivän lippu nousee 30 euroon, virasto kertoi siteeraten Venetsian liikenneviranomaisen lausuntoa.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"vaporetto" oli Venetsian tärkein julkinen liikenneväline?</w:t>
      </w:r>
    </w:p>
    <w:p>
      <w:r>
        <w:rPr>
          <w:b/>
        </w:rPr>
        <w:t xml:space="preserve">Tulos</w:t>
      </w:r>
    </w:p>
    <w:p>
      <w:r>
        <w:t xml:space="preserve">Mitä tapahtui sen jälkeen, kun "vaporetto" oli Venetsian tärkein julkinen liikennemuoto?</w:t>
      </w:r>
    </w:p>
    <w:p>
      <w:r>
        <w:rPr>
          <w:b/>
        </w:rPr>
        <w:t xml:space="preserve">Tulos</w:t>
      </w:r>
    </w:p>
    <w:p>
      <w:r>
        <w:t xml:space="preserve">Mitä tapahtuu ennen kuin virasto lainaa Venetsian liikenneviranomaisen lausuntoa?</w:t>
      </w:r>
    </w:p>
    <w:p>
      <w:r>
        <w:rPr>
          <w:b/>
        </w:rPr>
        <w:t xml:space="preserve">Tulos</w:t>
      </w:r>
    </w:p>
    <w:p>
      <w:r>
        <w:t xml:space="preserve">Mitä tapahtuu, kun virasto lainaa Venetsian liikenneviranomaisen lausuntoa?</w:t>
      </w:r>
    </w:p>
    <w:p>
      <w:r>
        <w:rPr>
          <w:b/>
        </w:rPr>
        <w:t xml:space="preserve">Tulos</w:t>
      </w:r>
    </w:p>
    <w:p>
      <w:r>
        <w:t xml:space="preserve">Mitä tapahtuu Venetsian julkisen liikenteen 20 prosentin kustannusten nousun aikana?</w:t>
      </w:r>
    </w:p>
    <w:p>
      <w:r>
        <w:rPr>
          <w:b/>
        </w:rPr>
        <w:t xml:space="preserve">Tulos</w:t>
      </w:r>
    </w:p>
    <w:p>
      <w:r>
        <w:t xml:space="preserve">Mitä voi tapahtua Venetsian julkisen liikenteen 20 prosentin kustannusten nousun aikana?</w:t>
      </w:r>
    </w:p>
    <w:p>
      <w:r>
        <w:rPr>
          <w:b/>
        </w:rPr>
        <w:t xml:space="preserve">Esimerkki 6.369</w:t>
      </w:r>
    </w:p>
    <w:p>
      <w:r>
        <w:t xml:space="preserve">Läpikulku: Memphisissä, Tennissä sijaitsevan tuotantolaitoksen oli määrä aloittaa tuotteiden valmistus vasta vuonna 1993, joten päätös saattaa paljastaa myös pessimistisemmät pitkän aikavälin näkymät. Kellogg, joka ei ole onnistunut yhtä hyvin hyödyntämään yleisön terveysorientoitunutta halua kauraleseisiin kuin kilpailija General Mills Inc., on menettänyt osuuttaan 6 miljardin dollarin valmiiden murojen markkinoilla.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piti tapahtua vasta vuonna 1993?</w:t>
      </w:r>
    </w:p>
    <w:p>
      <w:r>
        <w:rPr>
          <w:b/>
        </w:rPr>
        <w:t xml:space="preserve">Tulos</w:t>
      </w:r>
    </w:p>
    <w:p>
      <w:r>
        <w:t xml:space="preserve">Mitä voi tapahtua sen jälkeen, kun Memphisin, Tennisin osavaltiossa sijaitseva laitos alkoi valmistaa tuotteita vuonna 1993?</w:t>
      </w:r>
    </w:p>
    <w:p>
      <w:r>
        <w:rPr>
          <w:b/>
        </w:rPr>
        <w:t xml:space="preserve">Tulos</w:t>
      </w:r>
    </w:p>
    <w:p>
      <w:r>
        <w:t xml:space="preserve">Mitä on tapahtunut sen jälkeen, kun Kellogg on menettänyt osuuttaan 6 miljardin dollarin valmiiden murojen markkinoilla?</w:t>
      </w:r>
    </w:p>
    <w:p>
      <w:r>
        <w:rPr>
          <w:b/>
        </w:rPr>
        <w:t xml:space="preserve">Tulos</w:t>
      </w:r>
    </w:p>
    <w:p>
      <w:r>
        <w:t xml:space="preserve">Mitä on tapahtunut ennen kuin Kellogg on menettänyt osuuttaan 6 miljardin dollarin valmiiden murojen markkinoilla?</w:t>
      </w:r>
    </w:p>
    <w:p>
      <w:r>
        <w:rPr>
          <w:b/>
        </w:rPr>
        <w:t xml:space="preserve">Esimerkki 6.370</w:t>
      </w:r>
    </w:p>
    <w:p>
      <w:r>
        <w:t xml:space="preserve">Läpikulku: Rubidoux High School Madrigals -yhtyeen virkailijat lähestyivät Kaliforniassa sijaitsevan jäähallin virkailijoita juuri kun he aloittivat "God Rest Ye Merry Gentleman" -laulun ja pyysivät yhtyettä lopettamaan laulamisen välittömästi. Cohen kertoi myöhemmin olleensa tyrmistynyt räpellyksestä eikä koskaan esittänyt pyyntöä laulajien hiljentämiseksi.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virkamiehet lähestyivät?</w:t>
      </w:r>
    </w:p>
    <w:p>
      <w:r>
        <w:rPr>
          <w:b/>
        </w:rPr>
        <w:t xml:space="preserve">Tulos</w:t>
      </w:r>
    </w:p>
    <w:p>
      <w:r>
        <w:t xml:space="preserve">Mitä tapahtui virkamiesten lähestyessä?</w:t>
      </w:r>
    </w:p>
    <w:p>
      <w:r>
        <w:rPr>
          <w:b/>
        </w:rPr>
        <w:t xml:space="preserve">Tulos</w:t>
      </w:r>
    </w:p>
    <w:p>
      <w:r>
        <w:t xml:space="preserve">Mitä ei tapahtunut heidän lähestymisensä jälkeen?</w:t>
      </w:r>
    </w:p>
    <w:p>
      <w:r>
        <w:rPr>
          <w:b/>
        </w:rPr>
        <w:t xml:space="preserve">Tulos</w:t>
      </w:r>
    </w:p>
    <w:p>
      <w:r>
        <w:t xml:space="preserve">Mitä tapahtui laukaisun jälkeen?</w:t>
      </w:r>
    </w:p>
    <w:p>
      <w:r>
        <w:rPr>
          <w:b/>
        </w:rPr>
        <w:t xml:space="preserve">Tulos</w:t>
      </w:r>
    </w:p>
    <w:p>
      <w:r>
        <w:t xml:space="preserve">Mitä tapahtui ennen kuin Cohen sanoi?</w:t>
      </w:r>
    </w:p>
    <w:p>
      <w:r>
        <w:rPr>
          <w:b/>
        </w:rPr>
        <w:t xml:space="preserve">Tulos</w:t>
      </w:r>
    </w:p>
    <w:p>
      <w:r>
        <w:t xml:space="preserve">Mitä tapahtui sen jälkeen, kun Cohen sanoi?</w:t>
      </w:r>
    </w:p>
    <w:p>
      <w:r>
        <w:rPr>
          <w:b/>
        </w:rPr>
        <w:t xml:space="preserve">Esimerkki 6.371</w:t>
      </w:r>
    </w:p>
    <w:p>
      <w:r>
        <w:t xml:space="preserve">Läpikulku: Hallwood Group Inc. on suostunut käyttämään kaikki oikeudet, joita muut osakkeenomistajat eivät käytä. Hallwood, joka on clevelandilainen kauppapankki, omistaa noin 11 prosenttia Integrasta.</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ennen kuin Integra sanoi mitään?</w:t>
      </w:r>
    </w:p>
    <w:p>
      <w:r>
        <w:rPr>
          <w:b/>
        </w:rPr>
        <w:t xml:space="preserve">Tulos</w:t>
      </w:r>
    </w:p>
    <w:p>
      <w:r>
        <w:t xml:space="preserve">Mitä tapahtui ennen kuin Hallwood group Inc. käytti oikeuksiaan?</w:t>
      </w:r>
    </w:p>
    <w:p>
      <w:r>
        <w:rPr>
          <w:b/>
        </w:rPr>
        <w:t xml:space="preserve">Tulos</w:t>
      </w:r>
    </w:p>
    <w:p>
      <w:r>
        <w:t xml:space="preserve">Mitä tapahtuu sen jälkeen, kun toisen osakkeenomistajan oikeuksia ei ole käytetty?</w:t>
      </w:r>
    </w:p>
    <w:p>
      <w:r>
        <w:rPr>
          <w:b/>
        </w:rPr>
        <w:t xml:space="preserve">Tulos</w:t>
      </w:r>
    </w:p>
    <w:p>
      <w:r>
        <w:t xml:space="preserve">Mitä Integra tekee tämän sopimuksen aikana?</w:t>
      </w:r>
    </w:p>
    <w:p>
      <w:r>
        <w:rPr>
          <w:b/>
        </w:rPr>
        <w:t xml:space="preserve">Esimerkki 6.372</w:t>
      </w:r>
    </w:p>
    <w:p>
      <w:r>
        <w:t xml:space="preserve">Läpikulku: Singh, joka valtiovarainministerinä oli uudistusten isä, varmisti Japanin lainat maksutasekriisin lopettamiseksi. "Palaan Japaniin uuden Intian pääministerinä", Singh sanoi ja viittasi Intian nopeaan makrotaloudelliseen kasvuun.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päättyi sen jälkeen, kun Singh varmisti Japanin lainat?</w:t>
      </w:r>
    </w:p>
    <w:p>
      <w:r>
        <w:rPr>
          <w:b/>
        </w:rPr>
        <w:t xml:space="preserve">Tulos</w:t>
      </w:r>
    </w:p>
    <w:p>
      <w:r>
        <w:t xml:space="preserve">Mikä alkoi sen jälkeen, kun Singh varmisti Japanin lainat?</w:t>
      </w:r>
    </w:p>
    <w:p>
      <w:r>
        <w:rPr>
          <w:b/>
        </w:rPr>
        <w:t xml:space="preserve">Tulos</w:t>
      </w:r>
    </w:p>
    <w:p>
      <w:r>
        <w:t xml:space="preserve">Mikä alkoi ennen Singhin vakuudellisia japanilaisia lainoja?</w:t>
      </w:r>
    </w:p>
    <w:p>
      <w:r>
        <w:rPr>
          <w:b/>
        </w:rPr>
        <w:t xml:space="preserve">Tulos</w:t>
      </w:r>
    </w:p>
    <w:p>
      <w:r>
        <w:t xml:space="preserve">Mitä tapahtui kriisin alkamisen jälkeen?</w:t>
      </w:r>
    </w:p>
    <w:p>
      <w:r>
        <w:rPr>
          <w:b/>
        </w:rPr>
        <w:t xml:space="preserve">Tulos</w:t>
      </w:r>
    </w:p>
    <w:p>
      <w:r>
        <w:t xml:space="preserve">Mitä tapahtui ennen kriisin alkamista?</w:t>
      </w:r>
    </w:p>
    <w:p>
      <w:r>
        <w:rPr>
          <w:b/>
        </w:rPr>
        <w:t xml:space="preserve">Tulos</w:t>
      </w:r>
    </w:p>
    <w:p>
      <w:r>
        <w:t xml:space="preserve">Mitä kriisin aikana tapahtui?</w:t>
      </w:r>
    </w:p>
    <w:p>
      <w:r>
        <w:rPr>
          <w:b/>
        </w:rPr>
        <w:t xml:space="preserve">Tulos</w:t>
      </w:r>
    </w:p>
    <w:p>
      <w:r>
        <w:t xml:space="preserve">Mitä tapahtui ennen kuin Singh sanoi jotain?</w:t>
      </w:r>
    </w:p>
    <w:p>
      <w:r>
        <w:rPr>
          <w:b/>
        </w:rPr>
        <w:t xml:space="preserve">Tulos</w:t>
      </w:r>
    </w:p>
    <w:p>
      <w:r>
        <w:t xml:space="preserve">Mikä oli alkanut ennen kuin Singh sanoi jotain?</w:t>
      </w:r>
    </w:p>
    <w:p>
      <w:r>
        <w:rPr>
          <w:b/>
        </w:rPr>
        <w:t xml:space="preserve">Tulos</w:t>
      </w:r>
    </w:p>
    <w:p>
      <w:r>
        <w:t xml:space="preserve">Mitä tapahtui, kun Singh sanoi jotain?</w:t>
      </w:r>
    </w:p>
    <w:p>
      <w:r>
        <w:rPr>
          <w:b/>
        </w:rPr>
        <w:t xml:space="preserve">Tulos</w:t>
      </w:r>
    </w:p>
    <w:p>
      <w:r>
        <w:t xml:space="preserve">Mitä tapahtui sen jälkeen, kun Intian huima kasvu alkoi?</w:t>
      </w:r>
    </w:p>
    <w:p>
      <w:r>
        <w:rPr>
          <w:b/>
        </w:rPr>
        <w:t xml:space="preserve">Esimerkki 6.373</w:t>
      </w:r>
    </w:p>
    <w:p>
      <w:r>
        <w:t xml:space="preserve">Läpikulku: "Hän ei anna kenenkään pelotella häntä tekemästä sitä, mikä on Elianin edun mukaista. Kunnianosoituksekseen Lazaro Gonzalez on antanut lausunnon, jossa hän pyytää Miamin maanpakolaisia kunnioittamaan veljensä mielipiteitä.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ei tapahdu lausunnon jälkeen?</w:t>
      </w:r>
    </w:p>
    <w:p>
      <w:r>
        <w:rPr>
          <w:b/>
        </w:rPr>
        <w:t xml:space="preserve">Tulos</w:t>
      </w:r>
    </w:p>
    <w:p>
      <w:r>
        <w:t xml:space="preserve">Mitä tapahtuu lausunnon jälkeen?</w:t>
      </w:r>
    </w:p>
    <w:p>
      <w:r>
        <w:rPr>
          <w:b/>
        </w:rPr>
        <w:t xml:space="preserve">Esimerkki 6.374</w:t>
      </w:r>
    </w:p>
    <w:p>
      <w:r>
        <w:t xml:space="preserve">Läpikulku: Marxilainen kommunistinen puolue, joka tukee hallitusta osallistumatta siihen, teki erityisen vahvan esityksen. Huomattavaa oli myös separatistisen Pohjoisen liiton katastrofaalinen esitys.</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alkoi ennen vahvaa esitystä?</w:t>
      </w:r>
    </w:p>
    <w:p>
      <w:r>
        <w:rPr>
          <w:b/>
        </w:rPr>
        <w:t xml:space="preserve">Tulos</w:t>
      </w:r>
    </w:p>
    <w:p>
      <w:r>
        <w:t xml:space="preserve">Mitä ei tapahtunut ennen vahvaa esitystä?</w:t>
      </w:r>
    </w:p>
    <w:p>
      <w:r>
        <w:rPr>
          <w:b/>
        </w:rPr>
        <w:t xml:space="preserve">Tulos</w:t>
      </w:r>
    </w:p>
    <w:p>
      <w:r>
        <w:t xml:space="preserve">Mikä tapahtuma päättyi samaan aikaan kuin vahva esitys?</w:t>
      </w:r>
    </w:p>
    <w:p>
      <w:r>
        <w:rPr>
          <w:b/>
        </w:rPr>
        <w:t xml:space="preserve">Tulos</w:t>
      </w:r>
    </w:p>
    <w:p>
      <w:r>
        <w:t xml:space="preserve">Mikä tapahtuma päättyi samaan aikaan kuin katastrofaalinen esitys?</w:t>
      </w:r>
    </w:p>
    <w:p>
      <w:r>
        <w:rPr>
          <w:b/>
        </w:rPr>
        <w:t xml:space="preserve">Esimerkki 6.375</w:t>
      </w:r>
    </w:p>
    <w:p>
      <w:r>
        <w:t xml:space="preserve">Läpikulku: Kuitenkin vain noin puolet saa influenssarokotuksen tai nenäsumutteen. Neljää lukuun ottamatta kaikki kuolleet lapset olivat tarpeeksi vanhoja rokotettaviksi, mutta 90 prosenttia heistä ei saanut rokotusta, kertoivat CDC:n viranomaiset.</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tapahtuma voi tapahtua CDC:n suositusten jälkeen?</w:t>
      </w:r>
    </w:p>
    <w:p>
      <w:r>
        <w:rPr>
          <w:b/>
        </w:rPr>
        <w:t xml:space="preserve">Tulos</w:t>
      </w:r>
    </w:p>
    <w:p>
      <w:r>
        <w:t xml:space="preserve">Mikä tapahtuma tapahtuu yleensä ennen kuin CDC suosittelee?</w:t>
      </w:r>
    </w:p>
    <w:p>
      <w:r>
        <w:rPr>
          <w:b/>
        </w:rPr>
        <w:t xml:space="preserve">Tulos</w:t>
      </w:r>
    </w:p>
    <w:p>
      <w:r>
        <w:t xml:space="preserve">Mikä tapahtuma tapahtui ennen lasten kuolemaa?</w:t>
      </w:r>
    </w:p>
    <w:p>
      <w:r>
        <w:rPr>
          <w:b/>
        </w:rPr>
        <w:t xml:space="preserve">Tulos</w:t>
      </w:r>
    </w:p>
    <w:p>
      <w:r>
        <w:t xml:space="preserve">Mikä tapahtuma ei todennäköisesti tapahtunut ennen lasten kuolemaa?</w:t>
      </w:r>
    </w:p>
    <w:p>
      <w:r>
        <w:rPr>
          <w:b/>
        </w:rPr>
        <w:t xml:space="preserve">Tulos</w:t>
      </w:r>
    </w:p>
    <w:p>
      <w:r>
        <w:t xml:space="preserve">Mitä tapahtui lasten kuoleman jälkeen?</w:t>
      </w:r>
    </w:p>
    <w:p>
      <w:r>
        <w:rPr>
          <w:b/>
        </w:rPr>
        <w:t xml:space="preserve">Esimerkki 6.376</w:t>
      </w:r>
    </w:p>
    <w:p>
      <w:r>
        <w:t xml:space="preserve">Läpikulku: Washington antaa "kaiken tarvittavan tuen" Etelä-Afrikan hallituksen ja YK:n erityislähettilään Mohamed Sahnounin ponnisteluille suorien neuvottelujen järjestämiseksi, hän sanoi. Kysymys otettiin esille ulkoministeri Madeleine Albrightin ja Etelä-Afrikan varapresidentin Thabo Mbekin tapaamisessa varhain maanantaina.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samaan aikaan kuin kokous?</w:t>
      </w:r>
    </w:p>
    <w:p>
      <w:r>
        <w:rPr>
          <w:b/>
        </w:rPr>
        <w:t xml:space="preserve">Tulos</w:t>
      </w:r>
    </w:p>
    <w:p>
      <w:r>
        <w:t xml:space="preserve">Mitä tapahtui ennen kokousta?</w:t>
      </w:r>
    </w:p>
    <w:p>
      <w:r>
        <w:rPr>
          <w:b/>
        </w:rPr>
        <w:t xml:space="preserve">Tulos</w:t>
      </w:r>
    </w:p>
    <w:p>
      <w:r>
        <w:t xml:space="preserve">Mitä tapahtuu kokouksen jälkeen?</w:t>
      </w:r>
    </w:p>
    <w:p>
      <w:r>
        <w:rPr>
          <w:b/>
        </w:rPr>
        <w:t xml:space="preserve">Tulos</w:t>
      </w:r>
    </w:p>
    <w:p>
      <w:r>
        <w:t xml:space="preserve">Mitä tapahtuu ponnistelujen jälkeen?</w:t>
      </w:r>
    </w:p>
    <w:p>
      <w:r>
        <w:rPr>
          <w:b/>
        </w:rPr>
        <w:t xml:space="preserve">Tulos</w:t>
      </w:r>
    </w:p>
    <w:p>
      <w:r>
        <w:t xml:space="preserve">Mitä olisi voinut tapahtua ennen ponnisteluja?</w:t>
      </w:r>
    </w:p>
    <w:p>
      <w:r>
        <w:rPr>
          <w:b/>
        </w:rPr>
        <w:t xml:space="preserve">Tulos</w:t>
      </w:r>
    </w:p>
    <w:p>
      <w:r>
        <w:t xml:space="preserve">Mitä tapahtui ennen antamista?</w:t>
      </w:r>
    </w:p>
    <w:p>
      <w:r>
        <w:rPr>
          <w:b/>
        </w:rPr>
        <w:t xml:space="preserve">Tulos</w:t>
      </w:r>
    </w:p>
    <w:p>
      <w:r>
        <w:t xml:space="preserve">Mitä tapahtuu antamisen jälkeen?</w:t>
      </w:r>
    </w:p>
    <w:p>
      <w:r>
        <w:rPr>
          <w:b/>
        </w:rPr>
        <w:t xml:space="preserve">Esimerkki 6.377</w:t>
      </w:r>
    </w:p>
    <w:p>
      <w:r>
        <w:t xml:space="preserve">Läpikulku: "Syyria tuomitsee kaikki hyökkäykset, jotka uhreja kohtaan", hän sanoi LBC-televisiossa. "Olivatpa erimielisyydet tämän tai tuon henkilön välillä mitä tahansa, Syyria ei hyväksy näitä menetelmiä, joita Libanonin lukuisat viholliset käyttävät."</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Mistä alkoi Syyrian ilmianto?</w:t>
      </w:r>
    </w:p>
    <w:p>
      <w:r>
        <w:rPr>
          <w:b/>
        </w:rPr>
        <w:t xml:space="preserve">Tulos</w:t>
      </w:r>
    </w:p>
    <w:p>
      <w:r>
        <w:t xml:space="preserve">Mitä tapahtui iskujen jälkeen?</w:t>
      </w:r>
    </w:p>
    <w:p>
      <w:r>
        <w:rPr>
          <w:b/>
        </w:rPr>
        <w:t xml:space="preserve">Tulos</w:t>
      </w:r>
    </w:p>
    <w:p>
      <w:r>
        <w:t xml:space="preserve">Mitä tapahtui ennen näitä menetelmiä?</w:t>
      </w:r>
    </w:p>
    <w:p>
      <w:r>
        <w:rPr>
          <w:b/>
        </w:rPr>
        <w:t xml:space="preserve">Tulos</w:t>
      </w:r>
    </w:p>
    <w:p>
      <w:r>
        <w:t xml:space="preserve">Mitä ei tapahdu iskujen jälkeen?</w:t>
      </w:r>
    </w:p>
    <w:p>
      <w:r>
        <w:rPr>
          <w:b/>
        </w:rPr>
        <w:t xml:space="preserve">Esimerkki 6.378</w:t>
      </w:r>
    </w:p>
    <w:p>
      <w:r>
        <w:t xml:space="preserve">Läpikulku: Pohjois-Korea teki ensimmäisen ydinkokeensa 9. lokakuuta, mikä sai aikaan kansainvälisen tuomion ja YK:n pakotteet. Myöhemmin samassa kuussa Pohjois-Korean johtaja Kim Jong-Il kertoi Kiinalle, ettei hänellä ole suunnitelmia toisesta kokeesta, mutta että kansainvälisen paineen lisääntyminen voisi käynnistää "lisätoimenpiteitä".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samaan aikaan, kun pohjoinen lavasti jotain?</w:t>
      </w:r>
    </w:p>
    <w:p>
      <w:r>
        <w:rPr>
          <w:b/>
        </w:rPr>
        <w:t xml:space="preserve">Tulos</w:t>
      </w:r>
    </w:p>
    <w:p>
      <w:r>
        <w:t xml:space="preserve">Mitä tapahtui ennen kuin pohjoinen lavasti jotain?</w:t>
      </w:r>
    </w:p>
    <w:p>
      <w:r>
        <w:rPr>
          <w:b/>
        </w:rPr>
        <w:t xml:space="preserve">Tulos</w:t>
      </w:r>
    </w:p>
    <w:p>
      <w:r>
        <w:t xml:space="preserve">Mitä alkoi tapahtua sen jälkeen, kun pohjoinen lavasti jotain?</w:t>
      </w:r>
    </w:p>
    <w:p>
      <w:r>
        <w:rPr>
          <w:b/>
        </w:rPr>
        <w:t xml:space="preserve">Tulos</w:t>
      </w:r>
    </w:p>
    <w:p>
      <w:r>
        <w:t xml:space="preserve">Mitä varmasti tapahtui sen jälkeen, kun pohjoinen oli lavastanut jotain?</w:t>
      </w:r>
    </w:p>
    <w:p>
      <w:r>
        <w:rPr>
          <w:b/>
        </w:rPr>
        <w:t xml:space="preserve">Tulos</w:t>
      </w:r>
    </w:p>
    <w:p>
      <w:r>
        <w:t xml:space="preserve">Mitä ei ole tapahtunut, mutta voisi mahdollisesti tapahtua, kun pohjoinen on lavastanut jotain?</w:t>
      </w:r>
    </w:p>
    <w:p>
      <w:r>
        <w:rPr>
          <w:b/>
        </w:rPr>
        <w:t xml:space="preserve">Tulos</w:t>
      </w:r>
    </w:p>
    <w:p>
      <w:r>
        <w:t xml:space="preserve">Mitä varmasti tapahtuu sen jälkeen, kun pohjoinen on lavastanut jotain?</w:t>
      </w:r>
    </w:p>
    <w:p>
      <w:r>
        <w:rPr>
          <w:b/>
        </w:rPr>
        <w:t xml:space="preserve">Tulos</w:t>
      </w:r>
    </w:p>
    <w:p>
      <w:r>
        <w:t xml:space="preserve">Mitä tapahtui, kun ensimmäinen testi tapahtui?</w:t>
      </w:r>
    </w:p>
    <w:p>
      <w:r>
        <w:rPr>
          <w:b/>
        </w:rPr>
        <w:t xml:space="preserve">Tulos</w:t>
      </w:r>
    </w:p>
    <w:p>
      <w:r>
        <w:t xml:space="preserve">Mitä tapahtui ennen ensimmäistä koetta?</w:t>
      </w:r>
    </w:p>
    <w:p>
      <w:r>
        <w:rPr>
          <w:b/>
        </w:rPr>
        <w:t xml:space="preserve">Tulos</w:t>
      </w:r>
    </w:p>
    <w:p>
      <w:r>
        <w:t xml:space="preserve">Mitä alkoi tapahtua ensimmäisen testin jälkeen?</w:t>
      </w:r>
    </w:p>
    <w:p>
      <w:r>
        <w:rPr>
          <w:b/>
        </w:rPr>
        <w:t xml:space="preserve">Tulos</w:t>
      </w:r>
    </w:p>
    <w:p>
      <w:r>
        <w:t xml:space="preserve">Mitä tapahtui ensimmäisen testin jälkeen?</w:t>
      </w:r>
    </w:p>
    <w:p>
      <w:r>
        <w:rPr>
          <w:b/>
        </w:rPr>
        <w:t xml:space="preserve">Tulos</w:t>
      </w:r>
    </w:p>
    <w:p>
      <w:r>
        <w:t xml:space="preserve">Mitä ei ole tapahtunut, mutta voisi mahdollisesti tapahtua ensimmäisen testin jälkeen?</w:t>
      </w:r>
    </w:p>
    <w:p>
      <w:r>
        <w:rPr>
          <w:b/>
        </w:rPr>
        <w:t xml:space="preserve">Tulos</w:t>
      </w:r>
    </w:p>
    <w:p>
      <w:r>
        <w:t xml:space="preserve">Mitä varmasti tapahtuu ensimmäisen testin jälkeen?</w:t>
      </w:r>
    </w:p>
    <w:p>
      <w:r>
        <w:rPr>
          <w:b/>
        </w:rPr>
        <w:t xml:space="preserve">Tulos</w:t>
      </w:r>
    </w:p>
    <w:p>
      <w:r>
        <w:t xml:space="preserve">Mitä tapahtui ennen kuin kansainvälinen tuomitseminen alkoi tapahtua?</w:t>
      </w:r>
    </w:p>
    <w:p>
      <w:r>
        <w:rPr>
          <w:b/>
        </w:rPr>
        <w:t xml:space="preserve">Tulos</w:t>
      </w:r>
    </w:p>
    <w:p>
      <w:r>
        <w:t xml:space="preserve">Mitä luultavasti tapahtui samoihin aikoihin, kun kansainvälinen tuomitseminen alkoi tapahtua?</w:t>
      </w:r>
    </w:p>
    <w:p>
      <w:r>
        <w:rPr>
          <w:b/>
        </w:rPr>
        <w:t xml:space="preserve">Tulos</w:t>
      </w:r>
    </w:p>
    <w:p>
      <w:r>
        <w:t xml:space="preserve">Mitä tapahtui sen jälkeen, kun kansainvälinen tuomio alkoi tapahtua?</w:t>
      </w:r>
    </w:p>
    <w:p>
      <w:r>
        <w:rPr>
          <w:b/>
        </w:rPr>
        <w:t xml:space="preserve">Tulos</w:t>
      </w:r>
    </w:p>
    <w:p>
      <w:r>
        <w:t xml:space="preserve">Mitä voisi mahdollisesti tapahtua sen jälkeen, kun kansainvälinen tuomio alkoi tapahtua?</w:t>
      </w:r>
    </w:p>
    <w:p>
      <w:r>
        <w:rPr>
          <w:b/>
        </w:rPr>
        <w:t xml:space="preserve">Tulos</w:t>
      </w:r>
    </w:p>
    <w:p>
      <w:r>
        <w:t xml:space="preserve">Mitä alkoi tapahtua sen jälkeen, kun kansainvälinen tuomitseminen alkoi tapahtua?</w:t>
      </w:r>
    </w:p>
    <w:p>
      <w:r>
        <w:rPr>
          <w:b/>
        </w:rPr>
        <w:t xml:space="preserve">Tulos</w:t>
      </w:r>
    </w:p>
    <w:p>
      <w:r>
        <w:t xml:space="preserve">Mitä varmasti tapahtuu sen jälkeen, kun kansainvälinen tuomio alkoi tapahtua?</w:t>
      </w:r>
    </w:p>
    <w:p>
      <w:r>
        <w:rPr>
          <w:b/>
        </w:rPr>
        <w:t xml:space="preserve">Tulos</w:t>
      </w:r>
    </w:p>
    <w:p>
      <w:r>
        <w:t xml:space="preserve">Mitä varmasti tapahtui ennen kuin pakotteita alettiin soveltaa?</w:t>
      </w:r>
    </w:p>
    <w:p>
      <w:r>
        <w:rPr>
          <w:b/>
        </w:rPr>
        <w:t xml:space="preserve">Tulos</w:t>
      </w:r>
    </w:p>
    <w:p>
      <w:r>
        <w:t xml:space="preserve">Mitä tapahtui suunnilleen samaan aikaan, kun pakotteet alkoivat toteutua?</w:t>
      </w:r>
    </w:p>
    <w:p>
      <w:r>
        <w:rPr>
          <w:b/>
        </w:rPr>
        <w:t xml:space="preserve">Tulos</w:t>
      </w:r>
    </w:p>
    <w:p>
      <w:r>
        <w:t xml:space="preserve">Mitä tapahtui sen jälkeen, kun pakotteita alettiin soveltaa?</w:t>
      </w:r>
    </w:p>
    <w:p>
      <w:r>
        <w:rPr>
          <w:b/>
        </w:rPr>
        <w:t xml:space="preserve">Tulos</w:t>
      </w:r>
    </w:p>
    <w:p>
      <w:r>
        <w:t xml:space="preserve">Mitä todennäköisesti alkoi tapahtua sen jälkeen, kun pakotteita alkoi tapahtua?</w:t>
      </w:r>
    </w:p>
    <w:p>
      <w:r>
        <w:rPr>
          <w:b/>
        </w:rPr>
        <w:t xml:space="preserve">Tulos</w:t>
      </w:r>
    </w:p>
    <w:p>
      <w:r>
        <w:t xml:space="preserve">Mitä ei ole tapahtunut sen jälkeen, kun pakotteita alettiin soveltaa?</w:t>
      </w:r>
    </w:p>
    <w:p>
      <w:r>
        <w:rPr>
          <w:b/>
        </w:rPr>
        <w:t xml:space="preserve">Tulos</w:t>
      </w:r>
    </w:p>
    <w:p>
      <w:r>
        <w:t xml:space="preserve">Mitä varmasti tapahtuu sen jälkeen, kun pakotteet alkoivat tapahtua?</w:t>
      </w:r>
    </w:p>
    <w:p>
      <w:r>
        <w:rPr>
          <w:b/>
        </w:rPr>
        <w:t xml:space="preserve">Esimerkki 6.379</w:t>
      </w:r>
    </w:p>
    <w:p>
      <w:r>
        <w:t xml:space="preserve">Läpikulku: Jää nähtäväksi, kuinka paljon vahinkoa liittoutuneiden ilmakampanja pystyi aiheuttamaan kaartille ja sitoutuuko presidentti Hussein sitouttamaan arvokkaimmat joukkonsa taisteluun kuolemaan asti. Varmasti Saddam Hussein vetoaa edelleen maataan taisteluun.</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vahingon aiheuttamisen jälkeen?</w:t>
      </w:r>
    </w:p>
    <w:p>
      <w:r>
        <w:rPr>
          <w:b/>
        </w:rPr>
        <w:t xml:space="preserve">Tulos</w:t>
      </w:r>
    </w:p>
    <w:p>
      <w:r>
        <w:t xml:space="preserve">Mitä voi tapahtua sen jälkeen, kun vahinko on aiheutettu?</w:t>
      </w:r>
    </w:p>
    <w:p>
      <w:r>
        <w:rPr>
          <w:b/>
        </w:rPr>
        <w:t xml:space="preserve">Tulos</w:t>
      </w:r>
    </w:p>
    <w:p>
      <w:r>
        <w:t xml:space="preserve">Mitä voi tapahtua Husseinin anomusten jälkeen?</w:t>
      </w:r>
    </w:p>
    <w:p>
      <w:r>
        <w:rPr>
          <w:b/>
        </w:rPr>
        <w:t xml:space="preserve">Tulos</w:t>
      </w:r>
    </w:p>
    <w:p>
      <w:r>
        <w:t xml:space="preserve">Mitä tapahtui sen jälkeen, kun Hussein jatkoi?</w:t>
      </w:r>
    </w:p>
    <w:p>
      <w:r>
        <w:rPr>
          <w:b/>
        </w:rPr>
        <w:t xml:space="preserve">Esimerkki 6.380</w:t>
      </w:r>
    </w:p>
    <w:p>
      <w:r>
        <w:t xml:space="preserve">Läpikulku: Yhdysvaltain Manilan suurlähetystö jätti diplomaattisen nootin, jossa vedottiin Yhdysvaltain sotilasviranomaisten oikeuteen pitää merijalkaväen sotilasta huolta maiden välisen vierailujoukkosopimuksen määräysten mukaisesti.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alkoi ennen kuin Yhdysvaltain suurlähetystö jätti ilmoituksen?</w:t>
      </w:r>
    </w:p>
    <w:p>
      <w:r>
        <w:rPr>
          <w:b/>
        </w:rPr>
        <w:t xml:space="preserve">Tulos</w:t>
      </w:r>
    </w:p>
    <w:p>
      <w:r>
        <w:t xml:space="preserve">Mitä tapahtuu sen jälkeen, kun Yhdysvaltain suurlähetystö jätti huomautuksen?</w:t>
      </w:r>
    </w:p>
    <w:p>
      <w:r>
        <w:rPr>
          <w:b/>
        </w:rPr>
        <w:t xml:space="preserve">Tulos</w:t>
      </w:r>
    </w:p>
    <w:p>
      <w:r>
        <w:t xml:space="preserve">Mitä tapahtui ennen kuin Yhdysvaltojen sotilasviranomaisten oikeuteen käyttää huoltajuutta vedottiin?</w:t>
      </w:r>
    </w:p>
    <w:p>
      <w:r>
        <w:rPr>
          <w:b/>
        </w:rPr>
        <w:t xml:space="preserve">Tulos</w:t>
      </w:r>
    </w:p>
    <w:p>
      <w:r>
        <w:t xml:space="preserve">Mitä ei tapahdu sen jälkeen, kun Yhdysvaltojen sotilasviranomaisten oikeutta käyttää huoltajuutta on käytetty?</w:t>
      </w:r>
    </w:p>
    <w:p>
      <w:r>
        <w:rPr>
          <w:b/>
        </w:rPr>
        <w:t xml:space="preserve">Esimerkki 6.381</w:t>
      </w:r>
    </w:p>
    <w:p>
      <w:r>
        <w:t xml:space="preserve">Läpikulku: Arroyoa vastaan, jonka kannatusluvut ovat romahtaneet ennätysalas opposition kuusi kuukautta kestäneen syrjäyttämiskampanjan vuoksi. Huhut ovat lisääntyneet sen jälkeen, kun merijalkaväen upseeri, merijalkaväen kapteeni Nicanor Faeldon, jota syytetään Arroyoa vastaan vuonna 2003 järjestetystä kapinasta, karkasi keskiviikkona pian oikeuskäsittelyn jälkeen.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epäonnistuneen kapinayrityksen jälkeen?</w:t>
      </w:r>
    </w:p>
    <w:p>
      <w:r>
        <w:rPr>
          <w:b/>
        </w:rPr>
        <w:t xml:space="preserve">Tulos</w:t>
      </w:r>
    </w:p>
    <w:p>
      <w:r>
        <w:t xml:space="preserve">Mitä tapahtui ennen epäonnistunutta kapinayritystä?</w:t>
      </w:r>
    </w:p>
    <w:p>
      <w:r>
        <w:rPr>
          <w:b/>
        </w:rPr>
        <w:t xml:space="preserve">Tulos</w:t>
      </w:r>
    </w:p>
    <w:p>
      <w:r>
        <w:t xml:space="preserve">Mitä tapahtui epäonnistuneen kapinayrityksen aikana?</w:t>
      </w:r>
    </w:p>
    <w:p>
      <w:r>
        <w:rPr>
          <w:b/>
        </w:rPr>
        <w:t xml:space="preserve">Tulos</w:t>
      </w:r>
    </w:p>
    <w:p>
      <w:r>
        <w:t xml:space="preserve">Mitä tapahtui ennen kuin huhut alkoivat kiertää?</w:t>
      </w:r>
    </w:p>
    <w:p>
      <w:r>
        <w:rPr>
          <w:b/>
        </w:rPr>
        <w:t xml:space="preserve">Tulos</w:t>
      </w:r>
    </w:p>
    <w:p>
      <w:r>
        <w:t xml:space="preserve">Mitä tapahtui sen jälkeen, kun huhut alkoivat kiertää?</w:t>
      </w:r>
    </w:p>
    <w:p>
      <w:r>
        <w:rPr>
          <w:b/>
        </w:rPr>
        <w:t xml:space="preserve">Esimerkki 6.382</w:t>
      </w:r>
    </w:p>
    <w:p>
      <w:r>
        <w:t xml:space="preserve">Läpikulku: Tarjous tehdään yhtiöiden aiemmin ilmoittaman sopimuksen mukaisesti. </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kun jotain ilmoitettiin?</w:t>
      </w:r>
    </w:p>
    <w:p>
      <w:r>
        <w:rPr>
          <w:b/>
        </w:rPr>
        <w:t xml:space="preserve">Tulos</w:t>
      </w:r>
    </w:p>
    <w:p>
      <w:r>
        <w:t xml:space="preserve">Mitä tapahtui sen jälkeen, kun jotain oli ilmoitettu?</w:t>
      </w:r>
    </w:p>
    <w:p>
      <w:r>
        <w:rPr>
          <w:b/>
        </w:rPr>
        <w:t xml:space="preserve">Tulos</w:t>
      </w:r>
    </w:p>
    <w:p>
      <w:r>
        <w:t xml:space="preserve">Mitä tapahtui ennen tarjousta?</w:t>
      </w:r>
    </w:p>
    <w:p>
      <w:r>
        <w:rPr>
          <w:b/>
        </w:rPr>
        <w:t xml:space="preserve">Tulos</w:t>
      </w:r>
    </w:p>
    <w:p>
      <w:r>
        <w:t xml:space="preserve">Mitä tarjouksen aikana tapahtui?</w:t>
      </w:r>
    </w:p>
    <w:p>
      <w:r>
        <w:rPr>
          <w:b/>
        </w:rPr>
        <w:t xml:space="preserve">Esimerkki 6.383</w:t>
      </w:r>
    </w:p>
    <w:p>
      <w:r>
        <w:t xml:space="preserve">Läpikulku: Mahathirille tehtiin sepelvaltimon ohitusleikkaus vuonna 1989, ja vuonna 1999 hän kävi täydessä hoidossa keuhkotulehduksen vuoksi.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Matahirin leikkauksen jälkeen?</w:t>
      </w:r>
    </w:p>
    <w:p>
      <w:r>
        <w:rPr>
          <w:b/>
        </w:rPr>
        <w:t xml:space="preserve">Tulos</w:t>
      </w:r>
    </w:p>
    <w:p>
      <w:r>
        <w:t xml:space="preserve">Mitä tapahtui ennen Matahirin leikkausta?</w:t>
      </w:r>
    </w:p>
    <w:p>
      <w:r>
        <w:rPr>
          <w:b/>
        </w:rPr>
        <w:t xml:space="preserve">Tulos</w:t>
      </w:r>
    </w:p>
    <w:p>
      <w:r>
        <w:t xml:space="preserve">Mitä tapahtui ennen kuin hän joutui täydelliseen hoitoon?</w:t>
      </w:r>
    </w:p>
    <w:p>
      <w:r>
        <w:rPr>
          <w:b/>
        </w:rPr>
        <w:t xml:space="preserve">Tulos</w:t>
      </w:r>
    </w:p>
    <w:p>
      <w:r>
        <w:t xml:space="preserve">Mitä tapahtui sen jälkeen, kun hän kävi läpi täyden hoidon?</w:t>
      </w:r>
    </w:p>
    <w:p>
      <w:r>
        <w:rPr>
          <w:b/>
        </w:rPr>
        <w:t xml:space="preserve">Esimerkki 6.384</w:t>
      </w:r>
    </w:p>
    <w:p>
      <w:r>
        <w:t xml:space="preserve">Läpikulku: IMF:n johtokunta "toteuttaa laajan ohjelman arvioidakseen EMUn vaikutuksia kansainväliseen valuuttajärjestelmään ja rahastoon". IMF:n pääjohtaja Michel Camdessus kertoi aiemmin valiokunnalle, että IMF:n valvonta uudessa euroalueella, jonka on määrä syntyä vuonna 1999, olisi "haaste rahastolle", koska siihen todennäköisesti osallistuvien maiden painoarvo valuuttajärjestelmässä on suuri.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lausunnon antamista?</w:t>
      </w:r>
    </w:p>
    <w:p>
      <w:r>
        <w:rPr>
          <w:b/>
        </w:rPr>
        <w:t xml:space="preserve">Tulos</w:t>
      </w:r>
    </w:p>
    <w:p>
      <w:r>
        <w:t xml:space="preserve">Mikä alkoi ennen lausunnon antamista?</w:t>
      </w:r>
    </w:p>
    <w:p>
      <w:r>
        <w:rPr>
          <w:b/>
        </w:rPr>
        <w:t xml:space="preserve">Tulos</w:t>
      </w:r>
    </w:p>
    <w:p>
      <w:r>
        <w:t xml:space="preserve">Mitä tapahtui lausunnon antamisen jälkeen?</w:t>
      </w:r>
    </w:p>
    <w:p>
      <w:r>
        <w:rPr>
          <w:b/>
        </w:rPr>
        <w:t xml:space="preserve">Tulos</w:t>
      </w:r>
    </w:p>
    <w:p>
      <w:r>
        <w:t xml:space="preserve">Mitä tapahtuu lausunnon antamisen jälkeen?</w:t>
      </w:r>
    </w:p>
    <w:p>
      <w:r>
        <w:rPr>
          <w:b/>
        </w:rPr>
        <w:t xml:space="preserve">Tulos</w:t>
      </w:r>
    </w:p>
    <w:p>
      <w:r>
        <w:t xml:space="preserve">Mitä tapahtuu sen jälkeen, kun IMF on toteuttanut ohjelman?</w:t>
      </w:r>
    </w:p>
    <w:p>
      <w:r>
        <w:rPr>
          <w:b/>
        </w:rPr>
        <w:t xml:space="preserve">Tulos</w:t>
      </w:r>
    </w:p>
    <w:p>
      <w:r>
        <w:t xml:space="preserve">Mitä tapahtui ennen kuin IMF sitoutui ohjelmaan?</w:t>
      </w:r>
    </w:p>
    <w:p>
      <w:r>
        <w:rPr>
          <w:b/>
        </w:rPr>
        <w:t xml:space="preserve">Tulos</w:t>
      </w:r>
    </w:p>
    <w:p>
      <w:r>
        <w:t xml:space="preserve">Mikä alkoi ennen kuin IMF sitoutui ohjelmaan?</w:t>
      </w:r>
    </w:p>
    <w:p>
      <w:r>
        <w:rPr>
          <w:b/>
        </w:rPr>
        <w:t xml:space="preserve">Tulos</w:t>
      </w:r>
    </w:p>
    <w:p>
      <w:r>
        <w:t xml:space="preserve">Mitä tapahtuu ennen kuin IMF aloittaa ohjelman?</w:t>
      </w:r>
    </w:p>
    <w:p>
      <w:r>
        <w:rPr>
          <w:b/>
        </w:rPr>
        <w:t xml:space="preserve">Tulos</w:t>
      </w:r>
    </w:p>
    <w:p>
      <w:r>
        <w:t xml:space="preserve">Mitä tapahtui ennen IMF:n ohjelmaa?</w:t>
      </w:r>
    </w:p>
    <w:p>
      <w:r>
        <w:rPr>
          <w:b/>
        </w:rPr>
        <w:t xml:space="preserve">Tulos</w:t>
      </w:r>
    </w:p>
    <w:p>
      <w:r>
        <w:t xml:space="preserve">Mikä alkoi ennen IMF:n ohjelmaa?</w:t>
      </w:r>
    </w:p>
    <w:p>
      <w:r>
        <w:rPr>
          <w:b/>
        </w:rPr>
        <w:t xml:space="preserve">Tulos</w:t>
      </w:r>
    </w:p>
    <w:p>
      <w:r>
        <w:t xml:space="preserve">Mitä tapahtuu ennen IMF:n ohjelmaa?</w:t>
      </w:r>
    </w:p>
    <w:p>
      <w:r>
        <w:rPr>
          <w:b/>
        </w:rPr>
        <w:t xml:space="preserve">Tulos</w:t>
      </w:r>
    </w:p>
    <w:p>
      <w:r>
        <w:t xml:space="preserve">Mitä tapahtuu IMF:n ohjelman aikana?</w:t>
      </w:r>
    </w:p>
    <w:p>
      <w:r>
        <w:rPr>
          <w:b/>
        </w:rPr>
        <w:t xml:space="preserve">Tulos</w:t>
      </w:r>
    </w:p>
    <w:p>
      <w:r>
        <w:t xml:space="preserve">Mitä tapahtuu IMF:n ohjelman jälkeen?</w:t>
      </w:r>
    </w:p>
    <w:p>
      <w:r>
        <w:rPr>
          <w:b/>
        </w:rPr>
        <w:t xml:space="preserve">Tulos</w:t>
      </w:r>
    </w:p>
    <w:p>
      <w:r>
        <w:t xml:space="preserve">Mitä on tapahtunut ennen vaikutusten arviointia?</w:t>
      </w:r>
    </w:p>
    <w:p>
      <w:r>
        <w:rPr>
          <w:b/>
        </w:rPr>
        <w:t xml:space="preserve">Tulos</w:t>
      </w:r>
    </w:p>
    <w:p>
      <w:r>
        <w:t xml:space="preserve">Mitä tapahtuu ennen vaikutusten arviointia?</w:t>
      </w:r>
    </w:p>
    <w:p>
      <w:r>
        <w:rPr>
          <w:b/>
        </w:rPr>
        <w:t xml:space="preserve">Tulos</w:t>
      </w:r>
    </w:p>
    <w:p>
      <w:r>
        <w:t xml:space="preserve">Mikä alkaa ennen vaikutusten arviointia?</w:t>
      </w:r>
    </w:p>
    <w:p>
      <w:r>
        <w:rPr>
          <w:b/>
        </w:rPr>
        <w:t xml:space="preserve">Tulos</w:t>
      </w:r>
    </w:p>
    <w:p>
      <w:r>
        <w:t xml:space="preserve">Mitä tapahtuu vaikutusten arvioinnin jälkeen?</w:t>
      </w:r>
    </w:p>
    <w:p>
      <w:r>
        <w:rPr>
          <w:b/>
        </w:rPr>
        <w:t xml:space="preserve">Tulos</w:t>
      </w:r>
    </w:p>
    <w:p>
      <w:r>
        <w:t xml:space="preserve">Mitä tapahtui ennen kuin Camdessus puhui komitealle?</w:t>
      </w:r>
    </w:p>
    <w:p>
      <w:r>
        <w:rPr>
          <w:b/>
        </w:rPr>
        <w:t xml:space="preserve">Tulos</w:t>
      </w:r>
    </w:p>
    <w:p>
      <w:r>
        <w:t xml:space="preserve">Mitä tapahtui sen jälkeen, kun Camdessus puhui komitealle?</w:t>
      </w:r>
    </w:p>
    <w:p>
      <w:r>
        <w:rPr>
          <w:b/>
        </w:rPr>
        <w:t xml:space="preserve">Tulos</w:t>
      </w:r>
    </w:p>
    <w:p>
      <w:r>
        <w:t xml:space="preserve">Mitä tapahtuu sen jälkeen, kun Camdessus on puhunut komitealle?</w:t>
      </w:r>
    </w:p>
    <w:p>
      <w:r>
        <w:rPr>
          <w:b/>
        </w:rPr>
        <w:t xml:space="preserve">Tulos</w:t>
      </w:r>
    </w:p>
    <w:p>
      <w:r>
        <w:t xml:space="preserve">Mikä alkoi ennen kuin Camdessus puhui komitealle?</w:t>
      </w:r>
    </w:p>
    <w:p>
      <w:r>
        <w:rPr>
          <w:b/>
        </w:rPr>
        <w:t xml:space="preserve">Tulos</w:t>
      </w:r>
    </w:p>
    <w:p>
      <w:r>
        <w:t xml:space="preserve">Mitä tapahtuu ennen kuin uusi euroalue syntyy?</w:t>
      </w:r>
    </w:p>
    <w:p>
      <w:r>
        <w:rPr>
          <w:b/>
        </w:rPr>
        <w:t xml:space="preserve">Tulos</w:t>
      </w:r>
    </w:p>
    <w:p>
      <w:r>
        <w:t xml:space="preserve">Mitä tapahtuu uuden euroalueen perustamisen jälkeen?</w:t>
      </w:r>
    </w:p>
    <w:p>
      <w:r>
        <w:rPr>
          <w:b/>
        </w:rPr>
        <w:t xml:space="preserve">Tulos</w:t>
      </w:r>
    </w:p>
    <w:p>
      <w:r>
        <w:t xml:space="preserve">Mitä tapahtuu ennen kuin maat osallistuvat uuteen euroalueeseen?</w:t>
      </w:r>
    </w:p>
    <w:p>
      <w:r>
        <w:rPr>
          <w:b/>
        </w:rPr>
        <w:t xml:space="preserve">Esimerkki 6.385</w:t>
      </w:r>
    </w:p>
    <w:p>
      <w:r>
        <w:t xml:space="preserve">Läpikulku: Tämä on taso, jolle ei ole päästy sitten marraskuun 4. päivän. Kun sääolosuhteet jatkuvat kylminä Yhdysvaltain koillisosassa, raakaöljyn hinnat pysyisivät tulevina päivinä lujana, sanoivat analyytikot.</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voi tapahtua sen jälkeen, kun raakaöljyn futuurit rikkoivat 61 dollarin rajan New Yorkissa?</w:t>
      </w:r>
    </w:p>
    <w:p>
      <w:r>
        <w:rPr>
          <w:b/>
        </w:rPr>
        <w:t xml:space="preserve">Tulos</w:t>
      </w:r>
    </w:p>
    <w:p>
      <w:r>
        <w:t xml:space="preserve">Mitä tapahtui ennen kuin raakaöljyfutuurit rikkoivat 61 dollarin rajan New Yorkissa?</w:t>
      </w:r>
    </w:p>
    <w:p>
      <w:r>
        <w:rPr>
          <w:b/>
        </w:rPr>
        <w:t xml:space="preserve">Tulos</w:t>
      </w:r>
    </w:p>
    <w:p>
      <w:r>
        <w:t xml:space="preserve">Mitä tapahtui ennen kuin analyytikot sanoivat raakaöljyn hinnan pysyvän vakaana?</w:t>
      </w:r>
    </w:p>
    <w:p>
      <w:r>
        <w:rPr>
          <w:b/>
        </w:rPr>
        <w:t xml:space="preserve">Tulos</w:t>
      </w:r>
    </w:p>
    <w:p>
      <w:r>
        <w:t xml:space="preserve">Mitä tapahtui sen jälkeen, kun analyytikot sanoivat raakaöljyn hinnan pysyvän vakaana?</w:t>
      </w:r>
    </w:p>
    <w:p>
      <w:r>
        <w:rPr>
          <w:b/>
        </w:rPr>
        <w:t xml:space="preserve">Esimerkki 6.386</w:t>
      </w:r>
    </w:p>
    <w:p>
      <w:r>
        <w:t xml:space="preserve">Läpikulku: APEC-maiden johtajien pyrkimys pitää vauhtia yllä pidetään tärkeänä, koska alueen osuus maailmankaupasta on lähes puolet. Asiantuntijat eivät kuitenkaan olleet optimistisia Hongkongissa ensi kuussa pidettävän WTO:n ministerikokouksen tuloksen suhteen.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työnnön jälkeen?</w:t>
      </w:r>
    </w:p>
    <w:p>
      <w:r>
        <w:rPr>
          <w:b/>
        </w:rPr>
        <w:t xml:space="preserve">Tulos</w:t>
      </w:r>
    </w:p>
    <w:p>
      <w:r>
        <w:t xml:space="preserve">Mitä tapahtuu työnnön jälkeen?</w:t>
      </w:r>
    </w:p>
    <w:p>
      <w:r>
        <w:rPr>
          <w:b/>
        </w:rPr>
        <w:t xml:space="preserve">Tulos</w:t>
      </w:r>
    </w:p>
    <w:p>
      <w:r>
        <w:t xml:space="preserve">Mitä tapahtui työnnön aikana?</w:t>
      </w:r>
    </w:p>
    <w:p>
      <w:r>
        <w:rPr>
          <w:b/>
        </w:rPr>
        <w:t xml:space="preserve">Tulos</w:t>
      </w:r>
    </w:p>
    <w:p>
      <w:r>
        <w:t xml:space="preserve">Mitä tapahtuu konferenssin jälkeen?</w:t>
      </w:r>
    </w:p>
    <w:p>
      <w:r>
        <w:rPr>
          <w:b/>
        </w:rPr>
        <w:t xml:space="preserve">Tulos</w:t>
      </w:r>
    </w:p>
    <w:p>
      <w:r>
        <w:t xml:space="preserve">Mitä tapahtui ennen konferenssia?</w:t>
      </w:r>
    </w:p>
    <w:p>
      <w:r>
        <w:rPr>
          <w:b/>
        </w:rPr>
        <w:t xml:space="preserve">Esimerkki 6.387</w:t>
      </w:r>
    </w:p>
    <w:p>
      <w:r>
        <w:t xml:space="preserve">Läpikulku: Drabinsky ja varapuheenjohtaja Myron Gottlieb neuvottelevat rahoituksesta ennen kuin he tarjoavat 16,40 dollaria osakkeelta ostaakseen kaikki Cineplexin ulkona olevat osakkeet. Johtokunta lisäsi, että nämä kaksi johtajaa eivät ole tehneet lopullista päätöstä tarjouksen tekemisestä ja että ennen tarjouksen tekemistä johtokunta jatkaa korkeampien tarjousten hakemista muilta tarjouksen tekijöiltä.</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ennen kuin lautakunta käytti puheenvuoron?</w:t>
      </w:r>
    </w:p>
    <w:p>
      <w:r>
        <w:rPr>
          <w:b/>
        </w:rPr>
        <w:t xml:space="preserve">Tulos</w:t>
      </w:r>
    </w:p>
    <w:p>
      <w:r>
        <w:t xml:space="preserve">Mitä tapahtui lautakunnan puheenvuoron jälkeen?</w:t>
      </w:r>
    </w:p>
    <w:p>
      <w:r>
        <w:rPr>
          <w:b/>
        </w:rPr>
        <w:t xml:space="preserve">Tulos</w:t>
      </w:r>
    </w:p>
    <w:p>
      <w:r>
        <w:t xml:space="preserve">Mitä voisi tapahtua sen jälkeen, kun hallitus on puhunut?</w:t>
      </w:r>
    </w:p>
    <w:p>
      <w:r>
        <w:rPr>
          <w:b/>
        </w:rPr>
        <w:t xml:space="preserve">Esimerkki 6.388</w:t>
      </w:r>
    </w:p>
    <w:p>
      <w:r>
        <w:t xml:space="preserve">Läpikulku: Pörssit ovat elpyneet ja yritysten voitot ovat pysyneet terveinä lyhyen, jyrkän laskun jälkeen, kun Aasian rahoitusongelmat tulivat selviksi. Pitkät korot, jotka ovat tärkeä talouden vakauden indikaattori, ovat laskeneet viime kuukausina.</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sen jälkeen, kun Aasian rahoitusongelmat tulivat selviksi?</w:t>
      </w:r>
    </w:p>
    <w:p>
      <w:r>
        <w:rPr>
          <w:b/>
        </w:rPr>
        <w:t xml:space="preserve">Tulos</w:t>
      </w:r>
    </w:p>
    <w:p>
      <w:r>
        <w:t xml:space="preserve">Mitä tapahtui ennen kuin Aasian rahoitusongelmat tulivat selviksi?</w:t>
      </w:r>
    </w:p>
    <w:p>
      <w:r>
        <w:rPr>
          <w:b/>
        </w:rPr>
        <w:t xml:space="preserve">Tulos</w:t>
      </w:r>
    </w:p>
    <w:p>
      <w:r>
        <w:t xml:space="preserve">Mitä tapahtui, kun Aasian rahoitusongelmat tulivat selviksi?</w:t>
      </w:r>
    </w:p>
    <w:p>
      <w:r>
        <w:rPr>
          <w:b/>
        </w:rPr>
        <w:t xml:space="preserve">Tulos</w:t>
      </w:r>
    </w:p>
    <w:p>
      <w:r>
        <w:t xml:space="preserve">Mitä tapahtui ennen osakemarkkinoiden elpymistä?</w:t>
      </w:r>
    </w:p>
    <w:p>
      <w:r>
        <w:rPr>
          <w:b/>
        </w:rPr>
        <w:t xml:space="preserve">Tulos</w:t>
      </w:r>
    </w:p>
    <w:p>
      <w:r>
        <w:t xml:space="preserve">Mitä tapahtui osakemarkkinoiden elpymisen aikana?</w:t>
      </w:r>
    </w:p>
    <w:p>
      <w:r>
        <w:rPr>
          <w:b/>
        </w:rPr>
        <w:t xml:space="preserve">Tulos</w:t>
      </w:r>
    </w:p>
    <w:p>
      <w:r>
        <w:t xml:space="preserve">Mitä tapahtui osakemarkkinoiden nousun jälkeen?</w:t>
      </w:r>
    </w:p>
    <w:p>
      <w:r>
        <w:rPr>
          <w:b/>
        </w:rPr>
        <w:t xml:space="preserve">Tulos</w:t>
      </w:r>
    </w:p>
    <w:p>
      <w:r>
        <w:t xml:space="preserve">Mitä tapahtui ennen korkojen laskua?</w:t>
      </w:r>
    </w:p>
    <w:p>
      <w:r>
        <w:rPr>
          <w:b/>
        </w:rPr>
        <w:t xml:space="preserve">Tulos</w:t>
      </w:r>
    </w:p>
    <w:p>
      <w:r>
        <w:t xml:space="preserve">Mitä tapahtui korkojen laskun jälkeen?</w:t>
      </w:r>
    </w:p>
    <w:p>
      <w:r>
        <w:rPr>
          <w:b/>
        </w:rPr>
        <w:t xml:space="preserve">Tulos</w:t>
      </w:r>
    </w:p>
    <w:p>
      <w:r>
        <w:t xml:space="preserve">Mitä tapahtui korkojen laskiessa?</w:t>
      </w:r>
    </w:p>
    <w:p>
      <w:r>
        <w:rPr>
          <w:b/>
        </w:rPr>
        <w:t xml:space="preserve">Tulos</w:t>
      </w:r>
    </w:p>
    <w:p>
      <w:r>
        <w:t xml:space="preserve">Mitä tapahtui ennen jyrkkää pudotusta?</w:t>
      </w:r>
    </w:p>
    <w:p>
      <w:r>
        <w:rPr>
          <w:b/>
        </w:rPr>
        <w:t xml:space="preserve">Tulos</w:t>
      </w:r>
    </w:p>
    <w:p>
      <w:r>
        <w:t xml:space="preserve">Mitä tapahtui jyrkän pudotuksen jälkeen?</w:t>
      </w:r>
    </w:p>
    <w:p>
      <w:r>
        <w:rPr>
          <w:b/>
        </w:rPr>
        <w:t xml:space="preserve">Tulos</w:t>
      </w:r>
    </w:p>
    <w:p>
      <w:r>
        <w:t xml:space="preserve">Mitä tapahtui jyrkän pudotuksen aikana?</w:t>
      </w:r>
    </w:p>
    <w:p>
      <w:r>
        <w:rPr>
          <w:b/>
        </w:rPr>
        <w:t xml:space="preserve">Esimerkki 6.389</w:t>
      </w:r>
    </w:p>
    <w:p>
      <w:r>
        <w:t xml:space="preserve">Läpikulku: Ohjelmaan sisältyy kreikkalaisten ja liittoutuneiden joukkojen liikkuminen maalla, merellä ja ilmassa käyttäen asianmukaisia välineitä ja ajoneuvoja. Sotilaslähteiden mukaan raskasta tykistöä ammutaan 15. marraskuuta.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liikkeen aikana tapahtuu sotilaslähteiden mukaan?</w:t>
      </w:r>
    </w:p>
    <w:p>
      <w:r>
        <w:rPr>
          <w:b/>
        </w:rPr>
        <w:t xml:space="preserve">Tulos</w:t>
      </w:r>
    </w:p>
    <w:p>
      <w:r>
        <w:t xml:space="preserve">Mitä tapahtuu liikkeen jälkeen?</w:t>
      </w:r>
    </w:p>
    <w:p>
      <w:r>
        <w:rPr>
          <w:b/>
        </w:rPr>
        <w:t xml:space="preserve">Tulos</w:t>
      </w:r>
    </w:p>
    <w:p>
      <w:r>
        <w:t xml:space="preserve">Mitä tapahtui ennen liikettä?</w:t>
      </w:r>
    </w:p>
    <w:p>
      <w:r>
        <w:rPr>
          <w:b/>
        </w:rPr>
        <w:t xml:space="preserve">Tulos</w:t>
      </w:r>
    </w:p>
    <w:p>
      <w:r>
        <w:t xml:space="preserve">Mitä liikkeen aikana tapahtuu?</w:t>
      </w:r>
    </w:p>
    <w:p>
      <w:r>
        <w:rPr>
          <w:b/>
        </w:rPr>
        <w:t xml:space="preserve">Esimerkki 6.390</w:t>
      </w:r>
    </w:p>
    <w:p>
      <w:r>
        <w:t xml:space="preserve">Läpikulku: "Olin todella iloinen kuullessani, että mieheni oli turvassa. Olen todellakin iloinen, että hän on palannut takaisin kunnossa."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oli tapahtunut ennen kuin kirjailija oli todella iloinen?</w:t>
      </w:r>
    </w:p>
    <w:p>
      <w:r>
        <w:rPr>
          <w:b/>
        </w:rPr>
        <w:t xml:space="preserve">Tulos</w:t>
      </w:r>
    </w:p>
    <w:p>
      <w:r>
        <w:t xml:space="preserve">Mitä tapahtuu sen jälkeen, kun kirjailija oli todella iloinen?</w:t>
      </w:r>
    </w:p>
    <w:p>
      <w:r>
        <w:rPr>
          <w:b/>
        </w:rPr>
        <w:t xml:space="preserve">Tulos</w:t>
      </w:r>
    </w:p>
    <w:p>
      <w:r>
        <w:t xml:space="preserve">Mikä on alkanut ennen kuin mies on palannut?</w:t>
      </w:r>
    </w:p>
    <w:p>
      <w:r>
        <w:rPr>
          <w:b/>
        </w:rPr>
        <w:t xml:space="preserve">Tulos</w:t>
      </w:r>
    </w:p>
    <w:p>
      <w:r>
        <w:t xml:space="preserve">Mitä tapahtuu sen jälkeen, kun aviomies on palannut?</w:t>
      </w:r>
    </w:p>
    <w:p>
      <w:r>
        <w:rPr>
          <w:b/>
        </w:rPr>
        <w:t xml:space="preserve">Tulos</w:t>
      </w:r>
    </w:p>
    <w:p>
      <w:r>
        <w:t xml:space="preserve">Mitä tapahtui sen jälkeen, kun aviomies oli turvassa?</w:t>
      </w:r>
    </w:p>
    <w:p>
      <w:r>
        <w:rPr>
          <w:b/>
        </w:rPr>
        <w:t xml:space="preserve">Tulos</w:t>
      </w:r>
    </w:p>
    <w:p>
      <w:r>
        <w:t xml:space="preserve">Mitä on tapahtunut sen jälkeen, kun aviomies oli turvassa?</w:t>
      </w:r>
    </w:p>
    <w:p>
      <w:r>
        <w:rPr>
          <w:b/>
        </w:rPr>
        <w:t xml:space="preserve">Esimerkki 6.391</w:t>
      </w:r>
    </w:p>
    <w:p>
      <w:r>
        <w:t xml:space="preserve">Läpikulku: Hongkongin ja Macaon asukkaiden maahantulot ja maastapoistumiset kasvoivat 8,9 prosenttia 49,76 miljoonaan ja Taiwanin asukkaiden määrä kasvoi 9 prosenttia 2,25 miljoonaan, ilmenee yleisen turvallisuuden ministeriön torstaina antamasta tiedotteesta.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tiedotustilaisuutta?</w:t>
      </w:r>
    </w:p>
    <w:p>
      <w:r>
        <w:rPr>
          <w:b/>
        </w:rPr>
        <w:t xml:space="preserve">Tulos</w:t>
      </w:r>
    </w:p>
    <w:p>
      <w:r>
        <w:t xml:space="preserve">Mitä tapahtui tiedotustilaisuuden jälkeen?</w:t>
      </w:r>
    </w:p>
    <w:p>
      <w:r>
        <w:rPr>
          <w:b/>
        </w:rPr>
        <w:t xml:space="preserve">Esimerkki 6.392</w:t>
      </w:r>
    </w:p>
    <w:p>
      <w:r>
        <w:t xml:space="preserve">Läpikulku: Lausunnossa sanottiin, että myynti toteutettaisiin "kilpailumenettelyn ja suorien neuvottelujen kautta". Pääministeri Romano Prodin korkea-arvoinen avustaja siteerasi ympäristöministeri Alfonso Scaniota, jonka mukaan noin 25 prosenttia Alitaliasta asetettaisiin myyntiin, jolloin valtion omistusosuus laskisi alle 30 prosentin.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lausunnon jälkeen?</w:t>
      </w:r>
    </w:p>
    <w:p>
      <w:r>
        <w:rPr>
          <w:b/>
        </w:rPr>
        <w:t xml:space="preserve">Tulos</w:t>
      </w:r>
    </w:p>
    <w:p>
      <w:r>
        <w:t xml:space="preserve">Mitä tapahtui lausunnon jälkeen?</w:t>
      </w:r>
    </w:p>
    <w:p>
      <w:r>
        <w:rPr>
          <w:b/>
        </w:rPr>
        <w:t xml:space="preserve">Tulos</w:t>
      </w:r>
    </w:p>
    <w:p>
      <w:r>
        <w:t xml:space="preserve">Mitä tapahtuu sen jälkeen, kun jotain on laitettu?</w:t>
      </w:r>
    </w:p>
    <w:p>
      <w:r>
        <w:rPr>
          <w:b/>
        </w:rPr>
        <w:t xml:space="preserve">Tulos</w:t>
      </w:r>
    </w:p>
    <w:p>
      <w:r>
        <w:t xml:space="preserve">Mitä tapahtui ennen kuin jotain laitettiin?</w:t>
      </w:r>
    </w:p>
    <w:p>
      <w:r>
        <w:rPr>
          <w:b/>
        </w:rPr>
        <w:t xml:space="preserve">Tulos</w:t>
      </w:r>
    </w:p>
    <w:p>
      <w:r>
        <w:t xml:space="preserve">Mitä tapahtui ennen kuin jotain on alla?</w:t>
      </w:r>
    </w:p>
    <w:p>
      <w:r>
        <w:rPr>
          <w:b/>
        </w:rPr>
        <w:t xml:space="preserve">Tulos</w:t>
      </w:r>
    </w:p>
    <w:p>
      <w:r>
        <w:t xml:space="preserve">Mitä tapahtui sen jälkeen, kun jokin on alla?</w:t>
      </w:r>
    </w:p>
    <w:p>
      <w:r>
        <w:rPr>
          <w:b/>
        </w:rPr>
        <w:t xml:space="preserve">Esimerkki 6.393</w:t>
      </w:r>
    </w:p>
    <w:p>
      <w:r>
        <w:t xml:space="preserve">Läpikulku: Guber/Peters on ajautunut oikeudenkäyntiin Warner Communications Inc:n kanssa yrittäessään päästä irti Warnerin kanssa tehdystä yksinoikeudellisesta tuotantosopimuksesta. Molemmat osapuolet käyvät neuvotteluja riidan ratkaisemiseksi.</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Mikä tapahtuma on alkanut?</w:t>
      </w:r>
    </w:p>
    <w:p>
      <w:r>
        <w:rPr>
          <w:b/>
        </w:rPr>
        <w:t xml:space="preserve">Tulos</w:t>
      </w:r>
    </w:p>
    <w:p>
      <w:r>
        <w:t xml:space="preserve">Mitä Warner Communications Inc:n kanssa käytävän oikeudenkäynnin jälkeen voisi tapahtua?</w:t>
      </w:r>
    </w:p>
    <w:p>
      <w:r>
        <w:rPr>
          <w:b/>
        </w:rPr>
        <w:t xml:space="preserve">Tulos</w:t>
      </w:r>
    </w:p>
    <w:p>
      <w:r>
        <w:t xml:space="preserve">Mitä tapahtui ennen oikeudenkäyntiä Warner Communications Inc:n kanssa?</w:t>
      </w:r>
    </w:p>
    <w:p>
      <w:r>
        <w:rPr>
          <w:b/>
        </w:rPr>
        <w:t xml:space="preserve">Tulos</w:t>
      </w:r>
    </w:p>
    <w:p>
      <w:r>
        <w:t xml:space="preserve">Mitä tapahtuu Warner Communications Inc:n kanssa käytävässä oikeudenkäynnissä?</w:t>
      </w:r>
    </w:p>
    <w:p>
      <w:r>
        <w:rPr>
          <w:b/>
        </w:rPr>
        <w:t xml:space="preserve">Tulos</w:t>
      </w:r>
    </w:p>
    <w:p>
      <w:r>
        <w:t xml:space="preserve">Mikä on alkanut Warner Communications Inc:n kanssa käydyn oikeudenkäynnin jälkeen?</w:t>
      </w:r>
    </w:p>
    <w:p>
      <w:r>
        <w:rPr>
          <w:b/>
        </w:rPr>
        <w:t xml:space="preserve">Esimerkki 6.394</w:t>
      </w:r>
    </w:p>
    <w:p>
      <w:r>
        <w:t xml:space="preserve">Läpikulku: Tuon Kenian ja Tansanian kansalle viestin ystävyydestä, jota yhteinen surumme on syventänyt, ja tuesta siinä, että teemme kaikkemme lievittääksemme heidän kärsimyksiään ja auttaaksemme heitä aloittamaan alusta. Albrightin on määrä viettää 16 tunnin lennon jälkeen vain viisi tuntia maassa Dar es Salaamissa Tansaniassa, joka on hänen ensimmäinen pysähdyspaikkansa tiistaiaamuna, ja sitten noin 5,5 tuntia Nairobissa Keniassa myöhemmin päivällä ennen kuin hän palaa välittömästi kotiin.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ennen kuin Albright palaa kotiin?</w:t>
      </w:r>
    </w:p>
    <w:p>
      <w:r>
        <w:rPr>
          <w:b/>
        </w:rPr>
        <w:t xml:space="preserve">Tulos</w:t>
      </w:r>
    </w:p>
    <w:p>
      <w:r>
        <w:t xml:space="preserve">Mitä tapahtuu sen jälkeen, kun Albright palaa kotiin?</w:t>
      </w:r>
    </w:p>
    <w:p>
      <w:r>
        <w:rPr>
          <w:b/>
        </w:rPr>
        <w:t xml:space="preserve">Tulos</w:t>
      </w:r>
    </w:p>
    <w:p>
      <w:r>
        <w:t xml:space="preserve">Mitä tapahtuu sen jälkeen, kun Albrightin aikataulu on sovittu?</w:t>
      </w:r>
    </w:p>
    <w:p>
      <w:r>
        <w:rPr>
          <w:b/>
        </w:rPr>
        <w:t xml:space="preserve">Tulos</w:t>
      </w:r>
    </w:p>
    <w:p>
      <w:r>
        <w:t xml:space="preserve">Mitä tapahtuu yhteisen surun jälkeen?</w:t>
      </w:r>
    </w:p>
    <w:p>
      <w:r>
        <w:rPr>
          <w:b/>
        </w:rPr>
        <w:t xml:space="preserve">Esimerkki 6.395</w:t>
      </w:r>
    </w:p>
    <w:p>
      <w:r>
        <w:t xml:space="preserve">Läpikulku: Di Pietro sanoi, että hallituksen päätöksen pitäisi saada Alitalian johto eroamaan. "Tämänpäiväisen päätöksen myötä poistumisovet ovat auki niille, jotka ovat Alitalian valta-asemissa, koska he ovat epäonnistuneet tehtävässään", hän sanoi.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voi tapahtua hallituksen päätöksen jälkeen?</w:t>
      </w:r>
    </w:p>
    <w:p>
      <w:r>
        <w:rPr>
          <w:b/>
        </w:rPr>
        <w:t xml:space="preserve">Tulos</w:t>
      </w:r>
    </w:p>
    <w:p>
      <w:r>
        <w:t xml:space="preserve">Mitä tapahtui ennen kuin Pietro ehdotti, että hallituksen päätös voisi vakuuttaa eroamisesta?</w:t>
      </w:r>
    </w:p>
    <w:p>
      <w:r>
        <w:rPr>
          <w:b/>
        </w:rPr>
        <w:t xml:space="preserve">Tulos</w:t>
      </w:r>
    </w:p>
    <w:p>
      <w:r>
        <w:t xml:space="preserve">Mitä tapahtui sen jälkeen, kun Pietro ehdotti, että hallituksen päätös voisi vakuuttaa eroamisesta?</w:t>
      </w:r>
    </w:p>
    <w:p>
      <w:r>
        <w:rPr>
          <w:b/>
        </w:rPr>
        <w:t xml:space="preserve">Tulos</w:t>
      </w:r>
    </w:p>
    <w:p>
      <w:r>
        <w:t xml:space="preserve">Mitä tapahtui, kun Pietro ehdotti, että hallituksen päätös voisi vakuuttaa eroamisesta?</w:t>
      </w:r>
    </w:p>
    <w:p>
      <w:r>
        <w:rPr>
          <w:b/>
        </w:rPr>
        <w:t xml:space="preserve">Esimerkki 6.396</w:t>
      </w:r>
    </w:p>
    <w:p>
      <w:r>
        <w:t xml:space="preserve">Läpikulku: "Rautatien rakentaminen Poipetin ja Sisophonin (Kambodža) välisen puuttuvan yhteyden osalta aloitetaan ensi vuoden alussa Malesian lahjoittamia raiteita käyttäen, ja ADB (Aasian kehityspankki) rahoittaa rakennustyöt", Chan kertoi toimittajille toimittuaan täällä ASEANin rautateiden toimitusjohtajien 28. konferenssissa. Chan sanoi, että kun puuttuvan yhteyden rakentaminen on saatu päätökseen, se mahdollistaa junaliikenteen Singaporesta Phnom Penhiin (Kambodža).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Chan teki konferenssin toimitsijana toimimisen jälkeen?</w:t>
      </w:r>
    </w:p>
    <w:p>
      <w:r>
        <w:rPr>
          <w:b/>
        </w:rPr>
        <w:t xml:space="preserve">Tulos</w:t>
      </w:r>
    </w:p>
    <w:p>
      <w:r>
        <w:t xml:space="preserve">Mitä Chan teki ennen kuin puhui toimittajille?</w:t>
      </w:r>
    </w:p>
    <w:p>
      <w:r>
        <w:rPr>
          <w:b/>
        </w:rPr>
        <w:t xml:space="preserve">Tulos</w:t>
      </w:r>
    </w:p>
    <w:p>
      <w:r>
        <w:t xml:space="preserve">Mitä tapahtuu rakentamisen jälkeen?</w:t>
      </w:r>
    </w:p>
    <w:p>
      <w:r>
        <w:rPr>
          <w:b/>
        </w:rPr>
        <w:t xml:space="preserve">Tulos</w:t>
      </w:r>
    </w:p>
    <w:p>
      <w:r>
        <w:t xml:space="preserve">Mitä junille tapahtuu rakentamisen jälkeen?</w:t>
      </w:r>
    </w:p>
    <w:p>
      <w:r>
        <w:rPr>
          <w:b/>
        </w:rPr>
        <w:t xml:space="preserve">Esimerkki 6.397</w:t>
      </w:r>
    </w:p>
    <w:p>
      <w:r>
        <w:t xml:space="preserve">Läpikulku: Bacon, tiedottaja Kenneth Bacon, sanoi: "Aiomme pitää joukkomme alueella lähitulevaisuudessa". YK:n ja Irakin välisen sopimuksen laati YK:n pääsihteeri Kofi Annan, joka nimitti torstaina eläkkeellä olevan intialaisen diplomaatin erityisedustajakseen Irakiin.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sanotun jälkeen?</w:t>
      </w:r>
    </w:p>
    <w:p>
      <w:r>
        <w:rPr>
          <w:b/>
        </w:rPr>
        <w:t xml:space="preserve">Tulos</w:t>
      </w:r>
    </w:p>
    <w:p>
      <w:r>
        <w:t xml:space="preserve">Mitä tapahtui ennen sanottua?</w:t>
      </w:r>
    </w:p>
    <w:p>
      <w:r>
        <w:rPr>
          <w:b/>
        </w:rPr>
        <w:t xml:space="preserve">Tulos</w:t>
      </w:r>
    </w:p>
    <w:p>
      <w:r>
        <w:t xml:space="preserve">Mitä tapahtuu työn jälkeen?</w:t>
      </w:r>
    </w:p>
    <w:p>
      <w:r>
        <w:rPr>
          <w:b/>
        </w:rPr>
        <w:t xml:space="preserve">Tulos</w:t>
      </w:r>
    </w:p>
    <w:p>
      <w:r>
        <w:t xml:space="preserve">Mitä on tapahtunut työn jälkeen?</w:t>
      </w:r>
    </w:p>
    <w:p>
      <w:r>
        <w:rPr>
          <w:b/>
        </w:rPr>
        <w:t xml:space="preserve">Esimerkki 6.398</w:t>
      </w:r>
    </w:p>
    <w:p>
      <w:r>
        <w:t xml:space="preserve">Läpikulku: Myöhemmin lisättiin juoksumatkoja, pituushyppy ja viisiottelu, jossa otettiin käyttöön kiekko ja keihäs. Antiikin olympialaisten päättyminen vuonna 393 jKr. merkitsi myös järjestäytyneen yleisurheilun loppumista yli 1 400 vuoteen.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otti käyttöön kiekon ja keihään sen jälkeen, kun antiikin olympialaiset päättyivät vuonna 393 jKr.?</w:t>
      </w:r>
    </w:p>
    <w:p>
      <w:r>
        <w:rPr>
          <w:b/>
        </w:rPr>
        <w:t xml:space="preserve">Tulos</w:t>
      </w:r>
    </w:p>
    <w:p>
      <w:r>
        <w:t xml:space="preserve">Mitä tapahtumia on ollut käynnissä sen jälkeen, kun antiikin olympialaiset päättyivät vuonna 393 jKr.?</w:t>
      </w:r>
    </w:p>
    <w:p>
      <w:r>
        <w:rPr>
          <w:b/>
        </w:rPr>
        <w:t xml:space="preserve">Tulos</w:t>
      </w:r>
    </w:p>
    <w:p>
      <w:r>
        <w:t xml:space="preserve">Mikä alkoi antiikin olympialaisten päättymisen jälkeen vuonna 393 jKr.?</w:t>
      </w:r>
    </w:p>
    <w:p>
      <w:r>
        <w:rPr>
          <w:b/>
        </w:rPr>
        <w:t xml:space="preserve">Esimerkki 6.399</w:t>
      </w:r>
    </w:p>
    <w:p>
      <w:r>
        <w:t xml:space="preserve">Läpikulku: mutta onnettomuuspaikalta löydetyistä jäänteistä tehtyjen DNA-testien jälkeen tämä muutettiin muotoon "kaatunut taistelussa", armeija sanoi lausunnossaan. Yhdysvaltain armeijan tiedottaja everstiluutnantti Christopher Garver sanoi: "Löydettyjen jäännösten perusteella ilmavoimat ovat varmoja luokittelustaan ...". Meillä on nyt joitakin jäännöksiä putoamispaikalta, mutta etsimme vielä lisää."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he etsivät jotain?</w:t>
      </w:r>
    </w:p>
    <w:p>
      <w:r>
        <w:rPr>
          <w:b/>
        </w:rPr>
        <w:t xml:space="preserve">Tulos</w:t>
      </w:r>
    </w:p>
    <w:p>
      <w:r>
        <w:t xml:space="preserve">Mitä tapahtui ennen lausunnon antamista?</w:t>
      </w:r>
    </w:p>
    <w:p>
      <w:r>
        <w:rPr>
          <w:b/>
        </w:rPr>
        <w:t xml:space="preserve">Tulos</w:t>
      </w:r>
    </w:p>
    <w:p>
      <w:r>
        <w:t xml:space="preserve">Mitä tapahtui lausunnon antamisen jälkeen?</w:t>
      </w:r>
    </w:p>
    <w:p>
      <w:r>
        <w:rPr>
          <w:b/>
        </w:rPr>
        <w:t xml:space="preserve">Tulos</w:t>
      </w:r>
    </w:p>
    <w:p>
      <w:r>
        <w:t xml:space="preserve">Mitä oli tarkoitus tapahtua lausunnon antamisen jälkeen?</w:t>
      </w:r>
    </w:p>
    <w:p>
      <w:r>
        <w:rPr>
          <w:b/>
        </w:rPr>
        <w:t xml:space="preserve">Tulos</w:t>
      </w:r>
    </w:p>
    <w:p>
      <w:r>
        <w:t xml:space="preserve">Mitä tapahtui jäännösten löytymisen jälkeen?</w:t>
      </w:r>
    </w:p>
    <w:p>
      <w:r>
        <w:rPr>
          <w:b/>
        </w:rPr>
        <w:t xml:space="preserve">Esimerkki 6.400</w:t>
      </w:r>
    </w:p>
    <w:p>
      <w:r>
        <w:t xml:space="preserve">Läpikulku: Irakin poliisi kertoi, että brittijoukot ottivat yhteen shiialaismiliisien kanssa etsintäoperaatiossa eteläisessä Basran kaupungissa. Verilöylyjen keskellä Washingtonissa ymmärretään yhä selvemmin, että Yhdysvaltojen nykyinen strategia on epäonnistunut, ja painostus kasvaa, jotta Yhdysvaltojen 138 000 sotilasta joko muutettaisiin merkittävästi toimintalinjaa tai vedettäisiin nopeasti pois alueelta.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etsintäoperaation aikana?</w:t>
      </w:r>
    </w:p>
    <w:p>
      <w:r>
        <w:rPr>
          <w:b/>
        </w:rPr>
        <w:t xml:space="preserve">Tulos</w:t>
      </w:r>
    </w:p>
    <w:p>
      <w:r>
        <w:t xml:space="preserve">Mitä tapahtui ennen kuin poliisi sanoi jotain?</w:t>
      </w:r>
    </w:p>
    <w:p>
      <w:r>
        <w:rPr>
          <w:b/>
        </w:rPr>
        <w:t xml:space="preserve">Tulos</w:t>
      </w:r>
    </w:p>
    <w:p>
      <w:r>
        <w:t xml:space="preserve">Mitä nyt tapahtuu?</w:t>
      </w:r>
    </w:p>
    <w:p>
      <w:r>
        <w:rPr>
          <w:b/>
        </w:rPr>
        <w:t xml:space="preserve">Tulos</w:t>
      </w:r>
    </w:p>
    <w:p>
      <w:r>
        <w:t xml:space="preserve">Mitä voisi tapahtua sen jälkeen, kun poliisi on sanonut jotain?</w:t>
      </w:r>
    </w:p>
    <w:p>
      <w:r>
        <w:rPr>
          <w:b/>
        </w:rPr>
        <w:t xml:space="preserve">Tulos</w:t>
      </w:r>
    </w:p>
    <w:p>
      <w:r>
        <w:t xml:space="preserve">Mitä voisi tapahtua ennen vetäytymistä?</w:t>
      </w:r>
    </w:p>
    <w:p>
      <w:r>
        <w:rPr>
          <w:b/>
        </w:rPr>
        <w:t xml:space="preserve">Tulos</w:t>
      </w:r>
    </w:p>
    <w:p>
      <w:r>
        <w:t xml:space="preserve">Mitä voisi tapahtua vetäytymisen jälkeen?</w:t>
      </w:r>
    </w:p>
    <w:p>
      <w:r>
        <w:rPr>
          <w:b/>
        </w:rPr>
        <w:t xml:space="preserve">Esimerkki 6.401</w:t>
      </w:r>
    </w:p>
    <w:p>
      <w:r>
        <w:t xml:space="preserve">Läpikulku: Fratton Parkilta lähtiessäni tein valtavan virheen, eikä sen jälkeen, kun lähdin kentältä viimeistä kertaa, ole kulunut päivääkään, jolloin en olisi katunut päätöstäni. "Totuus on, että minulla on ollut riitojani puheenjohtaja Milan Mandaricin kanssa, mutta ne olivat mitättömiä ja valtaosa niistä oli minun syytäni."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samaan aikaan, kun hänellä oli riitaa puheenjohtajan kanssa?</w:t>
      </w:r>
    </w:p>
    <w:p>
      <w:r>
        <w:rPr>
          <w:b/>
        </w:rPr>
        <w:t xml:space="preserve">Tulos</w:t>
      </w:r>
    </w:p>
    <w:p>
      <w:r>
        <w:t xml:space="preserve">Mitä tapahtui ennen kuin hän riiteli puheenjohtajan kanssa?</w:t>
      </w:r>
    </w:p>
    <w:p>
      <w:r>
        <w:rPr>
          <w:b/>
        </w:rPr>
        <w:t xml:space="preserve">Tulos</w:t>
      </w:r>
    </w:p>
    <w:p>
      <w:r>
        <w:t xml:space="preserve">Mitä tapahtui sen jälkeen, kun hän oli riidellyt puheenjohtajan kanssa?</w:t>
      </w:r>
    </w:p>
    <w:p>
      <w:r>
        <w:rPr>
          <w:b/>
        </w:rPr>
        <w:t xml:space="preserve">Tulos</w:t>
      </w:r>
    </w:p>
    <w:p>
      <w:r>
        <w:t xml:space="preserve">Mitä ei tapahtunut sen jälkeen, kun hän oli riidellyt puheenjohtajan kanssa?</w:t>
      </w:r>
    </w:p>
    <w:p>
      <w:r>
        <w:rPr>
          <w:b/>
        </w:rPr>
        <w:t xml:space="preserve">Tulos</w:t>
      </w:r>
    </w:p>
    <w:p>
      <w:r>
        <w:t xml:space="preserve">Mikä alkoi ennen kuin hän riiteli puheenjohtajan kanssa?</w:t>
      </w:r>
    </w:p>
    <w:p>
      <w:r>
        <w:rPr>
          <w:b/>
        </w:rPr>
        <w:t xml:space="preserve">Tulos</w:t>
      </w:r>
    </w:p>
    <w:p>
      <w:r>
        <w:t xml:space="preserve">Mitä tapahtui ennen kuin hän käveli ulos Fratton Parkista?</w:t>
      </w:r>
    </w:p>
    <w:p>
      <w:r>
        <w:rPr>
          <w:b/>
        </w:rPr>
        <w:t xml:space="preserve">Tulos</w:t>
      </w:r>
    </w:p>
    <w:p>
      <w:r>
        <w:t xml:space="preserve">Mitä tapahtui samaan aikaan, kun hän käveli ulos Fratton Parkista?</w:t>
      </w:r>
    </w:p>
    <w:p>
      <w:r>
        <w:rPr>
          <w:b/>
        </w:rPr>
        <w:t xml:space="preserve">Tulos</w:t>
      </w:r>
    </w:p>
    <w:p>
      <w:r>
        <w:t xml:space="preserve">Mitä tapahtui sen jälkeen, kun hän käveli ulos Fratton Parkista?</w:t>
      </w:r>
    </w:p>
    <w:p>
      <w:r>
        <w:rPr>
          <w:b/>
        </w:rPr>
        <w:t xml:space="preserve">Esimerkki 6.402</w:t>
      </w:r>
    </w:p>
    <w:p>
      <w:r>
        <w:t xml:space="preserve">Läpikulku: Ulkoministeriön tiedottaja Shen Guofang sanoi: "Tämän päätöslauselman tukeminen ei hyödytä minkään maan suhteita Kiinaan". Tanskan ulkoministeri Niels Helveg Petersen sanoi kuitenkin tiistaina, että Tanska ei anna Kiinan varoitusten vastatoimista eikä myöskään Pekingin äkillisen ilmoituksen, jonka mukaan se aikoo allekirjoittaa taloudellisia, sosiaalisia ja sivistyksellisiä oikeuksia koskevan YK:n yleissopimuksen ennen vuoden loppua, vaikuttaa Tanskaan.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Petersenin lausuntoa?</w:t>
      </w:r>
    </w:p>
    <w:p>
      <w:r>
        <w:rPr>
          <w:b/>
        </w:rPr>
        <w:t xml:space="preserve">Tulos</w:t>
      </w:r>
    </w:p>
    <w:p>
      <w:r>
        <w:t xml:space="preserve">Mitä tapahtuu Petersenin lausunnon jälkeen?</w:t>
      </w:r>
    </w:p>
    <w:p>
      <w:r>
        <w:rPr>
          <w:b/>
        </w:rPr>
        <w:t xml:space="preserve">Tulos</w:t>
      </w:r>
    </w:p>
    <w:p>
      <w:r>
        <w:t xml:space="preserve">Mitä ei tapahdu Petersenin lausunnon jälkeen?</w:t>
      </w:r>
    </w:p>
    <w:p>
      <w:r>
        <w:rPr>
          <w:b/>
        </w:rPr>
        <w:t xml:space="preserve">Tulos</w:t>
      </w:r>
    </w:p>
    <w:p>
      <w:r>
        <w:t xml:space="preserve">Mitä Petersenin lausunnon jälkeen voisi tapahtua?</w:t>
      </w:r>
    </w:p>
    <w:p>
      <w:r>
        <w:rPr>
          <w:b/>
        </w:rPr>
        <w:t xml:space="preserve">Tulos</w:t>
      </w:r>
    </w:p>
    <w:p>
      <w:r>
        <w:t xml:space="preserve">Mitä Guofangin lausunnon jälkeen voisi tapahtua?</w:t>
      </w:r>
    </w:p>
    <w:p>
      <w:r>
        <w:rPr>
          <w:b/>
        </w:rPr>
        <w:t xml:space="preserve">Tulos</w:t>
      </w:r>
    </w:p>
    <w:p>
      <w:r>
        <w:t xml:space="preserve">Mitä voi tapahtua Kiinan varoitusten jälkeen?</w:t>
      </w:r>
    </w:p>
    <w:p>
      <w:r>
        <w:rPr>
          <w:b/>
        </w:rPr>
        <w:t xml:space="preserve">Esimerkki 6.403</w:t>
      </w:r>
    </w:p>
    <w:p>
      <w:r>
        <w:t xml:space="preserve">Läpikulku: Gabon on yksi harvoista Keski-Afrikan maista, joka ei ole koskaan joutunut aseellisen konfliktin kohteeksi sen jälkeen, kun se itsenäistyi Ranskasta. Se on pieni maa, jossa asuu vain noin 1,5 miljoonaa ihmistä, mutta Gabonin väestön tulot henkeä kohti ovat yksi Afrikan korkeimmista, mikä johtuu suurelta osin maan öljynviennistä saamista huomattavista tuloista.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Gabonin itsenäistymistä Ranskasta?</w:t>
      </w:r>
    </w:p>
    <w:p>
      <w:r>
        <w:rPr>
          <w:b/>
        </w:rPr>
        <w:t xml:space="preserve">Tulos</w:t>
      </w:r>
    </w:p>
    <w:p>
      <w:r>
        <w:t xml:space="preserve">Mitä on tapahtunut sen jälkeen, kun Gabon itsenäistyi Ranskasta, eikä se ole vielä päättynyt?</w:t>
      </w:r>
    </w:p>
    <w:p>
      <w:r>
        <w:rPr>
          <w:b/>
        </w:rPr>
        <w:t xml:space="preserve">Tulos</w:t>
      </w:r>
    </w:p>
    <w:p>
      <w:r>
        <w:t xml:space="preserve">Mitä ei ole tapahtunut sen jälkeen, kun Gabon itsenäistyi Ranskasta?</w:t>
      </w:r>
    </w:p>
    <w:p>
      <w:r>
        <w:rPr>
          <w:b/>
        </w:rPr>
        <w:t xml:space="preserve">Tulos</w:t>
      </w:r>
    </w:p>
    <w:p>
      <w:r>
        <w:t xml:space="preserve">Mitä pitäisi tapahtua sen jälkeen, kun Gabon on joutunut aseellisen konfliktin kohteeksi?</w:t>
      </w:r>
    </w:p>
    <w:p>
      <w:r>
        <w:rPr>
          <w:b/>
        </w:rPr>
        <w:t xml:space="preserve">Tulos</w:t>
      </w:r>
    </w:p>
    <w:p>
      <w:r>
        <w:t xml:space="preserve">Mitä voi tapahtua sen jälkeen, kun Gabonin huomattavat öljynviennistä saatavat tulot loppuvat?</w:t>
      </w:r>
    </w:p>
    <w:p>
      <w:r>
        <w:rPr>
          <w:b/>
        </w:rPr>
        <w:t xml:space="preserve">Tulos</w:t>
      </w:r>
    </w:p>
    <w:p>
      <w:r>
        <w:t xml:space="preserve">Mitä ei voisi tapahtua sen jälkeen, kun Gabonin öljynviennistä saamat huomattavat tulot loppuvat?</w:t>
      </w:r>
    </w:p>
    <w:p>
      <w:r>
        <w:rPr>
          <w:b/>
        </w:rPr>
        <w:t xml:space="preserve">Esimerkki 6.404</w:t>
      </w:r>
    </w:p>
    <w:p>
      <w:r>
        <w:t xml:space="preserve">Läpikulku: Azlan, joka oli Busanissa pronssimitalisti, sanoi: "Minun on parannettava tekniikkaani ja taktiikkaani nopeasti, jotta voin olla Aasian ykköspelaaja". Puolustava mestari Ong Beng Hee, joka voitti Mansoor Zamanin neljä vuotta sitten, uskoo, että lajin kuninkaiksi aikoinaan nousseet pakistanilaiset ovat jälleen uhka.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voi tapahtua sen jälkeen, kun joku tarvitsee harjausta?</w:t>
      </w:r>
    </w:p>
    <w:p>
      <w:r>
        <w:rPr>
          <w:b/>
        </w:rPr>
        <w:t xml:space="preserve">Tulos</w:t>
      </w:r>
    </w:p>
    <w:p>
      <w:r>
        <w:t xml:space="preserve">Mikä tapahtuma alkoi ennen kuin joku tarvitsee harjausta?</w:t>
      </w:r>
    </w:p>
    <w:p>
      <w:r>
        <w:rPr>
          <w:b/>
        </w:rPr>
        <w:t xml:space="preserve">Tulos</w:t>
      </w:r>
    </w:p>
    <w:p>
      <w:r>
        <w:t xml:space="preserve">Mitä tapahtui sen jälkeen, kun hän hakkasi jonkun?</w:t>
      </w:r>
    </w:p>
    <w:p>
      <w:r>
        <w:rPr>
          <w:b/>
        </w:rPr>
        <w:t xml:space="preserve">Tulos</w:t>
      </w:r>
    </w:p>
    <w:p>
      <w:r>
        <w:t xml:space="preserve">Mitä voi tapahtua sen jälkeen, kun hän on lyönyt jonkun?</w:t>
      </w:r>
    </w:p>
    <w:p>
      <w:r>
        <w:rPr>
          <w:b/>
        </w:rPr>
        <w:t xml:space="preserve">Esimerkki 6.405</w:t>
      </w:r>
    </w:p>
    <w:p>
      <w:r>
        <w:t xml:space="preserve">Läpikulku: Välittäjien mukaan Japanin osakekurssit aloittivat keskiviikkona vahvasti pyhien jälkeisen kaupankäynnin Wall Streetin edellispäivän nousun jälkeen. Nikkei-pörssin keskiarvo nousi maanantaista 307,83 pistettä eli 1,6 prosenttia ensimmäisen tunnin aikana ja oli 18 978,20 pistettä kello 10.00 (0100 GMT).</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Wall Streetin nousun jälkeen?</w:t>
      </w:r>
    </w:p>
    <w:p>
      <w:r>
        <w:rPr>
          <w:b/>
        </w:rPr>
        <w:t xml:space="preserve">Tulos</w:t>
      </w:r>
    </w:p>
    <w:p>
      <w:r>
        <w:t xml:space="preserve">Mitä tapahtui ennen Wall Streetin nousua?</w:t>
      </w:r>
    </w:p>
    <w:p>
      <w:r>
        <w:rPr>
          <w:b/>
        </w:rPr>
        <w:t xml:space="preserve">Tulos</w:t>
      </w:r>
    </w:p>
    <w:p>
      <w:r>
        <w:t xml:space="preserve">Mitä tapahtui ennen kuin välittäjät sanoivat jotain?</w:t>
      </w:r>
    </w:p>
    <w:p>
      <w:r>
        <w:rPr>
          <w:b/>
        </w:rPr>
        <w:t xml:space="preserve">Tulos</w:t>
      </w:r>
    </w:p>
    <w:p>
      <w:r>
        <w:t xml:space="preserve">Mitä tapahtui sen jälkeen, kun välittäjät sanoivat jotain?</w:t>
      </w:r>
    </w:p>
    <w:p>
      <w:r>
        <w:rPr>
          <w:b/>
        </w:rPr>
        <w:t xml:space="preserve">Tulos</w:t>
      </w:r>
    </w:p>
    <w:p>
      <w:r>
        <w:t xml:space="preserve">Mitä tapahtui ennen kuin osakekeskiarvo nousi pisteitä?</w:t>
      </w:r>
    </w:p>
    <w:p>
      <w:r>
        <w:rPr>
          <w:b/>
        </w:rPr>
        <w:t xml:space="preserve">Tulos</w:t>
      </w:r>
    </w:p>
    <w:p>
      <w:r>
        <w:t xml:space="preserve">Mitä tapahtui sen jälkeen, kun osakekeskiarvo oli noussut pisteitä?</w:t>
      </w:r>
    </w:p>
    <w:p>
      <w:r>
        <w:rPr>
          <w:b/>
        </w:rPr>
        <w:t xml:space="preserve">Esimerkki 6.406</w:t>
      </w:r>
    </w:p>
    <w:p>
      <w:r>
        <w:t xml:space="preserve">Läpikulku: Shoneyn mukaan viimeisin rakenneuudistus koski pankkivelkaa, joka oli otettu 585 miljoonan dollarin osuuden rahoittamiseksi yhtiön 728 miljoonan dollarin pääomarakenteen vahvistamisesta, joka toteutettiin vuonna 1988. Yhtiö on suorittanut 175 miljoonan dollarin maksut alkuperäisestä 585 miljoonan dollarin pankkivelasta, joka syntyi pääomapohjan vahvistamisen yhteydessä.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rakenneuudistuksen jälkeen?</w:t>
      </w:r>
    </w:p>
    <w:p>
      <w:r>
        <w:rPr>
          <w:b/>
        </w:rPr>
        <w:t xml:space="preserve">Tulos</w:t>
      </w:r>
    </w:p>
    <w:p>
      <w:r>
        <w:t xml:space="preserve">Mitä tapahtui ennen rakenneuudistusta?</w:t>
      </w:r>
    </w:p>
    <w:p>
      <w:r>
        <w:rPr>
          <w:b/>
        </w:rPr>
        <w:t xml:space="preserve">Tulos</w:t>
      </w:r>
    </w:p>
    <w:p>
      <w:r>
        <w:t xml:space="preserve">Mitä tapahtui pääomapohjan vahvistamisen jälkeen?</w:t>
      </w:r>
    </w:p>
    <w:p>
      <w:r>
        <w:rPr>
          <w:b/>
        </w:rPr>
        <w:t xml:space="preserve">Tulos</w:t>
      </w:r>
    </w:p>
    <w:p>
      <w:r>
        <w:t xml:space="preserve">Mitä pääomapohjan vahvistamisen aikana tapahtui?</w:t>
      </w:r>
    </w:p>
    <w:p>
      <w:r>
        <w:rPr>
          <w:b/>
        </w:rPr>
        <w:t xml:space="preserve">Tulos</w:t>
      </w:r>
    </w:p>
    <w:p>
      <w:r>
        <w:t xml:space="preserve">Mitä tapahtui maksujen jälkeen?</w:t>
      </w:r>
    </w:p>
    <w:p>
      <w:r>
        <w:rPr>
          <w:b/>
        </w:rPr>
        <w:t xml:space="preserve">Tulos</w:t>
      </w:r>
    </w:p>
    <w:p>
      <w:r>
        <w:t xml:space="preserve">Mitä tapahtui ennen maksuja?</w:t>
      </w:r>
    </w:p>
    <w:p>
      <w:r>
        <w:rPr>
          <w:b/>
        </w:rPr>
        <w:t xml:space="preserve">Tulos</w:t>
      </w:r>
    </w:p>
    <w:p>
      <w:r>
        <w:t xml:space="preserve">Mitä maksujen aikana tapahtui?</w:t>
      </w:r>
    </w:p>
    <w:p>
      <w:r>
        <w:rPr>
          <w:b/>
        </w:rPr>
        <w:t xml:space="preserve">Esimerkki 6.407</w:t>
      </w:r>
    </w:p>
    <w:p>
      <w:r>
        <w:t xml:space="preserve">Läpikulku: Hän sanoi, että näiden naisten elämäntapa on erittäin vaarallinen. </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ennen kuin hän sanoi jotain?</w:t>
      </w:r>
    </w:p>
    <w:p>
      <w:r>
        <w:rPr>
          <w:b/>
        </w:rPr>
        <w:t xml:space="preserve">Tulos</w:t>
      </w:r>
    </w:p>
    <w:p>
      <w:r>
        <w:t xml:space="preserve">Mitä tapahtui sen jälkeen, kun hän sanoi jotain?</w:t>
      </w:r>
    </w:p>
    <w:p>
      <w:r>
        <w:rPr>
          <w:b/>
        </w:rPr>
        <w:t xml:space="preserve">Tulos</w:t>
      </w:r>
    </w:p>
    <w:p>
      <w:r>
        <w:t xml:space="preserve">Mitä tapahtui, kun naisilla on jotain?</w:t>
      </w:r>
    </w:p>
    <w:p>
      <w:r>
        <w:rPr>
          <w:b/>
        </w:rPr>
        <w:t xml:space="preserve">Esimerkki 6.408</w:t>
      </w:r>
    </w:p>
    <w:p>
      <w:r>
        <w:t xml:space="preserve">Läpikulku: Tämä on toinen osoitus siitä, että viranomaiset epäilevät yhteyttä kaikkien pommi-iskujen välillä. Yksityisesti viranomaiset sanovat, että Rudolphista on tullut tutkinnan keskipiste.</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pitäisi tapahtua sen jälkeen, kun Freeh on määrännyt jotain?</w:t>
      </w:r>
    </w:p>
    <w:p>
      <w:r>
        <w:rPr>
          <w:b/>
        </w:rPr>
        <w:t xml:space="preserve">Tulos</w:t>
      </w:r>
    </w:p>
    <w:p>
      <w:r>
        <w:t xml:space="preserve">Mitä tapahtui ennen pommituksia?</w:t>
      </w:r>
    </w:p>
    <w:p>
      <w:r>
        <w:rPr>
          <w:b/>
        </w:rPr>
        <w:t xml:space="preserve">Tulos</w:t>
      </w:r>
    </w:p>
    <w:p>
      <w:r>
        <w:t xml:space="preserve">Mitä tapahtui pommi-iskujen jälkeen?</w:t>
      </w:r>
    </w:p>
    <w:p>
      <w:r>
        <w:rPr>
          <w:b/>
        </w:rPr>
        <w:t xml:space="preserve">Tulos</w:t>
      </w:r>
    </w:p>
    <w:p>
      <w:r>
        <w:t xml:space="preserve">Mitä tapahtui pommitusten aikana?</w:t>
      </w:r>
    </w:p>
    <w:p>
      <w:r>
        <w:rPr>
          <w:b/>
        </w:rPr>
        <w:t xml:space="preserve">Tulos</w:t>
      </w:r>
    </w:p>
    <w:p>
      <w:r>
        <w:t xml:space="preserve">Mitä pommi-iskujen jälkeen piti tapahtua?</w:t>
      </w:r>
    </w:p>
    <w:p>
      <w:r>
        <w:rPr>
          <w:b/>
        </w:rPr>
        <w:t xml:space="preserve">Tulos</w:t>
      </w:r>
    </w:p>
    <w:p>
      <w:r>
        <w:t xml:space="preserve">Mitä tapahtui ennen kuin viranomaiset epäilivät yhteyttä?</w:t>
      </w:r>
    </w:p>
    <w:p>
      <w:r>
        <w:rPr>
          <w:b/>
        </w:rPr>
        <w:t xml:space="preserve">Tulos</w:t>
      </w:r>
    </w:p>
    <w:p>
      <w:r>
        <w:t xml:space="preserve">Mitä tapahtui sen jälkeen, kun viranomaiset epäilivät yhteyttä?</w:t>
      </w:r>
    </w:p>
    <w:p>
      <w:r>
        <w:rPr>
          <w:b/>
        </w:rPr>
        <w:t xml:space="preserve">Tulos</w:t>
      </w:r>
    </w:p>
    <w:p>
      <w:r>
        <w:t xml:space="preserve">Mitä tapahtui ennen kuin Rudolph joutui tutkinnan kohteeksi?</w:t>
      </w:r>
    </w:p>
    <w:p>
      <w:r>
        <w:rPr>
          <w:b/>
        </w:rPr>
        <w:t xml:space="preserve">Tulos</w:t>
      </w:r>
    </w:p>
    <w:p>
      <w:r>
        <w:t xml:space="preserve">Mitä tapahtui sen jälkeen, kun Rudolph joutui tutkinnan kohteeksi?</w:t>
      </w:r>
    </w:p>
    <w:p>
      <w:r>
        <w:rPr>
          <w:b/>
        </w:rPr>
        <w:t xml:space="preserve">Tulos</w:t>
      </w:r>
    </w:p>
    <w:p>
      <w:r>
        <w:t xml:space="preserve">Mitä tapahtui, kun Rudolph joutui tutkinnan kohteeksi?</w:t>
      </w:r>
    </w:p>
    <w:p>
      <w:r>
        <w:rPr>
          <w:b/>
        </w:rPr>
        <w:t xml:space="preserve">Esimerkki 6.409</w:t>
      </w:r>
    </w:p>
    <w:p>
      <w:r>
        <w:t xml:space="preserve">Läpikulku: USA:n osakkeet elpyivät yöllä öljyn hinnan jyrkän laskun myötä, mikä toi lisää lomahuumaa Tokion markkinoille. SBI Securitiesin strategi Hideyuki Suzuki sanoi, että markkinoiden sävy pysyi nousujohteisena huolimatta loppuvuoden ohuesta kaupankäynnistä, jossa monet ulkomaiset sijoittajat olivat poissa.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alkoi ennen osakkeiden nousua?</w:t>
      </w:r>
    </w:p>
    <w:p>
      <w:r>
        <w:rPr>
          <w:b/>
        </w:rPr>
        <w:t xml:space="preserve">Tulos</w:t>
      </w:r>
    </w:p>
    <w:p>
      <w:r>
        <w:t xml:space="preserve">Mikä alkoi osakkeiden elpymisen jälkeen?</w:t>
      </w:r>
    </w:p>
    <w:p>
      <w:r>
        <w:rPr>
          <w:b/>
        </w:rPr>
        <w:t xml:space="preserve">Tulos</w:t>
      </w:r>
    </w:p>
    <w:p>
      <w:r>
        <w:t xml:space="preserve">Mitä tapahtui ennen kuin Suzuki puhui?</w:t>
      </w:r>
    </w:p>
    <w:p>
      <w:r>
        <w:rPr>
          <w:b/>
        </w:rPr>
        <w:t xml:space="preserve">Tulos</w:t>
      </w:r>
    </w:p>
    <w:p>
      <w:r>
        <w:t xml:space="preserve">Mikä alkoi ennen kuin Suzuki puhui?</w:t>
      </w:r>
    </w:p>
    <w:p>
      <w:r>
        <w:rPr>
          <w:b/>
        </w:rPr>
        <w:t xml:space="preserve">Tulos</w:t>
      </w:r>
    </w:p>
    <w:p>
      <w:r>
        <w:t xml:space="preserve">Mikä alkoi Suzukin puheen jälkeen?</w:t>
      </w:r>
    </w:p>
    <w:p>
      <w:r>
        <w:rPr>
          <w:b/>
        </w:rPr>
        <w:t xml:space="preserve">Tulos</w:t>
      </w:r>
    </w:p>
    <w:p>
      <w:r>
        <w:t xml:space="preserve">Mitä tapahtui öljyn hinnan laskun jälkeen?</w:t>
      </w:r>
    </w:p>
    <w:p>
      <w:r>
        <w:rPr>
          <w:b/>
        </w:rPr>
        <w:t xml:space="preserve">Tulos</w:t>
      </w:r>
    </w:p>
    <w:p>
      <w:r>
        <w:t xml:space="preserve">Mikä alkoi ennen öljyn hinnan laskua?</w:t>
      </w:r>
    </w:p>
    <w:p>
      <w:r>
        <w:rPr>
          <w:b/>
        </w:rPr>
        <w:t xml:space="preserve">Tulos</w:t>
      </w:r>
    </w:p>
    <w:p>
      <w:r>
        <w:t xml:space="preserve">Mitä tapahtui ennen öljyn hinnan laskua?</w:t>
      </w:r>
    </w:p>
    <w:p>
      <w:r>
        <w:rPr>
          <w:b/>
        </w:rPr>
        <w:t xml:space="preserve">Tulos</w:t>
      </w:r>
    </w:p>
    <w:p>
      <w:r>
        <w:t xml:space="preserve">Mitä tapahtui osakkeiden elpymisen aikana?</w:t>
      </w:r>
    </w:p>
    <w:p>
      <w:r>
        <w:rPr>
          <w:b/>
        </w:rPr>
        <w:t xml:space="preserve">Tulos</w:t>
      </w:r>
    </w:p>
    <w:p>
      <w:r>
        <w:t xml:space="preserve">Mitä tapahtui kaupan alkamisen jälkeen?</w:t>
      </w:r>
    </w:p>
    <w:p>
      <w:r>
        <w:rPr>
          <w:b/>
        </w:rPr>
        <w:t xml:space="preserve">Tulos</w:t>
      </w:r>
    </w:p>
    <w:p>
      <w:r>
        <w:t xml:space="preserve">Mitä tapahtui ennen kuin kauppa alkoi?</w:t>
      </w:r>
    </w:p>
    <w:p>
      <w:r>
        <w:rPr>
          <w:b/>
        </w:rPr>
        <w:t xml:space="preserve">Tulos</w:t>
      </w:r>
    </w:p>
    <w:p>
      <w:r>
        <w:t xml:space="preserve">Mitä tapahtui, kun markkinat pysyivät nousujohteisina?</w:t>
      </w:r>
    </w:p>
    <w:p>
      <w:r>
        <w:rPr>
          <w:b/>
        </w:rPr>
        <w:t xml:space="preserve">Esimerkki 6.410</w:t>
      </w:r>
    </w:p>
    <w:p>
      <w:r>
        <w:t xml:space="preserve">Läpikulku: Palestiinan presidentin kaartin jäsen kuoli ja useat muut loukkaantuivat sunnuntaina yhteenotossa palestiinalaisten hallitsevan Hamas-puolueen kannattajien kanssa, kertoivat lääkintä- ja turvallisuusviranomaiset. Turvallisuusviranomaisen mukaan Hamasin jäsenet yrittivät rynnätä Gazan eteläosassa sijaitsevalle presidentin kaartin harjoitusleirille, jota Hamas on syyttänyt pääministeri Ismail Haniyan tappamisesta torstaina ampumalla hänen saattueeseensa.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presidentin kaartin jäsenille sen jälkeen, kun leiri oli vallattu?</w:t>
      </w:r>
    </w:p>
    <w:p>
      <w:r>
        <w:rPr>
          <w:b/>
        </w:rPr>
        <w:t xml:space="preserve">Tulos</w:t>
      </w:r>
    </w:p>
    <w:p>
      <w:r>
        <w:t xml:space="preserve">Mikä tapahtuma tapahtui ennen leirin rynnäkköä?</w:t>
      </w:r>
    </w:p>
    <w:p>
      <w:r>
        <w:rPr>
          <w:b/>
        </w:rPr>
        <w:t xml:space="preserve">Tulos</w:t>
      </w:r>
    </w:p>
    <w:p>
      <w:r>
        <w:t xml:space="preserve">Mitä tapahtui, kun palestiinalaisten presidentin vartija otti pääministerin tähtäimeen?</w:t>
      </w:r>
    </w:p>
    <w:p>
      <w:r>
        <w:rPr>
          <w:b/>
        </w:rPr>
        <w:t xml:space="preserve">Tulos</w:t>
      </w:r>
    </w:p>
    <w:p>
      <w:r>
        <w:t xml:space="preserve">Mitä tapahtui Hamasin ja palestiinalaisten välillä pääministerin ampumisen jälkeen?</w:t>
      </w:r>
    </w:p>
    <w:p>
      <w:r>
        <w:rPr>
          <w:b/>
        </w:rPr>
        <w:t xml:space="preserve">Tulos</w:t>
      </w:r>
    </w:p>
    <w:p>
      <w:r>
        <w:t xml:space="preserve">Mitä tapahtui, kun Hamas yritti tunkeutua palestiinalaisten koulutusleirille?</w:t>
      </w:r>
    </w:p>
    <w:p>
      <w:r>
        <w:rPr>
          <w:b/>
        </w:rPr>
        <w:t xml:space="preserve">Tulos</w:t>
      </w:r>
    </w:p>
    <w:p>
      <w:r>
        <w:t xml:space="preserve">Mitä turvallisuusvirkailija teki sen jälkeen, kun Hamas yritti hyökätä leiriin?</w:t>
      </w:r>
    </w:p>
    <w:p>
      <w:r>
        <w:rPr>
          <w:b/>
        </w:rPr>
        <w:t xml:space="preserve">Esimerkki 6.411</w:t>
      </w:r>
    </w:p>
    <w:p>
      <w:r>
        <w:t xml:space="preserve">Läpikulku: Tämä heikentäisi mahdollisuuksia rakentaa Irak tai sen asevoimat uudelleen lyhyessä ajassa niin kauan kuin Saddam Hussein pysyy vallassa. Amerikkalaiset toivovat, että joku Irakin sisällä, ehkä armeijan ammattilaisjoukoista, astuu esiin ja syrjäyttää Saddam Husseinin, jotta maa voi alkaa toipua katastrofista.</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voi tapahtua katastrofin jälkeen?</w:t>
      </w:r>
    </w:p>
    <w:p>
      <w:r>
        <w:rPr>
          <w:b/>
        </w:rPr>
        <w:t xml:space="preserve">Tulos</w:t>
      </w:r>
    </w:p>
    <w:p>
      <w:r>
        <w:t xml:space="preserve">Mitä tapahtui ennen katastrofia?</w:t>
      </w:r>
    </w:p>
    <w:p>
      <w:r>
        <w:rPr>
          <w:b/>
        </w:rPr>
        <w:t xml:space="preserve">Tulos</w:t>
      </w:r>
    </w:p>
    <w:p>
      <w:r>
        <w:t xml:space="preserve">Mitä katastrofin aikana tapahtui?</w:t>
      </w:r>
    </w:p>
    <w:p>
      <w:r>
        <w:rPr>
          <w:b/>
        </w:rPr>
        <w:t xml:space="preserve">Tulos</w:t>
      </w:r>
    </w:p>
    <w:p>
      <w:r>
        <w:t xml:space="preserve">Mitä tapahtuu, kun Saddam Hussein pysyy vallassa?</w:t>
      </w:r>
    </w:p>
    <w:p>
      <w:r>
        <w:rPr>
          <w:b/>
        </w:rPr>
        <w:t xml:space="preserve">Tulos</w:t>
      </w:r>
    </w:p>
    <w:p>
      <w:r>
        <w:t xml:space="preserve">Mitä voi tapahtua, kun joku astuu esiin?</w:t>
      </w:r>
    </w:p>
    <w:p>
      <w:r>
        <w:rPr>
          <w:b/>
        </w:rPr>
        <w:t xml:space="preserve">Tulos</w:t>
      </w:r>
    </w:p>
    <w:p>
      <w:r>
        <w:t xml:space="preserve">Minkä on loputtava, ennen kuin maa voi toipua katastrofista?</w:t>
      </w:r>
    </w:p>
    <w:p>
      <w:r>
        <w:rPr>
          <w:b/>
        </w:rPr>
        <w:t xml:space="preserve">Tulos</w:t>
      </w:r>
    </w:p>
    <w:p>
      <w:r>
        <w:t xml:space="preserve">Mikä alkaa ennen kuin maa voi toipua katastrofista?</w:t>
      </w:r>
    </w:p>
    <w:p>
      <w:r>
        <w:rPr>
          <w:b/>
        </w:rPr>
        <w:t xml:space="preserve">Esimerkki 6.412</w:t>
      </w:r>
    </w:p>
    <w:p>
      <w:r>
        <w:t xml:space="preserve">Läpikulku: Donaldsonin - arvostetun puolueen jäsenen, joka toimi Sinn Feinin hallintojohtajana nyt keskeytetyn Pohjois-Irlannin parlamentin lyhyen elinkaaren aikana - myöntäminen aiheutti shokkiaaltoja koko Britannian provinssissa ja sen ulkopuolella. Se tapahtui vain vajaa viikko sen jälkeen, kun Donaldson ja kaksi muuta miestä oli vapautettu syytteistä, jotka koskivat vakoilua IRA:n hyväksi Britannian hallituksen hyväksi Stormontissa, joka on vallanjakohallituksen kotipaikka Belfastissa.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alkoi ennen sisäänpääsyä?</w:t>
      </w:r>
    </w:p>
    <w:p>
      <w:r>
        <w:rPr>
          <w:b/>
        </w:rPr>
        <w:t xml:space="preserve">Tulos</w:t>
      </w:r>
    </w:p>
    <w:p>
      <w:r>
        <w:t xml:space="preserve">Mitä tapahtui sisäänpääsyn jälkeen?</w:t>
      </w:r>
    </w:p>
    <w:p>
      <w:r>
        <w:rPr>
          <w:b/>
        </w:rPr>
        <w:t xml:space="preserve">Tulos</w:t>
      </w:r>
    </w:p>
    <w:p>
      <w:r>
        <w:t xml:space="preserve">Mitä tapahtui ennen sisäänpääsyä?</w:t>
      </w:r>
    </w:p>
    <w:p>
      <w:r>
        <w:rPr>
          <w:b/>
        </w:rPr>
        <w:t xml:space="preserve">Tulos</w:t>
      </w:r>
    </w:p>
    <w:p>
      <w:r>
        <w:t xml:space="preserve">Mitä tapahtui sen jälkeen, kun joku oli vapautettu?</w:t>
      </w:r>
    </w:p>
    <w:p>
      <w:r>
        <w:rPr>
          <w:b/>
        </w:rPr>
        <w:t xml:space="preserve">Tulos</w:t>
      </w:r>
    </w:p>
    <w:p>
      <w:r>
        <w:t xml:space="preserve">Mitä tapahtui ennen kuin joku vapautettiin syytteestä?</w:t>
      </w:r>
    </w:p>
    <w:p>
      <w:r>
        <w:rPr>
          <w:b/>
        </w:rPr>
        <w:t xml:space="preserve">Tulos</w:t>
      </w:r>
    </w:p>
    <w:p>
      <w:r>
        <w:t xml:space="preserve">Mitä tapahtui syytteiden jälkeen?</w:t>
      </w:r>
    </w:p>
    <w:p>
      <w:r>
        <w:rPr>
          <w:b/>
        </w:rPr>
        <w:t xml:space="preserve">Tulos</w:t>
      </w:r>
    </w:p>
    <w:p>
      <w:r>
        <w:t xml:space="preserve">Mitä tapahtui ennen syytteitä?</w:t>
      </w:r>
    </w:p>
    <w:p>
      <w:r>
        <w:rPr>
          <w:b/>
        </w:rPr>
        <w:t xml:space="preserve">Esimerkki 6.413</w:t>
      </w:r>
    </w:p>
    <w:p>
      <w:r>
        <w:t xml:space="preserve">Läpikulku: Oli epäselvää, antaisivatko Yhdysvaltain viranomaiset kuubalaisille ehdottamansa 28 viisumia. Ryhmä ei lähtisi ennen kuin Gonzalez olisi saanut takeet siitä, että Yhdysvaltain viranomaiset antaisivat hänelle poikansa huoltajuuden.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piti tapahtua, ennen kuin ryhmä lähtisi?</w:t>
      </w:r>
    </w:p>
    <w:p>
      <w:r>
        <w:rPr>
          <w:b/>
        </w:rPr>
        <w:t xml:space="preserve">Tulos</w:t>
      </w:r>
    </w:p>
    <w:p>
      <w:r>
        <w:t xml:space="preserve">Mitä tapahtui ennen kuin 28 viisumia ehdotettiin?</w:t>
      </w:r>
    </w:p>
    <w:p>
      <w:r>
        <w:rPr>
          <w:b/>
        </w:rPr>
        <w:t xml:space="preserve">Tulos</w:t>
      </w:r>
    </w:p>
    <w:p>
      <w:r>
        <w:t xml:space="preserve">Mitä tapahtui sen jälkeen, kun 28 viisumia ehdotettiin?</w:t>
      </w:r>
    </w:p>
    <w:p>
      <w:r>
        <w:rPr>
          <w:b/>
        </w:rPr>
        <w:t xml:space="preserve">Tulos</w:t>
      </w:r>
    </w:p>
    <w:p>
      <w:r>
        <w:t xml:space="preserve">Mitä ei ole vielä tapahtunut sen jälkeen, kun 28 viisumia ehdotettiin?</w:t>
      </w:r>
    </w:p>
    <w:p>
      <w:r>
        <w:rPr>
          <w:b/>
        </w:rPr>
        <w:t xml:space="preserve">Tulos</w:t>
      </w:r>
    </w:p>
    <w:p>
      <w:r>
        <w:t xml:space="preserve">Mitä tapahtui ennen kuin oli epäselvää, antaisivatko Yhdysvaltain viranomaiset kuubalaisille viisumit?</w:t>
      </w:r>
    </w:p>
    <w:p>
      <w:r>
        <w:rPr>
          <w:b/>
        </w:rPr>
        <w:t xml:space="preserve">Tulos</w:t>
      </w:r>
    </w:p>
    <w:p>
      <w:r>
        <w:t xml:space="preserve">Mitä tapahtuu sen jälkeen, kun amerikkalaiset viranomaiset antavat Gonzalezille hänen poikansa huoltajuuden?</w:t>
      </w:r>
    </w:p>
    <w:p>
      <w:r>
        <w:rPr>
          <w:b/>
        </w:rPr>
        <w:t xml:space="preserve">Esimerkki 6.414</w:t>
      </w:r>
    </w:p>
    <w:p>
      <w:r>
        <w:t xml:space="preserve">Läpikulku: Jaguarista 12,45 prosentin osuuden omistavan Fordin tiistain ilmoitettua, että se on valmis tekemään tarjouksen koko yhtiöstä. GM on lähellä ystävällismielisen sopimuksen tekemistä Jaguarin kanssa, johon todennäköisesti sisältyy mahdollinen 30 prosentin omistusosuus ja yhteisiä valmistusyrityksiä.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GM:n ilmoitusta?</w:t>
      </w:r>
    </w:p>
    <w:p>
      <w:r>
        <w:rPr>
          <w:b/>
        </w:rPr>
        <w:t xml:space="preserve">Tulos</w:t>
      </w:r>
    </w:p>
    <w:p>
      <w:r>
        <w:t xml:space="preserve">Mitä tapahtui GM:n ilmoituksen jälkeen?</w:t>
      </w:r>
    </w:p>
    <w:p>
      <w:r>
        <w:rPr>
          <w:b/>
        </w:rPr>
        <w:t xml:space="preserve">Tulos</w:t>
      </w:r>
    </w:p>
    <w:p>
      <w:r>
        <w:t xml:space="preserve">Mitä todennäköisesti tapahtuu sen jälkeen, kun GM on tehnyt ystävällismielisen sopimuksen Jaguarin kanssa?</w:t>
      </w:r>
    </w:p>
    <w:p>
      <w:r>
        <w:rPr>
          <w:b/>
        </w:rPr>
        <w:t xml:space="preserve">Tulos</w:t>
      </w:r>
    </w:p>
    <w:p>
      <w:r>
        <w:t xml:space="preserve">Mitä tapahtui ennen GM:n siirtoa?</w:t>
      </w:r>
    </w:p>
    <w:p>
      <w:r>
        <w:rPr>
          <w:b/>
        </w:rPr>
        <w:t xml:space="preserve">Esimerkki 6.415</w:t>
      </w:r>
    </w:p>
    <w:p>
      <w:r>
        <w:t xml:space="preserve">Läpikulku: Childrenin, Yhdistyneessä kuningaskunnassa toimivan, lasten hyvinvointia edistävän kansalaisjärjestön Save the Childrenin, tukemasta yhteisöllisestä lasten toimintakeskuksesta. Keskus, yksikerroksinen valkoisesta tiilestä rakennettu talo, on muutaman minuutin kävelymatkan päässä monista kodeista.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kun toimintakeskusta tuetaan?</w:t>
      </w:r>
    </w:p>
    <w:p>
      <w:r>
        <w:rPr>
          <w:b/>
        </w:rPr>
        <w:t xml:space="preserve">Tulos</w:t>
      </w:r>
    </w:p>
    <w:p>
      <w:r>
        <w:t xml:space="preserve">Mitä tapahtui ennen kuin toimintakeskusta tuettiin?</w:t>
      </w:r>
    </w:p>
    <w:p>
      <w:r>
        <w:rPr>
          <w:b/>
        </w:rPr>
        <w:t xml:space="preserve">Tulos</w:t>
      </w:r>
    </w:p>
    <w:p>
      <w:r>
        <w:t xml:space="preserve">Mitä tapahtuu sen jälkeen, kun toimintakeskusta tuetaan?</w:t>
      </w:r>
    </w:p>
    <w:p>
      <w:r>
        <w:rPr>
          <w:b/>
        </w:rPr>
        <w:t xml:space="preserve">Tulos</w:t>
      </w:r>
    </w:p>
    <w:p>
      <w:r>
        <w:t xml:space="preserve">Mitä tapahtui, kun talo on muutaman minuutin kävelymatkan päässä monista kodeista?</w:t>
      </w:r>
    </w:p>
    <w:p>
      <w:r>
        <w:rPr>
          <w:b/>
        </w:rPr>
        <w:t xml:space="preserve">Esimerkki 6.416</w:t>
      </w:r>
    </w:p>
    <w:p>
      <w:r>
        <w:t xml:space="preserve">Läpikulku: "Tiedottaja kertoi toimittajille, jotka matkustivat presidentti George W. Bushin kanssa presidentin Air Force One -lentokoneessa Teksasiin, että irakilaiset ansaitsevat kiitosta siitä, että he jatkavat demokratian instituutioiden hyödyntämistä oikeudenmukaisuuden toteuttamiseksi. Bushin oli määrä viettää vuoden viimeiset päivät maatilallaan Crawfordissa, Texasissa.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irakilaiset ovat jatkaneet oikeudenmukaisuuden tavoittelussaan?</w:t>
      </w:r>
    </w:p>
    <w:p>
      <w:r>
        <w:rPr>
          <w:b/>
        </w:rPr>
        <w:t xml:space="preserve">Tulos</w:t>
      </w:r>
    </w:p>
    <w:p>
      <w:r>
        <w:t xml:space="preserve">Mitä irakilaiset ovat yrittäneet tehdä käyttäessään demokratian instituutioita?</w:t>
      </w:r>
    </w:p>
    <w:p>
      <w:r>
        <w:rPr>
          <w:b/>
        </w:rPr>
        <w:t xml:space="preserve">Tulos</w:t>
      </w:r>
    </w:p>
    <w:p>
      <w:r>
        <w:t xml:space="preserve">Mitä irakilaiset ansaitsevat, kun he käyttävät demokratian instituutioita?</w:t>
      </w:r>
    </w:p>
    <w:p>
      <w:r>
        <w:rPr>
          <w:b/>
        </w:rPr>
        <w:t xml:space="preserve">Tulos</w:t>
      </w:r>
    </w:p>
    <w:p>
      <w:r>
        <w:t xml:space="preserve">Mitä toimittajat tekivät, kun tiedottaja kertoi heille irakilaisista?</w:t>
      </w:r>
    </w:p>
    <w:p>
      <w:r>
        <w:rPr>
          <w:b/>
        </w:rPr>
        <w:t xml:space="preserve">Tulos</w:t>
      </w:r>
    </w:p>
    <w:p>
      <w:r>
        <w:t xml:space="preserve">Mitä Bushin oli määrä tehdä saapuessaan tilalleen Teksasiin?</w:t>
      </w:r>
    </w:p>
    <w:p>
      <w:r>
        <w:rPr>
          <w:b/>
        </w:rPr>
        <w:t xml:space="preserve">Esimerkki 6.417</w:t>
      </w:r>
    </w:p>
    <w:p>
      <w:r>
        <w:t xml:space="preserve">Läpikulku: Mutta nämä rajoitukset ovat ainakin demokratian poliittisen ja oikeudellisen kamppailun normaalin antamisen ja ottamisen aiheuttamia. Törkeää on se, että abortit yritetään lopettaa laittomin keinoin _ ampumalla lääkäreitä tai pommittamalla klinikoita tai ahdistelemalla naisia, jotka pyrkivät käyttämään perustuslaillista oikeuttaan.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Miksi rajoitukset alkoivat?</w:t>
      </w:r>
    </w:p>
    <w:p>
      <w:r>
        <w:rPr>
          <w:b/>
        </w:rPr>
        <w:t xml:space="preserve">Tulos</w:t>
      </w:r>
    </w:p>
    <w:p>
      <w:r>
        <w:t xml:space="preserve">Mitä tapahtuu rajoitusten jälkeen?</w:t>
      </w:r>
    </w:p>
    <w:p>
      <w:r>
        <w:rPr>
          <w:b/>
        </w:rPr>
        <w:t xml:space="preserve">Tulos</w:t>
      </w:r>
    </w:p>
    <w:p>
      <w:r>
        <w:t xml:space="preserve">Mitä tapahtuu ennen rajoituksia?</w:t>
      </w:r>
    </w:p>
    <w:p>
      <w:r>
        <w:rPr>
          <w:b/>
        </w:rPr>
        <w:t xml:space="preserve">Esimerkki 6.418</w:t>
      </w:r>
    </w:p>
    <w:p>
      <w:r>
        <w:t xml:space="preserve">Läpikulku: Viiteindeksi Straits Times Index ( STI) nousi 10,3 pistettä päätyen 2 745,6 pisteeseen. Kokonaisvolyymi oli 1,541 miljardia osaketta, joiden arvo oli 1,1802 miljardia Singaporen dollaria (noin 755,4 miljoonaa Yhdysvaltain dollaria).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hinnat sulkeutuivat?</w:t>
      </w:r>
    </w:p>
    <w:p>
      <w:r>
        <w:rPr>
          <w:b/>
        </w:rPr>
        <w:t xml:space="preserve">Tulos</w:t>
      </w:r>
    </w:p>
    <w:p>
      <w:r>
        <w:t xml:space="preserve">Mitä tapahtui hintojen sulkeutumisen jälkeen?</w:t>
      </w:r>
    </w:p>
    <w:p>
      <w:r>
        <w:rPr>
          <w:b/>
        </w:rPr>
        <w:t xml:space="preserve">Tulos</w:t>
      </w:r>
    </w:p>
    <w:p>
      <w:r>
        <w:t xml:space="preserve">Mitä tapahtui ennen kuin määrä oli 1,541 miljardia?</w:t>
      </w:r>
    </w:p>
    <w:p>
      <w:r>
        <w:rPr>
          <w:b/>
        </w:rPr>
        <w:t xml:space="preserve">Tulos</w:t>
      </w:r>
    </w:p>
    <w:p>
      <w:r>
        <w:t xml:space="preserve">Mitä tapahtui, kun määrä oli 1,541 miljardia?</w:t>
      </w:r>
    </w:p>
    <w:p>
      <w:r>
        <w:rPr>
          <w:b/>
        </w:rPr>
        <w:t xml:space="preserve">Tulos</w:t>
      </w:r>
    </w:p>
    <w:p>
      <w:r>
        <w:t xml:space="preserve">Mikä alkoi, kun hinnat sulkeutuivat?</w:t>
      </w:r>
    </w:p>
    <w:p>
      <w:r>
        <w:rPr>
          <w:b/>
        </w:rPr>
        <w:t xml:space="preserve">Tulos</w:t>
      </w:r>
    </w:p>
    <w:p>
      <w:r>
        <w:t xml:space="preserve">Mitä tapahtui ennen indeksin nousua?</w:t>
      </w:r>
    </w:p>
    <w:p>
      <w:r>
        <w:rPr>
          <w:b/>
        </w:rPr>
        <w:t xml:space="preserve">Tulos</w:t>
      </w:r>
    </w:p>
    <w:p>
      <w:r>
        <w:t xml:space="preserve">Mitä tapahtui indeksin nousun jälkeen?</w:t>
      </w:r>
    </w:p>
    <w:p>
      <w:r>
        <w:rPr>
          <w:b/>
        </w:rPr>
        <w:t xml:space="preserve">Esimerkki 6.419</w:t>
      </w:r>
    </w:p>
    <w:p>
      <w:r>
        <w:t xml:space="preserve">Läpikulku: Venäläinen rahtialus otti Adrianmeren eteläpuolella kyytiin noin 20 albanialaista pakolaista, jotka kulkivat vesillä kumiveneellä.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kun rahtialus oli eteläisellä Adrianmerellä?</w:t>
      </w:r>
    </w:p>
    <w:p>
      <w:r>
        <w:rPr>
          <w:b/>
        </w:rPr>
        <w:t xml:space="preserve">Tulos</w:t>
      </w:r>
    </w:p>
    <w:p>
      <w:r>
        <w:t xml:space="preserve">Mitä tapahtui pakolaisten navigoinnin jälkeen?</w:t>
      </w:r>
    </w:p>
    <w:p>
      <w:r>
        <w:rPr>
          <w:b/>
        </w:rPr>
        <w:t xml:space="preserve">Tulos</w:t>
      </w:r>
    </w:p>
    <w:p>
      <w:r>
        <w:t xml:space="preserve">Mitä tapahtui ennen pakolaisten navigointia?</w:t>
      </w:r>
    </w:p>
    <w:p>
      <w:r>
        <w:rPr>
          <w:b/>
        </w:rPr>
        <w:t xml:space="preserve">Esimerkki 6.420</w:t>
      </w:r>
    </w:p>
    <w:p>
      <w:r>
        <w:t xml:space="preserve">Läpikulku: Courtaulds PLC ilmoitti suunnitelmista irrottaa tekstiilitoimintansa nykyisille osakkeenomistajille rakenneuudistuksen yhteydessä, jonka tarkoituksena on lisätä osakkeenomistajien arvoa. Brittiläisen kemikaali- ja tekstiilialan yrityksen suunnitelma, joka edellyttää osakkeenomistajien hyväksyntää, loisi uuden, pörssilistatun brittiläisen osakkeen, jonka todennäköinen markkina-arvo olisi 300 miljoonasta dollarista (473 miljoonasta dollarista) 400 miljoonaan dollariin, sanoivat analyytikot.</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tapahtuu Courtaulds PLC:n ilmoituksen jälkeen?</w:t>
      </w:r>
    </w:p>
    <w:p>
      <w:r>
        <w:rPr>
          <w:b/>
        </w:rPr>
        <w:t xml:space="preserve">Tulos</w:t>
      </w:r>
    </w:p>
    <w:p>
      <w:r>
        <w:t xml:space="preserve">Mitä tapahtui ennen Courtaulds PLC:n ilmoitusta?</w:t>
      </w:r>
    </w:p>
    <w:p>
      <w:r>
        <w:rPr>
          <w:b/>
        </w:rPr>
        <w:t xml:space="preserve">Tulos</w:t>
      </w:r>
    </w:p>
    <w:p>
      <w:r>
        <w:t xml:space="preserve">Mitä on tapahduttava, ennen kuin yritys voi toteuttaa suunnitelmansa?</w:t>
      </w:r>
    </w:p>
    <w:p>
      <w:r>
        <w:rPr>
          <w:b/>
        </w:rPr>
        <w:t xml:space="preserve">Tulos</w:t>
      </w:r>
    </w:p>
    <w:p>
      <w:r>
        <w:t xml:space="preserve">Mitä rakenneuudistuksen jälkeen tehdään osakkeenomistajien arvon lisäämiseksi?</w:t>
      </w:r>
    </w:p>
    <w:p>
      <w:r>
        <w:rPr>
          <w:b/>
        </w:rPr>
        <w:t xml:space="preserve">Tulos</w:t>
      </w:r>
    </w:p>
    <w:p>
      <w:r>
        <w:t xml:space="preserve">Mitä ennen rakenneuudistusta on tehtävä, jotta osakkeenomistajien arvoa voidaan kasvattaa?</w:t>
      </w:r>
    </w:p>
    <w:p>
      <w:r>
        <w:rPr>
          <w:b/>
        </w:rPr>
        <w:t xml:space="preserve">Tulos</w:t>
      </w:r>
    </w:p>
    <w:p>
      <w:r>
        <w:t xml:space="preserve">Mitä rakenneuudistuksen aikana todennäköisesti tapahtuu osakkeenomistajien arvon lisäämiseksi?</w:t>
      </w:r>
    </w:p>
    <w:p>
      <w:r>
        <w:rPr>
          <w:b/>
        </w:rPr>
        <w:t xml:space="preserve">Tulos</w:t>
      </w:r>
    </w:p>
    <w:p>
      <w:r>
        <w:t xml:space="preserve">Mitä todennäköisesti tapahtuu sen jälkeen, kun uusi Yhdistyneen kuningaskunnan pörssilistattu osake on perustettu?</w:t>
      </w:r>
    </w:p>
    <w:p>
      <w:r>
        <w:rPr>
          <w:b/>
        </w:rPr>
        <w:t xml:space="preserve">Tulos</w:t>
      </w:r>
    </w:p>
    <w:p>
      <w:r>
        <w:t xml:space="preserve">Mitä tapahtuu ennen kuin uusi pörssilistattu brittiläinen osake perustetaan?</w:t>
      </w:r>
    </w:p>
    <w:p>
      <w:r>
        <w:rPr>
          <w:b/>
        </w:rPr>
        <w:t xml:space="preserve">Esimerkki 6.421</w:t>
      </w:r>
    </w:p>
    <w:p>
      <w:r>
        <w:t xml:space="preserve">Läpikulku: Miranda sanoi, että Elianin isä on "käytännössä vanki täällä, jos hän tulee kaikkien noiden ihmisten kanssa". Hän on ihmisten ympäröimänä, jos hän menee vessaan.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jos Elianin isä menee vessaan?</w:t>
      </w:r>
    </w:p>
    <w:p>
      <w:r>
        <w:rPr>
          <w:b/>
        </w:rPr>
        <w:t xml:space="preserve">Tulos</w:t>
      </w:r>
    </w:p>
    <w:p>
      <w:r>
        <w:t xml:space="preserve">Mitä tapahtuu, jos Elianin isä tulee kaikkien näiden ihmisten kanssa?</w:t>
      </w:r>
    </w:p>
    <w:p>
      <w:r>
        <w:rPr>
          <w:b/>
        </w:rPr>
        <w:t xml:space="preserve">Tulos</w:t>
      </w:r>
    </w:p>
    <w:p>
      <w:r>
        <w:t xml:space="preserve">Mitä olisi todennäköisesti pitänyt tapahtua, ennen kuin Elianin isä olisi piiritetty?</w:t>
      </w:r>
    </w:p>
    <w:p>
      <w:r>
        <w:rPr>
          <w:b/>
        </w:rPr>
        <w:t xml:space="preserve">Tulos</w:t>
      </w:r>
    </w:p>
    <w:p>
      <w:r>
        <w:t xml:space="preserve">Mitä voi tapahtua sen jälkeen, kun Elianin isä menee vessaan?</w:t>
      </w:r>
    </w:p>
    <w:p>
      <w:r>
        <w:rPr>
          <w:b/>
        </w:rPr>
        <w:t xml:space="preserve">Tulos</w:t>
      </w:r>
    </w:p>
    <w:p>
      <w:r>
        <w:t xml:space="preserve">Mitä tapahtuu sen jälkeen, kun Elianin isä on piiritetty?</w:t>
      </w:r>
    </w:p>
    <w:p>
      <w:r>
        <w:rPr>
          <w:b/>
        </w:rPr>
        <w:t xml:space="preserve">Esimerkki 6.422</w:t>
      </w:r>
    </w:p>
    <w:p>
      <w:r>
        <w:t xml:space="preserve">Läpikulku: "Teemme edelleen kaiken voitavamme selvittääksemme, mitä on tapahtunut." "Jatkamme kaiken voitavamme selvittääksemme, mitä on tapahtunut. Kambodžan asioita valvovat thaimaalaiset sotilasviranomaiset kertoivat torstaina yksityisesti, että Britannia on Thaimaassa ja Kambodžassa sijaitsevien suurlähetystöjensä kautta pyrkinyt kovasti ratkaisemaan Howesin tapauksen, kun toinen vuosipäivä hänen sieppauksestaan lähestyy.</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ennen kuin Britannia alkoi painostaa tapauksen ratkaisemiseksi?</w:t>
      </w:r>
    </w:p>
    <w:p>
      <w:r>
        <w:rPr>
          <w:b/>
        </w:rPr>
        <w:t xml:space="preserve">Tulos</w:t>
      </w:r>
    </w:p>
    <w:p>
      <w:r>
        <w:t xml:space="preserve">Mitä tapahtui, kun Britannia yritti ratkaista tapausta?</w:t>
      </w:r>
    </w:p>
    <w:p>
      <w:r>
        <w:rPr>
          <w:b/>
        </w:rPr>
        <w:t xml:space="preserve">Tulos</w:t>
      </w:r>
    </w:p>
    <w:p>
      <w:r>
        <w:t xml:space="preserve">Mitä voi tapahtua sen jälkeen, kun Britannia pyrkii ratkaisemaan tapauksen?</w:t>
      </w:r>
    </w:p>
    <w:p>
      <w:r>
        <w:rPr>
          <w:b/>
        </w:rPr>
        <w:t xml:space="preserve">Tulos</w:t>
      </w:r>
    </w:p>
    <w:p>
      <w:r>
        <w:t xml:space="preserve">Mitä on tapahtunut ennen toista vuosipäivää?</w:t>
      </w:r>
    </w:p>
    <w:p>
      <w:r>
        <w:rPr>
          <w:b/>
        </w:rPr>
        <w:t xml:space="preserve">Tulos</w:t>
      </w:r>
    </w:p>
    <w:p>
      <w:r>
        <w:t xml:space="preserve">Mitä tällä hetkellä tapahtuu ennen toista vuosipäivää?</w:t>
      </w:r>
    </w:p>
    <w:p>
      <w:r>
        <w:rPr>
          <w:b/>
        </w:rPr>
        <w:t xml:space="preserve">Tulos</w:t>
      </w:r>
    </w:p>
    <w:p>
      <w:r>
        <w:t xml:space="preserve">Mitä voi tapahtua toisen vuosipäivän jälkeen?</w:t>
      </w:r>
    </w:p>
    <w:p>
      <w:r>
        <w:rPr>
          <w:b/>
        </w:rPr>
        <w:t xml:space="preserve">Tulos</w:t>
      </w:r>
    </w:p>
    <w:p>
      <w:r>
        <w:t xml:space="preserve">Mitä tapahtui ennen kuin Thaimaan sotilasviranomaiset sanoivat Britannian painostavan?</w:t>
      </w:r>
    </w:p>
    <w:p>
      <w:r>
        <w:rPr>
          <w:b/>
        </w:rPr>
        <w:t xml:space="preserve">Tulos</w:t>
      </w:r>
    </w:p>
    <w:p>
      <w:r>
        <w:t xml:space="preserve">Mitä tapahtuu sen jälkeen, kun Thaimaan sotilasviranomaiset sanoivat Britannian painostavan?</w:t>
      </w:r>
    </w:p>
    <w:p>
      <w:r>
        <w:rPr>
          <w:b/>
        </w:rPr>
        <w:t xml:space="preserve">Esimerkki 6.423</w:t>
      </w:r>
    </w:p>
    <w:p>
      <w:r>
        <w:t xml:space="preserve">Läpikulku: Security Pacific, joka kuuluu Yhdysvaltain 10 suurimman pankkiholdingyhtiön joukkoon, sai aiemmin tässä kuussa päätökseen San Diegossa sijaitsevan Southwest Bancorpin oston.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tapahtuma tapahtui sen jälkeen, kun hankinta alkoi?</w:t>
      </w:r>
    </w:p>
    <w:p>
      <w:r>
        <w:rPr>
          <w:b/>
        </w:rPr>
        <w:t xml:space="preserve">Tulos</w:t>
      </w:r>
    </w:p>
    <w:p>
      <w:r>
        <w:t xml:space="preserve">Mikä tapahtuma todennäköisesti alkoi jo ennen kuin hankinta alkoi?</w:t>
      </w:r>
    </w:p>
    <w:p>
      <w:r>
        <w:rPr>
          <w:b/>
        </w:rPr>
        <w:t xml:space="preserve">Tulos</w:t>
      </w:r>
    </w:p>
    <w:p>
      <w:r>
        <w:t xml:space="preserve">Mikä tapahtuma päättyi ennen kuin hankinta alkoi?</w:t>
      </w:r>
    </w:p>
    <w:p>
      <w:r>
        <w:rPr>
          <w:b/>
        </w:rPr>
        <w:t xml:space="preserve">Tulos</w:t>
      </w:r>
    </w:p>
    <w:p>
      <w:r>
        <w:t xml:space="preserve">Mitä tapahtui hankinnan aikana?</w:t>
      </w:r>
    </w:p>
    <w:p>
      <w:r>
        <w:rPr>
          <w:b/>
        </w:rPr>
        <w:t xml:space="preserve">Esimerkki 6.424</w:t>
      </w:r>
    </w:p>
    <w:p>
      <w:r>
        <w:t xml:space="preserve">Läpikulku: Hän sanoi, että ylimääräiset 200 miljoonaa dollaria puuttuvan venäläisen huoltomoduulin varajärjestelmän rakentamiseen saadaan Yhdysvaltain sukkulaohjelmasta, mutta päätös korvaavan komponentin rakentamisesta tehdään vasta toukokuun puolivälissä. Kansallinen ilmailu- ja avaruushallinto NASA oli suunnitellut laukaisevansa 43 miljardin dollarin arvoisen avaruusasema Alfan ensimmäisen moduulin tämän vuoden marraskuussa.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NASA suunnitteli laukaisevansa moduulin?</w:t>
      </w:r>
    </w:p>
    <w:p>
      <w:r>
        <w:rPr>
          <w:b/>
        </w:rPr>
        <w:t xml:space="preserve">Tulos</w:t>
      </w:r>
    </w:p>
    <w:p>
      <w:r>
        <w:t xml:space="preserve">Mitä voi tapahtua sen jälkeen, kun rakentamispäätös on tehty?</w:t>
      </w:r>
    </w:p>
    <w:p>
      <w:r>
        <w:rPr>
          <w:b/>
        </w:rPr>
        <w:t xml:space="preserve">Tulos</w:t>
      </w:r>
    </w:p>
    <w:p>
      <w:r>
        <w:t xml:space="preserve">Mitä tapahtui ennen kuin moduuli katosi?</w:t>
      </w:r>
    </w:p>
    <w:p>
      <w:r>
        <w:rPr>
          <w:b/>
        </w:rPr>
        <w:t xml:space="preserve">Tulos</w:t>
      </w:r>
    </w:p>
    <w:p>
      <w:r>
        <w:t xml:space="preserve">Mitä voi tapahtua ennen laukaisua?</w:t>
      </w:r>
    </w:p>
    <w:p>
      <w:r>
        <w:rPr>
          <w:b/>
        </w:rPr>
        <w:t xml:space="preserve">Esimerkki 6.425</w:t>
      </w:r>
    </w:p>
    <w:p>
      <w:r>
        <w:t xml:space="preserve">Läpikulku: Suunnitelman mukaan "elintarvikeketjut pelloilta pöytään saastuvat aika ajoin, ja ympäristön pilaantumisella on huono vaikutus elintarvikelähteisiin". Hänen kehotuksensa on seurausta tässä kuussa sattuneesta skandaalista, jossa punaista keltuaista sisältävien ankanmunien löydettiin sisältävän syöpää aiheuttavaa teollista väriainetta, Sudan-IV:tä, mikä herätti valtakunnallista huolta elintarviketurvallisuudesta.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suunnitelmaa?</w:t>
      </w:r>
    </w:p>
    <w:p>
      <w:r>
        <w:rPr>
          <w:b/>
        </w:rPr>
        <w:t xml:space="preserve">Tulos</w:t>
      </w:r>
    </w:p>
    <w:p>
      <w:r>
        <w:t xml:space="preserve">Mitä tapahtui suunnitelman jälkeen?</w:t>
      </w:r>
    </w:p>
    <w:p>
      <w:r>
        <w:rPr>
          <w:b/>
        </w:rPr>
        <w:t xml:space="preserve">Tulos</w:t>
      </w:r>
    </w:p>
    <w:p>
      <w:r>
        <w:t xml:space="preserve">Mitä tapahtui suunnitelman aikana?</w:t>
      </w:r>
    </w:p>
    <w:p>
      <w:r>
        <w:rPr>
          <w:b/>
        </w:rPr>
        <w:t xml:space="preserve">Tulos</w:t>
      </w:r>
    </w:p>
    <w:p>
      <w:r>
        <w:t xml:space="preserve">Mitä tapahtui ennen puhelua?</w:t>
      </w:r>
    </w:p>
    <w:p>
      <w:r>
        <w:rPr>
          <w:b/>
        </w:rPr>
        <w:t xml:space="preserve">Tulos</w:t>
      </w:r>
    </w:p>
    <w:p>
      <w:r>
        <w:t xml:space="preserve">Mitä puhelun jälkeen tapahtui?</w:t>
      </w:r>
    </w:p>
    <w:p>
      <w:r>
        <w:rPr>
          <w:b/>
        </w:rPr>
        <w:t xml:space="preserve">Tulos</w:t>
      </w:r>
    </w:p>
    <w:p>
      <w:r>
        <w:t xml:space="preserve">Mitä puhelun aikana tapahtui?</w:t>
      </w:r>
    </w:p>
    <w:p>
      <w:r>
        <w:rPr>
          <w:b/>
        </w:rPr>
        <w:t xml:space="preserve">Tulos</w:t>
      </w:r>
    </w:p>
    <w:p>
      <w:r>
        <w:t xml:space="preserve">Mitä tapahtui ennen skandaalia?</w:t>
      </w:r>
    </w:p>
    <w:p>
      <w:r>
        <w:rPr>
          <w:b/>
        </w:rPr>
        <w:t xml:space="preserve">Tulos</w:t>
      </w:r>
    </w:p>
    <w:p>
      <w:r>
        <w:t xml:space="preserve">Mitä tapahtui skandaalin jälkeen?</w:t>
      </w:r>
    </w:p>
    <w:p>
      <w:r>
        <w:rPr>
          <w:b/>
        </w:rPr>
        <w:t xml:space="preserve">Tulos</w:t>
      </w:r>
    </w:p>
    <w:p>
      <w:r>
        <w:t xml:space="preserve">Mitä skandaalin aikana tapahtui?</w:t>
      </w:r>
    </w:p>
    <w:p>
      <w:r>
        <w:rPr>
          <w:b/>
        </w:rPr>
        <w:t xml:space="preserve">Tulos</w:t>
      </w:r>
    </w:p>
    <w:p>
      <w:r>
        <w:t xml:space="preserve">Mitä tapahtui ennen kuin Sudan-IV:n sisältämät munat löydettiin?</w:t>
      </w:r>
    </w:p>
    <w:p>
      <w:r>
        <w:rPr>
          <w:b/>
        </w:rPr>
        <w:t xml:space="preserve">Tulos</w:t>
      </w:r>
    </w:p>
    <w:p>
      <w:r>
        <w:t xml:space="preserve">Mitä tapahtui sen jälkeen, kun Sudan-IV:n sisältämät munat löydettiin?</w:t>
      </w:r>
    </w:p>
    <w:p>
      <w:r>
        <w:rPr>
          <w:b/>
        </w:rPr>
        <w:t xml:space="preserve">Tulos</w:t>
      </w:r>
    </w:p>
    <w:p>
      <w:r>
        <w:t xml:space="preserve">Mitä tapahtui, kun munat löydettiin Sudan-IV:n kanssa?</w:t>
      </w:r>
    </w:p>
    <w:p>
      <w:r>
        <w:rPr>
          <w:b/>
        </w:rPr>
        <w:t xml:space="preserve">Esimerkki 6.426</w:t>
      </w:r>
    </w:p>
    <w:p>
      <w:r>
        <w:t xml:space="preserve">Läpikulku: Hän siteerasi Ouyang Xiaofang, joka nappasi kolme kultamitalia 63kg luokan viime MM-kilpailuissa Dominikaanisessa tasavallassa ja jonka odotetaan kilpailevan 63kg luokassa Dohan Asiadissa, tulee ulos vahvana kilpailijana. "Minun on oltava harkitsevainen painojen nimeämisessä ja painostettava kiinalaisia.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mestaruuskilpailuja?</w:t>
      </w:r>
    </w:p>
    <w:p>
      <w:r>
        <w:rPr>
          <w:b/>
        </w:rPr>
        <w:t xml:space="preserve">Tulos</w:t>
      </w:r>
    </w:p>
    <w:p>
      <w:r>
        <w:t xml:space="preserve">Mitä tapahtui mestaruuskilpailujen jälkeen?</w:t>
      </w:r>
    </w:p>
    <w:p>
      <w:r>
        <w:rPr>
          <w:b/>
        </w:rPr>
        <w:t xml:space="preserve">Tulos</w:t>
      </w:r>
    </w:p>
    <w:p>
      <w:r>
        <w:t xml:space="preserve">Mitä voi tapahtua mestaruuskilpailujen jälkeen?</w:t>
      </w:r>
    </w:p>
    <w:p>
      <w:r>
        <w:rPr>
          <w:b/>
        </w:rPr>
        <w:t xml:space="preserve">Tulos</w:t>
      </w:r>
    </w:p>
    <w:p>
      <w:r>
        <w:t xml:space="preserve">Mitä tapahtuu mestaruuskilpailujen jälkeen?</w:t>
      </w:r>
    </w:p>
    <w:p>
      <w:r>
        <w:rPr>
          <w:b/>
        </w:rPr>
        <w:t xml:space="preserve">Tulos</w:t>
      </w:r>
    </w:p>
    <w:p>
      <w:r>
        <w:t xml:space="preserve">Mitä tapahtuu mestaruuskilpailujen jälkeen?</w:t>
      </w:r>
    </w:p>
    <w:p>
      <w:r>
        <w:rPr>
          <w:b/>
        </w:rPr>
        <w:t xml:space="preserve">Tulos</w:t>
      </w:r>
    </w:p>
    <w:p>
      <w:r>
        <w:t xml:space="preserve">Mitä tapahtui mitalien saamisen jälkeen?</w:t>
      </w:r>
    </w:p>
    <w:p>
      <w:r>
        <w:rPr>
          <w:b/>
        </w:rPr>
        <w:t xml:space="preserve">Tulos</w:t>
      </w:r>
    </w:p>
    <w:p>
      <w:r>
        <w:t xml:space="preserve">Mitä tapahtuu sen jälkeen, kun mitalit on saatu haltuun?</w:t>
      </w:r>
    </w:p>
    <w:p>
      <w:r>
        <w:rPr>
          <w:b/>
        </w:rPr>
        <w:t xml:space="preserve">Tulos</w:t>
      </w:r>
    </w:p>
    <w:p>
      <w:r>
        <w:t xml:space="preserve">Mitä voisi tapahtua sen jälkeen, kun mitalit oli otettu haltuun?</w:t>
      </w:r>
    </w:p>
    <w:p>
      <w:r>
        <w:rPr>
          <w:b/>
        </w:rPr>
        <w:t xml:space="preserve">Tulos</w:t>
      </w:r>
    </w:p>
    <w:p>
      <w:r>
        <w:t xml:space="preserve">Mitä tapahtuu sen jälkeen, kun mitalit on otettu haltuun?</w:t>
      </w:r>
    </w:p>
    <w:p>
      <w:r>
        <w:rPr>
          <w:b/>
        </w:rPr>
        <w:t xml:space="preserve">Esimerkki 6.427</w:t>
      </w:r>
    </w:p>
    <w:p>
      <w:r>
        <w:t xml:space="preserve">Läpikulku: Geremek sanoi, että se oli "suuri päivä Puolalle ja koko maailmalle". Yhdysvaltain ulkoministeri Madeleine Albright otti vastaan kolmen maan ulkoministerien hyväksymispaperit, mikä merkitsi niiden virallista liittymistä 50 vuotta vanhaan länsiliittoon.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Geremek puhui?</w:t>
      </w:r>
    </w:p>
    <w:p>
      <w:r>
        <w:rPr>
          <w:b/>
        </w:rPr>
        <w:t xml:space="preserve">Tulos</w:t>
      </w:r>
    </w:p>
    <w:p>
      <w:r>
        <w:t xml:space="preserve">Mitä tapahtui Geremekin puheenvuoron jälkeen?</w:t>
      </w:r>
    </w:p>
    <w:p>
      <w:r>
        <w:rPr>
          <w:b/>
        </w:rPr>
        <w:t xml:space="preserve">Tulos</w:t>
      </w:r>
    </w:p>
    <w:p>
      <w:r>
        <w:t xml:space="preserve">Mitä tapahtui, kun pääsykoepaperit hyväksyttiin?</w:t>
      </w:r>
    </w:p>
    <w:p>
      <w:r>
        <w:rPr>
          <w:b/>
        </w:rPr>
        <w:t xml:space="preserve">Tulos</w:t>
      </w:r>
    </w:p>
    <w:p>
      <w:r>
        <w:t xml:space="preserve">Mitä tapahtui, kun hyväksymispapereita hyväksyttiin?</w:t>
      </w:r>
    </w:p>
    <w:p>
      <w:r>
        <w:rPr>
          <w:b/>
        </w:rPr>
        <w:t xml:space="preserve">Esimerkki 6.428</w:t>
      </w:r>
    </w:p>
    <w:p>
      <w:r>
        <w:t xml:space="preserve">Läpikulku: 629,00-629,50 Yhdysvaltain dollariin unssilta, kun maanantain päätöshinta oli 628,40-628,90 dollaria.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tiistain avajaisten jälkeen?</w:t>
      </w:r>
    </w:p>
    <w:p>
      <w:r>
        <w:rPr>
          <w:b/>
        </w:rPr>
        <w:t xml:space="preserve">Tulos</w:t>
      </w:r>
    </w:p>
    <w:p>
      <w:r>
        <w:t xml:space="preserve">Mitä tapahtui ennen tiistain avajaisia?</w:t>
      </w:r>
    </w:p>
    <w:p>
      <w:r>
        <w:rPr>
          <w:b/>
        </w:rPr>
        <w:t xml:space="preserve">Tulos</w:t>
      </w:r>
    </w:p>
    <w:p>
      <w:r>
        <w:t xml:space="preserve">Mitä tapahtui tiistain avajaisissa?</w:t>
      </w:r>
    </w:p>
    <w:p>
      <w:r>
        <w:rPr>
          <w:b/>
        </w:rPr>
        <w:t xml:space="preserve">Tulos</w:t>
      </w:r>
    </w:p>
    <w:p>
      <w:r>
        <w:t xml:space="preserve">Mitä tapahtui hintojen nousun jälkeen?</w:t>
      </w:r>
    </w:p>
    <w:p>
      <w:r>
        <w:rPr>
          <w:b/>
        </w:rPr>
        <w:t xml:space="preserve">Tulos</w:t>
      </w:r>
    </w:p>
    <w:p>
      <w:r>
        <w:t xml:space="preserve">Mitä tapahtui ennen kuin hinnat nousivat?</w:t>
      </w:r>
    </w:p>
    <w:p>
      <w:r>
        <w:rPr>
          <w:b/>
        </w:rPr>
        <w:t xml:space="preserve">Tulos</w:t>
      </w:r>
    </w:p>
    <w:p>
      <w:r>
        <w:t xml:space="preserve">Mitä tapahtui ennen maanantain sulkemista?</w:t>
      </w:r>
    </w:p>
    <w:p>
      <w:r>
        <w:rPr>
          <w:b/>
        </w:rPr>
        <w:t xml:space="preserve">Tulos</w:t>
      </w:r>
    </w:p>
    <w:p>
      <w:r>
        <w:t xml:space="preserve">Mitä tapahtui maanantain sulkeutumisen aikana?</w:t>
      </w:r>
    </w:p>
    <w:p>
      <w:r>
        <w:rPr>
          <w:b/>
        </w:rPr>
        <w:t xml:space="preserve">Tulos</w:t>
      </w:r>
    </w:p>
    <w:p>
      <w:r>
        <w:t xml:space="preserve">Mitä tapahtui maanantain sulkemisen jälkeen?</w:t>
      </w:r>
    </w:p>
    <w:p>
      <w:r>
        <w:rPr>
          <w:b/>
        </w:rPr>
        <w:t xml:space="preserve">Esimerkki 6.429</w:t>
      </w:r>
    </w:p>
    <w:p>
      <w:r>
        <w:t xml:space="preserve">Läpikulku: Paavi tunnusti Euroopan verisimmän sodan 50 vuoteen aiheuttamat haavat ja kertoi Sarajevossa sunnuntaina pidetyssä ulkoilmamessussa: "Antakaamme anteeksi ja pyytäkäämme anteeksiantoa. "Jos Kristus on meidän puolestapuhujamme Isän luona, emme voi olla lausumatta näitä sanoja." "Jos Kristus on meidän puolestapuhujamme Isän luona, emme voi olla lausumatta näitä sanoja.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sodan jälkeen?</w:t>
      </w:r>
    </w:p>
    <w:p>
      <w:r>
        <w:rPr>
          <w:b/>
        </w:rPr>
        <w:t xml:space="preserve">Tulos</w:t>
      </w:r>
    </w:p>
    <w:p>
      <w:r>
        <w:t xml:space="preserve">Mitä sodan aikana tapahtui?</w:t>
      </w:r>
    </w:p>
    <w:p>
      <w:r>
        <w:rPr>
          <w:b/>
        </w:rPr>
        <w:t xml:space="preserve">Tulos</w:t>
      </w:r>
    </w:p>
    <w:p>
      <w:r>
        <w:t xml:space="preserve">Mitä tapahtui ennen sotaa?</w:t>
      </w:r>
    </w:p>
    <w:p>
      <w:r>
        <w:rPr>
          <w:b/>
        </w:rPr>
        <w:t xml:space="preserve">Tulos</w:t>
      </w:r>
    </w:p>
    <w:p>
      <w:r>
        <w:t xml:space="preserve">Mitä tapahtui haavojen jälkeen?</w:t>
      </w:r>
    </w:p>
    <w:p>
      <w:r>
        <w:rPr>
          <w:b/>
        </w:rPr>
        <w:t xml:space="preserve">Tulos</w:t>
      </w:r>
    </w:p>
    <w:p>
      <w:r>
        <w:t xml:space="preserve">Mitä tapahtui ennen kuin paavi tunnusti?</w:t>
      </w:r>
    </w:p>
    <w:p>
      <w:r>
        <w:rPr>
          <w:b/>
        </w:rPr>
        <w:t xml:space="preserve">Tulos</w:t>
      </w:r>
    </w:p>
    <w:p>
      <w:r>
        <w:t xml:space="preserve">Mitä voisi tapahtua sodan jälkeen?</w:t>
      </w:r>
    </w:p>
    <w:p>
      <w:r>
        <w:rPr>
          <w:b/>
        </w:rPr>
        <w:t xml:space="preserve">Tulos</w:t>
      </w:r>
    </w:p>
    <w:p>
      <w:r>
        <w:t xml:space="preserve">Mitä voisi tapahtua sen jälkeen, kun paavi kertoi?</w:t>
      </w:r>
    </w:p>
    <w:p>
      <w:r>
        <w:rPr>
          <w:b/>
        </w:rPr>
        <w:t xml:space="preserve">Esimerkki 6.430</w:t>
      </w:r>
    </w:p>
    <w:p>
      <w:r>
        <w:t xml:space="preserve">Läpikulku: Singaporen dollari nousi 924,9:stä 930,85:een Etelä-Korean woniin ja 1,541:stä 1,546:een Singaporen dollariin.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kun dollari nousi 924,9:stä 930,85:een Etelä-Korean woniin?</w:t>
      </w:r>
    </w:p>
    <w:p>
      <w:r>
        <w:rPr>
          <w:b/>
        </w:rPr>
        <w:t xml:space="preserve">Tulos</w:t>
      </w:r>
    </w:p>
    <w:p>
      <w:r>
        <w:t xml:space="preserve">Mikä alkoi sen jälkeen, kun dollari nousi 924,9:stä 930,85:een Etelä-Korean woniin?</w:t>
      </w:r>
    </w:p>
    <w:p>
      <w:r>
        <w:rPr>
          <w:b/>
        </w:rPr>
        <w:t xml:space="preserve">Tulos</w:t>
      </w:r>
    </w:p>
    <w:p>
      <w:r>
        <w:t xml:space="preserve">Mikä oli päättynyt ennen kuin dollari nousi 924,9:stä 930,85:een Etelä-Korean woniin?</w:t>
      </w:r>
    </w:p>
    <w:p>
      <w:r>
        <w:rPr>
          <w:b/>
        </w:rPr>
        <w:t xml:space="preserve">Esimerkki 6.431</w:t>
      </w:r>
    </w:p>
    <w:p>
      <w:r>
        <w:t xml:space="preserve">Läpikulku: Analyytikot eivät myöskään odota, että Sansui-kauppa käynnistäisi uutta ulkomaisten ostojen aaltoa. Jos vahva jeni ja japanilaisyritysten korkeat osakekurssit eivät olisi jo tarpeeksi pelottavia tekijöitä, ystävällismielisten japanilaisyritysten väliset ristiinomistusten verkostot ja japanilaisten yritysten kovasti itsenäiset asenteet karkottavat useimmat ostajaehdokkaat.</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ennen sopimusta?</w:t>
      </w:r>
    </w:p>
    <w:p>
      <w:r>
        <w:rPr>
          <w:b/>
        </w:rPr>
        <w:t xml:space="preserve">Tulos</w:t>
      </w:r>
    </w:p>
    <w:p>
      <w:r>
        <w:t xml:space="preserve">Mitä tapahtui sopimuksen jälkeen?</w:t>
      </w:r>
    </w:p>
    <w:p>
      <w:r>
        <w:rPr>
          <w:b/>
        </w:rPr>
        <w:t xml:space="preserve">Tulos</w:t>
      </w:r>
    </w:p>
    <w:p>
      <w:r>
        <w:t xml:space="preserve">Mitä tapahtui ennen ostoja?</w:t>
      </w:r>
    </w:p>
    <w:p>
      <w:r>
        <w:rPr>
          <w:b/>
        </w:rPr>
        <w:t xml:space="preserve">Tulos</w:t>
      </w:r>
    </w:p>
    <w:p>
      <w:r>
        <w:t xml:space="preserve">Mitä tapahtui ostosten jälkeen?</w:t>
      </w:r>
    </w:p>
    <w:p>
      <w:r>
        <w:rPr>
          <w:b/>
        </w:rPr>
        <w:t xml:space="preserve">Tulos</w:t>
      </w:r>
    </w:p>
    <w:p>
      <w:r>
        <w:t xml:space="preserve">Mitä tapahtui ennen pelotteita?</w:t>
      </w:r>
    </w:p>
    <w:p>
      <w:r>
        <w:rPr>
          <w:b/>
        </w:rPr>
        <w:t xml:space="preserve">Tulos</w:t>
      </w:r>
    </w:p>
    <w:p>
      <w:r>
        <w:t xml:space="preserve">Mitä tapahtui pelotteiden jälkeen?</w:t>
      </w:r>
    </w:p>
    <w:p>
      <w:r>
        <w:rPr>
          <w:b/>
        </w:rPr>
        <w:t xml:space="preserve">Tulos</w:t>
      </w:r>
    </w:p>
    <w:p>
      <w:r>
        <w:t xml:space="preserve">Mitä tapahtui ennen verkkoja?</w:t>
      </w:r>
    </w:p>
    <w:p>
      <w:r>
        <w:rPr>
          <w:b/>
        </w:rPr>
        <w:t xml:space="preserve">Tulos</w:t>
      </w:r>
    </w:p>
    <w:p>
      <w:r>
        <w:t xml:space="preserve">Mitä tapahtui verkkojen jälkeen?</w:t>
      </w:r>
    </w:p>
    <w:p>
      <w:r>
        <w:rPr>
          <w:b/>
        </w:rPr>
        <w:t xml:space="preserve">Tulos</w:t>
      </w:r>
    </w:p>
    <w:p>
      <w:r>
        <w:t xml:space="preserve">Mitä tapahtui ennen torjuntaa?</w:t>
      </w:r>
    </w:p>
    <w:p>
      <w:r>
        <w:rPr>
          <w:b/>
        </w:rPr>
        <w:t xml:space="preserve">Tulos</w:t>
      </w:r>
    </w:p>
    <w:p>
      <w:r>
        <w:t xml:space="preserve">Mitä tapahtui torjunnan jälkeen?</w:t>
      </w:r>
    </w:p>
    <w:p>
      <w:r>
        <w:rPr>
          <w:b/>
        </w:rPr>
        <w:t xml:space="preserve">Esimerkki 6.432</w:t>
      </w:r>
    </w:p>
    <w:p>
      <w:r>
        <w:t xml:space="preserve">Läpikulku: Tällä sopimuksella maat toivovat voivansa vahvistaa kauppasuhteitaan, joiden vuosittainen arvo on tällä hetkellä lähes 500 miljoonaa dollaria.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sopimuksen seurauksena voi tapahtua?</w:t>
      </w:r>
    </w:p>
    <w:p>
      <w:r>
        <w:rPr>
          <w:b/>
        </w:rPr>
        <w:t xml:space="preserve">Tulos</w:t>
      </w:r>
    </w:p>
    <w:p>
      <w:r>
        <w:t xml:space="preserve">Mitä tapahtui ennen sopimusta?</w:t>
      </w:r>
    </w:p>
    <w:p>
      <w:r>
        <w:rPr>
          <w:b/>
        </w:rPr>
        <w:t xml:space="preserve">Tulos</w:t>
      </w:r>
    </w:p>
    <w:p>
      <w:r>
        <w:t xml:space="preserve">Mitä voi tapahtua kauppasuhteiden vahvistamisen jälkeen?</w:t>
      </w:r>
    </w:p>
    <w:p>
      <w:r>
        <w:rPr>
          <w:b/>
        </w:rPr>
        <w:t xml:space="preserve">Tulos</w:t>
      </w:r>
    </w:p>
    <w:p>
      <w:r>
        <w:t xml:space="preserve">Mitä tapahtui sopimuksen jälkeen?</w:t>
      </w:r>
    </w:p>
    <w:p>
      <w:r>
        <w:rPr>
          <w:b/>
        </w:rPr>
        <w:t xml:space="preserve">Esimerkki 6.433</w:t>
      </w:r>
    </w:p>
    <w:p>
      <w:r>
        <w:t xml:space="preserve">Läpikulku: Tällainen skenaario olisi varmasti voinut kohottaa joukkueen moraalia ennen lauantain ottelua. Ahlyn seurajohtajat ja ottelua seuranneet 85 000 fania pitivät 29. lokakuuta Sfaxienin kanssa saavutettua 1-1-tasapeliä anteeksiantamattomana.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tapahtumia ei ole vielä saavutettu?</w:t>
      </w:r>
    </w:p>
    <w:p>
      <w:r>
        <w:rPr>
          <w:b/>
        </w:rPr>
        <w:t xml:space="preserve">Tulos</w:t>
      </w:r>
    </w:p>
    <w:p>
      <w:r>
        <w:t xml:space="preserve">Minkä tapahtuman skenaario olisi voinut aiheuttaa?</w:t>
      </w:r>
    </w:p>
    <w:p>
      <w:r>
        <w:rPr>
          <w:b/>
        </w:rPr>
        <w:t xml:space="preserve">Tulos</w:t>
      </w:r>
    </w:p>
    <w:p>
      <w:r>
        <w:t xml:space="preserve">Minkä tapahtuman skenaario olisi aiheuttanut?</w:t>
      </w:r>
    </w:p>
    <w:p>
      <w:r>
        <w:rPr>
          <w:b/>
        </w:rPr>
        <w:t xml:space="preserve">Tulos</w:t>
      </w:r>
    </w:p>
    <w:p>
      <w:r>
        <w:t xml:space="preserve">Mikä tapahtuma johti siihen, että häntä pidettiin anteeksiantamattomana?</w:t>
      </w:r>
    </w:p>
    <w:p>
      <w:r>
        <w:rPr>
          <w:b/>
        </w:rPr>
        <w:t xml:space="preserve">Esimerkki 6.434</w:t>
      </w:r>
    </w:p>
    <w:p>
      <w:r>
        <w:t xml:space="preserve">Läpikulku: The New York Times kertoi keskiviikkona, että Yhdysvaltain keskuskomentajan kaksi viikkoa sitten laatimassa salaisessa tiedotustilaisuudessa Irak kuvataan kaaosta lähestyväksi, ja että armeija käyttää tätä taulukkoa kansalaiskonfliktin barometrina. Lokakuun 18. päivänä pidetyssä tiedotustilaisuudessa esitelty yhden sivun mittainen dia antaa harvinaisen välähdyksen siitä, miten sotaa valvova sotilasjohto yrittää seurata sodan kulkua erityisesti lahkojen välisen taistelun osalta, raportissa sanottiin.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tiedotustilaisuutta?</w:t>
      </w:r>
    </w:p>
    <w:p>
      <w:r>
        <w:rPr>
          <w:b/>
        </w:rPr>
        <w:t xml:space="preserve">Tulos</w:t>
      </w:r>
    </w:p>
    <w:p>
      <w:r>
        <w:t xml:space="preserve">Mitä tapahtui ennen New York Timesin raportointia?</w:t>
      </w:r>
    </w:p>
    <w:p>
      <w:r>
        <w:rPr>
          <w:b/>
        </w:rPr>
        <w:t xml:space="preserve">Tulos</w:t>
      </w:r>
    </w:p>
    <w:p>
      <w:r>
        <w:t xml:space="preserve">Mitä tapahtui New York Timesin raportin jälkeen?</w:t>
      </w:r>
    </w:p>
    <w:p>
      <w:r>
        <w:rPr>
          <w:b/>
        </w:rPr>
        <w:t xml:space="preserve">Tulos</w:t>
      </w:r>
    </w:p>
    <w:p>
      <w:r>
        <w:t xml:space="preserve">Mitä tapahtuu tiedotustilaisuuden jälkeen?</w:t>
      </w:r>
    </w:p>
    <w:p>
      <w:r>
        <w:rPr>
          <w:b/>
        </w:rPr>
        <w:t xml:space="preserve">Tulos</w:t>
      </w:r>
    </w:p>
    <w:p>
      <w:r>
        <w:t xml:space="preserve">Mitä tapahtuu sen jälkeen, kun raportti sanoi?</w:t>
      </w:r>
    </w:p>
    <w:p>
      <w:r>
        <w:rPr>
          <w:b/>
        </w:rPr>
        <w:t xml:space="preserve">Esimerkki 6.435</w:t>
      </w:r>
    </w:p>
    <w:p>
      <w:r>
        <w:t xml:space="preserve">Läpikulku: Seniora sanoi, että kaikkien libanonilaisten pitäisi yhdistää voimansa ja työskennellä Libanonin yhtenäisyyden säilyttämiseksi kriittisissä olosuhteissa, jotta he voisivat kohdata haasteet. Seniora kertoi kuninkaalle Libanonin viimeisimmistä tapahtumista ja ponnisteluista tämänhetkisen poliittisen kriisin voittamiseksi ja kiitti samalla Jordanian tukea.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puhelinkeskustelun jälkeen?</w:t>
      </w:r>
    </w:p>
    <w:p>
      <w:r>
        <w:rPr>
          <w:b/>
        </w:rPr>
        <w:t xml:space="preserve">Tulos</w:t>
      </w:r>
    </w:p>
    <w:p>
      <w:r>
        <w:t xml:space="preserve">Mitä tapahtui ennen puhelinkeskustelua?</w:t>
      </w:r>
    </w:p>
    <w:p>
      <w:r>
        <w:rPr>
          <w:b/>
        </w:rPr>
        <w:t xml:space="preserve">Tulos</w:t>
      </w:r>
    </w:p>
    <w:p>
      <w:r>
        <w:t xml:space="preserve">Mikä olisi toivottava tulos puhelinkeskustelun jälkeen?</w:t>
      </w:r>
    </w:p>
    <w:p>
      <w:r>
        <w:rPr>
          <w:b/>
        </w:rPr>
        <w:t xml:space="preserve">Tulos</w:t>
      </w:r>
    </w:p>
    <w:p>
      <w:r>
        <w:t xml:space="preserve">Mitä tapahtui poliittisen kriisin jälkeen?</w:t>
      </w:r>
    </w:p>
    <w:p>
      <w:r>
        <w:rPr>
          <w:b/>
        </w:rPr>
        <w:t xml:space="preserve">Tulos</w:t>
      </w:r>
    </w:p>
    <w:p>
      <w:r>
        <w:t xml:space="preserve">Mitä pitäisi tapahtua, jotta yhtenäisyys säilyisi?</w:t>
      </w:r>
    </w:p>
    <w:p>
      <w:r>
        <w:rPr>
          <w:b/>
        </w:rPr>
        <w:t xml:space="preserve">Tulos</w:t>
      </w:r>
    </w:p>
    <w:p>
      <w:r>
        <w:t xml:space="preserve">Mitä tapahtuisi sen jälkeen, kun yhtenäisyys olisi säilynyt?</w:t>
      </w:r>
    </w:p>
    <w:p>
      <w:r>
        <w:rPr>
          <w:b/>
        </w:rPr>
        <w:t xml:space="preserve">Esimerkki 6.436</w:t>
      </w:r>
    </w:p>
    <w:p>
      <w:r>
        <w:t xml:space="preserve">Läpikulku: Kobe Bryant teki kauden 42 pistettä ja auttoi Los Angeles Lakersia voittamaan New York Knicksin 97-92 keskiviikkoiltana Staples Centerissä kolmen ottelun tappion jälkeen. Bryant heitti peräti 36 heittoa, osui 15:een ja teki 12 vapaaheittoa 14:stä.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Kobe teki 42 pistettä?</w:t>
      </w:r>
    </w:p>
    <w:p>
      <w:r>
        <w:rPr>
          <w:b/>
        </w:rPr>
        <w:t xml:space="preserve">Tulos</w:t>
      </w:r>
    </w:p>
    <w:p>
      <w:r>
        <w:t xml:space="preserve">Mitä tapahtui ennen kuin Kobe teki 42 pistettä?</w:t>
      </w:r>
    </w:p>
    <w:p>
      <w:r>
        <w:rPr>
          <w:b/>
        </w:rPr>
        <w:t xml:space="preserve">Tulos</w:t>
      </w:r>
    </w:p>
    <w:p>
      <w:r>
        <w:t xml:space="preserve">Mitä tapahtui ennen kuin Lakers voitti Knicksin?</w:t>
      </w:r>
    </w:p>
    <w:p>
      <w:r>
        <w:rPr>
          <w:b/>
        </w:rPr>
        <w:t xml:space="preserve">Tulos</w:t>
      </w:r>
    </w:p>
    <w:p>
      <w:r>
        <w:t xml:space="preserve">Mitä tapahtuu sen jälkeen, kun Lakers voittaa Knicksin?</w:t>
      </w:r>
    </w:p>
    <w:p>
      <w:r>
        <w:rPr>
          <w:b/>
        </w:rPr>
        <w:t xml:space="preserve">Tulos</w:t>
      </w:r>
    </w:p>
    <w:p>
      <w:r>
        <w:t xml:space="preserve">Mitä tapahtui sen jälkeen, kun Kobe otti laukaukset?</w:t>
      </w:r>
    </w:p>
    <w:p>
      <w:r>
        <w:rPr>
          <w:b/>
        </w:rPr>
        <w:t xml:space="preserve">Esimerkki 6.437</w:t>
      </w:r>
    </w:p>
    <w:p>
      <w:r>
        <w:t xml:space="preserve">Läpikulku: Jotkut heistä kantoivat kylttejä, joissa vaadittiin "Elianin vapautta", samaa taisteluhuutoa, jota huudetaan säännöllisesti Floridan salmen tällä puolella järjestetyissä mielenosoituksissa. Kuvamateriaalin selostus kutsui maanpakolaisia "rikollisiksi" ja "mafian jäseniksi".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rallin jälkeen?</w:t>
      </w:r>
    </w:p>
    <w:p>
      <w:r>
        <w:rPr>
          <w:b/>
        </w:rPr>
        <w:t xml:space="preserve">Tulos</w:t>
      </w:r>
    </w:p>
    <w:p>
      <w:r>
        <w:t xml:space="preserve">Mitä tapahtui silloin, kun valtion televisio kuvasi materiaalia mielenosoituksesta?</w:t>
      </w:r>
    </w:p>
    <w:p>
      <w:r>
        <w:rPr>
          <w:b/>
        </w:rPr>
        <w:t xml:space="preserve">Tulos</w:t>
      </w:r>
    </w:p>
    <w:p>
      <w:r>
        <w:t xml:space="preserve">Mitä tapahtui ennen rallia?</w:t>
      </w:r>
    </w:p>
    <w:p>
      <w:r>
        <w:rPr>
          <w:b/>
        </w:rPr>
        <w:t xml:space="preserve">Tulos</w:t>
      </w:r>
    </w:p>
    <w:p>
      <w:r>
        <w:t xml:space="preserve">Mitä tapahtui ennen kuin valtion televisio kuvasi materiaalia mielenosoituksesta?</w:t>
      </w:r>
    </w:p>
    <w:p>
      <w:r>
        <w:rPr>
          <w:b/>
        </w:rPr>
        <w:t xml:space="preserve">Tulos</w:t>
      </w:r>
    </w:p>
    <w:p>
      <w:r>
        <w:t xml:space="preserve">Mitä Miamissa järjestettävissä ralleissa tapahtuu säännöllisesti?</w:t>
      </w:r>
    </w:p>
    <w:p>
      <w:r>
        <w:rPr>
          <w:b/>
        </w:rPr>
        <w:t xml:space="preserve">Tulos</w:t>
      </w:r>
    </w:p>
    <w:p>
      <w:r>
        <w:t xml:space="preserve">Mitä Miamissa ei koskaan tapahdu rallien aikana?</w:t>
      </w:r>
    </w:p>
    <w:p>
      <w:r>
        <w:rPr>
          <w:b/>
        </w:rPr>
        <w:t xml:space="preserve">Esimerkki 6.438</w:t>
      </w:r>
    </w:p>
    <w:p>
      <w:r>
        <w:t xml:space="preserve">Läpikulku: "Hallitus on saanut Natolta pyynnön, johon olemme valmiita vastaamaan. Nyt keskustelemme asiasta parlamentin muiden puolueiden kanssa", Gade sanoi.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tapahtuma on alkanut ennen kuin hallitus on saanut jotain?</w:t>
      </w:r>
    </w:p>
    <w:p>
      <w:r>
        <w:rPr>
          <w:b/>
        </w:rPr>
        <w:t xml:space="preserve">Tulos</w:t>
      </w:r>
    </w:p>
    <w:p>
      <w:r>
        <w:t xml:space="preserve">Mikä tapahtuma on alkanut sen jälkeen, kun hallitus on saanut jotain?</w:t>
      </w:r>
    </w:p>
    <w:p>
      <w:r>
        <w:rPr>
          <w:b/>
        </w:rPr>
        <w:t xml:space="preserve">Tulos</w:t>
      </w:r>
    </w:p>
    <w:p>
      <w:r>
        <w:t xml:space="preserve">Mikä tapahtuma voisi tapahtua sen jälkeen, kun hallitus on saanut jotain?</w:t>
      </w:r>
    </w:p>
    <w:p>
      <w:r>
        <w:rPr>
          <w:b/>
        </w:rPr>
        <w:t xml:space="preserve">Tulos</w:t>
      </w:r>
    </w:p>
    <w:p>
      <w:r>
        <w:t xml:space="preserve">Mikä tapahtuma oli alkanut ennen kuin pyyntö alkoi?</w:t>
      </w:r>
    </w:p>
    <w:p>
      <w:r>
        <w:rPr>
          <w:b/>
        </w:rPr>
        <w:t xml:space="preserve">Tulos</w:t>
      </w:r>
    </w:p>
    <w:p>
      <w:r>
        <w:t xml:space="preserve">Mikä tapahtuma oli päättynyt ennen kuin pyyntö alkoi?</w:t>
      </w:r>
    </w:p>
    <w:p>
      <w:r>
        <w:rPr>
          <w:b/>
        </w:rPr>
        <w:t xml:space="preserve">Esimerkki 6.439</w:t>
      </w:r>
    </w:p>
    <w:p>
      <w:r>
        <w:t xml:space="preserve">Läpikulku: Noin 200 amerikkalaista _ Yhdysvaltain suurlähetystön muuta kuin välttämätöntä henkilökuntaa ja heidän perheitään _ lähti tänään Pakistanista Washingtonin käskystä sen jälkeen, kun amerikkalaisiin on kohdistunut uhkauksia Afrikassa tehtyjen pommi-iskujen jälkeen. Diplomaatit lennätettiin Brysseliin, Belgiaan.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pommi-iskujen jälkeen?</w:t>
      </w:r>
    </w:p>
    <w:p>
      <w:r>
        <w:rPr>
          <w:b/>
        </w:rPr>
        <w:t xml:space="preserve">Tulos</w:t>
      </w:r>
    </w:p>
    <w:p>
      <w:r>
        <w:t xml:space="preserve">Mitä tapahtui ennen pommituksia?</w:t>
      </w:r>
    </w:p>
    <w:p>
      <w:r>
        <w:rPr>
          <w:b/>
        </w:rPr>
        <w:t xml:space="preserve">Tulos</w:t>
      </w:r>
    </w:p>
    <w:p>
      <w:r>
        <w:t xml:space="preserve">Mitä tapahtui käskyjen antamisen jälkeen?</w:t>
      </w:r>
    </w:p>
    <w:p>
      <w:r>
        <w:rPr>
          <w:b/>
        </w:rPr>
        <w:t xml:space="preserve">Tulos</w:t>
      </w:r>
    </w:p>
    <w:p>
      <w:r>
        <w:t xml:space="preserve">Mitä tapahtui ennen käskyjen antamista?</w:t>
      </w:r>
    </w:p>
    <w:p>
      <w:r>
        <w:rPr>
          <w:b/>
        </w:rPr>
        <w:t xml:space="preserve">Tulos</w:t>
      </w:r>
    </w:p>
    <w:p>
      <w:r>
        <w:t xml:space="preserve">Mitä tapahtui ennen kuin perheet lähtivät Pakistanista?</w:t>
      </w:r>
    </w:p>
    <w:p>
      <w:r>
        <w:rPr>
          <w:b/>
        </w:rPr>
        <w:t xml:space="preserve">Tulos</w:t>
      </w:r>
    </w:p>
    <w:p>
      <w:r>
        <w:t xml:space="preserve">Mitä tapahtui sen jälkeen, kun perheet lähtivät Pakistanista?</w:t>
      </w:r>
    </w:p>
    <w:p>
      <w:r>
        <w:rPr>
          <w:b/>
        </w:rPr>
        <w:t xml:space="preserve">Tulos</w:t>
      </w:r>
    </w:p>
    <w:p>
      <w:r>
        <w:t xml:space="preserve">mitä tapahtui amerikkalaisiin kohdistuneiden uhkausten jälkeen?</w:t>
      </w:r>
    </w:p>
    <w:p>
      <w:r>
        <w:rPr>
          <w:b/>
        </w:rPr>
        <w:t xml:space="preserve">Tulos</w:t>
      </w:r>
    </w:p>
    <w:p>
      <w:r>
        <w:t xml:space="preserve">mitä tapahtui ennen amerikkalaisiin kohdistuvia uhkauksia?</w:t>
      </w:r>
    </w:p>
    <w:p>
      <w:r>
        <w:rPr>
          <w:b/>
        </w:rPr>
        <w:t xml:space="preserve">Esimerkki 6.440</w:t>
      </w:r>
    </w:p>
    <w:p>
      <w:r>
        <w:t xml:space="preserve">Läpikulku: Jemaah Islamiyahia syytetään useiden pommi-iskujen ja muiden iskujen takana Indonesiassa ja alueella viime vuosina, mukaan lukien Balin pommi-iskut vuonna 2002, joissa kuoli 202 ihmistä.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Islamiyahia syytettiin pommi-iskujen tekijäksi?</w:t>
      </w:r>
    </w:p>
    <w:p>
      <w:r>
        <w:rPr>
          <w:b/>
        </w:rPr>
        <w:t xml:space="preserve">Tulos</w:t>
      </w:r>
    </w:p>
    <w:p>
      <w:r>
        <w:t xml:space="preserve">Mitä tapahtui sen jälkeen, kun Islamiyahia syytettiin pommi-iskujen tekijäksi?</w:t>
      </w:r>
    </w:p>
    <w:p>
      <w:r>
        <w:rPr>
          <w:b/>
        </w:rPr>
        <w:t xml:space="preserve">Tulos</w:t>
      </w:r>
    </w:p>
    <w:p>
      <w:r>
        <w:t xml:space="preserve">Mikä alkoi sen jälkeen, kun Balilla kuoli 202 ihmistä?</w:t>
      </w:r>
    </w:p>
    <w:p>
      <w:r>
        <w:rPr>
          <w:b/>
        </w:rPr>
        <w:t xml:space="preserve">Tulos</w:t>
      </w:r>
    </w:p>
    <w:p>
      <w:r>
        <w:t xml:space="preserve">Mitä tapahtui ennen kuin Balilla kuoli 202 ihmistä?</w:t>
      </w:r>
    </w:p>
    <w:p>
      <w:r>
        <w:rPr>
          <w:b/>
        </w:rPr>
        <w:t xml:space="preserve">Esimerkki 6.441</w:t>
      </w:r>
    </w:p>
    <w:p>
      <w:r>
        <w:t xml:space="preserve">Läpikulku: Mutta joukkovelkakirjojen hinnat laskivat vain hieman, ja dollari nousi hieman useimpia päävaluuttoja vastaan. Dow Jones Industrial Average laski aktiivisessa kaupankäynnissä 39,55 pistettä 2613,73 pisteeseen.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jotain putosi?</w:t>
      </w:r>
    </w:p>
    <w:p>
      <w:r>
        <w:rPr>
          <w:b/>
        </w:rPr>
        <w:t xml:space="preserve">Tulos</w:t>
      </w:r>
    </w:p>
    <w:p>
      <w:r>
        <w:t xml:space="preserve">Mitä tapahtui, kun jokin putosi?</w:t>
      </w:r>
    </w:p>
    <w:p>
      <w:r>
        <w:rPr>
          <w:b/>
        </w:rPr>
        <w:t xml:space="preserve">Tulos</w:t>
      </w:r>
    </w:p>
    <w:p>
      <w:r>
        <w:t xml:space="preserve">Mitä tapahtui raporttien jälkeen?</w:t>
      </w:r>
    </w:p>
    <w:p>
      <w:r>
        <w:rPr>
          <w:b/>
        </w:rPr>
        <w:t xml:space="preserve">Tulos</w:t>
      </w:r>
    </w:p>
    <w:p>
      <w:r>
        <w:t xml:space="preserve">Mitä tapahtui ennen raportteja?</w:t>
      </w:r>
    </w:p>
    <w:p>
      <w:r>
        <w:rPr>
          <w:b/>
        </w:rPr>
        <w:t xml:space="preserve">Esimerkki 6.442</w:t>
      </w:r>
    </w:p>
    <w:p>
      <w:r>
        <w:t xml:space="preserve">Läpikulku: "Anna minun astua taaksepäin: Olen ylpeä pääministeri Siniorasta", Bush sanoi. "Hän on osoittanut sitkeyttä ja kovuutta Syyrian ja Iranin rahoittaman Hizbollahin valtavan painostuksen edessä", Bush sanoi.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Bush vetäytyi?</w:t>
      </w:r>
    </w:p>
    <w:p>
      <w:r>
        <w:rPr>
          <w:b/>
        </w:rPr>
        <w:t xml:space="preserve">Tulos</w:t>
      </w:r>
    </w:p>
    <w:p>
      <w:r>
        <w:t xml:space="preserve">Mitä tapahtui sen jälkeen, kun Bush vetäytyi?</w:t>
      </w:r>
    </w:p>
    <w:p>
      <w:r>
        <w:rPr>
          <w:b/>
        </w:rPr>
        <w:t xml:space="preserve">Tulos</w:t>
      </w:r>
    </w:p>
    <w:p>
      <w:r>
        <w:t xml:space="preserve">Mitä tapahtuu, kun Bush vetäytyy?</w:t>
      </w:r>
    </w:p>
    <w:p>
      <w:r>
        <w:rPr>
          <w:b/>
        </w:rPr>
        <w:t xml:space="preserve">Tulos</w:t>
      </w:r>
    </w:p>
    <w:p>
      <w:r>
        <w:t xml:space="preserve">Mitä tapahtui ennen kuin Syyria ja Hizbollah alkoivat harjoittaa valtavaa painostusta?</w:t>
      </w:r>
    </w:p>
    <w:p>
      <w:r>
        <w:rPr>
          <w:b/>
        </w:rPr>
        <w:t xml:space="preserve">Tulos</w:t>
      </w:r>
    </w:p>
    <w:p>
      <w:r>
        <w:t xml:space="preserve">Mitä tapahtui sen jälkeen, kun Syyria ja Hizbollah alkoivat harjoittaa valtavaa painostusta?</w:t>
      </w:r>
    </w:p>
    <w:p>
      <w:r>
        <w:rPr>
          <w:b/>
        </w:rPr>
        <w:t xml:space="preserve">Tulos</w:t>
      </w:r>
    </w:p>
    <w:p>
      <w:r>
        <w:t xml:space="preserve">Mikä alkoi sen jälkeen, kun Syyria ja Hizbollah alkoivat harjoittaa valtavaa painostusta?</w:t>
      </w:r>
    </w:p>
    <w:p>
      <w:r>
        <w:rPr>
          <w:b/>
        </w:rPr>
        <w:t xml:space="preserve">Tulos</w:t>
      </w:r>
    </w:p>
    <w:p>
      <w:r>
        <w:t xml:space="preserve">Mitä tapahtuu, kun Iran rahoittaa Hizbollahia?</w:t>
      </w:r>
    </w:p>
    <w:p>
      <w:r>
        <w:rPr>
          <w:b/>
        </w:rPr>
        <w:t xml:space="preserve">Tulos</w:t>
      </w:r>
    </w:p>
    <w:p>
      <w:r>
        <w:t xml:space="preserve">Mitä tapahtuu, kun Iranin rahoitus loppuu?</w:t>
      </w:r>
    </w:p>
    <w:p>
      <w:r>
        <w:rPr>
          <w:b/>
        </w:rPr>
        <w:t xml:space="preserve">Tulos</w:t>
      </w:r>
    </w:p>
    <w:p>
      <w:r>
        <w:t xml:space="preserve">Mitä alkoi tapahtua ennen kuin henkilö osoitti sitkeyttä ja kovuutta?</w:t>
      </w:r>
    </w:p>
    <w:p>
      <w:r>
        <w:rPr>
          <w:b/>
        </w:rPr>
        <w:t xml:space="preserve">Tulos</w:t>
      </w:r>
    </w:p>
    <w:p>
      <w:r>
        <w:t xml:space="preserve">Mitä alkoi tapahtua sen jälkeen, kun henkilö osoitti sitkeyttä ja kovuutta?</w:t>
      </w:r>
    </w:p>
    <w:p>
      <w:r>
        <w:rPr>
          <w:b/>
        </w:rPr>
        <w:t xml:space="preserve">Tulos</w:t>
      </w:r>
    </w:p>
    <w:p>
      <w:r>
        <w:t xml:space="preserve">Mitä tapahtui sen jälkeen, kun henkilö osoitti sitkeyttä ja kovuutta?</w:t>
      </w:r>
    </w:p>
    <w:p>
      <w:r>
        <w:rPr>
          <w:b/>
        </w:rPr>
        <w:t xml:space="preserve">Esimerkki 6.443</w:t>
      </w:r>
    </w:p>
    <w:p>
      <w:r>
        <w:t xml:space="preserve">Läpikulku: Gremitskikh sanoi, että erikoislähettiläs Mihail Sytenko lähti tiistaina neuvottelemaan Syyrian, Jordanian, Egyptin ja muiden arabimaiden hallitusten kanssa. Sytenkon, YK:n entisen apulaispääsihteerin, odotetaan vierailevan myös Bagdadissa, Gremitskikh sanoi tavanomaisessa tiedotustilaisuudessa tänään.</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sen jälkeen, kun Mikhail Sytenko lähti tiistaina?</w:t>
      </w:r>
    </w:p>
    <w:p>
      <w:r>
        <w:rPr>
          <w:b/>
        </w:rPr>
        <w:t xml:space="preserve">Tulos</w:t>
      </w:r>
    </w:p>
    <w:p>
      <w:r>
        <w:t xml:space="preserve">Mitä tapahtui ennen kuin Mikhail Sytenko lähti tiistaina?</w:t>
      </w:r>
    </w:p>
    <w:p>
      <w:r>
        <w:rPr>
          <w:b/>
        </w:rPr>
        <w:t xml:space="preserve">Tulos</w:t>
      </w:r>
    </w:p>
    <w:p>
      <w:r>
        <w:t xml:space="preserve">Mitä tapahtuu sen jälkeen, kun Mikhail Sytenko lähti tiistaina?</w:t>
      </w:r>
    </w:p>
    <w:p>
      <w:r>
        <w:rPr>
          <w:b/>
        </w:rPr>
        <w:t xml:space="preserve">Tulos</w:t>
      </w:r>
    </w:p>
    <w:p>
      <w:r>
        <w:t xml:space="preserve">Mitä tapahtui ennen muiden hallitusten kanssa käytyjä neuvotteluja?</w:t>
      </w:r>
    </w:p>
    <w:p>
      <w:r>
        <w:rPr>
          <w:b/>
        </w:rPr>
        <w:t xml:space="preserve">Tulos</w:t>
      </w:r>
    </w:p>
    <w:p>
      <w:r>
        <w:t xml:space="preserve">Mitä voi tapahtua muiden hallitusten kanssa käytyjen neuvottelujen jälkeen?</w:t>
      </w:r>
    </w:p>
    <w:p>
      <w:r>
        <w:rPr>
          <w:b/>
        </w:rPr>
        <w:t xml:space="preserve">Tulos</w:t>
      </w:r>
    </w:p>
    <w:p>
      <w:r>
        <w:t xml:space="preserve">Mitä tapahtui ennen kuin Sytenkon odotetaan vierailevan Bagdadissa?</w:t>
      </w:r>
    </w:p>
    <w:p>
      <w:r>
        <w:rPr>
          <w:b/>
        </w:rPr>
        <w:t xml:space="preserve">Tulos</w:t>
      </w:r>
    </w:p>
    <w:p>
      <w:r>
        <w:t xml:space="preserve">Mitä tapahtuu sen jälkeen, kun Sytenkon odotetaan vierailevan Bagdadissa?</w:t>
      </w:r>
    </w:p>
    <w:p>
      <w:r>
        <w:rPr>
          <w:b/>
        </w:rPr>
        <w:t xml:space="preserve">Tulos</w:t>
      </w:r>
    </w:p>
    <w:p>
      <w:r>
        <w:t xml:space="preserve">Mikä tapahtuma sattui sinä aikana, kun Gremitskikh antoi Sytenkoa koskevan lausuntonsa?</w:t>
      </w:r>
    </w:p>
    <w:p>
      <w:r>
        <w:rPr>
          <w:b/>
        </w:rPr>
        <w:t xml:space="preserve">Tulos</w:t>
      </w:r>
    </w:p>
    <w:p>
      <w:r>
        <w:t xml:space="preserve">Mikä tapahtuma sattui sen jälkeen, kun Gremitskikh antoi Sytenkoa koskevan lausuntonsa?</w:t>
      </w:r>
    </w:p>
    <w:p>
      <w:r>
        <w:rPr>
          <w:b/>
        </w:rPr>
        <w:t xml:space="preserve">Esimerkki 6.444</w:t>
      </w:r>
    </w:p>
    <w:p>
      <w:r>
        <w:t xml:space="preserve">Läpikulku: Bushin hallinto joutuu kohtaamaan sotilaallisesta tilanteesta johtuvia uusia ongelmia, vaikka ensimmäiset onnistumiset ovatkin jo pelkästään maataistelukampanjan alkamisen vuoksi lähes varmoja. Amerikkalaisia sotavankeja otetaan todennäköisesti lisää, ja on merkkejä siitä, että presidentti Hussein ottaa kuwaitilaisia panttivankeja.</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ennen onnistumisia?</w:t>
      </w:r>
    </w:p>
    <w:p>
      <w:r>
        <w:rPr>
          <w:b/>
        </w:rPr>
        <w:t xml:space="preserve">Tulos</w:t>
      </w:r>
    </w:p>
    <w:p>
      <w:r>
        <w:t xml:space="preserve">Mitä tapahtui onnistumisten jälkeen?</w:t>
      </w:r>
    </w:p>
    <w:p>
      <w:r>
        <w:rPr>
          <w:b/>
        </w:rPr>
        <w:t xml:space="preserve">Tulos</w:t>
      </w:r>
    </w:p>
    <w:p>
      <w:r>
        <w:t xml:space="preserve">Mitä tapahtui ennen kampanjan alkua?</w:t>
      </w:r>
    </w:p>
    <w:p>
      <w:r>
        <w:rPr>
          <w:b/>
        </w:rPr>
        <w:t xml:space="preserve">Tulos</w:t>
      </w:r>
    </w:p>
    <w:p>
      <w:r>
        <w:t xml:space="preserve">Mitä tapahtui kampanjan alkamisen jälkeen?</w:t>
      </w:r>
    </w:p>
    <w:p>
      <w:r>
        <w:rPr>
          <w:b/>
        </w:rPr>
        <w:t xml:space="preserve">Tulos</w:t>
      </w:r>
    </w:p>
    <w:p>
      <w:r>
        <w:t xml:space="preserve">Mitä voi tapahtua kampanjan alkamisen jälkeen?</w:t>
      </w:r>
    </w:p>
    <w:p>
      <w:r>
        <w:rPr>
          <w:b/>
        </w:rPr>
        <w:t xml:space="preserve">Esimerkki 6.445</w:t>
      </w:r>
    </w:p>
    <w:p>
      <w:r>
        <w:t xml:space="preserve">Läpikulku: Independence, joka otettiin käyttöön vuonna 1959, on Yhdysvaltain laivaston vanhin toiminnassa oleva alus. Se palveli Kuuban ohjuskriisissä vuonna 1962, Grenadan vapauttamisessa vuonna 1983, Persianlahden sodassa vuonna 1990 ja viime vuonna Taiwanin ja Kiinan välisissä jännitteissä.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tapahtuma tapahtui vuonna 1959 annetun itsenäisyyspäätöksen jälkeen?</w:t>
      </w:r>
    </w:p>
    <w:p>
      <w:r>
        <w:rPr>
          <w:b/>
        </w:rPr>
        <w:t xml:space="preserve">Tulos</w:t>
      </w:r>
    </w:p>
    <w:p>
      <w:r>
        <w:t xml:space="preserve">Mikä tapahtuma sattui ennen itsenäisyysjuhlaa vuonna 1959?</w:t>
      </w:r>
    </w:p>
    <w:p>
      <w:r>
        <w:rPr>
          <w:b/>
        </w:rPr>
        <w:t xml:space="preserve">Tulos</w:t>
      </w:r>
    </w:p>
    <w:p>
      <w:r>
        <w:t xml:space="preserve">Mikä on alkanut sen jälkeen, kun itsenäisyys tuli voimaan vuonna 1959?</w:t>
      </w:r>
    </w:p>
    <w:p>
      <w:r>
        <w:rPr>
          <w:b/>
        </w:rPr>
        <w:t xml:space="preserve">Tulos</w:t>
      </w:r>
    </w:p>
    <w:p>
      <w:r>
        <w:t xml:space="preserve">Mitä tapahtui ennen kuin Independence palveli vuoden 1962 Kuuban ohjuskriisissä?</w:t>
      </w:r>
    </w:p>
    <w:p>
      <w:r>
        <w:rPr>
          <w:b/>
        </w:rPr>
        <w:t xml:space="preserve">Tulos</w:t>
      </w:r>
    </w:p>
    <w:p>
      <w:r>
        <w:t xml:space="preserve">Mitä tapahtui sen jälkeen, kun Independence palveli vuoden 1962 Kuuban ohjuskriisissä?</w:t>
      </w:r>
    </w:p>
    <w:p>
      <w:r>
        <w:rPr>
          <w:b/>
        </w:rPr>
        <w:t xml:space="preserve">Tulos</w:t>
      </w:r>
    </w:p>
    <w:p>
      <w:r>
        <w:t xml:space="preserve">Mitä tapahtui itsenäisyyden jälkeen, kun Grenda vapautettiin vuonna 1983?</w:t>
      </w:r>
    </w:p>
    <w:p>
      <w:r>
        <w:rPr>
          <w:b/>
        </w:rPr>
        <w:t xml:space="preserve">Tulos</w:t>
      </w:r>
    </w:p>
    <w:p>
      <w:r>
        <w:t xml:space="preserve">Mitä tapahtui ennen itsenäistymistä Grendan vapauttamisessa vuonna 1983?</w:t>
      </w:r>
    </w:p>
    <w:p>
      <w:r>
        <w:rPr>
          <w:b/>
        </w:rPr>
        <w:t xml:space="preserve">Tulos</w:t>
      </w:r>
    </w:p>
    <w:p>
      <w:r>
        <w:t xml:space="preserve">Mitä tapahtui ennen kuin Independence palveli Persianlahden sodassa vuonna 1990?</w:t>
      </w:r>
    </w:p>
    <w:p>
      <w:r>
        <w:rPr>
          <w:b/>
        </w:rPr>
        <w:t xml:space="preserve">Tulos</w:t>
      </w:r>
    </w:p>
    <w:p>
      <w:r>
        <w:t xml:space="preserve">Mitä tapahtui sen jälkeen, kun Independence palveli Persianlahden sodassa vuonna 1990?</w:t>
      </w:r>
    </w:p>
    <w:p>
      <w:r>
        <w:rPr>
          <w:b/>
        </w:rPr>
        <w:t xml:space="preserve">Tulos</w:t>
      </w:r>
    </w:p>
    <w:p>
      <w:r>
        <w:t xml:space="preserve">Mitä tapahtui ennen itsenäisyyspäivää viime vuonna Taiwanin ja Kiinan välisissä jännitteissä?</w:t>
      </w:r>
    </w:p>
    <w:p>
      <w:r>
        <w:rPr>
          <w:b/>
        </w:rPr>
        <w:t xml:space="preserve">Tulos</w:t>
      </w:r>
    </w:p>
    <w:p>
      <w:r>
        <w:t xml:space="preserve">Mitä tapahtui sen jälkeen, kun Independence tarjoili viime vuonna jännitteitä Taiwanin ja Kiinan välillä?</w:t>
      </w:r>
    </w:p>
    <w:p>
      <w:r>
        <w:rPr>
          <w:b/>
        </w:rPr>
        <w:t xml:space="preserve">Tulos</w:t>
      </w:r>
    </w:p>
    <w:p>
      <w:r>
        <w:t xml:space="preserve">Mikä tapahtuma on meneillään, kun Independence on edelleen aktiivinen alus?</w:t>
      </w:r>
    </w:p>
    <w:p>
      <w:r>
        <w:rPr>
          <w:b/>
        </w:rPr>
        <w:t xml:space="preserve">Esimerkki 6.446</w:t>
      </w:r>
    </w:p>
    <w:p>
      <w:r>
        <w:t xml:space="preserve">Läpikulku: Sneh kertoi armeijan radiolle, että "on annettu ohjeet välttää tarpeettomia kiistoja ja pidättäytyä toimista, jotka voisivat toimia tekosyynä" palestiinalaisille taistelijoille rikkoa Israelin ja palestiinalaisten välinen viikon vanha alustava aselepo Gazan kaistalla. Sneh sanoi, että "armeija ei ole aina kiinnittänyt tarpeeksi huomiota tällaisten kitkatilanteiden välttämiseen" aiemmin.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voi tapahtua tulevaisuudessa?</w:t>
      </w:r>
    </w:p>
    <w:p>
      <w:r>
        <w:rPr>
          <w:b/>
        </w:rPr>
        <w:t xml:space="preserve">Tulos</w:t>
      </w:r>
    </w:p>
    <w:p>
      <w:r>
        <w:t xml:space="preserve">Mitä tapahtuu ohjeiden antamisen jälkeen?</w:t>
      </w:r>
    </w:p>
    <w:p>
      <w:r>
        <w:rPr>
          <w:b/>
        </w:rPr>
        <w:t xml:space="preserve">Tulos</w:t>
      </w:r>
    </w:p>
    <w:p>
      <w:r>
        <w:t xml:space="preserve">Mitä ei tapahdu ohjeiden antamisen jälkeen?</w:t>
      </w:r>
    </w:p>
    <w:p>
      <w:r>
        <w:rPr>
          <w:b/>
        </w:rPr>
        <w:t xml:space="preserve">Tulos</w:t>
      </w:r>
    </w:p>
    <w:p>
      <w:r>
        <w:t xml:space="preserve">Mitä tapahtui ennen ohjeiden antamista?</w:t>
      </w:r>
    </w:p>
    <w:p>
      <w:r>
        <w:rPr>
          <w:b/>
        </w:rPr>
        <w:t xml:space="preserve">Tulos</w:t>
      </w:r>
    </w:p>
    <w:p>
      <w:r>
        <w:t xml:space="preserve">Mitä voi tapahtua kitkojen jälkeen?</w:t>
      </w:r>
    </w:p>
    <w:p>
      <w:r>
        <w:rPr>
          <w:b/>
        </w:rPr>
        <w:t xml:space="preserve">Tulos</w:t>
      </w:r>
    </w:p>
    <w:p>
      <w:r>
        <w:t xml:space="preserve">Mitä tapahtui menneisyyden kitkojen jälkeen?</w:t>
      </w:r>
    </w:p>
    <w:p>
      <w:r>
        <w:rPr>
          <w:b/>
        </w:rPr>
        <w:t xml:space="preserve">Esimerkki 6.447</w:t>
      </w:r>
    </w:p>
    <w:p>
      <w:r>
        <w:t xml:space="preserve">Läpikulku: Olemme täällä, koska sillä, mitä tällä saarella tapahtuu, on vaikutusta myös Yhdysvaltoihin. Kaikki, mitä Kuubassa tapahtuu, saa Amerikan huomion.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tapahtumia tapahtuu sen jälkeen, mitä tällä saarella tapahtuu?</w:t>
      </w:r>
    </w:p>
    <w:p>
      <w:r>
        <w:rPr>
          <w:b/>
        </w:rPr>
        <w:t xml:space="preserve">Tulos</w:t>
      </w:r>
    </w:p>
    <w:p>
      <w:r>
        <w:t xml:space="preserve">Mitä tapahtumia tällä saarella tapahtuu?</w:t>
      </w:r>
    </w:p>
    <w:p>
      <w:r>
        <w:rPr>
          <w:b/>
        </w:rPr>
        <w:t xml:space="preserve">Tulos</w:t>
      </w:r>
    </w:p>
    <w:p>
      <w:r>
        <w:t xml:space="preserve">Mitä tapahtuu ennen Amerikan huomion saamista?</w:t>
      </w:r>
    </w:p>
    <w:p>
      <w:r>
        <w:rPr>
          <w:b/>
        </w:rPr>
        <w:t xml:space="preserve">Tulos</w:t>
      </w:r>
    </w:p>
    <w:p>
      <w:r>
        <w:t xml:space="preserve">Mitä tapahtuu sen jälkeen, kun Amerikan huomio on saatu?</w:t>
      </w:r>
    </w:p>
    <w:p>
      <w:r>
        <w:rPr>
          <w:b/>
        </w:rPr>
        <w:t xml:space="preserve">Esimerkki 6.448</w:t>
      </w:r>
    </w:p>
    <w:p>
      <w:r>
        <w:t xml:space="preserve">Läpikulku: "Karadzicin liikkumista ja olinpaikkaa koskevien lisätietojen löytämiseksi sekä tietojen keräämiseksi (hänen) tukiverkostostaan", Naton tiedottaja sanoi. Chappellin mukaan operaation tavoitteena oli häiritä ja painostaa Bosnian serbien poliittisena johtajana Bosnian sodan 1992-1995 aikana toimineen Karadzicin tukiverkostoa.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etsinnän aikana on voinut tapahtua?</w:t>
      </w:r>
    </w:p>
    <w:p>
      <w:r>
        <w:rPr>
          <w:b/>
        </w:rPr>
        <w:t xml:space="preserve">Tulos</w:t>
      </w:r>
    </w:p>
    <w:p>
      <w:r>
        <w:t xml:space="preserve">Mitä etsinnän aikana tapahtui?</w:t>
      </w:r>
    </w:p>
    <w:p>
      <w:r>
        <w:rPr>
          <w:b/>
        </w:rPr>
        <w:t xml:space="preserve">Tulos</w:t>
      </w:r>
    </w:p>
    <w:p>
      <w:r>
        <w:t xml:space="preserve">Mitä tapahtui sodan jälkeen?</w:t>
      </w:r>
    </w:p>
    <w:p>
      <w:r>
        <w:rPr>
          <w:b/>
        </w:rPr>
        <w:t xml:space="preserve">Tulos</w:t>
      </w:r>
    </w:p>
    <w:p>
      <w:r>
        <w:t xml:space="preserve">Mitä tapahtui ennen etsintää?</w:t>
      </w:r>
    </w:p>
    <w:p>
      <w:r>
        <w:rPr>
          <w:b/>
        </w:rPr>
        <w:t xml:space="preserve">Esimerkki 6.449</w:t>
      </w:r>
    </w:p>
    <w:p>
      <w:r>
        <w:t xml:space="preserve">Läpikulku: Sen viljaosasto saavutti suuremman liikevoiton volyymin kasvun ansiosta, mutta käytti myös enemmän rahaa myynninedistämiseen. Continental Baking -liiketoiminta hyötyi leivän korkeammista katteista ja lisääntyneestä kakkujen myynnistä, se lisäsi.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korotusten jälkeen?</w:t>
      </w:r>
    </w:p>
    <w:p>
      <w:r>
        <w:rPr>
          <w:b/>
        </w:rPr>
        <w:t xml:space="preserve">Tulos</w:t>
      </w:r>
    </w:p>
    <w:p>
      <w:r>
        <w:t xml:space="preserve">Mikä alkoi korotusten jälkeen?</w:t>
      </w:r>
    </w:p>
    <w:p>
      <w:r>
        <w:rPr>
          <w:b/>
        </w:rPr>
        <w:t xml:space="preserve">Tulos</w:t>
      </w:r>
    </w:p>
    <w:p>
      <w:r>
        <w:t xml:space="preserve">Mikä alkoi ennen korotuksia?</w:t>
      </w:r>
    </w:p>
    <w:p>
      <w:r>
        <w:rPr>
          <w:b/>
        </w:rPr>
        <w:t xml:space="preserve">Tulos</w:t>
      </w:r>
    </w:p>
    <w:p>
      <w:r>
        <w:t xml:space="preserve">Mitä tapahtui ennen korotuksia?</w:t>
      </w:r>
    </w:p>
    <w:p>
      <w:r>
        <w:rPr>
          <w:b/>
        </w:rPr>
        <w:t xml:space="preserve">Tulos</w:t>
      </w:r>
    </w:p>
    <w:p>
      <w:r>
        <w:t xml:space="preserve">Mitä tapahtui ennen voittoa?</w:t>
      </w:r>
    </w:p>
    <w:p>
      <w:r>
        <w:rPr>
          <w:b/>
        </w:rPr>
        <w:t xml:space="preserve">Tulos</w:t>
      </w:r>
    </w:p>
    <w:p>
      <w:r>
        <w:t xml:space="preserve">Mitä tapahtui voiton jälkeen?</w:t>
      </w:r>
    </w:p>
    <w:p>
      <w:r>
        <w:rPr>
          <w:b/>
        </w:rPr>
        <w:t xml:space="preserve">Esimerkki 6.450</w:t>
      </w:r>
    </w:p>
    <w:p>
      <w:r>
        <w:t xml:space="preserve">Läpikulku: Jaafari sanoi, että hänen hallituksensa loi 59 000 työpaikkaa pelkästään opetusministeriöön ja palautti 4 000 työntekijää entisiin tehtäviinsä tiedotusministeriöön, ennen kuin hän ilmaisi toivovansa rauhanomaisia vaaleja torstaina. Suorana vastauksena Allawin valituksiin shiiojen hallitsemien turvallisuusjoukkojen institutionaalisista väärinkäytöksistä ja kidutuksesta vankiloissa Jaafari osoitti sormella maallista kilpailijaansa.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alkoi ennen kuin Jaafari ilmaisi toiveensa rauhanomaisista vaaleista?</w:t>
      </w:r>
    </w:p>
    <w:p>
      <w:r>
        <w:rPr>
          <w:b/>
        </w:rPr>
        <w:t xml:space="preserve">Tulos</w:t>
      </w:r>
    </w:p>
    <w:p>
      <w:r>
        <w:t xml:space="preserve">Mikä päättyi ennen kuin Jaafari ilmaisi toiveensa rauhanomaisista vaaleista?</w:t>
      </w:r>
    </w:p>
    <w:p>
      <w:r>
        <w:rPr>
          <w:b/>
        </w:rPr>
        <w:t xml:space="preserve">Tulos</w:t>
      </w:r>
    </w:p>
    <w:p>
      <w:r>
        <w:t xml:space="preserve">Mitä tapahtui sen jälkeen, kun Jaafari ilmaisi toiveensa rauhanomaisista vaaleista?</w:t>
      </w:r>
    </w:p>
    <w:p>
      <w:r>
        <w:rPr>
          <w:b/>
        </w:rPr>
        <w:t xml:space="preserve">Tulos</w:t>
      </w:r>
    </w:p>
    <w:p>
      <w:r>
        <w:t xml:space="preserve">Mitä tapahtui sen jälkeen, kun Jaafarin hallitus loi 59 000 työpaikkaa opetusministeriöön?</w:t>
      </w:r>
    </w:p>
    <w:p>
      <w:r>
        <w:rPr>
          <w:b/>
        </w:rPr>
        <w:t xml:space="preserve">Tulos</w:t>
      </w:r>
    </w:p>
    <w:p>
      <w:r>
        <w:t xml:space="preserve">Mikä alkoi Allawin valitettua shiiojen hallitsemien turvallisuusjoukkojen institutionaalisista väärinkäytöksistä?</w:t>
      </w:r>
    </w:p>
    <w:p>
      <w:r>
        <w:rPr>
          <w:b/>
        </w:rPr>
        <w:t xml:space="preserve">Tulos</w:t>
      </w:r>
    </w:p>
    <w:p>
      <w:r>
        <w:t xml:space="preserve">Mikä alkoi ennen Allawin valituksia shiiojen hallitsemien turvallisuusjoukkojen institutionaalisista väärinkäytöksistä?</w:t>
      </w:r>
    </w:p>
    <w:p>
      <w:r>
        <w:rPr>
          <w:b/>
        </w:rPr>
        <w:t xml:space="preserve">Tulos</w:t>
      </w:r>
    </w:p>
    <w:p>
      <w:r>
        <w:t xml:space="preserve">Mikä alkoi ennen kuin Jaafari osoitti sormella maallista kilpailijaansa?</w:t>
      </w:r>
    </w:p>
    <w:p>
      <w:r>
        <w:rPr>
          <w:b/>
        </w:rPr>
        <w:t xml:space="preserve">Tulos</w:t>
      </w:r>
    </w:p>
    <w:p>
      <w:r>
        <w:t xml:space="preserve">Mitä tapahtui, kun Jaafari osoitti sormella maallista kilpailijaansa?</w:t>
      </w:r>
    </w:p>
    <w:p>
      <w:r>
        <w:rPr>
          <w:b/>
        </w:rPr>
        <w:t xml:space="preserve">Esimerkki 6.451</w:t>
      </w:r>
    </w:p>
    <w:p>
      <w:r>
        <w:t xml:space="preserve">Läpikulku: Sovinto ei ole mahdollista juuri nyt, mutta kahden tai kolmen vuoden kuluttua se on välttämätöntä." "Minulla ei ollut mitään pelkoa Sarajevoon tulemisesta", sanoi hänen vaimonsa Antija.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tämän jälkeen voisi tapahtua?</w:t>
      </w:r>
    </w:p>
    <w:p>
      <w:r>
        <w:rPr>
          <w:b/>
        </w:rPr>
        <w:t xml:space="preserve">Tulos</w:t>
      </w:r>
    </w:p>
    <w:p>
      <w:r>
        <w:t xml:space="preserve">Mitä ei voi tapahtua nyt?</w:t>
      </w:r>
    </w:p>
    <w:p>
      <w:r>
        <w:rPr>
          <w:b/>
        </w:rPr>
        <w:t xml:space="preserve">Tulos</w:t>
      </w:r>
    </w:p>
    <w:p>
      <w:r>
        <w:t xml:space="preserve">Mitä tapahtui ennen tätä?</w:t>
      </w:r>
    </w:p>
    <w:p>
      <w:r>
        <w:rPr>
          <w:b/>
        </w:rPr>
        <w:t xml:space="preserve">Tulos</w:t>
      </w:r>
    </w:p>
    <w:p>
      <w:r>
        <w:t xml:space="preserve">Mitä ei ole tapahtunut ennen tätä?</w:t>
      </w:r>
    </w:p>
    <w:p>
      <w:r>
        <w:rPr>
          <w:b/>
        </w:rPr>
        <w:t xml:space="preserve">Tulos</w:t>
      </w:r>
    </w:p>
    <w:p>
      <w:r>
        <w:t xml:space="preserve">Mitä tapahtui ennen sanottua?</w:t>
      </w:r>
    </w:p>
    <w:p>
      <w:r>
        <w:rPr>
          <w:b/>
        </w:rPr>
        <w:t xml:space="preserve">Tulos</w:t>
      </w:r>
    </w:p>
    <w:p>
      <w:r>
        <w:t xml:space="preserve">Mitä ei tapahtunut ennen sanoi?</w:t>
      </w:r>
    </w:p>
    <w:p>
      <w:r>
        <w:rPr>
          <w:b/>
        </w:rPr>
        <w:t xml:space="preserve">Tulos</w:t>
      </w:r>
    </w:p>
    <w:p>
      <w:r>
        <w:t xml:space="preserve">Mitä ei tapahtunut sanotun jälkeen?</w:t>
      </w:r>
    </w:p>
    <w:p>
      <w:r>
        <w:rPr>
          <w:b/>
        </w:rPr>
        <w:t xml:space="preserve">Tulos</w:t>
      </w:r>
    </w:p>
    <w:p>
      <w:r>
        <w:t xml:space="preserve">Mitä tapahtui sanotun jälkeen?</w:t>
      </w:r>
    </w:p>
    <w:p>
      <w:r>
        <w:rPr>
          <w:b/>
        </w:rPr>
        <w:t xml:space="preserve">Esimerkki 6.452</w:t>
      </w:r>
    </w:p>
    <w:p>
      <w:r>
        <w:t xml:space="preserve">Läpikulku: "Ihmiset eivät saisi tukehtua omiin tavoitteisiinsa, vaikka heillä olisi kuinka monta tähteä harteillaan. ... Niiden, jotka taistelevat järjestäytynyttä rikollisuutta vastaan, ei pitäisi rikkoa rauhanprosessia ja antaa poliittisia lausuntoja", Rybkin sanoi saapuessaan Tšetšenian pääkaupunkiin Groznyiin, Interfax kertoi.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saapumisen jälkeen?</w:t>
      </w:r>
    </w:p>
    <w:p>
      <w:r>
        <w:rPr>
          <w:b/>
        </w:rPr>
        <w:t xml:space="preserve">Tulos</w:t>
      </w:r>
    </w:p>
    <w:p>
      <w:r>
        <w:t xml:space="preserve">Mitä tapahtui ennen saapumista?</w:t>
      </w:r>
    </w:p>
    <w:p>
      <w:r>
        <w:rPr>
          <w:b/>
        </w:rPr>
        <w:t xml:space="preserve">Tulos</w:t>
      </w:r>
    </w:p>
    <w:p>
      <w:r>
        <w:t xml:space="preserve">Mitä tapahtui ennen kuin Interfax raportoi?</w:t>
      </w:r>
    </w:p>
    <w:p>
      <w:r>
        <w:rPr>
          <w:b/>
        </w:rPr>
        <w:t xml:space="preserve">Tulos</w:t>
      </w:r>
    </w:p>
    <w:p>
      <w:r>
        <w:t xml:space="preserve">Mitä tapahtui Interfaxin raportoinnin jälkeen?</w:t>
      </w:r>
    </w:p>
    <w:p>
      <w:r>
        <w:rPr>
          <w:b/>
        </w:rPr>
        <w:t xml:space="preserve">Esimerkki 6.453</w:t>
      </w:r>
    </w:p>
    <w:p>
      <w:r>
        <w:t xml:space="preserve">Läpikulku: Yhdysvaltain johtama liittouma ja Afganistanin armeija tappoivat tiistaina neljä epäiltyä Taleban-taistelijaa Itä-Afganistanissa, liittouma ilmoitti lausunnossaan. 13-vuotias tyttö sai surmansa ja kahdeksanvuotias tyttö haavoittui välikohtauksessa, kun sotilaat tekivät ratsian taloon lähellä Darnamin kylää levottomassa Khostin maakunnassa, jossa epäillyt kapinalliset piileskelivät, se kertoi.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taloon tehtiin ratsia?</w:t>
      </w:r>
    </w:p>
    <w:p>
      <w:r>
        <w:rPr>
          <w:b/>
        </w:rPr>
        <w:t xml:space="preserve">Tulos</w:t>
      </w:r>
    </w:p>
    <w:p>
      <w:r>
        <w:t xml:space="preserve">Mikä alkoi ennen kuin taloon tehtiin ratsia?</w:t>
      </w:r>
    </w:p>
    <w:p>
      <w:r>
        <w:rPr>
          <w:b/>
        </w:rPr>
        <w:t xml:space="preserve">Tulos</w:t>
      </w:r>
    </w:p>
    <w:p>
      <w:r>
        <w:t xml:space="preserve">Mitä tapahtui, kun taloon tehtiin ratsia?</w:t>
      </w:r>
    </w:p>
    <w:p>
      <w:r>
        <w:rPr>
          <w:b/>
        </w:rPr>
        <w:t xml:space="preserve">Tulos</w:t>
      </w:r>
    </w:p>
    <w:p>
      <w:r>
        <w:t xml:space="preserve">Mitä tapahtui talon ratsian jälkeen?</w:t>
      </w:r>
    </w:p>
    <w:p>
      <w:r>
        <w:rPr>
          <w:b/>
        </w:rPr>
        <w:t xml:space="preserve">Tulos</w:t>
      </w:r>
    </w:p>
    <w:p>
      <w:r>
        <w:t xml:space="preserve">Mitä tapahtui sen jälkeen, kun kokoomus sanoi jotain lausunnossaan?</w:t>
      </w:r>
    </w:p>
    <w:p>
      <w:r>
        <w:rPr>
          <w:b/>
        </w:rPr>
        <w:t xml:space="preserve">Tulos</w:t>
      </w:r>
    </w:p>
    <w:p>
      <w:r>
        <w:t xml:space="preserve">Mitä tapahtui ennen kuin koalitio sanoi jotain lausunnossaan?</w:t>
      </w:r>
    </w:p>
    <w:p>
      <w:r>
        <w:rPr>
          <w:b/>
        </w:rPr>
        <w:t xml:space="preserve">Tulos</w:t>
      </w:r>
    </w:p>
    <w:p>
      <w:r>
        <w:t xml:space="preserve">Mitä tapahtui ennen kuin väitetyt kapinalliset alkoivat piileskellä talossa?</w:t>
      </w:r>
    </w:p>
    <w:p>
      <w:r>
        <w:rPr>
          <w:b/>
        </w:rPr>
        <w:t xml:space="preserve">Tulos</w:t>
      </w:r>
    </w:p>
    <w:p>
      <w:r>
        <w:t xml:space="preserve">Mitä tapahtui sen jälkeen, kun väitetyt kapinalliset alkoivat piileskellä talossa?</w:t>
      </w:r>
    </w:p>
    <w:p>
      <w:r>
        <w:rPr>
          <w:b/>
        </w:rPr>
        <w:t xml:space="preserve">Tulos</w:t>
      </w:r>
    </w:p>
    <w:p>
      <w:r>
        <w:t xml:space="preserve">Mitä yleensä tapahtuu, ennen kuin Yhdysvaltain johtama liittouma antaa julkilausuman?</w:t>
      </w:r>
    </w:p>
    <w:p>
      <w:r>
        <w:rPr>
          <w:b/>
        </w:rPr>
        <w:t xml:space="preserve">Tulos</w:t>
      </w:r>
    </w:p>
    <w:p>
      <w:r>
        <w:t xml:space="preserve">Mitä tapahtui, kun 13-vuotias tyttö tapettiin?</w:t>
      </w:r>
    </w:p>
    <w:p>
      <w:r>
        <w:rPr>
          <w:b/>
        </w:rPr>
        <w:t xml:space="preserve">Tulos</w:t>
      </w:r>
    </w:p>
    <w:p>
      <w:r>
        <w:t xml:space="preserve">Mitä tapahtui, kun kahdeksanvuotias tyttö loukkaantui?</w:t>
      </w:r>
    </w:p>
    <w:p>
      <w:r>
        <w:rPr>
          <w:b/>
        </w:rPr>
        <w:t xml:space="preserve">Tulos</w:t>
      </w:r>
    </w:p>
    <w:p>
      <w:r>
        <w:t xml:space="preserve">Mitä tapahtui kahdeksanvuotiaan tytön loukkaannuttua?</w:t>
      </w:r>
    </w:p>
    <w:p>
      <w:r>
        <w:rPr>
          <w:b/>
        </w:rPr>
        <w:t xml:space="preserve">Esimerkki 6.454</w:t>
      </w:r>
    </w:p>
    <w:p>
      <w:r>
        <w:t xml:space="preserve">Läpikulku: Kapinalliset hallitsevat nyt lähes puolta Zairesta, mukaan lukien sen toista ja kolmatta kaupunkia ja valtaosaa sen valtavista mineraalivaroista, mikä on seurausta puoli vuotta kestäneestä hyökkäyksestä Kinshasaan. Mobutulla on ongelmia myös Kinshasassa, jossa tärkein poliittinen oppositio, jota johtaa erotettu pääministeri Etienne Tshisekedi, on kutsunut koolle joukkolakon maanantaiksi.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puoli vuotta vanhan hyökkäyksen jälkeen?</w:t>
      </w:r>
    </w:p>
    <w:p>
      <w:r>
        <w:rPr>
          <w:b/>
        </w:rPr>
        <w:t xml:space="preserve">Tulos</w:t>
      </w:r>
    </w:p>
    <w:p>
      <w:r>
        <w:t xml:space="preserve">Mitä tapahtui ennen puolen vuoden takaista hyökkäystä?</w:t>
      </w:r>
    </w:p>
    <w:p>
      <w:r>
        <w:rPr>
          <w:b/>
        </w:rPr>
        <w:t xml:space="preserve">Tulos</w:t>
      </w:r>
    </w:p>
    <w:p>
      <w:r>
        <w:t xml:space="preserve">Mitä tapahtui ennen kuin kapinalliset hallitsivat lähes puolta Zairesta?</w:t>
      </w:r>
    </w:p>
    <w:p>
      <w:r>
        <w:rPr>
          <w:b/>
        </w:rPr>
        <w:t xml:space="preserve">Tulos</w:t>
      </w:r>
    </w:p>
    <w:p>
      <w:r>
        <w:t xml:space="preserve">Mitä tapahtuu tulevaisuudessa, kun kapinalliset ovat hallinneet lähes puolta Zairesta?</w:t>
      </w:r>
    </w:p>
    <w:p>
      <w:r>
        <w:rPr>
          <w:b/>
        </w:rPr>
        <w:t xml:space="preserve">Tulos</w:t>
      </w:r>
    </w:p>
    <w:p>
      <w:r>
        <w:t xml:space="preserve">Mikä alkoi ennen kuin kapinalliset hallitsivat Zairen toista ja kolmatta kaupunkia?</w:t>
      </w:r>
    </w:p>
    <w:p>
      <w:r>
        <w:rPr>
          <w:b/>
        </w:rPr>
        <w:t xml:space="preserve">Tulos</w:t>
      </w:r>
    </w:p>
    <w:p>
      <w:r>
        <w:t xml:space="preserve">Mikä alkoi sen jälkeen, kun kapinalliset saivat haltuunsa Zairen toisen ja kolmannen kaupungin?</w:t>
      </w:r>
    </w:p>
    <w:p>
      <w:r>
        <w:rPr>
          <w:b/>
        </w:rPr>
        <w:t xml:space="preserve">Tulos</w:t>
      </w:r>
    </w:p>
    <w:p>
      <w:r>
        <w:t xml:space="preserve">Mitä on tapahtunut ennen joukkolakkoa?</w:t>
      </w:r>
    </w:p>
    <w:p>
      <w:r>
        <w:rPr>
          <w:b/>
        </w:rPr>
        <w:t xml:space="preserve">Tulos</w:t>
      </w:r>
    </w:p>
    <w:p>
      <w:r>
        <w:t xml:space="preserve">Mitä tapahtuu joukkolakon jälkeen?</w:t>
      </w:r>
    </w:p>
    <w:p>
      <w:r>
        <w:rPr>
          <w:b/>
        </w:rPr>
        <w:t xml:space="preserve">Tulos</w:t>
      </w:r>
    </w:p>
    <w:p>
      <w:r>
        <w:t xml:space="preserve">Mitä tapahtuu, kun Mobutulla on ongelmia Kinshasassa?</w:t>
      </w:r>
    </w:p>
    <w:p>
      <w:r>
        <w:rPr>
          <w:b/>
        </w:rPr>
        <w:t xml:space="preserve">Tulos</w:t>
      </w:r>
    </w:p>
    <w:p>
      <w:r>
        <w:t xml:space="preserve">Mitä tapahtui ennen kuin Mobutulla alkoi olla ongelmia Kinshasassa?</w:t>
      </w:r>
    </w:p>
    <w:p>
      <w:r>
        <w:rPr>
          <w:b/>
        </w:rPr>
        <w:t xml:space="preserve">Tulos</w:t>
      </w:r>
    </w:p>
    <w:p>
      <w:r>
        <w:t xml:space="preserve">Mitä tapahtui sen jälkeen, kun Mobutulla alkoi olla ongelmia Kinshasassa?</w:t>
      </w:r>
    </w:p>
    <w:p>
      <w:r>
        <w:rPr>
          <w:b/>
        </w:rPr>
        <w:t xml:space="preserve">Esimerkki 6.455</w:t>
      </w:r>
    </w:p>
    <w:p>
      <w:r>
        <w:t xml:space="preserve">Läpikulku: Nämä virkamiehet kertoivat lisäksi, että rajanylityspaikalla tehdyllä tullilaitoksen videonauhalla näkyy naisen auto palaamassa Meksikosta. Viranomaiset saivat Koppista aineellisen todistajan pidätysmääräyksen sen jälkeen, kun heidän mukaansa Koppin auto oli nähty Amherstissa viikkoja ennen Slepianin kuolemaa.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Slepianin kuolemaa?</w:t>
      </w:r>
    </w:p>
    <w:p>
      <w:r>
        <w:rPr>
          <w:b/>
        </w:rPr>
        <w:t xml:space="preserve">Tulos</w:t>
      </w:r>
    </w:p>
    <w:p>
      <w:r>
        <w:t xml:space="preserve">Mitä tapahtui Slepianin kuoleman jälkeen?</w:t>
      </w:r>
    </w:p>
    <w:p>
      <w:r>
        <w:rPr>
          <w:b/>
        </w:rPr>
        <w:t xml:space="preserve">Tulos</w:t>
      </w:r>
    </w:p>
    <w:p>
      <w:r>
        <w:t xml:space="preserve">Mikä on alkanut ennen pidätystä?</w:t>
      </w:r>
    </w:p>
    <w:p>
      <w:r>
        <w:rPr>
          <w:b/>
        </w:rPr>
        <w:t xml:space="preserve">Tulos</w:t>
      </w:r>
    </w:p>
    <w:p>
      <w:r>
        <w:t xml:space="preserve">Mitä tapahtui sen jälkeen, kun Koppin auto havaittiin?</w:t>
      </w:r>
    </w:p>
    <w:p>
      <w:r>
        <w:rPr>
          <w:b/>
        </w:rPr>
        <w:t xml:space="preserve">Tulos</w:t>
      </w:r>
    </w:p>
    <w:p>
      <w:r>
        <w:t xml:space="preserve">Mitä tapahtui ennen kuin Koppin auto havaittiin?</w:t>
      </w:r>
    </w:p>
    <w:p>
      <w:r>
        <w:rPr>
          <w:b/>
        </w:rPr>
        <w:t xml:space="preserve">Tulos</w:t>
      </w:r>
    </w:p>
    <w:p>
      <w:r>
        <w:t xml:space="preserve">Mikä oli alkanut ennen kuin Koppin auto havaittiin?</w:t>
      </w:r>
    </w:p>
    <w:p>
      <w:r>
        <w:rPr>
          <w:b/>
        </w:rPr>
        <w:t xml:space="preserve">Tulos</w:t>
      </w:r>
    </w:p>
    <w:p>
      <w:r>
        <w:t xml:space="preserve">Mitä tapahtui Slepianin kuolemaa edeltävinä viikkoina?</w:t>
      </w:r>
    </w:p>
    <w:p>
      <w:r>
        <w:rPr>
          <w:b/>
        </w:rPr>
        <w:t xml:space="preserve">Esimerkki 6.456</w:t>
      </w:r>
    </w:p>
    <w:p>
      <w:r>
        <w:t xml:space="preserve">Läpikulku: Hänet korvattiin kolmen oversin jälkeen Pollockilla, joka löi heti hyvän linjan ja pituuden. Ntini keilasi kuuden yoverin mittaisen tulisen jakson, ennen kuin Steyn tuli jälleen lounasta edeltävässä erässä.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Steyn otti uuden pallon?</w:t>
      </w:r>
    </w:p>
    <w:p>
      <w:r>
        <w:rPr>
          <w:b/>
        </w:rPr>
        <w:t xml:space="preserve">Tulos</w:t>
      </w:r>
    </w:p>
    <w:p>
      <w:r>
        <w:t xml:space="preserve">Mitä tapahtui ennen kuin Steyn otti uuden pallon?</w:t>
      </w:r>
    </w:p>
    <w:p>
      <w:r>
        <w:rPr>
          <w:b/>
        </w:rPr>
        <w:t xml:space="preserve">Tulos</w:t>
      </w:r>
    </w:p>
    <w:p>
      <w:r>
        <w:t xml:space="preserve">Mitä tapahtui Steynin nopean keilauksen jälkeen?</w:t>
      </w:r>
    </w:p>
    <w:p>
      <w:r>
        <w:rPr>
          <w:b/>
        </w:rPr>
        <w:t xml:space="preserve">Tulos</w:t>
      </w:r>
    </w:p>
    <w:p>
      <w:r>
        <w:t xml:space="preserve">Mitä tapahtui ennen kuin Steyn keilasi nopeasti?</w:t>
      </w:r>
    </w:p>
    <w:p>
      <w:r>
        <w:rPr>
          <w:b/>
        </w:rPr>
        <w:t xml:space="preserve">Tulos</w:t>
      </w:r>
    </w:p>
    <w:p>
      <w:r>
        <w:t xml:space="preserve">Mitä tapahtui ennen kuin Steyn korvattiin Pollockilla?</w:t>
      </w:r>
    </w:p>
    <w:p>
      <w:r>
        <w:rPr>
          <w:b/>
        </w:rPr>
        <w:t xml:space="preserve">Tulos</w:t>
      </w:r>
    </w:p>
    <w:p>
      <w:r>
        <w:t xml:space="preserve">Mitä tapahtui sen jälkeen, kun Steyn korvattiin Pollockilla?</w:t>
      </w:r>
    </w:p>
    <w:p>
      <w:r>
        <w:rPr>
          <w:b/>
        </w:rPr>
        <w:t xml:space="preserve">Tulos</w:t>
      </w:r>
    </w:p>
    <w:p>
      <w:r>
        <w:t xml:space="preserve">Mitä tapahtui ennen kuin Ntini keilasi?</w:t>
      </w:r>
    </w:p>
    <w:p>
      <w:r>
        <w:rPr>
          <w:b/>
        </w:rPr>
        <w:t xml:space="preserve">Tulos</w:t>
      </w:r>
    </w:p>
    <w:p>
      <w:r>
        <w:t xml:space="preserve">Mitä tapahtui sen jälkeen, kun Ntini keilasi?</w:t>
      </w:r>
    </w:p>
    <w:p>
      <w:r>
        <w:rPr>
          <w:b/>
        </w:rPr>
        <w:t xml:space="preserve">Esimerkki 6.457</w:t>
      </w:r>
    </w:p>
    <w:p>
      <w:r>
        <w:t xml:space="preserve">Läpikulku: Vaatimukset perustuvat Kansainvälisen olympiakomitean ehdokaskaupunkikyselyyn, ja ne sisältävät kysymyksiä kaikista 17 teemasta, jotka sisältyvät kansainvälisiin ehdokaskaupunkitiedostoihin. Tarjouskirjat on palautettava USOC:lle 22. tammikuuta 2007.</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on tapahtunut ennen kuin tarjouskirjat on palautettava USOC:lle?</w:t>
      </w:r>
    </w:p>
    <w:p>
      <w:r>
        <w:rPr>
          <w:b/>
        </w:rPr>
        <w:t xml:space="preserve">Tulos</w:t>
      </w:r>
    </w:p>
    <w:p>
      <w:r>
        <w:t xml:space="preserve">Mitä tapahtuu sen jälkeen, kun tarjouskirjat on palautettava USOC:lle?</w:t>
      </w:r>
    </w:p>
    <w:p>
      <w:r>
        <w:rPr>
          <w:b/>
        </w:rPr>
        <w:t xml:space="preserve">Tulos</w:t>
      </w:r>
    </w:p>
    <w:p>
      <w:r>
        <w:t xml:space="preserve">Mitä tapahtuu, kun vaatimuksiin sisältyy kysymyksiä 17 teemasta?</w:t>
      </w:r>
    </w:p>
    <w:p>
      <w:r>
        <w:rPr>
          <w:b/>
        </w:rPr>
        <w:t xml:space="preserve">Tulos</w:t>
      </w:r>
    </w:p>
    <w:p>
      <w:r>
        <w:t xml:space="preserve">Mitä tapahtuu sen jälkeen, kun vaatimuksiin on sisällytetty kysymyksiä 17 teemasta?</w:t>
      </w:r>
    </w:p>
    <w:p>
      <w:r>
        <w:rPr>
          <w:b/>
        </w:rPr>
        <w:t xml:space="preserve">Tulos</w:t>
      </w:r>
    </w:p>
    <w:p>
      <w:r>
        <w:t xml:space="preserve">Mitä on tapahtunut ennen kuin vaatimuksiin on sisällytetty kysymyksiä 17 teemasta?</w:t>
      </w:r>
    </w:p>
    <w:p>
      <w:r>
        <w:rPr>
          <w:b/>
        </w:rPr>
        <w:t xml:space="preserve">Esimerkki 6.458</w:t>
      </w:r>
    </w:p>
    <w:p>
      <w:r>
        <w:t xml:space="preserve">Läpikulku: Todellinen huono uutinen on hintakilpailun voimakkuus premium-oluiden alalla. Uutiskirjeen julkaisijan Steinmanin mukaan Anheuserin markkinaosuus on lähes kaksinkertainen lähimpään kilpailijaan Miller Brewingiin verrattuna, jonka osuus oli viime vuonna 21,2 prosenttia.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tulosta?</w:t>
      </w:r>
    </w:p>
    <w:p>
      <w:r>
        <w:rPr>
          <w:b/>
        </w:rPr>
        <w:t xml:space="preserve">Tulos</w:t>
      </w:r>
    </w:p>
    <w:p>
      <w:r>
        <w:t xml:space="preserve">Mitä tapahtui tuloksen jälkeen?</w:t>
      </w:r>
    </w:p>
    <w:p>
      <w:r>
        <w:rPr>
          <w:b/>
        </w:rPr>
        <w:t xml:space="preserve">Tulos</w:t>
      </w:r>
    </w:p>
    <w:p>
      <w:r>
        <w:t xml:space="preserve">Mitä on tapahtunut tuloksen jälkeen?</w:t>
      </w:r>
    </w:p>
    <w:p>
      <w:r>
        <w:rPr>
          <w:b/>
        </w:rPr>
        <w:t xml:space="preserve">Tulos</w:t>
      </w:r>
    </w:p>
    <w:p>
      <w:r>
        <w:t xml:space="preserve">Mitä tapahtui ennen pettymystä?</w:t>
      </w:r>
    </w:p>
    <w:p>
      <w:r>
        <w:rPr>
          <w:b/>
        </w:rPr>
        <w:t xml:space="preserve">Tulos</w:t>
      </w:r>
    </w:p>
    <w:p>
      <w:r>
        <w:t xml:space="preserve">Mitä tapahtui ennen pettymystä?</w:t>
      </w:r>
    </w:p>
    <w:p>
      <w:r>
        <w:rPr>
          <w:b/>
        </w:rPr>
        <w:t xml:space="preserve">Tulos</w:t>
      </w:r>
    </w:p>
    <w:p>
      <w:r>
        <w:t xml:space="preserve">Mitä tapahtui pettymyksen jälkeen?</w:t>
      </w:r>
    </w:p>
    <w:p>
      <w:r>
        <w:rPr>
          <w:b/>
        </w:rPr>
        <w:t xml:space="preserve">Tulos</w:t>
      </w:r>
    </w:p>
    <w:p>
      <w:r>
        <w:t xml:space="preserve">Mitä tapahtuu pettymyksen jälkeen?</w:t>
      </w:r>
    </w:p>
    <w:p>
      <w:r>
        <w:rPr>
          <w:b/>
        </w:rPr>
        <w:t xml:space="preserve">Esimerkki 6.459</w:t>
      </w:r>
    </w:p>
    <w:p>
      <w:r>
        <w:t xml:space="preserve">Läpikulku: Yhdysvaltain talous kasvoi heinä-syyskuussa 2,2 prosentin vuosivauhdilla, mikä on parempi kuin alun perin arvioitu 1,6 prosentin vauhti, kauppaministeriö ilmoitti keskiviikkona. Bruttokansantuotteen kasvuvauhti oli vahvempi kuin ekonomistien ennustama 1,8 prosentin vauhti, mutta alle puolet ensimmäisellä vuosineljänneksellä kirjatusta huimasta 5,6 prosentin vauhdista.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tapahtuma tapahtui ennen kauppaministeriön raporttia?</w:t>
      </w:r>
    </w:p>
    <w:p>
      <w:r>
        <w:rPr>
          <w:b/>
        </w:rPr>
        <w:t xml:space="preserve">Tulos</w:t>
      </w:r>
    </w:p>
    <w:p>
      <w:r>
        <w:t xml:space="preserve">Mitä voi tapahtua kauppaministeriön raportin jälkeen?</w:t>
      </w:r>
    </w:p>
    <w:p>
      <w:r>
        <w:rPr>
          <w:b/>
        </w:rPr>
        <w:t xml:space="preserve">Tulos</w:t>
      </w:r>
    </w:p>
    <w:p>
      <w:r>
        <w:t xml:space="preserve">Mitä tapahtui heinä-syyskuun kasvun jälkeen?</w:t>
      </w:r>
    </w:p>
    <w:p>
      <w:r>
        <w:rPr>
          <w:b/>
        </w:rPr>
        <w:t xml:space="preserve">Tulos</w:t>
      </w:r>
    </w:p>
    <w:p>
      <w:r>
        <w:t xml:space="preserve">Mitä tapahtui ennen heinä-syyskuun kasvujaksoa?</w:t>
      </w:r>
    </w:p>
    <w:p>
      <w:r>
        <w:rPr>
          <w:b/>
        </w:rPr>
        <w:t xml:space="preserve">Esimerkki 6.460</w:t>
      </w:r>
    </w:p>
    <w:p>
      <w:r>
        <w:t xml:space="preserve">Läpikulku: Hän lisäsi ja viittoi tyhjään ruokapaikkaan: "Eilen meillä ei ollut lainkaan asiakkaita, normaalisti meillä olisi nyt paljon väkeä", hän lisäsi ja viittoi ympäri tyhjää ruokapaikkaa. Lähistöllä luksusautojen näyttelytilat seisoivat tyhjinä, ja niiden ajoneuvot olivat autotallissa, jos Lamborghinin ja Maseratin kaltaiset arvomerkit toimivat mielenosoittajien magneettina.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hänellä ei ollut eilen asiakkaita?</w:t>
      </w:r>
    </w:p>
    <w:p>
      <w:r>
        <w:rPr>
          <w:b/>
        </w:rPr>
        <w:t xml:space="preserve">Tulos</w:t>
      </w:r>
    </w:p>
    <w:p>
      <w:r>
        <w:t xml:space="preserve">Mitä tapahtui sen jälkeen, kun hänellä ei ollut eilen asiakkaita?</w:t>
      </w:r>
    </w:p>
    <w:p>
      <w:r>
        <w:rPr>
          <w:b/>
        </w:rPr>
        <w:t xml:space="preserve">Tulos</w:t>
      </w:r>
    </w:p>
    <w:p>
      <w:r>
        <w:t xml:space="preserve">Mitä tapahtui sen jälkeen, kun hänellä ei ollut eilen asiakkaita?</w:t>
      </w:r>
    </w:p>
    <w:p>
      <w:r>
        <w:rPr>
          <w:b/>
        </w:rPr>
        <w:t xml:space="preserve">Tulos</w:t>
      </w:r>
    </w:p>
    <w:p>
      <w:r>
        <w:t xml:space="preserve">Mitä voisi tapahtua, kun hänellä ei ollut eilen asiakkaita?</w:t>
      </w:r>
    </w:p>
    <w:p>
      <w:r>
        <w:rPr>
          <w:b/>
        </w:rPr>
        <w:t xml:space="preserve">Tulos</w:t>
      </w:r>
    </w:p>
    <w:p>
      <w:r>
        <w:t xml:space="preserve">Mitä tapahtui ennen kuin hän elehti?</w:t>
      </w:r>
    </w:p>
    <w:p>
      <w:r>
        <w:rPr>
          <w:b/>
        </w:rPr>
        <w:t xml:space="preserve">Tulos</w:t>
      </w:r>
    </w:p>
    <w:p>
      <w:r>
        <w:t xml:space="preserve">Mitä alkoi tapahtua ennen kuin hän alkoi elehtiä?</w:t>
      </w:r>
    </w:p>
    <w:p>
      <w:r>
        <w:rPr>
          <w:b/>
        </w:rPr>
        <w:t xml:space="preserve">Tulos</w:t>
      </w:r>
    </w:p>
    <w:p>
      <w:r>
        <w:t xml:space="preserve">Mitä saattoi tapahtua sen jälkeen, kun hän oli elehtinyt (mutta ei ole vielä tapahtunut)?</w:t>
      </w:r>
    </w:p>
    <w:p>
      <w:r>
        <w:rPr>
          <w:b/>
        </w:rPr>
        <w:t xml:space="preserve">Tulos</w:t>
      </w:r>
    </w:p>
    <w:p>
      <w:r>
        <w:t xml:space="preserve">Mitä tapahtui, kun näyttelytilat seisoivat tyhjinä?</w:t>
      </w:r>
    </w:p>
    <w:p>
      <w:r>
        <w:rPr>
          <w:b/>
        </w:rPr>
        <w:t xml:space="preserve">Tulos</w:t>
      </w:r>
    </w:p>
    <w:p>
      <w:r>
        <w:t xml:space="preserve">Mitä voisi tapahtua, kun esittelytilat ovat edelleen tyhjillään (mutta näin ei ole tapahtunut)?</w:t>
      </w:r>
    </w:p>
    <w:p>
      <w:r>
        <w:rPr>
          <w:b/>
        </w:rPr>
        <w:t xml:space="preserve">Esimerkki 6.461</w:t>
      </w:r>
    </w:p>
    <w:p>
      <w:r>
        <w:t xml:space="preserve">Läpikulku: Hän sanoi: "Selvitämme parhaillaan kokouksen tarkkaa päivämäärää ja paikkaa, mutta uskon, että se järjestetään melko pian". Ensimmäiset tällaiset neuvottelut käytiin Berliinissä viime huhtikuussa.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viime huhtikuun neuvotteluja?</w:t>
      </w:r>
    </w:p>
    <w:p>
      <w:r>
        <w:rPr>
          <w:b/>
        </w:rPr>
        <w:t xml:space="preserve">Tulos</w:t>
      </w:r>
    </w:p>
    <w:p>
      <w:r>
        <w:t xml:space="preserve">Mitä todennäköisesti tapahtuu tulevaisuudessa?</w:t>
      </w:r>
    </w:p>
    <w:p>
      <w:r>
        <w:rPr>
          <w:b/>
        </w:rPr>
        <w:t xml:space="preserve">Tulos</w:t>
      </w:r>
    </w:p>
    <w:p>
      <w:r>
        <w:t xml:space="preserve">Mitä kokouksen aikana saattaa tapahtua?</w:t>
      </w:r>
    </w:p>
    <w:p>
      <w:r>
        <w:rPr>
          <w:b/>
        </w:rPr>
        <w:t xml:space="preserve">Tulos</w:t>
      </w:r>
    </w:p>
    <w:p>
      <w:r>
        <w:t xml:space="preserve">Mitä tapahtui ennen kuin henkilö sanoi jotain?</w:t>
      </w:r>
    </w:p>
    <w:p>
      <w:r>
        <w:rPr>
          <w:b/>
        </w:rPr>
        <w:t xml:space="preserve">Tulos</w:t>
      </w:r>
    </w:p>
    <w:p>
      <w:r>
        <w:t xml:space="preserve">Mitä tapahtui heti sen jälkeen, kun henkilö sanoi jotain?</w:t>
      </w:r>
    </w:p>
    <w:p>
      <w:r>
        <w:rPr>
          <w:b/>
        </w:rPr>
        <w:t xml:space="preserve">Tulos</w:t>
      </w:r>
    </w:p>
    <w:p>
      <w:r>
        <w:t xml:space="preserve">Mikä alkoi, mutta ei päättynyt, ennen kuin henkilö sanoi jotain?</w:t>
      </w:r>
    </w:p>
    <w:p>
      <w:r>
        <w:rPr>
          <w:b/>
        </w:rPr>
        <w:t xml:space="preserve">Esimerkki 6.462</w:t>
      </w:r>
    </w:p>
    <w:p>
      <w:r>
        <w:t xml:space="preserve">Läpikulku: Italia, joka ei osallistunut Yhdysvaltojen johtamaan hyökkäykseen Irakiin vuonna 2003, lähetti sen jälkeen joukko-osaston auttamaan jälleenrakennuksessa, suorittamaan rauhanturvatehtäviä ja osallistumaan Irakin turvallisuusjoukkojen kouluttamiseen. Kevään vaalien alla Prodi lupasi vetää italialaisjoukot pois Irakista ja väitti, ettei niitä olisi pitänyt lähettää sinne alun alkaenkaan.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tapahtuisi sen jälkeen, kun Italia olisi lähettänyt osaston?</w:t>
      </w:r>
    </w:p>
    <w:p>
      <w:r>
        <w:rPr>
          <w:b/>
        </w:rPr>
        <w:t xml:space="preserve">Tulos</w:t>
      </w:r>
    </w:p>
    <w:p>
      <w:r>
        <w:t xml:space="preserve">Mitä tapahtui ennen vaaleja?</w:t>
      </w:r>
    </w:p>
    <w:p>
      <w:r>
        <w:rPr>
          <w:b/>
        </w:rPr>
        <w:t xml:space="preserve">Tulos</w:t>
      </w:r>
    </w:p>
    <w:p>
      <w:r>
        <w:t xml:space="preserve">Mitä luvattiin tapahtuvan vaalien jälkeen?</w:t>
      </w:r>
    </w:p>
    <w:p>
      <w:r>
        <w:rPr>
          <w:b/>
        </w:rPr>
        <w:t xml:space="preserve">Tulos</w:t>
      </w:r>
    </w:p>
    <w:p>
      <w:r>
        <w:t xml:space="preserve">Mitä tapahtuu rauhanturvatehtävien suorittamisen aikana?</w:t>
      </w:r>
    </w:p>
    <w:p>
      <w:r>
        <w:rPr>
          <w:b/>
        </w:rPr>
        <w:t xml:space="preserve">Tulos</w:t>
      </w:r>
    </w:p>
    <w:p>
      <w:r>
        <w:t xml:space="preserve">Mitä tapahtui ennen rauhanturvatehtävien suorittamista?</w:t>
      </w:r>
    </w:p>
    <w:p>
      <w:r>
        <w:rPr>
          <w:b/>
        </w:rPr>
        <w:t xml:space="preserve">Esimerkki 6.463</w:t>
      </w:r>
    </w:p>
    <w:p>
      <w:r>
        <w:t xml:space="preserve">Läpikulku: NDP päätti tukea konservatiiveja ja Bloc Quebecois -puoluetta sen jälkeen, kun neuvottelut liberaalien kanssa terveydenhuollosta olivat epäonnistuneet, koska sponsorointiskandaalia koskeva ensimmäinen tutkimusraportti vahvisti, että entinen liberaalihallitus oli vastuussa skandaalista. Kolmella oppositiopuolueella on enemmistö parlamentin 308 paikasta.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neuvottelujen jälkeen?</w:t>
      </w:r>
    </w:p>
    <w:p>
      <w:r>
        <w:rPr>
          <w:b/>
        </w:rPr>
        <w:t xml:space="preserve">Tulos</w:t>
      </w:r>
    </w:p>
    <w:p>
      <w:r>
        <w:t xml:space="preserve">Mitä tapahtui, kun NDP päätti tukea konservatiiveja?</w:t>
      </w:r>
    </w:p>
    <w:p>
      <w:r>
        <w:rPr>
          <w:b/>
        </w:rPr>
        <w:t xml:space="preserve">Tulos</w:t>
      </w:r>
    </w:p>
    <w:p>
      <w:r>
        <w:t xml:space="preserve">Mitä tapahtui skandaalin jälkeen?</w:t>
      </w:r>
    </w:p>
    <w:p>
      <w:r>
        <w:rPr>
          <w:b/>
        </w:rPr>
        <w:t xml:space="preserve">Tulos</w:t>
      </w:r>
    </w:p>
    <w:p>
      <w:r>
        <w:t xml:space="preserve">Mitä tapahtui NDP:n valinnan jälkeen?</w:t>
      </w:r>
    </w:p>
    <w:p>
      <w:r>
        <w:rPr>
          <w:b/>
        </w:rPr>
        <w:t xml:space="preserve">Esimerkki 6.464</w:t>
      </w:r>
    </w:p>
    <w:p>
      <w:r>
        <w:t xml:space="preserve">Läpikulku: Tammikuun työllisyysluvut jatkoivat viime syksynä alkanutta työllisyyden kasvun vyöryä juuri silloin, kun työmarkkinat olivat osoittaneet viilenemisen merkkejä. Kun otetaan huomioon joulukuun lukujen perjantainen pieni tarkistus alaspäin, talous on luonut työpaikkoja 358 000 kuukaudessa neljän viime kuukauden aikana _ ja 381 000 kolmen viime kuukauden aikana _ sen jälkeen, kun se oli ollut keskimäärin 242 000 vuoden 1997 yhdeksän ensimmäisen kuukauden aikana.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tarkistusta?</w:t>
      </w:r>
    </w:p>
    <w:p>
      <w:r>
        <w:rPr>
          <w:b/>
        </w:rPr>
        <w:t xml:space="preserve">Tulos</w:t>
      </w:r>
    </w:p>
    <w:p>
      <w:r>
        <w:t xml:space="preserve">Mitä tapahtui tarkistuksen jälkeen?</w:t>
      </w:r>
    </w:p>
    <w:p>
      <w:r>
        <w:rPr>
          <w:b/>
        </w:rPr>
        <w:t xml:space="preserve">Tulos</w:t>
      </w:r>
    </w:p>
    <w:p>
      <w:r>
        <w:t xml:space="preserve">Mitä tapahtui tarkistuksen aikana?</w:t>
      </w:r>
    </w:p>
    <w:p>
      <w:r>
        <w:rPr>
          <w:b/>
        </w:rPr>
        <w:t xml:space="preserve">Tulos</w:t>
      </w:r>
    </w:p>
    <w:p>
      <w:r>
        <w:t xml:space="preserve">Mitä tapahtui sen jälkeen alkoi?</w:t>
      </w:r>
    </w:p>
    <w:p>
      <w:r>
        <w:rPr>
          <w:b/>
        </w:rPr>
        <w:t xml:space="preserve">Tulos</w:t>
      </w:r>
    </w:p>
    <w:p>
      <w:r>
        <w:t xml:space="preserve">Mitä tapahtui ennen kuin se alkoi?</w:t>
      </w:r>
    </w:p>
    <w:p>
      <w:r>
        <w:rPr>
          <w:b/>
        </w:rPr>
        <w:t xml:space="preserve">Tulos</w:t>
      </w:r>
    </w:p>
    <w:p>
      <w:r>
        <w:t xml:space="preserve">Mitä tapahtui aikana alkoi?</w:t>
      </w:r>
    </w:p>
    <w:p>
      <w:r>
        <w:rPr>
          <w:b/>
        </w:rPr>
        <w:t xml:space="preserve">Esimerkki 6.465</w:t>
      </w:r>
    </w:p>
    <w:p>
      <w:r>
        <w:t xml:space="preserve">Läpikulku: Harper sanoi, että hän uskoo, että NDP:n johtaja ei ole vielä päättänyt ja neuvottelee edelleen liberaalien kanssa. "Se on sama saippuaooppera.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Stephen Harper teki Laytonin puheen jälkeen?</w:t>
      </w:r>
    </w:p>
    <w:p>
      <w:r>
        <w:rPr>
          <w:b/>
        </w:rPr>
        <w:t xml:space="preserve">Tulos</w:t>
      </w:r>
    </w:p>
    <w:p>
      <w:r>
        <w:t xml:space="preserve">Mitä tapahtui ennen kuin Stephen Harper puhui?</w:t>
      </w:r>
    </w:p>
    <w:p>
      <w:r>
        <w:rPr>
          <w:b/>
        </w:rPr>
        <w:t xml:space="preserve">Tulos</w:t>
      </w:r>
    </w:p>
    <w:p>
      <w:r>
        <w:t xml:space="preserve">Mitä NDP:n johtaja tekee vielä puheen jälkeen?</w:t>
      </w:r>
    </w:p>
    <w:p>
      <w:r>
        <w:rPr>
          <w:b/>
        </w:rPr>
        <w:t xml:space="preserve">Tulos</w:t>
      </w:r>
    </w:p>
    <w:p>
      <w:r>
        <w:t xml:space="preserve">Mitä Harper uskoo NDP:n johtajan tehneen puheen jälkeen?</w:t>
      </w:r>
    </w:p>
    <w:p>
      <w:r>
        <w:rPr>
          <w:b/>
        </w:rPr>
        <w:t xml:space="preserve">Esimerkki 6.466</w:t>
      </w:r>
    </w:p>
    <w:p>
      <w:r>
        <w:t xml:space="preserve">Läpikulku: Perjantaina naisen aviomies Aziz Demir, 42, pidätettiin ja häntä vastaan nostettiin syyte tapauksen johdosta. Poliisin mukaan mies oli ilmeisesti vihainen siitä, että hänen vaimonsa suunnitteli avioeroa.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Aziz Demirin vaimo alkoi suunnitella avioeroa?</w:t>
      </w:r>
    </w:p>
    <w:p>
      <w:r>
        <w:rPr>
          <w:b/>
        </w:rPr>
        <w:t xml:space="preserve">Tulos</w:t>
      </w:r>
    </w:p>
    <w:p>
      <w:r>
        <w:t xml:space="preserve">Mitä tapahtui ennen kuin Aziz Demirin vaimo alkoi suunnitella avioeroa?</w:t>
      </w:r>
    </w:p>
    <w:p>
      <w:r>
        <w:rPr>
          <w:b/>
        </w:rPr>
        <w:t xml:space="preserve">Tulos</w:t>
      </w:r>
    </w:p>
    <w:p>
      <w:r>
        <w:t xml:space="preserve">Mitä tapahtui kuolettavan tulipalon jälkeen?</w:t>
      </w:r>
    </w:p>
    <w:p>
      <w:r>
        <w:rPr>
          <w:b/>
        </w:rPr>
        <w:t xml:space="preserve">Tulos</w:t>
      </w:r>
    </w:p>
    <w:p>
      <w:r>
        <w:t xml:space="preserve">Mitä tapahtui ennen kuolettavaa tulipaloa?</w:t>
      </w:r>
    </w:p>
    <w:p>
      <w:r>
        <w:rPr>
          <w:b/>
        </w:rPr>
        <w:t xml:space="preserve">Tulos</w:t>
      </w:r>
    </w:p>
    <w:p>
      <w:r>
        <w:t xml:space="preserve">Mitä tapahtui perjantaina?</w:t>
      </w:r>
    </w:p>
    <w:p>
      <w:r>
        <w:rPr>
          <w:b/>
        </w:rPr>
        <w:t xml:space="preserve">Tulos</w:t>
      </w:r>
    </w:p>
    <w:p>
      <w:r>
        <w:t xml:space="preserve">Mitä tapahtui ennen perjantaita?</w:t>
      </w:r>
    </w:p>
    <w:p>
      <w:r>
        <w:rPr>
          <w:b/>
        </w:rPr>
        <w:t xml:space="preserve">Tulos</w:t>
      </w:r>
    </w:p>
    <w:p>
      <w:r>
        <w:t xml:space="preserve">Mitä tapahtui Aziz Demirin pidätyksen ja syytteen nostamisen jälkeen?</w:t>
      </w:r>
    </w:p>
    <w:p>
      <w:r>
        <w:rPr>
          <w:b/>
        </w:rPr>
        <w:t xml:space="preserve">Tulos</w:t>
      </w:r>
    </w:p>
    <w:p>
      <w:r>
        <w:t xml:space="preserve">Mitä tapahtui ennen Aziz Demirin pidätystä ja syytteen nostamista?</w:t>
      </w:r>
    </w:p>
    <w:p>
      <w:r>
        <w:rPr>
          <w:b/>
        </w:rPr>
        <w:t xml:space="preserve">Tulos</w:t>
      </w:r>
    </w:p>
    <w:p>
      <w:r>
        <w:t xml:space="preserve">Mitä tapahtui perjantain jälkeen?</w:t>
      </w:r>
    </w:p>
    <w:p>
      <w:r>
        <w:rPr>
          <w:b/>
        </w:rPr>
        <w:t xml:space="preserve">Esimerkki 6.467</w:t>
      </w:r>
    </w:p>
    <w:p>
      <w:r>
        <w:t xml:space="preserve">Läpikulku: Iran on päättänyt keskeyttää ihmisoikeuksia, terrorismia ja asevalvontaa koskevat neuvottelut EU:n kanssa vastatoimena sille, että Eurooppa on keskeyttänyt "kriittisen vuoropuhelun", ulkoministeriö ilmoitti keskiviikkona.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tapahtuma oli alkanut ennen keskusteluja?</w:t>
      </w:r>
    </w:p>
    <w:p>
      <w:r>
        <w:rPr>
          <w:b/>
        </w:rPr>
        <w:t xml:space="preserve">Tulos</w:t>
      </w:r>
    </w:p>
    <w:p>
      <w:r>
        <w:t xml:space="preserve">Mitä tapahtui sen jälkeen, kun Iran keskeytti neuvottelut?</w:t>
      </w:r>
    </w:p>
    <w:p>
      <w:r>
        <w:rPr>
          <w:b/>
        </w:rPr>
        <w:t xml:space="preserve">Tulos</w:t>
      </w:r>
    </w:p>
    <w:p>
      <w:r>
        <w:t xml:space="preserve">Mitä tapahtui, kun Iran keskeytti neuvottelut?</w:t>
      </w:r>
    </w:p>
    <w:p>
      <w:r>
        <w:rPr>
          <w:b/>
        </w:rPr>
        <w:t xml:space="preserve">Tulos</w:t>
      </w:r>
    </w:p>
    <w:p>
      <w:r>
        <w:t xml:space="preserve">Mitä on tapahtunut keskeyttämisen jälkeen?</w:t>
      </w:r>
    </w:p>
    <w:p>
      <w:r>
        <w:rPr>
          <w:b/>
        </w:rPr>
        <w:t xml:space="preserve">Tulos</w:t>
      </w:r>
    </w:p>
    <w:p>
      <w:r>
        <w:t xml:space="preserve">Mitä voi tapahtua kostotoimien jälkeen?</w:t>
      </w:r>
    </w:p>
    <w:p>
      <w:r>
        <w:rPr>
          <w:b/>
        </w:rPr>
        <w:t xml:space="preserve">Tulos</w:t>
      </w:r>
    </w:p>
    <w:p>
      <w:r>
        <w:t xml:space="preserve">Mitä ei ehkä tapahdu kostotoimien jälkeen?</w:t>
      </w:r>
    </w:p>
    <w:p>
      <w:r>
        <w:rPr>
          <w:b/>
        </w:rPr>
        <w:t xml:space="preserve">Tulos</w:t>
      </w:r>
    </w:p>
    <w:p>
      <w:r>
        <w:t xml:space="preserve">Mitä Iran teki ennen kuin se päätti keskeyttää neuvottelut?</w:t>
      </w:r>
    </w:p>
    <w:p>
      <w:r>
        <w:rPr>
          <w:b/>
        </w:rPr>
        <w:t xml:space="preserve">Tulos</w:t>
      </w:r>
    </w:p>
    <w:p>
      <w:r>
        <w:t xml:space="preserve">Mitä Iran teki sen jälkeen, kun se päätti keskeyttää neuvottelut?</w:t>
      </w:r>
    </w:p>
    <w:p>
      <w:r>
        <w:rPr>
          <w:b/>
        </w:rPr>
        <w:t xml:space="preserve">Esimerkki 6.468</w:t>
      </w:r>
    </w:p>
    <w:p>
      <w:r>
        <w:t xml:space="preserve">Läpikulku: Kiina tuo vuonna 2006 vähemmän öljyä ja öljytuotteita kuin edellisinä vuosina, sanoi hiljattain kauppaministeriön virkamies. MOC:n ulkomaankauppaosaston johtaja Lu Jianhua kertoi äskettäin pidetyssä Aasian yritysfoorumissa, että on epäoikeudenmukaista syyttää Kiinaa öljyn kansainvälisten hintojen noususta.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foorumin aikana tapahtui?</w:t>
      </w:r>
    </w:p>
    <w:p>
      <w:r>
        <w:rPr>
          <w:b/>
        </w:rPr>
        <w:t xml:space="preserve">Tulos</w:t>
      </w:r>
    </w:p>
    <w:p>
      <w:r>
        <w:t xml:space="preserve">Mitä tapahtui ennen foorumia?</w:t>
      </w:r>
    </w:p>
    <w:p>
      <w:r>
        <w:rPr>
          <w:b/>
        </w:rPr>
        <w:t xml:space="preserve">Tulos</w:t>
      </w:r>
    </w:p>
    <w:p>
      <w:r>
        <w:t xml:space="preserve">Mitä tapahtuu sen jälkeen, kun MOC:n virkamies on käyttänyt puheenvuoron?</w:t>
      </w:r>
    </w:p>
    <w:p>
      <w:r>
        <w:rPr>
          <w:b/>
        </w:rPr>
        <w:t xml:space="preserve">Tulos</w:t>
      </w:r>
    </w:p>
    <w:p>
      <w:r>
        <w:t xml:space="preserve">Mitä tapahtui ennen kuin MOC:n virkamies puhui?</w:t>
      </w:r>
    </w:p>
    <w:p>
      <w:r>
        <w:rPr>
          <w:b/>
        </w:rPr>
        <w:t xml:space="preserve">Esimerkki 6.469</w:t>
      </w:r>
    </w:p>
    <w:p>
      <w:r>
        <w:t xml:space="preserve">Läpikulku: Tämä johtui suuremmista katastrofitappioista ja lähes kolme vuotta kestäneestä hintasodasta vahinkovakuutusmarkkinoilla. Aetnan työntekijäetuuksien divisioona, joka sisältää sen ryhmäkorvausvakuutustoiminnan, kasvatti kuitenkin voittoaan 34 prosenttia 106 miljoonaan dollariin.</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hintasodan aikana tapahtui?</w:t>
      </w:r>
    </w:p>
    <w:p>
      <w:r>
        <w:rPr>
          <w:b/>
        </w:rPr>
        <w:t xml:space="preserve">Tulos</w:t>
      </w:r>
    </w:p>
    <w:p>
      <w:r>
        <w:t xml:space="preserve">Mitä tapahtui ennen hintasotaa?</w:t>
      </w:r>
    </w:p>
    <w:p>
      <w:r>
        <w:rPr>
          <w:b/>
        </w:rPr>
        <w:t xml:space="preserve">Tulos</w:t>
      </w:r>
    </w:p>
    <w:p>
      <w:r>
        <w:t xml:space="preserve">Mitä tapahtui ennen kuin se kirjasi 34 prosentin voiton??</w:t>
      </w:r>
    </w:p>
    <w:p>
      <w:r>
        <w:rPr>
          <w:b/>
        </w:rPr>
        <w:t xml:space="preserve">Tulos</w:t>
      </w:r>
    </w:p>
    <w:p>
      <w:r>
        <w:t xml:space="preserve">Mitä tapahtui, kun se teki 34 prosentin voiton???</w:t>
      </w:r>
    </w:p>
    <w:p>
      <w:r>
        <w:rPr>
          <w:b/>
        </w:rPr>
        <w:t xml:space="preserve">Esimerkki 6.470</w:t>
      </w:r>
    </w:p>
    <w:p>
      <w:r>
        <w:t xml:space="preserve">Läpikulku: Pawina otti yhden naisten 69 kilon sarjassa. "On vaikea sanoa, että kultamitali on varma.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painonnostajien paluun jälkeen?</w:t>
      </w:r>
    </w:p>
    <w:p>
      <w:r>
        <w:rPr>
          <w:b/>
        </w:rPr>
        <w:t xml:space="preserve">Tulos</w:t>
      </w:r>
    </w:p>
    <w:p>
      <w:r>
        <w:t xml:space="preserve">Mitä tapahtui ennen painonnostajien paluuta?</w:t>
      </w:r>
    </w:p>
    <w:p>
      <w:r>
        <w:rPr>
          <w:b/>
        </w:rPr>
        <w:t xml:space="preserve">Tulos</w:t>
      </w:r>
    </w:p>
    <w:p>
      <w:r>
        <w:t xml:space="preserve">Mitä oli tapahtunut ennen sanomista?</w:t>
      </w:r>
    </w:p>
    <w:p>
      <w:r>
        <w:rPr>
          <w:b/>
        </w:rPr>
        <w:t xml:space="preserve">Tulos</w:t>
      </w:r>
    </w:p>
    <w:p>
      <w:r>
        <w:t xml:space="preserve">Mitä tapahtuu sanomisen jälkeen?</w:t>
      </w:r>
    </w:p>
    <w:p>
      <w:r>
        <w:rPr>
          <w:b/>
        </w:rPr>
        <w:t xml:space="preserve">Esimerkki 6.471</w:t>
      </w:r>
    </w:p>
    <w:p>
      <w:r>
        <w:t xml:space="preserve">Läpikulku: Nantesin manageri Georges Eo paljasti alkuviikosta olleensa yhteydessä vuoden 1998 MM-voittajaan.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jotain paljastui?</w:t>
      </w:r>
    </w:p>
    <w:p>
      <w:r>
        <w:rPr>
          <w:b/>
        </w:rPr>
        <w:t xml:space="preserve">Tulos</w:t>
      </w:r>
    </w:p>
    <w:p>
      <w:r>
        <w:t xml:space="preserve">Mitä tapahtui sen jälkeen, kun jotain paljastui?</w:t>
      </w:r>
    </w:p>
    <w:p>
      <w:r>
        <w:rPr>
          <w:b/>
        </w:rPr>
        <w:t xml:space="preserve">Tulos</w:t>
      </w:r>
    </w:p>
    <w:p>
      <w:r>
        <w:t xml:space="preserve">Mitä tapahtui, kun jotain paljastui?</w:t>
      </w:r>
    </w:p>
    <w:p>
      <w:r>
        <w:rPr>
          <w:b/>
        </w:rPr>
        <w:t xml:space="preserve">Tulos</w:t>
      </w:r>
    </w:p>
    <w:p>
      <w:r>
        <w:t xml:space="preserve">Mikä alkoi sen jälkeen, kun johonkin otettiin yhteyttä?</w:t>
      </w:r>
    </w:p>
    <w:p>
      <w:r>
        <w:rPr>
          <w:b/>
        </w:rPr>
        <w:t xml:space="preserve">Tulos</w:t>
      </w:r>
    </w:p>
    <w:p>
      <w:r>
        <w:t xml:space="preserve">Mikä alkoi, kun johonkin otettiin yhteyttä?</w:t>
      </w:r>
    </w:p>
    <w:p>
      <w:r>
        <w:rPr>
          <w:b/>
        </w:rPr>
        <w:t xml:space="preserve">Tulos</w:t>
      </w:r>
    </w:p>
    <w:p>
      <w:r>
        <w:t xml:space="preserve">Mikä alkoi ennen kuin johonkin otettiin yhteyttä?</w:t>
      </w:r>
    </w:p>
    <w:p>
      <w:r>
        <w:rPr>
          <w:b/>
        </w:rPr>
        <w:t xml:space="preserve">Esimerkki 6.472</w:t>
      </w:r>
    </w:p>
    <w:p>
      <w:r>
        <w:t xml:space="preserve">Läpikulku: Kenraali Likulia ilmoitti myöhään maanantaina televisiohaastattelussa, että Zairen asevoimat, FAZ, kykenivät pitämään kaupungin maan itäosassa levittäytyneitä kapinallisia vastaan, mutta tarvitsivat "kansan tukea". Hän väitti, että Laurent Kabilan sissien lokakuusta lähtien valloittamien kaupunkien asukkaat vastustavat kapinallisia "voimakkaasti", mutta tuomitsi Zairen poliitikkojen väliset laajat erimielisyydet, jotka ovat heikentäneet asevoimien voimaa.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haastattelun aikana tapahtui?</w:t>
      </w:r>
    </w:p>
    <w:p>
      <w:r>
        <w:rPr>
          <w:b/>
        </w:rPr>
        <w:t xml:space="preserve">Tulos</w:t>
      </w:r>
    </w:p>
    <w:p>
      <w:r>
        <w:t xml:space="preserve">Mitä tapahtui ennen haastattelua?</w:t>
      </w:r>
    </w:p>
    <w:p>
      <w:r>
        <w:rPr>
          <w:b/>
        </w:rPr>
        <w:t xml:space="preserve">Tulos</w:t>
      </w:r>
    </w:p>
    <w:p>
      <w:r>
        <w:t xml:space="preserve">Mitä tapahtui haastattelun jälkeen?</w:t>
      </w:r>
    </w:p>
    <w:p>
      <w:r>
        <w:rPr>
          <w:b/>
        </w:rPr>
        <w:t xml:space="preserve">Tulos</w:t>
      </w:r>
    </w:p>
    <w:p>
      <w:r>
        <w:t xml:space="preserve">Mitä tapahtui ennen kuin sissit valtasivat kaupungit?</w:t>
      </w:r>
    </w:p>
    <w:p>
      <w:r>
        <w:rPr>
          <w:b/>
        </w:rPr>
        <w:t xml:space="preserve">Tulos</w:t>
      </w:r>
    </w:p>
    <w:p>
      <w:r>
        <w:t xml:space="preserve">Mitä tapahtui sinä aikana, kun sissit valtasivat kaupungit?</w:t>
      </w:r>
    </w:p>
    <w:p>
      <w:r>
        <w:rPr>
          <w:b/>
        </w:rPr>
        <w:t xml:space="preserve">Tulos</w:t>
      </w:r>
    </w:p>
    <w:p>
      <w:r>
        <w:t xml:space="preserve">Mitä tapahtui sen jälkeen, kun sissit valtasivat kaupungit?</w:t>
      </w:r>
    </w:p>
    <w:p>
      <w:r>
        <w:rPr>
          <w:b/>
        </w:rPr>
        <w:t xml:space="preserve">Esimerkki 6.473</w:t>
      </w:r>
    </w:p>
    <w:p>
      <w:r>
        <w:t xml:space="preserve">Läpikulku: Juan Miguel Gonzalezille, hänen lähimmälle perheelleen ja kolmelle muulle henkilölle _ lastenlääkärille, psykologille ja yhdelle Elianin lempiserkuista. Vahvistamattomien mediatietojen mukaan ryhmä saattaa tulla Yhdysvaltoihin jo tiistaina.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maanantain jälkeen?</w:t>
      </w:r>
    </w:p>
    <w:p>
      <w:r>
        <w:rPr>
          <w:b/>
        </w:rPr>
        <w:t xml:space="preserve">Tulos</w:t>
      </w:r>
    </w:p>
    <w:p>
      <w:r>
        <w:t xml:space="preserve">Mitä tapahtui maanantaina?</w:t>
      </w:r>
    </w:p>
    <w:p>
      <w:r>
        <w:rPr>
          <w:b/>
        </w:rPr>
        <w:t xml:space="preserve">Tulos</w:t>
      </w:r>
    </w:p>
    <w:p>
      <w:r>
        <w:t xml:space="preserve">Mitä on todennäköisesti tapahtunut ennen maanantain loppua?</w:t>
      </w:r>
    </w:p>
    <w:p>
      <w:r>
        <w:rPr>
          <w:b/>
        </w:rPr>
        <w:t xml:space="preserve">Tulos</w:t>
      </w:r>
    </w:p>
    <w:p>
      <w:r>
        <w:t xml:space="preserve">Mitä on tapahtunut ja voi tapahtua ennen kuin tulee?</w:t>
      </w:r>
    </w:p>
    <w:p>
      <w:r>
        <w:rPr>
          <w:b/>
        </w:rPr>
        <w:t xml:space="preserve">Tulos</w:t>
      </w:r>
    </w:p>
    <w:p>
      <w:r>
        <w:t xml:space="preserve">Mitä voisi tapahtua sen jälkeen?</w:t>
      </w:r>
    </w:p>
    <w:p>
      <w:r>
        <w:rPr>
          <w:b/>
        </w:rPr>
        <w:t xml:space="preserve">Esimerkki 6.474</w:t>
      </w:r>
    </w:p>
    <w:p>
      <w:r>
        <w:t xml:space="preserve">Läpikulku: Kausitekijät ovat edelleen jokaisen kauppiaan mielessä." Bob Dickey RBC Dain Rauscherissa sanoi, että markkinat ovat pysyneet keskeisillä tasoilla huolimatta viime istuntojen voitonotosta, mikä viittaa siihen, että ralli on edelleen ehjä.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oli vielä tapahtumassa, kun Rauscher sanoi?</w:t>
      </w:r>
    </w:p>
    <w:p>
      <w:r>
        <w:rPr>
          <w:b/>
        </w:rPr>
        <w:t xml:space="preserve">Tulos</w:t>
      </w:r>
    </w:p>
    <w:p>
      <w:r>
        <w:t xml:space="preserve">Mitä tapahtui ennen kuin Rauscher sanoi?</w:t>
      </w:r>
    </w:p>
    <w:p>
      <w:r>
        <w:rPr>
          <w:b/>
        </w:rPr>
        <w:t xml:space="preserve">Tulos</w:t>
      </w:r>
    </w:p>
    <w:p>
      <w:r>
        <w:t xml:space="preserve">Mitä tapahtui sen jälkeen, kun Rauscher sanoi?</w:t>
      </w:r>
    </w:p>
    <w:p>
      <w:r>
        <w:rPr>
          <w:b/>
        </w:rPr>
        <w:t xml:space="preserve">Esimerkki 6.475</w:t>
      </w:r>
    </w:p>
    <w:p>
      <w:r>
        <w:t xml:space="preserve">Läpikulku: Kirjeet, joissa pyydetään selvityksiä nanohiukkasista, lähetetään paikallisille yrityksille tammikuussa. "On epätodennäköistä, että löydämme paljon, koska Berkeleyn teollisuus on pieni", Al-Hadithy sanoi.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Al-Hadithy puhui?</w:t>
      </w:r>
    </w:p>
    <w:p>
      <w:r>
        <w:rPr>
          <w:b/>
        </w:rPr>
        <w:t xml:space="preserve">Tulos</w:t>
      </w:r>
    </w:p>
    <w:p>
      <w:r>
        <w:t xml:space="preserve">Mitä tapahtuu sen jälkeen, kun Al-Hadithy on puhunut?</w:t>
      </w:r>
    </w:p>
    <w:p>
      <w:r>
        <w:rPr>
          <w:b/>
        </w:rPr>
        <w:t xml:space="preserve">Tulos</w:t>
      </w:r>
    </w:p>
    <w:p>
      <w:r>
        <w:t xml:space="preserve">Mitä tapahtuu ennen kirjeiden lähettämistä?</w:t>
      </w:r>
    </w:p>
    <w:p>
      <w:r>
        <w:rPr>
          <w:b/>
        </w:rPr>
        <w:t xml:space="preserve">Tulos</w:t>
      </w:r>
    </w:p>
    <w:p>
      <w:r>
        <w:t xml:space="preserve">Mitä tapahtuu kirjeiden lähettämisen jälkeen?</w:t>
      </w:r>
    </w:p>
    <w:p>
      <w:r>
        <w:rPr>
          <w:b/>
        </w:rPr>
        <w:t xml:space="preserve">Esimerkki 6.476</w:t>
      </w:r>
    </w:p>
    <w:p>
      <w:r>
        <w:t xml:space="preserve">Läpikulku: EU:n johtajat ovat hyväksyneet EU:n perustuslain, jonka ranskalaiset ja hollantilaiset äänestäjät kuitenkin hylkäsivät viime vuonna, mikä aiheutti ryhmän kaikkien aikojen pahimman kriisin. Perustuslain tarkoituksena oli virtaviivaistaa EU:n toimielimiä, kun EU:n laajentuminen etenee, mutta vaikka vaihtoehdoista on keskusteltu alustavasti, todellista ratkaisua Euroopan tulevaisuutta koskevaan suunnitelmaan ei ole odotettavissa ennen vuotta 2009.</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Mistä ongelma alkoi?</w:t>
      </w:r>
    </w:p>
    <w:p>
      <w:r>
        <w:rPr>
          <w:b/>
        </w:rPr>
        <w:t xml:space="preserve">Tulos</w:t>
      </w:r>
    </w:p>
    <w:p>
      <w:r>
        <w:t xml:space="preserve">Mitä tapahtui ongelman jälkeen?</w:t>
      </w:r>
    </w:p>
    <w:p>
      <w:r>
        <w:rPr>
          <w:b/>
        </w:rPr>
        <w:t xml:space="preserve">Tulos</w:t>
      </w:r>
    </w:p>
    <w:p>
      <w:r>
        <w:t xml:space="preserve">Mitä voi tapahtua ongelman jälkeen?</w:t>
      </w:r>
    </w:p>
    <w:p>
      <w:r>
        <w:rPr>
          <w:b/>
        </w:rPr>
        <w:t xml:space="preserve">Tulos</w:t>
      </w:r>
    </w:p>
    <w:p>
      <w:r>
        <w:t xml:space="preserve">Mitä tapahtui ennen kriisiä?</w:t>
      </w:r>
    </w:p>
    <w:p>
      <w:r>
        <w:rPr>
          <w:b/>
        </w:rPr>
        <w:t xml:space="preserve">Tulos</w:t>
      </w:r>
    </w:p>
    <w:p>
      <w:r>
        <w:t xml:space="preserve">Mitä tapahtui kriisin jälkeen?</w:t>
      </w:r>
    </w:p>
    <w:p>
      <w:r>
        <w:rPr>
          <w:b/>
        </w:rPr>
        <w:t xml:space="preserve">Tulos</w:t>
      </w:r>
    </w:p>
    <w:p>
      <w:r>
        <w:t xml:space="preserve">Mitä voi tapahtua kriisin jälkeen?</w:t>
      </w:r>
    </w:p>
    <w:p>
      <w:r>
        <w:rPr>
          <w:b/>
        </w:rPr>
        <w:t xml:space="preserve">Esimerkki 6.477</w:t>
      </w:r>
    </w:p>
    <w:p>
      <w:r>
        <w:t xml:space="preserve">Läpikulku: Brown, joka lepää Harlemin Apollo Theaterissa kello 18.00 GMT. (AFPENTERTAINMENT-MUSIC-US-BROWN)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kun surijat kokoontuvat?</w:t>
      </w:r>
    </w:p>
    <w:p>
      <w:r>
        <w:rPr>
          <w:b/>
        </w:rPr>
        <w:t xml:space="preserve">Tulos</w:t>
      </w:r>
    </w:p>
    <w:p>
      <w:r>
        <w:t xml:space="preserve">Mitä on tapahtunut surijoiden kokoontuessa?</w:t>
      </w:r>
    </w:p>
    <w:p>
      <w:r>
        <w:rPr>
          <w:b/>
        </w:rPr>
        <w:t xml:space="preserve">Tulos</w:t>
      </w:r>
    </w:p>
    <w:p>
      <w:r>
        <w:t xml:space="preserve">Mitä tapahtuu sen jälkeen, kun surijat alkavat kokoontua?</w:t>
      </w:r>
    </w:p>
    <w:p>
      <w:r>
        <w:rPr>
          <w:b/>
        </w:rPr>
        <w:t xml:space="preserve">Tulos</w:t>
      </w:r>
    </w:p>
    <w:p>
      <w:r>
        <w:t xml:space="preserve">Mitä on alkanut tapahtua, kun ihmiset alkavat osoittaa kunnioitusta James Brownille?</w:t>
      </w:r>
    </w:p>
    <w:p>
      <w:r>
        <w:rPr>
          <w:b/>
        </w:rPr>
        <w:t xml:space="preserve">Tulos</w:t>
      </w:r>
    </w:p>
    <w:p>
      <w:r>
        <w:t xml:space="preserve">Mitä tapahtuu sen jälkeen, kun ihmiset alkavat osoittaa kunnioitusta James Brownille?</w:t>
      </w:r>
    </w:p>
    <w:p>
      <w:r>
        <w:rPr>
          <w:b/>
        </w:rPr>
        <w:t xml:space="preserve">Tulos</w:t>
      </w:r>
    </w:p>
    <w:p>
      <w:r>
        <w:t xml:space="preserve">Mitä on alkanut tapahtua, kun James Brown alkaa maata valtiossa?</w:t>
      </w:r>
    </w:p>
    <w:p>
      <w:r>
        <w:rPr>
          <w:b/>
        </w:rPr>
        <w:t xml:space="preserve">Tulos</w:t>
      </w:r>
    </w:p>
    <w:p>
      <w:r>
        <w:t xml:space="preserve">Mitä alkaa tapahtua sen jälkeen, kun James Brown alkaa maata valtiossa?</w:t>
      </w:r>
    </w:p>
    <w:p>
      <w:r>
        <w:rPr>
          <w:b/>
        </w:rPr>
        <w:t xml:space="preserve">Esimerkki 6.478</w:t>
      </w:r>
    </w:p>
    <w:p>
      <w:r>
        <w:t xml:space="preserve">Läpikulku: EU:n valtiovarainministerit eivät päässeet tiistaina yhteisymmärrykseen luettelosta palveluista, joihin sovelletaan poikkeuksellisen alhaista arvonlisäveroa, ja Saksan tuleva hallitus esti Ranskalle erityisen tärkeän sopimuksen. Kaksi ja puoli vuotta kestäneiden neuvottelujen jälkeen ministerit päättivät antaa valtion- ja hallitusten päämiesten sopia ensi viikon huippukokouksessa muun muassa siitä, pitäisikö kampaajien ja ravintoloitsijoiden hyötyä alhaisista arvonlisäverokannoista.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EU:n valtiovarainministerit eivät päässeet sopimukseen?</w:t>
      </w:r>
    </w:p>
    <w:p>
      <w:r>
        <w:rPr>
          <w:b/>
        </w:rPr>
        <w:t xml:space="preserve">Tulos</w:t>
      </w:r>
    </w:p>
    <w:p>
      <w:r>
        <w:t xml:space="preserve">Mikä alkoi ennen kuin EU:n valtiovarainministerit eivät päässeet sopimukseen?</w:t>
      </w:r>
    </w:p>
    <w:p>
      <w:r>
        <w:rPr>
          <w:b/>
        </w:rPr>
        <w:t xml:space="preserve">Tulos</w:t>
      </w:r>
    </w:p>
    <w:p>
      <w:r>
        <w:t xml:space="preserve">Mitä tapahtui sen jälkeen, kun EU:n valtiovarainministerit eivät päässeet sopimukseen?</w:t>
      </w:r>
    </w:p>
    <w:p>
      <w:r>
        <w:rPr>
          <w:b/>
        </w:rPr>
        <w:t xml:space="preserve">Tulos</w:t>
      </w:r>
    </w:p>
    <w:p>
      <w:r>
        <w:t xml:space="preserve">Mitä EU:n valtiovarainministerit toivovat tapahtuvan, kun he eivät päässeet sopimukseen?</w:t>
      </w:r>
    </w:p>
    <w:p>
      <w:r>
        <w:rPr>
          <w:b/>
        </w:rPr>
        <w:t xml:space="preserve">Tulos</w:t>
      </w:r>
    </w:p>
    <w:p>
      <w:r>
        <w:t xml:space="preserve">Mikä tapahtuma tapahtuu ensi viikolla sen jälkeen, kun tiistaina ei päästy sopimukseen?</w:t>
      </w:r>
    </w:p>
    <w:p>
      <w:r>
        <w:rPr>
          <w:b/>
        </w:rPr>
        <w:t xml:space="preserve">Tulos</w:t>
      </w:r>
    </w:p>
    <w:p>
      <w:r>
        <w:t xml:space="preserve">Mikä tapahtuma sattui viikkoa ennen tiistain sopimattomuutta?</w:t>
      </w:r>
    </w:p>
    <w:p>
      <w:r>
        <w:rPr>
          <w:b/>
        </w:rPr>
        <w:t xml:space="preserve">Tulos</w:t>
      </w:r>
    </w:p>
    <w:p>
      <w:r>
        <w:t xml:space="preserve">Mitä tapahtui sen jälkeen, kun Saksan hallitus esti sopimuksen?</w:t>
      </w:r>
    </w:p>
    <w:p>
      <w:r>
        <w:rPr>
          <w:b/>
        </w:rPr>
        <w:t xml:space="preserve">Tulos</w:t>
      </w:r>
    </w:p>
    <w:p>
      <w:r>
        <w:t xml:space="preserve">Mitä ei tapahtunut sen jälkeen, kun Saksan hallitus esti sopimuksen?</w:t>
      </w:r>
    </w:p>
    <w:p>
      <w:r>
        <w:rPr>
          <w:b/>
        </w:rPr>
        <w:t xml:space="preserve">Tulos</w:t>
      </w:r>
    </w:p>
    <w:p>
      <w:r>
        <w:t xml:space="preserve">Mikä alkoi ennen kuin Saksan hallitus esti sopimuksen?</w:t>
      </w:r>
    </w:p>
    <w:p>
      <w:r>
        <w:rPr>
          <w:b/>
        </w:rPr>
        <w:t xml:space="preserve">Tulos</w:t>
      </w:r>
    </w:p>
    <w:p>
      <w:r>
        <w:t xml:space="preserve">Mitä EU:n valtiovarainministerit toivovat päätettävän huippukokouksen jälkeen?</w:t>
      </w:r>
    </w:p>
    <w:p>
      <w:r>
        <w:rPr>
          <w:b/>
        </w:rPr>
        <w:t xml:space="preserve">Tulos</w:t>
      </w:r>
    </w:p>
    <w:p>
      <w:r>
        <w:t xml:space="preserve">Mitä tapahtui ennen huippukokousta?</w:t>
      </w:r>
    </w:p>
    <w:p>
      <w:r>
        <w:rPr>
          <w:b/>
        </w:rPr>
        <w:t xml:space="preserve">Esimerkki 6.479</w:t>
      </w:r>
    </w:p>
    <w:p>
      <w:r>
        <w:t xml:space="preserve">Läpikulku: Suunnitelman mukaan LIN:n olisi edelleen yhdistettävä matkapuhelinominaisuutensa BellSouthin kanssa ja irrotettava yleisradiotoimintansa. Perjantaina julkistetun sopimuksen uusien ehtojen mukaan LIN:n omistajat saisivat kuitenkin juuri ennen ehdotettua fuusiota 42 dollarin osingon osakkeelta, mikä vastaa noin 2,23 miljardin dollarin maksua.</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voi tapahtua sen jälkeen, kun suunnitelma on pantu täytäntöön?</w:t>
      </w:r>
    </w:p>
    <w:p>
      <w:r>
        <w:rPr>
          <w:b/>
        </w:rPr>
        <w:t xml:space="preserve">Tulos</w:t>
      </w:r>
    </w:p>
    <w:p>
      <w:r>
        <w:t xml:space="preserve">Mitä tapahtuisi ennen sulautumista?</w:t>
      </w:r>
    </w:p>
    <w:p>
      <w:r>
        <w:rPr>
          <w:b/>
        </w:rPr>
        <w:t xml:space="preserve">Tulos</w:t>
      </w:r>
    </w:p>
    <w:p>
      <w:r>
        <w:t xml:space="preserve">Mitä tapahtuisi fuusion jälkeen?</w:t>
      </w:r>
    </w:p>
    <w:p>
      <w:r>
        <w:rPr>
          <w:b/>
        </w:rPr>
        <w:t xml:space="preserve">Tulos</w:t>
      </w:r>
    </w:p>
    <w:p>
      <w:r>
        <w:t xml:space="preserve">Mitä tapahtuu sen jälkeen, kun LIN:n haltijat saavat maksun?</w:t>
      </w:r>
    </w:p>
    <w:p>
      <w:r>
        <w:rPr>
          <w:b/>
        </w:rPr>
        <w:t xml:space="preserve">Tulos</w:t>
      </w:r>
    </w:p>
    <w:p>
      <w:r>
        <w:t xml:space="preserve">Mitä tapahtui ennen kuin LIN:n haltijat saavat korvauksen?</w:t>
      </w:r>
    </w:p>
    <w:p>
      <w:r>
        <w:rPr>
          <w:b/>
        </w:rPr>
        <w:t xml:space="preserve">Tulos</w:t>
      </w:r>
    </w:p>
    <w:p>
      <w:r>
        <w:t xml:space="preserve">Mitä LIN:n haltijat saavat ennen sulautumista?</w:t>
      </w:r>
    </w:p>
    <w:p>
      <w:r>
        <w:rPr>
          <w:b/>
        </w:rPr>
        <w:t xml:space="preserve">Tulos</w:t>
      </w:r>
    </w:p>
    <w:p>
      <w:r>
        <w:t xml:space="preserve">Mitä LIN:n haltijat saavat sulautumisen jälkeen?</w:t>
      </w:r>
    </w:p>
    <w:p>
      <w:r>
        <w:rPr>
          <w:b/>
        </w:rPr>
        <w:t xml:space="preserve">Esimerkki 6.480</w:t>
      </w:r>
    </w:p>
    <w:p>
      <w:r>
        <w:t xml:space="preserve">Läpikulku: "Sairaita ja iäkkäitä pyhiinvaeltajia kuljettavia helikoptereita saapui sunnuntaiaamuna Bagdadiin, Anbariin (Länsi-Irakissa), Salahuddiniin (pohjoisessa) sekä Basraan ja Zikariin (etelässä)", virallinen uutistoimisto INA kertoi. Se ei kertonut, kuinka monta helikopteria tai matkustajaa oli mukana.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kantamisen jälkeen?</w:t>
      </w:r>
    </w:p>
    <w:p>
      <w:r>
        <w:rPr>
          <w:b/>
        </w:rPr>
        <w:t xml:space="preserve">Tulos</w:t>
      </w:r>
    </w:p>
    <w:p>
      <w:r>
        <w:t xml:space="preserve">mitä tapahtui ennen pyhiinvaeltajien saapumista?</w:t>
      </w:r>
    </w:p>
    <w:p>
      <w:r>
        <w:rPr>
          <w:b/>
        </w:rPr>
        <w:t xml:space="preserve">Tulos</w:t>
      </w:r>
    </w:p>
    <w:p>
      <w:r>
        <w:t xml:space="preserve">mitä tapahtui pyhiinvaeltajien saapumisen jälkeen?</w:t>
      </w:r>
    </w:p>
    <w:p>
      <w:r>
        <w:rPr>
          <w:b/>
        </w:rPr>
        <w:t xml:space="preserve">Tulos</w:t>
      </w:r>
    </w:p>
    <w:p>
      <w:r>
        <w:t xml:space="preserve">Mitä tapahtui sen jälkeen, kun matkustajat olivat mukana?</w:t>
      </w:r>
    </w:p>
    <w:p>
      <w:r>
        <w:rPr>
          <w:b/>
        </w:rPr>
        <w:t xml:space="preserve">Esimerkki 6.481</w:t>
      </w:r>
    </w:p>
    <w:p>
      <w:r>
        <w:t xml:space="preserve">Läpikulku: Zhao syytti onnettomuudesta hiilikaivoksen huonoa johtamista ja paikallishallinnon löysää valvontaa. Kylässä sijaitsevan Nanshanin hiilikaivoksen tuotantolupa päättyi viime vuoden lopussa, ja pelastajat havaitsivat, ettei kaivoksessa ollut kaasunvalvontajärjestelmää eikä hengenpelastuslaitetta.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Zhou syytti jotain?</w:t>
      </w:r>
    </w:p>
    <w:p>
      <w:r>
        <w:rPr>
          <w:b/>
        </w:rPr>
        <w:t xml:space="preserve">Tulos</w:t>
      </w:r>
    </w:p>
    <w:p>
      <w:r>
        <w:t xml:space="preserve">Mitä tapahtui ennen kuin Zhou syytti jotain?</w:t>
      </w:r>
    </w:p>
    <w:p>
      <w:r>
        <w:rPr>
          <w:b/>
        </w:rPr>
        <w:t xml:space="preserve">Tulos</w:t>
      </w:r>
    </w:p>
    <w:p>
      <w:r>
        <w:t xml:space="preserve">Mitä tapahtui ennen onnettomuutta?</w:t>
      </w:r>
    </w:p>
    <w:p>
      <w:r>
        <w:rPr>
          <w:b/>
        </w:rPr>
        <w:t xml:space="preserve">Tulos</w:t>
      </w:r>
    </w:p>
    <w:p>
      <w:r>
        <w:t xml:space="preserve">Mitä tapahtui onnettomuuden jälkeen?</w:t>
      </w:r>
    </w:p>
    <w:p>
      <w:r>
        <w:rPr>
          <w:b/>
        </w:rPr>
        <w:t xml:space="preserve">Tulos</w:t>
      </w:r>
    </w:p>
    <w:p>
      <w:r>
        <w:t xml:space="preserve">Mitä tapahtui lisenssin umpeutumisen jälkeen?</w:t>
      </w:r>
    </w:p>
    <w:p>
      <w:r>
        <w:rPr>
          <w:b/>
        </w:rPr>
        <w:t xml:space="preserve">Tulos</w:t>
      </w:r>
    </w:p>
    <w:p>
      <w:r>
        <w:t xml:space="preserve">Mitä tapahtui ennen kuin lisenssi päättyi?</w:t>
      </w:r>
    </w:p>
    <w:p>
      <w:r>
        <w:rPr>
          <w:b/>
        </w:rPr>
        <w:t xml:space="preserve">Esimerkki 6.482</w:t>
      </w:r>
    </w:p>
    <w:p>
      <w:r>
        <w:t xml:space="preserve">Läpikulku: Vilhjalmsdottir toimii hyvän tahdon lähettiläänä ja hyväntekeväisyyskerääjänä lasten hyväksi koko ensi vuoden ajan, ja hän hyötyy todennäköisesti lukuisista malli- ja näyttelijäsopimuksista. Järjestäjät kertoivat, että lauantai-iltana 55. kerran järjestetty kauneuskilpailu tavoitti arviolta kaksi miljardia katsojaa.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koko ensi vuoden ajan?</w:t>
      </w:r>
    </w:p>
    <w:p>
      <w:r>
        <w:rPr>
          <w:b/>
        </w:rPr>
        <w:t xml:space="preserve">Tulos</w:t>
      </w:r>
    </w:p>
    <w:p>
      <w:r>
        <w:t xml:space="preserve">Mitä todennäköisesti tapahtuu ensi vuoden aikana?</w:t>
      </w:r>
    </w:p>
    <w:p>
      <w:r>
        <w:rPr>
          <w:b/>
        </w:rPr>
        <w:t xml:space="preserve">Tulos</w:t>
      </w:r>
    </w:p>
    <w:p>
      <w:r>
        <w:t xml:space="preserve">Mitä tapahtui lauantai-illan näytöksen jälkeen?</w:t>
      </w:r>
    </w:p>
    <w:p>
      <w:r>
        <w:rPr>
          <w:b/>
        </w:rPr>
        <w:t xml:space="preserve">Tulos</w:t>
      </w:r>
    </w:p>
    <w:p>
      <w:r>
        <w:t xml:space="preserve">Mitä tapahtui ennen lauantai-illan näytöstä?</w:t>
      </w:r>
    </w:p>
    <w:p>
      <w:r>
        <w:rPr>
          <w:b/>
        </w:rPr>
        <w:t xml:space="preserve">Tulos</w:t>
      </w:r>
    </w:p>
    <w:p>
      <w:r>
        <w:t xml:space="preserve">Mitä tapahtui lauantai-illan missikisoissa?</w:t>
      </w:r>
    </w:p>
    <w:p>
      <w:r>
        <w:rPr>
          <w:b/>
        </w:rPr>
        <w:t xml:space="preserve">Esimerkki 6.483</w:t>
      </w:r>
    </w:p>
    <w:p>
      <w:r>
        <w:t xml:space="preserve">Läpikulku: Tiedottaja sanoi, että seitsemän korillista marihuanaa oli kätketty aluksen runkoon, kun se kiinnittyi Monrovian vapaasatamaan. Alus oli matkannut Freetownista suoraan Monroviaan kuljettamalla elintarvikkeita ja muuta logistiikkaa.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aluksen matkan aikana?</w:t>
      </w:r>
    </w:p>
    <w:p>
      <w:r>
        <w:rPr>
          <w:b/>
        </w:rPr>
        <w:t xml:space="preserve">Tulos</w:t>
      </w:r>
    </w:p>
    <w:p>
      <w:r>
        <w:t xml:space="preserve">Mikä alkoi aluksen matkan jälkeen?</w:t>
      </w:r>
    </w:p>
    <w:p>
      <w:r>
        <w:rPr>
          <w:b/>
        </w:rPr>
        <w:t xml:space="preserve">Tulos</w:t>
      </w:r>
    </w:p>
    <w:p>
      <w:r>
        <w:t xml:space="preserve">Mitä tapahtui ennen aluksen matkaa?</w:t>
      </w:r>
    </w:p>
    <w:p>
      <w:r>
        <w:rPr>
          <w:b/>
        </w:rPr>
        <w:t xml:space="preserve">Tulos</w:t>
      </w:r>
    </w:p>
    <w:p>
      <w:r>
        <w:t xml:space="preserve">Mitä tapahtui aluksen matkan jälkeen?</w:t>
      </w:r>
    </w:p>
    <w:p>
      <w:r>
        <w:rPr>
          <w:b/>
        </w:rPr>
        <w:t xml:space="preserve">Tulos</w:t>
      </w:r>
    </w:p>
    <w:p>
      <w:r>
        <w:t xml:space="preserve">Mitä piti tapahtua, ennen kuin alus pääsi laituriin?</w:t>
      </w:r>
    </w:p>
    <w:p>
      <w:r>
        <w:rPr>
          <w:b/>
        </w:rPr>
        <w:t xml:space="preserve">Tulos</w:t>
      </w:r>
    </w:p>
    <w:p>
      <w:r>
        <w:t xml:space="preserve">Mitä tapahtui ennen aluksen kiinnittymistä?</w:t>
      </w:r>
    </w:p>
    <w:p>
      <w:r>
        <w:rPr>
          <w:b/>
        </w:rPr>
        <w:t xml:space="preserve">Tulos</w:t>
      </w:r>
    </w:p>
    <w:p>
      <w:r>
        <w:t xml:space="preserve">Mitä tapahtui aluksen kiinnittymisen jälkeen?</w:t>
      </w:r>
    </w:p>
    <w:p>
      <w:r>
        <w:rPr>
          <w:b/>
        </w:rPr>
        <w:t xml:space="preserve">Esimerkki 6.484</w:t>
      </w:r>
    </w:p>
    <w:p>
      <w:r>
        <w:t xml:space="preserve">Läpikulku: Castro sanoi, että äiti käytännössä kidnapattiin pojan kanssa, jotta hän pääsi marraskuun lopun matkalle. Kuuban johtaja sanoi, että hänen vanhempansa olivat rakastaneet Eliania erityisen paljon, koska äiti oli aiemmin kärsinyt seitsemästä keskenmenosta.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Äiti ja poika käytännössä kidnapattiin ennen mitä tapahtumaa?</w:t>
      </w:r>
    </w:p>
    <w:p>
      <w:r>
        <w:rPr>
          <w:b/>
        </w:rPr>
        <w:t xml:space="preserve">Tulos</w:t>
      </w:r>
    </w:p>
    <w:p>
      <w:r>
        <w:t xml:space="preserve">Mitä äiti kärsi seitsemän kertaa ennen Elianin syntymää?</w:t>
      </w:r>
    </w:p>
    <w:p>
      <w:r>
        <w:rPr>
          <w:b/>
        </w:rPr>
        <w:t xml:space="preserve">Tulos</w:t>
      </w:r>
    </w:p>
    <w:p>
      <w:r>
        <w:t xml:space="preserve">Mitä äidille ja pojalle tapahtui käytännössä ennen marraskuun matkaa?</w:t>
      </w:r>
    </w:p>
    <w:p>
      <w:r>
        <w:rPr>
          <w:b/>
        </w:rPr>
        <w:t xml:space="preserve">Tulos</w:t>
      </w:r>
    </w:p>
    <w:p>
      <w:r>
        <w:t xml:space="preserve">Miten hänen vanhempansa suhtautuivat Elianiin seitsemän aikaisemman keskenmenon jälkeen?</w:t>
      </w:r>
    </w:p>
    <w:p>
      <w:r>
        <w:rPr>
          <w:b/>
        </w:rPr>
        <w:t xml:space="preserve">Esimerkki 6.485</w:t>
      </w:r>
    </w:p>
    <w:p>
      <w:r>
        <w:t xml:space="preserve">Läpikulku: "Vielä uskomattomampaa on kuulla, että laiva tuo eurooppalaisille joulua, joka on tehty pääasiassa Kiinassa, sanoi rannalla mies, joka kertoi nimensä Davidiksi. "Kaikki tuntuvat puhuvan talouden globalisaatiosta, ja tämä saattaa olla hyvä esimerkki", yli kaksi tuntia rannalla valtavaa laivaa odottanut mies sanoi.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alus teki, kun mies näki sen?</w:t>
      </w:r>
    </w:p>
    <w:p>
      <w:r>
        <w:rPr>
          <w:b/>
        </w:rPr>
        <w:t xml:space="preserve">Tulos</w:t>
      </w:r>
    </w:p>
    <w:p>
      <w:r>
        <w:t xml:space="preserve">Mitä laivalla olleille esineille tapahtui ennen kuin se nähtiin rannalta?</w:t>
      </w:r>
    </w:p>
    <w:p>
      <w:r>
        <w:rPr>
          <w:b/>
        </w:rPr>
        <w:t xml:space="preserve">Tulos</w:t>
      </w:r>
    </w:p>
    <w:p>
      <w:r>
        <w:t xml:space="preserve">Mitä tapahtuu, kun laiva nähdään esimerkkinä siitä?</w:t>
      </w:r>
    </w:p>
    <w:p>
      <w:r>
        <w:rPr>
          <w:b/>
        </w:rPr>
        <w:t xml:space="preserve">Tulos</w:t>
      </w:r>
    </w:p>
    <w:p>
      <w:r>
        <w:t xml:space="preserve">Mitä mies teki rannalla ennen kuin hän näki merellä kelluvan laivan?</w:t>
      </w:r>
    </w:p>
    <w:p>
      <w:r>
        <w:rPr>
          <w:b/>
        </w:rPr>
        <w:t xml:space="preserve">Tulos</w:t>
      </w:r>
    </w:p>
    <w:p>
      <w:r>
        <w:t xml:space="preserve">Mitä alus tekee esineillä, kun se nähtiin rannalta?</w:t>
      </w:r>
    </w:p>
    <w:p>
      <w:r>
        <w:rPr>
          <w:b/>
        </w:rPr>
        <w:t xml:space="preserve">Esimerkki 6.486</w:t>
      </w:r>
    </w:p>
    <w:p>
      <w:r>
        <w:t xml:space="preserve">Läpikulku: Tämä on osa suunnitelmaa, jonka tarkoituksena on vahvistaa turvallisuutta tärkeimmissä paikoissa eri puolilla kaupunkia. Perjantaina Palm Desertissä Kaliforniassa pidettiin rukouspalvelus Yhdysvaltain 38. presidentin perheelle ja ystäville St Margaret's Episcopal Churchissa, jossa Ford ja hänen vaimonsa Betty olivat käyneet vuosikymmeniä.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kun poliisit on mobilisoitu?</w:t>
      </w:r>
    </w:p>
    <w:p>
      <w:r>
        <w:rPr>
          <w:b/>
        </w:rPr>
        <w:t xml:space="preserve">Tulos</w:t>
      </w:r>
    </w:p>
    <w:p>
      <w:r>
        <w:t xml:space="preserve">Mitä tapahtui ennen poliisien mobilisointia?</w:t>
      </w:r>
    </w:p>
    <w:p>
      <w:r>
        <w:rPr>
          <w:b/>
        </w:rPr>
        <w:t xml:space="preserve">Tulos</w:t>
      </w:r>
    </w:p>
    <w:p>
      <w:r>
        <w:t xml:space="preserve">Mitä päätettiin sen jälkeen, kun poliisit oli mobilisoitu?</w:t>
      </w:r>
    </w:p>
    <w:p>
      <w:r>
        <w:rPr>
          <w:b/>
        </w:rPr>
        <w:t xml:space="preserve">Tulos</w:t>
      </w:r>
    </w:p>
    <w:p>
      <w:r>
        <w:t xml:space="preserve">Mitä tapahtui, kun jotain pidettiin?</w:t>
      </w:r>
    </w:p>
    <w:p>
      <w:r>
        <w:rPr>
          <w:b/>
        </w:rPr>
        <w:t xml:space="preserve">Tulos</w:t>
      </w:r>
    </w:p>
    <w:p>
      <w:r>
        <w:t xml:space="preserve">Mikä päättyi ennen kuin jotain pidettiin?</w:t>
      </w:r>
    </w:p>
    <w:p>
      <w:r>
        <w:rPr>
          <w:b/>
        </w:rPr>
        <w:t xml:space="preserve">Tulos</w:t>
      </w:r>
    </w:p>
    <w:p>
      <w:r>
        <w:t xml:space="preserve">Mikä alkoi sen jälkeen, kun jotain pidettiin?</w:t>
      </w:r>
    </w:p>
    <w:p>
      <w:r>
        <w:rPr>
          <w:b/>
        </w:rPr>
        <w:t xml:space="preserve">Tulos</w:t>
      </w:r>
    </w:p>
    <w:p>
      <w:r>
        <w:t xml:space="preserve">Mitä tapahtui ennen rukouspalvelusta?</w:t>
      </w:r>
    </w:p>
    <w:p>
      <w:r>
        <w:rPr>
          <w:b/>
        </w:rPr>
        <w:t xml:space="preserve">Tulos</w:t>
      </w:r>
    </w:p>
    <w:p>
      <w:r>
        <w:t xml:space="preserve">Mikä alkaa rukouspalveluksen jälkeen?</w:t>
      </w:r>
    </w:p>
    <w:p>
      <w:r>
        <w:rPr>
          <w:b/>
        </w:rPr>
        <w:t xml:space="preserve">Tulos</w:t>
      </w:r>
    </w:p>
    <w:p>
      <w:r>
        <w:t xml:space="preserve">Mitä tapahtui rukouspalveluksen aikana?</w:t>
      </w:r>
    </w:p>
    <w:p>
      <w:r>
        <w:rPr>
          <w:b/>
        </w:rPr>
        <w:t xml:space="preserve">Tulos</w:t>
      </w:r>
    </w:p>
    <w:p>
      <w:r>
        <w:t xml:space="preserve">Mikä alkoi ennen rukouspalvelusta?</w:t>
      </w:r>
    </w:p>
    <w:p>
      <w:r>
        <w:rPr>
          <w:b/>
        </w:rPr>
        <w:t xml:space="preserve">Tulos</w:t>
      </w:r>
    </w:p>
    <w:p>
      <w:r>
        <w:t xml:space="preserve">Mikä alkoi sen jälkeen, kun Ford ja hänen vaimonsa kävivät St Margaret's Episcopal Churchissa?</w:t>
      </w:r>
    </w:p>
    <w:p>
      <w:r>
        <w:rPr>
          <w:b/>
        </w:rPr>
        <w:t xml:space="preserve">Tulos</w:t>
      </w:r>
    </w:p>
    <w:p>
      <w:r>
        <w:t xml:space="preserve">Mikä päättyi ennen kuin Ford ja hänen vaimonsa kävivät St Margaret's Episcopal Churchissa?</w:t>
      </w:r>
    </w:p>
    <w:p>
      <w:r>
        <w:rPr>
          <w:b/>
        </w:rPr>
        <w:t xml:space="preserve">Esimerkki 6.487</w:t>
      </w:r>
    </w:p>
    <w:p>
      <w:r>
        <w:t xml:space="preserve">Läpikulku: Maailmanlistan ykkönen Roger Federer piti tiistaina matalaa profiilia, kun kauden päättävän Tennis Masters Cupin kaksinkertainen puolustava mestari venyi ratkaisupelin tiebreakiin ennen kuin välttyi tappiolta vasta toisessa ottelussa Shanghaissa. 24-vuotiaalta sveitsiläiseltä kului kaksi tuntia ja 17 minuuttia, kun hän kukisti kovassa vireessä olevan kroatialaisen Ivan Ljubicicin 6-3, 2-6, 7-6 (4), ja etukäden lyönti oli Ljubicicin ulottumattomissa tiebreak-voittoon.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voittoa?</w:t>
      </w:r>
    </w:p>
    <w:p>
      <w:r>
        <w:rPr>
          <w:b/>
        </w:rPr>
        <w:t xml:space="preserve">Tulos</w:t>
      </w:r>
    </w:p>
    <w:p>
      <w:r>
        <w:t xml:space="preserve">Mitä tapahtui voiton jälkeen?</w:t>
      </w:r>
    </w:p>
    <w:p>
      <w:r>
        <w:rPr>
          <w:b/>
        </w:rPr>
        <w:t xml:space="preserve">Tulos</w:t>
      </w:r>
    </w:p>
    <w:p>
      <w:r>
        <w:t xml:space="preserve">Mitä ottelun aikana tapahtui?</w:t>
      </w:r>
    </w:p>
    <w:p>
      <w:r>
        <w:rPr>
          <w:b/>
        </w:rPr>
        <w:t xml:space="preserve">Tulos</w:t>
      </w:r>
    </w:p>
    <w:p>
      <w:r>
        <w:t xml:space="preserve">Mitä tiistaina tapahtui?</w:t>
      </w:r>
    </w:p>
    <w:p>
      <w:r>
        <w:rPr>
          <w:b/>
        </w:rPr>
        <w:t xml:space="preserve">Tulos</w:t>
      </w:r>
    </w:p>
    <w:p>
      <w:r>
        <w:t xml:space="preserve">Mitä tapahtui ennen tiistaita?</w:t>
      </w:r>
    </w:p>
    <w:p>
      <w:r>
        <w:rPr>
          <w:b/>
        </w:rPr>
        <w:t xml:space="preserve">Tulos</w:t>
      </w:r>
    </w:p>
    <w:p>
      <w:r>
        <w:t xml:space="preserve">Mitä tapahtui tiistain jälkeen?</w:t>
      </w:r>
    </w:p>
    <w:p>
      <w:r>
        <w:rPr>
          <w:b/>
        </w:rPr>
        <w:t xml:space="preserve">Tulos</w:t>
      </w:r>
    </w:p>
    <w:p>
      <w:r>
        <w:t xml:space="preserve">Mitä tapahtui ennen ottelua?</w:t>
      </w:r>
    </w:p>
    <w:p>
      <w:r>
        <w:rPr>
          <w:b/>
        </w:rPr>
        <w:t xml:space="preserve">Tulos</w:t>
      </w:r>
    </w:p>
    <w:p>
      <w:r>
        <w:t xml:space="preserve">Mitä tapahtui ottelun jälkeen?</w:t>
      </w:r>
    </w:p>
    <w:p>
      <w:r>
        <w:rPr>
          <w:b/>
        </w:rPr>
        <w:t xml:space="preserve">Esimerkki 6.488</w:t>
      </w:r>
    </w:p>
    <w:p>
      <w:r>
        <w:t xml:space="preserve">Läpikulku: Sanoi Korean Airin 1 986 lentäjästä 1 344:ää edustavan ammattiliiton edustaja: "Olemme pitäneet oven auki vuoropuhelulle johdon kanssa". He vaativat 6,5 prosentin palkankorotusta ja 50 prosentin korotusta bonuksiin.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vaatimusten seurauksena todennäköisesti tapahtuu?</w:t>
      </w:r>
    </w:p>
    <w:p>
      <w:r>
        <w:rPr>
          <w:b/>
        </w:rPr>
        <w:t xml:space="preserve">Tulos</w:t>
      </w:r>
    </w:p>
    <w:p>
      <w:r>
        <w:t xml:space="preserve">Mitä tapahtui ennen vaatimusten esittämistä?</w:t>
      </w:r>
    </w:p>
    <w:p>
      <w:r>
        <w:rPr>
          <w:b/>
        </w:rPr>
        <w:t xml:space="preserve">Tulos</w:t>
      </w:r>
    </w:p>
    <w:p>
      <w:r>
        <w:t xml:space="preserve">Mitä tapahtui, kun vaatimuksia esitettiin?</w:t>
      </w:r>
    </w:p>
    <w:p>
      <w:r>
        <w:rPr>
          <w:b/>
        </w:rPr>
        <w:t xml:space="preserve">Esimerkki 6.489</w:t>
      </w:r>
    </w:p>
    <w:p>
      <w:r>
        <w:t xml:space="preserve">Läpikulku: Liikevaihto tämän vuoden kolmannella neljänneksellä oli 14 miljoonaa dollaria, kun se viime vuonna oli 21,4 miljoonaa dollaria. Yhtiö selittää laskun osittain sillä, että yhtiön Ison-Britannian myynti jätettiin pois kuluvan vuoden luvuista, koska tytäryhtiön asema on ehdotettu lopetettavaksi toiminnaksi, ja osittain sillä, että myynti eräillä keskeisillä ulkomaisilla ja kotimaisilla asiakkailla laski.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laskua?</w:t>
      </w:r>
    </w:p>
    <w:p>
      <w:r>
        <w:rPr>
          <w:b/>
        </w:rPr>
        <w:t xml:space="preserve">Tulos</w:t>
      </w:r>
    </w:p>
    <w:p>
      <w:r>
        <w:t xml:space="preserve">Mitä tapahtuu leikkauksen jälkeen?</w:t>
      </w:r>
    </w:p>
    <w:p>
      <w:r>
        <w:rPr>
          <w:b/>
        </w:rPr>
        <w:t xml:space="preserve">Esimerkki 6.490</w:t>
      </w:r>
    </w:p>
    <w:p>
      <w:r>
        <w:t xml:space="preserve">Läpikulku: Vaughan oli tehnyt ankkaa ja yhdeksän kahdessa edellisessä Englannin akatemian pelissä viimeisen kahden viikon aikana, eikä hän lyönyt Englannin kaksipäiväisessä ottelussa WA:ta vastaan. Tiistain epäonnistumiselle oli lieventäviä olosuhteita, sillä pallo oli hyvin svengaava pilvisessä ja kosteassa säässä, joka oli ihanteellinen swing-keilaukselle.</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lieventävien asianhaarojen aikana?</w:t>
      </w:r>
    </w:p>
    <w:p>
      <w:r>
        <w:rPr>
          <w:b/>
        </w:rPr>
        <w:t xml:space="preserve">Tulos</w:t>
      </w:r>
    </w:p>
    <w:p>
      <w:r>
        <w:t xml:space="preserve">Mitä tapahtui lieventävien asianhaarojen jälkeen?</w:t>
      </w:r>
    </w:p>
    <w:p>
      <w:r>
        <w:rPr>
          <w:b/>
        </w:rPr>
        <w:t xml:space="preserve">Tulos</w:t>
      </w:r>
    </w:p>
    <w:p>
      <w:r>
        <w:t xml:space="preserve">Mitä tapahtui ennen lieventäviä asianhaaroja?</w:t>
      </w:r>
    </w:p>
    <w:p>
      <w:r>
        <w:rPr>
          <w:b/>
        </w:rPr>
        <w:t xml:space="preserve">Esimerkki 6.491</w:t>
      </w:r>
    </w:p>
    <w:p>
      <w:r>
        <w:t xml:space="preserve">Läpikulku: Savimbille annettiin oikeus säännöllisiin neuvotteluihin presidentin ja hallituksen jäsenten kanssa sekä oikeus julkaista viestejä virallisessa lehdistössä. Useat hallitsevan MPLA-puolueen edustajat ovat arvostelleet Savimbille myönnettyjä "liiallisia valtuuksia", vaikka he noudattivat puolueen neuvoa hyväksyä laki.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alkoi ennen äänestystä?</w:t>
      </w:r>
    </w:p>
    <w:p>
      <w:r>
        <w:rPr>
          <w:b/>
        </w:rPr>
        <w:t xml:space="preserve">Tulos</w:t>
      </w:r>
    </w:p>
    <w:p>
      <w:r>
        <w:t xml:space="preserve">Mitä tapahtui äänestyksen jälkeen?</w:t>
      </w:r>
    </w:p>
    <w:p>
      <w:r>
        <w:rPr>
          <w:b/>
        </w:rPr>
        <w:t xml:space="preserve">Tulos</w:t>
      </w:r>
    </w:p>
    <w:p>
      <w:r>
        <w:t xml:space="preserve">Mitä tapahtui ennen kuin he antoivat?</w:t>
      </w:r>
    </w:p>
    <w:p>
      <w:r>
        <w:rPr>
          <w:b/>
        </w:rPr>
        <w:t xml:space="preserve">Tulos</w:t>
      </w:r>
    </w:p>
    <w:p>
      <w:r>
        <w:t xml:space="preserve">Mikä alkoi ennen kuin he antoivat?</w:t>
      </w:r>
    </w:p>
    <w:p>
      <w:r>
        <w:rPr>
          <w:b/>
        </w:rPr>
        <w:t xml:space="preserve">Tulos</w:t>
      </w:r>
    </w:p>
    <w:p>
      <w:r>
        <w:t xml:space="preserve">Mitä tapahtuu äänestyksen jälkeen?</w:t>
      </w:r>
    </w:p>
    <w:p>
      <w:r>
        <w:rPr>
          <w:b/>
        </w:rPr>
        <w:t xml:space="preserve">Esimerkki 6.492</w:t>
      </w:r>
    </w:p>
    <w:p>
      <w:r>
        <w:t xml:space="preserve">Läpikulku: Bryant syyllistyi kuitenkin kolmannessa jatkoerässä yhteen puolustuksen kardinaalisynneistä. Joukkueensa ollessa kahden pisteen jäljessä, kun aikaa oli jäljellä 1.14, hän teki virheen varamies Derek Andersonille, joka yritti kolmen pisteen heittoa.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kolmannen ylimääräisen istunnon aikana?</w:t>
      </w:r>
    </w:p>
    <w:p>
      <w:r>
        <w:rPr>
          <w:b/>
        </w:rPr>
        <w:t xml:space="preserve">Tulos</w:t>
      </w:r>
    </w:p>
    <w:p>
      <w:r>
        <w:t xml:space="preserve">Mitä tapahtui ennen kolmatta ylimääräistä istuntoa?</w:t>
      </w:r>
    </w:p>
    <w:p>
      <w:r>
        <w:rPr>
          <w:b/>
        </w:rPr>
        <w:t xml:space="preserve">Tulos</w:t>
      </w:r>
    </w:p>
    <w:p>
      <w:r>
        <w:t xml:space="preserve">Mitä tapahtui, kun peliaikaa oli jäljellä 1:14?</w:t>
      </w:r>
    </w:p>
    <w:p>
      <w:r>
        <w:rPr>
          <w:b/>
        </w:rPr>
        <w:t xml:space="preserve">Tulos</w:t>
      </w:r>
    </w:p>
    <w:p>
      <w:r>
        <w:t xml:space="preserve">Mitä tapahtui ennen kuin peliaikaa oli jäljellä 1:14?</w:t>
      </w:r>
    </w:p>
    <w:p>
      <w:r>
        <w:rPr>
          <w:b/>
        </w:rPr>
        <w:t xml:space="preserve">Tulos</w:t>
      </w:r>
    </w:p>
    <w:p>
      <w:r>
        <w:t xml:space="preserve">Mitä tapahtui kolmannen ylimääräisen istunnon jälkeen?</w:t>
      </w:r>
    </w:p>
    <w:p>
      <w:r>
        <w:rPr>
          <w:b/>
        </w:rPr>
        <w:t xml:space="preserve">Tulos</w:t>
      </w:r>
    </w:p>
    <w:p>
      <w:r>
        <w:t xml:space="preserve">Mitä tapahtui heti sen jälkeen, kun Derek Anderson alkoi yrittää kolmen pisteen heittoa?</w:t>
      </w:r>
    </w:p>
    <w:p>
      <w:r>
        <w:rPr>
          <w:b/>
        </w:rPr>
        <w:t xml:space="preserve">Tulos</w:t>
      </w:r>
    </w:p>
    <w:p>
      <w:r>
        <w:t xml:space="preserve">Mitä tapahtui hyvin sen jälkeen, kun Derek Anderson yritti kolmen pisteen heittoa?</w:t>
      </w:r>
    </w:p>
    <w:p>
      <w:r>
        <w:rPr>
          <w:b/>
        </w:rPr>
        <w:t xml:space="preserve">Tulos</w:t>
      </w:r>
    </w:p>
    <w:p>
      <w:r>
        <w:t xml:space="preserve">Mitä tapahtui Bryantin joukkueen ollessa jäljessä?</w:t>
      </w:r>
    </w:p>
    <w:p>
      <w:r>
        <w:rPr>
          <w:b/>
        </w:rPr>
        <w:t xml:space="preserve">Esimerkki 6.493</w:t>
      </w:r>
    </w:p>
    <w:p>
      <w:r>
        <w:t xml:space="preserve">Läpikulku: Parlamentin puhemies voi nyt soveltaa perustuslain säännöstä niihin lainsäätäjiin, joiden katsotaan ylittäneen puheenvuoron. Kolmihenkinen tuomaristo, johon kuuluivat Healey Potani, Edward Twea ja Frank Kapanda, kertoi täpötäydelle oikeudelle, että tutkittuaan valtakunnansyyttäjä Alexander Maluzan antaman valaehtoisen todistuksen se katsoi, että valitusperusteella ei ollut perusteita.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tuomion aikana?</w:t>
      </w:r>
    </w:p>
    <w:p>
      <w:r>
        <w:rPr>
          <w:b/>
        </w:rPr>
        <w:t xml:space="preserve">Tulos</w:t>
      </w:r>
    </w:p>
    <w:p>
      <w:r>
        <w:t xml:space="preserve">Mitä tapahtui ennen tuomiota?</w:t>
      </w:r>
    </w:p>
    <w:p>
      <w:r>
        <w:rPr>
          <w:b/>
        </w:rPr>
        <w:t xml:space="preserve">Tulos</w:t>
      </w:r>
    </w:p>
    <w:p>
      <w:r>
        <w:t xml:space="preserve">Mitä ei tapahtunut tunnustuksen jälkeen?</w:t>
      </w:r>
    </w:p>
    <w:p>
      <w:r>
        <w:rPr>
          <w:b/>
        </w:rPr>
        <w:t xml:space="preserve">Tulos</w:t>
      </w:r>
    </w:p>
    <w:p>
      <w:r>
        <w:t xml:space="preserve">Mitä voi tapahtua tunnustamisen jälkeen?</w:t>
      </w:r>
    </w:p>
    <w:p>
      <w:r>
        <w:rPr>
          <w:b/>
        </w:rPr>
        <w:t xml:space="preserve">Tulos</w:t>
      </w:r>
    </w:p>
    <w:p>
      <w:r>
        <w:t xml:space="preserve">Mitä tapahtui sen jälkeen, kun lainsäätäjien katsottiin ylittäneen puheenvuoron?</w:t>
      </w:r>
    </w:p>
    <w:p>
      <w:r>
        <w:rPr>
          <w:b/>
        </w:rPr>
        <w:t xml:space="preserve">Esimerkki 6.494</w:t>
      </w:r>
    </w:p>
    <w:p>
      <w:r>
        <w:t xml:space="preserve">Läpikulku: Bagdadissa viisi ihmistä sai surmansa ja 19 haavoittui, kun autopommi räjähti vilkkaalla torilla Saidiyahin shiia-sunni-sekakorttelissa, kertoi turvallisuuslähde. Erillisissä iskuissa kuolivat myös kansallisen sähkölaitoksen työntekijä, poliisieversti ja yliopiston vartija, kertoivat turvallisuuslähteet.</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autopommi räjähti Bagdadissa?</w:t>
      </w:r>
    </w:p>
    <w:p>
      <w:r>
        <w:rPr>
          <w:b/>
        </w:rPr>
        <w:t xml:space="preserve">Tulos</w:t>
      </w:r>
    </w:p>
    <w:p>
      <w:r>
        <w:t xml:space="preserve">Mitä tapahtui ennen kuin autopommi räjähti Bagdadissa?</w:t>
      </w:r>
    </w:p>
    <w:p>
      <w:r>
        <w:rPr>
          <w:b/>
        </w:rPr>
        <w:t xml:space="preserve">Tulos</w:t>
      </w:r>
    </w:p>
    <w:p>
      <w:r>
        <w:t xml:space="preserve">Mitä tapahtui Bagdadin erillisten iskujen jälkeen?</w:t>
      </w:r>
    </w:p>
    <w:p>
      <w:r>
        <w:rPr>
          <w:b/>
        </w:rPr>
        <w:t xml:space="preserve">Tulos</w:t>
      </w:r>
    </w:p>
    <w:p>
      <w:r>
        <w:t xml:space="preserve">Mitä tapahtui Bagdadissa tehtyjen erillisten iskujen aikana?</w:t>
      </w:r>
    </w:p>
    <w:p>
      <w:r>
        <w:rPr>
          <w:b/>
        </w:rPr>
        <w:t xml:space="preserve">Tulos</w:t>
      </w:r>
    </w:p>
    <w:p>
      <w:r>
        <w:t xml:space="preserve">Mitä tapahtui ennen Bagdadin erillisiä iskuja?</w:t>
      </w:r>
    </w:p>
    <w:p>
      <w:r>
        <w:rPr>
          <w:b/>
        </w:rPr>
        <w:t xml:space="preserve">Esimerkki 6.495</w:t>
      </w:r>
    </w:p>
    <w:p>
      <w:r>
        <w:t xml:space="preserve">Läpikulku: "Kun Portsmouth pyysi lupaa puhua kanssani tällä viikolla, tiesin, että minun oli palattava. "Minulla ei ole aikomusta tehdä pitkäaikaista sopimusta Pompeyn kanssa.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heti sen jälkeen, kun he pyysivät lupaa?</w:t>
      </w:r>
    </w:p>
    <w:p>
      <w:r>
        <w:rPr>
          <w:b/>
        </w:rPr>
        <w:t xml:space="preserve">Tulos</w:t>
      </w:r>
    </w:p>
    <w:p>
      <w:r>
        <w:t xml:space="preserve">Mitä tapahtui ennen kuin he pyysivät lupaa?</w:t>
      </w:r>
    </w:p>
    <w:p>
      <w:r>
        <w:rPr>
          <w:b/>
        </w:rPr>
        <w:t xml:space="preserve">Esimerkki 6.496</w:t>
      </w:r>
    </w:p>
    <w:p>
      <w:r>
        <w:t xml:space="preserve">Läpikulku: Työvoimaministeriö ilmoitti tiistaina, että tukkuhinnat laskivat Yhdysvalloissa lokakuussa 1,6 prosenttia, mikä vastaa ennätyksellistä laskua, joka oli tehty samana kuukautena vuonna 2001. Tukkuhintojen suuri lasku, joka on tehtaan portilla tapahtuvan inflaation mittari, seurasi syyskuun 1,3 prosentin laskua, ja se oli jyrkempi kuin analyytikoiden odottama 0,5 prosentin lasku.</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työministeriö raportoi tiistaina?</w:t>
      </w:r>
    </w:p>
    <w:p>
      <w:r>
        <w:rPr>
          <w:b/>
        </w:rPr>
        <w:t xml:space="preserve">Tulos</w:t>
      </w:r>
    </w:p>
    <w:p>
      <w:r>
        <w:t xml:space="preserve">Mikä oli alkanut ennen kuin työministeriö raportoi tiistaina?</w:t>
      </w:r>
    </w:p>
    <w:p>
      <w:r>
        <w:rPr>
          <w:b/>
        </w:rPr>
        <w:t xml:space="preserve">Tulos</w:t>
      </w:r>
    </w:p>
    <w:p>
      <w:r>
        <w:t xml:space="preserve">Mikä jatkui sen jälkeen, kun työministeriö raportoi tiistaina?</w:t>
      </w:r>
    </w:p>
    <w:p>
      <w:r>
        <w:rPr>
          <w:b/>
        </w:rPr>
        <w:t xml:space="preserve">Tulos</w:t>
      </w:r>
    </w:p>
    <w:p>
      <w:r>
        <w:t xml:space="preserve">Mikä päättyi, kun työministeriö raportoi tiistaina?</w:t>
      </w:r>
    </w:p>
    <w:p>
      <w:r>
        <w:rPr>
          <w:b/>
        </w:rPr>
        <w:t xml:space="preserve">Tulos</w:t>
      </w:r>
    </w:p>
    <w:p>
      <w:r>
        <w:t xml:space="preserve">Mitä tapahtui ennen kuin tukkuhinnat laskivat lokakuussa 1,6 prosenttia?</w:t>
      </w:r>
    </w:p>
    <w:p>
      <w:r>
        <w:rPr>
          <w:b/>
        </w:rPr>
        <w:t xml:space="preserve">Tulos</w:t>
      </w:r>
    </w:p>
    <w:p>
      <w:r>
        <w:t xml:space="preserve">Mikä oli alkanut ennen kuin tukkuhinnat laskivat lokakuussa 1,6 prosenttia?</w:t>
      </w:r>
    </w:p>
    <w:p>
      <w:r>
        <w:rPr>
          <w:b/>
        </w:rPr>
        <w:t xml:space="preserve">Tulos</w:t>
      </w:r>
    </w:p>
    <w:p>
      <w:r>
        <w:t xml:space="preserve">Mitä tapahtui, kun tukkuhinnat laskivat lokakuussa 1,6 prosenttia?</w:t>
      </w:r>
    </w:p>
    <w:p>
      <w:r>
        <w:rPr>
          <w:b/>
        </w:rPr>
        <w:t xml:space="preserve">Tulos</w:t>
      </w:r>
    </w:p>
    <w:p>
      <w:r>
        <w:t xml:space="preserve">Mikä alkoi sen jälkeen, kun tukkuhinnat laskivat lokakuussa 1,6 prosenttia?</w:t>
      </w:r>
    </w:p>
    <w:p>
      <w:r>
        <w:rPr>
          <w:b/>
        </w:rPr>
        <w:t xml:space="preserve">Tulos</w:t>
      </w:r>
    </w:p>
    <w:p>
      <w:r>
        <w:t xml:space="preserve">Mitä tukkuhinnat tekivät ennen ennätyksen sitomista?</w:t>
      </w:r>
    </w:p>
    <w:p>
      <w:r>
        <w:rPr>
          <w:b/>
        </w:rPr>
        <w:t xml:space="preserve">Tulos</w:t>
      </w:r>
    </w:p>
    <w:p>
      <w:r>
        <w:t xml:space="preserve">Mitä tapahtui lokakuussa 2001 tapahtuneen ennätyksellisen laskun jälkeen?</w:t>
      </w:r>
    </w:p>
    <w:p>
      <w:r>
        <w:rPr>
          <w:b/>
        </w:rPr>
        <w:t xml:space="preserve">Tulos</w:t>
      </w:r>
    </w:p>
    <w:p>
      <w:r>
        <w:t xml:space="preserve">Mikä alkoi ennen lokakuussa 2001 tapahtunutta ennätysmäistä laskua?</w:t>
      </w:r>
    </w:p>
    <w:p>
      <w:r>
        <w:rPr>
          <w:b/>
        </w:rPr>
        <w:t xml:space="preserve">Tulos</w:t>
      </w:r>
    </w:p>
    <w:p>
      <w:r>
        <w:t xml:space="preserve">Mitä tapahtui ennätysmäisen laskun aikana lokakuussa 2001?</w:t>
      </w:r>
    </w:p>
    <w:p>
      <w:r>
        <w:rPr>
          <w:b/>
        </w:rPr>
        <w:t xml:space="preserve">Tulos</w:t>
      </w:r>
    </w:p>
    <w:p>
      <w:r>
        <w:t xml:space="preserve">Mitä tapahtui ennen tukkuhintojen suurta laskua?</w:t>
      </w:r>
    </w:p>
    <w:p>
      <w:r>
        <w:rPr>
          <w:b/>
        </w:rPr>
        <w:t xml:space="preserve">Esimerkki 6.497</w:t>
      </w:r>
    </w:p>
    <w:p>
      <w:r>
        <w:t xml:space="preserve">Läpikulku: Westinghousen ja sveitsiläisen Asea Brown Boveri -yhtiön välisen siirto- ja jakeluyrityksen 55 prosentin osuuden myynnistä saatava voitto kompensoituu neljännellä neljänneksellä toteutettavilla uudelleenjärjestelykuluilla. Johtajat eivät paljastaneet odotetun voiton suuruutta.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johtajat pidättäytyivät tekemästä puhuessaan?</w:t>
      </w:r>
    </w:p>
    <w:p>
      <w:r>
        <w:rPr>
          <w:b/>
        </w:rPr>
        <w:t xml:space="preserve">Tulos</w:t>
      </w:r>
    </w:p>
    <w:p>
      <w:r>
        <w:t xml:space="preserve">Mikä voi alkaa myynnin jälkeen?</w:t>
      </w:r>
    </w:p>
    <w:p>
      <w:r>
        <w:rPr>
          <w:b/>
        </w:rPr>
        <w:t xml:space="preserve">Tulos</w:t>
      </w:r>
    </w:p>
    <w:p>
      <w:r>
        <w:t xml:space="preserve">Mikä alkaa neljännen vuosineljänneksen aikana?</w:t>
      </w:r>
    </w:p>
    <w:p>
      <w:r>
        <w:rPr>
          <w:b/>
        </w:rPr>
        <w:t xml:space="preserve">Tulos</w:t>
      </w:r>
    </w:p>
    <w:p>
      <w:r>
        <w:t xml:space="preserve">Mikä on alkanut ennen neljättä vuosineljännestä?</w:t>
      </w:r>
    </w:p>
    <w:p>
      <w:r>
        <w:rPr>
          <w:b/>
        </w:rPr>
        <w:t xml:space="preserve">Esimerkki 6.498</w:t>
      </w:r>
    </w:p>
    <w:p>
      <w:r>
        <w:t xml:space="preserve">Läpikulku: Onnettomuuden sattuessa kyydissä oli noin 45-50 ihmistä. Alueen järistyksen avustustoimiin osallistuvien avustusryhmien ambulanssit kiiruhtivat onnettomuuspaikalle ja alkoivat siirtää loukkaantuneita paikallisiin sairaaloihin.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alkoi ennen onnettomuutta?</w:t>
      </w:r>
    </w:p>
    <w:p>
      <w:r>
        <w:rPr>
          <w:b/>
        </w:rPr>
        <w:t xml:space="preserve">Tulos</w:t>
      </w:r>
    </w:p>
    <w:p>
      <w:r>
        <w:t xml:space="preserve">Mikä pysähtyi ennen onnettomuutta?</w:t>
      </w:r>
    </w:p>
    <w:p>
      <w:r>
        <w:rPr>
          <w:b/>
        </w:rPr>
        <w:t xml:space="preserve">Tulos</w:t>
      </w:r>
    </w:p>
    <w:p>
      <w:r>
        <w:t xml:space="preserve">Mikä alkoi ennen kuin ihmiset olivat aluksella?</w:t>
      </w:r>
    </w:p>
    <w:p>
      <w:r>
        <w:rPr>
          <w:b/>
        </w:rPr>
        <w:t xml:space="preserve">Tulos</w:t>
      </w:r>
    </w:p>
    <w:p>
      <w:r>
        <w:t xml:space="preserve">Mikä päättyi ennen kuin ihmiset olivat aluksella?</w:t>
      </w:r>
    </w:p>
    <w:p>
      <w:r>
        <w:rPr>
          <w:b/>
        </w:rPr>
        <w:t xml:space="preserve">Tulos</w:t>
      </w:r>
    </w:p>
    <w:p>
      <w:r>
        <w:t xml:space="preserve">Mikä alkoi ennen kuin ambulanssit ryntäsivät onnettomuuspaikalle?</w:t>
      </w:r>
    </w:p>
    <w:p>
      <w:r>
        <w:rPr>
          <w:b/>
        </w:rPr>
        <w:t xml:space="preserve">Tulos</w:t>
      </w:r>
    </w:p>
    <w:p>
      <w:r>
        <w:t xml:space="preserve">Mikä alkoi ennen kuin ambulanssit ryntäsivät onnettomuuspaikalle?</w:t>
      </w:r>
    </w:p>
    <w:p>
      <w:r>
        <w:rPr>
          <w:b/>
        </w:rPr>
        <w:t xml:space="preserve">Tulos</w:t>
      </w:r>
    </w:p>
    <w:p>
      <w:r>
        <w:t xml:space="preserve">Mitä tapahtui, kun ihmiset olivat aluksella?</w:t>
      </w:r>
    </w:p>
    <w:p>
      <w:r>
        <w:rPr>
          <w:b/>
        </w:rPr>
        <w:t xml:space="preserve">Tulos</w:t>
      </w:r>
    </w:p>
    <w:p>
      <w:r>
        <w:t xml:space="preserve">Mitä tapahtui ennen kuin ihmiset olivat aluksella?</w:t>
      </w:r>
    </w:p>
    <w:p>
      <w:r>
        <w:rPr>
          <w:b/>
        </w:rPr>
        <w:t xml:space="preserve">Esimerkki 6.499</w:t>
      </w:r>
    </w:p>
    <w:p>
      <w:r>
        <w:t xml:space="preserve">Läpikulku: Yhdysvallat ilmaisi maanantaina surunsa viikonloppuna 81-vuotiaana kuolleen Turkin viisinkertaisen pääministerin Bülent Ecevitin kuolemasta. "Kuulimme surullisina entisen pääministerin Bülent Ecevitin kuolemasta", sanoi ulkoministeriön apulaistiedottaja Tom Casey tiedotustilaisuudessa.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kuoleman jälkeen?</w:t>
      </w:r>
    </w:p>
    <w:p>
      <w:r>
        <w:rPr>
          <w:b/>
        </w:rPr>
        <w:t xml:space="preserve">Tulos</w:t>
      </w:r>
    </w:p>
    <w:p>
      <w:r>
        <w:t xml:space="preserve">Mitä tapahtui ennen kuolemaa?</w:t>
      </w:r>
    </w:p>
    <w:p>
      <w:r>
        <w:rPr>
          <w:b/>
        </w:rPr>
        <w:t xml:space="preserve">Tulos</w:t>
      </w:r>
    </w:p>
    <w:p>
      <w:r>
        <w:t xml:space="preserve">Mitä tapahtui kuolemantapauksen jälkeen?</w:t>
      </w:r>
    </w:p>
    <w:p>
      <w:r>
        <w:rPr>
          <w:b/>
        </w:rPr>
        <w:t xml:space="preserve">Tulos</w:t>
      </w:r>
    </w:p>
    <w:p>
      <w:r>
        <w:t xml:space="preserve">Mitä tapahtui ennen kuolemantapauksesta tiedon saamista?</w:t>
      </w:r>
    </w:p>
    <w:p>
      <w:r>
        <w:rPr>
          <w:b/>
        </w:rPr>
        <w:t xml:space="preserve">Tulos</w:t>
      </w:r>
    </w:p>
    <w:p>
      <w:r>
        <w:t xml:space="preserve">Mitä tapahtui ennen maanantaita?</w:t>
      </w:r>
    </w:p>
    <w:p>
      <w:r>
        <w:rPr>
          <w:b/>
        </w:rPr>
        <w:t xml:space="preserve">Tulos</w:t>
      </w:r>
    </w:p>
    <w:p>
      <w:r>
        <w:t xml:space="preserve">Mitä tapahtui maanantain jälkeen?</w:t>
      </w:r>
    </w:p>
    <w:p>
      <w:r>
        <w:rPr>
          <w:b/>
        </w:rPr>
        <w:t xml:space="preserve">Tulos</w:t>
      </w:r>
    </w:p>
    <w:p>
      <w:r>
        <w:t xml:space="preserve">Mitä tapahtuu maanantain jälkeen?</w:t>
      </w:r>
    </w:p>
    <w:p>
      <w:r>
        <w:rPr>
          <w:b/>
        </w:rPr>
        <w:t xml:space="preserve">Tulos</w:t>
      </w:r>
    </w:p>
    <w:p>
      <w:r>
        <w:t xml:space="preserve">Mitä tapahtui tiedotustilaisuuden aikana?</w:t>
      </w:r>
    </w:p>
    <w:p>
      <w:r>
        <w:rPr>
          <w:b/>
        </w:rPr>
        <w:t xml:space="preserve">Tulos</w:t>
      </w:r>
    </w:p>
    <w:p>
      <w:r>
        <w:t xml:space="preserve">Mitä tapahtuu tiedotustilaisuuden jälkeen?</w:t>
      </w:r>
    </w:p>
    <w:p>
      <w:r>
        <w:rPr>
          <w:b/>
        </w:rPr>
        <w:t xml:space="preserve">Tulos</w:t>
      </w:r>
    </w:p>
    <w:p>
      <w:r>
        <w:t xml:space="preserve">Mitä viikonloppuna tapahtui?</w:t>
      </w:r>
    </w:p>
    <w:p>
      <w:r>
        <w:rPr>
          <w:b/>
        </w:rPr>
        <w:t xml:space="preserve">Tulos</w:t>
      </w:r>
    </w:p>
    <w:p>
      <w:r>
        <w:t xml:space="preserve">Mitä tapahtui viikonlopun jälkeen?</w:t>
      </w:r>
    </w:p>
    <w:p>
      <w:r>
        <w:rPr>
          <w:b/>
        </w:rPr>
        <w:t xml:space="preserve">Tulos</w:t>
      </w:r>
    </w:p>
    <w:p>
      <w:r>
        <w:t xml:space="preserve">Mitä tapahtui sen jälkeen, kun Yhdysvallat ilmaisi surunsa?</w:t>
      </w:r>
    </w:p>
    <w:p>
      <w:r>
        <w:rPr>
          <w:b/>
        </w:rPr>
        <w:t xml:space="preserve">Esimerkki 6.500</w:t>
      </w:r>
    </w:p>
    <w:p>
      <w:r>
        <w:t xml:space="preserve">Läpikulku: Alankomaat reagoi raivokkaasti tämän kuun alussa, kun Ranska, Saksa, Italia ja Espanja kieltäytyivät tukemasta EU:n esitystä, ja kutsui asiaa "vakavaksi takaiskuksi EU:n ulkopolitiikan tulevaisuudennäkymille". Tanska teki sitten aloitteen ja esitti oman päätöslauselman, jossa tuomitaan Pekingin ihmisoikeustilanne. Päätöslauselmasta äänestetään 53-jäsenisessä komissiossa myöhemmin tiistaina.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Espanja kieltäytyi tukemasta kutsuttuaan sitä vakavaksi käänteeksi?</w:t>
      </w:r>
    </w:p>
    <w:p>
      <w:r>
        <w:rPr>
          <w:b/>
        </w:rPr>
        <w:t xml:space="preserve">Tulos</w:t>
      </w:r>
    </w:p>
    <w:p>
      <w:r>
        <w:t xml:space="preserve">Mitä Tanska esitti sen jälkeen, kun Espanja kieltäytyi tukemasta esitystä?</w:t>
      </w:r>
    </w:p>
    <w:p>
      <w:r>
        <w:rPr>
          <w:b/>
        </w:rPr>
        <w:t xml:space="preserve">Tulos</w:t>
      </w:r>
    </w:p>
    <w:p>
      <w:r>
        <w:t xml:space="preserve">Mitä Peking aikoo tehdä Tanskan aloitteen jälkeen?</w:t>
      </w:r>
    </w:p>
    <w:p>
      <w:r>
        <w:rPr>
          <w:b/>
        </w:rPr>
        <w:t xml:space="preserve">Esimerkki 6.501</w:t>
      </w:r>
    </w:p>
    <w:p>
      <w:r>
        <w:t xml:space="preserve">Läpikulku: Juan Gonzalez tekee oman osuutensa tekemällä lyhyen matkan Floridan salmen yli poistaakseen kaikki kysymykset rakkaudestaan poikaansa kohtaan.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sen jälkeen, kun Juan on tehnyt lyhyen matkan?</w:t>
      </w:r>
    </w:p>
    <w:p>
      <w:r>
        <w:rPr>
          <w:b/>
        </w:rPr>
        <w:t xml:space="preserve">Tulos</w:t>
      </w:r>
    </w:p>
    <w:p>
      <w:r>
        <w:t xml:space="preserve">Mitä tapahtui ennen kuin Juan aloitti lyhyen matkan?</w:t>
      </w:r>
    </w:p>
    <w:p>
      <w:r>
        <w:rPr>
          <w:b/>
        </w:rPr>
        <w:t xml:space="preserve">Tulos</w:t>
      </w:r>
    </w:p>
    <w:p>
      <w:r>
        <w:t xml:space="preserve">Mitä tapahtuu sen jälkeen, kun Juan on tehnyt oman osuutensa?</w:t>
      </w:r>
    </w:p>
    <w:p>
      <w:r>
        <w:rPr>
          <w:b/>
        </w:rPr>
        <w:t xml:space="preserve">Tulos</w:t>
      </w:r>
    </w:p>
    <w:p>
      <w:r>
        <w:t xml:space="preserve">Mikä alkoi ennen kuin Juan alkoi tehdä omaa osuuttaan?</w:t>
      </w:r>
    </w:p>
    <w:p>
      <w:r>
        <w:rPr>
          <w:b/>
        </w:rPr>
        <w:t xml:space="preserve">Tulos</w:t>
      </w:r>
    </w:p>
    <w:p>
      <w:r>
        <w:t xml:space="preserve">Mitä tapahtuu, kun Juan tekee oman osuutensa?</w:t>
      </w:r>
    </w:p>
    <w:p>
      <w:r>
        <w:rPr>
          <w:b/>
        </w:rPr>
        <w:t xml:space="preserve">Esimerkki 6.502</w:t>
      </w:r>
    </w:p>
    <w:p>
      <w:r>
        <w:t xml:space="preserve">Läpikulku: Sopimus, jonka mukaan Israeli Aircraft Industries päivittää Turkin 54 F-4E Phantom -lentokoneen vanhenevan laivaston, tuli voimaan viime marraskuussa. Tämä on suurin maiden välinen puolustusteollisuuden sopimus. Turkissa Levy tapaa myös presidentti Suleymen Demirelin, ulkoministeri Tansu Cillerin, yleisesikuntapäällikkö Ismail Hakki Karadayin ja liike-elämän piirien edustajia.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sopimuksen jälkeen tapahtuu?</w:t>
      </w:r>
    </w:p>
    <w:p>
      <w:r>
        <w:rPr>
          <w:b/>
        </w:rPr>
        <w:t xml:space="preserve">Tulos</w:t>
      </w:r>
    </w:p>
    <w:p>
      <w:r>
        <w:t xml:space="preserve">Mitä tapahtui sopimuksen jälkeen?</w:t>
      </w:r>
    </w:p>
    <w:p>
      <w:r>
        <w:rPr>
          <w:b/>
        </w:rPr>
        <w:t xml:space="preserve">Tulos</w:t>
      </w:r>
    </w:p>
    <w:p>
      <w:r>
        <w:t xml:space="preserve">Mitä tapahtui ennen kokousta?</w:t>
      </w:r>
    </w:p>
    <w:p>
      <w:r>
        <w:rPr>
          <w:b/>
        </w:rPr>
        <w:t xml:space="preserve">Tulos</w:t>
      </w:r>
    </w:p>
    <w:p>
      <w:r>
        <w:t xml:space="preserve">Mitä tapahtui kokouksen jälkeen?</w:t>
      </w:r>
    </w:p>
    <w:p>
      <w:r>
        <w:rPr>
          <w:b/>
        </w:rPr>
        <w:t xml:space="preserve">Tulos</w:t>
      </w:r>
    </w:p>
    <w:p>
      <w:r>
        <w:t xml:space="preserve">Mitä tapahtuu kokouksen jälkeen?</w:t>
      </w:r>
    </w:p>
    <w:p>
      <w:r>
        <w:rPr>
          <w:b/>
        </w:rPr>
        <w:t xml:space="preserve">Esimerkki 6.503</w:t>
      </w:r>
    </w:p>
    <w:p>
      <w:r>
        <w:t xml:space="preserve">Läpikulku: Advanced Medical Technologies Inc. kertoi ostaneensa 93 % Henley Group Inc:n yksiköstä. Advanced Medical maksoi 106 miljoonaa dollaria käteisenä osuudestaan Henleyn Fisher Scientific -tytäryhtiön yksikössä.</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ennen kuin Advanced Medical Technologies sanoi?</w:t>
      </w:r>
    </w:p>
    <w:p>
      <w:r>
        <w:rPr>
          <w:b/>
        </w:rPr>
        <w:t xml:space="preserve">Tulos</w:t>
      </w:r>
    </w:p>
    <w:p>
      <w:r>
        <w:t xml:space="preserve">Mitä tapahtui Advanced Medical Technologiesin oston jälkeen?</w:t>
      </w:r>
    </w:p>
    <w:p>
      <w:r>
        <w:rPr>
          <w:b/>
        </w:rPr>
        <w:t xml:space="preserve">Tulos</w:t>
      </w:r>
    </w:p>
    <w:p>
      <w:r>
        <w:t xml:space="preserve">Mitä tapahtui sen jälkeen, kun Advanced Medical oli maksettu?</w:t>
      </w:r>
    </w:p>
    <w:p>
      <w:r>
        <w:rPr>
          <w:b/>
        </w:rPr>
        <w:t xml:space="preserve">Tulos</w:t>
      </w:r>
    </w:p>
    <w:p>
      <w:r>
        <w:t xml:space="preserve">Mitä tapahtui ennen kuin Advanced Medical Technologies maksoi?</w:t>
      </w:r>
    </w:p>
    <w:p>
      <w:r>
        <w:rPr>
          <w:b/>
        </w:rPr>
        <w:t xml:space="preserve">Esimerkki 6.504</w:t>
      </w:r>
    </w:p>
    <w:p>
      <w:r>
        <w:t xml:space="preserve">Läpikulku: Dow Jones Industrial Average laski aktiivisessa kaupankäynnissä 39,55 pistettä 2613,73 pisteeseen. Pitkäaikaiset valtionlainat päätyivät hieman korkeammalle.</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kaupankäynnin aikana?</w:t>
      </w:r>
    </w:p>
    <w:p>
      <w:r>
        <w:rPr>
          <w:b/>
        </w:rPr>
        <w:t xml:space="preserve">Tulos</w:t>
      </w:r>
    </w:p>
    <w:p>
      <w:r>
        <w:t xml:space="preserve">Mitä tapahtui kaupankäynnin jälkeen?</w:t>
      </w:r>
    </w:p>
    <w:p>
      <w:r>
        <w:rPr>
          <w:b/>
        </w:rPr>
        <w:t xml:space="preserve">Tulos</w:t>
      </w:r>
    </w:p>
    <w:p>
      <w:r>
        <w:t xml:space="preserve">Mitä tapahtui ennen kaupankäyntiä?</w:t>
      </w:r>
    </w:p>
    <w:p>
      <w:r>
        <w:rPr>
          <w:b/>
        </w:rPr>
        <w:t xml:space="preserve">Tulos</w:t>
      </w:r>
    </w:p>
    <w:p>
      <w:r>
        <w:t xml:space="preserve">Mitä tapahtui ennen kuin Dow Jones Industrial Average romahti?</w:t>
      </w:r>
    </w:p>
    <w:p>
      <w:r>
        <w:rPr>
          <w:b/>
        </w:rPr>
        <w:t xml:space="preserve">Tulos</w:t>
      </w:r>
    </w:p>
    <w:p>
      <w:r>
        <w:t xml:space="preserve">Mitä tapahtui, kun Dow Jones Industrial Average romahti?</w:t>
      </w:r>
    </w:p>
    <w:p>
      <w:r>
        <w:rPr>
          <w:b/>
        </w:rPr>
        <w:t xml:space="preserve">Tulos</w:t>
      </w:r>
    </w:p>
    <w:p>
      <w:r>
        <w:t xml:space="preserve">Mikä pysähtyi ennen kuin pitkäaikaiset valtionlainat päätyivät korkeammalle?</w:t>
      </w:r>
    </w:p>
    <w:p>
      <w:r>
        <w:rPr>
          <w:b/>
        </w:rPr>
        <w:t xml:space="preserve">Esimerkki 6.505</w:t>
      </w:r>
    </w:p>
    <w:p>
      <w:r>
        <w:t xml:space="preserve">Läpikulku: Kiinan presidentti Hu Jintao sanoi täällä perjantaina, että Kiina on valmis tekemään yhteistyötä Saksan uuden hallituksen kanssa kahdenvälisten suhteiden edistämiseksi. Tapaamisessaan nimitetyn liittokansleri Angela Merkelin kanssa Hu onnitteli häntä siitä, että hänestä on tullut Saksan historian ensimmäinen naiskansleri, ja kehui hänen pitkän aikavälin panostaan Kiinan ja Saksan suhteiden kehittämiseen.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Kiina on valmis tekemään tulevaisuudessa?</w:t>
      </w:r>
    </w:p>
    <w:p>
      <w:r>
        <w:rPr>
          <w:b/>
        </w:rPr>
        <w:t xml:space="preserve">Tulos</w:t>
      </w:r>
    </w:p>
    <w:p>
      <w:r>
        <w:t xml:space="preserve">Mitä Angela Merkel on tehnyt menneisyydessä vaikuttaakseen tulevaisuuteen?</w:t>
      </w:r>
    </w:p>
    <w:p>
      <w:r>
        <w:rPr>
          <w:b/>
        </w:rPr>
        <w:t xml:space="preserve">Tulos</w:t>
      </w:r>
    </w:p>
    <w:p>
      <w:r>
        <w:t xml:space="preserve">Mitä tapahtui ennen kuin Angela Merkle kehitti Kiinan ja Saksan suhteita?</w:t>
      </w:r>
    </w:p>
    <w:p>
      <w:r>
        <w:rPr>
          <w:b/>
        </w:rPr>
        <w:t xml:space="preserve">Tulos</w:t>
      </w:r>
    </w:p>
    <w:p>
      <w:r>
        <w:t xml:space="preserve">Mitä tapahtui Hu:n ja Merkelin tapaamisessa?</w:t>
      </w:r>
    </w:p>
    <w:p>
      <w:r>
        <w:rPr>
          <w:b/>
        </w:rPr>
        <w:t xml:space="preserve">Esimerkki 6.506</w:t>
      </w:r>
    </w:p>
    <w:p>
      <w:r>
        <w:t xml:space="preserve">Läpikulku: Nyakairima: Sanon poliitikoille, että heidän ei pitäisi yrittää kylvää eripuran siemeniä Ugandan kansanpuolustusvoimissa (UPDF)." Nyakairima. Kaksi eläkkeelle jäänyttä armeijan upseeria, eversti Kiiza Besigye ja kenraalimajuri Mugisha Muntu, ovat arvostelleet presidentti Museveniä ja UPDF:ää.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upseerit jäivät eläkkeelle?</w:t>
      </w:r>
    </w:p>
    <w:p>
      <w:r>
        <w:rPr>
          <w:b/>
        </w:rPr>
        <w:t xml:space="preserve">Tulos</w:t>
      </w:r>
    </w:p>
    <w:p>
      <w:r>
        <w:t xml:space="preserve">Mitä puhujan mukaan ei saisi tapahtua tulevaisuudessa?</w:t>
      </w:r>
    </w:p>
    <w:p>
      <w:r>
        <w:rPr>
          <w:b/>
        </w:rPr>
        <w:t xml:space="preserve">Tulos</w:t>
      </w:r>
    </w:p>
    <w:p>
      <w:r>
        <w:t xml:space="preserve">Mitä tapahtui sen jälkeen, kun poliisit olivat kriittisiä?</w:t>
      </w:r>
    </w:p>
    <w:p>
      <w:r>
        <w:rPr>
          <w:b/>
        </w:rPr>
        <w:t xml:space="preserve">Tulos</w:t>
      </w:r>
    </w:p>
    <w:p>
      <w:r>
        <w:t xml:space="preserve">Mikä voisi alkaa tulevaisuudessa?</w:t>
      </w:r>
    </w:p>
    <w:p>
      <w:r>
        <w:rPr>
          <w:b/>
        </w:rPr>
        <w:t xml:space="preserve">Tulos</w:t>
      </w:r>
    </w:p>
    <w:p>
      <w:r>
        <w:t xml:space="preserve">Mitä olisi tapahtunut ennen hajaannusta?</w:t>
      </w:r>
    </w:p>
    <w:p>
      <w:r>
        <w:rPr>
          <w:b/>
        </w:rPr>
        <w:t xml:space="preserve">Esimerkki 6.507</w:t>
      </w:r>
    </w:p>
    <w:p>
      <w:r>
        <w:t xml:space="preserve">Läpikulku: FBI:n virkamiehet sanoivat, etteivät he olleet varmoja siitä, olivatko Stauber tai Gingrich osallistuneet abortinvastaiseen toimintaan. Molempien miesten uskotaan asuvan Clevelandin alueella.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kun FBI sanoi lausuntonsa?</w:t>
      </w:r>
    </w:p>
    <w:p>
      <w:r>
        <w:rPr>
          <w:b/>
        </w:rPr>
        <w:t xml:space="preserve">Tulos</w:t>
      </w:r>
    </w:p>
    <w:p>
      <w:r>
        <w:t xml:space="preserve">Mitä on voinut tapahtua ennen kuin FBI antoi lausuntonsa?</w:t>
      </w:r>
    </w:p>
    <w:p>
      <w:r>
        <w:rPr>
          <w:b/>
        </w:rPr>
        <w:t xml:space="preserve">Tulos</w:t>
      </w:r>
    </w:p>
    <w:p>
      <w:r>
        <w:t xml:space="preserve">Mitä tapahtui sen jälkeen, kun FBI antoi lausuntonsa?</w:t>
      </w:r>
    </w:p>
    <w:p>
      <w:r>
        <w:rPr>
          <w:b/>
        </w:rPr>
        <w:t xml:space="preserve">Tulos</w:t>
      </w:r>
    </w:p>
    <w:p>
      <w:r>
        <w:t xml:space="preserve">Mitä tapahtui sen jälkeen, kun he asuivat Clevelandin alueella?</w:t>
      </w:r>
    </w:p>
    <w:p>
      <w:r>
        <w:rPr>
          <w:b/>
        </w:rPr>
        <w:t xml:space="preserve">Tulos</w:t>
      </w:r>
    </w:p>
    <w:p>
      <w:r>
        <w:t xml:space="preserve">Mitä Stauber ei tehnyt ennen kuin hän oli ollut mukana abortinvastaisessa toiminnassa?</w:t>
      </w:r>
    </w:p>
    <w:p>
      <w:r>
        <w:rPr>
          <w:b/>
        </w:rPr>
        <w:t xml:space="preserve">Tulos</w:t>
      </w:r>
    </w:p>
    <w:p>
      <w:r>
        <w:t xml:space="preserve">Mitä Stauber teki ennen kuin hän oli mukana abortinvastaisessa toiminnassa?</w:t>
      </w:r>
    </w:p>
    <w:p>
      <w:r>
        <w:rPr>
          <w:b/>
        </w:rPr>
        <w:t xml:space="preserve">Esimerkki 6.508</w:t>
      </w:r>
    </w:p>
    <w:p>
      <w:r>
        <w:t xml:space="preserve">Läpikulku: Hän tiesi, että olisi huono juttu, jos hänellä olisi niin paljon ongelmia ratkaistavana ennen kuin hän edes aloittaisi tuen lobbaamisen", sanoi James Sung, Cityn yliopiston politiikan tutkija. "Hän tiesi, että GST olisi suurin ratkaistava ongelma, ja koska hän tiesi, että se epäonnistuu ennemmin tai myöhemmin, hän lopettaisi sen mieluummin nopeasti", Sung sanoi.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tulevaisuudessa voisi mahdollisesti tapahtua?</w:t>
      </w:r>
    </w:p>
    <w:p>
      <w:r>
        <w:rPr>
          <w:b/>
        </w:rPr>
        <w:t xml:space="preserve">Tulos</w:t>
      </w:r>
    </w:p>
    <w:p>
      <w:r>
        <w:t xml:space="preserve">Mitä ei voisi koskaan tapahtua tulevaisuudessa?</w:t>
      </w:r>
    </w:p>
    <w:p>
      <w:r>
        <w:rPr>
          <w:b/>
        </w:rPr>
        <w:t xml:space="preserve">Esimerkki 6.509</w:t>
      </w:r>
    </w:p>
    <w:p>
      <w:r>
        <w:t xml:space="preserve">Läpikulku: Katrina-hurrikaani tuhosi jalostus- ja raakaöljyn tuotantolaitoksia Yhdysvaltain Persianlahden rannikolla. Pohjoisen pallonpuoliskon leuto sää loka- ja marraskuussa laski hintoja voimakkaasti.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Katrina-hurrikaanin jälkeen?</w:t>
      </w:r>
    </w:p>
    <w:p>
      <w:r>
        <w:rPr>
          <w:b/>
        </w:rPr>
        <w:t xml:space="preserve">Tulos</w:t>
      </w:r>
    </w:p>
    <w:p>
      <w:r>
        <w:t xml:space="preserve">Mitä tapahtui ennen hirmumyrsky Katrinaa?</w:t>
      </w:r>
    </w:p>
    <w:p>
      <w:r>
        <w:rPr>
          <w:b/>
        </w:rPr>
        <w:t xml:space="preserve">Tulos</w:t>
      </w:r>
    </w:p>
    <w:p>
      <w:r>
        <w:t xml:space="preserve">Mikä alkoi ennen hintojen laskua lokakuussa?</w:t>
      </w:r>
    </w:p>
    <w:p>
      <w:r>
        <w:rPr>
          <w:b/>
        </w:rPr>
        <w:t xml:space="preserve">Tulos</w:t>
      </w:r>
    </w:p>
    <w:p>
      <w:r>
        <w:t xml:space="preserve">Mikä päättyi hintojen laskun jälkeen lokakuussa?</w:t>
      </w:r>
    </w:p>
    <w:p>
      <w:r>
        <w:rPr>
          <w:b/>
        </w:rPr>
        <w:t xml:space="preserve">Tulos</w:t>
      </w:r>
    </w:p>
    <w:p>
      <w:r>
        <w:t xml:space="preserve">Mitä tapahtui sen jälkeen, kun öljy oli saavuttanut ennätyskorkean tason?</w:t>
      </w:r>
    </w:p>
    <w:p>
      <w:r>
        <w:rPr>
          <w:b/>
        </w:rPr>
        <w:t xml:space="preserve">Tulos</w:t>
      </w:r>
    </w:p>
    <w:p>
      <w:r>
        <w:t xml:space="preserve">Mitä tapahtui ennen kuin öljy nousi kaikkien aikojen korkeimmalle tasolle?</w:t>
      </w:r>
    </w:p>
    <w:p>
      <w:r>
        <w:rPr>
          <w:b/>
        </w:rPr>
        <w:t xml:space="preserve">Esimerkki 6.510</w:t>
      </w:r>
    </w:p>
    <w:p>
      <w:r>
        <w:t xml:space="preserve">Läpikulku: Yhdysvaltain laivasto otti merirosvoksi epäillyt merirosvot kiinni alkuvuodesta Somalian rannikon edustalla, ja heidät tuomittiin tällä viikolla Keniassa seitsemäksi vuodeksi merirosvouksesta ja kaappauksesta.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Yhdysvaltain laivaston vangitsemat kymmenen merirosvoa tuomittiin merirosvouksesta ja kaappauksesta?</w:t>
      </w:r>
    </w:p>
    <w:p>
      <w:r>
        <w:rPr>
          <w:b/>
        </w:rPr>
        <w:t xml:space="preserve">Tulos</w:t>
      </w:r>
    </w:p>
    <w:p>
      <w:r>
        <w:t xml:space="preserve">Mitä tapahtui ennen kuin kymmenen Yhdysvaltojen laivaston vangitsemaa merirosvoa tuomittiin merirosvouksesta ja kaappauksesta?</w:t>
      </w:r>
    </w:p>
    <w:p>
      <w:r>
        <w:rPr>
          <w:b/>
        </w:rPr>
        <w:t xml:space="preserve">Tulos</w:t>
      </w:r>
    </w:p>
    <w:p>
      <w:r>
        <w:t xml:space="preserve">Mitä tapahtui sen jälkeen, kun kymmenen merirosvoa syyllistyi merirosvoukseen ja kaappaukseen laittoman maan rannikolla?</w:t>
      </w:r>
    </w:p>
    <w:p>
      <w:r>
        <w:rPr>
          <w:b/>
        </w:rPr>
        <w:t xml:space="preserve">Tulos</w:t>
      </w:r>
    </w:p>
    <w:p>
      <w:r>
        <w:t xml:space="preserve">Mitä tapahtui ennen kuin kymmenen merirosvoa syyllistyi merirosvoukseen ja kaappaukseen?</w:t>
      </w:r>
    </w:p>
    <w:p>
      <w:r>
        <w:rPr>
          <w:b/>
        </w:rPr>
        <w:t xml:space="preserve">Tulos</w:t>
      </w:r>
    </w:p>
    <w:p>
      <w:r>
        <w:t xml:space="preserve">Mitä oli meneillään, kun Yhdysvallat otti kiinni kymmenen merirosvoa lainsuojattoman maan rannikolla?</w:t>
      </w:r>
    </w:p>
    <w:p>
      <w:r>
        <w:rPr>
          <w:b/>
        </w:rPr>
        <w:t xml:space="preserve">Tulos</w:t>
      </w:r>
    </w:p>
    <w:p>
      <w:r>
        <w:t xml:space="preserve">Mitä tapahtui ennen kuin Yhdysvallat otti kiinni kymmenen merirosvoa lainsuojattoman maan rannikolla?</w:t>
      </w:r>
    </w:p>
    <w:p>
      <w:r>
        <w:rPr>
          <w:b/>
        </w:rPr>
        <w:t xml:space="preserve">Tulos</w:t>
      </w:r>
    </w:p>
    <w:p>
      <w:r>
        <w:t xml:space="preserve">Mikä voi toistua tulevaisuudessa?</w:t>
      </w:r>
    </w:p>
    <w:p>
      <w:r>
        <w:rPr>
          <w:b/>
        </w:rPr>
        <w:t xml:space="preserve">Tulos</w:t>
      </w:r>
    </w:p>
    <w:p>
      <w:r>
        <w:t xml:space="preserve">Mitä tapahtui ennen kuin Kansainvälinen merenkulkutoimisto ilmoitti noin 40 hyökkäyksestä aluksia vastaan?</w:t>
      </w:r>
    </w:p>
    <w:p>
      <w:r>
        <w:rPr>
          <w:b/>
        </w:rPr>
        <w:t xml:space="preserve">Tulos</w:t>
      </w:r>
    </w:p>
    <w:p>
      <w:r>
        <w:t xml:space="preserve">Mitä tapahtui sen jälkeen, kun Kansainvälinen merenkulkutoimisto ilmoitti noin 40 hyökkäyksestä aluksia vastaan?</w:t>
      </w:r>
    </w:p>
    <w:p>
      <w:r>
        <w:rPr>
          <w:b/>
        </w:rPr>
        <w:t xml:space="preserve">Esimerkki 6.511</w:t>
      </w:r>
    </w:p>
    <w:p>
      <w:r>
        <w:t xml:space="preserve">Läpikulku: Yksi Yhdysvaltain virkamies, joka pyysi olla mainitsematta nimeään, sanoi, että Yhdysvaltain lupaus oli huomattavasti pienempi kuin Pjongjangin pyytämä avustusmäärä. WFP:ltä ei ollut välittömästi saatavilla reaktiota.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Pjongjang pyysi apua?</w:t>
      </w:r>
    </w:p>
    <w:p>
      <w:r>
        <w:rPr>
          <w:b/>
        </w:rPr>
        <w:t xml:space="preserve">Tulos</w:t>
      </w:r>
    </w:p>
    <w:p>
      <w:r>
        <w:t xml:space="preserve">Mitä tapahtui ennen kuin Pjongjang pyysi apua?</w:t>
      </w:r>
    </w:p>
    <w:p>
      <w:r>
        <w:rPr>
          <w:b/>
        </w:rPr>
        <w:t xml:space="preserve">Tulos</w:t>
      </w:r>
    </w:p>
    <w:p>
      <w:r>
        <w:t xml:space="preserve">Mitä tapahtui ennen kuin Yhdysvaltojen lupaus annettiin?</w:t>
      </w:r>
    </w:p>
    <w:p>
      <w:r>
        <w:rPr>
          <w:b/>
        </w:rPr>
        <w:t xml:space="preserve">Tulos</w:t>
      </w:r>
    </w:p>
    <w:p>
      <w:r>
        <w:t xml:space="preserve">Mitä tapahtui sen jälkeen, kun Yhdysvaltojen lupaus oli annettu?</w:t>
      </w:r>
    </w:p>
    <w:p>
      <w:r>
        <w:rPr>
          <w:b/>
        </w:rPr>
        <w:t xml:space="preserve">Tulos</w:t>
      </w:r>
    </w:p>
    <w:p>
      <w:r>
        <w:t xml:space="preserve">Mitä tapahtui ennen kuin WFP ei reagoinut?</w:t>
      </w:r>
    </w:p>
    <w:p>
      <w:r>
        <w:rPr>
          <w:b/>
        </w:rPr>
        <w:t xml:space="preserve">Tulos</w:t>
      </w:r>
    </w:p>
    <w:p>
      <w:r>
        <w:t xml:space="preserve">Mitä tapahtui sen jälkeen, kun WFP ei reagoinut?</w:t>
      </w:r>
    </w:p>
    <w:p>
      <w:r>
        <w:rPr>
          <w:b/>
        </w:rPr>
        <w:t xml:space="preserve">Esimerkki 6.512</w:t>
      </w:r>
    </w:p>
    <w:p>
      <w:r>
        <w:t xml:space="preserve">Läpikulku: Peso, joka tiistaina iltapäivällä kävi kauppaa 53,695 dollarilla, on viime istunnoissa ollut kahden ja puolen vuoden korkeimmillaan suhteessa dollariin, mikä on saanut vauhtia miljoonien ulkomailla työskentelevien filippiiniläisten vilkkaista rahalähetyksistä. Tetangco sanoi, että Yhdysvaltain keskuspankin päätös ei todennäköisesti nosta Filippiinien kuluttajahintoja jyrkästi.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Tetangcon puhetta?</w:t>
      </w:r>
    </w:p>
    <w:p>
      <w:r>
        <w:rPr>
          <w:b/>
        </w:rPr>
        <w:t xml:space="preserve">Tulos</w:t>
      </w:r>
    </w:p>
    <w:p>
      <w:r>
        <w:t xml:space="preserve">Mitä Tetangco ajatteli, ettei hänen puheensa jälkeen todennäköisesti tapahtuisi?</w:t>
      </w:r>
    </w:p>
    <w:p>
      <w:r>
        <w:rPr>
          <w:b/>
        </w:rPr>
        <w:t xml:space="preserve">Tulos</w:t>
      </w:r>
    </w:p>
    <w:p>
      <w:r>
        <w:t xml:space="preserve">Mikä alkoi Tetangcon puheen jälkeen?</w:t>
      </w:r>
    </w:p>
    <w:p>
      <w:r>
        <w:rPr>
          <w:b/>
        </w:rPr>
        <w:t xml:space="preserve">Tulos</w:t>
      </w:r>
    </w:p>
    <w:p>
      <w:r>
        <w:t xml:space="preserve">Mitä viime istunnoissa tapahtui?</w:t>
      </w:r>
    </w:p>
    <w:p>
      <w:r>
        <w:rPr>
          <w:b/>
        </w:rPr>
        <w:t xml:space="preserve">Tulos</w:t>
      </w:r>
    </w:p>
    <w:p>
      <w:r>
        <w:t xml:space="preserve">Mikä alkoi viime istuntojen jälkeen?</w:t>
      </w:r>
    </w:p>
    <w:p>
      <w:r>
        <w:rPr>
          <w:b/>
        </w:rPr>
        <w:t xml:space="preserve">Tulos</w:t>
      </w:r>
    </w:p>
    <w:p>
      <w:r>
        <w:t xml:space="preserve">Mitä tapahtui viimeisimpien istuntojen jälkeen?</w:t>
      </w:r>
    </w:p>
    <w:p>
      <w:r>
        <w:rPr>
          <w:b/>
        </w:rPr>
        <w:t xml:space="preserve">Tulos</w:t>
      </w:r>
    </w:p>
    <w:p>
      <w:r>
        <w:t xml:space="preserve">Mikä alkoi ennen kuin peso kävi kauppaa 53,695:ssä?</w:t>
      </w:r>
    </w:p>
    <w:p>
      <w:r>
        <w:rPr>
          <w:b/>
        </w:rPr>
        <w:t xml:space="preserve">Tulos</w:t>
      </w:r>
    </w:p>
    <w:p>
      <w:r>
        <w:t xml:space="preserve">Mitä tapahtui sen jälkeen, kun peso kävi kauppaa 53,695:ssä?</w:t>
      </w:r>
    </w:p>
    <w:p>
      <w:r>
        <w:rPr>
          <w:b/>
        </w:rPr>
        <w:t xml:space="preserve">Esimerkki 6.513</w:t>
      </w:r>
    </w:p>
    <w:p>
      <w:r>
        <w:t xml:space="preserve">Läpikulku: Schwarzkopf valitsi noin viikko sitten salaa lauantai-illan optimaaliseksi ajankohdaksi hyökkäyksen aloittamiselle. Neuvostoliiton viimeinen rauhanaloite ei vaikuttanut päivämäärään.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ennen hyökkäystä?</w:t>
      </w:r>
    </w:p>
    <w:p>
      <w:r>
        <w:rPr>
          <w:b/>
        </w:rPr>
        <w:t xml:space="preserve">Tulos</w:t>
      </w:r>
    </w:p>
    <w:p>
      <w:r>
        <w:t xml:space="preserve">Mitä tapahtuu hyökkäyksen jälkeen?</w:t>
      </w:r>
    </w:p>
    <w:p>
      <w:r>
        <w:rPr>
          <w:b/>
        </w:rPr>
        <w:t xml:space="preserve">Tulos</w:t>
      </w:r>
    </w:p>
    <w:p>
      <w:r>
        <w:t xml:space="preserve">Mitä tapahtuu hyökkäyksen aikana?</w:t>
      </w:r>
    </w:p>
    <w:p>
      <w:r>
        <w:rPr>
          <w:b/>
        </w:rPr>
        <w:t xml:space="preserve">Tulos</w:t>
      </w:r>
    </w:p>
    <w:p>
      <w:r>
        <w:t xml:space="preserve">Mitä tapahtuu sen jälkeen, kun Schwarzkopf on valinnut päivämäärän?</w:t>
      </w:r>
    </w:p>
    <w:p>
      <w:r>
        <w:rPr>
          <w:b/>
        </w:rPr>
        <w:t xml:space="preserve">Tulos</w:t>
      </w:r>
    </w:p>
    <w:p>
      <w:r>
        <w:t xml:space="preserve">Mitä tapahtuu ennen kuin Schwarzkopf valitsee päivämäärän?</w:t>
      </w:r>
    </w:p>
    <w:p>
      <w:r>
        <w:rPr>
          <w:b/>
        </w:rPr>
        <w:t xml:space="preserve">Esimerkki 6.514</w:t>
      </w:r>
    </w:p>
    <w:p>
      <w:r>
        <w:t xml:space="preserve">Läpikulku: Citadelin osake sulkeutui eilen American Stock Exchange Composite -listalla 45,75 dollariin, 25 senttiä miinuksella. </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kun kaupankäynti päättyi eilen?</w:t>
      </w:r>
    </w:p>
    <w:p>
      <w:r>
        <w:rPr>
          <w:b/>
        </w:rPr>
        <w:t xml:space="preserve">Tulos</w:t>
      </w:r>
    </w:p>
    <w:p>
      <w:r>
        <w:t xml:space="preserve">Mitä tapahtui ennen kaupankäynnin päättymistä eilen?</w:t>
      </w:r>
    </w:p>
    <w:p>
      <w:r>
        <w:rPr>
          <w:b/>
        </w:rPr>
        <w:t xml:space="preserve">Tulos</w:t>
      </w:r>
    </w:p>
    <w:p>
      <w:r>
        <w:t xml:space="preserve">Mitä tapahtuu sen jälkeen, kun Citadelin osakkeet suljettiin eilen?</w:t>
      </w:r>
    </w:p>
    <w:p>
      <w:r>
        <w:rPr>
          <w:b/>
        </w:rPr>
        <w:t xml:space="preserve">Esimerkki 6.515</w:t>
      </w:r>
    </w:p>
    <w:p>
      <w:r>
        <w:t xml:space="preserve">Läpikulku: Kun hän ei pystynyt maksamaan, he kutsuivat paikalle parturin, joka ajoi hänen päänsä, uutistoimisto kertoi. "Jotkut halusivat, että minut riisuttaisiin ja sitten esiteltäisiin kaduilla, mutta toiset estivät heitä tekemästä sitä.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hän ei pystynyt maksamaan sakkoa?</w:t>
      </w:r>
    </w:p>
    <w:p>
      <w:r>
        <w:rPr>
          <w:b/>
        </w:rPr>
        <w:t xml:space="preserve">Tulos</w:t>
      </w:r>
    </w:p>
    <w:p>
      <w:r>
        <w:t xml:space="preserve">Mitä tapahtui ennen kuin hän ei voinut maksaa sakkoa?</w:t>
      </w:r>
    </w:p>
    <w:p>
      <w:r>
        <w:rPr>
          <w:b/>
        </w:rPr>
        <w:t xml:space="preserve">Tulos</w:t>
      </w:r>
    </w:p>
    <w:p>
      <w:r>
        <w:t xml:space="preserve">Mitä tapahtui sen jälkeen, kun kylän virkamiehet olivat sakottaneet häntä 2500 rupialla?</w:t>
      </w:r>
    </w:p>
    <w:p>
      <w:r>
        <w:rPr>
          <w:b/>
        </w:rPr>
        <w:t xml:space="preserve">Tulos</w:t>
      </w:r>
    </w:p>
    <w:p>
      <w:r>
        <w:t xml:space="preserve">Mitä tapahtui ennen kuin kylän virkamiehet sakottivat häntä 2500 rupialla?</w:t>
      </w:r>
    </w:p>
    <w:p>
      <w:r>
        <w:rPr>
          <w:b/>
        </w:rPr>
        <w:t xml:space="preserve">Tulos</w:t>
      </w:r>
    </w:p>
    <w:p>
      <w:r>
        <w:t xml:space="preserve">Mitä tapahtui ennen kuin kylän virkamiehet kutsuivat parturin paikalle?</w:t>
      </w:r>
    </w:p>
    <w:p>
      <w:r>
        <w:rPr>
          <w:b/>
        </w:rPr>
        <w:t xml:space="preserve">Tulos</w:t>
      </w:r>
    </w:p>
    <w:p>
      <w:r>
        <w:t xml:space="preserve">Mitä tapahtui sen jälkeen, kun kylän virkamiehet kutsuivat parturin paikalle?</w:t>
      </w:r>
    </w:p>
    <w:p>
      <w:r>
        <w:rPr>
          <w:b/>
        </w:rPr>
        <w:t xml:space="preserve">Tulos</w:t>
      </w:r>
    </w:p>
    <w:p>
      <w:r>
        <w:t xml:space="preserve">Mitä tapahtui, ennen kuin ihmisiä estettiin riisumasta ja esittämästä häntä kaduilla?</w:t>
      </w:r>
    </w:p>
    <w:p>
      <w:r>
        <w:rPr>
          <w:b/>
        </w:rPr>
        <w:t xml:space="preserve">Tulos</w:t>
      </w:r>
    </w:p>
    <w:p>
      <w:r>
        <w:t xml:space="preserve">Mitä tapahtui sen jälkeen, kun ihmisiä estettiin riisumasta ja esittämästä häntä kaduilla?</w:t>
      </w:r>
    </w:p>
    <w:p>
      <w:r>
        <w:rPr>
          <w:b/>
        </w:rPr>
        <w:t xml:space="preserve">Tulos</w:t>
      </w:r>
    </w:p>
    <w:p>
      <w:r>
        <w:t xml:space="preserve">Mitä tapahtui sen jälkeen, kun parturi ajoi hänen päänsä?</w:t>
      </w:r>
    </w:p>
    <w:p>
      <w:r>
        <w:rPr>
          <w:b/>
        </w:rPr>
        <w:t xml:space="preserve">Tulos</w:t>
      </w:r>
    </w:p>
    <w:p>
      <w:r>
        <w:t xml:space="preserve">Mitä tapahtui ennen kuin parturi ajoi hänen päänsä?</w:t>
      </w:r>
    </w:p>
    <w:p>
      <w:r>
        <w:rPr>
          <w:b/>
        </w:rPr>
        <w:t xml:space="preserve">Esimerkki 6.516</w:t>
      </w:r>
    </w:p>
    <w:p>
      <w:r>
        <w:t xml:space="preserve">Läpikulku: Mutta kaiken kaikkiaan yli 60 prosentissa murhatapauksista tehtiin pidätyksiä, hän sanoi. Kahdeksan 14 murhasta vuoden 1993 jälkeen oli jo Newarkin poliisilaitoksen tutkinnassa, Glenn sanoi.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14 murhan jälkeen?</w:t>
      </w:r>
    </w:p>
    <w:p>
      <w:r>
        <w:rPr>
          <w:b/>
        </w:rPr>
        <w:t xml:space="preserve">Tulos</w:t>
      </w:r>
    </w:p>
    <w:p>
      <w:r>
        <w:t xml:space="preserve">Mitä tapahtui ennen 14:ää murhaa?</w:t>
      </w:r>
    </w:p>
    <w:p>
      <w:r>
        <w:rPr>
          <w:b/>
        </w:rPr>
        <w:t xml:space="preserve">Tulos</w:t>
      </w:r>
    </w:p>
    <w:p>
      <w:r>
        <w:t xml:space="preserve">Mitä tapahtui 14 murhan aikana?</w:t>
      </w:r>
    </w:p>
    <w:p>
      <w:r>
        <w:rPr>
          <w:b/>
        </w:rPr>
        <w:t xml:space="preserve">Tulos</w:t>
      </w:r>
    </w:p>
    <w:p>
      <w:r>
        <w:t xml:space="preserve">Mitä tapahtui ennen kuin Glenn sanoi, että pidätyksiä tehtiin?</w:t>
      </w:r>
    </w:p>
    <w:p>
      <w:r>
        <w:rPr>
          <w:b/>
        </w:rPr>
        <w:t xml:space="preserve">Esimerkki 6.517</w:t>
      </w:r>
    </w:p>
    <w:p>
      <w:r>
        <w:t xml:space="preserve">Läpikulku: Standard &amp; Poor' s 500 -indeksi nousi 2,67 eli 0,22 prosenttia 1 222,81:een, ja Nasdaq composite -indeksi nousi 8,81 eli 0,41 prosenttia 2 178,24:een. Etenevät kysymykset johtivat laskijoita noin 9-4 New Yorkin pörssissä, jossa 1,47 miljardin osakkeen volyymi jäi 1.</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S&amp;P nousi?</w:t>
      </w:r>
    </w:p>
    <w:p>
      <w:r>
        <w:rPr>
          <w:b/>
        </w:rPr>
        <w:t xml:space="preserve">Tulos</w:t>
      </w:r>
    </w:p>
    <w:p>
      <w:r>
        <w:t xml:space="preserve">Mitä tapahtui, kun S&amp;P oli nousussa?</w:t>
      </w:r>
    </w:p>
    <w:p>
      <w:r>
        <w:rPr>
          <w:b/>
        </w:rPr>
        <w:t xml:space="preserve">Tulos</w:t>
      </w:r>
    </w:p>
    <w:p>
      <w:r>
        <w:t xml:space="preserve">Mitä voisi tapahtua tulevaisuudessa?</w:t>
      </w:r>
    </w:p>
    <w:p>
      <w:r>
        <w:rPr>
          <w:b/>
        </w:rPr>
        <w:t xml:space="preserve">Esimerkki 6.518</w:t>
      </w:r>
    </w:p>
    <w:p>
      <w:r>
        <w:t xml:space="preserve">Läpikulku: Adam Ereli, varapresidentti, sanoi: "Tarkastelemme varmasti tätä ajatusta, teemme yhteistyötä Libanonin kansan, Libanonin hallituksen ja kaikkien niiden kanssa, jotka haluavat nähdä vastuuvelvollisuuden tästä rikoksesta ja aiemmista rikoksista". Hänen mukaansa Rice keskusteli maanantaina puhelimitse Tuenin murhasta Ranskan ulkoministerin Philippe Douste-Blazyn kanssa, joka on auttanut Washingtonia johtamaan toimia Syyrian vaikutusvallan lopettamiseksi Libanonissa.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Tuenin murhan jälkeen?</w:t>
      </w:r>
    </w:p>
    <w:p>
      <w:r>
        <w:rPr>
          <w:b/>
        </w:rPr>
        <w:t xml:space="preserve">Tulos</w:t>
      </w:r>
    </w:p>
    <w:p>
      <w:r>
        <w:t xml:space="preserve">Mitä tapahtui ennen Tuenin murhaa?</w:t>
      </w:r>
    </w:p>
    <w:p>
      <w:r>
        <w:rPr>
          <w:b/>
        </w:rPr>
        <w:t xml:space="preserve">Tulos</w:t>
      </w:r>
    </w:p>
    <w:p>
      <w:r>
        <w:t xml:space="preserve">Mitä mahdollistettiin tappamisen jälkeen?</w:t>
      </w:r>
    </w:p>
    <w:p>
      <w:r>
        <w:rPr>
          <w:b/>
        </w:rPr>
        <w:t xml:space="preserve">Tulos</w:t>
      </w:r>
    </w:p>
    <w:p>
      <w:r>
        <w:t xml:space="preserve">Mitä tapahtui ennen kuin Rice keskusteli Douste-Bazzyn kanssa murhasta?</w:t>
      </w:r>
    </w:p>
    <w:p>
      <w:r>
        <w:rPr>
          <w:b/>
        </w:rPr>
        <w:t xml:space="preserve">Esimerkki 6.519</w:t>
      </w:r>
    </w:p>
    <w:p>
      <w:r>
        <w:t xml:space="preserve">Läpikulku: Muhammadin Australiassa tekemiä kiinteistösijoituksia, kuten kahden miljoonan ringgitin (800 000 dollarin) taloa ja erilaisia kiinteistöjä, koskevia väitteitä tutkittaessa ACA:n virkamiehet lensivät tiistaina Brisbaneen. Muhammad oli nousemassa lennolle Uuteen-Seelantiin 23. joulukuuta viime vuonna, kun tullivirkailija avasi hänen matkalaukkunsa ja väitetysti löysi käteistä Malesian, Singaporen ja Uuden-Seelannin valuutassa.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kun tullivirkailija avasi matkalaukun?</w:t>
      </w:r>
    </w:p>
    <w:p>
      <w:r>
        <w:rPr>
          <w:b/>
        </w:rPr>
        <w:t xml:space="preserve">Tulos</w:t>
      </w:r>
    </w:p>
    <w:p>
      <w:r>
        <w:t xml:space="preserve">Mitä tapahtui sen jälkeen, kun tullivirkailija avasi matkalaukun?</w:t>
      </w:r>
    </w:p>
    <w:p>
      <w:r>
        <w:rPr>
          <w:b/>
        </w:rPr>
        <w:t xml:space="preserve">Tulos</w:t>
      </w:r>
    </w:p>
    <w:p>
      <w:r>
        <w:t xml:space="preserve">Mitä tapahtui ennen kuin tullivirkailija avasi matkalaukun?</w:t>
      </w:r>
    </w:p>
    <w:p>
      <w:r>
        <w:rPr>
          <w:b/>
        </w:rPr>
        <w:t xml:space="preserve">Tulos</w:t>
      </w:r>
    </w:p>
    <w:p>
      <w:r>
        <w:t xml:space="preserve">Mitä tapahtui, kun Muhammed oli nousemassa lennolle?</w:t>
      </w:r>
    </w:p>
    <w:p>
      <w:r>
        <w:rPr>
          <w:b/>
        </w:rPr>
        <w:t xml:space="preserve">Tulos</w:t>
      </w:r>
    </w:p>
    <w:p>
      <w:r>
        <w:t xml:space="preserve">Mitä tapahtui ennen kuin Muhammed oli nousemassa lennolle?</w:t>
      </w:r>
    </w:p>
    <w:p>
      <w:r>
        <w:rPr>
          <w:b/>
        </w:rPr>
        <w:t xml:space="preserve">Tulos</w:t>
      </w:r>
    </w:p>
    <w:p>
      <w:r>
        <w:t xml:space="preserve">Mitä tapahtui sen jälkeen, kun Muhammed oli nousemassa lennolle?</w:t>
      </w:r>
    </w:p>
    <w:p>
      <w:r>
        <w:rPr>
          <w:b/>
        </w:rPr>
        <w:t xml:space="preserve">Tulos</w:t>
      </w:r>
    </w:p>
    <w:p>
      <w:r>
        <w:t xml:space="preserve">Mitä tapahtuu sen jälkeen, kun Muhammed oli nousemassa lennolle?</w:t>
      </w:r>
    </w:p>
    <w:p>
      <w:r>
        <w:rPr>
          <w:b/>
        </w:rPr>
        <w:t xml:space="preserve">Tulos</w:t>
      </w:r>
    </w:p>
    <w:p>
      <w:r>
        <w:t xml:space="preserve">Mitä tapahtuu sen jälkeen, kun tullivirkailija on avannut matkalaukun?</w:t>
      </w:r>
    </w:p>
    <w:p>
      <w:r>
        <w:rPr>
          <w:b/>
        </w:rPr>
        <w:t xml:space="preserve">Tulos</w:t>
      </w:r>
    </w:p>
    <w:p>
      <w:r>
        <w:t xml:space="preserve">Mitä tapahtui ennen kuin ACA-virkamiehet lensivät?</w:t>
      </w:r>
    </w:p>
    <w:p>
      <w:r>
        <w:rPr>
          <w:b/>
        </w:rPr>
        <w:t xml:space="preserve">Tulos</w:t>
      </w:r>
    </w:p>
    <w:p>
      <w:r>
        <w:t xml:space="preserve">Mitä tapahtui sen jälkeen, kun ACA:n virkamiehet lensivät?</w:t>
      </w:r>
    </w:p>
    <w:p>
      <w:r>
        <w:rPr>
          <w:b/>
        </w:rPr>
        <w:t xml:space="preserve">Tulos</w:t>
      </w:r>
    </w:p>
    <w:p>
      <w:r>
        <w:t xml:space="preserve">Mitä tapahtuu sen jälkeen, kun ACA-virkamiehet ovat lentäneet?</w:t>
      </w:r>
    </w:p>
    <w:p>
      <w:r>
        <w:rPr>
          <w:b/>
        </w:rPr>
        <w:t xml:space="preserve">Esimerkki 6.520</w:t>
      </w:r>
    </w:p>
    <w:p>
      <w:r>
        <w:t xml:space="preserve">Läpikulku: Kuuden maan ydinvoimaneuvottelut jatkuvat Pekingissä maanantaina 13 kuukautta sen jälkeen, kun Pohjoismaat olivat lähteneet niistä. Neuvotteluihin osallistuvat Koreat, Yhdysvallat, Kiina, Japani ja Venäjä.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odotetaan tapahtuvan sen jälkeen, kun pohjoinen lähti pois?</w:t>
      </w:r>
    </w:p>
    <w:p>
      <w:r>
        <w:rPr>
          <w:b/>
        </w:rPr>
        <w:t xml:space="preserve">Tulos</w:t>
      </w:r>
    </w:p>
    <w:p>
      <w:r>
        <w:t xml:space="preserve">Mitä tapahtui ennen sitä päivää, jolloin kuuden maan ydinneuvottelujen on määrä jatkua?</w:t>
      </w:r>
    </w:p>
    <w:p>
      <w:r>
        <w:rPr>
          <w:b/>
        </w:rPr>
        <w:t xml:space="preserve">Tulos</w:t>
      </w:r>
    </w:p>
    <w:p>
      <w:r>
        <w:t xml:space="preserve">Mitä tapahtui ennen kuin pohjoinen käveli ulos?</w:t>
      </w:r>
    </w:p>
    <w:p>
      <w:r>
        <w:rPr>
          <w:b/>
        </w:rPr>
        <w:t xml:space="preserve">Tulos</w:t>
      </w:r>
    </w:p>
    <w:p>
      <w:r>
        <w:t xml:space="preserve">Mitä tapahtuu sen jälkeen, kun kuuden maan ydinneuvottelut jatkuvat?</w:t>
      </w:r>
    </w:p>
    <w:p>
      <w:r>
        <w:rPr>
          <w:b/>
        </w:rPr>
        <w:t xml:space="preserve">Tulos</w:t>
      </w:r>
    </w:p>
    <w:p>
      <w:r>
        <w:t xml:space="preserve">Mitä ei tapahtuisi, jos pohjoinen lähtisi pois?</w:t>
      </w:r>
    </w:p>
    <w:p>
      <w:r>
        <w:rPr>
          <w:b/>
        </w:rPr>
        <w:t xml:space="preserve">Tulos</w:t>
      </w:r>
    </w:p>
    <w:p>
      <w:r>
        <w:t xml:space="preserve">Mitä voi tapahtua sen jälkeen, kun kuuden maan ydinneuvottelut jatkuvat?</w:t>
      </w:r>
    </w:p>
    <w:p>
      <w:r>
        <w:rPr>
          <w:b/>
        </w:rPr>
        <w:t xml:space="preserve">Tulos</w:t>
      </w:r>
    </w:p>
    <w:p>
      <w:r>
        <w:t xml:space="preserve">Mitä tapahtuu sen jälkeen, kun pohjoinen lähti pois?</w:t>
      </w:r>
    </w:p>
    <w:p>
      <w:r>
        <w:rPr>
          <w:b/>
        </w:rPr>
        <w:t xml:space="preserve">Esimerkki 6.521</w:t>
      </w:r>
    </w:p>
    <w:p>
      <w:r>
        <w:t xml:space="preserve">Läpikulku: "Kreikan ulkoministeri Theodore Pangalos sanoi viitaten vaaleihin, joiden toivotaan vetävän Albanian ulos kriisistä ja kompromissiin. "Meidän on tuettava albanialaisia ystäviämme, jotta he pääsevät jaloilleen" kesäkuun vaaleihin mennessä, sanoi Euroopan turvallisuus- ja yhteistyöjärjestön lähettiläs Franz Vranitzky keskusteltuaan Finon, Pangalosin ja EU:n lähettilään Hans van Mierlon kanssa.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ennen vaaleja?</w:t>
      </w:r>
    </w:p>
    <w:p>
      <w:r>
        <w:rPr>
          <w:b/>
        </w:rPr>
        <w:t xml:space="preserve">Tulos</w:t>
      </w:r>
    </w:p>
    <w:p>
      <w:r>
        <w:t xml:space="preserve">Mitä voi tapahtua vaalien jälkeen?</w:t>
      </w:r>
    </w:p>
    <w:p>
      <w:r>
        <w:rPr>
          <w:b/>
        </w:rPr>
        <w:t xml:space="preserve">Tulos</w:t>
      </w:r>
    </w:p>
    <w:p>
      <w:r>
        <w:t xml:space="preserve">Mitä voi tapahtua ennen vaaleja?</w:t>
      </w:r>
    </w:p>
    <w:p>
      <w:r>
        <w:rPr>
          <w:b/>
        </w:rPr>
        <w:t xml:space="preserve">Tulos</w:t>
      </w:r>
    </w:p>
    <w:p>
      <w:r>
        <w:t xml:space="preserve">Mitä tapahtui vaalien jälkeen?</w:t>
      </w:r>
    </w:p>
    <w:p>
      <w:r>
        <w:rPr>
          <w:b/>
        </w:rPr>
        <w:t xml:space="preserve">Tulos</w:t>
      </w:r>
    </w:p>
    <w:p>
      <w:r>
        <w:t xml:space="preserve">Mitä tapahtui ennen vaaleja?</w:t>
      </w:r>
    </w:p>
    <w:p>
      <w:r>
        <w:rPr>
          <w:b/>
        </w:rPr>
        <w:t xml:space="preserve">Tulos</w:t>
      </w:r>
    </w:p>
    <w:p>
      <w:r>
        <w:t xml:space="preserve">Mitä ei ehkä tapahdu ennen vaaleja?</w:t>
      </w:r>
    </w:p>
    <w:p>
      <w:r>
        <w:rPr>
          <w:b/>
        </w:rPr>
        <w:t xml:space="preserve">Tulos</w:t>
      </w:r>
    </w:p>
    <w:p>
      <w:r>
        <w:t xml:space="preserve">Mitä ei ehkä tapahdu vaalien jälkeen?</w:t>
      </w:r>
    </w:p>
    <w:p>
      <w:r>
        <w:rPr>
          <w:b/>
        </w:rPr>
        <w:t xml:space="preserve">Esimerkki 6.522</w:t>
      </w:r>
    </w:p>
    <w:p>
      <w:r>
        <w:t xml:space="preserve">Läpikulku: Yhdysvaltain ihmisoikeuskomitean raportti perustuu yli 1300 Kiinassa piileskelevän pakolaisen haastatteluihin. Nolandin mukaan Pjongjangin "järjestelmällinen ihmis-, kansalais- ja poliittisten oikeuksien kieltäminen yhdistettynä taloudelliseen kyvyttömyyteen" ja elintarvikepulaan ovat pakolaiskriisin syynä.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raporttia?</w:t>
      </w:r>
    </w:p>
    <w:p>
      <w:r>
        <w:rPr>
          <w:b/>
        </w:rPr>
        <w:t xml:space="preserve">Tulos</w:t>
      </w:r>
    </w:p>
    <w:p>
      <w:r>
        <w:t xml:space="preserve">Mitä tapahtui raportin jälkeen?</w:t>
      </w:r>
    </w:p>
    <w:p>
      <w:r>
        <w:rPr>
          <w:b/>
        </w:rPr>
        <w:t xml:space="preserve">Tulos</w:t>
      </w:r>
    </w:p>
    <w:p>
      <w:r>
        <w:t xml:space="preserve">Mitä tapahtui ennen haastatteluja?</w:t>
      </w:r>
    </w:p>
    <w:p>
      <w:r>
        <w:rPr>
          <w:b/>
        </w:rPr>
        <w:t xml:space="preserve">Tulos</w:t>
      </w:r>
    </w:p>
    <w:p>
      <w:r>
        <w:t xml:space="preserve">Mitä tapahtui haastattelujen jälkeen?</w:t>
      </w:r>
    </w:p>
    <w:p>
      <w:r>
        <w:rPr>
          <w:b/>
        </w:rPr>
        <w:t xml:space="preserve">Tulos</w:t>
      </w:r>
    </w:p>
    <w:p>
      <w:r>
        <w:t xml:space="preserve">Mitä tapahtui ennen kriisiä?</w:t>
      </w:r>
    </w:p>
    <w:p>
      <w:r>
        <w:rPr>
          <w:b/>
        </w:rPr>
        <w:t xml:space="preserve">Tulos</w:t>
      </w:r>
    </w:p>
    <w:p>
      <w:r>
        <w:t xml:space="preserve">Mitä raportin aikana tapahtui?</w:t>
      </w:r>
    </w:p>
    <w:p>
      <w:r>
        <w:rPr>
          <w:b/>
        </w:rPr>
        <w:t xml:space="preserve">Esimerkki 6.523</w:t>
      </w:r>
    </w:p>
    <w:p>
      <w:r>
        <w:t xml:space="preserve">Läpikulku: Andrew Flintoff löi 36 lyönnissään seitsemän rajapyykkiä, ennen kuin supersub Yasir Arafat heitti hänet. Leg-spinner Shahid Afridi ja Shoaib Malik jakoivat sitten viisi wicketiä keskenään päättääkseen sisävuoron Pakistanin täysin hallitsemana päivänä.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Andrew Flintoffin keilailua?</w:t>
      </w:r>
    </w:p>
    <w:p>
      <w:r>
        <w:rPr>
          <w:b/>
        </w:rPr>
        <w:t xml:space="preserve">Tulos</w:t>
      </w:r>
    </w:p>
    <w:p>
      <w:r>
        <w:t xml:space="preserve">Mitä tapahtui sen jälkeen, kun Andrew Flintoff oli keilattu?</w:t>
      </w:r>
    </w:p>
    <w:p>
      <w:r>
        <w:rPr>
          <w:b/>
        </w:rPr>
        <w:t xml:space="preserve">Tulos</w:t>
      </w:r>
    </w:p>
    <w:p>
      <w:r>
        <w:t xml:space="preserve">Mitä tapahtui sisävuoron aikana?</w:t>
      </w:r>
    </w:p>
    <w:p>
      <w:r>
        <w:rPr>
          <w:b/>
        </w:rPr>
        <w:t xml:space="preserve">Tulos</w:t>
      </w:r>
    </w:p>
    <w:p>
      <w:r>
        <w:t xml:space="preserve">Mitä tapahtui, kun sisävuoro päättyi?</w:t>
      </w:r>
    </w:p>
    <w:p>
      <w:r>
        <w:rPr>
          <w:b/>
        </w:rPr>
        <w:t xml:space="preserve">Tulos</w:t>
      </w:r>
    </w:p>
    <w:p>
      <w:r>
        <w:t xml:space="preserve">Mitä tapahtui ennen kuin Andrew Flintoff löi seitsemän rajaa?</w:t>
      </w:r>
    </w:p>
    <w:p>
      <w:r>
        <w:rPr>
          <w:b/>
        </w:rPr>
        <w:t xml:space="preserve">Tulos</w:t>
      </w:r>
    </w:p>
    <w:p>
      <w:r>
        <w:t xml:space="preserve">Mitä tapahtui sen jälkeen, kun Andrew Flintoff löi seitsemän rajapyykkiä?</w:t>
      </w:r>
    </w:p>
    <w:p>
      <w:r>
        <w:rPr>
          <w:b/>
        </w:rPr>
        <w:t xml:space="preserve">Tulos</w:t>
      </w:r>
    </w:p>
    <w:p>
      <w:r>
        <w:t xml:space="preserve">Mitä tapahtui sen jälkeen, kun Shahid Afridi ja Shoaib Malik jakoivat viisi wickets?</w:t>
      </w:r>
    </w:p>
    <w:p>
      <w:r>
        <w:rPr>
          <w:b/>
        </w:rPr>
        <w:t xml:space="preserve">Tulos</w:t>
      </w:r>
    </w:p>
    <w:p>
      <w:r>
        <w:t xml:space="preserve">Mikä päättyi Pakistanin hallinnan jälkeen?</w:t>
      </w:r>
    </w:p>
    <w:p>
      <w:r>
        <w:rPr>
          <w:b/>
        </w:rPr>
        <w:t xml:space="preserve">Tulos</w:t>
      </w:r>
    </w:p>
    <w:p>
      <w:r>
        <w:t xml:space="preserve">Mitä voi tapahtua Pakistanin herruuden jälkeen?</w:t>
      </w:r>
    </w:p>
    <w:p>
      <w:r>
        <w:rPr>
          <w:b/>
        </w:rPr>
        <w:t xml:space="preserve">Tulos</w:t>
      </w:r>
    </w:p>
    <w:p>
      <w:r>
        <w:t xml:space="preserve">Mitä ei ehkä tapahdu Pakistanin herruuden jälkeen?</w:t>
      </w:r>
    </w:p>
    <w:p>
      <w:r>
        <w:rPr>
          <w:b/>
        </w:rPr>
        <w:t xml:space="preserve">Esimerkki 6.524</w:t>
      </w:r>
    </w:p>
    <w:p>
      <w:r>
        <w:t xml:space="preserve">Läpikulku: Viime vuonna useita paikallisia toimittajia tutkittiin "kansallisten salaisuuksien paljastamisesta rikoslain 97 artiklan vastaisesti", kun he olivat raportoineet Vietnamin lentoyhtiön lentokonehankintojen mahdollisista väärinkäytöksistä.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raportointia?</w:t>
      </w:r>
    </w:p>
    <w:p>
      <w:r>
        <w:rPr>
          <w:b/>
        </w:rPr>
        <w:t xml:space="preserve">Tulos</w:t>
      </w:r>
    </w:p>
    <w:p>
      <w:r>
        <w:t xml:space="preserve">Mitä raportoinnin aikana tapahtui?</w:t>
      </w:r>
    </w:p>
    <w:p>
      <w:r>
        <w:rPr>
          <w:b/>
        </w:rPr>
        <w:t xml:space="preserve">Tulos</w:t>
      </w:r>
    </w:p>
    <w:p>
      <w:r>
        <w:t xml:space="preserve">Mitä tapahtui raportoinnin jälkeen?</w:t>
      </w:r>
    </w:p>
    <w:p>
      <w:r>
        <w:rPr>
          <w:b/>
        </w:rPr>
        <w:t xml:space="preserve">Tulos</w:t>
      </w:r>
    </w:p>
    <w:p>
      <w:r>
        <w:t xml:space="preserve">Mitä tapahtui ennen tutkimusta?</w:t>
      </w:r>
    </w:p>
    <w:p>
      <w:r>
        <w:rPr>
          <w:b/>
        </w:rPr>
        <w:t xml:space="preserve">Tulos</w:t>
      </w:r>
    </w:p>
    <w:p>
      <w:r>
        <w:t xml:space="preserve">Mitä tutkimuksen jälkeen tapahtui?</w:t>
      </w:r>
    </w:p>
    <w:p>
      <w:r>
        <w:rPr>
          <w:b/>
        </w:rPr>
        <w:t xml:space="preserve">Tulos</w:t>
      </w:r>
    </w:p>
    <w:p>
      <w:r>
        <w:t xml:space="preserve">Mitä tutkimuksen aikana tapahtui?</w:t>
      </w:r>
    </w:p>
    <w:p>
      <w:r>
        <w:rPr>
          <w:b/>
        </w:rPr>
        <w:t xml:space="preserve">Esimerkki 6.525</w:t>
      </w:r>
    </w:p>
    <w:p>
      <w:r>
        <w:t xml:space="preserve">Läpikulku: Mahathir sanoi, että oli onnekasta, että hän oli hakeutunut välittömästi hoitoon heti lievän sydänkohtauksen saatuaan, ja näin lääkärit olivat voineet laimentaa sepelvaltimossa olleen verihyytymän. Mahathir, joka täyttää ensi kuussa 81 vuotta, kiidätettiin NHI:hen varhain torstaiaamuna sen jälkeen, kun hän oli valittanut rintakipuja.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sydänkohtauksen jälkeen?</w:t>
      </w:r>
    </w:p>
    <w:p>
      <w:r>
        <w:rPr>
          <w:b/>
        </w:rPr>
        <w:t xml:space="preserve">Tulos</w:t>
      </w:r>
    </w:p>
    <w:p>
      <w:r>
        <w:t xml:space="preserve">Mitä tapahtuu sydänkohtauksen jälkeen?</w:t>
      </w:r>
    </w:p>
    <w:p>
      <w:r>
        <w:rPr>
          <w:b/>
        </w:rPr>
        <w:t xml:space="preserve">Tulos</w:t>
      </w:r>
    </w:p>
    <w:p>
      <w:r>
        <w:t xml:space="preserve">Mitä tapahtui sen jälkeen, kun hän hakeutui hoitoon?</w:t>
      </w:r>
    </w:p>
    <w:p>
      <w:r>
        <w:rPr>
          <w:b/>
        </w:rPr>
        <w:t xml:space="preserve">Tulos</w:t>
      </w:r>
    </w:p>
    <w:p>
      <w:r>
        <w:t xml:space="preserve">Mitä tapahtui sydänkohtauksen jälkeen, mutta ennen kuin hänet kiidätettiin NHI:hen?</w:t>
      </w:r>
    </w:p>
    <w:p>
      <w:r>
        <w:rPr>
          <w:b/>
        </w:rPr>
        <w:t xml:space="preserve">Tulos</w:t>
      </w:r>
    </w:p>
    <w:p>
      <w:r>
        <w:t xml:space="preserve">Mitä tapahtui ennen kuin hän hakeutui hoitoon?</w:t>
      </w:r>
    </w:p>
    <w:p>
      <w:r>
        <w:rPr>
          <w:b/>
        </w:rPr>
        <w:t xml:space="preserve">Tulos</w:t>
      </w:r>
    </w:p>
    <w:p>
      <w:r>
        <w:t xml:space="preserve">Mitä tapahtui, kun hän hakeutui hoitoon?</w:t>
      </w:r>
    </w:p>
    <w:p>
      <w:r>
        <w:rPr>
          <w:b/>
        </w:rPr>
        <w:t xml:space="preserve">Esimerkki 6.526</w:t>
      </w:r>
    </w:p>
    <w:p>
      <w:r>
        <w:t xml:space="preserve">Läpikulku: AT&amp;T:n suuret työpaikkaleikkaukset. Kaukopuhelujätti vähentää jopa kahdeksantoista tuhatta työpaikkaa, jäädyttää johtajien palkat ja ravistelee johtoa. Muutokset ovat osa 1,6 miljardin dollarin kustannusleikkausaloitetta, jolla se pyrkii elvyttämään asemaansa televiestintäalalla.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alkoi ennen työpaikkojen vähentämistä?</w:t>
      </w:r>
    </w:p>
    <w:p>
      <w:r>
        <w:rPr>
          <w:b/>
        </w:rPr>
        <w:t xml:space="preserve">Tulos</w:t>
      </w:r>
    </w:p>
    <w:p>
      <w:r>
        <w:t xml:space="preserve">Mitä tapahtui samaan aikaan, kun työpaikkoja vähennettiin?</w:t>
      </w:r>
    </w:p>
    <w:p>
      <w:r>
        <w:rPr>
          <w:b/>
        </w:rPr>
        <w:t xml:space="preserve">Tulos</w:t>
      </w:r>
    </w:p>
    <w:p>
      <w:r>
        <w:t xml:space="preserve">Mitä tapahtuu työpaikkojen vähentämisen jälkeen?</w:t>
      </w:r>
    </w:p>
    <w:p>
      <w:r>
        <w:rPr>
          <w:b/>
        </w:rPr>
        <w:t xml:space="preserve">Tulos</w:t>
      </w:r>
    </w:p>
    <w:p>
      <w:r>
        <w:t xml:space="preserve">Mitä tapahtuu sen jälkeen, kun yritys on elvytetty?</w:t>
      </w:r>
    </w:p>
    <w:p>
      <w:r>
        <w:rPr>
          <w:b/>
        </w:rPr>
        <w:t xml:space="preserve">Tulos</w:t>
      </w:r>
    </w:p>
    <w:p>
      <w:r>
        <w:t xml:space="preserve">Mikä alkoi ennen kuin yritys saatiin elvytettyä?</w:t>
      </w:r>
    </w:p>
    <w:p>
      <w:r>
        <w:rPr>
          <w:b/>
        </w:rPr>
        <w:t xml:space="preserve">Tulos</w:t>
      </w:r>
    </w:p>
    <w:p>
      <w:r>
        <w:t xml:space="preserve">Mikä alkoi ennen muutoksia?</w:t>
      </w:r>
    </w:p>
    <w:p>
      <w:r>
        <w:rPr>
          <w:b/>
        </w:rPr>
        <w:t xml:space="preserve">Esimerkki 6.527</w:t>
      </w:r>
    </w:p>
    <w:p>
      <w:r>
        <w:t xml:space="preserve">Läpikulku: Ulkoministeriön tiedottajan mukaan kahden miljoonan pyhiinvaeltajan joukossa oli 80 000 intialaista. Tunnettu intialainen muslimipappi puolestaan sanoi, että on "erittäin valitettavaa", ettei turvallisuustoimenpiteitä ole parannettu, ja vaati ruoanlaiton kieltämistä Hajj-pyhiinvaeltajien leireillä.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on tapahduttava ennen kieltoa?</w:t>
      </w:r>
    </w:p>
    <w:p>
      <w:r>
        <w:rPr>
          <w:b/>
        </w:rPr>
        <w:t xml:space="preserve">Tulos</w:t>
      </w:r>
    </w:p>
    <w:p>
      <w:r>
        <w:t xml:space="preserve">Mitä ei tapahdu kiellon jälkeen?</w:t>
      </w:r>
    </w:p>
    <w:p>
      <w:r>
        <w:rPr>
          <w:b/>
        </w:rPr>
        <w:t xml:space="preserve">Tulos</w:t>
      </w:r>
    </w:p>
    <w:p>
      <w:r>
        <w:t xml:space="preserve">Mikä tapahtuma tapahtui ennen kuin tiedottaja sanoi jotain?</w:t>
      </w:r>
    </w:p>
    <w:p>
      <w:r>
        <w:rPr>
          <w:b/>
        </w:rPr>
        <w:t xml:space="preserve">Esimerkki 6.528</w:t>
      </w:r>
    </w:p>
    <w:p>
      <w:r>
        <w:t xml:space="preserve">Läpikulku: "Hän sanoi, että ennen positiivisia tapauksia oli paljon ja testausmäärät olivat alhaisia. "Busanissa neljä vuotta sitten testejä oli alle 1000 ja positiivisia testejä noin 10, kun urheilulajeja oli vähemmän eikä kilpailuja edeltäviä testejä ollut.</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hän puhui?</w:t>
      </w:r>
    </w:p>
    <w:p>
      <w:r>
        <w:rPr>
          <w:b/>
        </w:rPr>
        <w:t xml:space="preserve">Tulos</w:t>
      </w:r>
    </w:p>
    <w:p>
      <w:r>
        <w:t xml:space="preserve">Mitä ei tapahtunut ennen kuin hän puhui?</w:t>
      </w:r>
    </w:p>
    <w:p>
      <w:r>
        <w:rPr>
          <w:b/>
        </w:rPr>
        <w:t xml:space="preserve">Tulos</w:t>
      </w:r>
    </w:p>
    <w:p>
      <w:r>
        <w:t xml:space="preserve">Mikä alkoi 1000 testin jälkeen?</w:t>
      </w:r>
    </w:p>
    <w:p>
      <w:r>
        <w:rPr>
          <w:b/>
        </w:rPr>
        <w:t xml:space="preserve">Tulos</w:t>
      </w:r>
    </w:p>
    <w:p>
      <w:r>
        <w:t xml:space="preserve">Mikä alkoi ennen 1000 testiä?</w:t>
      </w:r>
    </w:p>
    <w:p>
      <w:r>
        <w:rPr>
          <w:b/>
        </w:rPr>
        <w:t xml:space="preserve">Tulos</w:t>
      </w:r>
    </w:p>
    <w:p>
      <w:r>
        <w:t xml:space="preserve">Mitä tapahtui sen jälkeen, kun positiiviset testit olivat korkeat?</w:t>
      </w:r>
    </w:p>
    <w:p>
      <w:r>
        <w:rPr>
          <w:b/>
        </w:rPr>
        <w:t xml:space="preserve">Tulos</w:t>
      </w:r>
    </w:p>
    <w:p>
      <w:r>
        <w:t xml:space="preserve">Mitä tapahtui ennen kuin positiiviset testit olivat korkeat?</w:t>
      </w:r>
    </w:p>
    <w:p>
      <w:r>
        <w:rPr>
          <w:b/>
        </w:rPr>
        <w:t xml:space="preserve">Esimerkki 6.529</w:t>
      </w:r>
    </w:p>
    <w:p>
      <w:r>
        <w:t xml:space="preserve">Läpikulku: Crum amp Forsterin tiedottajan mukaan työntekijöille kerrottiin alkuviikosta, että monet henkilövakuutuslinjojen henkilöstötoiminnot keskitetään kustannusten leikkaamiseksi. Hän sanoi, että siirto johtaisi alle 4 miljoonan dollarin kustannuksiin verojen jälkeen, jotka jakautuisivat kolmelle seuraavalle vuosineljännekselle.</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Crum amp Forsterin edustaja käytti puheenvuoron?</w:t>
      </w:r>
    </w:p>
    <w:p>
      <w:r>
        <w:rPr>
          <w:b/>
        </w:rPr>
        <w:t xml:space="preserve">Tulos</w:t>
      </w:r>
    </w:p>
    <w:p>
      <w:r>
        <w:t xml:space="preserve">Mitä tapahtui sen jälkeen, kun Crum amp Forsterin tiedottaja puhui?</w:t>
      </w:r>
    </w:p>
    <w:p>
      <w:r>
        <w:rPr>
          <w:b/>
        </w:rPr>
        <w:t xml:space="preserve">Tulos</w:t>
      </w:r>
    </w:p>
    <w:p>
      <w:r>
        <w:t xml:space="preserve">Mitä tapahtumia yrityksen säästöliikkeen jälkeen tapahtuu tiedottajan mukaan?</w:t>
      </w:r>
    </w:p>
    <w:p>
      <w:r>
        <w:rPr>
          <w:b/>
        </w:rPr>
        <w:t xml:space="preserve">Tulos</w:t>
      </w:r>
    </w:p>
    <w:p>
      <w:r>
        <w:t xml:space="preserve">Mitä tapahtumia ei tiedottajan mukaan tapahdu yhtiön kustannussäästöliikkeen jälkeen?</w:t>
      </w:r>
    </w:p>
    <w:p>
      <w:r>
        <w:rPr>
          <w:b/>
        </w:rPr>
        <w:t xml:space="preserve">Tulos</w:t>
      </w:r>
    </w:p>
    <w:p>
      <w:r>
        <w:t xml:space="preserve">Mitä pitää tapahtua, ennen kuin Crum amp Forster levittää tiedottajan mukaan 4 miljoonaa dollaria seuraavien kolmen vuosineljänneksen aikana?</w:t>
      </w:r>
    </w:p>
    <w:p>
      <w:r>
        <w:rPr>
          <w:b/>
        </w:rPr>
        <w:t xml:space="preserve">Tulos</w:t>
      </w:r>
    </w:p>
    <w:p>
      <w:r>
        <w:t xml:space="preserve">Mitä tapahtui sen jälkeen, kun Crum amp Forsterin työntekijöille kerrottiin alkuviikosta keskittämisestä?</w:t>
      </w:r>
    </w:p>
    <w:p>
      <w:r>
        <w:rPr>
          <w:b/>
        </w:rPr>
        <w:t xml:space="preserve">Tulos</w:t>
      </w:r>
    </w:p>
    <w:p>
      <w:r>
        <w:t xml:space="preserve">Mitä tapahtui ennen kuin Crum amp Forsterin työntekijöille kerrottiin alkuviikosta keskittämisestä?</w:t>
      </w:r>
    </w:p>
    <w:p>
      <w:r>
        <w:rPr>
          <w:b/>
        </w:rPr>
        <w:t xml:space="preserve">Tulos</w:t>
      </w:r>
    </w:p>
    <w:p>
      <w:r>
        <w:t xml:space="preserve">Mitä tapahtui sen välillä, kun työntekijöille kerrottiin siirrosta, ja sen välillä, kun tiedottaja puhui?</w:t>
      </w:r>
    </w:p>
    <w:p>
      <w:r>
        <w:rPr>
          <w:b/>
        </w:rPr>
        <w:t xml:space="preserve">Esimerkki 6.530</w:t>
      </w:r>
    </w:p>
    <w:p>
      <w:r>
        <w:t xml:space="preserve">Läpikulku: Rummelhardt sanoi Pariisissa, että EU:n hallitukset keskustelevat siitä, miten Iranin päätökseen pitäisi reagoida. Hän sanoi, että periaatteessa suurlähettiläiden pitäisi "palata normaalisti virkaansa".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keskustelua?</w:t>
      </w:r>
    </w:p>
    <w:p>
      <w:r>
        <w:rPr>
          <w:b/>
        </w:rPr>
        <w:t xml:space="preserve">Tulos</w:t>
      </w:r>
    </w:p>
    <w:p>
      <w:r>
        <w:t xml:space="preserve">Mikä tapahtuma tapahtui keskustelun aikana?</w:t>
      </w:r>
    </w:p>
    <w:p>
      <w:r>
        <w:rPr>
          <w:b/>
        </w:rPr>
        <w:t xml:space="preserve">Tulos</w:t>
      </w:r>
    </w:p>
    <w:p>
      <w:r>
        <w:t xml:space="preserve">Mikä tapahtuma todennäköisesti tapahtuu keskustelun alkamisen jälkeen?</w:t>
      </w:r>
    </w:p>
    <w:p>
      <w:r>
        <w:rPr>
          <w:b/>
        </w:rPr>
        <w:t xml:space="preserve">Tulos</w:t>
      </w:r>
    </w:p>
    <w:p>
      <w:r>
        <w:t xml:space="preserve">Mikä tapahtuma tapahtui keskustelun alkamisen jälkeen?</w:t>
      </w:r>
    </w:p>
    <w:p>
      <w:r>
        <w:rPr>
          <w:b/>
        </w:rPr>
        <w:t xml:space="preserve">Tulos</w:t>
      </w:r>
    </w:p>
    <w:p>
      <w:r>
        <w:t xml:space="preserve">Mitä tapahtui ennen Iranin päätöstä?</w:t>
      </w:r>
    </w:p>
    <w:p>
      <w:r>
        <w:rPr>
          <w:b/>
        </w:rPr>
        <w:t xml:space="preserve">Tulos</w:t>
      </w:r>
    </w:p>
    <w:p>
      <w:r>
        <w:t xml:space="preserve">Mitä tapahtui Iranin päätöksen aikana?</w:t>
      </w:r>
    </w:p>
    <w:p>
      <w:r>
        <w:rPr>
          <w:b/>
        </w:rPr>
        <w:t xml:space="preserve">Esimerkki 6.531</w:t>
      </w:r>
    </w:p>
    <w:p>
      <w:r>
        <w:t xml:space="preserve">Läpikulku: Qantas suunnittelee päivittäisiä lentoja Sydneyn ja Bombayn välillä nykyisestä neljästä viikoittaisesta lennosta, jotta liike-elämän ja matkailun yhteyksiä Intiaan voitaisiin lisätä, lentoyhtiö ilmoitti perjantaina. Matkailuministeri Andrew Thomsonin kanssa antamassaan yhteisessä lausunnossa se ilmoitti, että kaksi uutta lentoa lähtee Bombaysta maanantai- ja tiistai-iltaisin 30. maaliskuuta alkaen, ja kolmas lento lähtee torstaisin 6. elokuuta alkaen.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alkaa tapahtua lausunnon jälkeen?</w:t>
      </w:r>
    </w:p>
    <w:p>
      <w:r>
        <w:rPr>
          <w:b/>
        </w:rPr>
        <w:t xml:space="preserve">Tulos</w:t>
      </w:r>
    </w:p>
    <w:p>
      <w:r>
        <w:t xml:space="preserve">Mikä alkoi ennen lausuntoa?</w:t>
      </w:r>
    </w:p>
    <w:p>
      <w:r>
        <w:rPr>
          <w:b/>
        </w:rPr>
        <w:t xml:space="preserve">Tulos</w:t>
      </w:r>
    </w:p>
    <w:p>
      <w:r>
        <w:t xml:space="preserve">Mitä lausunnon aikana tapahtui?</w:t>
      </w:r>
    </w:p>
    <w:p>
      <w:r>
        <w:rPr>
          <w:b/>
        </w:rPr>
        <w:t xml:space="preserve">Tulos</w:t>
      </w:r>
    </w:p>
    <w:p>
      <w:r>
        <w:t xml:space="preserve">Mikä tapahtuma voi tapahtua sen jälkeen, kun lentoyhtiö on ilmoittanut jotain?</w:t>
      </w:r>
    </w:p>
    <w:p>
      <w:r>
        <w:rPr>
          <w:b/>
        </w:rPr>
        <w:t xml:space="preserve">Tulos</w:t>
      </w:r>
    </w:p>
    <w:p>
      <w:r>
        <w:t xml:space="preserve">Mitä tapahtui ennen kuin lentoyhtiö ilmoitti jotain?</w:t>
      </w:r>
    </w:p>
    <w:p>
      <w:r>
        <w:rPr>
          <w:b/>
        </w:rPr>
        <w:t xml:space="preserve">Tulos</w:t>
      </w:r>
    </w:p>
    <w:p>
      <w:r>
        <w:t xml:space="preserve">Mikä oli alkanut ennen kuin lentoyhtiö ilmoitti jotain?</w:t>
      </w:r>
    </w:p>
    <w:p>
      <w:r>
        <w:rPr>
          <w:b/>
        </w:rPr>
        <w:t xml:space="preserve">Tulos</w:t>
      </w:r>
    </w:p>
    <w:p>
      <w:r>
        <w:t xml:space="preserve">Mikä tapahtuma tapahtui, kun lentoyhtiö ilmoitti jotain?</w:t>
      </w:r>
    </w:p>
    <w:p>
      <w:r>
        <w:rPr>
          <w:b/>
        </w:rPr>
        <w:t xml:space="preserve">Esimerkki 6.532</w:t>
      </w:r>
    </w:p>
    <w:p>
      <w:r>
        <w:t xml:space="preserve">Läpikulku: Mutta täällä toivotaan, että tapahtuma palaa tälle trooppiselle saarelle, josta on tulossa nouseva Kiinan suosituin lomakohde.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ensi vuoden tapahtumassa voi tapahtua?</w:t>
      </w:r>
    </w:p>
    <w:p>
      <w:r>
        <w:rPr>
          <w:b/>
        </w:rPr>
        <w:t xml:space="preserve">Tulos</w:t>
      </w:r>
    </w:p>
    <w:p>
      <w:r>
        <w:t xml:space="preserve">Mitä ei ole vielä tapahtunut ennen kilpailua?</w:t>
      </w:r>
    </w:p>
    <w:p>
      <w:r>
        <w:rPr>
          <w:b/>
        </w:rPr>
        <w:t xml:space="preserve">Tulos</w:t>
      </w:r>
    </w:p>
    <w:p>
      <w:r>
        <w:t xml:space="preserve">Mitä on tapahtunut ennen kilpailua?</w:t>
      </w:r>
    </w:p>
    <w:p>
      <w:r>
        <w:rPr>
          <w:b/>
        </w:rPr>
        <w:t xml:space="preserve">Tulos</w:t>
      </w:r>
    </w:p>
    <w:p>
      <w:r>
        <w:t xml:space="preserve">Mitä tapahtuu kilpailun jälkeen?</w:t>
      </w:r>
    </w:p>
    <w:p>
      <w:r>
        <w:rPr>
          <w:b/>
        </w:rPr>
        <w:t xml:space="preserve">Esimerkki 6.533</w:t>
      </w:r>
    </w:p>
    <w:p>
      <w:r>
        <w:t xml:space="preserve">Läpikulku: McCaw puolestaan laski 2,50 dollaria osakkeelta 37,75 dollariin. Ehdotettu BellSouth-LIN-matkapuhelinyhtiö, mukaan lukien äskettäin hankittu Metromedian osuus, antaisi uudelle yritykselle 55 miljoonaa potentiaalista asiakasta, joista noin 35 miljoonaa maan 10 suurimmalla markkina-alueella.</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ennen kuin LIN:n osakkeet sulkeutuivat 112,625 dollariin?</w:t>
      </w:r>
    </w:p>
    <w:p>
      <w:r>
        <w:rPr>
          <w:b/>
        </w:rPr>
        <w:t xml:space="preserve">Tulos</w:t>
      </w:r>
    </w:p>
    <w:p>
      <w:r>
        <w:t xml:space="preserve">Mitä tapahtui sen jälkeen, kun LINin osakkeet sulkeutuivat 112,625 dollariin?</w:t>
      </w:r>
    </w:p>
    <w:p>
      <w:r>
        <w:rPr>
          <w:b/>
        </w:rPr>
        <w:t xml:space="preserve">Tulos</w:t>
      </w:r>
    </w:p>
    <w:p>
      <w:r>
        <w:t xml:space="preserve">Mitä tapahtui ennen kuin McCaw putosi 37,75 dollariin?</w:t>
      </w:r>
    </w:p>
    <w:p>
      <w:r>
        <w:rPr>
          <w:b/>
        </w:rPr>
        <w:t xml:space="preserve">Tulos</w:t>
      </w:r>
    </w:p>
    <w:p>
      <w:r>
        <w:t xml:space="preserve">Mitä tapahtui sen jälkeen, kun McCaw putosi 37,75 dollariin?</w:t>
      </w:r>
    </w:p>
    <w:p>
      <w:r>
        <w:rPr>
          <w:b/>
        </w:rPr>
        <w:t xml:space="preserve">Tulos</w:t>
      </w:r>
    </w:p>
    <w:p>
      <w:r>
        <w:t xml:space="preserve">Mitä tapahtui ennen ehdotusta?</w:t>
      </w:r>
    </w:p>
    <w:p>
      <w:r>
        <w:rPr>
          <w:b/>
        </w:rPr>
        <w:t xml:space="preserve">Tulos</w:t>
      </w:r>
    </w:p>
    <w:p>
      <w:r>
        <w:t xml:space="preserve">Mitä tapahtui ehdotuksen jälkeen?</w:t>
      </w:r>
    </w:p>
    <w:p>
      <w:r>
        <w:rPr>
          <w:b/>
        </w:rPr>
        <w:t xml:space="preserve">Tulos</w:t>
      </w:r>
    </w:p>
    <w:p>
      <w:r>
        <w:t xml:space="preserve">Mitä voi tapahtua ennen ehdotusta?</w:t>
      </w:r>
    </w:p>
    <w:p>
      <w:r>
        <w:rPr>
          <w:b/>
        </w:rPr>
        <w:t xml:space="preserve">Tulos</w:t>
      </w:r>
    </w:p>
    <w:p>
      <w:r>
        <w:t xml:space="preserve">Mitä ehdotuksen jälkeen voi tapahtua?</w:t>
      </w:r>
    </w:p>
    <w:p>
      <w:r>
        <w:rPr>
          <w:b/>
        </w:rPr>
        <w:t xml:space="preserve">Tulos</w:t>
      </w:r>
    </w:p>
    <w:p>
      <w:r>
        <w:t xml:space="preserve">Mitä tapahtui ennen kaupankäyntiä?</w:t>
      </w:r>
    </w:p>
    <w:p>
      <w:r>
        <w:rPr>
          <w:b/>
        </w:rPr>
        <w:t xml:space="preserve">Tulos</w:t>
      </w:r>
    </w:p>
    <w:p>
      <w:r>
        <w:t xml:space="preserve">Mitä tapahtui kaupankäynnin jälkeen?</w:t>
      </w:r>
    </w:p>
    <w:p>
      <w:r>
        <w:rPr>
          <w:b/>
        </w:rPr>
        <w:t xml:space="preserve">Esimerkki 6.534</w:t>
      </w:r>
    </w:p>
    <w:p>
      <w:r>
        <w:t xml:space="preserve">Läpikulku: TWA:n lennon kahdeksansadan koneen putoamisyönä julkaistiin tänään Washingtonissa Federal Aviation Administrationin lennonjohtonauhat. Siinä ei ole mitään uutta siitä, miksi kone räjähti, mutta sitä hetkeä ei voi olla huomaamatta.</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ennen kuin nauhat julkaistiin?</w:t>
      </w:r>
    </w:p>
    <w:p>
      <w:r>
        <w:rPr>
          <w:b/>
        </w:rPr>
        <w:t xml:space="preserve">Tulos</w:t>
      </w:r>
    </w:p>
    <w:p>
      <w:r>
        <w:t xml:space="preserve">Mitä tapahtui sen jälkeen, kun nauhat julkaistiin?</w:t>
      </w:r>
    </w:p>
    <w:p>
      <w:r>
        <w:rPr>
          <w:b/>
        </w:rPr>
        <w:t xml:space="preserve">Tulos</w:t>
      </w:r>
    </w:p>
    <w:p>
      <w:r>
        <w:t xml:space="preserve">Mitä tapahtui ennen TWA:n lennon putoamista?</w:t>
      </w:r>
    </w:p>
    <w:p>
      <w:r>
        <w:rPr>
          <w:b/>
        </w:rPr>
        <w:t xml:space="preserve">Tulos</w:t>
      </w:r>
    </w:p>
    <w:p>
      <w:r>
        <w:t xml:space="preserve">Mitä tapahtui TWA:n lennon putoamisen jälkeen?</w:t>
      </w:r>
    </w:p>
    <w:p>
      <w:r>
        <w:rPr>
          <w:b/>
        </w:rPr>
        <w:t xml:space="preserve">Tulos</w:t>
      </w:r>
    </w:p>
    <w:p>
      <w:r>
        <w:t xml:space="preserve">Mitä tapahtui ennen koneen räjähdystä?</w:t>
      </w:r>
    </w:p>
    <w:p>
      <w:r>
        <w:rPr>
          <w:b/>
        </w:rPr>
        <w:t xml:space="preserve">Tulos</w:t>
      </w:r>
    </w:p>
    <w:p>
      <w:r>
        <w:t xml:space="preserve">Mitä tapahtui koneen räjähdyksen jälkeen?</w:t>
      </w:r>
    </w:p>
    <w:p>
      <w:r>
        <w:rPr>
          <w:b/>
        </w:rPr>
        <w:t xml:space="preserve">Tulos</w:t>
      </w:r>
    </w:p>
    <w:p>
      <w:r>
        <w:t xml:space="preserve">Mitä tapahtui ennen tätä hetkeä?</w:t>
      </w:r>
    </w:p>
    <w:p>
      <w:r>
        <w:rPr>
          <w:b/>
        </w:rPr>
        <w:t xml:space="preserve">Tulos</w:t>
      </w:r>
    </w:p>
    <w:p>
      <w:r>
        <w:t xml:space="preserve">Mitä tapahtui hetken jälkeen?</w:t>
      </w:r>
    </w:p>
    <w:p>
      <w:r>
        <w:rPr>
          <w:b/>
        </w:rPr>
        <w:t xml:space="preserve">Esimerkki 6.535</w:t>
      </w:r>
    </w:p>
    <w:p>
      <w:r>
        <w:t xml:space="preserve">Läpikulku: "Etsimme parhaillaan rohkeampaa ja periaatteellisempaa (Internet-palveluntarjoajaa) isännöimään Nürnbergin tiedostoja", lausunnossa sanottiin.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lausuman jälkeen?</w:t>
      </w:r>
    </w:p>
    <w:p>
      <w:r>
        <w:rPr>
          <w:b/>
        </w:rPr>
        <w:t xml:space="preserve">Tulos</w:t>
      </w:r>
    </w:p>
    <w:p>
      <w:r>
        <w:t xml:space="preserve">Mitä tapahtui, kun lausunto sanottiin?</w:t>
      </w:r>
    </w:p>
    <w:p>
      <w:r>
        <w:rPr>
          <w:b/>
        </w:rPr>
        <w:t xml:space="preserve">Tulos</w:t>
      </w:r>
    </w:p>
    <w:p>
      <w:r>
        <w:t xml:space="preserve">Mitä tapahtui ennen lausunnon antamista?</w:t>
      </w:r>
    </w:p>
    <w:p>
      <w:r>
        <w:rPr>
          <w:b/>
        </w:rPr>
        <w:t xml:space="preserve">Esimerkki 6.536</w:t>
      </w:r>
    </w:p>
    <w:p>
      <w:r>
        <w:t xml:space="preserve">Läpikulku: Yhdysvaltain ilmavoimat ilmaisi torstaina "vilpittömän pahoittelunsa" 28-vuotiaan paikallisen naisen väitetystä pahoinpitelystä Okinawassa, jonka tällä viikolla pidätetty yhdysvaltalainen sotilas teki. Japanin poliisi ilmoitti keskiviikkona, että Etelä-Japanin saarella sijaitsevaan Kadena-tukikohtaan sijoitettu ilmavoimien kersantti Danny Matlock oli pidätetty maanantaisesta hyökkäyksestä.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maanantaina tapahtui?</w:t>
      </w:r>
    </w:p>
    <w:p>
      <w:r>
        <w:rPr>
          <w:b/>
        </w:rPr>
        <w:t xml:space="preserve">Tulos</w:t>
      </w:r>
    </w:p>
    <w:p>
      <w:r>
        <w:t xml:space="preserve">Mitä tapahtui keskiviikkona?</w:t>
      </w:r>
    </w:p>
    <w:p>
      <w:r>
        <w:rPr>
          <w:b/>
        </w:rPr>
        <w:t xml:space="preserve">Tulos</w:t>
      </w:r>
    </w:p>
    <w:p>
      <w:r>
        <w:t xml:space="preserve">Mitä tapahtui torstaina?</w:t>
      </w:r>
    </w:p>
    <w:p>
      <w:r>
        <w:rPr>
          <w:b/>
        </w:rPr>
        <w:t xml:space="preserve">Tulos</w:t>
      </w:r>
    </w:p>
    <w:p>
      <w:r>
        <w:t xml:space="preserve">Mitä tapahtui ennen torstaita?</w:t>
      </w:r>
    </w:p>
    <w:p>
      <w:r>
        <w:rPr>
          <w:b/>
        </w:rPr>
        <w:t xml:space="preserve">Tulos</w:t>
      </w:r>
    </w:p>
    <w:p>
      <w:r>
        <w:t xml:space="preserve">Mitä tapahtui, kun Matlock pidätettiin?</w:t>
      </w:r>
    </w:p>
    <w:p>
      <w:r>
        <w:rPr>
          <w:b/>
        </w:rPr>
        <w:t xml:space="preserve">Esimerkki 6.537</w:t>
      </w:r>
    </w:p>
    <w:p>
      <w:r>
        <w:t xml:space="preserve">Läpikulku: Neuvosto korosti, että vaalikiistat olisi ratkaistava ainoastaan oikeudellisten menettelyjen avulla, ja kehotti puolueita olemaan haastamatta äänestystulosta voimakeinoin. Julkilausumassa tuomittiin Kinshasassa 11. marraskuuta tapahtunut väkivaltainen välikohtaus, jossa neljä ihmistä menetti henkensä, ja kehotettiin kaikkia poliittisia toimijoita pidättäytymään provokaatioista, vihan lietsonnasta tai väkivaltaan turvautumisesta.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voitaisiin estää tapahtumasta lausuman jälkeen?</w:t>
      </w:r>
    </w:p>
    <w:p>
      <w:r>
        <w:rPr>
          <w:b/>
        </w:rPr>
        <w:t xml:space="preserve">Tulos</w:t>
      </w:r>
    </w:p>
    <w:p>
      <w:r>
        <w:t xml:space="preserve">Mikä alkoi ennen väkivaltaista välikohtausta?</w:t>
      </w:r>
    </w:p>
    <w:p>
      <w:r>
        <w:rPr>
          <w:b/>
        </w:rPr>
        <w:t xml:space="preserve">Tulos</w:t>
      </w:r>
    </w:p>
    <w:p>
      <w:r>
        <w:t xml:space="preserve">Mikä alkoi väkivaltaisen välikohtauksen aikana?</w:t>
      </w:r>
    </w:p>
    <w:p>
      <w:r>
        <w:rPr>
          <w:b/>
        </w:rPr>
        <w:t xml:space="preserve">Tulos</w:t>
      </w:r>
    </w:p>
    <w:p>
      <w:r>
        <w:t xml:space="preserve">Mikä alkoi väkivaltaisen välikohtauksen jälkeen?</w:t>
      </w:r>
    </w:p>
    <w:p>
      <w:r>
        <w:rPr>
          <w:b/>
        </w:rPr>
        <w:t xml:space="preserve">Tulos</w:t>
      </w:r>
    </w:p>
    <w:p>
      <w:r>
        <w:t xml:space="preserve">Mitä tapahtui ennen lausuntoa?</w:t>
      </w:r>
    </w:p>
    <w:p>
      <w:r>
        <w:rPr>
          <w:b/>
        </w:rPr>
        <w:t xml:space="preserve">Tulos</w:t>
      </w:r>
    </w:p>
    <w:p>
      <w:r>
        <w:t xml:space="preserve">Mitä tapahtui lausunnon aikana?</w:t>
      </w:r>
    </w:p>
    <w:p>
      <w:r>
        <w:rPr>
          <w:b/>
        </w:rPr>
        <w:t xml:space="preserve">Tulos</w:t>
      </w:r>
    </w:p>
    <w:p>
      <w:r>
        <w:t xml:space="preserve">Mitä tapahtui lausunnon jälkeen?</w:t>
      </w:r>
    </w:p>
    <w:p>
      <w:r>
        <w:rPr>
          <w:b/>
        </w:rPr>
        <w:t xml:space="preserve">Esimerkki 6.538</w:t>
      </w:r>
    </w:p>
    <w:p>
      <w:r>
        <w:t xml:space="preserve">Läpikulku: Mark Potachin mukaan on tunnistettu yli neljäsataa viharyhmää, ja monet niistä rekrytoivat yhä menestyksekkäämmin nuoria jäseniä Internet-sivujen ja rasistisen rockmusiikin avulla. Internet on varmasti auttanut vihanlietsojia organisoitumaan ja tuntemaan olevansa osa suurempaa yhteisöä, vaikka he ovatkin pohjimmiltaan vihaisia ihmisiä, jotka istuvat yksin makuuhuoneissaan.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kun viharyhmät menestyvät?</w:t>
      </w:r>
    </w:p>
    <w:p>
      <w:r>
        <w:rPr>
          <w:b/>
        </w:rPr>
        <w:t xml:space="preserve">Tulos</w:t>
      </w:r>
    </w:p>
    <w:p>
      <w:r>
        <w:t xml:space="preserve">Mitä tapahtuu, kun viharyhmät rekrytoivat?</w:t>
      </w:r>
    </w:p>
    <w:p>
      <w:r>
        <w:rPr>
          <w:b/>
        </w:rPr>
        <w:t xml:space="preserve">Tulos</w:t>
      </w:r>
    </w:p>
    <w:p>
      <w:r>
        <w:t xml:space="preserve">Mitä tapahtuu, kun viharyhmät käyttävät Internetiä?</w:t>
      </w:r>
    </w:p>
    <w:p>
      <w:r>
        <w:rPr>
          <w:b/>
        </w:rPr>
        <w:t xml:space="preserve">Tulos</w:t>
      </w:r>
    </w:p>
    <w:p>
      <w:r>
        <w:t xml:space="preserve">Mitä tapahtuu, kun vihaiset ihmiset istuvat makuuhuoneissaan?</w:t>
      </w:r>
    </w:p>
    <w:p>
      <w:r>
        <w:rPr>
          <w:b/>
        </w:rPr>
        <w:t xml:space="preserve">Tulos</w:t>
      </w:r>
    </w:p>
    <w:p>
      <w:r>
        <w:t xml:space="preserve">Mikä tapahtuma oli jo päättynyt ennen kuin Potach puhui?</w:t>
      </w:r>
    </w:p>
    <w:p>
      <w:r>
        <w:rPr>
          <w:b/>
        </w:rPr>
        <w:t xml:space="preserve">Tulos</w:t>
      </w:r>
    </w:p>
    <w:p>
      <w:r>
        <w:t xml:space="preserve">Mikä tapahtuma alkoi sen jälkeen, kun 400 viharyhmää oli tunnistettu?</w:t>
      </w:r>
    </w:p>
    <w:p>
      <w:r>
        <w:rPr>
          <w:b/>
        </w:rPr>
        <w:t xml:space="preserve">Esimerkki 6.539</w:t>
      </w:r>
    </w:p>
    <w:p>
      <w:r>
        <w:t xml:space="preserve">Läpikulku: "Vaikka kuluttajien luottamus parani vallankaappauksen jälkeen, muita kielteisiä tekijöitä on edelleen, lähinnä öljyn hinta", sanoi Kasikorn Research Centerin autoanalyytikko Sakkarin Nigamsilpa. "Luottamuksen parantuessa ja korkojen odotetun laskun myötä odotamme, että kotimainen automyynti alkaa jälleen kasvaa ensi vuoden alussa", hän sanoi AFP:lle.</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vallankaappauksen jälkeen?</w:t>
      </w:r>
    </w:p>
    <w:p>
      <w:r>
        <w:rPr>
          <w:b/>
        </w:rPr>
        <w:t xml:space="preserve">Tulos</w:t>
      </w:r>
    </w:p>
    <w:p>
      <w:r>
        <w:t xml:space="preserve">Mitä tapahtui ennen vallankaappausta?</w:t>
      </w:r>
    </w:p>
    <w:p>
      <w:r>
        <w:rPr>
          <w:b/>
        </w:rPr>
        <w:t xml:space="preserve">Tulos</w:t>
      </w:r>
    </w:p>
    <w:p>
      <w:r>
        <w:t xml:space="preserve">Mitä voi tapahtua sen jälkeen, kun se on kerrottu?</w:t>
      </w:r>
    </w:p>
    <w:p>
      <w:r>
        <w:rPr>
          <w:b/>
        </w:rPr>
        <w:t xml:space="preserve">Tulos</w:t>
      </w:r>
    </w:p>
    <w:p>
      <w:r>
        <w:t xml:space="preserve">Mitä tapahtui ennen kuin se kerrottiin?</w:t>
      </w:r>
    </w:p>
    <w:p>
      <w:r>
        <w:rPr>
          <w:b/>
        </w:rPr>
        <w:t xml:space="preserve">Tulos</w:t>
      </w:r>
    </w:p>
    <w:p>
      <w:r>
        <w:t xml:space="preserve">Mitä on tapahduttava ennen kuin aloitamme?</w:t>
      </w:r>
    </w:p>
    <w:p>
      <w:r>
        <w:rPr>
          <w:b/>
        </w:rPr>
        <w:t xml:space="preserve">Tulos</w:t>
      </w:r>
    </w:p>
    <w:p>
      <w:r>
        <w:t xml:space="preserve">Mitä pitäisi tapahtua alun jälkeen?</w:t>
      </w:r>
    </w:p>
    <w:p>
      <w:r>
        <w:rPr>
          <w:b/>
        </w:rPr>
        <w:t xml:space="preserve">Tulos</w:t>
      </w:r>
    </w:p>
    <w:p>
      <w:r>
        <w:t xml:space="preserve">Mikä alkoi ennen kuin se kerrottiin, mutta ei ole valmis?</w:t>
      </w:r>
    </w:p>
    <w:p>
      <w:r>
        <w:rPr>
          <w:b/>
        </w:rPr>
        <w:t xml:space="preserve">Tulos</w:t>
      </w:r>
    </w:p>
    <w:p>
      <w:r>
        <w:t xml:space="preserve">Mitä tapahtui ennen sanottua?</w:t>
      </w:r>
    </w:p>
    <w:p>
      <w:r>
        <w:rPr>
          <w:b/>
        </w:rPr>
        <w:t xml:space="preserve">Tulos</w:t>
      </w:r>
    </w:p>
    <w:p>
      <w:r>
        <w:t xml:space="preserve">Mitä olisi voinut tapahtua ennen sanottua?</w:t>
      </w:r>
    </w:p>
    <w:p>
      <w:r>
        <w:rPr>
          <w:b/>
        </w:rPr>
        <w:t xml:space="preserve">Esimerkki 6.540</w:t>
      </w:r>
    </w:p>
    <w:p>
      <w:r>
        <w:t xml:space="preserve">Läpikulku: MBC antoi myöhään sunnuntaina lausunnon, jossa se myönsi tutkivan raportointiryhmänsä rikkoneen journalistista etiikkaa raportoidessaan Hwangista viikoittaiseen PD Network -ohjelmaan. Maailmankuulu tutkija joutui eroamaan virallisista tehtävistään ja pyytämään anteeksi 24. marraskuuta, kaksi päivää sen jälkeen, kun verkko oli lähettänyt väitteet hänen tutkimustensa eettisistä virheistä.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anteeksipyyntöä?</w:t>
      </w:r>
    </w:p>
    <w:p>
      <w:r>
        <w:rPr>
          <w:b/>
        </w:rPr>
        <w:t xml:space="preserve">Tulos</w:t>
      </w:r>
    </w:p>
    <w:p>
      <w:r>
        <w:t xml:space="preserve">Mitä tapahtui anteeksipyynnön jälkeen?</w:t>
      </w:r>
    </w:p>
    <w:p>
      <w:r>
        <w:rPr>
          <w:b/>
        </w:rPr>
        <w:t xml:space="preserve">Tulos</w:t>
      </w:r>
    </w:p>
    <w:p>
      <w:r>
        <w:t xml:space="preserve">Mitä tapahtuu anteeksipyynnön jälkeen?</w:t>
      </w:r>
    </w:p>
    <w:p>
      <w:r>
        <w:rPr>
          <w:b/>
        </w:rPr>
        <w:t xml:space="preserve">Tulos</w:t>
      </w:r>
    </w:p>
    <w:p>
      <w:r>
        <w:t xml:space="preserve">Mitä tapahtui sen jälkeen, kun MBC myönsi rikkoneensa eettisiä sääntöjä raportoinnissa?</w:t>
      </w:r>
    </w:p>
    <w:p>
      <w:r>
        <w:rPr>
          <w:b/>
        </w:rPr>
        <w:t xml:space="preserve">Tulos</w:t>
      </w:r>
    </w:p>
    <w:p>
      <w:r>
        <w:t xml:space="preserve">Mitä tapahtui Hwangin raportoinnin jälkeen?</w:t>
      </w:r>
    </w:p>
    <w:p>
      <w:r>
        <w:rPr>
          <w:b/>
        </w:rPr>
        <w:t xml:space="preserve">Tulos</w:t>
      </w:r>
    </w:p>
    <w:p>
      <w:r>
        <w:t xml:space="preserve">Mitä tapahtui ennen Hwangin raportointia?</w:t>
      </w:r>
    </w:p>
    <w:p>
      <w:r>
        <w:rPr>
          <w:b/>
        </w:rPr>
        <w:t xml:space="preserve">Tulos</w:t>
      </w:r>
    </w:p>
    <w:p>
      <w:r>
        <w:t xml:space="preserve">Mitä tapahtui sen jälkeen, kun Hwangin tutkimuksissa oli mahdollisesti tapahtunut virheitä?</w:t>
      </w:r>
    </w:p>
    <w:p>
      <w:r>
        <w:rPr>
          <w:b/>
        </w:rPr>
        <w:t xml:space="preserve">Esimerkki 6.541</w:t>
      </w:r>
    </w:p>
    <w:p>
      <w:r>
        <w:t xml:space="preserve">Läpikulku: "Meidän on tehtävä päätös keskustelussa, joka on jatkunut 38 vuotta kuuden päivän sodan jälkeen." "Puolueiden on esitettävä äänestäjille selkeät, vastuulliset kannat kaikista vaakalaudalla olevista kysymyksistä, mukaan lukien valtion pysyvät rajat", Katsav lisäsi.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ennen päätöstä?</w:t>
      </w:r>
    </w:p>
    <w:p>
      <w:r>
        <w:rPr>
          <w:b/>
        </w:rPr>
        <w:t xml:space="preserve">Tulos</w:t>
      </w:r>
    </w:p>
    <w:p>
      <w:r>
        <w:t xml:space="preserve">Mitä tapahtuu päätöksen jälkeen?</w:t>
      </w:r>
    </w:p>
    <w:p>
      <w:r>
        <w:rPr>
          <w:b/>
        </w:rPr>
        <w:t xml:space="preserve">Tulos</w:t>
      </w:r>
    </w:p>
    <w:p>
      <w:r>
        <w:t xml:space="preserve">Mitä tapahtui ennen Katsavin lisäystä?</w:t>
      </w:r>
    </w:p>
    <w:p>
      <w:r>
        <w:rPr>
          <w:b/>
        </w:rPr>
        <w:t xml:space="preserve">Esimerkki 6.542</w:t>
      </w:r>
    </w:p>
    <w:p>
      <w:r>
        <w:t xml:space="preserve">Läpikulku: Merkelillä oli "tärkeä rooli", ruotsalainen Svenska Dagbladet -lehti sanoi verkkolehdessään. "Hän suostui korkeampaan budjettitasoon ja siten maksamaan enemmän, jotta Blair voisi kerätä 'joululahjansa' tyytymättömille."</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sovitun jälkeen?</w:t>
      </w:r>
    </w:p>
    <w:p>
      <w:r>
        <w:rPr>
          <w:b/>
        </w:rPr>
        <w:t xml:space="preserve">Tulos</w:t>
      </w:r>
    </w:p>
    <w:p>
      <w:r>
        <w:t xml:space="preserve">Mitä tapahtui sovitun aikana?</w:t>
      </w:r>
    </w:p>
    <w:p>
      <w:r>
        <w:rPr>
          <w:b/>
        </w:rPr>
        <w:t xml:space="preserve">Tulos</w:t>
      </w:r>
    </w:p>
    <w:p>
      <w:r>
        <w:t xml:space="preserve">Mitä tapahtui ennen sopimuksen tekemistä?</w:t>
      </w:r>
    </w:p>
    <w:p>
      <w:r>
        <w:rPr>
          <w:b/>
        </w:rPr>
        <w:t xml:space="preserve">Tulos</w:t>
      </w:r>
    </w:p>
    <w:p>
      <w:r>
        <w:t xml:space="preserve">Mitä tapahtui maksun jälkeen?</w:t>
      </w:r>
    </w:p>
    <w:p>
      <w:r>
        <w:rPr>
          <w:b/>
        </w:rPr>
        <w:t xml:space="preserve">Tulos</w:t>
      </w:r>
    </w:p>
    <w:p>
      <w:r>
        <w:t xml:space="preserve">Mitä tapahtui ennen maksamista?</w:t>
      </w:r>
    </w:p>
    <w:p>
      <w:r>
        <w:rPr>
          <w:b/>
        </w:rPr>
        <w:t xml:space="preserve">Esimerkki 6.543</w:t>
      </w:r>
    </w:p>
    <w:p>
      <w:r>
        <w:t xml:space="preserve">Läpikulku: Shanghain poliisi kertoi kuitenkin, että se oli 24. maaliskuuta ryhtynyt vastaaviin toimiin maanalaisen roomalaiskatolisen kirkon koadjutoria, piispa Joseph Fan Zhongliangia vastaan. He kieltäytyivät antamasta yksityiskohtia.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tapahtumaa ei ole tapahtunut?</w:t>
      </w:r>
    </w:p>
    <w:p>
      <w:r>
        <w:rPr>
          <w:b/>
        </w:rPr>
        <w:t xml:space="preserve">Tulos</w:t>
      </w:r>
    </w:p>
    <w:p>
      <w:r>
        <w:t xml:space="preserve">Mitä tapahtumaa ei ole vielä tapahtunut, mutta tapahtuu vielä?</w:t>
      </w:r>
    </w:p>
    <w:p>
      <w:r>
        <w:rPr>
          <w:b/>
        </w:rPr>
        <w:t xml:space="preserve">Tulos</w:t>
      </w:r>
    </w:p>
    <w:p>
      <w:r>
        <w:t xml:space="preserve">Mikä tapahtuma on jo alkanut?</w:t>
      </w:r>
    </w:p>
    <w:p>
      <w:r>
        <w:rPr>
          <w:b/>
        </w:rPr>
        <w:t xml:space="preserve">Tulos</w:t>
      </w:r>
    </w:p>
    <w:p>
      <w:r>
        <w:t xml:space="preserve">Mikä tapahtuma on jo päättynyt?</w:t>
      </w:r>
    </w:p>
    <w:p>
      <w:r>
        <w:rPr>
          <w:b/>
        </w:rPr>
        <w:t xml:space="preserve">Esimerkki 6.544</w:t>
      </w:r>
    </w:p>
    <w:p>
      <w:r>
        <w:t xml:space="preserve">Läpikulku: Moskova, joka on raivostunut pidätyksistä, on asettanut Tbilissiin taloussaarron katkaisemalla liikenne- ja postiliikenneyhteydet ja karkottanut georgialaisia, joita syytetään laittomasta oleskelusta Venäjällä. Moskovan ja Tbilisin välisiä suhteita ovat rasittaneet jännitteet Georgiasta irtautuneista Etelä-Ossetian ja Abhasian alueista ja maan pyrkimyksestä liittyä Natoon sen jälkeen, kun presidentti Mihail Saakašvili tuli valtaan vuonna 2003.</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Moskova raivostui?</w:t>
      </w:r>
    </w:p>
    <w:p>
      <w:r>
        <w:rPr>
          <w:b/>
        </w:rPr>
        <w:t xml:space="preserve">Tulos</w:t>
      </w:r>
    </w:p>
    <w:p>
      <w:r>
        <w:t xml:space="preserve">Mitä tapahtui sen jälkeen, kun Moskova raivostui?</w:t>
      </w:r>
    </w:p>
    <w:p>
      <w:r>
        <w:rPr>
          <w:b/>
        </w:rPr>
        <w:t xml:space="preserve">Tulos</w:t>
      </w:r>
    </w:p>
    <w:p>
      <w:r>
        <w:t xml:space="preserve">Mitä tapahtui ennen kuin Moskova raivostui, mutta ei ole lopettanut?</w:t>
      </w:r>
    </w:p>
    <w:p>
      <w:r>
        <w:rPr>
          <w:b/>
        </w:rPr>
        <w:t xml:space="preserve">Tulos</w:t>
      </w:r>
    </w:p>
    <w:p>
      <w:r>
        <w:t xml:space="preserve">Mitä tapahtui sen jälkeen, kun Moskova oli raivostunut, mutta ei ole lopettanut?</w:t>
      </w:r>
    </w:p>
    <w:p>
      <w:r>
        <w:rPr>
          <w:b/>
        </w:rPr>
        <w:t xml:space="preserve">Tulos</w:t>
      </w:r>
    </w:p>
    <w:p>
      <w:r>
        <w:t xml:space="preserve">Mitä tapahtui pidätysten jälkeen?</w:t>
      </w:r>
    </w:p>
    <w:p>
      <w:r>
        <w:rPr>
          <w:b/>
        </w:rPr>
        <w:t xml:space="preserve">Tulos</w:t>
      </w:r>
    </w:p>
    <w:p>
      <w:r>
        <w:t xml:space="preserve">Mitä tapahtui ennen pidätyksiä?</w:t>
      </w:r>
    </w:p>
    <w:p>
      <w:r>
        <w:rPr>
          <w:b/>
        </w:rPr>
        <w:t xml:space="preserve">Tulos</w:t>
      </w:r>
    </w:p>
    <w:p>
      <w:r>
        <w:t xml:space="preserve">Mitä tapahtui pidätysten jälkeen, mutta se ei ole päättynyt?</w:t>
      </w:r>
    </w:p>
    <w:p>
      <w:r>
        <w:rPr>
          <w:b/>
        </w:rPr>
        <w:t xml:space="preserve">Tulos</w:t>
      </w:r>
    </w:p>
    <w:p>
      <w:r>
        <w:t xml:space="preserve">Mitä tapahtui ennen pidätyksiä, mutta ei ole päättynyt?</w:t>
      </w:r>
    </w:p>
    <w:p>
      <w:r>
        <w:rPr>
          <w:b/>
        </w:rPr>
        <w:t xml:space="preserve">Tulos</w:t>
      </w:r>
    </w:p>
    <w:p>
      <w:r>
        <w:t xml:space="preserve">Mitä tapahtui ennen taloussaartoa?</w:t>
      </w:r>
    </w:p>
    <w:p>
      <w:r>
        <w:rPr>
          <w:b/>
        </w:rPr>
        <w:t xml:space="preserve">Tulos</w:t>
      </w:r>
    </w:p>
    <w:p>
      <w:r>
        <w:t xml:space="preserve">Mitä tapahtui taloussaarron jälkeen?</w:t>
      </w:r>
    </w:p>
    <w:p>
      <w:r>
        <w:rPr>
          <w:b/>
        </w:rPr>
        <w:t xml:space="preserve">Tulos</w:t>
      </w:r>
    </w:p>
    <w:p>
      <w:r>
        <w:t xml:space="preserve">Mitä tapahtui taloussaarron aikana?</w:t>
      </w:r>
    </w:p>
    <w:p>
      <w:r>
        <w:rPr>
          <w:b/>
        </w:rPr>
        <w:t xml:space="preserve">Tulos</w:t>
      </w:r>
    </w:p>
    <w:p>
      <w:r>
        <w:t xml:space="preserve">Mitä tapahtui taloussaarron jälkeen, mutta se ei ole päättynyt?</w:t>
      </w:r>
    </w:p>
    <w:p>
      <w:r>
        <w:rPr>
          <w:b/>
        </w:rPr>
        <w:t xml:space="preserve">Tulos</w:t>
      </w:r>
    </w:p>
    <w:p>
      <w:r>
        <w:t xml:space="preserve">Mitä tapahtui ennen taloussaartoa, mutta se ei ole päättynyt?</w:t>
      </w:r>
    </w:p>
    <w:p>
      <w:r>
        <w:rPr>
          <w:b/>
        </w:rPr>
        <w:t xml:space="preserve">Tulos</w:t>
      </w:r>
    </w:p>
    <w:p>
      <w:r>
        <w:t xml:space="preserve">Mitä tapahtui Moskovan raivostuessa?</w:t>
      </w:r>
    </w:p>
    <w:p>
      <w:r>
        <w:rPr>
          <w:b/>
        </w:rPr>
        <w:t xml:space="preserve">Tulos</w:t>
      </w:r>
    </w:p>
    <w:p>
      <w:r>
        <w:t xml:space="preserve">Mitä pidätysten aikana tapahtui?</w:t>
      </w:r>
    </w:p>
    <w:p>
      <w:r>
        <w:rPr>
          <w:b/>
        </w:rPr>
        <w:t xml:space="preserve">Tulos</w:t>
      </w:r>
    </w:p>
    <w:p>
      <w:r>
        <w:t xml:space="preserve">Mitä tapahtui Moskovan ja Tbilisin välisissä suhteissa?</w:t>
      </w:r>
    </w:p>
    <w:p>
      <w:r>
        <w:rPr>
          <w:b/>
        </w:rPr>
        <w:t xml:space="preserve">Tulos</w:t>
      </w:r>
    </w:p>
    <w:p>
      <w:r>
        <w:t xml:space="preserve">Mitä tapahtui ennen Moskovan ja Tbilisin välisiä suhteita?</w:t>
      </w:r>
    </w:p>
    <w:p>
      <w:r>
        <w:rPr>
          <w:b/>
        </w:rPr>
        <w:t xml:space="preserve">Tulos</w:t>
      </w:r>
    </w:p>
    <w:p>
      <w:r>
        <w:t xml:space="preserve">Mitä tapahtui ennen Moskovan ja Tbilisin välisiä suhteita, mutta ne eivät ole päättyneet?</w:t>
      </w:r>
    </w:p>
    <w:p>
      <w:r>
        <w:rPr>
          <w:b/>
        </w:rPr>
        <w:t xml:space="preserve">Tulos</w:t>
      </w:r>
    </w:p>
    <w:p>
      <w:r>
        <w:t xml:space="preserve">Mitä tapahtui Moskovan ja Tbilisin välisten suhteiden jälkeen?</w:t>
      </w:r>
    </w:p>
    <w:p>
      <w:r>
        <w:rPr>
          <w:b/>
        </w:rPr>
        <w:t xml:space="preserve">Tulos</w:t>
      </w:r>
    </w:p>
    <w:p>
      <w:r>
        <w:t xml:space="preserve">Mitä tapahtui sen jälkeen, kun Moskovan ja Tbilisin väliset suhteet eivät ole päättyneet?</w:t>
      </w:r>
    </w:p>
    <w:p>
      <w:r>
        <w:rPr>
          <w:b/>
        </w:rPr>
        <w:t xml:space="preserve">Tulos</w:t>
      </w:r>
    </w:p>
    <w:p>
      <w:r>
        <w:t xml:space="preserve">Mitä tapahtui sen jälkeen, kun Mihail Saakašvili nousi valtaan?</w:t>
      </w:r>
    </w:p>
    <w:p>
      <w:r>
        <w:rPr>
          <w:b/>
        </w:rPr>
        <w:t xml:space="preserve">Tulos</w:t>
      </w:r>
    </w:p>
    <w:p>
      <w:r>
        <w:t xml:space="preserve">Mitä tapahtui ennen kuin Mihail Saakašvili tuli valtaan?</w:t>
      </w:r>
    </w:p>
    <w:p>
      <w:r>
        <w:rPr>
          <w:b/>
        </w:rPr>
        <w:t xml:space="preserve">Tulos</w:t>
      </w:r>
    </w:p>
    <w:p>
      <w:r>
        <w:t xml:space="preserve">Mitä tapahtui sen jälkeen, kun Mihail Saakašvili nousi valtaan, mutta ei ole lopettanut?</w:t>
      </w:r>
    </w:p>
    <w:p>
      <w:r>
        <w:rPr>
          <w:b/>
        </w:rPr>
        <w:t xml:space="preserve">Tulos</w:t>
      </w:r>
    </w:p>
    <w:p>
      <w:r>
        <w:t xml:space="preserve">Mitä tapahtui kuljetuksen leikkaamisen aikana?</w:t>
      </w:r>
    </w:p>
    <w:p>
      <w:r>
        <w:rPr>
          <w:b/>
        </w:rPr>
        <w:t xml:space="preserve">Esimerkki 6.545</w:t>
      </w:r>
    </w:p>
    <w:p>
      <w:r>
        <w:t xml:space="preserve">Läpikulku: Dow Jones Industrial Average nousi 28,76 pistettä (0,23 prosenttia) 12 444,52 pisteeseen, mikä on toinen peräkkäinen kaikkien aikojen ennätyslukema, kun päivän sisäinen huippu oli 12 486,30. Teknologiapainotteinen Nasdaq composite -indeksi nousi 3,35 pistettä (0,14 prosenttia) 2 457,20 pisteeseen päivä sen jälkeen, kun se oli sulkeutunut korkeimmalle tasolleen sitten helmikuun 2001.</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Dow Jones Industrial Averagein noustessa?</w:t>
      </w:r>
    </w:p>
    <w:p>
      <w:r>
        <w:rPr>
          <w:b/>
        </w:rPr>
        <w:t xml:space="preserve">Tulos</w:t>
      </w:r>
    </w:p>
    <w:p>
      <w:r>
        <w:t xml:space="preserve">Mitä tapahtui ennen kuin Dow Jones Industrial Average nousi?</w:t>
      </w:r>
    </w:p>
    <w:p>
      <w:r>
        <w:rPr>
          <w:b/>
        </w:rPr>
        <w:t xml:space="preserve">Tulos</w:t>
      </w:r>
    </w:p>
    <w:p>
      <w:r>
        <w:t xml:space="preserve">Mitä tapahtui sen jälkeen, kun Dow Jones Industrial Average nousi?</w:t>
      </w:r>
    </w:p>
    <w:p>
      <w:r>
        <w:rPr>
          <w:b/>
        </w:rPr>
        <w:t xml:space="preserve">Tulos</w:t>
      </w:r>
    </w:p>
    <w:p>
      <w:r>
        <w:t xml:space="preserve">Mitä tapahtui ennen kuin Nasdaq composite -indeksi nousi 3,35 pistettä?</w:t>
      </w:r>
    </w:p>
    <w:p>
      <w:r>
        <w:rPr>
          <w:b/>
        </w:rPr>
        <w:t xml:space="preserve">Tulos</w:t>
      </w:r>
    </w:p>
    <w:p>
      <w:r>
        <w:t xml:space="preserve">Mitä tapahtui Nasdaq composite -indeksin edettyä 3,35 pistettä?</w:t>
      </w:r>
    </w:p>
    <w:p>
      <w:r>
        <w:rPr>
          <w:b/>
        </w:rPr>
        <w:t xml:space="preserve">Tulos</w:t>
      </w:r>
    </w:p>
    <w:p>
      <w:r>
        <w:t xml:space="preserve">Mitä tapahtui ennen kuin Nasdaq composite -indeksi eteni 3,35 pistettä, mutta ei ole lopettanut?</w:t>
      </w:r>
    </w:p>
    <w:p>
      <w:r>
        <w:rPr>
          <w:b/>
        </w:rPr>
        <w:t xml:space="preserve">Tulos</w:t>
      </w:r>
    </w:p>
    <w:p>
      <w:r>
        <w:t xml:space="preserve">Mitä tapahtui sen jälkeen, kun Nasdaq composite -indeksi eteni 3,35 pistettä, mutta ei ole lopettanut?</w:t>
      </w:r>
    </w:p>
    <w:p>
      <w:r>
        <w:rPr>
          <w:b/>
        </w:rPr>
        <w:t xml:space="preserve">Tulos</w:t>
      </w:r>
    </w:p>
    <w:p>
      <w:r>
        <w:t xml:space="preserve">Mitä tapahtui sen jälkeen, kun Dow Jones Industrial Average kiipesi, mutta ei ole lopettanut?</w:t>
      </w:r>
    </w:p>
    <w:p>
      <w:r>
        <w:rPr>
          <w:b/>
        </w:rPr>
        <w:t xml:space="preserve">Tulos</w:t>
      </w:r>
    </w:p>
    <w:p>
      <w:r>
        <w:t xml:space="preserve">Mitä tapahtui ennen kuin Dow Jones Industrial Average kiipesi, mutta ei ole lopettanut?</w:t>
      </w:r>
    </w:p>
    <w:p>
      <w:r>
        <w:rPr>
          <w:b/>
        </w:rPr>
        <w:t xml:space="preserve">Tulos</w:t>
      </w:r>
    </w:p>
    <w:p>
      <w:r>
        <w:t xml:space="preserve">Mitä tapahtui Nasdaq composite -indeksin sulkemisen jälkeen?</w:t>
      </w:r>
    </w:p>
    <w:p>
      <w:r>
        <w:rPr>
          <w:b/>
        </w:rPr>
        <w:t xml:space="preserve">Tulos</w:t>
      </w:r>
    </w:p>
    <w:p>
      <w:r>
        <w:t xml:space="preserve">Mitä tapahtui ennen Nasdaq composite -indeksin sulkemista?</w:t>
      </w:r>
    </w:p>
    <w:p>
      <w:r>
        <w:rPr>
          <w:b/>
        </w:rPr>
        <w:t xml:space="preserve">Tulos</w:t>
      </w:r>
    </w:p>
    <w:p>
      <w:r>
        <w:t xml:space="preserve">Mitä tapahtui Nasdaq composite -indeksin sulkemisen jälkeen, mutta se ei ole päättynyt?</w:t>
      </w:r>
    </w:p>
    <w:p>
      <w:r>
        <w:rPr>
          <w:b/>
        </w:rPr>
        <w:t xml:space="preserve">Tulos</w:t>
      </w:r>
    </w:p>
    <w:p>
      <w:r>
        <w:t xml:space="preserve">Mitä tapahtui ennen Nasdaq composite -indeksin sulkemista, mutta se ei ole päättynyt?</w:t>
      </w:r>
    </w:p>
    <w:p>
      <w:r>
        <w:rPr>
          <w:b/>
        </w:rPr>
        <w:t xml:space="preserve">Tulos</w:t>
      </w:r>
    </w:p>
    <w:p>
      <w:r>
        <w:t xml:space="preserve">Mitä tapahtui Nasdaq composite -indeksin sulkemisen aikana?</w:t>
      </w:r>
    </w:p>
    <w:p>
      <w:r>
        <w:rPr>
          <w:b/>
        </w:rPr>
        <w:t xml:space="preserve">Tulos</w:t>
      </w:r>
    </w:p>
    <w:p>
      <w:r>
        <w:t xml:space="preserve">Mitä tapahtui päivänsisäisen huippulukeman saavuttamisen jälkeen?</w:t>
      </w:r>
    </w:p>
    <w:p>
      <w:r>
        <w:rPr>
          <w:b/>
        </w:rPr>
        <w:t xml:space="preserve">Esimerkki 6.546</w:t>
      </w:r>
    </w:p>
    <w:p>
      <w:r>
        <w:t xml:space="preserve">Läpikulku: Jos tämä pitää paikkansa, hänen kannatuksensa kaventuminen helpottaisi jonkun työnnettävän hänet syrjään sisältä päin. Paradoksaalista kyllä, käsitys siitä, että Yhdysvallat haluaa tuhota Irakin, saattaa lisätä Saddam Husseinin kannatusta Irakin armeijan sisällä.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tapahtuisi tulevaisuudessa, jos jokin on totta?</w:t>
      </w:r>
    </w:p>
    <w:p>
      <w:r>
        <w:rPr>
          <w:b/>
        </w:rPr>
        <w:t xml:space="preserve">Tulos</w:t>
      </w:r>
    </w:p>
    <w:p>
      <w:r>
        <w:t xml:space="preserve">Mitä tapahtuisi helpommin tulevaisuudessa, jos jokin asia on totta?</w:t>
      </w:r>
    </w:p>
    <w:p>
      <w:r>
        <w:rPr>
          <w:b/>
        </w:rPr>
        <w:t xml:space="preserve">Tulos</w:t>
      </w:r>
    </w:p>
    <w:p>
      <w:r>
        <w:t xml:space="preserve">Mitä voi tapahtua tulevaisuudessa, jos syntyy käsitys, että Yhdysvallat haluaa tuhota Irakin?</w:t>
      </w:r>
    </w:p>
    <w:p>
      <w:r>
        <w:rPr>
          <w:b/>
        </w:rPr>
        <w:t xml:space="preserve">Tulos</w:t>
      </w:r>
    </w:p>
    <w:p>
      <w:r>
        <w:t xml:space="preserve">Mitä ei tapahdu tulevaisuudessa, jos vallitsee käsitys, että Yhdysvallat haluaa tuhota Irakin?</w:t>
      </w:r>
    </w:p>
    <w:p>
      <w:r>
        <w:rPr>
          <w:b/>
        </w:rPr>
        <w:t xml:space="preserve">Tulos</w:t>
      </w:r>
    </w:p>
    <w:p>
      <w:r>
        <w:t xml:space="preserve">Mitä on tapahduttava, ennen kuin jonkun on helpompi työntää Saddam Hussein syrjään sisältä käsin?</w:t>
      </w:r>
    </w:p>
    <w:p>
      <w:r>
        <w:rPr>
          <w:b/>
        </w:rPr>
        <w:t xml:space="preserve">Tulos</w:t>
      </w:r>
    </w:p>
    <w:p>
      <w:r>
        <w:t xml:space="preserve">Mitä tapahtumia ei ole vielä tapahtunut?</w:t>
      </w:r>
    </w:p>
    <w:p>
      <w:r>
        <w:rPr>
          <w:b/>
        </w:rPr>
        <w:t xml:space="preserve">Tulos</w:t>
      </w:r>
    </w:p>
    <w:p>
      <w:r>
        <w:t xml:space="preserve">Mitä tapahtuisi sen jälkeen, kun Yhdysvallat tuhoaisi Irakin?</w:t>
      </w:r>
    </w:p>
    <w:p>
      <w:r>
        <w:rPr>
          <w:b/>
        </w:rPr>
        <w:t xml:space="preserve">Tulos</w:t>
      </w:r>
    </w:p>
    <w:p>
      <w:r>
        <w:t xml:space="preserve">Mitä tapahtuisi sen jälkeen, kun joku työntäisi Saddam Husseinin syrjään sisältäpäin?</w:t>
      </w:r>
    </w:p>
    <w:p>
      <w:r>
        <w:rPr>
          <w:b/>
        </w:rPr>
        <w:t xml:space="preserve">Tulos</w:t>
      </w:r>
    </w:p>
    <w:p>
      <w:r>
        <w:t xml:space="preserve">Mitä on tapahduttava, ennen kuin Saddam Husseinin kannatus voi kasvaa?</w:t>
      </w:r>
    </w:p>
    <w:p>
      <w:r>
        <w:rPr>
          <w:b/>
        </w:rPr>
        <w:t xml:space="preserve">Esimerkki 6.547</w:t>
      </w:r>
    </w:p>
    <w:p>
      <w:r>
        <w:t xml:space="preserve">Läpikulku: Than Aung, Rangoonin kunnan kansanedustaja, tuomittiin perjantaina luvattoman klinikan johtamisesta ja potilaan kuoleman aiheuttamisesta huolimattomuudesta. Hänet on lähetetty pääkaupungin pahamaineiseen Inseinin vankilaan.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lääkäri lähetettiin vankilaan?</w:t>
      </w:r>
    </w:p>
    <w:p>
      <w:r>
        <w:rPr>
          <w:b/>
        </w:rPr>
        <w:t xml:space="preserve">Tulos</w:t>
      </w:r>
    </w:p>
    <w:p>
      <w:r>
        <w:t xml:space="preserve">Mitä tapahtui sen jälkeen, kun lääkäri lähetettiin vankilaan?</w:t>
      </w:r>
    </w:p>
    <w:p>
      <w:r>
        <w:rPr>
          <w:b/>
        </w:rPr>
        <w:t xml:space="preserve">Tulos</w:t>
      </w:r>
    </w:p>
    <w:p>
      <w:r>
        <w:t xml:space="preserve">Mitä tapahtui potilaan kuoleman jälkeen?</w:t>
      </w:r>
    </w:p>
    <w:p>
      <w:r>
        <w:rPr>
          <w:b/>
        </w:rPr>
        <w:t xml:space="preserve">Tulos</w:t>
      </w:r>
    </w:p>
    <w:p>
      <w:r>
        <w:t xml:space="preserve">Mitä tapahtui ennen potilaan kuolemaa?</w:t>
      </w:r>
    </w:p>
    <w:p>
      <w:r>
        <w:rPr>
          <w:b/>
        </w:rPr>
        <w:t xml:space="preserve">Tulos</w:t>
      </w:r>
    </w:p>
    <w:p>
      <w:r>
        <w:t xml:space="preserve">Mitä tapahtui luvattoman klinikan toiminnan aikana?</w:t>
      </w:r>
    </w:p>
    <w:p>
      <w:r>
        <w:rPr>
          <w:b/>
        </w:rPr>
        <w:t xml:space="preserve">Tulos</w:t>
      </w:r>
    </w:p>
    <w:p>
      <w:r>
        <w:t xml:space="preserve">Mitä tapahtui lauseen jälkeen?</w:t>
      </w:r>
    </w:p>
    <w:p>
      <w:r>
        <w:rPr>
          <w:b/>
        </w:rPr>
        <w:t xml:space="preserve">Tulos</w:t>
      </w:r>
    </w:p>
    <w:p>
      <w:r>
        <w:t xml:space="preserve">Mitä tapahtui ennen tuomiota?</w:t>
      </w:r>
    </w:p>
    <w:p>
      <w:r>
        <w:rPr>
          <w:b/>
        </w:rPr>
        <w:t xml:space="preserve">Tulos</w:t>
      </w:r>
    </w:p>
    <w:p>
      <w:r>
        <w:t xml:space="preserve">Mitä piti tapahtua ennen kuin lääkäri lähetettiin vankilaan?</w:t>
      </w:r>
    </w:p>
    <w:p>
      <w:r>
        <w:rPr>
          <w:b/>
        </w:rPr>
        <w:t xml:space="preserve">Tulos</w:t>
      </w:r>
    </w:p>
    <w:p>
      <w:r>
        <w:t xml:space="preserve">Mikä tapahtuma alkoi potilaan kuoleman jälkeen?</w:t>
      </w:r>
    </w:p>
    <w:p>
      <w:r>
        <w:rPr>
          <w:b/>
        </w:rPr>
        <w:t xml:space="preserve">Tulos</w:t>
      </w:r>
    </w:p>
    <w:p>
      <w:r>
        <w:t xml:space="preserve">Mikä tapahtuma alkoi lääkärin tuomion jälkeen?</w:t>
      </w:r>
    </w:p>
    <w:p>
      <w:r>
        <w:rPr>
          <w:b/>
        </w:rPr>
        <w:t xml:space="preserve">Tulos</w:t>
      </w:r>
    </w:p>
    <w:p>
      <w:r>
        <w:t xml:space="preserve">Mitä pitäisi tapahtua ennen potilaan kuolemaa?</w:t>
      </w:r>
    </w:p>
    <w:p>
      <w:r>
        <w:rPr>
          <w:b/>
        </w:rPr>
        <w:t xml:space="preserve">Tulos</w:t>
      </w:r>
    </w:p>
    <w:p>
      <w:r>
        <w:t xml:space="preserve">Mitä tapahtui lääkärin huolimattomuuden aikana?</w:t>
      </w:r>
    </w:p>
    <w:p>
      <w:r>
        <w:rPr>
          <w:b/>
        </w:rPr>
        <w:t xml:space="preserve">Tulos</w:t>
      </w:r>
    </w:p>
    <w:p>
      <w:r>
        <w:t xml:space="preserve">Mitä tapahtui välittömästi lääkärin laiminlyönnin jälkeen?</w:t>
      </w:r>
    </w:p>
    <w:p>
      <w:r>
        <w:rPr>
          <w:b/>
        </w:rPr>
        <w:t xml:space="preserve">Esimerkki 6.548</w:t>
      </w:r>
    </w:p>
    <w:p>
      <w:r>
        <w:t xml:space="preserve">Läpikulku: Vaikka tämä kaupunki sijaitsee Afganistanissa, useimmat ihmiset täällä puhuvat persian kielen murretta, ja heillä on pitkäaikaiset kulttuurisiteet naapurimaahan Iraniin. Luuletko, että ymmärsit?</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voi tapahtua sen jälkeen, kun jotain on puhuttu?</w:t>
      </w:r>
    </w:p>
    <w:p>
      <w:r>
        <w:rPr>
          <w:b/>
        </w:rPr>
        <w:t xml:space="preserve">Tulos</w:t>
      </w:r>
    </w:p>
    <w:p>
      <w:r>
        <w:t xml:space="preserve">Mitä voi tapahtua, kun jotain puhutaan?</w:t>
      </w:r>
    </w:p>
    <w:p>
      <w:r>
        <w:rPr>
          <w:b/>
        </w:rPr>
        <w:t xml:space="preserve">Tulos</w:t>
      </w:r>
    </w:p>
    <w:p>
      <w:r>
        <w:t xml:space="preserve">Mitä voi tapahtua ennen kuin jotain puhutaan?</w:t>
      </w:r>
    </w:p>
    <w:p>
      <w:r>
        <w:rPr>
          <w:b/>
        </w:rPr>
        <w:t xml:space="preserve">Tulos</w:t>
      </w:r>
    </w:p>
    <w:p>
      <w:r>
        <w:t xml:space="preserve">Mitä tapahtui ennen kuin jotain ajateltiin?</w:t>
      </w:r>
    </w:p>
    <w:p>
      <w:r>
        <w:rPr>
          <w:b/>
        </w:rPr>
        <w:t xml:space="preserve">Tulos</w:t>
      </w:r>
    </w:p>
    <w:p>
      <w:r>
        <w:t xml:space="preserve">Mitä tapahtuu sen jälkeen, kun jotain on ajateltu?</w:t>
      </w:r>
    </w:p>
    <w:p>
      <w:r>
        <w:rPr>
          <w:b/>
        </w:rPr>
        <w:t xml:space="preserve">Esimerkki 6.549</w:t>
      </w:r>
    </w:p>
    <w:p>
      <w:r>
        <w:t xml:space="preserve">Läpikulku: Olisin hyvin yllättynyt, jos hänen lähtönsä merkitsisi mitään muutosta strategiassa tai voitto-odotuksissa."" Lontoon pörssissä Reutersin osake nousi viisi penniä 913 penceen (14,43 dollaria).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lainattu henkilö uskoo, ettei lähtemisen jälkeen tapahdu?</w:t>
      </w:r>
    </w:p>
    <w:p>
      <w:r>
        <w:rPr>
          <w:b/>
        </w:rPr>
        <w:t xml:space="preserve">Tulos</w:t>
      </w:r>
    </w:p>
    <w:p>
      <w:r>
        <w:t xml:space="preserve">Mitä tapahtui lähdön jälkeen?</w:t>
      </w:r>
    </w:p>
    <w:p>
      <w:r>
        <w:rPr>
          <w:b/>
        </w:rPr>
        <w:t xml:space="preserve">Tulos</w:t>
      </w:r>
    </w:p>
    <w:p>
      <w:r>
        <w:t xml:space="preserve">Mitä tapahtui ennen kuin osakkeet nousivat viisi penniä?</w:t>
      </w:r>
    </w:p>
    <w:p>
      <w:r>
        <w:rPr>
          <w:b/>
        </w:rPr>
        <w:t xml:space="preserve">Esimerkki 6.550</w:t>
      </w:r>
    </w:p>
    <w:p>
      <w:r>
        <w:t xml:space="preserve">Läpikulku: Lehdistö lakkoili torstaina, perjantaina ja lauantaina ennen kaksipäiväistä joululomaa. Televisio- ja sanomalehtitoimittajat ovat turvautuneet työtaistelutoimiin useita kertoja vaatien työehtosopimuksen uusimista lähes kaksi vuotta sen jälkeen, kun sen voimassaolo päättyi vuonna 2005.</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peruskirja päättyi?</w:t>
      </w:r>
    </w:p>
    <w:p>
      <w:r>
        <w:rPr>
          <w:b/>
        </w:rPr>
        <w:t xml:space="preserve">Tulos</w:t>
      </w:r>
    </w:p>
    <w:p>
      <w:r>
        <w:t xml:space="preserve">Mitä tapahtui ennen peruskirjan voimassaolon päättymistä?</w:t>
      </w:r>
    </w:p>
    <w:p>
      <w:r>
        <w:rPr>
          <w:b/>
        </w:rPr>
        <w:t xml:space="preserve">Tulos</w:t>
      </w:r>
    </w:p>
    <w:p>
      <w:r>
        <w:t xml:space="preserve">Mikä alkoi ennen lehdistön lakkoa?</w:t>
      </w:r>
    </w:p>
    <w:p>
      <w:r>
        <w:rPr>
          <w:b/>
        </w:rPr>
        <w:t xml:space="preserve">Tulos</w:t>
      </w:r>
    </w:p>
    <w:p>
      <w:r>
        <w:t xml:space="preserve">Mitä tapahtui, kun lehdistö oli lakossa?</w:t>
      </w:r>
    </w:p>
    <w:p>
      <w:r>
        <w:rPr>
          <w:b/>
        </w:rPr>
        <w:t xml:space="preserve">Tulos</w:t>
      </w:r>
    </w:p>
    <w:p>
      <w:r>
        <w:t xml:space="preserve">Mitä tapahtui lehdistön lakon jälkeen?</w:t>
      </w:r>
    </w:p>
    <w:p>
      <w:r>
        <w:rPr>
          <w:b/>
        </w:rPr>
        <w:t xml:space="preserve">Tulos</w:t>
      </w:r>
    </w:p>
    <w:p>
      <w:r>
        <w:t xml:space="preserve">Mitä voi tapahtua lehdistölakon jälkeen?</w:t>
      </w:r>
    </w:p>
    <w:p>
      <w:r>
        <w:rPr>
          <w:b/>
        </w:rPr>
        <w:t xml:space="preserve">Tulos</w:t>
      </w:r>
    </w:p>
    <w:p>
      <w:r>
        <w:t xml:space="preserve">Mitä lehdistö teki ennen joululomaa?</w:t>
      </w:r>
    </w:p>
    <w:p>
      <w:r>
        <w:rPr>
          <w:b/>
        </w:rPr>
        <w:t xml:space="preserve">Tulos</w:t>
      </w:r>
    </w:p>
    <w:p>
      <w:r>
        <w:t xml:space="preserve">Mitä lehdistö teki joululoman jälkeen?</w:t>
      </w:r>
    </w:p>
    <w:p>
      <w:r>
        <w:rPr>
          <w:b/>
        </w:rPr>
        <w:t xml:space="preserve">Tulos</w:t>
      </w:r>
    </w:p>
    <w:p>
      <w:r>
        <w:t xml:space="preserve">Mitä tapahtui ennen joululomaa?</w:t>
      </w:r>
    </w:p>
    <w:p>
      <w:r>
        <w:rPr>
          <w:b/>
        </w:rPr>
        <w:t xml:space="preserve">Tulos</w:t>
      </w:r>
    </w:p>
    <w:p>
      <w:r>
        <w:t xml:space="preserve">Mitä tapahtui joululoman jälkeen?</w:t>
      </w:r>
    </w:p>
    <w:p>
      <w:r>
        <w:rPr>
          <w:b/>
        </w:rPr>
        <w:t xml:space="preserve">Tulos</w:t>
      </w:r>
    </w:p>
    <w:p>
      <w:r>
        <w:t xml:space="preserve">Mitä voi tapahtua joululoman jälkeen?</w:t>
      </w:r>
    </w:p>
    <w:p>
      <w:r>
        <w:rPr>
          <w:b/>
        </w:rPr>
        <w:t xml:space="preserve">Tulos</w:t>
      </w:r>
    </w:p>
    <w:p>
      <w:r>
        <w:t xml:space="preserve">Mitä tapahtui ennen kuin lehdistö turvautui työtaisteluun?</w:t>
      </w:r>
    </w:p>
    <w:p>
      <w:r>
        <w:rPr>
          <w:b/>
        </w:rPr>
        <w:t xml:space="preserve">Tulos</w:t>
      </w:r>
    </w:p>
    <w:p>
      <w:r>
        <w:t xml:space="preserve">Mitä tapahtui, kun lehdistö turvautui työtaisteluun?</w:t>
      </w:r>
    </w:p>
    <w:p>
      <w:r>
        <w:rPr>
          <w:b/>
        </w:rPr>
        <w:t xml:space="preserve">Tulos</w:t>
      </w:r>
    </w:p>
    <w:p>
      <w:r>
        <w:t xml:space="preserve">Mitä tapahtui sen jälkeen, kun lehdistö turvautui työtaisteluun?</w:t>
      </w:r>
    </w:p>
    <w:p>
      <w:r>
        <w:rPr>
          <w:b/>
        </w:rPr>
        <w:t xml:space="preserve">Tulos</w:t>
      </w:r>
    </w:p>
    <w:p>
      <w:r>
        <w:t xml:space="preserve">Mitä voisi tapahtua sen jälkeen, kun lehdistö turvautuu työtaisteluun?</w:t>
      </w:r>
    </w:p>
    <w:p>
      <w:r>
        <w:rPr>
          <w:b/>
        </w:rPr>
        <w:t xml:space="preserve">Tulos</w:t>
      </w:r>
    </w:p>
    <w:p>
      <w:r>
        <w:t xml:space="preserve">Mitä lehtikioskeille tapahtui lehdistön lakon jälkeen?</w:t>
      </w:r>
    </w:p>
    <w:p>
      <w:r>
        <w:rPr>
          <w:b/>
        </w:rPr>
        <w:t xml:space="preserve">Tulos</w:t>
      </w:r>
    </w:p>
    <w:p>
      <w:r>
        <w:t xml:space="preserve">Mitä lehtikioskeille tapahtui ennen lehdistön lakkoa?</w:t>
      </w:r>
    </w:p>
    <w:p>
      <w:r>
        <w:rPr>
          <w:b/>
        </w:rPr>
        <w:t xml:space="preserve">Tulos</w:t>
      </w:r>
    </w:p>
    <w:p>
      <w:r>
        <w:t xml:space="preserve">Mitä lehdistö teki sen jälkeen, kun peruskirja oli päättynyt?</w:t>
      </w:r>
    </w:p>
    <w:p>
      <w:r>
        <w:rPr>
          <w:b/>
        </w:rPr>
        <w:t xml:space="preserve">Tulos</w:t>
      </w:r>
    </w:p>
    <w:p>
      <w:r>
        <w:t xml:space="preserve">Mitä lehdistö teki ennen peruskirjan voimassaolon päättymistä?</w:t>
      </w:r>
    </w:p>
    <w:p>
      <w:r>
        <w:rPr>
          <w:b/>
        </w:rPr>
        <w:t xml:space="preserve">Tulos</w:t>
      </w:r>
    </w:p>
    <w:p>
      <w:r>
        <w:t xml:space="preserve">Mitä tapahtui sen jälkeen, kun lehtikioskit tyhjenivät?</w:t>
      </w:r>
    </w:p>
    <w:p>
      <w:r>
        <w:rPr>
          <w:b/>
        </w:rPr>
        <w:t xml:space="preserve">Tulos</w:t>
      </w:r>
    </w:p>
    <w:p>
      <w:r>
        <w:t xml:space="preserve">Mitä voisi tapahtua sen jälkeen, kun lehtikioskit olisivat tyhjentyneet?</w:t>
      </w:r>
    </w:p>
    <w:p>
      <w:r>
        <w:rPr>
          <w:b/>
        </w:rPr>
        <w:t xml:space="preserve">Tulos</w:t>
      </w:r>
    </w:p>
    <w:p>
      <w:r>
        <w:t xml:space="preserve">Mitä tapahtui ennen kuin lehtikioskit tyhjenivät?</w:t>
      </w:r>
    </w:p>
    <w:p>
      <w:r>
        <w:rPr>
          <w:b/>
        </w:rPr>
        <w:t xml:space="preserve">Tulos</w:t>
      </w:r>
    </w:p>
    <w:p>
      <w:r>
        <w:t xml:space="preserve">Mikä alkoi ennen kuin lehtikioskit tyhjenivät?</w:t>
      </w:r>
    </w:p>
    <w:p>
      <w:r>
        <w:rPr>
          <w:b/>
        </w:rPr>
        <w:t xml:space="preserve">Tulos</w:t>
      </w:r>
    </w:p>
    <w:p>
      <w:r>
        <w:t xml:space="preserve">Mitä tapahtui, kun lehtikioskit olivat tyhjillään?</w:t>
      </w:r>
    </w:p>
    <w:p>
      <w:r>
        <w:rPr>
          <w:b/>
        </w:rPr>
        <w:t xml:space="preserve">Esimerkki 6.551</w:t>
      </w:r>
    </w:p>
    <w:p>
      <w:r>
        <w:t xml:space="preserve">Läpikulku: Osakkeen hinta oli jopa 18,75 dollaria osakkeelta, mutta viime aikoina se on ollut alle 4 dollaria osakkeelta. Eilen se sulkeutui 4,375 dollariin osakkeelta eli 1,125 dollaria plussalla kansallisessa pörssikaupassa.</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sen jälkeen, kun jokin oli yhtä korkealla kuin jokin?</w:t>
      </w:r>
    </w:p>
    <w:p>
      <w:r>
        <w:rPr>
          <w:b/>
        </w:rPr>
        <w:t xml:space="preserve">Tulos</w:t>
      </w:r>
    </w:p>
    <w:p>
      <w:r>
        <w:t xml:space="preserve">Mitä tapahtui ennen kuin jokin oli yhtä korkealla kuin jokin?</w:t>
      </w:r>
    </w:p>
    <w:p>
      <w:r>
        <w:rPr>
          <w:b/>
        </w:rPr>
        <w:t xml:space="preserve">Tulos</w:t>
      </w:r>
    </w:p>
    <w:p>
      <w:r>
        <w:t xml:space="preserve">Mitä tapahtui sen jälkeen, kun jotain oli vaihdettu?</w:t>
      </w:r>
    </w:p>
    <w:p>
      <w:r>
        <w:rPr>
          <w:b/>
        </w:rPr>
        <w:t xml:space="preserve">Tulos</w:t>
      </w:r>
    </w:p>
    <w:p>
      <w:r>
        <w:t xml:space="preserve">Mitä tapahtui ennen kuin jotain oli tehty?</w:t>
      </w:r>
    </w:p>
    <w:p>
      <w:r>
        <w:rPr>
          <w:b/>
        </w:rPr>
        <w:t xml:space="preserve">Esimerkki 6.552</w:t>
      </w:r>
    </w:p>
    <w:p>
      <w:r>
        <w:t xml:space="preserve">Läpikulku: Lentäjä päätti kääntyä takaisin ja heitti polttoainetta mereen matkalla Vancouveriin. Palo- ja ambulanssihenkilökunta lähetettiin varotoimenpiteenä paikalle, mutta kone laskeutui ilman vaaratilanteita.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lentäjä oli laskenut polttoaineen pois?</w:t>
      </w:r>
    </w:p>
    <w:p>
      <w:r>
        <w:rPr>
          <w:b/>
        </w:rPr>
        <w:t xml:space="preserve">Tulos</w:t>
      </w:r>
    </w:p>
    <w:p>
      <w:r>
        <w:t xml:space="preserve">Mitä tapahtui, kun lentäjä tyhjensi polttoainetta?</w:t>
      </w:r>
    </w:p>
    <w:p>
      <w:r>
        <w:rPr>
          <w:b/>
        </w:rPr>
        <w:t xml:space="preserve">Tulos</w:t>
      </w:r>
    </w:p>
    <w:p>
      <w:r>
        <w:t xml:space="preserve">Mitä tapahtui ennen kuin lentäjä pudotti polttoaineen?</w:t>
      </w:r>
    </w:p>
    <w:p>
      <w:r>
        <w:rPr>
          <w:b/>
        </w:rPr>
        <w:t xml:space="preserve">Tulos</w:t>
      </w:r>
    </w:p>
    <w:p>
      <w:r>
        <w:t xml:space="preserve">Mitä tapahtui sen jälkeen, kun palo- ja ambulanssimiehistöt lähetettiin paikalle?</w:t>
      </w:r>
    </w:p>
    <w:p>
      <w:r>
        <w:rPr>
          <w:b/>
        </w:rPr>
        <w:t xml:space="preserve">Tulos</w:t>
      </w:r>
    </w:p>
    <w:p>
      <w:r>
        <w:t xml:space="preserve">Mitä tapahtui ennen kuin palo- ja ambulanssimiehet lähetettiin paikalle?</w:t>
      </w:r>
    </w:p>
    <w:p>
      <w:r>
        <w:rPr>
          <w:b/>
        </w:rPr>
        <w:t xml:space="preserve">Tulos</w:t>
      </w:r>
    </w:p>
    <w:p>
      <w:r>
        <w:t xml:space="preserve">Mitä tapahtui sen jälkeen, kun lentäjä päätti kääntyä takaisin?</w:t>
      </w:r>
    </w:p>
    <w:p>
      <w:r>
        <w:rPr>
          <w:b/>
        </w:rPr>
        <w:t xml:space="preserve">Tulos</w:t>
      </w:r>
    </w:p>
    <w:p>
      <w:r>
        <w:t xml:space="preserve">Mitä tapahtui ennen kuin lentäjä päätti kääntyä takaisin?</w:t>
      </w:r>
    </w:p>
    <w:p>
      <w:r>
        <w:rPr>
          <w:b/>
        </w:rPr>
        <w:t xml:space="preserve">Esimerkki 6.553</w:t>
      </w:r>
    </w:p>
    <w:p>
      <w:r>
        <w:t xml:space="preserve">Läpikulku: NASA:n avaruuslennon johtaja Wilbur Trafton kertoi keskiviikkona edustajainhuoneen avaruusalan alivaliokunnalle, että ensimmäinen laukaisu tapahtuu "viimeistään lokakuussa 1998". Hän sanoi, että ylimääräiset 200 miljoonaa dollaria puuttuvan venäläisen huoltomoduulin varakomponentin rakentamiseen saadaan Yhdysvaltain sukkulaohjelmasta, mutta päätös korvaavan komponentin rakentamisesta tehdään vasta toukokuun puolivälissä.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alkaa viimeistään lokakuussa 1998?</w:t>
      </w:r>
    </w:p>
    <w:p>
      <w:r>
        <w:rPr>
          <w:b/>
        </w:rPr>
        <w:t xml:space="preserve">Tulos</w:t>
      </w:r>
    </w:p>
    <w:p>
      <w:r>
        <w:t xml:space="preserve">Mikä alkaa lokakuun 1998 jälkeen?</w:t>
      </w:r>
    </w:p>
    <w:p>
      <w:r>
        <w:rPr>
          <w:b/>
        </w:rPr>
        <w:t xml:space="preserve">Tulos</w:t>
      </w:r>
    </w:p>
    <w:p>
      <w:r>
        <w:t xml:space="preserve">Mitä Wilbur Trafton on tehnyt ennen toukokuun puoliväliä?</w:t>
      </w:r>
    </w:p>
    <w:p>
      <w:r>
        <w:rPr>
          <w:b/>
        </w:rPr>
        <w:t xml:space="preserve">Tulos</w:t>
      </w:r>
    </w:p>
    <w:p>
      <w:r>
        <w:t xml:space="preserve">Mitä Wilbur Trafton tekee toukokuun puolivälin jälkeen?</w:t>
      </w:r>
    </w:p>
    <w:p>
      <w:r>
        <w:rPr>
          <w:b/>
        </w:rPr>
        <w:t xml:space="preserve">Tulos</w:t>
      </w:r>
    </w:p>
    <w:p>
      <w:r>
        <w:t xml:space="preserve">Mitä tapahtuu vasta toukokuun puolivälissä?</w:t>
      </w:r>
    </w:p>
    <w:p>
      <w:r>
        <w:rPr>
          <w:b/>
        </w:rPr>
        <w:t xml:space="preserve">Tulos</w:t>
      </w:r>
    </w:p>
    <w:p>
      <w:r>
        <w:t xml:space="preserve">Mitä voi tapahtua toukokuun puolivälin jälkeen?</w:t>
      </w:r>
    </w:p>
    <w:p>
      <w:r>
        <w:rPr>
          <w:b/>
        </w:rPr>
        <w:t xml:space="preserve">Tulos</w:t>
      </w:r>
    </w:p>
    <w:p>
      <w:r>
        <w:t xml:space="preserve">Mitä on tapahtunut ensimmäisen laukaisun uuden tavoiteajankohdan ilmoittamisen aikana?</w:t>
      </w:r>
    </w:p>
    <w:p>
      <w:r>
        <w:rPr>
          <w:b/>
        </w:rPr>
        <w:t xml:space="preserve">Esimerkki 6.554</w:t>
      </w:r>
    </w:p>
    <w:p>
      <w:r>
        <w:t xml:space="preserve">Läpikulku: Hän kiisti myös Amirin veljen Hagain syytökset siitä, että hän olisi liittynyt arabien vastaiseen maanalaiseen liikkeeseen. Hän sanoi antaneensa Amirin veljeksille vääriä tietoja ase- ja ampumatarvikekätkön sijainnista, kun nämä pyysivät häntä auttamaan tällaisen liikkeen järjestämisessä.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syytösten jälkeen?</w:t>
      </w:r>
    </w:p>
    <w:p>
      <w:r>
        <w:rPr>
          <w:b/>
        </w:rPr>
        <w:t xml:space="preserve">Tulos</w:t>
      </w:r>
    </w:p>
    <w:p>
      <w:r>
        <w:t xml:space="preserve">Mitä tapahtui ennen syytösten esittämistä?</w:t>
      </w:r>
    </w:p>
    <w:p>
      <w:r>
        <w:rPr>
          <w:b/>
        </w:rPr>
        <w:t xml:space="preserve">Tulos</w:t>
      </w:r>
    </w:p>
    <w:p>
      <w:r>
        <w:t xml:space="preserve">Mitä ei todennäköisesti tapahtunut ennen syytösten esittämistä?</w:t>
      </w:r>
    </w:p>
    <w:p>
      <w:r>
        <w:rPr>
          <w:b/>
        </w:rPr>
        <w:t xml:space="preserve">Tulos</w:t>
      </w:r>
    </w:p>
    <w:p>
      <w:r>
        <w:t xml:space="preserve">Mitä tapahtui ennen kuin Amirin veljekset pyysivät häneltä jotain?</w:t>
      </w:r>
    </w:p>
    <w:p>
      <w:r>
        <w:rPr>
          <w:b/>
        </w:rPr>
        <w:t xml:space="preserve">Tulos</w:t>
      </w:r>
    </w:p>
    <w:p>
      <w:r>
        <w:t xml:space="preserve">Mitä tapahtui sen jälkeen, kun Amirin veljekset pyysivät häneltä jotain?</w:t>
      </w:r>
    </w:p>
    <w:p>
      <w:r>
        <w:rPr>
          <w:b/>
        </w:rPr>
        <w:t xml:space="preserve">Tulos</w:t>
      </w:r>
    </w:p>
    <w:p>
      <w:r>
        <w:t xml:space="preserve">Mitä ei tapahtunut sen jälkeen, kun Amirin veljekset pyysivät häneltä jotain?</w:t>
      </w:r>
    </w:p>
    <w:p>
      <w:r>
        <w:rPr>
          <w:b/>
        </w:rPr>
        <w:t xml:space="preserve">Tulos</w:t>
      </w:r>
    </w:p>
    <w:p>
      <w:r>
        <w:t xml:space="preserve">Mitä ei tapahtunut ennen kuin Amirin veljekset kysyivät häneltä jotain?</w:t>
      </w:r>
    </w:p>
    <w:p>
      <w:r>
        <w:rPr>
          <w:b/>
        </w:rPr>
        <w:t xml:space="preserve">Tulos</w:t>
      </w:r>
    </w:p>
    <w:p>
      <w:r>
        <w:t xml:space="preserve">Mitä tapahtui ennen kuin hän kielsi?</w:t>
      </w:r>
    </w:p>
    <w:p>
      <w:r>
        <w:rPr>
          <w:b/>
        </w:rPr>
        <w:t xml:space="preserve">Tulos</w:t>
      </w:r>
    </w:p>
    <w:p>
      <w:r>
        <w:t xml:space="preserve">Mitä tapahtui sen jälkeen, kun hän kielsi?</w:t>
      </w:r>
    </w:p>
    <w:p>
      <w:r>
        <w:rPr>
          <w:b/>
        </w:rPr>
        <w:t xml:space="preserve">Tulos</w:t>
      </w:r>
    </w:p>
    <w:p>
      <w:r>
        <w:t xml:space="preserve">Mitä tapahtui hänen puheensa jälkeen?</w:t>
      </w:r>
    </w:p>
    <w:p>
      <w:r>
        <w:rPr>
          <w:b/>
        </w:rPr>
        <w:t xml:space="preserve">Esimerkki 6.555</w:t>
      </w:r>
    </w:p>
    <w:p>
      <w:r>
        <w:t xml:space="preserve">Läpikulku: Elswehere, Leicester joutui kääntämään 12-6 puoliajan tappion Neath-Swansea Ospreysin kotonaan, ennen kuin se voitti walesilaiset 30-12 Welford Roadilla ja nousi poolin kolmen joukkueen kärkeen. Walesin keskushyökkääjä Gavin Henson, joka esiintyi ensimmäistä kertaa Ospreysin joukkueessa sen jälkeen, kun hän sai nivusvamman Ison-Britannian ja Irlannin Leijonien Uuden-Seelannin-kiertueella, oli pirteä ensimmäisellä puoliajalla.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Walesin joukkue saatiin ulos?</w:t>
      </w:r>
    </w:p>
    <w:p>
      <w:r>
        <w:rPr>
          <w:b/>
        </w:rPr>
        <w:t xml:space="preserve">Tulos</w:t>
      </w:r>
    </w:p>
    <w:p>
      <w:r>
        <w:t xml:space="preserve">Mitä tapahtui sen jälkeen, kun walesilaiset olivat hävinneet?</w:t>
      </w:r>
    </w:p>
    <w:p>
      <w:r>
        <w:rPr>
          <w:b/>
        </w:rPr>
        <w:t xml:space="preserve">Tulos</w:t>
      </w:r>
    </w:p>
    <w:p>
      <w:r>
        <w:t xml:space="preserve">Mitä tapahtui ennen kuin Henson oli elävästi läsnä?</w:t>
      </w:r>
    </w:p>
    <w:p>
      <w:r>
        <w:rPr>
          <w:b/>
        </w:rPr>
        <w:t xml:space="preserve">Tulos</w:t>
      </w:r>
    </w:p>
    <w:p>
      <w:r>
        <w:t xml:space="preserve">Mitä tapahtui ennen kuin Leicester pääsi Kolmosen kärkeen?</w:t>
      </w:r>
    </w:p>
    <w:p>
      <w:r>
        <w:rPr>
          <w:b/>
        </w:rPr>
        <w:t xml:space="preserve">Tulos</w:t>
      </w:r>
    </w:p>
    <w:p>
      <w:r>
        <w:t xml:space="preserve">Mitä tapahtui sen jälkeen, kun Leicester onnistui kaatamaan alivoiman?</w:t>
      </w:r>
    </w:p>
    <w:p>
      <w:r>
        <w:rPr>
          <w:b/>
        </w:rPr>
        <w:t xml:space="preserve">Tulos</w:t>
      </w:r>
    </w:p>
    <w:p>
      <w:r>
        <w:t xml:space="preserve">Mitä tapahtui ennen kuin Leicester pystyi kaatamaan alivoiman?</w:t>
      </w:r>
    </w:p>
    <w:p>
      <w:r>
        <w:rPr>
          <w:b/>
        </w:rPr>
        <w:t xml:space="preserve">Tulos</w:t>
      </w:r>
    </w:p>
    <w:p>
      <w:r>
        <w:t xml:space="preserve">Mitä tapahtui sen jälkeen, kun Henson oli vilkkaasti läsnä?</w:t>
      </w:r>
    </w:p>
    <w:p>
      <w:r>
        <w:rPr>
          <w:b/>
        </w:rPr>
        <w:t xml:space="preserve">Esimerkki 6.556</w:t>
      </w:r>
    </w:p>
    <w:p>
      <w:r>
        <w:t xml:space="preserve">Läpikulku: Elian Gonzalezin isä sanoi keskiviikkona julkaistussa kirjeessä haluavansa, että Washingtonissa olevat kuubalaiset diplomaatit tapaavat hänen 6-vuotiaan poikansa Miamissa ja tarkistavat tämän tilan. "Emme ole huolissamme ainoastaan hänen pitkittyneestä sieppauksestaan", Juan Miguel Gonzalez kirjoitti kommunistisen puolueen Granma-lehden etusivulla julkaistussa kirjeessä.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alkoi ennen kuin isä kirjoitti kirjeen?</w:t>
      </w:r>
    </w:p>
    <w:p>
      <w:r>
        <w:rPr>
          <w:b/>
        </w:rPr>
        <w:t xml:space="preserve">Tulos</w:t>
      </w:r>
    </w:p>
    <w:p>
      <w:r>
        <w:t xml:space="preserve">Mitä tapahtui sen jälkeen, kun isä kirjoitti kirjeen?</w:t>
      </w:r>
    </w:p>
    <w:p>
      <w:r>
        <w:rPr>
          <w:b/>
        </w:rPr>
        <w:t xml:space="preserve">Tulos</w:t>
      </w:r>
    </w:p>
    <w:p>
      <w:r>
        <w:t xml:space="preserve">Mitä voi tapahtua tulevaisuudessa?</w:t>
      </w:r>
    </w:p>
    <w:p>
      <w:r>
        <w:rPr>
          <w:b/>
        </w:rPr>
        <w:t xml:space="preserve">Tulos</w:t>
      </w:r>
    </w:p>
    <w:p>
      <w:r>
        <w:t xml:space="preserve">Mitä tapahtui kirjeen julkaisemisen jälkeen?</w:t>
      </w:r>
    </w:p>
    <w:p>
      <w:r>
        <w:rPr>
          <w:b/>
        </w:rPr>
        <w:t xml:space="preserve">Tulos</w:t>
      </w:r>
    </w:p>
    <w:p>
      <w:r>
        <w:t xml:space="preserve">Mikä alkoi ennen kirjeen julkaisemista?</w:t>
      </w:r>
    </w:p>
    <w:p>
      <w:r>
        <w:rPr>
          <w:b/>
        </w:rPr>
        <w:t xml:space="preserve">Tulos</w:t>
      </w:r>
    </w:p>
    <w:p>
      <w:r>
        <w:t xml:space="preserve">Mitä tapahtui ennen kuin diplomaatit sijoitettiin Washingtoniin?</w:t>
      </w:r>
    </w:p>
    <w:p>
      <w:r>
        <w:rPr>
          <w:b/>
        </w:rPr>
        <w:t xml:space="preserve">Tulos</w:t>
      </w:r>
    </w:p>
    <w:p>
      <w:r>
        <w:t xml:space="preserve">Mitä tapahtui, kun diplomaatit olivat Washingtonissa?</w:t>
      </w:r>
    </w:p>
    <w:p>
      <w:r>
        <w:rPr>
          <w:b/>
        </w:rPr>
        <w:t xml:space="preserve">Tulos</w:t>
      </w:r>
    </w:p>
    <w:p>
      <w:r>
        <w:t xml:space="preserve">Mitä tapahtuisi sen jälkeen, kun diplomaatit tapaisivat pojan?</w:t>
      </w:r>
    </w:p>
    <w:p>
      <w:r>
        <w:rPr>
          <w:b/>
        </w:rPr>
        <w:t xml:space="preserve">Tulos</w:t>
      </w:r>
    </w:p>
    <w:p>
      <w:r>
        <w:t xml:space="preserve">Mitä tapahtuisi juuri ennen kuin diplomaatit tarkastavat pojan?</w:t>
      </w:r>
    </w:p>
    <w:p>
      <w:r>
        <w:rPr>
          <w:b/>
        </w:rPr>
        <w:t xml:space="preserve">Tulos</w:t>
      </w:r>
    </w:p>
    <w:p>
      <w:r>
        <w:t xml:space="preserve">Mikä alkoi ennen kuin isä oli huolissaan?</w:t>
      </w:r>
    </w:p>
    <w:p>
      <w:r>
        <w:rPr>
          <w:b/>
        </w:rPr>
        <w:t xml:space="preserve">Esimerkki 6.557</w:t>
      </w:r>
    </w:p>
    <w:p>
      <w:r>
        <w:t xml:space="preserve">Läpikulku: Mediakylässä on jopa 6 000 huonetta akkreditoidulle medialle kisojen aikana. Koko hankkeen on määrä valmistua vuoden 2008 alussa.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alkaa ennen kisoja?</w:t>
      </w:r>
    </w:p>
    <w:p>
      <w:r>
        <w:rPr>
          <w:b/>
        </w:rPr>
        <w:t xml:space="preserve">Tulos</w:t>
      </w:r>
    </w:p>
    <w:p>
      <w:r>
        <w:t xml:space="preserve">Mikä päättyy ennen kisoja?</w:t>
      </w:r>
    </w:p>
    <w:p>
      <w:r>
        <w:rPr>
          <w:b/>
        </w:rPr>
        <w:t xml:space="preserve">Tulos</w:t>
      </w:r>
    </w:p>
    <w:p>
      <w:r>
        <w:t xml:space="preserve">Mikä päättyy kisojen jälkeen?</w:t>
      </w:r>
    </w:p>
    <w:p>
      <w:r>
        <w:rPr>
          <w:b/>
        </w:rPr>
        <w:t xml:space="preserve">Tulos</w:t>
      </w:r>
    </w:p>
    <w:p>
      <w:r>
        <w:t xml:space="preserve">Mikä alkaa kisojen jälkeen?</w:t>
      </w:r>
    </w:p>
    <w:p>
      <w:r>
        <w:rPr>
          <w:b/>
        </w:rPr>
        <w:t xml:space="preserve">Tulos</w:t>
      </w:r>
    </w:p>
    <w:p>
      <w:r>
        <w:t xml:space="preserve">Mitä tapahtuu valmistumisen aikana?</w:t>
      </w:r>
    </w:p>
    <w:p>
      <w:r>
        <w:rPr>
          <w:b/>
        </w:rPr>
        <w:t xml:space="preserve">Tulos</w:t>
      </w:r>
    </w:p>
    <w:p>
      <w:r>
        <w:t xml:space="preserve">Mitä tapahtuu valmistumisen jälkeen?</w:t>
      </w:r>
    </w:p>
    <w:p>
      <w:r>
        <w:rPr>
          <w:b/>
        </w:rPr>
        <w:t xml:space="preserve">Tulos</w:t>
      </w:r>
    </w:p>
    <w:p>
      <w:r>
        <w:t xml:space="preserve">Mitä alussa tapahtuu?</w:t>
      </w:r>
    </w:p>
    <w:p>
      <w:r>
        <w:rPr>
          <w:b/>
        </w:rPr>
        <w:t xml:space="preserve">Tulos</w:t>
      </w:r>
    </w:p>
    <w:p>
      <w:r>
        <w:t xml:space="preserve">Mikä alkaa kisojen aikana?</w:t>
      </w:r>
    </w:p>
    <w:p>
      <w:r>
        <w:rPr>
          <w:b/>
        </w:rPr>
        <w:t xml:space="preserve">Tulos</w:t>
      </w:r>
    </w:p>
    <w:p>
      <w:r>
        <w:t xml:space="preserve">Mitä tapahtuu vuoden 2008 aikana?</w:t>
      </w:r>
    </w:p>
    <w:p>
      <w:r>
        <w:rPr>
          <w:b/>
        </w:rPr>
        <w:t xml:space="preserve">Esimerkki 6.558</w:t>
      </w:r>
    </w:p>
    <w:p>
      <w:r>
        <w:t xml:space="preserve">Läpikulku: Haaretz-päivälehden siteeraama korkea-arvoinen turvallisuusvirkailija selitti tuolloin, että päätös neuvottelujen keskeyttämisestä johtui Israelin huolenaiheista, jotka koskivat Gazan ja Egyptin välisen Rafahin rajan ylittävien matkustajien valvontaa sen jälkeen, kun raja avattiin uudelleen viime kuun lopulla, ja väitti, että "vihamielisiä elementtejä" oli saapunut alueelle. Palestiinalaiset ovat vaatineet, että Gazan ja Länsirannan asukkaat saisivat matkustaa edestakaisin, kun taas Israel vaati rajoittaa liikkumisen Gazan asukkaisiin.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neuvottelujen keskeyttämistä?</w:t>
      </w:r>
    </w:p>
    <w:p>
      <w:r>
        <w:rPr>
          <w:b/>
        </w:rPr>
        <w:t xml:space="preserve">Tulos</w:t>
      </w:r>
    </w:p>
    <w:p>
      <w:r>
        <w:t xml:space="preserve">Mitä tapahtui neuvottelujen keskeyttämisen jälkeen?</w:t>
      </w:r>
    </w:p>
    <w:p>
      <w:r>
        <w:rPr>
          <w:b/>
        </w:rPr>
        <w:t xml:space="preserve">Tulos</w:t>
      </w:r>
    </w:p>
    <w:p>
      <w:r>
        <w:t xml:space="preserve">Mitä pitäisi tapahtua, kun matkustajat ylittävät Rafahin rajan Israelin kannan mukaan?</w:t>
      </w:r>
    </w:p>
    <w:p>
      <w:r>
        <w:rPr>
          <w:b/>
        </w:rPr>
        <w:t xml:space="preserve">Tulos</w:t>
      </w:r>
    </w:p>
    <w:p>
      <w:r>
        <w:t xml:space="preserve">Mitä tapahtui ennen kuin Haaretz-lehti julkaisi tiedot neuvottelujen keskeyttämisestä?</w:t>
      </w:r>
    </w:p>
    <w:p>
      <w:r>
        <w:rPr>
          <w:b/>
        </w:rPr>
        <w:t xml:space="preserve">Tulos</w:t>
      </w:r>
    </w:p>
    <w:p>
      <w:r>
        <w:t xml:space="preserve">Mitä tapahtui sen jälkeen, kun Haaretz-lehti julkaisi tiedot neuvottelujen keskeyttämisestä?</w:t>
      </w:r>
    </w:p>
    <w:p>
      <w:r>
        <w:rPr>
          <w:b/>
        </w:rPr>
        <w:t xml:space="preserve">Tulos</w:t>
      </w:r>
    </w:p>
    <w:p>
      <w:r>
        <w:t xml:space="preserve">Mitä tapahtui sen jälkeen, kun Rafahin raja avattiin uudelleen korkean turvallisuusviranomaisen mukaan?</w:t>
      </w:r>
    </w:p>
    <w:p>
      <w:r>
        <w:rPr>
          <w:b/>
        </w:rPr>
        <w:t xml:space="preserve">Tulos</w:t>
      </w:r>
    </w:p>
    <w:p>
      <w:r>
        <w:t xml:space="preserve">Mitä tapahtui ennen neuvotteluja?</w:t>
      </w:r>
    </w:p>
    <w:p>
      <w:r>
        <w:rPr>
          <w:b/>
        </w:rPr>
        <w:t xml:space="preserve">Tulos</w:t>
      </w:r>
    </w:p>
    <w:p>
      <w:r>
        <w:t xml:space="preserve">Mitä tapahtui neuvottelujen jälkeen?</w:t>
      </w:r>
    </w:p>
    <w:p>
      <w:r>
        <w:rPr>
          <w:b/>
        </w:rPr>
        <w:t xml:space="preserve">Esimerkki 6.559</w:t>
      </w:r>
    </w:p>
    <w:p>
      <w:r>
        <w:t xml:space="preserve">Läpikulku: Mutta lääkeyhtiö sanoi, että se "ennakoi, että suunnitelman toteuttamisesta aiheutuvat pitkän aikavälin säästöt enemmän kuin korvaavat lyhyen aikavälin kustannukset". Upjohnin 55-vuotiaille tai sitä vanhemmille työntekijöille suunnattu ohjelma voi nostaa yksilön eläke-etuuksia 10-20 prosenttia.</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voi tapahtua ohjelman alkamisen jälkeen?</w:t>
      </w:r>
    </w:p>
    <w:p>
      <w:r>
        <w:rPr>
          <w:b/>
        </w:rPr>
        <w:t xml:space="preserve">Tulos</w:t>
      </w:r>
    </w:p>
    <w:p>
      <w:r>
        <w:t xml:space="preserve">Mitä tapahtuu ennen ohjelman alkua?</w:t>
      </w:r>
    </w:p>
    <w:p>
      <w:r>
        <w:rPr>
          <w:b/>
        </w:rPr>
        <w:t xml:space="preserve">Tulos</w:t>
      </w:r>
    </w:p>
    <w:p>
      <w:r>
        <w:t xml:space="preserve">Jos ohjelma käynnistyy, mitä on jo tapahtunut?</w:t>
      </w:r>
    </w:p>
    <w:p>
      <w:r>
        <w:rPr>
          <w:b/>
        </w:rPr>
        <w:t xml:space="preserve">Tulos</w:t>
      </w:r>
    </w:p>
    <w:p>
      <w:r>
        <w:t xml:space="preserve">Mitä voisi tapahtua lyhyen aikavälin kustannusten jälkeen?</w:t>
      </w:r>
    </w:p>
    <w:p>
      <w:r>
        <w:rPr>
          <w:b/>
        </w:rPr>
        <w:t xml:space="preserve">Tulos</w:t>
      </w:r>
    </w:p>
    <w:p>
      <w:r>
        <w:t xml:space="preserve">Mitä on aloitettava, ennen kuin lyhyen aikavälin kustannukset toteutuvat?</w:t>
      </w:r>
    </w:p>
    <w:p>
      <w:r>
        <w:rPr>
          <w:b/>
        </w:rPr>
        <w:t xml:space="preserve">Tulos</w:t>
      </w:r>
    </w:p>
    <w:p>
      <w:r>
        <w:t xml:space="preserve">Mitä on tapahduttava, ennen kuin yksilölliset eläke-etuudet nousevat?</w:t>
      </w:r>
    </w:p>
    <w:p>
      <w:r>
        <w:rPr>
          <w:b/>
        </w:rPr>
        <w:t xml:space="preserve">Tulos</w:t>
      </w:r>
    </w:p>
    <w:p>
      <w:r>
        <w:t xml:space="preserve">Mitä voi tapahtua, kun yksilölliset eläke-etuudet kasvavat?</w:t>
      </w:r>
    </w:p>
    <w:p>
      <w:r>
        <w:rPr>
          <w:b/>
        </w:rPr>
        <w:t xml:space="preserve">Tulos</w:t>
      </w:r>
    </w:p>
    <w:p>
      <w:r>
        <w:t xml:space="preserve">Mitä odotetaan tapahtuvan yrityksen ennakoinnin jälkeen?</w:t>
      </w:r>
    </w:p>
    <w:p>
      <w:r>
        <w:rPr>
          <w:b/>
        </w:rPr>
        <w:t xml:space="preserve">Tulos</w:t>
      </w:r>
    </w:p>
    <w:p>
      <w:r>
        <w:t xml:space="preserve">Mitä tapahtui yrityksen ennakoinnin aikana?</w:t>
      </w:r>
    </w:p>
    <w:p>
      <w:r>
        <w:rPr>
          <w:b/>
        </w:rPr>
        <w:t xml:space="preserve">Esimerkki 6.560</w:t>
      </w:r>
    </w:p>
    <w:p>
      <w:r>
        <w:t xml:space="preserve">Läpikulku: Courtauldsin irtautuminen heijastelee Britannian teollisuuteen kohdistuvia paineita nostaa osakekursseja, jotta yritysryöstöjen ulottumattomissa. Courtauldsin rakenneuudistus on tähän mennessä suurimpia Britanniassa, vaikka se jääkin varjoon B.A.T Industries PLC:n suunnitelmien rinnalla, joiden mukaan se aikoo irrottaa noin 4 miljardin euron arvosta omaisuuseriä torjuakseen englantilais-ranskalaisen rahoittajan Sir James Goldsmithin ostotarjouksen.</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Mikä alkoi ennen spinoffia?</w:t>
      </w:r>
    </w:p>
    <w:p>
      <w:r>
        <w:rPr>
          <w:b/>
        </w:rPr>
        <w:t xml:space="preserve">Tulos</w:t>
      </w:r>
    </w:p>
    <w:p>
      <w:r>
        <w:t xml:space="preserve">Mitä voi tapahtua spinoffin jälkeen?</w:t>
      </w:r>
    </w:p>
    <w:p>
      <w:r>
        <w:rPr>
          <w:b/>
        </w:rPr>
        <w:t xml:space="preserve">Tulos</w:t>
      </w:r>
    </w:p>
    <w:p>
      <w:r>
        <w:t xml:space="preserve">Mitä tapahtuu spinoffin aikana?</w:t>
      </w:r>
    </w:p>
    <w:p>
      <w:r>
        <w:rPr>
          <w:b/>
        </w:rPr>
        <w:t xml:space="preserve">Tulos</w:t>
      </w:r>
    </w:p>
    <w:p>
      <w:r>
        <w:t xml:space="preserve">Mitä voi tapahtua B.A.T. Industries PLC:n suunnitelmien jälkeen?</w:t>
      </w:r>
    </w:p>
    <w:p>
      <w:r>
        <w:rPr>
          <w:b/>
        </w:rPr>
        <w:t xml:space="preserve">Tulos</w:t>
      </w:r>
    </w:p>
    <w:p>
      <w:r>
        <w:t xml:space="preserve">Mikä alkoi ennen B.A.T. Industries PLC:n suunnitelmia?</w:t>
      </w:r>
    </w:p>
    <w:p>
      <w:r>
        <w:rPr>
          <w:b/>
        </w:rPr>
        <w:t xml:space="preserve">Esimerkki 6.561</w:t>
      </w:r>
    </w:p>
    <w:p>
      <w:r>
        <w:t xml:space="preserve">Läpikulku: Valley Federal Savings amp Loan Association otti 89,9 miljoonan dollarin veloituksen, kun se ilmoitti kolmannen neljänneksen tappioksi 70,7 miljoonaa dollaria eli 12,09 dollaria osakkeelta. Van Nuysin, Kalifornian osavaltiossa sijaitsevan säästökassan nettotulos oli 132 000 dollaria eli kolme senttiä osakkeelta vuosi sitten.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joku ilmoitti asiasta?</w:t>
      </w:r>
    </w:p>
    <w:p>
      <w:r>
        <w:rPr>
          <w:b/>
        </w:rPr>
        <w:t xml:space="preserve">Tulos</w:t>
      </w:r>
    </w:p>
    <w:p>
      <w:r>
        <w:t xml:space="preserve">Mitä tapahtui sen jälkeen, kun joku oli ilmoittanut asiasta?</w:t>
      </w:r>
    </w:p>
    <w:p>
      <w:r>
        <w:rPr>
          <w:b/>
        </w:rPr>
        <w:t xml:space="preserve">Tulos</w:t>
      </w:r>
    </w:p>
    <w:p>
      <w:r>
        <w:t xml:space="preserve">Mitä tapahtui sen jälkeen, kun joku oli saanut tuloja?</w:t>
      </w:r>
    </w:p>
    <w:p>
      <w:r>
        <w:rPr>
          <w:b/>
        </w:rPr>
        <w:t xml:space="preserve">Tulos</w:t>
      </w:r>
    </w:p>
    <w:p>
      <w:r>
        <w:t xml:space="preserve">Mitä tapahtui ennen kuin jollakin oli tuloja?</w:t>
      </w:r>
    </w:p>
    <w:p>
      <w:r>
        <w:rPr>
          <w:b/>
        </w:rPr>
        <w:t xml:space="preserve">Tulos</w:t>
      </w:r>
    </w:p>
    <w:p>
      <w:r>
        <w:t xml:space="preserve">Mitä tapahtui ennen kuin joku otti syytteen?</w:t>
      </w:r>
    </w:p>
    <w:p>
      <w:r>
        <w:rPr>
          <w:b/>
        </w:rPr>
        <w:t xml:space="preserve">Esimerkki 6.562</w:t>
      </w:r>
    </w:p>
    <w:p>
      <w:r>
        <w:t xml:space="preserve">Läpikulku: Agip investoisi sen kehittämiseen kaksi miljardia dollaria. Rashid keskusteli myös korkeiden poliittisten virkamiesten kanssa Italiassa, jossa senaatti äänesti viime viikolla Irakin vastaisten YK:n pakotteiden asteittaisen poistamisen puolesta.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keskusteluja korkeiden poliittisten virkamiesten kanssa?</w:t>
      </w:r>
    </w:p>
    <w:p>
      <w:r>
        <w:rPr>
          <w:b/>
        </w:rPr>
        <w:t xml:space="preserve">Tulos</w:t>
      </w:r>
    </w:p>
    <w:p>
      <w:r>
        <w:t xml:space="preserve">Mitä saattaa tapahtua korkeiden poliittisten virkamiesten kanssa käytyjen keskustelujen jälkeen?</w:t>
      </w:r>
    </w:p>
    <w:p>
      <w:r>
        <w:rPr>
          <w:b/>
        </w:rPr>
        <w:t xml:space="preserve">Tulos</w:t>
      </w:r>
    </w:p>
    <w:p>
      <w:r>
        <w:t xml:space="preserve">Mitä tapahtui ennen keskusteluja korkeiden poliittisten virkamiesten kanssa, mutta ei ole päättynyt?</w:t>
      </w:r>
    </w:p>
    <w:p>
      <w:r>
        <w:rPr>
          <w:b/>
        </w:rPr>
        <w:t xml:space="preserve">Tulos</w:t>
      </w:r>
    </w:p>
    <w:p>
      <w:r>
        <w:t xml:space="preserve">Mitä voisi tapahtua sen jälkeen, kun Agip investoi kaksi miljardia dollaria?</w:t>
      </w:r>
    </w:p>
    <w:p>
      <w:r>
        <w:rPr>
          <w:b/>
        </w:rPr>
        <w:t xml:space="preserve">Esimerkki 6.563</w:t>
      </w:r>
    </w:p>
    <w:p>
      <w:r>
        <w:t xml:space="preserve">Läpikulku: Se on saanut Pariisin miettimään uudelleen, miten se paketoi itsensä, ja hylkäämään joitakin sille iskostuneita stereotypioita. Pariisin alueen matkailutoimisto käynnisti tiistaina uuden, briteille suunnatun mainoskampanjan, jossa ei suinkaan esitellä Pariisin tunnettuja monumentteja ja museoita vaan pyritään kuvaamaan Ranskan pääkaupunkia energisenä, nuorekkaana ja trendikkäänä kaupunkina.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Yhdistyneestä kuningaskunnasta tulleiden määrä väheni?</w:t>
      </w:r>
    </w:p>
    <w:p>
      <w:r>
        <w:rPr>
          <w:b/>
        </w:rPr>
        <w:t xml:space="preserve">Tulos</w:t>
      </w:r>
    </w:p>
    <w:p>
      <w:r>
        <w:t xml:space="preserve">Mitä tapahtui ennen kuin Yhdistyneestä kuningaskunnasta saapuvien määrä väheni?</w:t>
      </w:r>
    </w:p>
    <w:p>
      <w:r>
        <w:rPr>
          <w:b/>
        </w:rPr>
        <w:t xml:space="preserve">Tulos</w:t>
      </w:r>
    </w:p>
    <w:p>
      <w:r>
        <w:t xml:space="preserve">Mitä tapahtui ennen työntöä? </w:t>
      </w:r>
    </w:p>
    <w:p>
      <w:r>
        <w:rPr>
          <w:b/>
        </w:rPr>
        <w:t xml:space="preserve">Tulos</w:t>
      </w:r>
    </w:p>
    <w:p>
      <w:r>
        <w:t xml:space="preserve">Mitä tapahtui työnnön jälkeen? </w:t>
      </w:r>
    </w:p>
    <w:p>
      <w:r>
        <w:rPr>
          <w:b/>
        </w:rPr>
        <w:t xml:space="preserve">Tulos</w:t>
      </w:r>
    </w:p>
    <w:p>
      <w:r>
        <w:t xml:space="preserve">Mitä tapahtui ennen kuin Pariisiin liitettiin stereotypioita?</w:t>
      </w:r>
    </w:p>
    <w:p>
      <w:r>
        <w:rPr>
          <w:b/>
        </w:rPr>
        <w:t xml:space="preserve">Tulos</w:t>
      </w:r>
    </w:p>
    <w:p>
      <w:r>
        <w:t xml:space="preserve">Mitä tapahtui sen jälkeen, kun Pariisiin oli ladattu stereotypioita?</w:t>
      </w:r>
    </w:p>
    <w:p>
      <w:r>
        <w:rPr>
          <w:b/>
        </w:rPr>
        <w:t xml:space="preserve">Tulos</w:t>
      </w:r>
    </w:p>
    <w:p>
      <w:r>
        <w:t xml:space="preserve">Mitä kampanjan aikana ei tapahdu?</w:t>
      </w:r>
    </w:p>
    <w:p>
      <w:r>
        <w:rPr>
          <w:b/>
        </w:rPr>
        <w:t xml:space="preserve">Esimerkki 6.564</w:t>
      </w:r>
    </w:p>
    <w:p>
      <w:r>
        <w:t xml:space="preserve">Läpikulku: "Hän on impulsiivinen ja siksi kykenee suuriin virhearviointeihin, sanoo eräs kriisinhallintaan osallistunut korkea-arvoinen hallinnon virkamies. Virkamies lisää kuitenkin, että "samalla uskomme hänen olevan henkilö, joka pystyy järkeviin päätöksiin, kun on kyse vallasta".</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ennen kuin virkamies puhui?</w:t>
      </w:r>
    </w:p>
    <w:p>
      <w:r>
        <w:rPr>
          <w:b/>
        </w:rPr>
        <w:t xml:space="preserve">Tulos</w:t>
      </w:r>
    </w:p>
    <w:p>
      <w:r>
        <w:t xml:space="preserve">Mitä tapahtui virkailijan puheenvuoron jälkeen?</w:t>
      </w:r>
    </w:p>
    <w:p>
      <w:r>
        <w:rPr>
          <w:b/>
        </w:rPr>
        <w:t xml:space="preserve">Esimerkki 6.565</w:t>
      </w:r>
    </w:p>
    <w:p>
      <w:r>
        <w:t xml:space="preserve">Läpikulku: Orkem ja Coates ilmoittivat viime keskiviikkona, että ne harkitsevat sulautumista Orkemin brittiläisen tytäryhtiön Orkem Coatings U.K. Ltd.:n kautta. Orkem, joka on Ranskan kolmanneksi suurin kemianteollisuuden konserni, sanoi rahoittavansa yrityskaupan sisäisin varoin.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alkoi ennen kuin Orkem ja Coates antoivat lausunnon?</w:t>
      </w:r>
    </w:p>
    <w:p>
      <w:r>
        <w:rPr>
          <w:b/>
        </w:rPr>
        <w:t xml:space="preserve">Tulos</w:t>
      </w:r>
    </w:p>
    <w:p>
      <w:r>
        <w:t xml:space="preserve">Mitä voisi tapahtua sen jälkeen, kun Orkem ja Coates julkaisivat lausunnon?</w:t>
      </w:r>
    </w:p>
    <w:p>
      <w:r>
        <w:rPr>
          <w:b/>
        </w:rPr>
        <w:t xml:space="preserve">Tulos</w:t>
      </w:r>
    </w:p>
    <w:p>
      <w:r>
        <w:t xml:space="preserve">Mitä toimia toteutetaan ennen sulautumista?</w:t>
      </w:r>
    </w:p>
    <w:p>
      <w:r>
        <w:rPr>
          <w:b/>
        </w:rPr>
        <w:t xml:space="preserve">Tulos</w:t>
      </w:r>
    </w:p>
    <w:p>
      <w:r>
        <w:t xml:space="preserve">Mitä sulautumisen jälkeen voi tapahtua?</w:t>
      </w:r>
    </w:p>
    <w:p>
      <w:r>
        <w:rPr>
          <w:b/>
        </w:rPr>
        <w:t xml:space="preserve">Tulos</w:t>
      </w:r>
    </w:p>
    <w:p>
      <w:r>
        <w:t xml:space="preserve">Mitä tapahtuu sen jälkeen, kun Orkem Coatings UK Ltd. Orkem julkaisi lausunnon?</w:t>
      </w:r>
    </w:p>
    <w:p>
      <w:r>
        <w:rPr>
          <w:b/>
        </w:rPr>
        <w:t xml:space="preserve">Tulos</w:t>
      </w:r>
    </w:p>
    <w:p>
      <w:r>
        <w:t xml:space="preserve">Mitä tapahtui ennen kuin Orkem Coatings U.K. Ltd.:n. Orkem julkaisi lausunnon?</w:t>
      </w:r>
    </w:p>
    <w:p>
      <w:r>
        <w:rPr>
          <w:b/>
        </w:rPr>
        <w:t xml:space="preserve">Tulos</w:t>
      </w:r>
    </w:p>
    <w:p>
      <w:r>
        <w:t xml:space="preserve">Mitä pitäisi tapahtua ennen yrityskauppaa?</w:t>
      </w:r>
    </w:p>
    <w:p>
      <w:r>
        <w:rPr>
          <w:b/>
        </w:rPr>
        <w:t xml:space="preserve">Tulos</w:t>
      </w:r>
    </w:p>
    <w:p>
      <w:r>
        <w:t xml:space="preserve">Mitä voi tapahtua yrityskaupan jälkeen?</w:t>
      </w:r>
    </w:p>
    <w:p>
      <w:r>
        <w:rPr>
          <w:b/>
        </w:rPr>
        <w:t xml:space="preserve">Esimerkki 6.566</w:t>
      </w:r>
    </w:p>
    <w:p>
      <w:r>
        <w:t xml:space="preserve">Läpikulku: Biarossa oli viime viikon alkuun asti noin 30 000 ihmistä, mutta pakolaiset pakenivat yhdessä 55 000 muun kanssa läheisestä Kasesesta, kun kyläläisten ja kapinallisjoukkojen kerrottiin hyökänneen heidän kimppuunsa. Pakolaisryhmät ovat nyt alkaneet nousta metsästä ja suunnata takaisin Biaroon humanitaarisen avun perässä.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tapahtuma tapahtui ennen kuin 30000 pakolaista majoitettiin Biaroon?</w:t>
      </w:r>
    </w:p>
    <w:p>
      <w:r>
        <w:rPr>
          <w:b/>
        </w:rPr>
        <w:t xml:space="preserve">Tulos</w:t>
      </w:r>
    </w:p>
    <w:p>
      <w:r>
        <w:t xml:space="preserve">Mikä tapahtuma sattui, kun 30000 pakolaista oli majoitettu Biaroon?</w:t>
      </w:r>
    </w:p>
    <w:p>
      <w:r>
        <w:rPr>
          <w:b/>
        </w:rPr>
        <w:t xml:space="preserve">Tulos</w:t>
      </w:r>
    </w:p>
    <w:p>
      <w:r>
        <w:t xml:space="preserve">Mitä tapahtui sen jälkeen, kun 30000 pakolaista oli majoitettu Biaroon?</w:t>
      </w:r>
    </w:p>
    <w:p>
      <w:r>
        <w:rPr>
          <w:b/>
        </w:rPr>
        <w:t xml:space="preserve">Tulos</w:t>
      </w:r>
    </w:p>
    <w:p>
      <w:r>
        <w:t xml:space="preserve">Mitä tapahtui ennen pakolaisten pakenemista?</w:t>
      </w:r>
    </w:p>
    <w:p>
      <w:r>
        <w:rPr>
          <w:b/>
        </w:rPr>
        <w:t xml:space="preserve">Tulos</w:t>
      </w:r>
    </w:p>
    <w:p>
      <w:r>
        <w:t xml:space="preserve">Mitä alkoi tapahtua pakolaisten paettua?</w:t>
      </w:r>
    </w:p>
    <w:p>
      <w:r>
        <w:rPr>
          <w:b/>
        </w:rPr>
        <w:t xml:space="preserve">Tulos</w:t>
      </w:r>
    </w:p>
    <w:p>
      <w:r>
        <w:t xml:space="preserve">Mitä pakolaiset toivovat tapahtuvan pakenemisen jälkeen?</w:t>
      </w:r>
    </w:p>
    <w:p>
      <w:r>
        <w:rPr>
          <w:b/>
        </w:rPr>
        <w:t xml:space="preserve">Tulos</w:t>
      </w:r>
    </w:p>
    <w:p>
      <w:r>
        <w:t xml:space="preserve">Mitä tapahtui ennen kuin kyläläiset ja kapinallisjoukot hyökkäsivät pakolaisten kimppuun?</w:t>
      </w:r>
    </w:p>
    <w:p>
      <w:r>
        <w:rPr>
          <w:b/>
        </w:rPr>
        <w:t xml:space="preserve">Tulos</w:t>
      </w:r>
    </w:p>
    <w:p>
      <w:r>
        <w:t xml:space="preserve">Mitä tapahtui sen jälkeen, kun kyläläiset ja kapinallisjoukot hyökkäsivät pakolaisten kimppuun?</w:t>
      </w:r>
    </w:p>
    <w:p>
      <w:r>
        <w:rPr>
          <w:b/>
        </w:rPr>
        <w:t xml:space="preserve">Tulos</w:t>
      </w:r>
    </w:p>
    <w:p>
      <w:r>
        <w:t xml:space="preserve">Mitä tapahtuu edelleen sen jälkeen, kun kyläläiset ja kapinallisjoukot hyökkäsivät pakolaisten kimppuun?</w:t>
      </w:r>
    </w:p>
    <w:p>
      <w:r>
        <w:rPr>
          <w:b/>
        </w:rPr>
        <w:t xml:space="preserve">Tulos</w:t>
      </w:r>
    </w:p>
    <w:p>
      <w:r>
        <w:t xml:space="preserve">Mitä todennäköisesti tapahtuu sen jälkeen, kun pakolaiset palaavat Biaroon?</w:t>
      </w:r>
    </w:p>
    <w:p>
      <w:r>
        <w:rPr>
          <w:b/>
        </w:rPr>
        <w:t xml:space="preserve">Tulos</w:t>
      </w:r>
    </w:p>
    <w:p>
      <w:r>
        <w:t xml:space="preserve">Mitä tapahtui ennen kuin pakolaiset alkoivat lähteä takaisin Biaroon?</w:t>
      </w:r>
    </w:p>
    <w:p>
      <w:r>
        <w:rPr>
          <w:b/>
        </w:rPr>
        <w:t xml:space="preserve">Tulos</w:t>
      </w:r>
    </w:p>
    <w:p>
      <w:r>
        <w:t xml:space="preserve">Mitä tapahtui ennen kuin pakolaiset alkoivat ilmestyä metsästä?</w:t>
      </w:r>
    </w:p>
    <w:p>
      <w:r>
        <w:rPr>
          <w:b/>
        </w:rPr>
        <w:t xml:space="preserve">Tulos</w:t>
      </w:r>
    </w:p>
    <w:p>
      <w:r>
        <w:t xml:space="preserve">Mitä tapahtui sinä aikana, kun pakolaiset alkoivat nousta metsästä?</w:t>
      </w:r>
    </w:p>
    <w:p>
      <w:r>
        <w:rPr>
          <w:b/>
        </w:rPr>
        <w:t xml:space="preserve">Tulos</w:t>
      </w:r>
    </w:p>
    <w:p>
      <w:r>
        <w:t xml:space="preserve">Mitä pakolaiset toivovat tapahtuvan sen jälkeen, kun he ovat alkaneet nousta metsästä?</w:t>
      </w:r>
    </w:p>
    <w:p>
      <w:r>
        <w:rPr>
          <w:b/>
        </w:rPr>
        <w:t xml:space="preserve">Esimerkki 6.567</w:t>
      </w:r>
    </w:p>
    <w:p>
      <w:r>
        <w:t xml:space="preserve">Läpikulku: Marraskuun 30. päivänä kello 5.00 aamulla suur-Bangkokin alueella premium- ja tavallisen bensiinin sekä kaasualkoholin hinnat laskevat 24:ään. 84, 24,04 ja 23,34 bahtia (62 senttiä, 60 senttiä ja 58 senttiä) litralta, kun taas dieselin hinta pysyy ennallaan 22,72 bahtissa (57 senttiä) litralta.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kun bensiinin ja tavallisen bensiinin hinnat laskivat?</w:t>
      </w:r>
    </w:p>
    <w:p>
      <w:r>
        <w:rPr>
          <w:b/>
        </w:rPr>
        <w:t xml:space="preserve">Tulos</w:t>
      </w:r>
    </w:p>
    <w:p>
      <w:r>
        <w:t xml:space="preserve">Mitä tapahtuu, kun bensiinin ja tavallisen bensiinin hinnat laskevat?</w:t>
      </w:r>
    </w:p>
    <w:p>
      <w:r>
        <w:rPr>
          <w:b/>
        </w:rPr>
        <w:t xml:space="preserve">Esimerkki 6.568</w:t>
      </w:r>
    </w:p>
    <w:p>
      <w:r>
        <w:t xml:space="preserve">Läpikulku: "Ohjelman avulla eron odotetaan pienenevän alle 16 vuoteen, jolloin elinajanodote olisi 50 vuotta."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sen jälkeen, kun jotain on vähennetty?</w:t>
      </w:r>
    </w:p>
    <w:p>
      <w:r>
        <w:rPr>
          <w:b/>
        </w:rPr>
        <w:t xml:space="preserve">Tulos</w:t>
      </w:r>
    </w:p>
    <w:p>
      <w:r>
        <w:t xml:space="preserve">Mitä on tapahduttava, ennen kuin jokin asia vähenee?</w:t>
      </w:r>
    </w:p>
    <w:p>
      <w:r>
        <w:rPr>
          <w:b/>
        </w:rPr>
        <w:t xml:space="preserve">Tulos</w:t>
      </w:r>
    </w:p>
    <w:p>
      <w:r>
        <w:t xml:space="preserve">Mitä on tapahduttava, ennen kuin jokin antaa elinajanodotteen?</w:t>
      </w:r>
    </w:p>
    <w:p>
      <w:r>
        <w:rPr>
          <w:b/>
        </w:rPr>
        <w:t xml:space="preserve">Esimerkki 6.569</w:t>
      </w:r>
    </w:p>
    <w:p>
      <w:r>
        <w:t xml:space="preserve">Läpikulku: Richard Nuccio, entinen Clintonin hallinnon Kuuba-neuvonantaja, sanoi, että Elian Gonzalezin tapausta tuskin päätetään nopeasti, koska poliittiset seuraukset ovat niin vahvat. ``Kun kaksi kongressin jäsentä edustaa Elianin perheen äänestäjäkuntaa, en näe, miten liittovaltion hallitus voisi palauttaa Elianin ilman, että asia menee oikeusjärjestelmän läpi,'' Nuccio sanoi.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voi tapahtua tulevaisuudessa?</w:t>
      </w:r>
    </w:p>
    <w:p>
      <w:r>
        <w:rPr>
          <w:b/>
        </w:rPr>
        <w:t xml:space="preserve">Tulos</w:t>
      </w:r>
    </w:p>
    <w:p>
      <w:r>
        <w:t xml:space="preserve">Mitä tapahtui tapauksen avaamisen jälkeen?</w:t>
      </w:r>
    </w:p>
    <w:p>
      <w:r>
        <w:rPr>
          <w:b/>
        </w:rPr>
        <w:t xml:space="preserve">Tulos</w:t>
      </w:r>
    </w:p>
    <w:p>
      <w:r>
        <w:t xml:space="preserve">Mitä alkoi tapahtua, kun tapaus avattiin?</w:t>
      </w:r>
    </w:p>
    <w:p>
      <w:r>
        <w:rPr>
          <w:b/>
        </w:rPr>
        <w:t xml:space="preserve">Tulos</w:t>
      </w:r>
    </w:p>
    <w:p>
      <w:r>
        <w:t xml:space="preserve">Mitä tapahtui ennen tapauksen avaamista?</w:t>
      </w:r>
    </w:p>
    <w:p>
      <w:r>
        <w:rPr>
          <w:b/>
        </w:rPr>
        <w:t xml:space="preserve">Esimerkki 6.570</w:t>
      </w:r>
    </w:p>
    <w:p>
      <w:r>
        <w:t xml:space="preserve">Läpikulku: Valtiovarainministeri sanoi: "Toimintamme keskeyttämisen määräämiseksi seurasi sen päätöstä, ja päätös tehtiin sen oman harkintavallan mukaan." Mitsuzuka sanoi ministeriön ryhtyvän toimiin "vakuutuksenottajien suojelemiseksi" ja valmistelevan toimenpiteitä yhtiön varojen haltuun ottamiseksi.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alkoi päätöksen tekemisen jälkeen?</w:t>
      </w:r>
    </w:p>
    <w:p>
      <w:r>
        <w:rPr>
          <w:b/>
        </w:rPr>
        <w:t xml:space="preserve">Tulos</w:t>
      </w:r>
    </w:p>
    <w:p>
      <w:r>
        <w:t xml:space="preserve">Mikä alkoi ennen päätöksen tekemistä?</w:t>
      </w:r>
    </w:p>
    <w:p>
      <w:r>
        <w:rPr>
          <w:b/>
        </w:rPr>
        <w:t xml:space="preserve">Tulos</w:t>
      </w:r>
    </w:p>
    <w:p>
      <w:r>
        <w:t xml:space="preserve">Mitä tapahtui ennen keskeyttämispäätöksen tekemistä?</w:t>
      </w:r>
    </w:p>
    <w:p>
      <w:r>
        <w:rPr>
          <w:b/>
        </w:rPr>
        <w:t xml:space="preserve">Tulos</w:t>
      </w:r>
    </w:p>
    <w:p>
      <w:r>
        <w:t xml:space="preserve">Mikä alkoi sen jälkeen, kun keskeyttämistoimenpiteet oli aloitettu?</w:t>
      </w:r>
    </w:p>
    <w:p>
      <w:r>
        <w:rPr>
          <w:b/>
        </w:rPr>
        <w:t xml:space="preserve">Tulos</w:t>
      </w:r>
    </w:p>
    <w:p>
      <w:r>
        <w:t xml:space="preserve">Mitsuzukan mukaan, mitä yhtiö aikoo tehdä tulevaisuudessa, kun päätös on tehty?</w:t>
      </w:r>
    </w:p>
    <w:p>
      <w:r>
        <w:rPr>
          <w:b/>
        </w:rPr>
        <w:t xml:space="preserve">Tulos</w:t>
      </w:r>
    </w:p>
    <w:p>
      <w:r>
        <w:t xml:space="preserve">Mitsuzukan mukaan tapahtuu nyt, kun päätös on tehty?</w:t>
      </w:r>
    </w:p>
    <w:p>
      <w:r>
        <w:rPr>
          <w:b/>
        </w:rPr>
        <w:t xml:space="preserve">Esimerkki 6.571</w:t>
      </w:r>
    </w:p>
    <w:p>
      <w:r>
        <w:t xml:space="preserve">Läpikulku: 38 artikla Toiminnassa olevan ulkomaisen rahoittajan pankin on määriteltävä talletus- ja lainakorkonsa sekä erilaisten palvelumaksujensa hinnat asiaa koskevien säännösten mukaisesti. 39 artikla Talletustoimintaa harjoittavan ulkomailla toimivan pankin on talletettava vaaditut varannot Kiinan kansallispankin määräysten mukaisesti.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Esimerkki 6.572</w:t>
      </w:r>
    </w:p>
    <w:p>
      <w:r>
        <w:t xml:space="preserve">Läpikulku: Asiantuntijat sanovat, että opiskelijoihin kohdistuvista vaikutuksista huolimatta siirto parantaa viime kädessä henkilöstökoulutusta Tiibetissä ja mukauttaa sen paikallisten työmarkkinoiden tarpeisiin. Noin 2 730 kolmevuotisen korkeakoulun suorittanutta - ne, jotka eivät saa kandidaatin tutkintoa valmistuttuaan - olivat ensimmäinen tiibetiläisten opiskelijoiden ryhmä, joka joutui kohtaamaan työmarkkinat tänä kesänä, ja noin 700 heistä etsi edelleen työtä, kertoi alueen koulutusosaston virkamies Purbu Cering Xinhualle.</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toivottavasti tapahtuu muuton jälkeen?</w:t>
      </w:r>
    </w:p>
    <w:p>
      <w:r>
        <w:rPr>
          <w:b/>
        </w:rPr>
        <w:t xml:space="preserve">Tulos</w:t>
      </w:r>
    </w:p>
    <w:p>
      <w:r>
        <w:t xml:space="preserve">Mitä tapahtuu muuton jälkeen?</w:t>
      </w:r>
    </w:p>
    <w:p>
      <w:r>
        <w:rPr>
          <w:b/>
        </w:rPr>
        <w:t xml:space="preserve">Tulos</w:t>
      </w:r>
    </w:p>
    <w:p>
      <w:r>
        <w:t xml:space="preserve">Mitä tapahtui ennen muuttoa?</w:t>
      </w:r>
    </w:p>
    <w:p>
      <w:r>
        <w:rPr>
          <w:b/>
        </w:rPr>
        <w:t xml:space="preserve">Tulos</w:t>
      </w:r>
    </w:p>
    <w:p>
      <w:r>
        <w:t xml:space="preserve">Mitä tapahtuu, kun opiskelijat kohtaavat työmarkkinat?</w:t>
      </w:r>
    </w:p>
    <w:p>
      <w:r>
        <w:rPr>
          <w:b/>
        </w:rPr>
        <w:t xml:space="preserve">Tulos</w:t>
      </w:r>
    </w:p>
    <w:p>
      <w:r>
        <w:t xml:space="preserve">Mitä on tapahtunut sen jälkeen, kun opiskelijat kohtasivat työmarkkinat?</w:t>
      </w:r>
    </w:p>
    <w:p>
      <w:r>
        <w:rPr>
          <w:b/>
        </w:rPr>
        <w:t xml:space="preserve">Tulos</w:t>
      </w:r>
    </w:p>
    <w:p>
      <w:r>
        <w:t xml:space="preserve">Mitä on tapahtunut ennen kuin opiskelijat ovat joutuneet työmarkkinoille?</w:t>
      </w:r>
    </w:p>
    <w:p>
      <w:r>
        <w:rPr>
          <w:b/>
        </w:rPr>
        <w:t xml:space="preserve">Tulos</w:t>
      </w:r>
    </w:p>
    <w:p>
      <w:r>
        <w:t xml:space="preserve">Mitä voi tapahtua, kun opiskelijat kohtaavat työmarkkinat?</w:t>
      </w:r>
    </w:p>
    <w:p>
      <w:r>
        <w:rPr>
          <w:b/>
        </w:rPr>
        <w:t xml:space="preserve">Esimerkki 6.573</w:t>
      </w:r>
    </w:p>
    <w:p>
      <w:r>
        <w:t xml:space="preserve">Läpikulku: Juan Miguel Gonzalez vastusti tiedotusvälineiden pääsyä Elianin luo, jonka Lazaro Gonzalezin perhe on sallinut, ja Lazaro Gonzalezin perheen valitsemien psykologien suorittamaa Elianin hoitoa. Samaan aikaan oikeusministeri Janet Renon ja Lazaro Gonzalezin perheen välinen tapaaminen tuli torstaina uudelleen esille.</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on tapahtunut ennen Janet Renon ja Lazaro Gonzalezin perheen mahdollista tapaamista?</w:t>
      </w:r>
    </w:p>
    <w:p>
      <w:r>
        <w:rPr>
          <w:b/>
        </w:rPr>
        <w:t xml:space="preserve">Tulos</w:t>
      </w:r>
    </w:p>
    <w:p>
      <w:r>
        <w:t xml:space="preserve">Mikä on alkanut ennen Janet Renon ja Lazaro Gonzalezin perheen mahdollista tapaamista?</w:t>
      </w:r>
    </w:p>
    <w:p>
      <w:r>
        <w:rPr>
          <w:b/>
        </w:rPr>
        <w:t xml:space="preserve">Tulos</w:t>
      </w:r>
    </w:p>
    <w:p>
      <w:r>
        <w:t xml:space="preserve">Mitä tapahtuu Janet Renon ja Lazaro Gonzalezin perheen mahdollisen tapaamisen jälkeen?</w:t>
      </w:r>
    </w:p>
    <w:p>
      <w:r>
        <w:rPr>
          <w:b/>
        </w:rPr>
        <w:t xml:space="preserve">Tulos</w:t>
      </w:r>
    </w:p>
    <w:p>
      <w:r>
        <w:t xml:space="preserve">Mitä tapahtui ennen kuin Juan Miguel Gonzalez vastusti?</w:t>
      </w:r>
    </w:p>
    <w:p>
      <w:r>
        <w:rPr>
          <w:b/>
        </w:rPr>
        <w:t xml:space="preserve">Tulos</w:t>
      </w:r>
    </w:p>
    <w:p>
      <w:r>
        <w:t xml:space="preserve">Mitä tapahtui, kun Juan Miguel Gonzalez vastusti?</w:t>
      </w:r>
    </w:p>
    <w:p>
      <w:r>
        <w:rPr>
          <w:b/>
        </w:rPr>
        <w:t xml:space="preserve">Tulos</w:t>
      </w:r>
    </w:p>
    <w:p>
      <w:r>
        <w:t xml:space="preserve">Mikä alkoi ennen kuin Juan Miguel Gonzalez vastusti?</w:t>
      </w:r>
    </w:p>
    <w:p>
      <w:r>
        <w:rPr>
          <w:b/>
        </w:rPr>
        <w:t xml:space="preserve">Tulos</w:t>
      </w:r>
    </w:p>
    <w:p>
      <w:r>
        <w:t xml:space="preserve">Mitä voi tapahtua Juan Miguel Gonzalezin vastalauseen jälkeen?</w:t>
      </w:r>
    </w:p>
    <w:p>
      <w:r>
        <w:rPr>
          <w:b/>
        </w:rPr>
        <w:t xml:space="preserve">Tulos</w:t>
      </w:r>
    </w:p>
    <w:p>
      <w:r>
        <w:t xml:space="preserve">Mitä tapahtui sen jälkeen, kun Lazaro Gonzalezin perhe valitsi psykologit?</w:t>
      </w:r>
    </w:p>
    <w:p>
      <w:r>
        <w:rPr>
          <w:b/>
        </w:rPr>
        <w:t xml:space="preserve">Tulos</w:t>
      </w:r>
    </w:p>
    <w:p>
      <w:r>
        <w:t xml:space="preserve">Mitä tapahtui ennen kuin Lazaro Gonzalezin perhe valitsi psykologit?</w:t>
      </w:r>
    </w:p>
    <w:p>
      <w:r>
        <w:rPr>
          <w:b/>
        </w:rPr>
        <w:t xml:space="preserve">Tulos</w:t>
      </w:r>
    </w:p>
    <w:p>
      <w:r>
        <w:t xml:space="preserve">Mitä tapahtui, kun Lazaro Gonzalezin perhe valitsi psykologeja?</w:t>
      </w:r>
    </w:p>
    <w:p>
      <w:r>
        <w:rPr>
          <w:b/>
        </w:rPr>
        <w:t xml:space="preserve">Tulos</w:t>
      </w:r>
    </w:p>
    <w:p>
      <w:r>
        <w:t xml:space="preserve">Mitä voisi tapahtua sen jälkeen, kun Lazaro Gonzalezin perhe valitsi psykologit?</w:t>
      </w:r>
    </w:p>
    <w:p>
      <w:r>
        <w:rPr>
          <w:b/>
        </w:rPr>
        <w:t xml:space="preserve">Esimerkki 6.574</w:t>
      </w:r>
    </w:p>
    <w:p>
      <w:r>
        <w:t xml:space="preserve">Läpikulku: "Haluamme näyttää maailmalle, kuinka iloisia olemme siitä, että hän tuli vain 1,5 miljoonan asukkaan maasta ja hänestä tuli maailman paras jalkapalloilija." Entiset joukkuetoverit, ex-vaimot, arvovaltaiset henkilöt ja ystävät täyttivät kermamarmorisen salin.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tapahtuma on alkanut hänen tulonsa jälkeen?</w:t>
      </w:r>
    </w:p>
    <w:p>
      <w:r>
        <w:rPr>
          <w:b/>
        </w:rPr>
        <w:t xml:space="preserve">Tulos</w:t>
      </w:r>
    </w:p>
    <w:p>
      <w:r>
        <w:t xml:space="preserve">Mikä tapahtuma päättyi ennen hänen tuloaan?</w:t>
      </w:r>
    </w:p>
    <w:p>
      <w:r>
        <w:rPr>
          <w:b/>
        </w:rPr>
        <w:t xml:space="preserve">Tulos</w:t>
      </w:r>
    </w:p>
    <w:p>
      <w:r>
        <w:t xml:space="preserve">Mikä tapahtuma todennäköisesti alkaa hänen tulonsa jälkeen?</w:t>
      </w:r>
    </w:p>
    <w:p>
      <w:r>
        <w:rPr>
          <w:b/>
        </w:rPr>
        <w:t xml:space="preserve">Esimerkki 6.575</w:t>
      </w:r>
    </w:p>
    <w:p>
      <w:r>
        <w:t xml:space="preserve">Läpikulku: Ihmiset lukevat laatikoita ja päättävät, että he haluavat jotain, joka on 'terveellistä' - kauraa, leseet." Maxwell sanoi, ettei olisi yllättynyt, jos General Millsin osuus nousisi noin kahden seuraavan vuoden aikana 30 prosenttiin tai yli.</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tapahtuu tapahtuman aikana, kun ihmiset lukevat?</w:t>
      </w:r>
    </w:p>
    <w:p>
      <w:r>
        <w:rPr>
          <w:b/>
        </w:rPr>
        <w:t xml:space="preserve">Tulos</w:t>
      </w:r>
    </w:p>
    <w:p>
      <w:r>
        <w:t xml:space="preserve">Mitä tapahtuman jälkeen voi tapahtua, kun ihmiset lukevat?</w:t>
      </w:r>
    </w:p>
    <w:p>
      <w:r>
        <w:rPr>
          <w:b/>
        </w:rPr>
        <w:t xml:space="preserve">Tulos</w:t>
      </w:r>
    </w:p>
    <w:p>
      <w:r>
        <w:t xml:space="preserve">Mikä alkoi ennen kuin Maxwell sanoi jotain?</w:t>
      </w:r>
    </w:p>
    <w:p>
      <w:r>
        <w:rPr>
          <w:b/>
        </w:rPr>
        <w:t xml:space="preserve">Tulos</w:t>
      </w:r>
    </w:p>
    <w:p>
      <w:r>
        <w:t xml:space="preserve">Mitä voi tapahtua sen jälkeen, kun Maxwell on sanonut jotain?</w:t>
      </w:r>
    </w:p>
    <w:p>
      <w:r>
        <w:rPr>
          <w:b/>
        </w:rPr>
        <w:t xml:space="preserve">Tulos</w:t>
      </w:r>
    </w:p>
    <w:p>
      <w:r>
        <w:t xml:space="preserve">Mitä luultavasti ei tapahdu sen jälkeen, kun Maxwell on sanonut jotain?</w:t>
      </w:r>
    </w:p>
    <w:p>
      <w:r>
        <w:rPr>
          <w:b/>
        </w:rPr>
        <w:t xml:space="preserve">Esimerkki 6.576</w:t>
      </w:r>
    </w:p>
    <w:p>
      <w:r>
        <w:t xml:space="preserve">Läpikulku: Zairen sotilaiden kerrottiin alkaneen ryöstelemään ja ampumaan varhain perjantaina Mbuji Mayissa, joka on timanttirikkaan Itä-Kasain maakunnan pääkaupunki. Tähän mennessä kuusi kuukautta kestäneessä Zairen konfliktissa hallituksen sotilaat ovat riehuneet ennen kuin he ovat paenneet taistelematta.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ei ehkä tapahdu tulevaisuudessa?</w:t>
      </w:r>
    </w:p>
    <w:p>
      <w:r>
        <w:rPr>
          <w:b/>
        </w:rPr>
        <w:t xml:space="preserve">Tulos</w:t>
      </w:r>
    </w:p>
    <w:p>
      <w:r>
        <w:t xml:space="preserve">Mitä tapahtui ennen kuin asiasta ilmoitettiin?</w:t>
      </w:r>
    </w:p>
    <w:p>
      <w:r>
        <w:rPr>
          <w:b/>
        </w:rPr>
        <w:t xml:space="preserve">Tulos</w:t>
      </w:r>
    </w:p>
    <w:p>
      <w:r>
        <w:t xml:space="preserve">Mitä tapahtui sen jälkeen, kun ryöstelystä ja ammuskelusta ilmoitettiin?</w:t>
      </w:r>
    </w:p>
    <w:p>
      <w:r>
        <w:rPr>
          <w:b/>
        </w:rPr>
        <w:t xml:space="preserve">Tulos</w:t>
      </w:r>
    </w:p>
    <w:p>
      <w:r>
        <w:t xml:space="preserve">Mitä yleensä tapahtuu sotilaiden riehumisen jälkeen?</w:t>
      </w:r>
    </w:p>
    <w:p>
      <w:r>
        <w:rPr>
          <w:b/>
        </w:rPr>
        <w:t xml:space="preserve">Tulos</w:t>
      </w:r>
    </w:p>
    <w:p>
      <w:r>
        <w:t xml:space="preserve">Mitä ei yleensä tapahdu sotilaiden riehumisen jälkeen?</w:t>
      </w:r>
    </w:p>
    <w:p>
      <w:r>
        <w:rPr>
          <w:b/>
        </w:rPr>
        <w:t xml:space="preserve">Tulos</w:t>
      </w:r>
    </w:p>
    <w:p>
      <w:r>
        <w:t xml:space="preserve">Mitä tapahtumia tapahtuu Zairen konfliktin aikana?</w:t>
      </w:r>
    </w:p>
    <w:p>
      <w:r>
        <w:rPr>
          <w:b/>
        </w:rPr>
        <w:t xml:space="preserve">Tulos</w:t>
      </w:r>
    </w:p>
    <w:p>
      <w:r>
        <w:t xml:space="preserve">Mitä tapahtumia ei tapahdu Zairen konfliktin aikana?</w:t>
      </w:r>
    </w:p>
    <w:p>
      <w:r>
        <w:rPr>
          <w:b/>
        </w:rPr>
        <w:t xml:space="preserve">Tulos</w:t>
      </w:r>
    </w:p>
    <w:p>
      <w:r>
        <w:t xml:space="preserve">Mitä tapahtuu konfliktin jälkeen?</w:t>
      </w:r>
    </w:p>
    <w:p>
      <w:r>
        <w:rPr>
          <w:b/>
        </w:rPr>
        <w:t xml:space="preserve">Tulos</w:t>
      </w:r>
    </w:p>
    <w:p>
      <w:r>
        <w:t xml:space="preserve">Mitä tapahtui ryöstelyn aikana?</w:t>
      </w:r>
    </w:p>
    <w:p>
      <w:r>
        <w:rPr>
          <w:b/>
        </w:rPr>
        <w:t xml:space="preserve">Tulos</w:t>
      </w:r>
    </w:p>
    <w:p>
      <w:r>
        <w:t xml:space="preserve">Mitä kuvausten aikana tapahtui?</w:t>
      </w:r>
    </w:p>
    <w:p>
      <w:r>
        <w:rPr>
          <w:b/>
        </w:rPr>
        <w:t xml:space="preserve">Tulos</w:t>
      </w:r>
    </w:p>
    <w:p>
      <w:r>
        <w:t xml:space="preserve">Mitä tapahtui ryöstelyn ja ampumisen jälkeen?</w:t>
      </w:r>
    </w:p>
    <w:p>
      <w:r>
        <w:rPr>
          <w:b/>
        </w:rPr>
        <w:t xml:space="preserve">Esimerkki 6.577</w:t>
      </w:r>
    </w:p>
    <w:p>
      <w:r>
        <w:t xml:space="preserve">Läpikulku: Paikallinen poliisi kertoi, että matkustajabussi ajoi tiistaina jyrkänteeltä syrjäisessä osassa Kaakkois-Perua tappaen ainakin 45 ihmistä ja haavoittaen kahta muuta.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bussi ajoi jyrkänteeltä alas?</w:t>
      </w:r>
    </w:p>
    <w:p>
      <w:r>
        <w:rPr>
          <w:b/>
        </w:rPr>
        <w:t xml:space="preserve">Tulos</w:t>
      </w:r>
    </w:p>
    <w:p>
      <w:r>
        <w:t xml:space="preserve">Mitä tapahtui, kun bussi ajoi jyrkänteeltä alas?</w:t>
      </w:r>
    </w:p>
    <w:p>
      <w:r>
        <w:rPr>
          <w:b/>
        </w:rPr>
        <w:t xml:space="preserve">Tulos</w:t>
      </w:r>
    </w:p>
    <w:p>
      <w:r>
        <w:t xml:space="preserve">Mitä tapahtui sen jälkeen, kun bussi ajoi jyrkänteeltä alas?</w:t>
      </w:r>
    </w:p>
    <w:p>
      <w:r>
        <w:rPr>
          <w:b/>
        </w:rPr>
        <w:t xml:space="preserve">Tulos</w:t>
      </w:r>
    </w:p>
    <w:p>
      <w:r>
        <w:t xml:space="preserve">Mitä tapahtui ennen kuin poliisi puhui?</w:t>
      </w:r>
    </w:p>
    <w:p>
      <w:r>
        <w:rPr>
          <w:b/>
        </w:rPr>
        <w:t xml:space="preserve">Tulos</w:t>
      </w:r>
    </w:p>
    <w:p>
      <w:r>
        <w:t xml:space="preserve">Mitä tapahtui sen jälkeen, kun ihmiset olivat kuolleet ja/tai loukkaantuneet?</w:t>
      </w:r>
    </w:p>
    <w:p>
      <w:r>
        <w:rPr>
          <w:b/>
        </w:rPr>
        <w:t xml:space="preserve">Tulos</w:t>
      </w:r>
    </w:p>
    <w:p>
      <w:r>
        <w:t xml:space="preserve">Mitä tapahtui, kun ihmisiä kuoli ja/tai loukkaantui?</w:t>
      </w:r>
    </w:p>
    <w:p>
      <w:r>
        <w:rPr>
          <w:b/>
        </w:rPr>
        <w:t xml:space="preserve">Esimerkki 6.578</w:t>
      </w:r>
    </w:p>
    <w:p>
      <w:r>
        <w:t xml:space="preserve">Läpikulku: Saudi-Arabian virkamiesten mukaan saudien hallussa on jopa 48 kuwaitilaista hävittäjähävittäjää, käytännössä koko Kuwaitin ilmavoimat, jotka onnistuivat pakenemaan Irakin hyökkäystä. Saudi-Arabian "haavoittuvuuden ikkuna... sulkeutuu hyvin nopeasti", sanoi Saudi-Arabian Washingtonin-suurlähettiläs prinssi Bandar bin Sultan viikonloppuna.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ilmavoimat pääsivät pakenemaan?</w:t>
      </w:r>
    </w:p>
    <w:p>
      <w:r>
        <w:rPr>
          <w:b/>
        </w:rPr>
        <w:t xml:space="preserve">Tulos</w:t>
      </w:r>
    </w:p>
    <w:p>
      <w:r>
        <w:t xml:space="preserve">Mitä tapahtui ennen kuin ilmavoimat pääsivät pakenemaan?</w:t>
      </w:r>
    </w:p>
    <w:p>
      <w:r>
        <w:rPr>
          <w:b/>
        </w:rPr>
        <w:t xml:space="preserve">Tulos</w:t>
      </w:r>
    </w:p>
    <w:p>
      <w:r>
        <w:t xml:space="preserve">Mitä tapahtui ennen kuin suurlähettiläs sanoi mitään?</w:t>
      </w:r>
    </w:p>
    <w:p>
      <w:r>
        <w:rPr>
          <w:b/>
        </w:rPr>
        <w:t xml:space="preserve">Tulos</w:t>
      </w:r>
    </w:p>
    <w:p>
      <w:r>
        <w:t xml:space="preserve">Mitä tapahtui sen jälkeen, kun suurlähettiläs sanoi jotain?</w:t>
      </w:r>
    </w:p>
    <w:p>
      <w:r>
        <w:rPr>
          <w:b/>
        </w:rPr>
        <w:t xml:space="preserve">Tulos</w:t>
      </w:r>
    </w:p>
    <w:p>
      <w:r>
        <w:t xml:space="preserve">Mitä tapahtui hyökkäyksen jälkeen?</w:t>
      </w:r>
    </w:p>
    <w:p>
      <w:r>
        <w:rPr>
          <w:b/>
        </w:rPr>
        <w:t xml:space="preserve">Tulos</w:t>
      </w:r>
    </w:p>
    <w:p>
      <w:r>
        <w:t xml:space="preserve">Mitä tapahtui ennen hyökkäystä?</w:t>
      </w:r>
    </w:p>
    <w:p>
      <w:r>
        <w:rPr>
          <w:b/>
        </w:rPr>
        <w:t xml:space="preserve">Esimerkki 6.579</w:t>
      </w:r>
    </w:p>
    <w:p>
      <w:r>
        <w:t xml:space="preserve">Läpikulku: Ministerit sopivat myös korottavansa avaruustutkimuksen budjettimaksuja 2,5 prosentilla vuodessa vuoteen 2010 asti inflaation huomioon ottamiseksi. ESA:n talousarvio avaruustutkimusta varten on 500 miljoonaa euroa, ja sen maksavat kaikki ESA:n jäsenvaltiot.</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sopimuksen tekemistä?</w:t>
      </w:r>
    </w:p>
    <w:p>
      <w:r>
        <w:rPr>
          <w:b/>
        </w:rPr>
        <w:t xml:space="preserve">Tulos</w:t>
      </w:r>
    </w:p>
    <w:p>
      <w:r>
        <w:t xml:space="preserve">Mitä tapahtuu ajan mittaan?</w:t>
      </w:r>
    </w:p>
    <w:p>
      <w:r>
        <w:rPr>
          <w:b/>
        </w:rPr>
        <w:t xml:space="preserve">Tulos</w:t>
      </w:r>
    </w:p>
    <w:p>
      <w:r>
        <w:t xml:space="preserve">Mitä tapahtuu vuoteen 2010 asti?</w:t>
      </w:r>
    </w:p>
    <w:p>
      <w:r>
        <w:rPr>
          <w:b/>
        </w:rPr>
        <w:t xml:space="preserve">Tulos</w:t>
      </w:r>
    </w:p>
    <w:p>
      <w:r>
        <w:t xml:space="preserve">Mikä jatkuu vuoden 2010 jälkeen?</w:t>
      </w:r>
    </w:p>
    <w:p>
      <w:r>
        <w:rPr>
          <w:b/>
        </w:rPr>
        <w:t xml:space="preserve">Tulos</w:t>
      </w:r>
    </w:p>
    <w:p>
      <w:r>
        <w:t xml:space="preserve">Mitä tapahtuu korotuksen jälkeen?</w:t>
      </w:r>
    </w:p>
    <w:p>
      <w:r>
        <w:rPr>
          <w:b/>
        </w:rPr>
        <w:t xml:space="preserve">Tulos</w:t>
      </w:r>
    </w:p>
    <w:p>
      <w:r>
        <w:t xml:space="preserve">Mitä tapahtuu ennen inflaatiota?</w:t>
      </w:r>
    </w:p>
    <w:p>
      <w:r>
        <w:rPr>
          <w:b/>
        </w:rPr>
        <w:t xml:space="preserve">Tulos</w:t>
      </w:r>
    </w:p>
    <w:p>
      <w:r>
        <w:t xml:space="preserve">Mikä tapahtuma tapahtui ennen sopimusta?</w:t>
      </w:r>
    </w:p>
    <w:p>
      <w:r>
        <w:rPr>
          <w:b/>
        </w:rPr>
        <w:t xml:space="preserve">Tulos</w:t>
      </w:r>
    </w:p>
    <w:p>
      <w:r>
        <w:t xml:space="preserve">Mikä tapahtuma jatkuu?</w:t>
      </w:r>
    </w:p>
    <w:p>
      <w:r>
        <w:rPr>
          <w:b/>
        </w:rPr>
        <w:t xml:space="preserve">Tulos</w:t>
      </w:r>
    </w:p>
    <w:p>
      <w:r>
        <w:t xml:space="preserve">Mitä tapahtuu ennen kasvua?</w:t>
      </w:r>
    </w:p>
    <w:p>
      <w:r>
        <w:rPr>
          <w:b/>
        </w:rPr>
        <w:t xml:space="preserve">Esimerkki 6.580</w:t>
      </w:r>
    </w:p>
    <w:p>
      <w:r>
        <w:t xml:space="preserve">Läpikulku: Alderton oli kolmannella kuulla raskaana viikko ennen kuristetun ruumiin löytymistä 10. joulukuuta. Hänen poikaystävänsä Sam Jefford, 21, kertoi Sun-sanomalehdelle, että murhaaja "on vienyt kaksi arvokkainta asiaa elämästäni.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Sam Jefford kertoi Sun-lehdelle jotain?</w:t>
      </w:r>
    </w:p>
    <w:p>
      <w:r>
        <w:rPr>
          <w:b/>
        </w:rPr>
        <w:t xml:space="preserve">Tulos</w:t>
      </w:r>
    </w:p>
    <w:p>
      <w:r>
        <w:t xml:space="preserve">Mikä oli alkanut ennen kuin Sam Jefford kertoi Sun-lehdelle jotain?</w:t>
      </w:r>
    </w:p>
    <w:p>
      <w:r>
        <w:rPr>
          <w:b/>
        </w:rPr>
        <w:t xml:space="preserve">Tulos</w:t>
      </w:r>
    </w:p>
    <w:p>
      <w:r>
        <w:t xml:space="preserve">Mikä päättyi sen jälkeen, kun Sam Jefford kertoi Sun-lehdelle jotain?</w:t>
      </w:r>
    </w:p>
    <w:p>
      <w:r>
        <w:rPr>
          <w:b/>
        </w:rPr>
        <w:t xml:space="preserve">Tulos</w:t>
      </w:r>
    </w:p>
    <w:p>
      <w:r>
        <w:t xml:space="preserve">Mitä tapahtui ennen kuin kuvat näyttivät Aldertonin?</w:t>
      </w:r>
    </w:p>
    <w:p>
      <w:r>
        <w:rPr>
          <w:b/>
        </w:rPr>
        <w:t xml:space="preserve">Tulos</w:t>
      </w:r>
    </w:p>
    <w:p>
      <w:r>
        <w:t xml:space="preserve">Mikä alkoi sen jälkeen, kun kuvat näyttivät Aldertonin?</w:t>
      </w:r>
    </w:p>
    <w:p>
      <w:r>
        <w:rPr>
          <w:b/>
        </w:rPr>
        <w:t xml:space="preserve">Tulos</w:t>
      </w:r>
    </w:p>
    <w:p>
      <w:r>
        <w:t xml:space="preserve">Mikä jatkui sen jälkeen, kun kuvat näyttivät Aldertonin?</w:t>
      </w:r>
    </w:p>
    <w:p>
      <w:r>
        <w:rPr>
          <w:b/>
        </w:rPr>
        <w:t xml:space="preserve">Tulos</w:t>
      </w:r>
    </w:p>
    <w:p>
      <w:r>
        <w:t xml:space="preserve">Mitä tapahtui ennen hänen kuristetun ruumiinsa löytymistä?</w:t>
      </w:r>
    </w:p>
    <w:p>
      <w:r>
        <w:rPr>
          <w:b/>
        </w:rPr>
        <w:t xml:space="preserve">Tulos</w:t>
      </w:r>
    </w:p>
    <w:p>
      <w:r>
        <w:t xml:space="preserve">Mitä tapahtui sen jälkeen, kun hänen kuristettu ruumiinsa löydettiin?</w:t>
      </w:r>
    </w:p>
    <w:p>
      <w:r>
        <w:rPr>
          <w:b/>
        </w:rPr>
        <w:t xml:space="preserve">Tulos</w:t>
      </w:r>
    </w:p>
    <w:p>
      <w:r>
        <w:t xml:space="preserve">Mikä alkoi hänen kuristetun ruumiinsa löytymisestä?</w:t>
      </w:r>
    </w:p>
    <w:p>
      <w:r>
        <w:rPr>
          <w:b/>
        </w:rPr>
        <w:t xml:space="preserve">Tulos</w:t>
      </w:r>
    </w:p>
    <w:p>
      <w:r>
        <w:t xml:space="preserve">Mitä tapahtui sen jälkeen, kun Alderton oli kolmannella kuulla raskaana?</w:t>
      </w:r>
    </w:p>
    <w:p>
      <w:r>
        <w:rPr>
          <w:b/>
        </w:rPr>
        <w:t xml:space="preserve">Tulos</w:t>
      </w:r>
    </w:p>
    <w:p>
      <w:r>
        <w:t xml:space="preserve">Mikä päättyi ennen kuin Alderton oli kolmannella kuulla raskaana?</w:t>
      </w:r>
    </w:p>
    <w:p>
      <w:r>
        <w:rPr>
          <w:b/>
        </w:rPr>
        <w:t xml:space="preserve">Tulos</w:t>
      </w:r>
    </w:p>
    <w:p>
      <w:r>
        <w:t xml:space="preserve">Mitä tapahtui, kun Alderton oli kolmannella kuulla raskaana?</w:t>
      </w:r>
    </w:p>
    <w:p>
      <w:r>
        <w:rPr>
          <w:b/>
        </w:rPr>
        <w:t xml:space="preserve">Esimerkki 6.581</w:t>
      </w:r>
    </w:p>
    <w:p>
      <w:r>
        <w:t xml:space="preserve">Passage: ja Elianin äidin Elizabethin toiveiden ja unelmien puolesta", joka kuoli yhdeksän muun aikuisen kanssa, kun heidän veneensä upposi heidän yrittäessään päästä Floridaan, sanoi Roger Bernstein, joka edustaa Miami Gonzalezin perhettä. "Kukaan ei halua, että poika erotetaan isästään", sanoi Ninoska Perez Miamissa toimivasta Kuubalais-amerikkalaisesta kansallisesta säätiöstä.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kun vene upposi?</w:t>
      </w:r>
    </w:p>
    <w:p>
      <w:r>
        <w:rPr>
          <w:b/>
        </w:rPr>
        <w:t xml:space="preserve">Tulos</w:t>
      </w:r>
    </w:p>
    <w:p>
      <w:r>
        <w:t xml:space="preserve">Mitä tapahtui sen jälkeen, kun Ninoska Perez sanoi jotain?</w:t>
      </w:r>
    </w:p>
    <w:p>
      <w:r>
        <w:rPr>
          <w:b/>
        </w:rPr>
        <w:t xml:space="preserve">Tulos</w:t>
      </w:r>
    </w:p>
    <w:p>
      <w:r>
        <w:t xml:space="preserve">Mitä tapahtui sen jälkeen, kun Roger Bernstein sanoi jotain?</w:t>
      </w:r>
    </w:p>
    <w:p>
      <w:r>
        <w:rPr>
          <w:b/>
        </w:rPr>
        <w:t xml:space="preserve">Tulos</w:t>
      </w:r>
    </w:p>
    <w:p>
      <w:r>
        <w:t xml:space="preserve">Mitä tapahtui ennen kuin Roger Bernstein alkoi edustaa perhettä?</w:t>
      </w:r>
    </w:p>
    <w:p>
      <w:r>
        <w:rPr>
          <w:b/>
        </w:rPr>
        <w:t xml:space="preserve">Tulos</w:t>
      </w:r>
    </w:p>
    <w:p>
      <w:r>
        <w:t xml:space="preserve">Mitä voi tapahtua, kun poika erotetaan isästään?</w:t>
      </w:r>
    </w:p>
    <w:p>
      <w:r>
        <w:rPr>
          <w:b/>
        </w:rPr>
        <w:t xml:space="preserve">Esimerkki 6.582</w:t>
      </w:r>
    </w:p>
    <w:p>
      <w:r>
        <w:t xml:space="preserve">Läpikulku: Olympiapuiston pommi-iskusta löydetyt teräslevyt näyttävät vastaavan Atlantan aborttiklinikan pommi-iskusta löydettyjä teräslevyjä. Levyt ovat saattaneet olla peräisin Pohjois-Carolinassa sijaitsevasta konepajasta, jossa Rudolphin ystävä työskenteli.</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ennen kuin jotain saatiin talteen?</w:t>
      </w:r>
    </w:p>
    <w:p>
      <w:r>
        <w:rPr>
          <w:b/>
        </w:rPr>
        <w:t xml:space="preserve">Tulos</w:t>
      </w:r>
    </w:p>
    <w:p>
      <w:r>
        <w:t xml:space="preserve">Mitä tapahtui sen jälkeen, kun jotain oli otettu talteen?</w:t>
      </w:r>
    </w:p>
    <w:p>
      <w:r>
        <w:rPr>
          <w:b/>
        </w:rPr>
        <w:t xml:space="preserve">Tulos</w:t>
      </w:r>
    </w:p>
    <w:p>
      <w:r>
        <w:t xml:space="preserve">Mitä tapahtui, kun jotakin otettiin talteen?</w:t>
      </w:r>
    </w:p>
    <w:p>
      <w:r>
        <w:rPr>
          <w:b/>
        </w:rPr>
        <w:t xml:space="preserve">Tulos</w:t>
      </w:r>
    </w:p>
    <w:p>
      <w:r>
        <w:t xml:space="preserve">Mitä tapahtui ennen kuin Atlantasta löytyi jotain?</w:t>
      </w:r>
    </w:p>
    <w:p>
      <w:r>
        <w:rPr>
          <w:b/>
        </w:rPr>
        <w:t xml:space="preserve">Tulos</w:t>
      </w:r>
    </w:p>
    <w:p>
      <w:r>
        <w:t xml:space="preserve">Mitä on voinut tapahtua ennen kuin Atlantasta löytyi jotain?</w:t>
      </w:r>
    </w:p>
    <w:p>
      <w:r>
        <w:rPr>
          <w:b/>
        </w:rPr>
        <w:t xml:space="preserve">Tulos</w:t>
      </w:r>
    </w:p>
    <w:p>
      <w:r>
        <w:t xml:space="preserve">Mitä tapahtui sen jälkeen, kun Atlantasta löytyi jotain?</w:t>
      </w:r>
    </w:p>
    <w:p>
      <w:r>
        <w:rPr>
          <w:b/>
        </w:rPr>
        <w:t xml:space="preserve">Tulos</w:t>
      </w:r>
    </w:p>
    <w:p>
      <w:r>
        <w:t xml:space="preserve">Mitä saattoi tapahtua sen jälkeen, kun joku oli työskennellyt?</w:t>
      </w:r>
    </w:p>
    <w:p>
      <w:r>
        <w:rPr>
          <w:b/>
        </w:rPr>
        <w:t xml:space="preserve">Tulos</w:t>
      </w:r>
    </w:p>
    <w:p>
      <w:r>
        <w:t xml:space="preserve">Mitä tapahtui ennen kuin jotain sovitettiin?</w:t>
      </w:r>
    </w:p>
    <w:p>
      <w:r>
        <w:rPr>
          <w:b/>
        </w:rPr>
        <w:t xml:space="preserve">Tulos</w:t>
      </w:r>
    </w:p>
    <w:p>
      <w:r>
        <w:t xml:space="preserve">Mitä on saattanut tapahtua ennen kuin jotain sovitettiin?</w:t>
      </w:r>
    </w:p>
    <w:p>
      <w:r>
        <w:rPr>
          <w:b/>
        </w:rPr>
        <w:t xml:space="preserve">Esimerkki 6.583</w:t>
      </w:r>
    </w:p>
    <w:p>
      <w:r>
        <w:t xml:space="preserve">Läpikulku: Japanin yksityisen sektorin konetilaukset nousivat helmikuussa 9,9 prosenttia edellisvuodesta, kun ne olivat kasvaneet 14,8 prosenttia edelliskuussa, kertoi taloussuunnitteluvirasto torstaina. Edelliseen kuukauteen verrattuna helmikuun tilaukset laskivat 1,6 prosenttia, virasto kertoi.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tilaukset kasvoivat 14,8 prosenttia?</w:t>
      </w:r>
    </w:p>
    <w:p>
      <w:r>
        <w:rPr>
          <w:b/>
        </w:rPr>
        <w:t xml:space="preserve">Tulos</w:t>
      </w:r>
    </w:p>
    <w:p>
      <w:r>
        <w:t xml:space="preserve">Mitä tapahtuu sen jälkeen, kun tilaukset nousivat 9,9 prosenttia?</w:t>
      </w:r>
    </w:p>
    <w:p>
      <w:r>
        <w:rPr>
          <w:b/>
        </w:rPr>
        <w:t xml:space="preserve">Tulos</w:t>
      </w:r>
    </w:p>
    <w:p>
      <w:r>
        <w:t xml:space="preserve">Mitä tapahtui ennen kuin tilaukset nousivat 9,9 prosenttia?</w:t>
      </w:r>
    </w:p>
    <w:p>
      <w:r>
        <w:rPr>
          <w:b/>
        </w:rPr>
        <w:t xml:space="preserve">Tulos</w:t>
      </w:r>
    </w:p>
    <w:p>
      <w:r>
        <w:t xml:space="preserve">Mitä tapahtui, kun tilaukset kasvoivat 9,9 prosenttia?</w:t>
      </w:r>
    </w:p>
    <w:p>
      <w:r>
        <w:rPr>
          <w:b/>
        </w:rPr>
        <w:t xml:space="preserve">Tulos</w:t>
      </w:r>
    </w:p>
    <w:p>
      <w:r>
        <w:t xml:space="preserve">Mitä tapahtui sen jälkeen, kun tilaukset nousivat 9,9 prosenttia?</w:t>
      </w:r>
    </w:p>
    <w:p>
      <w:r>
        <w:rPr>
          <w:b/>
        </w:rPr>
        <w:t xml:space="preserve">Tulos</w:t>
      </w:r>
    </w:p>
    <w:p>
      <w:r>
        <w:t xml:space="preserve">Mitkä tapahtumat olivat valmiit ennen kuin virasto puhui?</w:t>
      </w:r>
    </w:p>
    <w:p>
      <w:r>
        <w:rPr>
          <w:b/>
        </w:rPr>
        <w:t xml:space="preserve">Tulos</w:t>
      </w:r>
    </w:p>
    <w:p>
      <w:r>
        <w:t xml:space="preserve">Mitä tapahtui, kun tilaukset laskivat 1,6 prosenttia?</w:t>
      </w:r>
    </w:p>
    <w:p>
      <w:r>
        <w:rPr>
          <w:b/>
        </w:rPr>
        <w:t xml:space="preserve">Esimerkki 6.584</w:t>
      </w:r>
    </w:p>
    <w:p>
      <w:r>
        <w:t xml:space="preserve">Läpikulku: ASEANin ilmavoimien päälliköt sopivat terrorisminvastaisesta yhteistyöstä, tietojenvaihdosta ja yhteisistä partioista sekä yhteistyön lisäämisestä koulutuksen ja valmennuksen alalla. Indonesia on pitänyt yhteisiä harjoituksia muiden ASEANin jäsenmaiden, kuten Malesian, Thaimaan ja Singaporen kanssa, hän sanoi.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alkoi ennen kuin jotain lisättiin?</w:t>
      </w:r>
    </w:p>
    <w:p>
      <w:r>
        <w:rPr>
          <w:b/>
        </w:rPr>
        <w:t xml:space="preserve">Tulos</w:t>
      </w:r>
    </w:p>
    <w:p>
      <w:r>
        <w:t xml:space="preserve">Mitä tapahtuu sen jälkeen, kun jotain on lisätty?</w:t>
      </w:r>
    </w:p>
    <w:p>
      <w:r>
        <w:rPr>
          <w:b/>
        </w:rPr>
        <w:t xml:space="preserve">Tulos</w:t>
      </w:r>
    </w:p>
    <w:p>
      <w:r>
        <w:t xml:space="preserve">Mitä on tapahtunut ennen kuin jotain on lisätty?</w:t>
      </w:r>
    </w:p>
    <w:p>
      <w:r>
        <w:rPr>
          <w:b/>
        </w:rPr>
        <w:t xml:space="preserve">Esimerkki 6.585</w:t>
      </w:r>
    </w:p>
    <w:p>
      <w:r>
        <w:t xml:space="preserve">Läpikulku: Palestiinalaisten presidentti Jasser Arafat saapui tänne maanantaina päättäväisesti pyytääkseen Egyptin presidenttiä Hosni Mubarakia tekemään "enemmän" työtä rauhanprosessin pelastamiseksi romahdukselta. "Pyydän presidentti Mubarakilta lisää ponnisteluja ja kiitän häntä siitä, mitä hän tekee suojellakseen rauhanprosessia", Arafat sanoi toimittajille ennen kuin hän lähti Egyptin johtajan kanssa käytäviin keskusteluihin Ittihadiyan presidentinpalatsissa Kairon ulkopuolella.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neuvottelujen aikana voi tapahtua?</w:t>
      </w:r>
    </w:p>
    <w:p>
      <w:r>
        <w:rPr>
          <w:b/>
        </w:rPr>
        <w:t xml:space="preserve">Tulos</w:t>
      </w:r>
    </w:p>
    <w:p>
      <w:r>
        <w:t xml:space="preserve">Mitä neuvottelujen jälkeen voi tapahtua?</w:t>
      </w:r>
    </w:p>
    <w:p>
      <w:r>
        <w:rPr>
          <w:b/>
        </w:rPr>
        <w:t xml:space="preserve">Tulos</w:t>
      </w:r>
    </w:p>
    <w:p>
      <w:r>
        <w:t xml:space="preserve">Mitä tapahtui Jasser Arafatin saapumisen jälkeen?</w:t>
      </w:r>
    </w:p>
    <w:p>
      <w:r>
        <w:rPr>
          <w:b/>
        </w:rPr>
        <w:t xml:space="preserve">Tulos</w:t>
      </w:r>
    </w:p>
    <w:p>
      <w:r>
        <w:t xml:space="preserve">Mikä alkoi ennen Jasser Arafatin tuloa?</w:t>
      </w:r>
    </w:p>
    <w:p>
      <w:r>
        <w:rPr>
          <w:b/>
        </w:rPr>
        <w:t xml:space="preserve">Tulos</w:t>
      </w:r>
    </w:p>
    <w:p>
      <w:r>
        <w:t xml:space="preserve">Mitä Arafatin mukaan tapahtuu kokouksen alettua?</w:t>
      </w:r>
    </w:p>
    <w:p>
      <w:r>
        <w:rPr>
          <w:b/>
        </w:rPr>
        <w:t xml:space="preserve">Tulos</w:t>
      </w:r>
    </w:p>
    <w:p>
      <w:r>
        <w:t xml:space="preserve">Mitä Arafatin mukaan tapahtuu ennen kokouksen alkua?</w:t>
      </w:r>
    </w:p>
    <w:p>
      <w:r>
        <w:rPr>
          <w:b/>
        </w:rPr>
        <w:t xml:space="preserve">Esimerkki 6.586</w:t>
      </w:r>
    </w:p>
    <w:p>
      <w:r>
        <w:t xml:space="preserve">Läpikulku: Independence-lentotukialuksen miehistön jäsen jouduttiin kuljettamaan Sydneyn sairaalaan sen jälkeen, kun hävittäjälentokone oli osunut häneen yrittäessään yölaskua alukselle. Myöhään keskiviikkona sattuneesta tapauksesta miehen jalat ja kädet murtuivat, kertoi ambulanssin tiedottaja täällä.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hävittäjälentokone yritti laskeutua yöllä?</w:t>
      </w:r>
    </w:p>
    <w:p>
      <w:r>
        <w:rPr>
          <w:b/>
        </w:rPr>
        <w:t xml:space="preserve">Tulos</w:t>
      </w:r>
    </w:p>
    <w:p>
      <w:r>
        <w:t xml:space="preserve">Mitä tapahtui, kun hävittäjälentokone yritti laskeutua yöllä?</w:t>
      </w:r>
    </w:p>
    <w:p>
      <w:r>
        <w:rPr>
          <w:b/>
        </w:rPr>
        <w:t xml:space="preserve">Tulos</w:t>
      </w:r>
    </w:p>
    <w:p>
      <w:r>
        <w:t xml:space="preserve">Mitä tapahtui sen jälkeen, kun hävittäjälentokone yritti laskeutua yöllä?</w:t>
      </w:r>
    </w:p>
    <w:p>
      <w:r>
        <w:rPr>
          <w:b/>
        </w:rPr>
        <w:t xml:space="preserve">Tulos</w:t>
      </w:r>
    </w:p>
    <w:p>
      <w:r>
        <w:t xml:space="preserve">Mitä tapahtui ennen miehistön jäsenen ilmakuljetusta?</w:t>
      </w:r>
    </w:p>
    <w:p>
      <w:r>
        <w:rPr>
          <w:b/>
        </w:rPr>
        <w:t xml:space="preserve">Tulos</w:t>
      </w:r>
    </w:p>
    <w:p>
      <w:r>
        <w:t xml:space="preserve">Mitä tapahtui sen jälkeen, kun miehistön jäsen siirrettiin ilmaan?</w:t>
      </w:r>
    </w:p>
    <w:p>
      <w:r>
        <w:rPr>
          <w:b/>
        </w:rPr>
        <w:t xml:space="preserve">Tulos</w:t>
      </w:r>
    </w:p>
    <w:p>
      <w:r>
        <w:t xml:space="preserve">Mitä tapahtui sen jälkeen, kun ambulanssin tiedottaja sanoi jotain?</w:t>
      </w:r>
    </w:p>
    <w:p>
      <w:r>
        <w:rPr>
          <w:b/>
        </w:rPr>
        <w:t xml:space="preserve">Tulos</w:t>
      </w:r>
    </w:p>
    <w:p>
      <w:r>
        <w:t xml:space="preserve">Mitä tapahtui ennen kuin ambulanssin tiedottaja sanoi jotain?</w:t>
      </w:r>
    </w:p>
    <w:p>
      <w:r>
        <w:rPr>
          <w:b/>
        </w:rPr>
        <w:t xml:space="preserve">Tulos</w:t>
      </w:r>
    </w:p>
    <w:p>
      <w:r>
        <w:t xml:space="preserve">Mitä jäi tapahtumatta ennen kuin miehistön jäsen saatiin ilmakuljetukseen?</w:t>
      </w:r>
    </w:p>
    <w:p>
      <w:r>
        <w:rPr>
          <w:b/>
        </w:rPr>
        <w:t xml:space="preserve">Tulos</w:t>
      </w:r>
    </w:p>
    <w:p>
      <w:r>
        <w:t xml:space="preserve">Mitä ei tapahtunut ennen kuin ambulanssin tiedottaja sanoi jotain?</w:t>
      </w:r>
    </w:p>
    <w:p>
      <w:r>
        <w:rPr>
          <w:b/>
        </w:rPr>
        <w:t xml:space="preserve">Tulos</w:t>
      </w:r>
    </w:p>
    <w:p>
      <w:r>
        <w:t xml:space="preserve">Mitä tapahtui sen jälkeen, kun hävittäjälentokone osui miehistön jäseneen?</w:t>
      </w:r>
    </w:p>
    <w:p>
      <w:r>
        <w:rPr>
          <w:b/>
        </w:rPr>
        <w:t xml:space="preserve">Tulos</w:t>
      </w:r>
    </w:p>
    <w:p>
      <w:r>
        <w:t xml:space="preserve">Mikä alkoi juuri ennen kuin miehistön jäseneen osui hävittäjäkone?</w:t>
      </w:r>
    </w:p>
    <w:p>
      <w:r>
        <w:rPr>
          <w:b/>
        </w:rPr>
        <w:t xml:space="preserve">Tulos</w:t>
      </w:r>
    </w:p>
    <w:p>
      <w:r>
        <w:t xml:space="preserve">Mitä yleensä tapahtuu, kun miehistön jäsen siirretään ilmateitse?</w:t>
      </w:r>
    </w:p>
    <w:p>
      <w:r>
        <w:rPr>
          <w:b/>
        </w:rPr>
        <w:t xml:space="preserve">Esimerkki 6.587</w:t>
      </w:r>
    </w:p>
    <w:p>
      <w:r>
        <w:t xml:space="preserve">Läpikulku: Lu on Kiinan korkeimman lainsäädäntöelimen, Kansan kansankongressin, varapuheenjohtaja. Hän on myös Kiinan tiedeakatemian puheenjohtaja ja CAIU:n varapuheenjohtaja.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kun Lu oli kongressin puheenjohtaja?</w:t>
      </w:r>
    </w:p>
    <w:p>
      <w:r>
        <w:rPr>
          <w:b/>
        </w:rPr>
        <w:t xml:space="preserve">Tulos</w:t>
      </w:r>
    </w:p>
    <w:p>
      <w:r>
        <w:t xml:space="preserve">Mitä tapahtui sinä aikana, kun Lu toimi kongressin puheenjohtajana?</w:t>
      </w:r>
    </w:p>
    <w:p>
      <w:r>
        <w:rPr>
          <w:b/>
        </w:rPr>
        <w:t xml:space="preserve">Tulos</w:t>
      </w:r>
    </w:p>
    <w:p>
      <w:r>
        <w:t xml:space="preserve">Mitä tapahtui, kun Lu oli kongressin puheenjohtaja?</w:t>
      </w:r>
    </w:p>
    <w:p>
      <w:r>
        <w:rPr>
          <w:b/>
        </w:rPr>
        <w:t xml:space="preserve">Tulos</w:t>
      </w:r>
    </w:p>
    <w:p>
      <w:r>
        <w:t xml:space="preserve">Mitä tapahtui, kun Lu oli CAIU:n puheenjohtaja?</w:t>
      </w:r>
    </w:p>
    <w:p>
      <w:r>
        <w:rPr>
          <w:b/>
        </w:rPr>
        <w:t xml:space="preserve">Tulos</w:t>
      </w:r>
    </w:p>
    <w:p>
      <w:r>
        <w:t xml:space="preserve">Mitä tapahtui sinä aikana, kun Lu toimi CAIU:n puheenjohtajana?</w:t>
      </w:r>
    </w:p>
    <w:p>
      <w:r>
        <w:rPr>
          <w:b/>
        </w:rPr>
        <w:t xml:space="preserve">Tulos</w:t>
      </w:r>
    </w:p>
    <w:p>
      <w:r>
        <w:t xml:space="preserve">Mitä tapahtui, kun Lu oli Kiinan tiedeakatemian puheenjohtaja?</w:t>
      </w:r>
    </w:p>
    <w:p>
      <w:r>
        <w:rPr>
          <w:b/>
        </w:rPr>
        <w:t xml:space="preserve">Tulos</w:t>
      </w:r>
    </w:p>
    <w:p>
      <w:r>
        <w:t xml:space="preserve">Mitä tapahtui, kun Lu oli Kiinan tiedeakatemian puheenjohtaja?</w:t>
      </w:r>
    </w:p>
    <w:p>
      <w:r>
        <w:rPr>
          <w:b/>
        </w:rPr>
        <w:t xml:space="preserve">Tulos</w:t>
      </w:r>
    </w:p>
    <w:p>
      <w:r>
        <w:t xml:space="preserve">Mitä tapahtui, kun Lu oli Kiinan tiedeakatemian puheenjohtaja?</w:t>
      </w:r>
    </w:p>
    <w:p>
      <w:r>
        <w:rPr>
          <w:b/>
        </w:rPr>
        <w:t xml:space="preserve">Esimerkki 6.588</w:t>
      </w:r>
    </w:p>
    <w:p>
      <w:r>
        <w:t xml:space="preserve">Läpikulku: SAARCin 13. huippukokouksen päätösistunnossa Bangladeshin pääministeri Khaleda Zia sanoi, että Intia on tarjoutunut isännöimään seuraavaa huippukokousta, ja SAARCin seitsemän jäsenvaltiota ovat suhtautuneet siihen myönteisesti. Zia sanoi myös, että 13. huippukokous on päättänyt perustaa SAARCin valvonta- ja nopean reagoinnin järjestelmän, jotta voidaan puuttua terveysongelmiin, kuten lintuinfluenssaan, joka on iskenyt useisiin Itä-Aasian maihin.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Intia tarjosi jotain?</w:t>
      </w:r>
    </w:p>
    <w:p>
      <w:r>
        <w:rPr>
          <w:b/>
        </w:rPr>
        <w:t xml:space="preserve">Tulos</w:t>
      </w:r>
    </w:p>
    <w:p>
      <w:r>
        <w:t xml:space="preserve">Mitä tapahtui ennen kuin Intia tarjosi jotain?</w:t>
      </w:r>
    </w:p>
    <w:p>
      <w:r>
        <w:rPr>
          <w:b/>
        </w:rPr>
        <w:t xml:space="preserve">Tulos</w:t>
      </w:r>
    </w:p>
    <w:p>
      <w:r>
        <w:t xml:space="preserve">Mitä tapahtuu sen jälkeen, kun jotain on perustettu?</w:t>
      </w:r>
    </w:p>
    <w:p>
      <w:r>
        <w:rPr>
          <w:b/>
        </w:rPr>
        <w:t xml:space="preserve">Tulos</w:t>
      </w:r>
    </w:p>
    <w:p>
      <w:r>
        <w:t xml:space="preserve">Mitä tapahtui ennen kuin jotain on perustettu?</w:t>
      </w:r>
    </w:p>
    <w:p>
      <w:r>
        <w:rPr>
          <w:b/>
        </w:rPr>
        <w:t xml:space="preserve">Tulos</w:t>
      </w:r>
    </w:p>
    <w:p>
      <w:r>
        <w:t xml:space="preserve">Mitä tapahtui ennen kuin Zia sanoi jotain?</w:t>
      </w:r>
    </w:p>
    <w:p>
      <w:r>
        <w:rPr>
          <w:b/>
        </w:rPr>
        <w:t xml:space="preserve">Tulos</w:t>
      </w:r>
    </w:p>
    <w:p>
      <w:r>
        <w:t xml:space="preserve">Mitä tapahtuu sen jälkeen, kun Zia on sanonut jotain?</w:t>
      </w:r>
    </w:p>
    <w:p>
      <w:r>
        <w:rPr>
          <w:b/>
        </w:rPr>
        <w:t xml:space="preserve">Esimerkki 6.589</w:t>
      </w:r>
    </w:p>
    <w:p>
      <w:r>
        <w:t xml:space="preserve">Läpikulku: Yhdysvaltain presidentti George W. Bush varoitti odotuksista, joiden mukaan hän aikoo laatia suunnitelmat "hienovaraisesta poistumisesta" Irakista, kun perjantaina julkaistujen uutisten mukaan Irak-politiikkaa tutkiva riippumaton komissio vaatii Yhdysvaltain taistelujoukkojen vetämistä pois vuonna 2008. Valkoinen talo on määrännyt koko hallituksen laajuisen uudelleenarvioinnin Yhdysvaltojen Irak-politiikasta, kun uskonnollisten ryhmien välinen väkivalta on lisääntynyt, sisällissodan puhkeamisen pelätään lisääntyvän ja sisäiset paineet Yhdysvaltojen joukkojen kotiuttamiseksi kasvavat sen jälkeen, kun oppositiossa olevat demokraatit saivat kongressin hallintaansa 7. marraskuuta pidetyissä vaaleissa.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alkoi Valkoisen talon määräyksen jälkeen?</w:t>
      </w:r>
    </w:p>
    <w:p>
      <w:r>
        <w:rPr>
          <w:b/>
        </w:rPr>
        <w:t xml:space="preserve">Tulos</w:t>
      </w:r>
    </w:p>
    <w:p>
      <w:r>
        <w:t xml:space="preserve">Mitä tapahtui Valkoisen talon määräyksen aikana?</w:t>
      </w:r>
    </w:p>
    <w:p>
      <w:r>
        <w:rPr>
          <w:b/>
        </w:rPr>
        <w:t xml:space="preserve">Tulos</w:t>
      </w:r>
    </w:p>
    <w:p>
      <w:r>
        <w:t xml:space="preserve">Mitä uutisten mukaan tapahtuu puhelun jälkeen?</w:t>
      </w:r>
    </w:p>
    <w:p>
      <w:r>
        <w:rPr>
          <w:b/>
        </w:rPr>
        <w:t xml:space="preserve">Tulos</w:t>
      </w:r>
    </w:p>
    <w:p>
      <w:r>
        <w:t xml:space="preserve">Mitä saattaa tapahtua Valkoisen talon määräyksen jälkeen?</w:t>
      </w:r>
    </w:p>
    <w:p>
      <w:r>
        <w:rPr>
          <w:b/>
        </w:rPr>
        <w:t xml:space="preserve">Tulos</w:t>
      </w:r>
    </w:p>
    <w:p>
      <w:r>
        <w:t xml:space="preserve">Mitä tapahtui sen jälkeen, kun demokraatit saivat vallan?</w:t>
      </w:r>
    </w:p>
    <w:p>
      <w:r>
        <w:rPr>
          <w:b/>
        </w:rPr>
        <w:t xml:space="preserve">Tulos</w:t>
      </w:r>
    </w:p>
    <w:p>
      <w:r>
        <w:t xml:space="preserve">Mikä alkoi sen jälkeen, kun demokraatit ottivat vallan?</w:t>
      </w:r>
    </w:p>
    <w:p>
      <w:r>
        <w:rPr>
          <w:b/>
        </w:rPr>
        <w:t xml:space="preserve">Esimerkki 6.590</w:t>
      </w:r>
    </w:p>
    <w:p>
      <w:r>
        <w:t xml:space="preserve">Läpikulku: Hän sanoi: "Varsinainen kohde oli parlamenttirakennus, mutta kun hän näki ulkona paljon turvamiehiä, hän muutti kohteensa Naton saattueeksi." Hän sanoi. Toinen mies, joka ottaa usein yhteyttä tiedotusvälineisiin väittäen olevansa Talebanin tiedottaja, varoitti aiemmin, että syyskuussa ensimmäisissä yleisissä parlamenttivaaleissa sitten vuoden 1969 valitusta parlamentista tulisi kapinallisten kohde.</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varmasti tapahtui ennen kuin varsinainen kohde oli parlamenttirakennus?</w:t>
      </w:r>
    </w:p>
    <w:p>
      <w:r>
        <w:rPr>
          <w:b/>
        </w:rPr>
        <w:t xml:space="preserve">Tulos</w:t>
      </w:r>
    </w:p>
    <w:p>
      <w:r>
        <w:t xml:space="preserve">Mitä alkoi tapahtua ennen kuin varsinainen kohde oli parlamenttirakennus?</w:t>
      </w:r>
    </w:p>
    <w:p>
      <w:r>
        <w:rPr>
          <w:b/>
        </w:rPr>
        <w:t xml:space="preserve">Tulos</w:t>
      </w:r>
    </w:p>
    <w:p>
      <w:r>
        <w:t xml:space="preserve">Mitä tapahtui samaan aikaan, kun varsinainen kohde alkoi olla parlamenttirakennus?</w:t>
      </w:r>
    </w:p>
    <w:p>
      <w:r>
        <w:rPr>
          <w:b/>
        </w:rPr>
        <w:t xml:space="preserve">Tulos</w:t>
      </w:r>
    </w:p>
    <w:p>
      <w:r>
        <w:t xml:space="preserve">Mitä tapahtui sen jälkeen, kun varsinainen kohde oli parlamenttirakennus?</w:t>
      </w:r>
    </w:p>
    <w:p>
      <w:r>
        <w:rPr>
          <w:b/>
        </w:rPr>
        <w:t xml:space="preserve">Tulos</w:t>
      </w:r>
    </w:p>
    <w:p>
      <w:r>
        <w:t xml:space="preserve">Mitä todennäköisesti tapahtui sen jälkeen, kun varsinainen kohde oli parlamenttirakennus?</w:t>
      </w:r>
    </w:p>
    <w:p>
      <w:r>
        <w:rPr>
          <w:b/>
        </w:rPr>
        <w:t xml:space="preserve">Tulos</w:t>
      </w:r>
    </w:p>
    <w:p>
      <w:r>
        <w:t xml:space="preserve">Mitä tapahtui ennen kuin mies näki paljon turvamiehiä?</w:t>
      </w:r>
    </w:p>
    <w:p>
      <w:r>
        <w:rPr>
          <w:b/>
        </w:rPr>
        <w:t xml:space="preserve">Tulos</w:t>
      </w:r>
    </w:p>
    <w:p>
      <w:r>
        <w:t xml:space="preserve">Mitä alkoi tapahtua ennen kuin mies näki paljon turvamiehiä?</w:t>
      </w:r>
    </w:p>
    <w:p>
      <w:r>
        <w:rPr>
          <w:b/>
        </w:rPr>
        <w:t xml:space="preserve">Tulos</w:t>
      </w:r>
    </w:p>
    <w:p>
      <w:r>
        <w:t xml:space="preserve">Mitä tapahtui, kun mies näki paljon turvamiehiä?</w:t>
      </w:r>
    </w:p>
    <w:p>
      <w:r>
        <w:rPr>
          <w:b/>
        </w:rPr>
        <w:t xml:space="preserve">Tulos</w:t>
      </w:r>
    </w:p>
    <w:p>
      <w:r>
        <w:t xml:space="preserve">Mitä luultavasti tapahtui sen jälkeen, kun mies näki paljon turvamiehiä?</w:t>
      </w:r>
    </w:p>
    <w:p>
      <w:r>
        <w:rPr>
          <w:b/>
        </w:rPr>
        <w:t xml:space="preserve">Tulos</w:t>
      </w:r>
    </w:p>
    <w:p>
      <w:r>
        <w:t xml:space="preserve">Mitä tapahtui sen jälkeen, kun mies näki paljon turvamiehiä?</w:t>
      </w:r>
    </w:p>
    <w:p>
      <w:r>
        <w:rPr>
          <w:b/>
        </w:rPr>
        <w:t xml:space="preserve">Tulos</w:t>
      </w:r>
    </w:p>
    <w:p>
      <w:r>
        <w:t xml:space="preserve">Mitä tapahtuu sen jälkeen, kun mies näki paljon turvaa (mutta ei ole vielä tapahtunut)?</w:t>
      </w:r>
    </w:p>
    <w:p>
      <w:r>
        <w:rPr>
          <w:b/>
        </w:rPr>
        <w:t xml:space="preserve">Tulos</w:t>
      </w:r>
    </w:p>
    <w:p>
      <w:r>
        <w:t xml:space="preserve">Mitä tapahtui ennen kuin mies muutti kohdettaan?</w:t>
      </w:r>
    </w:p>
    <w:p>
      <w:r>
        <w:rPr>
          <w:b/>
        </w:rPr>
        <w:t xml:space="preserve">Tulos</w:t>
      </w:r>
    </w:p>
    <w:p>
      <w:r>
        <w:t xml:space="preserve">Mitä alkoi tapahtua ennen kuin mies vaihtoi kohdettaan?</w:t>
      </w:r>
    </w:p>
    <w:p>
      <w:r>
        <w:rPr>
          <w:b/>
        </w:rPr>
        <w:t xml:space="preserve">Tulos</w:t>
      </w:r>
    </w:p>
    <w:p>
      <w:r>
        <w:t xml:space="preserve">Mitä tapahtui samoihin aikoihin, kun mies vaihtoi kohdettaan?</w:t>
      </w:r>
    </w:p>
    <w:p>
      <w:r>
        <w:rPr>
          <w:b/>
        </w:rPr>
        <w:t xml:space="preserve">Tulos</w:t>
      </w:r>
    </w:p>
    <w:p>
      <w:r>
        <w:t xml:space="preserve">Mitä tapahtui sen jälkeen, kun mies vaihtoi kohdettaan?</w:t>
      </w:r>
    </w:p>
    <w:p>
      <w:r>
        <w:rPr>
          <w:b/>
        </w:rPr>
        <w:t xml:space="preserve">Tulos</w:t>
      </w:r>
    </w:p>
    <w:p>
      <w:r>
        <w:t xml:space="preserve">Mitä todennäköisesti tapahtui sen jälkeen, kun mies vaihtoi kohdettaan?</w:t>
      </w:r>
    </w:p>
    <w:p>
      <w:r>
        <w:rPr>
          <w:b/>
        </w:rPr>
        <w:t xml:space="preserve">Tulos</w:t>
      </w:r>
    </w:p>
    <w:p>
      <w:r>
        <w:t xml:space="preserve">Mitä tapahtui ennen kuin lainattu puhuja sanoi jotain?</w:t>
      </w:r>
    </w:p>
    <w:p>
      <w:r>
        <w:rPr>
          <w:b/>
        </w:rPr>
        <w:t xml:space="preserve">Tulos</w:t>
      </w:r>
    </w:p>
    <w:p>
      <w:r>
        <w:t xml:space="preserve">Mitä alkoi tapahtua ennen kuin lainattu puhuja sanoi jotain?</w:t>
      </w:r>
    </w:p>
    <w:p>
      <w:r>
        <w:rPr>
          <w:b/>
        </w:rPr>
        <w:t xml:space="preserve">Tulos</w:t>
      </w:r>
    </w:p>
    <w:p>
      <w:r>
        <w:t xml:space="preserve">Mitä tapahtui, kun lainattu puhuja sanoi jotain?</w:t>
      </w:r>
    </w:p>
    <w:p>
      <w:r>
        <w:rPr>
          <w:b/>
        </w:rPr>
        <w:t xml:space="preserve">Tulos</w:t>
      </w:r>
    </w:p>
    <w:p>
      <w:r>
        <w:t xml:space="preserve">Mitä tapahtui sen jälkeen, kun lainattu puhuja sanoi jotain?</w:t>
      </w:r>
    </w:p>
    <w:p>
      <w:r>
        <w:rPr>
          <w:b/>
        </w:rPr>
        <w:t xml:space="preserve">Tulos</w:t>
      </w:r>
    </w:p>
    <w:p>
      <w:r>
        <w:t xml:space="preserve">Mitä todennäköisesti tapahtui sen jälkeen, kun lainattu puhuja oli sanonut jotain?</w:t>
      </w:r>
    </w:p>
    <w:p>
      <w:r>
        <w:rPr>
          <w:b/>
        </w:rPr>
        <w:t xml:space="preserve">Tulos</w:t>
      </w:r>
    </w:p>
    <w:p>
      <w:r>
        <w:t xml:space="preserve">Mitä luultavasti tapahtui ennen kuin toinen mies alkoi ottaa yhteyttä mediaan?</w:t>
      </w:r>
    </w:p>
    <w:p>
      <w:r>
        <w:rPr>
          <w:b/>
        </w:rPr>
        <w:t xml:space="preserve">Tulos</w:t>
      </w:r>
    </w:p>
    <w:p>
      <w:r>
        <w:t xml:space="preserve">Mitä todennäköisesti alkoi tapahtua ennen kuin toinen mies alkoi ottaa yhteyttä mediaan?</w:t>
      </w:r>
    </w:p>
    <w:p>
      <w:r>
        <w:rPr>
          <w:b/>
        </w:rPr>
        <w:t xml:space="preserve">Tulos</w:t>
      </w:r>
    </w:p>
    <w:p>
      <w:r>
        <w:t xml:space="preserve">Mitä alkoi tapahtua, kun toinen mies alkoi ottaa yhteyttä tiedotusvälineisiin?</w:t>
      </w:r>
    </w:p>
    <w:p>
      <w:r>
        <w:rPr>
          <w:b/>
        </w:rPr>
        <w:t xml:space="preserve">Tulos</w:t>
      </w:r>
    </w:p>
    <w:p>
      <w:r>
        <w:t xml:space="preserve">Mitä tapahtui, kun toinen mies otti yhteyttä tiedotusvälineisiin?</w:t>
      </w:r>
    </w:p>
    <w:p>
      <w:r>
        <w:rPr>
          <w:b/>
        </w:rPr>
        <w:t xml:space="preserve">Tulos</w:t>
      </w:r>
    </w:p>
    <w:p>
      <w:r>
        <w:t xml:space="preserve">Mitä tapahtui sen jälkeen, kun toinen mies alkoi ottaa yhteyttä tiedotusvälineisiin?</w:t>
      </w:r>
    </w:p>
    <w:p>
      <w:r>
        <w:rPr>
          <w:b/>
        </w:rPr>
        <w:t xml:space="preserve">Tulos</w:t>
      </w:r>
    </w:p>
    <w:p>
      <w:r>
        <w:t xml:space="preserve">Mitä tapahtuu sen jälkeen, kun toinen mies lopettaa yhteydenpidon mediaan?</w:t>
      </w:r>
    </w:p>
    <w:p>
      <w:r>
        <w:rPr>
          <w:b/>
        </w:rPr>
        <w:t xml:space="preserve">Esimerkki 6.591</w:t>
      </w:r>
    </w:p>
    <w:p>
      <w:r>
        <w:t xml:space="preserve">Läpikulku: Salahuddiniin, kurdien hallinnassa olevaan Pohjois-Irakiin, suuntautuva lento rikkoo myös pohjoista eristysvyöhykettä, joka perustettiin pian vuoden 1991 Persianlahden sodan jälkeen suojelemaan Irakin kurdeja Bagdadin ilmahyökkäyksiltä. "Ararissa pidettiin rukouksia ja maakunnissa järjestettiin virallisia juhlallisuuksia, joihin osallistui poliittisia virkamiehiä", INA kertoi.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lennon jälkeen?</w:t>
      </w:r>
    </w:p>
    <w:p>
      <w:r>
        <w:rPr>
          <w:b/>
        </w:rPr>
        <w:t xml:space="preserve">Tulos</w:t>
      </w:r>
    </w:p>
    <w:p>
      <w:r>
        <w:t xml:space="preserve">Mitä tapahtui ennen lentoa?</w:t>
      </w:r>
    </w:p>
    <w:p>
      <w:r>
        <w:rPr>
          <w:b/>
        </w:rPr>
        <w:t xml:space="preserve">Tulos</w:t>
      </w:r>
    </w:p>
    <w:p>
      <w:r>
        <w:t xml:space="preserve">Mitä tapahtui poliittisten virkamiesten läsnä ollessa?</w:t>
      </w:r>
    </w:p>
    <w:p>
      <w:r>
        <w:rPr>
          <w:b/>
        </w:rPr>
        <w:t xml:space="preserve">Tulos</w:t>
      </w:r>
    </w:p>
    <w:p>
      <w:r>
        <w:t xml:space="preserve">Mitä tapahtui poliittisten virkamiesten osallistumisen jälkeen?</w:t>
      </w:r>
    </w:p>
    <w:p>
      <w:r>
        <w:rPr>
          <w:b/>
        </w:rPr>
        <w:t xml:space="preserve">Tulos</w:t>
      </w:r>
    </w:p>
    <w:p>
      <w:r>
        <w:t xml:space="preserve">Mitä tapahtui sodan jälkeen?</w:t>
      </w:r>
    </w:p>
    <w:p>
      <w:r>
        <w:rPr>
          <w:b/>
        </w:rPr>
        <w:t xml:space="preserve">Tulos</w:t>
      </w:r>
    </w:p>
    <w:p>
      <w:r>
        <w:t xml:space="preserve">Mitä tapahtui ennen sotaa?</w:t>
      </w:r>
    </w:p>
    <w:p>
      <w:r>
        <w:rPr>
          <w:b/>
        </w:rPr>
        <w:t xml:space="preserve">Tulos</w:t>
      </w:r>
    </w:p>
    <w:p>
      <w:r>
        <w:t xml:space="preserve">Mitä on tarkoitus estää sen jälkeen, kun alue on perustettu?</w:t>
      </w:r>
    </w:p>
    <w:p>
      <w:r>
        <w:rPr>
          <w:b/>
        </w:rPr>
        <w:t xml:space="preserve">Esimerkki 6.592</w:t>
      </w:r>
    </w:p>
    <w:p>
      <w:r>
        <w:t xml:space="preserve">Läpikulku: Tämä suuntaus on herättänyt pelkoja siitä, että euron vahvistuminen voisi vähentää euroalueen vientiä ja heikentää kasvua. Kysyttäessä Euroopan keskuspankin korkopolitiikasta hän vastasi: "Mielestämme maltillinen kiristyspolitiikka on edelleen asianmukaista."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tiedottaja kommentoi viimeaikaista syöksyä?</w:t>
      </w:r>
    </w:p>
    <w:p>
      <w:r>
        <w:rPr>
          <w:b/>
        </w:rPr>
        <w:t xml:space="preserve">Tulos</w:t>
      </w:r>
    </w:p>
    <w:p>
      <w:r>
        <w:t xml:space="preserve">Mitä tapahtui sen jälkeen, kun tiedottaja kommentoi viimeaikaista syöksyä?</w:t>
      </w:r>
    </w:p>
    <w:p>
      <w:r>
        <w:rPr>
          <w:b/>
        </w:rPr>
        <w:t xml:space="preserve">Tulos</w:t>
      </w:r>
    </w:p>
    <w:p>
      <w:r>
        <w:t xml:space="preserve">Mitä tapahtui sen jälkeen, kun tiedottajalle esitettiin kysymys?</w:t>
      </w:r>
    </w:p>
    <w:p>
      <w:r>
        <w:rPr>
          <w:b/>
        </w:rPr>
        <w:t xml:space="preserve">Tulos</w:t>
      </w:r>
    </w:p>
    <w:p>
      <w:r>
        <w:t xml:space="preserve">Mitä tapahtui ennen kuin tiedottajalle esitettiin kysymys?</w:t>
      </w:r>
    </w:p>
    <w:p>
      <w:r>
        <w:rPr>
          <w:b/>
        </w:rPr>
        <w:t xml:space="preserve">Tulos</w:t>
      </w:r>
    </w:p>
    <w:p>
      <w:r>
        <w:t xml:space="preserve">Mitä tapahtui syöksyn jälkeen?</w:t>
      </w:r>
    </w:p>
    <w:p>
      <w:r>
        <w:rPr>
          <w:b/>
        </w:rPr>
        <w:t xml:space="preserve">Tulos</w:t>
      </w:r>
    </w:p>
    <w:p>
      <w:r>
        <w:t xml:space="preserve">Mitä tapahtui ennen syöksyä?</w:t>
      </w:r>
    </w:p>
    <w:p>
      <w:r>
        <w:rPr>
          <w:b/>
        </w:rPr>
        <w:t xml:space="preserve">Tulos</w:t>
      </w:r>
    </w:p>
    <w:p>
      <w:r>
        <w:t xml:space="preserve">Mitä tapahtuu sen jälkeen, kun pelot on herätetty?</w:t>
      </w:r>
    </w:p>
    <w:p>
      <w:r>
        <w:rPr>
          <w:b/>
        </w:rPr>
        <w:t xml:space="preserve">Tulos</w:t>
      </w:r>
    </w:p>
    <w:p>
      <w:r>
        <w:t xml:space="preserve">Mitä ei välttämättä tapahdu pelkojen herättyä?</w:t>
      </w:r>
    </w:p>
    <w:p>
      <w:r>
        <w:rPr>
          <w:b/>
        </w:rPr>
        <w:t xml:space="preserve">Esimerkki 6.593</w:t>
      </w:r>
    </w:p>
    <w:p>
      <w:r>
        <w:t xml:space="preserve">Läpikulku: Chiracin odotetaan ilmoittavan maanantai-iltana televisiopuheessaan parlamentin hajottamisesta ja perustelevan sitä tarpeella puhdistaa kansi ennen ensi vuonna päättyvää määräaikaa, johon mennessä Euroopan yhteisvaluutta on tarkoitus ottaa käyttöön. Kriitikot sanovat, että hän haluaa hoitaa vaalit pois tieltä ennen kuin hän panee täytäntöön uuden kierroksen epäsuosittuja säästötoimia, joita tarvitaan Ranskan valmistelemiseksi talous- ja rahaliittoon (EMU).</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TV-puheenvuoron aikana tapahtuu?</w:t>
      </w:r>
    </w:p>
    <w:p>
      <w:r>
        <w:rPr>
          <w:b/>
        </w:rPr>
        <w:t xml:space="preserve">Tulos</w:t>
      </w:r>
    </w:p>
    <w:p>
      <w:r>
        <w:t xml:space="preserve">Mitä todennäköisesti tapahtuu tv-puheenvuoron jälkeen?</w:t>
      </w:r>
    </w:p>
    <w:p>
      <w:r>
        <w:rPr>
          <w:b/>
        </w:rPr>
        <w:t xml:space="preserve">Tulos</w:t>
      </w:r>
    </w:p>
    <w:p>
      <w:r>
        <w:t xml:space="preserve">Mitä tapahtuu ensi vuoden aikana?</w:t>
      </w:r>
    </w:p>
    <w:p>
      <w:r>
        <w:rPr>
          <w:b/>
        </w:rPr>
        <w:t xml:space="preserve">Tulos</w:t>
      </w:r>
    </w:p>
    <w:p>
      <w:r>
        <w:t xml:space="preserve">Mitä tapahtuu pian ennen ensi vuotta?</w:t>
      </w:r>
    </w:p>
    <w:p>
      <w:r>
        <w:rPr>
          <w:b/>
        </w:rPr>
        <w:t xml:space="preserve">Tulos</w:t>
      </w:r>
    </w:p>
    <w:p>
      <w:r>
        <w:t xml:space="preserve">Mitä on tapahtunut ennen ensi vuotta?</w:t>
      </w:r>
    </w:p>
    <w:p>
      <w:r>
        <w:rPr>
          <w:b/>
        </w:rPr>
        <w:t xml:space="preserve">Tulos</w:t>
      </w:r>
    </w:p>
    <w:p>
      <w:r>
        <w:t xml:space="preserve">Mikä todennäköisesti alkaa pian vaalien jälkeen?</w:t>
      </w:r>
    </w:p>
    <w:p>
      <w:r>
        <w:rPr>
          <w:b/>
        </w:rPr>
        <w:t xml:space="preserve">Esimerkki 6.594</w:t>
      </w:r>
    </w:p>
    <w:p>
      <w:r>
        <w:t xml:space="preserve">Läpikulku: Ministeri raportoi Bulgarian hallituskoalition johdolle neuvottelujen tuloksista kuukauden lopussa. Sen jälkeen päätetään, allekirjoitetaanko uudet pitkäaikaiset sopimukset vai noudatetaanko nykyisiä sopimuksia.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ennen päätöksen tekemistä?</w:t>
      </w:r>
    </w:p>
    <w:p>
      <w:r>
        <w:rPr>
          <w:b/>
        </w:rPr>
        <w:t xml:space="preserve">Tulos</w:t>
      </w:r>
    </w:p>
    <w:p>
      <w:r>
        <w:t xml:space="preserve">Mitä voi tapahtua päätöksen tekemisen jälkeen?</w:t>
      </w:r>
    </w:p>
    <w:p>
      <w:r>
        <w:rPr>
          <w:b/>
        </w:rPr>
        <w:t xml:space="preserve">Tulos</w:t>
      </w:r>
    </w:p>
    <w:p>
      <w:r>
        <w:t xml:space="preserve">Mitä tapahtuu ennen kuin ministeri raportoi johdolle?</w:t>
      </w:r>
    </w:p>
    <w:p>
      <w:r>
        <w:rPr>
          <w:b/>
        </w:rPr>
        <w:t xml:space="preserve">Tulos</w:t>
      </w:r>
    </w:p>
    <w:p>
      <w:r>
        <w:t xml:space="preserve">Mitä tapahtuu sen jälkeen, kun ministeri on raportoinut johdolle?</w:t>
      </w:r>
    </w:p>
    <w:p>
      <w:r>
        <w:rPr>
          <w:b/>
        </w:rPr>
        <w:t xml:space="preserve">Tulos</w:t>
      </w:r>
    </w:p>
    <w:p>
      <w:r>
        <w:t xml:space="preserve">Mitä voi tapahtua sen jälkeen, kun ministeri on raportoinut johdolle?</w:t>
      </w:r>
    </w:p>
    <w:p>
      <w:r>
        <w:rPr>
          <w:b/>
        </w:rPr>
        <w:t xml:space="preserve">Tulos</w:t>
      </w:r>
    </w:p>
    <w:p>
      <w:r>
        <w:t xml:space="preserve">Mitä tapahtuu neuvottelujen jälkeen?</w:t>
      </w:r>
    </w:p>
    <w:p>
      <w:r>
        <w:rPr>
          <w:b/>
        </w:rPr>
        <w:t xml:space="preserve">Tulos</w:t>
      </w:r>
    </w:p>
    <w:p>
      <w:r>
        <w:t xml:space="preserve">Mitä neuvottelujen jälkeen voi tapahtua?</w:t>
      </w:r>
    </w:p>
    <w:p>
      <w:r>
        <w:rPr>
          <w:b/>
        </w:rPr>
        <w:t xml:space="preserve">Tulos</w:t>
      </w:r>
    </w:p>
    <w:p>
      <w:r>
        <w:t xml:space="preserve">Mitä neuvottelujen aikana tapahtuu?</w:t>
      </w:r>
    </w:p>
    <w:p>
      <w:r>
        <w:rPr>
          <w:b/>
        </w:rPr>
        <w:t xml:space="preserve">Tulos</w:t>
      </w:r>
    </w:p>
    <w:p>
      <w:r>
        <w:t xml:space="preserve">Mikä on päättynyt ennen neuvotteluja?</w:t>
      </w:r>
    </w:p>
    <w:p>
      <w:r>
        <w:rPr>
          <w:b/>
        </w:rPr>
        <w:t xml:space="preserve">Esimerkki 6.595</w:t>
      </w:r>
    </w:p>
    <w:p>
      <w:r>
        <w:t xml:space="preserve">Läpikulku: Singapore Airlinesin ja intialaisen Tata-konsernin 708 miljoonan dollarin suunnitelma uuden lentoyhtiön perustamisesta tuhoutui yli kaksi vuotta kestäneen kiistelyn jälkeen Deve Gowdan kabinetin hyväksymien suuntaviivojen myötä. Intian entinen siviili-ilmailusihteeri S.S. Sidhu sanoi: S.S. Sidhu: "Uusi hallitus, missä muodossa se sitten tuleekin, tarkastelee päätöksiä."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suuntaviivojen hyväksymisen jälkeen?</w:t>
      </w:r>
    </w:p>
    <w:p>
      <w:r>
        <w:rPr>
          <w:b/>
        </w:rPr>
        <w:t xml:space="preserve">Tulos</w:t>
      </w:r>
    </w:p>
    <w:p>
      <w:r>
        <w:t xml:space="preserve">Mitä voisi tapahtua suuntaviivojen hyväksymisen jälkeen?</w:t>
      </w:r>
    </w:p>
    <w:p>
      <w:r>
        <w:rPr>
          <w:b/>
        </w:rPr>
        <w:t xml:space="preserve">Tulos</w:t>
      </w:r>
    </w:p>
    <w:p>
      <w:r>
        <w:t xml:space="preserve">Mitä tapahtui ennen suuntaviivojen hyväksymistä?</w:t>
      </w:r>
    </w:p>
    <w:p>
      <w:r>
        <w:rPr>
          <w:b/>
        </w:rPr>
        <w:t xml:space="preserve">Esimerkki 6.596</w:t>
      </w:r>
    </w:p>
    <w:p>
      <w:r>
        <w:t xml:space="preserve">Läpikulku: Tito" Cruz riisui takkinsa, johon oli kiinnitetty useita käsikranaatteja. Sitten hän makasi lattialla panttivankien rinnalla, kun eliittijoukot rynnäköivät asuntoon.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tapahtuma on alkanut pahoinpitelyn alkamisen jälkeen?</w:t>
      </w:r>
    </w:p>
    <w:p>
      <w:r>
        <w:rPr>
          <w:b/>
        </w:rPr>
        <w:t xml:space="preserve">Tulos</w:t>
      </w:r>
    </w:p>
    <w:p>
      <w:r>
        <w:t xml:space="preserve">Mikä tapahtuma päättyi ennen kuin hyökkäys alkoi?</w:t>
      </w:r>
    </w:p>
    <w:p>
      <w:r>
        <w:rPr>
          <w:b/>
        </w:rPr>
        <w:t xml:space="preserve">Tulos</w:t>
      </w:r>
    </w:p>
    <w:p>
      <w:r>
        <w:t xml:space="preserve">Mitä tapahtuu hyökkäyksen päätyttyä?</w:t>
      </w:r>
    </w:p>
    <w:p>
      <w:r>
        <w:rPr>
          <w:b/>
        </w:rPr>
        <w:t xml:space="preserve">Tulos</w:t>
      </w:r>
    </w:p>
    <w:p>
      <w:r>
        <w:t xml:space="preserve">Mikä tapahtuma oli alkanut ennen kuin Ernesto "Tito" Cruz riisui takkinsa?</w:t>
      </w:r>
    </w:p>
    <w:p>
      <w:r>
        <w:rPr>
          <w:b/>
        </w:rPr>
        <w:t xml:space="preserve">Tulos</w:t>
      </w:r>
    </w:p>
    <w:p>
      <w:r>
        <w:t xml:space="preserve">Mitä tapahtui sen jälkeen, kun Ernesto "Tito" Cruz riisui takkinsa?</w:t>
      </w:r>
    </w:p>
    <w:p>
      <w:r>
        <w:rPr>
          <w:b/>
        </w:rPr>
        <w:t xml:space="preserve">Esimerkki 6.597</w:t>
      </w:r>
    </w:p>
    <w:p>
      <w:r>
        <w:t xml:space="preserve">Läpikulku: Elianin asianajajat tai sukulaiset eivät kommentoi asiaa ennen tuomarin päätöstä, jota odotetaan ensi viikon alussa. Kuubassa puolestaan kymmenet tuhannet ihmiset kokoontuivat perjantai-iltana merenrantakadulle vaatimaan Elianin palauttamista.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rallia?</w:t>
      </w:r>
    </w:p>
    <w:p>
      <w:r>
        <w:rPr>
          <w:b/>
        </w:rPr>
        <w:t xml:space="preserve">Tulos</w:t>
      </w:r>
    </w:p>
    <w:p>
      <w:r>
        <w:t xml:space="preserve">Mitä ei tapahtunut ennen rallia?</w:t>
      </w:r>
    </w:p>
    <w:p>
      <w:r>
        <w:rPr>
          <w:b/>
        </w:rPr>
        <w:t xml:space="preserve">Tulos</w:t>
      </w:r>
    </w:p>
    <w:p>
      <w:r>
        <w:t xml:space="preserve">Mitä saattaa tapahtua rallin jälkeen?</w:t>
      </w:r>
    </w:p>
    <w:p>
      <w:r>
        <w:rPr>
          <w:b/>
        </w:rPr>
        <w:t xml:space="preserve">Tulos</w:t>
      </w:r>
    </w:p>
    <w:p>
      <w:r>
        <w:t xml:space="preserve">Mitä tapahtuu rallin jälkeen?</w:t>
      </w:r>
    </w:p>
    <w:p>
      <w:r>
        <w:rPr>
          <w:b/>
        </w:rPr>
        <w:t xml:space="preserve">Tulos</w:t>
      </w:r>
    </w:p>
    <w:p>
      <w:r>
        <w:t xml:space="preserve">Mitä on tapahduttava, ennen kuin Elianin paluu tapahtuu?</w:t>
      </w:r>
    </w:p>
    <w:p>
      <w:r>
        <w:rPr>
          <w:b/>
        </w:rPr>
        <w:t xml:space="preserve">Tulos</w:t>
      </w:r>
    </w:p>
    <w:p>
      <w:r>
        <w:t xml:space="preserve">Mitä rallin aikana tapahtui?</w:t>
      </w:r>
    </w:p>
    <w:p>
      <w:r>
        <w:rPr>
          <w:b/>
        </w:rPr>
        <w:t xml:space="preserve">Tulos</w:t>
      </w:r>
    </w:p>
    <w:p>
      <w:r>
        <w:t xml:space="preserve">Kun tuomarin päätös tulee, mitä on jo tapahtunut?</w:t>
      </w:r>
    </w:p>
    <w:p>
      <w:r>
        <w:rPr>
          <w:b/>
        </w:rPr>
        <w:t xml:space="preserve">Tulos</w:t>
      </w:r>
    </w:p>
    <w:p>
      <w:r>
        <w:t xml:space="preserve">Kun tuomarin päätös tulee, mitä sen jälkeen voi tapahtua?</w:t>
      </w:r>
    </w:p>
    <w:p>
      <w:r>
        <w:rPr>
          <w:b/>
        </w:rPr>
        <w:t xml:space="preserve">Tulos</w:t>
      </w:r>
    </w:p>
    <w:p>
      <w:r>
        <w:t xml:space="preserve">Kun tuomarin päätös tulee, mitä ei ole tapahtunut?</w:t>
      </w:r>
    </w:p>
    <w:p>
      <w:r>
        <w:rPr>
          <w:b/>
        </w:rPr>
        <w:t xml:space="preserve">Tulos</w:t>
      </w:r>
    </w:p>
    <w:p>
      <w:r>
        <w:t xml:space="preserve">Jos Elian palaa, mitä tapahtuu sen jälkeen?</w:t>
      </w:r>
    </w:p>
    <w:p>
      <w:r>
        <w:rPr>
          <w:b/>
        </w:rPr>
        <w:t xml:space="preserve">Esimerkki 6.598</w:t>
      </w:r>
    </w:p>
    <w:p>
      <w:r>
        <w:t xml:space="preserve">Läpikulku: Ehdotuksessa vaadittiin myös amerikkalaisten ja muiden länsimaisten joukkojen korvaamista Saudi-Arabiassa arabijoukoilla. Bushin hallinto ilmoitti välittömästi, että se hylkää ehdotukset "ehdottomasti".</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ennen ehdotusta?</w:t>
      </w:r>
    </w:p>
    <w:p>
      <w:r>
        <w:rPr>
          <w:b/>
        </w:rPr>
        <w:t xml:space="preserve">Tulos</w:t>
      </w:r>
    </w:p>
    <w:p>
      <w:r>
        <w:t xml:space="preserve">Mitä tapahtui ehdotuksen jälkeen?</w:t>
      </w:r>
    </w:p>
    <w:p>
      <w:r>
        <w:rPr>
          <w:b/>
        </w:rPr>
        <w:t xml:space="preserve">Tulos</w:t>
      </w:r>
    </w:p>
    <w:p>
      <w:r>
        <w:t xml:space="preserve">Mitä tapahtui ennen kuin Bushin hallinto puhui?</w:t>
      </w:r>
    </w:p>
    <w:p>
      <w:r>
        <w:rPr>
          <w:b/>
        </w:rPr>
        <w:t xml:space="preserve">Tulos</w:t>
      </w:r>
    </w:p>
    <w:p>
      <w:r>
        <w:t xml:space="preserve">Mitä tapahtui sen jälkeen, kun Bushin hallinto puhui?</w:t>
      </w:r>
    </w:p>
    <w:p>
      <w:r>
        <w:rPr>
          <w:b/>
        </w:rPr>
        <w:t xml:space="preserve">Tulos</w:t>
      </w:r>
    </w:p>
    <w:p>
      <w:r>
        <w:t xml:space="preserve">Mitä tapahtui ennen hylkäämistä?</w:t>
      </w:r>
    </w:p>
    <w:p>
      <w:r>
        <w:rPr>
          <w:b/>
        </w:rPr>
        <w:t xml:space="preserve">Tulos</w:t>
      </w:r>
    </w:p>
    <w:p>
      <w:r>
        <w:t xml:space="preserve">Mitä tapahtui hylkäämisen jälkeen?</w:t>
      </w:r>
    </w:p>
    <w:p>
      <w:r>
        <w:rPr>
          <w:b/>
        </w:rPr>
        <w:t xml:space="preserve">Tulos</w:t>
      </w:r>
    </w:p>
    <w:p>
      <w:r>
        <w:t xml:space="preserve">Mitä voi tapahtua ennen ehdotusta?</w:t>
      </w:r>
    </w:p>
    <w:p>
      <w:r>
        <w:rPr>
          <w:b/>
        </w:rPr>
        <w:t xml:space="preserve">Tulos</w:t>
      </w:r>
    </w:p>
    <w:p>
      <w:r>
        <w:t xml:space="preserve">Mitä ehdotuksen jälkeen voi tapahtua?</w:t>
      </w:r>
    </w:p>
    <w:p>
      <w:r>
        <w:rPr>
          <w:b/>
        </w:rPr>
        <w:t xml:space="preserve">Tulos</w:t>
      </w:r>
    </w:p>
    <w:p>
      <w:r>
        <w:t xml:space="preserve">Mitä tapahtui ennen ehdotuksia?</w:t>
      </w:r>
    </w:p>
    <w:p>
      <w:r>
        <w:rPr>
          <w:b/>
        </w:rPr>
        <w:t xml:space="preserve">Tulos</w:t>
      </w:r>
    </w:p>
    <w:p>
      <w:r>
        <w:t xml:space="preserve">Mitä tapahtui ehdotusten jälkeen?</w:t>
      </w:r>
    </w:p>
    <w:p>
      <w:r>
        <w:rPr>
          <w:b/>
        </w:rPr>
        <w:t xml:space="preserve">Esimerkki 6.599</w:t>
      </w:r>
    </w:p>
    <w:p>
      <w:r>
        <w:t xml:space="preserve">Läpikulku: Liu Yandong, Kiinan kansan poliittisen neuvoa-antavan konferenssin (CPPCC) kansallisen komitean varapuheenjohtaja, kutsui Sunia "erinomaiseksi patriootiksi" ja "vallankumoukselliseksi intellektuelliksi, joka käveli vanhasta yhteiskunnasta uuteen Kiinaan". Liu, joka on myös CPC:n keskuskomitean yhdistyneen rintaman osaston johtaja, kiitti puheessaan Sunin panosta yhdistyneen rintaman sitoumuksiin ja monipuolueyhteistyöhön CPC:n johdolla.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Sun teki ennen Liun puhetta?</w:t>
      </w:r>
    </w:p>
    <w:p>
      <w:r>
        <w:rPr>
          <w:b/>
        </w:rPr>
        <w:t xml:space="preserve">Tulos</w:t>
      </w:r>
    </w:p>
    <w:p>
      <w:r>
        <w:t xml:space="preserve">Mitä oli tapahtunut ennen Liun puhetta?</w:t>
      </w:r>
    </w:p>
    <w:p>
      <w:r>
        <w:rPr>
          <w:b/>
        </w:rPr>
        <w:t xml:space="preserve">Tulos</w:t>
      </w:r>
    </w:p>
    <w:p>
      <w:r>
        <w:t xml:space="preserve">Mitä Liu teki Sunin panoksen jälkeen?</w:t>
      </w:r>
    </w:p>
    <w:p>
      <w:r>
        <w:rPr>
          <w:b/>
        </w:rPr>
        <w:t xml:space="preserve">Tulos</w:t>
      </w:r>
    </w:p>
    <w:p>
      <w:r>
        <w:t xml:space="preserve">Mitä Liu teki aiemmin?</w:t>
      </w:r>
    </w:p>
    <w:p>
      <w:r>
        <w:rPr>
          <w:b/>
        </w:rPr>
        <w:t xml:space="preserve">Esimerkki 6.600</w:t>
      </w:r>
    </w:p>
    <w:p>
      <w:r>
        <w:t xml:space="preserve">Läpikulku: Hu sanoi Sassou-Nguesson tapaamisen yhteydessä, että Kiinan ja Kongon tasavallan välinen ystävällinen yhteistyö on sujunut kitkattomasti sen jälkeen, kun maat perustivat strategisen kumppanuuden yli vuosi sitten. "Olemme etsineet uusia tapoja palvella molemminpuolista etua ja luoda win-win-tilanne", hän sanoi.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on tapahtunut sujuvasti kahden maan välisen kumppanuuden jälkeen?</w:t>
      </w:r>
    </w:p>
    <w:p>
      <w:r>
        <w:rPr>
          <w:b/>
        </w:rPr>
        <w:t xml:space="preserve">Tulos</w:t>
      </w:r>
    </w:p>
    <w:p>
      <w:r>
        <w:t xml:space="preserve">Mitä kokouksen aikana tapahtui?</w:t>
      </w:r>
    </w:p>
    <w:p>
      <w:r>
        <w:rPr>
          <w:b/>
        </w:rPr>
        <w:t xml:space="preserve">Tulos</w:t>
      </w:r>
    </w:p>
    <w:p>
      <w:r>
        <w:t xml:space="preserve">Mitä voi tapahtua tulevaisuudessa?</w:t>
      </w:r>
    </w:p>
    <w:p>
      <w:r>
        <w:rPr>
          <w:b/>
        </w:rPr>
        <w:t xml:space="preserve">Tulos</w:t>
      </w:r>
    </w:p>
    <w:p>
      <w:r>
        <w:t xml:space="preserve">Mitä tapahtui ennen kokousta?</w:t>
      </w:r>
    </w:p>
    <w:p>
      <w:r>
        <w:rPr>
          <w:b/>
        </w:rPr>
        <w:t xml:space="preserve">Tulos</w:t>
      </w:r>
    </w:p>
    <w:p>
      <w:r>
        <w:t xml:space="preserve">Mitä tapahtuu kokouksen jälkeen?</w:t>
      </w:r>
    </w:p>
    <w:p>
      <w:r>
        <w:rPr>
          <w:b/>
        </w:rPr>
        <w:t xml:space="preserve">Tulos</w:t>
      </w:r>
    </w:p>
    <w:p>
      <w:r>
        <w:t xml:space="preserve">Mitä tapahtuu kumppanuuden perustamisen jälkeen?</w:t>
      </w:r>
    </w:p>
    <w:p>
      <w:r>
        <w:rPr>
          <w:b/>
        </w:rPr>
        <w:t xml:space="preserve">Tulos</w:t>
      </w:r>
    </w:p>
    <w:p>
      <w:r>
        <w:t xml:space="preserve">Miten luodaan win win -tilanne?</w:t>
      </w:r>
    </w:p>
    <w:p>
      <w:r>
        <w:rPr>
          <w:b/>
        </w:rPr>
        <w:t xml:space="preserve">Tulos</w:t>
      </w:r>
    </w:p>
    <w:p>
      <w:r>
        <w:t xml:space="preserve">Mitä kumppanuuden aikana tapahtui?</w:t>
      </w:r>
    </w:p>
    <w:p>
      <w:r>
        <w:rPr>
          <w:b/>
        </w:rPr>
        <w:t xml:space="preserve">Tulos</w:t>
      </w:r>
    </w:p>
    <w:p>
      <w:r>
        <w:t xml:space="preserve">Mitä tapahtui kumppanuuden perustamisen jälkeen?</w:t>
      </w:r>
    </w:p>
    <w:p>
      <w:r>
        <w:rPr>
          <w:b/>
        </w:rPr>
        <w:t xml:space="preserve">Tulos</w:t>
      </w:r>
    </w:p>
    <w:p>
      <w:r>
        <w:t xml:space="preserve">Mitä tapahtuu yhteisen etumme palvelemiseksi?</w:t>
      </w:r>
    </w:p>
    <w:p>
      <w:r>
        <w:rPr>
          <w:b/>
        </w:rPr>
        <w:t xml:space="preserve">Esimerkki 6.601</w:t>
      </w:r>
    </w:p>
    <w:p>
      <w:r>
        <w:t xml:space="preserve">Läpikulku: Jemaah Islamiyah (JI) -verkostoa syytettiin iskuista, jota on myös syytetty useista Indonesian iskuista, kuten vuoden 2002 Balin pommi-iskusta, jossa kuoli 202 ihmistä. Azaharin ja Topin uskottiin olevan JI:n jäseniä, mutta asiantuntijoiden mukaan kaksikko on saattanut irtautua ja muodostaa vielä kovemman linjan ryhmän.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Balin pommi-iskua vuonna 2002?</w:t>
      </w:r>
    </w:p>
    <w:p>
      <w:r>
        <w:rPr>
          <w:b/>
        </w:rPr>
        <w:t xml:space="preserve">Tulos</w:t>
      </w:r>
    </w:p>
    <w:p>
      <w:r>
        <w:t xml:space="preserve">Mitä tapahtui Balin pommi-iskun jälkeen vuonna 2002?</w:t>
      </w:r>
    </w:p>
    <w:p>
      <w:r>
        <w:rPr>
          <w:b/>
        </w:rPr>
        <w:t xml:space="preserve">Tulos</w:t>
      </w:r>
    </w:p>
    <w:p>
      <w:r>
        <w:t xml:space="preserve">Mitä tapahtui Balin pommi-iskun aikana vuonna 2002?</w:t>
      </w:r>
    </w:p>
    <w:p>
      <w:r>
        <w:rPr>
          <w:b/>
        </w:rPr>
        <w:t xml:space="preserve">Tulos</w:t>
      </w:r>
    </w:p>
    <w:p>
      <w:r>
        <w:t xml:space="preserve">Mitä tapahtui kappaleen alussa kuvattujen hyökkäysten jälkeen?</w:t>
      </w:r>
    </w:p>
    <w:p>
      <w:r>
        <w:rPr>
          <w:b/>
        </w:rPr>
        <w:t xml:space="preserve">Tulos</w:t>
      </w:r>
    </w:p>
    <w:p>
      <w:r>
        <w:t xml:space="preserve">Mitä on voinut tapahtua Balin pommi-iskun jälkeen vuonna 2002?</w:t>
      </w:r>
    </w:p>
    <w:p>
      <w:r>
        <w:rPr>
          <w:b/>
        </w:rPr>
        <w:t xml:space="preserve">Tulos</w:t>
      </w:r>
    </w:p>
    <w:p>
      <w:r>
        <w:t xml:space="preserve">Mitä on tapahtunut sen jälkeen, kun Azaharin ja Topin uskottiin olevan JI:n jäseniä?</w:t>
      </w:r>
    </w:p>
    <w:p>
      <w:r>
        <w:rPr>
          <w:b/>
        </w:rPr>
        <w:t xml:space="preserve">Tulos</w:t>
      </w:r>
    </w:p>
    <w:p>
      <w:r>
        <w:t xml:space="preserve">Mitä on voinut tapahtua sen jälkeen, kun Azaharin ja Topin uskottiin olevan JI:n jäseniä?</w:t>
      </w:r>
    </w:p>
    <w:p>
      <w:r>
        <w:rPr>
          <w:b/>
        </w:rPr>
        <w:t xml:space="preserve">Tulos</w:t>
      </w:r>
    </w:p>
    <w:p>
      <w:r>
        <w:t xml:space="preserve">Mitä tapahtui sen jälkeen, kun JI:tä syytettiin ensimmäisistä iskuista?</w:t>
      </w:r>
    </w:p>
    <w:p>
      <w:r>
        <w:rPr>
          <w:b/>
        </w:rPr>
        <w:t xml:space="preserve">Tulos</w:t>
      </w:r>
    </w:p>
    <w:p>
      <w:r>
        <w:t xml:space="preserve">Mitä tapahtui ennen kuin ensimmäisistä iskuista syytettiin JI:tä?</w:t>
      </w:r>
    </w:p>
    <w:p>
      <w:r>
        <w:rPr>
          <w:b/>
        </w:rPr>
        <w:t xml:space="preserve">Esimerkki 6.602</w:t>
      </w:r>
    </w:p>
    <w:p>
      <w:r>
        <w:t xml:space="preserve">Läpikulku: Hizbollahin taistelijat tappoivat viime viikolla kolme israelilaissotilasta ja haavoittivat vakavasti kuutta muuta. Israelilaiset saivat viime vuonna ennätykselliset 39 kuolonuhria Etelä-Libanonissa.</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ennen kuin Hizbollahin taistelijat tappoivat israelilaisia sotilaita?</w:t>
      </w:r>
    </w:p>
    <w:p>
      <w:r>
        <w:rPr>
          <w:b/>
        </w:rPr>
        <w:t xml:space="preserve">Tulos</w:t>
      </w:r>
    </w:p>
    <w:p>
      <w:r>
        <w:t xml:space="preserve">Mitä tapahtui, kun Hizbollahin taistelijat tappoivat israelilaisia sotilaita?</w:t>
      </w:r>
    </w:p>
    <w:p>
      <w:r>
        <w:rPr>
          <w:b/>
        </w:rPr>
        <w:t xml:space="preserve">Tulos</w:t>
      </w:r>
    </w:p>
    <w:p>
      <w:r>
        <w:t xml:space="preserve">Mitä on tapahtunut sen jälkeen, kun Hizbollahin taistelijat tappoivat israelilaisia sotilaita?</w:t>
      </w:r>
    </w:p>
    <w:p>
      <w:r>
        <w:rPr>
          <w:b/>
        </w:rPr>
        <w:t xml:space="preserve">Tulos</w:t>
      </w:r>
    </w:p>
    <w:p>
      <w:r>
        <w:t xml:space="preserve">Mitä tapahtui ennen kuin israelilaiset saivat 39 kuolonuhria?</w:t>
      </w:r>
    </w:p>
    <w:p>
      <w:r>
        <w:rPr>
          <w:b/>
        </w:rPr>
        <w:t xml:space="preserve">Tulos</w:t>
      </w:r>
    </w:p>
    <w:p>
      <w:r>
        <w:t xml:space="preserve">Mitä tapahtui sen jälkeen, kun israelilaiset saivat 39 kuolonuhria?</w:t>
      </w:r>
    </w:p>
    <w:p>
      <w:r>
        <w:rPr>
          <w:b/>
        </w:rPr>
        <w:t xml:space="preserve">Tulos</w:t>
      </w:r>
    </w:p>
    <w:p>
      <w:r>
        <w:t xml:space="preserve">Mitä tapahtui, kun israelilaisia kuoli 39?</w:t>
      </w:r>
    </w:p>
    <w:p>
      <w:r>
        <w:rPr>
          <w:b/>
        </w:rPr>
        <w:t xml:space="preserve">Esimerkki 6.603</w:t>
      </w:r>
    </w:p>
    <w:p>
      <w:r>
        <w:t xml:space="preserve">Läpikulku: Kremlin julkaisemassa yhteisessä julkilausumassaan nämä kaksi johtajaa sitoutuivat myös neuvottelemaan säännöllisesti keskenään suhteistaan Natoon ja erityisesti Naton rauhankumppanuusohjelman puitteissa toteutettavista toimistaan. Viime vuonna venäläiset virkamiehet arvostelivat Ukrainaa siitä, että se järjesti Naton kanssa yhteisiä laivastoharjoituksia Mustallamerellä, jota Moskova pitää omana alueenaan.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yhteisen julkilausuman julkaisemista?</w:t>
      </w:r>
    </w:p>
    <w:p>
      <w:r>
        <w:rPr>
          <w:b/>
        </w:rPr>
        <w:t xml:space="preserve">Tulos</w:t>
      </w:r>
    </w:p>
    <w:p>
      <w:r>
        <w:t xml:space="preserve">Mitä tapahtuu yhteisen julkilausuman julkaisemisen jälkeen?</w:t>
      </w:r>
    </w:p>
    <w:p>
      <w:r>
        <w:rPr>
          <w:b/>
        </w:rPr>
        <w:t xml:space="preserve">Tulos</w:t>
      </w:r>
    </w:p>
    <w:p>
      <w:r>
        <w:t xml:space="preserve">Mitä tapahtui ennen kuin Venäjän viranomaiset hyökkäsivät Ukrainaan?</w:t>
      </w:r>
    </w:p>
    <w:p>
      <w:r>
        <w:rPr>
          <w:b/>
        </w:rPr>
        <w:t xml:space="preserve">Tulos</w:t>
      </w:r>
    </w:p>
    <w:p>
      <w:r>
        <w:t xml:space="preserve">Mitä tapahtui sen jälkeen, kun venäläiset virkamiehet hyökkäsivät Ukrainaan?</w:t>
      </w:r>
    </w:p>
    <w:p>
      <w:r>
        <w:rPr>
          <w:b/>
        </w:rPr>
        <w:t xml:space="preserve">Tulos</w:t>
      </w:r>
    </w:p>
    <w:p>
      <w:r>
        <w:t xml:space="preserve">Mitä tapahtui ennen kuin johtajat lupasivat jotain?</w:t>
      </w:r>
    </w:p>
    <w:p>
      <w:r>
        <w:rPr>
          <w:b/>
        </w:rPr>
        <w:t xml:space="preserve">Tulos</w:t>
      </w:r>
    </w:p>
    <w:p>
      <w:r>
        <w:t xml:space="preserve">Mitä tapahtui sen jälkeen, kun johtajat lupasivat jotain?</w:t>
      </w:r>
    </w:p>
    <w:p>
      <w:r>
        <w:rPr>
          <w:b/>
        </w:rPr>
        <w:t xml:space="preserve">Esimerkki 6.604</w:t>
      </w:r>
    </w:p>
    <w:p>
      <w:r>
        <w:t xml:space="preserve">Läpikulku: Lentoyhtiöt, joita asia koskee, ovat Sosoliso, IRS, Space World, Fresh Air ja Dasab. NCAA peruutti ADC:n todistuksen 30. lokakuuta sen jälkeen, kun sen B737-200-kone oli päivää aiemmin syöksynyt maahan Abujassa ja 98 ihmistä oli saanut surmansa.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koneen putoamisen jälkeen?</w:t>
      </w:r>
    </w:p>
    <w:p>
      <w:r>
        <w:rPr>
          <w:b/>
        </w:rPr>
        <w:t xml:space="preserve">Tulos</w:t>
      </w:r>
    </w:p>
    <w:p>
      <w:r>
        <w:t xml:space="preserve">Mikä alkoi koneen putoamisen jälkeen eikä ole päättynyt?</w:t>
      </w:r>
    </w:p>
    <w:p>
      <w:r>
        <w:rPr>
          <w:b/>
        </w:rPr>
        <w:t xml:space="preserve">Tulos</w:t>
      </w:r>
    </w:p>
    <w:p>
      <w:r>
        <w:t xml:space="preserve">Mikä alkoi sen jälkeen, kun NCAA peruutti ADC:n todistuksen, eikä se ole päättynyt?</w:t>
      </w:r>
    </w:p>
    <w:p>
      <w:r>
        <w:rPr>
          <w:b/>
        </w:rPr>
        <w:t xml:space="preserve">Tulos</w:t>
      </w:r>
    </w:p>
    <w:p>
      <w:r>
        <w:t xml:space="preserve">Mitä tapahtui ennen koneen putoamista?</w:t>
      </w:r>
    </w:p>
    <w:p>
      <w:r>
        <w:rPr>
          <w:b/>
        </w:rPr>
        <w:t xml:space="preserve">Tulos</w:t>
      </w:r>
    </w:p>
    <w:p>
      <w:r>
        <w:t xml:space="preserve">Mitä tapahtui ennen kuin 98 ihmistä kuoli?</w:t>
      </w:r>
    </w:p>
    <w:p>
      <w:r>
        <w:rPr>
          <w:b/>
        </w:rPr>
        <w:t xml:space="preserve">Tulos</w:t>
      </w:r>
    </w:p>
    <w:p>
      <w:r>
        <w:t xml:space="preserve">Mitä tapahtui 98 ihmisen kuoleman jälkeen?</w:t>
      </w:r>
    </w:p>
    <w:p>
      <w:r>
        <w:rPr>
          <w:b/>
        </w:rPr>
        <w:t xml:space="preserve">Tulos</w:t>
      </w:r>
    </w:p>
    <w:p>
      <w:r>
        <w:t xml:space="preserve">Mikä alkoi 98 ihmisen kuoleman jälkeen eikä ole päättynyt?</w:t>
      </w:r>
    </w:p>
    <w:p>
      <w:r>
        <w:rPr>
          <w:b/>
        </w:rPr>
        <w:t xml:space="preserve">Tulos</w:t>
      </w:r>
    </w:p>
    <w:p>
      <w:r>
        <w:t xml:space="preserve">Mitä tapahtui ennen kuin lentoyhtiöt joutuivat kärsimään?</w:t>
      </w:r>
    </w:p>
    <w:p>
      <w:r>
        <w:rPr>
          <w:b/>
        </w:rPr>
        <w:t xml:space="preserve">Tulos</w:t>
      </w:r>
    </w:p>
    <w:p>
      <w:r>
        <w:t xml:space="preserve">Mitä tapahtui sen jälkeen, kun lentoyhtiöt kärsivät?</w:t>
      </w:r>
    </w:p>
    <w:p>
      <w:r>
        <w:rPr>
          <w:b/>
        </w:rPr>
        <w:t xml:space="preserve">Tulos</w:t>
      </w:r>
    </w:p>
    <w:p>
      <w:r>
        <w:t xml:space="preserve">Mitä ei tapahtunut ennen kuin lentoyhtiöt joutuivat kärsimään?</w:t>
      </w:r>
    </w:p>
    <w:p>
      <w:r>
        <w:rPr>
          <w:b/>
        </w:rPr>
        <w:t xml:space="preserve">Tulos</w:t>
      </w:r>
    </w:p>
    <w:p>
      <w:r>
        <w:t xml:space="preserve">Mitä voi tapahtua sen jälkeen, kun lentoyhtiöt ovat joutuneet kärsimään?</w:t>
      </w:r>
    </w:p>
    <w:p>
      <w:r>
        <w:rPr>
          <w:b/>
        </w:rPr>
        <w:t xml:space="preserve">Tulos</w:t>
      </w:r>
    </w:p>
    <w:p>
      <w:r>
        <w:t xml:space="preserve">Mitä yleensä tapahtuu lento-onnettomuuden jälkeen?</w:t>
      </w:r>
    </w:p>
    <w:p>
      <w:r>
        <w:rPr>
          <w:b/>
        </w:rPr>
        <w:t xml:space="preserve">Tulos</w:t>
      </w:r>
    </w:p>
    <w:p>
      <w:r>
        <w:t xml:space="preserve">Mikä yleensä alkaa sen jälkeen, kun NCAA peruuttaa ADC:n todistuksen?</w:t>
      </w:r>
    </w:p>
    <w:p>
      <w:r>
        <w:rPr>
          <w:b/>
        </w:rPr>
        <w:t xml:space="preserve">Tulos</w:t>
      </w:r>
    </w:p>
    <w:p>
      <w:r>
        <w:t xml:space="preserve">Mitä yleensä tapahtuu ennen lento-onnettomuutta?</w:t>
      </w:r>
    </w:p>
    <w:p>
      <w:r>
        <w:rPr>
          <w:b/>
        </w:rPr>
        <w:t xml:space="preserve">Tulos</w:t>
      </w:r>
    </w:p>
    <w:p>
      <w:r>
        <w:t xml:space="preserve">Mitä yleensä tapahtuu sen jälkeen, kun lentoyhtiöt ovat joutuneet kärsimään?</w:t>
      </w:r>
    </w:p>
    <w:p>
      <w:r>
        <w:rPr>
          <w:b/>
        </w:rPr>
        <w:t xml:space="preserve">Tulos</w:t>
      </w:r>
    </w:p>
    <w:p>
      <w:r>
        <w:t xml:space="preserve">Mitä ei tapahtunut lento-onnettomuuden jälkeen?</w:t>
      </w:r>
    </w:p>
    <w:p>
      <w:r>
        <w:rPr>
          <w:b/>
        </w:rPr>
        <w:t xml:space="preserve">Tulos</w:t>
      </w:r>
    </w:p>
    <w:p>
      <w:r>
        <w:t xml:space="preserve">Mitä ei tapahtunut 98 ihmisen kuoleman jälkeen?</w:t>
      </w:r>
    </w:p>
    <w:p>
      <w:r>
        <w:rPr>
          <w:b/>
        </w:rPr>
        <w:t xml:space="preserve">Tulos</w:t>
      </w:r>
    </w:p>
    <w:p>
      <w:r>
        <w:t xml:space="preserve">Mitä ei tapahtunut sen jälkeen, kun NCAA peruutti ADC:n todistuksen?</w:t>
      </w:r>
    </w:p>
    <w:p>
      <w:r>
        <w:rPr>
          <w:b/>
        </w:rPr>
        <w:t xml:space="preserve">Tulos</w:t>
      </w:r>
    </w:p>
    <w:p>
      <w:r>
        <w:t xml:space="preserve">Mitä ei tapahtunut sen jälkeen, kun lentoyhtiöt joutuivat kärsimään?</w:t>
      </w:r>
    </w:p>
    <w:p>
      <w:r>
        <w:rPr>
          <w:b/>
        </w:rPr>
        <w:t xml:space="preserve">Esimerkki 6.605</w:t>
      </w:r>
    </w:p>
    <w:p>
      <w:r>
        <w:t xml:space="preserve">Läpikulku: AFP:lle kertoi kuuden maan neuvottelujen kiinalaisen lehdistökeskuksen tiedottaja: "Yhdysvaltain ja Pohjois-Korean valtuuskunnat tapaavat tänään iltapäivällä". Eteläkorealainen virkamies vahvisti, että Yhdysvaltain päälähettiläs Christopher Hill oli tavannut suoraan Pohjois-Korean kollegansa Kim Kye-Gwanin.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on tapahtunut, kun valtuuskunnat kokoontuvat?</w:t>
      </w:r>
    </w:p>
    <w:p>
      <w:r>
        <w:rPr>
          <w:b/>
        </w:rPr>
        <w:t xml:space="preserve">Tulos</w:t>
      </w:r>
    </w:p>
    <w:p>
      <w:r>
        <w:t xml:space="preserve">Mitä tapahtuu, kun valtuuskunnat tapaavat?</w:t>
      </w:r>
    </w:p>
    <w:p>
      <w:r>
        <w:rPr>
          <w:b/>
        </w:rPr>
        <w:t xml:space="preserve">Tulos</w:t>
      </w:r>
    </w:p>
    <w:p>
      <w:r>
        <w:t xml:space="preserve">Mitä tapahtui ennen vahvistusta?</w:t>
      </w:r>
    </w:p>
    <w:p>
      <w:r>
        <w:rPr>
          <w:b/>
        </w:rPr>
        <w:t xml:space="preserve">Tulos</w:t>
      </w:r>
    </w:p>
    <w:p>
      <w:r>
        <w:t xml:space="preserve">Mitä tapahtuu vahvistuksen jälkeen?</w:t>
      </w:r>
    </w:p>
    <w:p>
      <w:r>
        <w:rPr>
          <w:b/>
        </w:rPr>
        <w:t xml:space="preserve">Tulos</w:t>
      </w:r>
    </w:p>
    <w:p>
      <w:r>
        <w:t xml:space="preserve">Mitä tapahtui ennen näiden kahden lähettilään tapaamista?</w:t>
      </w:r>
    </w:p>
    <w:p>
      <w:r>
        <w:rPr>
          <w:b/>
        </w:rPr>
        <w:t xml:space="preserve">Tulos</w:t>
      </w:r>
    </w:p>
    <w:p>
      <w:r>
        <w:t xml:space="preserve">Mitä tapahtui kahden lähettilään tapaamisen jälkeen?</w:t>
      </w:r>
    </w:p>
    <w:p>
      <w:r>
        <w:rPr>
          <w:b/>
        </w:rPr>
        <w:t xml:space="preserve">Tulos</w:t>
      </w:r>
    </w:p>
    <w:p>
      <w:r>
        <w:t xml:space="preserve">Mitä tapahtuu sen jälkeen, kun nämä kaksi lähettilästä ovat jo tavanneet?</w:t>
      </w:r>
    </w:p>
    <w:p>
      <w:r>
        <w:rPr>
          <w:b/>
        </w:rPr>
        <w:t xml:space="preserve">Esimerkki 6.606</w:t>
      </w:r>
    </w:p>
    <w:p>
      <w:r>
        <w:t xml:space="preserve">Läpikulku: Se vain räjähti ilmaan, ja sitten näimme kahden tulipallon laskeutuvan alas veteen, ja siitä nousi iso pieni savu. Jossain vaiheessa, kun kävi selväksi, että lennonjohtajat eivät saaneet yhteyttä koneeseen, joku rukoili.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se räjähti?</w:t>
      </w:r>
    </w:p>
    <w:p>
      <w:r>
        <w:rPr>
          <w:b/>
        </w:rPr>
        <w:t xml:space="preserve">Tulos</w:t>
      </w:r>
    </w:p>
    <w:p>
      <w:r>
        <w:t xml:space="preserve">Mitä tapahtui ennen kuin se räjähti?</w:t>
      </w:r>
    </w:p>
    <w:p>
      <w:r>
        <w:rPr>
          <w:b/>
        </w:rPr>
        <w:t xml:space="preserve">Tulos</w:t>
      </w:r>
    </w:p>
    <w:p>
      <w:r>
        <w:t xml:space="preserve">Mitä tapahtui sen jälkeen, kun jokin asia tuli selväksi?</w:t>
      </w:r>
    </w:p>
    <w:p>
      <w:r>
        <w:rPr>
          <w:b/>
        </w:rPr>
        <w:t xml:space="preserve">Tulos</w:t>
      </w:r>
    </w:p>
    <w:p>
      <w:r>
        <w:t xml:space="preserve">Mitä tapahtui ennen kuin jokin asia tuli selväksi?</w:t>
      </w:r>
    </w:p>
    <w:p>
      <w:r>
        <w:rPr>
          <w:b/>
        </w:rPr>
        <w:t xml:space="preserve">Tulos</w:t>
      </w:r>
    </w:p>
    <w:p>
      <w:r>
        <w:t xml:space="preserve">Mitä tapahtui ennen kuin näimme tulipalloja?</w:t>
      </w:r>
    </w:p>
    <w:p>
      <w:r>
        <w:rPr>
          <w:b/>
        </w:rPr>
        <w:t xml:space="preserve">Tulos</w:t>
      </w:r>
    </w:p>
    <w:p>
      <w:r>
        <w:t xml:space="preserve">Mitä tapahtui sen jälkeen, kun näimme tulipalloja?</w:t>
      </w:r>
    </w:p>
    <w:p>
      <w:r>
        <w:rPr>
          <w:b/>
        </w:rPr>
        <w:t xml:space="preserve">Esimerkki 6.607</w:t>
      </w:r>
    </w:p>
    <w:p>
      <w:r>
        <w:t xml:space="preserve">Läpikulku: Astronautit saivat myöhään keskiviikkona aktivoitua uudemman aurinkokennon, jotta se voisi kääntää aurinkokennonsa seuraamaan aurinkoa. Kun aurinkopaneeli on täysin asennettu ja toiminnassa, se kaksinkertaistaa ISS:n sähkötehon.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joukko kääntyi?</w:t>
      </w:r>
    </w:p>
    <w:p>
      <w:r>
        <w:rPr>
          <w:b/>
        </w:rPr>
        <w:t xml:space="preserve">Tulos</w:t>
      </w:r>
    </w:p>
    <w:p>
      <w:r>
        <w:t xml:space="preserve">Mitä tapahtui sen jälkeen, kun joukko kääntyi?</w:t>
      </w:r>
    </w:p>
    <w:p>
      <w:r>
        <w:rPr>
          <w:b/>
        </w:rPr>
        <w:t xml:space="preserve">Tulos</w:t>
      </w:r>
    </w:p>
    <w:p>
      <w:r>
        <w:t xml:space="preserve">Mitä matriisille todennäköisesti tapahtuu sen jälkeen, kun se on käännetty?</w:t>
      </w:r>
    </w:p>
    <w:p>
      <w:r>
        <w:rPr>
          <w:b/>
        </w:rPr>
        <w:t xml:space="preserve">Tulos</w:t>
      </w:r>
    </w:p>
    <w:p>
      <w:r>
        <w:t xml:space="preserve">Mitä matriisille on jo tapahtunut sen jälkeen, kun se oli jumissa?</w:t>
      </w:r>
    </w:p>
    <w:p>
      <w:r>
        <w:rPr>
          <w:b/>
        </w:rPr>
        <w:t xml:space="preserve">Tulos</w:t>
      </w:r>
    </w:p>
    <w:p>
      <w:r>
        <w:t xml:space="preserve">Mitä tapahtuu, kun järjestelmä on kaksinkertaistanut ISS:n sähkötehon?</w:t>
      </w:r>
    </w:p>
    <w:p>
      <w:r>
        <w:rPr>
          <w:b/>
        </w:rPr>
        <w:t xml:space="preserve">Esimerkki 6.608</w:t>
      </w:r>
    </w:p>
    <w:p>
      <w:r>
        <w:t xml:space="preserve">Läpikulku: 1,8 miljoonan dollarin eli 44 sentin osakekohtaiseen nettotulokseen verrattuna viime vuoden vastaavana ajanjaksona. Tämän vuosineljänneksen tappio sisältää 4,9 miljoonan dollarin kulut ennen veroja, jotka johtuvat yhtiön vaikeuksissa olevan brittiläisen tytäryhtiön ehdotetusta lopettamisesta, sekä 3,7 miljoonan dollarin muut poistot, jotka yhtiön mukaan olivat kertaluonteisia ja liittyivät pääasiassa varastoon, kustannusennakkoihin ja julkaisua edeltäviin kuluihin.</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ennen tulosten vertailua?</w:t>
      </w:r>
    </w:p>
    <w:p>
      <w:r>
        <w:rPr>
          <w:b/>
        </w:rPr>
        <w:t xml:space="preserve">Tulos</w:t>
      </w:r>
    </w:p>
    <w:p>
      <w:r>
        <w:t xml:space="preserve">Mitä voi tapahtua tulosten vertailun jälkeen?</w:t>
      </w:r>
    </w:p>
    <w:p>
      <w:r>
        <w:rPr>
          <w:b/>
        </w:rPr>
        <w:t xml:space="preserve">Tulos</w:t>
      </w:r>
    </w:p>
    <w:p>
      <w:r>
        <w:t xml:space="preserve">Mitä tapahtui ennen kuin yhtiö sanoi?</w:t>
      </w:r>
    </w:p>
    <w:p>
      <w:r>
        <w:rPr>
          <w:b/>
        </w:rPr>
        <w:t xml:space="preserve">Tulos</w:t>
      </w:r>
    </w:p>
    <w:p>
      <w:r>
        <w:t xml:space="preserve">Mitä voi tapahtua ehdotetun jälkeen?</w:t>
      </w:r>
    </w:p>
    <w:p>
      <w:r>
        <w:rPr>
          <w:b/>
        </w:rPr>
        <w:t xml:space="preserve">Tulos</w:t>
      </w:r>
    </w:p>
    <w:p>
      <w:r>
        <w:t xml:space="preserve">Mitä tapahtui tappion jälkeen?</w:t>
      </w:r>
    </w:p>
    <w:p>
      <w:r>
        <w:rPr>
          <w:b/>
        </w:rPr>
        <w:t xml:space="preserve">Tulos</w:t>
      </w:r>
    </w:p>
    <w:p>
      <w:r>
        <w:t xml:space="preserve">Mitä voi tapahtua lopettamisen jälkeen?</w:t>
      </w:r>
    </w:p>
    <w:p>
      <w:r>
        <w:rPr>
          <w:b/>
        </w:rPr>
        <w:t xml:space="preserve">Esimerkki 6.609</w:t>
      </w:r>
    </w:p>
    <w:p>
      <w:r>
        <w:t xml:space="preserve">Läpikulku: Takin kaksi 27- ja 24-vuotiasta tytärtä sekä Matsushitan ja Japanin ulkoministeriön virkamiehet ottivat hänet vastaan lentokentällä. Taki kertoi nyrjäyttäneensä oikean nilkkansa hypättyään asunnon katolta tiistaina, kun Perun joukot hyökkäsivät alueelle, pelastivat 72 panttivangista yhtä lukuun ottamatta kaikki ja tappoivat kaikki 14 kapinallista.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kapinalliset ottivat 72 ihmistä panttivangiksi?</w:t>
      </w:r>
    </w:p>
    <w:p>
      <w:r>
        <w:rPr>
          <w:b/>
        </w:rPr>
        <w:t xml:space="preserve">Tulos</w:t>
      </w:r>
    </w:p>
    <w:p>
      <w:r>
        <w:t xml:space="preserve">Mitä tapahtui sen jälkeen, kun kapinalliset ottivat 72 ihmistä panttivangiksi?</w:t>
      </w:r>
    </w:p>
    <w:p>
      <w:r>
        <w:rPr>
          <w:b/>
        </w:rPr>
        <w:t xml:space="preserve">Tulos</w:t>
      </w:r>
    </w:p>
    <w:p>
      <w:r>
        <w:t xml:space="preserve">Mitä tapahtui sen jälkeen, kun Taki otettiin vastaan lentokentällä?</w:t>
      </w:r>
    </w:p>
    <w:p>
      <w:r>
        <w:rPr>
          <w:b/>
        </w:rPr>
        <w:t xml:space="preserve">Tulos</w:t>
      </w:r>
    </w:p>
    <w:p>
      <w:r>
        <w:t xml:space="preserve">Mitä tapahtui ennen kuin Taki otettiin vastaan lentokentällä?</w:t>
      </w:r>
    </w:p>
    <w:p>
      <w:r>
        <w:rPr>
          <w:b/>
        </w:rPr>
        <w:t xml:space="preserve">Tulos</w:t>
      </w:r>
    </w:p>
    <w:p>
      <w:r>
        <w:t xml:space="preserve">Mikä alkoi, mutta ei päättynyt, ennen kuin Taki otettiin vastaan lentokentällä?</w:t>
      </w:r>
    </w:p>
    <w:p>
      <w:r>
        <w:rPr>
          <w:b/>
        </w:rPr>
        <w:t xml:space="preserve">Tulos</w:t>
      </w:r>
    </w:p>
    <w:p>
      <w:r>
        <w:t xml:space="preserve">Mitä tapahtui sen jälkeen, kun Taki sanoi jotain?</w:t>
      </w:r>
    </w:p>
    <w:p>
      <w:r>
        <w:rPr>
          <w:b/>
        </w:rPr>
        <w:t xml:space="preserve">Tulos</w:t>
      </w:r>
    </w:p>
    <w:p>
      <w:r>
        <w:t xml:space="preserve">Mitä tapahtui ennen kuin Taki sanoi jotain?</w:t>
      </w:r>
    </w:p>
    <w:p>
      <w:r>
        <w:rPr>
          <w:b/>
        </w:rPr>
        <w:t xml:space="preserve">Tulos</w:t>
      </w:r>
    </w:p>
    <w:p>
      <w:r>
        <w:t xml:space="preserve">Mitä tapahtui heti sen jälkeen, kun Taki hyppäsi katolta?</w:t>
      </w:r>
    </w:p>
    <w:p>
      <w:r>
        <w:rPr>
          <w:b/>
        </w:rPr>
        <w:t xml:space="preserve">Tulos</w:t>
      </w:r>
    </w:p>
    <w:p>
      <w:r>
        <w:t xml:space="preserve">Mitä tapahtui pian sen jälkeen, kun joukot olivat hyökänneet alueelle?</w:t>
      </w:r>
    </w:p>
    <w:p>
      <w:r>
        <w:rPr>
          <w:b/>
        </w:rPr>
        <w:t xml:space="preserve">Tulos</w:t>
      </w:r>
    </w:p>
    <w:p>
      <w:r>
        <w:t xml:space="preserve">Mitä tapahtuu sen jälkeen, kun Taki ei ole enää sidottu pyörätuoliin?</w:t>
      </w:r>
    </w:p>
    <w:p>
      <w:r>
        <w:rPr>
          <w:b/>
        </w:rPr>
        <w:t xml:space="preserve">Tulos</w:t>
      </w:r>
    </w:p>
    <w:p>
      <w:r>
        <w:t xml:space="preserve">Mitä tapahtui ennen kuin Taki joutui pyörätuoliin?</w:t>
      </w:r>
    </w:p>
    <w:p>
      <w:r>
        <w:rPr>
          <w:b/>
        </w:rPr>
        <w:t xml:space="preserve">Tulos</w:t>
      </w:r>
    </w:p>
    <w:p>
      <w:r>
        <w:t xml:space="preserve">Mitä tapahtui sen jälkeen, kun Taki joutui pyörätuoliin?</w:t>
      </w:r>
    </w:p>
    <w:p>
      <w:r>
        <w:rPr>
          <w:b/>
        </w:rPr>
        <w:t xml:space="preserve">Esimerkki 6.610</w:t>
      </w:r>
    </w:p>
    <w:p>
      <w:r>
        <w:t xml:space="preserve">Läpikulku: Mitsuzuka sanoi, että "helmikuun G7-kokouksessa kantamme oli reagoida asianmukaisesti dollarin nousuun ja että liian matala jeni tarkoittaa (samaa kuin) liian korkea jeni" haitallisen vaikutuksen kannalta. "Otamme saman kannan tämän politiikan mukaisesti", hän sanoi.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kokouksen aikana tapahtui?</w:t>
      </w:r>
    </w:p>
    <w:p>
      <w:r>
        <w:rPr>
          <w:b/>
        </w:rPr>
        <w:t xml:space="preserve">Tulos</w:t>
      </w:r>
    </w:p>
    <w:p>
      <w:r>
        <w:t xml:space="preserve">Mitä kokouksen jälkeen voi tapahtua?</w:t>
      </w:r>
    </w:p>
    <w:p>
      <w:r>
        <w:rPr>
          <w:b/>
        </w:rPr>
        <w:t xml:space="preserve">Tulos</w:t>
      </w:r>
    </w:p>
    <w:p>
      <w:r>
        <w:t xml:space="preserve">Mitä voi tapahtua ennen kokousta?</w:t>
      </w:r>
    </w:p>
    <w:p>
      <w:r>
        <w:rPr>
          <w:b/>
        </w:rPr>
        <w:t xml:space="preserve">Tulos</w:t>
      </w:r>
    </w:p>
    <w:p>
      <w:r>
        <w:t xml:space="preserve">Mitä tapahtui ennen kuin Mitsuzuka sanoi?</w:t>
      </w:r>
    </w:p>
    <w:p>
      <w:r>
        <w:rPr>
          <w:b/>
        </w:rPr>
        <w:t xml:space="preserve">Tulos</w:t>
      </w:r>
    </w:p>
    <w:p>
      <w:r>
        <w:t xml:space="preserve">Mitä tapahtui Mitsuzukan sanojen jälkeen?</w:t>
      </w:r>
    </w:p>
    <w:p>
      <w:r>
        <w:rPr>
          <w:b/>
        </w:rPr>
        <w:t xml:space="preserve">Tulos</w:t>
      </w:r>
    </w:p>
    <w:p>
      <w:r>
        <w:t xml:space="preserve">Mitä tapahtuu Mitsuzukan sanojen jälkeen?</w:t>
      </w:r>
    </w:p>
    <w:p>
      <w:r>
        <w:rPr>
          <w:b/>
        </w:rPr>
        <w:t xml:space="preserve">Esimerkki 6.611</w:t>
      </w:r>
    </w:p>
    <w:p>
      <w:r>
        <w:t xml:space="preserve">Läpikulku: Konferenssi on kutsuttu koolle vauhdittamaan maailmanlaajuisen kaupan vapauttamista koskevan sopimuksen aikaansaamista, ja se päättyy sunnuntaina. Tekstissä vaaditaan "yksityiskohtaisia yksityiskohtaisia sääntöjä, joilla varmistetaan kaikenlaisten vientitukien samanaikainen poistaminen ja kaikkia vientitoimenpiteitä koskevat kurinpitotoimet, joilla on vastaava vaikutus".</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konferenssin aikana tapahtuu?</w:t>
      </w:r>
    </w:p>
    <w:p>
      <w:r>
        <w:rPr>
          <w:b/>
        </w:rPr>
        <w:t xml:space="preserve">Tulos</w:t>
      </w:r>
    </w:p>
    <w:p>
      <w:r>
        <w:t xml:space="preserve">Mitä tapahtui ennen konferenssia?</w:t>
      </w:r>
    </w:p>
    <w:p>
      <w:r>
        <w:rPr>
          <w:b/>
        </w:rPr>
        <w:t xml:space="preserve">Tulos</w:t>
      </w:r>
    </w:p>
    <w:p>
      <w:r>
        <w:t xml:space="preserve">Mitä konferenssin jälkeen voisi tapahtua?</w:t>
      </w:r>
    </w:p>
    <w:p>
      <w:r>
        <w:rPr>
          <w:b/>
        </w:rPr>
        <w:t xml:space="preserve">Tulos</w:t>
      </w:r>
    </w:p>
    <w:p>
      <w:r>
        <w:t xml:space="preserve">Mitä konferenssin aikana voi tapahtua?</w:t>
      </w:r>
    </w:p>
    <w:p>
      <w:r>
        <w:rPr>
          <w:b/>
        </w:rPr>
        <w:t xml:space="preserve">Tulos</w:t>
      </w:r>
    </w:p>
    <w:p>
      <w:r>
        <w:t xml:space="preserve">Mitä voisi tapahtua tukien rinnakkaisen poistamisen aikana?</w:t>
      </w:r>
    </w:p>
    <w:p>
      <w:r>
        <w:rPr>
          <w:b/>
        </w:rPr>
        <w:t xml:space="preserve">Tulos</w:t>
      </w:r>
    </w:p>
    <w:p>
      <w:r>
        <w:t xml:space="preserve">Mikä on alkanut ennen lopputulosta?</w:t>
      </w:r>
    </w:p>
    <w:p>
      <w:r>
        <w:rPr>
          <w:b/>
        </w:rPr>
        <w:t xml:space="preserve">Tulos</w:t>
      </w:r>
    </w:p>
    <w:p>
      <w:r>
        <w:t xml:space="preserve">Mitä tapahtuu, kun konferenssi päättyy?</w:t>
      </w:r>
    </w:p>
    <w:p>
      <w:r>
        <w:rPr>
          <w:b/>
        </w:rPr>
        <w:t xml:space="preserve">Esimerkki 6.612</w:t>
      </w:r>
    </w:p>
    <w:p>
      <w:r>
        <w:t xml:space="preserve">Läpikulku: SIB tutki jokaisen hakemuksen huolellisesti yhteistyössä sisäministeriön asiantuntijoiden ja Kenian viranomaisten kanssa. Raportoitiin, että ryhmä paljasti Kenian poliisin tiedostoista lukuisia väärennettyjä merkintöjä väitetyistä raiskauksista - joitakin niistä kuvailtiin "hämmästyttävän kömpelöiksi".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merkinnät väärennettiin Kenian poliisin tiedostoissa?</w:t>
      </w:r>
    </w:p>
    <w:p>
      <w:r>
        <w:rPr>
          <w:b/>
        </w:rPr>
        <w:t xml:space="preserve">Tulos</w:t>
      </w:r>
    </w:p>
    <w:p>
      <w:r>
        <w:t xml:space="preserve">Mitä tapahtui ennen kuin väärennetyistä merkinnöistä ilmoitettiin?</w:t>
      </w:r>
    </w:p>
    <w:p>
      <w:r>
        <w:rPr>
          <w:b/>
        </w:rPr>
        <w:t xml:space="preserve">Tulos</w:t>
      </w:r>
    </w:p>
    <w:p>
      <w:r>
        <w:t xml:space="preserve">Mitä tapahtui sinä aikana, kun väärennetyistä merkinnöistä ilmoitettiin?</w:t>
      </w:r>
    </w:p>
    <w:p>
      <w:r>
        <w:rPr>
          <w:b/>
        </w:rPr>
        <w:t xml:space="preserve">Tulos</w:t>
      </w:r>
    </w:p>
    <w:p>
      <w:r>
        <w:t xml:space="preserve">Mitä tapahtui sen jälkeen, kun väärennetyistä merkinnöistä ilmoitettiin?</w:t>
      </w:r>
    </w:p>
    <w:p>
      <w:r>
        <w:rPr>
          <w:b/>
        </w:rPr>
        <w:t xml:space="preserve">Tulos</w:t>
      </w:r>
    </w:p>
    <w:p>
      <w:r>
        <w:t xml:space="preserve">Mitä tapahtui väitettyjen raiskausten jälkeen?</w:t>
      </w:r>
    </w:p>
    <w:p>
      <w:r>
        <w:rPr>
          <w:b/>
        </w:rPr>
        <w:t xml:space="preserve">Tulos</w:t>
      </w:r>
    </w:p>
    <w:p>
      <w:r>
        <w:t xml:space="preserve">Mitä tapahtui, ennen kuin SIB tutki huolellisesti jokaisen hakemuksen?</w:t>
      </w:r>
    </w:p>
    <w:p>
      <w:r>
        <w:rPr>
          <w:b/>
        </w:rPr>
        <w:t xml:space="preserve">Tulos</w:t>
      </w:r>
    </w:p>
    <w:p>
      <w:r>
        <w:t xml:space="preserve">Mitä tapahtui sinä aikana, kun SIB tutki huolellisesti jokaisen hakemuksen?</w:t>
      </w:r>
    </w:p>
    <w:p>
      <w:r>
        <w:rPr>
          <w:b/>
        </w:rPr>
        <w:t xml:space="preserve">Tulos</w:t>
      </w:r>
    </w:p>
    <w:p>
      <w:r>
        <w:t xml:space="preserve">Mitä tapahtui sen jälkeen, kun SIB oli tutkinut jokaisen väitteen huolellisesti?</w:t>
      </w:r>
    </w:p>
    <w:p>
      <w:r>
        <w:rPr>
          <w:b/>
        </w:rPr>
        <w:t xml:space="preserve">Esimerkki 6.613</w:t>
      </w:r>
    </w:p>
    <w:p>
      <w:r>
        <w:t xml:space="preserve">Läpikulku: He sanoivat, että muiden Persianlahden arabivaltioiden sijoittajat pääsisivät hankkeeseen vain rajoitetusti. "Tämä hanke on erittäin toteuttamiskelpoinen, ja olen varma, että sijoittajat tulevat ryntäämään", sanoi Zuhair Kaswani, toinen Arabiemiraattien osakevälittäjä.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voi tapahtua sen jälkeen, kun heille on myönnetty pääsy?</w:t>
      </w:r>
    </w:p>
    <w:p>
      <w:r>
        <w:rPr>
          <w:b/>
        </w:rPr>
        <w:t xml:space="preserve">Tulos</w:t>
      </w:r>
    </w:p>
    <w:p>
      <w:r>
        <w:t xml:space="preserve">Mitä tapahtuu hankkeen jälkeen?</w:t>
      </w:r>
    </w:p>
    <w:p>
      <w:r>
        <w:rPr>
          <w:b/>
        </w:rPr>
        <w:t xml:space="preserve">Tulos</w:t>
      </w:r>
    </w:p>
    <w:p>
      <w:r>
        <w:t xml:space="preserve">Mitä tapahtuu sen jälkeen, kun heille on myönnetty pääsy?</w:t>
      </w:r>
    </w:p>
    <w:p>
      <w:r>
        <w:rPr>
          <w:b/>
        </w:rPr>
        <w:t xml:space="preserve">Esimerkki 6.614</w:t>
      </w:r>
    </w:p>
    <w:p>
      <w:r>
        <w:t xml:space="preserve">Läpikulku: Weisfieldin osakkeenomistajista yli 50 prosenttia on hyväksynyt parannetun tarjouksen, ja sen on määrä olla valmis 10. joulukuuta mennessä. Weisfieldin 87 myymälän osto nostaa Ratnersin läsnäolon Yhdysvalloissa 450 myymälään.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ennen valmistumista?</w:t>
      </w:r>
    </w:p>
    <w:p>
      <w:r>
        <w:rPr>
          <w:b/>
        </w:rPr>
        <w:t xml:space="preserve">Tulos</w:t>
      </w:r>
    </w:p>
    <w:p>
      <w:r>
        <w:t xml:space="preserve">Mitä tapahtui hankinnan aikana?</w:t>
      </w:r>
    </w:p>
    <w:p>
      <w:r>
        <w:rPr>
          <w:b/>
        </w:rPr>
        <w:t xml:space="preserve">Tulos</w:t>
      </w:r>
    </w:p>
    <w:p>
      <w:r>
        <w:t xml:space="preserve">Mitä tapahtui ennen yritysostoa?</w:t>
      </w:r>
    </w:p>
    <w:p>
      <w:r>
        <w:rPr>
          <w:b/>
        </w:rPr>
        <w:t xml:space="preserve">Tulos</w:t>
      </w:r>
    </w:p>
    <w:p>
      <w:r>
        <w:t xml:space="preserve">Mitä tapahtui yrityskaupan jälkeen?</w:t>
      </w:r>
    </w:p>
    <w:p>
      <w:r>
        <w:rPr>
          <w:b/>
        </w:rPr>
        <w:t xml:space="preserve">Tulos</w:t>
      </w:r>
    </w:p>
    <w:p>
      <w:r>
        <w:t xml:space="preserve">Mitä tapahtuu valmistumisen jälkeen?</w:t>
      </w:r>
    </w:p>
    <w:p>
      <w:r>
        <w:rPr>
          <w:b/>
        </w:rPr>
        <w:t xml:space="preserve">Tulos</w:t>
      </w:r>
    </w:p>
    <w:p>
      <w:r>
        <w:t xml:space="preserve">Mitä tapahtui sen jälkeen, kun 50 prosenttia osakkeenomistajista oli hyväksynyt tarjouksen?</w:t>
      </w:r>
    </w:p>
    <w:p>
      <w:r>
        <w:rPr>
          <w:b/>
        </w:rPr>
        <w:t xml:space="preserve">Tulos</w:t>
      </w:r>
    </w:p>
    <w:p>
      <w:r>
        <w:t xml:space="preserve">Mikä tapahtuma tapahtui, kun 50 prosenttia osakkeenomistajista hyväksyi tarjouksen?</w:t>
      </w:r>
    </w:p>
    <w:p>
      <w:r>
        <w:rPr>
          <w:b/>
        </w:rPr>
        <w:t xml:space="preserve">Tulos</w:t>
      </w:r>
    </w:p>
    <w:p>
      <w:r>
        <w:t xml:space="preserve">Mikä tapahtuma tapahtui ennen kuin 50 prosenttia osakkeenomistajista hyväksyi tarjouksen?</w:t>
      </w:r>
    </w:p>
    <w:p>
      <w:r>
        <w:rPr>
          <w:b/>
        </w:rPr>
        <w:t xml:space="preserve">Esimerkki 6.615</w:t>
      </w:r>
    </w:p>
    <w:p>
      <w:r>
        <w:t xml:space="preserve">Läpikulku: Pitkien irakilaisten sotavankikolonnien näkyi raahautuvan aavikolla kohti liittoutuneiden selustaa. Yhdysvaltain komentajien mukaan maasodan ensimmäisinä tunteina otettiin 5 500 irakilaisvankia, vaikka jotkut sotilasviranomaiset sanoivat myöhemmin, että määrä saattoi nousta yli 8 000:n.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sodan ensimmäisten tuntien aikana?</w:t>
      </w:r>
    </w:p>
    <w:p>
      <w:r>
        <w:rPr>
          <w:b/>
        </w:rPr>
        <w:t xml:space="preserve">Tulos</w:t>
      </w:r>
    </w:p>
    <w:p>
      <w:r>
        <w:t xml:space="preserve">Mitä on tapahtunut sodan ensimmäisten tuntien jälkeen?</w:t>
      </w:r>
    </w:p>
    <w:p>
      <w:r>
        <w:rPr>
          <w:b/>
        </w:rPr>
        <w:t xml:space="preserve">Tulos</w:t>
      </w:r>
    </w:p>
    <w:p>
      <w:r>
        <w:t xml:space="preserve">Mitä voi tapahtua sodan alkamisen jälkeen?</w:t>
      </w:r>
    </w:p>
    <w:p>
      <w:r>
        <w:rPr>
          <w:b/>
        </w:rPr>
        <w:t xml:space="preserve">Tulos</w:t>
      </w:r>
    </w:p>
    <w:p>
      <w:r>
        <w:t xml:space="preserve">Mikä alkoi ennen sotaa?</w:t>
      </w:r>
    </w:p>
    <w:p>
      <w:r>
        <w:rPr>
          <w:b/>
        </w:rPr>
        <w:t xml:space="preserve">Tulos</w:t>
      </w:r>
    </w:p>
    <w:p>
      <w:r>
        <w:t xml:space="preserve">Mikä alkoi sodan ensimmäisten tuntien jälkeen?</w:t>
      </w:r>
    </w:p>
    <w:p>
      <w:r>
        <w:rPr>
          <w:b/>
        </w:rPr>
        <w:t xml:space="preserve">Esimerkki 6.616</w:t>
      </w:r>
    </w:p>
    <w:p>
      <w:r>
        <w:t xml:space="preserve">Läpikulku: Kiinan hallitus toivoi, että Hongkongin erityishallintoalueen (SAR) tuleva hallitus laatisi yksityiskohtaiset säännöt "mahdollisimman pian", tiedottaja sanoi. Kiina on pyytänyt Britannian mielipidettä asiasta, hän lisäsi.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Kiinan hallitus alkoi toivoa?</w:t>
      </w:r>
    </w:p>
    <w:p>
      <w:r>
        <w:rPr>
          <w:b/>
        </w:rPr>
        <w:t xml:space="preserve">Tulos</w:t>
      </w:r>
    </w:p>
    <w:p>
      <w:r>
        <w:t xml:space="preserve">Mitä tapahtui ennen kuin tiedottaja puhui?</w:t>
      </w:r>
    </w:p>
    <w:p>
      <w:r>
        <w:rPr>
          <w:b/>
        </w:rPr>
        <w:t xml:space="preserve">Tulos</w:t>
      </w:r>
    </w:p>
    <w:p>
      <w:r>
        <w:t xml:space="preserve">Mitä tapahtui tiedottajan puheenvuoron jälkeen?</w:t>
      </w:r>
    </w:p>
    <w:p>
      <w:r>
        <w:rPr>
          <w:b/>
        </w:rPr>
        <w:t xml:space="preserve">Tulos</w:t>
      </w:r>
    </w:p>
    <w:p>
      <w:r>
        <w:t xml:space="preserve">Mitä tapahtuu tiedottajan puheen jälkeen?</w:t>
      </w:r>
    </w:p>
    <w:p>
      <w:r>
        <w:rPr>
          <w:b/>
        </w:rPr>
        <w:t xml:space="preserve">Tulos</w:t>
      </w:r>
    </w:p>
    <w:p>
      <w:r>
        <w:t xml:space="preserve">Mitä voi tapahtua tiedottajan puheen jälkeen?</w:t>
      </w:r>
    </w:p>
    <w:p>
      <w:r>
        <w:rPr>
          <w:b/>
        </w:rPr>
        <w:t xml:space="preserve">Tulos</w:t>
      </w:r>
    </w:p>
    <w:p>
      <w:r>
        <w:t xml:space="preserve">Mitä toivottavasti tapahtuu, kun Hongkong on Kiinan vallan alla?</w:t>
      </w:r>
    </w:p>
    <w:p>
      <w:r>
        <w:rPr>
          <w:b/>
        </w:rPr>
        <w:t xml:space="preserve">Tulos</w:t>
      </w:r>
    </w:p>
    <w:p>
      <w:r>
        <w:t xml:space="preserve">Mitä on tapahtunut, kun Hongkong on Kiinan vallan alla?</w:t>
      </w:r>
    </w:p>
    <w:p>
      <w:r>
        <w:rPr>
          <w:b/>
        </w:rPr>
        <w:t xml:space="preserve">Tulos</w:t>
      </w:r>
    </w:p>
    <w:p>
      <w:r>
        <w:t xml:space="preserve">Mitä on tapahduttava, ennen kuin SAR voi laatia yksityiskohtaisia säännöksiä?</w:t>
      </w:r>
    </w:p>
    <w:p>
      <w:r>
        <w:rPr>
          <w:b/>
        </w:rPr>
        <w:t xml:space="preserve">Tulos</w:t>
      </w:r>
    </w:p>
    <w:p>
      <w:r>
        <w:t xml:space="preserve">Mitä tapahtuu, jos SAR laatii yksityiskohtaiset säännöt?</w:t>
      </w:r>
    </w:p>
    <w:p>
      <w:r>
        <w:rPr>
          <w:b/>
        </w:rPr>
        <w:t xml:space="preserve">Esimerkki 6.617</w:t>
      </w:r>
    </w:p>
    <w:p>
      <w:r>
        <w:t xml:space="preserve">Läpikulku: Arafatin kuoleman kaksivuotispäivää edeltävänä päivänä epätoivoiset palestiinalaiset, jotka elävät kuukausia taloudellisessa ja poliittisessa kriisissä, ilmaisivat kaipaavansa edesmennyttä palestiinalaisjohtajaa. "Mielestäni Arafat ei ollut vain palestiinalaisten vaaleilla valittu presidentti, vaan myös johtaja, jolla oli erityinen karisma", sanoi Ahmed al-Jammali, varastonhoitaja Gaza Cityssä.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Arafatin kuoleman jälkeen?</w:t>
      </w:r>
    </w:p>
    <w:p>
      <w:r>
        <w:rPr>
          <w:b/>
        </w:rPr>
        <w:t xml:space="preserve">Tulos</w:t>
      </w:r>
    </w:p>
    <w:p>
      <w:r>
        <w:t xml:space="preserve">Mitä tapahtui ennen Arafatin kuolemaa?</w:t>
      </w:r>
    </w:p>
    <w:p>
      <w:r>
        <w:rPr>
          <w:b/>
        </w:rPr>
        <w:t xml:space="preserve">Tulos</w:t>
      </w:r>
    </w:p>
    <w:p>
      <w:r>
        <w:t xml:space="preserve">Mitä tapahtui Arafatin valinnan jälkeen?</w:t>
      </w:r>
    </w:p>
    <w:p>
      <w:r>
        <w:rPr>
          <w:b/>
        </w:rPr>
        <w:t xml:space="preserve">Tulos</w:t>
      </w:r>
    </w:p>
    <w:p>
      <w:r>
        <w:t xml:space="preserve">Mitä tapahtui ennen Arafatin valintaa?</w:t>
      </w:r>
    </w:p>
    <w:p>
      <w:r>
        <w:rPr>
          <w:b/>
        </w:rPr>
        <w:t xml:space="preserve">Tulos</w:t>
      </w:r>
    </w:p>
    <w:p>
      <w:r>
        <w:t xml:space="preserve">Mitä tapahtuu sen jälkeen, mitä Ahmed sanoi?</w:t>
      </w:r>
    </w:p>
    <w:p>
      <w:r>
        <w:rPr>
          <w:b/>
        </w:rPr>
        <w:t xml:space="preserve">Tulos</w:t>
      </w:r>
    </w:p>
    <w:p>
      <w:r>
        <w:t xml:space="preserve">Mitä tapahtui ennen kriisiä?</w:t>
      </w:r>
    </w:p>
    <w:p>
      <w:r>
        <w:rPr>
          <w:b/>
        </w:rPr>
        <w:t xml:space="preserve">Tulos</w:t>
      </w:r>
    </w:p>
    <w:p>
      <w:r>
        <w:t xml:space="preserve">Mitä tapahtui kriisin jälkeen?</w:t>
      </w:r>
    </w:p>
    <w:p>
      <w:r>
        <w:rPr>
          <w:b/>
        </w:rPr>
        <w:t xml:space="preserve">Tulos</w:t>
      </w:r>
    </w:p>
    <w:p>
      <w:r>
        <w:t xml:space="preserve">Mitä tapahtui ennen sitä, mitä Ahmed sanoi?</w:t>
      </w:r>
    </w:p>
    <w:p>
      <w:r>
        <w:rPr>
          <w:b/>
        </w:rPr>
        <w:t xml:space="preserve">Tulos</w:t>
      </w:r>
    </w:p>
    <w:p>
      <w:r>
        <w:t xml:space="preserve">Mitä tapahtui sen jälkeen, mitä Ahmed sanoi?</w:t>
      </w:r>
    </w:p>
    <w:p>
      <w:r>
        <w:rPr>
          <w:b/>
        </w:rPr>
        <w:t xml:space="preserve">Esimerkki 6.618</w:t>
      </w:r>
    </w:p>
    <w:p>
      <w:r>
        <w:t xml:space="preserve">Läpikulku: Yhdysvallat toivoo, että talouspakotteet ja kansainvälinen asevientikielto pysyvät voimassa, kunnes Irak maksaa Kuwaitille sotakorvaukset sotavahinkojen kattamiseksi. Tämä heikentäisi mahdollisuuksia rakentaa Irak tai sen asevoimat uudelleen lyhyessä ajassa niin kauan kuin Saddam Hussein on vallassa.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Mitkä tapahtumat alkoivat ennen kuin Yhdysvallat toivoi tiettyjä tuloksia?</w:t>
      </w:r>
    </w:p>
    <w:p>
      <w:r>
        <w:rPr>
          <w:b/>
        </w:rPr>
        <w:t xml:space="preserve">Tulos</w:t>
      </w:r>
    </w:p>
    <w:p>
      <w:r>
        <w:t xml:space="preserve">Mitä tapahtumia voi tapahtua sen jälkeen, kun Yhdysvallat toivoo tiettyjä tuloksia?</w:t>
      </w:r>
    </w:p>
    <w:p>
      <w:r>
        <w:rPr>
          <w:b/>
        </w:rPr>
        <w:t xml:space="preserve">Tulos</w:t>
      </w:r>
    </w:p>
    <w:p>
      <w:r>
        <w:t xml:space="preserve">Mitä tapahtumia tapahtui ennen pakotteita?</w:t>
      </w:r>
    </w:p>
    <w:p>
      <w:r>
        <w:rPr>
          <w:b/>
        </w:rPr>
        <w:t xml:space="preserve">Tulos</w:t>
      </w:r>
    </w:p>
    <w:p>
      <w:r>
        <w:t xml:space="preserve">Mitä tapahtuu pakotteiden jälkeen?</w:t>
      </w:r>
    </w:p>
    <w:p>
      <w:r>
        <w:rPr>
          <w:b/>
        </w:rPr>
        <w:t xml:space="preserve">Tulos</w:t>
      </w:r>
    </w:p>
    <w:p>
      <w:r>
        <w:t xml:space="preserve">Mitä tapahtui ennen kauppasaartoa?</w:t>
      </w:r>
    </w:p>
    <w:p>
      <w:r>
        <w:rPr>
          <w:b/>
        </w:rPr>
        <w:t xml:space="preserve">Tulos</w:t>
      </w:r>
    </w:p>
    <w:p>
      <w:r>
        <w:t xml:space="preserve">Mitä tapahtuu kauppasaarron jälkeen?</w:t>
      </w:r>
    </w:p>
    <w:p>
      <w:r>
        <w:rPr>
          <w:b/>
        </w:rPr>
        <w:t xml:space="preserve">Tulos</w:t>
      </w:r>
    </w:p>
    <w:p>
      <w:r>
        <w:t xml:space="preserve">Mitä tapahtuu ennen kuin Irak maksaa korvauksia?</w:t>
      </w:r>
    </w:p>
    <w:p>
      <w:r>
        <w:rPr>
          <w:b/>
        </w:rPr>
        <w:t xml:space="preserve">Tulos</w:t>
      </w:r>
    </w:p>
    <w:p>
      <w:r>
        <w:t xml:space="preserve">Mitä ei ehkä tapahdu sen jälkeen, kun Irak on maksanut korvauksia?</w:t>
      </w:r>
    </w:p>
    <w:p>
      <w:r>
        <w:rPr>
          <w:b/>
        </w:rPr>
        <w:t xml:space="preserve">Tulos</w:t>
      </w:r>
    </w:p>
    <w:p>
      <w:r>
        <w:t xml:space="preserve">Mitä ei tapahdu, jos mahdollisuuksia heikennetään?</w:t>
      </w:r>
    </w:p>
    <w:p>
      <w:r>
        <w:rPr>
          <w:b/>
        </w:rPr>
        <w:t xml:space="preserve">Tulos</w:t>
      </w:r>
    </w:p>
    <w:p>
      <w:r>
        <w:t xml:space="preserve">Mitä tapahtuu, ennen kuin Kuwaitin vahingot katetaan?</w:t>
      </w:r>
    </w:p>
    <w:p>
      <w:r>
        <w:rPr>
          <w:b/>
        </w:rPr>
        <w:t xml:space="preserve">Esimerkki 6.619</w:t>
      </w:r>
    </w:p>
    <w:p>
      <w:r>
        <w:t xml:space="preserve">Läpikulku: Mori, jonka henkilökohtainen ennätys on 5,30 metriä, lensi ensimmäisellä yrityksellään viiden metrin riman yli ja epäonnistui kolme kertaa 5,20:ssä. Kiinan Zhang Hongwei ja Japanin Satoru Yasuda, joilla molemmilla on parempi ennätys kuin Morilla, ohittivat 5 metrin rajan ja kohtasivat 5,20.</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Mori epäonnistui kolme kertaa?</w:t>
      </w:r>
    </w:p>
    <w:p>
      <w:r>
        <w:rPr>
          <w:b/>
        </w:rPr>
        <w:t xml:space="preserve">Tulos</w:t>
      </w:r>
    </w:p>
    <w:p>
      <w:r>
        <w:t xml:space="preserve">Mitä tapahtui vielä sen jälkeen, kun Mori epäonnistui kolme kertaa?</w:t>
      </w:r>
    </w:p>
    <w:p>
      <w:r>
        <w:rPr>
          <w:b/>
        </w:rPr>
        <w:t xml:space="preserve">Tulos</w:t>
      </w:r>
    </w:p>
    <w:p>
      <w:r>
        <w:t xml:space="preserve">Mitä tapahtui sen jälkeen, kun molemmat ohittivat 5 metrin rajan?</w:t>
      </w:r>
    </w:p>
    <w:p>
      <w:r>
        <w:rPr>
          <w:b/>
        </w:rPr>
        <w:t xml:space="preserve">Tulos</w:t>
      </w:r>
    </w:p>
    <w:p>
      <w:r>
        <w:t xml:space="preserve">Mitä tapahtui, kun molemmat ohittivat 5 metrin rajan?</w:t>
      </w:r>
    </w:p>
    <w:p>
      <w:r>
        <w:rPr>
          <w:b/>
        </w:rPr>
        <w:t xml:space="preserve">Tulos</w:t>
      </w:r>
    </w:p>
    <w:p>
      <w:r>
        <w:t xml:space="preserve">Mikä alkoi ennen kuin hän lensi 5 metrin rajan yli?</w:t>
      </w:r>
    </w:p>
    <w:p>
      <w:r>
        <w:rPr>
          <w:b/>
        </w:rPr>
        <w:t xml:space="preserve">Tulos</w:t>
      </w:r>
    </w:p>
    <w:p>
      <w:r>
        <w:t xml:space="preserve">Mikä päättyi ennen kuin hän lensi yli 5 metrin rajan?</w:t>
      </w:r>
    </w:p>
    <w:p>
      <w:r>
        <w:rPr>
          <w:b/>
        </w:rPr>
        <w:t xml:space="preserve">Esimerkki 6.620</w:t>
      </w:r>
    </w:p>
    <w:p>
      <w:r>
        <w:t xml:space="preserve">Läpikulku: Mobutu oli nimittänyt eronneen hallituksen puolustusministerin, kenraali Likulia Bolongon, pääministeriksi. Mobutu julisti tiistaina poikkeustilan ja johtaa nyt hallitusta asetuksella, mikä lyhentää perustuslaillista keskustelua, joka oli johtanut hänen ja Tshisekedin väliseen valtataisteluun sen jälkeen, kun hän nimitti pitkäaikaisen oppositiojohtajan pääministeriksi viikko sitten.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Mobuto nimitettiin puolustusministeriksi?</w:t>
      </w:r>
    </w:p>
    <w:p>
      <w:r>
        <w:rPr>
          <w:b/>
        </w:rPr>
        <w:t xml:space="preserve">Tulos</w:t>
      </w:r>
    </w:p>
    <w:p>
      <w:r>
        <w:t xml:space="preserve">Mitä tapahtui ennen kuin Mobuto nimitettiin puolustusministeriksi?</w:t>
      </w:r>
    </w:p>
    <w:p>
      <w:r>
        <w:rPr>
          <w:b/>
        </w:rPr>
        <w:t xml:space="preserve">Tulos</w:t>
      </w:r>
    </w:p>
    <w:p>
      <w:r>
        <w:t xml:space="preserve">Mitä tapahtui, kun Mobuto nimesi puolustusministerin?</w:t>
      </w:r>
    </w:p>
    <w:p>
      <w:r>
        <w:rPr>
          <w:b/>
        </w:rPr>
        <w:t xml:space="preserve">Tulos</w:t>
      </w:r>
    </w:p>
    <w:p>
      <w:r>
        <w:t xml:space="preserve">Mitä tapahtui ennen kuin Mobuto julisti hätätilan?</w:t>
      </w:r>
    </w:p>
    <w:p>
      <w:r>
        <w:rPr>
          <w:b/>
        </w:rPr>
        <w:t xml:space="preserve">Tulos</w:t>
      </w:r>
    </w:p>
    <w:p>
      <w:r>
        <w:t xml:space="preserve">Mikä päättyi, kun Mobuto julisti hätätilan?</w:t>
      </w:r>
    </w:p>
    <w:p>
      <w:r>
        <w:rPr>
          <w:b/>
        </w:rPr>
        <w:t xml:space="preserve">Esimerkki 6.621</w:t>
      </w:r>
    </w:p>
    <w:p>
      <w:r>
        <w:t xml:space="preserve">Läpikulku: "Valintanne on todellakin voitto paitsi liberialaisille naisille erityisesti, myös toivon majakka Afrikan ja koko maailman naisille. Se on mitä kaunopuheisimmin yksiselitteinen toteamus siitä, että afrikkalaisille naisille on todellakin tullut uusi aamunkoitto", hän sanoi.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hänen voittoaan?</w:t>
      </w:r>
    </w:p>
    <w:p>
      <w:r>
        <w:rPr>
          <w:b/>
        </w:rPr>
        <w:t xml:space="preserve">Tulos</w:t>
      </w:r>
    </w:p>
    <w:p>
      <w:r>
        <w:t xml:space="preserve">Mitä tapahtui vaalien jälkeen?</w:t>
      </w:r>
    </w:p>
    <w:p>
      <w:r>
        <w:rPr>
          <w:b/>
        </w:rPr>
        <w:t xml:space="preserve">Tulos</w:t>
      </w:r>
    </w:p>
    <w:p>
      <w:r>
        <w:t xml:space="preserve">Mitä tapahtuu hänen voittonsa jälkeen?</w:t>
      </w:r>
    </w:p>
    <w:p>
      <w:r>
        <w:rPr>
          <w:b/>
        </w:rPr>
        <w:t xml:space="preserve">Tulos</w:t>
      </w:r>
    </w:p>
    <w:p>
      <w:r>
        <w:t xml:space="preserve">Mikä tapahtuma tapahtui ennen aamunkoittoa?</w:t>
      </w:r>
    </w:p>
    <w:p>
      <w:r>
        <w:rPr>
          <w:b/>
        </w:rPr>
        <w:t xml:space="preserve">Esimerkki 6.622</w:t>
      </w:r>
    </w:p>
    <w:p>
      <w:r>
        <w:t xml:space="preserve">Läpikulku: Sopimukset, jotka on määrä allekirjoittaa tiistaina, koskevat Slovakian pitkäaikaista kaasusopimusta, vaihtokauppajärjestelyjä ja Bratislavan lupaa käyttää venäläistä sotilasteknologiaa.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allekirjoittamisen jälkeen?</w:t>
      </w:r>
    </w:p>
    <w:p>
      <w:r>
        <w:rPr>
          <w:b/>
        </w:rPr>
        <w:t xml:space="preserve">Tulos</w:t>
      </w:r>
    </w:p>
    <w:p>
      <w:r>
        <w:t xml:space="preserve">Mikä alkoi ennen allekirjoittamista?</w:t>
      </w:r>
    </w:p>
    <w:p>
      <w:r>
        <w:rPr>
          <w:b/>
        </w:rPr>
        <w:t xml:space="preserve">Tulos</w:t>
      </w:r>
    </w:p>
    <w:p>
      <w:r>
        <w:t xml:space="preserve">Mitä tapahtuu luvan myöntämisen jälkeen?</w:t>
      </w:r>
    </w:p>
    <w:p>
      <w:r>
        <w:rPr>
          <w:b/>
        </w:rPr>
        <w:t xml:space="preserve">Tulos</w:t>
      </w:r>
    </w:p>
    <w:p>
      <w:r>
        <w:t xml:space="preserve">Mitä tapahtui ennen lupaa?</w:t>
      </w:r>
    </w:p>
    <w:p>
      <w:r>
        <w:rPr>
          <w:b/>
        </w:rPr>
        <w:t xml:space="preserve">Esimerkki 6.623</w:t>
      </w:r>
    </w:p>
    <w:p>
      <w:r>
        <w:t xml:space="preserve">Läpikulku: "Olemme jo tavanneet poliitikkoja, hallituksen virkamiehiä, poliiseja ja kansalaisyhteiskunnan edustajia, ja kaikki tapaamiset ovat luottamuksellisia, jotta saisimme paljon tietoa", hän sanoi. Gouldin mukaan ryhmä keräsi muita raportteja sekä paikallisilta että kansainvälisiltä tarkkailijoilta.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raporttien keräämisen jälkeen?</w:t>
      </w:r>
    </w:p>
    <w:p>
      <w:r>
        <w:rPr>
          <w:b/>
        </w:rPr>
        <w:t xml:space="preserve">Tulos</w:t>
      </w:r>
    </w:p>
    <w:p>
      <w:r>
        <w:t xml:space="preserve">Mitä tapahtui ennen raporttien keräämistä?</w:t>
      </w:r>
    </w:p>
    <w:p>
      <w:r>
        <w:rPr>
          <w:b/>
        </w:rPr>
        <w:t xml:space="preserve">Tulos</w:t>
      </w:r>
    </w:p>
    <w:p>
      <w:r>
        <w:t xml:space="preserve">Mitä tapahtuu raporttien keräämisen jälkeen?</w:t>
      </w:r>
    </w:p>
    <w:p>
      <w:r>
        <w:rPr>
          <w:b/>
        </w:rPr>
        <w:t xml:space="preserve">Tulos</w:t>
      </w:r>
    </w:p>
    <w:p>
      <w:r>
        <w:t xml:space="preserve">Mitä tapahtui sen jälkeen, kun he tapasivat virkamiehet?</w:t>
      </w:r>
    </w:p>
    <w:p>
      <w:r>
        <w:rPr>
          <w:b/>
        </w:rPr>
        <w:t xml:space="preserve">Tulos</w:t>
      </w:r>
    </w:p>
    <w:p>
      <w:r>
        <w:t xml:space="preserve">Mitä tapahtui ennen kuin he tapasivat virkamiehet?</w:t>
      </w:r>
    </w:p>
    <w:p>
      <w:r>
        <w:rPr>
          <w:b/>
        </w:rPr>
        <w:t xml:space="preserve">Tulos</w:t>
      </w:r>
    </w:p>
    <w:p>
      <w:r>
        <w:t xml:space="preserve">Mitä kokouksissa tapahtui?</w:t>
      </w:r>
    </w:p>
    <w:p>
      <w:r>
        <w:rPr>
          <w:b/>
        </w:rPr>
        <w:t xml:space="preserve">Esimerkki 6.624</w:t>
      </w:r>
    </w:p>
    <w:p>
      <w:r>
        <w:t xml:space="preserve">Läpikulku: YK:n määräämistä pakotteista huolimatta Irakiin saapui tiistaina Jordaniasta rekkalasteittain tavaraa, ja Irakiin suuntautuvaa rahtia purettiin laivoista Punaisenmeren satamassa Akabassa. Kuningas Husseinin kerrotaan kuljettaneen Bushille viestiä Irakin Saddamilta, jonka kuningas tapasi maanantaina.</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tapahtui sen jälkeen, kun rekkalastillinen tavaraa oli vyörynyt Irakiin?</w:t>
      </w:r>
    </w:p>
    <w:p>
      <w:r>
        <w:rPr>
          <w:b/>
        </w:rPr>
        <w:t xml:space="preserve">Tulos</w:t>
      </w:r>
    </w:p>
    <w:p>
      <w:r>
        <w:t xml:space="preserve">Mitä tapahtui ennen kuin tavarakuormat vyöryivät Irakiin?</w:t>
      </w:r>
    </w:p>
    <w:p>
      <w:r>
        <w:rPr>
          <w:b/>
        </w:rPr>
        <w:t xml:space="preserve">Tulos</w:t>
      </w:r>
    </w:p>
    <w:p>
      <w:r>
        <w:t xml:space="preserve">Mitä tapahtui, kun rekkalastillinen tavaraa vyöryi Irakiin?</w:t>
      </w:r>
    </w:p>
    <w:p>
      <w:r>
        <w:rPr>
          <w:b/>
        </w:rPr>
        <w:t xml:space="preserve">Tulos</w:t>
      </w:r>
    </w:p>
    <w:p>
      <w:r>
        <w:t xml:space="preserve">Mikä pysähtyi ennen kuin lasti purettiin laivoista?</w:t>
      </w:r>
    </w:p>
    <w:p>
      <w:r>
        <w:rPr>
          <w:b/>
        </w:rPr>
        <w:t xml:space="preserve">Tulos</w:t>
      </w:r>
    </w:p>
    <w:p>
      <w:r>
        <w:t xml:space="preserve">Mikä ei ollut päättynyt ennen kuin lastia purettiin laivoista?</w:t>
      </w:r>
    </w:p>
    <w:p>
      <w:r>
        <w:rPr>
          <w:b/>
        </w:rPr>
        <w:t xml:space="preserve">Tulos</w:t>
      </w:r>
    </w:p>
    <w:p>
      <w:r>
        <w:t xml:space="preserve">Mikä oli päättynyt ennen kuin lasti purettiin laivoista?</w:t>
      </w:r>
    </w:p>
    <w:p>
      <w:r>
        <w:rPr>
          <w:b/>
        </w:rPr>
        <w:t xml:space="preserve">Esimerkki 6.625</w:t>
      </w:r>
    </w:p>
    <w:p>
      <w:r>
        <w:t xml:space="preserve">Läpikulku: Helmikuussa 2005 Beirutin keskustassa tapahtui suurin räjähdys, jossa kuoli entinen pääministeri Rafik Hariri ja 22 muuta ihmistä. Syyrian vastaiset ryhmät ovat syyttäneet Damaskosta pommi-iskujen tukemisesta, mutta Syyria on kiistänyt syytöksen ja joutui myöhemmin vetämään armeijansa pois Libanonista.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helmikuussa 2005 tapahtunutta räjähdystä?</w:t>
      </w:r>
    </w:p>
    <w:p>
      <w:r>
        <w:rPr>
          <w:b/>
        </w:rPr>
        <w:t xml:space="preserve">Tulos</w:t>
      </w:r>
    </w:p>
    <w:p>
      <w:r>
        <w:t xml:space="preserve">Mitä tapahtui helmikuussa 2005 tapahtuneen räjähdyksen aikana?</w:t>
      </w:r>
    </w:p>
    <w:p>
      <w:r>
        <w:rPr>
          <w:b/>
        </w:rPr>
        <w:t xml:space="preserve">Tulos</w:t>
      </w:r>
    </w:p>
    <w:p>
      <w:r>
        <w:t xml:space="preserve">Mitä tapahtui helmikuussa 2005 tapahtuneen räjähdyksen jälkeen?</w:t>
      </w:r>
    </w:p>
    <w:p>
      <w:r>
        <w:rPr>
          <w:b/>
        </w:rPr>
        <w:t xml:space="preserve">Tulos</w:t>
      </w:r>
    </w:p>
    <w:p>
      <w:r>
        <w:t xml:space="preserve">Mitä tapahtui Rafik Haririn murhan jälkeen?</w:t>
      </w:r>
    </w:p>
    <w:p>
      <w:r>
        <w:rPr>
          <w:b/>
        </w:rPr>
        <w:t xml:space="preserve">Tulos</w:t>
      </w:r>
    </w:p>
    <w:p>
      <w:r>
        <w:t xml:space="preserve">Mikä alkoi välittömästi ennen Rafik Haririn murhaa?</w:t>
      </w:r>
    </w:p>
    <w:p>
      <w:r>
        <w:rPr>
          <w:b/>
        </w:rPr>
        <w:t xml:space="preserve">Tulos</w:t>
      </w:r>
    </w:p>
    <w:p>
      <w:r>
        <w:t xml:space="preserve">Mitä tapahtui sen jälkeen, kun Syyria kiisti syytökset?</w:t>
      </w:r>
    </w:p>
    <w:p>
      <w:r>
        <w:rPr>
          <w:b/>
        </w:rPr>
        <w:t xml:space="preserve">Tulos</w:t>
      </w:r>
    </w:p>
    <w:p>
      <w:r>
        <w:t xml:space="preserve">Mitä tapahtui sen jälkeen, kun Syyrian oli pakko vetää armeijansa pois Libanonista?</w:t>
      </w:r>
    </w:p>
    <w:p>
      <w:r>
        <w:rPr>
          <w:b/>
        </w:rPr>
        <w:t xml:space="preserve">Tulos</w:t>
      </w:r>
    </w:p>
    <w:p>
      <w:r>
        <w:t xml:space="preserve">Mitä tapahtui ennen kuin Syyrian oli pakko vetää armeijansa pois Libanonista?</w:t>
      </w:r>
    </w:p>
    <w:p>
      <w:r>
        <w:rPr>
          <w:b/>
        </w:rPr>
        <w:t xml:space="preserve">Esimerkki 6.626</w:t>
      </w:r>
    </w:p>
    <w:p>
      <w:r>
        <w:t xml:space="preserve">Läpikulku: Punainen Risti teki vuoden 1999 ja vuoden 2005 lopun välisenä aikana 453 vierailua vankiloihin ja työleireille eri puolilla Myanmaria, joka on yksi maailman köyhimmistä ja syrjäisimmistä valtioista ja jonka ihmisoikeustilanne on surkea. Punaisen Ristin mukaan sillä oli viime vuonna Myanmarissa 332 työntekijää, joista 54 oli ulkomaalaisia.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Punaisen Ristin vierailun jälkeen?</w:t>
      </w:r>
    </w:p>
    <w:p>
      <w:r>
        <w:rPr>
          <w:b/>
        </w:rPr>
        <w:t xml:space="preserve">Tulos</w:t>
      </w:r>
    </w:p>
    <w:p>
      <w:r>
        <w:t xml:space="preserve">Mitä tapahtui ennen Punaisen Ristin vierailua?</w:t>
      </w:r>
    </w:p>
    <w:p>
      <w:r>
        <w:rPr>
          <w:b/>
        </w:rPr>
        <w:t xml:space="preserve">Tulos</w:t>
      </w:r>
    </w:p>
    <w:p>
      <w:r>
        <w:t xml:space="preserve">Mitä tapahtui Punaisen Ristin vierailun aikana?</w:t>
      </w:r>
    </w:p>
    <w:p>
      <w:r>
        <w:rPr>
          <w:b/>
        </w:rPr>
        <w:t xml:space="preserve">Tulos</w:t>
      </w:r>
    </w:p>
    <w:p>
      <w:r>
        <w:t xml:space="preserve">Mitä tapahtui Punaisen Ristin vierailun jälkeen?</w:t>
      </w:r>
    </w:p>
    <w:p>
      <w:r>
        <w:rPr>
          <w:b/>
        </w:rPr>
        <w:t xml:space="preserve">Esimerkki 6.627</w:t>
      </w:r>
    </w:p>
    <w:p>
      <w:r>
        <w:t xml:space="preserve">Läpikulku: Erbamont asetetaan tämän jälkeen selvitystilaan, ja jäljelle jääneet Erbamontin haltijat saavat 37 dollaria osakkeelta. Yhtiöiden mukaan kauppa toteutetaan tällä tavoin, koska Alankomaiden Antillien laeissa, joiden mukaan Erbamont on järjestäytynyt, ei säädetä sulautumisjärjestelyistä.</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voi tapahtua tulevaisuudessa?</w:t>
      </w:r>
    </w:p>
    <w:p>
      <w:r>
        <w:rPr>
          <w:b/>
        </w:rPr>
        <w:t xml:space="preserve">Tulos</w:t>
      </w:r>
    </w:p>
    <w:p>
      <w:r>
        <w:t xml:space="preserve">Mitä tapahtui ennen selvitystilaan asettamista?</w:t>
      </w:r>
    </w:p>
    <w:p>
      <w:r>
        <w:rPr>
          <w:b/>
        </w:rPr>
        <w:t xml:space="preserve">Tulos</w:t>
      </w:r>
    </w:p>
    <w:p>
      <w:r>
        <w:t xml:space="preserve">Mitä tapahtui selvitystilan jälkeen?</w:t>
      </w:r>
    </w:p>
    <w:p>
      <w:r>
        <w:rPr>
          <w:b/>
        </w:rPr>
        <w:t xml:space="preserve">Tulos</w:t>
      </w:r>
    </w:p>
    <w:p>
      <w:r>
        <w:t xml:space="preserve">Mitä on tapahtunut selvitystilan jälkeen?</w:t>
      </w:r>
    </w:p>
    <w:p>
      <w:r>
        <w:rPr>
          <w:b/>
        </w:rPr>
        <w:t xml:space="preserve">Esimerkki 6.628</w:t>
      </w:r>
    </w:p>
    <w:p>
      <w:r>
        <w:t xml:space="preserve">Läpikulku: "Se oli yllätys, ja olin iloinen nähdessäni sen." Asada saavutti kansainvälistä mainetta voittamalla Slutskajan ja voittamalla Grand Prix -finaalin viime vuonna.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hänet yllätettiin?</w:t>
      </w:r>
    </w:p>
    <w:p>
      <w:r>
        <w:rPr>
          <w:b/>
        </w:rPr>
        <w:t xml:space="preserve">Tulos</w:t>
      </w:r>
    </w:p>
    <w:p>
      <w:r>
        <w:t xml:space="preserve">Mitä tapahtui ennen kuin hän oli onnellinen?</w:t>
      </w:r>
    </w:p>
    <w:p>
      <w:r>
        <w:rPr>
          <w:b/>
        </w:rPr>
        <w:t xml:space="preserve">Tulos</w:t>
      </w:r>
    </w:p>
    <w:p>
      <w:r>
        <w:t xml:space="preserve">Mitä tapahtumia on tapahtunut ennen kuin hän on tullut tunnetuksi?</w:t>
      </w:r>
    </w:p>
    <w:p>
      <w:r>
        <w:rPr>
          <w:b/>
        </w:rPr>
        <w:t xml:space="preserve">Tulos</w:t>
      </w:r>
    </w:p>
    <w:p>
      <w:r>
        <w:t xml:space="preserve">Mitä tapahtuu sen jälkeen, kun hän on tullut tunnetuksi?</w:t>
      </w:r>
    </w:p>
    <w:p>
      <w:r>
        <w:rPr>
          <w:b/>
        </w:rPr>
        <w:t xml:space="preserve">Tulos</w:t>
      </w:r>
    </w:p>
    <w:p>
      <w:r>
        <w:t xml:space="preserve">Mitä tapahtui ennen kuin hän tuli tunnetuksi?</w:t>
      </w:r>
    </w:p>
    <w:p>
      <w:r>
        <w:rPr>
          <w:b/>
        </w:rPr>
        <w:t xml:space="preserve">Tulos</w:t>
      </w:r>
    </w:p>
    <w:p>
      <w:r>
        <w:t xml:space="preserve">Mitä oli tapahtunut ennen kuin hän voitti finaalin?</w:t>
      </w:r>
    </w:p>
    <w:p>
      <w:r>
        <w:rPr>
          <w:b/>
        </w:rPr>
        <w:t xml:space="preserve">Tulos</w:t>
      </w:r>
    </w:p>
    <w:p>
      <w:r>
        <w:t xml:space="preserve">Mitä tapahtui sen jälkeen, kun hän voitti finaalin?</w:t>
      </w:r>
    </w:p>
    <w:p>
      <w:r>
        <w:rPr>
          <w:b/>
        </w:rPr>
        <w:t xml:space="preserve">Esimerkki 6.629</w:t>
      </w:r>
    </w:p>
    <w:p>
      <w:r>
        <w:t xml:space="preserve">Läpikulku: Garuda ilmoitti, että Indonesian presidentin Susilo Bambang Yodhoyonon on määrä todistaa telcom-2-satelliitin laukaisun sekunteja Cibinongin pääohjausasemalta. Tähän mennessä Indonesia on laukaissut kahdeksan satelliittia: Palapa A-1, Palapa A-2, Palapa B-1, Palapa B-2, Palapa B2P, Palapa B2R, Palapa-B4 ja Telcom-1.</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on tapahtunut ennen telecom-2-satelliitin laukaisua?</w:t>
      </w:r>
    </w:p>
    <w:p>
      <w:r>
        <w:rPr>
          <w:b/>
        </w:rPr>
        <w:t xml:space="preserve">Tulos</w:t>
      </w:r>
    </w:p>
    <w:p>
      <w:r>
        <w:t xml:space="preserve">Mitä tapahtuu Telecom-2-satelliitin laukaisun aikana?</w:t>
      </w:r>
    </w:p>
    <w:p>
      <w:r>
        <w:rPr>
          <w:b/>
        </w:rPr>
        <w:t xml:space="preserve">Tulos</w:t>
      </w:r>
    </w:p>
    <w:p>
      <w:r>
        <w:t xml:space="preserve">Mitä tapahtuu Telecom-2-satelliitin laukaisun jälkeen?</w:t>
      </w:r>
    </w:p>
    <w:p>
      <w:r>
        <w:rPr>
          <w:b/>
        </w:rPr>
        <w:t xml:space="preserve">Tulos</w:t>
      </w:r>
    </w:p>
    <w:p>
      <w:r>
        <w:t xml:space="preserve">Mitä on tapahtunut sen jälkeen, kun Indonesia laukaisi 8 satelliittia?</w:t>
      </w:r>
    </w:p>
    <w:p>
      <w:r>
        <w:rPr>
          <w:b/>
        </w:rPr>
        <w:t xml:space="preserve">Tulos</w:t>
      </w:r>
    </w:p>
    <w:p>
      <w:r>
        <w:t xml:space="preserve">Mitä tapahtui ennen Indonesian 8 satelliitin laukaisua?</w:t>
      </w:r>
    </w:p>
    <w:p>
      <w:r>
        <w:rPr>
          <w:b/>
        </w:rPr>
        <w:t xml:space="preserve">Tulos</w:t>
      </w:r>
    </w:p>
    <w:p>
      <w:r>
        <w:t xml:space="preserve">Mitä tapahtuu tulevaisuudessa, kun Garuda on antanut lausuntonsa?</w:t>
      </w:r>
    </w:p>
    <w:p>
      <w:r>
        <w:rPr>
          <w:b/>
        </w:rPr>
        <w:t xml:space="preserve">Tulos</w:t>
      </w:r>
    </w:p>
    <w:p>
      <w:r>
        <w:t xml:space="preserve">Mitä tapahtui ennen kuin Garuda antoi lausuntonsa?</w:t>
      </w:r>
    </w:p>
    <w:p>
      <w:r>
        <w:rPr>
          <w:b/>
        </w:rPr>
        <w:t xml:space="preserve">Esimerkki 6.630</w:t>
      </w:r>
    </w:p>
    <w:p>
      <w:r>
        <w:t xml:space="preserve">Läpikulku: Kummallakin osapuolella on toisen osapuolen pääkaupungissa diplomaattitoimisto, etuosasto. Yhdysvallat on pitänyt yllä kauppasaartoa Kuubaa vastaan vuodesta 1962 lähtien.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Mikä tapahtuma on alkanut kauppasaarron alkamisen jälkeen?</w:t>
      </w:r>
    </w:p>
    <w:p>
      <w:r>
        <w:rPr>
          <w:b/>
        </w:rPr>
        <w:t xml:space="preserve">Tulos</w:t>
      </w:r>
    </w:p>
    <w:p>
      <w:r>
        <w:t xml:space="preserve">Mikä tapahtuma oli alkanut ennen kauppasaarron alkamista?</w:t>
      </w:r>
    </w:p>
    <w:p>
      <w:r>
        <w:rPr>
          <w:b/>
        </w:rPr>
        <w:t xml:space="preserve">Tulos</w:t>
      </w:r>
    </w:p>
    <w:p>
      <w:r>
        <w:t xml:space="preserve">Mikä tapahtuma oli päättynyt ennen kauppasaarron alkamista?</w:t>
      </w:r>
    </w:p>
    <w:p>
      <w:r>
        <w:rPr>
          <w:b/>
        </w:rPr>
        <w:t xml:space="preserve">Tulos</w:t>
      </w:r>
    </w:p>
    <w:p>
      <w:r>
        <w:t xml:space="preserve">Mikä tapahtuma ei ole alkanut kauppasaarron alkamisen jälkeen?</w:t>
      </w:r>
    </w:p>
    <w:p>
      <w:r>
        <w:rPr>
          <w:b/>
        </w:rPr>
        <w:t xml:space="preserve">Esimerkki 6.631</w:t>
      </w:r>
    </w:p>
    <w:p>
      <w:r>
        <w:t xml:space="preserve">Läpikulku: Ruben Mayorga, joka on vastuussa Perusta YK:n aidsin vastaisessa elimessä, sanoi: "Köyhyys ja velvollisuuksien laiminlyönti, joita katulapset kokevat..." ovat pahentaneet ongelmaa. "Monet katulapset ovat raiskausten ja seksuaalisen hyväksikäytön uhreja", hän sanoi.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velvollisuuksien laiminlyöntiä?</w:t>
      </w:r>
    </w:p>
    <w:p>
      <w:r>
        <w:rPr>
          <w:b/>
        </w:rPr>
        <w:t xml:space="preserve">Tulos</w:t>
      </w:r>
    </w:p>
    <w:p>
      <w:r>
        <w:t xml:space="preserve">Mitä tapahtui virkavelvollisuuden laiminlyönnin jälkeen?</w:t>
      </w:r>
    </w:p>
    <w:p>
      <w:r>
        <w:rPr>
          <w:b/>
        </w:rPr>
        <w:t xml:space="preserve">Tulos</w:t>
      </w:r>
    </w:p>
    <w:p>
      <w:r>
        <w:t xml:space="preserve">Mitä tapahtuu virkavelvollisuuden laiminlyönnin aikana?</w:t>
      </w:r>
    </w:p>
    <w:p>
      <w:r>
        <w:rPr>
          <w:b/>
        </w:rPr>
        <w:t xml:space="preserve">Tulos</w:t>
      </w:r>
    </w:p>
    <w:p>
      <w:r>
        <w:t xml:space="preserve">Mitä tapahtui ennen kuin Ruben puhui?</w:t>
      </w:r>
    </w:p>
    <w:p>
      <w:r>
        <w:rPr>
          <w:b/>
        </w:rPr>
        <w:t xml:space="preserve">Tulos</w:t>
      </w:r>
    </w:p>
    <w:p>
      <w:r>
        <w:t xml:space="preserve">Mitä tapahtui Rubenin puheen jälkeen?</w:t>
      </w:r>
    </w:p>
    <w:p>
      <w:r>
        <w:rPr>
          <w:b/>
        </w:rPr>
        <w:t xml:space="preserve">Tulos</w:t>
      </w:r>
    </w:p>
    <w:p>
      <w:r>
        <w:t xml:space="preserve">Mitä tapahtuu Rubenin puhuessa?</w:t>
      </w:r>
    </w:p>
    <w:p>
      <w:r>
        <w:rPr>
          <w:b/>
        </w:rPr>
        <w:t xml:space="preserve">Tulos</w:t>
      </w:r>
    </w:p>
    <w:p>
      <w:r>
        <w:t xml:space="preserve">Mitä tapahtui ennen seksuaalista hyväksikäyttöä?</w:t>
      </w:r>
    </w:p>
    <w:p>
      <w:r>
        <w:rPr>
          <w:b/>
        </w:rPr>
        <w:t xml:space="preserve">Tulos</w:t>
      </w:r>
    </w:p>
    <w:p>
      <w:r>
        <w:t xml:space="preserve">Mitä tapahtui seksuaalisen hyväksikäytön jälkeen?</w:t>
      </w:r>
    </w:p>
    <w:p>
      <w:r>
        <w:rPr>
          <w:b/>
        </w:rPr>
        <w:t xml:space="preserve">Esimerkki 6.632</w:t>
      </w:r>
    </w:p>
    <w:p>
      <w:r>
        <w:t xml:space="preserve">Läpikulku: Hang Seng Mainland Composite Index, joka otettiin käyttöön 3. lokakuuta 2001, mittaa 95:n Hongkongissa listatun yrityksen suorituskykyä, joiden päätoimipaikat sijaitsevat Hongkongissa ja Manner-Kiinteistöllä. </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kuin indeksi alkoi mitata suorituskykyä?</w:t>
      </w:r>
    </w:p>
    <w:p>
      <w:r>
        <w:rPr>
          <w:b/>
        </w:rPr>
        <w:t xml:space="preserve">Tulos</w:t>
      </w:r>
    </w:p>
    <w:p>
      <w:r>
        <w:t xml:space="preserve">Mitä yritykset tekevät, kun indeksi mittaa niitä?</w:t>
      </w:r>
    </w:p>
    <w:p>
      <w:r>
        <w:rPr>
          <w:b/>
        </w:rPr>
        <w:t xml:space="preserve">Tulos</w:t>
      </w:r>
    </w:p>
    <w:p>
      <w:r>
        <w:t xml:space="preserve">Mitä indeksi tekee yritysten kehityksen aikana?</w:t>
      </w:r>
    </w:p>
    <w:p>
      <w:r>
        <w:rPr>
          <w:b/>
        </w:rPr>
        <w:t xml:space="preserve">Tulos</w:t>
      </w:r>
    </w:p>
    <w:p>
      <w:r>
        <w:t xml:space="preserve">Mitä indeksi teki ennen sen käyttöönottoa?</w:t>
      </w:r>
    </w:p>
    <w:p>
      <w:r>
        <w:rPr>
          <w:b/>
        </w:rPr>
        <w:t xml:space="preserve">Esimerkki 6.633</w:t>
      </w:r>
    </w:p>
    <w:p>
      <w:r>
        <w:t xml:space="preserve">Läpikulku: Jushtshenko sanoi, että Ukraina on noussut yhdeksi maailman suurimmista ulkomaisten investointien vastaanottajista. Hän ehdotti, että maat ryhtyisivät yhteisiin hankkeisiin muun muassa ydinenergian, ilmailu- ja avaruusteollisuuden sekä puolustusteollisuuden aloilla.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sen jälkeen, kun maat ovat sitoutuneet hankkeisiin?</w:t>
      </w:r>
    </w:p>
    <w:p>
      <w:r>
        <w:rPr>
          <w:b/>
        </w:rPr>
        <w:t xml:space="preserve">Tulos</w:t>
      </w:r>
    </w:p>
    <w:p>
      <w:r>
        <w:t xml:space="preserve">Mitä tapahtuu, kun maat osallistuvat hankkeisiin?</w:t>
      </w:r>
    </w:p>
    <w:p>
      <w:r>
        <w:rPr>
          <w:b/>
        </w:rPr>
        <w:t xml:space="preserve">Tulos</w:t>
      </w:r>
    </w:p>
    <w:p>
      <w:r>
        <w:t xml:space="preserve">Mitä tapahtui luokitusten korostamisen jälkeen?</w:t>
      </w:r>
    </w:p>
    <w:p>
      <w:r>
        <w:rPr>
          <w:b/>
        </w:rPr>
        <w:t xml:space="preserve">Tulos</w:t>
      </w:r>
    </w:p>
    <w:p>
      <w:r>
        <w:t xml:space="preserve">Mitä tapahtui ennen Ukrainan syntymistä?</w:t>
      </w:r>
    </w:p>
    <w:p>
      <w:r>
        <w:rPr>
          <w:b/>
        </w:rPr>
        <w:t xml:space="preserve">Tulos</w:t>
      </w:r>
    </w:p>
    <w:p>
      <w:r>
        <w:t xml:space="preserve">Mitä tapahtui Ukrainan ilmaantumisen jälkeen?</w:t>
      </w:r>
    </w:p>
    <w:p>
      <w:r>
        <w:rPr>
          <w:b/>
        </w:rPr>
        <w:t xml:space="preserve">Tulos</w:t>
      </w:r>
    </w:p>
    <w:p>
      <w:r>
        <w:t xml:space="preserve">Mitä tapahtui Ukrainan syntyessä?</w:t>
      </w:r>
    </w:p>
    <w:p>
      <w:r>
        <w:rPr>
          <w:b/>
        </w:rPr>
        <w:t xml:space="preserve">Esimerkki 6.634</w:t>
      </w:r>
    </w:p>
    <w:p>
      <w:r>
        <w:t xml:space="preserve">Läpikulku: Albright kunnioitti tiistaina pommi-iskujen uhreja ja suurlähetystön henkilökuntaa Itä-Afrikassa tekemällään pyörrematkalla ja lupasi jäljittää tekijät. "Lupaamme yhdessä saattaa ystäviemme murhaajat oikeuden eteen", hän sanoi amerikkalaisille ja tansanialaisille työntekijöille Yhdysvaltain suurlähetystössä Dar es Salaamissa Tansaniassa.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pommi-iskun jälkeen?</w:t>
      </w:r>
    </w:p>
    <w:p>
      <w:r>
        <w:rPr>
          <w:b/>
        </w:rPr>
        <w:t xml:space="preserve">Tulos</w:t>
      </w:r>
    </w:p>
    <w:p>
      <w:r>
        <w:t xml:space="preserve">Mitä tiistaina tapahtui?</w:t>
      </w:r>
    </w:p>
    <w:p>
      <w:r>
        <w:rPr>
          <w:b/>
        </w:rPr>
        <w:t xml:space="preserve">Tulos</w:t>
      </w:r>
    </w:p>
    <w:p>
      <w:r>
        <w:t xml:space="preserve">Mitä voi tapahtua pommi-iskun jälkeen?</w:t>
      </w:r>
    </w:p>
    <w:p>
      <w:r>
        <w:rPr>
          <w:b/>
        </w:rPr>
        <w:t xml:space="preserve">Tulos</w:t>
      </w:r>
    </w:p>
    <w:p>
      <w:r>
        <w:t xml:space="preserve">Mikä alkoi pommi-iskun jälkeen?</w:t>
      </w:r>
    </w:p>
    <w:p>
      <w:r>
        <w:rPr>
          <w:b/>
        </w:rPr>
        <w:t xml:space="preserve">Tulos</w:t>
      </w:r>
    </w:p>
    <w:p>
      <w:r>
        <w:t xml:space="preserve">Mitä Madeleine Albrightin mukaan tapahtuu?</w:t>
      </w:r>
    </w:p>
    <w:p>
      <w:r>
        <w:rPr>
          <w:b/>
        </w:rPr>
        <w:t xml:space="preserve">Tulos</w:t>
      </w:r>
    </w:p>
    <w:p>
      <w:r>
        <w:t xml:space="preserve">Mikä päättyi ennen tiistaita?</w:t>
      </w:r>
    </w:p>
    <w:p>
      <w:r>
        <w:rPr>
          <w:b/>
        </w:rPr>
        <w:t xml:space="preserve">Tulos</w:t>
      </w:r>
    </w:p>
    <w:p>
      <w:r>
        <w:t xml:space="preserve">Mitä Madeleine Albright ei tehnyt ennen pommi-iskua?</w:t>
      </w:r>
    </w:p>
    <w:p>
      <w:r>
        <w:rPr>
          <w:b/>
        </w:rPr>
        <w:t xml:space="preserve">Esimerkki 6.635</w:t>
      </w:r>
    </w:p>
    <w:p>
      <w:r>
        <w:t xml:space="preserve">Läpikulku: Li Xiang, virkamies, sanoi: "On hieman yllättävää, että meillä on viisi maskottia, mutta jos niitä tarkastellaan kokonaisuutena, ne ovat täydellisempiä kuin mikään yksittäinen kuva".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päätettiin ottaa viisi maskottia?</w:t>
      </w:r>
    </w:p>
    <w:p>
      <w:r>
        <w:rPr>
          <w:b/>
        </w:rPr>
        <w:t xml:space="preserve">Tulos</w:t>
      </w:r>
    </w:p>
    <w:p>
      <w:r>
        <w:t xml:space="preserve">Mitä tapahtui ennen kuin päätettiin, että meillä on viisi maskottia?</w:t>
      </w:r>
    </w:p>
    <w:p>
      <w:r>
        <w:rPr>
          <w:b/>
        </w:rPr>
        <w:t xml:space="preserve">Tulos</w:t>
      </w:r>
    </w:p>
    <w:p>
      <w:r>
        <w:t xml:space="preserve">Mitä tapahtui ennen kuin he olivat täydellinen kuva?</w:t>
      </w:r>
    </w:p>
    <w:p>
      <w:r>
        <w:rPr>
          <w:b/>
        </w:rPr>
        <w:t xml:space="preserve">Tulos</w:t>
      </w:r>
    </w:p>
    <w:p>
      <w:r>
        <w:t xml:space="preserve">Mitä tapahtui sen jälkeen, kun he olivat täydellinen kuva?</w:t>
      </w:r>
    </w:p>
    <w:p>
      <w:r>
        <w:rPr>
          <w:b/>
        </w:rPr>
        <w:t xml:space="preserve">Esimerkki 6.636</w:t>
      </w:r>
    </w:p>
    <w:p>
      <w:r>
        <w:t xml:space="preserve">Läpikulku: Yhdysvaltain ulkoministeri Madeleine Albright ja Dalai Lama ovat yhtä mieltä Yhdysvaltojen ja Kiinan välisten vahvojen suhteiden tärkeydestä, kertoi ulkoministeriö torstaina heidän keskusteltuaan täällä. Tapaamisen aikana Albright myös "toisti hallinnon tuen Tiibetin uskonnon ja kulttuurin säilyttämiselle", ulkoministeriön tiedottaja Nicholas Burns sanoi.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kokousta?</w:t>
      </w:r>
    </w:p>
    <w:p>
      <w:r>
        <w:rPr>
          <w:b/>
        </w:rPr>
        <w:t xml:space="preserve">Tulos</w:t>
      </w:r>
    </w:p>
    <w:p>
      <w:r>
        <w:t xml:space="preserve">Mitä kokouksen aikana tapahtui?</w:t>
      </w:r>
    </w:p>
    <w:p>
      <w:r>
        <w:rPr>
          <w:b/>
        </w:rPr>
        <w:t xml:space="preserve">Tulos</w:t>
      </w:r>
    </w:p>
    <w:p>
      <w:r>
        <w:t xml:space="preserve">Mitä tapahtui tai tapahtuu kokouksen jälkeen?</w:t>
      </w:r>
    </w:p>
    <w:p>
      <w:r>
        <w:rPr>
          <w:b/>
        </w:rPr>
        <w:t xml:space="preserve">Tulos</w:t>
      </w:r>
    </w:p>
    <w:p>
      <w:r>
        <w:t xml:space="preserve">Mitä tapahtui ennen kuin se toistettiin?</w:t>
      </w:r>
    </w:p>
    <w:p>
      <w:r>
        <w:rPr>
          <w:b/>
        </w:rPr>
        <w:t xml:space="preserve">Tulos</w:t>
      </w:r>
    </w:p>
    <w:p>
      <w:r>
        <w:t xml:space="preserve">Mitä tapahtui toiston aikana?</w:t>
      </w:r>
    </w:p>
    <w:p>
      <w:r>
        <w:rPr>
          <w:b/>
        </w:rPr>
        <w:t xml:space="preserve">Tulos</w:t>
      </w:r>
    </w:p>
    <w:p>
      <w:r>
        <w:t xml:space="preserve">Mitä tapahtui tai tapahtuu sen jälkeen, kun se on toistettu?</w:t>
      </w:r>
    </w:p>
    <w:p>
      <w:r>
        <w:rPr>
          <w:b/>
        </w:rPr>
        <w:t xml:space="preserve">Esimerkki 6.637</w:t>
      </w:r>
    </w:p>
    <w:p>
      <w:r>
        <w:t xml:space="preserve">Läpikulku: Cooke sanoi, että stetoskooppien kaupallinen julkaisu olisi aluksi todennäköisesti hyvin pieni, sillä hinta voisi olla 250-700 dollaria. Hän toivoi, että asevoimilta saatu myönteinen palaute herättäisi laajaa kiinnostusta.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todennäköisesti tapahtuu, kun Cooke sanoi?</w:t>
      </w:r>
    </w:p>
    <w:p>
      <w:r>
        <w:rPr>
          <w:b/>
        </w:rPr>
        <w:t xml:space="preserve">Tulos</w:t>
      </w:r>
    </w:p>
    <w:p>
      <w:r>
        <w:t xml:space="preserve">Mitä voisi tapahtua sen jälkeen, kun hän toivoi?</w:t>
      </w:r>
    </w:p>
    <w:p>
      <w:r>
        <w:rPr>
          <w:b/>
        </w:rPr>
        <w:t xml:space="preserve">Tulos</w:t>
      </w:r>
    </w:p>
    <w:p>
      <w:r>
        <w:t xml:space="preserve">Mitä tapahtuu sen jälkeen, kun Cooke sanoi?</w:t>
      </w:r>
    </w:p>
    <w:p>
      <w:r>
        <w:rPr>
          <w:b/>
        </w:rPr>
        <w:t xml:space="preserve">Tulos</w:t>
      </w:r>
    </w:p>
    <w:p>
      <w:r>
        <w:t xml:space="preserve">Mitä tapahtui ennen kuin Cooke sanoi?</w:t>
      </w:r>
    </w:p>
    <w:p>
      <w:r>
        <w:rPr>
          <w:b/>
        </w:rPr>
        <w:t xml:space="preserve">Esimerkki 6.638</w:t>
      </w:r>
    </w:p>
    <w:p>
      <w:r>
        <w:t xml:space="preserve">Läpikulku: "Kiinan ulkopolitiikkaa ohjaava keskeinen periaate on yhtenäisyyden ja yhteistyön vahvistaminen Afrikan kanssa. Kiina tukee jatkossakin Afrikkaa uuden Afrikan kehityskumppanuuden toteuttamisessa ja sen pyrkimyksissä vahvistaa itseään yhtenäisyyden kautta, saavuttaa alueella rauha ja vakaus sekä taloudellinen elvytys ja nostaa kansainvälistä asemaansa", Hu sanoi.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Puhujan mukaan mitä tapahtuu tulevaisuudessa, kun Kiinan ulkopolitiikkaa ohjaa ajatus "yhtenäisyyden ja yhteistyön vahvistamisesta Afrikan kanssa"?</w:t>
      </w:r>
    </w:p>
    <w:p>
      <w:r>
        <w:rPr>
          <w:b/>
        </w:rPr>
        <w:t xml:space="preserve">Tulos</w:t>
      </w:r>
    </w:p>
    <w:p>
      <w:r>
        <w:t xml:space="preserve">Puhujan mukaan mitä tapahtuu, kun Afrikka toteuttaa uutta kumppanuutta Afrikan kehittämiseksi?</w:t>
      </w:r>
    </w:p>
    <w:p>
      <w:r>
        <w:rPr>
          <w:b/>
        </w:rPr>
        <w:t xml:space="preserve">Tulos</w:t>
      </w:r>
    </w:p>
    <w:p>
      <w:r>
        <w:t xml:space="preserve">Puhujan mukaan mitä tapahtuu, kun Afrikka pyrkii nostamaan kansainvälistä asemaansa?</w:t>
      </w:r>
    </w:p>
    <w:p>
      <w:r>
        <w:rPr>
          <w:b/>
        </w:rPr>
        <w:t xml:space="preserve">Esimerkki 6.639</w:t>
      </w:r>
    </w:p>
    <w:p>
      <w:r>
        <w:t xml:space="preserve">Läpikulku: Bear Stearns, Morgan Stanley ja Oppenheimer liittyivät PaineWebberiin ja keskeyttivät osakeindeksiarbitraasikaupan omille tileilleen. Osakeindeksirahastojen odotetaan kuitenkin jatkavan suurten ohjelmien käynnistämistä markkinoiden kautta.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sen jälkeen, kun he taipuivat kritiikin edessä?</w:t>
      </w:r>
    </w:p>
    <w:p>
      <w:r>
        <w:rPr>
          <w:b/>
        </w:rPr>
        <w:t xml:space="preserve">Tulos</w:t>
      </w:r>
    </w:p>
    <w:p>
      <w:r>
        <w:t xml:space="preserve">Mitä tapahtui ennen kuin kaupankäynti keskeytettiin?</w:t>
      </w:r>
    </w:p>
    <w:p>
      <w:r>
        <w:rPr>
          <w:b/>
        </w:rPr>
        <w:t xml:space="preserve">Tulos</w:t>
      </w:r>
    </w:p>
    <w:p>
      <w:r>
        <w:t xml:space="preserve">Mitä tapahtui kaupankäynnin keskeyttämisen jälkeen?</w:t>
      </w:r>
    </w:p>
    <w:p>
      <w:r>
        <w:rPr>
          <w:b/>
        </w:rPr>
        <w:t xml:space="preserve">Tulos</w:t>
      </w:r>
    </w:p>
    <w:p>
      <w:r>
        <w:t xml:space="preserve">Mitä tapahtui sen jälkeen, kun he liittyivät PaineWebberiin?</w:t>
      </w:r>
    </w:p>
    <w:p>
      <w:r>
        <w:rPr>
          <w:b/>
        </w:rPr>
        <w:t xml:space="preserve">Tulos</w:t>
      </w:r>
    </w:p>
    <w:p>
      <w:r>
        <w:t xml:space="preserve">Mitä tapahtui ennen kuin he liittyivät PaineWebberiin?</w:t>
      </w:r>
    </w:p>
    <w:p>
      <w:r>
        <w:rPr>
          <w:b/>
        </w:rPr>
        <w:t xml:space="preserve">Esimerkki 6.640</w:t>
      </w:r>
    </w:p>
    <w:p>
      <w:r>
        <w:t xml:space="preserve">Läpikulku: Ramirez Acunan nimittäminen sisäministeriksi herätti kiistoja, sillä hänen edellisellä kaudellaan Meksikon länsiosan Jaliscon osavaltion kuvernöörinä häntä on syytetty kovakouraisesta poliisitoiminnasta. Ihmisoikeusryhmät ovat syyttäneet Ramirezia siitä, että hän on sulkenut silmänsä väitteiltä, jotka koskevat Jaliscon poliisin väkivaltaisia ja aggressiivisia toimintatapoja.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samoihin aikoihin kuin Acunan nimitys?</w:t>
      </w:r>
    </w:p>
    <w:p>
      <w:r>
        <w:rPr>
          <w:b/>
        </w:rPr>
        <w:t xml:space="preserve">Tulos</w:t>
      </w:r>
    </w:p>
    <w:p>
      <w:r>
        <w:t xml:space="preserve">Mitä varmasti tapahtui ennen Acunan nimitystä?</w:t>
      </w:r>
    </w:p>
    <w:p>
      <w:r>
        <w:rPr>
          <w:b/>
        </w:rPr>
        <w:t xml:space="preserve">Tulos</w:t>
      </w:r>
    </w:p>
    <w:p>
      <w:r>
        <w:t xml:space="preserve">Mitä on voinut tapahtua ennen Acunan nimittämistä?</w:t>
      </w:r>
    </w:p>
    <w:p>
      <w:r>
        <w:rPr>
          <w:b/>
        </w:rPr>
        <w:t xml:space="preserve">Tulos</w:t>
      </w:r>
    </w:p>
    <w:p>
      <w:r>
        <w:t xml:space="preserve">Mitä luultavasti alkoi tapahtua ennen Acunan nimitystä?</w:t>
      </w:r>
    </w:p>
    <w:p>
      <w:r>
        <w:rPr>
          <w:b/>
        </w:rPr>
        <w:t xml:space="preserve">Tulos</w:t>
      </w:r>
    </w:p>
    <w:p>
      <w:r>
        <w:t xml:space="preserve">Mitä alkoi tapahtua samoihin aikoihin kuin Acunan nimitys?</w:t>
      </w:r>
    </w:p>
    <w:p>
      <w:r>
        <w:rPr>
          <w:b/>
        </w:rPr>
        <w:t xml:space="preserve">Tulos</w:t>
      </w:r>
    </w:p>
    <w:p>
      <w:r>
        <w:t xml:space="preserve">Mitä Acunan nimityksen jälkeen tapahtui?</w:t>
      </w:r>
    </w:p>
    <w:p>
      <w:r>
        <w:rPr>
          <w:b/>
        </w:rPr>
        <w:t xml:space="preserve">Tulos</w:t>
      </w:r>
    </w:p>
    <w:p>
      <w:r>
        <w:t xml:space="preserve">Mitä varmasti tapahtui ennen kiistan alkamista?</w:t>
      </w:r>
    </w:p>
    <w:p>
      <w:r>
        <w:rPr>
          <w:b/>
        </w:rPr>
        <w:t xml:space="preserve">Tulos</w:t>
      </w:r>
    </w:p>
    <w:p>
      <w:r>
        <w:t xml:space="preserve">Mitä luultavasti tapahtui samoihin aikoihin, kun kiista alkoi?</w:t>
      </w:r>
    </w:p>
    <w:p>
      <w:r>
        <w:rPr>
          <w:b/>
        </w:rPr>
        <w:t xml:space="preserve">Tulos</w:t>
      </w:r>
    </w:p>
    <w:p>
      <w:r>
        <w:t xml:space="preserve">Mitä on saattanut tapahtua ennen kiistan alkamista?</w:t>
      </w:r>
    </w:p>
    <w:p>
      <w:r>
        <w:rPr>
          <w:b/>
        </w:rPr>
        <w:t xml:space="preserve">Tulos</w:t>
      </w:r>
    </w:p>
    <w:p>
      <w:r>
        <w:t xml:space="preserve">Mitä tapahtui kiistan alettua?</w:t>
      </w:r>
    </w:p>
    <w:p>
      <w:r>
        <w:rPr>
          <w:b/>
        </w:rPr>
        <w:t xml:space="preserve">Tulos</w:t>
      </w:r>
    </w:p>
    <w:p>
      <w:r>
        <w:t xml:space="preserve">Mitä tapahtui ennen Acunan edellistä toimikautta?</w:t>
      </w:r>
    </w:p>
    <w:p>
      <w:r>
        <w:rPr>
          <w:b/>
        </w:rPr>
        <w:t xml:space="preserve">Tulos</w:t>
      </w:r>
    </w:p>
    <w:p>
      <w:r>
        <w:t xml:space="preserve">Mitä Acunan edellisellä kaudella tapahtui?</w:t>
      </w:r>
    </w:p>
    <w:p>
      <w:r>
        <w:rPr>
          <w:b/>
        </w:rPr>
        <w:t xml:space="preserve">Tulos</w:t>
      </w:r>
    </w:p>
    <w:p>
      <w:r>
        <w:t xml:space="preserve">Mitä Acunan edellisen kauden aikana on voinut tapahtua?</w:t>
      </w:r>
    </w:p>
    <w:p>
      <w:r>
        <w:rPr>
          <w:b/>
        </w:rPr>
        <w:t xml:space="preserve">Tulos</w:t>
      </w:r>
    </w:p>
    <w:p>
      <w:r>
        <w:t xml:space="preserve">Mitä Acunan edellisen kauden aikana on saattanut alkaa tapahtua?</w:t>
      </w:r>
    </w:p>
    <w:p>
      <w:r>
        <w:rPr>
          <w:b/>
        </w:rPr>
        <w:t xml:space="preserve">Tulos</w:t>
      </w:r>
    </w:p>
    <w:p>
      <w:r>
        <w:t xml:space="preserve">Mitä Acunan edellisen kauden jälkeen tapahtui?</w:t>
      </w:r>
    </w:p>
    <w:p>
      <w:r>
        <w:rPr>
          <w:b/>
        </w:rPr>
        <w:t xml:space="preserve">Tulos</w:t>
      </w:r>
    </w:p>
    <w:p>
      <w:r>
        <w:t xml:space="preserve">Mitä todennäköisesti tapahtuu Acunan edellisen kauden jälkeen?</w:t>
      </w:r>
    </w:p>
    <w:p>
      <w:r>
        <w:rPr>
          <w:b/>
        </w:rPr>
        <w:t xml:space="preserve">Tulos</w:t>
      </w:r>
    </w:p>
    <w:p>
      <w:r>
        <w:t xml:space="preserve">Mitä alkoi tapahtua ennen kuin ihmisoikeusryhmät alkoivat syyttää Ramirezia?</w:t>
      </w:r>
    </w:p>
    <w:p>
      <w:r>
        <w:rPr>
          <w:b/>
        </w:rPr>
        <w:t xml:space="preserve">Tulos</w:t>
      </w:r>
    </w:p>
    <w:p>
      <w:r>
        <w:t xml:space="preserve">Mitä saattoi alkaa tapahtua ennen kuin ihmisoikeusryhmät alkoivat syyttää Ramirezia?</w:t>
      </w:r>
    </w:p>
    <w:p>
      <w:r>
        <w:rPr>
          <w:b/>
        </w:rPr>
        <w:t xml:space="preserve">Tulos</w:t>
      </w:r>
    </w:p>
    <w:p>
      <w:r>
        <w:t xml:space="preserve">Mitä luultavasti alkoi tapahtua samoihin aikoihin, kun ihmisoikeusryhmät alkoivat syyttää Ramirezia?</w:t>
      </w:r>
    </w:p>
    <w:p>
      <w:r>
        <w:rPr>
          <w:b/>
        </w:rPr>
        <w:t xml:space="preserve">Tulos</w:t>
      </w:r>
    </w:p>
    <w:p>
      <w:r>
        <w:t xml:space="preserve">Mitä tapahtui sen jälkeen, kun ihmisoikeusryhmät alkoivat syyttää Ramirezia?</w:t>
      </w:r>
    </w:p>
    <w:p>
      <w:r>
        <w:rPr>
          <w:b/>
        </w:rPr>
        <w:t xml:space="preserve">Tulos</w:t>
      </w:r>
    </w:p>
    <w:p>
      <w:r>
        <w:t xml:space="preserve">Mitä alkoi tapahtua ennen kuin väitteet poliisin kovakouraisesta toiminnasta alkoivat?</w:t>
      </w:r>
    </w:p>
    <w:p>
      <w:r>
        <w:rPr>
          <w:b/>
        </w:rPr>
        <w:t xml:space="preserve">Tulos</w:t>
      </w:r>
    </w:p>
    <w:p>
      <w:r>
        <w:t xml:space="preserve">Mitä on saattanut alkaa tapahtua ennen kuin väitteet poliisin kovakouraisesta toiminnasta alkoivat?</w:t>
      </w:r>
    </w:p>
    <w:p>
      <w:r>
        <w:rPr>
          <w:b/>
        </w:rPr>
        <w:t xml:space="preserve">Tulos</w:t>
      </w:r>
    </w:p>
    <w:p>
      <w:r>
        <w:t xml:space="preserve">Mitä luultavasti alkoi tapahtua pian sen jälkeen, kun väitteet kovakouraisesta poliisitoiminnasta alkoivat?</w:t>
      </w:r>
    </w:p>
    <w:p>
      <w:r>
        <w:rPr>
          <w:b/>
        </w:rPr>
        <w:t xml:space="preserve">Tulos</w:t>
      </w:r>
    </w:p>
    <w:p>
      <w:r>
        <w:t xml:space="preserve">Mitä on saattanut alkaa tapahtua pian sen jälkeen, kun väitteet kovakouraisesta poliisitoiminnasta alkoivat?</w:t>
      </w:r>
    </w:p>
    <w:p>
      <w:r>
        <w:rPr>
          <w:b/>
        </w:rPr>
        <w:t xml:space="preserve">Tulos</w:t>
      </w:r>
    </w:p>
    <w:p>
      <w:r>
        <w:t xml:space="preserve">Mitä tapahtui sen jälkeen, kun väitteet poliisin kovakouraisesta toiminnasta alkoivat?</w:t>
      </w:r>
    </w:p>
    <w:p>
      <w:r>
        <w:rPr>
          <w:b/>
        </w:rPr>
        <w:t xml:space="preserve">Esimerkki 6.641</w:t>
      </w:r>
    </w:p>
    <w:p>
      <w:r>
        <w:t xml:space="preserve">Läpikulku: Danai, 61, joka kuoli maanantaina, nimitettiin vuoden 1995 alussa Thaimaan ensimmäiseksi WTO-suurlähettilääksi, jossa hän toimi maatalouskomitean puheenjohtajana ennen kuin jäi eläkkeelle 60-vuotiaana. Ennen WTO:ssa työskentelyä hän toimi kauppaministeriön apulaispääsihteerinä ja ulkoministeriön talousosaston pääjohtajana.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Danain kuoleman jälkeen?</w:t>
      </w:r>
    </w:p>
    <w:p>
      <w:r>
        <w:rPr>
          <w:b/>
        </w:rPr>
        <w:t xml:space="preserve">Tulos</w:t>
      </w:r>
    </w:p>
    <w:p>
      <w:r>
        <w:t xml:space="preserve">Mitä tapahtui ennen Danain kuolemaa?</w:t>
      </w:r>
    </w:p>
    <w:p>
      <w:r>
        <w:rPr>
          <w:b/>
        </w:rPr>
        <w:t xml:space="preserve">Tulos</w:t>
      </w:r>
    </w:p>
    <w:p>
      <w:r>
        <w:t xml:space="preserve">Mitä tapahtui ennen kuin Danai toimi apulaispääsihteerinä ja pääjohtajana?</w:t>
      </w:r>
    </w:p>
    <w:p>
      <w:r>
        <w:rPr>
          <w:b/>
        </w:rPr>
        <w:t xml:space="preserve">Tulos</w:t>
      </w:r>
    </w:p>
    <w:p>
      <w:r>
        <w:t xml:space="preserve">Mitä tapahtui sen jälkeen, kun Danai oli toiminut apulaispääsihteerinä ja pääjohtajana?</w:t>
      </w:r>
    </w:p>
    <w:p>
      <w:r>
        <w:rPr>
          <w:b/>
        </w:rPr>
        <w:t xml:space="preserve">Tulos</w:t>
      </w:r>
    </w:p>
    <w:p>
      <w:r>
        <w:t xml:space="preserve">Mitä tapahtui ennen kuin Danai nimitettiin Thaimaan ensimmäiseksi WTO:n suurlähettilääksi?</w:t>
      </w:r>
    </w:p>
    <w:p>
      <w:r>
        <w:rPr>
          <w:b/>
        </w:rPr>
        <w:t xml:space="preserve">Tulos</w:t>
      </w:r>
    </w:p>
    <w:p>
      <w:r>
        <w:t xml:space="preserve">Mitä tapahtui sen jälkeen, kun Danai nimitettiin Thaimaan ensimmäiseksi WTO:n suurlähettilääksi?</w:t>
      </w:r>
    </w:p>
    <w:p>
      <w:r>
        <w:rPr>
          <w:b/>
        </w:rPr>
        <w:t xml:space="preserve">Tulos</w:t>
      </w:r>
    </w:p>
    <w:p>
      <w:r>
        <w:t xml:space="preserve">Mitä tapahtui ennen kuin Danai toimi maatalousvaliokunnan puheenjohtajana?</w:t>
      </w:r>
    </w:p>
    <w:p>
      <w:r>
        <w:rPr>
          <w:b/>
        </w:rPr>
        <w:t xml:space="preserve">Tulos</w:t>
      </w:r>
    </w:p>
    <w:p>
      <w:r>
        <w:t xml:space="preserve">Mitä tapahtui sen jälkeen, kun Danai toimi maatalousvaliokunnan puheenjohtajana?</w:t>
      </w:r>
    </w:p>
    <w:p>
      <w:r>
        <w:rPr>
          <w:b/>
        </w:rPr>
        <w:t xml:space="preserve">Tulos</w:t>
      </w:r>
    </w:p>
    <w:p>
      <w:r>
        <w:t xml:space="preserve">Mitä tapahtui ennen kuin Danai jäi eläkkeelle?</w:t>
      </w:r>
    </w:p>
    <w:p>
      <w:r>
        <w:rPr>
          <w:b/>
        </w:rPr>
        <w:t xml:space="preserve">Tulos</w:t>
      </w:r>
    </w:p>
    <w:p>
      <w:r>
        <w:t xml:space="preserve">Mitä tapahtui sen jälkeen, kun Danai jäi eläkkeelle?</w:t>
      </w:r>
    </w:p>
    <w:p>
      <w:r>
        <w:rPr>
          <w:b/>
        </w:rPr>
        <w:t xml:space="preserve">Tulos</w:t>
      </w:r>
    </w:p>
    <w:p>
      <w:r>
        <w:t xml:space="preserve">Mitä yleensä tapahtuu ennen kuin joku aloittaa työskentelyn WTO:ssa?</w:t>
      </w:r>
    </w:p>
    <w:p>
      <w:r>
        <w:rPr>
          <w:b/>
        </w:rPr>
        <w:t xml:space="preserve">Tulos</w:t>
      </w:r>
    </w:p>
    <w:p>
      <w:r>
        <w:t xml:space="preserve">Mitä yleensä tapahtuu heti eläkkeelle siirtymisen jälkeen?</w:t>
      </w:r>
    </w:p>
    <w:p>
      <w:r>
        <w:rPr>
          <w:b/>
        </w:rPr>
        <w:t xml:space="preserve">Tulos</w:t>
      </w:r>
    </w:p>
    <w:p>
      <w:r>
        <w:t xml:space="preserve">Mitä tapahtuu usein välittömästi ennen kuin joku nimitetään WTO:n suurlähettilääksi?</w:t>
      </w:r>
    </w:p>
    <w:p>
      <w:r>
        <w:rPr>
          <w:b/>
        </w:rPr>
        <w:t xml:space="preserve">Tulos</w:t>
      </w:r>
    </w:p>
    <w:p>
      <w:r>
        <w:t xml:space="preserve">Mitä tapahtuu usein juuri ennen kuin joku kuolee?</w:t>
      </w:r>
    </w:p>
    <w:p>
      <w:r>
        <w:rPr>
          <w:b/>
        </w:rPr>
        <w:t xml:space="preserve">Esimerkki 6.642</w:t>
      </w:r>
    </w:p>
    <w:p>
      <w:r>
        <w:t xml:space="preserve">Läpikulku: "Kuwaitin ja Korean diplomaattisuhteet alkoivat vuonna 1979, ja ne ovat jatkuvasti parantuneet erityisesti kahden viime vuoden aikana, jolloin liike-elämässä ja kaupassa tapahtui 30 prosentin parannus", Lee sanoi. Hän lisäsi, että molemminpuolisen kaupan määrä on noussut 410 miljoonaan Yhdysvaltain dollariin vuodessa, mikä koostuu pääasiassa Korean tasavallan viennistä Kuwaitiin ja öljynviennistä Kuwaitista Korean tasavaltaan.</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ennen 30 prosentin parannusta liiketoiminnassa ja kaupassa?</w:t>
      </w:r>
    </w:p>
    <w:p>
      <w:r>
        <w:rPr>
          <w:b/>
        </w:rPr>
        <w:t xml:space="preserve">Tulos</w:t>
      </w:r>
    </w:p>
    <w:p>
      <w:r>
        <w:t xml:space="preserve">Mitä tapahtui sen jälkeen, kun liiketoiminta ja kauppa paranivat 30 prosenttia?</w:t>
      </w:r>
    </w:p>
    <w:p>
      <w:r>
        <w:rPr>
          <w:b/>
        </w:rPr>
        <w:t xml:space="preserve">Tulos</w:t>
      </w:r>
    </w:p>
    <w:p>
      <w:r>
        <w:t xml:space="preserve">Mitä tapahtui liiketoiminnan ja kaupan 30 prosentin parannuksen aikana?</w:t>
      </w:r>
    </w:p>
    <w:p>
      <w:r>
        <w:rPr>
          <w:b/>
        </w:rPr>
        <w:t xml:space="preserve">Tulos</w:t>
      </w:r>
    </w:p>
    <w:p>
      <w:r>
        <w:t xml:space="preserve">Mitä tapahtui sen jälkeen, kun Kuwaitin ja Korean suhteet aloitettiin vuonna 1979?</w:t>
      </w:r>
    </w:p>
    <w:p>
      <w:r>
        <w:rPr>
          <w:b/>
        </w:rPr>
        <w:t xml:space="preserve">Tulos</w:t>
      </w:r>
    </w:p>
    <w:p>
      <w:r>
        <w:t xml:space="preserve">Mitä tapahtui ennen Kuwaitin ja Korean suhteiden alkamista vuonna 1979?</w:t>
      </w:r>
    </w:p>
    <w:p>
      <w:r>
        <w:rPr>
          <w:b/>
        </w:rPr>
        <w:t xml:space="preserve">Tulos</w:t>
      </w:r>
    </w:p>
    <w:p>
      <w:r>
        <w:t xml:space="preserve">Mikä alkoi ennen kuin kaksisuuntaisen kaupan määrä saavutti 410 miljoonaa?</w:t>
      </w:r>
    </w:p>
    <w:p>
      <w:r>
        <w:rPr>
          <w:b/>
        </w:rPr>
        <w:t xml:space="preserve">Esimerkki 6.643</w:t>
      </w:r>
    </w:p>
    <w:p>
      <w:r>
        <w:t xml:space="preserve">Läpikulku: Hän myi kiinteistön viidelle ostajalle ja sanoi tuplaavansa rahansa. Hongkongissa kuuluu aina myyjän markkinoille.</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pitäisi tapahtua, jotta hän tuplaisi rahansa?</w:t>
      </w:r>
    </w:p>
    <w:p>
      <w:r>
        <w:rPr>
          <w:b/>
        </w:rPr>
        <w:t xml:space="preserve">Tulos</w:t>
      </w:r>
    </w:p>
    <w:p>
      <w:r>
        <w:t xml:space="preserve">Mitä voisi tapahtua sen jälkeen, kun hän myi kiinteistön?</w:t>
      </w:r>
    </w:p>
    <w:p>
      <w:r>
        <w:rPr>
          <w:b/>
        </w:rPr>
        <w:t xml:space="preserve">Tulos</w:t>
      </w:r>
    </w:p>
    <w:p>
      <w:r>
        <w:t xml:space="preserve">Mitä tapahtui sinä aikana, kun hän myi kiinteistön?</w:t>
      </w:r>
    </w:p>
    <w:p>
      <w:r>
        <w:rPr>
          <w:b/>
        </w:rPr>
        <w:t xml:space="preserve">Tulos</w:t>
      </w:r>
    </w:p>
    <w:p>
      <w:r>
        <w:t xml:space="preserve">Mitä voi tapahtua sen jälkeen, kun Hongkong kuuluu myyjän markkinoille?</w:t>
      </w:r>
    </w:p>
    <w:p>
      <w:r>
        <w:rPr>
          <w:b/>
        </w:rPr>
        <w:t xml:space="preserve">Esimerkki 6.644</w:t>
      </w:r>
    </w:p>
    <w:p>
      <w:r>
        <w:t xml:space="preserve">Läpikulku: Archer havaitsi tutkittuaan lukutaitotyötä 35 maassa, että suurin osa aikuisten lukutaitotyötä tekevistä opettajista sai pienen korvauksen tai teki sitä vapaaehtoisesti. Luku- ja kirjoitustaidottomat nuoret aikuiset saavat vain kuudesta kuukaudesta yhteen vuoteen kestäviä koulutusohjelmia, mikä ei anna heille mitään käytännön taitoja, joilla he voisivat ansaita elantonsa.</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tutkinnan jälkeen?</w:t>
      </w:r>
    </w:p>
    <w:p>
      <w:r>
        <w:rPr>
          <w:b/>
        </w:rPr>
        <w:t xml:space="preserve">Tulos</w:t>
      </w:r>
    </w:p>
    <w:p>
      <w:r>
        <w:t xml:space="preserve">Mitä tapahtui ennen kuin tutkinta aloitettiin?</w:t>
      </w:r>
    </w:p>
    <w:p>
      <w:r>
        <w:rPr>
          <w:b/>
        </w:rPr>
        <w:t xml:space="preserve">Tulos</w:t>
      </w:r>
    </w:p>
    <w:p>
      <w:r>
        <w:t xml:space="preserve">Mitä tapahtui tutkinnan aikana?</w:t>
      </w:r>
    </w:p>
    <w:p>
      <w:r>
        <w:rPr>
          <w:b/>
        </w:rPr>
        <w:t xml:space="preserve">Tulos</w:t>
      </w:r>
    </w:p>
    <w:p>
      <w:r>
        <w:t xml:space="preserve">Mitä tapahtui ennen kuin aikuisten luku- ja kirjoitustaidon opettajat saivat pienen palkan?</w:t>
      </w:r>
    </w:p>
    <w:p>
      <w:r>
        <w:rPr>
          <w:b/>
        </w:rPr>
        <w:t xml:space="preserve">Tulos</w:t>
      </w:r>
    </w:p>
    <w:p>
      <w:r>
        <w:t xml:space="preserve">Mitä tapahtui sen jälkeen, kun aikuisten luku- ja kirjoitustaidon opettajat saivat pienen palkan?</w:t>
      </w:r>
    </w:p>
    <w:p>
      <w:r>
        <w:rPr>
          <w:b/>
        </w:rPr>
        <w:t xml:space="preserve">Tulos</w:t>
      </w:r>
    </w:p>
    <w:p>
      <w:r>
        <w:t xml:space="preserve">Mitä tapahtui, kun aikuisten luku- ja kirjoitustaidon opettajat saivat pienen palkan?</w:t>
      </w:r>
    </w:p>
    <w:p>
      <w:r>
        <w:rPr>
          <w:b/>
        </w:rPr>
        <w:t xml:space="preserve">Tulos</w:t>
      </w:r>
    </w:p>
    <w:p>
      <w:r>
        <w:t xml:space="preserve">Mitä ei tapahtunut ennen kuin nuoret aikuiset saivat vain koulutusohjelmia?</w:t>
      </w:r>
    </w:p>
    <w:p>
      <w:r>
        <w:rPr>
          <w:b/>
        </w:rPr>
        <w:t xml:space="preserve">Esimerkki 6.645</w:t>
      </w:r>
    </w:p>
    <w:p>
      <w:r>
        <w:t xml:space="preserve">Läpikulku: Moskal korosti, että ketään ei ole nimetty Slepianin kuolemasta epäillyksi. ``Vain se, että haastattelemme ketään, ei tee hänestä kohdehenkilöä tai epäiltyä tässä asiassa'', hän sanoi.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tapahtuu korostetun jälkeen?</w:t>
      </w:r>
    </w:p>
    <w:p>
      <w:r>
        <w:rPr>
          <w:b/>
        </w:rPr>
        <w:t xml:space="preserve">Tulos</w:t>
      </w:r>
    </w:p>
    <w:p>
      <w:r>
        <w:t xml:space="preserve">Mitä tapahtui ennen korostettua?</w:t>
      </w:r>
    </w:p>
    <w:p>
      <w:r>
        <w:rPr>
          <w:b/>
        </w:rPr>
        <w:t xml:space="preserve">Tulos</w:t>
      </w:r>
    </w:p>
    <w:p>
      <w:r>
        <w:t xml:space="preserve">Mitä tapahtui korostettuna aikana?</w:t>
      </w:r>
    </w:p>
    <w:p>
      <w:r>
        <w:rPr>
          <w:b/>
        </w:rPr>
        <w:t xml:space="preserve">Tulos</w:t>
      </w:r>
    </w:p>
    <w:p>
      <w:r>
        <w:t xml:space="preserve">Mitä ei tapahtunut ennen korostettu?</w:t>
      </w:r>
    </w:p>
    <w:p>
      <w:r>
        <w:rPr>
          <w:b/>
        </w:rPr>
        <w:t xml:space="preserve">Tulos</w:t>
      </w:r>
    </w:p>
    <w:p>
      <w:r>
        <w:t xml:space="preserve">Mitä tämän jälkeen tapahtui?</w:t>
      </w:r>
    </w:p>
    <w:p>
      <w:r>
        <w:rPr>
          <w:b/>
        </w:rPr>
        <w:t xml:space="preserve">Tulos</w:t>
      </w:r>
    </w:p>
    <w:p>
      <w:r>
        <w:t xml:space="preserve">Mitä tapahtui ennen tätä?</w:t>
      </w:r>
    </w:p>
    <w:p>
      <w:r>
        <w:rPr>
          <w:b/>
        </w:rPr>
        <w:t xml:space="preserve">Tulos</w:t>
      </w:r>
    </w:p>
    <w:p>
      <w:r>
        <w:t xml:space="preserve">Mitä tämän aikana tapahtui?</w:t>
      </w:r>
    </w:p>
    <w:p>
      <w:r>
        <w:rPr>
          <w:b/>
        </w:rPr>
        <w:t xml:space="preserve">Esimerkki 6.646</w:t>
      </w:r>
    </w:p>
    <w:p>
      <w:r>
        <w:t xml:space="preserve">Läpikulku: Alito sanoi Newarkissa: "En usko, että on olemassa mitään oikeudellista syytä rajoittaa asianajopalkkioiden menettämistä huumejuttuihin." Alito sanoi, että hänen toimistonsa "vastasi vain erään asianajajan kysymykseen siitä, haluaisimmeko periä asianajopalkkioita, ja se on eri asia kuin se, että tekisimme niin, vaikka pidätämmekin itsellämme tämän oikeuden".</w:t>
      </w:r>
    </w:p>
    <w:p>
      <w:r>
        <w:rPr>
          <w:b/>
        </w:rPr>
        <w:t xml:space="preserve">Tulos</w:t>
      </w:r>
    </w:p>
    <w:p>
      <w:r>
        <w:t xml:space="preserve">Mikä tapahtuma on jo tapahtunut?</w:t>
      </w:r>
    </w:p>
    <w:p>
      <w:r>
        <w:rPr>
          <w:b/>
        </w:rPr>
        <w:t xml:space="preserve">Tulos</w:t>
      </w:r>
    </w:p>
    <w:p>
      <w:r>
        <w:t xml:space="preserve">Mitä nyt tapahtuu?</w:t>
      </w:r>
    </w:p>
    <w:p>
      <w:r>
        <w:rPr>
          <w:b/>
        </w:rPr>
        <w:t xml:space="preserve">Tulos</w:t>
      </w:r>
    </w:p>
    <w:p>
      <w:r>
        <w:t xml:space="preserve">Mitä tapahtuu tulevaisuudessa?</w:t>
      </w:r>
    </w:p>
    <w:p>
      <w:r>
        <w:rPr>
          <w:b/>
        </w:rPr>
        <w:t xml:space="preserve">Tulos</w:t>
      </w:r>
    </w:p>
    <w:p>
      <w:r>
        <w:t xml:space="preserve">Mitä ei todennäköisesti tapahdu Aliton lausunnon jälkeen?</w:t>
      </w:r>
    </w:p>
    <w:p>
      <w:r>
        <w:rPr>
          <w:b/>
        </w:rPr>
        <w:t xml:space="preserve">Tulos</w:t>
      </w:r>
    </w:p>
    <w:p>
      <w:r>
        <w:t xml:space="preserve">Mitä Aliton lausunnon jälkeen voi vielä tapahtua?</w:t>
      </w:r>
    </w:p>
    <w:p>
      <w:r>
        <w:rPr>
          <w:b/>
        </w:rPr>
        <w:t xml:space="preserve">Tulos</w:t>
      </w:r>
    </w:p>
    <w:p>
      <w:r>
        <w:t xml:space="preserve">Mitä Aliton toimisto teki ennen kuin se antoi lausunnon menettämisestä?</w:t>
      </w:r>
    </w:p>
    <w:p>
      <w:r>
        <w:rPr>
          <w:b/>
        </w:rPr>
        <w:t xml:space="preserve">Tulos</w:t>
      </w:r>
    </w:p>
    <w:p>
      <w:r>
        <w:t xml:space="preserve">Mitä Aliton toimisto aikoo tehdä sen jälkeen, kun se on antanut lausunnon menettämisestä?</w:t>
      </w:r>
    </w:p>
    <w:p>
      <w:r>
        <w:rPr>
          <w:b/>
        </w:rPr>
        <w:t xml:space="preserve">Tulos</w:t>
      </w:r>
    </w:p>
    <w:p>
      <w:r>
        <w:t xml:space="preserve">Mitä Aliton toimisto varaa itselleen oikeuden tehdä vastattuaan asianajajan kysymykseen?</w:t>
      </w:r>
    </w:p>
    <w:p>
      <w:r>
        <w:rPr>
          <w:b/>
        </w:rPr>
        <w:t xml:space="preserve">Tulos</w:t>
      </w:r>
    </w:p>
    <w:p>
      <w:r>
        <w:t xml:space="preserve">Mitä Aliton toimisto varaa itselleen oikeuden tehdä ennen kuin se vastaa asianajajan kysymykseen?</w:t>
      </w:r>
    </w:p>
    <w:p>
      <w:r>
        <w:rPr>
          <w:b/>
        </w:rPr>
        <w:t xml:space="preserve">Esimerkki 6.647</w:t>
      </w:r>
    </w:p>
    <w:p>
      <w:r>
        <w:t xml:space="preserve">Läpikulku: Kiina on toistuvasti tiedottanut naapurimailleen pilaantumistapauksen yksityiskohdista, mukaan lukien erilaiset laboratoriotestien tulokset, kuten saastuttavan aineen laji ja tiheys sekä saastuneiden alueiden sijainti. Osapuolet ovat sopineet ympäristöministeriöiden välisen vihjelinjan avaamisesta, jotta yhteydenpito ja viestintä vesien pilaantumisongelmasta olisi entistäkin parempaa, ja Kiina tiedottaa Venäjälle viimeisimmistä tapahtumista päivittäin, Kiinan ulkoministeri sanoi.</w:t>
      </w:r>
    </w:p>
    <w:p>
      <w:r>
        <w:rPr>
          <w:b/>
        </w:rPr>
        <w:t xml:space="preserve">Tulos</w:t>
      </w:r>
    </w:p>
    <w:p>
      <w:r>
        <w:t xml:space="preserve">Mikä tapahtuma on jo päättynyt?</w:t>
      </w:r>
    </w:p>
    <w:p>
      <w:r>
        <w:rPr>
          <w:b/>
        </w:rPr>
        <w:t xml:space="preserve">Tulos</w:t>
      </w:r>
    </w:p>
    <w:p>
      <w:r>
        <w:t xml:space="preserve">Mikä tapahtuma on alkanut mutta ei ole päättynyt?</w:t>
      </w:r>
    </w:p>
    <w:p>
      <w:r>
        <w:rPr>
          <w:b/>
        </w:rPr>
        <w:t xml:space="preserve">Tulos</w:t>
      </w:r>
    </w:p>
    <w:p>
      <w:r>
        <w:t xml:space="preserve">Mitä tapahtuu tulevaisuudessa?</w:t>
      </w:r>
    </w:p>
    <w:p>
      <w:r>
        <w:rPr>
          <w:b/>
        </w:rPr>
        <w:t xml:space="preserve">Tulos</w:t>
      </w:r>
    </w:p>
    <w:p>
      <w:r>
        <w:t xml:space="preserve">Mitä tapahtui veden pilaantumisen jälkeen?</w:t>
      </w:r>
    </w:p>
    <w:p>
      <w:r>
        <w:rPr>
          <w:b/>
        </w:rPr>
        <w:t xml:space="preserve">Tulos</w:t>
      </w:r>
    </w:p>
    <w:p>
      <w:r>
        <w:t xml:space="preserve">Mitä tapahtui ennen veden pilaantumista?</w:t>
      </w:r>
    </w:p>
    <w:p>
      <w:r>
        <w:rPr>
          <w:b/>
        </w:rPr>
        <w:t xml:space="preserve">Tulos</w:t>
      </w:r>
    </w:p>
    <w:p>
      <w:r>
        <w:t xml:space="preserve">Mitä tapahtui sen jälkeen, kun Venäjä ja Kiina pääsivät sopimukseen?</w:t>
      </w:r>
    </w:p>
    <w:p>
      <w:r>
        <w:rPr>
          <w:b/>
        </w:rPr>
        <w:t xml:space="preserve">Tulos</w:t>
      </w:r>
    </w:p>
    <w:p>
      <w:r>
        <w:t xml:space="preserve">Mitä tapahtui ennen kuin Venäjä ja Kiina pääsivät sopimukseen?</w:t>
      </w:r>
    </w:p>
    <w:p>
      <w:r>
        <w:rPr>
          <w:b/>
        </w:rPr>
        <w:t xml:space="preserve">Tulos</w:t>
      </w:r>
    </w:p>
    <w:p>
      <w:r>
        <w:t xml:space="preserve">Mitä tapahtuu edelleen veden pilaantumisen jälkeen?</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docId:CA71DB6167AAACE649BBA9E36BFC4A0F</keywords>
  <dc:description>generated by python-docx</dc:description>
  <lastModifiedBy/>
  <revision>1</revision>
  <dcterms:created xsi:type="dcterms:W3CDTF">2013-12-23T23:15:00.0000000Z</dcterms:created>
  <dcterms:modified xsi:type="dcterms:W3CDTF">2013-12-23T23:15:00.0000000Z</dcterms:modified>
  <category/>
</coreProperties>
</file>