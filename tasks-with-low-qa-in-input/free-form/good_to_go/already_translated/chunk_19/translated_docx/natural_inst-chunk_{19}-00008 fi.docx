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 xml:space="preserve">Esimerkki 2.1267</w:t>
      </w:r>
    </w:p>
    <w:p>
      <w:r>
        <w:t xml:space="preserve">Kohta: Se on parannus vuoden 2017 7,4:ään ja vuoden 2016 9,1:een verrattuna. "Olen sitoutunut parantamaan äitien ja vauvojen terveyttä, ja olen iloinen nähdessäni, että imeväiskuolleisuusluvut vuosina 2017 ja 2018 ovat parantuneet tämän vuosikymmenen aikaisemmista luvuista", kuvernööri Kay Ivey sanoi lausunnossaan. Alabaman kuolleisuusluku on kuitenkin edelleen korkeampi kuin Yhdysvaltojen alustava 5,7. "Alabaman lapsikuolleisuuden jatkuva lasku on alku osavaltion ja kansallisen tason välisen historiallisen suuren kuilun kuromiselle umpeen", Alabaman terveystilastokeskuksen johtaja Nicole Rushing sanoi. Vuonna 2018 Alabamassa syntyneitä imeväisiä kuoli yhteensä 405 ennen ensimmäistä syntymäpäiväänsä. Imeväiskuolleisuusluvuissa on edelleen myös rotueroja. Alabaman mustaihoisten vauvojen lapsikuolleisuus oli 11,0 vuonna 2018, mikä on yli kaksi kertaa enemmän kuin valkoisten vauvojen lapsikuolleisuus (5,1). Osavaltion terveyspäällikkö Scott Harris sanoi, että imeväiskuolleisuuden väheneminen on rohkaisevaa, mutta osavaltion on edelleen puututtava Alabaman rotueroihin syntyvyydessä, lisättävä raskaudenaikaista hoitoa ja saatava naisille hoitoa huumeiden käyttöhäiriöihin. Jim Carnes on Alabama Arise -järjestön poliittinen johtaja, joka puolustaa pienituloisia perheitä. Hänen mukaansa osavaltion on myös tutkittava terveydenhuollon esteitä. "Tietenkin juhlimme Alabaman luvun paranemista, mutta on olemassa joitakin huolestuttavia suuntauksia", Carnes sanoi ja huomautti, että rotujen väliset erot ja synnytysten määrä ilman raskaudenaikaista hoitoa ovat edelleen olemassa. Vaikka pienituloiset naiset saavat Medicaid-turvan raskauden aikana, he eivät useinkaan saa hoitoa ennen raskautta tai raskauksien välillä, joka voisi puuttua kroonisiin sairauksiin tai ongelmiin ennen kuin he ovat raskaana, Carnes sanoi. "Medicaidin laajentamisella voitaisiin vaikuttaa siihen valtavasti, Carnes sanoi. Terveysministeriön mukaan imeväiskuolemien tärkeimmät syyt vuonna 2018 olivat synnynnäiset epämuodostumat, epämuodostumat ja kromosomipoikkeavuudet, lyhyeen raskauteen ja pieneen syntymäpainoon liittyvät häiriöt, äkillinen imeväiskuolemaoireyhtymä ja vastasyntyneiden bakteerien aiheuttama sepsis. Näiden syiden osuus Alabaman imeväiskuolemista oli 50 prosenttia. Väite: Alabaman imeväiskuolleisuus on ennätysalhaalla .</w:t>
      </w:r>
    </w:p>
    <w:p>
      <w:r>
        <w:rPr>
          <w:b/>
        </w:rPr>
        <w:t xml:space="preserve">Tulos</w:t>
      </w:r>
    </w:p>
    <w:p>
      <w:r>
        <w:t xml:space="preserve">Alabaman lapsikuolleisuus on saavuttanut ennätysalhaisen tason, mutta rotuerot ovat edelleen olemassa, ilmoittivat osavaltion terveysviranomaiset keskiviikkona.</w:t>
      </w:r>
    </w:p>
    <w:p>
      <w:r>
        <w:rPr>
          <w:b/>
        </w:rPr>
        <w:t xml:space="preserve">Esimerkki 2.1268</w:t>
      </w:r>
    </w:p>
    <w:p>
      <w:r>
        <w:t xml:space="preserve">Kohta: Vaikka abortti dekriminalisoitiin viime vuonna, Britannian alueen terveysministeriö ei noudattanut huhtikuun 1. päivän määräaikaa, johon mennessä se olisi pitänyt aloittaa raskaudenkeskeytysten laajempi saatavuus, ja syyttää siitä koronaviruksen aiheuttamaa painetta palveluihin. Tämän vuoksi Britannian hallituksen Pohjois-Irlannin toimisto neuvoi naisia matkustamaan aborttia varten Englantiin, vaikka pandemia on sulkenut lentoliikenteen, minkä vuoksi naisilla on edessään 8 tunnin lauttamatka Belfastista Liverpooliin. Torstaina antamassaan lausunnossa terveysministeriö totesi, että terveydenhuollon ammattilaiset "voivat nyt keskeyttää raskauden laillisesti terveydenhuollon ja sosiaalihuollon tiloissa", mutta ministeriö ei antanut tarkempia tietoja siitä, missä ja miten naiset voivat saada aborttipalveluja. Pohjois-Irlannin kuninkaallisen kätilökollegion entinen johtaja Breedagh Hughes kertoi Reutersille, että hänen käsityksensä mukaan lääkäriryhmät olivat valmiita tarjoamaan palveluja perjantaista alkaen, mutta naisten olisi otettava yhteyttä paikallisiin terveysjärjestöihin tai tukiryhmiin saadakseen lisätietoja. Royal College of Obstetricians and Gynaecologists -järjestön Pohjois-Irlannin komitea oli tyytyväinen toimenpiteeseen. "Olemme tietoisia siitä, että aborttia hakevat naiset ovat hyvin vaikeissa olosuhteissa, mukaan lukien ne, joilla on perussairaus ja jotka eivät voi matkustaa, ja muut erittäin haavoittuvassa tilanteessa olevat naiset", komitean puheenjohtaja Carolyn Bailie sanoi lausunnossaan. "Olemme tyytyväisiä neuvoon, jonka mukaan näitä naisia voidaan nyt hoitaa Pohjois-Irlannissa."  Alliance For Choice -järjestö totesi, että uusi neuvonta oli valtava edistysaskel, mutta huomautti, että naiset, jotka eivät voi lähteä kotoaan koronaviruksen aiheuttamien rajoitusten vuoksi, joutuisivat kamppailemaan palvelujen saannin kanssa, koska säännösten mukaan ensimmäinen aborttipillereiden kuuri on otettava klinikalla. Palvelujen käyttöönoton viivästyminen sai Britannian johtavan aborttien tarjoajan puuttumaan asiaan aiemmin torstaina ja ilmoittamaan, että se tarjoaa aborttipillereitä Pohjois-Irlannin naisille postitse. Jotkin paikalliset hyväntekeväisyysjärjestöt ovat yrittäneet hankkia aborttipillereitä ja tarjonneet puhelinkonsultaatioita ulkomailla toimivien lääkäreiden kanssa. British Pregnancy Advisory Service (BPAS), joka varaa abortteja pohjoisirlantilaisille naisille Englannissa, pystyy kuitenkin tarjoamaan paljon enemmän resursseja. BPAS kertoi, että sille oli ilmoitettu kahdesta naisesta, jotka olivat yrittäneet itsemurhaa, koska he eivät saaneet aborttihoitoa Pohjois-Irlannissa. Muualla Yhdistyneessä kuningaskunnassa lääkärit voivat määrätä pillereitä puhelimitse, mikä on toimenpide, joka otettiin käyttöön vastauksena koronaviruksen aiheuttamaan lukitukseen. Belfastin aluekokouksen sosiaalisesti konservatiiviset kristityt jäsenet äänestivät maanantaina vastaavan ehdotuksen alas. Britannian parlamentti ohitti viime heinäkuussa Belfastissa näiden poliitikkojen vuosia kestäneen veto-oikeuden, jolla Pohjois-Irlanti saatettiin yhdenmukaiseksi muun Yhdistyneen kuningaskunnan kanssa, jossa abortti on ollut laillista jo vuosikymmeniä. Jotkut lainsäätäjät suhtautuivat torstain muutoksiin edelleen epäilevästi ja vaativat selkeitä tietoja siitä, miten naiset pääsevät palveluihin. "Tämänpäiväinen ilmoitus sotkee vesiä entisestään", vihreiden johtaja ja aborttioikeuksien pitkäaikainen puolestapuhuja Clare Bailey sanoi Reutersille. "Naiset joutuvat kulkemaan sokkelon läpi. Täytäntöönpanovalta on tunnustanut lakimuutoksen, mutta ei ole toteuttanut palveluja asianmukaisesti. Taistelu aborttioikeuksien puolesta Pohjois-Irlannissa ei ole päättynyt." Väite: Pohjois-Irlannin viranomaiset näyttävät vihreää valoa aborttipalveluille.</w:t>
      </w:r>
    </w:p>
    <w:p>
      <w:r>
        <w:rPr>
          <w:b/>
        </w:rPr>
        <w:t xml:space="preserve">Tulos</w:t>
      </w:r>
    </w:p>
    <w:p>
      <w:r>
        <w:t xml:space="preserve">Pohjois-Irlannin viranomaiset näyttivät torstaina vihreää valoa aborttipalvelujen käyttöönotolle, sanoivat aktivistit ja johtavat lääkärit, vaikka oli epäselvää, milloin ensimmäiset toimenpiteet tehdään.</w:t>
      </w:r>
    </w:p>
    <w:p>
      <w:r>
        <w:rPr>
          <w:b/>
        </w:rPr>
        <w:t xml:space="preserve">Esimerkki 2.1269</w:t>
      </w:r>
    </w:p>
    <w:p>
      <w:r>
        <w:t xml:space="preserve">Kohta: Pienimmät arkut, jotka on suunniteltu vauvojen ruumiille, on koristeltu huovutetuilla perhosilla, päivänkakkaroilla, tähdillä ja sydämillä. Vapaaehtoiset ovat asettaneet nallen jokaiseen vauvojen kokoiseen arkkuun. "Se ei ole helppoa. Kukaan ei ole valmis menettämään niin monta lasta", sanoi Tagaloa Tusani, Uudessa-Seelannissa asuva vapaaehtoinen, joka järjestää arkkukuljetuksen. "Yksikään hautaustoimisto ei ole valmistautunut siihen."  Erittäin tarttuva tauti on iskenyt Samoan heikoimmassa asemassa oleviin, sillä 70:stä uhrista 61 on alle neljän vuoden ikäisiä, kertoi hallitus maanantaina. Tuhoa muun muassa Kongon demokraattisessa tasavallassa, Madagaskarissa ja Ukrainassa aiheuttanut tuhkarokko alkoi aiemmin tänä vuonna ilmaantua joukoittain Uuden-Seelannin Aucklandissa, joka on pienille Tyynenmeren saarille suuntautuvan ja sieltä lähtevän matkailun keskus. Virus tarttui sitten Samoaan, jossa rokotusten määrä on alueen alhaisin. Samoan vain 200 000 asukkaan saarella on nyt lähes 4 700 raportoitua tuhkarokkotapausta. Maailman terveysjärjestö (WHO) kuvaili viime viikolla maailmanlaajuista epidemiaa "törkeäksi", koska suurin osa kuolemantapauksista on sattunut alle viisivuotiaille lapsille, joita ei ole rokotettu. "Se, että yksikään lapsi kuolee tuhkarokon kaltaiseen rokotteella ehkäistävissä olevaan tautiin, on suoraan sanottuna häpeällistä ja kollektiivinen epäonnistuminen maailman haavoittuvimpien lasten suojelussa", WHO:n pääjohtaja Tedros Adhanom Ghebreysus sanoi. Ulkomaisten hallitusten ja kansainvälisten avustusjärjestöjen tuella Samoa on toteuttanut rokotuskampanjan, joka on hallituksen mukaan kattanut nyt lähes 90 prosenttia rokotukseen oikeutetuista ihmisistä. Samoassa on tällä hetkellä 16 vakavasti sairasta lasta tehohoidossa, ja kaksi raskaana olevaa naista on myös sairaalassa. Kansainväliset ryhmät ovat lähettäneet Samoaan lääkintätarvikkeita sekä lääkäreitä ja sairaanhoitajia taudin torjumiseksi. Aucklandin kaakkoispuolella sijaitsevan Rotoruan vapaaehtoiset tekevät yleensä arkkuja uusiseelantilaisille perheille, joilla ei ole varaa niihin. Vapaaehtoinen arkunvalmistaja Ron Wattam sanoi, ettei hän koskaan kuvitellut, että he joutuisivat huolehtimaan näin laajasta epidemiasta. "Arkut ovat valkoisia, ja ne on vuorattu sisältä valkoisella, ja ne on tehty hautausurakoitsijan standardien mukaisesti", Wattam sanoi. "Se on vähintä, mitä voimme tehdä." Väite: Perhosilla koristellut, vauvojen kokoiset arkut lähetetään tuhkarokon runtelemaan Samoaan.</w:t>
      </w:r>
    </w:p>
    <w:p>
      <w:r>
        <w:rPr>
          <w:b/>
        </w:rPr>
        <w:t xml:space="preserve">Tulos</w:t>
      </w:r>
    </w:p>
    <w:p>
      <w:r>
        <w:t xml:space="preserve">Uuden-Seelannin Rotoruan kaupungissa vapaaehtoiset valmistelevat kahta tusinaa valkoisella vuorattua ruumisarkkua kuljetettavaksi Samoaan viikon lopulla, kun tuhkarokon runtelema Tyynenmeren saarivaltio kärsii yhä kasvavasta kuolleiden määrästä, joka on nyt noussut 70:een.</w:t>
      </w:r>
    </w:p>
    <w:p>
      <w:r>
        <w:rPr>
          <w:b/>
        </w:rPr>
        <w:t xml:space="preserve">Esimerkki 2.1270</w:t>
      </w:r>
    </w:p>
    <w:p>
      <w:r>
        <w:t xml:space="preserve">Kohta: Hänen vaimonsa voitti pelottavamman haastajan. Molly Crosby, 32-vuotias viiden lapsen äiti, oli kärsinyt koko kesän yskästä ja tukkoisesta yskästä. Green Bayssä tehdyissä alustavissa tutkimuksissa hänen oikeassa keuhkossaan havaittiin läiskä. Se johti Crosbyt Rochesterissa, Minnesotassa sijaitsevaan Mayo-klinikkaan lisätutkimuksiin. Siellä todettiin endokriininen karsinoidikasvain. Kasvain ei ole yhtä vaarallinen kuin muut syövän muodot, mutta se oli huolestuttava muuten terveelle, tupakoimattomalle naiselle. "Saimme tietää sen päivää ennen kuin ilmoittauduimme leirille, Crosby sanoi keskiviikkona. "Olimme Mayossa kaksi tai kolme päivää ennen harjoitusleiriä, kun he tekivät kaikki skannaukset ja saivat lopullisen ennusteen." Crosby lensi takaisin Green Bayhin harjoitusleirin alkuun. Alavireisen kauden 2018 jälkeen Crosby joutui voittamaan Sam Fickenin. Crosby onnistui säilyttämään keskittymisensä ja säilytti paikkansa 13. kauden ajan. "Olen harjoitellut pitkään eri tilanteiden lokeroimista", Crosby sanoi. "Aina kun olin kotona, olin täysin kotona. Organisaatio oli uskomaton koko harjoitusleirin ajan, antaen minulle vain aikaa olla Mollyn kanssa ja olla perheen kanssa ja auttaa, missä pystyin koko päivän ja illan. Yritin vain olla täysin mukana molemmissa asioissa. Olen tuntenut tässä paljon vapautta. "Rakastan sitä, mitä teen, mutta perheen hoitamisen tärkeys ja Mollylle ja lapsille oleminen, kun katson sitä taaksepäin, se oli erityinen leiri. Pystyin todella uppoutumaan täysin molempiin asioihin. Se oli myös hermoja raastavaa. Päivittäin tulimme tänne, jouduimme työskentelemään ja kilpailemaan korkealla tasolla, ja sitten menimme kotiin ja palasimme normaaliin rutiiniin. Sitten istuimme illalla alas ja muistimme, että leikkaus oli tulossa ja Mollylla oli syöpä. Ne asiat olivat raskaita." Tuo leikkaus oli esikauden lopussa, ja siinä poistettiin osa Mollyn oikeasta keuhkosta. Vaikka Molly palaa Mayoon tähystykseen lokakuun puolivälissä, Crosby sanoi, että lääkärit ovat varmoja siitä, että he pääsivät eroon kasvaimesta, eikä Molly tarvitse sädehoitoa tai kemoterapiaa. Vuodesta 2009 lähtien NFL on järjestänyt vuosittaisen "Crucial Catch" -kampanjansa kerätäkseen rahaa American Cancer Society -järjestölle. Se oli kampanja, joka oli jo osunut Crosbylle kohdalleen. Isoäiti kuoli rintasyöpään ja käly taistelee kolmatta vuotta munasarjasyöpää vastaan. Nyt kun hänen vaimonsa sai diagnoosin, taistelu syöpää vastaan on saanut entistä enemmän merkitystä. "Siitä tässä on kyse, varhaisesta havaitsemisesta", hän sanoi. "Se on rutiinitarkastuksia. Älä pidä sitä itsestäänselvyytenä. Teknologiamme ansiosta luvut ovat hämmästyttäviä ennaltaehkäisyn ja hoidon suhteen, jos se havaitaan riittävän aikaisin. Se on yksi tärkeimmistä asioista. Yritetään saada aikaisempi havaitseminen, jotta voimme taistella tätä asiaa vastaan. Mollyn syöpä on aina ollut minulle todella tärkeää, mutta aion jatkaa eteenpäin ja varmistaa, että kaikki saavat hoitoa." Mollyn syöpä on aina ollut minulle todella tärkeää. Olemme niin onnekkaita saamastamme hoidosta. Toivottavasti kaikki saavat saman hoidon ja saman ennusteen kuin me saimme." Packers (3-1) pelaa sunnuntaina Dallas Cowboysin (3-1) vieraana. Osa Crosbyn hienoimmista ammattilaishetkistä on tapahtunut AT&amp;T Stadiumilla. Kaudella 2010 Packers voitti Super Bowlin Arlingtonissa. Kauden 2016 pudotuspeli Cowboysia vastaan merkitsi hänen uransa kohokohtaa. Hänen 56 jaardin kenttämaalinsa, kun peliä oli jäljellä 1.33, vei Packersin 31-28-johtoon. Dallas tasoitti pelin, mutta Crosby puski 51 jaardia viimeisellä pelikerralla 34-31-voittoon. "Ne kaksi minuuttia siinä pelissä olivat mielestäni jännittävimmät kaksi minuuttia, jotka olen koskaan pelissä kokenut", hän sanoi. "Pystyä toteuttamaan sen kahdesti siinä tilanteessa oli mahtavaa." ___ Lisää AP NFL: https://apnews.com/NFL ja https://twitter.com/AP_NFL Väite: Vaimon syöpädiagnoosi iskee Packersin Crosbylle kotiin.</w:t>
      </w:r>
    </w:p>
    <w:p>
      <w:r>
        <w:rPr>
          <w:b/>
        </w:rPr>
        <w:t xml:space="preserve">Tulos</w:t>
      </w:r>
    </w:p>
    <w:p>
      <w:r>
        <w:t xml:space="preserve">Mason Crosby voitti kilpailunsa Green Bay Packersin potkaisijana pysymisestä.</w:t>
      </w:r>
    </w:p>
    <w:p>
      <w:r>
        <w:rPr>
          <w:b/>
        </w:rPr>
        <w:t xml:space="preserve">Esimerkki 2.1271</w:t>
      </w:r>
    </w:p>
    <w:p>
      <w:r>
        <w:t xml:space="preserve">Kohta: Tutkijat raportoivat sunnuntaina, että ihmisillä, joilla oli suuri geneettinen riski ja huonot terveystottumukset, oli noin kolme kertaa suurempi todennäköisyys sairastua dementiaan kuin niillä, joilla oli pieni geneettinen riski ja hyvät tottumukset. Riippumatta siitä, kuinka suuri geneettinen riski henkilöllä oli, hyvä ruokavalio, riittävä liikunta, alkoholin käytön rajoittaminen ja tupakoimattomuus tekivät dementian vähemmän todennäköiseksi. "Pidän tätä hyvänä uutisena", sanoi John Haaga Yhdysvaltain kansallisesta ikääntymisen tutkimuslaitoksesta, joka on yksi tutkimuksen monista rahoittajista. "Kukaan ei voi taata, että vältyt tältä kauhealta taudilta", mutta hän sanoi, että puhtaalla elämällä voit kallistaa todennäköisyyttä omaksi eduksesi. Tuloksista keskusteltiin Alzheimer's Associationin kansainvälisessä konferenssissa Los Angelesissa, ja ne julkaistiin verkossa Journal of the American Medical Association -lehdessä. Noin 50 miljoonaa ihmistä sairastaa dementiaa, ja Alzheimerin tauti on yleisin tyyppi. Geenit ja elintavat vaikuttavat moniin sairauksiin, mutta tutkijoilla on vasta viime aikoina ollut käytettävissään välineet ja tiedot, joiden avulla he voivat tehdä laajoja tutkimuksia, joissa selvitetään, kuinka paljon kukin tekijä vaikuttaa. Eräässä tällaisessa muutama vuosi sitten tehdyssä tutkimuksessa todettiin, että terveelliset elämäntavat voivat auttaa voittamaan sydänsairauksien geneettisen riskin. Nyt tutkijat ovat osoittaneet, että sama pätee myös dementiaan. Tohtori Elzbieta Kuzma ja kollegat Englannissa sijaitsevassa Exeterin yliopiston lääketieteellisessä tiedekunnassa tutkivat UK Biobank -tietokannan avulla lähes 200 000 60-vuotiasta tai vanhempaa ihmistä, joilla ei ollut aluksi merkkejä tai oireita dementiasta. Heidän geneettinen riskinsä luokiteltiin suureksi, keskisuureksi tai pieneksi kymmenien mutaatioiden perusteella, joiden tiedetään vaikuttavan dementiaan. Heidät ryhmiteltiin myös elämäntapatekijöiden mukaan. Noin kahdeksan tutkimusvuoden jälkeen 1,8 prosentilla henkilöistä, joilla oli korkea geneettinen riski ja huonot elintavat, oli kehittynyt dementia, kun taas 0,6 prosentilla henkilöistä, joilla oli matala geneettinen riski ja terveelliset elintavat, oli dementia. Korkeimman geneettisen riskin omaavista henkilöistä vain hieman yli 1 prosentti sairastui dementiaan, kun taas huonojen elintapojen omaavista henkilöistä lähes 2 prosenttia. Yksi rajoitus: Tutkijoilla oli tietoa vain mutaatioista, jotka vaikuttivat eurooppalaisiin syntyperäisiin ihmisiin, joten ei tiedetä, päteekö sama myös muihin rodullisiin tai etnisiin ryhmiin. Tulosten pitäisi rohkaista ihmisiä, jotka pelkäävät, että geenimutaatiot yksin määrittelevät heidän kohtalonsa, sanoo tohtori Rudy Tanzi, Massachusetts General Hospitalin genetiikka-asiantuntija. Hänen mukaansa alle 5 prosenttia Alzheimerin tautiin liittyvistä geeneistä on "täysin läpäiseviä", mikä tarkoittaa, että ne takaavat taudin puhkeamisen. "Tämä tarkoittaa, että 95 prosentissa mutaatioista elämäntavoillasi on merkitystä", Tanzi sanoi. "Älä ole liian huolissasi genetiikastasi. Käytä enemmän aikaa siihen, että olet tietoinen terveellisestä elämästä." Eräässä aiemmassa Ruotsissa ja Suomessa tehdyssä tutkimuksessa testattiin tiukasti terveellisten elämäntapojen vaikutusta määräämällä yksi ryhmä noudattamaan niitä ja ottamalla mukaan vertailuryhmä, joka ei noudattanut niitä. Siinä päädyttiin siihen, että terveelliset elintavat voivat ehkäistä henkistä rappeutumista. Alzheimer-yhdistys sponsoroi vastaavaa tutkimusta, joka on parhaillaan käynnissä Yhdysvalloissa. Terveelliset elintavat ovat keskeisellä sijalla myös uusissa dementian ehkäisyä koskevissa ohjeissa, jotka Maailman terveysjärjestö julkaisi helmikuussa. ___ Marilynn Marchionea voi seurata osoitteessa: @MMarchioneAP ___ Associated Pressin terveys- ja tiedeosasto saa tukea Howard Hughes Medical Instituten tiedekasvatusosastolta. AP on yksin vastuussa kaikesta sisällöstä. Väite: Terveelliset elämäntavat voivat tasoittaa Alzheimerin taudin geneettistä riskiä.</w:t>
      </w:r>
    </w:p>
    <w:p>
      <w:r>
        <w:rPr>
          <w:b/>
        </w:rPr>
        <w:t xml:space="preserve">Tulos</w:t>
      </w:r>
    </w:p>
    <w:p>
      <w:r>
        <w:t xml:space="preserve">Terveelliset elämäntavat voivat vähentää riskiä sairastua Alzheimerin tautiin tai muihin dementian muotoihin, vaikka geenit lisäisivätkin riskiä sairastua näihin mieltä tuhoaviin tauteihin, todetaan laajassa tutkimuksessa.</w:t>
      </w:r>
    </w:p>
    <w:p>
      <w:r>
        <w:rPr>
          <w:b/>
        </w:rPr>
        <w:t xml:space="preserve">Esimerkki 2.1272</w:t>
      </w:r>
    </w:p>
    <w:p>
      <w:r>
        <w:t xml:space="preserve">Kohta: Wade, joka on vuonna 1973 annettu käänteentekevä tapaus, joka takaa naisen perustuslaillisen oikeuden aborttiin. Perjantaina Missourin kuvernööri Mike Parson, joka on republikaani, allekirjoitti lain, joka kieltää abortin kahdeksannella raskausviikolla. Mississippissä liittovaltion tuomari esti lain, joka kieltäisi abortin heti, kun alkion sydänääni havaitaan, mikä voi tapahtua kuuden viikon kuluttua hedelmöityksestä. "Tämä vaarallinen, moraaliton ja perustuslain vastainen kielto uhkaa ihmisten henkeä ja hyvinvointia, ja me haastamme heidät oikeuteen suojellaksemme potilaidemme oikeuksia", sanoi naisten terveydenhuoltoa ja abortteja tarjoavan Planned Parenthood Federation of America -järjestön puheenjohtaja Leana Wen lausunnossaan. ACLU:n Alabaman osasto ja Planned Parenthood of America jättivät kanteensa Alabaman liittovaltion tuomioistuimeen eteläisen osavaltion kolmen aborttiklinikan ja Planned Parenthood Southeastin puolesta. Abortin vastustajat odottivat oikeudellisia haasteita Alabaman uudelle laille, joka on maan rajoittavin, kun se astuu voimaan marraskuussa, ja sanovat olevansa tyytyväisiä tilaisuuteen saada tuomioistuin testaamaan heidän vakaumustaan siitä, että sikiön oikeus elämään on ensisijainen. Mississippi liittyi aiemmin tänä vuonna Georgian, Kentuckyn ja Ohion joukkoon ja kielsi abortin sen jälkeen, kun lääkäri on havainnut alkion sydämenlyönnin. Myöntäessään perjantaina alustavan kieltomääräyksen Yhdysvaltain piirituomari Carlton Reeves kirjoitti, että Mississippin laki, jonka oli määrä tulla voimaan 1. heinäkuuta, estäisi naisen vapaan valinnan, "joka on keskeinen osa ihmisarvoa ja itsemääräämisoikeutta".   Toimenpide haastettiin oikeudessa Jackson Women's Health Organizationin, osavaltion ainoan aborttilaitoksen, puolesta. ACLU ja Planned Parenthood saivat maaliskuussa tuomarilta kieltomääräyksen, jolla Kentuckyn aborttikielto estettiin. Nämä kaksi järjestöä ovat nostaneet kanteen Ohiossa ja valmistelevat oikeustaistelua Georgiassa, ne sanoivat perjantaina antamassaan lausunnossa. Abortin vastaisen lainsäädännön aalto heijastaa abortin vastustajien luottamuksen lisääntymistä sen jälkeen, kun republikaanipresidentti Donald Trump nimitti korkeimpaan oikeuteen kaksi konservatiivista tuomaria, Neil Gorsuchin ja Brett Kavanaugh'n, mikä kallistaa tuomioistuimen poliittista tasapainoa oikealle. Väite: Ryhmät haastavat Alabaman aborttilain oikeuteen; tuomari estää Mississippin kiellon.</w:t>
      </w:r>
    </w:p>
    <w:p>
      <w:r>
        <w:rPr>
          <w:b/>
        </w:rPr>
        <w:t xml:space="preserve">Tulos</w:t>
      </w:r>
    </w:p>
    <w:p>
      <w:r>
        <w:t xml:space="preserve">American Civil Liberties Union (ACLU) ja Planned Parenthood nostivat perjantaina kanteen, jossa kiistetään Alabaman viime viikolla säätämä laki, joka kieltää lähes kaikki abortit ja tekee abortin tekemisestä rikoksen, josta voi saada jopa 99 vuoden vankeusrangaistuksen.</w:t>
      </w:r>
    </w:p>
    <w:p>
      <w:r>
        <w:rPr>
          <w:b/>
        </w:rPr>
        <w:t xml:space="preserve">Esimerkki 2.1273</w:t>
      </w:r>
    </w:p>
    <w:p>
      <w:r>
        <w:t xml:space="preserve">Kohta: Jotkut sen kansalaisista ulkomailla ovat kuitenkin saaneet viruksen, mukaan lukien kahdeksan Diamond Princess -risteilyaluksen miehistön jäsentä Japanin Yokohaman edustalla. Terveysministeri Terawan Agus Putranto kertoi, että 134 testinäytettä, jotka oli otettu ihmisiltä, joilla epäiltiin olevan koronavirus, olivat osoittautuneet negatiivisiksi. "Jos tähän hetkeen asti kaikki osoittautuivat negatiivisiksi, se on Kaikkivaltiaan siunaus", hän sanoi toimittajille. Putranto sanoi, että kahden potilaan testit, jotka kuolivat tällä viikolla saatuaan virustartuntaan liittyviä oireita, olivat olleet negatiivisia. Helmikuun 23. päivänä singaporelainen mies kuoli kuumeeseen ja hengenahdistukseen Batamin kaupungissa, mutta paikallisen terveysviraston johtaja sanoi, että syynä oli jokin muu, tarkemmin määrittelemätön tauti. Semarangissa Keski-Jaavalla sijaitsevan 37-vuotiaan miehen kuolema, joka sairastui keuhkokuumeeseen palattuaan ulkomailta, ei johtunut koronaviruksesta vaan H1N1-influenssasta, hän sanoi. Yhdysvalloissa sijaitsevan Harvardin T.H. Chan -kansanterveyslaitoksen tutkijat totesivat tässä kuussa julkaistussa tutkimuksessa, että Indonesian olisi vahvistettava taudinpurkauksen seurantaa ja valvontaa - etenkin, koska se on saanut suorat lennot Kiinan keskiosassa sijaitsevasta Wuhanin kaupungista, joka on taudinpurkauksen keskus. Harvardin tutkimusryhmä totesi, että Indonesian vahvistettujen tapausten puuttuminen "saattaa viitata siihen, että tapauksia voi olla havaitsematta", sillä lentomatkustaminen voi edistää tapausten leviämistä Kiinasta. Indonesia on kieltänyt 14 päivää Kiinassa olleiden vierailijoiden pääsyn maahan ja pysäyttänyt kaikki lennot Kiinaan ja sieltä pois. Indonesia on testannut suhteellisen vähän ihmisiä verrattuna joihinkin naapureihinsa ja väestöönsä, mutta Putranto sanoi, että testejä tehdään, kun "lääkärit toteavat, että heillä on siihen suuntaan viittaavia oireita".   "Kuvittele, että jos kaikki yskäiset tai flunssan sairastaneet tarkistettaisiin, miljoonat tarkistettaisiin", hän sanoi. Maailman terveysjärjestön Indonesian edustaja Navaratnasamy Paranietharan on sanonut WHO:n olevan "melko luottavainen sen suhteen, että Indonesia on valmis vastaamaan tähän tilanteeseen".  Erikseen Indonesia lähettää lähipäivinä Garuda Indonesian (GIAA.JK) lentokoneen Japaniin hakemaan 68 kansalaista, jotka työskentelivät koronaviruksen saastuttamalla Diamond Princess -aluksella, kertoivat viranomaiset. Miehistö voi joutua karanteeniin jopa 28 päiväksi Sebarun saarelle Jaavanmerellä Jakartan pohjoispuolella, jossa karanteenissa on myös 188 miehistön jäsentä toisesta risteilyaluksesta. Koronavirus on tartuttanut maailmanlaajuisesti yli 80 000 ihmistä ja tappanut lähes 2 800 ihmistä, joista suurin osa Kiinassa. Väite: Indonesian mukaan koronavirustapausten puuttuminen on Jumalan siunaus.</w:t>
      </w:r>
    </w:p>
    <w:p>
      <w:r>
        <w:rPr>
          <w:b/>
        </w:rPr>
        <w:t xml:space="preserve">Tulos</w:t>
      </w:r>
    </w:p>
    <w:p>
      <w:r>
        <w:t xml:space="preserve">Indonesian terveysministeri puolusti torstaina maan seulontaprosessia koronaviruksen varalta ja sanoi, että vahvistettujen tapausten puuttuminen maailman neljänneksi väkirikkaimmassa valtiossa oli "Kaikkivaltiaan siunaus".</w:t>
      </w:r>
    </w:p>
    <w:p>
      <w:r>
        <w:rPr>
          <w:b/>
        </w:rPr>
        <w:t xml:space="preserve">Esimerkki 2.1274</w:t>
      </w:r>
    </w:p>
    <w:p>
      <w:r>
        <w:t xml:space="preserve">Kohta: Trump oli sanonut, että hydroksiklorokiini, malarialääke, voisi olla "lääketieteen historian suurimpia käänteentekeviä tekijöitä" sen mahdollisten vaikutusten vuoksi COVID-19:tä vastaan. "Hydroksiklorokiinin tehoa COVID-19-potilaiden hoidossa ei ole toistaiseksi osoitettu", Euroopan komission tiedottaja sanoi tiistaina ja välitti Euroopan lääkeviraston sisäisen lausunnon. Tiedottajan mukaan myöskään klorokiinin, toisen malarialääkkeen, myönteisistä vaikutuksista ei ole näyttöä, ja myös sen mahdollista käyttöä COVID-19:n torjuntaan testataan. Yhdysvaltain terveysvirasto listasi torstaina hydroksiklorokiinin suojelluksi lääkinnälliseksi resurssiksi sen jälkeen, kun Trump oli allekirjoittanut määräyksen sen hamstraamisen ja hintojen korottamisen estämiseksi. Euroopan unioniin kuuluva Unkari kielsi viime viikolla hydroksiklorokiinin kaupallisen viennin. "Koska Unkari on yksi maailman suurimmista tämän ainesosan viejistä, Unkarin väestön suojelu ja lääkehuolto on nyt etusijalla", hallitus sanoi. Väite: Ei todisteita siitä, että Trumpin mainostama lääke tehoaa koronavirukseen: EU.</w:t>
      </w:r>
    </w:p>
    <w:p>
      <w:r>
        <w:rPr>
          <w:b/>
        </w:rPr>
        <w:t xml:space="preserve">Tulos</w:t>
      </w:r>
    </w:p>
    <w:p>
      <w:r>
        <w:t xml:space="preserve">Euroopan komissio totesi tiistaina, ettei ole näyttöä siitä, että Yhdysvaltain presidentin Donald Trumpin mahdolliseksi ihmelääkkeeksi COVID-19:tä vastaan mainostama lääke tehoaa uuden koronaviruksen aiheuttamaan tautiin.</w:t>
      </w:r>
    </w:p>
    <w:p>
      <w:r>
        <w:rPr>
          <w:b/>
        </w:rPr>
        <w:t xml:space="preserve">Esimerkki 2.1275</w:t>
      </w:r>
    </w:p>
    <w:p>
      <w:r>
        <w:t xml:space="preserve">Kohta: Varoituksessa kehotettiin amerikkalaisia hakeutumaan lääkäriin, jos he kärsivät "epätavallisista, selittämättömistä fyysisistä oireista tai tapahtumista, kuulo- tai aisti-ilmiöistä tai muista terveysongelmista". Hälytys tulee samaan aikaan, kun yhdysvaltalainen lääkäriryhmä tutkii lisää Guangzhoun konsulaatissa työskenteleviä amerikkalaisia. Viime kuussa Guangzhoussa paljastunut aiempi tapaus antoi aihetta testeihin. Tapaukset ovat herättäneet pelkoja siitä, että Kuubasta vuonna 2016 alkaneet selittämättömät ongelmat ovat laajentuneet muihin maihin. Kiina sanoo, ettei se ole saanut selville mitään tietoa, joka voisi viitata syyhyn. Viimeisimmät evakuoinnit seurasivat lääketieteellisiä testejä, jotka paljastivat, että he ovat saattaneet sairastua. Ulkoministeriön tiedottaja Heather Nauert sanoi, että "useita henkilöitä" oli tuotu Yhdysvaltoihin, mutta ei kertonut, kuinka moni oli sairastunut tai evakuoitu. Perjantaisessa varoituksessa kehotettiin ihmisiä varomaan oireita, kuten "huimausta, päänsärkyä, tinnitusta, väsymystä, kognitiivisia ongelmia, näköongelmia, korvavaivoja ja kuulon heikkenemistä sekä univaikeuksia". Siinä kehotettiin heitä "olemaan yrittämättä paikantaa tunnistamattomien kuuloaistimusten lähdettä". Siirtykää sen sijaan toiseen paikkaan". Yhdysvaltain hallitus on pitänyt Kuuban tapauksia "erityisinä hyökkäyksinä" amerikkalaisia työntekijöitä vastaan, mutta ei ole julkisesti tunnistanut syytä tai syyllistä. Useimpiin tapauksiin liittyi outoja, selittämättömiä ääniä, jotka saivat yhdysvaltalaiset tutkijat aluksi epäilemään äänihyökkäystä. Kiinan ulkoministeriön tiedottaja Hua Chunying sanoi torstaina viimeisimmistä tapauksista kysyttäessä, että Yhdysvallat ei ole ottanut asiaa virallisesti esille Pekingin kanssa. "Jos Yhdysvallat ottaa meihin virallisesti yhteyttä, Kiina jatkaa tarvittavia tutkimuksia tosissaan ja vastuullisesti sekä pitää yllä tiivistä yhteydenpitoa ja yhteistyötä Yhdysvaltojen kanssa", Hua sanoi säännöllisesti järjestettävässä lehdistötilaisuudessa. Kiina kertoi aiemmin tutkineensa viime kuussa ilmoitettua tapausta, mutta ei saanut selville mitään vihjeitä oireiden syystä. Yhdysvaltalainen virkamies, jolla ei ollut lupaa keskustella tilanteesta julkisesti ja joka pyysi nimettömyyttä, sanoi, että evakuoidut amerikkalaiset hallituksen työntekijät oli tuotu Kiinasta testejä varten Pennsylvanian yliopistoon. Siellä lääkärit ovat hoitaneet ja tutkineet potilaita, jotka on aiemmin evakuoitu Yhdysvaltain Havannan suurlähetystöstä. Kuubassa sairastuneiden 24 työntekijän lääketieteellisten raporttien alustavat tulokset osoittivat, että heillä oli aisti- ja muistihäiriöitä, jotka muistuttivat aivotärähdysten yhteydessä ilmeneviä aivojen toimintahäiriöitä. Pennin tutkimusryhmän mukaan Kuubasta tulleilla potilailla oli pysyviä vammoja, vaikka heille räätälöity kuntoutushoito näytti auttavan. Myös Kanada määräsi huhtikuussa Kuubassa olevan diplomaattisen henkilökunnan perheet palaamaan kotiin sen jälkeen, kun 10:llä saarelle sijoitetulla kanadalaisella havaittiin salaperäisiä terveysoireita. Kanada sanoi, että 10:llä oli edelleen selittämättömiä aivo-oireita ja että "lääketieteelliset tiedot herättivät huolta uudentyyppisestä mahdollisesta hankitusta aivovammasta". Todistaessaan viime kuussa senaatin ulkosuhdekomitealle ensimmäisestä tapauksesta Kiinassa Yhdysvaltain ulkoministeri Mike Pompeo sanoi, että Kiina oli "sanonut kaikki oikeat asiat ja osoittanut halukkuutensa auttaa meitä tunnistamaan vektorin, joka johti tähän lääketieteelliseen tapaukseen". Kiinan tapaukset koskevat yhtä tärkeimmistä Yhdysvaltain seitsemästä diplomaattisesta etuvartioasemasta maassa. Guangzhoun konsulaatti avattiin kuukausia Pekingin ja Washingtonin diplomaattisuhteiden solmimisen jälkeen vuonna 1979, ja se muutti uuteen tarkoitusta varten rakennettuun tilaansa vuonna 2013. Se palvelee neljää eteläistä maakuntaa, joiden yhteenlaskettu asukasluku on yli 204 miljoonaa, ja käsittelee vuosittain yli miljoona erilaista viisumihakemusta. Se on myös ainoa Yhdysvaltain diplomaattinen laitos Kiinassa, jolla on lupa käsitellä maahanmuuttajien viisumeita ja hoitaa adoptioita. Muutaman kilometrin päässä konsulaatista sijaitsevassa The Canton Place -kompleksissa työskentelevät ihmiset kertoivat torstaina kuulleensa tapahtumista vasta nyt, mikä kertoo siitä, että Kiinan täysin valtion valvomat tiedotusvälineet eivät ole uutisoineet asiasta. Päiväkodin brittiopettaja Aled Williams sanoi torstaina, että raportit kuulostivat "scifi-henkisiltä". "Minun on vaikea ymmärtää, miten se toimii", hän sanoi. "Parempi varoa itseäni." Linda Chen, joka pitää alueella kahvilaa, sanoi olevansa ymmällään siitä, miksi vain tietyt ihmiset näyttivät kärsineen alueella, joka tunnetaan mukavuudestaan ja turvallisuudestaan. "Minusta se on hyvin outoa. En kuitenkaan koe, että olisi syytä pelätä kovinkaan paljon, koska kyseessä on luultavasti hyvin erityinen tapaus", Chen sanoi. ___ Associated Pressin toimittaja Josh Lederman Washingtonissa osallistui raportin laatimiseen. Väite: Yhdysvaltain Kiinan-suurlähetystö lähettää uuden hälytyksen mystisestä terveysongelmasta.</w:t>
      </w:r>
    </w:p>
    <w:p>
      <w:r>
        <w:rPr>
          <w:b/>
        </w:rPr>
        <w:t xml:space="preserve">Tulos</w:t>
      </w:r>
    </w:p>
    <w:p>
      <w:r>
        <w:t xml:space="preserve">Yhdysvaltain Kiinan-suurlähetystö lähetti perjantaina toisen hälytyksen kahden viikon sisällä kansalaisilleen selittämättömistä terveysongelmista, jotka ovat johtaneet useiden eteläisessä kaupungissa sijaitsevassa konsulaatissa työskentelevien Yhdysvaltain hallituksen työntekijöiden evakuointiin.</w:t>
      </w:r>
    </w:p>
    <w:p>
      <w:r>
        <w:rPr>
          <w:b/>
        </w:rPr>
        <w:t xml:space="preserve">Esimerkki 2.1276</w:t>
      </w:r>
    </w:p>
    <w:p>
      <w:r>
        <w:t xml:space="preserve">Kohta: Syyskuun 27. päivänä 2020 alkoi kiertää joukko Facebook-viestejä, joissa väitettiin, että Amy Coney Barrett oli ollut tuomarina "2 vuotta 10 kuukautta [ja] 23 päivää":Kaikissa kolmessa edellä mainituissa viesteissä luki:2 vuotta, 10 kuukautta, 23 päivää.Aika, jonka Amy Coney Barrett on ollut tuomarina.Toisinaan viestiä jakanut henkilö lisäsi tekstiin lisäyksiä:Kaikissa löytämissämme esimerkeissä käytettiin Facebookin tekstipohjaista tilapäivityskuvageneraattoria, joka loi värikkään ja hyvin jaettavan viestin ilman mahdollisuutta lisätä helposti lainausta. Kommentoijat olivat usein sitä mieltä, että Amy Coney Barrettin aika tuomaristossa oli riittämätön, mutta kukaan ei näyttänyt tarkistavan virusviestien paikkansapitävyyttä.TaustaaNPR kertoi 18. syyskuuta 2020 kello 19.28 EST, että korkeimman oikeuden tuomari Ruth Bader Ginsburg oli kuollut metastasoituneeseen haimasyöpään; korkein oikeus antoi lehdistötiedotteen:Apulaisoikeustuomari Ruth Bader Ginsburg kuoli tänä iltana [syyskuun 18. päivänä vuonna 2020] perheensä ympäröimänä kotonaan Washingtonissa D.C.:ssä metastasoituneeseen haimasyövän komplikaatioiden vuoksi. Hän oli 87-vuotias. Presidentti Clinton nimitti tuomari Ginsburgin korkeimpaan oikeuteen vuonna 1993. Hän oli toinen nainen, joka nimitettiin tuomioistuimeen, ja hän palveli yli 27 vuotta. 18. syyskuuta 2020 kello 20:15 EST, Amy Coney Barrett mainittiin artikkeleissa, jotka käsittelevät sitä, kuka voisi olla Ginsburgin mahdollinen korvaaja korkeimmassa oikeudessa:Linja edesmenneen apulaistuomari Ruth Bader Ginsburgin seuraajaksi korkeimpaan oikeuteen alkaa todennäköisesti näistä liittovaltion muutoksenhakutuomioistuimen tuomareista:Amy Coney BarrettFinalisti Trumpin toiselle korkeimman oikeuden nimitykselle, joka lopulta meni Brett Kavanaugh'lle vuonna 2018, 48-vuotias Barrett on uskonnollisten konservatiivien suosikki.Barrett nousi Trumpin mahdollisten ehdokkaiden listan kärkeen sen jälkeen, kun hänen vuoden 2017 vahvistuskuulustelunsa Yhdysvaltain 7. piirin muutoksenhakutuomioistuimen paikasta oli päättynyt, jolloin demokraatit vetosivat hänen syvään katoliseen uskoonsa ei etuna vaan esteenä. Hänet vahvistettiin äänin 55-43. Syyskuun 19. päivään 2020 mennessä Coney Barrettia kuvattiin Ginsburgin kuoleman jatkuvassa uutisoinnissa eturivin ehdokkaaksi. Politico uutisoi: Presidentti Donald Trumpin odotetaan nimittävän tuomari Amy Coney Barrettin korkeimpaan oikeuteen, mikä käynnistää todennäköisesti jyrkän siirtymän kohti konservatiivisempaa tuomioistuinta. jos Barrett vahvistetaan, hän ottaisi paikan, joka vapautuu liberaalisti ajattelevan tuomarin Ruth Bader Ginsburgin kuoleman jälkeen.Trump ilmoitti aikovansa nimittää Barrettin 19. syyskuuta 2020: Tuomari Amy Coney Barrett, liittovaltion muutoksenhakutuomari ja Notre Damen oikeustieteen professori, on todistetusti konservatiivi, jolla on kiehtova henkilökohtainen tarina ja joka on jo pitkään ollut presidentti Donald Trumpin korkeimman oikeuden lyhyen listan kärjessä." Trump ilmoitti lauantaina [19. syyskuuta 2020] nimittävänsä Barrettin uudeksi korkeimman oikeuden tuomariksi seremoniassa Valkoisen talon ruusutarhassa. Senaatin oikeuskomitea aloittaa Barrettin nimityksen vahvistuskuulemiset 12. lokakuuta [2020]. 48-vuotias Barrett, seitsemän lapsen äiti ja edesmenneen oikeiston majakan, tuomari Antonin Scalian, entinen lakimies Barrett oli finalistina korkeimman oikeuden paikkaa tavoittelevana ehdokkaana, joka meni Brett Kavanaugh'lle vuonna 2018. 48-vuotias Barrett tapasi Trumpin keskustellakseen nimityksestä maanantaina [21. syyskuuta 2020], kertoivat CNN:lle prosessia lähellä olevat lähteet.Amy Coney Barrettin ansioluettelo ja aika tuomaristossa21. syyskuuta 2020 SCOTUSBlog.com profiloi Amy Coney Barrettin uran, jossa kerrottiin yksityiskohtaisesti hänen "tuottoisasta" akateemisesta urastaan ja lisättiin:Barrett vietti vuoden George Washingtonin yliopiston oikeus- ja taloustieteellisenä stipendiaattina ennen kuin hän siirtyi vuonna 2002 alma materiinsa Notre Damehen opettamaan liittovaltion tuomioistuimia, perustuslaillista lakia ja lakien tulkintaa. Barrett nimitettiin koulun oikeustieteen professoriksi vuonna 2010; neljä vuotta myöhemmin hänestä tuli Diane and M.O. Research Chair of Law. Barrett nimettiin kolme kertaa "vuoden arvostetuksi professoriksi". [...]15 vuoden aikana, jonka Barrett toimi päätoimisena oikeustieteen professorina, hänen akateeminen oppineisuutensa oli tuotteliasta. Useat hänen artikkeleistaan saivat kuitenkin osakseen tulitusta Barrettin vahvistuskuulustelussa, kun demokraattiset senaattorit ehdottivat, että ne viittaavat siihen, että hänen katolinen uskonsa vaikuttaisi Barrettiin erityisesti aborttikysymyksessä." Notre Damen yliopiston verkkosivuilla olevassa elämäkertasivussa kuvailtiin Barrettin uraa akateemisessa maailmassa tarkemmin. SCOTUSBlog.com-sivuston myöhemmässä osiossa luki osittain: Trump nimitti Barrettin 7. piiriin 8. toukokuuta 2017. Joidenkin demokraattien kritiikistä huolimatta hän keräsi kahden puolueen tuen vahvistuskuulustelussaan ... 31. lokakuuta 2017 Barrett vahvistettiin 7. piiriin äänin 55-43. 26. syyskuuta 2020 Valkoinen talo julkaisi tiedotteen ("Judge Amy Coney Barrett's Exceptional Legal Experience, Expertise, and Judicial Record Make Her the Right Choice to Serve on the Supreme Court") ja käsitteli Barrettin pätevyyttä. Kyseisessä osiossa todettiin, että hän oli toiminut tuomarina vuodesta 2017 lähtien:ERINOMAISET PÄTEVYYDET:Tuomari Amy Coney Barrett tuo mukanaan runsaasti kokemusta yksityisoikeudellisesta toiminnasta, akateemisesta toiminnasta ja julkisesta palvelusta.kuten todettiin, Amy Coney Barrett sai toimikautensa 2. marraskuuta 2017:liittovaltion oikeuslaitoksen palveluksessa: Tuomari, U.S. Court of Appeals for the Seventh Circuit Donald J. Trumpin 8. toukokuuta 2017 tekemä nimitys John Daniel Tinderin vapauttamaan paikkaan. Senaatin vahvistama 31. lokakuuta 2017, ja sai toimikautensa 2. marraskuuta 2017.2 vuotta, 10 kuukautta ja 23 päivää "2 vuotta, 10 kuukautta ja 23 päivää"-viestit ilmestyivät noin 27. syyskuuta 2020, mutta ne jaettiin myöhemmin kuvakaappauksina myöhempinä päivinä.Kaksi vuotta, kymmenen kuukautta ja 23 päivää 2. marraskuuta 2017 jälkeen oli "päivämäärien välisen ajan" laskurin mukaan joko 25. tai 26. syyskuuta 2020.TL;DRMonissa Facebook-viesteissä (ja twiiteissä) luki yksinkertaisesti "2 vuotta, 10 kuukautta ja 23 päivää, aika, jonka Amy Coney Barrett on ollut tuomarina"; emme löytäneet väitteestä mitään variaatiota, joka olisi sisältänyt lainauksen. Amy Coney Barrett vahvistettiin Yhdysvaltain seitsemännen piirin muutoksenhakutuomioistuimen jäseneksi 31. lokakuuta 2017, ja hän sai toimeksiannon 2. marraskuuta 2017. Vaikka laskelma oli oudon täsmällinen ja siksi hieman epätarkka, Barrett aloitti tuomarin virassa noin kaksi vuotta, kymmenen kuukautta ja 23 päivää ennen kuin viestit alkoivat kiertää. kommentit Väite: 2 vuotta, 10 kuukautta, 23 päivää. Aika, jonka Amy Coney Barrett on ollut tuomarina.</w:t>
      </w:r>
    </w:p>
    <w:p>
      <w:r>
        <w:rPr>
          <w:b/>
        </w:rPr>
        <w:t xml:space="preserve">Tulos</w:t>
      </w:r>
    </w:p>
    <w:p>
      <w:r>
        <w:t xml:space="preserve">Useissa Facebook-viesteissä (ja twiiteissä) luki yksinkertaisesti "2 vuotta, 10 kuukautta, 23 päivää, niin kauan Amy Coney Barrett on ollut tuomarina"; emme löytäneet väitteestä yhtään variaatiota, joka olisi sisältänyt lainauksen. Amy Coney Barrett vahvistettiin Yhdysvaltain seitsemännen piirin muutoksenhakutuomioistuimeen 31. lokakuuta 2017, ja hän sai toimeksiannon 2. marraskuuta 2017. Vaikka laskelma oli oudon täsmällinen ja siksi hieman epätarkka, Barrett astui tuomarin virkaan noin kaksi vuotta, kymmenen kuukautta ja 23 päivää ennen kuin viestit alkoivat kiertää.</w:t>
      </w:r>
    </w:p>
    <w:p>
      <w:r>
        <w:rPr>
          <w:b/>
        </w:rPr>
        <w:t xml:space="preserve">Esimerkki 2.1277</w:t>
      </w:r>
    </w:p>
    <w:p>
      <w:r>
        <w:t xml:space="preserve">Kohta: "New Hampshiren vuoden 2014 senaattorikilpailun lähestyessä loppuaan osavaltion seuraava senaattori tarvitsee naisäänestäjien tukea. Nykyinen edustaja Jeanne Shaheen korosti tätä seikkaa, kun hän otti republikaanihaastaja Scott Brownin kohteeksi sen, että hän on tukenut naisten lisääntymisoikeuksia ollessaan Massachusettsin osavaltion senaattorina. Hänen tavoitteenaan oli alittaa Brownin väite, jonka mukaan hän on valinnanvapautta kannattava poliitikko. Lokakuun 7. päivänä julkaistussa mainoksessa, jossa oli naispuolinen kertoja, sanottiin: ""Massachusettsissa Scott Brown ajoi lakia, joka pakotti aborttia harkitsevat naiset - pakotti heidät - katsomaan värivalokuvia kehittyvistä sikiöistä.""" Mainos, jonka otsikko oli ""Force"", sai Brownilta nopean vastauksen. Hän piti lehdistötilaisuuden samana päivänä, kun mainos julkaistiin, kutsui sitä valheeksi ja lisäsi, että se oli ""paitsi tunteeton, myös syvästi loukkaava"". ""Olen aina ollut valinnanvapautta kannattava, riippumaton republikaani, ja olen aina tukenut vahvasti naisten terveydenhuoltoa"", Brown sanoi Derryssä, N.H:ssä, vaimonsa Gailin ollessa hänen vierellään. Brown vaati Shaheenia vetämään mainoksen pois, ja seuraavana päivänä hän julkaisi oman mainoksensa, jossa hän kutsui Shaheenin mainosta ""mustamaalauskampanjaksi"". Enemmän kuin koskaan tässä tiukasti kiistellyssä senaattorikilpailussa tämä näytti olevan PolitiFactin tehtävä. Mainos ja Shaheenin kampanja viittasivat tukenaan Massachusettsin senaatin lakiesitykseen 979, joka koski vuonna 2005 jätettyä "lakia naisen oikeudesta saada tietoa". Vaikka Brownin ja republikaanien Michael R. Knapikin yhdessä tukema lakiehdotus lopulta epäonnistui, se olisi antanut aborttia hakevalle naiselle tietoa ja velvoittanut hänet harkitsemaan päätöksen seurauksia 24 tunnin ajan. (Poikkeuksia olisi myönnetty vain lääketieteellisessä hätätilanteessa.) "Naisten tiedonsaantioikeuden tarkoituksena on varmistaa, että jokainen aborttia harkitseva nainen saa täydelliset tiedot toimenpiteestä, riskeistä, syntymättömän lapsen tilasta ja vaihtoehdoista sekä riittävästi harkinta-aikaa, mikä vähentää vakavien, pysyvien tai hengenvaarallisten lääketieteellisten, emotionaalisten ja psykologisten seurausten mahdollisuutta", lakiehdotuksessa todetaan. Samanlaisia lakeja on ehdotettu ja säädetty muissa osavaltioissa sen jälkeen, kun korkein oikeus teki vuonna 1992 päätöksen, jonka mukaan Pennsylvanian osavaltio saattoi ""Abortion Control Act"" -lain nojalla vaatia aborttia hakevaa naista antamaan tietoon perustuvan suostumuksensa ennen toimenpidettä, saamaan runsaasti tietoa abortista ja adoptiosta sekä odottamaan 24 tuntia ennen abortin tekemistä. Massachusettsin lakiehdotuksen esittelyssä viitataan korkeimman oikeuden päätökseen ja todetaan, että osavaltiolla "on tärkeä etu varmistaa, että aborttia hakeville naisille annetaan täysin tietoinen valinta ja riittävästi aikaa miettiä annettuja tietoja, jotta voidaan vähentää riskiä, että nainen valitsee abortin vain huomatakseen myöhemmin, millä on tuhoisia psykologisia seurauksia, ettei hänen päätöksensä ollut täysin tietoinen". Planned Parenthood of Southeastern Pennsylvania v. Casey, 505 U.S. 833, 882 (1992).""" Entäpä ne valokuvat sikiöistä, joita naiset ""pakotettaisiin"" katsomaan? Kuten muualla ehdotetut ja hyväksytyt vastaavat lait, myös Massachusettsin lakiehdotus olisi edellyttänyt lääkäreitä tai heidän edustajiaan antamaan naisille paljon tietoa vähintään 24 tuntia ennen abortin suunnittelua, mukaan luettuna adoptiotoimistojen nimet ja sellaisten julkisten ja yksityisten toimistojen yhteystiedot, jotka tarjoavat taloudellista ja lääketieteellistä tukea naisille koko raskauden ajan ja synnytyksen jälkeen. Siinä edellytettiin myös, että naiset saivat kuvaukset ""syntymättömän lapsen anatomisista ja fysiologisista ominaisuuksista kahden viikon välein hedelmöittymisestä täysiaikaiseksi, mukaan lukien värivalokuvat"". Jos valokuvia ei ollut saatavilla, ""realistiset piirrokset"" katsottiin hyväksyttäviksi. Lakiehdotuksessa tehtiin selväksi, että aborttia hakeville naisille on annettava valokuvia sikiöistä, mutta se ei jäänyt tähän. Siinä vaadittiin myös kuvauksia eri aborttimenetelmistä ja ""kuhunkin menetelmään yleisesti liittyvistä fyysisistä, psykologisista ja emotionaalisista riskeistä tai lääketieteellisistä komplikaatioista; kuvaus raskauden ja synnytyksen fyysisistä, psykologisista ja emotionaalisista riskeistä tai lääketieteellisistä komplikaatioista; kuvaus elävänä syntyneen lapsen isän elatusvelvollisuuksista."". Ennen abortin suorittamista lääkärin tai hänen edustajansa olisi kysyttävä naiselta, onko hän ""nähnyt"" tiedot ja ""annettava naiselle mahdollisuus ottaa yhteyttä aborttivaihtoehtoisiin järjestöihin tällä hetkellä, jos hän niin haluaa."". Lisäksi ennen abortin suorittamista vaadittiin naisen allekirjoitus, jolla hän antaisi suostumuksensa ja ""osoittaisi, että hänelle on tarjottu tässä jaksossa kuvatut tiedot"". Brown sanoo, että lakiehdotuksen tarkoituksena oli antaa adoptiolle mahdollisuus eikä ""pakottaa naisia tekemään mitään. En koskaan pakottaisi naisia tekemään mitään."" Hän on oikeassa. Lakiehdotuksessa ei käytetä missään kohtaa sanaa ""pakottaa"". Silti lakiehdotuksen kieli takaa varmasti sen, että naisille annettaisiin tietoa, heiltä kysytään, ovatko he ""nähneet sen"", ja heille annetaan vähintään 24 tuntia aikaa tarkastella sitä ennen abortin tekemistä. Meidän päätöksemme Shaheenin mainoksessa sanotaan, että ""Massachusettsissa Scott Brown ajoi lakia, joka pakottaa aborttia harkitsevat naiset - pakottaa heidät - katsomaan värivalokuvia kehittyvistä sikiöistä."". Brownin yhdeksän vuotta sitten tukema toimenpide varmisti, että naisille annettiin kuvia kehittyvistä sikiöistä sekä paljon muuta tietoa. Se pakotti lääkärit ja heidän edustajansa antamaan nämä tiedot aborttia hakeville naisille - paitsi hätätilanteissa - ja varmisti, että naiset saivat tiedot sekä suullisten kysymysten että allekirjoitetun suostumuslomakkeen avulla. Brown on oikeassa siinä, että lakiehdotus ei olisi "pakottanut" heitä katsomaan värivalokuvia - mutta se teki lähes kaiken muun, mitä se olisi voinut tehdä siihen asti. Tämä lausunto on täsmällinen, mutta vaatii selvennystä."" Väite: Massachusettsissa Scott Brown ajoi lakia, joka pakottaisi aborttia harkitsevat naiset - pakottaisi heidät - katsomaan värikuvia kehittyvistä sikiöistä.</w:t>
      </w:r>
    </w:p>
    <w:p>
      <w:r>
        <w:rPr>
          <w:b/>
        </w:rPr>
        <w:t xml:space="preserve">Tulos</w:t>
      </w:r>
    </w:p>
    <w:p>
      <w:r>
        <w:t xml:space="preserve">"Shaheenin mainoksessa sanotaan, että "Massachusettsissa Scott Brown ajoi lakia, joka pakottaa aborttia harkitsevat naiset - pakottaa heidät - katsomaan värikuvia kehittyvistä sikiöistä.""" Brownin yhdeksän vuotta sitten tukema toimenpide varmisti, että naisille annettiin kuvia kehittyvistä sikiöistä sekä paljon muuta tietoa. Se pakotti lääkärit ja heidän edustajansa antamaan nämä tiedot aborttia hakeville naisille - paitsi hätätilanteissa - ja varmisti, että naiset saivat tiedot sekä suullisten kysymysten että allekirjoitetun suostumuslomakkeen avulla. Brown on oikeassa siinä, että lakiehdotus ei olisi "pakottanut" heitä katsomaan värivalokuvia - mutta se teki lähes kaiken muun, mitä se olisi voinut tehdä siihen asti. Tämä lausunto on täsmällinen, mutta vaatii selvennystä.""</w:t>
      </w:r>
    </w:p>
    <w:p>
      <w:r>
        <w:rPr>
          <w:b/>
        </w:rPr>
        <w:t xml:space="preserve">Esimerkki 2.1278</w:t>
      </w:r>
    </w:p>
    <w:p>
      <w:r>
        <w:t xml:space="preserve">Kohta: He havaitsivat, että useat voiteet aiheuttivat ihosyövän erityisesti jalostetuilla hiirillä, joita oli esikäsitelty ultraviolettisäteilyllä. Syövät eivät ole melanoomaa, joka on tappavin ihosyöpätyyppi, he korostivat Journal of Investigative Dermatology -lehdessä julkaistussa raportissaan, vaan toista tyyppiä, jota kutsutaan levyepiteelisyöväksi. Tällaiset kasvaimet ovat hitaasti kasvavia, hyvin hoidettavia ja kuolemaan johtavia vain, jos niitä ei poisteta. Allan Conney ja kollegat Rutgersin yliopistossa New Jerseyssä kertoivat havainneensa riskin testatessaan teoriaa, jonka mukaan kofeiini voisi ehkäistä ihosyöpää. "Pääsimme tähän tavallaan vahingossa", Conney sanoi puhelinhaastattelussa. "Halusimme turvallisen voiteen, johon voisimme laittaa kofeiinia."   He testasivat erityisesti jalostettuja albiinohiiriä, jotka ovat alttiita ihosyövälle. Hiiret esikäsitellään ultraviolettisäteilyllä, jotta voidaan simuloida sellaisen ihmisen vaikutuksia, joka on aiemmin altistunut voimakkaasti auringolle, mutta sitten lopettanut sen - jotain, mikä saattaa olla tapahtumassa väestössä, kun ihmiset ymmärtävät rusketuksen riskit. Conneyn työryhmä päätti testata ensin voiteita ja havaitsi, että kaikki neljä testattua voidetta aiheuttivat hiirissä kasvainten kasvua. Hän sanoi, ettei tiedä syytä, mutta epäilee kahta ainesosaa - mineraaliöljyä ja natriumlaurelinsulfaattia. "Haluaisimme ymmärtää mekanismin. Tärkeintä on nähdä, aiheuttavatko nämä kosteusvoiteet kasvaimia ihmisillä", Conney sanoi. Hänen mukaansa hänen laboratoriollaan ei ole siihen tarvittavia välineitä, mutta jonkun pitäisi tehdä se. Hän kuitenkin lisäsi: "En usko, että ihmisten pitäisi pelätä, koska tämä on hiiritutkimus, emmekä tiedä, soveltuuko se ihmisiin vai ei."   Muut asiantuntijat suhtautuivat tutkimukseen epäilevästi. "Tämä on melko keinotekoinen tilanne, jossa hiiren iho on altistettu runsaalla UV-valolla syövän kehittymiselle", sanoi brittiläisen Cancer Partners U.K. -järjestön lääketieteellinen johtaja Karol Sikora lausunnossaan. Skotlantilaisen Edinburghin yliopiston dermatologian asiantuntija tohtori Jonathan Rees sanoi, että okasolusyöpä ei ole suuri huolenaihe terveydelle. "Ihmisen ei-melanooma-ihosyöpä on hyvin, hyvin yleinen ja lähes sataprosenttisesti parannettavissa leikkauksella, joka on yleensä yksinkertaisempi kuin hampaan paikkaus", Rees sanoi lausunnossaan. Conney sanoi, että hiiri on yleisesti käytetty malli ihosyövän tutkimuksessa, mutta hän sanoi olevansa samaa mieltä siitä, että se ei vastaa täydellisesti ihmisen ihoa ja ihmisen käyttäytymistä. Hän sanoi, että hänen ryhmänsä lähestyi Johnson &amp; Johnsonia luomaan voiteen ilman epäilyttäviä tuotteita, ja he kehittivät voiteen käyttäen muita helposti saatavilla olevia ainesosia. "Niitä käytetään yleisesti monissa kosteusvoiteissa", hän sanoi. Heidän mukaansa tämä voide ei aiheuttanut hiirille kasvaimia. Hän sanoi, että Rutgers ja Johnson &amp; Johnson ovat yhdessä patentoineet uuden voiteen, mutta eivät tiedä, kehitetäänkö sitä kaupallisesti. Yhtiön tiedottaja ei ollut heti tavoitettavissa kommentoimaan. Väite: Ihovoiteiden havaittiin aiheuttavan kasvaimia hiirille.</w:t>
      </w:r>
    </w:p>
    <w:p>
      <w:r>
        <w:rPr>
          <w:b/>
        </w:rPr>
        <w:t xml:space="preserve">Tulos</w:t>
      </w:r>
    </w:p>
    <w:p>
      <w:r>
        <w:t xml:space="preserve">Tietyt yleisesti saatavilla olevat ihovoiteet saattavat aiheuttaa ihokasvaimia ainakin hiirillä, ja asiantuntijoiden pitäisi tarkistaa, voivatko ne aiheuttaa kasvaimia myös ihmisillä, tutkijat raportoivat torstaina.</w:t>
      </w:r>
    </w:p>
    <w:p>
      <w:r>
        <w:rPr>
          <w:b/>
        </w:rPr>
        <w:t xml:space="preserve">Esimerkki 2.1279</w:t>
      </w:r>
    </w:p>
    <w:p>
      <w:r>
        <w:t xml:space="preserve">Kohta: Kukawski sanoi keskiviikkona, että kymmeniltä osallistujilta, mukaan lukien raskaana olevalta naiselta, evättiin tiedot mahdollisista terveysvaaroista lääketieteelliseksi kokeeksi kutsutussa kokeessa. Viime vuonna kolme lääkäriä ja kuusi sairaanhoitajaa saivat ehdollista vankeusrangaistusta siitä, että he olivat johtaneet noin 200 ihmistä, enimmäkseen kodittomia, Grudziadzin kaupungissa harhaan ja pakottaneet heidät osallistumaan uusiin rokotekokeisiin. He olivat kuvailleet rokotuksia ilmaiseksi rokotukseksi tavallista influenssaa vastaan ja väärentäneet asiakirjoja salatakseen joitakin testiin osallistujia koskevia tietoja. Lähes 40 osallistujan puolesta syyttäjät nostavat nyt syytteen yksityistä yritystä vastaan, joka tilasi lääkäreiltä rokotustestit. Väite: Puolalainen yritys haastettu oikeuteen kodittomien huijaamisesta rokotustestiin.</w:t>
      </w:r>
    </w:p>
    <w:p>
      <w:r>
        <w:rPr>
          <w:b/>
        </w:rPr>
        <w:t xml:space="preserve">Tulos</w:t>
      </w:r>
    </w:p>
    <w:p>
      <w:r>
        <w:t xml:space="preserve">Puolalaiset syyttäjät haastavat oikeuteen yksityisen yrityksen, jota syytetään kodittomien ihmisten huijaamisesta, jotta nämä osallistuisivat tietämättään lintuinfluenssarokotteen testeihin vuonna 2007.</w:t>
      </w:r>
    </w:p>
    <w:p>
      <w:r>
        <w:rPr>
          <w:b/>
        </w:rPr>
        <w:t xml:space="preserve">Esimerkki 2.1280</w:t>
      </w:r>
    </w:p>
    <w:p>
      <w:r>
        <w:t xml:space="preserve">Kohta: Lääkinnällisten laitteiden valmistajan mukaan ongelmaan ei ole liittynyt kuolemantapauksia, eikä palautusluokitus muuta lääkäreille tammikuussa annettuja suosituksia. Food and Drug Administration määrittelee luokan I palautusmenettelyn tilanteeksi, jossa on kohtuullinen todennäköisyys, että tuotteen käyttö aiheuttaa vamman tai kuoleman. FDA:n verkkosivujen mukaan lääkinnällisten laitteiden takaisinveto ei aina tarkoita, että potilaiden tai lääkäreiden on lopetettava tuotteen käyttö tai palautettava se yritykselle. Takaisinveto tarkoittaa joskus sitä, että lääkinnällinen laite on tarkistettava, säädettävä tai korjattava. Medtronic kertoi lausunnossaan, että se lähetti 16. tammikuuta päivityksen, jossa se ilmoitti lääkäreille, että SynchroMed- ja IsoMed-infuusiojärjestelmiä käyttävillä potilailla raportoitujen tulehduksellisten massatapausten määrä oli lisääntynyt. Massat kehittyivät pumppuihin kiinnitetyn katetrin kärjen lähelle, ja pumppuja käytetään tyypillisesti opioidien annosteluun kipuun. Medtronicin mukaan tulehduskasvaimen riski on ollut osa tuotteen merkintöjä vuodesta 2001 lähtien. Medtronicin osakkeet, jotka laskivat 25 senttiä New Yorkin pörssissä 48,09 dollariin, eivät olleet kaupankäynnin kohteena tunnin jälkeen. Väite: FDA kutsuu Medtronicin lääkepumppuvaroitusta luokan I varoitukseksi.</w:t>
      </w:r>
    </w:p>
    <w:p>
      <w:r>
        <w:rPr>
          <w:b/>
        </w:rPr>
        <w:t xml:space="preserve">Tulos</w:t>
      </w:r>
    </w:p>
    <w:p>
      <w:r>
        <w:t xml:space="preserve">Medtronic Inc sanoi keskiviikkona, että Yhdysvaltain sääntelyviranomaiset luokittelivat sen toimenpiteen, jolla se tiedotti lääkäreille tulehduksellisten massatapausten lisääntymisestä potilailla, jotka saivat lääkkeitä yhtiön implantoitavien infuusiopumppujen kautta, I-luokan palautusmenettelyksi.</w:t>
      </w:r>
    </w:p>
    <w:p>
      <w:r>
        <w:rPr>
          <w:b/>
        </w:rPr>
        <w:t xml:space="preserve">Esimerkki 2.1281</w:t>
      </w:r>
    </w:p>
    <w:p>
      <w:r>
        <w:t xml:space="preserve">Kohta: Kaupunki sanoi tiedotteessa, että se käyttää 9,4 miljoonaa dollaria vuonna 2016 käynnistettyjen liikkuvien mielenterveyshoitoryhmien vahvistamiseen. Kaupungin mukaan uusi raha on osa 21 miljoonan dollarin investointia, jonka seurauksena palkataan lisää sosiaalityöntekijöitä, asuntoasiantuntijoita ja oikeusavun työntekijöitä. Lisätyöntekijöitä tarvitaan käsittelemään 20 prosentin lisäystä mielenterveysasiamiehiin, jonka odotetaan syntyvän, kaupunki sanoi ja lisäsi, että se todennäköisesti tavoittaa 900 ihmistä enemmän vuosittain. Lisäksi kaupunki ilmoitti, että se aikoo käyttää 11 miljoonaa dollaria sairaalapohjaisten neuvontaryhmien perustamiseen, jotta voidaan koordinoida niiden ihmisten hoitoa, jotka käyvät päivystyshuoneissa ja akuuttihoitolaitoksissa. Pormestari Bill de Blasio sanoi, että aloite pitää lähiöt turvallisempina. "Meillä on velvollisuus puuttua rikkinäiseen mielenterveysjärjestelmäämme ja tehdä kaikkemme, jotta vaikeuksissa olevat ihmiset pääsevät hoitoon", de Blasio sanoi. "Tämä koskee myös sitä pientä osaa mielenterveysongelmaisista, jotka hoitamattomina ovat vaarassa tehdä väkivaltaa itseään tai muita kohtaan." Kaupungin mukaan liikkuvat yksiköt täydentävät ohjelmaa, jossa mielenterveysalan ammattilaiset ja poliisit yhdistävät asiakkaita, joilla on vakavia mielenterveydellisiä tarpeita ja väkivaltainen historia. Tavoitteena on kuulemma yhdistää nämä henkilöt ammattimaiseen hoitoon ja tukijärjestelmiin, kuten asuntoon tai perheeseen. Väite: New York City laajentaa liikkuvaa ohjelmaa psyykkisesti sairaiden tavoittamiseksi.</w:t>
      </w:r>
    </w:p>
    <w:p>
      <w:r>
        <w:rPr>
          <w:b/>
        </w:rPr>
        <w:t xml:space="preserve">Tulos</w:t>
      </w:r>
    </w:p>
    <w:p>
      <w:r>
        <w:t xml:space="preserve">New York City laajentaa ohjelmaa, jossa käytetään liikkuvia yksiköitä satojen psyykkisesti sairaiden ihmisten tavoittamiseksi, kaupunki ilmoitti maanantaina.</w:t>
      </w:r>
    </w:p>
    <w:p>
      <w:r>
        <w:rPr>
          <w:b/>
        </w:rPr>
        <w:t xml:space="preserve">Esimerkki 2.1282</w:t>
      </w:r>
    </w:p>
    <w:p>
      <w:r>
        <w:t xml:space="preserve">Kohta: (GE.N) terveydenhuoltoyksikön ja 3M Co:n (MMM.N) kanssa, Ford ottaa huomioon Yhdysvaltain presidentti Donald Trumpin kehotuksen, jonka mukaan amerikkalaiset autonvalmistajat työskentelevät eri sektoreiden välillä pandemiaan tarvittavien laitteiden tuottamiseksi. Nopea epidemia, joka on tappanut maailmanlaajuisesti yli 16 500 ihmistä, on rasittanut terveydenhuoltojärjestelmiä ympäri maailmaa ja johtanut pulaan hengityskoneista, joita tarvitaan flunssan kaltaisesta taudista kärsivien potilaiden hoitoon, mikä voi vakavissa tapauksissa johtaa hengitysvaikeuksiin ja keuhkokuumeeseen. "Olemme käyneet säännöllistä vuoropuhelua liittovaltion, osavaltioiden ja paikallisten viranomaisten kanssa ymmärtääkseen, millä alueilla on suurimmat tarpeet", Fordin toimitusjohtaja Jim Hackett sanoi. Ford kertoi, että sen kumppanuuksien koodinimi oli "Apollo-projekti" vuonna 1970 tapahtuneen Apollo 13 -laukaisun jälkeen, jolloin kuuhun laskeutuminen keskeytettiin happisäiliön vikaannuttua kahden päivän kuluttua tehtävän alkamisesta, jolloin astronautit joutuivat improvisoimaan korjaustoimenpiteet. Ford ja GE Healthcare laajentavat GE:n hengityskoneen tuotantoa tukemaan potilaita, joilla on taudinaiheuttajan aiheuttama hengitysvajaus tai hengitysvaikeuksia. Lisäksi ne kehittävät yksinkertaistettua mallia, jota Ford voisi alkaa valmistaa yhdessä tehtaistaan. Suunnitelmana on saada uusi muotoilu nopeasti Yhdysvaltain elintarvike- ja lääkeviraston hyväksymäksi, GE Healthcaren varatoimitusjohtaja ja laatupäällikkö Tom Westrick sanoi puhelinkonferenssissa. Ford arvioi myös erillistä yritystä, jossa GE ei ole mukana ja jossa Britannian hallitus valmistaa lisää hengityskoneita. Hackett kertoi CNN:lle uskovansa, että teollisuus voi tuottaa "satoja tuhansia" hengityskoneita toukokuun alkuun tai puoliväliin mennessä. "Suurempaa kiireellisyyden tunnetta ei ole."  Ford jatkoi tiistaina Pohjois-Amerikan tehtaidensa sulkemista yli 30. maaliskuuta, kuten alun perin suunniteltiin, mutta tiedottaja sanoi, että terveydenhuoltoon liittyvät toimet ovat erillisiä ja jatkuvat. Ford tekee yhteistyötä 3M:n kanssa lisätäkseen ilmanpuhdistimiensä tuotantokapasiteettia jopa kymmenkertaiseksi, jotta se voi vastata ensiapuhenkilöstön ja terveydenhuollon työntekijöiden kasvavaan kysyntään, ja kehittää samalla yksinkertaisempaa mallia, jonka Ford voisi valmistaa yhdessä Michiganin tehtaistaan. Yksinkertaistetussa mallissa Ford aikoo käyttää Ford F-150 -lava-auton jäähdytettyjen istuinten tuulettimia hengityssuojainten osien valmistukseen. Lisäksi Ford kertoi, että sen yhdysvaltalainen suunnitteluryhmä on alkanut yhdessä United Auto Workers -liiton kanssa testata ensivastehenkilöstölle tarkoitettuja läpinäkyviä kokokasvosuojia, jotka yhdessä N95-hengityssuojainten kanssa voisivat olla tehokas tapa rajoittaa altistumista koronavirukselle. Yrityksen tavoitteena on valmistaa yli 100 000 kappaletta viikossa muissa kuin ajoneuvoja valmistavissa tehtaissa Michiganissa, myös 3D-tulostimien avulla. Fordin virkamiehet haluavat viime kädessä luoda avoimen mallin, jonka muut voivat ottaa käyttöönsä ja käyttää sitä omien suojiensa valmistamiseen. "Tiimit ovat juuri ryhtymässä ryöstelijöiksi. Miten voimme käyttää sitä, mitä meillä on käytettävissämme, jotta saamme aikaan jotain sellaista, joka on kyvykäs ja täyttää viranomaisvaatimukset", sanoi autonvalmistajan ponnisteluista vastaava Fordin varatoimitusjohtaja Jim Baumbick Reutersille. Maanantaina Yhdysvaltain ykkösautonvalmistaja General Motors Co (GM.N) kertoi, että se tekee yhteistyötä lääketieteellisiä laitteita valmistavan Ventecin kanssa ventilaattoreiden valmistamiseksi GM:n varaosatehtaalla Indianassa. Samaan aikaan Fiat Chrysler Automobile NV (FCHA.MI) (FCAU.N) kertoi työntekijöille sähköpostitse, että italialais-amerikkalainen autonvalmistaja alkaa muuntaa yhtä Kiinan tehtaistaan, jotta se voisi lopulta valmistaa yli miljoona maskia kuukaudessa koronaviruksen torjumiseksi. Väite: Ford liittyy GE:n ja 3M:n joukkoon nopeuttamassa hengityskoneiden tuotantoa.</w:t>
      </w:r>
    </w:p>
    <w:p>
      <w:r>
        <w:rPr>
          <w:b/>
        </w:rPr>
        <w:t xml:space="preserve">Tulos</w:t>
      </w:r>
    </w:p>
    <w:p>
      <w:r>
        <w:t xml:space="preserve">Autonvalmistaja Ford Motor Co (F.N) osallistui tiistaina suurten yhdysvaltalaisten valmistajien hätäaputyöhön, jonka tarkoituksena on tuottaa tuhansia hengityskoneita ja hengityssuojaimia, joita tarvitaan koronaviruksen leviämisen torjumiseksi "Project Apollo" -koodinimellä kulkevan kumppanuuden puitteissa.</w:t>
      </w:r>
    </w:p>
    <w:p>
      <w:r>
        <w:rPr>
          <w:b/>
        </w:rPr>
        <w:t xml:space="preserve">Esimerkki 2.1283</w:t>
      </w:r>
    </w:p>
    <w:p>
      <w:r>
        <w:t xml:space="preserve">Kohta: Efavirentsin, joka on yksi HIV-potilaiden käyttämästä 17 lääkkeestä, paikallisesti valmistetun geneerisen version pitäisi olla hyväksytty ja valmis käytettäväksi Brasilian laajalti ylistetyssä AIDS-hoito-ohjelmassa ensi vuoden alkuun mennessä, sanoi terveysministeriö. "Se on historiallinen merkki Brasilian lääketeollisuudelle ja Brasilian kansanterveydelle", terveysministeri Jose Temporao sanoi lehdistötilaisuudessa pääkaupungissa Brasiliassa. "Tämä voi olla perusta (Brasilian) tuleville innovatiivisille aloitteille tällä alalla."    Brasilia, joka tarjoaa ilmaista hoitoa kaikille aids-potilaille, julisti Efavirenzin yleisen edun mukaiseksi vuonna 2007. Näin se saattoi vedota Maailman kauppajärjestön sääntöjen lausekkeeseen ja kiertää yhdysvaltalaisen lääkeyhtiön Merck &amp; Co Inc:n patentin. Siitä lähtien Brasilia on tuonut maahan Intiassa valmistettua geneeristä versiota lääkkeestä, mikä on auttanut sitä alentamaan kustannuksia merkittävästi. Efavirentsin osuus terveysministeriön aids-lääkebudjetista on nyt 4 prosenttia, kun se vuonna 2006 oli 11 prosenttia. Brasilialaisen rinnakkaisvalmisteen hintaa ei ole vielä määritetty, mutta Temporao sanoi, että se olisi selvästi alle Merckin hinnan ja lähellä sitä, mitä ministeriö maksaa intialaisista rinnakkaisvalmisteista. Noin 80 000 Brasilian 200 000 hiv-potilaasta käyttää Efavirenziä osana hoitoaan. Brasiliassa on jo pitkään ollut riitaa ulkomaisten lääkejättien kanssa, ja se on usein uhannut rikkoa patentteja, jos ne kieltäytyvät laskemasta aids-lääkkeiden hintoja. Aiemmin tässä kuussa Brasilia hylkäsi patenttihakemuksen toisesta yhdysvaltalaisen Gilead Sciences Inc:n valmistamasta aids-lääkkeestä kansanterveydellisiin huolenaiheisiin vedoten. "Haluamme, että teollisuus suhtautuu Brasiliaan strategisesti", Temporao sanoi. Brasilian hiv-tartuntojen määrä on 1990-luvulla noussut, mutta nyt se on vakiintunut noin 0,5 prosenttiin, ja uusien tapausten ja kuolemantapausten määrä on vähentynyt. Asiantuntijat pitävät onnistumisen syynä sitä, että hallitus on edistänyt kondomien käyttöä, ilmaista hoitoa ja geneeristen lääkkeiden käyttöä. Väite: Brasilia valmistaa geneerisen version tärkeimmästä AIDS-lääkkeestä.</w:t>
      </w:r>
    </w:p>
    <w:p>
      <w:r>
        <w:rPr>
          <w:b/>
        </w:rPr>
        <w:t xml:space="preserve">Tulos</w:t>
      </w:r>
    </w:p>
    <w:p>
      <w:r>
        <w:t xml:space="preserve">Brasilia ilmoitti keskiviikkona aloittavansa geneerisen version valmistamisen tärkeimmästä aids-lääkkeestä. Tämä on viimeisin askel maan pitkäaikaisessa taistelussa lääkejättien kanssa hiv-potilaiden hoitokustannusten alentamiseksi.</w:t>
      </w:r>
    </w:p>
    <w:p>
      <w:r>
        <w:rPr>
          <w:b/>
        </w:rPr>
        <w:t xml:space="preserve">Esimerkki 2.1284</w:t>
      </w:r>
    </w:p>
    <w:p>
      <w:r>
        <w:t xml:space="preserve">Kohta: Kyseessä on bakteeri-infektio, joka voi joskus aiheuttaa lehmien ja biisonien keskenmenoja. Huoli siitä, että tartunnan saaneet biisonit voivat vaarantaa karjan Yellowstoneen rajoittuvissa osavaltioissa, kuten Montanassa, on saanut vaikutusvaltaisen karjankasvatuslobbyn kannattamaan biopatruunoita - imeytyviä ammuksia, joihin on pakattu rokotetta. Ne vähentäisivät biisonien tautimäärää jopa 35 prosenttia 30 vuoden aikana. Ehdotus oli viimeisin vuosikymmeniä kestäneistä ponnisteluista, joilla pyrittiin lieventämään Yellowstonen biisonien hoitoa koskevia ristiriitoja karjankasvattajien ja villieläinten puolestapuhujien välillä. Puiston virkamiehet sanoivat luopuneensa etärokotusohjelmasta, koska sen hinta oli 9 miljoonaa dollaria, sen tehokkuus oli kyseenalainen ja sen mahdolliset vaikutukset miljooniin kävijöihin, jotka saapuvat puistoon katsomaan biisonien kaltaisia ikonisia länsimaisia villieläimiä. Toimenpide olisi edellyttänyt eläinten ampumista kerran vuodessa kolmen vuosikymmenen ajan, mikä olisi herättänyt kysymyksiä siitä, miten ihmisten lisääntynyt vuorovaikutus voisi vaikuttaa biisonien elämään luonnonvaraisessa laumassa. "Olemme huolissamme siitä, miten toistuva kontakti voisi vaikuttaa biisonien käyttäytymiseen ja niiden näkyvyyteen puiston kävijöiden silmissä", sanoi Yellowstonen tiedottaja Al Nash. Nashin mukaan ei ole dokumentoitu yhtään tapausta, jossa villibiisonit olisivat levittäneet luomistautia karjaan, mikä hänen mukaansa osoittaa, että puiston karjan erottamiseksi kotieläinkarjasta toteutetut nykyiset toimenpiteet ovat onnistuneet. Näihin käytäntöihin kuuluu puistosta poistuvien biisonien palauttaminen, Yellowstonesta poistuvien biisonien testaaminen ja rokottaminen sekä joidenkin tartunnan saaneiden eläinten teurastaminen. Montana Stockgrowers Associationin varatoimitusjohtaja Errol Rice sanoi, että tartunnan saaneiden biisonien aiheuttamat uhat Montanan luomistaudista vapaalle sertifioinnille, joka suojaa karjan markkina-arvoa, oikeuttavat biopullojen käytön. Hänen mukaansa ohjelma olisi vähentänyt yleisön paheksuntaa, joka syntyy, kun vaeltavat biisonit karsitaan ja kuljetetaan teurastamoihin. "Biisonien pyydystäminen ja poistaminen on ollut haastava asia puistolle ja Montanalle. Etärokotukset olisivat helpottaneet suhdetaakkaa, joka meille aiheutuu, kun biisonit vaeltavat pois Yellowstonesta", hän sanoi. Stephany Seay, biisonien puolestapuhujaryhmän Buffalo Field Campaignin tiedottaja, kiitteli puiston päätöstä olla ampumatta biisoneita rokotteella. "Se oli karjanhoitomalliin perustuva vääränlainen hallintasuunnitelma. Emme rokota haisunäätä raivotautia vastaan tai hyttysiä Länsi-Niilin virusta vastaan", hän sanoi. Väite: Yellowstonen johtajat hylkäävät biisonien rokottamisen biopulloilla.</w:t>
      </w:r>
    </w:p>
    <w:p>
      <w:r>
        <w:rPr>
          <w:b/>
        </w:rPr>
        <w:t xml:space="preserve">Tulos</w:t>
      </w:r>
    </w:p>
    <w:p>
      <w:r>
        <w:t xml:space="preserve">Yellowstonen kansallispuiston johtajat ovat hylänneet suunnitelman ampua ilmakiväärillä maan viimeinen puhdasrotuisten biisonien lauma niin sanotuilla biopatruunoilla, jotka sisältävät rokotetta karjatautia vastaan, mikä on suututtanut Yhdysvaltojen karjankasvatusteollisuuden.</w:t>
      </w:r>
    </w:p>
    <w:p>
      <w:r>
        <w:rPr>
          <w:b/>
        </w:rPr>
        <w:t xml:space="preserve">Esimerkki 2.1285</w:t>
      </w:r>
    </w:p>
    <w:p>
      <w:r>
        <w:t xml:space="preserve">Kohta: "Elämme väkivaltaisessa ja vaarallisessa maailmassa. Useimmat ihmiset hyväksyvät tämän tiedon todellisena, vaikkakin abstraktina. Mutta kun edustaja Suzanne Bonamici, D-Ore., puhui edustajainhuoneen lattialla 16. toukokuuta keskusteltaessa siitä, uusitaanko Violence Against Women Act -laki, hän ajoi asian kotiin. "Joka neljäs nainen ja joka seitsemäs mies on joutunut perheväkivallan uhriksi elämänsä aikana", hän sanoi. Se ei ole lainkaan abstraktia. 311 miljoonan asukkaan kansakunnassa se on myös hyvin suuri. Mutta onko se? Pyysimme Bonamicin toimistosta hänen asiakirjojaan. Tiedottaja Leah Nelson sanoi, että lausunto perustui tietoihin, jotka saatiin kongressin tutkimuslaitoksen analyysistä naisiin kohdistuvaa väkivaltaa koskevasta laista. CRS on kongressin puoluepoliittisesti sitoutumaton tutkimusyksikkö, joka tarjoaa kongressin jäsenille yksityiskohtaisia ja tarkkoja analyysejä asioista ja lainsäädännöstä. Nelson toimitti kopion toukokuussa 2012 laaditusta raportista. Vastauksen löytämiseksi on ensin ymmärrettävä, mitä termi tarkoittaa. Oikeusministeriön, tautien valvonta- ja ehkäisykeskusten ja jopa puolustusministeriön tutkimukset määrittelevät perheväkivallan täsmällisesti ja samalla tavalla. Siihen kuuluvat seksuaalinen väkivalta, ahdistelu ja ""lähisuhdeväkivalta"". Tautien valvonta- ja ehkäisykeskusten vuonna 2010 tekemän merkittävän tutkimuksen mukaan - jonka lukuja myös CRS käyttää - seksuaalinen väkivalta sisältää raiskauksen ja seksuaalisen pakottamisen, mikä on toinen tapa kuvata henkilöä, jota ""painostetaan muulla kuin fyysisellä tavalla"". Sen lisäksi, mitä useimmat ihmiset pitävät seksuaalisena väkivaltana, johon liittyy fyysisiä tekoja, CDC:n raportissa sanottiin, että voi olla myös ""ei-kontaktinomaista ei-toivottua seksuaalista kokemusta"", kuten ihmisten itsensä paljastamista ja ""pakottamista uhrin ... katsomaan tai osallistumaan seksuaalisiin valokuviin tai elokuviin"" muiden tekojen lisäksi. CDC:n tutkijat katsoivat, että perheväkivallan määritelmän piiriin kuuluu monenlaisia tekoja. Niihin kuuluivat myös vainoaminen, psykologinen väkivalta ja lisääntymis- tai seksuaaliterveyden kontrollointi. CRS:n määritelmä on yhtä laaja. Tämän taustan jälkeen on aika siirtyä Bonamicin huomiota herättävään väitteeseen - joka neljäs nainen ja joka seitsemäs mies joutuu elämänsä aikana vakavan perheväkivallan uhriksi. Hänen kommenttinsa keskittyy osaan laajemmasta - ja vahingollisimmasta - perheväkivallaksi määritellystä käyttäytymisestä. Ei tarvitse etsiä pitkään. CDC:n raportin tiivistelmän sivulla 2 on tämä lause:  ""Noin yksi neljästä naisesta (24,3 %) ja yksi seitsemästä miehestä (13,8 %) on kokenut vakavaa fyysistä väkivaltaa lähisuhdekumppanin taholta (esim. lyöty nyrkillä tai jollain kovalla esineellä, hakattu, lyöty johonkin) jossain vaiheessa elämäänsä.""" Luvut toistetaan 124-sivuisen raportin sivulla 43. Raporttiin on ripoteltu yksityiskohtaisia analyysejä väitteen jokaisesta segmentistä. Vaikka laajempi tutkimus sisältää käyttäytymistä, jota monet ihmiset eivät yleensä yhdistäisi perheväkivaltaan, Bonamici viittaa tilastoissaan suoraan ""vakavaan fyysiseen väkivaltaan"", tekoihin, joihin kuuluvat raiskaukset ja pahoinpitelyt sekä väkivaltainen käyttäytyminen, joka helposti kuuluu yleiseen käsitykseen perheväkivallasta."" Väite: "Suzanne Bonamici sanoo, että ""joka neljäs nainen ja joka seitsemäs mies on joutunut perheväkivallan uhriksi elämänsä aikana"".</w:t>
      </w:r>
    </w:p>
    <w:p>
      <w:r>
        <w:rPr>
          <w:b/>
        </w:rPr>
        <w:t xml:space="preserve">Tulos</w:t>
      </w:r>
    </w:p>
    <w:p>
      <w:r>
        <w:t xml:space="preserve">Onko joka neljäs nainen ja joka seitsemäs mies perheväkivallan uhri?</w:t>
      </w:r>
    </w:p>
    <w:p>
      <w:r>
        <w:rPr>
          <w:b/>
        </w:rPr>
        <w:t xml:space="preserve">Esimerkki 2.1286</w:t>
      </w:r>
    </w:p>
    <w:p>
      <w:r>
        <w:t xml:space="preserve">Kohta: Neljä kertaa enemmän mustia ihmisiä pidätetään kuin valkoisia. Jos olet musta, joudut noin neljä kertaa todennäköisemmin pidätetyksi kuin jos olet valkoinen. Kaiken kaikkiaan valkoisia pidätetään enemmän, koska he muodostavat suuremman osan väestöstä. Mielenterveyslain nojalla pidätettyjen määrä on kasvanut 47 prosenttia kymmenessä vuodessa. Englannissa vuosien 2005/06 ja 2015/16 välillä. Väite 1 3:sta Väite: Neljä kertaa enemmän mustia ihmisiä pidätetään kuin valkoisia.</w:t>
      </w:r>
    </w:p>
    <w:p>
      <w:r>
        <w:rPr>
          <w:b/>
        </w:rPr>
        <w:t xml:space="preserve">Tulos</w:t>
      </w:r>
    </w:p>
    <w:p>
      <w:r>
        <w:t xml:space="preserve">Jos olet musta, joudut noin neljä kertaa todennäköisemmin pidätetyksi kuin jos olet valkoinen. Kaiken kaikkiaan valkoihoisia pidätetään enemmän, koska heidän osuutensa väestöstä on suurempi.</w:t>
      </w:r>
    </w:p>
    <w:p>
      <w:r>
        <w:rPr>
          <w:b/>
        </w:rPr>
        <w:t xml:space="preserve">Esimerkki 2.1287</w:t>
      </w:r>
    </w:p>
    <w:p>
      <w:r>
        <w:t xml:space="preserve">Kohta: Jahanpur sanoi valtion televisiossa, että kuolleiden määrä on noussut 92:lla ja tartuntatapausten kokonaismäärä on 77 995. Iranin parlamentin tutkimuskeskuksen raportti kuitenkin viittaa siihen, että koronaviruksen aiheuttamat lukumäärät saattavat olla lähes kaksi kertaa suuremmat kuin terveysministeriön ilmoittamat luvut. "Arvio on, että todellinen kuolleisuus, jota ei ole otettu huomioon, on 0,8-kertainen virallisiin lukuihin verrattuna. Tartuntatapausten määrä voi olla 8-10 kertaa virallisia lukuja suurempi", raportissa sanottiin. Raportin mukaan Iranin viralliset koronavirusluvut perustuivat vain sairaaloissa kuolleiden ja jo positiivisen koronavirustestin saaneiden määrään. "Virallisesti ilmoitettujen lukujen ja arvioitujen lukujen välisen kuilun kaventamiseksi on tarpeen parantaa maan laboratoriokapasiteettia", raportissa sanottiin. Iranin terveysministeriön virkamiehet eivät ole kommentoineet raporttia, joka julkaistiin verkossa. Hallitus on huolissaan siitä, että julkisen toiminnan rajoittamiseen tähtäävät toimenpiteet voivat romuttaa talouden, jota pakotteet ovat jo nyt koetelleet. Lauantaina vähäriskinen liiketoiminta, mukaan lukien monet kaupat, tehtaat ja työpajat, käynnistyi uudelleen koko maassa Teherania lukuun ottamatta. Pääkaupungissa ne avataan uudelleen lauantaista alkaen. Terveysasiantuntijat ovat arvostelleet rajoitusten lieventämistä ja varoittaneet taudin uudesta aallosta. Apulaisterveysministeri Iraj Harirchi kehotti ihmisiä pysymään kotona ja sanoi: "Odotamme epidemian kiihtyvän syksyllä", kertoi valtion televisio. Sosiaalisessa mediassa iranilaiset julkaisivat kuvia vilkkaista kaduista, täpötäysistä pankkien konttoreista ja täpötäysistä busseista Teheranissa ja muissa kaupungeissa. Iran on Lähi-idän maa, jossa COVID-19-hengitystiesairaus on levinnyt pahimmin, ja sen kuolleisuus on yksi maailman korkeimmista. Väite: Iranin koronaviruksen aiheuttamien kuolemantapausten määrä on noussut, kun viranomaiset varoittavat tapausten lisääntymisestä syksyllä.</w:t>
      </w:r>
    </w:p>
    <w:p>
      <w:r>
        <w:rPr>
          <w:b/>
        </w:rPr>
        <w:t xml:space="preserve">Tulos</w:t>
      </w:r>
    </w:p>
    <w:p>
      <w:r>
        <w:t xml:space="preserve">Iranin virallinen koronaviruksen aiheuttamien kuolemantapausten määrä nousi torstaina 4 869:ään, mutta parlamentin raportin mukaan todellinen määrä voi olla paljon suurempi, ja varaministeri varoitti, että tartunta voi levitä edelleen syksyllä.</w:t>
      </w:r>
    </w:p>
    <w:p>
      <w:r>
        <w:rPr>
          <w:b/>
        </w:rPr>
        <w:t xml:space="preserve">Esimerkki 2.1288</w:t>
      </w:r>
    </w:p>
    <w:p>
      <w:r>
        <w:t xml:space="preserve">Kohta: Jutun mukaan terapia voi maksaa "tuhansia dollareita", joten annamme sille mahdollisuuden. Se on kuitenkin laaja vaihteluväli, ja toivoisimme, että jutussa olisi kerrottu, tarkoittaako se kahta vai kolmea tuhatta vai kymmentä vai kahtakymmentä tuhatta. Tiedämme, että kyseessä on varhainen ajatus, ja kustannusennusteet ovat jokseenkin spekulatiivisia. Jutussa käsiteltiin rokotteen hyötyjä vain suhteellisesti. Siinä siteerataan tutkijaa, joka sanoo: "Vaikutusten suuruusluokka on todella vaikuttava", mutta vaikutusten suuruusluokkaa ei koskaan määritetty määrällisesti. Jutussa kuvataan tarkasti, mitä rokotteen haitoista tällä hetkellä tiedetään. Jutussa olisi pitänyt mainita, että rokotteen turvallisuuden selvittämiseksi tarvitaan lisätutkimuksia. Jutussa kuvataan asianmukaisesti nykyisen tutkimuksen rakenne ja huomautetaan perustellusti, että tutkimus oli pieni ja alustava eikä osoittanut rokotteen tehokkuutta tärkeässä lopputuloksessa. Jutussa ei näytä harjoitettavan tautien lietsontaa. Jutussa siteerataan kahta asiantuntijaa - nykyisen tutkimuksen tekijää ja kansallisen allergia- ja tartuntatauti-instituutin allergia-asiantuntijaa. Jälkimmäinen ei ole aivan puolueeton lähde, koska NIAID osallistui tutkimuksen rahoittamiseen, mutta hän varoitti tutkimuksen merkittävyydestä: "Tutkimuksen merkitystä rajoittaa sen pieni koko ja se, että rokote ei vaikuttanut ensisijaiseen immuunijärjestelmän vasteeseen, jota sen oli tarkoitus etsiä". Jutussa mainitaan vaihtoehtoja, kuten lääkkeet, nenäsumutteet ja allergeenien immunoterapia. Jutussa todetaan, että "kaupallinen tuote on vielä vuosien päässä". Jutussa todetaan myös, että jatkotutkimukset voisivat "lopulta johtaa FDA:n lääkehyväksyntään". Se on totta, mutta ne voivat myös johtaa FDA:n hylkäämiseen. Se on lähes merkityksetön rivi, ja se olisi voitu poistaa menettämättä mitään jutusta. Jutussa todetaan selvästi, että rokottaminen on uusi lähestymistapa heinänuhan hoitoon. Ei ole mitään keinoa tietää, perustuiko juttu lehdistötiedotteeseen ainoana tietolähteenä, vaikka suuri osa tiedoista on ilmeisesti peräisin Johns Hopkinsin päävastuulliselta tutkijalta ja National Institute of Allergy and Infectious Diseases -laitokselta, joka oli yksi tutkimuksen rahoittajista. Väite: DNA-allergia-rokote on lupaava</w:t>
      </w:r>
    </w:p>
    <w:p>
      <w:r>
        <w:rPr>
          <w:b/>
        </w:rPr>
        <w:t xml:space="preserve">Tulos</w:t>
      </w:r>
    </w:p>
    <w:p>
      <w:r>
        <w:t xml:space="preserve">Heinänuha eli allerginen nuha on allerginen reaktio siitepölyä tuottaville kasveille, yleisimmin rohtosädelle. Se on yleinen sairaus, joka aiheuttaa oireita, kuten yskää, aivastelua, nenän ja silmien vuotamista sekä hengityksen vinkumista. Hoitoina ovat allergeeneille altistumisen välttäminen, reseptivapaat ja reseptilääkkeet, nenäsuihkeet ja tavanomainen immunoterapia eli "allergian herkistäminen". Tässä jutussa kerrotaan New Enland Journal of Medicine -lehdessä julkaistun uuden tutkimuksen tuloksista, jotka koskevat uutta lähestymistapaa heinänuhan hoitoon - rokotetta, joka on rokotettu ragweedista. Jutussa kuvataan asianmukaisesti tämän tutkimuksen rakennetta ja huomautetaan perustellusti, että tutkimus oli pieni ja alustava ja että se ei osoittanut tehoa tärkeässä lopputuloksessa. Jutussa kuvataan tarkasti, mitä rokotteen haitoista tällä hetkellä tiedetään. Jutussa olisi kuitenkin pitänyt mainita, että rokotteen turvallisuuden selvittämiseksi tarvitaan lisätutkimuksia. Jutussa siteerataan kahta asiantuntijaa - nykyisen tutkimuksen tekijää ja kansallisen allergia- ja tartuntatauti-instituutin allergia-asiantuntijaa. Jutussa mainitaan vaihtoehtoja, kuten lääkkeet, nenäsumutteet ja tavanomainen immunoterapia. Jutussa todetaan, että "kaupallinen tuote on vielä vuosien päässä". Jutussa todetaan myös, että jatkotutkimukset voisivat "lopulta johtaa lääkkeen hyväksymiseen FDA:n toimesta". Se on totta, mutta ne voivat myös johtaa FDA:n hylkäämiseen. Se on lähes merkityksetön rivi, ja se olisi voitu poistaa menettämättä mitään jutusta. Jutussa todetaan, että hoito voi maksaa "tuhansia dollareita". Se on kuitenkin laaja vaihteluväli, ja olisimme toivoneet, että jutussa olisi kerrottu, tarkoittaako se kahta vai kolmea tuhatta vai kymmentä vai kahtakymmentä tuhatta. Tiedämme, että kyseessä on varhainen ajatus, ja kustannusennusteet ovat jokseenkin spekulatiivisia. Kaiken kaikkiaan tasapainoinen juttu.</w:t>
      </w:r>
    </w:p>
    <w:p>
      <w:r>
        <w:rPr>
          <w:b/>
        </w:rPr>
        <w:t xml:space="preserve">Esimerkki 2.1289</w:t>
      </w:r>
    </w:p>
    <w:p>
      <w:r>
        <w:t xml:space="preserve">Kohta: Keskiviikkona julkaistussa raportissa asiantuntijat sanoivat, että vuosittaiset legioonalaistautitapaukset ovat yli viisinkertaistuneet vuodesta 2000 vuoteen 2017 ja että jopa 70 000 amerikkalaista sairastuu tautiin vuosittain. Legioonalaistaudin aiheuttavat bakteerit, jotka viihtyvät rakennuksissa, joissa on suuret vesijärjestelmät. Vuosittain raportoidaan noin 20 tautitapausta, joista viimeisimpiä ovat Atlantan hotellissa ja Chicagon lähellä sijaitsevassa sairaalassa sattuneet taudinpurkaukset. Tartuntojen ehkäisemiseksi ei kuitenkaan ole olemassa mitään yleisesti hyväksyttyjä ohjeita. National Academies of Sciences, Engineering and Medicine -akatemian raportissa vaaditaan esimerkiksi vähimmäislämpötiloja kuumavesilämmittimille sekä jäähdytystornien rekisteröintiä ja seurantaa. Väite: Asiantuntijat vaativat toimia legioonalaistaudin lisääntymisen estämiseksi.</w:t>
      </w:r>
    </w:p>
    <w:p>
      <w:r>
        <w:rPr>
          <w:b/>
        </w:rPr>
        <w:t xml:space="preserve">Tulos</w:t>
      </w:r>
    </w:p>
    <w:p>
      <w:r>
        <w:t xml:space="preserve">Yhdysvaltain huipputiedeasiantuntijat vaativat tiukempia toimia kasvavan legioonalaistautiongelman torjumiseksi.</w:t>
      </w:r>
    </w:p>
    <w:p>
      <w:r>
        <w:rPr>
          <w:b/>
        </w:rPr>
        <w:t xml:space="preserve">Esimerkki 2.1290</w:t>
      </w:r>
    </w:p>
    <w:p>
      <w:r>
        <w:t xml:space="preserve">Kohta: Silloin polaaripyörre saapui ja yön lämpötila laski miinus 30:een (miinus 34 celsiusastetta) tai sitä alemmas - ja joillakin alueilla tuulen kylmyysaste oli miinus 50 (miinus 45 celsiusastetta) tai pahempi. Minneapolisissa sijaitsevassa Hennepin Healthcare -sairaanhoitolaitoksessa hoidetaan yleensä noin 30 paleltumapotilasta koko talven aikana. Viime viikolla sinne otettiin 18 potilasta, tiedottaja Christine Hill sanoi perjantaina. "Näin ehdottomasti enemmän paleltumia kuin olen koskaan nähnyt koko urani aikana vain kolmen viime päivän aikana", sanoi tri Andrea Rowland-Fischer, Hennepin Healthcare -sairaalan päivystysosaston lääkäri. Hänen mukaansa useimmilla näistä potilaista oli perimmäisiä ongelmia, joiden vuoksi heidän oli vaikea huolehtia itsestään: kehitysvammaisia, mielisairaita, hyvin nuoria ja hyvin vanhoja. Joukossa oli myös ihmisiä, joilla oli huumeisiin ja alkoholiin liittyviä vammoja - ihmisiä, jotka olivat pyörtyneet tai jotka eivät tajunneet palelleensa tai loukkaantuneensa. "On sydäntäsärkevää, kun on ihmisiä, jotka eivät pysty huolehtimaan itsestään ja altistuvat vain siksi, että he joko pakenevat hoitoa, jota heille annetaan, tai siksi, että heitä ei valvota." Toiset saivat paleltumia matkalla töihin altistuttuaan kylmälle lyhyeksi ajaksi, usein käsiin, jalkoihin, korviin ja kasvoihin. Joukossa oli ihmisiä, joiden auto ei käynnistynyt tai jotka olivat juuttuneet ulos muista syistä, sekä ihmisiä, jotka eivät vain ajatelleet, että he voivat paleltua niin nopeasti, ja menivät ulos ilman hanskoja tai muita suojavarusteita. Useat tarvitsivat "maksimaalista hoitoa", eli sairaalan palovammayksikköön ottamista hoitoa varten, johon kuuluu verenkierron palauttamiseen tarkoitettuja lääkkeitä, joilla pyritään välttämään amputaatioita. Osa heistä tarvitsee todennäköisesti vielä amputaation, ja palovammalääkärit tekevät päätöksen yleensä neljän tai kymmenen päivän kuluttua vammasta. Monet ihmiset päättivät jäädä kotiin, vaikka he olivat sairaita, välttääkseen liukkaita teitä ja pakkasta. Länsi-Michiganissa erään terveydenhuoltojärjestelmän verkkopalvelussa oli tällä viikolla suuri piikki. Yli 400 ihmistä neljän päivän aikana käytti Spectrum Healthin MedNow-palvelua tavatakseen sairaanhoitajan tai avustavan lääkärin muissa kuin kiireellisissä asioissa, kuten säryissä, ihottumissa, flunssassa ja flunssassa, sanoi MedNow-palvelun vanhempi johtaja Joe Brennan. Useimmat käyttivät puhelimensa sovellusta. Tavallinen neljän päivän määrä on 250. "Meillä oli kipu- ja sairauspuheluita ihmisiltä, jotka olivat lapioimassa 2,5 metriä lunta", Brennan sanoi. "Sen sijaan, että he olisivat menneet kiireelliseen hoitoon tai päivystykseen, heillä oli mahdollisuus jäädä kotiin." Toinen vaara oli hiilimonoksidi. Yhdeksänhenkinen perhe Wheelingissä, Illinoisin osavaltiossa, noin 30 kilometriä Chicagosta luoteeseen, vietiin paikallisiin sairaaloihin sen jälkeen, kun he olivat lämmittäneet kotiaan hiiligrillillä. Rockfordissa, Illinoisin osavaltiossa neljä ihmistä joutui hoitoon, koska he olivat lämmittäneet autojaan suljetussa autotallissa tai koska uunin tuuletusaukko oli tukkeutunut jään ja lumen takia. Myös kylmyyden mukana tullut lumi aiheutti ongelmia. Raymondissa, New Hampshiren osavaltion liikenneministeriön ajoneuvon kuljettaja sai torstaina iskun päähänsä, kun jäätä ja lunta lensi kuorma-auton edestä ja rikkoi tuulilasin. Kuljettaja vietiin sairaalaan päähän kohdistuneen haavan ja muiden mahdollisten vammojen vuoksi. Vain kahden päivän aikana, tiistaina ja keskiviikkona, Rockfordissa sijaitseva Mercyhealth hoiti 15 ihmistä luunmurtumien vuoksi, jotka johtuivat jäähän putoamisesta, 10 ihmistä, jotka olivat joutuneet lumen aiheuttamiin kolareihin, ja kahdeksan ihmistä, jotka valittivat rintakipua tai hengenahdistusta lumen lapioimisesta, kertoivat sairaalan viranomaiset. Rockfordissa oli torstaina uusi ennätyslämpötila miinus 31 astetta, mutta sairaalassa hoidettiin vain kaksi paleltumatapausta, kertoi päivystävä lääkäri John Pakiela. "Siellä oli kuin Etelämantereella muutaman päivän ajan ... mutta luulen, että ihmiset kuuntelivat ammattilaisten neuvoja ja ottivat huomioon varoitukset", jotka koskivat sisätiloissa pysymistä tai pukeutumista, hän sanoi. Perjantaihin mennessä pakkanen oli enimmäkseen hellittänyt, ja lämpötilat nousivat Minneapolisissa ja Chicagossa jopa alle 20 asteen (5-6 celsiusastetta). Pohjois-Dakotan länsiosassa Dickinsonissa lämpötila nousi aamupäivään mennessä pakkasen yläpuolelle (0 celsiusastetta), mikä oli lähes 60 asteen nousu verrattuna tiistain miinus 17 asteen (miinus 27 celsiusastetta) pakkaslukemiin. Sään uskotaan vaikuttaneen ainakin 27 kuolemantapaukseen, mukaan lukien 90-vuotias Michiganissa asuva nainen, joka kuoli hypotermiaan lukittuaan itsensä ulos kodistaan lintuja ruokkiessaan - yksi ainakin yhdeksästä ulkona olleesta ihmisestä. Myös autoilija kuoli perjantaina lumimyrskyn aikana törmättyään suolarekkaan, joka oli pysähtynyt valtatie 70:n sivuun Indianan keskiosassa. Muut kuolivat jäätyään ulkona tai lämmittämättömissä kodeissa tai lapioidessaan lunta. ___ Karnowski raportoi St. Paulista, Minnesotasta. Associated Pressin kirjoittajat Kathy McCormack Concordissa, New Hampshiressa, Blake Nicholson Bismarckissa, Pohjois-Dakotassa, ja Ed White Detroitissa osallistuivat myös tämän jutun kirjoittamiseen. Väite: Kylmyyden aiheuttama ihmisvahinko: yli 2 tusinaa kuollutta, satoja loukkaantuneita.</w:t>
      </w:r>
    </w:p>
    <w:p>
      <w:r>
        <w:rPr>
          <w:b/>
        </w:rPr>
        <w:t xml:space="preserve">Tulos</w:t>
      </w:r>
    </w:p>
    <w:p>
      <w:r>
        <w:t xml:space="preserve">Vaarallinen kylmyys ja raskas lumisade, joka koetteli Yhdysvaltojen pohjoisosia tällä viikolla, on väistynyt, mutta ei ennen kuin se on vaatinut inhimillisen veronsa: yli kaksi tusinaa säähän liittyvää kuolemantapausta kahdeksassa osavaltiossa ja satoja loukkaantumisia, mukaan lukien paleltumia, luunmurtumia, sydänkohtauksia ja hiilimonoksidimyrkytyksiä.</w:t>
      </w:r>
    </w:p>
    <w:p>
      <w:r>
        <w:rPr>
          <w:b/>
        </w:rPr>
        <w:t xml:space="preserve">Esimerkki 2.1291</w:t>
      </w:r>
    </w:p>
    <w:p>
      <w:r>
        <w:t xml:space="preserve">Kohta: Asiakas nojaa apteekin tiskiä vasten arkistokuvassa. FDA on käynnistämässä uutta pyrkimystä, jonka tarkoituksena on vahvistaa reseptilääkkeiden valvontaa sen jälkeen, kun ne ovat saaneet hyväksynnän, viraston virkamies sanoi tiistaina. REUTERS/Jessica Rinaldi "Safety First" -nimellä kulkeva suunnitelma sisältää uuden tietokannan luomisen lääkkeiden mahdollisista haittavaikutuksista sekä selkeät aikataulut huolenaiheiden seuraamiseksi. Ponnisteluista kertoi ensimmäisenä Wall Street Journal. FDA:n tiedottaja Christopher DiFrancesco vahvisti Journalin jutussa esitetyt tiedot. Toiminta on FDA:n viimeisin toimenpide, jolla se pyrkii vastaamaan syytöksiin, joiden mukaan virasto on reagoinut hitaasti mahdollisiin sivuvaikutuksiin, jotka ilmenevät lääkkeen markkinoille tulon jälkeen. Virastoa kritisoitiin voimakkaasti Merck &amp; Co Inc:n niveltulehduspillerin Vioxxin käsittelystä. Merck &amp; Co Inc vetäytyi markkinoilta vuonna 2004 sen jälkeen, kun tutkimuksissa havaittiin, että se kaksinkertaisti sydänkohtaus- ja aivohalvausriskin. Uusi suunnitelma antaa joitakin uusia valtuuksia virastolle, joka valvoo lääkkeiden turvallisuutta niiden hyväksymisen jälkeen. Kriitikot ovat sanoneet, että turvallisuusviraston esittämät huolenaiheet ohittaa usein virasto, joka myöntää hyväksynnän uusille lääkkeille. Markkinoille tuloa edeltävässä tarkastuksessa voi olla ennakkoluuloja lääkkeen hyväksi, jonka se on aiemmin katsonut riittävän turvalliseksi myyntiin, sanovat kriitikot. Lääkealan turvallisuusvirastolla "tulee olemaan laajempi rooli tiettyjen lääkkeisiin liittyvien turvallisuuskysymysten ratkaisemisessa", FDA:n apulaiskomissaari Janet Woodcock kirjoitti Reutersille toimitetussa sähköpostiviestissä henkilöstölle. Woodcockin mukaan turvallisuusryhmä tulee myös johtamaan epidemiologisia tutkimuksia ja lääkitysvirheiden ehkäisyä. Wall Street Journalin mukaan hyväksynnän jälkeinen turvallisuustoimisto ei kuitenkaan saa lopullista valtaa antaa uusia varoituksia tai suosituksia lääkkeen poistamiseksi markkinoilta. FDA:n komissaari Andrew von Eschenbach kertoi Journalille, että virasto on luomassa tieteellisiä erimielisyyksiä varten uutta muutoksenhakuprosessia, jonka avulla kiista voidaan viedä komissaarin toimistoon asti. FDA:n odotetaan kertovan suunnitelmasta kongressin kuulemistilaisuudessa keskiviikkona. Väite: FDA suunnittelee uutta hyväksynnän jälkeistä lääketurvallisuutta.</w:t>
      </w:r>
    </w:p>
    <w:p>
      <w:r>
        <w:rPr>
          <w:b/>
        </w:rPr>
        <w:t xml:space="preserve">Tulos</w:t>
      </w:r>
    </w:p>
    <w:p>
      <w:r>
        <w:t xml:space="preserve">Yhdysvaltain elintarvike- ja lääkevirasto (FDA) on käynnistämässä uutta toimintaa, jonka tarkoituksena on vahvistaa reseptilääkkeiden valvontaa sen jälkeen, kun ne ovat saaneet hyväksynnän, kertoi viraston virkamies tiistaina.</w:t>
      </w:r>
    </w:p>
    <w:p>
      <w:r>
        <w:rPr>
          <w:b/>
        </w:rPr>
        <w:t xml:space="preserve">Esimerkki 2.1292</w:t>
      </w:r>
    </w:p>
    <w:p>
      <w:r>
        <w:t xml:space="preserve">Kohta: Johnson &amp; Johnsonin vauvapuuterin sisältämästä talkista peräisin oleva asbesti aiheutti syöpää, ja siitä on käyty oikeudenkäyntejä jo vuosia. Lainsäätäjät, senaattori Jeff Merkley ja edustaja Suzanne Bonamici, eivät maininneet Johnson &amp; Johnsonia nimeltä, mutta ilmaisivat "syvän huolestuneisuutensa" Reutersin perjantaisesta raportista Reutersin 19. joulukuuta päivätyn ja Reutersin tarkastaman kirjeen kopion mukaan. Lue Reutersin tutkimus reut.rs/2rAz2TO Kirjeessään nämä kaksi lainsäätäjää kysyivät EPA:lta, miten se sääntelee mahdollisesti vaarallisia asbestipitoisia tuotteita. J&amp;J on kiistänyt Reutersin raportin ja kutsunut sitä "vääristelyksi". Yhtiö sanoo, että sen talkki on turvallista eikä se ole koskaan sisältänyt asbestia, ja lisää, että vuosikymmenten tutkimukset ja viranomaisarvioinnit vahvistavat sen tuotteen turvallisuuden. EPA:n edustajat eivät vastanneet sähköpostiin tai puhelinsoittoon, jossa pyydettiin kommentoimaan kongressin kirjettä. J&amp;J:n tiedottaja Ernie Knewitz kieltäytyi kommentoimasta lainsäätäjien kirjettä, mutta sanoi Reutersin raportin olevan "yksipuolinen, väärä ja kiihottava".  Reutersin raportin mukaan asiakirjoista sekä todistajanlausunnoista ja oikeudenkäynneistä kävi ilmi, että ainakin vuodesta 1971 2000-luvun alkuun asti yhtiön raakatalkista ja valmiista jauheista löytyi toisinaan pieniä määriä asbestia. Useimmissa J&amp;J:n sisäisissä asbestitestiraporteissa, jotka Reuters tarkasteli, ei löytynyt asbestia. Yhtiö on viime päivinä puolustanut tuotteitaan koko sivun mittaisilla lehti-ilmoituksilla ja toimitusjohtajan televisiohaastattelulla. Yhtiön osakkeet ovat laskeneet noin 12,5 prosenttia Reutersin perjantaisen raportin jälkeen. Merkley ja Bonamici pyysivät EPA:ta myös kertomaan yksityiskohtaisesti, mihin toimiin se aikoo ryhtyä estääkseen haavoittuvassa asemassa olevien väestöryhmien, kuten raskaana olevien naisten ja pikkulasten, altistumisen asbestia sisältäville tuotteille, mukaan lukien muut tuotteet, joissa on mineraalia talkkia. Vaikka vauvapuuteria säännellään liittovaltion elintarvike-, lääke- ja kosmetiikkalain (Federal Food, Drug and Cosmetic Act) nojalla, muut kuluttajille myytävät talkkituotteet kuuluvat myrkyllisten aineiden valvontaa koskevan lain (Toxic Substances Control Act, TSCA) soveltamisalaan ja siten EPA:n vastuualueeseen, he kirjoittivat kirjeessä. Demokraattinen Yhdysvaltain senaattori Edward Markey kehotti perjantaina päivätyssä kirjeessä erikseen FDA:ta tutkimaan Reutersin raportin havainnot. FDA:ta ei tavoitettu välittömästi kommentoimaan asiaa. "Asbesti on tunnettu syöpää aiheuttava aine, jolle ei ole olemassa valvottua käyttöä tai turvallista altistustasoa", Merkley ja Bonamici kirjoittivat. "Viisikymmentäviisi maata on jo kieltänyt asbestin. Valitettavasti Yhdysvallat sallii edelleen asbestin käytön." Väite: Kaksi lainsäätäjää kyseenalaistaa EPA:n asbestin Reutersin raportin jälkeen.</w:t>
      </w:r>
    </w:p>
    <w:p>
      <w:r>
        <w:rPr>
          <w:b/>
        </w:rPr>
        <w:t xml:space="preserve">Tulos</w:t>
      </w:r>
    </w:p>
    <w:p>
      <w:r>
        <w:t xml:space="preserve">Kaksi Yhdysvaltain demokraattista lainsäätäjää on kehottanut ympäristönsuojeluvirastoa vastaamaan kysymyksiin asbestialtistuksesta sen jälkeen, kun Reuters kertoi, että asiakirjojen mukaan Johnson &amp; Johnson tiesi vuosikymmenien ajan mineraalin esiintymisestä suositussa vauvojauheessaan.</w:t>
      </w:r>
    </w:p>
    <w:p>
      <w:r>
        <w:rPr>
          <w:b/>
        </w:rPr>
        <w:t xml:space="preserve">Esimerkki 2.1293</w:t>
      </w:r>
    </w:p>
    <w:p>
      <w:r>
        <w:t xml:space="preserve">Kohta: Ebola-epidemia on tappanut noin puolet tästä määrästä elokuusta 2018 lähtien. Tammikuun jälkeen Kongossa on raportoitu yli 200 000 tuhkarokkotapausta, UNICEF kertoi. Yli 140 000 koskee alle 5-vuotiaita lapsia, jotka myös muodostavat lähes 90 prosenttia kuolemantapauksista. "Olemme tämän hälyttävän tilanteen edessä, koska miljoonat kongolaislapset jättävät rutiinimaiset rokotukset ottamatta ja heillä ei ole mahdollisuutta saada terveydenhuoltoa sairastuessaan", sanoi UNICEFin maakohtainen edustaja Edouard Beigbeder. "Tämän lisäksi heikko terveydenhuoltojärjestelmä, turvattomuus, yhteisön epäluottamus rokotteita ja rokottajia kohtaan sekä logistiset haasteet vaikuttavat siihen, että rokottamattomien lasten määrä, jotka ovat vaarassa sairastua tautiin, on valtava." Terveysviranomaiset kohtaavat monia samoja haasteita Itä-Kongossa puhjenneessa Ebola-epidemiassa, joka on tappanut yli 2 000 ihmistä. Useat aseelliset ryhmät ovat taistelleet mineraalirikkaasta maasta vuosikymmeniä ja uhkailleet asukkaita. Turvattomuus on johtanut epäluottamukseen viranomaisia, myös terveydenhuollon työntekijöitä, kohtaan. UNICEFin mukaan terveydenhuollon työntekijät kiirehtivät ylimääräisiä lääkintäpakkauksia, jotta yli 110 000 tuhkarokkotartunnan saanutta ihmistä voitaisiin hoitaa, sillä tuhkarokko on erittäin tarttuva ja mahdollisesti tappava virus. Tänä vuonna on rokotettu yli 1,4 miljoonaa lasta. YK:n järjestön mukaan Kongon hallitus käynnistää lokakuun lopussa rokotuskampanjan varmistaakseen, että lapset rokotetaan jokaisessa maakunnassa. ___ Seuraa Afrikka-uutisia osoitteessa https://twitter.com/AP_Africa Väite: Tuhkarokkoepidemia tappaa tänä vuonna yli 4 000 ihmistä Kongossa.</w:t>
      </w:r>
    </w:p>
    <w:p>
      <w:r>
        <w:rPr>
          <w:b/>
        </w:rPr>
        <w:t xml:space="preserve">Tulos</w:t>
      </w:r>
    </w:p>
    <w:p>
      <w:r>
        <w:t xml:space="preserve">YK:n lastenjärjestö kertoi keskiviikkona, että Kongossa on tänä vuonna kuollut yli 4 000 ihmistä maailman suurimmassa tuhkarokkotapauksessa.</w:t>
      </w:r>
    </w:p>
    <w:p>
      <w:r>
        <w:rPr>
          <w:b/>
        </w:rPr>
        <w:t xml:space="preserve">Esimerkki 2.1294</w:t>
      </w:r>
    </w:p>
    <w:p>
      <w:r>
        <w:t xml:space="preserve">Kohta: Asiantuntijoiden mukaan on vain ajan kysymys, milloin Oregonin rannikolla sijaitsevan suuren murtumalinjan siirtymä aiheuttaa massiivisen maanjäristyksen, joka synnyttää jopa seitsemän kerroksen korkuisen tsunamin. Jopa kun Oregonin osavaltionyliopiston meritutkimusrakennuksen rakennustyöt olivat käynnissä Newportissa, lainsäätäjä meni askeleen pidemmälle ja kumosi uusien "kriittisten laitosten" rakentamiskiellon tsunamin tulvavyöhykkeille, mikä sallii paloasemien, poliisiasemien ja koulujen rakentamisen mahdollisen tsunamin tielle. Lakiehdotuksen hyväksyminen kesäkuussa jäi vähälle huomiolle yhdessä Oregonin historian myrskyisimmistä lainsäädäntöistunnoista. Sittemmin sitä on kuitenkin kritisoitu laajasti - myös hallituksen jäsen Kate Brown, joka kertoi toimittajille, että lakiehdotuksen hyväksyminen oli yksi hänen pettymyksistään, vaikka hän allekirjoitti toimenpiteen ja sanoi aiemmin, että se hyödytti talouskehitystä. Chris Goldfinger, Oregonin osavaltionyliopiston professori ja maanjäristysgeologi, sanoo, että 60 miljoonan dollarin arvoisen merentutkimusrakennuksen sijoittaminen tsunamin tielle on "enemmän kuin ironista", ja että rakentamisen salliminen entisestään uhkaa ihmishenkiä kehityksen hyväksi. "Se on uhkarohkeaa. Kaikissa muissa maailman maissa paras käytäntö tsunamien varalta on niiden välttäminen, ei rakentaminen tsunamivyöhykkeelle", Goldfinger sanoi Newportissa järjestetyssä toimittajille suunnatussa symposiumissa, johon kuului tutustuminen rakennushankkeeseen. Yliopiston rakennuksen kannattajat korostavat, että rakennus kestää voimakkaita maanjäristyksiä ja on korkeammalla kuin suurin tsunami. Rakennuksessa on katolla evakuointipaikka, johon mahtuu yli 900 ihmistä ja johon pääsee ulkoramppia pitkin. Katolla säilytetään kahden päivän tarvikkeita, kuten vettä, ruokaa ja ensiapua, sanoi merikeskuksen tutkimuslaitoksen koordinaattori Cinamon Moffett. Kun vesi laskee, eloonjääneet evakuoidaan läheisellä kukkulalla sijaitsevaan kansalaisopistoon, hän sanoi. Maanjäristys Cascadian subduktiovyöhykkeellä, joka ulottuu meressä Pohjois-Kalifornian edustalla Kanadan Vancouverin saarelle, tapahtuu 37 prosentin todennäköisyydellä Oregonin edustalla seuraavien 50 vuoden aikana, ja todennäköisyys on hieman pienempi Washingtonin osavaltion lähellä, Goldfinger sanoi. Cascadian maanjäristysten keskimääräinen voimakkuus on noin 9, mikä tekee niistä maailman suurimpia. Cascadian maanjäristyksen mahtavasta tuhovoimasta on todisteita 30 mailin (50 kilometrin) päässä Newportista rannikkoa ylöspäin. Siellä Neskowinin pikkukaupungin rannalta kohoaa Sitka-kuusien "aavemetsä". Tuhat vuotta sitten tapahtunut maanjäristys aiheutti todennäköisesti sen, että maa vajosi puiden alle, ja tsunamin roskat hautasivat ne. Myrskyt paljastivat jäänteet osittain vuonna 1997. Nykyään simpukoiden peittämät puut seisovat kuin vartiomiehet Tyynenmeren rannalla, ja lähellä on loma-asuntoja ja motelli. Edellisen kerran meri kohosi Cascadian maanjäristyksen jäljiltä vuonna 1700. Arviolta 9 magnitudin järistys lähetti tsunamin Tyynenmeren yli Japanin rannikolle, jossa se tulvi peltoja, vahingoitti kalastajien hökkeleitä ja nousi linnan vallihautaan. Tyynenmeren luoteisosassa ja Kanadassa vaikutus oli paljon pahempi, ja sitä kuvataan alkuperäiskansojen kansanperinteessä. Eräässä tarinassa kuvataan ukkoslinnun ja valaan välistä kamppailua, joka sai maan järisyttämään ja meren huuhtomaan pois ihmisiä ja koteja. Oregonista tuli edelläkävijä tsunamiin varautumisessa, kun lainsäätäjä kielsi vuonna 1995 tiettyjen julkisten laitosten rakentamisen tulvavyöhykkeille. Kanadan Brittiläisen Kolumbian provinssissa sijaitseva Vancouverin saari joutui vuoden 1700 tsunamin koettelemaksi. BC:n hätätilahallinnon mukaan mikään laki ei kuitenkaan kiellä julkisten rakennusten rakentamista tsunamivyöhykkeille. Washingtonin osavaltiossa vaaditaan kuntia ja piirikuntia laatimaan sääntöjä, joilla rajoitetaan rakentamista alueille, jotka tulvivat usein tai joihin tsunami, maanvyörymät tai muut onnettomuudet voivat iskeä. Kaliforniassa ei ole osavaltion määräämiä rakentamisrajoituksia tsunamivyöhykkeillä, sanoi Rick Wilson, vanhempi insinöörigeologi Kalifornian geologian tutkimuskeskuksesta. Wilson sanoi kuitenkin, että osavaltio hyväksyi hiljattain rakennuslainsäädäntöönsä uuden sanamuodon, jonka mukaan tietyntyyppiset rakennukset on rakennettava siten, että ne kestävät tsunamivoimia. Muut osavaltiot ovat ryhtyneet tekemään samoin American Society of Civil Engineers -järjestön standardeja käyttäen. Japani reagoi vuoden 2011 maanjäristykseen ja tsunamiin, jonka seurauksena yli 18 000 ihmistä kuoli tai oletettavasti kuoli, ja hyväksyi lain, jonka nojalla kaupungit voivat asettaa tsunamivaroitusalueita ja laatia evakuointi- ja jälleenrakennussuunnitelmia. Hallitus käyttää 1 biljoona jeniä (9 miljardia dollaria) rakentaakseen jättimäisiä merimuureja pohjoisrannikon ympärille. Korkeammalle maalle siirtymistä ei vaadita, vaikka jotkut rannikkoyhteisöt ovatkin tehneet niin. "Oregon on muuttunut tässä asiassa eräänlaisesta edelläkävijästä täysin päinvastaiseksi", Goldfinger sanoi, joka osallistui seismologian konferenssiin Japanissa vuoden 2011 maanjäristyksen aikaan. Oregonin lainsäätäjät kumosivat vuoden 1995 rakennuskiellon kesäkuussa ylivoimaisella enemmistöllä, kun jännitteet Capitolissa kiristyivät republikaanien vastustaessa ilmaston lämpenemistä koskevaa lakiesitystä. Vain harvat osallistuivat kuulemistilaisuuksiin, joissa rannikkopiirien lainsäätäjät todistivat kumoamisen puolesta. Demokraattinen edustaja David Gomberg, yksi sen tukijoista, kehotti edustajainhuoneen valiokunnan jäseniä kuvittelemaan, millaisia vaikutuksia olisi, jos osavaltio kieltäisi uusien koulujen, parkkihallien sekä poliisi- ja paloasemien rakentamisen heidän yhteisöissään. "Mitä seurauksia siitä olisi kyvyllesi saada vakuutus kodillesi, kyvyllesi houkutella uutta liiketoimintaa naapurustoon, joka ei ole tarpeeksi turvallinen palokunnille, kyvyllesi myydä kotisi uudelleen naapurustossa, joka ei ole tarpeeksi turvallinen poliisilaitoksille?" Gomberg kysyi. Hän sanoi, että osavaltion geologian osaston pitäisi "auttaa meitä pikemminkin kuin estää ... yhteisöjemme kasvu, kukoistus tai jatkuminen". Gomberg sanoi, että hänen lakiehdotuksensa antaa osastolle vastuun neuvoa, missä uuden tulvarajan pitäisi olla ja miten riskejä voidaan lieventää. Hän sanoi myös aikovansa esittää lainsäädäntöä, jotta Oregon hyväksyisi American Society of Civil Engineersin tsunami- ja maanjäristysrakennusstandardit. Republikaanisenaattori Brian Boquist, joka oli keskipisteenä republikaanien ulosmarssissa ilmaston lämpenemistä koskevan lakiehdotuksen takia, oli ainoa senaattori, joka äänesti kumoamista vastaan. Boquist sanoi sähköpostiviestissään, että se antaa julkisyhteisöille mahdollisuuden rakentaa tietäen hyvin, etteivät rakennukset selviä tsunamista. On liian aikaista sanoa, käyttävätkö rannikkokaupungit uutta liikkumavaraa rakentaakseen rakennuksia tulvavyöhykkeille. Jotkut ovat tehneet päinvastoin. Seaside, joka sijaitsee 110 kilometriä Portlandista luoteeseen, siirtää kouluja pois tsunamivyöhykkeeltä. Newportin pormestari Dean Sawyer sanoi, että hänen kaupunkinsa ei aio rakentaa kriittisiä laitoksia tulvavyöhykkeelle. Hän kuitenkin kehui Marine Studies Building -rakennusta sen katolla sijaitsevasta evakuointipaikasta, johon mahtuu koko hänen kalastajakaupunkinsa asukasluku. "Pidämme sitä ainutlaatuisena ratkaisuna", hän sanoi. Corvallis Gazette-Times -lehti totesi pääkirjoituksessaan, että vaikka on mahdollista suunnitella rakennus, joka kestää maanjäristyksen ja tsunamin, "se ei kuitenkaan vastaa kysymykseen, miksi meidän pitäisi ylipäätään ottaa riski". Sanomalehti kehotti lainsäätäjiä arvioimaan uutta lakia uudelleen, kun he kokoontuvat ensi vuonna. ___ Associated Pressin kirjoittajat Mari Yamaguchi Tokiossa ja Rob Gillies Torontossa osallistuivat tämän raportin laatimiseen. ___ Seuraa Andrew Selskyä Twitterissä osoitteessa https://twitter.com/andrewselsky Väite: Kriitikot arvostelevat Oregonin tsunamialueiden rakennuskiellon kumoamista.</w:t>
      </w:r>
    </w:p>
    <w:p>
      <w:r>
        <w:rPr>
          <w:b/>
        </w:rPr>
        <w:t xml:space="preserve">Tulos</w:t>
      </w:r>
    </w:p>
    <w:p>
      <w:r>
        <w:t xml:space="preserve">Yaquina Bayn ympäristössä auringonvalo kimaltelee, ja työntekijät pystyttävät valtameritutkimusrakennusta keskelle aluetta, johon odotetaan jonain päivänä iskevän tsunami.</w:t>
      </w:r>
    </w:p>
    <w:p>
      <w:r>
        <w:rPr>
          <w:b/>
        </w:rPr>
        <w:t xml:space="preserve">Esimerkki 2.1295</w:t>
      </w:r>
    </w:p>
    <w:p>
      <w:r>
        <w:t xml:space="preserve">Kohta: Maailman suurimman insuliinivalmistajan Novo Nordiskin Pinder Sahota ja Sanofin Hugo Fry ovat rakentaneet toimintansa uudelleen kestämään myrskyisimmätkin tapahtumat. Molemmat yritykset kertoivat Reutersille käyttäneensä miljoonia puntia, joita ne eivät saa takaisin, varastoidakseen miljoonia diabeteshoitoon käytettäviä insuliinipakkauksia Britanniaan ja rakentaakseen uusia laivaliikenne- ja lentorahtireittejä. Kolmen vuoden aikana laaditut suunnitelmat osoittavat, kuinka pitkälle yritykset eri puolilla Eurooppaa joutuvat menemään uudistaakseen pitkäaikaisia toimitusketjuja, jotka eivät ehkä selviä Britannian suurimmasta kaupan mullistuksesta puoleen vuosisataan. "Mikään ei ole verrattavissa tähän", Novo Nordiskin Yhdistyneen kuningaskunnan pääjohtaja Sahota kertoi Reutersille tanskalaisyhtiön valmisteluista. "Logistiikan näkökulmasta se on ennennäkemätöntä. Valmistaudumme pahimpaan mahdolliseen skenaarioon, äärimmäiseen."  Kaksi brexitin määräaikaa on jo kulunut, ja pääministeri Boris Johnson on luvannut viedä Britannian ulos EU:sta joko sopimuksella tai ilman sitä 31. lokakuuta mennessä - mikä lisää äkillisen eron mahdollisuutta, joka tuo mukanaan kauppatullit ja tullitarkastukset mantereen kanssa ensimmäistä kertaa vuosikymmeniin. Hallituksen omat suunnitelmat osoittavat, että pahimmassa tapauksessa Ranskan Calais'n satamassa Eurooppaan pyrkivät kuorma-autot voisivat joutua odottamaan kaksi ja puoli päivää, mikä aiheuttaisi kuukausia kestäviä toimitushäiriöitä. Tämä on todellinen riski lääketeollisuudelle, joka tuo Euroopasta 37 miljoonaa lääkepakkausta kuukaudessa. Hallituksen mukaan kolme neljäsosaa tulee tätä kautta. Vaikka brittiläiset GSK ja AstraZeneca ovat maailman johtavia yrityksiä hengitys- ja sydän- ja verisuonitautien hoidossa, brittiläinen insuliini tuodaan maahan. "Lääkkeiden kohdalla ei voi vain heittää tavaroita laivaan tai kuorma-autoon, vaan nämä reitit maahan on testattava ja validoitava", Fry kertoi Reutersille toimistossaan Lontoon länsipuolella ja lisäsi, että heillä on varasuunnitelmansa. Sekä Sanofi että Novo Nordisk ovat tarvittaessa varanneet tilaa laivoille, jotka kulkevat pidempää reittiä Englannin itäisiin satamiin, jotta Calais'n ja Doverin välistä pääväylää voidaan välttää, ja tarvittaessa myös lentorahtia. "Odotamme, että reitti ruuhkautuu, joten olemme avanneet muita reittejä, Sahota sanoi. "Kaksi muuta reittiä, jotka olemme avanneet, ovat Tanskasta Imminghamiin (Koillis-Englannissa) ja Alankomaista Imminghamiin."  Novo Nordisk, Britannian suurin insuliinin toimittaja, on kolminkertaistanut varastokapasiteettinsa, jotta varastoon mahtuisi 18 viikon varastot - 3,8 miljoonaa pakkausta, jotka olisivat 12 kertaa Lontoon Shardin pilvenpiirtäjän korkuisia. Yhdysvaltalaisella Eli Lillyllä ja ranskalaisella Sanofilla, jotka ovat maan toiseksi ja kolmanneksi suurimmat toimittajat, on samanlaiset varastot. Turhautuneisuus kasvaa siitä, että vaikka ne käyttävät valtavia resursseja tällaiseen valmistautumiseen, ne käyttävät vähemmän aikaa tavanomaiseen työhönsä. "Kun teemme tätä, emme tee muita asioita", Fry sanoi. "Emme työskentele sellaisten hankkeiden parissa, jotka tuovat innovatiivisimmat tuotteemme markkinoille. Vaikka teemme sitä mielellämme, se alkaa rasittaa tasettamme ja logistiikkaamme, kun pidämme kaiken tämän ylimääräisen varaston maassa." Näin Fry jatkaa. Se ei ole ihanteellinen tilanne."       Yritykset ovat varmoja, että ne pystyvät takaamaan Ison-Britannian insuliinin toimitukset niille noin miljoonalle diabetespotilaalle, jotka sitä tarvitsevat. Jotkut potilaat, kuten lontoolainen Georgina, joka sai tyypin 1 diabeteksen yli 30 vuotta sitten, ovat kuitenkin yhä huolestuneempia, kun todennäköisyys siitä, että Britannia lähtee EU:sta ilman kauppasuhteita säätelevää sopimusta, on kasvanut. "En voi kertoa, kuinka huolissani olen siitä. Se on minulle hengenvaarallista", hän sanoi ja kieltäytyi antamasta sukunimeään. Hän lisäsi olevansa huolissaan myös ikääntyneistä potilaista, joita hän tapaa klinikoilla. Ison-Britannian hallitus on järjestämässä vain lääkkeille varattua säännöllistä rahtiliikennettä osana valmistautumista yhdessä teollisuuden kanssa 31. lokakuuta tapahtuvaan Brexitiin. "Teemme kaikkemme auttaaksemme varmistamaan, että lääkkeiden ja lääkinnällisten tuotteiden, myös insuliinin, toimitukset jatkuvat keskeytyksettä", terveys- ja sosiaalihuoltoministeriö sanoi. Kaksi lääkeyhtiötä ei kertonut, kuinka paljon niiden Brexit-valmistelut ovat maksaneet, monien miljoonien punnan lisäksi. Koska niillä on kiinteät sopimukset Britannian terveydenhuollon kanssa, ne eivät voi nostaa hintoja. Sekä Fry että Sahota ovat joutuneet syventymään liikenteen salakavaliin aloihin. Osana suunnittelua he ovat esimerkiksi joutuneet ottamaan huomioon, kuinka monta kuljettajaa tarvitaan, jotta lakisääteisiä lepoaikoja ei rikota, kuinka kauan kylmäkuorma-autot voivat ajaa yhdellä osuudella ja mitä tapahtuu polttoainepulan sattuessa. "Teemme kaikkemme", Fry sanoi. "Tiedän nyt enemmän lautan ylityksistä kuin luulin koskaan tietäväni." Väite: Varavoiman avulla insuliininvalmistajat sanovat olevansa valmistautuneita Brexitiin.</w:t>
      </w:r>
    </w:p>
    <w:p>
      <w:r>
        <w:rPr>
          <w:b/>
        </w:rPr>
        <w:t xml:space="preserve">Tulos</w:t>
      </w:r>
    </w:p>
    <w:p>
      <w:r>
        <w:t xml:space="preserve">Kahden tiedemiehen koulutuksen saaneista brittiläisten suurimpien insuliinintoimittajien pomoista on tullut lautta-aikataulujen, kuorma-autojen kuljetuslakien ja varastokapasiteetin asiantuntijoita, kun he yrittävät taata hengenpelastavien lääkkeiden toimitukset kaoottisen brexitin aikana.</w:t>
      </w:r>
    </w:p>
    <w:p>
      <w:r>
        <w:rPr>
          <w:b/>
        </w:rPr>
        <w:t xml:space="preserve">Esimerkki 2.1296</w:t>
      </w:r>
    </w:p>
    <w:p>
      <w:r>
        <w:t xml:space="preserve">Kohta: "Hillary Clintonin arvostelijat pitävät sitä kuitenkin kypsänä maalitauluna, jonka avulla he voivat kaataa demokraattien oletetun ehdokkaan. Republikaanien Donald Trump syytti hiljattain, että jotkut säätiölle rahaa antaneet maat saivat vastineeksi suotuisan kohtelun. Niille, jotka eivät ole kuulleet Clinton-säätiöstä, kerrottakoon, että se on entisen presidentin Bill Clintonin perustama köyhyyden vähentämiseen ja maailmanlaajuisen terveyden parantamiseen tähtäävä hanke. Säätiö on osittain matchmaker, joka auttaa varakkaita lahjoittajia saamaan yhteyden tekijöihin, ja osittain aktiivinen osallistuja, joka toteuttaa suoraan ohjelmia erityisesti terveydenhuollon alalla. CNN:n Anderson Cooper siteerasi Hillary Clintonin haastattelussa Trumpia ja kysyi, katkaisisiko hänen miehensä kaikki siteet säätiöön, jos hänestä tulisi presidentti. Clinton sanoi, että hän ylittäisi tuon sillan ""jos siihen joudumme"", ja jatkoi säätiön puolustamista täysillä. ""Olen ylpeä siitä työstä, jota se on tehnyt"", Clinton sanoi 8. kesäkuuta 2016 annetussa haastattelussa. ""Yhdeksällä miljoonalla ihmisellä on edullisempia hiv/aids-lääkkeitä Clintonin säätiön ja mieheni työn ansiosta. Meillä on naisia eri puolilla maata, Latinalaisesta Amerikasta ja Afrikasta - siis ympäri maailmaa - jotka saavat hyviä työpaikkoja ja pystyvät ensimmäistä kertaa elättämään itsensä.""" Keskitymme tuon lausunnon ensimmäiseen osaan ja tutkimme, oliko Clintonin säätiöllä todella osuutta siihen, että hiv/aids-lääkkeet tulivat edullisemmiksi 9 miljoonalle ihmiselle? Säätiön toiminta HIV:n/aidsin hoidon alalla alkoi vuonna 2002, jolloin perustettiin Clintonin Health Access Initiative -aloite. Tuolloin jotkin maat maksoivat 1 000 dollaria tai enemmän jokaisen aids-potilaan hoidosta. Perustavoitteena oli ottaa käyttöön suurhankinnat kustannusten alentamiseksi. Ohjelmassa yhdistettiin sekä lääkkeiden valmistukseen tarvittavien raaka-aineiden toimitus että valmiiden tuotteiden toimittamista koskeva tarjouskilpailu. Tuloksena olivat alhaisemmat tuotantokustannukset ja alhaisemmat lääkkeiden hinnat. Nykyään aloitteessa seurataan eri hoitomuotojen hintoja ja julkaistaan niitä, jotta terveysviranomaiset ympäri maailmaa voivat neuvotella lääkeyhtiöiden kanssa. Vuonna 2014 Maailman terveysjärjestö WHO ilmoitti, että vuoden 2013 loppuun mennessä yli 11,7 miljoonaa ihmistä käytti antiretroviraalista hoitoa matalan ja keskitulotason maissa. Vaikka lääketyypit ovat muuttuneet, WHO totesi, että ""viime vuosikymmenen aikana yksittäisten antiretroviraalisten valmisteiden hinnat ovat laskeneet huomattavasti"". Alkuaikoina käytettyjen hoitojen mediaanihinta on laskenut noin 600 dollarista vuonna 2003 noin 100 dollariin kymmenen vuotta myöhemmin. Vuonna 2005 käyttöön otetun kehittyneemmän lääkeyhdistelmän hinta laski samalla tavalla. Tärkeää on, että WHO mainitsi Clintonin Health Access Initiative -aloitteen yhdeksi kourallisista organisaatioista, jotka tekevät yhteistyötä lääkkeiden tasaisen saatavuuden varmistamiseksi. Yhteistyökumppaneihin kuuluvat suurimmat toimijat, kuten useat Yhdistyneiden Kansakuntien järjestöt, PEPFAR (presidentin hätäapusuunnitelma aidsin lievittämiseksi) ja UNITAID, Brasilian, Chilen, Ranskan, Norjan ja Yhdistyneen kuningaskunnan perustama hanke. UNAIDS ilmoitti toukokuun lopussa, että hoidossa olevien ihmisten määrä on nyt lähempänä 17 miljoonaa. Teknisesti Clinton Health Access Initiative on ollut vuodesta 2010 lähtien erillinen voittoa tavoittelematon järjestö, mutta se on edelleen osa Clinton-säätiötä, ja säätiön lehdistötoimisto kommentoi sitä edelleen sen puolesta. Clintonin Health Access Initiative -aloitteen tiedottaja Maura Daley kertoi meille, että Clinton käytti vanhaa lukua aloitteen piirissä olevien ihmisten määrästä. "Hyödynsaajien kokonaismäärä on 11,8 miljoonaa potilasta", hän kertoi meille. Kaikkia hoitoa saavia ei lasketa hyötyneiksi aloitteen toimista. Sen lisäksi, että se pyrkii vähentämään lääkekustannuksia, se myös koordinoi maiden sisällä toimivien kansalaisjärjestöjen kanssa lääkkeiden jakelua niiden saavuttua. On selvää, että Clintonin Health Access Initiative ei saanut kaikkea tätä aikaan yksin, mutta Clinton ei sanonut niin. Kaksi hivin/aidsin hoidon asiantuntijaa, Jennifer Kates Kaiser Family Foundationista ja Ellen 't Hoen kutsuvat aloitetta tärkeäksi toimijaksi. 't Hoen oli Medicines Patent Pool -ryhmän ensimmäinen toimitusjohtaja. Ryhmä tehostaa geneeristen antiretroviraalisten lääkkeiden tuotantoa. "Ilman MPP:n työtä CHAI:n kaltaisten järjestöjen olisi ollut paljon vaikeampaa saada geneerisiä antiretroviraalisia lääkkeitä", hän sanoi. Aloitetta on moitittu siitä, että se ei ole raportoinut täysimääräisesti ulkomaisilta hallituksilta saaduista lahjoituksista, ja se on jättänyt muutetut ilmoitukset vuosilta 2012 ja 2013. Meidän päätöksemme Clinton sanoi, että 9 miljoonalla ihmisellä on edullisempia hiv/aids-lääkkeitä Clintonin säätiön ja hänen miehensä ansiosta. Bill Clinton perusti säätiön, ja sen ensimmäinen suuri hanke oli Clinton Health Access Initiative. Ohjelmassa keskityttiin markkinamekanismien käyttöön hoitokustannusten alentamiseksi. Kustannukset ovat laskeneet dramaattisesti, ja aloite on edelleen keskeinen maailmanlaajuinen toimija kohtuuhintaisten lääkkeiden tasaisen tarjonnan ylläpitämisessä. Clinton aliarvioi ohjelmasta hyötyneiden ihmisten määrän. Väite: Yhdeksällä miljoonalla ihmisellä on edullisempia hiv/aids-lääkkeitä Clintonin säätiön ja mieheni työn ansiosta.</w:t>
      </w:r>
    </w:p>
    <w:p>
      <w:r>
        <w:rPr>
          <w:b/>
        </w:rPr>
        <w:t xml:space="preserve">Tulos</w:t>
      </w:r>
    </w:p>
    <w:p>
      <w:r>
        <w:t xml:space="preserve">Clinton sanoi, että 9 miljoonalla ihmisellä on edullisempia HIV/AIDS-lääkkeitä Clintonin säätiön ja hänen miehensä ansiosta. Bill Clinton perusti säätiön, ja sen ensimmäinen suuri hanke oli Clinton Health Access Initiative. Ohjelmassa keskityttiin markkinamekanismien käyttöön hoitokustannusten alentamiseksi. Kustannukset ovat laskeneet dramaattisesti, ja aloite on edelleen keskeinen maailmanlaajuinen toimija kohtuuhintaisten lääkkeiden tasaisen tarjonnan ylläpitämisessä. Clinton aliarvioi ohjelmasta hyötyneiden ihmisten määrän.</w:t>
      </w:r>
    </w:p>
    <w:p>
      <w:r>
        <w:rPr>
          <w:b/>
        </w:rPr>
        <w:t xml:space="preserve">Esimerkki 2.1297</w:t>
      </w:r>
    </w:p>
    <w:p>
      <w:r>
        <w:t xml:space="preserve">Kohta: "Hän ei kuulu niihin omistajiin, jotka haluavat näkyä kaikkialla. Hän on vain yksi faneista", Bryant sanoi. NBA-tähti halaa omistajaansa ennen jokaista peliä onnea "ja ehkä hieman menestystä" toivottaen hoikalle Los Anglesin kirurgille, joka rakensi bioteknologiayrittäjänä yli seitsemän miljardin dollarin omaisuuden. Kaikesta Soon-Shiongin menestyksestä huolimatta eteläafrikkalainen emigrantti ja kiinalaisen yrttilääkärin poika on edelleen suhteellisen tuntematon Los Angelesissa, joka elää statuksesta ja julkisuudesta. Se muuttuu todennäköisesti pian. Viime viikkoina hän on noussut esiin todennäköisenä ostotarjoajana miljardööri Philip Anschutzin urheilu- ja viihdeyksiköstä AEG:stä, joka omistaa 100 tapahtumapaikkaa eri puolilla maailmaa ja urheilujoukkueita, kuten Los Angeles Kingsin jääkiekkojoukkueen ja L.A. Galaxyn jalkapallojoukkueen, puhumattakaan 20 prosentin osuudesta Lakersissa. Keskiviikkona Washington DC:ssä Soon-Shiong ja hänen L.A:ssa toimiva NantHealth-yrityksensä esittelevät Verizonin, Intelin, Blue Shield of Californian ja muiden yritysten kanssa yhteisyrityksen, jonka tarkoituksena on luoda maanlaajuinen järjestelmä, jonka avulla lääkärit voivat jakaa syöpäpotilaiden DNA- ja muita tietoja. Järjestelmän avulla lääkärit voivat tehdä geneettisen analyysin potilaan kasvaimesta alle minuutissa - työ, joka nyt voi kestää kahdeksasta kymmeneen viikkoa. "Liittovaltion hallituksen olisi pitänyt tehdä tämä, mutta me odotimme ja odotimme", Soon-Shiong sanoi Reutersin haastattelussa. "On kohtuutonta, että syöpäpotilaat saavat 30 prosenttia ajasta väärän diagnoosin ja että kestää niin kauan hoitaa heitä syöpään sopivilla lääkkeillä."  Soon-Shiong muutti Yhdysvaltoihin yli kolme vuosikymmentä sitten vaimonsa Michele Chanin kanssa. Hän on näyttelijä, jolla oli päärooli 80-luvulla CBS:llä ja Disney Channelilla esitetyssä sarjassa "Danger Bay" ja vierailevia rooleja sarjassa "MacGyver". Siitä lähtien hän on kiivennyt menestyksen tikapuita järjestelmällisesti yhdistämällä taitavasti tiedettä ja liiketoimintaa. Hän kehitti lääkkeitä diabeteksen ja rintasyövän torjuntaan ja myi sitten niitä tuottaneet yritykset yhteensä 8,6 miljardilla dollarilla. Neljän vuoden aikana näiden yritysten myynnin jälkeen hän käytti hiljaa yli 400 miljoonaa dollaria omia varojaan rakentaakseen valtakunnallisen valokuituverkon, joka yhdistäisi syöpäklinikat eri puolilla maata - pohjatyötä terveydenhuollon valtaväylälle. Soon-Shiongin hyväntekeväisyys näkyi hänen Länsi-Los Angelesin toimistossaan. Uutta valtatietä havainnollistettiin virtauskaaviolla neuvotteluhuoneessa, jossa henkilökunta editoi siitä videota läheisessä televisiossa. Aulassa oli pienoismalli Saint John's Health Centeriä ympäröivästä kampuksesta, jolle hän on antanut 135 miljoonaa dollaria biotekniikan tutkimuskeskuksen ja urheilulääketieteen klinikan rakentamiseen. "Maailmassa on vain vähän Patrick Soon-Shiongeja", sanoi eläkkeellä oleva kenraali Wesley Clark, joka on toiminut hänen kanssaan voittoa tavoittelemattomien järjestöjen johtokunnissa. "Hän on loistava lääkäri, loistava liikemies ja hyvin isänmaallinen. Hän ymmärtää, mitä merkitsee antaa takaisin maalleen."  Muualla Los Angelesissa näkyy Soon-Shiongin avokätisyys ja hänen terveydenhuoltoon kiinnittymisensä. Hän ja hänen vaimonsa pyörittävät Chan Soon-Shiongin perhesäätiötä, joka viime vuonna lahjoitti Etelä-Kalifornian yliopiston Viterbi School of Engineering -yliopistoon tuolin, jolla tuetaan tekniikan ja lääketieteen tutkimusta. Vuonna 2009, kun hän oli nähnyt televisiosta, kuinka nainen kuoli ensiapupoliklinikan lattialle, koska lääkärit eivät huomanneet häntä, hän takasi 100 miljoonaa dollaria Martin Luther Kingin sairaalan uudelleen avaamiseen. Sairaala, joka on sittemmin avattu uudelleen, palvelee kaupungin vähävaraisia. Tulevat kuukaudet saattavat merkitä hänen yksityisten intohimojensa - terveyden, urheilun, hyväntekeväisyyden ja adoptiokaupunkinsa - julkista kohtaamista. Hän haluaa ostaa AEG:n suurelta osin siksi, että hän aikoo rakentaa 1,2 miljardin dollarin jalkapallostadionin ja palauttaa ammattilaisjalkapallon maan toiseksi suurimpaan kaupunkiin. Hän sanoi, että National Football League -joukkueen omistaminen antaisi hänelle mahdollisuuden edistää hyvinvointia antamalla pelaajien opastaa nuorempia faneja liikunnassa ja terveellisessä ruokavaliossa sekä jakamalla harjoittelu- ja lääketieteellisiä tekniikoita paikallisten lääkäreiden kanssa. Viime aikoihin asti Soon-Shiong piti matalaa profiilia. Hän ja hänen vaimonsa eivät halunneet nimeään lehdistötiedotteeseen, kun he lahjoittivat 23 miljoonaa dollaria Saint John'sille vuonna 2007 biolääketieteellisen laitoksen rakentamista varten, muisteli terveyskeskuksen johtaja Lou Lazatin. "Lopulta he suostuivat, kun kerroin, että se auttaisi markkinointiani", Lazatin sanoi. Soon-Shiongin liike-elämän ura alkoi 1980-luvun alussa National Aeronautics and Space Administrationin avustuksella, joka antoi hänelle 2 miljoonaa dollaria kantasolututkimusta varten, jonka avulla voitaisiin jonain päivänä hoitaa avaruusmatkojen aikana syntyneitä vammoja. Tuohon aikaan hän oli kirurgi Kalifornian yliopistoon (University of California, Los Angeles) liittyvässä sairaalassa. Rahoilla hän avasi pienen laboratorion veteraanisairaalan läheisyyteen, jossa hän kehitti hoitoja haimansiirtopotilaiden diabeteksen vähentämiseksi ja syöpää vastaan taistelevan lääkkeen, joka kaksinkertaisti rintasyövän hoitovasteen. Hänen nousunsa ei sujunut ilman kuoppia. Vuonna 1999 hänen veljensä Terrence nosti monitahoisen kanteen, jossa hän väitti Patrick Soon-Shiongin laiminlyöneen diabeteksen hoitoon tarkoitetun lääkkeen valmistuksen, jota kehitti startup-yritys, johon Terrence oli sijoittanut. Välimies ratkaisi asian Patrick Soon-Shiongin eduksi, ja hän kieltäytyi vastaamasta asiaa koskeviin kysymyksiin. Vuoteen 2008 mennessä Patrick Soon-Shiong hallitsi 82 prosenttia APP Pharmaceuticals -yrityksestä, jonka hän perusti kehittämään injektoitavia lääkkeitä syövän ja muiden sairauksien hoitoon. Soon-Shiong myi yhtiön 5,6 miljardilla dollarilla saksalaiselle Fresenuis Kabi Pharmaceuticalsille, josta hän sai 4,6 miljardia dollaria. Vuonna 2010 hän myi Abraxis BioSciencen, jonka hän oli irrottanut APP:stä vuonna 2007, lääkeyhtiö Celgene Corp:lle 2,9 miljardilla dollarilla. Hänen 82 prosentin osuutensa arvo oli 2,4 miljardia dollaria. Soon-Shiong maksoi Celgenelle 135 miljoonaa dollaria NantWorksista, jossa hän oli aloittanut suunnitellun korkean teknologian terveydenhuoltoverkostonsa luomisen. Hän otti yhteyttä mahdollisiin yhteistyökumppaneihin ja tapasi muun muassa AEG:n omistaja Anschutzin, jonka kanssa hän vietti päivän Denverin esikaupunkialueella Aurorassa tutustuen Anshutz Medical Campusiin. Soon-Shiong myös osti tai antoi siemenrahaa pienille teknologiayrityksille, jotka auttoivat tässä pyrkimyksessä. Hän maksoi 20 miljoonaa dollaria ostaakseen määräysvallan KeyOn Communications -yhtiössä, joka tarjoaa langattomia laajakaistapalveluja maaseutumarkkinoille, ja toiset 10 miljoonaa dollaria ostaakseen osuuden Raptor Networks Technology -yhtiössä, joka valmistaa kytkentälaitteita suurnopeusverkkoihin. "Hän tarkkailee jokaista yksityiskohtaa. Saan häneltä sähköposteja puoli kolmelta aamulla", sanoo Stephen Berman, leluja valmistavan JAAKS Pacificin toimitusjohtaja, joka lisensoi yhden Soon-Shiongin yrityksen teknologiaa interaktiivisten lelujen valmistamiseen. Hän antaa muutakin kuin rahaa, sanoo lauluntekijä Burt Bacharach, jonka poika kävi yksityiskoulua Soon-Shiongin tyttären kanssa. Bacharachin mukaan Soon-Shiong ilmestyi eräänä päivänä ilmoittamatta Cedars Sinai -sairaalaan auttaakseen lääkäreitä löytämään oikean lääkeyhdistelmän muusikon pojan hoitoon, sillä hänellä oli sitkeä stafylokokki-infektio. L.A:n rikkaimmalle miehelle tuo potilaskäynti oli lyhyt paluu lääkärin rooliin, jonka hän vaatii jonain päivänä palaavansa takaisin. Väite: L.A:n rikkain mies lisää panostusta kaupungin ja syöpätaistelun hyväksi.</w:t>
      </w:r>
    </w:p>
    <w:p>
      <w:r>
        <w:rPr>
          <w:b/>
        </w:rPr>
        <w:t xml:space="preserve">Tulos</w:t>
      </w:r>
    </w:p>
    <w:p>
      <w:r>
        <w:t xml:space="preserve">Koska Patrick Soon-Shiong omistaa viisi prosenttia Los Angeles Lakersin osakkeista, hän voi milloin tahansa kävellä historiallisen koripallojoukkueen pukuhuoneeseen ja keskustella Kobe Bryantin kaltaisten tähtien kanssa. Los Angelesin rikkain mies istuu kuitenkin mieluummin joukkueen muiden fanien seurassa.</w:t>
      </w:r>
    </w:p>
    <w:p>
      <w:r>
        <w:rPr>
          <w:b/>
        </w:rPr>
        <w:t xml:space="preserve">Esimerkki 2.1298</w:t>
      </w:r>
    </w:p>
    <w:p>
      <w:r>
        <w:t xml:space="preserve">Kohta: "Jopa kaupungissa, joka on toistuvasti kärsinyt järjettömistä kuolemaan johtaneista ammuskeluista - 10-vuotias tyttö joutui ristituleen leikkikentällä, taapero, johon luoti osui väärään taloon - tämä tapaus erottui edukseen: Mies ajoi pakettiautollaan Milwaukeessa myöhään sunnuntai-iltapäivällä ja tappoi 2-vuotiaan pojan, joka oli syöksynyt kadulle. Mies hyppäsi välittömästi ulos autosta ja suri seisoessaan ruumiin äärellä. Hetkeä myöhemmin ilmeisesti onnettomuudesta raivostunut asemies ampui 40-vuotiaan kuljettajan kuoliaaksi. Mutta hän haavoitti kuolettavasti myös 15-vuotiasta, pikkulapsen veljeä, joka oli rynnännyt paikalle. Tapahtumaan reagoidessaan pormestari Tom Barrett yhdisti kuolemaan johtaneiden ja kuolemaan johtamattomien ampumisten lisääntymisen Milwaukeessa aselakeihin. Milwaukeen piirikunnan seriffi David A. Clarke Jr. puolestaan kritisoi pormestaria ja sanoi Barrettin syyttävän aseenkantoluvan haltijoita siitä, että kadulla on enemmän aseita. Sitten Milwaukeen poliisipäällikkö Edward Flynn vastasi seriffille puhuessaan toimittajille 14. huhtikuuta 2015, kaksi päivää onnettomuuden ja kaksoisampumisen jälkeen. ""Olemme ainoa paikka, jonka tiedän", Flynn sanoi viitaten Wisconsiniin, ""jossa laittoman aseen kantaminen on rikkomus, mutta toisen rangaistuksen saaminen marihuanan kantamisesta on törkeä rikos". Kertoisitteko minulle, miten siinä on järkeä? "Toinen pidätys ruohon kuljettamisesta on rikos." Toinen, kolmas, neljäs ja kymmenes pidätys laittomasta aseen kantamisesta on rikkomus. Onko mikään ihme, etteivät nämä aseistetut pölkkypäät ota opikseen siitä, että me vangitsemme heidät? "" Onko Flynn oikeassa Wisconsinin laeista? Joitakin selvennyksiä lukuun ottamatta, kyllä. Marihuana Marihuanan kuljettaminen - toisesta ja sitä seuraavista rikoksista - on itse asiassa rikos. Mutta se ei välttämättä tarkoita, että siitä nostetaan syyte. Syyttäjillä on yleensä harkintavaltaa syytteen nostamisessa. Vaikka rikosrekisteriltään puhdas henkilö, joka jää kiinni marihuanan jointin kuljettamisesta toisen kerran, on teknisesti katsoen syyllistynyt törkeään rikokseen, syyttäjä saattaa päättää antaa vain sakot. Kannattaa myös huomata, että marihuanan kuljettaminen voi olla rikos jo ensimmäisestä rikoksesta, jos sitä kuljettaa esimerkiksi tarkoituksenaan luovuttaa marihuanaa. (Sattumoisin päivää ennen kuin Flynn esitti väitteensä, osavaltion edustaja Melissa Sargent, D-Madison, ilmoitti esittävänsä lakialoitteen marihuanan laillistamiseksi Wisconsinissa. Koska republikaanit hallitsevat lainsäädäntöelimen molempia kamareita, toimenpiteellä ei ole käytännössä mitään mahdollisuuksia mennä läpi). Aseet Wisconsinissa laillistettiin aseiden ja muiden aseiden piilokantaminen vuonna 2011. Piilotetun aseen kantaminen ilman osavaltion myöntämää piilokantolupaa on rikkomus, joka on rangaistava rikkomus ensimmäisestä rikkomuksesta ja kaikista myöhemmistä rikkomuksista. On syytä huomata, että henkilö, joka on tuomittu mistä tahansa rikkomuksesta kolmeen eri kertaan viiden vuoden sisällä, voidaan tuomita useampaan kertaan telkien taakse. Eli henkilöä, joka on tuomittu laittomasta piilotetun aseen kantamisesta, voidaan rangaista enemmän, jos hänet tuomitaan viiden vuoden kuluessa myös kahdesta muusta rikkomuksesta, olipa kyse aseeseen liittyvästä tai muusta rikkomuksesta. Lisäksi tietyille henkilöille aseen kuljettaminen on rikos jo ensimmäisestä rikkomuksesta lähtien. Tällaisia henkilöitä ovat esimerkiksi tuomitut rikolliset ja henkilöt, jotka ovat esimerkiksi perheväkivallan lähestymiskiellon alaisia. Flynn sanoi, että Wisconsinissa ""toinen pidätys ruohon kantamisesta on rikos"", mutta toinen tai myöhempi pidätys ""laittomasta aseen kantamisesta on rikkomus"". Toinen pidätys marihuanan kuljettamisesta luokitellaan törkeäksi rikokseksi, vaikka olosuhteista riippuen siitä saatetaan antaa vain sakko. Ja yleensä ensimmäinen tai myöhempi rikos laittomasta aseen kantamisesta on rikkomus - vaikka joillekin, kuten tuomituille rikollisille, ensimmäinen rikos on rikos. Jos lausunto on täsmällinen mutta kaipaa selvennystä, arviomme on . Voit kommentoida tätä artikkelia Milwaukee Journal Sentinelin verkkosivulla."" Väite: "Wisconsinissa ""toinen pidätys marihuanan kantamisesta on rikos"", mutta toinen tai myöhempi pidätys ""laittomasta aseen kantamisesta on rikkomus"".</w:t>
      </w:r>
    </w:p>
    <w:p>
      <w:r>
        <w:rPr>
          <w:b/>
        </w:rPr>
        <w:t xml:space="preserve">Tulos</w:t>
      </w:r>
    </w:p>
    <w:p>
      <w:r>
        <w:t xml:space="preserve">"Flynn sanoi, että Wisconsinissa ""toinen pidätys ruohon kantamisesta on rikos"", mutta toinen tai myöhempi pidätys ""laittomasta aseen kantamisesta on rikkomus.""". Toinen pidätys marihuanan kuljettamisesta luokitellaan törkeäksi rikokseksi, vaikka olosuhteista riippuen siitä saatetaan antaa vain sakko. Ja yleensä ensimmäinen tai myöhempi rikos laittomasta aseen kantamisesta on rikkomus - vaikka joillekin, kuten tuomituille rikollisille, ensimmäinen rikos on rikos. Lausunto on täsmällinen mutta kaipaa selvennystä. Voit kommentoida tätä artikkelia Milwaukee Journal Sentinelin verkkosivulla.""</w:t>
      </w:r>
    </w:p>
    <w:p>
      <w:r>
        <w:rPr>
          <w:b/>
        </w:rPr>
        <w:t xml:space="preserve">Esimerkki 2.1299</w:t>
      </w:r>
    </w:p>
    <w:p>
      <w:r>
        <w:t xml:space="preserve">Kohta: "Sink lähettää uutta mainosta, jossa hän haukkuu republikaanien kuvernööriehdokasta Rick Scottia väitetystä petoksesta Columbia/HCA:ssa ja erityisesti siitä, että hän kieltäytyy vastaamasta kysymyksiin roolistaan väärinkäytöksissä. Mainos, joka lähetetään 13. lokakuuta 2010, on kaksi minuuttia pitkä, ja se on suunniteltu näyttämään tv-uutislehden jaksolta. Sen nimi on ""Fraud Files"", ja siinä yhdistyvät kertojan ääni ja uutisvideoklipit. "Asettaako Columbia/HCA voitot potilaiden edelle?" NBC:n Brian Williams kysyy lähellä mainoksen alkua. ""Hoitiko Columbia potilasta lievän sairauden vuoksi ja laskutti sitten Medicarea jostain kalliimmasta?"" toinen toimittaja kysyy. Kertoja ja Palm Beachin piirikunnan syyttäjä auttavat selvittämään yksityiskohtia. ""Ilmiantaja paljasti, että Scottin yritys väärensi kirjanpitoa. Kieltäytyessään yhteistyöstä Rick Scott antoi lausunnon, jossa hän vetosi 75 kertaa viidenteen lisäykseen"," kertoja sanoo. ""Mikä tarkoittaa sitä, että totuudenmukainen vastaus hänelle esitettyihin kysymyksiin olisi saattanut hänet syytteeseen"", Palm Beachin piirikunnan demokraattinen osavaltion syyttäjä Michael McAuliffe lisää ajatuksen lopuksi. Mainos leikkaa sitten nopeasti toiseen uutistoimittajaan ... ""Medicare-petos, joka maksoi hänen entiselle yhtiölleen Columbia/HCA:lle 1,7 miljardia dollaria sakkoja ...""" Ja sitten takaisin kertojaan. "Sakko oli suurin Yhdysvaltojen historiassa." Rick Scott erosi häpeällisesti 300 miljoonan dollarin kultaisella laskuvarjolla.""" Käsittelemme McAuliffen väitettä toisessa kohdassa. Tässä faktantarkistuksessa halusimme tietää lisää tuosta lausunnosta ja Scottin käyttämästä viidennestä lisäyksestä. Columbia/HCA-tausta Ensin hieman taustatietoa Scottista ja Columbia/HCA:sta. Scott perusti Columbia-nimisen yrityksen keväällä 1987 ostamalla kaksi sairaalaa El Pasosta, Texasista. Hän kasvatti yhtiön nopeasti yhdeksi maan suurimmista julkisesti noteeratuista sairaalaketjuista, ja vuonna 1994 hän sulautti Columbian Tennesseessä sijaitsevaan HCA:han ja sen 100 sairaalaan. Vuoden 1997 alussa liittovaltion agentit paljastivat tutkivansa Columbia/HCA-ketjua muun muassa Medicare- ja Medicaid-petosten vuoksi. Syytösten mukaan Columbia/HCA laskutti Medicarea ja Medicaidia testeistä, jotka eivät olleet välttämättömiä tai joita lääkärit eivät olleet määränneet, ja että sairaalaketju suoritti tietynlaisen lääketieteellisen testin, mutta laskutti liittovaltiota kalliimmasta testistä tai toimenpiteestä. Agentit takavarikoivat asiakirjoja Columbian laitoksista eri puolilla maata Tennesseessä, Pohjois-Carolinassa, Texasissa, Oklahomassa, Utahissa ja Floridassa. Scott erosi kesken liittovaltion tutkinnan heinäkuussa 1997. Scott sanoi haluavansa taistella liittovaltion syytöksiä vastaan, mutta Columbia/HCA:n hallitus halusi sopia asian, ja niin se tekikin. Vuonna 2000 yhtiö tunnusti syyllisyytensä ainakin 14 yritysrikokseen ja suostui maksamaan 840 miljoonaa dollaria rikosoikeudellisia sakkoja sekä siviilioikeudellisia vahingonkorvauksia ja rangaistuksia. Yhtiö suostui vuonna 2002 uusiin sopimuksiin ja maksoi lisäksi 881 miljoonaa dollaria sakkoja. Scottin lausunto Scott todellakin antoi vuonna 2000 lausunnon, jossa hän vetosi Yhdysvaltain perustuslain viidenteen lisäykseen 75 kertaa. Muutoksen mukaan ketään ei "saa pakottaa missään rikosasiassa todistamaan itseään vastaan". Scottin lausunto ei kuitenkaan ollut osa liittovaltion hallituksen ajamaa rikosoikeudellista petosjuttua. Itse asiassa Scottia ei koskaan kuulusteltu virallisesti liittovaltion rikostutkinnan aikana. Sen sijaan kyseessä oli siviilioikeudenkäynti, johon osallistuivat Columbia/HCA ja Nevada Communications Corp. Nevada Communications väitti, että Columbia/HCA rikkoi viestintäsopimuksen ehtoja. Scottin asianajaja puuttui asiaan sen jälkeen, kun vastapuolen asianajaja oli aloittanut kuulustelun kysymällä, oliko Scott työsuhteessa. "Normaalioloissa Scott vastaisi mielellään tuohon kysymykseen ja muihin tänään esittämiinne kysymyksiin", Scottin asianajaja Steven Steinbach sanoi. ""Valitettavasti useiden Columbiaan liittyvien rikostutkimusten vireilläolon vuoksi ympäri maata hän aikoo noudattaa neuvoani ja käyttää varovaisuuttaan ja vedota perustuslailliseen erioikeuteensa, jonka nojalla hän ei saa antaa todistajanlausuntoa itseään vastaan." Scott jatkoi sitten lukemalla saman vastauksen jokaiseen Nevada Communicationsin lakimiesten esittämään kysymykseen, jopa silloin, kun häneltä kysyttiin, onko Scott Columbian/HCA:n nykyinen tai entinen työntekijä - ""Asianajajan neuvojen perusteella kieltäydyn kunnioittavasti vastaamasta kysymyksiin vedoten Yhdysvaltain perustuslain viidennen lisäyksen mukaisiin oikeuksiini ja erioikeuksiini""." Mainoksessa ei koskaan selvennetä tai yritetä erottaa, että lausunto on osa siviiliasiaa, joka ei liity rikostutkintaan. Se yksinkertaisesti lisää väitteen keskelle rikosoikeudellista petosjuttua koskevien väitteiden sarjaa. Toisaalta Scottin syy vedota viidennen lisäyksen mukaiseen erioikeuteen oli hänen asianajajansa mukaan Columbia/HCA:ta ympäröivän rikostutkinnan takia. Univisionin väittelyssä 8. lokakuuta 2010 Scott sanoi vetoavansa viidenteen virkavapauteen niin monta kertaa, koska vastapuolen asianajajat olivat ""kalastusretkellä"". Oikeusasiantuntijoiden mukaan viidettä lisäystä ei kuitenkaan pitäisi käyttää siihen. Viidennellä lisäyksellä voi suojautua syytteeseenpanolta riippumatta siitä, onko syyllistynyt rikokseen. "Viides lisäys ei ole suoja kalastusretkiä vastaan", sanoo Nancy Dowd, UF Levin College of Lawin professori. ""Jos haluat verhoutua viidennen lisäyksen suojaan, sen on tapahduttava siitä syystä, että vastauksesi voisi johtaa rikosoikeudelliseen vastuuseen.""". Stetsonin yliopiston oikeustieteen professori Bruce Jacob lisäsi: ""Sinun ei pitäisi käyttää viidennen lisäyksen mukaista erioikeutta, jos et usko, että kyseessä on mahdollinen rikosoikeudellinen vastuu.""". Ratkaisu Scott antoi vuonna 2000 lausunnon, jossa hän vetosi viidennen lisäyksen mukaiseen erioikeuteensa olla todistamatta itseään vastaan 75 kertaa (me laskimme). Mutta se ei yksin tee väitteestä oikeaa. Mielestämme on reilua tarkastella, miten lukua on käytetty ja mitä keskivertokatsoja ymmärtää nähdessään mainoksen. Johtopäätös on selvä: Scott antoi lausunnon Columbia/HCA:ta koskevassa liittovaltion rikostutkinnassa ja vetosi 75 kertaa viidenteen lisäykseen. Se ei ole totta. Scott vetosi viidenteen lisäykseen 75 kertaa asiaan liittymättömässä siviilioikeudenkäynnissä, joka koski viestintäsopimusta."" Väite: Floridan demokraattisen puolueen mukaan Rick Scott antoi lausunnon, jossa hän vetosi 75 kertaa viidenteen lisäykseen koskien liiketoimiaan Columbia/HCA-sairaalaketjun johtajana.</w:t>
      </w:r>
    </w:p>
    <w:p>
      <w:r>
        <w:rPr>
          <w:b/>
        </w:rPr>
        <w:t xml:space="preserve">Tulos</w:t>
      </w:r>
    </w:p>
    <w:p>
      <w:r>
        <w:t xml:space="preserve">Rick Scott välttelee vastauksia vetoamalla viidenteen lisäykseen, väittävät demokraatit mainoksessa.</w:t>
      </w:r>
    </w:p>
    <w:p>
      <w:r>
        <w:rPr>
          <w:b/>
        </w:rPr>
        <w:t xml:space="preserve">Esimerkki 2.1300</w:t>
      </w:r>
    </w:p>
    <w:p>
      <w:r>
        <w:t xml:space="preserve">Kohta: Marraskuun 1. päivän jälkeen Etelä-Carolinassa on todettu 86 tartuntatautitapausta. Osavaltion epidemiologi Linda Bell sanoi maanantaina, että se on yli neljä kertaa enemmän kuin osavaltion virkamiehet yleensä odottavat. Viimeisten 10 vuoden aikana Etelä-Carolinassa on raportoitu keskimäärin 19 A-hepatiittitapausta vuodessa. Suurin osa uusista tapauksista on ilmennyt Aikenin piirikunnassa, ja lähes puolet tapauksista koskee henkilöitä, jotka ovat ilmoittaneet käyttäneensä huumeita, Bell sanoi. Silti väestön ei tarvitse olla liian huolissaan, hän sanoi. "Tapauksia on kuitenkin enemmän kuin mitä odotamme näkevämme", Bell sanoi. "Siksi on tärkeää, että teemme ennaltaehkäiseviä toimia varhaisessa vaiheessa, jotta voimme tavoittaa riskiryhmät ja saada heidät rokotettua, jotta voimme estää vakavan epidemian puhkeamisen." Näin ollen on tärkeää, että teemme ennaltaehkäiseviä toimia varhaisessa vaiheessa, jotta voimme tavoittaa riskiryhmät ja saada heidät rokotettua. The State -lehden mukaan terveys- ja ympäristövalvontaministeriö tarjoaa ilmaisia rokotteita suurille riskiryhmille, kuten huumeiden käyttäjille, kodittomille, entisille vangeille ja seksuaalisesti aktiivisille homomiehille. Lisäksi terveysviranomaiset suosittelevat, että kaikki lapset saavat kaksi rokoteannosta osana rokotusohjelmaa. Etelä-Carolinassa ilmoitetuista 86 tapauksesta 59 on johtanut sairaalahoitoon ja yksi kuolemaan, DHEC sanoi. Hepatiitti on sairaus, jolle on ominaista maksatulehdus. Sitä esiintyy monissa eri muodoissa, kuten hepatiitti A, B ja C. Tämän vuoksi henkilöillä, joilla on krooninen maksasairaus, kuten maksakirroosi, on suurempi komplikaatioiden riski, jos he saavat tartunnan, ja heidät olisi rokotettava. Viruksen välityksellä tarttuva infektio voidaan ehkäistä rokottamalla, ja se tarttuu tavallisesti ihmisestä toiseen saastuneen ruoan tai veden nauttimisen kautta, kertoo Yhdysvaltain tautienvalvonta- ja ehkäisykeskus (Centers for Disease Control and Prevention). Hepatiitti A -infektion seurauksena syntyvät vasta-aineet säilyvät koko elämän ajan ja suojaavat uusintatartunnalta. Tartunta johtaa yleensä sairastumiseen kahdesta kuuteen viikkoa altistumisen jälkeen. Oireita ovat väsymys, ruokahaluttomuus, vatsakipu, pahoinvointi sekä silmien ja ihon kellastuminen. CDC:n mukaan oireet häviävät yleensä kahden kuukauden kuluessa tartunnasta. Osavaltion kansanterveysviranomaiset julistivat helmikuussa taudinpurkauksen Aikenin piirikunnassa sen jälkeen, kun erään toisen Aikenissa sijaitsevan ravintolan työntekijä testattiin positiivisesti viruksen suhteen, DHEC sanoi. Bell korosti kuitenkin, että tartunta elintarvikkeiden tai juomien välityksellä on harvinaista. "Suurin osa tartunnoista tapahtuu Yhdysvalloissa ihmisten välisessä kontaktissa", Bell sanoi. "Hyvä hygienia - huolellinen käsien pesu - on hyvä tapa ehkäistä hepatiitti A:ta, samoin kuin se, ettei henkilökohtaisia esineitä jaeta", mukaan lukien huumausaineiden välineet, hän sanoi ja lisäsi, että osavaltio on saanut raportteja hepatiitti A:sta ihmisiltä, jotka ovat käyttäneet erilaisia huumausaineita, "kaikkea marihuanasta amfetamiiniin". Asukkaat voivat varata ajan rokotusta varten paikalliselta terveysvirastoltaan soittamalla numeroon 855-472-3432 tai osoitteessa http://bit.ly/2HhEsM8 . ___ Tietoja: The State, http://www.thestate.com Väite: Etelä-Carolina julistaa hepatiitti-epidemian puhjenneen.</w:t>
      </w:r>
    </w:p>
    <w:p>
      <w:r>
        <w:rPr>
          <w:b/>
        </w:rPr>
        <w:t xml:space="preserve">Tulos</w:t>
      </w:r>
    </w:p>
    <w:p>
      <w:r>
        <w:t xml:space="preserve">Aikenin kreivikunnassa raportoitujen hepatiitti A -tapausten piikki on nyt levinnyt muualle Etelä-Carolinaan, minkä vuoksi kansanterveysviranomaiset ovat julistaneet koko osavaltion laajuisen taudinpurkauksen.</w:t>
      </w:r>
    </w:p>
    <w:p>
      <w:r>
        <w:rPr>
          <w:b/>
        </w:rPr>
        <w:t xml:space="preserve">Esimerkki 2.1301</w:t>
      </w:r>
    </w:p>
    <w:p>
      <w:r>
        <w:t xml:space="preserve">Kohta: "Uutisjutussa ei mainita kustannuksia, mutta kustannuskeskustelu on suhteellisen merkityksetöntä tämän jutun kannalta. Artikkelissa sanotaan, että elvytys missä tahansa muodossa ""voi kaksinkertaistaa sydämen lepotilasta selviytymisen""."" American Heart Associationin tiedottajan mukaan tämä tarkoittaa, että "voimme pelastaa kymmeniä tuhansia ihmishenkiä".  Myöhemmin jutussa tiedottajan kerrotaan sanoneen, että kun useammat ihmiset käyttävät elvytystä Seattlen kaltaisissa kaupungeissa, eloonjäämisluvut ovat nousseet jopa 30 prosenttiin. AHA:n tieteellisessä lausunnossa sanotaan, että Seattlen kaltaisissa kaupungeissa eloonjäämisluvut ovat olleet "yli 15 prosenttia". Siinä lisätään, että käytännön elvytys ja muut muutokset (esim. ambulanssin avustama ""puhelin"" elvytys) voisivat pelastaa ""tuhansia lisähenkiä"" joka vuosi."""" Tämä suhteellisten ja absoluuttisten arvioiden yhdistelmä viittaa siihen, että elvytyksen käytön lisäämisestä on varmasti todellista hyötyä, mutta hyödyn tarkka määrä on vielä hieman epäselvä. Uutisartikkelissa kerrotaan, että kun elvytyksessä käytetään vain rintakehän painalluksia (ilman suusta suuhun -elvytystä), suurin haitta on rintakehän voimakkaan koputtelun aiheuttamat kylkiluun murtumat. Vaikka jutussa mainitaankin, että "kolme viime vuonna julkaistua merkittävää tutkimusta" tarjoaa näyttöä AHA:n uusien elvytyssuositusten tueksi, siinä ei käsitellä näiden todisteiden laatua. Tutkimukset, joissa verrataan eloonjäämistä sen jälkeen, kun sivulliset ovat käyttäneet pelkkää käsin elvytystä ja tavanomaista elvytystä, ovat väistämättä havainnointitutkimuksia. Jutussa olisi voitu selittää tällaisten tutkimusten mahdolliset rajoitukset. Artikkelissa selitetään, että pieni vähemmistö elvytystä tarvitsevista ihmisistä todella saa sitä. Siinä myös vakuutetaan lukijoille, että kouluttamattomat sivulliset voivat tehdä elvytyksen ja mahdollisesti pelastaa ihmishenkiä. Jutussa ei liioitella hoitamattomien sydänpysähdysten ongelmaa. Artikkelissa siteerataan kolmea lähdettä, joista kaksi liittyy American Heart Associationiin (joka laati uudet ohjeet) ja yksi on ilmeisesti riippumaton asiantuntija, joka tukee ohjeita. Artikkelissa käsitellään käsin ja suusta suuhun -elvytystä ja selitetään, että niitä käytetään, kun sivulliset odottavat muita vaihtoehtoja - yleensä ensihoitohenkilökunnan ja/tai automaattisen ulkoisen defibrillaattorin ja lopulta sairaalan hoitohenkilökunnan hoitoa. Uutisartikkelissa tehdään selväksi, että käytännössä kuka tahansa voi suorittaa sydän- ja keuhkoelvytyksen (CPR) käsin. Se ei vaadi laitteita tai lääkkeitä. Suurin este hoidolle näyttää olevan pelko uhrille tai pelastajalle aiheutuvasta vahingosta ja/tai pelko siitä, että elvytys ei onnistu oikein. Artikkelissa huomautetaan, että elvytystä on opetettu ensiapukursseilla jo yli 40 vuoden ajan. Ei ole todisteita siitä, että juttu olisi perustunut pelkästään tai suurelta osin lehdistötiedotteeseen." Väite: Pelkkä käsin tapahtuva elvytys lisää huomattavasti eloonjäämismahdollisuuksia.</w:t>
      </w:r>
    </w:p>
    <w:p>
      <w:r>
        <w:rPr>
          <w:b/>
        </w:rPr>
        <w:t xml:space="preserve">Tulos</w:t>
      </w:r>
    </w:p>
    <w:p>
      <w:r>
        <w:t xml:space="preserve">Tässä artikkelissa esitetään yhteenveto viimeaikaisista tutkimuksista ja asiantuntijalausunnoista, jotka koskevat uusia suuntaviivoja, jotka koskevat sydänpysähdyksen uhrien sydänpysähdyksen yhteydessä tapahtuvaa sydän- ja keuhkoelvytystä (CPR) sivullisten toimesta. Yleisesti ottaen juttu kattaa aiheen hyvin. Se voisi kuitenkin tarjota lukijoille hieman enemmän tietoa niiden todisteiden luonteesta ja vahvuudesta, jotka osoittavat, että käsin tapahtuva elvytys on yhtä tehokasta kuin tavanomainen elvytys (johon kuuluu myös suusta suuhun -elvytys). Todisteet ovat peräisin retrospektiivisistä ja prospektiivisista tutkimuksista, jotka ovat välttämättä havainnointitutkimuksia (eivät satunnaistettuja kontrolloituja tutkimuksia) ja joissa raportoidaan tuloksia sivullisten yrityksistä elvyttää äkillisesti tajuttomaksi joutunut henkilö. Tutkimukset ovat melko laajoja, ja niissä on mukana satoja ja joskus tuhansia potilaita eri puolilla maailmaa. Uutisjutussa voitaisiin myös tarkentaa keskustelua käytännön elvytyksen käytön laajentamisen mahdollisista hyödyistä. Hyötyjen kvantifiointi on varmasti hankalaa, mutta nykyisessä selostuksessa esitetään epätarkkoja arvioita selittämättä niihin liittyvää epävarmuutta.</w:t>
      </w:r>
    </w:p>
    <w:p>
      <w:r>
        <w:rPr>
          <w:b/>
        </w:rPr>
        <w:t xml:space="preserve">Esimerkki 2.1302</w:t>
      </w:r>
    </w:p>
    <w:p>
      <w:r>
        <w:t xml:space="preserve">Kohta: Italiassa on rekisteröity enemmän kuolemantapauksia kuin missään muualla maailmassa, ja sen osuus kaikista viruksen aiheuttamista kuolemantapauksista on yli kolmannes. Wuhanissa, kiinalaisessa kaupungissa, jossa virus ilmaantui joulukuussa ja joka on nyt avautumassa uudelleen kahden kuukauden lukituksen jälkeen, viranomaiset ovat pitäneet yllä fyysisiä etäisyystoimia ja jatkavat tapausten etsimistä, WHO:n johtava hätätilanneasiantuntija Mike Ryan sanoi. "Todennäköisesti näemme, että jos kuvitellaan, että lukitus ja tiukat toimenpiteet Italiassa ovat nyt voimassa 2-3 viikkoa ... meidän pitäisi alkaa nähdä vakiintumista, koska tapaukset, joita näemme tänään, todella heijastavat altistumista kaksi viikkoa sitten", hän kertoi toimittajille virtuaalisessa tiedotustilaisuudessa Genevessä. Italiassa puhjenneen koronaviruksen aiheuttamien kuolemantapausten määrä nousi 812:llä 11 591:een, ilmoitti maanantaina pelastuspalveluvirasto, mikä käänsi kaksi päivää kestäneen päivittäisen määrän laskun laskuun. Uusien tapausten määrä nousi kuitenkin vain 4 050:llä, mikä on alhaisin määrä sitten maaliskuun 17. päivän, ja uusien tapausten kokonaismäärä oli 101 739 aiemmasta 97 689:stä. Espanja ohitti maanantaina Kiinan koronavirustartunnan saaneiden määrässä, kun hallitus tiukensi rajoituksia, jotka koskevat väestöä, joka on jo kolmatta viikkoa yhden Euroopan tiukimmista lukituksista alaisena. Tartuntojen päivittäinen kasvu alkoi kuitenkin hidastua. "Toivomme siis, että Italia ja Espanja ovat lähes perillä ... Eikä kyse ole vain lukituksesta ja päästämisestä irti", Ryan sanoi. Yleisön maskien käytöstä - terveydenhuollon työntekijöiden tarvikkeiden maailmanlaajuisen puutteen keskellä - Ryan sanoi: "Yleisesti ottaen WHO suosittelee, että yleisön jäsen käyttää naamiota, jotta hän ei tartuttaisi tautia jollekin toiselle. "Emme yleensä suosittele, että muutoin hyväkuntoiset henkilöt käyttäisivät naamareita julkisesti, koska siitä ei ole tähän mennessä ollut mitään erityistä hyötyä." Väite: Italian epidemian pitäisi pian vakiintua, mutta valppautta tarvitaan: WHO.</w:t>
      </w:r>
    </w:p>
    <w:p>
      <w:r>
        <w:rPr>
          <w:b/>
        </w:rPr>
        <w:t xml:space="preserve">Tulos</w:t>
      </w:r>
    </w:p>
    <w:p>
      <w:r>
        <w:t xml:space="preserve">Italiassa viimeisten kahden viikon aikana toteutettujen lukitusten ja tiukkojen toimenpiteiden pitäisi johtaa pian koronavirusepidemian vakiintumiseen, mutta se vaatii valppaita jatkotoimia, sanoi Maailman terveysjärjestön (WHO) korkea virkamies maanantaina.</w:t>
      </w:r>
    </w:p>
    <w:p>
      <w:r>
        <w:rPr>
          <w:b/>
        </w:rPr>
        <w:t xml:space="preserve">Esimerkki 2.1303</w:t>
      </w:r>
    </w:p>
    <w:p>
      <w:r>
        <w:t xml:space="preserve">Kohta: "Austinin lainsäätäjä, joka puhui ehdotuksestaan vapauttaa naisten hygieniatuotteet osavaltion liikevaihtoverosta, väitti, että Teksasissa myytiin jonkin aikaa kondomeja verovapaasti. Demokraattinen osavaltion edustaja Donna Howard, joka puhui Dallas Morning Newsin toimittajille Facebook Live -esityksessä, toi esiin kondomien verohistorian heti sen jälkeen, kun hän oli ehdottanut, että myös alati kalliisiin vaippoihin ei pitäisi soveltaa osavaltion 6,25 prosentin myyntiveroa; paikallishallinnot saavat periä enintään kaksi prosenttia enemmän myyntiveroa. Howard jatkoi: "Kondomit olivat ennen verovapaita täällä Teksasissa, kunnes muutimme jotakin lakia; sanamuoto oli sellainen, että se ... palautti ne takaisin sinne, missä niitä verotetaan.""" Ihmettelimme asiaa ja lopulta huomasimme, että vastoin kuvernöörin toiveita tehdyt lakimuutokset johtivat siihen, että eräänlainen kondomi ei ollut myyntiveron alainen yli seitsemään vuoteen - ei kuitenkaan enää pidempään. Tämän väitteen arvioimiseksi tukeuduimme lähinnä Texasin osavaltion veronkantoa valvovaan tilintarkastusvirastoon. Tiedottaja Lauren Willis huomautti sähköpostitse, että hallituksen jäsen George W. Bushin vuonna 1999 allekirjoittamaan veronalennuspakettiin sisältyi kieli, jolla kondomit vapautettiin Texasin myyntiverosta. Bushin toive, comptroller's ruling Näin raportoitiin tuolloin, vahvistimme, vaikka verotuksen yksityiskohdat perustuvat lääketieteelliseen näkökulmaan. Willis lähetti meille sähköpostitse verkkolinkin maaliskuussa 2000 julkaistuun uutiseen, jossa todettiin, että Bushin kampanja-aikeiden vastaisesti kondomit kuuluisivat pian niiden tuotteiden joukkoon, joihin ei sovelleta osavaltion myyntiveroa. Huhtikuun 1. päivästä 2000 alkaen Morris News Servicen jutussa sanottiin: ""Texasilaiset eivät joudu maksamaan myyntiveroa reseptivapaista lääkkeistä, auringonpolttamien hoitoon tarkoitetuista voiteista, laksatiiveista tai kondomeista.""". Ennen uudelleenvalintaansa vuonna 1998 Bush oli jutun mukaan ehdottanut 400 miljoonan dollarin veronalennuspakettia, johon sisältyi myyntiveron alennus reseptivapaille terveydenhuoltotuotteille, vaikka Bush, joka on teini-ikäisten pidättyväisyyskasvatuksen kannattaja, oli sanonut, että alennus ei koskisi kondomeja. Uudelleenvaaliehdokkuutta tavoitteleva Bush sanoi syyskuussa 1998, että hänen ehdottamansa veronalennus ei ulotuisi ilman reseptiä saataviin ehkäisyvälineisiin, kondomit mukaan luettuina, Morning News kertoi. "Jotkut GOP:n jäsenet pitävät kuvernööriä mahdollisena presidenttiehdokkaana vuonna 2000", jutussa sanottiin, "ja jotkut sosiaalikonservatiivit ovat ottaneet tiukasti kantaa siveettömyyttä ja esiaviollista seksiä vastaan." "Bush on ollut hyvin varovainen." Maaliskuussa 2000 osavaltion valtiontilintarkastaja Carole Keeton Rylander kuitenkin ilmoitti, ettei hänellä ollut muuta vaihtoehtoa kuin sisällyttää kondomit verovapaiksi säädettyihin tuotteisiin edellisenä vuonna voimaan tulleessa veronalennustoimenpiteessä. Rylander kutsui päätöstään ""lakikysymykseksi"" ja muistutti, että uuden lain mukaan lääkkeen, lääkkeen tai terveydenhoitotuotteen on oltava verovapaa, jos sillä on FDA:n määräysten mukaisesti myönnetty lääkekoodinumero. Kansalliset lääkekoodit eli NDC-numerot ovat FDA:n mukaan kolminumeroisia segmenttejä, jotka toimivat yleisinä tuotetunnisteina. Kondomit lääkkeinä Maaliskuussa 2000 Houston Chronicle -lehden uutisartikkelissa kerrottiin, että lakisääteinen verovapaus koskisi kaikkia 100 000 reseptivapaata tuotetta, joilla on NDC-numero. Jutussa todettiin, että alkuperäisessä lainsäädännössä, senaattori Rodney Ellisin (D-Houston) senaattilakiehdotuksessa 441, olisi vapautettu myyntiverosta vain lasten reseptivapaat lääkkeet, mutta senaatin ja parlamentin neuvotteluissa sitä laajennettiin koskemaan myös aikuisten käsikauppalääkkeitä - FDA:n koodirajoituksella oli tarkoitus estää verohelpotukset sellaisille kasviperäisille ja kansanlääkkeille, joita kyseinen virasto ei ole hyväksynyt. Vahvistimme Bushin allekirjoittamasta SB 441:stä, että siihen on sisällytetty kieli, joka vapauttaa myyntiverosta kaikki lääkkeet ja lääkkeet, joilla on FDA:n myöntämä "kansallinen lääkekoodi". Epäilemme kuitenkin, että kaikilla kondomeilla ei ollut koodeja. Kun kysyimme FDA:lta, onko kondomeilla NDC-koodeja, tiedottaja Deborah Kotz vastasi sähköpostitse, että virasto pitää kondomeja ""laitteina"", jotka eivät tarvitse NDC-koodeja, toisin kuin lääkkeet. Kotz ilmoitti myöhemmin sähköpostitse, että siitä huolimatta jotkut kondomivalmistajat ovat laittaneet NDC-koodeja tiskin ulkopuolella myytäviin kondomeihin, ""usein korvaustarkoituksessa"". Joissakin kondomeissa on Kotzin mukaan edelleen numerot. Sillä välin Willis kertoi Rylanderin joulukuussa 2000 eräälle Victorian asukkaalle lähettämästä kirjeestä, jossa hahmotellaan toinenkin syy, miksi kondomeista tuli verovapaita. Rylander kirjoitti, että kun viraston henkilökunta määritteli, mitkä tuotteet vapautettaisiin myyntiverosta vuoden 1999 lain nojalla, he huomasivat, että joillakin lääkkeillä ei ollut NDC-numeroita. Rylander neuvoi, että verosta vapautettujen tuotteiden luetteloa laatiessaan viraston henkilökunta tukeutui FDA:n luetteloon lääkkeistä ja lääkkeistä ja sisällytti siihen myös kondomien kaltaisia tuotteita, jotka sopivat osavaltion lakisääteiseen määritelmään lääkkeestä tai lääkkeestä, joka on "tuote tai aine, jota ihmiset käyttävät, nauttivat tai hengittävät ja jota markkinoidaan sairauden, sairauden, vamman tai kivun diagnosoimiseksi, parantamiseksi, lieventämiseksi, hoitamiseksi tai ennaltaehkäisemiseksi". Rylanderin johtopäätös: Lääkkeillä varustetut ennaltaehkäisevät laitteet, jotka auttavat sairauksien ehkäisyssä, täyttävät poikkeuksen edellytykset. Kuitenkin"," hän kirjoitti, ""ennaltaehkäisevät laitteet, joita ei lääkitä, eivät ole vapautettuja""."" Willis vahvisti kysyessämme, että vain lääkkeitä sisältävät kondomit päätyivät verovapaiksi. Ei enää Lainsäätäjät eivät heti palauttaneet kaikkien kondomien verotusta. Willis sanoi, ja me vahvistimme, että NDC-kieli poistettiin vuoden 2001 lailla, mutta senaatin lakiesitys 1125 jätti spermisidiset kondomit verovapaiksi lisäämällä samanaikaisesti kieli, joka vapauttaa tuotteet, jotka on merkitty tai jotka on merkittävä FDA:n määräysten mukaisella "lääketietopaneelilla". Sähköpostitse Klot kertoi erikseen, että kondomeissa, joita säännellään enimmäkseen laitteina eikä lääkkeinä, saattaa olla "faktatietopaneelit", mutta FDA ei ole vaatinut niitä. Willis kertoi sähköpostitse, että vuonna 2007 tehty lakimuutos rajoitti myyntiverosta vapautetut tuotteet tuotteisiin, joiden on oltava varustettu ""Drug Facts"" -paneelilla, mikä lopetti kondomien verovapauden syyskuusta 2007 alkaen. Willisin mukaan elokuuhun 2016 päättyneenä verovuonna kondomien myyntivero tuotti arviolta 7 miljoonaa dollaria. Päätöksemme Howard sanoi, että kondomit ""olivat ennen verovapaita täällä Teksasissa"". Lainsäätäjien ja Bushin vuonna 1999 hyväksymän veronkevennystoimenpiteen nojalla spermisidiä sisältävät kondomit vapautettiin osavaltion myyntiverosta huhtikuusta 2000 alkaen. Toinen lakimuutos lopetti verovapauden syyskuusta 2007 alkaen. - Lausunto on tarkka, eikä siitä puutu mitään merkittävää. Väite: "Donna Howard sanoo, että kondomit ""olivat ennen verovapaita täällä Teksasissa"".</w:t>
      </w:r>
    </w:p>
    <w:p>
      <w:r>
        <w:rPr>
          <w:b/>
        </w:rPr>
        <w:t xml:space="preserve">Tulos</w:t>
      </w:r>
    </w:p>
    <w:p>
      <w:r>
        <w:t xml:space="preserve">"Howard sanoi, että kondomit "olivat ennen verovapaita täällä Teksasissa.""" Lainsäätäjien ja Bushin vuonna 1999 hyväksymän veronkevennystoimenpiteen mukaan spermisidiä sisältävät kondomit vapautettiin osavaltion myyntiverosta huhtikuusta 2000 alkaen. Toinen lakimuutos lopetti verovapauden syyskuusta 2007 alkaen.""</w:t>
      </w:r>
    </w:p>
    <w:p>
      <w:r>
        <w:rPr>
          <w:b/>
        </w:rPr>
        <w:t xml:space="preserve">Esimerkki 2.1304</w:t>
      </w:r>
    </w:p>
    <w:p>
      <w:r>
        <w:t xml:space="preserve">Kohta: Michiganin valtiontilintarkastajan keskiviikkona julkaisemassa raportissa. Ympäristölaatuvirasto sanoo, että se voisi säästää paljon rahaa tietotekniikan päivittämisellä. DEQ:n juomavesi- ja kunta-aputoimisto tekee yhteistyötä terveysosastojen kanssa, jotka tarkastavat leirintäalueita, uima-altaita ja septimäisen jätteen kuljetusyrityksiä. Tarkastuksen mukaan yhteistä tietokantaa ei kuitenkaan ole. Osavaltion on skannattava tarkastukset manuaalisesti, ja paperikopiot voivat kadota toimituksen aikana. Tarkastuksessa todetaan, että kolme tietotekniikkajärjestelmää on vaarassa kaatua. DEQ on ehdottanut 6,5 miljoonan dollarin IT-parannusta, jolla voitaisiin säästää 9,4 miljoonaa dollaria kuuden vuoden aikana, mukaan lukien 350 000 dollaria pelkästään postin käsittelyssä. Väite: Tarkastus: Osavaltion ympäristövirastolla on "epäonnistuneet" tietotekniikkajärjestelmät.</w:t>
      </w:r>
    </w:p>
    <w:p>
      <w:r>
        <w:rPr>
          <w:b/>
        </w:rPr>
        <w:t xml:space="preserve">Tulos</w:t>
      </w:r>
    </w:p>
    <w:p>
      <w:r>
        <w:t xml:space="preserve">Ympäristöterveydenhuollon ohjelmista vastaava osavaltion virasto on jumissa vanhan tekniikan kanssa, mikä vaikuttaa siihen, miten se kommunikoi paikallisten terveysvirastojen kanssa.</w:t>
      </w:r>
    </w:p>
    <w:p>
      <w:r>
        <w:rPr>
          <w:b/>
        </w:rPr>
        <w:t xml:space="preserve">Esimerkki 2.1305</w:t>
      </w:r>
    </w:p>
    <w:p>
      <w:r>
        <w:t xml:space="preserve">Kohta: mutta ehkä se on ymmärrettävää tällaisessa meta-analyysin laajassa katsauksessa. Fluoksetiini (prozac) ja venalfaksiini (effexor) ovat nyt molemmat geneerisiä. Kustannukset ovat siis melko alhaiset. Jutussa esitettiin yksityiskohtaisia erittelyjä masennustestien pistemäärien prosentuaalisesta paranemisesta ja arvio siitä, kuinka monta ihmistä on hoidettava, jotta yksi hyötyisi. Lisäksi korostettiin eroa vanhempien ja nuorempien potilaiden hyötyjen välillä. Ainakin myönnettiin, että näillä lääkkeillä on sivuvaikutuksia, mutta niitä ei eritelty eikä määritetty määrällisesti. Jutussa mainittiin useita meta-analyysin rajoituksia. Yksi keskeinen rajoitus tällaisissa tapauksissa on tietysti se, miten analyyseihin valittiin tutkimuksia (jotka olivat jo saatavilla kansallisesta mielenterveyslaitoksesta ja lääkeyhtiöiltä). Tämä ei välttämättä vääristä tuloksia, mutta saattaa vääristää tulkintaa (kirjoittajat sanovat tietävänsä nämä vaikutukset vain prozacin/effexorin osalta eivätkä voi kommentoida muita lääkkeitä; tämä saattaa mahdollisesti johtaa lukijaa siihen virheelliseen johtopäätökseen, että vain prozacin/effexorin on osoitettu olevan tehokkaita). Tässä ei ole kyse masennusta koskevasta sairauden lietsonnasta. Jutussa haastateltiin Irving Kirschiä, jota usein siteerataan/lainataan masennuslääkkeiden tutkimuskysymyksissä. Jutussa myös huomautettiin hyvin mahdollisista eturistiriidoista. Jutussa mainittiin ainakin vaihtoehdot, kuten psykoterapia ja liikunta, mutta siinä ei annettu tietoa näiden vaihtoehtojen vaikutuksista, eduista ja haitoista. Masennuslääkkeiden saatavuutta ei kyseenalaistettu. Jutussa ei analysoitu tutkijoiden esittämää uutuusväittämää: "Tietojemme mukaan tämä on ensimmäinen tämän alan tutkimussynteesi, jossa käytetään täydellisiä pitkittäisiä henkilötason tietoja laajasta joukosta julkaistuja ja julkaisemattomia tutkimuksia". Tulokset eivät tue aiempia havaintoja, joiden mukaan masennuslääkkeistä on vain vähän hyötyä vakavaa masennusta lukuun ottamatta." Toinen seikka tuotiin esiin jutussa, mutta ehkä jutussa olisi pitänyt selittää hieman enemmän metodologisia syitä siihen, miksi tämä analyysi oli - tai mikä siitä teki - erilainen tai tärkeä. Mitä tulee väitteen ensimmäiseen (kyseenalaiseen) osaan, uutta on tämä: enemmän tutkimuksia kuin edellisessä analyysissä, nuoret/aikuiset/vanhemmat aikuiset mukana ja analysoitu näiden ryhmien mukaan. Juttu ei perustunut uutistiedotteeseen. Väite: Tutkimus viittaa masennuslääkkeiden yleiseen hyötyyn.</w:t>
      </w:r>
    </w:p>
    <w:p>
      <w:r>
        <w:rPr>
          <w:b/>
        </w:rPr>
        <w:t xml:space="preserve">Tulos</w:t>
      </w:r>
    </w:p>
    <w:p>
      <w:r>
        <w:t xml:space="preserve">Toimittajat eivät yleensä kirjoita otsikoita, mutta toivomme, että joku olisi muuttanut tämän jutun otsikkoa. Jutun runko sisälsi tärkeitä kysymyksiä - hoitoa varten tarvittavasta määrästä - ja vanhusten hoidon eroista - jotka ehkä ansaitsivat huomiota otsikossa. Jutun avauslauseessa yritettiin kertoa, miksi tämä on tärkeää: Huolimatta viimeaikaisesta keskustelusta siitä, kuinka hyvin masennuslääkkeet todella toimivat ihmisillä, joilla on vain lievä tai kohtalainen masennus, uusi analyysi lääketutkimuksista viittaa siihen, että niistä voi olla jonkinlaista hyötyä yleisesti. Tässä on kuitenkin eräs vivahde. Aiempi potilastason meta-analyysi (JAMA) sisälsi vähemmän tutkimuksia, mutta ne kattoivat laajemman masennuksen kirjon (lievästä masennuksesta vakavaan masennukseen), ja joissakin niistä oli pidempi seuranta-aika. Nykyinen tutkimus ja useammat siihen sisältyvät tutkimukset (hyvä) rajoittivat analyysinsä tutkimuksiin, joihin osallistui potilaita, joilla oli vaikea masennus (myös hyvä - tämä on ryhmä, jolle hoito näyttää olevan eniten osoitettu), mutta niillä on vain lyhytaikaisia tutkimustuloksia (ei niin hyvä). Vaikka tämä yksityiskohtaisuuden taso on luultavasti yli sen, mitä tarvitaan yleisessä kiertokirjeessä, olisi hyödyllistä tuoda esiin, miksi näissä kahdessa tutkimuksessa on saatettu saada erilaisia tuloksia, ja huomauttaa erityisesti, että tulokset koskevat potilaita, joilla on vakava masennushäiriö.</w:t>
      </w:r>
    </w:p>
    <w:p>
      <w:r>
        <w:rPr>
          <w:b/>
        </w:rPr>
        <w:t xml:space="preserve">Esimerkki 2.1306</w:t>
      </w:r>
    </w:p>
    <w:p>
      <w:r>
        <w:t xml:space="preserve">Kohta: Neljän asiasta perillä olevan lähteen mukaan amerikkalainen tautiasiantuntija, Kiinan tautienvalvontavirastoon sijoitettu epidemiologi, jätti tehtävänsä heinäkuussa. Ensimmäiset tapaukset uudesta koronaviruksesta saattoivat ilmaantua jo marraskuussa, ja tapausten räjähdysmäisen lisääntymisen myötä Trumpin hallinto moitti helmikuussa Kiinaa siitä, että se sensuroi tietoja taudinpurkauksesta ja esti yhdysvaltalaisia asiantuntijoita pääsemästä maahan auttamaan. "Se oli sydäntäsärkevää katsottavaa", sanoi Bao-Ping Zhu, amerikankiinalainen, joka toimi tässä tehtävässä, jota Yhdysvaltain tautienvalvonta- ja ehkäisykeskukset rahoittivat vuosina 2007-2011. "Jos joku olisi ollut paikalla, kansanterveysviranomaiset ja hallitukset eri puolilla maailmaa olisivat voineet toimia paljon nopeammin."  Zhu ja muut lähteet kertoivat, että amerikkalainen asiantuntija, tohtori Linda Quick, oli kouluttajana kiinalaisille kenttäepidemiologeille, jotka lähetettiin epidemioiden keskuksiin auttamaan tautien jäljittämisessä, tutkimisessa ja rajoittamisessa. Amerikkalaisena CDC:n työntekijänä Quick oli heidän mukaansa ihanteellisessa asemassa toimimaan Yhdysvaltojen ja muiden maiden silminä ja korvina koronaviruksen puhkeamisen suhteen, ja hän olisi saattanut varoittaa niitä kasvavasta uhasta jo viikkoja aikaisemmin. Lähteiden mukaan muita ulkomaisia tautiasiantuntijoita ei palkattu johtamaan ohjelmaa Quickin lähdettyä heinäkuussa. Zhu sanoi, että sijoitettu asiantuntija voi usein saada tiedon taudinpurkauksista varhaisessa vaiheessa, kun hän on luonut läheiset suhteet kiinalaisiin kollegoihinsa. Zhu ja muut lähteet sanoivat, että Quick olisi voinut antaa reaaliaikaista tietoa Yhdysvaltain ja muiden maiden viranomaisille tautitapauksen ensimmäisten viikkojen aikana, jolloin Kiinan hallitus heidän mukaansa hillitsi tietojen julkaisemista ja antoi virheellisiä arvioita. Quick lähti Yhdysvaltojen ja Kiinan välisen katkeran kauppakiistan keskellä, kun hän sai tietää, että hänen liittovaltion rahoittama tehtävänsä, joka virallisesti tunnetaan nimellä "resident adviser to the U.S. Field Epidemiology Training Program in China", lakkautettaisiin syyskuusta alkaen, kertoivat lähteet. Yhdysvaltain CDC kertoi, että se sai ensimmäisen kerran tietää Kiinan Wuhanissa 31. joulukuuta 27 keuhkokuumetapauksesta, joiden alkuperä on selittämätön. Sen jälkeen COVID-19-nimellä tunnettu tautiepidemia on levinnyt nopeasti ympäri maailmaa ja tappanut yli 13 600 ihmistä ja tartuttanut yli 317 000 ihmistä. Epidemia on kuormittanut terveydenhuoltojärjestelmiä joissakin maissa, kuten Italiassa, ja uhkaa tehdä niin myös Yhdysvalloissa ja muualla. Lehdistötilaisuudessa sunnuntaina pian sen jälkeen, kun tämä juttu oli julkaistu ensimmäisen kerran, presidentti Donald Trump hylkäsi Reutersin raportin samanlaisena kuin muutkin CDC:tä koskevat tarinat, joita hän kuvaili "100-prosenttisesti vääriksi", puuttumatta siihen, oliko rooli poistettu. Yhdysvaltain CDC:n johtaja, tohtori Robert Redfield väitti, että viraston läsnäoloa Kiinassa "itse asiassa lisätään parhaillaan", mutta hän ei tarkentanut asiaa. Ennen raportin julkaisemista CDC sanoi Reutersille antamassaan lausunnossa, että neuvonantajan viran lakkauttaminen ei haitannut Washingtonin kykyä saada tietoa, eikä sillä "ollut mitään tekemistä sen kanssa, ettei CDC ollut saanut tietää tapauksista Kiinassa aikaisemmin".  Virasto sanoi, että sen päätös olla palkkaamatta neuvonantajaa "alkoi jo hyvissä ajoin ennen viime kesää ja johtui Kiinan erinomaisista teknisistä valmiuksista ja ohjelman kypsyydestä".  CDC sanoi, että se on määrännyt kaksi kiinalaista työntekijäänsä "mentoreiksi" auttamaan koulutusohjelmassa. Virasto ei vastannut kysymyksiin mentoreiden erityisestä roolista tai asiantuntemuksesta. CDC ei antanut Quickin, joka työskentelee edelleen virastossa, kommentoitavaksi. Kiinan ulkoministeriö pyysi Reutersia kommentoimaan Kiinan avoimuutta ja reagointia tautitapaukseen, ja se viittasi tiedottaja Geng Shuangin perjantaina esittämiin huomautuksiin. Geng sanoi, että maa "on toteuttanut tiukimmat, kattavimmat ja perusteellisimmat ennaltaehkäisy- ja valvontatoimenpiteet avoimesti, läpinäkyvästi ja vastuullisesti ja tiedottanut (Maailman terveysjärjestölle) ja asianomaisille maille ja alueille viimeisimmästä tilanteesta hyvissä ajoin".  Eräs tautiasiantuntija kertoi Reutersille olevansa epäileväinen sen suhteen, että Yhdysvalloissa asuva neuvonantaja olisi pystynyt saamaan Trumpin hallinnolle aikaisempaa tai parempaa tietoa, kun otetaan huomioon Kiinan hallituksen tiedon tukahduttaminen. "Loppujen lopuksi Kiinan olosuhteiden perusteella sillä ei luultavasti olisi ollut suurta merkitystä", 20 vuotta CDC:n epidemiologina toiminut Scott McNabb sanoi, joka on nyt tutkimusprofessori Emory-yliopistossa. "Ongelma oli siinä, miten kiinalaiset käsittelivät asiaa. Kiinalaisten olisi pitänyt tunnustaa asia aikaisemmin, mutta he eivät tehneet niin."  Terveys- ja terveyspalvelujen (HHS) ministeri Alex Azar sanoi perjantaina, että hänen virastonsa sai tietää koronaviruksesta tammikuun alussa Redfieldin "kiinalaisten kollegojen" kanssa käymien keskustelujen perusteella.  Nimettömänä pysyttelevän HHS-hallinnon virkamiehen mukaan Redfield sai tietää, että "tämä näyttää olevan uusi koronavirus" Kiinan CDC:n johtajalta tohtori Gao Fulta. "Tohtori Redfield puhui aina tohtori Gaon kanssa", virkamies sanoi. HHS ja CDC eivät antaneet Azarin tai Redfieldin kommentoitavaksi. Zhu ja muut lähteet sanoivat, että Yhdysvaltain johtajien ei olisi pitänyt luottaa Kiinan CDC:n johtajan varoituksiin ja päivityksiin. Heidän mukaansa Kiinan virkamiehet vähättelivät taudinpurkauksen vakavuutta ensimmäisinä viikkoina ja myönsivät vasta 20. tammikuuta todisteita ihmisten välisestä tartunnasta. Epidemian räjähdettyä ja Kiinan asetettua tiukat karanteenit Trumpin hallinnon virkamiehet valittivat, että kiinalaiset olivat sensuroineet tietoa taudinpurkauksesta ja että Yhdysvallat ei ollut saanut amerikkalaisia tautiasiantuntijoita maahan auttamaan leviämisen hillitsemisessä. Azar kertoi CNN:lle 14. helmikuuta, että hän ja CDC:n johtaja Redfield tarjoutuivat virallisesti lähettämään CDC:n ryhmän Kiinaan 6. tammikuuta, mutta eivät vieläkään olleet saaneet lupaa heidän maahantulolleen. HHS valvoo CDC:tä. "Tohtori Redfield ja minä teimme tarjouksen 6. tammikuuta - 36 päivää sitten, 60 000 tapausta ja 1 300 kuolemantapausta sitten", Azar sanoi. "Teimme tarjouksen lähettää CDC:n asiantuntijat auttamaan kiinalaisia kollegoitaan pääsemään perille keskeisistä tieteellisistä kysymyksistä, kuten siitä, kuinka tarttuva tämä tauti on. Mikä on taudin vakavuus? Mikä on itämisaika ja voiko tauti tarttua oireettomasti?"  Päiviä myöhemmin Maailman terveysjärjestö sai luvan lähettää sinne ryhmän, johon kuului kaksi yhdysvaltalaista asiantuntijaa. Ryhmä vieraili 16.-24. helmikuuta. Siihen mennessä Kiina oli ilmoittanut yli 75 000 tapausta. Helmikuun 25. päivänä, ensimmäisenä päivänä, jolloin CDC kehotti amerikkalaisia valmistautumaan taudin puhkeamiseen kotimaassaan, Yhdysvaltain ulkoministeri Mike Pompeo syytti Kiinaa epidemian huonosta hoidosta, koska se "sensuroi" lääketieteen ammattilaisia ja tiedotusvälineitä. Maiden väliset suhteet ovat sittemmin huonontuneet, sillä Trump on nimittänyt koronavirusta "kiinalaiseksi virukseksi", minkä kiinalaiset ovat tuominneet leimaavaksi. Viime viikolla Kiinan hallitus ilmoitti, että kolmen yhdysvaltalaisen uutistoimiston, New York Timesin, Washington Postin ja Wall Street Journalin, amerikkalaiset karkotetaan Kiinasta. Päätös Quickin työpaikan lakkauttamisesta tehtiin, koska CDC on vähentänyt yhdysvaltalaisten työntekijöiden määrää Kiinassa viimeisten kahden vuoden aikana, lähteet kertoivat Reutersille. "Olimme jo vetäneet pois monia teknisiä kansanterveysasiantuntijoita", sama asiantuntija sanoi. CDC kuitenkin kiisti, että henkilöstömäärä olisi ollut ongelma tai että sen tiedot olisivat olleet rajoitettuja siirron vuoksi. "Henkilöstöpula ei rajoittanut kykyämme", se sanoi. Yhdysvaltain CDC:n tiimiin Pekingissä kuuluu nyt kolme Yhdysvaltain kansalaista pysyvissä tehtävissä, yksi amerikkalainen, joka on väliaikainen, ja noin 10 Kiinan kansalaista, virasto sanoi. Amerikkalaisista yksi on influenssa-asiantuntija, jolla on kokemusta hengityselinsairauksista. COVID-19 ei ole influenssa, vaikka se voi aiheuttaa vakavan hengitystiesairauden. CDC:n ryhmä oli Quickiä lukuun ottamatta majoittunut Yhdysvaltain suurlähetystön tiloihin. Lähteiden mukaan Quickin lisäksi yksikään amerikkalainen CDC:n työntekijä ei ollut sijoitettuna Kiinan taudintorjuntavirastoon. Kiina on viime viikkoina raportoinut uusien tapausten dramaattisesta hidastumisesta, mikä on seurausta rajuista torjuntatoimista, kuten 60 miljoonan ihmisen asuttaman Hubein maakunnan sulkemisesta. Reutersille puhuneiden tartuntatautiasiantuntijoiden mukaan Yhdysvallat voisi kuitenkin käyttää Quickin kaltaisia henkilöitä, joilla on kontakteja paikan päällä, varsinkin jos pelätään toisen tartunta-aallon puhkeavan. Thomas R. Frieden, CDC:n entinen johtaja, sanoi, että jos Yhdysvalloissa asuva neuvonantaja olisi edelleen ollut Kiinassa, "on mahdollista, että tietäisimme tänään enemmän siitä, miten tämä koronavirus leviää ja mikä toimii parhaiten sen pysäyttämiseksi".  Tohtori George Conway, Quickin tunteva lääketieteen epidemiologi, joka oli toiminut residenssineuvojana vuosina 2012-2015, sanoi, että viran rahoitus oli ollut jo vuosia epävarmaa, koska Yhdysvaltain terveysviranomaiset ovat käyneet iänikuista keskustelua siitä, pitäisikö Kiinan maksaa oman koulutusohjelmansa rahoitus. Koulutusohjelmaan perehtyneiden lähteiden mukaan se on kuitenkin käynnistetty vuonna 2001, ja sen jälkeen se on vahvistanut kiinalaisten epidemiologien rivejä alalla sekä edistänyt kollegiaalisia suhteita maiden kansanterveysviranomaisten välillä. "Menemme sinne pätevinä diplomaatteina ja palaamme kotiin läheisinä kollegoina ja usein ystävinä", Conway sanoi. Vuonna 2007 tohtori Robert Fontaine, CDC:n epidemiologi ja yksi pisimpään neuvonantajana toimineista yhdysvaltalaisista virkamiehistä, sai Kiinan korkeimman kunnianosoituksen merkittävistä panoksista kansanterveyden hyväksi, koska hän oli ulkomaalaisena auttanut havaitsemaan ja tutkimaan tuntemattomasta syystä johtuvia keuhkokuumekuumeen esiintymiä. Mutta viime vuodesta lähtien, Frieden ja muut sanoivat, kasvavat jännitteet Trumpin hallinnon ja Kiinan johdon välillä ovat ilmeisesti vahingoittaneet yhteistyötä. "Hallinnon viesti oli: 'Älkää tehkö yhteistyötä Kiinan kanssa, he ovat kilpailijamme'", Frieden sanoi. Trumpin uudelleenvalintakampanja lähetti sunnuntai-iltana lausunnon, jossa se hylkäsi kiistat CDC:n leikkauksesta politiikkakysymyksenä. "Demokraatit ovat innokkaita politisoimaan koronaviruskriisin ja käyttämään sitä aseena presidentti Trumpia vastaan", lausunnossa sanottiin. "Näin tehdessään he asettuvat kiinalaisten puolelle ja tarjoavat suojaa Pekingin peittelylle." Väite: Yksinomainen: USA poisti CDC:n asiantuntijan työpaikan Kiinassa kuukausia ennen viruksen puhkeamista.</w:t>
      </w:r>
    </w:p>
    <w:p>
      <w:r>
        <w:rPr>
          <w:b/>
        </w:rPr>
        <w:t xml:space="preserve">Tulos</w:t>
      </w:r>
    </w:p>
    <w:p>
      <w:r>
        <w:t xml:space="preserve">Useita kuukausia ennen koronavirus-pandemian alkamista Trumpin hallinto poisti Pekingistä keskeisen amerikkalaisen kansanterveysalan viran, jonka tarkoituksena oli auttaa havaitsemaan tautitapauksia Kiinassa, Reuters on saanut tietää.</w:t>
      </w:r>
    </w:p>
    <w:p>
      <w:r>
        <w:rPr>
          <w:b/>
        </w:rPr>
        <w:t xml:space="preserve">Esimerkki 2.1307</w:t>
      </w:r>
    </w:p>
    <w:p>
      <w:r>
        <w:t xml:space="preserve">Kohta: Air Visual API -verkkosivusto, joka kokoaa yhteen maasensoreiden tietoja ympäri maailmaa, sijoitti Serbian pääkaupungin väliaikaisesti pahimpien ilmansaasteiden kaupunkien maailmanlaajuisen indeksin kärkeen. Myöhemmin Belgradin saasteet putosivat neljänneksi Mongolian Ulaanbaatarin, Kroatian Zagrebin ja Thaimaan Chiang Main jälkeen. Paikallisten tutkijoiden mukaan kotitalouksien lämmitys ja teollisuus, mukaan lukien vuosikymmeniä vanhat hiilivoimalat, jotka tuottavat suurimman osan Serbian energiasta, aiheuttavat lähes kolme neljäsosaa maan saastuttavista ilmahiukkasista. Tammikuussa sadat mielenosoittajat valtasivat Belgradin kadut vaatien hallitusta puuttumaan koko Euroopan unionin ehdokasvaltion vakavaan ilmansaasteeseen. Ne Davimo Beograd (Ei hukuteta Belgradia), paikallinen oikeuksia ja ympäristöä valvova järjestö, totesi lausunnossaan, että viimeisimmän saastumisen pääasiallinen syy saattaa olla palava tulipalo Vincan laajalla kaatopaikalla, joka sijaitsee noin 20 kilometriä kaupungin keskustasta itään. Radomir Lazovic, yksi järjestön johtavista aktivisteista, sanoi, että ilmansaasteet voivat pahentaa keuhkosairauksista kärsivien ihmisten tilaa, jotka ovat erityisen alttiita koronavirustartunnalle. "Arvioiden mukaan ... (lääkäreiden) mukaan Serbiassa on noin miljoona tällaista ihmistä", Lazovic sanoi Reutersille. Ympäristönsuojeluministeriö totesi lausunnossaan, että pienten lämpölaitosten ja kotitalouksien lämmityksen ohella pöly oli suurin syy viimeaikaisiin saasteisiin. "Lumen sulamisen ja pinnan (maaperän) kuivumisen jälkeen voimakas tuuli johti (pöly)hiukkasten uudelleen vapautumiseen ... ilmakehän alempiin kerroksiin", ministeriö sanoi. Tähän mennessä koronavirustartunta on sairastuttanut Serbiassa 528 ihmistä ja tappanut kahdeksan. Kaatopaikasta vastaavia Belgradin jätehuoltoyhtiön ja kaupungintalon virkamiehiä ei tavoitettu välittömästi kommentoimaan asiaa. Väite: Maailman huonoin ilma lisää Serbian pääkaupungin koronavirusongelmia.</w:t>
      </w:r>
    </w:p>
    <w:p>
      <w:r>
        <w:rPr>
          <w:b/>
        </w:rPr>
        <w:t xml:space="preserve">Tulos</w:t>
      </w:r>
    </w:p>
    <w:p>
      <w:r>
        <w:t xml:space="preserve">Belgradin asukkaat eristivät perjantaina itsensä paitsi koronavirukselta myös kirpeältä savulta, joka uhmasi voimakkaita tuulia ja muutti Serbian pääkaupungin maailman saastuneimman ilman kaupungiksi.</w:t>
      </w:r>
    </w:p>
    <w:p>
      <w:r>
        <w:rPr>
          <w:b/>
        </w:rPr>
        <w:t xml:space="preserve">Esimerkki 2.1308</w:t>
      </w:r>
    </w:p>
    <w:p>
      <w:r>
        <w:t xml:space="preserve">Kohta: Tappava sienitauti tuhosi sammakkoeläimiä Keski-Amerikassa yli kymmenen vuotta sitten ja hiljensi joitakin vuoristopuroja. Mutta uudet tutkimukset osoittavat, että evoluutio on saattanut pelastaa päivän - ja sammakot. Panaman El Copessa ainakin neljä lajia katosi, mukaan lukien punaraitainen Rio San Juanin ryöstösammakko. Neljä muuta lajia menetti ainakin 88 prosenttia kannastaan tautia aiheuttavan sienen vuoksi, joka iski Panamaan vuosina 2004-2007. Sientä on syytetty myös sammakkoeläinkantojen hävittämisestä Kalifornian Sierra Nevadassa ja osassa Australiaa. Viime vuosina on kuultu ääniä ennen hiljaisissa Panaman puroissa. Eläimet eivät suinkaan ole toipuneet, sillä sieni on edelleen tarttunut niihin, mutta ne ovat elossa ja niiden määrä kasvaa, todetaan torstaina Science-lehdessä julkaistussa uudessa tutkimuksessa. "On niin helppoa menettää toivonsa, kun on kulkenut samaa puroa vuodesta toiseen ja toivonut näkevänsä vihjeen siitä hämmästyttävästä monimuotoisuudesta, jota siellä kerran näki", tutkimuksen toinen kirjoittaja Corinne Richards-Zawacki, Pittsburghin yliopiston biologi, sanoi sähköpostitse. "Voitte siis kuvitella, kuinka hyvältä tuntuu raportoida hyviä uutisia kentältä." Elpyminen ei ole kaikkialla ja se on parhaimmillaankin vaatimatonta, varoitti pääkirjoittaja Jamie Voyles, tauti-ekologi Nevadan yliopistosta Renosta. Yksi sammakoista, jotka tekevät huomattavimman paluun, on vaikeasti pyydystettävä rakettisammakko, joka on saanut nimensä sen nopeuden vuoksi, hän sanoi. Voyles ja Richards-Zawacki halusivat selvittää, miksi sammakkoeläimet selviytyivät. Aluksi he arvelivat taudin heikentäneen. Mutta testattuaan vanhoja ja uusia taudinäytteitä sammakoilla he huomasivat, että tauti oli yhtä vaarallinen kuin ennenkin. Heidän yllätyksekseen sammakot ja konnat pystyivät torjumaan taudin paremmin. Sienitauti hyökkää niiden ihoeritteisiin, ja hiljattain sammakoilla havaittiin kaksi- tai viisinkertainen parannus sammakkoeläinten kyvyssä rajoittaa sienen kasvua. Tauti on edelleen olemassa, mutta se aiheuttaa vähemmän vahinkoa, Voyles sanoi. Vaikka tutkimus on tärkeä, tulokset eivät ole kovin yllättäviä, sillä aiemmat tutkimukset ovat osoittaneet, että niin pahoja kuin tautipesäkkeet ovatkin, niillä on vain pieni merkitys lajien sukupuuttoon kuolemisessa, sanoi Andrew Blaustein Oregonin osavaltionyliopistosta, joka ei osallistunut tutkimukseen. Evoluution ansiosta lajit voivat vastustaa sitä, että ne antautuvat täysin pahimmille taudeille. "Joten kyllä, toivoa on", Blaustein sanoi sähköpostitse. ___ Seuraa Seth Borensteinia Twitterissä @borenbears . Hänen työnsä löytyvät täältä . ___ Associated Pressin terveys- ja tiedeosasto saa tukea Howard Hughes Medical Instituten tiedekasvatusosastolta. AP on yksin vastuussa kaikesta sisällöstä. Väite: Toivon kylkiluu: Panaman sammakot hyppivät takaisin ikävän taudin jälkeen.</w:t>
      </w:r>
    </w:p>
    <w:p>
      <w:r>
        <w:rPr>
          <w:b/>
        </w:rPr>
        <w:t xml:space="preserve">Tulos</w:t>
      </w:r>
    </w:p>
    <w:p>
      <w:r>
        <w:t xml:space="preserve">Vuosien hiljaiselon jälkeen sammakoiden ja konnien rytmikäs dee-dee-dee-deeps on palaamassa osissa Panamaa.</w:t>
      </w:r>
    </w:p>
    <w:p>
      <w:r>
        <w:rPr>
          <w:b/>
        </w:rPr>
        <w:t xml:space="preserve">Esimerkki 2.1309</w:t>
      </w:r>
    </w:p>
    <w:p>
      <w:r>
        <w:t xml:space="preserve">Kohta: Koska tämä artikkeli käsittelee hoitoa, jonka hyödyt ovat kiistanalaisia, sen pitäisi kertoa lukijoille, kuinka paljon se maksaa. Näin he voisivat tehdä karkean kustannus-hyöty-laskelman harkitessaan echinacean käyttöä. Toimittajan mukaan tutkimus osoitti, että flunssan riski väheni 58 prosenttia ja että flunssan kesto lyheni jonkin verran. Olisi hyödyllistä tietää, kuinka todennäköisesti keskimääräinen aikuinen tai lapsi sairastuu flunssaan vuosittain ja kuinka kauan se kestää. Tämä auttaisi myös ihmisiä ymmärtämään, miten kannattavaa echinacean ottaminen voisi olla - ja vertaamaan sitä kustannuksiin. Artikkelissa huomautetaan, että yrtillä on joitakin sivuvaikutuksia, ja siteerataan lääkäriä, joka mainitsee yleisimmän (ihottuma, erityisesti lapsilla) ja tärkeimmän vasta-aiheen (raskaus). Artikkelissa huomautetaan myös, että tutkimuksessa ei otettu huomioon mahdollisia haittoja, ja varoitetaan lukijoita muidenkin, tässä mainitsemattomien haittojen mahdollisuudesta. Toimittaja kuvaa erinomaisesti meta-analyysin tekniikkaa, tämän tutkimuksen yksityiskohtia sekä tämän tutkimusmenetelmän etuja ja rajoituksia. Hän antaa myös asiayhteyden kuvaamalla aiempia tutkimuksia samasta kysymyksestä. Artikkelissa ei liioitella vilustumisen vaikutuksia tai hoidon arvoa. Toimittaja tekee erinomaista työtä kuvatessaan tutkimuksen tarkkuutta ja saadessaan kirjoittajan, asiasta kiinnostuneen osapuolen ja puolueettoman osapuolen antamaan näkökulmia. Artikkelissa ei mainita muita vaihtoehtoja vilustumisen hoitoon ja ehkäisyyn. Jälleen kerran, koska tutkimustulokset ovat kiistanalaisia, tämä on merkittävä laiminlyönti. Lukija haluaa tietää: Jos echinacea ei toimi, mitä muuta voin kokeilla? Artikkelissa ei kerrota, kuinka laajalti yrttiä käytetään ja mistä sitä on saatavilla. On kuitenkin luultavasti turvallista olettaa, että useimmat amerikkalaiset tietävät, mistä sitä saa. Artikkelissa tehdään hyvin selväksi, että tätä hoitoa on tutkittu useita kertoja aiemmin, ja tulokset ovat olleet ristiriitaisia. Toimittaja teki huomattavan määrän alkuperäistä raportointia. Väite: Echinacea auttaa flunssaan, merkittävä katsaus osoittaa.</w:t>
      </w:r>
    </w:p>
    <w:p>
      <w:r>
        <w:rPr>
          <w:b/>
        </w:rPr>
        <w:t xml:space="preserve">Tulos</w:t>
      </w:r>
    </w:p>
    <w:p>
      <w:r>
        <w:t xml:space="preserve">Tässä artikkelissa asetetaan erinomaisesti uusi havainto echinacean hyödyistä aiempien tutkimusten yhteyteen. Liian usein artikkelissa kerrotaan uusista tuloksista ja vasta paljon alempana mainitaan, että ne ovat ristiriidassa aikaisempien tutkimusten kanssa. Ensimmäisestä kappaleesta lähtien toimittaja antaa meille ymmärtää, että saamme vain uusimmat uutiset sotkuisesta, ratkaisemattomasta tutkimusalueesta. Toimittaja tekee myös ensiluokkaista työtä kerätessään erilaisia lähteitä, jotta havainnot voidaan asettaa asiayhteyteen. Tässä artikkelissa ylitetään selvästi tutkijan plus yhden ulkopuolisen lähteen vähimmäisvaatimus, mistä on suurta hyötyä lukijoille. Juttu ei kuitenkaan auta lukijoita tekemään tietoon perustuvia päätöksiä tulosten perusteella. Artikkelissa ei anneta riittävästi tietoa hyötyjen suuruudesta, hoidon kustannuksista tai vaihtoehdoista. Tämä saattaa jättää lukijalle tietoa, mutta ei hyviä valmiuksia tehdä päätöstä siitä, miten nämä havainnot soveltuvat hänen omaan elämäänsä.</w:t>
      </w:r>
    </w:p>
    <w:p>
      <w:r>
        <w:rPr>
          <w:b/>
        </w:rPr>
        <w:t xml:space="preserve">Esimerkki 2.1310</w:t>
      </w:r>
    </w:p>
    <w:p>
      <w:r>
        <w:t xml:space="preserve">Kohta: "Ei mainintaa kustannuksista, mutta kun otetaan huomioon vertailu muihin lääkkeisiin ja tieto siitä, että tuotteen hankkimiseen on useita lähteitä, tämä on suhteellisen vähäinen huolenaihe. Jutussa kuvataan selkeästi hoitojen vaikutusta konkreettiseen lopputulokseen: eroa kuumien aaltojen tai yöhikoilun määrässä, joka kussakin ryhmässä oli naisilla päivittäin. Tutkimusta johtaneen tutkijan lausunto, jonka mukaan ne ovat "turvallisia", jää kiistatta. Story selittää kohtuullisesti tehdyn tutkimuksen, mutta ei mainitse, tiesivätkö naiset, kumpaan ryhmään he kuuluivat (eli oliko heidät jaettu satunnaisesti ja oliko heiltä sokkoutettu, mitä hoitoa he saivat). Ei ole mainittu. Jutussa mainitaan sekä tutkimuksen rahoituslähde että kaksi tutkijaa, joita siteerataan. Myös asiantuntija, joka ei ollut mukana tutkimuksessa, kommentoi tuloksia. Lisäksi mainitaan muita vaihtoehtoja kuumien aaltojen ja yöhikoilun hallintaan sekä se, miten perinteisten hormonihoitojen rooli on muuttunut viime vuosina. Jutussa sanotaan, että mustakoisoa on "saatavilla pillereinä tai nestemäisessä muodossa, ja sitä myydään reseptivapaasti monissa luontaistuotekaupoissa ja internetissä". Asiayhteydestä käy ilmi, että kasviperäiset lääkkeet eivät ole uusia lähestymistapoja. Juttu ei näytä perustuneen pelkästään tai suurelta osin uutistiedotteeseen, ja siinä on mukana riippumattoman tutkijan panos." Väite: Vaihdevuodet-tutkimus kiistää yrttihoidon</w:t>
      </w:r>
    </w:p>
    <w:p>
      <w:r>
        <w:rPr>
          <w:b/>
        </w:rPr>
        <w:t xml:space="preserve">Tulos</w:t>
      </w:r>
    </w:p>
    <w:p>
      <w:r>
        <w:t xml:space="preserve">Tässä jutussa esitetään selkeästi ja tarkasti yhteenveto hiljattain tehdyn tutkimuksen tuloksista, joiden mukaan yleiset kasviperäiset hoitomuodot eivät ole lumelääkettä parempia vaihdevuosien aikaisten kuumien aaltojen ja yöhikoilun lievittämisessä. Erityisen kiitettävää on, että mukaan on otettu todellinen ero kuumien aaltojen tai yöhikoilun määrässä, jota naiset kokivat kussakin tutkimusryhmässä päivässä. Lukijoiden on helppo ymmärtää ja käyttää tietoa tulosten absoluuttisesta erosta. Kustannusten ja kasviperäisten hoitojen mahdollisten sivuvaikutusten mainitsematta jättäminen on suhteellisen vähäistä kritiikkiä tässä muuten laadukkaassa artikkelissa.</w:t>
      </w:r>
    </w:p>
    <w:p>
      <w:r>
        <w:rPr>
          <w:b/>
        </w:rPr>
        <w:t xml:space="preserve">Esimerkki 2.1311</w:t>
      </w:r>
    </w:p>
    <w:p>
      <w:r>
        <w:t xml:space="preserve">Kohta: Kashmiri ihmiset ostavat leivonnaisia ja mausteita ennen Eid al-Fitr -juhlaa Srinagarissa 20. syyskuuta 2009. REUTERS/Danish Ismail Terveysasiantuntijat kuitenkin varoittavat, että juhlat yhdessä geneettisen alttiuden ja keskiluokan lisääntyvän vaurauden aiheuttamien elämäntapamuutosten kanssa ovat osaltaan vaikuttamassa siihen, että maata kutsutaan maailman "diabeteksen pääkaupungiksi", jossa on eniten diabeetikkoja kaikista maista. Festivaalien sarja, joka alkaa Durga Pujasta ja Dussehrasta ja päättyy Diwaliin, järjestetään hindulaisen kalenterin mukaisesti, ja päivämäärät vaihtuvat joka vuosi. Kaksi ensimmäistä oli 6. lokakuuta, ja Diwali on tänä vuonna 26. lokakuuta. "Noin kuukauden ajan on joko festivaaleja tai retkiä", sanoo Anoop Misra, New Delhissä sijaitsevan Fortis-C-DOC:n, diabeteksen, aineenvaihduntasairauksien ja endokrinologian osaamiskeskuksen, puheenjohtaja. "Tänä aikana lihavuus lisääntyy, vakiintuneiden diabeetikoiden sokerinhallinta heikkenee, ja diabetekselle alttiit henkilöt sairastuvat myös diabetekseen."   Intian festivaalit ovat synonyymi makeisten syömiselle ja lahjoittamiselle, ja useimmat ruoka- ja makeisliikkeet ovat koristeltu valikoimalla herkkuja värikkäissä kääreissä, jotka on tarkoitettu perinteisiksi lahjoiksi. Kaksi kaikkien aikojen suosikkia ovat rasgullas, raejuustosta valmistettu pehmeä, pehmoinen pallo, ja jaggerista valmistettu simpukanmuotoinen samdesh. Suosittu juhlaherkku on maitopohjainen kaju barfi. Asiantuntijat kuitenkin varoittavat, että festivaalin hauskuus - eikä vähiten silloin huipussaan oleva makean syönnin kulttuuri - voi aiheuttaa pitkäaikaisia terveysongelmia, joista diabetes on vasta alkua. Sairaudelle on ominaista veren korkea sokeripitoisuus, ja se voi johtaa vakavampiin komplikaatioihin, kuten sydänsairauksiin ja aivohalvaukseen, munuais- ja hermovaurioihin sekä sokeuteen. Makeisten kulutuskulttuurista on kuitenkin vaikea päästä eroon, varsinkin juhlapyhien aikana. "Kaikilla (Intiassa) on makeanhimo, myös minulla", sanoo Ramachandran, viisikymppinen mies, joka kiillottaa makeislautasen New Delhin ravintolassa. "(Diabetes) ei johdu makeisista. Se johtuu siitä, että ihmiset ovat liian laiskoja (liikkumaan)", hän lisäsi. Suurin osa diabeetikoista sairastaa tyypin 2 diabetesta, joka liittyy liikalihavuuteen ja liikunnan puutteeseen. Intiassa on 62,4 miljoonalla diabeetikolla maailman eniten diabeetikkoja. Misran mukaan määrä kasvaa hälyttävää vauhtia, koska uusrikas keskiluokka kuluttaa yhä enemmän roskaruokaa ja omaksuu samalla liikkumattomampia elämäntapoja. "Heidän tietoisuutensa terveellisestä ruokavaliosta on hyvin vähäistä", hän sanoi. Viimeaikaiset tutkimukset ovat osoittaneet, että diabeetikoiden määrä kasvaa nopeasti myös kylissä, joissa ihmiset ovat perinteisesti aktiivisempia eivätkä ole aiemmin altistuneet pikaruokaravintoloille ja jalostetuille välipaloille. Ravitsemusasiantuntija Uma Gupta selittää sen muun muassa lisääntyvällä stressillä ja kaupunkikulttuurin omaksumisella. Intian lääketieteellisen tutkimusneuvoston hiljattain teettämässä tutkimuksessa todettiin, että viimeisen vuoden aikana diabeetikoiden määrä on kasvanut Intiassa 11,6 miljoonalla, kun taas toiset 77,2 miljoonaa ovat esidiabeetikkoja - tyypin 2 diabeteksen esiaste, jossa henkilön verensokeri on normaalia korkeampi. Asiantuntijat varoittavat, että maan terveysinfrastruktuuri voi pian olla kykenemätön selviytymään tästä taakasta. "(Diabetes) on useiden sairauksien, kuten sydänsairauksien ja syövän, edelläkävijä ... En usko, että nykyinen terveydenhuoltojärjestelmämme pystyy vastaamaan tähän paineeseen", Misra sanoi. Guptan mukaan tilannetta pahentaa ihmisten taipumus odottaa, kunnes heillä on todellinen terveysongelma, ennen kuin he tekevät mitään. "Ryhtykää toimenpiteisiin nyt, parantakaa elämäntapaanne. Muuten sairaaloissa ei ole tilaa teille, eikä lääkäreillä ole aikaa hoitaa teitä", hän lisäsi. "Hoidon pitäisi alkaa lautaseltasi itsestään." Väittämä: Festivaalihumu soi diabeteksen hälytyksenä intialaisille.</w:t>
      </w:r>
    </w:p>
    <w:p>
      <w:r>
        <w:rPr>
          <w:b/>
        </w:rPr>
        <w:t xml:space="preserve">Tulos</w:t>
      </w:r>
    </w:p>
    <w:p>
      <w:r>
        <w:t xml:space="preserve">Intiassa on festivaalien sesonki, ja juhlat tarjoavat täydellisen tilaisuuden perheen retkille, myöhäisillan juhliin ja tavanomaiseen makeisten herkutteluun.</w:t>
      </w:r>
    </w:p>
    <w:p>
      <w:r>
        <w:rPr>
          <w:b/>
        </w:rPr>
        <w:t xml:space="preserve">Esimerkki 2.1312</w:t>
      </w:r>
    </w:p>
    <w:p>
      <w:r>
        <w:t xml:space="preserve">Kohta: 26. lokakuuta 2019 eräs Facebook-käyttäjä jakoi PSA:n, joka liittyy suosittuun meemiin, jota usein kutsutaan nimellä "nainen huutaa kissalle", ja totesi, että kuvan yleisyys sai hänet tutkimaan kuvan alkuperää: Nähtyäni tämän kuvan monissa eri meemeissä päätin tutkia sitä. Olin toivonut, että sen takana olisi jotain huumoria tai naurettavuutta. Sen sijaan siellä ei ole mitään muuta kuin hyvin vakavaa tragediaa. Kyseessä on Beverly Hills Housewives -sarjasta tuttu Taylor Armstrong -niminen nainen, joka puolustaa itseään "ystäviään" vastaan siitä, että hän olisi tullut julkisuuteen miehensä Russellin fyysisestä hyväksikäytöstä. Hänen ystävänsä väittivät, että hän valehteli. Tämä siirtymä tapahtui pian sen jälkeen, kun mies teki itsemurhan ja kun nainen sai hermoromahduksen. Viime aikoihin asti hänen sairaalatietonsa pidettiin yksityisinä, mukaan lukien korjausleikkaus, jonka hän joutui tekemään silmäänsä miehen hänelle aiheuttaman vamman vuoksi. Hänen ystävänsä hyökkäsivät hänen rehellisyyttään vastaan, koska hän sanoi, ettei tehnyt sitä. Eivätkö he kaikki. Joten hyväksikäytetty nainen ja kuollut hyväksikäyttäjä, ... ja isättömäksi jäänyt lapsi. Joskus meidän pitäisi olla varovaisempia sen suhteen, mille nauramme." KnowYourMemen mukaan kuva kahdesta naisesta ja kuva kissasta yhdistyivät yhdeksi meemiksi toukokuun 2019 tienoilla. Sitä ennen kuva huutavasta naisesta kiersi omana meeminään, kuten maaliskuussa 2016 julkaistusta Instagram-julkaisusta käy ilmi: A post shared by Betches Media (@betches) on Mar 24, 2016 at 2:29pm PDTT Samana vuonna - 2016 - kuva naisista ilmestyi USMagazine.comin rankingissa eri Real Housewives -ohjelmissa käydyistä tappeluista, ja se identifioi kuvan alkuperäksi Real Housewives of Beverly Hills -ohjelman toisen kauden jakson. Lehti tunnisti kuvan vaalean naisen Taylor Armstrongiksi: The Real Housewives of Beverly Hillsin toisella kaudella naiset suorittivat väliintulon [Taylor] Armstrongille hänen väitetyn väkivaltaisen edesmenneen aviomiehensä Russellin vuoksi. Kun tapaaminen ei sujunut kovin hyvin, asiat menivät vielä pahemmaksi Malibun bileissä, joissa Armstrong sekosi täysin." Real Housewives of Beverly Hillsin toisen kauden jakso "Malibu Beach Party from Hell" esitettiin alun perin joulukuussa 2011. Vulture kertasi jakson, keskittyen enemmän erään sivuhenkilön käyttäytymiseen kaikissa meemeissä nähdyn riidan aikana. YouTubeen ladattiin elokuussa 2019 kuvamateriaalia koko jaksosta sellaisena kuin se alun perin esitettiin." Vulturen yhteenveto sisälsi Armstrongin selityksen riidalleen näyttelijätoverinsa Camille Grammerin kanssa jakson jälkeisestä Watch What Happened Live -ohjelmasta. Pätkä kuvattiin sen jälkeen, kun Armstrong oli julkistanut vireillä olevan avioeronsa aviomiehestään Russell Armstrongista, ja kyseinen riita koski Grammerin riskialtista juoruilua avioeron hakemiseen johtaneista tapahtumista. ennen riitaa ja ennen Armstrongin saapumista Grammer myönsi olleensa levoton kohdatessaan Armstrongin näissä olosuhteissa. Tuossa yhteenvedossa yhdistettiin ohjelman tapahtumat näyttelijöiden antamiin lisäselvityksiin: Camille ... ilmaisi huolensa Taylorin tapaamisesta, joka oli väistellyt hänen soittojaan sen jälkeen, kun Camille sanoi ääneen ryhmälle heidän ikätovereitaan, että hänen miehensä hakkasi häntä. Ja koska Taylor on esiintynyt WWHL:ssä selventääkseen ja pyöritelläkseen tapahtumia sen mukaisesti, tiedämme nyt, että hänen virallinen lausuntonsa on, että se, mistä hän oli vihainen Camillelle, liittyi enemmänkin siihen, että Camille sanoi Russellin pahoinpidelleen häntä kameran edessä kuin mihinkään muuhun. Ja koska naiset eivät saa viitata siihen, että heitä kuvataan koko sarjan ajan, on Taylorin huomautus oikeutettu. [Taylor] väitti Andy Cohenin kanssa puhuessaan, että kun Camille kertoi Russellista, hän asetti Taylorin vaaraan, koska Taylor pelkäsi, että hänen miehensä näkisi kuvamateriaalin ja pahoinpitelisi tai tappaisi hänet. Ja nuo väitteet ovat niin kauhistuttavia ja uskottavia, huolimatta siitä, mitä Taylorin patologioista ajattelee, että hänen meshugganah-antiksensa eilisillan jaksossa vaikutti itse asiassa vähemmän halveksittavalta ja oikeutetummalta kuin hänen aiemmat raivokohtauksensa." Välittömästi sen jälkeen, kun "Malibun rantamökki helvetistä" oli esitetty, Taylor Armstrong vahvisti Watch What Happened Live -ohjelman Andy Cohenille, että Grammerin juorut saivat hänet pelkäämään sitä, että hänen aviomiehensä "näkisi kuvamateriaalin ja hakkaisi hänet tai tappaisi hänet". Ja jälleen kerran jakso esitettiin 5. joulukuuta 2011. 16. elokuuta 2011 E! News julkaisi "aikajanan" Real Housewives of Beverly Hillsin tapahtumista sen jälkeen, kun uutisoitiin, että Russell Armstrong oli kuollut itsemurhaan edellisenä päivänä:11. toukokuuta 2011: Taylorin edustaja kiistää tiedot, joiden mukaan hän ja Russell olisivat eronneet, ja sanoo, että he ovat "molemmat todella sitoutuneet siihen, että heidän avioliittonsa toimii." 15. heinäkuuta 2011: Taylor ilmoittaa jättäneensä avioerohakemuksen ja kutsuu sitä "vaikeaksi päätökseksi", mutta perheensä edun mukaiseksi. Hakemuksessaan hän mainitsee eropäiväksi 1. heinäkuuta, pyytää 5-vuotiaan tyttärensä Kennedyn ensisijaista fyysistä huoltajuutta ja yhteistä laillista huoltajuutta ja pyytää, että hänen tyttönimensä palautetaan.15. elokuuta 2011: Bravo lähettää RHOBH:n lehdistötiedotteen, jossa todetaan, että yksi Taylorin juonenkäänteistä tällä kaudella on hänen jatkuva kamppailunsa "rakkaudettoman avioliiton" kanssa. Taylor oli kertonut E! Newsille, että tuleva kausi sisältäisi hänelle "paljon enemmän kyyneleitä ja paljon enemmän tuskaa." 15. elokuuta 2011: Russell Armstrong tekee itsemurhan hirttämällä. Hänelle jäävät vaimo, tytär ja kaksi poikaa aiemmista suhteista. Joulukuussa 2011 People-lehdessä julkaistussa jaksoa käsittelevässä artikkelissa Taylor Armstrongia siteerattiin, kun hän toisti pelkonsa siitä, että muiden päätökset paljastaa hyväksikäyttö vaaransivat sekä Armstrongin että hänen pienen tyttärensä Kennedyn: "Taylor selitti olevansa järkyttynyt siitä, että hänen hyväksikäyttösuhteestaan, jonka hän oli paljastanut näyttelijöilleen kameran ulkopuolella, oli tullut ohjelman juonikuvio." "Se, että myönsin, että minua oli hyväksikäytetty valtakunnallisessa televisiossa, oli askel, jota en koskaan uskonut, että kukaan ystävistäni ottaisi", hän sanoi. "Olin niin järkyttynyt ja tunsin itseni niin petetyksi, etten päässyt siitä yli. Ja olin peloissani." Marraskuussa 2011 ilmestyneessä People-artikkelissa, joka on saatavilla vain arkistoituna, lainattiin Grammerin kommentteja kauden aiemmista jaksoista, erityisesti osuuksia Armstrongin vammoista: "Kun Taylor palasi [kohtaukseen], hän huomasi, että hänen työtoverinsa puhuivat jälleen kerran hänen avioliitostaan Russellin kanssa. Hän ehdotti, että he kaikki alkaisivat olla täysin rehellisiä ja lakkaisivat puhumasta toisistaan selän takana. [...] "Me emme sano, että hän löi sinua", Camille sanoi, kun nääntynyt Kyle piilotti kasvonsa käsiinsä. "Emme sano, että hän mursi leukasi tai että hän hakkasi sinut ja löi sinua." Maaliskuussa 2019 Taylor Armstrong kertoi BravoTV:n Daily Dish -ohjelmassa, että päätös hakea avioeroa miehestään tuli sen jälkeen, kun mies oli murtanut hänen kasvojensa luita niin paljon, että hän tarvitsi korjausleikkauksen:RHOBH:n alumni kertoi, että hän päätti lopulta hakea avioeroa Russellista sen jälkeen, kun mies oli murtanut hänen silmäkuoppansa, ja hän joutui käymään oikean silmänsä korjausleikkauksessa. Kennedy oli tuolloin 5-vuotias.eräänä päivänä, jolloin Taylorin piti tavata Russellin kanssa keskustellakseen heidän lapsensa huoltajuudesta, hän löysi Russellin ruumiin tämän kuoltua itsemurhaan. "Menin tapaamaan häntä eräänä päivänä, ja hänen toimistonsa oli pimeä, eikä häntä ollut siellä, ja hän oli työnarkomaani, joten se oli täysin epätavallista. Minulla oli vain sellainen upottava tunne, että jotain kauheaa oli tapahtunut", hän sanoi. "Se ei ollut koskaan aiemmin tullut mieleeni. Hän oli hyvin narsistinen, eikä kukaan olisi ikinä uskonut, että hän riistää itseltään hengen. Mutta lopulta löysin hänet roikkumassa talossa, johon hän oli muuttanut." Dedra Whitt, riitakohtauksessa nähty punapää, kertoi eri blogissa vuonna 2012, että tapahtumat ja kuvaus- ja esitysaikataulu tekivät kohtauksen uudelleen katsomisen vaikeaksi: "Pidin Taylorista todella paljon, ja tunsin todella myötätuntoa Tayloria kohtaan. Tunsin, että hän oli tuskissaan. En tiennyt missä määrin. En tiennyt, kuinka totta suuri osa siitä oli, koska kun joku kertoo sinulle jotain, mitä tapahtuu, et voi edes uskoa sitä. Olin täysin järkyttynyt. Olin täysin järkyttynyt, kun Russell tappoi itsensä. En tuntenut häntä, olin tavannut hänet pari kertaa. Se oli ehdottomasti shokki minulle. Tiesin, että he olivat erossa, ja tiesin, että hän pärjäsi hyvin erossa. Luulen, että oli varmaan hyvä asia, että hän erosi Russellista ja yritti saada elämänsä järjestykseen. En tiennyt mitään heidän taloudellisesta tilanteestaan. Tiesin vain, että hänellä oli vaikeaa, ja hän sai eron miehestään. Minusta se oli todella hyvä asia. Ja sitten kun sain tietää, että mies tappoi itsensä, se järkytti minua, ja kaikki negatiiviset tunteet, joita minulla oli häntä kohtaan sillä hetkellä, katosivat täysin. Minusta tuntui todella, todella pahalta hänen puolestaan. Et vain halua kenenkään joutuvan kokemaan sellaista. Se on kamalaa. Vaikka hän oli erossa, se ei tarkoita, etteikö hän olisi rakastanut miestä. Hän selvästi rakasti häntä. Hän oli hänen aviomiehensä, ja hänellä on pieni lapsi hänen kanssaan... Valitettavasti tosi-tv-ohjelmassa on se ongelma, että nyt sinun on palattava takaisin ja katsottava kaikki se paska, jonka kuvasit kuusi kuukautta sitten. Olemme nyt kaikki eri paikassa. Jokainen ohjelmassa esiintyvä henkilö on eri tilanteessa. Mutta sinun on palattava takaisin ja elettävä se uudelleen. Se on tuskaa. Nyt en tunne niin.Taylor Armstrong meni uudelleen naimisiin vuonna 2014. 27. lokakuuta 2019 (heti Facebook-julkaisun julkaisun jälkeen) eräs Twitter-käyttäjä kysyi Armstrongilta, oliko meemin näkeminen järkyttävää hänelle: Genuinely curious if that photo is hard to see that photo circulate so much? Muistan, kuinka järkyttynyt olit tuon kohtauksen aikana." - MarioKiki (@mariokiki) 27. lokakuuta 2019Armstrong vastasi ja kertoi sosiaalisen median käyttäjille, että on "ok nauraa" meemille:Kiitos - se on menneisyyttäni ja olen siirtynyt eteenpäin ja olen todella terveessä, onnellisessa avioliitossa. Se ei tunnu enää minun elämältäni. Työskentelen w perheväkivallan turvakodeissa ja tuen uhreja. On ok nauraa mielikuville, joita on luotu. https://t.co/Zup8szsDNb- Taylor Armstrong (@TaylorArmstrong) 27. lokakuuta 2019Lokakuussa 2019 jaetussa Facebook-postauksessa keskityttiin "nainen huutaa kissalle" -meemiin, joka oli sekoitus kahdesta aiemmin toisistaan riippumattomasta meemistä, joista toisessa oli itkevä entinen Real Housewives of Beverly Hills -näyttelijä Taylor Armstrong. Postaus oli laajasti ottaen tarkka, sillä siinä selitettiin, että Armstrong oli ottanut yhteen ystäviensä (nimittäin Camille Grammerin) kanssa siitä, miten nämä olivat käsitelleet hyväksikäyttöä, jota hän kärsi silloisen eronneen aviomiehensä Russell Armstrongin käsissä. Jossain vaiheessa pian juhlien jälkeen (ennen sarjan esittämistä) Russell Armstrong kuoli itsemurhaan. postauksen ilmestymisen jälkeen Armstrong sanoi Twitterissä, että meemille oli "ihan ok nauraa", mutta myönsi, että se kuvasi hyvin tuskallista osaa hänen elämästään. Väite: "Osalla meemistä, joka tunnetaan nimellä ""nainen huutaa kissalle"", on traaginen taustatarina.""</w:t>
      </w:r>
    </w:p>
    <w:p>
      <w:r>
        <w:rPr>
          <w:b/>
        </w:rPr>
        <w:t xml:space="preserve">Tulos</w:t>
      </w:r>
    </w:p>
    <w:p>
      <w:r>
        <w:t xml:space="preserve">'Nainen huutaa kissalle' -meemin surullinen taustatarina</w:t>
      </w:r>
    </w:p>
    <w:p>
      <w:r>
        <w:rPr>
          <w:b/>
        </w:rPr>
        <w:t xml:space="preserve">Esimerkki 2.1313</w:t>
      </w:r>
    </w:p>
    <w:p>
      <w:r>
        <w:t xml:space="preserve">Kohta: CareFusion rikkoi liittovaltion väärennettyjä vaatimuksia koskevaa lakia maksamalla 11,6 miljoonaa dollaria lääkärille ChloraPrep-tuotteensa myynninedistämisestä terveydenhuollon tarjoajille. Kyseinen lääkäri Charles Denham sai lahjuksia toimiessaan terveydenhuollon käytäntöjä koskevia suosituksia antavan voittoa tavoittelemattoman National Quality Forumin turvakäytäntöjä käsittelevän komitean toisena puheenjohtajana, oikeusministeriö totesi. "Standardien asettamisprosessin korruptoiminen lahjuksilla voi vaikuttaa terveydenhuollon hoitovalintoihin, joita lääkärit ja sairaalat voivat tehdä potilaille", oikeusministeriön siviiliosaston apulaisoikeusasiamies Stuart Delery sanoi lausunnossaan. Kanteessa väitetään myös, että CareFusion mainosti ChloraPrep-valmistetta syyskuusta 2009 elokuuhun 2011 hyväksymättömiin käyttötarkoituksiin. Yhdysvaltain elintarvike- ja lääkevirasto oli hyväksynyt ChloraPrepin potilaiden ihon valmisteluun leikkausta tai injektioita varten. CareFusion kertoi torstaina, että se on varannut varoja sovintoratkaisua varten vuoden 2013 ensimmäisellä neljänneksellä. Toimitusjohtaja Kieran Gallahue sanoi, että San Diegossa sijaitseva yritys on tyytyväinen sovintoratkaisuun ja että se on tehnyt "merkittäviä investointeja" parantaakseen laatu- ja vaatimustenmukaisuuskäytäntöjään muun muassa myynnin ja markkinoinnin alalla. Denhamia ei tavoitettu välittömästi kommentointia varten. Sopimuksella ratkaistiin väärinkäytösten ilmiantajaa koskeva kanne, jonka CareFusionin infektioiden ehkäisyyksikön sääntelyasioista vastaava entinen varajohtaja Cynthia Kirk nosti syyskuussa 2010. Hän saa 3,26 miljoonaa dollaria sovinnolla, jonka Kansas Cityssä, Kansasissa sijaitseva liittovaltion tuomioistuin julkisti tällä viikolla yhdessä kanteen kanssa. Iltapäivällä CareFusionin osakkeet olivat 81 senttiä plussalla 41,12 dollarissa. Juttu on U.S. ex rel. Kirk v. CareFusion Corp et al, U.S. District Court, District of Kansas, No. 10-02492. Väite: CareFusionin on maksettava 40 miljoonaa dollaria sovitellakseen Yhdysvaltojen lahjuskiistakannetta.</w:t>
      </w:r>
    </w:p>
    <w:p>
      <w:r>
        <w:rPr>
          <w:b/>
        </w:rPr>
        <w:t xml:space="preserve">Tulos</w:t>
      </w:r>
    </w:p>
    <w:p>
      <w:r>
        <w:t xml:space="preserve">CareFusion Corp suostui maksamaan 40,1 miljoonaa dollaria sopiakseen liittovaltion hallituksen nostaman kanteen, jossa sitä syytetään lahjusten maksamisesta kirurgista toimenpidettä edeltävän ihohoidon myynnin lisäämiseksi ja tuotteen markkinoinnista hyväksymättömiin käyttötarkoituksiin.</w:t>
      </w:r>
    </w:p>
    <w:p>
      <w:r>
        <w:rPr>
          <w:b/>
        </w:rPr>
        <w:t xml:space="preserve">Esimerkki 2.1314</w:t>
      </w:r>
    </w:p>
    <w:p>
      <w:r>
        <w:t xml:space="preserve">Kohta: Tammikuussa Kiina hyväksyi uuden geneettisesti muunnellun soijalajikkeen - DowDupont-yhtiöön kuuluvan Corteva Agrisciencen ja siemenyhtiö MS Technologiesin yhdessä valmistaman Enlist E3 -soijahedelmälajikkeen - tuonnin, joka kestää rikkakasvien torjunta-ainetta 2,4-D. "Tämä on loistava uutinen Yhdysvaltain soijankasvattajille", sanoi MS Technologiesin toimitusjohtaja Joseph Merschman helmikuisessa lehdistötiedotteessa. "Tämä ilmoitus raivaa tietä entistä useammalle soijankasvattajalle, jotta he pääsevät kokemaan Enlist E3 -soijapapujärjestelmän tarjoamat korkeatuottoiset eliittigenetiikat ja poikkeuksellisen hyvän rikkakasvien torjunnan." DowAgrosciences kieltäytyi kommentoimasta tätä juttua. ___ Voittoa tavoittelematon uutistoimisto Midwest Center for Investigative Reporting toimitti tämän artikkelin Associated Pressille yhteistyössä Institute for Nonprofit Newsin kanssa. ___ Rikkakasvien torjunta-aine - 2,4-D - oli yksi Agent Orangen tehoaineista, ja sen on osoitettu ajautuvan kilometrien päähän levityskohteesta. Yhdysvallat käytti Agent Orangea Vietnamin sodan aikana hävittääkseen vihollisjoukkojen viljelyksiä ja metsänpeitteitä. Kansainvälinen syöväntutkimuslaitos nimesi rikkaruohojen torjunta-aineen mahdolliseksi syöpää aiheuttavaksi aineeksi ihmiselle. Tutkimukset ovat liittäneet 2,4-D:n myös hormonitoiminnan häiriöihin, jotka häiritsevät estrogeeni-, androgeeni- ja kilpirauhashormoneja. Kahden viime vuosikymmenen aikana yhä useammat rikkaruohot ovat tulleet vastustuskykyisiksi glyfosaatille, joka on maailman suosituin rikkaruohojen torjunta-aine, jota myydään Monsanton Roundupina. Vastauksena tähän maatalousyritykset, kuten Dow ja Monsanto, ovat tuoneet markkinoille uusia geneettisesti muunnettuja soijapapulajikkeita, joita voidaan ruiskuttaa muilla rikkakasvien torjunta-aineilla, jotka tappavat glyfosaatille vastustuskykyiset rikkaruohot. Yhdysvallat vie Kiinaan soijapapuja 14 miljardin dollarin arvosta eli joka neljännen soijapapurivin verran vuodessa, kertoo soijapapujen tuottajien järjestö American Soybean Association. Kauppajännitteet Kiinan kanssa ja Yhdysvaltojen soijapapujen korkeammat tuontiverot ovat viime aikoina estäneet tuonnin. Yhdysvaltain maatalousministeriö on ennustanut, että Enlist-järjestelmän myötä lisääntynyt 2,4-D:n käyttö lisäisi rikkakasvien torjunta-aineen ruiskutuksen määrää todennäköisesti 200-600 prosenttia vuoteen 2020 mennessä. Jo nyt se on yksi Yhdysvaltojen yleisimmin käytetyistä rikkakasvien torjunta-aineista, jota käytetään tavanomaisessa maataloudessa, muun muassa maissin viljelyssä, ja se on yksi yleisimmin käytetyistä koti- ja puutarhamyrkkyistä. Vuonna 2016 Yhdysvaltain maatalousministeriö USDA arvioi, että maanviljelijät käyttivät 44,4 miljoonaa kiloa 2,4-D:tä viljelykasveihin eri puolilla Yhdysvaltoja. "Tämä tulee olemaan todellinen katastrofi", sanoi Nathan Donley, vanhempi tutkija Center for Biological Diversity -järjestössä, joka on voittoa tavoittelematon järjestö, joka toimii uhanalaisten lajien suojelemiseksi. Enlist-hyväksyntä antaa viljelijöille, jotka haluavat hallita glyfosaatille vastustuskykyisiä rikkakasveja, uuden työkalun aikana, jolloin vallitseva soijapapujärjestelmä - Monsanton Roundup Ready 2 Xtend -soijapavut - on aiheuttanut laajalle levinneitä ongelmia Keskilännessä ja etelässä. Kyseiset soijapavut on geeniteknisesti suunniteltu kestämään dikamban ruiskutusta, joka on haihtuva rikkakasvien torjunta-aine, joka on ajautunut pois kohteesta ja vahingoittanut miljoonia hehtaareja ei-resistenttejä soijapapuja, muita viljelykasveja ja luontoalueita sen jälkeen, kun ympäristövirasto hyväksyi marraskuussa 2016 rikkakasvien torjunta-aineen uudet versiot käytettäväksi soijapavuissa. Yli 90 prosenttia Yhdysvalloissa viljellyistä soijapavuista on muuntogeenisiä, mutta glyfosaattiresistenttien rikkakasvien torjuntaan käytetään yleisesti vain kolmea pääjärjestelmää: Monsanton Xtend, DowDupontin Enlist ja BASF:n LibertyLink-sojapavut, jotka ovat vastustuskykyisiä glufosinaatille, toiselle herbisidille. Enlist-soija voidaan ruiskuttaa myös glufosinaatilla. Ei tiedetä, missä määrin 2,4-d:lle vastustuskykyisiä soijapapuja kylvetään, koska dikamballe vastustuskykyiset soijapavut ovat levinneet laajalti markkinoille. Yhtiön edustajat arvioivat, että tuotteen markkinaosuus on vähintään 10 prosenttia vuoteen 2020 mennessä, mikä tarkoittaisi noin 9 miljoonaa hehtaaria Yhdysvalloissa. Kahdessa vuodessa dikambaa ruiskutettiin nollasta hehtaarista soijapapuja yli 40 miljoonalle hehtaarille. Illinoisin yliopiston apulaisprofessori Aaron Hager sanoi, että monet viljelijät ovat ottaneet käyttöön Monsanton Xtend-soijapavut dikamban ajelehtimisen estämiseksi. "Enlistin on vaikea päästä markkinoille osittain siksi, että dikamba on jo vakiintunut", Hager sanoi. Tärkein kysymys Enlistiä harkitseville viljelijöille on, vahingoittaako dikamban aiheuttama ajautuminen Enlist-sojapapuja, sanoi Charles Benbrook, Newcastlen yliopiston vieraileva professori, joka on vuosikymmeniä tutkinut torjunta-aineita eri laitoksissa. "Yksi suurimmista kysymyksistä on, onko ristiresistenssiä. Ovatko ne vähemmän alttiita dicamban ajelehtimisen aiheuttamille vaurioille ja päinvastoin?" Benbrook sanoi. Benbrookin mukaan ne voivat ehkä elää rinnakkain. Vaikka 2,4-D ja dikamba ovat erilaisia torjunta-aineita, niiden samankaltaisuudet saattavat mahdollistaa ristikestävyyden muuntogeenisissä soijapavuissa, Benbrook sanoi. Sekä dikambaa että 2,4-D:tä on käytetty vuosikymmeniä muilla viljelykasveilla, mutta pienemmässä mittakaavassa. Molemmat ovat leveälehtisiä rikkakasvien torjunta-aineita, jotka tappavat kasveja samanlaisilla tavoilla jäljittelemällä luonnollisia kasvihormoneja, joita kutsutaan auxiineiksi, ja aiheuttamalla epänormaalia kasvua. Kuten dikamban uusi versio, myös uusi 2,4-D-kanta, joka on hyväksytty käytettäväksi soijapavuissa, on suunniteltu vähemmän haihtuvaksi kuin aiemmat versiot. Jos ristiresistenssiä ei esiinny, Benbrook arvioi, että DowDupont-yhtiöön kuuluva Corteva ja Monsanton omistava Bayer joutuvat todennäköisesti tekemään sopimuksen resistenttien geenien sisällyttämisestä molempien yhtiöiden järjestelmiin, mikä nostaa viljelijöiden hintaa. Donley sanoi, että koska molemmilla rikkakasvien torjunta-aineilla on samanlaiset vaikutusmekanismit ja taipumus ajautua, ne lisäävät epäilyksiä siitä, mikä aiheutti ajautumisvahingot. Keskilännen ja etelän osavaltiot ovat saaneet viljelijöiltä ennätysmäärän valituksia torjunta-aineiden väärinkäytöstä sen jälkeen, kun dikamba sallittiin soijapavuissa. Jotkut tutkijat ovat jo arvelleet, että 2,4-D aiheuttaa osan väitetyistä dikamban aiheuttamista vahingoista. "Teollisuus aikoo käyttää tätä sanoakseen: 'Mistä tiedätte, että se on meidän tuotteemme?'." Donley sanoi. "Se antaa teollisuudelle mahdollisuuden tehdä sitä, minkä se osaa parhaiten, eli kylvää epäilyksiä yleisöön." Ympäristöryhmien mukaan siirtyminen 2,4-D-resistentteihin soijapapuihin ja siihen liittyvät lisääntyneet ruiskutukset ovat osoitus teollisen maatalouden ongelmista. Ympäristöjärjestö Natural Resource Defense Councilin vanhempi tutkija Jennifer Sass on tutkinut 2,4-D:n vaikutuksia ihmisten terveyteen, ja hänen mukaansa rikkakasvien torjunta-aine voi aiheuttaa häiriöitä hormonitoimintaan. Hänen mukaansa yhteyttä syöpään ei ole aivan yhtä hyvin osoitettu. Vaikka 2,4-D:tä pidetäänkin "mahdollisena syöpää aiheuttavana aineena", tutkimus ei ole aivan yhtä vahvaa, mutta se johtuu tietojen keräämisen vaikeudesta, hän sanoi. "Nämä kaikki ovat tietoja ja punaisia lippuja, mutta on niin monia syitä päästä pois tästä juoksumatosta. Se, että odotamme lisää luottamusta syöpiin, tarkoittaa sitä, että odotamme useampien maanviljelijöiden ja torjunta-aineiden levittäjien sairastuvan syöpään, enkä usko, että kukaan haluaa kerätä tietojamme sillä tavalla", Sass sanoi. Joissakin paikoissa jotkin glyfosaatille vastustuskykyiset rikkakasvit, kuten Palmer amarantti, ovat jo nyt vastustuskykyisiä 2,4-D:lle ja dikamballe. Bill Freese, vanhempi tutkija Center for Food Safety -järjestössä, joka on voittoa tavoittelematon ryhmä, joka keskittyy elintarviketuotannon ympäristövaikutuksiin, sanoi, että ihmisten terveyteen liittyvien ongelmien lisäksi ruiskutusten lisääntyminen johtaa ympäristöongelmiin, kuten pölyttäjien ja luonnonvaraisten kasvien tappamiseen. Biologisen monimuotoisuuden keskuksessa työskentelevä Donley on dokumentoinut näitä glyfosaatin ja dikamban aiheuttamia ongelmia, erityisesti kun on kyse monarkkiperhosista ja maitohorsmasta. Hänen mukaansa ruiskutusten lisääntyminen johtaa resistenssin lisääntymiseen ja uusiin rikkakasvien torjunta-aineisiin. "Se on huono vastaus monimutkaiseen tilanteeseen, ja tilanne pahenee entisestään, Donley sanoi. "Viiden tai kymmenen vuoden kuluttua etsimme seuraavaa rikkakasvien torjunta-ainetta. Historia kertoo meille, mitä tässä tapauksessa tapahtuu. On aika hullua, että edes harkitsemme tänne menemistä." Väite: Viime vuonna se oli dikamba, tänä vuonna 2,4-D.</w:t>
      </w:r>
    </w:p>
    <w:p>
      <w:r>
        <w:rPr>
          <w:b/>
        </w:rPr>
        <w:t xml:space="preserve">Tulos</w:t>
      </w:r>
    </w:p>
    <w:p>
      <w:r>
        <w:t xml:space="preserve">Haihtuvaa rikkakasvien torjunta-ainetta, joka on yhdistetty syöpään ja hormonitoimintaan liittyviin ongelmiin, ruiskutetaan todennäköisesti miljoonille hehtaareille soijapapuja ja puuvillaa keskilännessä ja etelässä tästä vuodesta alkaen.</w:t>
      </w:r>
    </w:p>
    <w:p>
      <w:r>
        <w:rPr>
          <w:b/>
        </w:rPr>
        <w:t xml:space="preserve">Esimerkki 2.1315</w:t>
      </w:r>
    </w:p>
    <w:p>
      <w:r>
        <w:t xml:space="preserve">Kohta: Ajatus siitä, että kotikoira polveutuu harmaasta sudesta, vahvistettiin alun perin vuonna 1993 vertailemalla suden ja koiran mitokondriaalista DNA:ta. Tämä tutkimus osoitti, että mikään muu elävä eläin ei ollut läheisempää sukua kotikoiralle kuin harmaasusi: "Kotikoira on erittäin läheinen sukulainen harmaasudelle, sillä se eroaa siitä korkeintaan 0,2 prosenttia [mitokondriaalisen DNA:n] osalta." Mitokondriaalinen DNA periytyy äidiltä (ilman isän geneettistä panosta), ja se muuttuu vain sukupolvesta toiseen tapahtuvien satunnaismutaatioiden kautta. Tutkijat käyttävät tätä paljon pienempää ja erillistä DNA-sekvenssiä arvioidakseen, milloin eläinpopulaatiot erosivat ensimmäisen kerran toisistaan, ja arvioidakseen eliöiden välisiä evoluutiosuhteita. 2000-luvun puoliväliin mennessä uusi teknologia mahdollisti sen, että tutkijat pystyivät kartoittamaan susien ja koirien kromosomeista löytyvän paljon pidemmän DNA-sekvenssin - geenit, jotka itse asiassa koodaavat fyysisiä ominaisuuksia ja käyttäytymistä. Nämä tutkimukset osoittivat koiran ja harmaasuden välillä 99,9 prosentin (teknisesti 99,96 prosentin) samankaltaisuuden, kuten vuonna 2007 julkaistussa asiaa käsittelevässä katsausartikkelissa todetaan: Yleisesti ottaen kotikoira on erittäin läheinen sukulainen harmaasudelle, josta se eroaa vain ~0,04 % ydin-DNA:n koodaavassa sekvenssissä, eikä ole löydetty koiran [mitokondriaalisen DNA:n] sekvenssejä, jotka osoittaisivat läheisempää sukulaisuutta muihin koiraeläinlajeihin. Tämä samankaltaisuus on niin suuri, että koirien ja susien välillä esiintyy usein hybridisaatiota. Biologisen lajimääritelmän mukaan tämä tarkoittaisi, että kotikoira on harmaasuden (canis lupus familiaris) alalaji. On kuitenkin edelleen keskusteltu siitä, mikä olisi sopiva luokitus kotikoiralle, ja jotkut väittävät, että kotikoiran pitäisi olla oma erillinen lajinsa (canis familiaris). Väite: Koirat ja sudet ovat geneettisesti 99,9-prosenttisesti identtisiä.</w:t>
      </w:r>
    </w:p>
    <w:p>
      <w:r>
        <w:rPr>
          <w:b/>
        </w:rPr>
        <w:t xml:space="preserve">Tulos</w:t>
      </w:r>
    </w:p>
    <w:p>
      <w:r>
        <w:t xml:space="preserve">Geneettisen analyysin kehittymisen ansiosta tutkijat ovat myös pystyneet määrittämään näiden kahden canidilinjan välisen jakautumisen todennäköisen ajankohdan. Vuonna 2015 julkaistussa tutkimuksessa, jossa verrattiin koirien koko perimän sekvenssiä 35 000 vuotta vanhaan siperian susinäytteeseen, esitettiin, että jakautuminen tapahtui todennäköisesti 27 000-40 000 vuotta sitten ja että kotikoirat ovat todennäköisesti itse harmaasusien nykyään sukupuuttoon kuolleen jälkeläisen jälkeläisiä.</w:t>
      </w:r>
    </w:p>
    <w:p>
      <w:r>
        <w:rPr>
          <w:b/>
        </w:rPr>
        <w:t xml:space="preserve">Esimerkki 2.1316</w:t>
      </w:r>
    </w:p>
    <w:p>
      <w:r>
        <w:t xml:space="preserve">Kohta: Kentuckyn kansanterveyskomissaari Angela Dearingerin mukaan kuollut mies oli parikymppinen. Centers for Disease Control -sivuston mukaan tiistaihin mennessä oli vahvistettu 57 höyrystämiseen liittyvää kuolemantapausta 27 osavaltiossa ja District of Columbian alueella. Kentuckyssa on tehty 48 ilmoitusta mahdollisesta höyrystämiseen liittyvästä sairaudesta, joista 13 todennäköistä tapausta, seitsemän vahvistettua ja 15 vireillä olevaa tapausta, osavaltio kertoi. Yksitoista tapauksen ei todettu liittyvän höyrystämiseen, ja kaksi oli muiden osavaltioiden asukkaita, joita hoidettiin Kentuckyssa. "Olemme surullisia ilmoittaessamme tähän taudinpurkaukseen liittyvästä kuolemantapauksesta", Eric Friedlander, osavaltion terveys- ja perhepalveluiden kabinetin vt. sihteeri, sanoi tiedotteessa. "Suojellaksemme kansanterveyttä kehotamme kentsuckilaisia - erityisesti nuoria - lopettamaan kaikkien höyrystystuotteiden käytön." Osavaltion kansanterveysosasto on tutkinut syyskuusta lähtien raportteja höyrystämiseen liittyvistä sairauksista, tiedotteessa sanottiin. Todennäköinen tapaus tarkoittaa, että henkilöllä on keuhkovaurio, jonka uskotaan johtuvan höyrystämisestä, mutta hänellä voi olla muitakin terveysongelmia, kuten flunssa tai krooninen obstruktiivinen keuhkosairaus, osasto sanoi. Vahvistetussa tapauksessa keuhkosairaudelle ei ole muuta mahdollista syytä kuin höyrystäminen. Virasto tarjoaa apua ihmisille, jotka haluavat lopettaa tupakkatuotteiden, kuten savukkeiden ja sähkösavukkeiden käytön. Väite: Kentuckyn viranomaiset raportoivat todennäköisestä höyrystämiseen liittyvästä kuolemantapauksesta.</w:t>
      </w:r>
    </w:p>
    <w:p>
      <w:r>
        <w:rPr>
          <w:b/>
        </w:rPr>
        <w:t xml:space="preserve">Tulos</w:t>
      </w:r>
    </w:p>
    <w:p>
      <w:r>
        <w:t xml:space="preserve">Kentuckyn terveysviranomaiset ilmoittivat perjantaina osavaltion ensimmäisestä todennäköisestä höyrystämiseen liittyvästä kuolemantapauksesta.</w:t>
      </w:r>
    </w:p>
    <w:p>
      <w:r>
        <w:rPr>
          <w:b/>
        </w:rPr>
        <w:t xml:space="preserve">Esimerkki 2.1317</w:t>
      </w:r>
    </w:p>
    <w:p>
      <w:r>
        <w:t xml:space="preserve">Kohta: Jutussa ei mainita aikuisten miesten ympärileikkauksen kustannuksia kliinisen kokeilun ulkopuolella. Ei myöskään ole selvää, onko tämä toimenpide korvattava aikuisille miehille Yhdysvalloissa, kun akuuttia ongelmaa ei ole. Jutussa kuvataan asianmukaisesti kahden samankaltaisen tutkimuksen rakenne ja esitetään sekä absoluuttista että suhteellista näyttöä siitä, että miesten ympärileikkaus vähentää miehen riskiä saada HIV heteroseksin kautta. Jutussa mainitaan myös, että tutkimukset lopetettiin ennenaikaisesti, koska miesten ympärileikkauksesta saatava hyöty vähensi HIV:n tartuntariskiä niin merkittävästi, että olisi epäeettistä jatkaa tutkimusta, jossa ympärileikkaamattomille miehille ei tarjottaisi tätä suojaa. Mainitsematta jätetään, että vältettyjen tartuntojen absoluuttinen määrä on pieni alhaisemman esiintyvyyden väestöissä, joten komplikaatioiden riski voi olla suurempi kuin mahdollinen hyöty alhaisen riskin yksilölle. Jutussa mainitaan miesten ympärileikkauksen mahdolliset haitat, kuten lievät infektiot. Nämä ovat hoidettavissa ja harvinaisia, varsinkin kun toimenpiteen suorittaa koulutettu lääkäri. Leikkauksen kielteisiä seurauksia on kuitenkin vaikea arvioida, koska haittatapahtumia koskevaa julkaisua ei ole mahdollista tarkistaa. On myös mahdollista, että haittavaikutukset tai kielteiset seuraukset olisivat todellisessa maailmassa (eikä kliinisessä tutkimuksessa) yleisempiä. Jutussa ei kerrota, oliko tutkimuksessa plasebo-haara. Oliko kyseessä näennäisoperaatio? Jos oli, oliko potilaat ja arvioijat sokkoutettu hoidon suhteen? Tämä on tutkimuksen laadun keskeinen indikaattori, jota ei kommentoida. (Voidaan olettaa, että seksuaalisten kohtaamisten tiheys on vähentynyt leikkauksen jälkeen, ja tämä on kriittinen ennuste HIV:n vähentyneestä tartunnasta, ei itse leikkaus). Jutussa ei harrasteta tautien lietsontaa. Jutussa siteerataan NIH:n virkailijaa, joka esittää näkemyksensä näiden tutkimusten tuloksista. Mutta koska NIH rahoitti tutkimuksen, hän on kiinnostunut sen tuloksista. Jutussa siteerataan myös Maailman terveysjärjestön ja Global AIDS Alliance -järjestön edustajia. On asiantuntijoita, jotka ovat eri mieltä kansanterveyteen liittyvistä joukkokarsintaohjelmista sekä kulttuurisista että elämänlaatuun liittyvistä syistä. Jutussa mainitaan miesten ympärileikkaus yhtenä keinona vähentää hivin tarttumista. Jutussa mainitaan kuitenkin myös turvallisemman seksin käytännöt, kuten kondomien käyttö, joka suojaa paremmin hiviltä. Jutussa kerrotaan kahdesta laajasta tutkimuksesta, jotka koskevat miesten ympärileikkausta ja HIV:n vähenemistä afrikkalaisilla heteroseksuaalisilla miehillä. Meille ei kerrota, onko näitä tutkimuksia tarkasteltu vertaisarvioidussa lehdessä tai missä ne julkaistaan. Näiden tutkimusten tuloksia voidaan soveltaa maantieteestä riippumatta: Vaikka Yhdysvalloissa ympärileikataan rutiininomaisesti enemmän miespuolisia pikkulapsia kuin Afrikassa, tämä leikkaus on saatavilla ympärileikkaamattomille aikuisille miehille Yhdysvalloissa, jotka haluavat vähentää HIV:n tarttumisriskiä heteroseksuaalisessa seksissä. Muu suojautuminen hiv:tä vastaan on edelleen tarpeen. Jutussa todetaan, että kyseessä on rutiiniluonteinen kirurginen toimenpide, johon liittyy vain vähän komplikaatioita. Lehdistötiedotteessa, mutta ei artikkelissa, korostetaan, että tämän toimenpiteen saa suorittaa vain lääkäri, joka voi myös antaa asianmukaista jälkihoitoa paranemisvaiheen aikana. Turvallisen ympärileikkauksen ja turvallisen leikkauksen jälkeisen hoidon saatavuus ei ole läheskään varmaa kaikkialla maailmassa. Jutusta käy ilmi, että miesten ympärileikkauksen ja HIV:n ehkäisyn välinen yhteys on todettu jo 1980-luvun lopulla. Jutussa käytettiin useita riippumattomia asiantuntijoita kommentoimassa, joten vaikuttaa epätodennäköiseltä, että juttu olisi perustunut pelkästään tai suurelta osin uutistiedotteeseen. Väite: Kaksi Afrikassa tehtyä tutkimusta yhdistää miesten ympärileikkauksen pienempään hiv-riskiin.</w:t>
      </w:r>
    </w:p>
    <w:p>
      <w:r>
        <w:rPr>
          <w:b/>
        </w:rPr>
        <w:t xml:space="preserve">Tulos</w:t>
      </w:r>
    </w:p>
    <w:p>
      <w:r>
        <w:t xml:space="preserve">Jutussa kuvataan kahden samankaltaisen, miesten ympärileikkausta ja HIV:n vähenemistä heteroseksuaalista yhdyntää harrastavien afrikkalaisten miesten keskuudessa koskevan tutkimuksen suunnittelua. Jutussa annetaan sekä absoluuttisia että suhteellisia tietoja; meille ei kuitenkaan kerrota, oliko tutkimuksessa mukana plaseboryhmä (näennäisleikkaus) ja/tai oliko arvioijat sokeutettuja. Jutussa ei mainita, että näiden tutkimusten tuloksia ei ole vielä tarkastettu vertaisarvioiduissa lehdissä, ja jutun aineisto on peräisin lehdistötilaisuuksista ja hallituksen lehdistötiedotteista. Jutussa mainitaan miesten ympärileikkaus keinona vähentää HIV:n tarttumista, mutta siinä mainitaan asianmukaisesti turvallisemmat seksikäytännöt, kuten kondomin käyttö, jotka suojaavat paremmin HIV:ltä. Jutussa esitetään absoluuttisia lukuja, mutta siinä ei mainita, että vältettyjen tartuntojen absoluuttinen määrä on alhainen alhaisemman esiintyvyyden väestöryhmissä, joten komplikaatioiden riski voi olla suurempi kuin mahdollinen hyöty alhaisen riskin omaaville henkilöille. Jutussa todetaan, että kyseessä on rutiiniluonteinen kirurginen toimenpide, johon liittyy vain vähän komplikaatioita, ja mainitaan miesten ympärileikkauksen mahdolliset haitat, kuten lievät infektiot, mutta vertaisarvioituja tietoja komplikaatioiden määrästä ei ole lueteltu tässä tai muissa kliinisissä tutkimuksissa. Lehdistötiedotteessa, mutta ei artikkelissa, korostetaan, että toimenpiteen saa suorittaa vain lääkäri, joka voi myös antaa asianmukaista jälkihoitoa paranemisvaiheen aikana. Turvallisen ympärileikkauksen ja turvallisen postoperatiivisen hoidon saatavuus ei ole läheskään varmaa kaikkialla maailmassa. Jutussa ei mainita aikuisten miesten ympärileikkauksen kustannuksia kliinisen tutkimuksen ulkopuolella, eikä ole selvää, kattavatko vakuutusyhtiöt tämän toimenpiteen aikuisille miehille Yhdysvalloissa, kun akuuttia ongelmaa ei ole. Jutussa siteerataan NIH:n virkailijaa, joka esittää näkemyksensä näiden tutkimusten tuloksista. Mutta koska NIH rahoitti tutkimuksen, hän on kiinnostunut sen tuloksista. On asiantuntijoita, jotka ovat eri mieltä kansanterveyteen liittyvistä joukkokarsintaohjelmista sekä kulttuurisista että elämänlaatuun liittyvistä syistä.</w:t>
      </w:r>
    </w:p>
    <w:p>
      <w:r>
        <w:rPr>
          <w:b/>
        </w:rPr>
        <w:t xml:space="preserve">Esimerkki 2.1318</w:t>
      </w:r>
    </w:p>
    <w:p>
      <w:r>
        <w:t xml:space="preserve">Kohta: Vaikka jutun aiheena olleessa tutkimuksessa ei käsitellä asiaa, mahalaukun sidontaan ja asianmukaiseen jatkohoitoon liittyvät kustannukset ovat helposti saatavilla. Jutussa kerrottiin tutkimuksessa havaitusta keskimääräisestä ylipainon vähenemisestä pitkällä aikavälillä sekä erään lääkärin näkemys, jonka mukaan käytäntöjen välillä on jonkin verran vaihtelua. Jutussa annettiin kvantitatiivista tietoa haitoista, joita havaittiin mahansidontaleikkauksen läpikäyneessä tutkimuspopulaatiossa. Siinä sanotaan: "Kuitenkin 39 prosentilla potilaista oli ilmennyt vakavia komplikaatioita, kuten epänormaali pussin laajeneminen (9), nauhan eroosio (23) ja nauhainfektio (1). Lisäksi 22 prosentilla oli suhteellisen vähäisiä komplikaatioita. Lähes 50 prosentilta jouduttiin poistamaan nauhat kokonaan, ja 60 prosentille jouduttiin tekemään uusi leikkaus. Toimenpide "näyttää johtavan suhteellisen huonoihin pitkän aikavälin tuloksiin", tutkijat päättelivät."" Jutussa annettiin vain vihjeitä tutkimuksesta, josta se raportoi. Sen olisi pitänyt tarjota parempi konteksti ja esittää tiukempia kysymyksiä tutkimuksesta. Jutun aikajana saattaa myös hämmentää lukijoita. Jutussa sanotaan, että mahalaukun sidonta on ollut vaihtoehto mahalaukun ohitusleikkaukselle vuodesta 2001, mutta sitten siinä sanotaan, että tutkimuksessa seurattiin potilaita, jotka leikattiin vuosina 1994-1997. Tämä näyttää tapahtuneen ennen kuin vyö hyväksyttiin. Jutussa olisi pitänyt kertoa, että vuonna 2001 FDA hyväksyi bandingin käytön Yhdysvalloissa ja että tutkimusjoukko oli Belgiassa. Jutussa olisi pitänyt myös mainita, että tutkittuja potilaita hoidettiin yhdellä klinikalla. Jutussa ei harjoitettu avointa sairauden lietsontaa. Jutussa siteerattiin tutkimuksen tekijää, kyseistä tutkimusta koskevan kritiikin kirjoittajaa ja kirurgia, jolla ei näyttänyt olevan yhteyksiä tutkimukseen. Jutusta jäi kuitenkin huomaamatta keskeinen seikka, jonka WebMD löysi tutkimuksesta ja josta se raportoi, eli tutkimuksen pääkirjoittajan eturistiriidat, sillä kuten WebMD huomautti, hän "raportoi konsultointitehtävistä Ethicon Endosurgery -yhtiölle, joka valmistaa toista mahanauhaa, Realizea, ja terveydenhuollon tuotteita valmistavalle Covidien-yhtiölle". Se, että kirjoittaja ei ole huomauttanut, että hän on työskennellyt kilpailevan mahanauhan valmistajan palveluksessa, on merkittävä puute tarinassa. Juttu nojautui tutkimuksen ohessa julkaistuun kritiikkiin, jonka oli laatinut Portlandissa sijaitsevan Oregon Health and Science Universityn kirurgian laitoksen kirurgian professori tohtori Clifford W. Deveney, jotta lukijat saisivat hyvää vertailutietoa mahalaukun ohitusleikkauksen ja mahalaukun sidonnan välillä. Olisimme halunneet nähdä yksityiskohtaisempaa keskustelua molempia koskevista todisteista ja ainakin jonkinlaisen maininnan ruokavaliosta ja liikunnasta. Mahalaukun sidontamenetelmä kuvattiin asianmukaisesti saatavilla olevana hoitomuotona. Kertomuksesta käy selvästi ilmi, että menettely ei ole uusi. Juttu ei näytä perustuvan pelkästään lehdistötiedotteeseen. Väite: 40 prosentilla mahalaukun sidontapotilaista on komplikaatioita.</w:t>
      </w:r>
    </w:p>
    <w:p>
      <w:r>
        <w:rPr>
          <w:b/>
        </w:rPr>
        <w:t xml:space="preserve">Tulos</w:t>
      </w:r>
    </w:p>
    <w:p>
      <w:r>
        <w:t xml:space="preserve">Tässä jutussa kerrotaan tutkimuksesta, jossa selvitetään yksityiskohtaisesti pitkäaikaistuloksia, joita havaittiin potilasryhmällä yli kymmenen vuotta sen jälkeen, kun painonhallintaa varten oli tehty mahalaukun sidonta. Juttu antoi hyödyllistä tietoa siitä, miten mahalaukun sidonta ja mahalaukun ohitusleikkaus ovat verrannollisia painonpudotuksen nopeuden ja suuruuden suhteen. Se myös kertoi lukijoille siitä, että laihdutusleikkauksen jälkeiset tulokset vaihtelevat suuresti. Lihavuus on yhä yleisempi ja yhä vakavampi sairauksien ja ennenaikaisen kuoleman riskitekijä. Lukijalle annetaan realistiset odotukset mahalaukun sidontaleikkauksen hyödyistä, mikä on hyödyllistä niille, jotka tekevät päätöksiä siitä, millaisen lähestymistavan he valitsevat painonsa hallitsemiseksi. Vaikka mahansidonta voi olla vähemmän invasiivinen ja houkutteleva lyhyellä aikavälillä, sen pitkän aikavälin tulokset ovat kyseenalaisia erityisesti sairaalloisen lihavilla potilailla. Tämä uusi tutkimus lisää ymmärrystämme tämän vähän invasiivisen toimenpiteen rajoituksista.</w:t>
      </w:r>
    </w:p>
    <w:p>
      <w:r>
        <w:rPr>
          <w:b/>
        </w:rPr>
        <w:t xml:space="preserve">Esimerkki 2.1319</w:t>
      </w:r>
    </w:p>
    <w:p>
      <w:r>
        <w:t xml:space="preserve">Kohta: Vuonna 1990 kongressi hyväksyi ja presidentti George H. W. Bush allekirjoitti vammaislain (Americans with Disabilities Act, ADA), jolla laajennettiin liittovaltion kansalaisoikeussuojaa koskemaan ihmisiä, joilla on henkisiä tai fyysisiä vammoja: ADA on yksi Amerikan kattavimmista kansalaisoikeuslainsäädännöistä, jolla kielletään syrjintä ja taataan, että vammaisilla on samat mahdollisuudet kuin kaikilla muillakin osallistua amerikkalaisen elämän valtavirtaan - nauttia työllistymismahdollisuuksista, ostaa tavaroita ja palveluja sekä osallistua osavaltion ja paikallishallinnon ohjelmiin ja palveluihin. ADA:n esikuvana on vuoden 1964 kansalaisoikeuslaki, jossa kielletään rotuun, ihonväriin, uskontoon, sukupuoleen tai kansalliseen alkuperään perustuva syrjintä, sekä vuoden 1973 kuntoutuslain 504 pykälä, ja ADA on vammaisten "yhtäläisiä mahdollisuuksia" koskeva laki. Yli neljännesvuosisata on kulunut, ja vaikka työtä on vielä tehtävä, ADA-sopimus on vaikuttanut niin myönteisesti siihen, miten vammaisia kohdellaan ja miten heihin suhtaudutaan Amerikassa, että ajatus siitä, että aikoinaan oli olemassa lakeja, joiden tarkoituksena oli pitää fyysisesti ja kognitiivisesti vammaiset ihmiset sisätiloissa ja poissa näkyvistä, vaikuttaa tuskin uskottavalta. Näin oli kuitenkin - eikä siitä ole kovinkaan kauan. Joissakin amerikkalaisissa kaupungeissa säädettiin 1800-luvun loppupuolella säädöksiä, jotka tunnettiin nimellä "unsightly beggar ordinances" eli "ugly laws" ja joiden tarkoituksena oli poistaa julkisista tiloista Chicagon kaupunginvaltuutettu James Peevey, jota hän kutsui kiertoilmaisullaan "katuesteiksi": Katuesteillä Peevey ei tarkoittanut ruokakärryjä, rakennusmateriaaleja, tiesulkuja tai kuoppia. Hän tarkoitti kerjäläisiä, joita Tribune-lehdessä kuvailtiin seuraavasti: "yksijalkainen yksilö, joka roikkuvin silmin ja tuskallisen synkkäilmeisesti ojentaa hattunsa pennejä vastaan" tai "kaverit, jotka huutavat 'ba-na-naas'" ja "nainen, jolla on kaksi sairasta lasta ja joka on vedetty villatehtaan karstauskoneen läpi ja joka soittaa kadunkulmalla lakkaamatta 'Mollie Darlingia' hurrikaanilla". Peevey auttoi hyväksymään vuonna 1881 San Franciscon esimerkkiä seuraten, joka oli ollut edelläkävijä lainsäädännössä vuonna 1867, lain, jolla määrättiin sakkoja (tai köyhäintaloon joutumista) kaikille, jotka olivat "sairaita, vammautuneita, silvottuja tai millään tavoin epämuodostuneita niin, että he olivat ruma tai vastenmielinen esine", mutta jotka silti uskalsivat kerjätä, ryöstää rahaa tai muutoin tehdä itsestään julkisesti epämiellyttäviä. Muiden kaupunkien joukossa Omaha, Columbus, Cleveland ja Portland, Oregon seurasivat esimerkkiä ja säätivät rumia lakeja, joissa käytettiin lähes samanlaista kieltä. Keskustelussa Susan M. Schweikin teoksesta The Ugly Laws: Disability in Public (2009), arvostelija Shannon Sommer kiteyttää sosiaaliset ja taloudelliset tapahtumat, jotka johtivat näihin toimenpiteisiin: Schweik käsittelee yksityiskohtaisesti useita tekijöitä, jotka yhdessä loivat täydellisen myrskyn rumien lakien syntymiselle Amerikassa tuohon aikaan. Näitä ovat muun muassa: hyväntekeväisyysjärjestöjen muodostaminen, eugeniikan ja valtiollisten instituutioiden nousu, keskittyminen yhä enemmän kaupunkisuunnittelun käyttämiseen kauniiden kaupunkien luomiseksi, lisääntyvä maahanmuutto aikana, jolloin maahanmuuttoa ei juurikaan rajoitettu, vain muutamaa vuotta aiemmin päättyneessä sisällissodassa haavoittuneiden sotilaiden suuri määrä, raittius- ja kieltolaki sekä yhteiskunnan lisääntyvä teollistuminen ja siitä johtuvat teollisuuteen liittyvät vammat. Schweik huomauttaa, että vaikka uusien ruma-ainelakien säätäminen loppui ensimmäisen maailmansodan alkuun mennessä ja olemassa olevien lakien täytäntöönpano väheni sen jälkeen, ne pysyivät voimassa pitkälle 1900-luvun jälkipuoliskolle asti: Schweik totesi, että viimeinen tunnettu ruman lain nojalla tehty pidätys tapahtui Omahassa, NE:ssä vuonna 1974, kun poliisi halusi pidättää kodittoman miehen, mutta hänellä ei ollut perusteita pidätykselle. Tutkittuaan kaupungin säännöstöä ja todettuaan, että Omahan ruma laki oli edelleen voimassa, hän pystyi ottamaan miehen kiinni sillä perusteella, että miehellä oli "merkkejä ja arpia kehossaan". Syyttäjät kieltäytyivät nostamasta syytettä tässä tapauksessa. Schweik kertoo erään syyttäjän huomauttaneen, että "rikossyytteen nostaminen tämän lain nojalla edellyttäisi mahdottomuutta: todisteita oikeussalissa siitä, että joku on ruma". Väite: "1800- ja 1900-luvuilla eräät Yhdysvaltojen kaupungit säätivät niin sanottuja ""rumia lakeja"", joilla kiellettiin julkisista tiloista ihmiset, joita pidettiin ""sairaina, vammautuneina, silvottuina tai millään tavoin epämuodostuneina niin, että he olivat ruma tai ällöttävä esine tai sopimaton henkilö"".""</w:t>
      </w:r>
    </w:p>
    <w:p>
      <w:r>
        <w:rPr>
          <w:b/>
        </w:rPr>
        <w:t xml:space="preserve">Tulos</w:t>
      </w:r>
    </w:p>
    <w:p>
      <w:r>
        <w:t xml:space="preserve">Samana vuonna, vuonna 1974, Amerikassa lakkautettiin rumat lait. Viimeinen kaupunki, joka kumosi ne, oli Chicago. Yksi lain tappamisesta vastanneista kaupunginvaltuutetuista, Paul T. Wigoda, tuomitsi lain "julmaksi ja tunteettomaksi" ja "paluuksi keskiajalle". Se oli ollut voimassa 93 vuotta.</w:t>
      </w:r>
    </w:p>
    <w:p>
      <w:r>
        <w:rPr>
          <w:b/>
        </w:rPr>
        <w:t xml:space="preserve">Esimerkki 2.1320</w:t>
      </w:r>
    </w:p>
    <w:p>
      <w:r>
        <w:t xml:space="preserve">Kohta: Ei ollut tietoa käsiteltyjen eturauhassyövän hoitomuotojen taloudellisista kustannuksista. Kustannuksiin sisältyisi myös inkontinenssin ja erektiohäiriöiden kaksinumeroisen määrän hoito näillä nuoremmilla miehillä, jotka joutuvat leikkaukseen. Leikkaus voi auttaa heitä elämään pidempään, mutta monet, varsinkin kun he ovat leikkaushetkellä nuorempia, elävät vuosikymmeniä näiden mahdollisten haittojen ja leikkausvalinnan aiheuttamien jatkokustannusten kanssa. Tämän pitäisi saada ainakin rivi tällaisissa tarinoissa. Jutussa yksilöitiin hyvin ne miehet (eli ne miehet, jotka olivat alle 65-vuotiaita oireisen eturauhassyövän ilmaantuessa), jotka vähensivät kuoleman mahdollisuuttaan eturauhasen poistoleikkauksella. Absoluuttisten lukujen hyvä käyttö. Juttu antoi lukijoille tietoa siitä, että diagnoosihetkellä alle 65-vuotiailla miehillä oli huomattavasti suurempi mahdollisuus kuolla kuin niillä miehillä, jotka eivät käyneet välittömästi leikkauksessa eturauhasensa poistamiseksi. Jutussa kerrottiin myös, että huomattava osa miehistä, joille tehtiin eturauhasen poistoleikkaus, kärsi seksuaali- ja/tai virtsaamisongelmista. Tarkastelemistamme kolmesta jutusta paras työ haittojen määrittelemisessä. Jutussa annettiin hyvin tietoa siitä, missä tutkimus, josta raportoitiin, oli julkaistu, kuinka monta miestä ja kuinka kauan heitä oli tutkittu, heidän ikänsä, kaksi hoitomuotoa, joihin miehet satunnaisesti jaettiin, sekä taustatietoja ensimmäisestä viitteestä, että miehillä oli eturauhassyöpä. Jutussa ei harjoitettu avointa sairauden lietsontaa. Juttu sisälsi lainauksia lääkäriltä, joka kirjoitti pääkirjoituksen, joka liittyi raportoituun tutkimukseen, sekä toiselta lääkäriltä, jolla ei ollut suoria yhteyksiä jutussa kuvattuun tutkimukseen. Jutussa esitettiin joitakin vertailutietoja tutkimuksesta, jossa kerrottiin eturauhasen poistoleikkauksesta ja eturauhassyövän etenemisen odottamisesta ennen aktiivisen hoidon aloittamista. Lisäksi juttu sisälsi luettelon yleisesti käytetyistä eturauhassyövän aktiivisen hoidon lähestymistavoista. Jutussa kerrottiin selvästi, että valtaosalla tutkimukseen osallistuneista miehistä eturauhassyöpä oli havaittu ensimmäisen kerran oireiden perusteella, mikä tarkoittaa, että he olivat eri vaiheessa eturauhassyövän aikajanalla kuin miehet, joiden ensimmäinen aavistus eturauhassyövästä on se, että heidän veressään on kohonnut PSA-taso. Se kuvaa siis vuosia sitten Euroopassa vallinneita käytäntöjä, jotka ovat erilaisia kuin nykyinen hoito Yhdysvalloissa. Juttu oli selvä, että raportoidun tutkimuksen miehet olivat olleet mukana tutkimuksessa, joka alkoi vuonna 1989. Juttu ei perustunut lehdistötiedotteeseen. Väite: Tutkimus: Eturauhassyöpäleikkaus auttaa nuorempia miehiä</w:t>
      </w:r>
    </w:p>
    <w:p>
      <w:r>
        <w:rPr>
          <w:b/>
        </w:rPr>
        <w:t xml:space="preserve">Tulos</w:t>
      </w:r>
    </w:p>
    <w:p>
      <w:r>
        <w:t xml:space="preserve">Tässä jutussa kuvataan hyvin hiljattain julkaistun tutkimuksen tuloksia, jossa seurataan edelleen suurta ryhmää ruotsalaisia miehiä, jotka joko leikattiin välittömästi eturauhasensa poistamiseksi tai jotka odottivat, kunnes heillä oli todisteita eturauhassyövän etenemisestä ennen kuin heille tehtiin hoito. Neljännessä lauseessa on vahva varoitus. Juttu sisälsi tietoa siitä, miten eturauhassyöpää yleensä seulotaan Yhdysvalloissa ja että tämä eroaa tutkimuksessa käytetystä lähestymistavasta ja että tämä saattaa vaikuttaa tuloksiin. Hyvin tehty! Miesten auttaminen ymmärtämään, milloin eturauhassyövän aggressiivisesta välittömästä hoidosta voi olla hyötyä ja milloin ei, on arvokasta niille, joilla diagnosoidaan varhaisvaiheen tauti.</w:t>
      </w:r>
    </w:p>
    <w:p>
      <w:r>
        <w:rPr>
          <w:b/>
        </w:rPr>
        <w:t xml:space="preserve">Esimerkki 2.1321</w:t>
      </w:r>
    </w:p>
    <w:p>
      <w:r>
        <w:t xml:space="preserve">Kohta: Uutistoimistot raportoivat, että osavaltion terveysvirasto kehottaa asukkaita lopettamaan höyrystämisen, kun keuhkosairaustapauksia, jotka mahdollisesti liittyvät sähkösavukkeisiin, ilmaantuu eri puolilla maata. Taudintorjunta- ja ehkäisykeskuksen mukaan 33 osavaltiossa on raportoitu 450 mahdollista höyrystämiseen liittyvää keuhkosairaustapausta. Jopa viisi tapausta on päättynyt kuolemaan. Virasto sanoo, että todisteita tartuntataudeista ei ole havaittu, mikä tarkoittaa, että sairaudet liittyvät todennäköisesti kemialliseen altistumiseen. Sen mukaan mitään tiettyä ainetta tai tuotetta ei ole yhdistetty kaikkiin tapauksiin, vaikka monissa tapauksissa on ollut kyse ihmisistä, jotka ovat ilmoittaneet höyrystäneensä THC:tä, marihuanan korkea-arvoja aiheuttavaa kemikaalia. Väite: Delaware tutkii 3 mahdollista tapausta, joissa on ilmennyt höyryttämiseen liittyviä keuhko-ongelmia.</w:t>
      </w:r>
    </w:p>
    <w:p>
      <w:r>
        <w:rPr>
          <w:b/>
        </w:rPr>
        <w:t xml:space="preserve">Tulos</w:t>
      </w:r>
    </w:p>
    <w:p>
      <w:r>
        <w:t xml:space="preserve">Delawaren terveysviranomaiset tutkivat kolmea mahdollista vakavaa keuhkosairaustapausta, jotka liittyvät sähkösavukkeiden käyttöön ja höyrystämiseen.</w:t>
      </w:r>
    </w:p>
    <w:p>
      <w:r>
        <w:rPr>
          <w:b/>
        </w:rPr>
        <w:t xml:space="preserve">Esimerkki 2.1322</w:t>
      </w:r>
    </w:p>
    <w:p>
      <w:r>
        <w:t xml:space="preserve">Kohta: Jutussa tehdään selväksi, että testin hinta on tällä hetkellä spekulatiivinen ("voisi maksaa noin 500 dollaria") ja varoitetaan vielä enemmän: "Johns Hopkins omistaa patentin, eikä se ole vielä lisensoinut sitä yritykselle, joka lopulta määrittäisi hinnan." Jutussa tehdään testin kaksi keskeistä tulosta varsin selväksi. Ensinnäkin, että 1 005 testatulla henkilöllä oli jo diagnosoitu jokin kahdeksasta yleisestä syövästä, ja verikoe pystyi havaitsemaan syövän noin 70 prosentilla heistä. Toiseksi testi tehtiin myös 812 ihmiselle, joilla ei ollut syöpää, ja se antoi väärän lukeman syövästä vain alle 1 prosentissa tapauksista. Lisähavainto, jonka mukaan testi pystyi havaitsemaan syövän vain noin 40 prosentilla potilaista, joilla oli varhainen syöpä (eli vaihe I), oli harkittu tapa tuoda esiin asiaankuuluva kysymys virheellisesti negatiivisista testeistä. Jutussa on erinomaisesti löydetty riippumaton lähde, joka selittää, että yksi syövän seulontatestien mahdollisista riskeistä on se, että niissä joko tunnistetaan syöpiä, joita ei ole olemassa, tai ne ovat hyvänlaatuisia ja voivat johtaa "turhiin ja mahdollisesti vaarallisiin hoitoihin". Myös päinvastainen haitta mainitaan, eli seulontatesti, joka antaa virheellisesti negatiivisen tuloksen, mikä johtaa siihen, että palveluntarjoajat vakuuttavat potilaalle virheellisesti, että syöpää ei ole. Varovaista kieltä käytetään monissa kohdissa tarinaa, ja se tekee kolme asiaa varsin hyvin. Ensinnäkin siinä luetellaan tutkimuksen tärkein rajoitus: Tutkittu seulontatesti ei pystynyt tunnistamaan syöpätyyppiä. Toiseksi sekä virheellisen positiivisen että virheellisen negatiivisen testin seuraukset selitetään lyhyesti ja asetetaan kliiniseen kontekstiin, jolla on merkitystä seulontaan osallistuville. Lopuksi totean, että olimme hyvin rohkaisevia tämän lauseen sisällyttämisestä: "... tutkijoiden on vielä osoitettava, että testi parantaa ja pidentää syöpäpotilaiden elämää." Tässä jutussa ei ole mitään sairauden lietsontaa. Mainitut kaksi riippumatonta lähdettä tarjoavat tärkeän kontekstin seulontatestin vahvuuksien, rajoitusten ja kliinisen kontekstin ymmärtämiseksi. Tämä oli vaikea valinta, mutta loppujen lopuksi juttu olisi mielestämme ollut vahvempi, jos siinä olisi mainittu joidenkin syöpätyyppien nykyisten seulontamenetelmien, kuten paksusuolensyövän Cologuardin, suorituskyky. Olimme kuitenkin iloisia siitä, että tarinassa käsiteltiin eturauhasen ja rintasyövän seulonnan sudenkuoppia sekä pitkää taistelua uusien veritestien kehittämiseksi syövän varalta. Siinä mainitaan, että tutkimuksen tekijät "toivovat, että heidän ideansa johtaisi lopulta 500 dollarin testiin ... mutta heillä on pitkä matka edessään". Seulontatestin tulevista tutkimuksista keskustellaan myös, joten näyttää selvältä, ettei tämä testi ole tällä hetkellä saatavilla. Selvennetään, että "vuosikymmenten aikana on yritetty kehittää monia verikokeita syövän seulontaan ... mutta nämä menetelmät eivät anna luotettavia tuloksia". Lisäksi huomautetaan, että tämän seulontatestin tekee ainutlaatuiseksi se, että siinä yhdistetään kaksi aiemmin käytettyä menetelmää (proteiinien ja DNA:n seulonta) yhteen testiin. Tämä juttu ei näytä perustuvan uutistiedotteeseen. Väite: Tutkijat ovat lähempänä syöpien havaitsemiseen tarkoitettua veritestiä.</w:t>
      </w:r>
    </w:p>
    <w:p>
      <w:r>
        <w:rPr>
          <w:b/>
        </w:rPr>
        <w:t xml:space="preserve">Tulos</w:t>
      </w:r>
    </w:p>
    <w:p>
      <w:r>
        <w:t xml:space="preserve">Tämä juttu on katsaus alustavaan, kokeelliseen testiin, jolla voidaan seuloa kahdeksan syöpätyyppiä. Jutussa käytetään selkeää kieltä, kun käsitellään sekä väärien positiivisten että väärien negatiivisten tulosten merkitystä seulonnassa, ja lisäksi siinä on harkitusti mukana riippumattomia lähteitä, jotka tarjoavat tärkeää kliinistä taustaa lukijoille, jotka ovat kiinnostuneita ymmärtämään syöpäseulonnan rajoituksia. Epäinvasiivisten, tarkkojen ja kohtuuhintaisten syöpäseulontatutkimusten etsiminen on tärkeä ja nouseva painopiste syöpätutkimuksessa. Se on aihe, joka todennäköisesti herättää jatkossakin merkittävää huomiota tiedotusvälineissä, ja siksi huolellinen raportointi on välttämätöntä.</w:t>
      </w:r>
    </w:p>
    <w:p>
      <w:r>
        <w:rPr>
          <w:b/>
        </w:rPr>
        <w:t xml:space="preserve">Esimerkki 2.1323</w:t>
      </w:r>
    </w:p>
    <w:p>
      <w:r>
        <w:t xml:space="preserve">Kohta: Yhtiön mukaan Food and Drug Administration hyväksyi Medtronicin CoreValve-järjestelmän yhdysvaltalaisten kliinisten tutkimusten perusteella, joissa se osoittautui turvalliseksi ja tehokkaaksi ja joissa aivohalvausten ja läppävuotojen määrä oli alhainen. CoreValve, jossa korvaava läppä pujotetaan paikalleen valtimon läpi katetrin avulla, säästää potilaat rintakehän avaavalta leikkaukselta. Järjestelmä on ollut saatavilla vuodesta 2007 lähtien Euroopassa, jossa on tavallista, että lääkinnälliset laitteet saavat hyväksynnän useita vuosia ennen Yhdysvaltoja. Väite: Yhdysvaltain FDA hyväksyi Medtronicin sydänläpän korvausjärjestelmän.</w:t>
      </w:r>
    </w:p>
    <w:p>
      <w:r>
        <w:rPr>
          <w:b/>
        </w:rPr>
        <w:t xml:space="preserve">Tulos</w:t>
      </w:r>
    </w:p>
    <w:p>
      <w:r>
        <w:t xml:space="preserve">Medtronic Inc:n ei-invasiiviset järjestelmät sairaiden sydänläppien korvaamiseksi saivat Yhdysvaltain hyväksynnän käytettäväksi potilailla, joita pidetään liian heikkoina perinteiseen avosydänleikkaukseen, yhdysvaltalainen lääkintälaitevalmistaja kertoi perjantaina.</w:t>
      </w:r>
    </w:p>
    <w:p>
      <w:r>
        <w:rPr>
          <w:b/>
        </w:rPr>
        <w:t xml:space="preserve">Esimerkki 2.1324</w:t>
      </w:r>
    </w:p>
    <w:p>
      <w:r>
        <w:t xml:space="preserve">Kohta: Testit ovat J&amp;J:n viimeisin yritys todistaa laajalti käytetyn kuluttajatuotteensa turvallisuus sen jälkeen, kun FDA:n tekemä testi sai J&amp;J:n vetämään takaisin yhden erän Johnsonin vauvapuuteriaan koko maan laajuisesti. FDA:n virkamiehet sanoivat Reutersin haastattelussa, että virasto tukee edelleen yhtiön vapaaehtoista takaisinvetoa. "He sanoisivat, että tuote ei sisällä asbestia testiensä perusteella, ja me sanoisimme päinvastaista tuon näytteen osalta", sanoi Steve Musser, FDA:n elintarviketurvallisuus- ja ravitsemuskeskuksen tieteellisistä toimista vastaava apulaisjohtaja. Aikaisemmin tässä kuussa J&amp;J kutsui Yhdysvalloissa takaisin noin 33 000 pulloa vauvojauhetta sen jälkeen, kun FDA löysi verkosta ostetusta pullosta otetuista näytteistä pieniä määriä asbestia. "Tiukat ja kolmannen osapuolen tekemät testit vahvistavat, ettei Johnson's Baby Powderissa ole asbestia. Pidämme kiinni tuotteemme turvallisuudesta", J&amp;J sanoi lausunnossaan. Yhtiö ei heti vastannut pyyntöön saada lisäkommentteja FDA:n testituloksensa puolesta. Erilaiset testitulokset ovat voineet johtua siitä, että epäpuhtaudet eivät ole tasaisesti jakautuneet talkkiin eikä talkin sisältämälle asbestille ole olemassa standarditestiä, FDA:n virkamiehet sanoivat. Vapaaehtoinen takaisinkutsu rajoittui yhteen erään Johnson's Baby Powder -vauvapuuteria, joka valmistettiin ja toimitettiin Yhdysvalloissa vuonna 2018, yhtiö kertoi tuolloin. Kyseessä oli ensimmäinen kerta, kun yhtiö kutsui ikonisen vauvapuuterinsa takaisin mahdollisen asbestisaastumisen vuoksi, ja ensimmäinen kerta, kun Yhdysvaltain sääntelyviranomaiset ilmoittivat löytäneensä tuotteesta asbestia. Asbesti on tunnettu syöpää aiheuttava aine, joka on yhdistetty tappavaan mesotelioomaan. J&amp;J ei peruuta kyseisten 22 unssin pakkausten takaisinvetoa, mutta sen vauvapuuteri on edelleen kuluttajien saatavilla kaupoissa, kertoi yhtiön edustaja Reutersille. Takaisinveto oli viimeisin isku yli 130 vuotta vanhalle yhdysvaltalaiselle terveydenhuollon monialayhtiölle, joka on joutunut vastaamaan tuhansiin oikeusjuttuihin useista tuotteista, kuten vauvojauheesta, opioideista, lääkinnällisistä laitteista ja psykoosilääke Risperdalista. J&amp;J:tä vastaan on nostettu yli 15 000 kannetta kuluttajilta, jotka väittävät, että sen talkkituotteet, kuten Johnson's Baby Powder, ovat aiheuttaneet heille syöpää. (Tässä versiossa korjataan otsikon puuterin oikeinkirjoitus) Väite: J&amp;J sanoo, että uusissa testeissä ei löydy asbestia samasta vauvapuuteripullosta, joka aiheutti takaisinkutsun.</w:t>
      </w:r>
    </w:p>
    <w:p>
      <w:r>
        <w:rPr>
          <w:b/>
        </w:rPr>
        <w:t xml:space="preserve">Tulos</w:t>
      </w:r>
    </w:p>
    <w:p>
      <w:r>
        <w:t xml:space="preserve">Johnson &amp; Johnson kertoi tiistaina, että 15 uudessa testissä ei löytynyt asbestia vauvapuuteripullosta, joka Yhdysvaltain elintarvike- ja lääkeviraston mukaan sisälsi positiivisia asbestijäämiä.</w:t>
      </w:r>
    </w:p>
    <w:p>
      <w:r>
        <w:rPr>
          <w:b/>
        </w:rPr>
        <w:t xml:space="preserve">Esimerkki 2.1325</w:t>
      </w:r>
    </w:p>
    <w:p>
      <w:r>
        <w:t xml:space="preserve">Kohta: Tiedotteessa todetaan, että leikkauksen sijasta leikkauksen sijasta alkuhoitona tehtävä valu johtaisi "pienempiin toimenpidekustannuksiin", mutta siitä ei ole kovin paljon apua, jos et ole varma leikkauksen peruskustannuksista. Arvio kustannuserosta olisi ollut hyödyllinen. Tiiviin kontaktin valu olisi paljon halvempaa kuin avoleikkaus näissä murtumissa. Tiedotteessa on luettelo modifioidun valumenetelmän hyödyistä, ja siinä on jonkin verran kvantifiointia, lähinnä komplikaatioiden vähenemisen osalta. Siinä sanotaan: "Kuuden kuukauden kuluttua kipsin käyttö johti nilkan toimintakyvyn mittauksiin, jotka vastasivat leikkauksen tuloksia. Infektiot ja haavan hajoaminen olivat yleisempiä leikkauksen yhteydessä (10 prosenttia vs. 1 prosentti), samoin kuin ylimääräiset leikkaussalitoimenpiteet (6 prosenttia vs. 1 prosentti)." Tiedote omistaa melko paljon tilaa kipsin aiheuttamille haitoille verrattuna leikkaukseen: "Radiologinen malunion (murtuman epänormaali paraneminen) oli yleisempää kipsiryhmässä (15 prosenttia vs. 3 prosenttia leikkauksessa). Kipsihoito vaati vähemmän leikkaussalissa vietettyä aikaa verrattuna leikkaukseen. Muissa toissijaisissa tuloksissa ei ollut merkittäviä eroja: elämänlaatu, kipu, nilkan liikkuvuus, liikkuvuus ja potilastyytyväisyys." Tämä suuri satunnaistettu tutkimus, jossa oli korkea valmistumisaste, viittaa korkeaan näytön laatuun, kaikki todettiin tiedotteessa. Tiedote olisi ollut parempi, jos siinä olisi todettu, että lopputulos oli sokkoutettu, mikä on erittäin tärkeä laadun merkki, koska se todennäköisesti vähentää harhan riskiä. Ei merkkejä sairauden lietsonnasta. Nämä murtumat ovat itse asiassa varsin yleisiä, erityisesti vanhuksilla, joten olisi ollut aiheellista keskustella näistä murtumista aiheutuvasta suuresta tautitaakasta. Tiedotteessa ei mainita rahoituslähteitä eikä ristiriitoja. Sen sijaan lukijat ohjataan julkaistuun tutkimukseen, jossa on yksityiskohtaisia tietoja "taloudellisista tiedoista, rahoituksesta ja tuesta". Tutkimus on kuitenkin vain JAMAn tilaajien saatavilla. Tiedotteessa verrataan osuvasti tätä uutta hoitoa perinteiseen leikkaukseen, josta on suurelta osin luovuttu, koska nilkkamurtumissa on paljon nivelrikkoa, joka aiheuttaa toiminnallisia puutteita. Tiedotteessa mainitaan lyhyesti myös perinteinen "kova" valu. Tiedotteessa siteerataan oheista pääkirjoitusta, jossa todetaan, että "tiivis kontaktivalu voi olla joillekin ortopedikirurgeille vierasta". Vaikka tämä on epämääräinen lausunto, voimme olettaa, että se ei ole laajalti käytössä. Yhdysvalloissa suurimmalla osalla ortopedeistä ei ole koulutusta lähikontaktihoidossa eikä se tunnu mukavalta. Useimmille potilaille tätä hoitoa ei tarjota vaihtoehtona murtuman hoidossa. Tämä hoito ei ole uutta, mutta tämän tutkimuksen tulokset ovat uusia. Se näyttää olevan ensimmäinen, jossa näitä hoitomuotoja verrataan keskenään ja jossa tulokset esitetään hyvin tehdyssä satunnaistetussa tutkimuksessa. Tiedotteessa ei käytetä sensaatiohakuista tai liioiteltua kieltä. Väite: Modifioidulla kipsillä leikkauksen sijasta saavutetaan samanlaiset toiminnalliset tulokset ikääntyneiden aikuisten nilkkamurtuman hoidossa.</w:t>
      </w:r>
    </w:p>
    <w:p>
      <w:r>
        <w:rPr>
          <w:b/>
        </w:rPr>
        <w:t xml:space="preserve">Tulos</w:t>
      </w:r>
    </w:p>
    <w:p>
      <w:r>
        <w:t xml:space="preserve">Tässä tiedotteessa kerrotaan satunnaistetun tutkimuksen tuloksista, johon osallistui iäkkäitä aikuisia (keski-ikä 71 vuotta), joilla oli nilkkamurtuma ja jotka hoidettiin joko "lähikontaktihoidolla" tai leikkauksella. Vaikka tulokset kuuden kuukauden kuluttua olivat molemmissa ryhmissä samanlaiset, läheisen kontaktin kipsivalu oli parempi, koska se vähensi infektioita ja ylimääräisiä leikkaussalikäyntejä ja oli myös paljon turvallisempi. Silti monet potilaat, jotka saivat kipsin ensimmäisenä hoitona, tarvitsivat myöhemmin toistuvaa kipsin käyttöä tai leikkausta. Tiedote kattaa suurimman osan perustoista ja raportoi oikeudenmukaisesti tutkimuksen olennaisista seikoista, mutta ei liioittele kirurgisen vaihtoehdon hyötyjä tai riskejä. Lukijoille voisi olla hyödyksi määritellä "vakaan" ja "epävakaan" nilkkamurtuman sekä "radiologisen malunionin" käsitteet.  Termi kuulostaa uhkaavalta, mutta ei välttämättä aiheuta kipua tai toimintakyvyn heikkenemistä. Nilkkamurtumat ovat erittäin yleisiä ja ehkä vielä yleisempiä iäkkäillä ihmisillä, joten jos voidaan osoittaa, että eräänlainen matalamman teknologian menettely (tiivis valu) on turvallisempi, yhtä tehokas ja edullisempi kuin nykyinen vakiohoito (leikkaus), se voisi olla suuri etu terveydenhuoltojärjestelmille kaikkialla maailmassa. Vaikka joidenkin tutkimukseen osallistuneiden potilaiden (noin 20 prosenttia), joille tehtiin ensin kipsivaihtoehto, oli jatkettava kirurgista toimenpidettä tai uusittava kipsivalu, tämä tutkimus vahvistaa näkemystä, jonka mukaan leikkauksen pitäisi olla useimmissa tapauksissa vasta toinen vaihtoehto. Todisteet siitä, että yksinkertaisempi suljettu toimenpide toimii hyvin ja että sitä pitäisi kokeilla ensin näiden murtumien kohdalla, voivat muuttaa tämän yleisen murtuman hoitoa.</w:t>
      </w:r>
    </w:p>
    <w:p>
      <w:r>
        <w:rPr>
          <w:b/>
        </w:rPr>
        <w:t xml:space="preserve">Esimerkki 2.1326</w:t>
      </w:r>
    </w:p>
    <w:p>
      <w:r>
        <w:t xml:space="preserve">Kohta: Maa on onnistunut pitkälti saamaan Aasian suurimman Kiinan ulkopuolisen epidemian hallintaan, sillä uusia tapauksia on päivittäin enintään 100. Pienempiä tautitapauksia esiintyy kuitenkin edelleen kirkoissa, sairaaloissa ja hoitokodeissa sekä tartuntoja matkailijoiden keskuudessa. Tällä viikolla hallitus on pohtinut, pitäisikö sen jatkaa 21. maaliskuuta käyttöön ottamaansa 15 päivän intensiivistä sosiaalista etäisyyttä lisäävää politiikkaa, jonka mukaan riskialttiita laitoksia kehotettiin sulkemaan ja uskonnolliset, urheilu- ja viihdetapahtumat kiellettiin. Terveysministeri Park Neung-hoo sanoi, että on kuitenkin "liian aikaista olla rauhassa", ja viittasi viimeaikaisiin tuontitapauksiin ja pieniin klusteritartuntoihin, jotka saivat hallituksen peruuttamaan myös koulujen avaamisen ensi viikolla. "Tavoitteenamme on pystyä hallitsemaan tartuntoja niin, että terveys- ja terveydenhuoltojärjestelmämme, mukaan lukien henkilökunta ja sairaalahuoneet, pystyy käsittelemään niitä tavanomaisella tasolla", Park kertoi tiedotustilaisuudessa koronavirusta käsitelleen hallituksen kokouksen jälkeen. "Jos määrä laskee 50:een tai sen alle, potilaiden, myös vakavasti sairaiden, vakaa hoito on mahdollista ilman suuria paineita järjestelmälle."   Korean tautienvalvonta- ja ehkäisykeskus (KCDC) ilmoitti 94 uutta tapausta lauantaina, jolloin kansallinen luku oli 10 156. Kuolemantapausten määrä nousi yhdeksällä 183:een, kun taas yli 300 ihmistä toipui viruksesta, eli yhteensä 6 325. KCDC:n tietojen mukaan 32 uusista tapauksista oli kotiutettuja, enimmäkseen korealaisia, 31 Soulin suuralueelta ja 26 Daegun pahiten kärsineestä kaupungista. Sosiaalisella etäisyydellä oli merkitystä, sillä se hillitsi kotimaan ryhmäkohtaisia tartuntoja noin 70 prosentilla ensimmäisten 11 päivän aikana verrattuna viimeisiin 11 päivään ennen sen voimaantuloa, Park sanoi. On kuitenkin merkkejä siitä, että ihmiset lähtivät uudelleen ulos ja seurustelivat, kun väsymys eristäytymiseen kasvoi ja sää parani, hän sanoi. "Olemme hyvin tietoisia siitä, että monet kansalaiset tuntevat itsensä uupuneiksi ja vaisuiksi jatkuvan sosiaalisen etäisyyden vuoksi", Park sanoi. "Mutta jos irrottaudumme, hallituksen ja kansalaisten tähänastiset ponnistelut saattavat jäädä tyhjän päälle." Väite: Etelä-Korea laajentaa intensiivistä sosiaalista etääntymistä saavuttaakseen 50 päivittäistä koronavirustapausta.</w:t>
      </w:r>
    </w:p>
    <w:p>
      <w:r>
        <w:rPr>
          <w:b/>
        </w:rPr>
        <w:t xml:space="preserve">Tulos</w:t>
      </w:r>
    </w:p>
    <w:p>
      <w:r>
        <w:t xml:space="preserve">Etelä-Korea ilmoitti lauantaina, että se pidentää maanantaina päättyväksi suunniteltua intensiivistä sosiaalista etäisyyskampanjaansa kahdella viikolla, jotta koronavirustartuntojen määrä saataisiin rajoitettua noin 50:een päivässä.</w:t>
      </w:r>
    </w:p>
    <w:p>
      <w:r>
        <w:rPr>
          <w:b/>
        </w:rPr>
        <w:t xml:space="preserve">Esimerkki 2.1327</w:t>
      </w:r>
    </w:p>
    <w:p>
      <w:r>
        <w:t xml:space="preserve">Kohta: Kalifornian Irvinen yliopiston tutkijat ilmoittivat keskiviikkona, että Bonnethead-hait eivät ainoastaan syö ruohoa kaloja ja kalmareita pureskellessaan, vaan ne myös sulattavat kasvin ja saavat siitä ravintoa. On käynyt ilmi, että bonnetheadeilla on runsaasti kuituja ja hiilihydraatteja hajottavia entsyymejä, kun lihansyöjillä niitä on yleensä vähän. Tämä tekee bonnetheadista ensimmäisen tunnetun kaikkiruokaisen hain, tutkijat sanoivat. Verkossa julkaistulla laboratoriovideolla näkyy, kuinka pieni bonnethead ahmii aterian, joka koostuu 90-prosenttisesti meriruohosta ja 10-prosenttisesti kalmarista. Aiemmin uskottiin, että bonnetheadit syövät ruohoa tahattomasti matalilla alueilla, joilla laji elää joillakin Yhdysvaltain, Keski- ja Etelä-Amerikan rannikoilla. Kymmenestä vasarapäälajista pienin vasarapää on tyypillisesti noin 0,6-0,9 metriä pitkä. Samantha Leigh, joka johti nelivuotista tutkimusta UCI:n biologisten tieteiden laitoksella, sanoi toivovansa, että löytö auttaa suojelemaan meriruohojen ekosysteemejä, jotka ovat vaarassa ilmastonmuutoksen vuoksi. "Se, että erittäin runsaslukuinen hailaji syö ruohoja, on jälleen yksi osoitus siitä, miksi meidän on säilytettävä tämä kasvillisuus", hän sanoi. Tohtori Sandy Trautwein Long Beachissa sijaitsevasta Tyynenmeren akvaariosta kutsui löydöksiä "ainutlaatuisiksi, mutta ei yllättäviksi, kun otetaan huomioon bonnetheadien asema trooppisissa ekosysteemeissä". Hän sanoi toivovansa, että tutkimus "avaa ovia lisätutkimuksille" meriruohoyhteisöistä ja haista yleensä. Väite: Meriruohon puoli, kiitos: Tutkijat löysivät kaikkiruokaista haita.</w:t>
      </w:r>
    </w:p>
    <w:p>
      <w:r>
        <w:rPr>
          <w:b/>
        </w:rPr>
        <w:t xml:space="preserve">Tulos</w:t>
      </w:r>
    </w:p>
    <w:p>
      <w:r>
        <w:t xml:space="preserve">Kalifornialaiset tutkijat ovat kertoneet löytäneensä haita, jotka nauttivat saaliinsa kanssa meriruohosta, ja näin he ovat tuhonneet haiden maineen verenhimoisina saalistajina.</w:t>
      </w:r>
    </w:p>
    <w:p>
      <w:r>
        <w:rPr>
          <w:b/>
        </w:rPr>
        <w:t xml:space="preserve">Esimerkki 2.1328</w:t>
      </w:r>
    </w:p>
    <w:p>
      <w:r>
        <w:t xml:space="preserve">Kohta: "Yli kymmenen vuotta sen jälkeen, kun heille kerrottiin, että heillä oli sairaus, lähes neljä kymmenestä syövästä selviytyneestä kertoi, että heitä vaivasivat edelleen traumaperäisen stressihäiriön eli PTSD:n oireet, kertoi johtava tutkija Sophia Smith Durhamin kaupungissa Pohjois-Carolinassa sijaitsevasta Duke Cancer Institute -laitoksesta. Näihin oireisiin kuuluivat muun muassa ylimääräinen hermostuneisuus, häiritsevät ajatukset syövästä ja sen hoidosta tai tunnetasolla turtuminen ystäviä ja perhettä kohtaan. Yksi kymmenestä potilaasta kertoi myös välttelevänsä syöpänsä ajattelemista, ja yksi 20:stä kertoi välttelevänsä tilanteita tai toimintoja, jotka muistuttivat heitä sairaudesta, mikä voi mahdollisesti johtaa lääketieteelliseen ongelmaan. "Pelkäät, että jos potilas välttelee lääkärinhoitoa, pelkäät, että hän ei ehkä saa seurantakäyntejä", Smith kertoi Reuters Healthille. "Meillä ei ole tietoja, jotka tukisivat sitä, mutta olemme huolissamme siitä."   Journal of Clinical Oncology -lehdessä julkaistu tutkimus perustuu tutkimukseen, johon osallistui 566 potilasta, joilla oli non-Hodgkinin lymfooma, joka on suhteellisen yleinen syöpätyyppi. Smithin työryhmä oli tutkinut näitä potilaita PTSD-oireiden varalta jo kerran aiemmin ja arvioinut, että noin yhdellä potilaalla 12:sta oli täysimittainen PTSD. Diagnoosiin kuului oireiden kolmikko, johon kuuluivat välttely, kiihtymys ja takaumat. Monella muulla oli kuitenkin yksi tai useampi PTSD-oire. Uusin tutkimus osoitti myös, että oireet jatkuvat usein. Kaiken kaikkiaan puolella potilaista ei ollut PTSD-oireita 13 vuotta diagnoosin jälkeen. Ongelmat olivat hävinneet 12 prosentilla, mutta olivat säilyneet tai pahentuneet 37 prosentilla. "Tässä tutkimuksessa havaittiin, että ihmisillä näytti olevan pahempi PTSD myöhemmin", sanoi Bonnie Green, Georgetownin yliopiston trauma-asiantuntija, joka oli uranuurtaja rintasyövästä selviytyneiden PTSD:n tutkimuksessa, mutta joka ei ollut yhteydessä uusimpaan tutkimukseen. "Ihmisille on vain hyvin stressaavaa, kun heille kerrotaan, että heillä on syöpä. Ei voi vain olettaa, että heillä on nyt paha olo, mutta se menee ohi."   Hän korosti, että vain vähemmistö potilaista saa täysimittaisen PTSD:n, mutta lisäsi, että masennus on yleistä syöpädiagnoosin jälkeen. Uusi tutkimus osoittaa, että pienituloiset ihmiset ovat erityisen alttiita syövän kanssa elämisen psykologisille vaikutuksille. "Olen erityisen huolissani potilaista, jotka ovat köyhiä tai joilla on vähemmän resursseja", Smith sanoi ja lisäsi, että lääkäreiden on oltava parempia tunnistamaan potilaiden ahdistus. ""Joka kerta, kun he tulevat sisään, ei kysytä vain, onko heillä kipuja, vaan myös, onko heillä stressiä.""" LÄHDE: bit.ly/n1pJMg" Väite: Monet syövästä selvinneet kamppailevat traumastressin kanssa: tutkimus.</w:t>
      </w:r>
    </w:p>
    <w:p>
      <w:r>
        <w:rPr>
          <w:b/>
        </w:rPr>
        <w:t xml:space="preserve">Tulos</w:t>
      </w:r>
    </w:p>
    <w:p>
      <w:r>
        <w:t xml:space="preserve">Syöpädiagnoosi voi jättää pysyviä psykologisia arpia, jotka muistuttavat sodan aiheuttamia arpia, ja joiden vaikutukset kestävät joissakin tapauksissa vuosia, yhdysvaltalaiset tutkijat havaitsivat tutkimuksessaan.</w:t>
      </w:r>
    </w:p>
    <w:p>
      <w:r>
        <w:rPr>
          <w:b/>
        </w:rPr>
        <w:t xml:space="preserve">Esimerkki 2.1329</w:t>
      </w:r>
    </w:p>
    <w:p>
      <w:r>
        <w:t xml:space="preserve">Kohta: Dokumentti perustuu Harryn työhön mielenterveysongelmien parissa, muun muassa hänen veljensä prinssi Williamin ja hänen vaimonsa Katen kanssa toteutettuun Heads Together -kampanjaan. Harry sanoo, että sarjassa tullaan jakamaan "maailmanlaajuisia tarinoita vertaansa vailla olevasta inhimillisestä hengestä, joka taistelee takaisin synkimmistä paikoista" ja "mahdollisuudesta ymmärtää itseämme ja ympärillämme olevia ihmisiä paremmin". Aiemmin tänä vuonna Apple värväsi Winfreyn yhdessä Jennifer Anistonin ja Steven Spielbergin kanssa yrittämään voittaa Netflixin ja Amazonin hallitseman tv- ja elokuvien suoratoistopalvelubisneksen. Apple TV Plus -nimellä kulkeva palvelu tarjoaa Applen alkuperäisiä ohjelmia ja elokuvia. Väite: Prinssi Harry, Oprah työstävät mielenterveysohjelmaa Applelle.</w:t>
      </w:r>
    </w:p>
    <w:p>
      <w:r>
        <w:rPr>
          <w:b/>
        </w:rPr>
        <w:t xml:space="preserve">Tulos</w:t>
      </w:r>
    </w:p>
    <w:p>
      <w:r>
        <w:t xml:space="preserve">Kensingtonin palatsi kertoo, että Britannian prinssi Harry aikoo tehdä Oprah Winfreyn kanssa dokumenttisarjan mielenterveydestä Applen uuteen suoratoistopalveluun.</w:t>
      </w:r>
    </w:p>
    <w:p>
      <w:r>
        <w:rPr>
          <w:b/>
        </w:rPr>
        <w:t xml:space="preserve">Esimerkki 2.1330</w:t>
      </w:r>
    </w:p>
    <w:p>
      <w:r>
        <w:t xml:space="preserve">Kohta: Trump ei halunnut keskustella asevalvonnasta lehdistötilaisuudessa Tokiossa, jossa hän aloitti ensimmäisen presidentin Aasian-matkansa, kuten hän teki viime kuussa Las Vegasissa tapahtuneen 58 ihmisen verilöylyn jälkeen. Sen sijaan Trump luonnehti ampumista "korkeimman tason mielenterveysongelmaksi". Valkoisen talon virkamiehet kuitenkin sanoivat, että Trump ei todennäköisesti vaadi erityistä poliittista vastausta, kuten hän teki viime viikolla tapahtuneen Islamilainen valtio -ryhmän innoittaman kuorma-autoiskun jälkeen, jossa kuoli kahdeksan ihmistä New Yorkissa. Texasin ampuja Devin Kelley erotettiin ilmavoimista useita vuosia sitten puolisonsa ja lapsensa pahoinpitelyn vuoksi, ilmavoimat kertoi. "Kyseessä oli hyvin - alustavien raporttien perusteella - hyvin häiriintynyt yksilö. Paljon ongelmia pitkän ajan kuluessa", Trump sanoi, kun häneltä kysyttiin ammuskelusta hänen ja Japanin pääministerin Shinzo Aben pitäessä yhteistä tiedotustilaisuutta. Trumpin vaimeampi reaktio aseväkivaltaan on ristiriidassa hänen nopean vaatimuksensa lainsäädännöllisistä ja sotilaallisista toimista 31. lokakuuta New Yorkissa tapahtuneen kuorma-autoiskun jälkeen. Muutaman tunnin sisällä siitä, kun vuokra-auto oli rampannut ruuhkautuneen pyörätien läpi ja törmännyt koulubussiin, Trump vaati kongressia "välittömästi" kumoamaan monimuotoisen viisumilotto-ohjelman, jota Uzbekistanin kansalainen Sayfullo Saipov käytti epäillyn maahantuloon vuonna 2010. Trump väitti myös, että Yhdysvallat on jo tehostanut kostotoimia Islamilainen valtio -ryhmää vastaan iskun jälkeen. "Iskemme heitä 10 kertaa kovemmin", hän sanoi perjantaina. Las Vegasin ampumisen jälkeen Trump ja avustajat sanoivat, ettei ole sopivaa harkita poliittista vastausta, kun ihmiset vielä surevat. Huolimatta siitä, että Trumpin hallinto ei ole osoittanut mitään merkkejä kiireellisyydestä, vaikka se on päiviä myöhemmin ilmoittanut olevansa avoin kieltämään bump stock -laitteen, jonka avulla Las Vegasin ampuja Stephen Paddock pystyi ampumaan lähes automaattisella nopeudella. "Hän on pyytänyt, että tätä prosessia tarkastellaan uudelleen, ja odotamme joitakin yksityiskohtia siitä", Valkoisen talon lehdistösihteeri Sarah Sanders sanoi 27. lokakuuta, kun häneltä kysyttiin bump stock -laitteista. "Mutta päätöstä ei ole vielä tehty lopullisesti". " Trump, joka kannatti asevalvontaa ennen kuin hän muutti kantaansa osallistuakseen republikaanien presidentinvaaliehdokkaiden esivaaliin, kosiskeli National Rifle Associationin kannatusta vuonna 2016, ja aiemmin tänä vuonna hänestä tuli ensimmäinen presidentti kolmeen vuosikymmeneen, joka puhui asejärjestön vuotuisessa kokouksessa. Helmikuussa Trump allekirjoitti lain, jolla kumottiin Obaman aikainen asetus, joka olisi vaikeuttanut mielenterveysongelmista kärsivien amerikkalaisten aseiden ostamista. Obaman säännön mukaan sosiaaliturvahallinnon olisi pitänyt lähettää niiden mielenterveysongelmista kärsivien edunsaajien nimet, jotka tarvitsivat kolmannen osapuolen hoitamaan raha-asioitaan. Sääntö olisi koskenut arviolta 75 000:ta edunsaajaa, jotka olisi lisätty kansalliseen taustatarkistustietokantaan. Hyökkäys tapahtui Etelä-Texasissa sunnuntaiaamuna, kun mustiin taktisiin varusteisiin pukeutunut ja rynnäkkökiväärillä aseistautunut mies avasi tulen pienen kunnan baptistikirkossa tappaen 26 ihmistä ja haavoittaen 20:tä muuta osavaltion historian kuolettavimmassa joukkoampumisessa. Viranomaisten mukaan Kelleyn poistuessa paikalta häntä vastaan tuli aseistettu asukas. Kelley löydettiin myöhemmin kuolleena autostaan. Trump sanoi: "Onneksi jollain muulla oli ase, joka ampui vastakkaiseen suuntaan, muuten se (ei) olisi ollut niin paha kuin se oli. Se olisi ollut paljon pahempaa." Tutkijat uskovat, että Kelley ampui itsensä. ___ Associated Pressin kirjoittajat Kevin Freking, Catherine Lucey ja Darlene Superville Washingtonissa osallistuivat tähän raporttiin. Väite: Trump: Teksasin joukkoampumisessa on kyse mielenterveydestä, ei aseista.</w:t>
      </w:r>
    </w:p>
    <w:p>
      <w:r>
        <w:rPr>
          <w:b/>
        </w:rPr>
        <w:t xml:space="preserve">Tulos</w:t>
      </w:r>
    </w:p>
    <w:p>
      <w:r>
        <w:t xml:space="preserve">Vastatessaan jo toisen kerran kuuden viikon sisällä tapahtuneeseen yhdysvaltalaiseen joukkoampumiseen presidentti Donald Trump sanoi maanantaina, että yli kahdenkymmenen uskovaisen surmaamisen taustalla ei ollut "asetilanne" Texasin kirkossa päivää aiemmin.</w:t>
      </w:r>
    </w:p>
    <w:p>
      <w:r>
        <w:rPr>
          <w:b/>
        </w:rPr>
        <w:t xml:space="preserve">Esimerkki 2.1331</w:t>
      </w:r>
    </w:p>
    <w:p>
      <w:r>
        <w:t xml:space="preserve">Kohta: Tavoitteena oli leimata CNN ja Washington Post "valeuutisiksi": Tämä on TODELLINEN lakiehdotus, josta Tennesseen osavaltion lakiasäätävässä elimessä keskustellaan tänään.Kyllä, tämä on itse asiassa todellinen.SMDH. pic.twitter.com/BGYIAz31Oj- Allan Creasy (@ServeThe901) February 11, 2020Lainsäädännön olemassaolon varmistaminen oli melko suoraviivaista; Tennesseen edustajainhuoneen yhteinen päätöslauselma 779 eli HJR0779 oli nähtävissä Tennesseen yleiskokouksen virallisella verkkosivustolla. Lakiehdotuksen esittäjän, Micah Van Hussin, vieressä oleva asteriski johti osavaltion hallituksen profiilisivulle. 4. helmikuuta 2020 [PDF] Van Hussin lainsäädännön tiivistelmä oli saatavilla "finanssipoliittisen huomautuksen" muodossa, jossa todettiin, että ehdotuksella ei olisi taloudellisia vaikutuksia yleisölle. Sen tiivistelmä kuului seuraavasti: LAKIEHDOTUKSEN YHTEENVETO: Päätetään tunnustaa CNN ja The Washington Post valeuutisiksi ja osaksi demokraattisen puolueen mediasiipeä, ja lisäksi päätetään tuomita tällaiset tiedotusvälineet siitä, että ne mustamaalaavat kansalaisiamme ja antavat ymmärtää, että he ovat heikkomielisiä seuraajia sen sijaan, että he käyttäisivät oikeuksiaan, joista veteraanimme ovat verellään maksaneet. pidempi versio oli saatavilla osoitteessa capitol.tn.gov [PDF], joka oli luettavissa kokonaisuudessaan. House Joint Resolutionin kaksi viimeistä riviä olivat avainasemassa: On selvää, että Van Huss jätti lakiesityksen ja lähetti sen Tennesseen lainsäädäntörataa pitkin yhdessä täytetyn listan epäkohdista CNN:ää ja Washington Postia vastaan molempien julkaisujen tekemistä havaituista luonnehdinnoista, jotka koskevat joko Yhdysvaltain presidenttiä Donald Trumpia ja / tai hänen kannatuspohjaansa.Van Hussin epäkohtien luetteloa seuraavilla kahdella viimeisellä rivillä pyrittiin kuitenkin vain leimaamaan mainitut tiedotusvälineet "valeuutisiksi ja osaksi demokraattisen puolueen mediasiipeä" ja "tuomitsemaan ne kansalaisiemme halventamisesta ja vihjailemaan, että he ovat heikkomielisiä seuraajia" sen sijaan, että niitä aktiivisesti sensuroitaisiin osavaltiossa jakelusta: PÄÄTÖSLAUSELMA, jolla tunnustetaan CNN ja The Washington Post valeuutisiksi ja tuomitaan ne kansalaisiemme halventamisesta KATSOVAT, että 3. lokakuuta 2019 eräs Washington Postin päätoimittaja kirjoitti, että presidentti Donald J. Trump on loitsinut republikaanisen puolueen ja ehdotti, että trumpismi on kulttimaista; jaKOSKA CNN:n juontaja ehdotti 24. marraskuuta 2019, että Trumpin kannattajat kuuluvat kulttiin ja että presidenttimme käyttää mielenhallintaa; jaKOSKA tunnustamme, että valeuutislähetykset ehdottavat ajatuksia esittämättä suoraan syytöksiä, jotta ne voivat väittää norsunluutorneistaan käsin olevansa syyttömiä; jaKOSKA on kiehtovaa nähdä tämän viimeisimmän "Trumpin kultti"-meemin tulevan vasemmiston taholta, koska he ovat todellisia mestareita käyttämään väkijoukkoja vaatimaan täydellistä mukautumista ja mukautumista omaan agendaansa; jaKOSKA jokainen harkitseva tarkkailija voi nähdä Trumpin kultti -meemin klassisena psykologisen projisoinnin tapauksena; Loppujen lopuksi on hyvin vanha taktiikka syyttää jotakuta vastustajaa juuri siitä, mitä itse aikoo tehdä; jaKOSKA valtavirran tiedotusvälineet ovat paniikissa, koska presidentti Trump on avannut monien tavallisten amerikkalaisten silmät, jotka ovat kyllästyneet politiikkaan tavalliseen tapaan. He ovat kyllästyneitä olemaan poliitikkojen poliittisia pelinappuloita ja he ovat kyllästyneitä siihen, että kaikkien muiden maiden tarpeet asetetaan heidän omiensa edelle; jaKOSKA presidentti Trumpin kannattajien viittaukset kultin kaltaiseen käyttäytymiseen korvaavat arvolatauksen kipeästi tarvittavan argumentatiivisen analyysin siitä, miten äänestäjät luovat omat poliittiset näkemyksensä; jaKOSKA koko republikaanisen puolueen kuvaaminen presidentti Trumpin johtamaksi kultiksi on ongelmallista: Jos toimittajat aikovat kutsua puoluetta kultiksi ja sen kannattajia kultisteiksi, heidän on määriteltävä, mitä "kultti" tarkoittaa; muutoin he olettavat, että kultti on jokin itsestään selvä ilmiö ja että kaikki tietävät, mitä sana tarkoittaa; jaKOSKA tämä kultti-diagnoosi ei ole perusteltu argumentti tai edes objektiivinen kuvaus; jaKOSKA kultti-diagnoosi vetää rajan Trumpin vastustajien ja Trumpin kannattajien välille, ja se yksinkertaistaa liikaa sitä, miten ihmiset ajattelevat ja tuntevat omista uskomuksistaan ja tämän rajan toisella puolella olevista ihmisistä; jaKOSKA presidentti Trump ymmärsi heidän turhautumisensa, kun hän asettui ehdolle; hän on ottanut kantaa keskiluokan ja jokapäiväisten ihmisten puolesta, ja siksi hänen kannatuksensa on kasvussa; jaKOSKA vihjaukset siitä, että presidentti Trumpin kannattajat käyttäytyvät kulttimaiseen tapaan, eivät ole hyödyllisiä aikakaudella, jolloin poliittinen polarisaatio on merkittävää; Näin ollen olkoon nyt TENNESSEEN OSAKUNNAN SADANKYMMENTÄ ELÄVENTÄVÄN YLEISKOKOUKSEN EDUSTAJAKOKOUKSEN PÄÄTÖS, johon myös senaatti yhtyy, että Tennesseen osavaltio tunnustaa CNN:n ja The Washington Postin valeuutisiksi ja osaksi demokraattisen puolueen mediasiipeä.ON MYÖS PÄÄTETTÄVÄ, että tuomitsemme ne siitä, että ne mustamaalaavat kansalaisia ja antavat ymmärtää, että he ovat heikkomielisiä seuraajia sen sijaan, että he käyttäisivät oikeuksiaan, joista veteraanimme maksoivat verellään." Kumpikaan päätöslauselmaehdotus ei näyttänyt vaikuttavan merkittävästi joko kahteen nimettyyn uutistoimistoon tai Tennesseen osavaltion asukkaisiin, vaikka se hyväksyttäisiinkin. Van Huss ei pyrkinyt rajoittamaan niiden jakelua tai tavoittavuutta eikä liittämään mitään rangaistuksia niiden raportointiin. 31. tammikuuta 2020 yksi Van Hussin republikaanilakimieskollegoista vastasi tiedotusvälineiden tiedusteluun HJR0779:stä, jossa hän viittasi terveydenhuollon ja koulutuksen kaltaisiin lainsäädäntötoimiin, joihin osavaltion varat ja työtunnit olisi tarkoituksenmukaisempi kohdistaa: Kysyttäessä, onko päätöslauselma veronmaksajien rahojen järkevää käyttöä, osavaltion senaattori Rusty Crowe Johnson Citystä, joka myös harkitsee kongressikokouskandidaatin paikkaa, sanoi: "En usko. Se on Van Hussin henkilökohtainen viesti äänestäjilleen." "Minulla on niin monia asioita, joiden parissa työskentelen terveysvaliokunnan puheenjohtajana, koulutusvaliokunnassa ja hallituksen toimintakomiteassa ja jotka ovat niin tärkeitä. Minulla ei vain ole... Minulla ei ole aikaa siihen. Minulla on muuta tekemistä", hän sanoi.Vuonna 2018 Van Huss siteerasi satiirista The Onion -sivustoa rikosoikeuskomitean kokouksessa. "Luen tässä The Onionista raporttia Kentuckyn senioreista, jotka hazeeraavat fukseja koripalloilijoita", Van Huss sanoi.Vaikka Koillis-Tennesseen republikaanit varoivat kritisoimasta Van Hussia suoraan, he kertoivat News 5:lle, että heillä on erilaiset prioriteetit.Muut Tennesseen republikaanit olivat samaa mieltä ja viittasivat äänestäjien tarpeisiin asioissa, joita he pitivät kiireellisempinä: Kysyttäessä, haluavatko tennesseeläiset, että veronmaksajien rahoittamat lakimiehet työskentelevät valeuutisia koskevan päätöslauselman parissa, osavaltion senaattori Jon Lundberg Bristolista sanoi: "Luulen, että äänestäjämme päättävät sen. Kunkin piirimme äänestäjät." Greenevillen osavaltion edustaja David Hawk sanoi, ettei hänen mielestään yleiskokouksen pitäisi käsitellä aihetta. "Meillä on paljon työtä sen ulkopuolella", Hawk sanoi. "Se ei ole ensimmäinen asia, joka tulee äänestäjieni suusta, kun keskustelen heidän kanssaan. He ovat huolissaan työvoiman kehittämisestä, terveydenhuollosta, mielenterveydestä ja päihteiden väärinkäytöstä, ja se on noin 15-20 huolenaihetta heidän huolenaiheidensa listalla." "En todellakaan usko, että osavaltion hallituksena meidän pitäisi kastaa varpaamme siihen." Lopullisia toimia ei ollut tehty helmikuun 13. päivään 2020 mennessä. HJR0779:n seuraava suunniteltu käsittelypäivä oli 18. helmikuuta 2020.On totta, että Van Huss tuki House Joint Resolution 779:ää, joka oli täynnä disinformaatiota ja jingoistista kielenkäyttöä ja jonka tavoitteena oli, että "Tennesseen osavaltio [tunnustaisi] CNN:n ja The Washington Postin väärennetyiksi uutisiksi ja osaksi demokraattisen puolueen mediasiipeä" ja "tuomitsisi [nämä tiedotusvälineet] siitä, että ne mustamaalaavat kansalaisiamme ja vihjaavat, että he ovat heikkomielisiä kannattajia sen sijaan, että he käyttäisivät oikeuksiansa, jotka veteraanimme ovat maksaneet verellään." Tämä oli kuitenkin vain yksi asia." Päätöslauselma ei kuitenkaan ollut lopullinen helmikuun 13. päivänä 2020, eikä sillä ollut mitattavia vaikutuksia kumpaankaan uutistoimipaikkaan tai Tennesseen kansalaisiin, jos se menisi läpi äänestyksessä. Väite: "Tennesseessä jätetty todellinen lakiesitys pyrki leimaamaan CNN:n ja Washington Postin virallisesti ""valeuutisiksi"".</w:t>
      </w:r>
    </w:p>
    <w:p>
      <w:r>
        <w:rPr>
          <w:b/>
        </w:rPr>
        <w:t xml:space="preserve">Tulos</w:t>
      </w:r>
    </w:p>
    <w:p>
      <w:r>
        <w:t xml:space="preserve">Tennesseen osavaltion lainsäätäjän lakiesitys CNN:n ja Washington Postin tunnustamisesta "valeuutisiksi" (Fake News)</w:t>
      </w:r>
    </w:p>
    <w:p>
      <w:r>
        <w:rPr>
          <w:b/>
        </w:rPr>
        <w:t xml:space="preserve">Esimerkki 2.1332</w:t>
      </w:r>
    </w:p>
    <w:p>
      <w:r>
        <w:t xml:space="preserve">Kohta: Lääkkeen hinta ei ole tässä tapauksessa erityisen merkityksellinen. Tässä jutussa tuodaan esiin Dimebonin mahdolliset hyödyt, jotka perustuvat alustaviin tutkimuksiin, mutta näitä hyötyjä ei ole kvantifioitu. Näitä ovat muun muassa kognition, muistin ja päivittäisten elintoimintojen parantuminen. Nämä mahdolliset hyödyt olisi pitänyt sijoittaa olemassa olevien lääkkeiden yhteyteen, joilla on ollut hyvin vaatimaton vaikutus näihin tuloksiin vain kolmasosalla ihmisistä ja lyhyen ajanjakson ajan. Näiden lääkkeiden pitkäaikaiskäytöstä tiedetään vain vähän. Jutussa viitataan yleisiin huolenaiheisiin, jotka liittyvät kokeellisiin lääkkeisiin, joiden tehoa tai turvallisuutta ei ole osoitettu. Dimebonin mahdollisia haittoja ei mainittu. The Lancet -lehdessä julkaistussa Dimebonia koskevassa tutkimuksessa kuitenkin kerrottiin, että suun kuivuminen oli yleisin haittavaikutus. Vertailun vuoksi mainittakoon, että nykyisin hyväksytyillä lääkkeillä voi olla ruoansulatuskanavan haittavaikutuksia. Ne liittyvät yleensä annokseen, ja ne voidaan minimoida ottamalla lääkkeet ruoan kanssa ja lisäämällä annosta asteittain ajan myötä. Tässä jutussa arvioidaan kohta kohdalta tv-jaksossa esille tulleita Alzheimerin tautiin liittyviä lääketieteellisiä kysymyksiä. Lähtökohdat-osiossa annetaan hyvä peruskuvaus PET-skannauksen aivokuvantamisesta ja lievän tai keskivaikean muistisairauden oireista. Jutussa olisi pitänyt selvästi todeta, että PET-kuvaus ei anna lopullista diagnoosia ja että muistin arvioimiseksi tehtävät testit, kuten kyselylomakkeet ja neurologiset tutkimukset, suoritetaan rutiininomaisesti ensimmäisenä arviointivaiheena. Juttu on riittävän syvällinen, kun siinä käsitellään Dimebonin kokeellista luonnetta, Venäjällä tehtyjen tutkimusten tuloksia ja FDA:n hyväksymisprosessin vaiheita. Alzheimerin taudin yleisyydestä ei esitetä perustietoja, mutta ne olisivat auttaneet lukijoita ymmärtämään, kuinka moni sairastuu (noin 15 prosenttia yli 70-vuotiaista). Tämän huomioon ottaen Alzheimerin tautia luonnehdittiin tarinassa tarkasti. Jutussa on haastateltu riippumatonta lääketieteellistä asiantuntijaa ja Alzheimer-yhdistyksen johtavaa lääkäriä (www.alz.org). Juttua olisi voinut parantaa lisäämällä, että Alzheimerin tautiin ei ole tällä hetkellä parannuskeinoja. Siinä olisi pitänyt mainita, että saatavilla olevat lääkkeet voivat auttaa pientä määrää ihmisiä, mutta vain rajoitetun ajan. Tässä jutussa mainitaan selvästi, että kokeellista Dimebon-lääkettä ei ole saatavilla Yhdysvalloissa. Siinä todetaan myös, että lääke ei ole saatavilla ainakaan kolmeen vuoteen, koska FDA:n hyväksyntää odotetaan. Jutussa todetaan, että Dimebon on uusi ja kokeellinen lääke Alzheimerin taudin hoitoon. Tämä juttu ei perustu lehdistötiedotteeseen. Väite: "Boston Legalin" lakimies ajaa Alzheimer-lääkkeen asiaa.</w:t>
      </w:r>
    </w:p>
    <w:p>
      <w:r>
        <w:rPr>
          <w:b/>
        </w:rPr>
        <w:t xml:space="preserve">Tulos</w:t>
      </w:r>
    </w:p>
    <w:p>
      <w:r>
        <w:t xml:space="preserve">"Tämä tarina on mielenkiintoinen käänne tavanomaisiin terveysuutisartikkeleihin, joita tällä sivustolla tarkastellaan. Se on peräisin LA Timesin säännöllisestä kolumnista ""The Unreal World"", jossa tarkastellaan terveyskysymyksiä parhaaseen katseluaikaan esitettävissä tv-ohjelmissa. Jutussa luodaan yleiskatsaus suositun tv-sarjan - Boston Legal (ABC, 1. joulukuuta) - viimeisimpään jaksoon ja käsitellään sitten sarjan kliinistä sisältöä kohta kohdalta. Jaksossa jatketaan tarinaa William Shatnerin esittämästä päähenkilöstä Denny Cranesta, jolla on diagnosoitu lievä tai keskivaikea Alzheimerin tauti. Crane/Shatnerin muistisairaus etenee, joten hän ryhtyy oikeustoimiin (aina korkeimpaan oikeuteen asti) saadakseen käyttöönsä kokeellisen lääkkeen, jota elintarvike- ja lääkevirasto (FDA) ei ole hyväksynyt. Tämän dramatisoinnin näkökohdat, jotka liittyvät Alzheimerin taudin oireisiin ja vaiheisiin, aivojen PET-kuvauksiin, kokeelliseen lääkkeeseen Dimeboniin ja FDA:n lääkkeiden hyväksymisprosessiin, ovat tarkkoja. Artikkeli on hyvin jäsennelty, siinä tuodaan esiin ja tiivistetään asiaankuuluvat kliiniset kysymykset, käsitellään lääketieteellisiä kysymyksiä perusteellisesti ja arvioidaan niiden esittämistä tv-sarjassa. Kolumnista puuttuu joitakin perustietoja, joita olisimme toivoneet sen sisältävän, kuten Dimebonista havaittujen hyötyjen kvantifiointi, jotakin Dimebonista havaituista haitoista ja muistutus siitä, että Alzheimerin tautiin saatavilla olevat lääkkeet voivat auttaa pientä määrää ihmisiä, mutta vain rajoitetun ajan."</w:t>
      </w:r>
    </w:p>
    <w:p>
      <w:r>
        <w:rPr>
          <w:b/>
        </w:rPr>
        <w:t xml:space="preserve">Esimerkki 2.1333</w:t>
      </w:r>
    </w:p>
    <w:p>
      <w:r>
        <w:t xml:space="preserve">Kohta: Kiinalainen Zhejiang Huahai Pharmaceutical (600521.SS), joka valmistaa irtotavarana ainesosia lääkevalmistajille, kertoi asiakkailleen kesäkuun lopulla löytäneensä NDMA:ta valsartaanista, joka on alun perin Novartisin (NOVN.S) kehittämä patentoimaton verenpainelääke. Löytö tarkoittaa, että osa 10 miljardista valsartaania sisältävästä pilleristä, joita myytiin viime vuonna maailmanlaajuisesti sydänkohtausten ja aivohalvausten ehkäisemiseksi, sisälsi jäämiä N-nitrosodimetyyliamiinista (NDMA), joka on luokiteltu todennäköiseksi syöpää aiheuttavaksi ihmiselle. Myrkkyä, jota on aikoinaan käytetty nestemäisen rakettipolttoaineen valmistuksessa, ei ole raportoitu kenenkään sairastuneen. Sääntelyviranomaisten ja alan asiantuntijoiden mukaan myrkkyä käytettiin lähes varmasti, kun Huahai muutti valsartaanin tuotantotapaansa vuonna 2012 - muutos, jonka standardeja määrittelevä eurooppalainen elin oli hyväksynyt. Myöskään eurooppalaisten, yhdysvaltalaisten ja kiinalaisten sääntelyviranomaisten myöhemmissä tarkastuksissa ei havaittu ongelmia. "Kaikki epäonnistuivat - yritys, tarkastajat, FDA (Yhdysvaltain elintarvike- ja lääkevirasto), eurooppalaiset ja kiinalaiset", sanoi Philippe André, riippumaton lääketarkastaja, joka tarkasti kaksi Huahain tuotantolaitosta viime elokuussa eikä löytänyt mitään kriittisiä ongelmia. "Kyseessä on järjestelmähäiriö."  Reuters ei pystynyt selvittämään, miten Huahai havaitsi ongelman ensimmäisenä. Shanghain pörssin kautta 7. heinäkuuta julkaisemassaan lausunnossa se sanoi havainneensa toksiinin valmistusprosessinsa "optimoinnin ja arvioinnin" aikana. Novartisin tiedottaja kertoi Reutersille, että sen geneeristen lääkkeiden haaran Sandoz havaitsi NDMA:n intensiivisten testien aikana valmistautuakseen valsartaanin ostojensa laajentamiseen. Hän ei halunnut kommentoida enempää, kuten valmistajan henkilöllisyyttä tai sitä, milloin testit tehtiin. Kaksi muuta pienempää irtotavaratoimittajaa - Zhejiang Tianyu Pharmaceutical 300702.SZ ja intialaisen Hetero Drugsin yksikkö - ovat sittemmin myös havainneet NDMA:n jäämiä joissakin valsartaanin tuotteissaan. Nämä kolme yritystä kieltäytyivät kommentoimasta tapausta. Laajasti käytetyn sydänlääkkeen graafinen esitys, klikkaa tmsnrt.rs/2KnaxAx Huahai sanoi Shanghain pörssin kautta julkaistussa asiakirjassa, että se muutti tuotantoprosessia vähentääkseen jätettä ja parantaakseen saantoja. "NDMA-epäpuhtautta tuotettiin pieniä määriä normaalin valmistusprosessin aikana yhtiön nykyisen rekisteröidyn prosessin mukaisesti", se sanoi lausunnossaan 24. heinäkuuta. "Kunkin maan lääkevalvontaviranomaiset ovat hyväksyneet kaikki yhtiön valsartaanin valmistusprosessiin tehdyt muutokset, ja yhtiö valmistaa lakisääteisten ja viranomaisstandardien mukaisesti."  Euroopan lääkeviraston (EMA) sääntelyviranomainen, joka ensimmäisen kerran julkisesti hälytti 5. heinäkuuta antamassaan lausunnossa, kertoi valsartaanin toimittajille 16. heinäkuuta päivätyssä muistiossa, että NDMA saattoi liittyä liuottimen dimetyyliformamidin ja natriumnitriitin yhdistettyyn käyttöön. Myös FDA on menossa tämän hypoteesin mukaan, sanoi Janet Woodcock, sen lääkearviointi- ja tutkimuskeskuksen johtaja. Hän korosti, että tutkinta jatkuu edelleen. "Tämä (NDMA) ei ollut sitä, mitä tarkastuksessa etsitään", Woodcock sanoi haastattelussa. "Jos tätä ei testata, ei ole aavistustakaan, että sitä on siellä, eikä sitä näy tarkastuksessa."  Valmistusstandardien asettamisesta vastaava Euroopan lääkevalmisteiden laatupääosasto (EDQM) kertoi Reutersille, että se oli tietoinen liuottimen käytöstä, kun se hyväksyi muutetun prosessin, mutta NDMA:n esiintyminen sivutuotteena oli odottamatonta eikä sitä ollut testattu. NDMA:n havaitseminen olisi edellyttänyt kaasukromatografiaa yhdistettynä massaspektrometriaan, joka on erittäin herkkä testausmenetelmä, EDQM:n tiedottaja sanoi. "Näitä tekniikoita ei yleensä käytetä rutiininomaisesti lääketuotteiden testaamiseen", hän sanoi. Novartis on kehittänyt 6 miljardin dollarin arvoiseksi Diovan-valmisteeksi, ja valsartaanin eurooppalaiset ja yhdysvaltalaiset patentit päättyivät vuosina 2011 ja 2012. Maailmanlaajuinen myynti oli viime vuonna 10,4 miljardia pilleriä, mukaan lukien yhdistelmätuotteet, arvioi terveydenhuollon tietokonsulttiyhtiö IQVIA. Korkeaa verenpainetta sairastavat ottavat yleensä yhden pillerin päivässä ja sydämen vajaatoimintapotilaat kaksi. Yli 50 yritystä ympäri maailmaa, jotka valmistavat valmiita tabletteja pilaantuneesta valsartaanista, on vetänyt tuotteita takaisin viime viikkoina, ilmenee kansallisten lääkevirastojen tietoihin perustuvasta Reutersin analyysistä. Niihin kuuluu suuria geneeristen lääkkeiden valmistajia, kuten Teva Pharmaceutical Industries (TEVA.TA), Ranbaxy Laboratories ja Sandoz. Huahaissa havaitun NDMA-epäpuhtauden, joka on keskimäärin 60 miljoonasosaa (ppm), perusteella EMA:n mukaan jokaista 5 000:ta henkilöä kohden, jotka käyttävät suurinta annosta seitsemän vuoden ajan, saattaa esiintyä yksi uusi syöpätauti. Saastuminen asettaa valokeilaan kiinalaiset ja intialaiset valmistajat, jotka toimittavat yli kaksi kolmasosaa kaikista lääkkeissä käytettävistä vaikuttavista lääkeaineista, arvioivat alan johtajat. Kiinan osuus on suurin. Huahai, joka perustettiin vuonna 1989 ja listattiin Shanghaissa vuonna 2003, oli yksi ensimmäisistä kiinalaisista yrityksistä, jotka saivat lääkkeitä Yhdysvaltain markkinoille. FDA on tarkastanut saastunutta valsartaania valmistaneen laitoksen kolme kertaa vuodesta 2010 lähtien. Myös eurooppalaiset tarkastajat ovat käyneet siellä säännöllisesti. Kiinan FDA:n maakunnallinen haara (CFDA) on myös tarkastanut Huahain laitokset 10 kertaa uusien lääkehakemusten yhteydessä tammikuun 2016 ja kesäkuun 2018 välisenä aikana, ilmenee kansallisesta verkkotietokannasta. Yhdysvaltain ja Euroopan sääntelyviranomaiset ovat lisänneet kiinalaisten ja intialaisten lääketehtaiden valvontaa sen jälkeen, kun verenohennuslääkkeen hepariinin väärentäminen sairastutti satoja ihmisiä ja aiheutti ainakin 81 amerikkalaisen kuoleman vuosina 2007 ja 2008. Myös CFDA on valppaana. Viime kuussa se paljasti, että rokotevalmistaja Changsheng Bio-technology 002680.SZ oli väärentänyt tietoja ja myynyt tehottomia rokotteita lapsille. Se havaitsi myös, että valtion omistaman Wuhan Institute of Biological Productsin myymä kurkkumätä-, jäykkäkouristus- ja hinkuyskärokote ei ollut asianmukainen. Se, että kansainväliset tarkastukset eivät näytä havainneen NDMA-saastumista, huolestuttaa Anders Fuglsangia, joka on entinen eurooppalainen lääkevalvontaviranomainen ja joka toimii farmaseuttisena konsulttitoimistona Tanskassa. "Meidän on kysyttävä itseltämme, miten on mahdollista - huolimatta farmakopeista ja lääkevirastojen ohjeista, maanosien välillä koordinoiduista tarkastusohjelmista, julkisesta laadunvalvontajärjestelmästä ja kaikkia sääntöjä noudattavista yrityksistä - että ikävä syöpää aiheuttava aine pääsee lääkkeisiimme ja voi olla siellä vuosikausia kenenkään huomaamatta", hän sanoi. Väite: Myrkky lääkepalautuksen ytimessä osoittaa aukkoja lääketieteen turvaverkossa.</w:t>
      </w:r>
    </w:p>
    <w:p>
      <w:r>
        <w:rPr>
          <w:b/>
        </w:rPr>
        <w:t xml:space="preserve">Tulos</w:t>
      </w:r>
    </w:p>
    <w:p>
      <w:r>
        <w:t xml:space="preserve">Myrkky, jota tuotettiin tahattomasti laajalti määrätyn lääkkeen valmistuksessa, mutta jota ei havaittu vuosiin, herättää kysymyksiä sääntelyviranomaisten kyvystä havaita riskejä maailmanlaajuisessa lääkkeiden toimitusketjussa, joka on yhä riippuvaisempi kiinalaisista tehtaista.</w:t>
      </w:r>
    </w:p>
    <w:p>
      <w:r>
        <w:rPr>
          <w:b/>
        </w:rPr>
        <w:t xml:space="preserve">Esimerkki 2.1334</w:t>
      </w:r>
    </w:p>
    <w:p>
      <w:r>
        <w:t xml:space="preserve">Kohta: "Laki oli suunnattu vanhemmille, jotka kokivat, että heidän vammaisia lapsiaan ei palveltu riittävästi julkisessa koulussa. Lukuvuonna 2013-2014 noin 3400 vammaisen oppilaan perheet saivat veronmaksajien rahoittamia opintoseteleitä, joilla he maksoivat lastensa lukukausimaksut yksityiskouluissa. Vouchereiden eli stipendien määrä vaihtelee vamman vakavuuden mukaan. Enimmäismäärä oli viime vuonna 12 803 dollaria, mikä on vain hieman alle sen, mitä ilmoitetaan keskimääräiseksi lukukausimaksuksi erityisoppilaiden opettamiseen tarkoitetuissa yksityiskouluissa. Julkisten koulujen ryhmät ovat yleisesti vastustaneet tätä ohjelmaa ja paljon kalliimpaa yksityiskoulujen verohyvitystä. Ne väittävät, että molemmat ohjelmat heikentävät julkista koulutusta, minkä kannattajat kiistävät. Erityisapurahat on tarkoitettu vammaisille oppilaille, joilla on esimerkiksi autismi, sokeus tai käyttäytymishäiriö. Tarkkaavainen PolitiFactin lukija näki kuitenkin aiemmin tällä viikolla edustajainhuoneen lakiehdotuksen 296, soitti PolitiFactille ja kysyi, tarkoittaako se, että erityistarpeiden stipendiohjelmaan on tulossa merkittävä muutos. ""Näyttää siltä, että ohjelmassa ei enää ole kyse vain vammaisten lasten auttamisesta"", hän sanoi. ""Näyttää siltä, että he haluavat jakaa stipendejä, jotta maahanmuuttajalapset, jotka eivät puhu englantia, voivat käydä yksityiskoulua." Voiko se olla oikein?"" PolitiFact Georgia päätti tutkia asiaa. Löysimme Associated Press -lehden viiden kappaleen jutun lakiehdotuksesta. Otimme myös yhteyttä Georgian yleiskokouksessa vireillä olevan House Bill 296 -lakiehdotuksen laatijoihin, jotka muuttaisivat erityisapurahoja koskevaa lakia. Kuulimme vastauksen lakiehdotuksen pääesittelijältä, osavaltion edustaja Randy Nixiltä (R-LaGrange), joka kertoi, että arviolta 700 kouluikäistä laillista pakolaista voisi saada lain nojalla stipendejä yksityiskouluun. "He ovat laillisia, ja Georgia on velvollinen antamaan heille koulutusta", Nix sanoi. Hänen mukaansa näitä oppilaita on eniten Atlantan metropolialueella, lähinnä Clarkstonin alueella DeKalb Countyssa. Nämä oppilaat "aiheuttavat merkittävän ongelman kouluille", Nix sanoi. "Tämä lakiesitys on hyvä niille kouluille, jotka kamppailevat näiden oppilaiden kanssa", hän sanoi. ""Kaikkien asianosaisten kannalta on parempi, että he voivat käydä koulua, joka luo oppimisympäristön, joka vastaa paremmin heidän ainutlaatuisiin tarpeisiinsa.""". Saadakseen stipendin opiskelijan on täytettävä laillisen pakolaisen määritelmä maahanmuutto- ja kansallistamislain I osaston mukaisesti, sanoi Georgian opetusministeriön tiedottaja Matt Cardoza. Opiskelijalla on oltava I-94-todistus, jossa on pakolaisen maahanpääsyleima, ja hänellä on oltava ""rajoitettu englannin kielen taito, kuten 20 U.S.C. Section 7801:ssä on määritelty."". Toisin kuin muilta erityisopiskelijoiden stipendiohjelmaan osallistuvilta oppilailta, pakolaisilta, jotka täyttävät kelpoisuusehdot, ei vaadita yksilöllistä opetussuunnitelmaa (IEP) eikä heidän tarvitse käydä julkista koulua edellisenä lukuvuonna. Erityisapurahaohjelman alkuperäiset kannattajat ilmaisivat yllättyneensä uudesta lakiehdotuksesta, kun PolitiFact otti heihin yhteyttä torstaina. ""Maassa ei ole pakolaisiin liittyvää kouluvalintaohjelmaa"", sanoi Friedman Foundation for Education Choice, Nobel-ekonomisti ja kouluvalinnan perustajan Milton Friedmanin perintösäätiö, lausunnossaan. ""Sen sijaan uskomme, että yhden vuoden vaatimus ilmoittautua julkiseen kouluun stipendin saamiseksi pitäisi poistaa erityisoppilaiden osalta"", sanoi järjestön tiedottaja Susan Meyers. ""Tämä ponnistus puoltaa kaikille lapsille myönnettävää opintoseteliä. Jos lapsi tarvitsee eri koulua, hänen pitäisi voida valita se henkilökohtaisista olosuhteista riippumatta.""" Lakiesitys läpäisi Georgian edustajainhuoneen maanantaina ylivoimaisesti ja siirtyy osavaltion senaatin käsiteltäväksi. Toimenpiteessä, joka vaatii myös kuvernöörin hyväksynnän tullakseen laiksi, ""kiinnitetään huomiota joihinkin usein huomiotta jätettyihin lapsiin - erityisopetuksen oppilaisiin, jotka ovat joko maahanmuuttajien lapsia tai jotka opettelevat puhumaan englantia"", sanoi Tim Callahan, Georgian kouluttajien ammattiyhdistyksen (PAGE) tiedottaja. "Se on jo sinänsä myönteistä, koska lainsäätäjämme eivät useinkaan suhtaudu suopeasti tällaisiin oppilaisiin", Callahan sanoi. Hän sanoi, että nykyinen poliittisten johtajien ryhmä puolustaa näitä oppilaita ""osana heidän ei kovin salattuja pyrkimyksiään hajottaa julkiset koulut rahoituksen lakkauttamisen ja ohjaamisen avulla, eli "stipendeinä" esiintyvien arvosetelien avulla."" "Ironista on, että eri puolilla maata valinnaiskoulut - koululainat, magneettikoulut jne. -- kritisoidaan usein siitä, että ne joko eivät ota vastaan tämäntyyppisiä oppilaita, koska heidän kouluttamisensa on työvoimavaltaista ja kalliimpaa ... tai että ne ottavat heidät vastaan, mutta pakottavat heidät lopulta pois. Joten luulen, että se on ristiriitainen siunaus.""" Angela Palm, Georgian koululautakuntien yhdistyksen poliittinen johtaja, sanoi, ettei hän ole varma tavoitteesta. "Osavaltion poliittisen kannanoton kannalta ei ole järkevää valita yhtä englantia rajoitetusti osaavien ryhmää, joka on oikeutettu tähän, ellei yritetä varmistaa, ettei julkista etua anneta laittomille maahanmuuttajille", Palm sanoi. Tällä hetkellä K-12-koulut eivät tarkista oppilaan maahanmuuttaja-asemaa. Lakiehdotuksen mukaan stipendiaattien on kuitenkin todistettava, että he täyttävät laillisen pakolaisen määritelmän i osaston säännöksen mukaisesti. Koululautakunnat vastustavat yleensä opintoseteleitä, koska niiden avulla julkista rahaa voidaan antaa yksityisille kouluille ilman samaa avoimuutta ja vastuuvelvollisuutta, jota vaaditaan, kun julkista rahaa annetaan julkisille kouluille, Palm sanoi. Kuvernööri Nathan Deal on ottanut kantaa Georgian pakolaisten määrään. Viime heinäkuussa hän lähetti presidentti Barack Obamalle kiihkeän kirjeen, jossa hän sanoi olevansa järkyttynyt kuullessaan, että liittovaltion viranomaiset olivat siirtäneet 1 154 ilman huoltajaa olevaa maahanmuuttajalasta Georgiassa asuvien tukijoiden huostaan. Liittovaltion pakolaisten uudelleensijoittamisesta vastaava virasto sijoitti lapset Georgiaan alkuvuodesta, kun Obaman hallinto joutui kamppailemaan lounaisrajan laittomasti ylittäneiden keski-amerikkalaisten lasten tulvan kanssa. Päätelmämme: Georgian edustajainhuoneessa on hyväksytty laki, joka laajentaisi vuonna 2007 perustetun yksityiskoulujen stipendiohjelman piiriin kuuluvien oppilaiden luetteloa. Stipendejä tarjotaan nyt vaihtelevia määriä vammaisille oppilaille. Lakiehdotus avaisi ohjelman noin 700 lailliselle pakolaiselle, jotka eivät osaa englantia."" Väite: "Georgian edustajainhuoneessa hyväksytyn lainsäädännön mukaan jotkut lapset, jotka ovat ""laillisia pakolaisia"", voisivat saada osavaltion stipendejä yksityisten koulujen käymiseen.""</w:t>
      </w:r>
    </w:p>
    <w:p>
      <w:r>
        <w:rPr>
          <w:b/>
        </w:rPr>
        <w:t xml:space="preserve">Tulos</w:t>
      </w:r>
    </w:p>
    <w:p>
      <w:r>
        <w:t xml:space="preserve">Totta: Lainsäädäntö avaisi stipendiohjelman laillisille pakolaisille.</w:t>
      </w:r>
    </w:p>
    <w:p>
      <w:r>
        <w:rPr>
          <w:b/>
        </w:rPr>
        <w:t xml:space="preserve">Esimerkki 2.1335</w:t>
      </w:r>
    </w:p>
    <w:p>
      <w:r>
        <w:t xml:space="preserve">Kohta: "Ei sovelleta. Ei keskustelua kustannuksista, mutta mielestämme on yleisesti tiedossa, että nämä lisäravinteet ovat edullisia. Meillä on ongelmia sen kanssa, miten tätä käsiteltiin. Alaotsikossa sanottiin: ""32 prosenttia pienemmät kertoimet nähty postmenopausaalisilla naisilla.""". Mutta lukijoiden on tiedettävä, että 32 prosenttia mistä? Siinä myös selitetään, että tutkimuksessa tutkittiin "naisia, jotka olivat 50-76-vuotiaita ja kaikki menopaussin ohi". Mutta riski kasvaa iän myötä. Joten 50-vuotiaan perusriski on erilainen kuin 76-vuotiaan. Olisimme siis mieluummin nähneet absoluuttiset luvut 50-, 60- ja 70-vuotiaiden osalta, jotta viesti olisi ollut mielekkäämpi. Ei sovellu. Haittoja ei käsitellä, mutta se ei ole tässä tapauksessa vakava asia. Olemme erittäin tyytyväisiä siihen, että HealthDay sisällytti rivin: ""meidän ei pidä tehdä johtopäätöksiä syy-yhteydestä""." Tutkimus oli vain ""havainnointitutkimus"", eikä satunnaistettu tutkimus, jossa verrattiin kalaöljyn käyttöä kalaöljyä käyttämättömään ryhmään ja sen vaikutusta syöpätapauksiin.""". Ja riippumaton asiantuntija, joka sanoo: ""Kalaöljyvalmisteita käyttävien naisten pienempi rintasyöpäriski voi johtua sattumasta."" (Vertailun vuoksi ABC Newsin otsikossa luki: ""Kalaöljy alentaa rintasyöpäriskiä."". Se on aivan liian yksiselitteistä ja siten epätarkkaa. Jutussa viitattiin myös siihen, miten hataralla pohjalla todisteet olivat, kun siinä siteerattiin tutkijaa: ""Hän ei pystynyt määrittelemään nautittujen kalaöljylisien määrää, koska ""nykyisellä käytöllä"" tarkoitettiin mitä tahansa naisen nauttimaa määrää". ""Useimmat naiset käyttivät sitä neljästä seitsemään päivänä viikossa. Emme tiedä, kuinka paljon"", hän totesi"" Ei avointa tautien lietsontaa. Tärkeän huomautuksen esitti riippumaton asiantuntija American Cancer Society -järjestöstä: ""Kalaöljyvalmisteita käyttävien naisten pienempi rintasyöpäriski voi johtua sattumasta."" Olisi voinut olla ainakin yksi rivi muista tutkimuksista, joissa tarkastellaan rintasyövän riskin pienentämistä. Kalaöljyvalmisteiden saatavuutta ei ole kyseenalaistettu. Jutussa siteerattiin tutkijaa, joka sanoi: ""Vaikka tutkimukset, joissa on tutkittu kalan tai omega-3-rasvahappojen nauttimisen ja rintasyöpäriskin välistä yhteyttä, ovat tuottaneet epäjohdonmukaisia tuloksia, tämä on ensimmäinen tutkimus, joka viittaa kalaöljylisien ja pienemmän rintasyöpäriskin väliseen yhteyteen.""". Juttu ei näytä perustuvan pelkästään uutistiedotteeseen."" Väite: Fish Oil Supplements Linked to Lower Risk of Breast Cancer: Study</w:t>
      </w:r>
    </w:p>
    <w:p>
      <w:r>
        <w:rPr>
          <w:b/>
        </w:rPr>
        <w:t xml:space="preserve">Tulos</w:t>
      </w:r>
    </w:p>
    <w:p>
      <w:r>
        <w:t xml:space="preserve">Voit lukea koko arvostelun alta. Emme kuitenkaan halua jättää huomiotta sitä, miten tärkeää on nähdä parannuksia kahdella jo mainitulla alueella. Jatkakaa samaan malliin, HealthDay. Rintasyöpäriski ei ole yksioikoinen juttu. Se riippuu iästä. Ja tässä jutussa olisi pitänyt painostaa tutkijoita ikäkohtaisiin erittelyihin.</w:t>
      </w:r>
    </w:p>
    <w:p>
      <w:r>
        <w:rPr>
          <w:b/>
        </w:rPr>
        <w:t xml:space="preserve">Esimerkki 2.1336</w:t>
      </w:r>
    </w:p>
    <w:p>
      <w:r>
        <w:t xml:space="preserve">Kohta: "Joka päivä on 30-50 tapausta, ei vähempää. Yhtäkkiä siitä tuli tällaista", hän sanoi 15-paikkaisessa ripulin hoitokeskuksessa. Jemen kärsii kolmannesta suuresta koleraepidemiasta sitten vuoden 2015, jolloin Saudi-Arabian johtama sotilasliittouma puuttui tilanteeseen yrittäessään palauttaa Jemenin kansainvälisesti tunnustetun hallituksen sen jälkeen, kun Iraniin liittoutunut Houthi-liike oli syrjäyttänyt sen vallasta pääkaupungissa Sanaassa. Konflikti on asettanut 10 miljoonaa ihmistä nälänhädän vaaraan maailman kiireellisimmässä humanitaarisessa kriisissä. Kolera aiheuttaa runsasta ripulia ja nestehukkaa, joka voi tappaa muutamassa tunnissa. Suurimmassa vaarassa ovat lapset, vanhukset ja vuosien huonon ravitsemuksen heikentämät henkilöt. Maailman terveysjärjestö kertoi viime viikolla, että Jemenissä on tänä vuonna todettu yli 724 000 epäiltyä koleratapausta ja 1 135 kuolemantapausta, mutta tapausten määrä on vakiintunut viime viikkoina. Klinikalla ontuvien lasten kasvot ovat kärpästen peitossa, ja heidän rintansa kohoaa, kun he hengittävät ja saavat suonensisäisiä nesteputkia jalkoihinsa ja ranteisiinsa. Viimeaikainen tulva tarkoittaa, että jotkut potilaat joutuvat makaamaan lattialla, ja osa lääkkeistä on loppunut. Kolera leviää likaisen veden välityksellä, jota yhä useammat jemeniläiset joutuvat juomaan, koska vesivarat ovat niukat Arabian niemimaan köyhimmässä valtiossa. Monissa osissa 30 miljoonan asukkaan maata tarvitaan pumppuja, jotta vesi saadaan pintaan. Polttoainepula on nostanut rajusti puhtaan veden hintaa. "Olemme riippuvaisia kaivoista, jotka ovat kattamattomia ja hyvin likaisia ... Me ja karja juomme näistä kaivoista, samoin kuin lapset", sanoo Qassem Massoud, nuori mies, joka seisoo maaseudulla sijaitsevan kaivon luona, josta ihmiset nostavat vettä ylös muovisäiliöillä narussa. Toiset täyttävät astioita mutaisesta lammikosta, kun aasit juovat vieressä. Tohtori Abdelwahab al-Moayad sanoi, että Jemenin sisäiset pakolaiset ovat erityisen vaarassa. "Tapausten määrä lisääntyy päivä päivältä, ja jos tämä jatkuu, kyseessä on humanitaarinen katastrofi", hän sanoi. YK:n johtamien rauhanpyrkimysten läpimurto viime joulukuussa, ensimmäinen yli kahteen vuoteen, oli herättänyt toivoa humanitaarisen avun ja avun saannin paranemisesta. Tulitauon ja joukkojen vetäytymistä koskevan aloitteen täytäntöönpano Hodeidan pääsatamassa, joka on miljoonien ihmisten elinehto, on kuitenkin viivästynyt kuusi kuukautta. Väkivaltaisuudet ovat jatkuneet muualla Jemenissä. YK:n siirtolaisuusjärjestön lukujen mukaan yli 255 000 ihmistä on joutunut siirtymään kotiseudultaan sopimuksen solmimisen jälkeen. Houthit, jotka sanovat vallankumouksensa olevan korruptiota vastaan, hallitsevat suurimpia asutuskeskuksia. Saudi-Arabian tukema hallitus toimii Adenin eteläisessä satamassa. Väite: Jemenin nälkäiset ja siirtymään joutuneet kärsivät kolerasta.</w:t>
      </w:r>
    </w:p>
    <w:p>
      <w:r>
        <w:rPr>
          <w:b/>
        </w:rPr>
        <w:t xml:space="preserve">Tulos</w:t>
      </w:r>
    </w:p>
    <w:p>
      <w:r>
        <w:t xml:space="preserve">Kahden viime viikon aikana tohtori Asmahan Ahmed on nähnyt, että hänen terveyskeskukseensa Absissa, pienessä Houthien hallitsemassa kaupungissa Luoteis-Jemenissä, on saapunut runsaasti koleraepäilyjä.</w:t>
      </w:r>
    </w:p>
    <w:p>
      <w:r>
        <w:rPr>
          <w:b/>
        </w:rPr>
        <w:t xml:space="preserve">Esimerkki 2.1337</w:t>
      </w:r>
    </w:p>
    <w:p>
      <w:r>
        <w:t xml:space="preserve">Kohta: Saudi-Arabian käynnistettyä öljyn hintasodan Venäjän kanssa, joka sai koronavirusepidemian jo pelästyttämät sijoittajat pakenemaan uloskäyntejä. Italiassa, jossa on puhjennut Euroopan pahin epidemia, jossa tartunnat ja kuolemantapaukset ovat edelleen nousussa, hallitus ryhtyi tähän mennessä jyrkimpiin toimiin noin 60 miljoonaa ihmistä koskettavan taudin hillitsemiseksi. Se määräsi koko maassa kaikki liikkumaan vain työ- ja hätätapauksissa, kielsi kaikki julkiset kokoontumiset ja keskeytti urheilutapahtumat, myös jalkapallo-ottelut. Kuolemantapausten määrä Milanon Lombardian alueella - joka oli jo aiemmin ollut lukitussa tilassa ja jossa elokuvateatterit, teatterit ja museot oli suljettu ja ravintoloiden aukioloaikoja rajoitettu - nousi päivässä 25 prosenttia 333:een, kun taas koko maassa kuolleiden määrä nousi 97:llä 463:een, mikä on Kiinan jälkeen korkein luku maailmassa. Italiassa on saanut tartunnan reilussa kahdessa viikossa yli 9 000 ihmistä, kun maailmanlaajuisesti tartunnan on saanut yli 113 000 ihmistä yli 100 maassa. Lähes 4 000 ihmistä on kuollut eri puolilla maailmaa, suurin osa Manner-Kiinassa. "Nyt kun virus on saanut jalansijaa niin monissa maissa, pandemian uhka on tullut hyvin todelliseksi", Maailman terveysjärjestön WHO:n pääjohtaja Tedros Adhanom Ghebreyesus sanoi lehdistötilaisuudessa. Hän oli kuitenkin tyytyväinen Italian tiukkoihin toimenpiteisiin ja totesi, että vain neljä maata - Kiina, Etelä-Korea, Italia ja Iran - aiheuttivat 93 prosenttia tapauksista maailmanlaajuisesti. Israel määräsi maanantaina kaikki maahan saapuvat henkilöt karanteeniin 14 päiväksi. "Se olisi ensimmäinen pandemia, joka voitaisiin hallita", Tedros lisäsi. "Tärkeintä on, ettemme ole viruksen armoilla."  Yhdysvalloissa, jossa on raportoitu yli 600 tapausta ja 26 kuolemantapausta, hallinto yritti maanantaina vakuuttaa amerikkalaisille, että se reagoi taudin puhkeamiseen, kun osakemarkkinat romahtivat ja korkeimmat terveysviranomaiset kehottivat joitakin ihmisiä välttämään risteilyaluksia, lentomatkustamista ja suuria julkisia kokoontumisia. Yhdysvaltain presidentti Donald Trump, joka jatkoi flunssan kaltaisen viruksen aiheuttaman uhan vähättelyä, sanoi ilmoittavansa tiistaina taloudellisista toimenpiteistä ja keskustelevansa kongressin kanssa palkkaveron alennuksesta talouden tukemiseksi. Trump vietti hiljattain aikaa kahden kongressin jäsenen kanssa, joista yksi matkusti Air Force One -lentokoneessa ja jotka ovat itse karanteenissa, koska ovat huolissaan virukselle altistumisesta. Varapresidentti Michael Pence sanoi, ettei hän tiedä, onko Trump testattu koronaviruksen varalta. Ympäri maailmaa on peruttu lentoja, eristetty yhteisöjä ja risteilyaluksia sekä siirretty konsertteja ja messuja. Jotkin maat, kuten Kiina ja Italia, ovat ryhtyneet rajuihin toimenpiteisiin yrittäessään viivyttää viruksen leviämistä, mutta toiset maat ovat edelleen "hillitsemisvaiheessa", jossa yksittäisiä tapauksia voidaan edelleen jäljittää. Britannia, jossa on viisi kuolemantapausta lähes 300 vahvistetusta tapauksesta, ilmoitti, että se pysyy toistaiseksi tässä vaiheessa ja sallii suurten kokoontumisten ja urheilutapahtumien jatkumisen samalla kun se tekee laajoja valmisteluja siirtyäkseen "viivytysvaiheeseen".  Naapurimaassa Irlannissa virkaatekevä pääministeri Leo Varadkar sanoi, että 3 miljardin euron (3,4 miljardin dollarin) koronaviruspaketista oli sovittu. Varat, jotka oli varattu kauppasuhteiden mahdollisen äkillisen katkeamisen varalta Euroopan unionista eronneen Britannian kanssa, oli tarkoitus ohjata koronaviruksen lieventämiseen. Ehkä yhtä dramaattisesti Varadkar ilmoitti peruuttavansa kaikki 17. maaliskuuta pidettäväksi suunnitellut kansalliset St. Patrick's Day -festivaalit, mukaan lukien Dublinissa järjestettävän paraatin, johon osallistuu yli 500 000 ihmistä eri puolilta maailmaa. Espanjassa kouluja suljettiin Madridin alueella ja Baskimaan pääkaupungissa Vitoriassa kahden viikon ajan, kun tapauksia oli valtakunnallisesti yli 1 200. Pääministeri Pedro Sanchez sanoi, että on laadittu talouden hätäsuunnitelma. Persianlahden alueella, jossa useimmat tapaukset ovat peräisin Iranista, on painotettu rajavalvontaa. Saudi-Arabia ilmoitti, että se aikoo sakottaa ihmisiä, jotka eivät ilmoita terveystietojaan ja matkustustietojaan maahantulon yhteydessä, jopa 133 000 dollarilla. Iran, jossa on 7 161 tautitapausta ja 237 kuolemantapausta, ilmoitti, että se vapauttaa väliaikaisesti noin 70 000 vankia koronaviruksen vuoksi. Kiina ja Etelä-Korea ilmoittivat molemmat uusien tartuntojen vähenemisestä. Manner-Kiinassa, taudinpurkauksen keskuksen, Hubein maakunnan, ulkopuolella, ei kirjattu uusia paikallisesti tarttuvia koronavirustapauksia toisena päivänä. Etelä-Korea raportoi 165 uutta tapausta, mikä nostaa kansallisen lukeman 7 478:aan, ja kuolemantapausten määrä nousi yhdellä 51:een. Uusien tartuntojen lisääntymisvauhdin ollessa alhaisimmillaan 11 päivään, presidentti Moon Jae-in sanoi Etelä-Korean voivan siirtyä pian "vakauden vaiheeseen". Italiassa tämä vaihe näyttää vielä kaukaiselta. Viranomaisten mukaan seitsemän vankia kuoli, kun mellakat levisivät yli 25 vankilassa eri puolilla maata koronaviruksen hillitsemiseksi määrättyjen toimenpiteiden vuoksi. Poliisi- ja paloautot kerääntyivät Modenan kaupungin pohjoisosan päävankilan ulkopuolelle, jossa pahimmat väkivaltaisuudet tapahtuivat. Rooman ja Milanon baarinpitäjät kertoivat, että poliisi oli käynyt heidän luonaan varoittamassa heitä sulkemisen uhasta, jos he antavat asiakkaiden kokoontua yhteen. "Menimme kahvilaan yhdessä, mutta meitä käskettiin seisomaan kaukana toisistaan. Se oli todella outoa, koska olemme ystäviä", sanoi 21-vuotias opiskelija Ilaria Frezza. Mutta baari, jossa hän oli, oli itse asiassa lähes autio. "Toivon, että minulla olisi ongelmia pitää ihmiset erossa toisistaan, mutta se on pienin huolenaiheeni", sanoi Franco Giovinazzo, joka pyörittää Spazio Caffe -ravintolaa Roomassa. "Todellinen ongelma on se, ettei täällä ole ketään."  (Grafiikka: Koronavirus leviää Kiinassa ja muualla, täällä) (Grafiikka: Romaanin koronaviruksen jäljittäminen, täällä) (Koronavirusuutisten verkkopaketti, täällä) Väite: Osakkeet raaistuneet, Italia lukkojen takana, Trump pyrkii rauhoittamaan koronaviruksen levitessä.</w:t>
      </w:r>
    </w:p>
    <w:p>
      <w:r>
        <w:rPr>
          <w:b/>
        </w:rPr>
        <w:t xml:space="preserve">Tulos</w:t>
      </w:r>
    </w:p>
    <w:p>
      <w:r>
        <w:t xml:space="preserve">Koko Italia on lukittu, rahoitusmarkkinat horjuvat ja vangit mellakoivat, mikä osoitti maanantaina, miten maailmanlaajuinen koronavirusepidemia ulottuu kaikille sosiaalisen ja taloudellisen elämän osa-alueille.</w:t>
      </w:r>
    </w:p>
    <w:p>
      <w:r>
        <w:rPr>
          <w:b/>
        </w:rPr>
        <w:t xml:space="preserve">Esimerkki 2.1338</w:t>
      </w:r>
    </w:p>
    <w:p>
      <w:r>
        <w:t xml:space="preserve">Kohta: DeSantis julkisti rohkean suunnitelman ympäristökysymysten ratkaisemiseksi, mukaan lukien sen tunnustaminen, että osavaltion on puututtava merenpinnan nousuun, armahti postuumisti neljä mustaa miestä, joita syytettiin valkoisen teini-ikäisen raiskauksesta lähes 70 vuotta sitten, nimitti demokraatin hallintonsa johtotehtäviin ja vaati republikaanien johtamaa lainsäädäntöelintä kirjoittamaan uudelleen rajoittavan lain, jotta lääkemarihuana olisi paremmin potilaiden saatavilla. Vaikka Trump jatkaa maan jakamista, DeSantis aloittaa kautensa toimilla, jotka voivat yhdistää ihmisiä yli poliittisten rajojen. "Tämä uusi kuvernööri on loistava kuvernööri. Ron DeSantisin ensimmäiset kaksi viikkoa ovat rohkaisseet minua enemmän kuin mikään, mitä olen nähnyt vuosiin", oikeudenkäyntiasianajaja John Morgan sanoi hiljattain Facebook-videolla. Morgan on vuosien varrella kerännyt miljoonia dollareita demokraattien ehdokkaille, mukaan lukien Trumpin vuoden 2016 vastustaja Hillary Clintonille. Morgan johti myös pyrkimystä sisällyttää lääkemarihuanan laillinen käyttö osavaltion perustuslakiin ja haastoi oikeuteen, kun lainsäädäntöelin ja silloinen hallitus Rick Scott kielsivät kasvin poltettavan käytön. DeSantis on nyt Morganin puolella lääkemarihuanakysymyksessä, mikä sai Morganin julistamaan: "DeSantisclause tuli kaupunkiin!". DeSantis kampanjoi rakentamalla Scottin, joka valittiin Yhdysvaltain senaattiin kahden kuvernöörikauden jälkeen, taloudellisten saavutusten varaan, mutta hän ei ole osoittautumassa Scottin klooniksi eikä Trumpin kaltaiseksi eripuraiseksi hahmoksi. Scottilla oli puolueellisena maine, ja DeSantis aloittaa kautensa vetoamalla laajempaan poliittiseen pohjaan. Samalla hän ryhtyy toimiin asioissa, joihin Scott ei pystynyt puuttumaan. Vuonna 2017 lainsäädäntöelin hyväksyi yksimielisesti päätöslauselman, jossa pyydettiin anteeksi Grovelandin neljän miehen perheiltä, joita syytettiin 17-vuotiaan tytön raiskauksesta vuonna 1949. Eräs neljästä jäljitettiin etsintäpartioiden toimesta ja ammuttiin 400 kertaa. Kolme muuta tuomittiin kyseenalaisten todisteiden perusteella. Tapausta pidetään nyt rotuepäoikeudenmukaisena häpeäpilkkuna Floridan historiassa. Lainsäätäjä pyysi Scottia armahtamaan miehet, mutta hän ei ryhtynyt toimiin. DeSantis ja osavaltion kabinetti myönsivät armahdukset ensimmäisenä perjantaina virassaan. "En tiedä, miksi se kesti näin kauan. En tiedä, miksi kuvernööri Scott ei (armahtanut heitä). Hänellä ei ollut rohkeutta", sanoi Wade Greenlee, yhden Grovelandin nelikon veli. "Mutta kiitän Jumalaa siitä kuvernööristä, joka meillä on nyt. Hän ei hukannut aikaa." Vaikka ympäristöaktivistit arvostelivat Scottia siitä, että hän kiisti ilmastonmuutoksen aiheuttaman merenpinnan nousun, DeSantis aikoo luoda tiedepäällikön viran ja sanoi toisena virkapäivänään, että osavaltion on suojeltava villieläimiä ja yhteisöjä merenpinnan nousulta. Uusi kuvernööri on myös vahvistanut sitoutumistaan osavaltion rannikolla esiintyvän punaisen vuoroveden ja alajuoksulla leväkukintoja aiheuttavien Okeechobee-järven saasteiden torjuntaan lupaamalla käyttää miljardi dollaria enemmän rahaa näihin kysymyksiin ja perustamalla uusia ympäristöuhkiin erikoistuneita osavaltion virastoja. DeSantis on myös ottanut yhteyttä häntä poliittisesti vastustaneisiin henkilöihin - erityisesti nimittämällä osavaltion hätätilanteiden hallintojohtajaksi entisen demokraattisen osavaltion edustajan Jared Moskowitzin, joka on yksi republikaanien agendan äänekkäimmistä vastustajista lainsäädäntöelimessä. DeSantisin ensivaikutelma on tietysti vasta kaksi viikkoa vanha, ja jäljellä olevat kolme vuotta ja 50 viikkoa hänen kaudestaan ovat testi siitä, jatkaako hän hallitustyöskentelyä floridalaisten laajan kirjon puolesta. Mutta toistaiseksi hän on herättänyt jopa joidenkin demokraattien huomion. "Hän on ottanut Floridassa melko ennakoivan kannan, ja se on selvä vastakohta Scottille", demokraattien mielipidetutkija David Beattie sanoi. "Se on melkein kuin hän antaisi Scottille peukutusta." Beattie kuului niihin, jotka arvelivat DeSantisin olevan vaikea tulla valituksi, koska hän lähti ehdolle lähes täysin hänen ja Trumpin keskinäisen ihailun varassa. Trump tuki DeSantisia esivaaleissa, twiittasi kehujaan ja piti Floridassa tilaisuuden. Beattie sanoi tuolloin, että kampanjan äärimmäinen puolueellisuus vaikeuttaisi DeSantisin rakentamista tukikohdastaan. Mutta Beattie myöntää nyt, että DeSantis kuvernöörinä vaikuttaa erilaiselta kuin DeSantis ehdokkaana, ja sanoo, että hän vetoaa epäilemättä laajaan pohjaan kapean ideologian sijaan. "Olen yllättynyt. En osannut odottaa tällaista", hän sanoi ja ennusti, että DeSantisin ensimmäiset kannatusluvut ovat korkeammat kuin Scottin kahdeksan vuoden aikana. DeSantis sanoi, ettei hän yritä luoda eroa itsensä ja Scottin välille. "Olemme kaikki tulleet eri olosuhteissa. Kuvernööri Scott tuli virkaan, kun talous oli kuralla. Hän oli asettunut ehdolle työpaikkojen puolesta ja keskittyi siihen", DeSantis sanoi. Hän sanoi, että ympäristöasioiden kaltaiset kysymykset ovat äänestäjille nyt tärkeämpiä kuin 10 vuotta sitten. "Joitakin muita asioita, kuten Groveland Four, lainsäädäntöelin johti sitä ...". ", hän sanoi. "Ajattelin, että nämä kaverit on vedetty junan rattaisiin. Meidän on tehtävä se, mikä on oikein. Joten sanon ne vain niin kuin olen ne nähnyt." Väite: Floridan uusi Trumpin tukema kuvernööri pyrkii laajentamaan vetovoimaa.</w:t>
      </w:r>
    </w:p>
    <w:p>
      <w:r>
        <w:rPr>
          <w:b/>
        </w:rPr>
        <w:t xml:space="preserve">Tulos</w:t>
      </w:r>
    </w:p>
    <w:p>
      <w:r>
        <w:t xml:space="preserve">Floridan äänestäjät, jotka odottivat uuden republikaanikuvernöörin Ron DeSantisin olevan poliittisesti eripuraa aiheuttava, koska hänellä on vahvat siteet presidentti Donald Trumpiin, saattavat yllättyä nopeista toimista, joihin hän on ryhtynyt kahden ensimmäisen virkaviikkonsa aikana.</w:t>
      </w:r>
    </w:p>
    <w:p>
      <w:r>
        <w:rPr>
          <w:b/>
        </w:rPr>
        <w:t xml:space="preserve">Esimerkki 2.1339</w:t>
      </w:r>
    </w:p>
    <w:p>
      <w:r>
        <w:t xml:space="preserve">Kohta: Niall Barrettin ja Janneke Diemelin johtama vapaaehtoisryhmä perusti viime kuussa ateriapalvelun, joka tarjoaa ilmaisia aterioita St George's Hospitalin vaikeuksissa olevalle hoitohenkilökunnalle. "Normaalisti me kaikki hankimme itse ruokamme, ja nyt meidän ei tarvitse miettiä sitä, tulemme vain töihin ja syömme", sanoi tehohoitosairaalan sisar Anthea Allen auttaessaan työntämään kärryä, jolla ruoka siirrettiin autosta sairaalaan. "Meillä on ollut halloumikääreitä, currya, pizzaa, paimenpiirakkaa, vegaaniruokaa ja kasvisruokaa. Se on ollut uskomatonta", hän lisäsi. Allen kertoi maininneensa paikallisille ystävilleen, että hoitohenkilökunta arvostaisi kaikkia välipaloja, joita he voisivat tarjota, ja ajatus tarttui nopeasti. "Se tuntui laajenevan yhteisössäni, ystävissäni, laajenevan ja laajenevan siihen pisteeseen, etten tiedä, kuka tuo nyt ruokaa. "Mutta muita asioita, he ovat antaneet meille PPE-varusteita (henkilökohtaiset suojavarusteet), tussikyniä, nimilappuja ... radioita."  Allen on yksi tuhansista Britannian valtion rahoittaman National Health Servicen (NHS) etulinjan hoitohenkilökunnasta, jotka yrittävät hillitä koronaviruksen puhkeamista. Britannian sairaaloissa virukseen liittyvän COVID-19-taudin aiheuttamien kuolemantapausten määrä nousi tiistaina yli 12 000:een. "On vaikeaa, mitä teemme", Allen sanoi. "Ja ruoka, radiot ja nimikyltit, kaikki nämä pienet, pienet asiat, tekevät valtavan, valtavan, valtavan eron." Väite: UK Coronavirus Medics: Donated meals make 'huge difference', say UK coronavirus medics.</w:t>
      </w:r>
    </w:p>
    <w:p>
      <w:r>
        <w:rPr>
          <w:b/>
        </w:rPr>
        <w:t xml:space="preserve">Tulos</w:t>
      </w:r>
    </w:p>
    <w:p>
      <w:r>
        <w:t xml:space="preserve">Lääkärit ja sairaanhoitajat, jotka hoitavat koronaviruspotilaiden virtaa etelä-lontoolaisessa sairaalassa, sanoivat tiistaina, että heille päivittäin toimitetuilla lahjoitetuilla aterioilla oli suuri merkitys.</w:t>
      </w:r>
    </w:p>
    <w:p>
      <w:r>
        <w:rPr>
          <w:b/>
        </w:rPr>
        <w:t xml:space="preserve">Esimerkki 2.1340</w:t>
      </w:r>
    </w:p>
    <w:p>
      <w:r>
        <w:t xml:space="preserve">Kohta: Clark County Public Healthin virkamiehet kertoivat keskiviikkona, että lapsi kulki Portlandin kansainvälisen lentokentän ja PeaceHealth Southwest Medical Centerin kautta Vancouverissa 14. marraskuuta, kun hän oli tarttuva. Lapsi kävi myös Randall Children's Hospital at Legacy Emanuel -sairaalassa Portlandissa 16.-17. marraskuuta. Virasto varoitti, että ihmiset ovat saattaneet altistua virukselle. Kaikki altistuneet, jotka ovat alttiita virukselle, voivat saada oireita 18. marraskuuta ja 9. joulukuuta välisenä aikana. Viranomaiset kehottavat kaikkia, jotka uskovat, että heillä on tuhkarokon oireita, soittamaan terveydenhuollon tarjoajalleen ja tekemään suunnitelman, jolla vältetään muiden altistaminen. Clarkin piirikunnassa on tänä vuonna ollut 72 vahvistettua tuhkarokkotapausta. Tuhkarokko on erittäin tarttuva. Yhdysvalloissa tauti on puhjennut uudelleen, mikä johtuu rokottamattomien yhteisöjen taudinpurkauksista. Väite: Uusi tuhkarokkotapaus Portlandin lentokentällä käyneellä lapsella.</w:t>
      </w:r>
    </w:p>
    <w:p>
      <w:r>
        <w:rPr>
          <w:b/>
        </w:rPr>
        <w:t xml:space="preserve">Tulos</w:t>
      </w:r>
    </w:p>
    <w:p>
      <w:r>
        <w:t xml:space="preserve">Viranomaisten mukaan rokottamaton lapsi Washingtonin lounaisosassa on saanut tuhkarokon kansainvälisellä matkalla.</w:t>
      </w:r>
    </w:p>
    <w:p>
      <w:r>
        <w:rPr>
          <w:b/>
        </w:rPr>
        <w:t xml:space="preserve">Esimerkki 2.1341</w:t>
      </w:r>
    </w:p>
    <w:p>
      <w:r>
        <w:t xml:space="preserve">Kohta: Kuva, jossa rannalla kävijät jättävät huomiotta COVID-19-pandemiaa koskevat sosiaaliset etäisyysohjeet, sai paikalliset virkamiehet sulkemaan kokoontumispaikkansa yleisöltä. 28. maaliskuuta 2020 demokraattien kongressiehdokkaan Donna Deeganin tiedottaja Travis Akersin lähettämän, Jacksonville Beachin Clay Archerin ottaman kuvan jaettiin tuhansia kertoja Twitterissä 28. maaliskuuta 2020. "Näet tarkalleen, missä Duvalin piirikunta päättyy ja St. John's Countyn piirikunta alkaa", Akers kirjoitti. "Kaikki Duvalin rannat on suljettu, kun taas St. John'sissa vain pysäköinti rannalla on estetty. Kuvernööri [Ron] DeSantisin on määrättävä koko osavaltion laajuinen kaikkien Floridan rantojen sulkeminen." Valokuvassa näkyi ihmisrypäs St Johnin piirikuntarajan St Johnin puolella rannalla, kun taas Duvalin piirikunnan puolella ranta oli tyhjä: "Tämä kuva on otettu tänään kello 15.00. Näet tarkalleen, missä Duvalin piirikunta päättyy ja St Johnin piirikunta alkaa.Kaikki Duvalin rannat on suljettu, kun taas St. John's vain esti pysäköinnin rannalla.Gov. DeSantisin on määrättävä koko osavaltion laajuinen kaikkien Floridan rantojen sulkeminen. pic.twitter.com/JfKzCGCPLq- Travis Akers (@travisakers) 28. maaliskuuta 2020Olimme yhteydessä St. John's Countyn piirikunnan komissaareihin pyytääkseen kommenttia valokuvasta. Mutta lukuisat asukkaat nähtiin menevän alueen rannoille siinä määrin, että paikalliset virkamiehet määräsivät, että ne suljetaan yleisöltä 29. maaliskuuta 2020 alkaen. "Olemme ryhtyneet mahdollisimman moniin toimenpiteisiin tähän asti säilyttääkseen asukkaidemme mahdollisuuden päästä rannalleen", piirikunnan hallintojohtaja Hunter S. Conrad sanoi lausunnossaan: "Valitettavasti rannalla vierailevat jättävät edelleen huomiotta CDC:n ohjeet väkijoukon koosta ja henkilökohtaisesta etäisyydestä.". Säilyttääkseen yleisen turvallisuuden ja kunnioittaaksemme Floridan osavaltion toimeenpanomääräystä meillä ei ollut muuta vaihtoehtoa kuin sulkea rannikko yleisöltä tänään." Päivä sen jälkeen, kun rannat suljettiin St John's Countyssa, Floridan kuvernööri ilmoitti toimeenpanomääräyksestä, jonka mukaan neljän kaakkois-Floridan piirikunnan - Browardin, Miami-Daden, Monroen ja Palm Beachin - asukkaiden on pysyttävä kotonaan "toukokuun puoleenväliin" asti. Miami Heraldin mukaan näiden neljän piirikunnan osuus kaikista osavaltion COVID-19-diagnooseista on yhteensä 59 prosenttia. DeSantis on myös määrännyt osavaltioon Louisianasta ja New Yorkista saapuvat matkustajat neljäntoista päivän karanteeniin." DeSantis - Yhdysvaltain presidentin Donald Trumpin kannattaja - on hyötynyt liittovaltion verrattain nopeasta reagoinnista taudin leviämiseen. Kuten Washington Post kertoi: Osavaltio esitti 11. maaliskuuta pyynnön muun muassa 430 000 kirurgisesta maskista, 180 000 N95-hengityssuojaimesta, 82 000 kasvosuojasta ja 238 000 käsineestä - ja sai lähetyksen, jossa oli kaikki kolme päivää myöhemmin, osavaltion hätätilanteiden hallinnan osaston lukujen mukaan. Osaston mukaan se sai samanlaisen lähetyksen 23. maaliskuuta ja odottaa kolmatta." Vertailun vuoksi Trump on vihjannut, että New Yorkissa massiivista varustepulaa kokevat terveydenhuollon työntekijät varastivat suojanaamareita. Ja Kalifornian kuvernööri Gavin Newsom sanoi 28. maaliskuuta 2020, että 170 hengityskonetta, jotka osavaltio sai Trumpin hallinnolta, oli korjattava, koska ne "eivät toimineet" saapuessaan. Sekä Newsom että New Yorkin kuvernööri Andrew Cuomo ovat demokraatteja. Väite: Floridan asukkaat kokoontuivat edelleen paikallisille rannoille COVID-19-pandemiasta huolimatta.</w:t>
      </w:r>
    </w:p>
    <w:p>
      <w:r>
        <w:rPr>
          <w:b/>
        </w:rPr>
        <w:t xml:space="preserve">Tulos</w:t>
      </w:r>
    </w:p>
    <w:p>
      <w:r>
        <w:t xml:space="preserve">Havaittiinko Floridan asukkaita pakkaamassa rantoja COVID-19-pandemian aikana?</w:t>
      </w:r>
    </w:p>
    <w:p>
      <w:r>
        <w:rPr>
          <w:b/>
        </w:rPr>
        <w:t xml:space="preserve">Esimerkki 2.1342</w:t>
      </w:r>
    </w:p>
    <w:p>
      <w:r>
        <w:t xml:space="preserve">Kohta: Britannia ja EU sopivat myös peruuttavansa ensi viikolle Lontooseen suunnitellut henkilökohtaiset kauppaneuvottelut taudinpurkauksen vuoksi. Hallituksen hätäkomitean kokouksessa torstaina Johnson siirsi Britannian vastauksen taudinpurkaukseen niin sanottuun "viivytysvaiheeseen", jonka tarkoituksena on siirtää huippu kesäkuukausiin ja lopettaa suoranaisen hillinnän vaihe. "Se leviää edelleen", Johnson sanoi lehdistötilaisuudessa, jota reunustivat hallituksen korkeimmat tieteelliset ja lääketieteelliset neuvonantajat. "Minun on oltava rehellinen teille, rehellinen brittiyleisölle - yhä useammat perheet, monet perheet menettävät rakkaansa ennen aikojaan."  Nopeasti leviävät häiriöt liiketoiminnassa, kaupassa ja jokapäiväisessä elämässä ympäri maailmaa ovat aiheuttaneet paniikkia maailmanmarkkinoilla, myös Britanniassa. Britannian FTSE 100 -indeksi laski 10,9 prosenttia, mikä on huonoin päivän tulos sitten vuoden 1987. Englannin punta laski kolme senttiä suhteessa dollariin, mikä on suurin pudotus sitten vuoden 2016 äänestyksen EU:sta eroamisesta. Britannian hallitus on joutunut vastaamaan kysymyksiin siitä, miksi se ei ryhdy kauaskantoisempiin toimenpiteisiin, joita on nähty monissa muissa maissa. Johnson puolusti lähestymistapaansa ja sanoi, että hallitus noudattaa tieteellisiä neuvoja ja "tekee oikean asian oikeaan aikaan". Hän sanoi, että niiden, joilla on lieviäkin oireita viruksesta, pitäisi eristää itsensä vähintään seitsemän päivän ajaksi. Seuraavien viikkojen aikana tämä neuvo muuttuisi siten, että kokonaisia kotitalouksia pyydettäisiin pysymään kotona, jos yhdellä henkilöllä on oireita. "Tämä on pahin kansanterveydellinen kriisi sukupolveen", hän sanoi. Vahvistettujen koronavirustapausten määrä Yhdistyneessä kuningaskunnassa nousi 29 prosenttia 590 tapaukseen viimeisten 24 tunnin aikana. Yhdistyneessä kuningaskunnassa on kuollut kymmenen koronavirukseen sairastunutta ihmistä. Kuvio: Isossa-Britanniassa todettuja koronavirustapauksia - täällä "Tällä hetkellä Isossa-Britanniassa on noin 590 tunnistettua tapausta, ja yli 20 potilasta on teho-osastoilla", tieteellinen pääneuvonantaja Patrick Vallance sanoi. "Jos lasketaan, mitä se todella tarkoittaa kokonaismäärän kannalta, on paljon todennäköisempää, että tartunnan saaneita on tällä hetkellä jossakin 5 000-10 000 ihmistä."  Vallance sanoi, että Britannia on tällä hetkellä noin neljä viikkoa jäljessä Italiaa, joka on ilmoittanut yli 15 000 tapauksesta ja 1 000 kuolemantapauksesta. Hän ennusti, että koronavirustapausten huippu Britanniassa voi olla ainakin 10-14 viikon päässä. Englannin johtava lääketieteellinen neuvonantaja Chris Whitty sanoi, että kaikkia epäiltyjä virustapauksia ei testata virallisesti, vaan hallitus keskittyy sairaalahoidossa oleviin. Britannian suunnitelmassa taudinpurkauksen torjumiseksi on kolme päävaihetta: leviämisen estäminen, viivyttäminen ja lieventäminen. Viivästysvaiheeseen kuuluu niin sanottujen sosiaalisten etäisyystoimenpiteiden harkitseminen, kuten kotona työskentelyn lisääminen, suurten kokoontumisten vähentäminen ja koulujen sulkeminen. Johnson sanoi, että Britannia ei peru suuria yleisötapahtumia ja että koulut pysyvät toistaiseksi auki, mutta tämä neuvo voi muuttua viruksen levitessä. Whitty sanoi, että jossain vaiheessa vanhusten ja haavoittuvien ihmisten sosiaalista kanssakäymistä on vähennettävä, mutta ei vielä. "Ihmiset aloittavat parhain aikomuksin, mutta jossain vaiheessa innostus alkaa hiipua", Whitty sanoi. "Joten meidän on tehtävä se viimeisessä vaiheessa, jossa se on järkevää ... jotta pääsemme läpi melko vaikeista asioista."  Samaan aikaan Irlannissa suljetaan kouluja, yliopistoja ja lastenhoitolaitoksia 29. maaliskuuta asti ja rajoitetaan joukkokokoontumisia, kertoi vt. pääministeri Leo Varadkar. Väite: Pääministeri Johnson varoittaa brittejä: lisää läheisiä kuolee koronavirukseen.</w:t>
      </w:r>
    </w:p>
    <w:p>
      <w:r>
        <w:rPr>
          <w:b/>
        </w:rPr>
        <w:t xml:space="preserve">Tulos</w:t>
      </w:r>
    </w:p>
    <w:p>
      <w:r>
        <w:t xml:space="preserve">Pääministeri Boris Johnson varoitti torstaina, että vielä useat perheet näkevät läheisensä kuolevan koronavirukseen, kun hallituksen tieteellinen pääneuvonantaja sanoi, että Britanniassa on todennäköisesti jopa 10 000 tartunnan saanutta ihmistä.</w:t>
      </w:r>
    </w:p>
    <w:p>
      <w:r>
        <w:rPr>
          <w:b/>
        </w:rPr>
        <w:t xml:space="preserve">Esimerkki 2.1343</w:t>
      </w:r>
    </w:p>
    <w:p>
      <w:r>
        <w:t xml:space="preserve">Kohta: Vuonna 2004 Floridan vinttikoirakilpailupuistoissa ilmaantui koirien influenssan virulentti muoto. Kyseisessä taudinpurkauksessa se tartutti 24 vinttikoiraa ja tappoi 8 muuta. Tartunta on sittemmin vahvistettu seitsemässä osavaltiossa, ja se on tappanut vinttikoiria Floridan, Massachusettsin, Arizonan, Länsi-Virginian, Wisconsinin, Texasin ja Iowan raviradoilla. Virus on erittäin tarttuva, ja se leviää koirien välisten kohtaamisten lisäksi myös yhteisten esineiden (kuten lelujen) tai ihmiskontaktien kautta (kennelien työntekijät ovat kantaneet viruksen mukanaan kotiin). Vinttikoiria tappanut virus on H3N8-virus, joka on läheistä sukua hevoseläinten influenssakannalle. Se ei ole sukua ihmisille tyypillisille flunssoille eikä H5N1-lintuinfluenssalle, joka tappoi noin 100 ihmistä Aasiassa. Useat osavaltiot - muun muassa Florida, Minnesota ja Louisiana - ilmoittivat uudesta tautitapauksista kesäkuun 2017 lopulla. Yhdysvaltain eläinlääkäriliiton (AVMA) mukaan näissä osavaltioissa puhjenneet taudinpurkaukset aiheutuivat koirien H3N2-influenssaksi kutsutusta kannasta, joka ilmoitettiin ensimmäisen kerran Chicagossa vuonna 2015. AVMA:n tiedottaja Sharon Granskog kertoi puhelinhaastattelussa, että tällaiset taudinpurkaukset voivat olla luonteeltaan kausiluonteisia: On vuodenaika, jolloin koirat ovat enemmän tekemisissä toistensa kanssa, ne ovat koirapuistoissa, ja se on erittäin tarttuvaa. Jos koirasi on menossa koirapuistoon, kannattaa varmistaa, että se on terve, ja keskustella eläinlääkärin kanssa siitä, sopiiko rokote koirallesi. Taudista ilmoitettiin Yhdysvalloissa ensimmäisen kerran vuonna 2004, kun useat Floridassa kilpaillut vinttikoirat saivat sen. AVMA sanoi uskovansa, että koirat saivat tartunnan H3N8-influenssakannasta, joka on erityisesti hevosille ominainen. Tohtori Ruben Donis, Centers for Disease Control and Preventionin influenssakeskuksen molekyyligenetiikan päällikkö, vahvisti, että influenssa hyppäsi hevosista koiriin, "hyvin harvinainen tapahtuma, joka herättää huomattavaa tieteellistä mielenkiintoa", ja lisäsi, että "tässä vaiheessa ei ole syytä paniikkiin". Sitä, miten tämä hyppy tapahtui, ei joko tiedetä tässä vaiheessa tai sitä ei kommentoida, joten sähköpostin väitteitä, joiden mukaan raa'an lihan syöminen oli syyllinen, on pidettävä pikemminkin spekulaatioina kuin faktoina. Vaikka on aina mahdollista, että virus voi jälleen siirtyä lajista toiseen, tällä kertaa ihmisiin, tätä influenssakantaa on esiintynyt hevosissa yli 40 vuoden ajan ilman, että ihmisillä olisi ollut dokumentoituja tapauksia, joissa ihmiset olisivat saaneet sen tai siihen liittyvän koirainfluenssan. Sekä hevos- että koiraflunssaa vastaan on kuitenkin saatavilla rokotteita. Monet lukijat ovat hämmentyneet (ja tarpeettomasti pelästyneet) termien "sairastavuusaste" ja "kuolleisuusaste" välisestä erosta. Sairastuvuusaste kuvaa niiden eläinten prosenttiosuutta, jotka sairastuvat tautiin virukselle altistuttuaan, mutta nimestään huolimatta termillä ei ole mitään tekemistä influenssaan liittyvän kuolleisuusasteen kanssa. (Lähes 80 prosenttia koirien influenssavirukselle altistuneista koirista sairastuu vain lievään tautimuotoon, joka jäljittelee kennel yskää, koirien keuhkoputkentulehdusta, joka on harvoin vakava). Kuolleisuusaste, joka kuvaa niiden eläinten prosenttiosuutta, jotka kuolevat sairastuttuaan tautiin, on paljon alhaisempi, 5-8 prosenttia, kertoo tohtori Cynda Crawford, eläinlääketieteellinen immunologi, joka ensimmäisenä eristi koirien influenssaviruksen: Kuolleisuusaste on noin 5-8 prosenttia, sanoo eläinlääkäri Cynda Crawford Floridan yliopiston eläinlääketieteellisestä korkeakoulusta Gainesvillessä. "Haluan korostaa, että Internetissä ja muissa vastaavissa lähteissä liikkuvista huhuista huolimatta tämä tauti ei ole niin tappava kuin ihmiset haluavat siitä tehdä", Crawford sanoo. Hän sanoo saavansa päivittäin yli 30 puhelua huolestuneilta eläinlääkäreiltä. Tohtori Crawford kuvailee tartunnan aiheuttavan koirille "kosteaa, tuottavaa yskää, joka päättyy tukehtumisreaktioon ja joka jatkuu yhdestä neljään viikkoon antibiootti- tai yskänlääkehoidosta huolimatta". Joillekin koirille kehittyy paksua, keltaista vuotoa nenästä. Hyvin harvoilla koirilla nousee korkea kuume, 105-107 celsiusastetta. Niistä tulee vaisuja ja heikkoja, ja niiden hengitys on nopeaa ja pinnallista. Tämä etenee todennäköisesti keuhkokuumeeksi." Muut eläinlääketieteen asiantuntijat ovat arvioineet mahdollisen kuolemantapauksen määräksi 1-10 prosenttia, ja suurempi osuus koskee hyvin nuoria, hyvin vanhoja tai sairaita koiria. Viruksen esiintyminen koirissa voidaan vahvistaa vain Cornellin yliopiston eläinlääketieteellisessä korkeakoulussa tehtävillä verikokeilla. Tällaisten verinäytteiden tulokset vievät jopa kaksi viikkoa. Tohtori Crawford suosittelee pitämään hengitystiesairauden oireita oireilevat koirat kotona ja erossa muista koirista enintään kahden viikon ajan. Tautia seuraava CDC ei ole antanut virallisia suosituksia. Koska tämän toistaiseksi nimeämättömän viruksen oireet muistuttavat jossain määrin bordetellaa, joka on vähemmän virulentti sairaus, joka tunnetaan yleisesti kennel yskänä, on vaikea arvioida, kuinka laajalle flunssa on levinnyt. Tämän sekaannuksen kääntöpuolena on, että eri puolilla maata eläinlääkärit ovat joutuneet paniikkiin, kun he ovat kohdanneet tavanomaisen kennelyskän asiakkaillaan, ja pelkäävät, että kyseessä on uusi influenssa. Cornellin yliopiston eläintautien diagnostiikkakeskus varoitti tällaisista hiuksia laukaisevista diagnooseista laajemmassa neuvonnassa, joka koskee influenssan mahdollista leviämistä New Yorkin osavaltioon: "Ei pidä unohtaa, että kaikki koirien hengitystieinfektiot eivät johdu koirien influenssaviruksesta. 'Band wagon'-lähestymistavan noudattaminen voi johtaa siihen, että koiria, joilla on infektioita, joiden tiedetään aiemmin aiheuttavan koirille hengitystieongelmia, ei hoideta asianmukaisesti." Löysimme tämän hyvän neuvon eläinlääkäreille ja koiranomistajille eräänä päivänä postilaatikostamme: ÄLKÄÄ PANIKOI, älkääkä olettako, että jokainen yskä on koirien influenssaa. Parainfluenssasta ja bordetellasta johtuva kennelyskä on yleisempää. Cornellin eläintautidiagnostiikkakeskus on kuitenkin kiinnostunut vastaanottamaan näytteitä koirilta, joilla näyttää olevan kennelyskää. Kliiniset oireet: Koska kyseessä on uusi taudinaiheuttaja koirilla, tällä hetkellä ei ole luonnollista immuniteettia koirilla, jotka eivät ole altistuneet sille. Lähes kaikki altistuneet koirat saavat tartunnan, ja lähes 80 prosentilla niistä on kliinisiä oireita. Lievässä muodossa koirilla on yskä, joka kestää 10-21 päivää. Yskä voi olla pehmeää ja kosteaa tai kuivaa. Monilla koirilla on sekundaarisen bakteeritulehduksen aiheuttamaa nenän vuotoa ja matala-asteista kuumetta. Nenän vuotaminen reagoi laajakirjoisiin antibiootteihin. Vaikeassa keuhkokuumeen muodossa on korkea kuume (104-106 F) ja hengitysvaikeuksia. Röntgenkuvissa voi näkyä konsolidaatiota. Näillä koirilla on usein sekundaarisia bakteeri-infektioita, ja ne ovat reagoineet laajakirjoisiin antibiootteihin ja tukihoitoon, mukaan lukien suonensisäinen nesteytys. Itämisaika on kahdesta viiteen vuorokautta, ja koirat voivat erittää virusta seitsemästä kymmeneen vuorokautta. Tauti voi levitä nopeasti koko kenneliin. Yskiviä koiria EI SAA tuoda näyttelyihin tai esiintymistapahtumiin. AVMA ehdotti 1. kesäkuuta 2017 jäsenilleen antamassaan neuvonnassa, että rokotteet H3N2-viruskantaa vastaan "voisivat olla toinen ennaltaehkäisyvaihtoehto" vähintään 8 viikon ikäisille koirille, ja suositteli myös eristämään koirat, jotka voivat saada tartunnan, sekä olemaan jakamatta leluja koirien kesken ja desinfioimaan eläinsuojat, eläinlääkäritilat ja eläintilat. Väite: Koirille tappava virus on levinnyt Yhdysvaltojen koirakannassa.</w:t>
      </w:r>
    </w:p>
    <w:p>
      <w:r>
        <w:rPr>
          <w:b/>
        </w:rPr>
        <w:t xml:space="preserve">Tulos</w:t>
      </w:r>
    </w:p>
    <w:p>
      <w:r>
        <w:t xml:space="preserve">Onko koirille tappava virus levinnyt Yhdysvaltojen koirakannassa?</w:t>
      </w:r>
    </w:p>
    <w:p>
      <w:r>
        <w:rPr>
          <w:b/>
        </w:rPr>
        <w:t xml:space="preserve">Esimerkki 2.1344</w:t>
      </w:r>
    </w:p>
    <w:p>
      <w:r>
        <w:t xml:space="preserve">Kohta: EU:sta Yhdistyneeseen kuningaskuntaan tulevien sairaanhoitajien määrä on vähentynyt 90 prosenttia Brexit-äänestyksen jälkeen. ETA:sta tulevien sairaanhoitajien ja kätilöiden määrä, jotka liittyvät Nursing and Midwifery Councilin rekisteriin, laski 91 prosenttia vuodesta 2015/16 vuoteen 2017/18. NHS:stä lähtevien EU-kansalaisten määrä kasvoi 14 prosenttia vuonna 2017. EU-kansalaisten osuus NHS:ään tulevista on laskenut. EU-kansalaisten osuus NHS:ään Englannissa kesäkuuhun 2018 mennessä tulleesta uudesta henkilöstöstä (jonka kansalaisuus oli tiedossa) oli 8 prosenttia. Kesäkuuhun 2016 päättyneen vuoden aikana vastaava luku oli 11 prosenttia. On mahdollista, että kesäkuun 2016 määrä oli epätavallisen suuri. Väite 1 / 4 Väite: NHS:stä lähtevien EU-kansalaisten määrä kasvoi 14 % vuonna 2017.</w:t>
      </w:r>
    </w:p>
    <w:p>
      <w:r>
        <w:rPr>
          <w:b/>
        </w:rPr>
        <w:t xml:space="preserve">Tulos</w:t>
      </w:r>
    </w:p>
    <w:p>
      <w:r>
        <w:t xml:space="preserve">Tämä pitää paikkansa Englannin henkilöstön osalta, kun verrataan vuonna 2016 lähteneiden määrää vuonna 2017 lähteneiden määrään.</w:t>
      </w:r>
    </w:p>
    <w:p>
      <w:r>
        <w:rPr>
          <w:b/>
        </w:rPr>
        <w:t xml:space="preserve">Esimerkki 2.1345</w:t>
      </w:r>
    </w:p>
    <w:p>
      <w:r>
        <w:t xml:space="preserve">Kohta: Kasvikset, joille annettiin nimet kuten "mausteinen inkivääri-kurkkumaisempi bataatti" ja "kierretty sitruskuorrutettu porkkana", olivat suositumpia kuin täsmälleen samalla tavalla valmistetut, mutta yksinkertaisemmilla, terveellisemmältä kuulostavilla etiketeillä varustetut kasvikset. Ruokailijat sanoivat useammin "ei kiitos", kun ruoassa oli merkintöjä kuten "vähärasvainen", "vähäsuolainen" tai "sokeriton". Viime syksynä Stanfordin yliopiston kahvilassa tehdyssä kokeessa useammat ruokailijat valitsivat hienoilla nimillä varustettuja ruokia ja myös suurempia annoksia. "Vaikka vihannesten terveellisyyden korostaminen voi tuntua hyvältä idealta, se voi itse asiassa kääntyä päinvastaiseksi", sanoo pääkirjoittaja Bradley Turnwald, psykologian jatko-opiskelija. Muut tutkimukset ovat osoittaneet, että ihmisillä on taipumus pitää terveelliseltä kuulostavaa ruokaa vähemmän maukkaana, joten tavoitteena oli saada se kuulostamaan yhtä hyvältä kuin hemmottelevampi ja lihottavampi ruoka. Stanfordin psykologian laitoksen tutkijat testasivat ideaa keinona parantaa ruokailutottumuksia ja vähentää kasvavaa lihavuuden epidemiaa. "Tämä uudenlainen, edullinen interventio voitaisiin helposti toteuttaa kahviloissa, ravintoloissa ja kuluttajatuotteissa terveellisempien vaihtoehtojen valikoiman lisäämiseksi", he sanoivat. Tulokset julkaistiin maanantaina JAMA Internal Medicine -julkaisussa. Tutkimus tehtiin 46 päivän aikana viime syksynä. Lounasruokailun vihannestarjonta sai eri päivinä eri merkinnät. Eräänä päivänä ruokailijat saattoivat esimerkiksi valita "dynamiitti-chiliä ja kirpeän limetillä maustettuja punajuuria". Toisina päivinä sama ruokalaji oli merkitty "kevyempiä punajuuria ilman lisättyä sokeria", "runsaasti antioksidantteja sisältäviä punajuuria" tai yksinkertaisesti "punajuuria". Lähes kolmannes lähes 28 000:sta ruokailijasta valitsi tutkimuksen aikana kasvispöydän. Maukkaalta kuulostava tarjottava oli suosituin, ja sen valitsi keskimäärin noin 220 ruokailijaa niinä päivinä, kun taas noin 175 ruokailijaa valitsi pelkän vihanneksen. Terveelliseltä kuulostavat etiketit olivat vähiten suosittuja. Ruokailijat myös tarjoilivat itselleen suurempia annoksia maukkailta kuulostavia vihanneksia kuin muita vaihtoehtoja. Turnwald korosti, että "mitään petosta ei tapahtunut" - kaikki etiketit kuvasivat vihanneksia tarkasti, vaikka ruokailijoille ei kerrottu, että erilaiselta kuulostavat vaihtoehdot olivat täsmälleen sama tuote. Hänen mukaansa tulokset havainnollistavat "herkuttelevien merkintöjen mielenkiintoista etua". Tohtori Stephen Cook, Rochesterin yliopiston lasten lihavuuden tutkija, kutsui tutkimusta rohkaisevaksi ja sanoi, että jotkut lukioiden kahvilat ovat myös kokeilleet erilaisia merkintöjä vaikuttaakseen terveelliseen syömiseen. "Tämän ei pitäisi olla meille yllätys, koska markkinointi-ihmiset ovat tehneet tätä jo vuosia", Cook sanoi. ___ Seuraa AP Medical Writer Lindsey Tanneria osoitteessa http://www.twitter.com/LindseyTanner ja hänen työnsä löytyy osoitteesta http://tinyurl.com/kv4uhoh Claim: Sweet sizzlin' beans! Hienot nimet voivat edistää terveellistä ruokailua.</w:t>
      </w:r>
    </w:p>
    <w:p>
      <w:r>
        <w:rPr>
          <w:b/>
        </w:rPr>
        <w:t xml:space="preserve">Tulos</w:t>
      </w:r>
    </w:p>
    <w:p>
      <w:r>
        <w:t xml:space="preserve">Tutkijat yrittivät saada ruokailijat syömään vihanneksia isolla annoksella ruokapsykologiaa ja loraus kikkoja. Ja se toimi.</w:t>
      </w:r>
    </w:p>
    <w:p>
      <w:r>
        <w:rPr>
          <w:b/>
        </w:rPr>
        <w:t xml:space="preserve">Esimerkki 2.1346</w:t>
      </w:r>
    </w:p>
    <w:p>
      <w:r>
        <w:t xml:space="preserve">Kohta: YK:n Jemenin humanitaarisen toimiston mukaan avustustyön keskeyttäminen tapahtui sen jälkeen, kun tuntemattomat hyökkääjät ampuivat viikonloppuna rakettikranaatteja kolmea avustusjärjestöä kohti lounaisessa Dhalen maakunnassa, mikä haavoitti turvamiestä ja vahingoitti useita toimistorakennuksia. Pommi-iskut merkitsivät "humanitaaristen työntekijöiden kohtaamien riskien hälyttävää lisääntymistä" ja keskeyttivät kipeästi tarvittavan avun toimittamisen 217 000 asukkaalle, YK:n lausunnossa sanottiin. Jemenin viranomaiset syyttivät ääri-islamilaisia ryhmiä ja totesivat, että al-Qaidan jemeniläinen haara on aiemmin hyökännyt avustusjärjestöjä vastaan Dhalen ympäristössä ja yllyttää säännöllisesti väkivaltaan ulkomailta rahoitettuja humanitaarisia ohjelmia vastaan syyttäen niitä islamin vastaisesta toiminnasta. Virkamiehet puhuivat nimettömänä säännösten mukaisesti. YK:n humanitaarisen avun päällikkö Mark Lowcock tuomitsi "Jemenin osissa jatkuvat mediakampanjat, jotka levittävät huhuja ja kiihotusta avustusoperaatioita vastaan" ja pakottavat ne vähentämään tärkeää työtä. New Yorkissa sijaitseva voittoa tavoittelematon järjestö International Rescue Committee ilmoitti, että sen toimistossa ja naiskeskuksessa räjähti kranaatteja sunnuntai-iltana, ja ilmaisi "äärimmäisen huolensa" paikallisen henkilöstönsä turvallisuudesta. Se sanoi, että ryhmä aloittaa ohjelmat uudelleen heti, kun henkilökuntamme on turvallista palata töihin." Militantit iskivät myös Oxfamin, yhden Britannian suurimman hyväntekeväisyysjärjestön, Dhalen toimistoon. "Avustustyöntekijöiden ei pitäisi olla kohteena", sanoi Oxfamin Jemenin johtaja Muhsin Siddiquey. Jemen, arabimaailman köyhin maa, on ollut sisällissodan kourissa vuodesta 2014 lähtien, jolloin huthikapinalliset valtasivat pääkaupungin Sanaan ja suuren osan maan pohjoisosasta ja ajoivat pois kansainvälisesti tunnustetun hallituksen. Kuukausia myöhemmin Saudi-Arabian johtama liittouma puuttui tilanteeseen taistellakseen Iranin tukemia houtheja vastaan ja palauttaakseen hallituksen. Maan pohjoisosassa huthien johtama terveysministeriö ilmoitti tiistaina, että nopeasti leviävä sikainfluenssa oli tappanut 94 ihmistä pelkästään lokakuussa. Tuhannet ilmoitetut tapaukset ovat ylittäneet terveydenhuoltolaitokset, jotka ovat jo valmiiksi rampautuneet jatkuvien väkivaltaisuuksien vuoksi, sanoi Mohammed al-Mansour, korkea-arvoinen huthien terveysviranomainen, ja varoitti, että kuolleiden määrä todennäköisesti kasvaa. Hän lisäsi, että uusi denguekuumeen taudinpurkaus on myös pyyhkäissyt maan yli ja tappanut 68 ihmistä, joista 16 alle viisivuotiasta lasta, tässä kuussa. Tuskainen tauti on puhjennut uudelleen Jemenin terveys- ja sanitaatiojärjestelmien heikkenemisen vuoksi. Jemenin taistelut ovat tappaneet yli 100 000 ihmistä ja käynnistäneet maailman pahimman humanitaarisen kriisin, jonka seurauksena miljoonat ihmiset kärsivät elintarvike- ja sairaanhoitopulasta ja maa on ajautunut nälänhädän partaalle. ___ DeBre raportoi Kairosta. Väite: Avustusryhmät lopettavat työnsä Etelä-Jemenissä kohdennettujen pommitusten jälkeen.</w:t>
      </w:r>
    </w:p>
    <w:p>
      <w:r>
        <w:rPr>
          <w:b/>
        </w:rPr>
        <w:t xml:space="preserve">Tulos</w:t>
      </w:r>
    </w:p>
    <w:p>
      <w:r>
        <w:t xml:space="preserve">YK:n mukaan kymmenkunta humanitaarista järjestöä keskeytti toimintansa sodan runtelemassa Etelä-Jemenissä useiden kohdennettujen iskujen jälkeen, ja maan kapinallisten johtama terveysministeriö ilmoitti tiistaina, että vakavat sikainfluenssa- ja denguekuume-epidemiat ovat tappaneet lähes 200 ihmistä lokakuun jälkeen.</w:t>
      </w:r>
    </w:p>
    <w:p>
      <w:r>
        <w:rPr>
          <w:b/>
        </w:rPr>
        <w:t xml:space="preserve">Esimerkki 2.1347</w:t>
      </w:r>
    </w:p>
    <w:p>
      <w:r>
        <w:t xml:space="preserve">Kohta: Se on levinnyt länteen. Pariisin suuralueen lääkärit ovat sanoneet, että heidän teho-osastonsa ovat täynnä viikonlopun loppuun mennessä. "Taistelemme taistelua, joka vie aikaa", Philippe sanoi lehdistötilaisuudessa. "Huhtikuun kaksi ensimmäistä viikkoa tulevat olemaan vaikeampia kuin ne kaksi viikkoa, jotka olemme juuri eläneet läpi."  Vapauttaakseen tehohoitopaikkoja pahiten kärsineillä alueilla armeija ja pelastustyöntekijät lisäsivät tänä viikonloppuna potilaiden siirtämistä vähemmän kärsineille alueille sotilashelikopterin ja erityisesti siihen mukautetun junan avulla. Lauantaihin mennessä koronavirus oli virallisten lukujen mukaan vaatinut Ranskassa 2 314 ihmisen hengen, ja vahvistettuja tapauksia oli yli 37 575. Viranomaisten mukaan he pystyvät kuitenkin ensi viikosta alkaen keräämään tietoja vanhainkodeissa kuolleista, mikä todennäköisesti lisää huomattavasti rekisteröityjen kuolemantapausten määrää. Etelä-Ranskassa Occitanien terveysviranomainen ilmoitti 11 kuolemantapauksesta vanhainkodissa Montpellierin lähellä. Kymmenien muiden vanhusten tiedetään kuolleen erillisissä tapauksissa. Terveysministeri Olivier Veran sanoi, että hän aikoo ohjeistaa hoitokoteja eristämään kaikki vanhukset, jotta virus saataisiin pysäytettyä kaikkein haavoittuvimmassa asemassa olevien keskuudessa. "Meidän on mentävä pidemmälle suojellaksemme haavoittuvassa asemassa olevia hoitokodeissa", Veran sanoi. Tapausten määrän paisuessa ja sairaaloiden kamppailun aikana lääkärit, hoitajat ja poliisit ovat valittaneet akuutista suojavarustepulasta. Veran sanoi, että hallitus on tilannut yli miljardi kasvonaamiota, joista suurin osa Kiinasta, varastojen kartuttamiseksi, ja maassa käytetään kriisin aikana noin 40 miljoonaa viikossa. Sairaalat ovat kiirehtineet lisäämään tehohoitosänkyjä ja peruuttaneet muita kuin välttämättömiä leikkauksia. Koko maassa on nyt 10 000 tehohoitopaikkaa, mikä on kaksinkertainen määrä verrattuna kapasiteettiin, joka oli käytössä taudin puhjetessa, ja vielä 4 500 paikkaa on tavoitteena, Veran sanoi. Lääkärit varoittivat kuitenkin, että pelkät vuoteet eivät riitä. "Meiltä puuttuu työvoimaa", Pariisin liepeillä sijaitsevan Raymond Poincare -sairaalan tehohoidon johtaja Djillali Annane sanoi BFM TV:lle. Lääketieteen opiskelijoita on värvätty helpottamaan henkilöstöpulaa. Pääministeri sanoi, että viikon kuluessa tehtäisiin päätös ennennäkemättömän lukituksen jatkamisesta 15. huhtikuuta jälkeen. Ranskassa ihmiset voivat poistua kodeistaan vain ostaakseen elintarvikkeita, mennä töihin, jos se on välttämätöntä, tai hakeutua lääkärin hoitoon. "Voimme nähdä ensimmäiset merkit siitä, millaisia vaikutuksia lukituksella on ollut, vasta ensi viikon loppupuolella", Arnaud Fontanet Institut Pasteurista sanoi samassa lehdistötilaisuudessa. Väite: Ranskan pääministeri varoittaa, että koronaviruksen torjunnassa on edessä vaikeita viikkoja.</w:t>
      </w:r>
    </w:p>
    <w:p>
      <w:r>
        <w:rPr>
          <w:b/>
        </w:rPr>
        <w:t xml:space="preserve">Tulos</w:t>
      </w:r>
    </w:p>
    <w:p>
      <w:r>
        <w:t xml:space="preserve">Pääministeri Edouard Philippe varoitti lauantaina, että seuraavat kaksi viikkoa ovat tähän asti vaikeimmat taistelussa koronavirusta vastaan Ranskassa, kun hänen hallituksensa kiirehti lisäämään tehohoitopaikkoja ja suojavarusteita.</w:t>
      </w:r>
    </w:p>
    <w:p>
      <w:r>
        <w:rPr>
          <w:b/>
        </w:rPr>
        <w:t xml:space="preserve">Esimerkki 2.1348</w:t>
      </w:r>
    </w:p>
    <w:p>
      <w:r>
        <w:t xml:space="preserve">Kohta: "Kuukausia koronaviruspandemian jälkeen viruksen alkuperästä, leviämisestä ja pitkäikäisyydestä ei ole vielä paljon tietoa. Terveysviranomaiset, tutkijat ja molempien poliittisten puolueiden jäsenet ovat kuitenkin lähes yksimielisiä siitä, että testejä on lisättävä. Sen avulla voidaan ymmärtää paremmin, miten laajalle tauti on levinnyt, miten yleisiä vakavat tapaukset ovat ja miten siihen voidaan parhaiten puuttua. Pyrkiikö presidentti siis rajoittamaan testausta? Priorities USA:n uudessa hyökkäysmainoksessa, joka on suunnattu Wisconsiniin ja muihin taistelun kohteena oleviin osavaltioihin, esitetään tämä väite presidentti Donald Trumpin sitaateilla. Pakollisen pahaenteisen musiikin soidessa mainoksessa toistetaan neljä Trumpin sitaattia, joissa väitetään, että testaaminen saa Amerikan näyttämään huonolta, joten sitä pitäisi hidastaa. Tämäntyylisissä mainoksissa sitaatteja on usein irrotettu asiayhteydestä tai järjestetty kronologisesti uudelleen, jotta niistä saataisiin houkuttelevampi tarina. Näin ei tapahtunut tässä tapauksessa. Amerikassa on eniten vahvistettuja koronavirustapauksia maailmassa - 2,3 miljoonaa 24. kesäkuuta 2020 mennessä - ja siellä on myös tehty eniten testejä maailmassa, kun tarkastellaan raakamääriä. Koko maassa tehdään nyt noin 500 000 testiä päivässä, mikä on covidtracking.com-sivuston mukaan tuplasti enemmän kuin toukokuun alussa. Monet maat ovat kuitenkin tehneet enemmän testejä asukasta kohden, kuten Johns Hopkinsin yliopisto on todennut. Koko pandemian ajan Yhdysvalloissa on tehty keskimäärin noin 56 testiä päivässä 100 000 ihmistä kohti. Saksassa, Kanadassa, Espanjassa ja Australiassa on tehty enemmän testejä, ja Venäjä ja Qatar ovat kourallinen maita, joissa testejä on tehty yli 100 päivässä 100 000 ihmistä kohti. Trump on aiemmin kehuskellut testauksen määrällä ja sanonut, että Amerikan testaus on maailman parasta ja että vahvistettujen tapausten suuri määrä on ""kunniamerkki"". Toukokuusta lähtien presidentti on kuitenkin myös vastustanut yhä enemmän testausta, kutsunut sitä ""yliarvostetuksi"" ja huomauttanut, että suureen tapausmäärään liittyy huonoa julkisuuskuvaa. Viimeisimmissä kommenteissaan hän meni vielä pidemmälle, kuten mainoksessa kerrotaan. Seuraavassa on neljä lainausta asiayhteydessään. Trump sanoi tämän 6. toukokuuta 2020 tapaamisessa Iowan kuvernöörin Kim Reynoldsin kanssa. Lainaus ""Media haluaa sanoa, että meillä on eniten tapauksia, mutta me teemme ylivoimaisesti eniten testejä. Jos tekisimme hyvin vähän testejä, meillä ei olisi eniten tapauksia. Joten tavallaan saamme itsemme näyttämään huonolta tekemällä kaiken tämän testauksen.""" Asiayhteys Reynolds - republikaani - vastasi Trumpille korostamalla testauksen tärkeyttä: ""Se todella antaa meille tietoja, joita tarvitsemme ymmärtääksemme viruksen toimintaa paremmin.""" Trump on puolestaan esittänyt lukuisia samankaltaisia kommentteja, muun muassa 19. kesäkuuta 2020 Wall Street Journal -lehden haastattelussa, jossa hän kutsui testausta ""yliarvostetuksi"" ja sanoi ""monella tapaa se saa meidät näyttämään huonolta"". Trump sanoi tämän 14. toukokuuta 2020 esiintyessään Pennsylvaniassa. Lainaus ""Älkää unohtako, meillä on enemmän tapauksia kuin kenelläkään muulla maailmassa, mutta miksi? Koska teemme enemmän testejä. Kun testaatte, teillä on tapaus. Kun testaatte, huomaatte, että ihmisissä on jotain vikaa. Jos emme tekisi mitään testausta, meillä olisi hyvin vähän tapauksia.""" Asiayhteydessä Trump väittää, että tapauksia olisi vähemmän, jos testausta tehtäisiin vähemmän. Tietenkin vähemmän testausta tarkoittaisi vain sitä, että virkamiehet olisivat tietoisia vähemmän tapauksista tai tunnistettuja tapauksia olisi vähemmän - se ei tarkoittaisi, että tapauksia olisi vähemmän. Mutta tämä ajattelutapa on yhdenmukainen presidentin muiden kommenttien kanssa, mukaan lukien 15. toukokuuta 2020 pidetty tilaisuus, jossa Trump sanoi: ""Jos emme tekisi mitään testejä, meillä olisi hyvin vähän tapauksia"" ja ""Ehkä se (testaus) on yliarvostettu"". Nämä mainoksessa erikseen käytetyt lausunnot ovat molemmat 20. kesäkuuta 2020 Oklahomassa järjestetystä tilaisuudesta. Lainaus ""Tiedättehän, että testaus on kaksiteräinen miekka. Olemme testanneet nyt 25 miljoonaa ihmistä. Se on luultavasti 20 miljoonaa ihmistä enemmän kuin kukaan muu. Saksa on tehnyt paljon. Etelä-Korea on tehnyt paljon. He soittivat minulle ja sanoivat, että teette hyvää työtä. Tässä on huono puoli. Kun testaat siinä määrin, löydät enemmän ihmisiä ja tapauksia. Joten sanoin väelleni: 'Hidastakaa testausta, olkaa hyvä'.""" (Huomautus: Yhdysvallat on suorittanut enemmän testejä kuin mikään muu maa, mutta ""20 miljoonaa ... enemmän kuin kukaan muu"" on väärin. Venäjä on suorittanut yli 17 miljoonaa testiä Our World in Data -julkaisun tietojen mukaan). Asiayhteys Erilaiset Valkoisen talon virkamiehet väittivät Trumpin puhuneen ""vitsillä"", ""ilmeisesti vitsaillen"" tai puhuneen ""kieli poskessa"" testien hidastamisesta. Trump itse on vastannut tähän väitteeseen monin tavoin. Kesäkuun 23. päivänä 2020 häneltä kysyttiin nimenomaan, vitsailiko hän testauksen hidastamisesta. Hän vastasi: ""En vitsaile. Minäpä kerron teille. Anna minun tehdä se selväksi"," ja jatkoi sitten puhumista siitä, että Amerikalla on ""paras testausohjelma missä tahansa"". Mutta FOX Newsin haastattelussa samana päivänä Trump vastasi kysymykseen - ""Mutta et kai tarkoita, tarkoitatko testauksen hidastamista?"" - perääntymällä lausunnosta ja toistamalla ajatuksen, että Yhdysvallat näyttäisi paremmalta, jos se testaisi vähemmän. ""Ei, en tarkoita hidastamista, mutta jos hidastaisimme ... sanotaan, että 25 miljoonan testin sijasta tekisimme 5 miljoonaa testiä, olisimme nyt hyvin alhaisella tasolla tapausten määrässä, ja kaikki sanoisivat: 'Eikö olekin hienoa'"". Trump sanoi ""Fox &amp; Friends""." Tohtori Anthony Fauci - osa kansallista koronavirustyöryhmää - sanoi samana päivänä kongressille antamassaan todistuksessa, että liittovaltion hallitus yrittää laajentaa koronavirustestausta, ei hidastaa sitä. Fauci kertoi edustajainhuoneen energia- ja kauppakomitealle: ""Ketään meistä ei ole koskaan käsketty hidastamaan testausta."". Erilaisiin taisteluvaltioihin kohdistuvassa hyökkäysmainoksessa Trumpin sanotaan sanoneen, että testaaminen saa Yhdysvallat näyttämään huonolta, ""joten sanoin väelleni, että hidastakaa testaamista"". Videotallenteet osoittavat, että hän todellakin sanoi nämä repliikit, ja esitetyssä järjestyksessä. Mainoksen luoma yleisvaikutelma on yhdenmukainen Trumpin puolitoista edellistä kuukautta kestäneen viestinnän kanssa. Kun sekä terveysviranomaiset että poliitikot ovat vaatineet testauksen lisäämistä, Trump on ilmaissut yhä enemmän epäilyjä sen tärkeydestä, ja hän on edennyt siitä, että hän on kutsunut testausta ""yliarvostetuksi"", siihen, että hän on vaatinut sen hidastamista. Vaikka Valkoisen talon virkamiehet puolustivat sitä vitsinä, Trump jossain vaiheessa kiisti sen, kun taas toisessa vaiheessa hän sanoi, ettei tarkoittanut sitä." Väite: "Priorities USA Actionin mukaan presidentti Trump sanoi, että koronavirustestaukset saavat Yhdysvallat näyttämään huonolta, ""joten sanoin väelleni: 'Hidastakaa testausta'.""</w:t>
      </w:r>
    </w:p>
    <w:p>
      <w:r>
        <w:rPr>
          <w:b/>
        </w:rPr>
        <w:t xml:space="preserve">Tulos</w:t>
      </w:r>
    </w:p>
    <w:p>
      <w:r>
        <w:t xml:space="preserve">Kun terveysviranomaiset vaativat testauksen lisäämistä COVID-19:n hallinnan avaintekijänä, Trump on yhä useammin kyseenalaistanut testauksen tarpeellisuuden. Presidentti on kutsunut testausta "yliarvostetuksi" ja sanonut toistuvasti, että vahvistettujen tapausten suuri määrä saa Yhdysvallat näyttämään huonolta. Hän meni Oklahomassa järjestetyssä mielenosoituksessa askeleen pidemmälle sanomalla, että Yhdysvaltojen pitäisi hidastaa testausta sen vuoksi. Avustajat vakuuttivat, että hän vitsaili, kun taas Trump sanoi yhdessä vaiheessa, ettei vitsaillut, ja toisessa vaiheessa sanoi, ettei ollut tosissaan testauksen hidastamisesta. Kyseisessä hyökkäysmainoksessa nämä lainaukset esitetään kronologisessa järjestyksessä tavalla, joka on oikeudenmukainen siihen kontekstiin nähden, jossa Trump niitä käytti.</w:t>
      </w:r>
    </w:p>
    <w:p>
      <w:r>
        <w:rPr>
          <w:b/>
        </w:rPr>
        <w:t xml:space="preserve">Esimerkki 2.1349</w:t>
      </w:r>
    </w:p>
    <w:p>
      <w:r>
        <w:t xml:space="preserve">Kohta: Brnon toiseksi suurimman tšekkiläisen kaupungin yliopistollinen sairaala kertoi tiistaina, että 2,1-kiloinen vauva syntyi keisarinleikkauksella äidin ollessa 34. raskausviikolla. Sairaalan tiedotteessa ei kerrottu yksityiskohtia vauvan terveydentilasta, mutta Tšekin julkinen televisio kertoi, että aiemmin tässä kuussa syntynyt tyttö on nyt isänsä luona. 27-vuotias äiti julistettiin kesäkuun alussa aivokuolleeksi saatuaan aivoverenvuodon muutaman viikon raskauden jälkeen. Tuolloin sairaala ilmoitti, että lääkärit pitäisivät äitiä hengissä koneellisen tuen avulla, kunnes vauva olisi tarpeeksi kehittynyt synnytystä varten. Väite: Tšekkiläinen sairaala sanoo, että aivokuolleelle äidille syntyi tyttövauva.</w:t>
      </w:r>
    </w:p>
    <w:p>
      <w:r>
        <w:rPr>
          <w:b/>
        </w:rPr>
        <w:t xml:space="preserve">Tulos</w:t>
      </w:r>
    </w:p>
    <w:p>
      <w:r>
        <w:t xml:space="preserve">Tšekkiläinen klinikka kertoo, että aivokuolleelle naiselle, jota pidettiin lähes kolme kuukautta hengityskoneessa, on syntynyt tyttövauva, jotta hänen raskautensa voisi jatkua.</w:t>
      </w:r>
    </w:p>
    <w:p>
      <w:r>
        <w:rPr>
          <w:b/>
        </w:rPr>
        <w:t xml:space="preserve">Esimerkki 2.1350</w:t>
      </w:r>
    </w:p>
    <w:p>
      <w:r>
        <w:t xml:space="preserve">Kohta: XTag-hengityspaneelin hinta, 300-400 dollaria, ja kustannuksiin liittyviä tietoja. Testi on suhteellisen kallis, mutta myös vakuutus kattaa sen. Jutussa esitellään useita xTag-testin etuja. Se on 1) herkempi ja kattavampi kuin nykyisin saatavilla olevat testit ja diagnostiset menetelmät, 2) sillä voidaan ratkaista ongelma, joka liittyy flunssan alidiagnosointiin haavoittuvissa väestöryhmissä, kuten lapsilla ja vanhuksilla, 3) sillä voidaan tehdä hoitopäätöksiä vähentämällä antibioottien epätarkoituksenmukaista käyttöä ja osoittamalla samalla, milloin antibiootit saattavat olla hyödyllisiä. Tärkeä varoitus on se, että ei tiedetä, parantaako näiden virusten diagnosointi tuloksia eli vähentääkö se antibioottien käyttöä, sairaalahoitoja ja kuolemantapauksia. xTag-testin kaksi tärkeintä haittaa ovat sen kalleus ja se, että tulosten saaminen voi kestää jopa pari päivää. Kustannukset ovat tärkeä kysymys, kun otetaan huomioon lasten akuuttien kuumeisten sairauksien määrä, erityisesti jos testi tehtäisiin rutiininomaisesti avohoidossa. Lisäksi jos käsittelyaika kyseisessä paikassa on liian pitkä, testistä ei välttämättä ole käytännön hyötyä hoitopäätösten tekemisessä. Tässä artikkelissa annetaan kattavaa tietoa helposti ymmärrettävällä tavalla. Siinä esitetään esimerkiksi xTag-testin konteksti/merkitys tekemällä yhteenveto arvostetussa lääketieteellisessä lehdessä julkaistuista tuloksista, kuvaamalla, miten testi tehdään potilaalle, ja kuvaamalla näytteen analysointiin käytetty laboratorioprosessi. Siinä selitetään myös diagnostisen testin keskeiset osat, herkkyys ja spesifisyys. Tämä artikkeli on ajankohtainen, koska talven flunssakausi on tulossa. Artikkelista puuttui kuitenkin selvitys siitä, minkälaisille potilaille ja missä tilanteissa tästä testistä olisi eniten hyötyä. Testistä olisi hyötyä lapsille, jotka tulevat päivystykseen tai sairaalaan akuutin hengitystiesairauden vuoksi, jolloin oikean diagnoosin tekeminen mahdollisimman nopeasti on tärkeää. Testiä ei yleensä tarvita useimmilla perusterveydenhuollon piirissä olevilla lapsilla, jotka saavat lyhytaikaisen flunssan oireita. Näissä tapauksissa lääkärin hyvä harkinta ratkaisee useimmissa tapauksissa, onko akuutti sairaus virusperäinen, jolloin antibiootteja ei tarvita. Vaikka esimerkkinä mainittiin influenssahoito (joka on "hukattu tilaisuus"), se lyhentäisi oireita vain 1-2 päivää, mikä ei ole merkittävää useimmille terveille lapsille. Tässä jutussa on käytetty tietoja useista uskottavista lähteistä, kuten FDA:sta, tutkijalta, joka julkaisi tuloksia, jotka osoittavat, että influenssa diagnosoidaan liian harvoin lapsilla, ja riippumattomalta päivystyslääkäriltä. Myös valmistajalta saatuja tietoja on esitetty. Tämä artikkeli kattaa kaikki hoitodiagnoosin ja hoitovaihtoehdon perusteet. Influenssa voidaan diagnosoida kliinisten havaintojen perusteella tai muilla saatavilla olevilla influenssatesteillä. Hoitovaihtoehdot, flunssalääke, antibiootit tai ei hoitoa, ilmoitetaan selkeästi. Tässä jutussa annetaan hyvää tietoa saatavuudesta. Xtag-testiä käytetään pääasiassa sairaaloissa ja päivystyspoliklinikoilla, mutta se voidaan tehdä myös perusterveydenhuollossa. Lisäksi annettiin tärkeää tietoa testin käsittelyyn kuluvan ajan vaihtelusta, joka vaihtelee tunneista 1-2 päivään. xTag-testi on uusi, ja artikkeli käsittelee sitä hienosti. Se on ainoa FDA:n hyväksymä tuote, jolla voidaan havaita useita viruskantoja, jotka voivat aiheuttaa akuutteja hengitystiesairauksia. Koska artikkelissa siteerattiin riippumatonta lähdettä, vaikuttaa siltä, että juttu ei perustunut pelkästään tai suurelta osin uutistiedotteeseen. Väite: Yksi testi, jolla voidaan havaita monia talvisairauksia.</w:t>
      </w:r>
    </w:p>
    <w:p>
      <w:r>
        <w:rPr>
          <w:b/>
        </w:rPr>
        <w:t xml:space="preserve">Tulos</w:t>
      </w:r>
    </w:p>
    <w:p>
      <w:r>
        <w:t xml:space="preserve">Tässä jutussa esitetään hyvin tarkat ja kattavat tiedot xTag-hengitystieviruspaneelista. FDA hyväksyi äskettäin xTag-testin, ja se on ensimmäinen laatuaan, joka mahdollistaa useiden hengitystievirusten varhaisen havaitsemisen. Nämä virukset voivat aiheuttaa akuutteja hengitystieinfektioita, kuten flunssaa, influenssaa, keuhkoputkentulehdusta, kruppia ja keuhkokuumetta. Artikkelissa kuvataan lyhyesti ja helposti ymmärrettävästi testin käyttämä monimutkainen teknologia. xTag-testiä esitellään keskeisen terveysongelman yhteydessä: flunssan alidiagnosointi haavoittuvissa väestöryhmissä, kuten lapsilla, ja epätarkoituksenmukaiset ja tarpeettomat antibioottireseptit tapauksissa, joissa antibiootit ovat tehottomia flunssan hoidossa. Jutussa esitellään tasapainoisesti testin hyviä ja huonoja puolia tukevaa näyttöä. Juttua olisi voitu parantaa toteamalla, että testi ei ole välttämätön useimmissa rutiininomaisissa kuumeisissa sairauksissa avohoidossa. Kaiken kaikkiaan artikkeli on hyvin tehty ja informatiivinen.</w:t>
      </w:r>
    </w:p>
    <w:p>
      <w:r>
        <w:rPr>
          <w:b/>
        </w:rPr>
        <w:t xml:space="preserve">Esimerkki 2.1351</w:t>
      </w:r>
    </w:p>
    <w:p>
      <w:r>
        <w:t xml:space="preserve">Kohta: Tapahtuma, joka pidettiin Rockefeller Centerin Rainbow Roomissa, houkutteli paikalle suuren osan New Yorkin elokuvantekijäeliittiä ja monia kasvoja, jotka todennäköisesti nähdään koko tulevan kauden ajan, mukaan lukien näyttelijät Constance Wu ("Hustlers"), Cynthia Erivo ("Harriet") ja Meg Ryan; tuottajat Christine Vachon ("Dark Waters") ja Jane Rosenthal ("The Irishman"); dokumentaristit Barbara Kopple ja Laura Poitras sekä "Honey Boy" -elokuvan ohjaaja Alma Har'el. Gerwig, näyttelijä Laura Dern ja tuottaja Amy Pascal - kaikki yhteistyötahoja elokuvassa "Little Women" - keskustelivat vaikeuksista ja iloista, jotka liittyvät naisjohtoisen tuotannon tekemiseen alalla, joka on parantanut sukupuolten välistä tasa-arvoa, mutta on edelleen pahasti jäljessä tasa-arvon suhteen. Sony Picturesin entinen johtaja Pascal totesi, että nykyään studioita johtaa yhtä monta naista (yksi, Universalin Donna Langley) kuin silloin, kun hän otti Sonyn johtoonsa kaksi vuosikymmentä sitten. "Mikään ei ole koskaan muuttunut", Pascal sanoi. "Miten tällainen elokuva saadaan tehtyä? Kaikki sanovat ei. Kysyt kaikilta muilta uudelleen, ja he sanovat ei. Sitten vain anelet jotakuta ja teet sen mahdottomaksi, että he voisivat sanoa ei, koska sinulla on niin upea käsikirjoitus, joka on niin helposti lähestyttävä, erilainen ja moderni, ja ohjaaja, joka on juuri tehnyt uskomattoman ensimmäisen elokuvan." Gerwigin ylistetty ensimmäinen soolo-käsikirjoitus-ohjausyritys, vuoden 2017 "Lady Bird", johti lopulta siihen, että hänestä tuli vasta viides nainen, joka on koskaan ollut ehdolla parhaaksi ohjaajaksi Oscar-gaalassa. Mutta mitään tästä ei ollut tapahtunut, kun Gerwig tapasi Pascalin kanssa ensimmäisen kerran "Little Womenin" parissa. "Greta tuli luoksemme ja sanoi: 'Olen ainoa, joka voi tehdä tämän'", Pascal muisteli. "Hän sanoi, että kyse on rahasta, naisista ja vapaudesta. Siinä kaikki. "Kuvittelen vain, että kun menen tapaamaan ihmisiä, joilla on valtaa saada asioita aikaan, sanon: 'Mikä on pahinta, mitä voi tapahtua?'. He sanovat ei'", Gerwig sanoi. "Joten sanon heille, että olen paras." Keskiviikon tapahtuma, joka oli osa akatemian viime vuonna aloittamaa naisten aloitetta, oli hetki, jolloin Rainbow Roomin kimaltelevien korkeuksien keskellä oli aikaa rohkaisulle, inspiraatiolle ja naisten solidaarisuudelle. "Katson ympärilleni ja ajattelen: olemme pysäyttämättömiä", sanoi akatemian toimitusjohtaja Dawn Hudson. Vuodesta 2015 lähtien akatemian naisjäsenmäärä on kasvanut 25 prosentista 32 prosenttiin. Aikaisemmin tänä vuonna akatemian uusi jäsenluokka saavutti ensimmäistä kertaa sukupuolijakauman. Kymmeneen 17:stä alasta _ mukaan lukien ohjaaminen, käsikirjoittaminen ja tuottaminen _ kutsuttiin enemmän naisia kuin miehiä. Mutta tutkimukset ovat myös osoittaneet, että ala ei ole niinkään muuttumassa. Viime vuonna vain 8 prosenttia 250:stä parhaasta kotimaisesta elokuvasta oli naisten ohjaamia, mikä on 3 prosenttia vähemmän kuin edellisenä vuonna ja jopa alle vuoden 1998 tason. Uuden sukupolven elokuvantekijöiden kannustamiseksi akatemia on myöntänyt apurahoja Hollywoodiin pyrkiville nuorille naisille. Hudson myönsi keskiviikkona neljännen tällaisen apurahan, johon sisältyy 35 000 dollarin apuraha, Eliana Pipesille, joka on valmistunut Columbian yliopistosta ja opiskelee parhaillaan teatteria Bostonin yliopistossa. Perjantaina Lontoossa hän jakaa viidennen apurahan. Gerwig sanoi, että Pikku naisia tutkiessaan hän tajusi, että naisena elokuvan tekemiseen liittyvät vaikeudet eivät ole kovinkaan erilaisia kuin ne, joita Louisa May Alcott kohtasi julkaistessaan romaaniaan 1800-luvun Uudessa Englannissa. "Minua hämmästytti se, miten samankaltaisia Louisa May Alcottin kokemukset olivat kuin se, että nykyään yritetään saada naisista kertovaa elokuvaa aikaiseksi. Hänen kustantajansa ei tiennyt, että se oli hyvä. Eikä hän oikeastaan uskonut sen olevan hyvä", Gerwig sanoi. "Tarvittiin muita naisia, jotka sanoivat olevansa kiinnostuneita siitä, ja luulen, että niin tapahtuu nykyään kaikissa toimistoissa." Dern oli yhä innoissaan nähtyään "Little Womenin" (ilmestyy 25. joulukuuta) juuri edellisenä päivänä. Hän sanoi, että tuotanto oli selvästi erilainen kuin useimmat muut. "Kun me kaipaamme muutosta kaikilla näillä aloilla, oli hienoa tulla lavasteisiin ja harjoituksiin ja nähdä, että luomanne tila ei ollut vain uskomattoman hyväksyvä, yhteistyöhakuinen ja turvallinen, vaan näin naisia kaikkialla", Marmee Marchia näyttelevä Dern sanoi. "Näin valinnat, joita teitte joka päivä nostaaksenne ja tukeaksenne muita naispuolisia taiteilijoita, yhteistyökumppaneita ja miehistöä." Gerwig sanoi, että nuo näyttelijä- ja kuvausryhmäpäätökset eivät perustuneet mihinkään muuhun kuin lahjakkuuteen. "Naispuoliset elokuvantekijät, naispuoliset tarinankertojat, naispuoliset yhteistyökumppanit, heidät palkataan, koska he ovat parhaita", Gerwig sanoi. "Siksi heidät palkataan." Miesten näkökulma alaan, he olivat yksimielisiä, on synnyttänyt joitakin absurdeja myyttejä naisista, kuten "vaikea" näyttelijä, "tunteellinen" ohjaaja tai "sisäiseen riitelyyn" taipuvainen nainen. "Oletko koskaan ollut kuvauspaikalla, jossa on joukko miehiä? He tappelevat koko ajan", Gerwig sanoi naurun ja suosionosoitusten saattelemana. "Mutta kun naiset osoittavat minkäänlaisia tunteita, he sanovat: 'Hän on hullu'. Jos naiset riitelevät kuvauspaikalla, se ei eroa siitä, että miehet riitelevät kuvauspaikalla." Oscar-palkittu elokuvantekijä ja toimittaja Sharmeen Obaid-Chinoy päätti iltapäivän innostavilla puheenvuoroillaan, jotka pohjautuivat hänen koviin kokemuksiinsa kotimaassaan Pakistanissa. "Näen joka ikinen päivä, että nuoret naiset muuttavat käsitystään itsestään", Obaid-Chinoy sanoi. "Ja elokuva antaa heille siihen mahdollisuuden." ___ Seuraa AP:n elokuvakirjoittaja Jake Coylea Twitterissä osoitteessa: http://twitter.com/jakecoyleAP Väite: Gerwig puhuu "Little Women" -elokuvasta akatemian naisaloitteelle.</w:t>
      </w:r>
    </w:p>
    <w:p>
      <w:r>
        <w:rPr>
          <w:b/>
        </w:rPr>
        <w:t xml:space="preserve">Tulos</w:t>
      </w:r>
    </w:p>
    <w:p>
      <w:r>
        <w:t xml:space="preserve">Kun uusi palkintokausi on alkanut, Academy of Motion Pictures Arts and Sciences järjesti keskiviikkona lounaan, jossa tuettiin naispuolisia elokuvantekijöitä ja juhlittiin naisia Greta Gerwigin tulevan elokuvan "Little Women" takana.</w:t>
      </w:r>
    </w:p>
    <w:p>
      <w:r>
        <w:rPr>
          <w:b/>
        </w:rPr>
        <w:t xml:space="preserve">Esimerkki 2.1352</w:t>
      </w:r>
    </w:p>
    <w:p>
      <w:r>
        <w:t xml:space="preserve">Kohta: Fauci sanoi Associated Pressin haastattelussa: "Meillä on oltava jotain, joka on tehokasta ja johon voimme luottaa, emmekä ole vielä siinä vaiheessa". Faucin kommentit tulevat, kun presidentti Donald Trump ja muut hallinnon jäsenet punnitsevat, kuinka nopeasti yritykset voivat avata ovensa uudelleen ja amerikkalaiset palata töihin viikkoja sen jälkeen, kun nopeasti leviävä koronavirus pysäytti Yhdysvaltain talouden. Trump on esittänyt, että jotkut alueet voitaisiin avata uudelleen 1. toukokuuta mennessä, ja sanoi voivansa ilmoittaa suosituksista jo tällä viikolla. Fauci sanoi, että toukokuun 1. päivän tavoite on "hieman liian optimistinen" monilla maan alueilla. Hän sanoi, että suuressa osassa maata voimassa olevien tiukkojen sosiaalista syrjäytymistä koskevien sääntöjen lieventämisen olisi tapahduttava "rullaavasti", ei kerralla, mikä heijastaa tapoja, joilla COVID-19 on iskenyt eri puolille maata eri aikoina. Faucin suurimpiin huolenaiheisiin kuuluu se, että uusia taudinpurkauksia esiintyy alueilla, joissa sosiaalinen etäisyys on lieventynyt, mutta kansanterveysviranomaisilla ei ole vielä valmiuksia testata virusta nopeasti, eristää uusia tapauksia ja jäljittää kaikkia niitä, joiden kanssa tartunnan saanut henkilö on ollut kosketuksissa. "Takaan teille, että kun alatte vetäytyä, tartuntoja tulee. Ratkaisevaa on se, miten tartuntojen kanssa toimitaan", Fauci sanoi AP:lle. Keskeistä on "saada ihmiset pois liikkeestä, jos he saavat tartunnan, koska kun alkaa syntyä klustereita, ollaan todella pulassa", hän lisäsi. Samaan aikaan kun Fauci johtaa kriittistä valtion tutkimusta, hän on myös yksi hallinnon johtavista virusta koskevista tiedottajista, joka viettää viikoittain tunteja Trumpin vierellä tämän pitkissä päivittäisissä tiedotustilaisuuksissa Valkoisessa talossa. Fauci sanoi, että hänen julkinen roolinsa on tärkeä, mutta myönsi, että tiedotustilaisuuksien kesto - maanantain tiedotustilaisuus kesti lähes kaksi ja puoli tuntia - oli "todella uuvuttavaa", eikä siinä ole edes otettu huomioon valmistelua ja odottelua. "Jos olisin voinut vain esittää muutaman kommentin ja mennä sitten töihin, se olisi ollut paljon parempi", hän sanoi. "Kyse ei ole ajatuksesta olla paikalla ja vastata kysymyksiin, mikä on mielestäni todella tärkeää amerikkalaiselle yleisölle. Kyse on ajan määrästä." Suuri osa Faucin ajasta Valkoisen talon tiedotushuoneen ulkopuolella on keskittynyt analysoimaan edistymistä verikokeissa, joiden avulla pyritään selvittämään, kuka on altistunut koronavirukselle - riippumatta siitä, tiesivätkö he sairastuneensa vai eivät - havaitsemalla vasta-aineita, joita heidän immuunijärjestelmänsä on muodostanut torjumiseksi. Nämä testit ovat ratkaisevia määritettäessä, milloin ja miten ihmiset voivat palata töihin. Ongelmana on se, että useimpien testien toimivuutta ei ole vielä todistettu, Fauci varoitti. Hän huomautti, että jotkut maat ostivat miljoonia vasta-ainetestejä vain saadakseen tietää, etteivät ne toimi. Fauci, joka on National Institutes of Healthin tartuntatautien päällikkö, sanoi, että hänen henkilökuntansa tekee yhteistyötä Food and Drug Administrationin kanssa testien validoimiseksi. Tämä tarkoittaa, että on osoitettava, kuinka paljon vasta-aineita tarvitaan, jotta immuniteetti todella säilyy, ovatko tietyntyyppiset vasta-aineet ratkaisevia eikä yleinen taso, ja kuinka kauan suoja kestää. "Meidän on saatava vastaus kaikkiin näihin kysymyksiin", Fauci korosti. "Tiedän, että ihmiset ovat innokkaita sanomaan: 'No, annamme sinulle passin, jossa lukee, että olet vasta-ainepositiivinen, voit mennä töihin ja olet suojattu'." "Tiedän, että ihmiset haluavat sanoa: 'No, annamme sinulle passin, jossa lukee, että olet vasta-ainepositiivinen, voit mennä töihin ja olet suojattu'. Pahin mahdollisuus on se, että olemme väärässä", ja nämä ihmiset saavat tartunnan. Toinen komplikaatio on se, että tutkijoilla ei vieläkään ole vankkaa käsitystä siitä, kuinka usein ihmiset, joilla ei ole selviä oireita tai joilla on hyvin vähän oireita, levittävät virusta. Se on "pelkkä arvaus", mutta vähintään 25 prosenttia ja enintään puolet kaikista tapauksista voi olla peräisin suhteellisen oireettomista ihmisistä, hän sanoi. Tulevaisuutta ajatellen Fauci sanoi, että toinen tartunta-aalto ei ole väistämätön. Mutta hän lisäsi: "Jos tarkoitat, että se laskee ja sitten syys-, loka- tai marraskuussa on uusi huippu, minun on sanottava, etten olisi yllättynyt. Toivon, että jos ja kun se tapahtuu, hyppäämme sen kimppuun paljon, paljon tehokkaammin kuin viime kuukausina." Väite: Fauci: "Emme ole vielä perillä" keskeisistä askeleista talouden avaamiseksi uudelleen.</w:t>
      </w:r>
    </w:p>
    <w:p>
      <w:r>
        <w:rPr>
          <w:b/>
        </w:rPr>
        <w:t xml:space="preserve">Tulos</w:t>
      </w:r>
    </w:p>
    <w:p>
      <w:r>
        <w:t xml:space="preserve">Tohtori Anthony Fauci, hallituksen paras tartuntatautiasiantuntija, sanoi tiistaina, että Yhdysvalloilla ei ole vielä kriittisiä testaus- ja jäljitysmenettelyjä, joita tarvitaan maan talouden uudelleen avaamisen aloittamiseksi, ja lisäsi varovaisuutta Valkoisen talon yhä optimistisempiin ennusteisiin.</w:t>
      </w:r>
    </w:p>
    <w:p>
      <w:r>
        <w:rPr>
          <w:b/>
        </w:rPr>
        <w:t xml:space="preserve">Esimerkki 2.1353</w:t>
      </w:r>
    </w:p>
    <w:p>
      <w:r>
        <w:t xml:space="preserve">Kohta: University of Maryland Medical Systemille, joka on neljän miljardin dollarin sairaalaverkosto ja yksi osavaltion suurimmista yksityisistä työnantajista. Sen jälkeen kun Baltimore Sun -lehti paljasti järjestelyn aiemmin tässä kuussa, Pugh on eronnut vapaaehtoistyöstä ja palauttanut viimeisimmän 100 000 dollarin maksun vaikeasti saatavista kirjoista. Hän myös puolusti toimiaan ja kuvasi lehdistön kyselyjä "noitavainoksi". Demokraatti Pugh, josta tuli pormestari vuonna 2016 ja joka sitä ennen edusti osaa Baltimoren köyhimmistä alueista osavaltion senaatissa, on yhä selvittämättömän debakan julkiset kasvot. Mutta Baltimoren pormestari - joka on toiminut UMMS:n johtokunnassa vuodesta 2001 ja istui kerran osavaltion senaatin komiteassa, joka rahoitti suurta terveysverkostoa - tuskin on ainoa vaikutusvaltainen Marylandin asukas, joka on yhteydessä johtokuntaan tai terveydenhuoltojärjestelmään ja joutuu vastaamaan kysymyksiin. Kolmasosa UMMS:n hallituksen jäsenistä sai korvauksia sairaanhoitojärjestelmän yritysten kanssa tekemiensä järjestelyjen kautta, ja tätä paljastusta kuvernööri Larry Hogan on kutsunut "kauhistuttavaksi". Myös kaksi muuta hallituksen jäsentä erosi, ja neljä muuta jäi vapaaehtoiselle virkavapaalle, kun järjestelmä tarkistaa hallintokäytäntöjä. Marylandin yliopiston lääketieteellisen järjestelmän toimitusjohtaja on hiljattain lähetetty tilapäiselle virkavapaalle. Marylandin valtiontilintarkastaja Peter Franchot sanoi tiistaina, että riippumaton tilintarkastus on kiireellinen, jotta voitaisiin ymmärtää, kuinka paljon "itsekauppaa" on vuosien varrella tehty. Pughin tapauksessa on tutkittava perusteellisesti, onko tuote todella toimitettu, hän sanoi. "Kuvailen sitä lapselliseksi järjestelyksi, jossa hän toimitti tai ei toimittanut kirjoja - ei kuitteja, ei sopimuksia, ei hankintoja. Se oli yksinkertaisesti 500 000 dollarin lahja hänelle Marylandin yliopiston lääketieteelliseltä järjestelmältä", Franchot vakuutti puhelinhaastattelussa. Ohuet "Healthy Holly" -kirjat, joissa jaetaan vinkkejä ravitsemuksesta ja liikunnasta, oli tarkoitus jakaa kouluihin ja päiväkoteihin. Sun on kuitenkin kertonut, että 50 000 kappaletta on kateissa, mikä on johtanut laajalle levinneeseen spekulaatioon siitä, että suurta osaa kirjoista ei koskaan painettu. Viime päivinä jäljitettiin alle 9 000 kappaletta pölyttymässä Baltimoren koulupiirin varastossa, ja koulupiiri on kuvaillut Pugh'n lastenkirjoja "pyytämättöminä" lahjoituksina. Kaupungin kirjastojärjestelmä, päivähoito-ohjelmat ja kirjakaupat eivät löydä kappaleita. "Terve Holly: Exercising is Fun" ei ole saatavilla Amazonista, jossa ainoat kirjan arvostelut ovat sellaisia, joissa ihmiset haukkuvat Pugh'n yhteyksiä UMMS:ään. Kirjallisessa lausunnossaan Pugh on puolustanut tuottoisaa kirjasopimustaan UMMS:n kanssa ja sanonut, että se alkoi intohimoprojektina. "Muistan kuluttaneeni aikaa selaamalla ensimmäistä kirjaa ennen UMMS:n kokousta. Yksi kollegoistani piti siitä ja ajatteli, että se voisi auttaa edistämään lasten terveyttä", hän sanoi äskettäin antamassaan lausunnossa. Pugh on sittemmin perunut kaikki julkiset esiintymiset, ja hänen tiedottajansa mukaan hän joutui viikonloppuna sairaalaan keuhkokuumeen vuoksi. He sanovat, että hän käsittelee asiaa tarkemmin, kun hänen terveytensä paranee. UMMS:ää ja Pugh'ta - joka joutuu vuonna 2020 demokraattiseen esivaaliin uudelleenvalinnasta kaupungissa, jota hallitsee yhden puolueen poliittinen koneisto - on arvosteltu voimakkaasti. Washington Postin pääkirjoitus väitti, että UMMS:llä oli monille johtokunnan jäsenille "rikastumisohjelma", ja Pugh'n osallisuutta maalattiin törkeäksi tapaukseksi "poliittista likaisuutta". Samaan aikaan UMMS ja Pugh eivät ole selvittäneet, missä 100 000 kappaletta "Healthy Holly" -sarjan kirjoja on, eivätkä ole antaneet lopullista näyttöä siitä, että ne on julkaistu ja levitetty. Yliopistollisen terveysverkoston tiedottaja sanoo, että heidän viestintäryhmänsä "työskenteli ahkerasti kaikkien tiedustelujen parissa". Lääkärijärjestelmä oli luokitellut "Healthy Holly" -hankinnat avustuksiksi liittovaltion asiakirjoissa. Joidenkin kriitikoiden mukaan Pugh'n ja muiden UMMS:n hallituksen jäsenten kanssa tehdyistä järjestelyistä antamat erilaiset lausunnot ovat absurdeja niin monella tasolla, että on vaikea tietää, mistä aloittaa. "Mitä tahansa Pugh tekeekin, hän tulee toimimaan hyvin, hyvin suuren pilven alla pitkään", sanoi Donald Norris, Marylandin yliopiston Baltimoren piirikunnan emeritusprofessori. "Tämä on valtava epäeettinen virhe - 500 000 dollarin arvoinen." ___ Seuraa McFaddenia Twitterissä: https://twitter.com/dmcfadd Väite: Baltimoren pormestarin 500 000 dollarin kirjasopimus herättää voimakasta kritiikkiä.</w:t>
      </w:r>
    </w:p>
    <w:p>
      <w:r>
        <w:rPr>
          <w:b/>
        </w:rPr>
        <w:t xml:space="preserve">Tulos</w:t>
      </w:r>
    </w:p>
    <w:p>
      <w:r>
        <w:t xml:space="preserve">Marylandissa etsitään "Healthy Hollya" - ei karkulaista tai kadonnutta kansalaista, vaan Baltimoren pormestarin Catherine Pugh'n kirjoittamaa, omakustanteena julkaistua lastenkirjasarjaa, joka myytiin puolella miljoonalla dollarilla terveydenhuoltojärjestelmälle, jonka johtokunnassa hän istui lähes kaksi vuosikymmentä.</w:t>
      </w:r>
    </w:p>
    <w:p>
      <w:r>
        <w:rPr>
          <w:b/>
        </w:rPr>
        <w:t xml:space="preserve">Esimerkki 2.1354</w:t>
      </w:r>
    </w:p>
    <w:p>
      <w:r>
        <w:t xml:space="preserve">Kohta: "Toimittajan huomautus, 8. heinäkuuta 2016: Faktatarkistus julkaistiin alun perin 13. kesäkuuta, ja arvioimme väitteen vääräksi. Sen jälkeen asiantuntijat huomauttivat, että jätimme yhden vaiheen pois laskelmastamme Harrisin piirikunnan vankiloissa olevien vankien määrästä. Olemme päivittäneet juttumme ja luokitus on muuttunut. Voit lukea alkuperäisen artikkelin arkistoidun version täältä. Washingtonissa toimiva Equal Justice Under Law -järjestö on nostanut kanteen Harrisin piirikunnan takuujärjestelmää vastaan ja väittää, että satoja rikoksentekijöitä vangitaan päivittäin vähäisistä rikoksista, koska heillä ei ole varaa maksaa takuita. Ryhmä kertoo, että vuodesta 2015 lähtien se on nostanut 10 ryhmäkannetta rahana maksettavien takuiden järjestelmiä vastaan kahdeksassa osavaltiossa. Toukokuussa 2016 nostettu kanne sai osavaltion senaattorin Rodney Ellisin, D-Houston, antamaan 19. toukokuuta 2016 lehdistötiedotteen, jossa hän jakoi tukensa oikeustoimille ja sanoi: ""Harrisin piirikunnan liiallinen turvautuminen tehottomaan ja tehottomaan joukkovankiloiden käyttöön keinona käsitellä vähäisiä ja väkivallattomia rikoksia johtaa edelleen Yhdysvaltojen ja maailman korkeimpiin vankiloihin ja vankiloihin.""". Vangitsemisasteet ovat meille tuttuja. Elokuussa 2015 PolitiFact Virginia löysi väitteen, jonka mukaan Yhdysvalloissa on maailman korkein vankeusaste - eli suurin osuus väestöstä on telkien takana. Maaliskuussa 2016 arvioimme väitteen, jonka mukaan Teksasissa on korkeampi vankiluku kuin Venäjällä tai Iranissa. Onko Harrisin piirikunnalla, joka on maan kolmanneksi väkirikkain, myös yksi maan ja maailman korkeimmista vankiloista? Liittovaltion oikeusministeriön (Bureau of Justice Statistics) määritelmän mukaan vankeusaste on osavaltion tai liittovaltion vankiloissa tai paikallisissa vankiloissa olevien vankien määrä 100 000 asukasta kohti. Ellisin avustaja David Edmonson vastasi pyyntöömme senaattorin tosiseikkoja koskevasta taustatiedosta lähettämällä sähköpostitse taulukon, jossa luetellaan osavaltion viiden väkirikkaimman piirikunnan vankiluvut Texasin rikosoikeusviraston tietojen perusteella. Harrisin piirikunnan vankiluku oli 234 vankia 100 000:ta asukasta kohti, kun taas neljässä harvinaisemmassa piirikunnassa vankiluku oli 152-233 vankia 100 000:ta asukasta kohti. Edmonson sisällytti myös linkin Washington Postin julkaisemaan tarkistukseen, jonka mukaan Yhdysvalloissa on maailman korkein vankeusaste, sekä linkin The Sentencing Project -järjestön verkkosivuille, joilla Texas mainitaan maan seitsemänneksi korkeimmaksi vankeusasteeksi. Hänen mukaansa Harrisin piirikunnalla on korkein vankiloiden ja osavaltion vankiloiden osuus osavaltion viidestä suurimmasta piirikunnasta, kuten Texasin rikosoikeusministeriö on määritellyt. ""Toisin sanoen"", Edmonson kirjoitti, ""Harrisin piirikunta lähettää eniten ihmisiä vankilaan ja osavaltion vankilaan - osavaltiossa, jossa on seitsemänneksi korkein vankilavapausaste - maassa, jossa on korkein vankilavapausaste.""". Tarkistaminen TDCJ:ltä Edmonsonin vastaus taskussaan, joten tarkistimme luvut itse. Ensin tarkistimme TDCJ:ltä, miten Harrisin piirikunnan vangitsemisaste vertautuu kansallisesti ja muihin Texasin piirikuntiin, ja keskityimme viraston vuoden 2014 vuotuiseen tilastoraporttiin, jossa lasketaan uudet vangitut henkilöt (vastaanotetaan) ja kunkin laitoksen käsillä oleva väkiluku, mikä antaa tarkemman kuvan vangittujen määrästä 31. elokuuta 2014, kaikki tuomion antaneen piirikunnan mukaan. Tiedot heijastavat osavaltion vankiloiden, osavaltion vankiloiden ja päihderikosrangaistuslaitosten väestöä. Kysyimme puhelimitse TDCJ:n johtajalta Jason Clarkilta, mitä eri kaaviot edustavat viraston raportissa ja mikä kuvastaa tarkimmin kunkin piirikunnan vangittua väestöä osavaltion laitoksissa. Clark kuvaili käsillä olevaa väestöä parhaaksi yleiseksi mittariksi, sillä "uudet vangit" kertovat vain hiljattain sisään otetun väestön. Hän lisäsi yhden varoituksen: luetellut piirikunnat osoittavat, missä henkilö on tuomittu, mutta eivät välttämättä sitä, missä henkilö on asunut aiemmin tai missä häntä pidetään vangittuna. TDCJ:n mukaan Harrisin piirikunnan vankiluvut osavaltion laitoksissa vuonna 2014, joka on viimeisin julkaistu vuosi, olivat 599 vankia 100 000 asukasta kohti eli 26 647 vankia. Pelkästään osuuden perusteella Harrisin piirikunta oli 134. sijalla Texasin 254 piirikunnasta. Paikallisissa vankiloissa on kuitenkin paljon muitakin vankeja. Käännyimme siis Texas Commission on Jail Standardsin puoleen, joka sääntelee piirikuntien vankiloita ja kunnallisia vankiloita. Komission kuukausittainen vankilavapausraportti kertoo piirikuntien vankiloiden keskimääräisen päivittäisen vankilaväestön, joka perustuu 12 kuukauden keskiarvoon, joka perustuu kunkin kuukauden ensimmäisenä päivänä otettuihin yhden päivän otoksiin. Komission syyskuun 2014 raportin mukaan Harrisin piirikunnassa oli vuonna 2014 196,6 vankia 100 000 asukasta kohti eli 8 731 vankia piirikunnan ja kuntien vankiloissa. Kun tarkastellaan tiukasti vankilaväestön määrää riippumatta eri piirikuntien suhteellisesta väestömäärästä, Harrisin piirikunta sijoittui osavaltiossa sijalle 169. Yhdistämällä molemmista tietolähteistä saadut luvut saamme kattavamman kuvan Harrisin piirikunnan telkien takana olevien ihmisten määrästä riippumatta siitä, ovatko he piirikunnan vankilassa vai osavaltion vankilassa. Näin Harrisin piirikunnan vankiluvuksi saadaan vuonna 2014 796 vankia 100 000 asukasta kohti eli 35 378 ihmistä, jotka olivat piirikunnan vankilassa, osavaltion vankilassa, vankilassa tai päihdehuoltolaitoksessa. Jos mukaan lasketaan liittovaltion vankiloissa olevat vangit, kokonaismäärä nousee 816:een 100 000 asukasta kohti eli 36 234 henkilöön. Yhdysvaltojen ja maailman vankeusluvut Samana vuonna Yhdysvaltojen kokonaisvankiluku oli 716 vankia 100 000 asukasta kohti, kertoo Massachusettsissa sijaitseva voittoa tavoittelematon järjestö Prison Policy Initiative, joka vastustaa niin sanottua massarikollistamispolitiikkaa. Maailmanlaajuisesti Institute for Criminal Policy Research, joka on Lontoossa sijaitseva voittoa tavoittelematon järjestö, joka tekee tutkimusta rikollisuudesta ja rikosoikeudellisista kysymyksistä, laski Yhdistyneiden Kansakuntien tietojen perusteella, että vankeusaste oli 144 vankia 100 000:ta kohti. Toisin sanoen Harrisin piirikunnan kokonaisvankiluku ylitti sekä maailman että Yhdysvaltojen luvut. Tässä on kuitenkin joitakin Teksasiin liittyviä rypistyksiä. Viidestä Teksasin väkirikkaimmasta piirikunnasta Harrisin piirikunnan osuus oli vuonna 2014 toiseksi suurin. Dallasin piirikunnan kokonaisvankiluku oli 913 vankia 100 000 asukasta kohti eli 23 006 vankia. Paljon harvinaisempien piirikuntien vankiluvut olivat vielä korkeammat. Erityisesti Etelä-Texasissa sijaitseva Kenedyn piirikunta oli osavaltion ykkönen, sillä sen kokonaisvankiluku oli 5 000 vankia 100 000 asukasta kohti, vaikka piirikunnassa oli yhteensä 20 vankia. Kenedyn piirikunnassa asui tuolloin 400 asukasta; Harrisin piirikunnan väkiluku oli 4,4 miljoonaa. Asiantuntijoiden kommentti Kysyimme neuvoa kahdelta riippumattomalta rikosoikeuden asiantuntijalta. Peter Wagner johtaa Prison Policy Initiative -järjestöä, joka tutkii tarkkaan vankeuslukuja ja jota usein pyydetään selittämään tällaisia lukuja. Lyndon B. Johnson School of Public Affairsin vanhempi lehtori Michele Dietch on työskennellyt rikosoikeudellisten kysymysten parissa 1980-luvun lopulta lähtien. Wagner sanoi, että aloitteen maailmanlaajuisesta raportista, jossa Yhdysvaltojen osavaltiot ja muut maat yhdistetään osavaltioiden väliseen vertailuun, jätetään pois maat, joiden väkiluku on alle 500 000. Hänen mukaansa pienemmät maat voivat häiritä keskustelua siitä, miten Yhdysvallat eroaa muista maista. Raportin mukaan Teksasin vankiluku oli vuonna 2014 1 063 vankia 100 000:ta asukasta kohti, mikä oli viidenneksi korkein maailmassa. Louisiana sijoittui kansainvälisesti ensimmäiselle sijalle; sen osuus oli 1 341 vankia 100 000 asukasta kohti. Louisianan 4,6 miljoonan asukkaan väkiluku vuoden 2015 väestönlaskennan mukaan on verrattavissa Harrisin piirikunnan 4,5 miljoonan asukkaan väkilukuun samalla ajanjaksolla. Raportissa liittovaltion vankilaväestö sisällytetään osavaltioiden vankilavuosilaskelmiin, sillä "osavaltioiden politiikka vaikuttaa varmasti siihen, rakennetaanko liittovaltion vankiloita ja minne niitä rakennetaan". Mississippi, Oklahoma ja Georgia olivat myös Teksasin yläpuolella, ja niiden vankiluvut vaihtelivat 1074-1155 vangin välillä 100 000 asukasta kohti. Maista korkein luku oli Yhdysvalloissa, 716 vankia 100 000 asukasta kohti. Sen jälkeen kun aloitimme tutkimuksemme, PPI julkaisi uuden vuoden 2016 maailmanlaajuisen vankeusastetta koskevan raportin. Vaikka luvut ovat muuttuneet (Texasissa luku oli 1 063 vankia 100 000 asukasta kohti, kun se oli 890), sijoitukset ovat pysyneet suunnilleen samoina. Texas on maailman kahdeksannella sijalla, Louisiana on nyt Washingtonin jälkeen toisella sijalla, ja Yhdysvallat on edelleen listan ensimmäinen maa, jonka vankiluku on 693 vankia 100 000:ta kohti. Dietch kertoi meille puhelimitse, että hän näkee arvoa sekä asukaskohtaisissa luvuissa että raakaluvuissa. Asukaskohtaiset luvut ovat hänen mukaansa paras tapa tehdä vertailuja, koska niissä otetaan huomioon väestömäärissä mahdollisesti olevat suuret erot. "Asukaskohtaiset luvut tasoittavat erikokoisten lainkäyttöalueiden vertailua", hän kirjoitti sähköpostitse. "Muuten suuret lainkäyttöalueet näyttävät aina huonommilta absoluuttisten lukujen perusteella." Hänen mukaansa absoluuttisten lukujen tarkastelu on kuitenkin hyödyllistä, sillä suurimman määrän vankeja tuovilla lainkäyttöalueilla on ""ylivoimaisesti suurin vaikutus järjestelmään"". Dietchin mukaan Kenedyn piirikunnan maaseutualueella saattaa olla osavaltion korkein vangitsemisaste ja se saattaa lähettää suuremman osan asukkaistaan rikosoikeudelliseen järjestelmään, mutta sen osuus kaikista osavaltion vangeista on silti vähäinen. "Nämä absoluuttiset luvut - eivät osuudet - ovat yksi tärkeimmistä syistä, jotka vaikuttavat vangittujen määrään", hän sanoi sähköpostitse. ""Eikä missään tässä edes aleta ottaa huomioon esimerkiksi tuomioiden pituutta, joka on toinen keskeinen tekijä Teksasin vankeusrangaistussuuntausten kannalta."" ""Ymmärtääksesi on tarkasteltava molempia"", hän sanoi. Hän selitti, että yksi tärkeimmistä syistä siihen, että pienemmissä piirikunnissa vankiloissa on korkeampi vankilatuomioiden määrä, on paikallisten rangaistusvaihtoehtojen, kuten tukiohjelmien, päihdehoidon tai sähköisen valvonnan puute. Ihmiset päätyvät vankilaan tai putkaan, Dietch sanoi, koska muuta vaihtoehtoa ei juuri ole. Sitä vastoin Harrisin piirikunnan kaltaisilla kaupunkiyhteisöillä on hänen mukaansa enemmän vaihtoehtoja pitää ihmiset poissa vankilasta ja vankilasta. Ellisin mukaan Harrisin piirikunnan vankila- ja vankeusaste on yksi Yhdysvaltojen ja maailman korkeimmista. Harrisin piirikunnan osuus - joka lasketaan vankien lukumääränä 100 000 asukasta kohti - ylittää Yhdysvaltojen ja koko maailman luvut, vaikka löysimme myös Dallasin piirikunnan, jossa luvut ovat korkeammat. Oikeudenmukaisuuden nimissä Ellis ei kuitenkaan sanonut, että Harrisin piirikunnan osuus on korkein, vaan ainoastaan, että se on yksi korkeimmista. - Lausunto on täsmällinen, mutta se kaipaa selvennystä tai lisätietoja. Väite: "Harrisin piirikunnassa Teksasissa on ""joitakin Yhdysvaltojen ja maailman korkeimpia vankiloissa ja vankiloissa olevien henkilöiden osuuksia"".</w:t>
      </w:r>
    </w:p>
    <w:p>
      <w:r>
        <w:rPr>
          <w:b/>
        </w:rPr>
        <w:t xml:space="preserve">Tulos</w:t>
      </w:r>
    </w:p>
    <w:p>
      <w:r>
        <w:t xml:space="preserve">Ellisin mukaan Harrisin piirikunnan vankila- ja vankeusaste on yksi Yhdysvaltojen ja maailman korkeimmista. Harrisin piirikunnan osuus - joka lasketaan vankien lukumääränä 100 000 asukasta kohti - ylittää Yhdysvaltojen ja koko maailman luvut, vaikka Dallasin piirikunta mukaan luettuna löytyi alueita, joissa luku on korkeampi. Oikeudenmukaisuuden nimissä Ellis ei kuitenkaan sanonut, että Harrisin piirikunnan osuus on korkein, vaan ainoastaan, että se on korkeimpia.</w:t>
      </w:r>
    </w:p>
    <w:p>
      <w:r>
        <w:rPr>
          <w:b/>
        </w:rPr>
        <w:t xml:space="preserve">Esimerkki 2.1355</w:t>
      </w:r>
    </w:p>
    <w:p>
      <w:r>
        <w:t xml:space="preserve">Kohta: Jutussa ei mainita PSA-testien kustannuksia tai eturauhassyövän hoidon kustannuksia. Liiallisella testauksella, joka johtaa ylihoitoon, on merkittäviä kustannusvaikutuksia, ja sen pitäisi olla osa juttua. Jutussa esitetään prosenttiosuudet tapauksista, joiden uskotaan olevan ylidiagnosointia, eli PSA-testillä löydettyjä syöpiä, joita ei olisi koskaan havaittu tai jotka eivät olisi aiheuttaneet ongelmia, jos niitä ei olisi löydetty seulonnassa. Jutussa mainitaan useita PSA-testauksen haittoja, kuten väärät positiiviset tulokset ja ylidiagnostiikka, jotka molemmat voivat johtaa tarpeettomiin hoitoihin, joihin liittyy merkittäviä sivuvaikutuksia. Jutussa kuvataan riittävästi nykyistä tutkimusta ja PSA-testauksen käyttöön liittyvää epävarmuutta. Jutussa kuvataan tarkasti eturauhassyövän vakavuus ja esiintyvyys ja korostetaan, että kaikkia eturauhassyöpiä ei tarvitse hoitaa, ja selitetään huolellisesti, mitä korkea PSA-arvo tarkoittaa. Jutussa siteerataan useampaa kuin yhtä asiantuntijaa, joka ei liity tähän tutkimukseen. Jutussa käsitellään PSA-testin tekemiseen liittyviä hyötyjä ja riskejä ja annetaan ymmärtää, että testaamatta jättäminen on vaihtoehto ja että tämä vähentäisi ylidiagnosointia. Jutussa olisi voitu kuvata enemmän tähän valintaan liittyviä kompromisseja. PSA-testi on selvästi saatavilla. On selvää, että PSA-testi ei ole uusi ajatus. Koska jutussa siteerataan useita lähteitä, voidaan olettaa, että se ei perustu pelkästään tai suurelta osin uutistiedotteeseen. Väite: Lisää todisteita eturauhastesteistä, jotka diagnosoivat syövän liikaa.</w:t>
      </w:r>
    </w:p>
    <w:p>
      <w:r>
        <w:rPr>
          <w:b/>
        </w:rPr>
        <w:t xml:space="preserve">Tulos</w:t>
      </w:r>
    </w:p>
    <w:p>
      <w:r>
        <w:t xml:space="preserve">Journal of the National Cancer Institute -lehdessä hiljattain julkaistu tutkimus herättää lisää ristiriitaa eturauhaspesifisen antigeenin (PSA) testauksen hyödyllisyydestä. Tutkimuksessa arvioidaan, että 23-42 prosenttia PSA-testillä löydetyistä syövistä ei koskaan aiheuttaisi ongelmia tai niitä ei havaittaisi muilla keinoin (eli oireiden tai digitaalisen peräsuolen tutkimuksen perusteella). Näitä syöpiä pidetään ylidiagnoosina, koska niiden tunnistaminen ei paranna miehen terveyttä millään tavalla. Itse asiassa näissä tapauksissa näiden syöpien löytämisestä on enemmän haittaa kuin hyötyä, koska miehelle annetaan hoitoja, jotka aiheuttavat hyvin vaikeita sivuvaikutuksia, kuten impotenssia ja inkontinenssia. Tässä jutussa kuvataan hyvin nykyistä tutkimusta ja sen vaikutuksia. Siinä kuvataan riittävästi PSA-testien saatavuutta ja uutuutta eikä siinä harrasteta tautien lietsontaa. Siinä mainitaan useita PSA-testauksen mahdollisia haittoja ja määritetään asianmukaisesti ylidiagnoosin riski. Jutussa käsitellään PSA-testin tekemiseen liittyviä hyötyjä ja riskejä ja annetaan ymmärtää, että testaamatta jättäminen on vaihtoehto ja että tämä vähentäisi ylidiagnosointia. Tarinassa olisi voitu kuvata enemmän tähän valintaan liittyviä kompromisseja. Tarinaa olisi voinut parantaa kuvaamalla PSA-testin kustannuksia.</w:t>
      </w:r>
    </w:p>
    <w:p>
      <w:r>
        <w:rPr>
          <w:b/>
        </w:rPr>
        <w:t xml:space="preserve">Esimerkki 2.1356</w:t>
      </w:r>
    </w:p>
    <w:p>
      <w:r>
        <w:t xml:space="preserve">Kohta: Mount Carmel Health System sanoi torstaina, että se on poistanut vesirajoitukset asennettuaan uudet suodattimet Mount Carmel Grove Cityn potilaskerroksiin. Yli kymmenellä ihmisellä on diagnosoitu legioonalaistautia huhtikuun 29. päivän, sairaalan avaamisen jälkeisen päivän, jälkeen. Yksi potilas kuoli viime sunnuntaina. Mount Carmel sanoo, että se jatkaa bakteerien lähteen etsimistä ja etsii samalla uusia tapoja estää uusi taudinpurkaus. Sairaalan virkamiesten mukaan vesijohtoverkko oli desinfioitu. He kuitenkin odottavat, että useammalla ihmisellä diagnosoidaan keuhkokuumeen vakava muoto, koska itämisaika voi kestää kaksi viikkoa. Väite: Sairaalan vesi on nyt käyttökelpoista Legioonalaistaudin taudinpurkauksen jälkeen.</w:t>
      </w:r>
    </w:p>
    <w:p>
      <w:r>
        <w:rPr>
          <w:b/>
        </w:rPr>
        <w:t xml:space="preserve">Tulos</w:t>
      </w:r>
    </w:p>
    <w:p>
      <w:r>
        <w:t xml:space="preserve">Ohion sairaalassa, jossa on puhjennut legioonalaistautia, potilaat voivat nyt käyttää vettä hiljattain avatussa terveyskeskuksessa lähellä Columbusta.</w:t>
      </w:r>
    </w:p>
    <w:p>
      <w:r>
        <w:rPr>
          <w:b/>
        </w:rPr>
        <w:t xml:space="preserve">Esimerkki 2.1357</w:t>
      </w:r>
    </w:p>
    <w:p>
      <w:r>
        <w:t xml:space="preserve">Kohta: Okposo oli innokas palaamaan Sabres jälkeen luistelu lukuisten joukkuetovereiden kanssa käytännössä hieman yli viikko ennen kuin joukkue avaa harjoitusleirin. Vaikka hän on ollut luistelemassa suurimman osan kesästä, tiistaina oli hänen ensimmäinen kerta jäällä Buffalossa sen jälkeen, kun hän joutui sairaalaan viime kauden lopulla. "Se oli tietenkin kova tilanne, kova tie", Okposo sanoi. "Olen vain onnellinen, että olen takaisin ja onnellinen, että voi pelata taas, ja pelata korkealla tasolla." Hän myönsi kyseenalaistaa, jos hän olisi koskaan saada paremmin ennen kuin hän alkoi tuntea "selkeä" toukokuussa. "Se oli ehdottomasti pelottava asia", Okposo sanoi. "Mielesi alkaa kyseenalaistaa paljon asioita." Kirjeessä lähetetty Sabres verkkosivuilla heinäkuussa, Okposo kirjoitti hän alkoi laihtua ja oli vaikeuksia nukkua sen jälkeen, mitä hän kuvaili "rutiini osuma" käytännössä. Hän pelasi yhden pelin ennen kuin oireet pahenivat. Okposo vietti sitten lähes viikon Buffalo General Hospitalin neurokirurgisella teho-osastolla vakautuakseen huhtikuussa. Minnesotan St. Paulista kotoisin olevalla 29-vuotiaalla oli ensimmäisellä Buffalo-kaudellaan 65 ottelussa 19 maalia ja 26 syöttöpistettä 45 pisteeseen. Okposo teki Sabresin kanssa 42 miljoonan dollarin ja seitsemän vuoden sopimuksen viime vuonna vapaassa agentuurissa. ___ Lisää AP:n NHL-katsausta: https://apnews.com/tag/NHLhockey Claim: Sabresin Okposo haluaa katsoa eteenpäin nyt, kun hän on terve.</w:t>
      </w:r>
    </w:p>
    <w:p>
      <w:r>
        <w:rPr>
          <w:b/>
        </w:rPr>
        <w:t xml:space="preserve">Tulos</w:t>
      </w:r>
    </w:p>
    <w:p>
      <w:r>
        <w:t xml:space="preserve">Buffalo Sabres eteenpäin Kyle Okposo iloisesti katsoo tulevaisuuteen nyt, kun hän on täysin toipunut aivotärähdykseen liittyvät oireet, jotka lähes suistui hänen uransa maaliskuussa.</w:t>
      </w:r>
    </w:p>
    <w:p>
      <w:r>
        <w:rPr>
          <w:b/>
        </w:rPr>
        <w:t xml:space="preserve">Esimerkki 2.1358</w:t>
      </w:r>
    </w:p>
    <w:p>
      <w:r>
        <w:t xml:space="preserve">Kohta: Jutussa todetaan, että laihdutusleikkaus maksaa keskimäärin noin 30 000 dollaria. Olisi ollut hyödyllistä sisällyttää juttuun vertailu tarinassa käsiteltyjen eri toimenpiteiden välillä, mutta tämä riittää hyvin. Hieman parempaa työtä numeroiden kanssa kuin LA Times. Samat laihdutustiedot esitetään absoluuttisesti, mutta tässä jutussa liitetään myös luku niiden potilaiden määrään, joiden diabetes parani ohitusleikkauksen jälkeen verrattuna nauhaleikkaukseen. LA Times kutsui tässä tuloksia "paljon paremmiksi" mahalaukun ohitusleikkauksen osalta, mutta HealthDay toteaa, että parannusta tai ratkaisua nähtiin kolmella neljäsosalla ohitusleikkauspotilaista ja puolella bändipotilaista - tarkempi luonnehdinta. Toisin kuin LA Timesissa, tässä jutussa liitettiin numero tutkimuksen aikana havaittujen komplikaatioiden riskiin. Olisi ollut mielenkiintoista nähdä keskustelua näiden ongelmien vakavuudesta, sillä joidenkin tietojen mukaan mahalaukun ohitusleikkaukseen liittyvät lyhytaikaiset komplikaatiot ovat vakavampia kuin vyöllä, kun taas pidempiaikaiset komplikaatiot vyöllä voivat olla yleisempiä ja vakavampia. Tässä jutussa mainittiin, että ohitusleikkausta ja nauhaa koskevassa tutkimuksessa ei ollut kuolemantapauksia kummassakaan ryhmässä, mutta kuten kilpailevassa uutisoinnissa, siinä ei selitetty, että kuhunkin toimenpiteeseen liittyvässä kuolleisuusriskissä on vakiintuneita eroja. Annamme kiitettävän arvosanan, mutta juttu olisi voinut olla parempi. Tämän jutun ja kilpailevan LA Timesin jutun välillä oli joitakin eroja. Tässä jutussa keskusteluun lisättiin varovaisuutta toisessa kappaleessa, jossa todettiin, että ohitusleikkauksen tulokset ovat parempia kokeneemmilla kirurgeilla, kuten niillä, jotka tekivät tutkimuksen, jossa verrattiin ohitusleikkausta mahalaukun vyöhykeleikkaukseen. Potilaat, joilla on eri kirurgit eri laitoksessa, eivät välttämättä pärjää bypassin kanssa yhtä hyvin kuin tässä tutkimuksessa mukana olleet potilaat. Tutkimus sisälsi myös kommentteja asiantuntijalta, joka totesi, että vyö voi olla parempi valinta tietyille potilaille, kuten niille, joilla on matalampi BMI tai joilla ei ole siihen liittyviä sairauksia, kuten tyypin 2 diabetesta. Vaikka raportti sisälsi lopuksi varoituksen näiden potilaiden suhteellisen lyhytaikaisesta seurannasta, mikä on tärkeä rajoitus, siinä olisi voitu selittää hieman paremmin, miksi tämä on tärkeää. Aiemmat tutkimukset viittaavat siihen, että jotkut vyöleikkauspotilaat jatkavat laihtumistaan vuosien ajan ja saattavat lähestyä ohitusleikkauspotilaiden laihtumista, kun taas ohitusleikkauspotilaat saattavat saada osan alun perin menettämästään painosta takaisin. Myös hyvin pitkäaikaisten komplikaatioiden riskissä voi olla eroja (esim. ravitsemusvajeesta johtuvat neurologiset häiriöt 5-10 vuoden kuluttua ohitusleikkauspotilailla verrattuna laitteen pettämiseen ja uusintaleikkaustarpeeseen kaistaleella). Tässä ei ole kyse sairauden lietsonnasta. Jutussa siteerataan riippumatonta asiantuntijalähdettä ja hänen kommenttinsa liitetään hienosti uutiseen. Toisen lähteen huomautukset olisivat olleet vielä parempia. Kuten LA Timesissa, myös tässä artikkelissa ei mainita ruokavalion tai elintapoihin liittyvien toimenpiteiden tehokkuutta painonpudotuksessa. Pienikin rivi olisi auttanut. Tässä jutussa ei selitetty täysin, kuka voisi olla ehdokas näihin toimenpiteisiin - mikä on saatavuuskysymys. Lyhyt selitys laihdutusleikkauksen kriteereistä olisi hälventänyt epäselvyyksiä. Jutussa ei mainittu, että näitä toimenpiteitä on tutkittu monissa muissa tutkimuksissa, eikä selvitetty, mikä näissä uusissa havainnoissa on uutta, jos mikään. Sen olisi pitänyt olla. Toimittaja näyttää ottaneen yhteyttä kahteen asiantuntijalähteeseen, vaikka vain toista lainataan suoraan. Mikään ei viittaa siihen, että jotain olisi otettu suoraan lehdistötiedotteesta. Vaikea päätös, mutta olemme melko varmoja siitä, että raportointi on tehty riippumattomasti, joten annamme tyydyttävän arvosanan. Väite: Mahalaukun ohitusleikkaus paras laihdutusmenetelmä, tutkimus osoittaa.</w:t>
      </w:r>
    </w:p>
    <w:p>
      <w:r>
        <w:rPr>
          <w:b/>
        </w:rPr>
        <w:t xml:space="preserve">Tulos</w:t>
      </w:r>
    </w:p>
    <w:p>
      <w:r>
        <w:t xml:space="preserve">Tämä juttu oli parempi kuin LA Timesin juttu myös muilla pienillä mutta konkreettisilla tavoilla, kuten hyötyjä ja haittoja koskevien tilastojen käsittelyssä ja kustannusten käsittelyssä. Olisi ollut arvokasta saada enemmän tietoa aiemmista tutkimuksista, joita on tehty tällä alalla, ja erityisesti eri leikkauksiin liittyvien kirurgisten kuolemantapausten vakiintuneista eroista. Suurin osa amerikkalaisista on nykyään joko ylipainoisia tai lihavia, ja kaikki tämä rasva haittaa vakavasti terveyttämme ja talouttamme. Koska monet meistä näyttävät olevan kykenemättömiä tai haluttomia muuttamaan ruokavaliotaan ja harrastamaan enemmän liikuntaa, leikkaus on edelleen yksi harvoista vaihtoehdoista, joiden avulla voidaan saavuttaa merkittävää pitkäaikaista painonpudotusta. Viime vuosina käyttöön otettu mahalaukun sidontalihasleikkaus tarjoaa vaihtoehdon yleisemmin käytetylle ja invasiivisemmalle mahalaukun ohitusleikkaukselle. Tässä jutussa käsiteltyjen tutkimusten kaltaiset tutkimukset voivat auttaa meitä määrittelemään, kumpi menettely sopii paremmin erityyppisille potilaille.</w:t>
      </w:r>
    </w:p>
    <w:p>
      <w:r>
        <w:rPr>
          <w:b/>
        </w:rPr>
        <w:t xml:space="preserve">Esimerkki 2.1359</w:t>
      </w:r>
    </w:p>
    <w:p>
      <w:r>
        <w:t xml:space="preserve">Kohta: Altistuminen eteerisille öljyille voi olla kohtalokasta kissoille ja pieneläimille. Mutta ei ole paljon tieteellistä näyttöä siitä, kuinka riskialttiita eteeriset öljyt ovat kissoille ja mitkä pitoisuudet ovat turvallisia. Ensin tarkastellaan, mitä eteeriset öljyt ovat. Ne ovat suuria pitoisuuksia öljyjä, joita esiintyy luonnostaan kasveissa. Kun eteeriset öljyt sekoitetaan liuottimiin, ne voidaan laimentaa ja hajottaa koko huoneeseen. Niitä käytetään aromaterapiaan ja lääkinnällisiin tarkoituksiin. Varoituksia siitä, että eteeriset öljyt ovat haitallisia kissoille, on liikkunut jo vuosia. Ja hyvästä syystä. Eräässä sosiaalisesta mediasta löytämässämme versiossa varoitetaan, että eteeristen öljyjen "kaikki sitruslajikkeet" ovat myrkyllisiä kissoille. Niiden joukossa on muun muassa teepuun eteerinen öljy. Tutkimukset osoittavat, että varoitus on pätevä, mutta vain silloin, kun kissat altistuvat öljyille suurina annoksina. Tiede väitteiden takana, joiden mukaan eteeriset öljyt ovat haitallisia kissoille Oklahoman eläintautien diagnostiikkalaboratorio julkaisi vuonna 1998 tutkimuksen, jossa kuvattiin, kuinka kolme puhdasrotuista kissaa sai myrkytyksen australialaisesta teepuuöljystä. Kissojen omistaja levitti öljyä sisältävää voidetta suoraan kissoille kirppujen hoitoon. Kaikki kolme sairastuivat muutamassa tunnissa. Lopulta kaksi kissoista selvisi hengissä ja yksi kuoli. Teepuuöljy on myrkyllistä kissoille, koska ne metaboloivat terpeenejä, orgaanisia yhdisteitä, jotka antavat eteerisille öljyille niiden tuoksun. Muut eteeriset öljyt, kuten eukalyptusöljy, ovat koostumukseltaan hyvin samankaltaisia. Ne voivat olla myrkyllisiä kissoille samasta syystä. Useimmat myrkytystapaukset johtuvat väärinkäytöstä (kuten öljyn levittämisestä suoraan kissan turkkiin). Mutta kissat voivat myös olla erityisen alttiita suurille pitoisuuksille purettua teepuun eteeristä öljyä kissojen hoitotottumusten vuoksi, todettiin tutkimuksessa: Teepuuöljyn terpeenit imeytyvät nopeasti ihon ja ruoansulatuskanavan kautta, koska ne ovat erittäin lipofiilisiä. Ihoaltistuksesta johtuvaa myrkyllisyyttä ei ole tuotettu kaneilla, mutta se voi olla mahdollista. Kissat saattavat olla muita eläinlajeja alttiimpia teepuuöljyn myrkytykselle paikallisen käytön jälkeen, koska ne käyttäytyvät hoitavasti. Tässä tapauksessa kissat oli ajeltu, joten teepuuöljyä levitettiin suoraan iholle, mikä lisäsi imeytymistä ihon kautta. Myös kirppujen puremavammat ovat saattaneet lisätä ihon imeytymistä jonkin verran. Lisäksi parranajon tehokkuus todennäköisesti lisääntyi parranajon vuoksi, jolloin kissat pystyivät nielemään suuren määrän levitettyä öljyä Yhteenvetona voidaan todeta, että eteeriset öljyt, kuten teepuuöljy, voivat olla myrkyllisiä kissoille, jos ne nuolevat sitä turkistaan tai jopa jos se imeytyy ihon läpi. Jotkut väittävät, että hyvin ilmastoidussa huoneessa oleva, hyvin defusing-tyyppinen, korkealaatuinen eteerinen öljy on täysin turvallista lemmikkieläimille. Emme kuitenkaan löytäneet tutkimuksia, jotka osoittaisivat, että tämä pitää paikkansa tai että eteeriset öljyt ovat turvallisia kissoille. Näistä syistä kutsumme väitteitä, joiden mukaan jotkin eteeriset öljyt ovat myrkyllisiä kissoille, "todeksi". Kommentit Väite: Eteeriset öljyt voivat tappaa kissoja ja ostarieläimiä.  Sosiaalisen median viesteissä varoitetaan niitä, joilla on kissoja, välttämään tiettyjä eteerisiä öljyjä. </w:t>
      </w:r>
    </w:p>
    <w:p>
      <w:r>
        <w:rPr>
          <w:b/>
        </w:rPr>
        <w:t xml:space="preserve">Tulos</w:t>
      </w:r>
    </w:p>
    <w:p>
      <w:r>
        <w:t xml:space="preserve">Eteeriset öljyt ovat haitallisia kissoille ja pieneläimille .  </w:t>
      </w:r>
    </w:p>
    <w:p>
      <w:r>
        <w:rPr>
          <w:b/>
        </w:rPr>
        <w:t xml:space="preserve">Esimerkki 2.1360</w:t>
      </w:r>
    </w:p>
    <w:p>
      <w:r>
        <w:t xml:space="preserve">Kohta: Arkistokuvassa sairaanhoitaja ottaa rokotteen. Liittovaltion terveysviranomaiset sanoivat torstaina, että hallitus ei ole myöntänyt rokotteiden aiheuttavan autismia, vaikka georgialainen tyttö voitti liittovaltion korvauksen tapauksessa, jossa väitti rokotteen johtaneen hänen aivovaurioonsa. REUTERS/Phil Klein Hannah Polingilla, 9, oli harvinainen mitokondriosairaus, ja liittovaltion tuomioistuimen päätöksen mukaan säännölliset lapsuuden rokotukset ovat saattaneet vaikuttaa joihinkin hänen autismin kaltaisiin oireisiinsa. Hänelle myönnettiin korvauksia kansallisen rokotevahinkojen korvausohjelman (National Vaccine Injury Compensation Program) nojalla tällä viikolla julkisuuteen tulleessa tapauksessa. Jotkut aktivistit, jotka väittävät rokotteiden voivan laukaista autismin, pitivät tapausta asiansa oikeutuksena. Yhdysvaltain tautien valvonta- ja ehkäisykeskusten johtaja Julie Gerberding kuitenkin kiisti tämän. "Haluan tehdä hyvin selväksi, että (hallitus) ei ole antanut minkäänlaista lausuntoa siitä, että rokotteet olisivat syy autismiin", Gerberding sanoi toimittajille puhelimitse pidetyssä tiedotustilaisuudessa. "Se on täydellinen vääristely tapauksen havainnoista ja täydellinen vääristely kaikesta tieteestä, joka meillä on käytössämme tänä päivänä". Joten mielestäni meidän on selvitettävä asia."    Rokotevahinko-ohjelma on tuottamuksellinen järjestelmä, johon on kerätty 2,5 miljardin dollarin rahasto, joka muodostuu rokotteiden 75-senttisestä verosta rokotetta kohti. Se perustettiin sen varmistamiseksi, että yritykset eivät pelkää valmistaa rokotteita ja että loukkaantuneet lapset voivat hakea helpommin korvauksia. Vanhemmat ovat nostaneet tuhansia kanteita väittäessään, että heidän lapsensa ovat saaneet autismia rokotteiden takia. Institute of Medicine, riippumaton organisaatio, joka on perustettu antamaan tietoa Yhdysvaltojen politiikasta, on todennut, ettei ole todisteita siitä, että rokotteet voisivat aiheuttaa autismia. Monet viimeaikaiset tutkimukset ovat tulleet samaan tulokseen. Jotkin autismia puolustavat ryhmät väittävät, että rokotteiden sisältämä elohopeaa sisältävä säilöntäaine, timersaali, voi aiheuttaa autismia. Republikaanien presidenttiehdokas senaattori John McCain osallistui keskusteluun viime viikolla sanomalla, että on olemassa "vahvaa näyttöä" autismin yhdistämisestä timerosaliin. Tohtori Edwin Trevathan, CDC:n syntymävaurioita ja kehitysvammoja käsittelevän kansallisen keskuksen johtaja, sanoi, että Polingin tapaus ei osoittanut mitään yhteyttä rokotteiden ja autismin välillä. "Mielestäni on myös syytä huomata, että suurimmalla osalla autistisista lapsista ei näytä olevan mitokondrio-ongelmaa", hän sanoi tiedotustilaisuudessa. "Niinpä tämä yhteys mitokondriohäiriöiden ja autismin välillä on luultavasti itse asiassa suhteellisen harvinaista. Mutta mitokondriohäiriöiden ja vakavien aivovaurioiden ja toimintahäiriöiden välinen yhteys ei ole yhtä harvinainen ja itse asiassa varsin merkittävä."    Trevathanin mukaan on epäselvää, voisiko rokotteen aiheuttama kuume stressata edelleen lasta, jolla on tällainen sairaus, ja aiheuttaa autismin kaltaisia oireita. Autismilla voi olla suhteellisen lieviä oireita tai se voi vammauttaa lapsen vakavasti häiritsemällä puhetta ja käyttäytymistä. Kukaan ei tiedä, mikä sen aiheuttaa. CDC arvioi, että noin yhdellä 150 lapsesta on autismi tai siihen liittyvä häiriö, kuten Aspergerin oireyhtymä, eli 560 000 ihmistä 21-vuotiaana Yhdysvalloissa. "Viestimme vanhemmille on, että rokotukset pelastavat hengen. Mikään ei ole muuttunut niissä vankkumattomissa suosituksissa, joita annamme lasten rokottamiseksi", Gerberding sanoi. Väite: Terveysviranomaiset sanovat, ettei autismin ja rokotteiden välillä ole vieläkään yhteyttä.</w:t>
      </w:r>
    </w:p>
    <w:p>
      <w:r>
        <w:rPr>
          <w:b/>
        </w:rPr>
        <w:t xml:space="preserve">Tulos</w:t>
      </w:r>
    </w:p>
    <w:p>
      <w:r>
        <w:t xml:space="preserve">Liittovaltion terveysviranomaiset sanoivat torstaina, että hallitus ei ole myöntänyt rokotteiden aiheuttavan autismia, vaikka georgialainen tyttö voitti liittovaltion korvauksen tapauksessa, jossa väitettiin rokotteen aiheuttaneen hänen aivovaurionsa.</w:t>
      </w:r>
    </w:p>
    <w:p>
      <w:r>
        <w:rPr>
          <w:b/>
        </w:rPr>
        <w:t xml:space="preserve">Esimerkki 2.1361</w:t>
      </w:r>
    </w:p>
    <w:p>
      <w:r>
        <w:t xml:space="preserve">Kohta: Pääministeri Prayuth Chan-ochan, entisen juntan johtajan, joka johtaa maaliskuun vaalien jälkeen siviilihallitusta, on määrä esitellä politiikkalinjoja, joista keskustellaan kansalliskokouksessa torstaina. Politiikka-asiakirja julkaistiin sunnuntaina. Lääkekannabisalan kehittäminen oli yksi Prayuthin 19 puolueen koalition suurimmista puolueista, Bhumjaithai-puolueen keskeisistä vaatimuksista. "Marihuanan, hampun ja muiden lääkekasvien tutkimusta ja teknologista kehittämistä olisi nopeutettava lääketeollisuutta varten, jotta ihmisille voidaan luoda taloudellisia mahdollisuuksia ja tuloja", poliittisessa asiakirjassa sanottiin. Thaimaa, jossa kannabiksen käytöllä on ollut perinteitä kivun ja väsymyksen lievittämisessä, laillisti marihuanan lääketieteelliseen käyttöön ja tutkimukseen viime vuonna. Bhumjaithai-puolueen johtaja Anutin Charnvirakul, joka on nykyään varapääministeri ja terveysministeri, sanoi, että hänen tavoitteenaan on antaa kaikille thaimaalaisille mahdollisuus kasvattaa marihuanaa ansaitakseen rahaa. Anutin kertoi paikallisille tiedotusvälineille, että oli tärkeää poistaa runsaasti kannabidiolia (CBD) sisältävä hamppu viljelykiellossa olevien huumeiden luettelosta ja vapauttaa sen jälkeen sairaalat määräämään tätä kemiallista yhdistettä sisältäviä lääkkeitä. Muita hallituksen kiireellisiä prioriteetteja olivat kuivuuden, työvoiman ja talousongelmien ratkaiseminen. Listalla oli myös selvitys uuden perustuslain muuttamisesta, joka kriitikoiden mukaan säilyttää armeijan vallan määräämättömäksi ajaksi. Tätä tutkimusta oli vaatinut toinen koalitiokumppani, demokraattinen puolue. Kaikki perustuslain muutokset vaatisivat kuitenkin senaatin tuen, joka koostuu kokonaan edellisen juntan nimittämistä henkilöistä. Väite: Kannabis on Thaimaan uuden hallituksen tärkeimpiä tavoitteita.</w:t>
      </w:r>
    </w:p>
    <w:p>
      <w:r>
        <w:rPr>
          <w:b/>
        </w:rPr>
        <w:t xml:space="preserve">Tulos</w:t>
      </w:r>
    </w:p>
    <w:p>
      <w:r>
        <w:t xml:space="preserve">Ennen virallista ilmoitusta julkaistun asiakirjan mukaan lääkekannabisalan kehittäminen on Thaimaan uuden hallituksen tärkeimpiä poliittisia painopisteitä.</w:t>
      </w:r>
    </w:p>
    <w:p>
      <w:r>
        <w:rPr>
          <w:b/>
        </w:rPr>
        <w:t xml:space="preserve">Esimerkki 2.1362</w:t>
      </w:r>
    </w:p>
    <w:p>
      <w:r>
        <w:t xml:space="preserve">Kohta: Tämä strategia perustuu Trevor Bedfordin ja hänen kollegojensa työhön, jonka mukaan osavaltiossa on tällä hetkellä arviolta 1 100 aktiivista tapausta, joista suurin osa on jäänyt testaamatta. Bedford käyttää viruksen jälkeensä jättämää geneettistä koodia kuin sormenjälkiä tutkiva etsivä. Hänen yhdistämänsä pisteet ovat mutaatioita viruksen geneettisissä aakkosissa, jotka koostuvat 30 000 kirjaimesta ja muuttuvat yhden kirjaimen verran 15 päivän välein. Nämä pienet mutaatiot eivät muuta viruksen vaikutusta ihmisiin, mutta niiden avulla tutkijat voivat tehdä johtopäätöksiä siitä, miten virus leviää ihmisestä toiseen. Kun henkilö on testattu viruksen varalta nenä- ja kurkkunäytteillä, pieni osa näytteestä voidaan käyttää viruksen genomin nopeaan sekvensointiin. Tätä työtä on tehty Seattlen lisäksi myös muissa laboratorioissa ympäri maailmaa. Tutkijat jakavat tuloksiaan julkisella foorumilla, jossa he ovat jakaneet influenssan genomitietoja vuodesta 2008 lähtien. Tällä viikolla Bedfordin laboratorio Fred Hutchinsonin syöpätutkimuskeskuksessa teki yhteistyötä kalifornialaisten tutkijoiden kanssa löytääkseen yhteyksiä Seattlen alueella esiintyneiden tapausten ja Grand Princess -risteilyaluksella Kaliforniassa puhjenneen taudin välillä. "Ne kaikki ovat geneettisesti hyvin samankaltaisia", Bedford kertoi Associated Pressille. "Näyttää hyvin mahdolliselta", että Washingtonissa puhjenneen taudin virus pääsi Grand Princess -alukselle. Tohtori Charles Chiu Kalifornian yliopistosta San Franciscossa oli samaa mieltä. Hän toimitti genomisekvensoinnin seitsemästä näytteestä, jotka olivat peräisin Grand Princess -alukselta tällä viikolla poistuneilta tartunnan saaneilta matkustajilta. Kahdeksannella näytteellä, joka oli peräisin Grand Princessin aiemmalta Meksikon-risteilyltä, oli Chiun mukaan yhteyksiä Washingtonin osavaltioon, ja tämä henkilö todennäköisesti levitteli tautitartunnan laivalla olleisiin matkustajiin, kun laiva lähti Havaijille. "Yksinkertaisin selitys", Chiu sanoi, on, että Grand Princessin aiempi matkustaja oli ollut Washingtonin osavaltiossa ja levittänyt taudin risteilyalukselle. Chiu sanoi, että on olemassa myös vaihtoehtoinen selitys. Risteilymatkustaja tai miehistön jäsen sai tartunnan jossakin toisessa maassa, sattumalta viruksesta, jolla on samat mutaatiot kuin Washingtonin osavaltion tapauksilla. "Maalaisjärki kertoo, että todennäköisemmin se tuli Washingtonista", Chiu sanoi. Koronavirus aiheuttaa useimmille ihmisille vain lieviä tai kohtalaisia oireita, kuten kuumetta ja yskää. Joillekin, erityisesti vanhemmille aikuisille ja ihmisille, joilla on jo olemassa olevia terveysongelmia, se voi aiheuttaa vakavampia sairauksia, kuten keuhkokuumetta. Valtaosa ihmisistä toipuu muutamassa viikossa. Washingtonin osavaltion 18 tapauksen genomin sekvensoinnin perusteella Bedford uskoo, että osavaltion taudinpurkaus alkoi yhdestä henkilöstä, ehkä 35-vuotiaasta miehestä, joka oli ensimmäinen tunnettu tapaus Yhdysvalloissa. Seattlen flunssatutkimuksessa (Seattle Flu Study), joka on kausi-influenssaa kartoittava hanke, saatujen koronavirustartuntojen mukaan osavaltiossa voi olla 1 100 aktiivista COVID-19-tartuntaa, mutta mallinnuksen rajoitusten vuoksi määrä voi vaihdella 210:stä jopa 2 800:aan aktiiviseen tartuntaan. Terveysviranomaiset yrittivät jäljittää kaikkia ihmisiä, jotka olivat olleet kosketuksissa Yhdysvaltojen ensimmäiseen tapaukseen, Seattlen pohjoispuolella sijaitsevan Snohomishin piirikunnan asukkaaseen, joka oli vieraillut Wuhanissa, kiinalaisessa kaupungissa, joka oli taudinpurkauksen alkuperäinen keskus. Hän laskeutui Seattle-Tacoman kansainväliselle lentokentälle 15. tammikuuta ja alkoi sairastua seuraavana päivänä. Hän kävi 19. tammikuuta klinikalla ja joutui sairaalaan 20. tammikuuta. "He tekivät hyvin aggressiivista kontaktien jäljittämistä ja pyrkivät tunnistamaan kaikki, jotka olivat olleet kosketuksissa ensimmäiseen tapaukseen, ja eräänlaiset keskipitkät ympyrät ulospäin", tohtori Nancy Messonnier tautienvalvonta- ja ehkäisykeskuksesta sanoi keskiviikkona. Hän kutsui Bedfordin työtä "mielenkiintoiseksi hypoteesiksi", mutta sanoi, että taudinpurkaus olisi voinut johtua "toissijaisesta kylvöstä". Kalifornian La Jollassa sijaitsevan Scripps Researchin geneettinen epidemiologi Kristian Andersen oli samaa mieltä siitä, että viruksen toi Washingtonin osavaltioon yksi henkilö, ja ehdotti, että aktiivitapauksia on todennäköisesti yli 1100. Kumpikaan Bedfordin kuvaamista johtopäätöksistä ei ole yllätys, hän sanoi sähköpostitse. "Yhdysvallat on täysin epäonnistunut pandemiaan valmistautumisessa - vaikka aikaa olisi ollut riittävästi - ja meillä on tällä hetkellä yksi alhaisimmista COVID-19-testauskapasiteetista", hän kirjoitti. "Tämä on edelleen valtava ongelma, ja on erittäin todennäköistä, että meiltä jää tällä hetkellä huomaamatta valtaosa koko maassa esiintyvistä tapauksista." "Ellei kykymme havaita tapauksia muutu muutamassa päivässä ja ellei aggressiivisia vastatoimia koskevia strategioita oteta käyttöön, olemme parin viikon kuluessa tilanteessa, joka on hyvin samankaltainen kuin se, joka on parhaillaan kehittymässä Italiassa", Andersen kirjoitti. ___ Associated Pressin tiedetoimittaja Malcolm Ritter New Yorkissa osallistui tähän raporttiin. ___ Associated Pressin terveys- ja tiedeosasto saa tukea Howard Hughes Medical Instituten tiedekasvatusosastolta. AP on yksin vastuussa kaikesta sisällöstä. ___ Seuraa AP:n uutisointia virusepidemiasta osoitteissa https://apnews.com/VirusOutbreak ja https://apnews.com/UnderstandingtheOutbreak Väite: Tutkija yhdistää 2 osavaltion epidemiaa geneettisiin sormenjälkiin.</w:t>
      </w:r>
    </w:p>
    <w:p>
      <w:r>
        <w:rPr>
          <w:b/>
        </w:rPr>
        <w:t xml:space="preserve">Tulos</w:t>
      </w:r>
    </w:p>
    <w:p>
      <w:r>
        <w:t xml:space="preserve">Yhdysvaltalainen tiedemies auttaa kansanterveysviranomaisia ymmärtämään ja seuraamaan koronavirusta ja löytää vihjeitä siitä, miten se saapui ja levisi Washingtonin osavaltiossa ja sen ulkopuolella, mukaan lukien mahdollinen taudinpurkaus Grand Princess -risteilyaluksella.</w:t>
      </w:r>
    </w:p>
    <w:p>
      <w:r>
        <w:rPr>
          <w:b/>
        </w:rPr>
        <w:t xml:space="preserve">Esimerkki 2.1363</w:t>
      </w:r>
    </w:p>
    <w:p>
      <w:r>
        <w:t xml:space="preserve">Kohta: Valmentajat ympäri liigaa ryhtyvät ennaltaehkäiseviin toimenpiteisiin auttaakseen selviytymään pitkän NBA-kauden rasituksista ja stressistä. Näin ei ole aina ollut. Nyt NBA:n valmentajayhdistys antaa jäsenilleen ohjeita ruokavaliosta ja liikunnasta uneen ja mielenterveyteen. "No, me yritämme. Me kaikki yritämme, me kaikki olemme tietoisia siitä", Clippersin valmentaja Doc Rivers sanoi. "En usko, että olemme siinä kovin hyviä, rehellisesti sanottuna. Tiedän, että olen yrittänyt. Se on silti hyvin vaikeaa. Peli kuluttaa meitä. Se kuluttaa ainakin minua, ja niin pitääkin, jos sitä rakastaa. Ja sitä on vaikea sammuttaa. Se on tärkeää. Meidän on tehtävä se. Meidän olisi pitänyt tehdä sitä." Myöhäisen saapumisen jälkeen Bay Area viime kuussa, se oli jälkeen 22.00, kun Rivers oli joukkueen kudos terapeutti työtä hänen ruumiinsa, mukaan lukien polvet ja nilkka - "ja aivoni". Hän on konsultoinut myös unilääkäriä. Los Angelesissa Walton toimii ennakoivasti kannustamalla jokaista henkilökunnan jäsentä pysymään fyysisesti, henkisesti ja emotionaalisesti terveenä. Neuvona on latautua tarvittaessa, millä tahansa parhaaksi katsomallaan tavalla. "Se on ensisijainen tavoite", Lakersin assistentti Mark Madsen sanoi. "Se on tärkeää, koska ajattele kaikkia myöhäisiltoja. Pääsemme kaupunkeihin joskus neljältä aamulla. On pysyttävä ajan tasalla." Nuorena J.B. Bickerstaff tiesi, että hänen isänsä tarvitsi iltapäivisin pelipäivinä pari tuntia itselleen. Bernie Bickerstaff otti tehotorkut, joiden avulla hän pystyi olemaan virkeä pitkää yötä varten NBA:n penkillä. J.B. Bickerstaff tekee sen nyt Memphis Grizzliesin valmentajana täsmälleen samalla tavalla. Valmentajayhdistys tarjoaa tukea ja opastusta enemmän kuin koskaan ennen, ja monet valmentajat pyrkivät keskustelemaan avoimesti hyvinvointistrategioista ja jakamaan ideoita. Tämän NBA-valmentajaryhmän sisällä on myös tiivis tukijärjestelmä, jota Dallasin Rick Carlisle, valmentajayhdistyksen puheenjohtaja, pitää erityisenä. "Meillä on nyt myös ainutlaatuinen ryhmä päävalmentajia, jotka ovat äärimmäisen kilpailuhenkisiä, mutta kunnioittavat toisiaan suuresti ja tukevat toisiaan", Carlisle sanoi. "Kaverit, jotka käyvät läpi vaikeita aikoja terveyden ja jopa tappioputkien kaltaisia asioita. Meillä on erittäin luonteenomainen ryhmä." Esimerkiksi Clifford arvosti niin kovasti puhelua, jonka hän sai viime kaudella Kerriltä, kun kumpikin oli käynyt läpi oman haastavan terveydentilansa koettelemuksen, joka piti hänet penkiltä pitkän pätkän. Clifford, joka silloin valmensi Charlotte Hornetsia, jäi yli viisi viikkoa vaille hoitamaan tuskallisia päänsärkyjä, jotka testipatteriston jälkeen katsottiin johtuvan univajeesta. Kerr on joutunut kärsimään kaikkein näkyvimmistä poissaoloista. Hän jäi kauden 2015-16 ensimmäiset 43 peliä - mukaan lukien ennätyksellinen 24-0-alku - väliin, kun hänellä oli kivuliaita ja hämmentäviä oireita parin selkäleikkauksen jälkeen. Kerr oli jälleen sivussa 11 ottelun ajan Warriorsin 16-1-jatkosarjan aikana vuonna 2017 ennen kuin hän palasi penkille NBA-finaalien 2. peliin, jonka Warriors voitti viidessä ottelussa LeBron Jamesia ja Clevelandia vastaan. Kerrille oli tehty 5. toukokuuta 2017 Duken yliopistossa toimenpide selkäydinnestevuodon korjaamiseksi, mutta hän oli tarpeeksi hyvässä kunnossa palatakseen vasta 4. kesäkuuta. Hän selvisi viime vuoden uusintaottelusta mestaruuteen. "Neuvoni valmentajille, jotka ovat tulossa liigaan: Älkää menkö selkäleikkaukseen", Kerr vitsaili. "Se on tärkein neuvoni. Anteeksi, huono vitsi. Luke Walton, kun hän otti Lakersin paikan, puhuimme siitä paljon. Hän kertoi minulle, että koko hänen henkilökuntansa on todella mukana kunto- ja terveysohjelmassa. Minusta se on todella fiksua, ja jokaisen henkilökunnan pitäisi pyrkiä siihen, että ihmiset pitävät huolta itsestään ja toisistaan." Kerr harrastaa säännöllisesti joogaa ja hänet voi usein nähdä elliptisellä koneella harjoitusten jälkeen kuntosalin nurkassa, irrottautumassa vaahtorullalla tai venyttelemässä urheilukouluttajan avustuksella. Trail Blazersin valmentaja Terry Stotts arvostaa valmentajayhdistyksen tarjoamia painotuksia ja tietoja, "olipa kyse sitten ruokavaliosta tai stressiä lievittävistä asioista". Hän tarkkailee, mitä syö ja harrastaa liikuntaa aina kun voi, ja sanoo, että nämä kaksi asiaa ovat "lääke kaikille". "Suuri osa siitä on vain tervettä järkeä, jonka kanssa kaikkien on oltava tekemisissä pitääkseen huolta itsestään", Stotts sanoi. "Se ei ole vain valmentajat, ilmeisesti, se on kaikille, paljon keski-ikäisiä miehiä on tehtävä samoin, ja jotkut kuten minä, yli keski-ikäisiä miehiä. Elämäntapamme voi olla haitaksi, jos sille antautuu, ja kaikkien on oltava tietoisia siitä." Clifford on nyt Orlandossa, ja hän ymmärtää paremmin kuin koskaan, miten tärkeää on pitää huolta itsestään ja valvoa omaa terveyttään alalla, jossa työpaikan säilyminen riippuu pitkälti voittamisesta. Hän ryhtyi merkittäviin toimiin parantaakseen nukkumistottumuksiaan ja yleistä terveyttään, tämä myös aiemman sydänpelon jälkeen. 57-vuotias Clifford arvosti syvästi Kerrin puhelua. "Se oli hienoa", Clifford sanoi. "Hän oli yksi niistä kavereista, jotka ottivat yhteyttä, ja ilmeisesti meillä oli yhteinen terveysongelma. Se oli loistava ele." Viime kaudella Cavaliersin entinen valmentaja Tyronn Lue kärsi ahdistuksesta ja tarvitsi henkistä ja fyysistä taukoa. "Hyvinvointi ei ole vain fyysistä. Se on myös henkistä", Portlandin vahti Damian Lillard sanoi. "Luulen, että asema, jossa olemme ammattiurheilijoina ja valmentajina sosiaalisen median aikakaudella, on hieman vaikeampi. Se vie sen paljon korkeammalle tasolle fyysisestä ja henkisestä ... kun ihmiset puhuvat sinusta koko ajan, Twitterissä haukkuvat sinua. Ihmisillä on vain niin paljon enemmän pääsyä sinuun käsiksi. Siitä tulee stressaavampaa työtä, paljon enemmän paineita työhösi ja niin paljon enemmän silmiä." Valmentajat ovat myös ymmärtäneet, etteivät he voi aina pärjätä yksin, vaan he turvautuvat asiantuntijoihin pysyäkseen terveenä. Golden State palkkasi Rick Celebrinin viime kaudella urheilulääketieteen ja suorituskyvyn johtajaksi. "Jos voit löytää apua, jonkun, joka opastaa sinua", Kerr sanoi, "kuten meillä on täällä Rick ja Drew Yoder, siitä on mielestäni paljon apua." Valmentajien yhdistys lähettää säännöllisesti uutiskirjeen, jossa on ohjeita ravitsemuskonsultti Stacy Goldbergilta, joka on myös aina käytettävissä 1 vs. 1 -keskusteluihin. Hän osallistuu myös valmentajayhdistyksen kokouksiin ja tarjoaa terveellisiä ruoka- ja välipalavaihtoehtoja. "Usein valmentajat keskittyvät niin paljon pelaajista huolehtimiseen, että he eivät aina keskity huolehtimaan itsestään", Savorfullin perustaja ja toimitusjohtaja Goldberg sanoo. "Tämä pätee erityisesti heidän ravitsemukseensa." Carlisle lisäsi: "Pidämme tätä yhtä tärkeänä kuin kaikkea muutakin, mitä teemme NBA-valmentajien liiton kanssa." ___ Lisää AP NBA: https://apnews.com/tag/NBA ja https://twitter.com/AP_Sports Väite: NBA-valmentajien uusi leikki: terveyden vaaliminen selviytyy työstä.</w:t>
      </w:r>
    </w:p>
    <w:p>
      <w:r>
        <w:rPr>
          <w:b/>
        </w:rPr>
        <w:t xml:space="preserve">Tulos</w:t>
      </w:r>
    </w:p>
    <w:p>
      <w:r>
        <w:t xml:space="preserve">Luke Walton aloitti Lakersin valmennushenkilöstön hyvinvointiohjelman. Steve Kerr otti yhteyttä Steve Cliffordiin sen jälkeen, kun kumpikin vietti huomattavan pitkän ajan poissa sivurajalta heikentävien päänsärkyjen ja muiden oireiden vuoksi.</w:t>
      </w:r>
    </w:p>
    <w:p>
      <w:r>
        <w:rPr>
          <w:b/>
        </w:rPr>
        <w:t xml:space="preserve">Esimerkki 2.1364</w:t>
      </w:r>
    </w:p>
    <w:p>
      <w:r>
        <w:t xml:space="preserve">Kohta: Yhtiön mukaan tutkimus jatkuu ennallaan tietojen seurantakomitean suosituksen mukaisesti. Tutkimuksessa testattiin Bristol-Myersin lääkkeitä Opdivoa ja Yervoyta pelkkää Opdivoa vastaan pitkälle edennyttä melanoomaa sairastavilla potilailla. Yhdistelmästä ei saatu tilastollisesti merkittävää hyötyä potilailla, joiden kasvaimissa oli 1 % tai vähemmän kohteena olevaa PD-L1-proteiinia, yhtiö kertoi. American Cancer Society arvioi, että Yhdysvalloissa diagnosoidaan tänä vuonna noin 96 480 melanoomatapausta. Bristol-Myersin osakkeilla käytiin kauppaa 55,99 dollarissa ennen kellonlyömää. Väite: Bristol-Myers ei saavuta päätavoitetta myöhäisvaiheen ihosyöpätutkimuksessa.</w:t>
      </w:r>
    </w:p>
    <w:p>
      <w:r>
        <w:rPr>
          <w:b/>
        </w:rPr>
        <w:t xml:space="preserve">Tulos</w:t>
      </w:r>
    </w:p>
    <w:p>
      <w:r>
        <w:t xml:space="preserve">Bristol-Myers Squibb Co kertoi keskiviikkona, että sen syöpälääkkeiden yhdistelmää testaavassa myöhäisvaiheen tutkimuksessa ei saavutettu päätavoitetta, joka oli ihosyövän uusiutumisen estäminen tietyllä potilasryhmällä, ja sen osakkeet laskivat lähes 1 %.</w:t>
      </w:r>
    </w:p>
    <w:p>
      <w:r>
        <w:rPr>
          <w:b/>
        </w:rPr>
        <w:t xml:space="preserve">Esimerkki 2.1365</w:t>
      </w:r>
    </w:p>
    <w:p>
      <w:r>
        <w:t xml:space="preserve">Kohta: "Olisin mielelläni pensaikossa, mutta saan enemmän tapauksia täällä", sanoi eläinlääketieteellisen kuntoutuksen asiantuntija Nicci Wright. Wright perusti sairaalan kaksi vuotta sitten eläinlääkäri tohtori Karin Lourensin kanssa, ja sen jälkeen se on hoitanut noin 4 000 eläintä. Etelä-Afrikan pääkaupungin ja talouskeskuksen Pretorian ja Johannesburgin laajentumisen myötä alueen alkuperäiset eläimet ovat joutumassa nopean kaupungistumisen jalkoihin. Villieläinsairaalassa hoidetaan pääasiassa loukkaantuneita pikkunisäkkäitä ja petolintuja. Pienissä tiloissa on nyt noin 160 eläintä, mukaan lukien puoli tusinaa leopardikilpikonnaa, hampaaton kaksimetrinen pyton ja saukko, joka vietiin kauas luonnollisesta elinympäristöstään, kun joku yritti kesyttää sen lemmikiksi. Johannesburgilainen asukas saapuu sairaalaan kantaen harmaata lourieta paljon pienemmälle kotieläinlinnulle tarkoitetussa häkissä. Hän löysi suuren linnun puutarhasta koiriensa hyökkäyksen kohteeksi joutuneena, eikä se kyennyt lentämään sen jälkeen, kun sen pyrstö ja siipien höyhenet oli kynitty irti. Kuten missä tahansa sairaalassa, sairaanhoitaja Alicia Abbott avaa kansion ja siirtää uuden potilaan mukavampaan ympäristöön, jotta sen hoito voi alkaa. Suurin osa sairaalan häkeistä on peitetty pyyhkeillä, jotta sähkövalo ei häiritse eläimiä. Fyysisten vammojen lisäksi monet niistä kärsivät myös traumoista. Joillakin lajeilla, kuten uhanalaisilla pangoliineilla, on näkyviä merkkejä traumaperäisestä stressihäiriöstä, kun ne kuulevat miespuolisen ihmisen äänen tai haistavat tupakansavun, joka muistuttaa niitä metsästävistä salametsästäjistä, Wright sanoo. "Kaikki on niille kauhistuttavaa", hän sanoi. Sairaalan lattialla olevassa puisessa laatikossa nuori pangoliini alkaa heräillä ja raapia laatikkoa vasten. On ruokinta-aika, ja vapaaehtoinen ulkoiluttaa häntä läheisellä kukkulalla, jossa pangoliini, joka on suomuinen muurahaiskarhu, eläimenä etsii muurahaisia. Pangoliinit ovat yksi maailman eniten kaupattavista nisäkkäistä, koska niiden suomuilla on kysyntää Aasiassa. Toinen pangoliini nukutettiin hiljattain ja tarkistettiin ultraäänitutkimuksella, jolloin todettiin, että se oli tiineenä. Viiden työntekijän lisäksi sairaala luottaa vapaaehtoisiin, kuten lähellä asuvaan Lauren Beckleyyn. Beckley hoitaa nuoria kädellisiä, kuten paviaaneja ja vervet-apinoita, jotka takertuvat häneen sen jälkeen, kun ihmiset ovat ampuneet tai ajaneet niiden omien emojen yli. Sairaalan muihin villieläimiin kuuluu myös kaksi juuri syntynyttä pensasvauvaa, jotka ovat pieniä yöeläimiä. Toisen kimppuun oli hyökännyt kissa ja toinen oli pudonnut pesästään. Kun eläimet ovat valmiita palaamaan pusikkoon, Wright ja hänen tiiminsä työskentelevät eri puolilla maata sijaitsevien luonnonsuojelualueiden kanssa, jotta eläimet voidaan hitaasti siirtää uuteen, turvallisempaan elinympäristöön. Väite: Johannesburgin villieläinklinikka pelastaa kaupungissa loukkaantuneita eläimiä.</w:t>
      </w:r>
    </w:p>
    <w:p>
      <w:r>
        <w:rPr>
          <w:b/>
        </w:rPr>
        <w:t xml:space="preserve">Tulos</w:t>
      </w:r>
    </w:p>
    <w:p>
      <w:r>
        <w:t xml:space="preserve">Johannesburgin esikaupungin laidalla sijaitseva eläinsairaala pelastaa villieläinten elämää kaupunkien liepeillä.</w:t>
      </w:r>
    </w:p>
    <w:p>
      <w:r>
        <w:rPr>
          <w:b/>
        </w:rPr>
        <w:t xml:space="preserve">Esimerkki 2.1366</w:t>
      </w:r>
    </w:p>
    <w:p>
      <w:r>
        <w:t xml:space="preserve">Kohta: Trump puhui McCainin nimeä käyttämättä hänen joulukuussa tekemästään siirrosta, joka käytännössä kaatoi uudistuksen läheltä piti -äänestyksessä. Presidentti kertoi konservatiivien poliittisessa toimintakonferenssissa, että "lukuun ottamatta yhtä senaattoria, joka tuli huoneeseen kolmelta aamuyöllä ja meni tuolla tavalla", Trump antoi peukkua, "meillä olisi ollut terveydenhuollon (uudistus) myös". Yleisö buuasi. Trump lisäsi: "En käytä hänen nimeään". McCainilla todettiin aivosyöpä viime kesänä, ja hän taistelee Arizonassa tautia vastaan. Hänen tyttärensä Meghan McCain sanoi perjantaina ABC:n The View -ohjelmassa, että hän aikoo käsitellä Trumpin huomautuksia äitinsä Cindyn kanssa ensi viikolla. Väite: Trump arvostelee jälleen sairasta McCainia terveydenhuollon äänestyksen vuoksi.</w:t>
      </w:r>
    </w:p>
    <w:p>
      <w:r>
        <w:rPr>
          <w:b/>
        </w:rPr>
        <w:t xml:space="preserve">Tulos</w:t>
      </w:r>
    </w:p>
    <w:p>
      <w:r>
        <w:t xml:space="preserve">Presidentti Donald Trump uudisti kritiikkinsä John McCainia kohtaan senaattorin dramaattisesta peukaloniskusta, jolla hän viime vuonna äänesti GOP:n terveydenhuollon kumoamista vastaan.</w:t>
      </w:r>
    </w:p>
    <w:p>
      <w:r>
        <w:rPr>
          <w:b/>
        </w:rPr>
        <w:t xml:space="preserve">Esimerkki 2.1367</w:t>
      </w:r>
    </w:p>
    <w:p>
      <w:r>
        <w:t xml:space="preserve">Kohta: Kuorma-auto, joka varastettiin aiemmin tässä kuussa, kun se oli matkalla Kentuckyssa sijaitsevasta jakelukeskuksesta erikoisjakelijalle, kuljetti anemialääkettä Procritia, nivelreumalääke Remicadea ja syöpälääke Doxilia. Varkaudesta ilmoitettiin paikallisille ja liittovaltion lainvalvontaviranomaisille sekä Yhdysvaltain elintarvike- ja lääkevirastolle, mutta kuljetusperävaunua ja tuotteita ei ole saatu takaisin, yhtiö kertoi. J&amp;J:n Centocor- ja Ortho Biotech -yksiköt ovat kutsuneet takaisin vain ne tuotteet, joiden eränumerot vastaavat varastetussa kuorma-autossa olleita numeroita. "Jos varastettu tuote palautettaisiin jakelukanaviin, yhtiöt eivät voi taata, että tuotteet on säilytetty asianmukaisissa lämpötiloissa, eivätkä yhtiöt voi taata, että tuotteet eivät ole vahingoittuneet", J&amp;J sanoi lausunnossaan. "Vapaaehtoinen sellaisten tuotteiden vetäminen pois markkinoilta, joiden eränumerot vastaavat varastetun tuotteen eränumeroita, minimoi mahdollisuuden, että lääkärit käyttäisivät varastettua tuotetta tahattomasti, ja näin ollen myös potilaille aiheutuvan kokonaisriskin", JJJ sanoi. J&amp;J:n mukaan varastettujen ja markkinoilta vedettyjen tuotteiden määrä on hyvin pieni osa jakelukanavan kaikista tuotteista. J&amp;J lisäsi, ettei se odota häiriöitä tuotteiden saatavuudessa potilaille. Yritykset lopettivat 7. toukokuuta niiden tuotteiden toimitukset, joiden eränumerot vastaavat varastettuja tuotteita. Terveydenhuollon tarjoajien ja potilaiden, jotka ovat saaneet kyseisiä lääkkeitä valtuutetulta jakelijalta 7. toukokuuta tai sitä ennen, tulisi pitää tuotetta turvallisena käyttää, J&amp;J sanoi. Väite: J&amp;J kutsuu takaisin tiettyjä lääke-eriä varkauden jälkeen.</w:t>
      </w:r>
    </w:p>
    <w:p>
      <w:r>
        <w:rPr>
          <w:b/>
        </w:rPr>
        <w:t xml:space="preserve">Tulos</w:t>
      </w:r>
    </w:p>
    <w:p>
      <w:r>
        <w:t xml:space="preserve">Johnson &amp; Johnson ilmoitti torstaina, että se kutsuu vapaaehtoisesti takaisin tiettyjä eriä kolmea lääkettään suojellakseen potilaita mahdollisesti väärin käsitellyiltä tai vahingoittuneilta tuotteilta sen jälkeen, kun lääkkeitä kuljettanut kuorma-auto oli varastettu.</w:t>
      </w:r>
    </w:p>
    <w:p>
      <w:r>
        <w:rPr>
          <w:b/>
        </w:rPr>
        <w:t xml:space="preserve">Esimerkki 2.1368</w:t>
      </w:r>
    </w:p>
    <w:p>
      <w:r>
        <w:t xml:space="preserve">Kohta: Trumpin kauppaneuvonantaja Peter Navarro puolusti hydroksiklorokiinia maanantaina televisiohaastatteluissa, päivä sen jälkeen kun presidentti oli julkisesti uskonut lääkkeeseen, joka vähentää koronaviruspandemian aiheuttamia tappioita. "Mitä minä tiedän, en ole lääkäri", Trump sanoi sunnuntaina. "Mutta minulla on tervettä järkeä." Edistäessään lääkkeen mahdollisuuksia presidentti on usein todennut: "Mitä menetettävää sinulla on?". Trump antoi lupauksia lääkkeestä, kun hän etsii keinoja kuulostaa toiveikkaalta kasvavan kuolemantapausten määrän edessä ja kun pahimmat viikot ovat vielä edessä Yhdysvalloissa. Virus on tappanut Yhdysvalloissa yli 10 000 ihmistä, ja toimenpiteet sen leviämisen hillitsemiseksi ovat vaatineet tuskallisen taloudellisen veronsa ja lähes jäädyttäneet elämän suurissa osissa maata. Lääkintäviranomaiset kuitenkin varoittavat, että on vaarallista kaupitella todistamattomia lääkkeitä, ja jopa Trumpin omat asiantuntijat ovat varoittaneet siitä. Yhdysvaltain lääkäriliiton puheenjohtaja, tohtori Patrice Harris, sanoi, ettei hän henkilökohtaisesti määräisi lääkettä koronaviruspotilaalle, koska vakavien sivuvaikutusten riskit ovat "suuret ja liian merkittävät vähättelyyn" ilman laajoja tutkimuksia, jotka osoittavat, että lääke on turvallinen ja tehokas tällaiseen käyttöön. Harris viittasi lääkkeen suureen riskiin aiheuttaa sydämen rytmihäiriöitä. "Ihmiset voivat menettää terveytensä", hän sanoi. "Sydämesi voi pysähtyä." Lauantaina Valkoisen talon koronavirustyöryhmän kiihkeässä tilannehuoneen kokouksessa Navarro haastoi Yhdysvaltain johtavan tartuntatautiasiantuntijan, tohtori Anthony Faucin, tämän huolista, jotka koskivat lääkkeen suosittelemista vain epätieteellisen anekdoottisen näytön perusteella. Navarro, jolla ei ole virallista lääketieteellistä koulutusta, purkautui Fauciin, korotti ääntään ja väitti, että hänen keräämänsä tutkimusraportit riittävät lääkkeen laajaan suositteluun, kertoo eräs keskustelun tuntenut henkilö, joka puhui nimettömänä kuvaillakseen räjähdystä. Fauci on toistuvasti sanonut, että nykyiset tutkimukset antavat vain anekdoottisia havaintoja lääkkeen tehosta. Vastauksena Navarro sanoi CNN:lle maanantaina: "Minulla on sinulle kaksi sanaa: 'Toinen mielipide'." Hydroksiklorokiini on virallisesti hyväksytty malarian, nivelreuman ja lupuksen hoitoon, ei COVID-19:n. Pienet alustavat tutkimukset ovat osoittaneet, että se saattaa auttaa estämään uuden koronaviruksen pääsyn soluihin ja mahdollisesti auttaa potilaita poistumaan viruksesta nopeammin. Tutkimusten tulokset ovat kuitenkin olleet vaihtelevia. Lääkärit määräävät jo nyt malarialääkettä potilaille, joilla on COVID-19-virus, ja tämä käytäntö tunnetaan nimellä off-label prescription. Tutkimustutkimuksissa aletaan nyt testata, auttavatko lääkkeet todella COVID-19-potilaita, ja Food and Drug Administration on sallinut lääkkeen ottamisen kansalliseen varastoon vaihtoehtona, jota lääkärit voivat harkita potilaille, jotka eivät pääse johonkin tutkimukseen. Lääkkeellä on kuitenkin merkittäviä mahdollisia sivuvaikutuksia, erityisesti sydämen kannalta, ja Fauci on sanonut, että tarvitaan lisää testejä ennen kuin on selvää, että lääke toimii virusta vastaan ja on turvallinen tällaisessa käytössä. Navarro kertoi Fox News -kanavan Fox &amp; Friends -ohjelmassa, että New Yorkin sairaaloiden lääkärit jakavat jo lääkettä COVID-19-potilaille ja että terveydenhuollon työntekijät käyttävät sitä siinä toivossa, että he suojautuvat tartunnalta. Kun Navarrolta kysyttiin, millä perusteella hän on oikeutettu ajamaan lääkettä, hän viittasi yhteiskuntatieteiden tohtorintutkintoonsa ja sanoi, että "sodan sumussa saatamme ottaa enemmän riskejä kuin muuten ottaisimme". Hän lisäsi: "Luotan tässä asiassa presidentti Trumpin intuitioon." Hallinnon virkamiesten mukaan Trumpin hyväksyntä lääkkeelle juontaa juurensa hänen halustaan tarjota "toivoa" amerikkalaisille kuolemantapausten lisääntyessä ja hän pyrkii välttämään taudinpurkauksen poliittisia seurauksia. Hydroksiklorokiinin ja antibiootti atsitromysiinin käytöstä yhdessä COVID-19:n hoidossa on tehty joitakin rajallisia tutkimuksia, mutta niissä ei ole ollut mukana kriittisiä kontrolliryhmiä, joita tutkijat käyttävät johtopäätösten validoimiseksi. Esimerkiksi kiinalaiset tutkijat raportoivat, että yskä, keuhkokuume ja kuume näyttivät paranevan nopeammin 31:llä hydroksiklorokiinia saaneella potilaalla verrattuna 31:een muuhun potilaaseen, jotka eivät saaneet lääkettä, mutta vertailuryhmässä harvemmalla oli aluksi yskää tai kuumetta. Toisesta Ranskassa tehdystä tutkimuksesta on esitetty monia kysymyksiä. Joitakin niistä 26 henkilöstä, joille kyseisessä testissä annettiin hydroksiklorokiinia, ei laskettu mukaan lopullisiin tuloksiin, mukaan lukien kolme, joiden tila paheni ja jotka lähetettiin tehohoitoon, yksi, joka kuoli päivä sen jälkeen, kun hänen testinsä oli myöhemmin ollut negatiivinen viruksen suhteen, ja yksi, joka lopetti hoidon pahoinvoinnin vuoksi. Ranskalaistutkimus julkaistiin International Society of Antimicrobial Chemotherapy -lehdessä. Seuran puheenjohtaja kirjoitti verkkosivuillaan, että raportti "ei täytä seuran odotettua tasoa". Ainakin yksi muu maailman johtaja on myös edistänyt lääkkeitä. Brasilian presidentti Jair Bolsonaro on mainostanut hydroksiklorokiinin ja atsitromysiinin etuja ja sanonut kuulleensa raportteja 100-prosenttisesta tehosta, kun niitä annetaan oikeilla annoksilla. Trumpin kiinnostus lääkettä kohtaan heräsi osittain konservatiivisen median uutisoinnista. Fox News esitti 16. maaliskuuta jakson pienestä ranskalaisesta tutkimuksesta, jossa edistettiin hydroksiklorokiinin tehokkuutta koronaviruksen hoidossa. Tuntia myöhemmin asianajaja Gregory Rigano esiintyi parhaaseen katseluaikaan lähetetyssä ohjelmassa ja sanoi, että todisteet viittaavat siihen, että lääke voi poistaa viruksen elimistöstä "kokonaan". Lähes välittömästi, juuri kun ennusteet viruksen vaikutuksista kansakuntaan muuttuivat yhä kauheammiksi, lääkkeen lupaus levisi konservatiivisen median kaikukammioon. Vain kolme päivää myöhemmin Trump itse teki ensimmäisen maininnan lääkkeestä. Äänekkäimpiä ääniä presidentin korvissa on ollut Rudy Giuliani, presidentin henkilökohtainen asianajaja, joka on puhunut Trumpille lääkkeestä ja puolustanut sitä haastatteluissa ja uudessa podcastissaan. Hänellä on ollut vieraana useita lääkettä mainostavia asiantuntijoita, ja hän on soittanut muutaman myöhäisillan puhelun Valkoisen talon residenssiin. "Keskustelin siitä presidentin kanssa sen jälkeen, kun hän puhui siitä", Giuliani sanoi. "Kerroin hänelle, mitä minulla oli huumeista. Muutkin hänen ympärillään uskovat siihen." Presidentin poika Donald Trump Jr. twiittasi perjantaina linkin artikkeliin, joka käsitteli huumeiden mahdollista menestystä, ja lisäsi: "Odotan, että muut kirjoittavat tästä. Demokraattien ja median täytyy olla todella järkyttyneitä, koska he yrittivät tuhota @realdonaldtrumpin siitä, että hän oli toiveikas tämän suhteen." Koko Euroopassa lääkkeiden kysyntä on myös viime aikoina kasvanut, vaikka sääntelyviranomaiset varoittavat niiden luvattomasta käytöstä. Viime viikolla Euroopan lääkevirasto varoitti lääkäreitä, että koska lääkkeiden tehosta ei ole vielä todisteita, niitä tulisi käyttää vain kliinisissä tutkimuksissa tai hätäkäyttösäännösten nojalla. Lääkkeiden kysynnän kasvu on joissakin tapauksissa johtanut siihen, että hydroksiklorokiinia lupuksen tai muiden sairauksien hoitoon tarvitsevien potilaiden tarvikkeita siirretään COVID-19:n käyttöön. Jos hydroksiklorokiini osoittautuu toimivaksi COVID-19-lääkettä vastaan, sen myynti kasvaisi, mutta lääkeanalyytikot sanovat, etteivät he tiedä yhtään yritystä tai henkilöä, joka hyötyisi siitä. Tämä johtuu siitä, että kilpailua on niin paljon ja suurin osa resepteistä täytetään geneeristen lääkkeiden osalta. Virus aiheuttaa useimmille ihmisille lieviä tai kohtalaisia oireita, kuten kuumetta ja yskää, jotka häviävät kahdessa tai kolmessa viikossa. Joillekin, erityisesti iäkkäille aikuisille ja henkilöille, joilla on jo olemassa olevia terveysongelmia, se voi aiheuttaa vakavamman sairauden, kuten keuhkokuumeen, ja kuoleman. ___ Associated Pressin kirjoittajat Marilynn Marchione Milwaukeessa, Linda A. Johnson Trentonissa, N.J.:ssä, Jonathan Lemire New Yorkissa, Maria Cheng Lontoossa, Amanda Seitz Chicagossa, David Biller Rio de Janeirossa ja Jill Colvin Washingtonissa osallistuivat tähän raporttiin. Väite: Valkoinen talo ajaa todistamatonta lääkettä virusta vastaan, mutta lääkärit ovat varovaisia.</w:t>
      </w:r>
    </w:p>
    <w:p>
      <w:r>
        <w:rPr>
          <w:b/>
        </w:rPr>
        <w:t xml:space="preserve">Tulos</w:t>
      </w:r>
    </w:p>
    <w:p>
      <w:r>
        <w:t xml:space="preserve">Presidentti Donald Trump ja hänen hallintonsa edistävät malarialääkettä, jota ei ole virallisesti hyväksytty uuden koronaviruksen torjuntaan, vaikka tutkijoiden mukaan tarvitaan vielä lisää testejä, ennen kuin se osoittautuu turvalliseksi ja tehokkaaksi COVID-19:tä vastaan.</w:t>
      </w:r>
    </w:p>
    <w:p>
      <w:r>
        <w:rPr>
          <w:b/>
        </w:rPr>
        <w:t xml:space="preserve">Esimerkki 2.1369</w:t>
      </w:r>
    </w:p>
    <w:p>
      <w:r>
        <w:t xml:space="preserve">Kohta: Downing kertoi lääkäreille ja tiedotusvälineille, että St. Jude Global -ohjelman tavoite on kunnianhimoinen - vaikuttaa jopa 30 prosentin syöpää sairastavien lasten hoitoon maailmanlaajuisesti seuraavan vuosikymmenen aikana. Hän sanoi toivovansa, että investointi parantaa monien sellaisten lasten pääsyä hoitoon ja sen laatua, jotka muuten saattaisivat kuolla. Yli 80 prosenttia syöpää sairastavista lapsista asuu matalan ja keskitulotason maissa, joissa heillä ei ole mahdollisuutta saada riittävää diagnoosia ja hoitoa, St. Jude kertoo. Suurin osa näistä lapsista kuolee, sanoi St. Jude Globalin johtaja Carlos Rodriguez-Galindo. Kehittyneissä maissa lasten syöpien eloonjäämisaste on yli 80 prosenttia. "Meidän on puututtava tähän kuiluun", Downing sanoi. Näyttelijä Danny Thomasin perustamaa St. Judea pidetään johtavana syövän ja muiden lasten hengenvaarallisten sairauksien tutkijana. Se jakaa tutkimustuloksiaan sairaaloiden, lääkäreiden ja terveysohjelmien kanssa maailmanlaajuisesti. Perheet, joiden lapsia hoidetaan sairaalassa, eivät koskaan saa St. Jude -järjestöltä laskua hoidosta, matkoista, asumisesta ja ruoasta. St. Jude laajentaa kansainvälistä avustusohjelmaansa, joka perustettiin vuonna 1993 ja johon kuuluu tällä hetkellä 24 sairaalaa 17 maassa. Vuonna 2016 perustettu sairaalan globaalin pediatrisen lääketieteen osasto vauhditti sairaalan maailmanlaajuista toimintaa. Osasto on perustanut St. Jude Global -järjestön, jonka tavoitteena on parantaa hoidon saatavuutta ja laatua keskittymällä hoitohenkilökunnan koulutukseen ja tutkimukseen. Globaali ohjelma pyrkii vahvistamaan terveydenhuoltojärjestelmiä, jotka hoitavat syöpään sairastuneita lapsia, ja luomaan standardeja ja ohjeita potilaiden hoidon parantamiseksi. Sairaalavirkailijat aikovat muodostaa maailmanlaajuisen liiton, jonka tarkoituksena on auttaa tiedon siirtämisessä alueiden välillä. "Olemme asettaneet hyvin rohkean tavoitteen", Rodriguez-Galindo sanoi. Sairaala kertoi, että se rakentaa suhteita muun muassa Venäjälle, Myanmariin, Kambodžaan ja Saharan eteläpuoliseen Afrikkaan. Sen tutkimus on jo vaikuttanut lääketieteelliseen hoitoon Filippiineillä, missä tohtori Mae Dolendo hoitaa syöpää sairastavia lapsia Davao Cityssä Mindanaon saarella. Dolendo kertoi, että hänen syöpähoitolaitoksensa lääkärit ovat olleet säännöllisesti yhteydessä St. Juden asiantuntijoihin viimeisten 12 vuoden ajan. Nämä asiantuntijat ovat opastaneet Dolendoa leukemian hoitoon ja tartuntatautien hoitoon liittyvissä ohjelmissa. Hänen syöpälaitoksensa on kasvanut neljästä vuodeosastosta 50 vuodeosastoon St. Juden avulla. "Lapset kaikkialta Mindanaon alueelta tulevat meille, jotkut heistä kantavat riippumatoissa, jotkut kulkevat veneillä, jotkut matkustavat kahdeksan tuntia bussilla vain saadakseen lasten syöpähoitoa", Dolendo sanoi. Yleinen eloonjäämisaste oli alle 10 prosenttia vuonna 2004, Dolendo sanoi. Nyt se on 50 prosenttia. "Tämä on St. Juden vaikutus meille", hän sanoi. Väite: St. Jude: 100 miljoonaa dollaria syöpää sairastavien lasten maailmanlaajuiseen tukemiseen.</w:t>
      </w:r>
    </w:p>
    <w:p>
      <w:r>
        <w:rPr>
          <w:b/>
        </w:rPr>
        <w:t xml:space="preserve">Tulos</w:t>
      </w:r>
    </w:p>
    <w:p>
      <w:r>
        <w:t xml:space="preserve">St. Jude Children's Research Hospital on auttanut tuhansien syöpään sairastuneiden lasten hoidossa ympäri maailmaa. Memphisissä, Tennesseessä sijaitseva sairaala ilmoitti torstaina 100 miljoonan dollarin suunnitelmasta laajentaa maailmanlaajuista toimintaansa.</w:t>
      </w:r>
    </w:p>
    <w:p>
      <w:r>
        <w:rPr>
          <w:b/>
        </w:rPr>
        <w:t xml:space="preserve">Esimerkki 2.1370</w:t>
      </w:r>
    </w:p>
    <w:p>
      <w:r>
        <w:t xml:space="preserve">Kohta: Koska ilmaston lämpenemisen odotetaan yleisesti vähentävän lumisadetta erityisesti alemmilla tasoilla, Sveitsin matkailuala etsii keinoja säilyttää tuottoisa liiketoiminta, joka on raa'asti alttiina sääolosuhteille. Napa, Serbian viimeinen sirkuskarhu. Itä-Sveitsissä sijaitseva Arosan hiihtokeskus on perustanut 6,5 miljoonan dollarin arvoisen suojapaikan, jossa Napa ja kaksi muuta Albaniassa sijaitsevien ravintoloiden häkeistä pelastettua karhua asuvat, jotta se voisi houkutella kesäkävijöitä ja vähentää riippuvuuttaan hiihtäjistä ja lumilautailijoista. Koululuokat, perheet ja 80-vuotissyntymäpäivää juhliva armeijan veteraaniryhmä vierailivat eräänä kesäpäivänä ja auttoivat puistoa saavuttamaan Arosan matkailujohtaja Pascal Jennyn mukaan 50 000 kävijän tavoitteen tänä vuonna. Arosa on keksinyt itsensä uudelleen aiemminkin: 1930-luvulla siirryttiin talvimatkailuun sen jälkeen, kun se oli vuosikymmeniä toiminut tuberkuloosipotilaiden terveyskeskuksena. Talvella oli viime vuonna lähes 620 000 yöpymisvuorokautta, mikä on yli kolme kertaa enemmän kuin kesällä, mutta se ei tule olemaan helppoa. Jenny, joka pelkää lumisateiden vähenevän jyrkästi seuraavien 20-30 vuoden aikana, suojautuu vedoiltaan. "Meille antaa toivoa se, että keinolumi on kehittynyt teknisesti voimakkaasti. Voin tehdä lunta nyt jo 5 astetta pakkasen yläpuolella", hän sanoi seisoessaan Weisshornin köysiradan vieressä olevalla näköalatasanteella, josta avautuvat laajat näkymät lumihuippuiseen Alppilaaksoon. Hänen kaksitahoinen lähestymistapansa korostaa vuoristokohteiden kohtaamaa ongelmaa: miten säilyttää voitot, kun ne ryhtyvät toteuttamaan sitä, mitä Taloudellisen yhteistyön ja kehityksen järjestön (OECD) mukaan on ajateltava uudelleen matkailun alalla maailmanlaajuisesti. "Ilmastonmuutoksen seuraukset tuntuvat koko matkailu- ja matkailualalla tulevina vuosikymmeninä", OECD, jonka jäsenmaat edustavat 80 prosenttia maailman kaupasta ja investoinneista, totesi vuonna 2018 julkaistussa matkailun megatrendejä koskevassa tutkimuksessa. Myrskyt, tulvat ja hyökyaallot uhkaavat rannikkoalueita, eteläisiä kohteita uhkaavat äärimmäiset helleaallot ja pohjoisia kohteita lyhyemmät lumisateet, se totesi. Vuoristokohteet ovat yleensä korkeammalla Sveitsissä kuin Itävallassa tai Ranskassa, mikä antaa niille paremmat mahdollisuudet lumen vähetessä. Jopa 3 000 metrin korkeudessa sijaitsevien rinteiden lumen syvyys voi kuitenkin yli puolittua vuoteen 2100 mennessä, jos kasvihuonekaasupäästöjä ei hillitä, todetaan The Cryosphere -julkaisussa, joka on vertaisarvioitu geotieteellinen aikakauslehti, joka on nimetty maapallon jäätyneiden vesiosien mukaan. Alle 1 200 metrin korkeudessa sijaitsevat lomakohteet - kuten noin neljännes Alppien lomakohteista - saattavat jäädä lähes kokonaan ilman lunta, todettiin vuonna 2017 julkaistussa raportissa, jonka otsikko alkaa "How much can we save?". Lumimäärät vakiintuvat vähitellen, jos globaalia lämpötilan nousua onnistutaan hillitsemään, siinä sanotaan. Arosa on 1 775 metrin korkeudessa, mutta Jenny pelkää, että lumen häviäminen alangoilla maksaa sille kävijöitä, koska ihmiset menettävät tunnesiteen lumeen. "Se on lähes vaarallisempaa alalle", hän sanoi. Siksi Jenny on kiinnostunut Tanskassa sijaitsevasta teollisuusalueesta, jossa Arosa tekee yhteistyötä hankkeessa, jossa valmistetaan keinolunta, jotta kaupunkilaiset voivat oppia hiihtämään ja sen jälkeen, kuten hän toivoo, hioa taitojaan Alpeilla. Taloudelliset näkökohdat ovat selvät: hiihtäjien päivittäinen hissilippu maksaa Arosassa 79 Sveitsin frangia (80,27 dollaria), kun taas kesävaeltaja tai maastopyöräilijä maksaa yleensä 18 frangia passista, jolla hän voi käyttää köysipuistoa, uimapaikkaa ja kaupungin järvellä sijaitsevia melontalaitteita. Hotellit ja ravintolat veloittavat talvellakin enemmän, mutta vahva Sveitsin frangi on hinnoitellut monet ihmiset pois. Sveitsi on yksi maailman vauraimmista maista, ja Sveitsin hallituksen mukaan matkailun pitkän aikavälin näkymät ovat hyvät. "Vuoristokesät voivat asemoitua vaihtoehtona Välimeren alueille", todetaan vuonna 2017 julkaistussa raportissa. Kesämatkailun osuus yöpymisvuorokausista koko Sveitsissä on jo 60 prosenttia, mutta sesonki tuo vain 18 prosenttia tuloista, sanoo Therese Lehmann, Bernin yliopiston aluekehityskeskuksen ekonomisti. Hallituksen tiedot osoittavat hiihtäjien määrän laskeneen jo 24 prosenttia vuosikymmenen aikana vuoteen 2016 mennessä, ja tähän ovat vaikuttaneet muut tekijät sekä ilmastonmuutos. "Hiihtomatkailun - joka on voimakas talouden moottori - väheneminen vaikuttaa enemmän kuin kesän lisätulot", sanoi Dominik Siegrist, Sveitsin Rapperswilin ammattikorkeakoulun maisema- ja avoimien tilojen instituutin johtaja. Euroopan väestö ikääntyy, ja nuoret ovat vähemmän kiinnostuneita hiihtämisestä. Lumikenkäily, talvivaellus, kelkkailu ja hiihtoretket, joissa ihmiset vaeltavat vuorille, ovat lisääntymässä, kertoo alan edunvalvoja Swiss Tourism. Talvimatkailun konsolidoituminen on näköpiirissä, sillä yöpymiset ovat lisääntyneet 1 prosentin vuosikymmenen aikana vuoteen 2015 mennessä Sveitsin suurimmissa lomakohteissa, mutta vähentyneet 17 prosenttia pienemmissä lomakohteissa. "Monet pienemmät lomakeskukset tarttuvat oljenkorsiin ja yrittävät selviytyä mahdollisimman pitkään, koska laaksot ovat riippuvaisia tästä matkailusta", Siegrist sanoi. Suurilla lomakohteilla Sveitsin Graubündenin ja Valais'n kantoneissa, Itävallan Tirolin osavaltiossa ja Ranskan Savoien alueella on markkinoinnillinen vetovoima selviytyä, Siegrist sanoi ja mainitsi korkealla sijaitsevat Andermattin, Zermattin ja St Moritzin Sveitsissä. Andermattin Sveitsin Alppien lomakohde Sveitsin keskiosassa tähtää pyöräilijöihin kesällä, ja se on myös rakentanut uusia hissejä houkutellakseen talviurheilun ystäviä. Se peittää läheisen jäätikön keväällä keinovillakaistaleilla sulamisen vähentämiseksi ja luo taloja korkeampia lumikasoja hiihtoladuille jo marraskuussa, jotta vältyttäisiin kalliin keinolumen käytöltä. Vahva Sveitsin frangi on hallituksen mukaan vaikuttanut kovasti viimeisten 10 vuoden aikana hiihtohisseihin, jotka ovat keskittyneet eurooppalaisten kävijöiden talviliikenteeseen, mutta vähemmistö hiihtohisseistä, joilla on vahva kesäliiketoiminta, kukoistaa ulkomailta tulevien kävijöiden ansiosta. Monet pienemmät hissiyritykset saavat Lehmannin mukaan halpoja lainoja ja yhä useammin myös valtiontukea, jotta niiden talous saataisiin tasapainoon. Noin kolmannes yrityksistä on velattomia, mutta ne ovat riippuvaisia kaukomatkailusta, mikä ei hänen mukaansa ole ympäristön kannalta ihanteellista, koska lennot aiheuttavat suurimman osan loman hiilidioksidipäästöistä. "Ehkä meidän on päästävä pois pelkän kasvun tavoittelusta ja edistettävä alppialueita hyvänä elinympäristönä, ei vain matkailun kannalta", hän sanoi. Pörssissä noteeratut köysiratayhtiöt Bergbahnen Engelberg Truebsee Titlis Bet AG (TIBN.S) ja Jungfraubahn Holding AG (JFN.S) mainitsevat Aasiasta - erityisesti Kiinasta ja Intiasta - tulevat ympärivuotiset matkailijat tärkeinä tulonlähteinä. Kestävyydestä kysyttäessä Titlisin markkinointijohtaja Peter Reinle sanoi, että yrityksen näkymät ovat hyvät seuraavien 50 vuoden aikana. "Me emme voi yksittäisenä yksikkönä ratkaista koko ilmasto-ongelmaa. Poliitikkojen on luotava puitteet."  Jungfraubahnin yrityssihteeri Christoph Schlaeppi sanoi, että yritys työllistää 800 paikallista ihmistä ja auttaa tekemään elämästä vuoristossa taloudellisesti kestävää uudelle sukupolvelle. Hallituksen mukaan yksittäiset lomakohteet saavat itse päättää, kuinka paljon ne haluavat houkutella aasialaisia ryhmiä, mutta se keskittyy omissa myynninedistämispyrkimyksissään yksittäisiin matkailijoihin ja kestävään kehitykseen ja toteaa, että japanilaiset matkailijat tulevat nykyään itsenäisesti ja viipyvät pidempään. "Meidän on huolehdittava siitä, että Aasiasta tulevat vieraat, jotka lentävät pitkän lennon Eurooppaan tai Sveitsiin, pysyvät siellä mahdollisimman pitkään", sanoi talousasioista vastaavan valtiosihteeristön matkailupolitiikasta vastaava johtaja Richard Kaempf Reutersille. Vaikka hallitus kannustaa vuoristoinfrastruktuurin ympärivuotiseen käyttöön, se ei hänen mukaansa luovu talviurheilusta, joka on sveitsiläisten kulttuurinen kiintopiste. Hän myönsi kuitenkin, että yhä suurempi haaste on se, että alankomaalaiset menettävät "talvitunnelman". Väite: Korkealla ja kuivalla: Alppikylpylät kamppailevat ilmastonmuutoksen kanssa.</w:t>
      </w:r>
    </w:p>
    <w:p>
      <w:r>
        <w:rPr>
          <w:b/>
        </w:rPr>
        <w:t xml:space="preserve">Tulos</w:t>
      </w:r>
    </w:p>
    <w:p>
      <w:r>
        <w:t xml:space="preserve">Alppien hiihtokeskuksissa ilmastonmuutoksen seuraukset mietityttävät, kun helleaallot ajavat lomailijat viileille vuorille ja lapset kyselevät isovanhemmilta heidän lumimuistoistaan.</w:t>
      </w:r>
    </w:p>
    <w:p>
      <w:r>
        <w:rPr>
          <w:b/>
        </w:rPr>
        <w:t xml:space="preserve">Esimerkki 2.1371</w:t>
      </w:r>
    </w:p>
    <w:p>
      <w:r>
        <w:t xml:space="preserve">Kohta: Lääkärit Intiassa ovat onnistuneet hoitamaan koronavirusta lääkkeiden yhdistelmällä (Lopinaviiri, retonoviiri, Oseltamiviiri sekä kloorifenamiini) ja aikovat ehdottaa samaa lääkettä maailmanlaajuisesti. Intian terveysministeriö on kehottanut käyttämään HIV-lääkkeitä, Lopinaviiria ja Retonoviiria, joissakin Covid-19-potilasryhmissä. On kuitenkin epäselvää, miten hyvin tämä hoito on onnistunut. Väitteen kahta muuta lääkettä ei mainita niiden ohjeissa. Erasmus Medical Centerin tutkijat väittävät löytäneensä vasta-aineen koronavirusta vastaan. Hollantilaiset tutkijat ovat julkaisseet tutkimuksen, jota ei ole vielä vertaisarvioitu, vasta-aineesta uutta koronavirusta vastaan. 103-vuotias kiinalainen isoäiti on toipunut täysin Covid-19-viruksesta oltuaan hoidossa 6 päivän ajan Wuhanissa, Kiinassa Tästä on uutisoitu laajasti tiedotusvälineissä. Apple on avannut uudelleen kaikki 42 Kiinan myymälää. Oikein. Apple ilmoitti 13. maaliskuuta 2020, että se oli avannut uudelleen kaikki 42 myymälää Manner-Kiinassa lähes kuuden viikon sulkemisen jälkeen. Cleveland Clinic kehitti Covid-19-testin, joka antaa tulokset tunneissa, ei päivissä. Uusien tapausten määrä Etelä-Koreassa on laskussa. Asiantuntijoiden mukaan Italia on kärsinyt pahasti vain siksi, että siellä on Euroopan vanhin väestö. Vaikka on totta, että ikääntynyt väestö on vaikuttanut kuolemantapausten suureen määrään Italiassa, se ei välttämättä ole ainoa syy. Israelilaiset tiedemiehet ilmoittavat todennäköisesti kehittävänsä koronavirusrokotteen. Tutkijat Israelissa ja muualla työskentelevät kehittääkseen rokotteen, jolla estetään uuden koronaviruksen leviäminen, mutta se ei ole valmis yleisölle yli vuoteen. Kolme Marylandin koronaviruspotilasta toipui täysin ja voi palata jokapäiväiseen elämään. Oikein. Marylandin Montgomeryn piirikunta vahvisti 13. maaliskuuta 2020, että kolmen aiemmin virusta sairastaneen asukkaan testit eivät enää olleet positiivisia. Kanadalaisten tutkijoiden verkosto edistyy erinomaisesti Covid-19-tutkimuksessa. Ainakin yksi kanadalaisten tutkijoiden ryhmä on hiljattain ilmoittanut edistymisestä Covid-19:n ymmärtämisessä. San Diegolainen biotekniikkayritys kehittää Covid-19-rokotetta yhteistyössä Duken yliopiston ja Singaporen kansallisen yliopiston kanssa. Tulsan piirikunnan ensimmäinen positiivinen Covid-19-tapaus on parantunut. Tällä henkilöllä on ollut kaksi negatiivista testiä, mikä on merkki toipumisesta. Tulsan piirikunnan virallisten lähteiden mukaan tämä potilas on toipunut. Kaksi negatiivista testiä on yksi kolmesta virallisesta toipumisen indikaattorista Covid-19-tautia sairastaneiden (joilla oli oireita) keskuudessa. Kaikki seitsemän potilasta, joita hoidettiin Covid-19:n vuoksi Safdarjungin sairaalassa New Delhissä, ovat toipuneet. Eräässä uutisessa kerrotaan, että seitsemän tässä New Delhin sairaalassa hoidettua potilasta oli toipunut. Nämä eivät kuitenkaan olleet kaupungin ainoat Covid-19-potilaat. Covid-19-tartunnasta juuri toipuneiden potilaiden veriplasma voi hoitaa muita Covid-19-tartunnan saaneita potilaita. Tätä käytetään hoitona joissakin maissa, mutta kliiniset kokeet eivät ole vielä osoittaneet sen tehokkuutta. Väite 1 / 15 Väite: 103-vuotias kiinalainen isoäiti on parantunut täysin Covid-19:stä saatuaan kuuden päivän hoidon Wuhanissa, Kiinassa.</w:t>
      </w:r>
    </w:p>
    <w:p>
      <w:r>
        <w:rPr>
          <w:b/>
        </w:rPr>
        <w:t xml:space="preserve">Tulos</w:t>
      </w:r>
    </w:p>
    <w:p>
      <w:r>
        <w:t xml:space="preserve">Tästä on kerrottu laajasti tiedotusvälineissä.</w:t>
      </w:r>
    </w:p>
    <w:p>
      <w:r>
        <w:rPr>
          <w:b/>
        </w:rPr>
        <w:t xml:space="preserve">Esimerkki 2.1372</w:t>
      </w:r>
    </w:p>
    <w:p>
      <w:r>
        <w:t xml:space="preserve">Kohta: Calyxt Inc, kahdeksan vuotta vanha yritys, jonka perustajana on genetiikan professori, muutti soijapapukasvin geenejä tuottamaan terveellisempää öljyä käyttämällä huippuluokan muokkaustekniikkaa perinteisen geenimuuntelun sijaan. Seitsemänkymmentäkahdeksan maanviljelijää istutti kyseisiä soijapapuja tänä keväänä 17 000 hehtaarin alueelle Etelä-Dakotassa ja Minnesotassa, ja sadon odotetaan olevan ensimmäinen kaupallisesti myytävä geenimuunneltu viljelykasvi, joka päihittää Fortune 500 -yritykset. Siementen kehittämisen jättiläiset, kuten Monsanto, Syngenta AG ja DowDuPont Inc, ovat hallinneet 1990-luvulla syntynyttä geenimuunneltujen kasvien teknologiaa. Ne joutuvat kuitenkin kilpailemaan entistä laajemmin uusien yritysten ja muiden pienempien kilpailijoiden kanssa, koska geenimuunneltujen viljelykasvien kehityskustannukset ovat huomattavasti alhaisemmat ja koska Yhdysvaltain maatalousministeriö (USDA) on päättänyt olla sääntelemättä niitä. Suhteellisen tuntemattomat yritykset, kuten Calyxt, Cibus ja Benson Hill Biosystems, edistävät jo omia geenimuunneltuja hankkeitaan kilpaillessaan suurten maatalousyritysten kanssa tämän mahdollisesti mullistavan teknologian herruudesta. "Tämä on hyvin jännittävää aikaa näin nuorelle yritykselle", sanoo Calyxtin toimitusjohtaja Federico Tripodi, joka johtaa 45 henkilöä. "Se, että näin pieni ja ketterä yritys pystyy saavuttamaan nämä asiat, on herättänyt kiinnostusta alalla."  Geeninmuokkausteknologia tarkoittaa sitä, että yksittäisen organismin tiettyihin geeneihin kohdistetaan kohdistettu vaikutus, ja ne poistetaan käytöstä, kun ne ovat yhteydessä ei-toivottuihin ominaisuuksiin, tai niitä muutetaan positiivisen muutoksen aikaansaamiseksi. Perinteinen geenimuuntelu sitä vastoin tarkoittaa geenin siirtämistä yhdestä organismista toiseen, mikä on prosessi, jota kuluttajat eivät vielä täysin hyväksy. Geenimuuntelu voisi merkitä suurempia satoja viljelykasveista, joilla on monenlaisia toivottuja ominaisuuksia - paremmanmakuisia tomaatteja, vähägluteenista vehnää, omenoita, jotka eivät rusketu, kuivuutta kestäviä soijapapuja tai perunoita, jotka soveltuvat paremmin kylmävarastointiin. Kehitys voisi myös kaksinkertaistaa 15 miljardin dollarin maailmanlaajuiset biotekniikan siemenmarkkinat vuosikymmenessä, arvioi investointipankki Berenbergin analyytikko Nick Anderson. Yhdysvaltain maatalousministeriö USDA on tutkinut 23 kyselyä siitä, tarvitaanko geenimuunneltuja viljelykasveja koskevaa sääntelyä, ja se on päättänyt, ettei yksikään niistä täytä sen valvontakriteerejä. Tämä säästää niiden kehittäjiltä vuosia aikaa ja lukemattomia summia rahaa verrattuna perinteisiin muuntogeenisiin viljelykasveihin. Näistä 23 organismista vain kolme oli suurten maatalousyritysten kehittämiä. Monsanton tiedottajan Camille Lynne Scottin mukaan uusi kilpailutilanne voi edistää enemmän kumppanuuksia ja lisenssisopimuksia suurten ja pienten yritysten sekä yliopistojen ja muiden julkisten tutkimuslaitosten välillä. Monsanto - jonka Bayer AG osti hiljattain - sijoitti tänä vuonna 100 miljoonaa dollaria startup-yritys Pairwise Plantsiin nopeuttaakseen geenimuunneltujen kasvien kehittämistä. Pohjois-Carolinassa sijaitseva Benson Hill, joka perustettiin vuonna 2012 ja joka on nimetty kahden tutkijan mukaan, lisensoi pääasiassa viljelyteknologiaa muille yrityksille. Se päätti kuitenkin tuottaa oman satoisamman maissikasvinsa, koska kehityskustannukset ovat alhaiset, toimitusjohtaja Matt Crisp sanoi. Calyxt aikoo myydä geenimuunnelluista soijapavuista saatavaa öljyä elintarvikeyrityksille, ja sillä on valmisteilla kymmenkunta muuta geenimuunneltua viljelykasvia, kuten runsaskuituista vehnää ja perunoita, jotka säilyvät tuoreina pidempään. Perinteisen geenimuunnellun viljelykasvin kehittäminen ja markkinointi saattaa helposti maksaa 150 miljoonaa dollaria, mihin vain muutamalla suurella yrityksellä on varaa, Crisp sanoi. Geeninmuokkauksen avulla kustannukset voivat laskea jopa 90 prosenttia, hän sanoi. "Näemme valtavan määrän organisaatioita, jotka ovat kiinnostuneita geenimuuntelusta", Crisp sanoi viitaten perinteisiin kasvinjalostusyrityksiin sekä teknologia- ja elintarvikeyrityksiin. "Tämä kertoo teknologian voimasta ja siitä, että olemme ratkaisevassa vaiheessa elintarvikejärjestelmän nykyaikaistamisessa."  Geeninmuokkauksen kannattajat sanovat, että se mahdollistaa suuremman tarkkuuden kuin perinteinen muokkaus. CRISPR-menetelmässä, joka on yksi Syngentan käyttämä suosittu geeninmuokkaustekniikka, tutkijat siirtävät RNA-molekyylin ja entsyymin kasvisoluun. Kun RNA kohtaa solun sisällä kohteena olevan DNA-juosteen, se sitoutuu siihen, ja entsyymi luo katkoksen solun DNA:han. Sitten solu korjaa rikkoutuneen DNA:n tavalla, joka häiritsee tai parantaa geeniä. (Syngentan prosessin toimintaa kuvaava graafinen kuva: tmsnrt.rs/2KJmtxr ) Biotekniikkayritykset toivovat, että teknologian avulla voidaan välttää "Frankenfood"-leima, jonka kriitikot ovat kiinnittäneet perinteisiin muuntogeenisiin viljelykasveihin. Sääntelyviranomaisten ja yleisön hyväksyntä on kuitenkin edelleen epävarmaa. Euroopan unionin tuomioistuin päätti 25. heinäkuuta, että geenimuuntelutekniikat kuuluvat muuntogeenisiä viljelykasveja koskevien säännösten piiriin. Tuomio rajoittaa geenimuuntelun Euroopassa tutkimukseen ja tekee kaupallisten viljelykasvien viljelystä laitonta. Saksan kemianteollisuuden järjestö kutsui päätöstä "edistyksen vastaiseksi".   Yhdysvaltain maatalousministeri Sonny Perdue arvosteli päätöstä siitä, että se asettaa tarpeettomia esteitä innovaatiolle ja leimaa geenimuuntelutekniikan, koska siihen sovelletaan EU:n "taantumuksellisia ja vanhentuneita" säännöksiä, jotka koskevat muuntogeenisiä viljelykasveja. USDA:lla ei myöskään ole tällä hetkellä suunnitelmia säännellä geenimuuntelua eläintuotteissa, ilmenee viraston toimittamasta asiakirjasta. Yhdysvaltain elintarvike- ja lääkevirasto FDA:n komissaari Scott Gottlieb kirjoitti kesäkuussa blogikirjoituksessaan, että se aikoo säännellä geenimuuntelua sekä kasveissa että eläimissä. Hän kirjoitti, että virasto kehittää "innovatiivista ja ketterää" lähestymistapaa geenimuuntelun sääntelyyn, jolla pyritään varmistamaan sen turvallisuus sekä ihmisille että eläimille ja samalla antamaan yrityksille mahdollisuus tuoda markkinoille hyödyllisiä tuotteita. Yhdysvaltain maatalousministeriö (USDA) sen sijaan päätti olla sääntelemättä geenimuunneltuja viljelykasveja, koska prosessi tuo tyypillisesti mukanaan ominaisuuksia, joita ei voida erottaa perinteisen kasvinjalostuksen avulla luoduista ominaisuuksista, jotka vievät paljon kauemmin, USDA:n ministeri Perdue sanoi maaliskuussa antamassaan lausunnossa. Vaikka kuluttajat eivät olekaan vastustaneet geenimuuntelua laajalti, aktivistit, jotka ovat jo pitkään vastustaneet muuntogeenisiä viljelykasveja, suhtautuvat edelleen epäluuloisesti kaikenlaiseen DNA:n muokkaamiseen. Kanadalaisen bioteknologian toimintaverkoston koordinaattori Lucy Sharratt sanoi, että uusi tekniikka aiheuttaa riskin ei-toivotuista muutoksista elintarvikehuollossa ja vaatii tiukempaa sääntelyä. Tämänkaltainen vastustus on syynä siihen, että maatalousjätti Cargill Inc [CARG.UL] suhtautuu geenimuunneltuun tekniikkaan varovaisesti, sanoi Randal Giroux, yrityksen elintarvikkeiden turvallisuudesta, laadusta ja sääntelystä vastaava varatoimitusjohtaja. Cargill ilmoitti helmikuussa tekevänsä yhteistyötä Precision BioSciencesin kanssa terveellisemmän rypsiöljyn kehittämiseksi, mutta se etenee hitaasti muiden yritysten geenimuunneltujen viljelykasvien varastointi- ja kuljetussopimusten suhteen, kunnes sääntelyviranomaiset ovat selvittäneet asiaa, Giroux sanoi. "Haluamme todella nähdä geenimuuntelun kehittyvän markkinoilla", Giroux sanoi. "Seuraamme, miten kuluttajat omaksuvat nämä tuotteet ja miten he reagoivat niihin."  Muut suuret maatalouden biotekniikkayritykset toimivat aggressiivisemmin ja toivovat voivansa hyödyntää kevyempää sääntelyä kehityksen nopeuttamiseksi. Syngentan siementen kehityspäällikön Dan Dyerin mukaan geenimuunnellun viljelykasvin siirtyminen kehityksestä kaupallistamiseen Yhdysvalloissa voi kestää viisi vuotta, kun taas muuntogeenisen viljelykasvin siirtyminen kaupallistamiseen Yhdysvalloissa voi kestää 12 vuotta. Syngenta työskentelee parempimakuisten tomaattien parissa, joiden pilaantuminen kestää kauemmin, ja toivoo tuovansa geenimuunnellun viljelykasvin markkinoille 2020-luvun puolivälissä, sanoi Jeff Rowe, Syngentan maailmanlaajuisten siementen johtaja. DowDuPont - salaisessa paikassa Yhdysvaltain keskilännessä - testaa kentällä vahamaissia, teollisiin tarkoituksiin viljeltyä lajiketta, joka on muokattu tuottoisammaksi. Yhtiö suunnittelee kaupallista lanseerausta ensi keväänä. Pienemmät yritykset ovat näiden massiivisten yritysten kannoilla kilpajuoksussa seuraavan sukupolven geenimuunneltujen elintarvikkeiden markkinoille saattamisesta, sanoo Vancouver Islandin yliopiston biologian tiedekunnan jäsen Robert Wager. "Hän sanoi, että USDA:n sääntelyn puuttuminen on valtava pelimuutos, joka mahdollistaa yliopistojen ja pienten startup-yritysten pääsyn markkinoille. Väite: Geeninmuokkausta harjoittavat startup-yritykset sytyttävät seuraavan "Frankenfood"-taistelun.</w:t>
      </w:r>
    </w:p>
    <w:p>
      <w:r>
        <w:rPr>
          <w:b/>
        </w:rPr>
        <w:t xml:space="preserve">Tulos</w:t>
      </w:r>
    </w:p>
    <w:p>
      <w:r>
        <w:t xml:space="preserve">Minneapolisin esikaupunkilaboratoriossa pieni yritys, joka ei ole koskaan tehnyt voittoa, on valmis voittamaan maailman suurimmat maatalousyritykset seuraavalla mahdollisella geenitekniikan läpimurrolla - "muokattua" DNA:ta sisältävällä viljelykasvilla.</w:t>
      </w:r>
    </w:p>
    <w:p>
      <w:r>
        <w:rPr>
          <w:b/>
        </w:rPr>
        <w:t xml:space="preserve">Esimerkki 2.1373</w:t>
      </w:r>
    </w:p>
    <w:p>
      <w:r>
        <w:t xml:space="preserve">Kohta: "Kun presidentti Trump ilmoitti suunnitelmasta keskeyttää maahanmuutto Yhdysvaltoihin, New Yorkin senaattori Kirsten Gillibrand twiittasi uutisesta oman arvionsa päätöksestä: ""Maahanmuuttajat muodostavat enemmistön välttämättömistä työntekijöistä New Yorkin kaltaisissa paikoissa"", demokraatti kirjoitti 21. huhtikuuta. ""He ovat etulinjassa taistelussa tätä pandemiaa vastaan. Seison maahanmuuttajayhteisöjemme rinnalla nyt ja aina.""" Koska niin paljon riippuu ihmisryhmästä, joka on tullut tunnetuksi ""välttämättöminä työntekijöinä"", halusimme tarkastella Gillibrandin lausuntoa lähemmin nähdaksemme, tukevatko numerot sitä. Maahanmuuttajat muodostavat enemmistön välttämättömistä työntekijöistä New Yorkin kaltaisissa paikoissa - he ovat etulinjassa taistelussa tätä pandemiaa vastaan. Seison maahanmuuttajayhteisöjemme rinnalla nyt ja aina. https://t.co/3KvPLoztko Vaikka tilastotiedot ovat hieman hämärät, yksi uskottava tutkimus tukee Gilliannen väitettä. Gillibrandin viestintäjohtaja Evan Lukaske kertoi PolitiFactille, että senaattori määritteli välttämättömän työntekijän sen perusteella, miten New Yorkin kaupungin laskentatoimisto määritteli ""etulinjan työntekijät"" 26. maaliskuuta julkaistussa raportissaan ""New York Cityn etulinjan työntekijät"". Tilintarkastajan raportissa New Yorkin COVID-19 "etulinjan työntekijöiksi" määriteltiin päivittäistavarakauppojen, päivittäistavarakaupan ja apteekkien työntekijät, julkisen liikenteen työntekijät, kuorma-autojen, varastojen ja Yhdysvaltain postilaitoksen työntekijät, terveydenhuollon työntekijät, lastenhoito-, kodittomien, elintarvike- ja perhepalvelujen työntekijät sekä siivouspalvelujen työntekijät. Maaliskuun 20. päivänä New Yorkin demokraattinen kuvernööri Andrew Cuomo ja New Yorkin osavaltion talouskehitysministeriö antoivat ohjeet termistä "olennainen työntekijä", ja niissä lueteltiin useita työntekijäryhmiä, jotka eivät kuuluisi tarkastajan raportissa käytettyjen luokkien piiriin, kuten lentokentillä, tietyntyyppisissä teollisuusyrityksissä, rautakaupoissa, hautaustoimistoissa, eläinsuojissa ja pankeissa työskentelevät työntekijät. Erityisesti on huomattava, että tarkastajan raportin "etulinjan työntekijät" -luokka sisältää vain "suoraa palvelua tarjoavat, enimmäkseen valtiosta riippumattomat työntekijät", mikä tarkoittaa, että siihen ei lasketa useimpia julkisia työntekijöitä. Näin ollen raportissa ei oteta huomioon poliiseja, palomiehiä ja muita ensivasteyksiköitä. Vaikka Lukaske sanoi, että Gillibrand "käyttää sanoja 'etulinja' ja 'olennainen' synonyymeinä, näiden kahden termin välillä on ristiriita, ja vaihtoehtoinen määritelmä voisi muuttaa demografista profiilia". Tilintarkastajan raportissa esitetään kuitenkin yksi järkevä määritelmä. Mitä kertomuksen analyysi sitten osoittaa? Tilintarkastajan tutkimuksen mukaan yli 53 prosenttia etulinjan työntekijöistä on ulkomaalaissyntyisiä eli maahanmuuttajia. Tutkituista aloista rakennusten siivouspalveluissa työskentelee eniten maahanmuuttajia, 70 prosenttia. Seuraavina tulevat terveydenhuollon työntekijät sekä elintarvike- ja apteekkialan työntekijät, molemmissa 53 prosenttia. Muut tutkimukset ovat tukeneet laajempaa väitettä, jonka mukaan maahanmuuttajat muodostavat merkittävän osan keskeisistä työntekijöistä. Kansainvälistä muuttoliikettä käsittelevä New Yorkin siirtolaiskeskus Center for Migration Studies of New York on arvioinut, että New Yorkin osavaltiossa 1,8 miljoonaa maahanmuuttajaa työskentelee tehtävissä, joita osavaltio pitää "välttämättöminä yrityksinä". Ajatuspaja havaitsi, että ulkomailla syntyneet työntekijät muodostavat 31,5 prosenttia New Yorkin osavaltion keskeisten yritysten työntekijöistä, vaikka heidän osuutensa osavaltion koko työvoimasta on vain 28 prosenttia. (On loogista, että New York Cityn osuus on suurempi, koska maahanmuuttajien osuus kaupungin väestöstä on suurempi kuin muualla osavaltiossa). Kansallisesti maahanmuuttajat muodostavat "huomattavan" osuuden pandemian torjunnan kannalta välttämättömistä työntekijöistä, sanoi Michelle Mittelstadt, Migration Policy Instituten viestintäjohtaja. Ryhmä arvioi, että 6 miljoonaa maahanmuuttajaa työskentelee etulinjan töissä terveydenhuollon, elintarviketuotannon ja kuljetuksen aloilla, ja toiset 6 miljoonaa maahanmuuttajaa työskentelee esimerkiksi ruokapalveluissa ja kotitalouspalveluissa. "Voidaan olettaa, että New Yorkin kaltaisella maahanmuuttajarikkaalla alueella maahanmuuttajien osuus tietyissä ammateissa saattaa olla suurempi kuin Yhdysvalloissa keskimäärin", hän sanoi. Samaan aikaan Yhdysvaltain väestönlaskentatoimiston tietojen mukaan maahanmuuttajien osuus New Yorkin työvoimasta on noin 45 prosenttia. Tämä vastaa Gillibrandin väitettä, sanoi Jeffrey Passel, Pew Research Centerin vanhempi väestötieteilijä. Gillibrand sanoi, että ""maahanmuuttajat muodostavat enemmistön tärkeistä työntekijöistä New Yorkin kaltaisissa paikoissa""."" Tätä lukua tukee New Yorkin kaupungin laskentatoimiston tutkimus, jossa todettiin, että 53 prosenttia kaikista kaupungin "etulinjan" työntekijöistä on maahanmuuttajia. Laskentatoimiston määritelmä, joka ei sisällä valtion työntekijöitä, kuten ensivasteyksikön työntekijöitä, ja joka eroaa osavaltion määritelmästä ""välttämättömille työntekijöille"", on kuitenkin vain yksi tapa analysoida tietoja, ja muut menetelmät saattavat tuottaa pienemmän prosenttiosuuden."" Väite: "Maahanmuuttajat muodostavat enemmistön välttämättömistä työntekijöistä esimerkiksi New Yorkissa."</w:t>
      </w:r>
    </w:p>
    <w:p>
      <w:r>
        <w:rPr>
          <w:b/>
        </w:rPr>
        <w:t xml:space="preserve">Tulos</w:t>
      </w:r>
    </w:p>
    <w:p>
      <w:r>
        <w:t xml:space="preserve">Gillibrandin lukua tukee New Yorkin kaupungin laskentatoimiston tutkimus, jossa todettiin, että 53 prosenttia kaikista kaupungin "etulinjan" työntekijöistä on maahanmuuttajia. Comptroller's Comptroller's -määritelmä ei kuitenkaan sisällä valtion työntekijöitä, kuten ensivasteyksikön työntekijöitä, ja se poikkeaa osavaltion määritelmästä "välttämättömistä työntekijöistä". Kyseessä on siis yksi tapa analysoida tietoja, ja muut menetelmät saattavat tuottaa pienemmän prosenttiosuuden.</w:t>
      </w:r>
    </w:p>
    <w:p>
      <w:r>
        <w:rPr>
          <w:b/>
        </w:rPr>
        <w:t xml:space="preserve">Esimerkki 2.1374</w:t>
      </w:r>
    </w:p>
    <w:p>
      <w:r>
        <w:t xml:space="preserve">Kohta: John Glenn oli entinen Yhdysvaltain merijalkaväen lentäjä, joka yhtenä Mercury 7:n alkuperäisistä astronauteista nousi kansallissankariksi oltuaan ensimmäinen amerikkalainen, joka kiersi maapallon kiertoradalle 20. helmikuuta 1962. Myöhemmin elämässään hän edusti Ohion osavaltiota Yhdysvaltain senaatissa 24 vuoden ajan, ja vuonna 1998 hänestä tuli vanhin avaruuteen mennyt henkilö, kun hän lensi avaruussukkula Discoveryn lennolla vuonna 1998. Paljon vähemmän tunnettu on John Glennin vaimo, entinen Annie Castor, jonka Glenn oli tuntenut lapsesta asti ja jonka kanssa hän meni naimisiin ollessaan 21-vuotias taistelulentäjä toisen maailmansodan aikana. Helmikuussa 2012 Glennin kiertoratalennon 50. vuosipäivänä CNN:n toimittaja Bob Greene kirjoitti edellä mainitun artikkelin Glennien pitkästä avioliitosta (tällä hetkellä 68 vuotta) ja Annien pitkästä taistelusta kamalan änkytyksen voittamiseksi, jonka kanssa hän oli kamppaillut pikkutytöstä lähtien ja jonka hän lopulta onnistui voittamaan 53-vuotiaana. Annie Glenn alkoi puhua julkisesti elinikäisestä kamppailustaan puhehäiriönsä kanssa 1980-luvun alussa, ja hän keskusteli aiheesta kansallisessa televisiossa ja lehdistössä. Hän kruunasi saavutuksensa pitämällä puheita miehensä puolesta, kun tämä kampanjoi demokraattien presidenttiehdokkuuden puolesta vuonna 1984. Los Angeles Timesin vuonna 1982 ilmestyneessä artikkelissa, jossa Annie Glenn puhui vammaisuudestaan, kerrottiin seuraavaa: Annie Glenn on yksi maan arviolta kahdesta miljoonasta ihmisestä, jotka kärsivät ehkä väärinymmärretyimmästä vammasta: änkytyksestä. Ennen kuin hän kävi kolme vuotta sitten uudenlaisessa intensiivihoidossa Hollins Collegen viestintätutkimuslaitoksessa Roanokessa, Vaasassa, rouva Glenn ei pystynyt puhumaan tarpeeksi hyvin soittaakseen putkimiehelle, tilatakseen aterian ravintolassa tai mennäkseen yksin loukkaantuneen lapsensa kanssa sairaalan ensiapupoliklinikalle, saati sitten pitääkseen kampanjapuheen miehelleen. Vaikka hän yhä änkyttää hieman ja puhuu katkonaisesti, rouva Glenn pystyy suoriutumaan kaikista näistä ennen mahdottomista tehtävistä. Hän pitää jopa kampanjapuheita, ei ehkä yhtä tyylikkäästi kuin muut vaimot, mutta varmasti rohkeammin. Clevelandissa sijaitsevalla yksityisellä urheiluklubilla 150 Clevelandin kuulo- ja puhekeskuksen vuosikokoukseen osallistunutta henkilöä istui hiljaa ja tarkkaavaisesti illallispöydissään, kun puhuja kertoi heille jotakin todella merkillistä. "Ensimmäistä kertaa elämässäni", sanoi Annie Glenn, 62-vuotias, "pystyn käymään keskustelua"." Ei ole kovinkaan kauan siitä, kun 85-prosenttiseksi änkyttäjäksi luokitellun rouva Glennin olisi ollut mahdotonta edes matkustaa lentokoneella Washingtonista Clevelandiin yksin, ellei hän olisi kirjoittanut lipputiskillä olevalle lentoyhtiön työntekijälle ylös, mitä hän halusi. Hän kertoi kuulijoille tällaisesta kokemuksesta ja siitä, kuinka miehet kirjoittivat nuotteja takaisin luultuaan häntä kuuroksi. Hitaassa ja tuskallisessa prosessissa, jossa änkyttäjät yrittävät pakottaa ääniä ulos, usein sydämen sykkiessä kiihtyvällä tahdilla, kämmenien hikoillessa, poskien punoittaessa ja pään kallistuessa, rouva Glennille on naurettu. Kaupan myyjät ovat reagoineet osoittamalla etusormella päätä ja liikuttamalla sitä ympyrää (hullun merkki) tai kysymällä, onko hänellä kylmä, kun hänen leukansa tärisee, tai sanomalla yksinkertaisesti: "Rouva, minulla ei ole koko päivää aikaa". Joskus rouva Glenn käveli mieluummin pois kuin jatkoi ostosten tekemistä. Hänen miehensä piti soittaa kaikki puhelut korjaajille ja ystäville. Hänen naapureidensa oli soitettava lääkärille, kun hänen lapsensa sairastuivat, ja mentävä hänen kanssaan sairaalaan keskustelemaan lääkäreiden kanssa. Rouva Glenn oli käynyt useissa perinteisissä puheterapioissa, mutta ei kokenut juuri mitään parannusta, kunnes hän ilmoittautui kahteen eri hoitojaksoon Hollins-instituutissa, viimeksi syyskuussa 1978. Terapia kestää 11 tuntia päivässä kolmen viikon ajan. Kahdesti käydyn terapian jälkeen rouva Glenn tapaa edelleen terapeuttia kahdesti kuukaudessa Walter Reedin sairaalassa Washingtonissa, ja hän harjoittelee joka päivä - puhelimitse. Hän soittaa useita puheluita joka aamu. Hänen kotonaan puhelimen vieressä on kyltti, jossa lukee: "Hengitä syvään, rentouta kurkku, pidä ääni liikkeessä." "Hän puhuu kavereilleen ympäri maailmaa", John Glenn sanoi teeskennellen paheksuvansa puhelinlaskuja. "Tämä on hänelle dramaattinen, uusi elämä." Associated Pressin artikkelissa vuodelta 1983 samasta aiheesta luki (osittain): Hän änkytti ja kompastui kahdeksan sanaa kymmenestä ja luotti kasvojen ilmeisiin saadakseen asian esille. Hän muistelee kurittaneensa kahta lastaan "silmilläni ja käsilläni". Tänään Ohion senaattorin John Glennin vaimo on rikkonut äänimuurin. "En olisi koskaan pystynyt puhumaan ihmisille", hän sanoo. "Elämäni on kuin unta." Lukuisissa keskusteluissa [kampanjapolulla] päivän aikana, joka alkoi ennen aamunkoittoa ja päättyi kauan auringonlaskun jälkeen, [pariskunta] puhui rouva Glennin äskettäin hankkimasta kyvystä puhua sujuvasti ja hänen änkytyksensä vaikutuksesta heidän avioliittoonsa, lapsiinsa ja uraansa. "John soitti kaikki puheluni", rouva Glenn sanoo ja katsoo ankarasti miestään, joka tarttui kolmanteen suklaapatukkaan. "Yritin mennä ostoksille, mutta en osannut kysyä myyjältä, mitä halusin, joten metsästin ja metsästin. Usein lähdin kaupasta tyhjin käsin, koska en löytänyt haluamaani." Vuonna 1974, kun rouva Glenn kirjoittautui puheohjelmaan Hollins Collegessa Roanoken lähellä Vaasassa, hänen puheensa parani huomattavasti. Hän ei kuitenkaan jatkanut päivittäisiä terapiaistuntoja eikä palannut kertauskursseille, ja hän taantui. Toisen Hollinsissa käydyn istunnon ja päivittäisen terapiaohjelman jälkeen rouva Glenn pitää puheita. Väite: Artikkelissa kerrotaan John Glennin vaimon ponnisteluista änkytyksen voittamiseksi.</w:t>
      </w:r>
    </w:p>
    <w:p>
      <w:r>
        <w:rPr>
          <w:b/>
        </w:rPr>
        <w:t xml:space="preserve">Tulos</w:t>
      </w:r>
    </w:p>
    <w:p>
      <w:r>
        <w:t xml:space="preserve">"Annie ei ollut minulle koskaan hiljaa", [Glenn] sanoo. "Mutta nähdä hänen tässä iässä haarautuvan asioihin, joista hän oli kiinnostunut, mutta joihin hän ei koskaan voinut osallistua...".</w:t>
      </w:r>
    </w:p>
    <w:p>
      <w:r>
        <w:rPr>
          <w:b/>
        </w:rPr>
        <w:t xml:space="preserve">Esimerkki 2.1375</w:t>
      </w:r>
    </w:p>
    <w:p>
      <w:r>
        <w:t xml:space="preserve">Kohta: Useimmat sanomalehtien kuolinilmoitukset noudattavat yhtä kourallisista kaavoista, jotka sisältävät vainajan nimen, kuolinpäivän, edeltävät ja elossa olevat sukulaiset sekä paikan ja ajankohdan, jossa ja milloin hautajaiset pidetään. Jotkut poikkeavat tästä standardista antamalla lisätietoja vainajasta, jotka ovat lähes aina ylistäviä. Aina silloin tällöin törmää kuitenkin kirjalliseen jäähyväiskirjeeseen, joka on kaukana odotetusta rakastavasta ilmaisusta, jossa kerrotaan vainajaa koskevia tietoja. Näin kävi Dolores Aguilarin muistokirjoituksessa. Tämän 79-vuotiaan naisen muistokirjoitus julkaistiin 16. ja 17. elokuuta 2008 Vallejo [California] Times-Herald -lehdessä. Sen oli laatinut yksi vainajan monista tyttäristä. Daily Breeze -lehdessä (Los Angelesin South Bayn alueella ilmestyvä sanomalehti) toimivan John Bogertin mukaan Dolores Aguilarin tytär sai ilmoituksen aikaan sen jälkeen, kun hän oli tutustunut työtoverinsa isän muistokirjoitukseen ja huomannut sitä lukiessaan, miten vähän mikään siitä sopi hänen äitiinsä. "Minuun iski se, että äitini ei ollut mitään niistä asioista, joita luin. Hän ei ollut koskaan tukenamme, hän ei ollut koskaan hyvä eikä hän jättänyt mitään perintöä. Miten voisin siis sanoa hänestä mitään tavanomaisia asioita?" tytär sanoi Bogertille. Häntä ja hänen sisaruksiaan pidettiin hänen mukaansa "ruokkimattomina, huonosti puettuina ja täysin terrorisoituina".  Ennen kuin Times-Herald suostui julkaisemaan epätavallisen muistokirjoituksen, se pyysi lisäksi kopiota kuolintodistuksesta varmistaakseen, ettei se, mitä sitä pyydettiin julkaisemaan, ollut huijaus. Se ei ollutkaan: muistokirjoituksen kohteena ollut nainen oli kuollut 7. elokuuta 2008. Reno Gazette-Journal julkaisi 10. syyskuuta 2013 samanlaisen muistokirjoituksen (sekä painetussa että verkkoversiossaan) Marianne Theresa Johnson-Reddickistä, joka oli kuollut 78-vuotiaana ja jonka kuolinilmoituksessa kuvailtiin "laiminlyöneen ja hyväksikäyttäneen pieniä lapsiaan" ja eläneen "pahaa ja väkivaltaista elämää":  Marianne Theresa Johnson-Reddick syntyi 4. tammikuuta 1935 ja kuoli yksin 30. elokuuta 2013. Hän on jättänyt jälkeensä 6 lapsestaan 8:sta, joita hän vietti elämänsä kiduttaen heitä kaikin mahdollisin tavoin. Samalla kun hän laiminlöi ja pahoinpiteli pieniä lapsiaan, hän kieltäytyi antamasta kenenkään muun välittää tai osoittaa myötätuntoa heitä kohtaan. Kun lapsista tuli aikuisia, hän vainosi ja kidutti kaikkia, joita he uskalsivat rakastaa. Jokainen, jonka hän tapasi, aikuinen tai lapsi, kärsi hänen julmuudestaan ja altistumisestaan väkivallalle, rikolliselle toiminnalle, mauttomuudelle ja lempeän tai ystävällisen ihmishengen vihaamiselle. Hänen lastensa puolesta, jotka hän niin julmasti altisti pahalle ja väkivaltaiselle elämälleen, juhlimme hänen poismenoaan tästä maailmasta ja toivomme, että hän elää tuonpuoleisessa elämässä ja kokee uudelleen jokaisen väkivallan, julmuuden ja häpeän eleen, jonka hän aiheutti lapsilleen. Hänen eloonjääneet lapsensa voivat nyt elää loppuelämänsä rauhassa tietäen, että heidän painajaisensa on vihdoin saanut jonkinlaisen päätöksen. Useimmat meistä ovat löytäneet rauhan auttamalla niitä, jotka ovat joutuneet alttiiksi lasten hyväksikäytölle, ja toivomme, että tämä viesti hänen viimeisestä poismenostaan voi elvyttää viestimme siitä, että lasten hyväksikäyttö on anteeksiantamatonta, häpeällistä eikä sitä pitäisi suvaita "humaanissa yhteiskunnassa". Suurin toiveemme on nyt, että saisimme aikaan kansallisen liikkeen, joka määrää määrätietoisen ja omistautuneen sodan lasten hyväksikäyttöä vastaan Amerikan yhdysvalloissa. Johnson-Reddickin epätavallinen muistokirjoitus sai nopeasti kansallista huomiota, ja Gazette-Journal julkaisi jatkoartikkelin, jossa selitettiin sen alkuperää:  Katherine Reddick, 57, sanoi kirjoittaneensa muistokirjoituksen äidistään, 78, joka kuoli Renon vanhainkodissa. Hänen äidillään oli virtsarakon syöpä, ja hänestä oli tullut valtion holhoama, kun hän sairastui ja joutui sairaalaan. He eivät olleet yhteydessä toisiinsa. Katherine Reddick, joka työskentelee Teksasissa opetusalalla, kuvaili kauheaa lapsuutta, jonka hän ja hänen sisaruksensa joutuivat kokemaan. Kaliforniasta Las Vegasiin ja lopulta Carson Cityssä sijaitsevaan orpokotiin muuttaneena hän kertoi joutuneensa äitinsä hyväksikäyttämäksi vuosikausia ja olleensa useissa sijaiskodeissa. Reddick kertoi nukkuneensa lattioilla paikoissa, joissa hänen äitinsä pyöritti escort-yrityksiä. Vuosina 1963-1964 kuusi Johnson-Reddickin [kahdeksasta] lapsesta pääsi Carson Cityssä sijaitsevaan Nevadan lastenkotiin, joka oli pitkään toiminut orpokoti ja joka suljettiin vuonna 1992. Lapset asuivat siellä, kunnes he joko täyttivät 18 vuotta, liittyivät armeijaan, menivät naimisiin tai heidät määrättiin palaamaan takaisin äitinsä luokse, Nevadan osavaltion terveys- ja sosiaalipalvelujen ministeriön asiakirjojen mukaan. "Meitä pahoinpideltiin jatkuvasti fyysisesti ja henkisesti, jopa sen jälkeen, kun meidät oli viety pois ja laitettu lastenkotiin", Patrick Reddick sanoi todistajanlausunnossa vuonna 1987. Hän kertoi, että viikonloppuisin heidät lähetettiin kotiin Renossa sijaitsevaan toimistoon, jossa heidät joskus asetettiin jonoon ja hakattiin teräskärkisellä vyöllä. Katherine ja hänen veljensä Patrick kertoivat puhuneensa muistokirjoituksen kirjoittamisesta saatuaan tietää äitinsä kuolemasta. Molemmat ovat valmistuneet Carsonin lukiosta. He sanoivat, etteivät odottaneet muistokirjoituksen saavan kansallista huomiota. "Ihmiset saattavat pitää tätä jonain, jonka teimme häpäistäksemme äitiämme", Patrick Reddick, toiseksi vanhin kahdeksasta lapsesta, sanoi puhelinhaastattelussa. "Mutta tämän tarkoituksena on tuoda häpeää lasten hyväksikäyttöön. Haluan, että jokainen ihminen ymmärtää, että tämä voi olla kuolinilmoituksesi." Väite: Tytär ilmaisi ei-niin-lämpimät tunteensa edesmenneestä äidistään julkaisemalla jyrkän ja syövyttävän muistokirjoituksen.</w:t>
      </w:r>
    </w:p>
    <w:p>
      <w:r>
        <w:rPr>
          <w:b/>
        </w:rPr>
        <w:t xml:space="preserve">Tulos</w:t>
      </w:r>
    </w:p>
    <w:p>
      <w:r>
        <w:t xml:space="preserve">Tytär ilmaisi ei-niin-ihanat tunteensa edesmenneestä äidistään kirjoittamalla ylimielisen ja syövyttävän muistokirjoituksen.</w:t>
      </w:r>
    </w:p>
    <w:p>
      <w:r>
        <w:rPr>
          <w:b/>
        </w:rPr>
        <w:t xml:space="preserve">Esimerkki 2.1376</w:t>
      </w:r>
    </w:p>
    <w:p>
      <w:r>
        <w:t xml:space="preserve">Kohta: "Yhdysvaltain senaattori Dick Durbin, Illinoisin osavaltio, on ollut yksi kongressin äänekkäimmistä jäsenistä taistelussa kasvavaa heroiini- ja opioidiepidemiaa vastaan Illinoisissa ja koko maassa. Durbin on esittänyt kourallisen toimenpiteitä, joilla laajennetaan ja parannetaan heroiiniriippuvuuden hoito-ohjelmien saatavuutta, sekä lainsäädäntöä, jolla rajoitettaisiin markkinoilla olevien reseptilääkkeiden määrää. Heinäkuun 20. päivän lehdistötiedotteessa, jossa käsiteltiin uusia aloitteita heroiini- ja reseptilääkeopioidiriippuvuuden torjumiseksi, Durbin toi esiin joitakin hätkähdyttäviä tilastoja, jotka osoittavat, kuinka suureksi ongelmaksi opioidien väärinkäyttö on muodostunut Illinoisissa: "Illinoisin osavaltio kärsi 1 652 yliannostuskuolemasta vuonna 2014... joista 40 prosenttia liittyi heroiiniin. Illinois on maan ykkönen hoitokapasiteetin vähenemisen suhteen vuosina 2007-2012, ja nyt se on maan kolmanneksi huonoimmalla sijalla osavaltion rahoittaman hoitokapasiteetin suhteen.""" Nuo ovat aika järkyttäviä lukuja, ja niitä on paljon, joten halusimme tarkastella niitä tarkemmin. Huumeiden yliannostuskuolemat Illinoisissa Durbinin lehdistösihteeri John Normoyle sanoi sähköpostitse, että senaattori käytti yliannostustilastoja, jotka Centers for Disease Control and Prevention oli toimittanut, mutta että mainitut luvut olivat peräisin vuoden 2014 alustavasta raportista eikä huumeiden yliannostuskuolemien määrää ollut tarkistettu vastaamaan viimeisintä laskentaa. Tiedot huumeiden yliannostuskuolemista ovat helposti saatavilla CDC:n verkkosivustolla, josta käy ilmi, että huumeiden yliannostuskuolemia oli vuonna 2014 yhteensä 1 705, kun niitä oli 1 288 vuonna 2010 - 32,4 prosenttia enemmän kuin neljän vuoden aikana. Illinoisin kansanterveysministeriö, joka raportoi CDC:lle huumeiden yliannostuskuolemista alustavasti ja lopullisesti, ilmoittaa kuitenkin vuoden 2010 kokonaismääräksi 1 284 ja vuoden 2014 kokonaismääräksi 1 700. Tämä on pieni ero, mutta se ei ole epätavallista yliannostuskuolemista raportoitaessa, sillä niitä tarkistetaan usein. Tästä syystä IDPH:n tiedotusvastaava Divya Little sanoi, että osavaltion lopulliset tiedot ovat tarkemmat, vaikka ero on vähäinen joihinkin muihin Durbinin väitteessä esitettyihin tilastoihin nähden. Noin 1700 huumeiden yliannostuskuolemasta 711 liittyi heroiiniin, mikä on lähes 42 prosenttia kaikista huumeiden yliannostuskuolemista vuonna 2014. Vaikka heroiiniin liittyvien huumeiden yliannostuskuolemien prosenttiosuus olisi hieman yli prosenttiyksikön korkeampi käyttämällä alustavaa 1 652-lukua, Normoyle sanoi, että 40 prosentin tilasto on peräisin Reboot Illinois -artikkelista, jossa käytetään vuoden 2014 lopullisia tietoja. On tärkeää huomata, että ennen vuotta 2013 piirikunnat eivät erityisesti testanneet heroiinia yliannostuskuolemissa, joten heroiiniin liittyvien kuolemantapausten seurantaa ei voida IDPH:n mukaan määrittää luotettavasti. Durbinin käyttämä CDC:n vanhentuneiden lukujen käyttö ei johda harhaan eikä muuta väitettä merkittävästi. Se auttaa Durbinia lähinnä siinä, että heroiinin ja reseptillä myytävien opioidien väärinkäyttö ja riippuvuus pahenee edelleen. Valtion rahoittaman hoitokapasiteetin väheneminen Rooseveltin yliopiston Illinois Consortium on Drug Policy -järjestön (ICDP) elokuussa 2015 julkaisema raportti osoittaa, että valtion rahoittama hoitokapasiteetti Illinoisissa laski 52 prosenttia vuosina 2007-2012, mikä on suurin lasku koko maassa. Durbin, joka käytti tämän tutkimuksen tilastoja, on oikeassa sanoessaan, että Illinois johti maata osavaltion rahoittaman hoitokapasiteetin laskussa. Vuonna 2007 Illinois oli raportin mukaan 28. sijalla osavaltion rahoittaman hoitokapasiteetin osalta ja putosi vuonna 2012 sijalle 44 eli kolmanneksi huonoimmalle sijalle Tennesseen ja Texasin jälkeen. Kathie Kane-Willis, ICDP:n toinen perustaja ja johtaja, kertoi Politifact Illinoisille, että osavaltion budjettiongelmat pahentavat tilannetta huomattavasti, ja Illinois oli jo kauan ennen republikaanien hallitseman hallituksen Bruce Raunerin ja demokraattien hallitseman lainsäätäjän välistä poliittista köydenvetoa ""aika pahassa jamassa"". Illinoisin osavaltiolla ei ole ollut varsinaista talousarviota yli vuoteen, ja suurin osa osavaltion sosiaalipalvelujen tarjoajista, jotka tarjoavat huumehoito-ohjelmia, ei ole saanut rahoitusta tai maksuja 1. heinäkuuta 2015 jälkeen, mikä on johtanut siihen, että monet ovat joutuneet leikkaamaan ohjelmia, käännyttämään pois apua hakevia ihmisiä tai lopettamaan toimintansa kokonaan. Vaikka 30. kesäkuuta hyväksyttiin kuuden kuukauden väliaikaisbudjetti, jossa myönnettiin 667 miljoonaa dollaria humanitaarisiin palveluihin, mukaan lukien voittoa tavoittelemattomat järjestöt ja muut sosiaalipalvelujen tarjoajat, se vastaa vain 65 prosenttia näiden palvelujen kustannuksista viime heinäkuun jälkeen. "Kun tarkastellaan Illinoisia, meillä on mureneva hoitoinfrastruktuuri", Kane-Willis sanoi. ""Meillä ei ole kapasiteettia hoitaa niitä ihmisiä, jotka sitä tarvitsevat."" Kane-Willis, entinen heroiinin käyttäjä, sanoi, että näiden verotuksellisten ongelmien valossa Illinois on nyt todennäköisesti toiseksi huonoin Yhdysvalloissa hoitokapasiteetin suhteen, sillä Tennessee on parantanut ja laajentanut hoito-ohjelmia ja -kapasiteettia tutkimuksen julkaisemisen jälkeen. Hoitoa tarvitsevien hoitaminen Durbin huomauttaa, että osavaltion hoitokapasiteetin supistuessa valtaosa hoitoa tarvitsevista illinoisilaisista ei saa sitä. Substance Abuse and Mental Health Services Administrationin raportti "Behavioral Health Barometer": Illinois, 2014,"" todettiin, että ""vähintään 12-vuotiailla henkilöillä, joilla on laittomien huumeiden riippuvuus tai väärinkäyttö, noin 32 000 henkilöä (12,7 prosenttia ) vuodessa vuosina 2009-2013 sai hoitoa laittomien huumeiden käyttöönsä kyselyä edeltäneen vuoden aikana."". Durbin sanoi: ""Illinoisin osavaltio kärsi 1 652 yliannostuskuolemasta vuonna 2014 ... joista 40 prosenttia liittyi heroiiniin. Illinois on maan ykkönen hoitokapasiteetin vähenemisen suhteen vuosina 2007-2012, ja nyt se on maan kolmanneksi huonoin osavaltion rahoittaman hoitokapasiteetin suhteen.""" Durbinin käyttämä huumeiden yliannostuksia koskeva luku perustuu CDC:n senaattorille toimittamiin alustaviin tietoihin. Vuonna 2014 huumeiden yliannostuskuolemia oli 1 705, tai 1 700, jos käytetään IDPH:n tilastoja, jotka ovat yleensä tarkempia. Mitä muihin lukuihin tulee, prosentuaalinen kasvu vuodesta 2010 on hieman yli 32 prosenttia, ja heroiiniin liittyvät huumeiden yliannostuskuolemat vuonna 2014 ovat noin 42 prosenttia. Mutta kuten IDPH toteaa, heroiiniin liittyvien yliannostuskuolemien seurantaa ei voida määrittää luotettavasti, koska läänien kuolinsyyntutkijat eivät testanneet erityisesti heroiinia ennen vuotta 2013. Emme näe näitä ristiriitaisuuksia yrityksenä johtaa harhaan tehdessään asiansa heroiini- ja reseptiopioidiriippuvuuden hoitoa koskevan lainsäädännön puolesta, jota hän kannattaa. Jos jotakin, se korostaa kasvavaa epidemiaa, joka ei ole vain vallannut Illinoisia, vaan koko maata." Väite: Illinoisin osavaltio kärsi 1 652 yliannostuskuolemasta vuonna 2014 ... joista 40 prosenttia liittyi heroiiniin. Illinois on maan ykkönen hoitokapasiteetin vähenemisessä vuosina 2007-2012, ja nyt se on maan kolmanneksi huonoin osavaltion rahoittaman hoitokapasiteetin osalta.</w:t>
      </w:r>
    </w:p>
    <w:p>
      <w:r>
        <w:rPr>
          <w:b/>
        </w:rPr>
        <w:t xml:space="preserve">Tulos</w:t>
      </w:r>
    </w:p>
    <w:p>
      <w:r>
        <w:t xml:space="preserve">"Durbin sanoi: "Illinoisin osavaltio kärsi 1 652 yliannostuskuolemasta vuonna 2014 ... joista 40 prosenttia liittyi heroiiniin." Illinois on maan ykkönen hoitokapasiteetin vähenemisen suhteen vuosina 2007-2012, ja nyt se on maan kolmanneksi huonoimmalla sijalla osavaltion rahoittaman hoitokapasiteetin suhteen.""" Durbinin käyttämä huumeiden yliannostuksia koskeva luku perustuu CDC:n senaattorille toimittamiin alustaviin tietoihin. Vuonna 2014 huumeiden yliannostuskuolemia oli 1 705, tai 1 700, jos käytetään IDPH:n tilastoja, jotka ovat yleensä tarkempia. Mitä muihin lukuihin tulee, prosentuaalinen kasvu vuodesta 2010 on hieman yli 32 prosenttia, ja heroiiniin liittyvät huumeiden yliannostuskuolemat vuonna 2014 ovat noin 42 prosenttia. Mutta kuten IDPH toteaa, heroiiniin liittyvien yliannostuskuolemien seurantaa ei voida määrittää luotettavasti, koska läänien kuolinsyyntutkijat eivät testanneet erityisesti heroiinia ennen vuotta 2013. Emme näe näitä ristiriitaisuuksia yrityksenä johtaa harhaan tehdessään asiansa heroiini- ja reseptiopioidiriippuvuuden hoitoa koskevan lainsäädännön puolesta, jota hän kannattaa. Jos jotakin, se korostaa kasvavaa epidemiaa, joka ei ole vain vallannut Illinoisia, vaan koko maata."</w:t>
      </w:r>
    </w:p>
    <w:p>
      <w:r>
        <w:rPr>
          <w:b/>
        </w:rPr>
        <w:t xml:space="preserve">Esimerkki 2.1377</w:t>
      </w:r>
    </w:p>
    <w:p>
      <w:r>
        <w:t xml:space="preserve">Kohta: Koska tätä hoitoa ei ole saatavilla, kustannukset esitettiin siten, että niitä ei vielä tiedetä. Jutussa esitettiin, että pillerin hinta olisi todennäköisesti alle 17 dollaria kuukaudessa - sen sisältämien lääkkeiden kustannukset. Jutussa ei esitetty perusteluja sille, miksi odotetut kustannukset olisivat pienemmät kuin yksittäisten lääkkeiden kustannukset yksinään. Siitä huolimatta siinä yritettiin käsitellä kustannuksia. Hoidon hyödyt verenpaineen, LDL-kolesterolin, triglyseridien, HDL:n ja hyytymisen eston osalta esitettiin. On kuitenkin ennenaikaista esittää arviota sydänkohtausten ja aivohalvausten vähenemisestä, koska esitetyn tutkimuksen aikaväli on aivan liian lyhyt, jotta voisimme päätellä, onko näin. Hoidon haittoja ei käsitelty sen lisäksi, että todettiin, että polypillereiden sivuvaikutusten määrä oli sama kuin yksittäisten lääkkeiden. Vaikka näin havaittiin tässä 12 viikkoa kestäneessä tutkimuksessa, lukijaa olisi pitänyt muistuttaa tutkimuksen lyhytaikaisuudesta, tutkimusväestön rajallisesta demografisesta koostumuksesta ja siitä, että vaikka johtopäätökset perustuvat yksittäisten lääkkeiden yleiseen pitkäaikaiseen käyttöön, on silti analysoitava, miten nämä lääkkeet vaikuttavat henkilöihin, joilla ei välttämättä ole kaikkia hoidettavia perussairauksia. Vaikka jutussa kuvattiin riittävästi tutkimuksen tuloksia, siinä ei tyydytty käsittelemään havaittuja tuloksia, vaan keskityttiin tulosten ekstrapolointiin ja siihen, mitä hyötyä niistä voisi olla pidemmällä aikavälillä. Kun todetaan, että tämä pilleri voisi "tutkimuksen mukaan puolittaa sydänsairauksien ja aivohalvauksen riskin suunnilleen puoleen", annetaan ymmärtää, että pillerin vaikutusta sydän- ja verisuonitauteihin testattiin, vaikka itse asiassa sen on osoitettu vähentävän riskitekijöiden tasoja vain yhdessä lyhytaikaisessa tutkimuksessa. Tämä on harhaanjohtavaa. Jutussa ei harjoitettu avointa sairauksien lietsontaa. Juttuun sisällytettiin lainauksia useilta kliinikoilta, jotka osallistuivat nykyiseen tutkimukseen, sekä henkilöiltä, jotka tukivat tai kritisoivat nykyistä hoitomenetelmää. Vaikka jutussa ei mainittu muita vaihtoehtoja kuin useiden lääkkeiden käyttö sydänkohtaus- ja aivohalvausriskin pienentämiseksi, siinä käsiteltiin lääkkeiden käyttöä erikseen eikä yhdistelmänä. Jutussa tehtiin selväksi, että käsitelty yhdistelmäpilleri oli kokeellinen, mutta samalla ilmoitettiin, että kaikki sen osat olivat saatavilla geneerisinä lääkkeinä. Tällaisen monipillerilääkkeen uutuus kuvattiin asianmukaisesti. Ei näytä perustuvan lehdistötiedotteeseen. Väite: Kerran päivässä otettava sydänlääkkeiden yhdistelmäpilleri on lupaava tutkimuksessa.</w:t>
      </w:r>
    </w:p>
    <w:p>
      <w:r>
        <w:rPr>
          <w:b/>
        </w:rPr>
        <w:t xml:space="preserve">Tulos</w:t>
      </w:r>
    </w:p>
    <w:p>
      <w:r>
        <w:t xml:space="preserve">"Tässä jutussa kerrottiin tarkasti tuoreen tutkimuksen tuloksista ja samalla herätettiin innostusta, jota nykyiset tiedot eivät tue, sellaisen yksittäisen pillerin käytöstä, joka sisälsi viiden eri lääkkeen ryhmän sydänsairauksien hoitoon. Vaikka tutkimukseen osallistui henkilöitä, joilla voitiin laskea olevan kohonnut sydänkohtauksen tai aivohalvauksen riski, jutussa spekuloitiin tämän "monipillerilääkkeen" käytöstä ennaltaehkäisevänä lääkityksenä. Jutun olisi pitänyt sisältää jonkin verran keskustelua sairauksien hoidon ja ennaltaehkäisyn välisestä erosta. Jutussa käsiteltiin psykologisia etuja, joita voitaisiin saavuttaa käyttämällä yhdistelmäpillereitä yksittäisten lääkkeiden sijaan, mutta siinä ei kerrottu taustoja siitä, mistä tätä osoittavat tiedot olivat peräisin. Vaikka on syytä uskoa, että monivaikutteisten lääkkeiden käytöstä voi olla hyötyä, olisi kuitenkin pohdittava kriittisesti, miten tällainen lääkitys vaikuttaa, kun sitä käytetään iäkkäillä henkilöillä tai henkilöillä, joita hoidetaan muiden sairauksien vuoksi lääkkeillä, joilla voi olla yhteisvaikutuksia tällaisen yhdistelmälääkityksen kanssa. Rivi, jossa sanotaan: "Tutkimuksen mukaan sen ottaminen voisi vähentää sydänsairauksien ja aivohalvauksen riskiä noin puoleen", peittää alleen useita muita jutun hyviä piirteitä. Tämä lausuma saa sen näyttämään siltä, että lääkkeen vaikutusta sydän- ja verisuonitauteihin olisi testattu, vaikka sen on osoitettu vähentävän riskitekijöiden määrää vain lyhytaikaisessa tutkimuksessa. Jutun ansioksi on luettava, että se sisälsi varoituksia sisältäviä kommentteja, joita ei ollut sisällytetty joihinkin muihin uutistietoihin."</w:t>
      </w:r>
    </w:p>
    <w:p>
      <w:r>
        <w:rPr>
          <w:b/>
        </w:rPr>
        <w:t xml:space="preserve">Esimerkki 2.1378</w:t>
      </w:r>
    </w:p>
    <w:p>
      <w:r>
        <w:t xml:space="preserve">Kohta: Asukkaat sanovat, että jätevesijärjestelmä vuotaa säännöllisesti heidän pihoilleen ja koteihinsa. Sen jälkeen he pitivät kaupungintalon Haynevillessä. Charlie Mae Holcombe, 70, Haynevillestä sanoi, että rankkasateet ovat aina merkki ongelmista. Holcombe kuvaili kohtaamiaan ongelmia, kun Gore ja Barber keskustelivat hänen kanssaan hänen pihatiellään. Hän sanoi, että hänen talonsa vessat alkavat kuplia merkkinä siitä, että viemäriverkosto on menossa rikki, jolloin hänen pihansa - myös lapsen keinun ympärillä oleva alue - ja talonsa täyttyvät joskus raa'alla jätevedellä. "Heidän on pitänyt tulla pumppaamaan se pois pihaltani pumppuautolla", Holcombe sanoi. "Vettä on tulvinut jopa kylpyammeeseeni. Jätevesi on valunut kaikkialle talossa." Hänen kotinsa Lowndesin piirikunnassa sijaitsee alueella, jota ovat vaivanneet jätevesiongelmat ja huoli mahdollisista sairauksista. "Olen kuullut siitä ja nähnyt kuvia siitä jo pitkään, mutta oli järkyttävää nähdä se henkilökohtaisesti", Gore sanoi näkemästään tilanteesta. Alabaman Black Belt -alue on saanut nimensä tummasta ja rikkaasta maaperästä, jossa aikoinaan viljeltiin puuvillaviljelmiä. Maaperän tyyppi vaikeuttaa kuitenkin perinteisten sakokaivojen, joissa jätevesi suodattuu maan läpi, asianmukaista toimintaa, sanoi Alabaman osavaltion terveysviranomainen Scott Harris Associated Pressin haastattelussa. Alueen suuri köyhyys ja riittämätön kunnallinen infrastruktuuri lisäävät osaltaan ongelmaa. "Jätevedet käsitellään yleensä paikallistasolla... Nämä piirikunnat eivät ole aina pystyneet siihen", Harris sanoi. Catherine Coleman Flowers, aktivisti, joka on työskennellyt maaseudun ympäristökysymysten parissa piirikunnassa jo vuosia, sanoi, että jätevesihuollon ongelmat eivät rajoitu Alabaman mustaan vyöhykkeeseen. "Niitä on kaikkialla maassa", Flowers sanoi ja lisäsi, että ilmastonmuutos rankkasateineen ja pohjaveden pinnan nousuineen pahentaa tilannetta. Holcombe sanoi, ettei hän ole varma, mitä se tarkoittaa, mutta kun punainen valo vilkkuu kadun toisella puolella sijaitsevassa jätevedenpuhdistusaltaassa, se on luotettava merkki siitä, että hänen pihansa tulvii. Ylikuormittuneiden sakokaivo- ja jätevesijärjestelmien lisäksi joissakin maaseutumaisen piirikunnan kodeissa on "suora putkijärjestelmä", jossa jätevesi kulkee käsittelemättömänä talosta pihalle. Harrisin mukaan toukokuussa tehdyssä kyselyssä, johon osallistui lähes 200 Lowndesin piirikunnan kotitaloutta, havaittiin, että 2-3 prosenttia kotitalouksista käytti suoria putkijärjestelmiä. Holcomben koti sijaitsee lähellä osavaltion valtatietä, jota pitkin äänioikeusmarssilaiset kulkivat Selmasta Montgomerylle vuonna 1965. Barber totesi, että kansalaisoikeusliikkeen keskeiset tapahtumapaikat ovat lähellä, ja sanoi, että ympäristökysymykset liittyvät jatkuvaan taisteluun oikeudenmukaisuuden puolesta. Haynevillen yhteisökeskuksessa pidetyssä kaupungintalossa keskityttiin useisiin ympäristökysymyksiin. Birminghamissa asuva Jimmy Smith kertoi asuvansa lähellä Superfund-aluetta Birminghamissa. Muut kertoivat kaatopaikoista, suoraputkijätevesijärjestelmistä ja kivihiilituhkan hävittämisestä Black Beltissä. Gore kritisoi kaupungintalolla energiayhtiöiden ja poliitikkojen jatkuvaa vastustusta uusiutuviin energiamuotoihin, kuten aurinkoenergiaan, siirtymiselle. "On todella häpeällistä, että tämä eteläinen osavaltio, jossa on runsaasti auringonpaistetta, ei pääse osalliseksi aurinkovallankumouksen eduista, joista nautitaan kaikkialla maailmassa", Gore sanoi. Väite: Ympäristöoikeudenmukaisuuden kysymykset keskipisteenä kaupungintalolla.</w:t>
      </w:r>
    </w:p>
    <w:p>
      <w:r>
        <w:rPr>
          <w:b/>
        </w:rPr>
        <w:t xml:space="preserve">Tulos</w:t>
      </w:r>
    </w:p>
    <w:p>
      <w:r>
        <w:t xml:space="preserve">Entinen varapresidentti Al Gore ja pastori William Barber II, kansallisen Poor People's Campaign -järjestön toinen puheenjohtaja, pitivät Alabamassa kaupungintalon, jossa käsiteltiin ympäristöoikeudenmukaisuuteen liittyviä kysymyksiä.</w:t>
      </w:r>
    </w:p>
    <w:p>
      <w:r>
        <w:rPr>
          <w:b/>
        </w:rPr>
        <w:t xml:space="preserve">Esimerkki 2.1379</w:t>
      </w:r>
    </w:p>
    <w:p>
      <w:r>
        <w:t xml:space="preserve">Kohta: Baari- ja ravintolapöydissä saa olla enintään 6 istumapaikkaa kerrallaan, ja niiden etäisyys toisistaan saa olla vähintään 2 metriä (6 jalkaa). Henkilökunnan on käytettävä kasvosuojia ja seulottava itsensä COVID-19-oireiden varalta perjantaina voimaan tulevien uusien osavaltion kansanterveysmääräysten mukaisesti. Jopa 25 ihmistä - nykyisestä 10:stä - saa kokoontua, jolloin elokuvateatterit ja muut esityspaikat voidaan avata uudelleen rajoitetulla asiakasmäärällä. Yellowstonen ja Grand Tetonin kansallispuistot ilmoittivat avaavansa ovensa maanantaina uudelleen kahdeksan viikon sulkemisen jälkeen, ja Gordon kehotti ihmisiä olemaan varovaisia, jotta virus ei leviäisi. "Vaikka rajoituksia lievennetäänkin, virus ei ole hävinnyt. Se on yhä täällä, se on yhä näkymätön ja se pystyy yhä aiheuttamaan tuhoa", Gordon sanoi lehdistötilaisuudessa. Wyomingissa oli yli 10 kertaa enemmän aktiivisia koronavirustapauksia kuin osavaltiossa tiedetään olevan, kun Gordon ilmoitti maaliskuussa liike-elämän ja yleisön kokoontumista koskevista rajoituksista. Keskiviikkoon mennessä Wyomingissa oli 208 aktiivista laboratoriossa vahvistettua ja epäiltyä koronavirustapausta. Lisäksi 480 ihmistä, joilla oli vahvistettu tai epäilty tapaus, oli toipunut. COVID-19-viruksen aiheuttamien kuolemantapausten määrä Wyomingissa, seitsemän, ei kuitenkaan ollut kasvanut yli kolmeen viikkoon, ja se oli edelleen osavaltioiden alhaisimpia. Vain Havaijilla oli yhtä vähän kuolemantapauksia. Wyomingissa koronaviruksen vuoksi sairaalahoitoon joutuneiden ihmisten määrä pysyi vakaana, noin 10:ssä, ja positiivisen testituloksen saaneiden ihmisten osuus, 3,9 prosenttia, on laskenut hieman ja pysynyt selvästi alle kansallisen keskiarvon, joka on 9-13 prosenttia, Gordon sanoi. Samaan aikaan Wyomingin terveysministeriö saisi 15 miljoonaa dollaria liittovaltion rahoitusta koronavirustestauksen ja kontaktien jäljittämisen lisäämiseksi eli sen selvittämiseksi, kuka on ollut kosketuksissa viruksen saaneiden ihmisten kanssa, Gordon ilmoitti. Uusi koronavirus aiheuttaa useimmille ihmisille lieviä tai kohtalaisia oireita, kuten kuumetta ja yskää, jotka häviävät kahdessa tai kolmessa viikossa. Joillekin, erityisesti iäkkäille aikuisille ja henkilöille, joilla on jo olemassa olevia terveysongelmia, se voi aiheuttaa vakavampia sairauksia, kuten keuhkokuumetta, ja kuoleman. Väite: Wyoming löysää COVID-19:n ravintola-, baari- ja kokoontumissääntöjä.</w:t>
      </w:r>
    </w:p>
    <w:p>
      <w:r>
        <w:rPr>
          <w:b/>
        </w:rPr>
        <w:t xml:space="preserve">Tulos</w:t>
      </w:r>
    </w:p>
    <w:p>
      <w:r>
        <w:t xml:space="preserve">Wyoming sallii jälleen ihmisten ruokailla ravintoloissa, tavata baareissa ja kokoontua suuremmissa ryhmissä, koska osavaltion koronavirustartuntaluvut ovat edelleen Yhdysvaltojen alhaisimpia, sanoi kuvernööri Mark Gordon keskiviikkona.</w:t>
      </w:r>
    </w:p>
    <w:p>
      <w:r>
        <w:rPr>
          <w:b/>
        </w:rPr>
        <w:t xml:space="preserve">Esimerkki 2.1380</w:t>
      </w:r>
    </w:p>
    <w:p>
      <w:r>
        <w:t xml:space="preserve">Kohta: Molemmat ovat Baxterin toimittajan, wisconsinilaisen Scientific Protein Laboratories LLC:n (SPL) omistamien kiinalaisen ja yhdysvaltalaisen tehtaan näytteistä. "Tässä vaiheessa emme tiedä, miten hepariinin kaltainen yhdiste pääsi vaikuttavaan farmaseuttiseen aineeseen", Food and Drug Administrationin apulaiskomissaari Janet Woodcock kertoi toimittajille puhelinkonferenssissa. "Meillä ei ole vielä suoraa syy-yhteyttä epäpuhtauden ja haittatapahtumien välillä."    Yhdeksäntoista kuolemantapausta on raportoitu hepariiniversiota käyttäneillä potilailla, jotka näyttävät liittyvän lääkkeeseen, vaikka ei tiedetä, käyttivätkö kaikki potilaat Baxterin hepariinia vai jotain muuta tuotetta. Toinen merkittävä yhdysvaltalainen hepariinin toimittaja APP Pharmaceuticals Inc. lisäsi tuotantoaan välttääkseen lääkepuutteen sen jälkeen, kun Baxter oli viime viikolla kutsunut takaisin suurimman osan hepariinituotteistaan. APP:n hepariinille tehdyissä testeissä ei ole havaittu saastumista, Woodcock sanoi. FDA:n ulkomaisia tarkastusmenettelyjä on jo vuosia arvosteltu puutteellisiksi, ja valitukset saivat lisäpontta, kun FDA:n virkamiehet myönsivät hiljattain, ettei virasto koskaan tarkastanut kyseistä kiinalaista tehdasta, koska yrityksen kiinalainen nimi oli epäselvä. Woodcockin mukaan FDA ei ole vielä käynyt läpi kaikkiaan 785:tä hepariinipotilaiden haittatapahtumailmoitusta selvittääkseen, mitkä niistä liittyvät lääkkeeseen. Hän varoitti, että lisääntynyt huomio ongelmaan on johtanut haittavaikutusilmoitusten tulvaan, eivätkä ne välttämättä liity lääkkeeseen. Hepariinia saadaan sian suolistosta, ja sitä käytetään muun muassa dialyysi- ja sydänleikkauksissa veritulppien välttämiseksi. Viime viikolla FDA ilmoitti löytäneensä tehtaalla "moitittavia olosuhteita". Laitoksen omistaja Scientific Protein Labs sanoi lausunnossaan, että saasteteoria on "tässä vaiheessa spekulaatiota" ja että se työskentelee FDA:n kanssa ongelmien syyn selvittämiseksi. FDA:n virkamiehet eivät myöskään tiedä, lisättiinkö saastuttavaa ainetta tarkoituksella vai tapahtuiko se osana luonnollista biologista prosessia. "Emme vieläkään tiedä, joutuiko tämä tahattomasti toimitukseen vai lisättiinkö sitä tarkoituksella", Woodcock sanoi. Vakavat reaktiot, kuten anafylaksia ja matala verenpaine, ovat merkkejä hepariinin käyttöön liittyvistä vaarallisista allergisista reaktioista. Aiemmin keskiviikkona Baxter, joka on vetänyt takaisin suurimman osan hepariini-verenohennuslääkkeistään, kertoi karsineensa mahdollisuudet perimmäisiin syihin. Baxter sulki pois ongelman lähteeksi Cherry Hillin tuotantolaitoksensa New Jerseyssä, jossa lääke valmistetaan prosessin myöhemmässä vaiheessa. Väite: FDA sanoo, että joissakin Baxterin hepariinilääkkeissä on epäpuhtauksia.</w:t>
      </w:r>
    </w:p>
    <w:p>
      <w:r>
        <w:rPr>
          <w:b/>
        </w:rPr>
        <w:t xml:space="preserve">Tulos</w:t>
      </w:r>
    </w:p>
    <w:p>
      <w:r>
        <w:t xml:space="preserve">Yhdysvaltain sääntelyviranomaiset ilmoittivat keskiviikkona tunnistaneensa saastuttavan aineen Baxter Internationalin takaisinvedetyn verenohennuslääke hepariinin keskeisessä ainesosassa, kun 15 uutta raporttia on saatu kuolemantapauksista, jotka ovat johtaneet patentteihin, joita on hoidettu jollain lääkkeen versiolla.</w:t>
      </w:r>
    </w:p>
    <w:p>
      <w:r>
        <w:rPr>
          <w:b/>
        </w:rPr>
        <w:t xml:space="preserve">Esimerkki 2.1381</w:t>
      </w:r>
    </w:p>
    <w:p>
      <w:r>
        <w:t xml:space="preserve">Kohta: Se voi olla monille opiskelijoille haastava siirtymävaihe, haavoittuvuuden ja stressin aikaa. Yliopistojen ja yliopistojen mielenterveysneuvontapalvelut ympäri maata auttavat vuosittain yhä useampia opiskelijoita erityisesti ahdistuksen ja masennuksen kanssa, Omaha World-Herald -lehti kertoi. Syy ei ole selvä, vaikka mielenterveysasiantuntijat viittaavat useisiin mahdollisuuksiin. Ehkä neuvonnan leimautuminen on vähentynyt tai sosiaalisen median hyökyaalto on levottomuutta herättävä. Ehkä opiskelijoiden ahdistuksen sietokyky on heikentynyt vanhempien hemmottelun vuoksi. Koulut kuitenkin sopeutuvat uusiin strategioihin, joilla autetaan oppilaita vähentämään ahdistusta, käsittelemään mielisairauksia ja parantamaan elämänlaatuaan. Nebraska-Lincolnin yliopistossa otetaan pian käyttöön Big Red Resilience -ohjelma, jossa 20-25 opiskelijaa saa koulutusta auttaakseen apua tarvitsevia luokkatovereitaan. Kaksi UNL:n työntekijää, Connie Boehm ja Myrianna Bakou, käynnistävät Big Red Resilience -ohjelman ja valvovat sitä. Boehm, joka vietti 21 vuotta Ohio Staten hyvinvointijohtajana ennen kuin hän tuli UNL:ään opiskelijoiden resilienssin johtajaksi, sanoi, että Big Red Resilience ei ole neuvontaa, vaan valmennusta. Resilienssi on kykyä nousta takaisin vaikeuksien ja tappion jälkeen. Sitä tarvitaan, kun opiskelijat saavat pettymyksen tuottavia arvosanoja, kokevat eroja, kärsivät kovasta koti-ikävästä tai joutuvat taloudellisiin ongelmiin. Bakou, joka opiskelee psykologian maisteriksi neuvontapsykologian alalla, on innoissaan nähdessään ohjelman toiminnassa. Hän kehittää muun muassa perfektionismia, terveitä ihmissuhteita, lääkkeiden käyttöä ja muita aiheita käsitteleviä työpajoja. Bakou sai itse neuvontaa UNL:n opiskeluaikana. Tultuaan Yhdysvaltoihin pienestä afrikkalaisesta Togon valtiosta hän kantoi mukanaan vanhempiensa suuria toiveita. Pärjättyään hyvin lukiossa hän paini ensimmäisenä lukukautena vaikean matematiikan kurssin kanssa. Kurssin keskeyttäminen tuntui epäonnistumiselta. Neuvonta auttoi häntä ymmärtämään pakonomaista pyrkimystä täydellisyyteen. Neuvonnan avulla hän pystyi hyväksymään, että inhimilliseen kokemukseen kuuluu tappio. "Tiedän, miten siitä voi toipua", hän sanoi. Opiskelijoita auttavia ohjelmia on monenlaisia. Creightonin yliopistossa opiskelijoiden tukipalvelu on nimeltään Cocoa. Cocoa on Creightonin psykologi Michael Kelleyn suklaalabradorinnoutaja. Opiskelijoiden niin halutessa Cocoa istuu heidän terapiaistunnoillaan ja sallii hieromisen ja taputtelun opiskelijan ja terapeutin keskustellessa. Kelley sanoi, ettei hän väitä Cocoa tarjoavan aitoa psykologista terapiaa. Mutta sen läsnäolo tekee neuvontakeskuksesta vähemmän pelottavan. Kelley vie sitä säännöllisesti kampuksen läpi, jotta opiskelijat hyötyvät sen läsnäolosta. Se on hieno, karvainen neuvontakeskuksen lähettiläs. Koulutettu terapiakoira Cocoa on rauhallinen väkijoukoissa. Kovat äänet eivät häiritse sitä. Vaikka pikkulapset makaavat sen päällä tai nykäisevät sen turkista, se ei hermostu. Eräänä iltapäivänä viime kuussa se kulki Kelleyn vieressä. Ne kävelivät kampuksen kirjakauppaan. Saige Steffensmeier, toisen vuoden opiskelija Beemeristä, Nebraskasta, polvistui heti ja laittoi kätensä Cocoa päälle. Steffensmeier on nähnyt Cocoa ja Kelleyn kampuksella aiemminkin, ja koira muistuttaa häntä hänen omasta koiranpennustaan Louiesta kotona. Kelleyn mukaan monet Creightonin opiskelijoista eivät ole tottuneet kamppailemaan luokassa. Elämässä on tapana heittää mutkapalloja. "Jos voisimme antaa lapsillemme yhden sanan, se olisi sietokyky", Kelley sanoi. "Koska elämä on ilkeää." Kaksi kansallista raporttia vahvistaa yleisesti, että yhä useammat opiskelijat kokevat olevansa vaikeuksissa. Ja yhä useammat hakevat nyt apua kahteen yleisimpään huolenaiheeseen - ahdistukseen ja masennukseen. Penn Staten korkeakoulujen mielenterveyskeskus, joka saa tietoja lähes 150 korkeakoulun neuvontapalvelusta, sanoi, että ahdistus oli tärkein syy siihen, että opiskelijat hakivat apua. Noin 24 prosenttia neuvontapalveluja käyttäneistä haki apua ahdistukseen vuosina 2016-17, kun vastaava luku vuosina 2013-14 oli noin 18 prosenttia. Raportin mukaan noin 18 prosenttia haki apua masennukseen, kun vastaava luku oli 15 prosenttia vuosina 2013-14. "Itsensä uhkaamisen" episodien esiintyvyys "kasvoi seitsemättä vuotta peräkkäin hoitoa hakevien opiskelijoiden keskuudessa", vuoden 2017 raportissa sanottiin. Kymmenille kampuksille ja tuhansille opiskelijoille tehdyssä tutkimuksessa havaittiin kasvavia tapauksia, joissa tunne-elämän vaikeudet ovat lisääntyneet vuodesta 2008 vuoteen 2017. Kyseisessä tutkimuksessa, jonka raportoi American College Health Association, todettiin, että ahdistuneisuus, masennus ja itsemurhayritykset yleisessä opiskelijaväestössä lisääntyivät kyseisenä ajanjaksona. Syksyn 2017 tutkimuksessa 61 prosenttia opiskelijoista oli tuntenut "ylivoimaista ahdistusta" joskus edellisen 12 kuukauden aikana, kun syksyllä 2008 vastaava luku oli 49 prosenttia. Niiden osuus, jotka tunsivat itsensä "niin masentuneiksi, että oli vaikea toimia" milloin tahansa edeltävien 12 kuukauden aikana, nousi 30,6 prosentista 39,3 prosenttiin. Ja ne, jotka kertoivat yrittäneensä itsemurhaa edeltävien 12 kuukauden aikana, nousivat 1,3 prosentista vuonna 2008 1,9 prosenttiin vuonna 2017. Lisa Adams, American College Counseling Associationin entinen puheenjohtaja, sanoi epäilevänsä, että opiskelijoiden neuvontapalveluiden lisääntyneeseen kysyntään on useita syitä. Adams, joka on Länsi-Georgian yliopiston neuvontapalvelujen johtaja, sanoi, että käyttö hänen koulussaan on kasvanut 52 prosenttia kahdessa vuodessa. Nuorilla on nykyään enemmän tietoa mielenterveydestä, eikä mielenterveysongelmien leima ole niin suuri, hän sanoi. Hän ei sulje pois ajatusta, että vanhemmuuden muutokset ovat saattaneet suojella monia lapsia stressiltä ja epäonnistumiselta. Jotkut oppilaat "näyttävät kokevan hieman ahdistusta eivätkä tiedä, mitä tehdä sen kanssa", Adams sanoi. Hän sanoi myös, että viimeisten 20 vuoden aikana hyvät lääkkeet ovat mahdollistaneet sen, että opiskelijat ovat pystyneet hallitsemaan monenlaisten mielenterveysongelmien oireita, jotka ennen olisivat estäneet yliopistoon osallistumisen. Hänen mukaansa he voivat pärjätä hyvin, kun he saavat asianmukaista tukea ja lääkitystä. Charlene Patterson, Nebraskan yliopiston Omahan neuvontakeskuksen johtaja, sanoi, että teknologia ja sosiaalinen media ovat vaikeuttaneet päivän kulkua. "Heille on vain luotu nopeatempoinen maailma", Patterson sanoi. "Heitä hukutetaan jatkuviin kyselyihin, jatkuvaan vastaamiseen kaikenlaisiin asioihin." Patterson ja Boehm sanoivat, että heidän mielestään korkeakouluopiskelijat eivät läpäise sietokykytestiä. "En usko, että he ovat missään nimessä pehmeämpiä", Boehm sanoi. Monet alueen korkeakoulut ovat keksineet uusia, pieniä ja suuria keinoja mielenterveysongelman torjumiseksi. UNO:n terapeutti Jaisy Kumar järjestää kerran viikossa Tea with Jaisy -tapahtuman tukea ja toveruutta etsiville kansainvälisille opiskelijoille. Istunnot kestävät tunnista 90 minuuttiin, ja teetä ja välipalaa on tarjolla. Kumar aloitti sen viime vuonna. Hastings College on juuri tehnyt "siirtymäasiantuntijasta" kokopäivätyön. Asiantuntija voi auttaa opiskelijaa hankkimaan tukieläimen ja ohjata opiskelijan neuvontaan tai akateemiseen apuun. Nebraska Wesleyan tarjoaa Wellness for P-Wolves -tapahtuman, joka on satunnainen lounastunnin foorumi mielenterveysaiheista. Iowa Staten eläinlääketieteellisessä korkeakoulussa on omaa neuvontaa, työpajoja ja biofeedback-laitteita stressin mittaamiseen. Doanen yliopisto liittyi kaksi vuotta sitten noin 450 korkeakouluun ja lukioon, joissa on Active Minds -ryhmiä. Active Minds on opiskelijoiden johtama järjestö, joka valistaa opiskelijoita mielenterveysongelmista ja kannustaa tukeen ja neuvontaan. Connie Boehm UNL:stä sanoi, että muut yliopistot, kuten Stanford, Pennsylvanian yliopisto, UCLA ja Wisconsin, ovat käynnistäneet resilienssiohjelmia. Boehm ja Bakou valmentavat syksyllä kamppailevia opiskelijoita, kun opiskelijavalmentajat harjoittelevat ja valmistautuvat. Opiskelijavalmentajat astuvat kuvioihin kevään aikana ja työskentelevät 45 minuutin mittaisissa istunnoissa henkilökohtaisesti opiskelijoiden kanssa keskittyen heidän vahvuuksiinsa ja yhdistämällä heidät neuvontaan, akateemiseen tai taloudelliseen apuun. Opiskelijavalmentajat kertovat opiskelijatovereilleen, että kampuksella on vertaisia, jotka välittävät ja auttavat heitä pääsemään takaisin jaloilleen. Boehmin mukaan juuri siitä on kyse. ___ Tietoja: Omaha World-Herald, http://www.omaha.com Väite: Nebraskan korkeakoulut kokeilevat uusia tapoja auttaa opiskelijoita, jotka etsivät.</w:t>
      </w:r>
    </w:p>
    <w:p>
      <w:r>
        <w:rPr>
          <w:b/>
        </w:rPr>
        <w:t xml:space="preserve">Tulos</w:t>
      </w:r>
    </w:p>
    <w:p>
      <w:r>
        <w:t xml:space="preserve">Elokuvissa ja myytissä college esitetään riehakkaana, hauskanpidon ja onnellisuuden aikana.</w:t>
      </w:r>
    </w:p>
    <w:p>
      <w:r>
        <w:rPr>
          <w:b/>
        </w:rPr>
        <w:t xml:space="preserve">Esimerkki 2.1382</w:t>
      </w:r>
    </w:p>
    <w:p>
      <w:r>
        <w:t xml:space="preserve">Kohta: "Delphine Debord, eläintarhan viestintäjohtaja. "Tänään tehty ultraäänitutkimus vahvisti sen."  Huan Huan ja sen kumppani Yuan Zi tulivat Ranskaan lainaksi Kiinasta vuonna 2012, ja niiden saapumista pidettiin merkkinä Pariisin ja Pekingin välisten diplomaattisuhteiden lämpenemisestä. Aikuinen naaraspanda voi painaa jopa 125 kiloa, mutta pandavauva painaa syntyessään vain 120 grammaa. 15 hengen ryhmä, johon kuuluu kaksi kiinalaista hoitajaa, eläinlääkäreitä ja eläinten käyttäytymiseen erikoistunut asiantuntija, on paikalla avustamassa herkkää synnytystä Toursin kaupungin lähellä sijaitsevassa eläintarhassa. Vastasyntyneet laitetaan hautomoon. "Luonnossa pandaemo ei kasvata kahta vauvaa", Debord sanoi. "Ne luovutetaan Huan Huanille yksi toisensa jälkeen ruokittavaksi."  Huan Huan ja Yuan Zi, joiden nimet ovat suomeksi "Joy" ja "Podgy", saavat olla Ranskassa vuoteen 2022 asti ennen kuin ne palautetaan Kiinaan. Niiden jälkeläiset pysyvät Ranskassa kahden tai kolmen vuoden ikään asti. Väite: Ranskalaisessa eläintarhassa oleva panda odottaa kaksosia, kiinalaiset asiantuntijat auttavat.</w:t>
      </w:r>
    </w:p>
    <w:p>
      <w:r>
        <w:rPr>
          <w:b/>
        </w:rPr>
        <w:t xml:space="preserve">Tulos</w:t>
      </w:r>
    </w:p>
    <w:p>
      <w:r>
        <w:t xml:space="preserve">Ranskalaisen Beauvalin eläintarhan jättiläispandan odotetaan synnyttävän kaksoset lähipäivinä kahden kiinalaisen synnytysasiantuntijan valvovan silmien alla, eläintarha kertoi tiistaina.</w:t>
      </w:r>
    </w:p>
    <w:p>
      <w:r>
        <w:rPr>
          <w:b/>
        </w:rPr>
        <w:t xml:space="preserve">Esimerkki 2.1383</w:t>
      </w:r>
    </w:p>
    <w:p>
      <w:r>
        <w:t xml:space="preserve">Kohta: Louisiana State University School of Veterinary Medicine's Wildlife Hospitaliin 11. toukokuuta, kun se oli varmistanut, että se tarvitsee apua. Toinen naapuri on kerännyt rahaa sen hoitoa varten ja julkaissut kotinsa ulkopuolella terveystietoja. "Kotkamme voi hyvin ja lentää. ... Kiitos kaikille, jotka lahjoittivat sen toipumiseen. YEA!" luki käsinkirjoitetussa viestissä, joka oli paperisessa ruokakassissa, joka oli asetettu kyltin päälle. Kalasääskien ensilennot jättävät linnun usein maahan, mutta niiden vanhemmat jatkavat yleensä niiden ruokkimista, kunnes ne lentävät uudelleen, kertoo Wisconsin-Madisonin yliopiston Arboretumissa toimiva Journey North -kansalaistiedekeskus. Tämä lintu ja sen sisarus alkoivat kuitenkin lentää huhtikuun lopulla. Ne olivat lentäneet säännöllisesti naapuruston muihin puihin ja valopylväisiin ja niistä pois, ennen kuin naapuri näki tämän kävelevän kadulla 10. toukokuuta illalla, kertoi Susan Miron, jonka ajotieltä on näköyhteys pesään. Mironin mukaan autoilija huomasi kotkanpoikasen, pysäytti liikenteen ja hätisteli linnun pihalle. Rannikkokonsultti ja valokuvaaja P.J. Hahn, joka on kuvannut lintuja siitä lähtien, kun vanhemmat alkoivat rakentaa pesää, kertoi, että hänelle soitettiin neuvoa, kun kotkanpoikanen oli vielä kadulla. "Kaikki pelkäsivät koskea siihen", koska liittovaltion lait suojelevat petolintuja, Hahn muisteli perjantaina. "Sanoin: 'Katsokaa. Joku ajaa sen yli. Meidän on saatava se pois kadulta.'" Hän soitti myös eläinlääketieteelliseen kouluun, Louisianan villieläin- ja kalastusministeriöön ja muihin tahoihin, mutta oli perjantai-ilta eikä kukaan ollut paikalla. Suojellakseen jalankulkulintua koirilta he laittoivat sen lemmikkieläinten kuljetuslaatikkoon yöksi. Kun he päästivät sen ulos seuraavana aamuna, se ehti hädin tuskin räpiköidä aitaa vasten ja taas pois. Sitten se jäi maahan, Hahn sanoi. Sen pesätoveri jäi puuhun maahan jääneen kotkanpoikasen yläpuolelle ja huuteli äänekkäästi, hän sanoi. Toisen tuloksettoman soittokierroksen jälkeen Hahn yritti soittaa kissojaan hoitavalle eläinlääkärille. Eläinlääkäri sai hänet ottamaan yhteyttä villieläinsairaalaan. Hahn sanoi, että hänellä oli toinenkin sitoumus, ja hänen eläinlääkärinsä oli vakuutettava nainen, joka lopulta vei linnun Baton Rougeen, siitä, ettei häntä syytettäisi siitä, että hän vei linnun villieläinsairaalaan. Eläinlääkärit eivät löytäneet murtuneita tai loukkaantuneita luita, joten he uskovat, että linnulla oli lihasvamma, eläinlääketieteellisen koulun tiedottaja Ginger Guttner sanoi tiedotteessa perjantaina. Linnut ovat kömpelöitä oppiessaan lentämään, Hahn sanoi. "Ne lentävät puuta päin ja osuvat siihen kovaa. ... Olen varma, että se luultavasti ruhjoi olkapäänsä." Wildlife Hospital hoitaa noin 2 000 villieläintä vuodessa, eikä se veloita niitä tuovia laupiaita samarialaisia. Miron painatti lahjoituksia pyytäviä lentolehtisiä ja laittoi ne sellaiseen katettuun laatikkoon, johon laitetaan myynnissä olevien talojen lentolehtisiä. Laatikon vieressä on iso keltainen nuoli, jossa lukee "HELP EAGLE". Noin 300 dollaria kerättiin. Vaatimus: Maasta löytynyt nuori kaljukotka vapautetaan tiistaina.</w:t>
      </w:r>
    </w:p>
    <w:p>
      <w:r>
        <w:rPr>
          <w:b/>
        </w:rPr>
        <w:t xml:space="preserve">Tulos</w:t>
      </w:r>
    </w:p>
    <w:p>
      <w:r>
        <w:t xml:space="preserve">Nuori kaljukotka, joka löytyi kastuneena ja kömpelönä kadun varrelta Louisianan kaupunginosassa, jossa se kuoriutui, vapautetaan tiistaina samalla alueella. Linnun vanhemmat ovat pesineet pari vuotta korkeassa elävässä tammessa erään kaupunginosan takapihalla Metairiessa, New Orleansin lähiössä.</w:t>
      </w:r>
    </w:p>
    <w:p>
      <w:r>
        <w:rPr>
          <w:b/>
        </w:rPr>
        <w:t xml:space="preserve">Esimerkki 2.1384</w:t>
      </w:r>
    </w:p>
    <w:p>
      <w:r>
        <w:t xml:space="preserve">Kohta: Kesällä 2018 presidentti Donald Trumpin ja oikeusministeri Jeff Sessionsin hallinnon toteuttamalla nollatoleranssipolitiikalla oli kauaskantoisia poliittisia ja yhteiskunnallisia seurauksia. Politiikka - joka on aiheuttanut tuhansien maahanmuuttajavanhempien erottamisen lapsistaan, usein epävarmoissa ja vaikeissa olosuhteissa - on herättänyt voimakasta tarkastelua ja kritiikkiä, myös uskonnollisilta johtajilta aina paavi Franciscusta myöten. Tämä uskonnollinen vastustus voimistui kesäkuussa 2018, kun Sessions vetosi politiikan perustelemiseksi raamatunjakeeseen, Roomalaiskirjeen 13: 1 Olkoon jokainen alistettu hallintoviranomaisille, sillä ei ole muuta valtaa kuin se, jonka Jumala on asettanut. Olemassa olevat viranomaiset ovat Jumalan asettamia. 2 Näin ollen jokainen, joka kapinoi auktoriteettia vastaan, kapinoi sitä vastaan, minkä Jumala on asettanut, ja ne, jotka niin tekevät, tuovat tuomion päälleen. 3 Sillä vallanpitäjät eivät pelkää niitä, jotka tekevät oikein, vaan niitä, jotka tekevät väärin. Haluatko olla vapaa pelkäämättä auktoriteettia? Tee sitten sitä, mikä on oikein, niin saat kiitosta. 4 Sillä se, joka on vallassa, on Jumalan palvelija sinun parhaaksesi. Mutta jos teette väärin, niin pelätkää, sillä vallanpitäjät eivät kanna miekkaa ilman syytä. He ovat Jumalan palvelijoita, vihan asiamiehiä, jotka tuovat rangaistuksen väärintekijöille. 5 Siksi on välttämätöntä alistua viranomaisille, ei ainoastaan mahdollisen rangaistuksen vuoksi vaan myös omantunnon vuoksi. Kesäkuun 19. päivänä tuli ilmi tietoja, joiden mukaan metodistikirkon (johon Sessions kuuluu) jäsenet olivat aloittaneet häntä vastaan näennäisoikeudellisen menettelyn, johon sisältyi syytteitä lasten hyväksikäytöstä:  Yli 600 metodistikirkon papistoa ja maallikkojäsentä on allekirjoittanut kirjeen, jossa nostetaan kirkollinen syyte jäsenkollegaa, oikeusministeri Jeff Sessionsia vastaan nollatoleranssin maahanmuuttopolitiikasta, joka on johtanut paperittomien lasten erottamiseen vanhemmistaan Yhdysvaltain ja Meksikon rajalla. Maanantaina julkaistussa virallisessa syytteessä syytetään Sessionsia lukuisista kirkon kurinpitokirjan rikkomisista, kuten lasten hyväksikäytöstä, moraalittomuudesta, rotusyrjinnästä ja, koska hän siteerasi Roomalaiskirjeen 13. lukua puolustaakseen politiikkaa, UMC:n normien vastaisten oppien levittämisestä. Nämä kertomukset ovat paikkansapitäviä. Noin 640 Yhdistyneiden metodistikirkkojen jäsentä ja johtajaa allekirjoitti 18. kesäkuuta 2018 nimensä avoimeen kirjeeseen, joka osoitettiin pastori Sterling Boykinille, joka on pastori Sessionsin kotiseurakunnassa Mobilessa, Alabamassa, ja pastori Tracy Winesille, joka on pastori Arlingtonin, Virginiassa sijaitsevassa UMC:n seurakunnassa, jossa Sessions säännöllisesti käy. Kirjeessä luki: Kirjoitamme teille, herra Sessionsin pastorit... toivoen, että te yhteysjärjestelmämme jäseninä kaivautuisitte syvälle herra Sessionsin puolustukseen ja toimiin, jotka ovat johtaneet tuhansien haavoittuvien ihmisten vahingoittamiseen. Allekirjoittajat, joita johti pastori David Wright, UMC:n pastori Washingtonin osavaltiosta, kirjoittivat toivovansa, että he välttäisivät oikeudenkäynnin Sessionsia vastaan kirkon tuomioistuinjärjestelmässä ja suosisivat sen sijaan vähemmän muodollista "sovitteluprosessia". Siitä huolimatta ryhmä nosti neljä erillistä syytettä Yhdysvaltain oikeusministeriä vastaan: UMC:n sääntöjen mukaan kuka tahansa jäsen voi nostaa kanteen ketä tahansa toista jäsentä vastaan tämän käytöksen tai kirkon kurinpitokirjan väitetyn rikkomisen perusteella. Tyypillisesti epäkohtia pyritään lieventämään kirkon johtajien sovittelulla ja toimenpiteillä, kuten "valvonnalla" tai "oikeudenmukaisella ratkaisulla". Toisinaan valitukset voivat kuitenkin päätyä UMC:n tuomarineuvostoon, ja pastorit voidaan erottaa virastaan tai erottaa tehtävistään. Vuonna 2005 tuomarineuvosto aiheutti kiistaa antamalla joukon päätöksiä, jotka sulkivat LGBTQ-yhteisön pois kirkon jäsenyydestä. Neuvosto hylkäsi erään Philadelphiassa toimivan UMC-pastorin kirkon viran sillä perusteella, että hän oli julkisesti julistautunut lesboksi ja seurustellut avoimesti toisen naisen kanssa, ja se piti voimassa Virginian South Hillissä sijaitsevan pastorin oikeuden estää avoimesti homoseksuaalista miestä liittymästä seurakuntaansa. Pastori William Lawrencen, teologin, UMC:n vanhimman ja Teksasin Dallasissa sijaitsevan Southern Methodist Universityn emeritusprofessorin mukaan olisi ennennäkemätöntä, että maallikkojäsentä (toisin kuin pastoria) vastaan nostetut viralliset syytteet kärjistyisivät kirkolliseksi oikeudenkäynniksi sen sijaan, että ne ratkaistaisiin sovittelulla paikallis- tai aluetasolla. Lawrence kertoi United Methodist Newsille:  Metodistikirkon 50-vuotisen historian aikana en ole tietoinen mistään tilanteesta, jossa maallikkojäsentä vastaan nostettu kanne olisi edennyt pidemmälle kuin siihen, että sen olisi ratkaissut piirin superintendentti tai pastori. Kysyimme pastori Tracy Winesilta ja pastori Sterling Boykinilta - Sessionsin pastoreilta ja avoimen kirjeen vastaanottajilta - heidän vastaustaan syytöksiin sekä heidän näkemyksiään oikeusministerin "nollatoleranssin" maahanmuuttopolitiikasta ja lasten erottamisesta vanhemmistaan. Emme saaneet vastausta kummaltakaan pastorilta julkaisuun mennessä. Alabama-West Florida Conference -konferenssin, jossa oikeusministerin kotiseurakunta sijaitsee, tiedottaja ohjasi meidät kuitenkin konferenssin piispa David Gravesin 18. kesäkuuta antamaan lausuntoon, jossa hän kirjoitti: ...Minua huolestuttaa syvästi ja sydäntäni painaa, että viattomia maahanmuuttajalapsia erotetaan vanhemmistaan. Oli vaikeaa juhlia isänpäivää tietäen, että nämä epäoikeudenmukaiset teot jatkuvat tässä maassa. Kesäkuun 18. päivän valituskirje on luultavasti tähän mennessä merkittävin julkinen UMC:n kritiikki Sessionsin maahanmuuttopolitiikkaa ja lasten erottamista vanhemmistaan kohtaan, mutta se ei ole ensimmäinen kerta, kun oikeusministerin uskontokollegat ovat ilmaisseet vastustavansa sitä. Kesäkuun 15. päivänä pastori Susan Henry-Crowe, joka on UMC:n General Board of Church and Society -järjestön pääsihteeri ja kirkon korkein kansallinen virkamies, kuvaili nollatoleranssia maahanmuuttopolitiikassaan jyrkästi ja kutsui Sessionsin raamatullista puolustusta "evankeliumin hengen järkyttäväksi loukkaukseksi": Toukokuun alussa oikeusministeri Jeff Sessions ilmoitti "nollatoleranssipolitiikasta", joka johtaa tosiasiallisesti perheiden erottamiseen: lapset otetaan välittömästi pois vanhempiensa luota, kun heidät pidätetään Yhdysvaltain ja Meksikon rajan ylittämisen jälkeen. Kolme päivää sitten oikeusministeri ilmoitti myös politiikasta, jolla kumotaan perheväkivaltaa ja jengiväkivaltaa pakenevien turvapaikanhakijoiden suojelu. Väkivallan uhkaa ei enää pidetä perusteena turvapaikan saamiselle. Lisäksi - ja vastauksena useiden uskonyhteisöjen kiihkeään vastustukseen - näistä politiikoista vastaavat virkamiehet ovat hiljattain käyttäneet kristillisiä kirjoituksia perustellakseen toimiaan. Väite, että nämä toimet ovat kristillisen opetuksen mukaisia, on epäjohdonmukainen, virheellinen tulkinta ja evankeliumin hengen järkyttävä rikkominen. Hän lisäsi: "Kristillisiä pyhiä tekstejä ei pitäisi koskaan käyttää perustelemaan politiikkaa, joka sortaa tai vahingoittaa lapsia ja perheitä", ja kehotti UMC:n jäseniä ottamaan suoraan yhteyttä Sessionsin oikeusministeriöön ilmoittaakseen vastustavansa politiikkaa, ja viittasi häneen terävästi "metodistikolleganamme".  Entinen First Lady Laura Bush (joka on merkittävä UMC:n jäsen yhdessä miehensä, entisen presidentin George W. Bushin kanssa) tuomitsi Sessionsin politiikan "julmaksi" ja "moraalittomaksi" ja vertasi sitä toisen maailmansodan aikaiseen japanilaista syntyperää olevien ihmisten internointiin Washington Post -lehdessä julkaistussa korkean profiilin kolumnissa. Bushin perheen Dallasin, Texasin UMC-kirkon pastori, pastori Paul Rasmussen, sanoi kovia sanoja Sessionsin vetoamisesta Raamattuun maahanmuuttopolitiikan puolustamiseksi: Pyhän kirjoituksen käyttäminen lasten erottamisen perustelemiseksi vanhemmistaan on yhtä tietämätöntä ja törkeää Jumalan sanan loukkaamista kuin mitä olen nähnyt palvelutyössäni. - Paul Rasmussen (@revrasmussen) 16. kesäkuuta 2018 Väite: Kesäkuussa 2018 Yhdistyneiden metodistikirkkojen jäsenet nostivat kirkossyytteen, muun muassa lasten hyväksikäytöstä, oikeusministeri Jeff Sessionsia vastaan.</w:t>
      </w:r>
    </w:p>
    <w:p>
      <w:r>
        <w:rPr>
          <w:b/>
        </w:rPr>
        <w:t xml:space="preserve">Tulos</w:t>
      </w:r>
    </w:p>
    <w:p>
      <w:r>
        <w:t xml:space="preserve">Pyysimme oikeusministeriöltä Sessionsin vastausta tähän kritiikkiin sekä 640 UMC:n jäsenen allekirjoittamaa kantelukirjettä ja häntä vastaan nostettuja syytteitä, mutta emme saaneet vastausta ajoissa julkaisua varten.</w:t>
      </w:r>
    </w:p>
    <w:p>
      <w:r>
        <w:rPr>
          <w:b/>
        </w:rPr>
        <w:t xml:space="preserve">Esimerkki 2.1385</w:t>
      </w:r>
    </w:p>
    <w:p>
      <w:r>
        <w:t xml:space="preserve">Kohta: Great Neckissä, New Yorkissa, 22. lokakuuta 2004. REUTERS/Shannon Stapleton SS Heidän mukaansa koulujen sulkeminen aiheuttaisi kuitenkin huomattavia vaikeuksia työssäkäyville vanhemmille, jotka saattaisivat joutua luomaan epävirallisia päivähoitojärjestelyjä, jotka tekisivät tyhjäksi ponnistelut influenssan leviämisen hillitsemiseksi. "Koulujen sulkeminen ei olisi yhtä tehokasta kuin joissakin tutkimuksissa on esitetty", sanoi tohtori Simon Cauchemez Lontoon Imperial Collegesta, jonka tutkimus ilmestyy Nature-lehdessä. "Tärkein vaikutus olisi taudinpurkauksen hidastuminen ja tasoittuminen, joten sairastuneiden määrä taudinpurkauksen pahimmalla viikolla voisi vähentyä jopa 40 prosenttia, mikä vähentäisi terveydenhuoltojärjestelmien huippukysyntää", Cauchemez sanoi sähköpostitse. Terveydenhuollon asiantuntijat ovat lähes yksimielisiä siitä, että maailmanlaajuinen influenssaepidemia - pandemia - on myöhässä. Todennäköisin aiheuttaja on nyt H5N1-lintuinfluenssa, joka voi kehittyä sellaiseksi, että se tarttuu helposti ihmisestä toiseen. Hallitusten arvioiden mukaan rokotteet ja lääkkeet eivät riitä hidastamaan tai estämään influenssapandemiaa. Yhdysvaltain pandemiasuunnitelmassa suositellaan koulujen sulkemista ja sosiaalisten kontaktien rajoittamista, jotta tartuntoja voitaisiin rajoittaa. Jos tällaiset laajalle levinneet toimenpiteet yhdistettynä lääkkeisiin ja rokotteisiin toteutetaan nopeasti, ne voivat erään arvion mukaan vähentää tartuntoja suurkaupungissa jopa 80 prosenttia. Tällaiset arviot perustuvat kuitenkin usein hyvin erilaisiin oletuksiin, Cauchemez sanoi. Hän ja kollegansa käyttivät sen sijaan Ranskasta saatuja kansanterveystietoja, joissa verrattiin influenssan leviämistä koulujen ollessa käynnissä ja koulujen loma-aikoina. He havaitsivat, että koulujen loma-aika estää 16-18 prosenttia kausi-influenssatapauksista. Pandemiaan ekstrapoloituna koulujen pitkittynyt sulkeminen saattaisi vähentää tapausten kumulatiivista määrää 13-17 prosenttia ja huipputapausten määrää 39-45 prosenttia. Vaikutus kuitenkin vähenisi, jos lasten pitäminen erillään toisistaan osoittautuisi liian vaikeaksi. "Jos haluamme, että politiikalla on vaikutusta, lapset on pidettävä suhteellisen eristyksissä eikä heitä saa hoitaa ryhmissä", Cauchemez sanoi. Yhdysvaltalaisissa kaupungeissa, jotka sulkivat nopeasti koulut ja estivät julkiset kokoontumiset vuoden 1918 suuren influenssapandemian aikana - joka tappoi maailmanlaajuisesti kymmeniä miljoonia ihmisiä - kuolleiden määrä oli tuoreen tutkimuksen mukaan jopa 50 prosenttia pienempi kuin kaupungeissa, jotka ryhtyivät vähemmän päättäväisiin toimiin. Cauchemezin mukaan erityisen tappava pandemia saattaa kannustaa ihmisiä pitämään lapsensa kotona. "Monien työssäkäyvien vanhempien voi kuitenkin olla vaikea olla kuukausia poissa töistä hoitamaan lapsiaan", hän sanoi. Cauchemez sanoi, että pitkittynyt epidemia saattaa pakottaa työssäkäyvät vanhemmat laittamaan lapsensa epäviralliseen päivähoitoon, mikä on riski, joka hallitusten on otettava huomioon laatiessaan influenssapandemiasuunnitelmia. "Emme voi ennustaa, miten ihmiset käyttäytyvät, mutta meidän on oltava tietoisia siitä, että jos näin käy, koulujen sulkemisella ei ehkä ole minkäänlaista vaikutusta influenssan leviämiseen", hän sanoi. H5N1-lintuinfluenssa tarttuu nykyään vain harvoin ihmisiin. Maailman terveysjärjestön mukaan se on tappanut 239 tartunnan saaneesta 379:stä, mutta se voi helposti muuntua sellaiseksi, että se voi tarttua ihmisestä toiseen, ja hallitukset eri puolilla maailmaa valmistautuvat tähän mahdollisuuteen. Väite: Koulujen sulkeminen ei ehkä ole lomaa influenssapandemian vuoksi.</w:t>
      </w:r>
    </w:p>
    <w:p>
      <w:r>
        <w:rPr>
          <w:b/>
        </w:rPr>
        <w:t xml:space="preserve">Tulos</w:t>
      </w:r>
    </w:p>
    <w:p>
      <w:r>
        <w:t xml:space="preserve">Koulujen sulkeminen influenssapandemian aikana voisi estää yhden seitsemästä influenssatapauksesta, totesivat brittitutkijat keskiviikkona tutkimuksessaan, jonka mukaan tällaisilla toimilla olisi vähemmän vaikutusta kuin joillakin muilla arvioilla.</w:t>
      </w:r>
    </w:p>
    <w:p>
      <w:r>
        <w:rPr>
          <w:b/>
        </w:rPr>
        <w:t xml:space="preserve">Esimerkki 2.1386</w:t>
      </w:r>
    </w:p>
    <w:p>
      <w:r>
        <w:t xml:space="preserve">Kohta: "Jutussa luetellaan seulonnan kustannukset - ""virtsa- ja verikokeet, jotka maksavat alle 25 dollaria.""" Jutussa mainitaan joitakin toimenpiteitä, jotka kohdistuvat ihmisiin, joiden munuaistoiminta on heikentynyt, mutta niitä ei ole kvantifioitu. Meille ei myöskään kerrota, säästävätkö seulonta ja sen jälkeinen seuranta ja farmakologiset toimenpiteet ihmishenkiä tai kuinka monta ihmistä pitäisi seuloa, jotta tällaiset ohjelmat tai käytännöt olisivat kustannustehokkaita. Jutussa keskitytään sairauden havaitsemisen hyötyihin. Olisi voitu puhua joukkoseulonnan mahdollisista haitoista (eli tarpeesta ottaa verta tai väärien positiivisten tulosten mahdollisuudesta). Vaikka jutussa ei sinänsä keskitytä verenpaineen hallintaan, meille kerrotaan, että ACE:n (angiotensiini II -reseptorin salpaajat) estäjät ovat "hyväksi sydämelle", mutta jutussa ei mainita näiden lääkkeiden mahdollisia sivuvaikutuksia. Jutussa selitetään riittävästi näyttöä. Jutussa ei lietsota sairauksia, mutta osa käytetystä kielestä on kyseenalaista. Jutussa sanotaan, että kroonista munuaissairautta sairastavat potilaat ""pelkäävät"" joutuvansa dialyysiin, mutta yhtään CKD-potilasta ei ole haastateltu. Jutussa selitetään, miten munuaisten toiminta toimii ja miten sydänsairaus voi heikentää sitä, mutta väite, että munuaiset ""hajoavat"" CKD:n yhteydessä, ei pidä paikkaansa. Jutussa esitetään vain yksi näkökulma, nimittäin sen tutkimuksen tekijän näkökulma, jonka työtä jutussa korostetaan. Perusterveydenhuollon lääkäreiden ja nefrologien sekä mahdollisesti potilaiden haastattelut olisivat hyödyllisiä tasapainon ja joukkoseulonnan hyviä ja huonoja puolia koskevan keskustelun kannalta. Jutussa esitellään hoitovaihtoehtoja (lääkitys) varhaisvaiheen kroonisen munuaissairauden hoitoon ja vaihtoehtoja ihmisille, jotka tekevät päätöksen munuaisten korvaushoidosta, jos krooninen munuaissairaus etenee loppuvaiheen munuaissairaudeksi (dialyysi ja elinsiirto). Jutusta käy melko selvästi ilmi, että käsiteltävät munuaissairauksien seulontatestit ovat yleisesti ottaen jo saatavilla, vaikka niitä ei ehkä käytetä niin paljon kuin joidenkin mielestä pitäisi. Jutussa ei puhuta siitä, että seulontoja koskevia kansallisia ohjeita ei ole. Se olisi saattanut auttaa korostamaan väestöpohjaisen seulontamenetelmän kehittämisen uutuutta. Varhainen seulonta voi auttaa lääkäreitä ja potilaita ehkäisemään joitakin sydän- ja verisuonitautien vaikutuksia verenpainetta alentavilla lääkkeillä. Tämän jutun tiedot eivät näytä olevan peräisin lehdistötiedotteesta." Väite: Munuais- ja sydänsairaudet kiihdyttävät toisiaan</w:t>
      </w:r>
    </w:p>
    <w:p>
      <w:r>
        <w:rPr>
          <w:b/>
        </w:rPr>
        <w:t xml:space="preserve">Tulos</w:t>
      </w:r>
    </w:p>
    <w:p>
      <w:r>
        <w:t xml:space="preserve">"Jutussa kerrotaan hiljattain julkaistuista tiedoista, joiden mukaan sydänsairauksien ja munuaisten toiminnan heikkenemisen välillä on selvä yhteys. Jutussa siteerataan tutkimuksen pääkirjoittajaa, joka kannattaa munuaisten toiminnan massaseulontaa. Sivupalkissa jutussa ehdotetaan, että seulotaan vain potilaat, joilla on tunnettuja riskitekijöitä, kuten munuaissairautta, diabetesta tai verenpainetautia sairastava sukulainen. Jutussa ei puhuta siitä, että seulontaa koskevia kansallisia ohjeita ei ole. Tämä olisi saattanut auttaa korostamaan väestöpohjaisen seulontamenetelmän kehittämisen uutuutta. Varhainen seulonta voi auttaa lääkäreitä ja potilaita ehkäisemään joitakin sydän- ja verisuonitautien vaikutuksia verenpainetta alentavilla lääkkeillä. Jutussa esitellään hoitovaihtoehtoja (lääkitys) varhaisvaiheen kroonisen munuaissairauden hallintaan ja vaihtoehtoja ihmisille, jotka ovat tekemässä päätöstä munuaisten korvaushoidosta, jos krooninen munuaissairaus etenee loppuvaiheen munuaissairaudeksi (dialyysi ja elinsiirto). Jutussa todetaan, että munuaissairauspotilaat ovat ""kauhuissaan"" joutumisesta dialyysiin, mutta yhtään potilasta ei ole haastateltu. Jutussa kyllä selitetään tautia ja sitä, miten se vaikuttaa sydämeen, mutta se, että munuaiset "hajoavat", ei pidä paikkaansa. Lisäksi jutussa esitetään vain yksi näkökulma, nimittäin sen tutkimuksen tekijän näkökulma, jonka työtä jutussa korostetaan. Perusterveydenhuollon lääkäreiden tai nefrologien ja mahdollisesti potilaiden haastattelut olisivat hyödyllisiä, jotta voitaisiin tasapainoisesti keskustella munuaissairauksien rutiiniseulonnan eduista ja haitoista potilailla, joilla on ja joilla ei ole tunnettuja riskitekijöitä. Yleisesti ottaen juttu on kuitenkin hyvin tehty."</w:t>
      </w:r>
    </w:p>
    <w:p>
      <w:r>
        <w:rPr>
          <w:b/>
        </w:rPr>
        <w:t xml:space="preserve">Esimerkki 2.1387</w:t>
      </w:r>
    </w:p>
    <w:p>
      <w:r>
        <w:t xml:space="preserve">Kohta: Maailman terveysjärjestö kertoi sunnuntaina, että Madagaskarin viranomaiset ovat vahvistaneet, että Seychelleiltä saarelle urheilutapahtumaan saapunut koripallovalmentaja kuoli tautiin keskiviikkona. Sen mukaan viranomaiset yrittävät jäljittää ihmisiä, joiden kanssa hän on saattanut olla tekemisissä, jotta he voisivat antaa antibiootteja keuhkoruttoa vastaan. WHO sanoo, että se lähettää lisää henkilökuntaa ja tarvikkeita, koska tauti saattaa levitä edelleen, koska tapauksia on jo raportoitu useissa kaupungeissa. Tähän mennessä ainakin 114 ihmistä on saanut ruttotartunnan sen jälkeen, kun tautitapaus todettiin elokuun lopulla. Saarella esiintyy sekä keuhko- että paiseruttoa. Väite: YK lisää apua ruttoon sairastuneelle Madagaskarille 21 kuolemantapauksen jälkeen.</w:t>
      </w:r>
    </w:p>
    <w:p>
      <w:r>
        <w:rPr>
          <w:b/>
        </w:rPr>
        <w:t xml:space="preserve">Tulos</w:t>
      </w:r>
    </w:p>
    <w:p>
      <w:r>
        <w:t xml:space="preserve">YK:n terveysjärjestö sanoo tehostavansa toimiaan Madagaskarissa puhjenneen ruttotautiepidemian vuoksi, joka on vaatinut tähän mennessä 21 ihmisen hengen.</w:t>
      </w:r>
    </w:p>
    <w:p>
      <w:r>
        <w:rPr>
          <w:b/>
        </w:rPr>
        <w:t xml:space="preserve">Esimerkki 2.1388</w:t>
      </w:r>
    </w:p>
    <w:p>
      <w:r>
        <w:t xml:space="preserve">Kohta: Hackensack Meridian Health ei kertonut lausunnossaan, kuinka paljon se maksoi saadakseen järjestelmänsä takaisin hallintaansa, mutta sanoi, että sillä on vakuutusturva tällaisia hätätilanteita varten. Hyökkäys pakotti sairaalat siirtämään kiireettömiä leikkauksia ja lääkärit ja sairaanhoitajat antamaan hoitoa ilman pääsyä sähköisiin tietoihin. Järjestelmän mukaan asiantuntijat neuvoivat sitä paljastamaan vasta perjantaina, että se oli joutunut lunnasohjelmahyökkäyksen uhriksi. Se kertoi, että sen verkon ensisijaiset kliiniset järjestelmät olivat palanneet toimintakuntoon ja että tietotekniikka-asiantuntijat pyrkivät saamaan kaikki sen sovellukset takaisin verkkoon. Hackensack Meridianin mukaan sillä ei ollut viitteitä siitä, että potilastietoihin olisi päässyt käsiksi luvatta tai että niitä olisi paljastettu. Se ilmoitti asiasta nopeasti FBI:lle ja muille viranomaisille ja keskusteli kyberturvallisuus- ja rikosteknisten asiantuntijoiden kanssa. Hackensack Meridianilla on 17 akuutti- ja erikoissairaanhoitoa tarjoavaa sairaalaa, hoitokotia, avohoitokeskuksia ja psykiatrinen laitos Carrier Clinic. Vaatimus: Suuri sairaalajärjestelmä kertoo joutuneensa lunnasohjelmahyökkäyksen kohteeksi.</w:t>
      </w:r>
    </w:p>
    <w:p>
      <w:r>
        <w:rPr>
          <w:b/>
        </w:rPr>
        <w:t xml:space="preserve">Tulos</w:t>
      </w:r>
    </w:p>
    <w:p>
      <w:r>
        <w:t xml:space="preserve">New Jerseyn suurin sairaalajärjestelmä kertoi perjantaina, että viime viikolla tapahtunut lunnasohjelmahyökkäys häiritsi sen tietokoneverkkoa ja että se maksoi lunnaat sen lopettamiseksi.</w:t>
      </w:r>
    </w:p>
    <w:p>
      <w:r>
        <w:rPr>
          <w:b/>
        </w:rPr>
        <w:t xml:space="preserve">Esimerkki 2.1389</w:t>
      </w:r>
    </w:p>
    <w:p>
      <w:r>
        <w:t xml:space="preserve">Kohta: dollaria miehelle, joka oli aiemmin voittanut 680 000 dollaria väitteistään, joiden mukaan lääkeyhtiö ei ollut varoittanut siitä, että Risperdalia käyttäville nuorille miehille voi kasvaa rinnat. J&amp;J kutsui summaa "törkeän epäsuhtaiseksi alkuperäiseen korvauspäätökseen nähden" ja sanoi luottavansa siihen, että se kumotaan. Oikeusasiantuntijat olivat yhtä mieltä siitä, että rangaistusta todennäköisesti alennetaan. Oikeusasiantuntijoiden mukaan tuomio, joka auttoi J&amp;J:n osakkeita laskemaan 2 prosenttia keskiviikkona, on kuitenkin esimerkki siitä, miten lääketeollisuuden korkeiden lääkkeiden hintojen aiheuttama julkinen närkästys on vaikuttanut siihen, että vääryyksistä syytetyille lääkevalmistajille on viime vuosina annettu ankarampia tuomioita. Joidenkin valamiehistöjen määräämät ylimitoitetut rangaistukset korostavat J&amp;J:n kaltaisten lääkevalmistajien pitkäaikaiseen strategiaan liittyviä riskejä, joiden mukaan lääkkeiden valmistajat ottavat riskin oikeudenkäynnissä sen sijaan, että ne ratkaisisivat potilaiden nostamat tuotevastuuoikeudenkäynnit. "Jokaisen lääkeyrityksen on vakavasti harkittava, haluavatko ne nykyisessä ympäristössä viedä oikeudenkäynnin tuomioon, mutta kun sovintovaatimukset ovat niin uskomattoman korkeat, ei ole aina selvää, mikä on niiden vaihtoehto", sanoi Barry Thompson, Baker McKenzie -nimisen lakiasiaintoimiston osakas, joka ei ollut osallisena tapauksessa. Thompsonin mukaan lääkevalmistajat haluavat usein mieluummin käydä oikeudenkäyntiä kuin sopia asian, koska he toivovat voivansa suojella tuotemerkkejään ja estää potilaiden tulevia kanteita. Yritykset voivat myös käyttää varhaisia oikeudenkäyntien tuomioita arvioidakseen mahdollisen sovintoratkaisun suuruutta, kuten Merck &amp; Co (MRK.N) teki markkinoilta poistetun Vioxx-niveltulehduskipulääkkeensä kohdalla, kun se joutui kohtaamaan tuhansia kanteita, joita potilaat olivat nostaneet lääkkeestä aiheutuneiden haittojen vuoksi. Yhdysvaltain korkeimman oikeuden vuonna 2003 tekemä päätös viittaa siihen, että Risperdal-tapauksessa kohtuullisen rangaistusseuraamuksen yläraja olisi noin 6 miljoonaa dollaria aikaisemman korvaussumman perusteella. J&amp;J voi silti saada valituksessa myönteisen päätöksen, joka antaisi yhtiölle vipuvoimaa jäljellä olevien tapausten käsittelyssä, sanoi Benjamin McMichael, Alabaman oikeustieteellisen korkeakoulun professori, joka on tutkinut rangaistusluonteisten vahinkojen myöntämistä. "Kun kyseessä on näin suuri rangaistusluonteinen vahingonkorvaus, muutoksenhakutuomioistuimet saattavat olla halukkaampia tuomitsemaan kantajat kovalla kädellä", McMichael sanoi. J&amp;J:tä vastaan on nostettu yli 13 000 Risperdal-valmisteeseen liittyvää kannetta, joiden mukaan se on aiheuttanut pojilla gynekomastiaa, jossa rintakudos suurenee. Yhtiö on myös joutunut oikeustoimiin, jotka liittyvät sen vauvapulveriin, opioideihin, lääkinnällisiin laitteisiin ja muihin tuotteisiin. "Toimimme hyvin riitaisassa ympäristössä, ja meidän on toisinaan oltava valmiita käymään oikeudenkäyntiä, kun tiede, tosiasiat ja laki ovat puolellamme", J&amp;J:n tiedottaja Ernie Knewitz sanoi sähköpostitse. "Meidän on myös oltava avoimia ratkaisemaan tapauksia sovintoratkaisulla silloin, kun se on tarkoituksenmukaista. Meillä on todistetusti kokemusta siitä, että pystymme onnistuneesti ja asianmukaisesti hallitsemaan tätä tasapainoa", Knewitz lisäsi. Yhtiö on saanut osansa oikeudellisista voitoista, tappioista ja sovinnoista. Elokuussa Oklahoman tuomari määräsi J&amp;J:n maksamaan 572,1 miljoonaa dollaria osavaltiolle osallisuudesta opioidikriisin lietsomiseen markkinoimalla harhaanjohtavasti riippuvuutta aiheuttavia kipulääkkeitä, vaikka summa olikin huomattavasti pienempi kuin sijoittajat olivat odottaneet. Johnson &amp; Johnson on ilmoittanut aikovansa valittaa päätöksestä. Aikaisemmin tässä kuussa yhtiö suostui maksamaan 20,4 miljoonaa dollaria kahden Ohion piirikunnan kanteiden sovittelemiseksi ja välttämään liittovaltion opioidioikeudenkäynnin. Vuonna 2013 J&amp;J maksoi yli 2,2 miljardia dollaria ratkaistakseen Yhdysvaltain oikeusministeriön siviili- ja rikostutkimukset, jotka koskivat sen Risperdalin ja muiden lääkkeiden markkinointia. Väite: J&amp;J:n saama valtava valamiehistön tuomio korostaa sen oikeudellisen strategian riskejä.</w:t>
      </w:r>
    </w:p>
    <w:p>
      <w:r>
        <w:rPr>
          <w:b/>
        </w:rPr>
        <w:t xml:space="preserve">Tulos</w:t>
      </w:r>
    </w:p>
    <w:p>
      <w:r>
        <w:t xml:space="preserve">Valamiehistön tuomio, joka langetti Johnson &amp; Johnsonille (JNJ.N) 8 miljardin dollarin rangaistusluonteiset vahingonkorvaukset sen psykoosilääke Risperdaliin liittyvässä tapauksessa, korostaa lääkevalmistajan kaikki tai ei mitään -oikeudellisen strategian riskejä, kertoivat useat lakiasiantuntijat Reutersille keskiviikkona.</w:t>
      </w:r>
    </w:p>
    <w:p>
      <w:r>
        <w:rPr>
          <w:b/>
        </w:rPr>
        <w:t xml:space="preserve">Esimerkki 2.1390</w:t>
      </w:r>
    </w:p>
    <w:p>
      <w:r>
        <w:t xml:space="preserve">Kohta: Käytäntö on yleinen 28 Afrikan maassa sekä osassa Lähi-itää ja Aasiaa, erityisesti Jemenissä, Irakin Kurdistanissa ja Indonesiassa. Niitä on useita erilaisia, kuten sukupuolielinten osittainen tai täydellinen poistaminen ja emättimen aukon kaventaminen. Perheen muut naiset järjestävät sen yleensä pikkulasten ja 15-vuotiaiden tyttöjen kohdalla, ja sen suorittavat perinteiset leikkurit, jotka käyttävät mitä tahansa partateristä saksiin tai tölkkikorkkeihin. Yhdistyneet Kansakunnat hyväksyi joulukuussa päätöslauselman, jossa kehotettiin maita kieltämään tämä käytäntö, jonka kohteeksi on joutunut arviolta 100-140 miljoonaa tyttöä maailmassa ja joka aiheuttaa heille vakavia fyysisiä ja psyykkisiä ongelmia. Roomassa pidetyn kansainvälisen kokouksen osanottajat kuitenkin totesivat, että uusia lakeja on täydennettävä valistuksella ja perinteisissä yhteisöissä käytävillä keskusteluilla, jotta harhaanjohtavia myyttejä voidaan hälventää. "Uskonnolliset johtajat on otettava mukaan, ensisijaisesti muslimit ja perinteisten uskontojen edustajat. Mielipidejohtajien on oltava mukana tässä taistelussa", Beninin perhe- ja sosiaaliasioiden ministeri Fatouma Amadou Djibril sanoi. "Voimme ylläpitää perinteitä, mutta meidän on löydettävä keinoja korvata tällainen käytäntö erilaisilla rituaaleilla", hän sanoi. Ihmiset uskovat usein, että käytäntöä vaaditaan uskonnossa, mutta sitä ei mainita Koraanissa tai missään muussakaan uskonnollisessa tekstissä. Rooman kokouksessa puhuneet sanoivat, että on ratkaisevan tärkeää tiedottaa ja valistaa naisia, jotka jatkavat tätä käytäntöä, koska he usein pelkäävät, että esi-isät rankaisevat heitä tuonpuoleisessa elämässä siitä, etteivät he tee sitä sukulaisilleen. "Meidän on selitettävä naisille, koska he eivät ymmärrä, miten se voidaan estää - sillä on niin merkittäviä yhteiskunnallisia vaikutuksia", sanoi Norsunluurannikon terveysministeri Raymonde Coffie Goudou. "Perinteisellä hoitajalla, joka käyttää veistä, on arvoa, hänellä on maine, hän on nainen, jolla on rooli kylässä - meidän on ymmärrettävä häntä, jotta voimme puuttua asiaan", hän sanoi. Käytäntö voi aiheuttaa voimakasta verenvuotoa, kipua, sokkia, toistuvia virtsatieinfektioita, kystia ja hedelmättömyyttä. Se lisää synnytyskomplikaatioiden ja vastasyntyneiden kuolemien riskiä. Toimenpide itsessään voi osoittautua kohtalokkaaksi. Puhujat totesivat, että rajatylittävä yhteistyö ja täytäntöönpano ovat myös ratkaisevan tärkeitä käytännön kitkemisessä, koska leikkaajat siirtyvät usein maihin, joissa lainsäädäntö on vähemmän tiukka, jotta he voivat jatkaa työtään esteettä. Naisten sukuelinten silpominen on kielletty 20:ssä niistä 28 maasta, joissa sitä harjoitetaan Afrikassa, sekä monissa teollisuusmaissa. Täytäntöönpano on kuitenkin yleensä heikkoa, ja syytetoimet ovat harvinaisia. Väite: Ministerit kehottavat uskonnollisia päälliköitä vastustamaan sukuelinten silpomista.</w:t>
      </w:r>
    </w:p>
    <w:p>
      <w:r>
        <w:rPr>
          <w:b/>
        </w:rPr>
        <w:t xml:space="preserve">Tulos</w:t>
      </w:r>
    </w:p>
    <w:p>
      <w:r>
        <w:t xml:space="preserve">Uskonnollisten johtajien on vakuutettava naisten sukuelinten silpomista suorittavat naiset siitä, että se ei ole Raamatun mukaan välttämätöntä ja että se voi aiheuttaa nuorille tytöille infektioita, hedelmättömyyttä tai jopa kuoleman, afrikkalaiset ministerit sanoivat maanantaina.</w:t>
      </w:r>
    </w:p>
    <w:p>
      <w:r>
        <w:rPr>
          <w:b/>
        </w:rPr>
        <w:t xml:space="preserve">Esimerkki 2.1391</w:t>
      </w:r>
    </w:p>
    <w:p>
      <w:r>
        <w:t xml:space="preserve">Kohta: Tämä on harvinainen toimenpide, joka yleensä johtaa maailmanlaajuisen huomion ja avun lisäämiseen. Yli 1 600 ihmistä on kuollut Ebola-epidemiassa, josta on tullut historian toiseksi pahin. Terveydenhuollon asiantuntijat ovat huolissaan siitä, mitä tapahtuu, jos ebola leviää Etelä-Sudaniin, kun hajonnut maa yrittää toipua viisivuotisesta sisällissodasta, jossa kuoli lähes 400 000 ihmistä ja miljoonat joutuivat jättämään kotinsa. Monet terveydenhuollon laitokset ovat vaurioituneet tai tuhoutuneet pahoin, ja levottomuudet jatkuvat osassa maata syyskuussa allekirjoitetusta hauraasta rauhansopimuksesta huolimatta. Viime kuussa 41-vuotias nainen löydettiin ebolasta Kongon koillisosasta, vain 70 kilometrin päässä Etelä-Sudanista. Hän oli matkustanut 500 kilometrin päähän Benistä, taudinpurkauksen keskuspaikasta, vaikka hän oli altistunut virukselle ja häntä oli varoitettu matkustamasta. Etelä-Sudan on lähettänyt terveydenhuoltoryhmän vahvistamaan valvontaa yhdellä vilkkaimmista raja-asemistaan, Kayassa Keski-Eqatorian osavaltiossa, lähellä paikkaa, jossa naisen tapaus vahvistettiin. Hän oli lähin vahvistettu tapaus Etelä-Sudanissa sen jälkeen, kun taudinpurkaus julistettiin. "Riski siitä, että Ebola-tapauksia tulee rajan yli Etelä-Sudaniin, on hyvin suuri", sanoi Sudhir Bunga, Centers for Disease Control and Preventionin Etelä-Sudanin maajohtaja. "Henkilö, joka joutuu kosketuksiin (Kongossa) vahvistetun Ebola-tapauksen kanssa, voi matkustaa Etelä-Sudaniin tai mihin tahansa naapurimaahan huomaamatta 21 päivän itämisaikana ja levittää tautia tartuttuaan." Näin tapahtui hiljattain naapurimaassa Ugandassa, joka on vakaampi maa, jolla on kehittyneempi terveydenhuoltojärjestelmä ja kokemusta aiemmista Ebola-taudinpurkauksista, sillä miljoonat ihmiset virtaavat rajojen yli tiheään asutulla alueella. Kolme ihmistä kuoli Ugandassa, ennen kuin muut perheenjäsenet vietiin takaisin Kongoon hoitoon, ja Ugandan viranomaiset julistivat nopeasti, että maa on jälleen vapaa taudista. Ebolan leviäminen Etelä-Sudaniin olisi suurempi haaste. Vaikka Ebola-valmius, mukaan lukien joidenkin terveydenhuoltohenkilöstön rokotukset, aloitettiin useita kuukausia sitten, maan 12 miljoonan dollarin suuruisen torjuntasuunnitelman nykyinen vaihe on rahoitettu vain 36-prosenttisesti maan terveysministeriön tässä kuussa julkaiseman raportin mukaan. Taistelut esimerkiksi Keski-Equatorian alueella ovat vaikeuttaneet Ebolaan valmistautumista. YK:n siirtolaisuusjärjestö hallinnoi 15:tä seulontapaikkaa rajan varrella, mutta kolmea muuta ei ole vielä perustettu osittain pääsyyn liittyvien haasteiden vuoksi. Monilla Etelä-Sudanin yhteisöillä ei ole perusresursseja, jotta ne voisivat reagoida yhteen maailman pahamaineisimmista taudeista. Keski-Equatorian puhelinverkko on rajallinen, joten useimmat ihmiset eivät voi soittaa hätänumeroon. Monissa sairaaloissa ei ole viruksen hoitoon koulutettua henkilökuntaa eikä eristysosastoja, joita tarvitaan viruksen leviämisen hillitsemiseksi. Etelä-Sudanin kansallisen Ebola-työryhmän Richard Lako on kertonut Associated Pressille, että maa on noin 60-prosenttisesti valmis selviytymään mahdollisesta Ebola-epidemiasta. Hän ilmaisi kuitenkin huolensa rajasta: "Etelä-Sudanin ja Kongon yhteisöjen välillä on metsäalueita, eikä näitä ihmisiä voida seuloa toiselta puolelta. On suuri huoli, jos nämä ihmiset pääsevät livahtamaan sisään ja meillä on tapaus. Meiltä vie aikaa päästä sisään ja saada asia hallintaan." Etelä-Sudanin ennaltaehkäisytoimiin kuuluu yhteisöjen valistaminen Ebolaa koskevien myyttien hälventämiseksi, jotka ovat olleet suuri haaste Kongon tautivastustajille. Etelä-Sudanin rajakaupungeissa terveydenhuollon työntekijät kiertävät ovelta ovelle ja yrittävät tiedottaa ihmisille WHO:n ja Länsi-Afrikan tuhoisaan taudinpurkaukseen vuosina 2014-2016, jossa kuoli yli 11 000 ihmistä, vastanneiden ihmisten tuella. Eräässä vilkkaassa koulutustilaisuudessa aiemmin tänä vuonna armeijan kasarmilla Yein ulkopuolella, joka on suuri kaupunki läntisessä Etelä-Sudanissa lähellä Kongon rajaa, kaksi YK:n työntekijää törmäsi leikkisästi kyynärpäitään ja näytti, miten toisia tervehditään kättelemättä. Ebola leviää läheisessä kosketuksessa tartunnan saaneiden ruumiinnesteiden kanssa. "Älkää koskeko toisiinne, älkää leikkikö syljellä, omallanne tai jonkun toisen syljellä", sanoi WHO:n työntekijä Sierra Leonesta. Tässä kuussa diplomaatit ja muut virkamiehet tekivät erikoisvierailun Etelä-Sudanin sisällissodan aikana pahimmin kärsineeseen Yei-kaupunkiin tarkkaillakseen Ebola-valmisteluja. "Se on todella tärkein paikka Etelä-Sudanissa juuri nyt", Yhdysvaltain suurlähettiläs Thomas Hushek sanoi YK:n Etelä-Sudanin-operaation mukaan. "Täällä olemme eniten huolissamme siitä, mitä voi tapahtua." ___ Seuraa Afrikka-uutisia osoitteessa https://twitter.com/AP_Africa Claim: War-weakened South Sudan tries to prepare for Ebola.</w:t>
      </w:r>
    </w:p>
    <w:p>
      <w:r>
        <w:rPr>
          <w:b/>
        </w:rPr>
        <w:t xml:space="preserve">Tulos</w:t>
      </w:r>
    </w:p>
    <w:p>
      <w:r>
        <w:t xml:space="preserve">Kongon tappava Ebola-epidemia on nyt kansainvälinen hätätilanne, mutta naapurimaa Etelä-Sudan ja sen sodan heikentämä terveydenhuoltojärjestelmä ovat suuri huolenaihe, etenkin sen jälkeen, kun yksi tapaus vahvistettiin lähellä sen rajaa. Terveydenhuollon asiantuntijoiden mukaan ennaltaehkäisytoimia on kiireellisesti lisättävä.</w:t>
      </w:r>
    </w:p>
    <w:p>
      <w:r>
        <w:rPr>
          <w:b/>
        </w:rPr>
        <w:t xml:space="preserve">Esimerkki 2.1392</w:t>
      </w:r>
    </w:p>
    <w:p>
      <w:r>
        <w:t xml:space="preserve">Kohta: Associated Pressin analyysin mukaan ainakin 1,4 miljoonaa amerikkalaista käyttää marihuanaa terveytensä hyväksi. Lääkemarihuanakortin haltijoiden määrä yli kolminkertaistui viimeisten viiden vuoden aikana, kun useammat osavaltiot hyppäsivät kelkkaan. Analyysi perustuu 26 osavaltion ja District of Columbian tietoihin. AP:n arvion mukaan kokonaismäärä nousee 2,6 miljoonaan potilaaseen, jos Kalifornia, Washington ja Maine lasketaan mukaan. Osavaltiot, jotka laajensivat lääkekannabiksen käyttöä tavallisiin vaivoihin, kuten kovaan kipuun, traumaperäiseen stressihäiriöön ja ahdistuneisuuteen, saivat AP:n mukaan lisää käyttäjiä. Yhdysvaltain hallitus puolestaan pitää marihuanaa sekä laittomana huumausaineena että terapeuttisena yrttinä, jota kannattaa tutkia lisää. Katsaus lääkemarihuanan terveysväitteisiin ja tutkimuksiin: Kroonisen kivun lisäksi on vahvaa näyttöä siitä, että marihuana tai sen ainesosat voivat lievittää sytostaattihoidon aiheuttamaa pahoinvointia ja oksentelua ja auttaa multippeliskleroosin oireisiin. Useat Euroopan maat ovat hyväksyneet THC:tä ja CBD:tä sisältävän suusumutteen Sativexin, joka auttaa multippeliskleroosin oireisiin. Viime vuonna Yhdysvaltain viranomaiset hyväksyivät CBD:stä valmistetun Epidiolexin kahden harvinaisen kouristushäiriön hoitoon. THC aiheuttaa marihuanan mieltä muuttavan vaikutuksen; CBD ei saa ihmisiä pilveen. Brittiläinen lääketehtailija GW Pharmaceuticals hakee Yhdysvaltain hyväksyntää Sativexille. Muut yritykset hakevat Food and Drug Administrationin tukea marihuanan ainesosiin perustuville tuotteille. Arizonassa toimiva Insys Therapeutics, joka haki maanantaina konkurssisuojaa, koska se joutui kohtaamaan riippuvuutta aiheuttavan opioidikipulääkkeen markkinoinnin aiheuttamat seuraukset, kehittää CBD-lääkkeitä kahteen lapsuusiän epilepsiatyyppiin ja harvinaiseen geneettiseen sairauteen. Pennsylvaniassa toimiva Zynerba Pharmaceuticals kehittää CBD-iholaastaria autismiin ja hauraan X-oireyhtymään, joka on geneettinen sairaus. Markkinoilla jo olevissa reseptilääkkeissä käytetään synteettistä THC:tä aids- ja syöpäpotilaiden laihtumisen, pahoinvoinnin ja oksentelun hoitoon. Tutkijat tutkivat edelleen, auttaako marihuana PTSD:hen, selkäkipuihin ja muihin ongelmiin. OPIOIDIVAIHTOEHTO? New York, New Jersey, Pennsylvania ja New Mexico sallivat lääkemarihuanan käytön opioidiriippuvuuden hoitoon, vaikka siitä on vain vähän näyttöä. Marihuanasta voi kuitenkin olla apua opioidikipulääkkeiden käytön vähentämisessä. National Center for Complementary and Integrative Health, joka tunnetaan paremmin yrttejä ja joogaa koskevista tutkimuksistaan, on varannut 3 miljoonaa dollaria tutkimuksiin, joilla selvitetään, mitkä marihuanan yli 400 kemikaalista auttavat kipuun. THC jätettiin kuitenkin tutkimuksen ulkopuolelle. Sen mielialaa muuttavat vaikutukset sekä riippuvuuden ja väärinkäytön mahdollisuus tekevät siitä vähemmän käyttökelpoisen kipuun, sanoi viraston apulaisjohtaja David Shurtleff. Lisäksi THC:tä on tutkittu enemmän kuin vähemmän tunnettuja yhdisteitä. PARANNUSKEINO SYÖPÄÄN? Verkkoväitteistä huolimatta on vain heikkoja todisteita siitä, että marihuanan ainesosia voitaisiin jonain päivänä käyttää syövän hoitoon. Useimmat tutkimukset on tehty eläimillä tai laboratoriossa. Tulokset ovat olleet vaihtelevia. Eräässä tutkimuksessa yhdeksälle aggressiivista aivosyöpää sairastavalle potilaalle ruiskutettiin THC:tä kasvaimiin, mutta niiden vaikutus eloonjäämiseen oli epäselvä. Eräässä toisessa tutkimuksessa havaittiin huolestuttavia todisteita siitä, että marihuana saattaa vaikuttaa joihinkin syöpälääkkeisiin ja heikentää niiden tehoa. Yhdysvaltain hallitus kasvattaa marihuanaa tutkimuskäyttöön Mississippissä sijaitsevalla maatilalla ja kieltää yleensä apuraharahoitteiset tutkimukset todellisista tuotteista. Valkoisessa Dodge-pakettiautossa oleva liikkuva laboratorio antaa kuitenkin Coloradon yliopiston Boulderin tutkijoille mahdollisuuden tutkia voimakkaita marihuanakantoja, joita monet potilaat käyttävät, ilman että he joutuvat lain kanssa tekemisiin. Tutkimukseen osallistujat käyttävät marihuanaa kodeissaan ja tulevat pakettiautoon verinäytteitä ja muita testejä varten ennen ja jälkeen käytön, kertoi Cinnamon Bidwell, jolla on liittovaltion apurahoja marihuanan vaikutusten tutkimiseen alaselkäkipuihin ja ahdistukseen. Tutkimusruohon kasvaneen kysynnän vuoksi huumevirasto loi hakemusmenettelyn viljelijöille, mutta se ei ole käsitellyt yli kahta tusinaa hakemusta. Tällaiset haasteet ovat tavallisia laittomia lääkkeitä tutkiville tutkijoille, sanoo tohtori Igor Grant, joka johtaa Kalifornian yliopistossa San Diegossa sijaitsevaa Yhdysvaltain vanhinta marihuanan tutkimuskeskusta. Siellä tutkijat tutkivat marihuanan kemikaaleja autistisille lapsille ja aikuisille, joilla on hallitsematonta tärinää aiheuttava aivosairaus. Lääkekannabiksen tutkimuskeskus perustettiin osavaltion lailla vuonna 2000, ja sen rahoitus oli aikoinaan yksinomaan Kalifornian varassa. Nykyään keskus saa tukea yksityisiltä säätiöiltä, mikä on merkki tutkimuksen kasvavasta julkisesta hyväksynnästä. POTILAIDEN SEURANTA Minnesotan lääkekannabispotilaiden on täytettävä säännöllisesti kyselyitä oireistaan ja sivuvaikutuksistaan. Näin tutkijat voivat tutkia, miten syöpää sairastavat ihmiset reagoivat marihuanaan. Eräässä tutkimuksessa kolmannes syöpäpotilaista teki vain yhden ostoksen eikä tullut takaisin neljän kuukauden aikana. He saattoivat kuolla tai päättää, että marihuana on liian kallista tai että se ei toimi. Lopuista suurin osa ilmoitti, että oksentelu, kipu, unihäiriöt, ahdistuneisuus ja masennus olivat parantuneet, ja sivuvaikutuksia oli vain vähän. Marihuana voi lievittää monia oireita "kerralla", mutta lisätutkimuksia tarvitaan, sanoi tutkimuksen toinen kirjoittaja, tohtori Dylan Zylla HealthPartnersin terveydenhuoltojärjestelmästä. Hänellä ei ole taloudellisia siteitä kannabisyhtiöihin. Zylla tutkii, voivatko syöpäpotilaat vähentää opioidien reseptikäyttöä marihuanaa käyttäessään. Marihuana "näyttää auttavan potilaita", hän sanoi, "mutta riskeistä, sivuvaikutuksista ja lääkkeiden yhteisvaikutuksista ei tiedetä niin paljon". ___ AP:n tiedetoimittaja Angeliki Kastanis Los Angelesissa osallistui tähän raporttiin. ___ Tämä Associated Pressin sarja on tuotettu yhteistyössä Howard Hughes Medical Institute's Department of Science Educationin kanssa. AP on yksin vastuussa kaikesta sisällöstä. Väite: Marihuanan terveysväitteet houkuttelevat potilaita, kun tiede ottaa kiinni.</w:t>
      </w:r>
    </w:p>
    <w:p>
      <w:r>
        <w:rPr>
          <w:b/>
        </w:rPr>
        <w:t xml:space="preserve">Tulos</w:t>
      </w:r>
    </w:p>
    <w:p>
      <w:r>
        <w:t xml:space="preserve">Marihuanan on osoitettu lievittävän kipua ja muutamia muita terveysongelmia, mutta kaksi kolmasosaa Yhdysvaltojen osavaltioista on päättänyt, että marihuanan pitäisi olla laillista monien muiden sairauksien hoidossa, joilla ei ole juurikaan tieteellistä tukea.</w:t>
      </w:r>
    </w:p>
    <w:p>
      <w:r>
        <w:rPr>
          <w:b/>
        </w:rPr>
        <w:t xml:space="preserve">Esimerkki 2.1393</w:t>
      </w:r>
    </w:p>
    <w:p>
      <w:r>
        <w:t xml:space="preserve">Kohta: Moderna odottaa aloittavansa keskivaiheen tutkimuksen toisella vuosineljänneksellä. Riippuen näistä tutkimuksista saaduista tiedoista ja keskusteluista sääntelyviranomaisten kanssa, yhtiö sanoi, että myöhäisvaiheen tutkimus voisi alkaa jo syksyllä 2020. Lääkekehittäjä sanoi, että BARDA-rahoitus tukee rokotteen kliinistä kehitysohjelmaa sekä rokotekandidaatin, mRNA-1273:n, valmistuksen skaalaamista vuonna 2020. Moderna aikoo palkata tänä vuonna jopa 150 uutta tiimin jäsentä Yhdysvaltoihin tukemaan tuotannon käynnistämistä. Modernan tutkimus on edistynyt eniten lääketeollisuuden ponnisteluissa kehittää koronavirusrokotteita, sillä se on ensimmäinen, jota on testattu ihmispotilailla. Rokotteessa käytetään synteettistä lähetti- RNA:ta (mRNA) rokottamaan koronavirusta vastaan. Tällaiset hoidot auttavat elimistöä immunisoitumaan virusta vastaan, ja niitä voidaan mahdollisesti kehittää ja valmistaa nopeammin kuin perinteisiä rokotteita. Väite: Moderna saa 483 miljoonan dollarin BARDA-palkinnon COVID-19-rokotteen kehittämistä varten.</w:t>
      </w:r>
    </w:p>
    <w:p>
      <w:r>
        <w:rPr>
          <w:b/>
        </w:rPr>
        <w:t xml:space="preserve">Tulos</w:t>
      </w:r>
    </w:p>
    <w:p>
      <w:r>
        <w:t xml:space="preserve">Moderna Inc ilmoitti torstaina, että se sai 483 miljoonan dollarin sopimuksen Biomedical Advanced Research and Development Authority (BARDA) -virastolta nopeuttaakseen rokotekandidaatinsa kehittämistä uutta koronavirusta vastaan.</w:t>
      </w:r>
    </w:p>
    <w:p>
      <w:r>
        <w:rPr>
          <w:b/>
        </w:rPr>
        <w:t xml:space="preserve">Esimerkki 2.1394</w:t>
      </w:r>
    </w:p>
    <w:p>
      <w:r>
        <w:t xml:space="preserve">Kohta: Hepariinireaktioiden uhrien perheet todistavat hepariinin tuontia Kiinasta käsittelevässä edustajainhuoneen energia- ja kauppakomitean alivaliokunnan kuulemistilaisuudessa Capitol Hillillä 29. huhtikuuta 2008. REUTERS/Jim Young Leroy Hubley kertoi, että hänen vaimonsa Bonnie ja poikansa Randy olivat käyneet munuaisdialyysissä ohiolaisella klinikalla ja että heille oli annettu hepariinia, jonka Baxter International Inc. oli myöhemmin vetänyt takaisin. Molemmat saivat reaktioita verenohennuslääkkeeseen ja kuolivat kuukauden sisällä toisistaan. "Nyt joudun käsittelemään paitsi vaimoni ja poikani menettämisen tuskaa, myös vihaa siitä, että vaarallista lääkettä sallittiin myydä tässä maassa", Hubley kertoi usein kyyneleitä tukahduttaen ja silmiään pyyhkien Yhdysvaltain edustajainhuoneen alivaliokunnan kuulemisessa. Yhdysvaltain elintarvike- ja lääkeviraston (FDA) tutkimuksessa löydettiin saastuttaja joistakin Baxterin hepariinieristä. Viranomaisten mukaan testit osoittivat, että kemikaali on saattanut aiheuttaa reaktioita, jotka ovat johtaneet 81:een kuolemantapaukseen, jotka ovat johtuneet tammikuusta 2007 lähtien jollakin hepariinimerkillä hoidettujen potilaiden kuolemantapauksista. Lainsäätäjät kysyivät Baxterilta ja sen ainesosatoimittajalta Scientific Protein Laboratories LLC:ltä (SPL), miksi he eivät havainneet hepariinisaastetta. Molemmat yritykset sanoivat, että kemikaali oli ilmeisesti lisätty tarkoituksellisesti ennen kuin kumpikaan yrityksistä oli saanut ainesosat. Baxter, joka oli toimittanut noin puolet Yhdysvaltojen hepariinimarkkinoista, kutsui helmikuussa takaisin suurimman osan hepariinituotteistaan. Toiminta seurasi viime vuonna useita Kiinaan liittyviä Yhdysvaltojen takaisinvetoja, jotka vaihtelivat pilaantuneesta lemmikkieläinten ruoasta ja hammastahnasta maalin sisältämään liialliseen lyijypitoisuuteen, joka pyyhkäisi kaupoista miljoonia leluja. FDA:n virkamiesten mukaan hepariinia on havaittu 13 maassa, mutta vain Yhdysvalloissa ja Saksassa on raportoitu allergisten reaktioiden lisääntymisestä. FDA:n mukaan kaikki Yhdysvaltoihin tuotava hepariini testataan nyt saastumisen varalta, ja nykyiset toimitukset ovat turvallisia. Hubley ja muut hepariinin uhrien omaiset vaativat uusia toimia, jotta lääkkeet pysyisivät saastumattomina. "Haluan tietää, mitä aiotaan tehdä asian korjaamiseksi. Haluan tietää, ovatko tyttäreni Dawn ja miljoonat muut, jotka edelleen saavat dialyysihoitoa, turvassa", Hubley sanoi. Baxterin toimitusjohtaja Robert Parkinson sanoi yhtiön olevan "huolestunut siitä, että yhtä tuotteistamme käytettiin ilmeisesti tarkoituksellisesti väärentämään hengenpelastavaa lääkettä ja että ihmiset ovat joutuneet kärsimään siitä".   "Pahoittelemme syvästi, että näin on tapahtunut, ja tunnen suurta henkilökohtaista vastuuta näistä olosuhteista", hän sanoi. Hepariinia, jota käytetään dialyysissä ja joissakin leikkauksissa veritulppien ehkäisemiseksi, saadaan sian suolistosta, ja se kerätään usein pieniltä, useimmiten sääntelemättömiltä tiloilta Kiinasta. FDA:n testeissä todettiin, että takaisinvedetty lääke sisälsi kondroitiinisulfaatin muunnettua muotoa, joka jäljittelee raakaa hepariinia. Kiinan viranomaiset ovat sanoneet, että kemikaalia oli mukana, mutta se ei ole syyllinen reaktioihin tai kuolemantapauksiin. Michiganin demokraatti Bart Stupak sanoi, että on edelleen epävarmaa, oliko saastuminen tahallista vai vahingossa tapahtunutta. Hänen mukaansa molempien yritysten olisi pitänyt tehdä enemmän tuotteidensa turvallisuuden varmistamiseksi. "Sekä Baxter että SPL ovat pettäneet amerikkalaisen yleisön", sanoi Stupak, joka on edustajainhuoneen energia- ja kauppakomitean valvonta- ja tutkimuspaneelin puheenjohtaja. Komitean tutkijan David Nelsonin mukaan saastuttavan aineen käyttö olisi noin 100 kertaa halvempaa kuin aidon hepariinin käyttö. Lainsäätäjät hyökkäsivät FDA:ta vastaan, koska se ei tarkastanut SPL:n Kiinan Changzhoussa sijaitsevaa tehdasta ennen Baxterin hepariinin hyväksymistä. Viraston tarkastajat havaitsivat helmikuussa Baxterin takaisinvedon jälkeen tehdyllä vierailulla useita valmistusongelmia. Baxterin virkamiehet olivat tarkastaneet laitoksen viisi kuukautta aiemmin ja sanoivat, että olosuhteet olivat hyväksyttävät, Nelson sanoi. "Olen todella ymmälläni siitä. Miten on mahdollista, että samasta tehtaasta voidaan tehdä kaksi toisistaan poikkeavaa havaintoa?" hän sanoi. Stupak kysyi. Baxterin Parkinson sanoi, että käynnit tapahtuivat eri aikaan ja että lääkevalmistajan tarkastus oli rutiinitarkastus, kun taas FDA:n vierailu oli vastaus erityiseen ongelmaan. FDA:n lääkearviointi- ja tutkimuskeskuksen johtaja Janet Woodcock sanoi, että virasto tarvitsee lisää välineitä ja parempaa tekniikkaa yritysten vastuuvelvollisuuden varmistamiseksi. "FDA tarvitsee kongressin apua varmistaakseen, ettei tällainen tragedia toistu", Woodcock sanoi. Woodcock sanoi, että FDA:lle maksaisi noin 225 miljoonaa dollaria vuodessa, jos se tarkastaisi joka toinen vuosi kaikki lääketehtaat ympäri maailmaa, jotka toimittavat lääkkeitä Yhdysvaltain markkinoille. Lainsäätäjät harkitsevat lainsäädäntöä, jonka mukaan lääke- ja laitevalmistajilta perittäisiin maksuja tarkastusten lisäämiseksi. Väite: Perheet kertovat Yhdysvaltain lainsäätäjille hepariinikuolemista.</w:t>
      </w:r>
    </w:p>
    <w:p>
      <w:r>
        <w:rPr>
          <w:b/>
        </w:rPr>
        <w:t xml:space="preserve">Tulos</w:t>
      </w:r>
    </w:p>
    <w:p>
      <w:r>
        <w:t xml:space="preserve">Mies, joka kertoi menettäneensä vaimonsa ja poikansa Kiinasta peräisin olevien ainesosien avulla valmistetun pilaantuneen hepariinin aiheuttamiin reaktioihin, kehotti tiistaina Yhdysvaltain lainsäätäjiä suojelemaan potilaita muilta vaarallisilta lääkkeiltä.</w:t>
      </w:r>
    </w:p>
    <w:p>
      <w:r>
        <w:rPr>
          <w:b/>
        </w:rPr>
        <w:t xml:space="preserve">Esimerkki 2.1395</w:t>
      </w:r>
    </w:p>
    <w:p>
      <w:r>
        <w:t xml:space="preserve">Kohta: Hon unohti kerran vuonna 2002 poistaa nikotiinilaastarin vatsastaan ennen nukkumaanmenoa ja näki painajaisia koko yön. Hän jäljitti sen nikotiinin jatkuvaan annosteluun ja tajusi sitten, että juuri tuo tasainen vapautuminen teki laastareista hänelle riittämättömiä. Ilman tupakoinnista saamiaan teräviä nikotiinihuippuja hän huomasi, ettei rentoutumista tai stressin lievittämistä ollut. Honilla oli taustaa itämaisesta lääketieteestä, mekaanista tietämystä ja kiinnostusta elektroniikkaan, ja hän ryhtyi valmistamaan jotain, joka jäljittelisi tupakointia - ilman tappavaa savua. Hänen tarmonsa voimistui entisestään, kun hänen isällään, joka myös tupakoi, todettiin pian sen jälkeen keuhkosyöpä. Hän kuoli vuonna 2004. "Uskoin, että jos voisin käyttää höyryä simuloimaan tupakansavua, se voisi auttaa minua", Hon kertoi tiistaina Reutersille. Kolmetoista vuotta näiden painajaisten jälkeen 59-vuotias mies piipahti Lontoossa osallistuttuaan Varsovassa järjestettyyn maailmanlaajuiseen nikotiinihuippukokoukseen alan mullistavimman teknologian isänä. Hän on nyt myös yhden alan suurimman toimijan, Imperial Tobacco Groupin palveluksessa sen jälkeen, kun Imperial osti Honin liiketoiminnan vuonna 2013. Maailman neljänneksi suurimmasta tupakkayhtiöstä Imperialista tulee merkittävä sähkösavukkeiden toimittaja Yhdysvalloissa sen jälkeen, kun se osti Blu-tuotemerkin kaupalla, jonka odotetaan toteutuvan tällä viikolla. Sähkösavukkeet, joissa nikotiinipitoinen neste kuumennetaan höyryksi, ovat synnyttäneet maailmanlaajuiset höyrystysmarkkinat, joiden arvo saattaa tänä vuonna nousta yli 7 miljardiin dollariin. Koska höyryttämisen pitkäaikaisista terveysvaikutuksista ei ole varmoja tutkimuksia, niistä käydään paljon keskustelua. Tupakkajätit, kuten Philip Morris International, British American Tobacco ja Japan Tobacco, pyrkivät kilpaa markkinoille, kun hallitukset kilpailevat niiden valvonnasta. "PILVISAVUKKEET" Walesin viranomaiset ehdottivat tiistaina uutta kansanterveyslakia, jolla kiellettäisiin sähkösavukkeet suljetuissa tiloissa, kuten toimistoissa ja ravintoloissa, Irlannissa ja muualla tehtyjen samankaltaisten toimien jälkeen. Jotkut sääntelijät pelkäävät, että sähkösavukkeet saattaisivat saada tupakoimattomatkin tupakoimaan tai jopa tupakoimaan, kun taas kieltojen kannattajat sanovat, että kiellot estävät tupakoitsijoita siirtymästä tupakalle. "Sähkösavukkeet ovat kuluttajavetoinen vallankumous", Hon sanoi ja totesi, että markkinoilla on nykyään lukuisia tuotteita, jotka vastaavat eri ryhmien tarpeisiin, aina tupakoinnin vähentämistä tai lopettamista haluavista ihmisistä uusiin "pilvipolttajiin", jotka käyttävät nikotiinittomia höyryjä suurimpien ja tiheimpien pilvien puhaltamiseen. "Kun autonvalmistajat aloittivat toimintansa, he eivät ajatelleet urheilulajia, jonka nimi olisi Formula 1. Aina on olemassa ihmisryhmiä, jotka etsivät jännitystä", Hon sanoi pilvenmetsästysilmiöstä. Vaikka suurin osa sähkösavukkeista valmistetaan Kiinassa, markkinat ovat siellä hyvin pienet ja tupakanpoltto on edelleen yleistä. Kiina on maailman ylivoimaisesti suurin tupakkamarkkina, ja se on lähes monopoli, jota hallitsee valtionyhtiö China National Tobacco. Joidenkin arvioiden mukaan tupakan myynnistä saatavat tulot muodostavat jopa 10 prosenttia valtion kassasta. Hon saattaa kuitenkin pian nähdä, että yhä useammat ihmiset hänen kotikaupungissaan Pekingissä höyrystävät, koska tässä kuussa on otettu käyttöön tiukat säännöt, jotka koskevat tupakointia julkisilla paikoilla. Kaikkien, jotka rikkovat tupakointikieltoa ravintoloissa, hotelleissa, kouluissa, sairaaloissa ja tietyillä julkisilla ulkotiloilla, on maksettava 200 juanin (32,25 dollarin) sakko. Tämä on 20-kertainen summa nykyiseen, joskin harvoin täytäntöönpantuun rangaistukseen verrattuna. Honin mukaan Kiinan toisen ja kolmannen tason kaupungit voisivat seurata Pekingin esimerkkiä, kun hallitukset pyrkivät parantamaan kansanterveyttä. "Ymmärrän, että markkinat muuttuvat hitaasti", sanoi Hon, joka polttaa nykyään vain silloin, kun hänen työnsä vaatii häntä vertailemaan eri tupakkatuotteiden ja höyryjen makuja. "Kiinan markkinoilla voi tapahtua samanlaista kuin täällä." Väite: E-savukkeet ovat huonosta unesta syntynyt "kuluttajavetoinen" vallankumous.</w:t>
      </w:r>
    </w:p>
    <w:p>
      <w:r>
        <w:rPr>
          <w:b/>
        </w:rPr>
        <w:t xml:space="preserve">Tulos</w:t>
      </w:r>
    </w:p>
    <w:p>
      <w:r>
        <w:t xml:space="preserve">Ennen kuin Hon Lik keksi sähkösavukkeen, laitteen, joka nyt ravistelee suurta tupakkateollisuutta, hän oli apteekkari Kiinassa, joka yritti lopettaa tupakoinnin, joka oli kaksi tai kolme askia päivässä.</w:t>
      </w:r>
    </w:p>
    <w:p>
      <w:r>
        <w:rPr>
          <w:b/>
        </w:rPr>
        <w:t xml:space="preserve">Esimerkki 2.1396</w:t>
      </w:r>
    </w:p>
    <w:p>
      <w:r>
        <w:t xml:space="preserve">Kohta: Nigeria on raportoinut 317 vahvistettua tapausta kahdessa kuukaudessa, mikä on enemmän kuin koko viime vuonna. Maailman terveysjärjestö WHO sanoo, että rajan takana Beninissä on 20 epäiltyä tapausta. Nigeria on tähän mennessä ilmoittanut 72 kuolemantapausta. Hemorragista kuumetta vastaan ei ole rokotetta, ja se tarttuu sairaiden ihmisten ruumiinnesteiden välityksellä. Ihmiset voivat saada taudin myös joutumalla kosketuksiin rotan ulosteiden saastuttaman ruoan kanssa. Tautiin sairastuneilla on aluksi korkea kuume, mutta äärimmäisissä tapauksissa he voivat myöhemmin saada verenvuotoa nenästä ja suusta. Väite: Nigeria raportoi ennätyksellisen paljon Lassa-kuumetapauksia, 317.</w:t>
      </w:r>
    </w:p>
    <w:p>
      <w:r>
        <w:rPr>
          <w:b/>
        </w:rPr>
        <w:t xml:space="preserve">Tulos</w:t>
      </w:r>
    </w:p>
    <w:p>
      <w:r>
        <w:t xml:space="preserve">Terveysviranomaisten mukaan Lassa-kuumeen puhkeaminen Nigeriassa on saavuttanut ennätyskorkean tason, ja myös naapurimaassa Beninissä on epäiltyjä tapauksia.</w:t>
      </w:r>
    </w:p>
    <w:p>
      <w:r>
        <w:rPr>
          <w:b/>
        </w:rPr>
        <w:t xml:space="preserve">Esimerkki 2.1397</w:t>
      </w:r>
    </w:p>
    <w:p>
      <w:r>
        <w:t xml:space="preserve">Kohta: Michael Phelps esiintyy "Angst"-ohjelmassa ja kertoo tarinansa kiusaamisesta ja masennuksesta, joka johti vakavaan ahdistukseen. Uimari, joka on voittanut 28 olympiamitalia, katsoi peiliin eikä pitänyt näkemästään. "Kun avauduin siitä ja asioista, joita olin pitänyt sisälläni niin monta vuotta, huomasin sitten, että elämä oli paljon helpompaa. Pääsin pisteeseen, jossa ymmärsin, että on ihan okei olla olematta kunnossa", hän sanoo elokuvassa. "Angst", IndieFlix-elokuva, joka on suunniteltu esitettäväksi kouluissa ja sosiaalikeskuksissa, sisältää avoimia haastatteluja lasten ja nuorten aikuisten kanssa, jotka keskustelevat ahdistuksestaan, sekä mielenterveysasiantuntijoiden neuvoja ja resursseja ja työkaluja. Phelps on kuin lihaksikas selitysmerkki sille, mitä elokuvantekijät halusivat näyttää - että jopa maailmanmestarit voivat tuntea olonsa matalaksi. "Olen kiitollinen, koska tehtäväni tämän elokuvan kanssa on auttaa tekemään maailmasta paremman paikan, ja uskon, että hän on niin lisällistä tällä tasolla", sanoi Scilla Andreen, IndieFlixin toimitusjohtaja ja toinen perustaja. "Jos voimme esitellä ennaltaehkäisyä, itsehoitoa ja hyvinvointia lapsillemme - jopa esikoulu- ja päiväkotivuosina - heillä voi olla täysin erilainen elämä." Andreen toivoo, että elokuva tavoittaa yli 3 miljoonaa ihmistä ympäri maailmaa 25 000 yhteisö- ja koulunäytöksestä. "Angst" on kuvattu Yhdysvalloissa ja Yhdistyneessä kuningaskunnassa, ja se sopii lapsille 10-vuotiaasta alkaen. "Ahdistus on täysin hoidettavissa", hän sanoi. "Se voi olla esiaste niin monille asioille, jotka voivat sitten johtaa riippuvuuteen, kodittomuuteen, koulun keskeyttämiseen ja moniin muihin mielenterveyshaasteisiin." Maailman terveysjärjestön mukaan ahdistuneisuushäiriöt ovat yleisin mielenterveyshaaste Yhdysvalloissa. Niihin sairastuu 54 prosenttia naisista ja 46 prosenttia miehistä, ja niiden puhkeamisen keski-ikä on 7 vuotta. American College Health Association on havainnut, että "ylivoimaista ahdistusta" raportoivien opiskelijoiden osuus nousi 62 prosenttiin vuonna 2016 vuoden 2011 50 prosentista. "Siitä puhuminen on tehokkainta, mitä voi tehdä, ja tietenkin viimeinen asia, jonka haluaa tehdä", Andreen sanoi. Puhumisen lisäksi tunteista kirjoittaminen tai musiikkiin liittyminen voi auttaa. "Mikä tahansa, mikä auttaa sinua pitämään taukoa ahdistuksesta ja siirtämään energiaa aivojen etuosaan." Andreen, jonka jakelun suoratoistopalvelu käsittää hankkeita, jotka ajavat yhteiskunnallista muutosta, joutui lapsena kiusatuksi ja oppi jotain itsestään elokuvaa työstäessään. "Kaikilla on ahdistusta. Ja opin elokuvaa tehdessäni, että minulla on sosiaalista ahdistusta. En koskaan edes tiennyt sitä. Luulin vain, että synnyin muita huonommaksi ja että se oli elämäni kohtalo. Minun täytyisi aina tehdä enemmän töitä, yrittää enemmän, enkä koskaan sopisi joukkoon", hän sanoi. "En tunne itseäni niin yksinäiseksi." Dokumenttielokuvan lisäksi IndieFlix on luomassa ahdistusta käsittelevää verkkopohjaista sarjaa, jossa syvennytään aiheeseen, ja se on tuottanut virtuaalitodellisuuskomponentin, jonka avulla käyttäjät voivat kokea paniikkikohtauksen omakohtaisesti. Andreen uskoo, että ahdistuneisuus on niin korkealla tasolla osittain siksi, että nykyaikainen elämäntahti ja ihmisten sähköisten laitteidensa kanssa viettämä aika vievät aikaa henkilökohtaiselta yhteydenpidolta ja empatian kehittymiseltä. "Tarvitsemme enemmän aikaa kasvokkain", sanoi Andreen, joka on entinen Emmy-ehdokkaana ollut pukusuunnittelija. "Lakkasimme vain tekemästä sitä. Meiltä on vain loppunut harjoitus." ___ Online: Elokuva: http://angstmovie.com Katso Phelps: https://vimeo.com/234937898 __ Mark Kennedy on osoitteessa http://twitter.com/KennedyTwits Claim: Ahdistuksesta kertova dokumenttielokuva napauttaa maailmanluokan urheilijaa.</w:t>
      </w:r>
    </w:p>
    <w:p>
      <w:r>
        <w:rPr>
          <w:b/>
        </w:rPr>
        <w:t xml:space="preserve">Tulos</w:t>
      </w:r>
    </w:p>
    <w:p>
      <w:r>
        <w:t xml:space="preserve">Uusi ahdistusta käsittelevä dokumenttielokuva väittää, että kaikki kärsivät jossain määrin stressistä, hermostuneisuudesta ja sosiaalisesta pelosta. Elokuvantekijät ovat ottaneet todisteeksi A:n, historian parhaiten palkitun olympiaurheilijan.</w:t>
      </w:r>
    </w:p>
    <w:p>
      <w:r>
        <w:rPr>
          <w:b/>
        </w:rPr>
        <w:t xml:space="preserve">Esimerkki 2.1398</w:t>
      </w:r>
    </w:p>
    <w:p>
      <w:r>
        <w:t xml:space="preserve">Kohta: Pikemminkin sydämelle. American Heart Associationin sponsoroima Little Hats, Big Hearts -ohjelma jakaa pieniä, punaisia, käsintehtyjä hattuja helmikuussa syntyneille vauvoille. Tavoitteena on herättää keskustelua vastasyntyneiden synnynnäisistä sydänvioista. Äskettäin AHA:n kehitysjohtaja Ryan Jerico toi 100 hattua lahjoitettavaksi Mon Health Family Birth Centeriin. AHA:n mukaan synnynnäiset sydänviat ovat synnynnäisten vastasyntyneiden suurin tappaja. Sana "synnynnäinen" tarkoittaa, että vika oli olemassa jo syntyessä. Se tapahtuu, kun sydämen ympärillä olevat verisuonet tai itse sydän eivät muodostu kunnolla. Jerico sanoi, että Little Hats, Big Hearts aloitti Chicagossa vuonna 2014. Vuonna 2017 The Today Show teki ohjelmasta jutun, ja liike räjähti valtakunnallisesti. "Viime vuonna Länsi-Virginiassa lahjoitettiin hieman yli 1 300 hattua. Jaoimme niitä sairaaloihin ympäri osavaltiota. Viime vuonna täällä lahjoitettiin yli 100 hattua nimenomaan tähän sairaalaan", hän sanoi. Tänä vuonna Länsi-Virginiassa lahjoitetaan noin 1 500 hattua. Ne tulevat vapaaehtoisilta eri puolilta osavaltiota, jotka käyttävät aikaa niiden kutomiseen. "Haluamme lisätä tietoisuutta synnynnäisistä sydänvioista. Yksi sadasta vauvasta syntyy synnynnäisen sydänvian kanssa. Olipa kyseessä sitten pieni reikä sydämessä tai vakavasti hengenvaarallinen sairaus", Jerico sanoi. Jill Buterbaugh, terveydenhuoltojärjestelmän Women's Service Line -yksikön johtaja, sanoi, että parasta ohjelmassa on liittyminen AHA:han ja sanan levittäminen ohjelmasta ja sydänviasta syntymähetkellä ja koko elämän ajan. "Mielestäni tietoisuuden levittäminen, Red Hat -ohjelma saa meidät puhumaan siitä potilaidemme kanssa. On aina hieno ele antaa perheille kaunis punainen hattu helmikuuksi ja juhlistaa myös ystävänpäivää", Buterbaugh sanoi. Punaisen hatun sai vauva Anderson Plaski. Andersonin äiti Beth Plaski on sairaanhoitaja Mon Health Medical Centerissä, ja hän oli iloinen voidessaan tuoda tietoisuutta sydänvioista osallistumalla ohjelmaan. "Sanoin ehdottomasti, että osallistuisin mielelläni tähän ja haluaisin tuoda punaisia hattuja kaikille mahdollisille ihmisille tietoisuuteen", Beth Plaski sanoi. "Ja nyt voin tehdä sen, en vain pienen poikani kanssa, vaan myös työni kautta." ___ Tietoa: The Dominion Post, http://www.dominionpost.com Väite: Vauvat saavat hattuja, joilla on sydän mukana ohjelmassa.</w:t>
      </w:r>
    </w:p>
    <w:p>
      <w:r>
        <w:rPr>
          <w:b/>
        </w:rPr>
        <w:t xml:space="preserve">Tulos</w:t>
      </w:r>
    </w:p>
    <w:p>
      <w:r>
        <w:t xml:space="preserve">Mikä olisikaan parempi tapa juhlistaa amerikkalaista sydänkuukautta ja ystävänpäivää kuin saada lahja sydämestä?</w:t>
      </w:r>
    </w:p>
    <w:p>
      <w:r>
        <w:rPr>
          <w:b/>
        </w:rPr>
        <w:t xml:space="preserve">Esimerkki 2.1399</w:t>
      </w:r>
    </w:p>
    <w:p>
      <w:r>
        <w:t xml:space="preserve">Kohta: Tulokset olivat Amgenin kolmas onnistunut evolokumabi-lääkkeen vaiheen III testi viime kuukausien aikana - tällä kertaa potilasryhmässä, joka tarvitsee eniten vaihtoehtoisia hoitomuotoja. Amgenin mukaan arviolta 5-20 prosenttia sydänpotilaista ei siedä kolesterolia alentavia statiinilääkkeitä lihasheikkouden tai väsymyksen kaltaisten sivuvaikutusten vuoksi. Evolokumabi kuuluu PCSK9-estäjiksi kutsuttuun lääkeryhmään, joka toimii estämällä proteiinia, joka vähentää maksan kykyä poistaa LDL-kolesterolia verestä. Amgenin ja muiden yritysten aiemmissa tutkimuksissa osoittaman dramaattisen LDL:n alenemisen perusteella PCSK9-estäjät voivat olla tärkeimpiä uusia sydänlääkkeitä useisiin vuosiin, ja niiden myyntipotentiaali voi olla useita miljardeja dollareita. Injektoitavia lääkkeitä käytetään todennäköisesti suuren riskin sydänpotilailla, jotka eivät pysty laskemaan LDL-pitoisuuttaan riittävästi suurilla annoksilla laajalti käytettyjä statiinilääkkeitä, kuten Pfizerin Lipitoria, ja niillä, jotka eivät pysty ottamaan statiineja. Monilla potilailla on edelleen suuri sydänkohtauksen ja aivohalvauksen riski "huolimatta kaikkien käytettävissä olevien hoitomuotojen käytöstä", Amgenin tutkimus- ja kehityspäällikkö Sean Harper sanoi puhelinhaastattelussa. "Se, että näitä henkilöitä voidaan hoitaa täysin erillisellä mekanismilla ja että LDL-kolesterolin lasku noin 50 prosentilla on erittäin suuri vaikutus, on melko suuri asia näiden potilaiden kannalta, Harper sanoi. Yhtiö odottaa saavansa kuluvan vuosineljänneksen aikana tulokset kahdesta viimeisestä vaiheen III tutkimuksesta - toisesta, jossa tutkitaan potilaita, jotka jo käyttävät suuria annoksia statiineja, ja toisesta, jossa tutkitaan potilaita, joilla on geneettinen alttius vaarallisen korkeisiin kolesteroliarvoihin. Amgen kertoo tulevassa lääketieteellisessä kokouksessa yksityiskohtaisia tietoja viimeisimmästä 307 potilasta käsittävästä vaiheen III tutkimuksesta, GAUSS-2:sta, jossa evolokumabia verrattiin Merck &amp; Co:n Zetiaan (ezetimibe). Maailman suurin biotekniikkayhtiö totesi kuitenkin, että kolesterolin alenemisen prosentuaalinen osuus vastasi samankaltaisessa, pienemmässä vaiheen II tutkimuksessa havaittuja tuloksia. Kyseisessä tutkimuksessa evolokumabi johti 51 prosentin LDL-pitoisuuden alenemiseen ja 63 prosentin alenemiseen yhdistettynä Zetiaan verrattuna 15 prosentin alenemiseen, joka nähtiin pelkällä Zetialla. "On hyvin epätavallista, että meillä on terapeuttinen lääke, joka kohdistuu yhteen niistä taustatekijöistä, jotka aiheuttavat suurimman kuolleisuusriskin länsimaissa ja yhä useammin myös kehitysmaissa - ateroskleroosin aiheuttamat sydän- ja verisuonitaudit", Harper sanoi. Yhtiö arvioi, että osa lääkkeen hyväksyntää koskevista maailmanlaajuisista hakemuksista jätetään tänä vuonna. "Emme törmää tällaisiin terapioihin kovin usein tällä alalla", Harper sanoi. "Se on hyvin jännittävää, ja kun saamme jokaista tietoa, luottamuksemme kasvaa hiljalleen siihen, että meillä on teho ja turvallisuusprofiili, jotka tekevät tästä tärkeän lääkkeen."  Myös Regeneron Pharmaceuticals Inc. on yhteistyössä Sanofin kanssa kilpailevan lääkkeen vaiheen III testauksessa. Pfizer kehittää omaa PCSK9-estäjäänsä. Amgenin osakkeet laskivat Nasdaqissa noin 0,6 prosenttia 123,55 dollariin, mikä oli suunnilleen samansuuntaista kuin laajempien markkinoiden lasku. Väite: Amgenin kolesterolilääke saavutti tavoitteen 3. myöhäisvaiheen tutkimuksessa.</w:t>
      </w:r>
    </w:p>
    <w:p>
      <w:r>
        <w:rPr>
          <w:b/>
        </w:rPr>
        <w:t xml:space="preserve">Tulos</w:t>
      </w:r>
    </w:p>
    <w:p>
      <w:r>
        <w:t xml:space="preserve">Amgen Inc:n kehittämä, erittäin lupaavaan uuteen lääkeryhmään kuuluva kolesterolin torjunta-aine alensi merkittävästi "pahan" LDL-kolesterolin tasoja myöhäisessä tutkimuksessa potilailla, jotka eivät siedä statiinilääkkeitä, yhtiö kertoi torstaina.</w:t>
      </w:r>
    </w:p>
    <w:p>
      <w:r>
        <w:rPr>
          <w:b/>
        </w:rPr>
        <w:t xml:space="preserve">Esimerkki 2.1400</w:t>
      </w:r>
    </w:p>
    <w:p>
      <w:r>
        <w:t xml:space="preserve">Kohta: Kyseessä on harvinainen, krooninen matala verenpaine, jota esiintyy seistessä ja joka liittyy tiettyihin neurologisiin sairauksiin, kuten Parkinsonin tautiin. Chelsean osakkeet yli kaksinkertaistuivat jälkikaupankäynnissä. FDA:n ei ole pakko noudattaa paneeliensa neuvoja, mutta yleensä se noudattaa niitä. Paneelin jäsenet kamppailivat kliinisissä tiedoissa olevien aukkojen kanssa, joiden vuoksi heidän mukaansa oli vaikea määrittää, onko lääke, joka vaikuttaa tehokkaalta viikon hoidon jälkeen, tehokas pitkällä aikavälillä. Useimmat ehdottivat, että yhtiötä vaadittaisiin toteuttamaan seurantatutkimus, jolla osoitettaisiin lääkkeen pitkäaikainen hyöty. Tohtori James de Lemos, kardiologi ja lääketieteen professori University of Texas Southwestern Medical Centerissä, sanoi äänestäneensä lääkkeen puolesta "pakottavien todisteiden perusteella, jotka osoittavat, että lääke kärsii ja että käyttökelpoisia vaihtoehtoja ei ole", mutta sanoi, että hyväksynnän ehtona pitäisi olla lisätutkimukset. Potilaat ja potilasasiamiehet kertoivat lautakunnan edessä lääkkeen myönteisistä vaikutuksista heidän elämäänsä. Gail Hershkowitz, 65, eläkkeellä oleva musiikinopettaja, joka asuu Boynton Beachissa Floridassa, sai 15 vuotta sitten Parkinsonin taudin ja myöhemmin NOH:n diagnoosin. Hän kertoi haastattelussa, että hän pelkäsi lähteä kotoaan pyörryttyään ja oksennettuaan useita kertoja julkisesti. Hän otti Northeraa osana kliinistä tutkimusta ja sanoo, että sen avulla hän on voinut elää suhteellisen normaalia elämää. Jotkut panelistit kuitenkin ilmaisivat turhautuneisuutensa siitä, että lääkkeestä hyötyneiden potilaiden kokemukset eivät saaneet selkeää tukea kliinisistä tutkimuksista saaduista tiedoista. FDA:n arvioija, tohtori Shari Targum, totesi perjantaina julkaistuissa valmisteluasiakirjoissa, että hänen mielestään tiedot eivät olleet riittävän vahvat hyväksynnän tueksi. Chelsean osakkeet putosivat jopa 36 prosenttia tämän arvioinnin jälkeen. Ne pysähtyivät tiistaina paneelin kokouksen ajaksi, ja nousivat 5,78 dollariin jälkikaupankäynnissä maanantain 2,30 dollarin sulkemisarvosta Northera, joka tunnetaan myös nimellä droksidopa, muuttuu elimistössä noradrenaliiniksi, kemialliseksi viestimeksi, joka lähettää verisuoniin ja sydämeen signaaleja verenpaineen säätelemiseksi. Riittämätön noradrenaliinin määrä voi johtaa huimaukseen ja pyörtymiseen seisomaan noustessa. Chelsea haki alun perin droksidopan hyväksyntää vuonna 2011 301-tutkimuksen perusteella. Helmikuussa 2012 FDA:n neuvoa-antava paneeli suositteli lääkkeen hyväksymistä, mutta virasto hylkäsi sen ja pyysi lisätietoja. Yhtiö pyrki vastaamaan FDA:n huolenaiheisiin käyttämällä tietoja toisesta tutkimuksesta, joka tunnetaan nimellä 306B, mutta FDA hylkäsi pyynnön ja sanoi, että tarvittaisiin lisätutkimus. Chelsea valitti päätöksestä, ja vuoden 2013 alussa FDA suostui hyväksymään 306B-tutkimuksen tietoihin perustuvan uusintahakemuksen ja totesi, että vaikka lyhytaikaiset tiedot olisivat vakuuttavina riittävät hyväksyntää varten, hyväksynnän jälkeinen tutkimus voisi olla tarpeen tulosten kestävyyden osoittamiseksi. Targumin mukaan tutkimuksen 306B tulokset eivät täyttäneet näitä kriteerejä. Useimmat panelistit kuitenkin totesivat, että vaikka ei ole vakuuttavaa näyttöä siitä, että lääkkeestä on pysyvää hyötyä, ei ole vakuuttavaa näyttöä siitä, että siitä ei ole hyötyä. "Tämä on kauhea sairaus, eikä muita tehokkaita lääkkeitä ole", sanoi tohtori Vasilios Papademetriou, kardiologi ja Georgetownin yliopiston lääketieteen professori. Vaikka tutkimukset eivät olleet täydellisiä, hän sanoi, että "tiedot vakuuttivat minut siitä, että joillakin potilailla on pitkäkestoista hyötyä".  Chelsea hankki Dainippon Sumitomo Pharmalta oikeudet lääkkeeseen Aasian ulkopuolella vuonna 2006. Se otettiin käyttöön Japanissa vuonna 1989. Väite: FDA:n neuvoa-antava paneeli tukee Chelsea Therapeuticsin lääkettä.</w:t>
      </w:r>
    </w:p>
    <w:p>
      <w:r>
        <w:rPr>
          <w:b/>
        </w:rPr>
        <w:t xml:space="preserve">Tulos</w:t>
      </w:r>
    </w:p>
    <w:p>
      <w:r>
        <w:t xml:space="preserve">Chelsea Therapeutics International Ltd:n valmistama lääke harvinaisen matalan verenpaineen muodon hoitoon on riittävän tehokas, jotta se voidaan hyväksyä, totesi Yhdysvaltain elintarvike- ja lääkeviraston neuvoa-antava lautakunta tiistaina.</w:t>
      </w:r>
    </w:p>
    <w:p>
      <w:r>
        <w:rPr>
          <w:b/>
        </w:rPr>
        <w:t xml:space="preserve">Esimerkki 2.1401</w:t>
      </w:r>
    </w:p>
    <w:p>
      <w:r>
        <w:t xml:space="preserve">Kohta: "Newtownissa, Connin osavaltiossa sijaitsevassa Sandy Hookin peruskoulussa tapahtuneen joukkoammuskelun jälkeen aseiden käytön valvonnan kannattajat ja vastustajat ovat heittäneet tilastoja näkemystensä tueksi. Tässä on yksi, joka pisti silmäämme ja jonka liberaalikommentaattori Mark Shields esitti 21. joulukuuta 2012 PBS NewsHour -ohjelmassa. Shields sanoi juontaja Judy Woodruffille: "Tiedätkö, Judy, todellisuus on - ja se on kauhea todellisuus - sen jälkeen, kun Robert Kennedy kuoli Ambassador-hotellissa 4. kesäkuuta 1968, enemmän amerikkalaisia on kuollut ammuskelussa kuin kuoli ... kaikissa tämän maan historian sodissa, vallankumouksellisesta sodasta sisällissotaan, ensimmäiseen maailmansotaan, toiseen maailmansotaan, noiden 43:n vuoden aikana. ...". Aseet ovat ongelma. Ja minusta ne on edelleen kohdattava.""" Onko kuolonuhrien määrä niin suuri? Tarkastellaanpa hänen vertailunsa jokaista puoliskoa. Sodankäynnin aiheuttamat kuolemantapaukset Löysimme kattavan tutkimuksen sodan aiheuttamista kuolemantapauksista, jonka Congressional Research Service julkaisi 26. helmikuuta 2010, ja täydensimme sitä Irakissa ja Afganistanissa kuolleita koskevilla tiedoilla icasualties.org-sivuston avulla. Olemme käyttäneet mahdollisuuksien mukaan mahdollisimman laajaa kuoleman määritelmää eli kaikkia sotaan liittyviä kuolemantapauksia, ei vain taistelussa tapahtuneita kuolemantapauksia. Seuraavassa on yhteenveto kuolemantapauksista tärkeimpien konfliktien mukaan: 4 435 2 260 13 283 525 000 2 446 116 516 405 399 36 574 58 220 383 2 175 4 486 1 171 177 Muissa konflikteissa vuodesta 1980 lähtien on kuollut 362 ihmistä, esimerkiksi Libanonissa, Grenadassa, Panamassa, Somaliassa ja Haitissa, mutta määrä ei ole riittävän suuri, jotta sillä olisi merkitystä. Ampumakuolemat Ampumakuolemien määrä on hieman monimutkaisempi. Kahden Internetissä saatavilla olevan Centers for Disease Control and Prevention -tietokannan avulla voidaan määrittää kuolemantapausten määrä vuosilta 1981-1998 ja 1999-2010. Olemme lisänneet FBI:n luvut vuodelta 2011, ja tarjoamme luvun vuosilta 1968-1980 käyttäen konservatiivista arviota tiedoista, jotka löysimme CDC:n vuonna 1994 julkaiseman asiakirjan kuvaajasta. Tässä on yhteenveto. Alla olevat luvut koskevat ampuma-aseiden aiheuttamien kuolemantapausten kokonaismäärää: On syytä huomata, että nämä luvut koskevat kaikkia ampumiseen liittyviä kuolemantapauksia - ei pelkästään henkirikoksia vaan myös itsemurhia ja tapaturmaisia kuolemia. Vuonna 2011 noin neljännes ampuma-aseisiin liittyvistä kuolemantapauksista oli FBI:n ja CDC:n tietojen mukaan henkirikoksia. Ampuma-aseisiin liittyvien kuolemantapausten kokonaismäärän käyttäminen tekee aseiden vastaisesta argumentoinnista dramaattisemman kuin pelkkien henkirikosten käyttäminen. Arvioidessamme erästä aiempaa Facebook-postausta vähensimme erästä muutoin esitettyä väitettä, koska siinä sanottiin, että ""lähes 100 000 ihmistä ammutaan joka vuosi"". Havaitsimme, että ampumahaavakuolemien ja muiden kuin kuolemaan johtaneiden vammojen määrä oli yhteensä 104 852, mutta totesimme, että termi ""ammutaan"" voisi viitata uhreihin, jotka joku muu ampui eikä heidän oma käsi. Emme näe vastaavaa ongelmaa siinä, miten Shieldsin kommentti oli muotoiltu - nimittäin ""kuoli ampumalla"". Päätöksemme Koska Shieldsin vertailu oli muutoin oikea, noin 1,4 miljoonaa ampuma-aseiden aiheuttamaa kuolemantapausta verrattuna 1,2 miljoonaan sodassa kuolleeseen"." Väite: "Vuodesta 1968 lähtien ""enemmän amerikkalaisia on kuollut ampumalla kuin kuoli ... kaikissa tämän maan historian sodissa"."</w:t>
      </w:r>
    </w:p>
    <w:p>
      <w:r>
        <w:rPr>
          <w:b/>
        </w:rPr>
        <w:t xml:space="preserve">Tulos</w:t>
      </w:r>
    </w:p>
    <w:p>
      <w:r>
        <w:t xml:space="preserve">Koska Shieldsin vertailu oli muuten tarkka: noin 1,4 miljoonaa ampuma-aseiden aiheuttamaa kuolemantapausta oli 1,2 miljoonaa sodan aiheuttamaa kuolemantapausta.</w:t>
      </w:r>
    </w:p>
    <w:p>
      <w:r>
        <w:rPr>
          <w:b/>
        </w:rPr>
        <w:t xml:space="preserve">Esimerkki 2.1402</w:t>
      </w:r>
    </w:p>
    <w:p>
      <w:r>
        <w:t xml:space="preserve">Kohta: Lokakuussa 2019 Redditin "WTF"-osiossa jaettiin animaatio GIF, jonka väitettiin esittävän susiankeriaan pään pureskelevan Coca-Cola-tölkkiä otsikolla "Susiankeriaan pää voi yhä purra ja myrkyttää sinut sen jälkeen, kun se on mestattu": The head of a Wolf Eel can still bite and poison you after it's been decapitated. from r/WTF This is a genuine piece of footage. Postauksen otsikko sisältää kuitenkin ainakin yhden virheen: Susiankerias ei ole myrkyllinen tai myrkyllinen. Lisäksi susiankerias ei ole varsinainen "ankerias". Susiankerias (Anarrhichthys ocellatus) on susiankeriaslaji, joka elää Pohjois-Tyynellämerellä. Seattlen akvaario selittää: Susiankerias ei ole lainkaan ankerias - se on kala, eikä se ole sama kuin oikea ankerias. Yksi keskeinen ero on se, että susiankeriailla on päänsä takana rintaevät, mikä on tyypillistä kaloille, ei meriankeriaille, kuten muraille. Yksinkertaisesti sanottuna ne ovat vain pitkiä, laihoja kaloja! Yllä näkyvä GIF on peräisin pidemmästä videosta, joka julkaistiin YouTubessa tammikuussa 2019. Alkuperäinen video on ilmeisesti kuvattu kaupallisella kalastusaluksella. Kuvaaja Rúni Djurhuus otsikoi kuvamateriaalin "Catfish vs. Coca-Cola", mutta videolla esiintyvä merieläin on kuvauksessa nimetty "susiankeriaksi" ja "catfish wolf eel":  Älä työnnä kättäsi kuolleen kalan suuhun - edes sen jälkeen, kun olet katkaissut sen pään irti. Susiankeriaan pää, joka voi purra sinua vielä senkin jälkeen, kun pää on irrotettu ruumiista. Yksi syy sekaannukseen saattaa liittyä tämän kalan lempinimeen, "valtamerimonni". Vertasimme GIF:stä otettuja stillkuvia valokuviin ja uskomme, että videolla esiintyvä merenelävä on todellakin sudenankerias. Olemme ottaneet yhteyttä Marine Conservation Instituteen varmistaaksemme asian ja päivitämme tätä artikkelia, kun lisätietoja saadaan. Alkuperäisellä videolla on myös tietoa siitä, miten ja miksi tämä päänsä menettänyt kalanpää puri Coca-Cola-tölkkiä. Vaikka jotkut katsojat olettivat, että tämä kalanpää oli vielä elossa, kun video kuvattiin, on todennäköistä, että kuvamateriaalissa näkyy tahaton lihasrefleksi. Alkuperäisellä videolla näkyy, että tämä kala mestattiin juuri ennen kuin Coca-Cola-tölkki työnnettiin sen leukoihin. On todennäköistä, että kalan hermopäätteet olivat vielä toiminnassa ja että paine sen leuan lähellä laukaisi lihaskouristuksen. Kesäkuussa 2018 sen jälkeen, kun Texasin miestä puri mestattu kalkkarokäärmeen pää, National Geographic ja Science Alert kirjoittivat artikkeleita, joissa selitettiin ilmiötä: Cincinnatin yliopiston biologian professori Bruce Jayne kertoo, että käärmeiden ruumiit kiemurtelevat usein vielä jonkin aikaa sen jälkeen, kun ne ovat kuolleet. Se on samanlainen refleksi kuin päätön kana pystyy juoksemaan ympäriinsä lyhyen aikaa, Jayne sanoo. Mekanismi tämän aavemaisen käyttäytymisen takana on hermosto, joka on ennalta ohjelmoitu tekemään tiettyjä liikkeitä ilman, että aivojen tarvitsee lähettää signaalia. Ja mestattu myrkkykäärmeen pää on ilmeisesti esiohjelmoitu puremaan vastauksena ärsykkeeseen - kuten siihen, että joku yrittää nostaa sitä ylös, Jayne sanoo. Käärmeet ja muut kylmäveriset eläimet, kuten kalat ja sammakkoeläimet, eivät sen sijaan säädä lämpöä sisäisesti, vaan luottavat lämpöä saavansa ulkopuolisista lähteistä. Koska niiden elimistö ei tuota omaa lämpöä, niiden energian- ja hapentarve on pienempi. Näin jotkut kylmäveriset eli ektotermiset eläimet pystyvät selviytymään ilman happea pitkiä aikoja. Ja siksi käärmeet (ja muut matelijat) jatkavat liikkumista sen jälkeen, kun ne on halkaistu. Kuten alla olevalla videolla nähdään, keho vääntyy refleksinomaisesti jonkin aikaa sen jälkeen, kun aivot on leikattu irti - mutta itse pää voi pysyä "elossa" ja todennäköisesti puolustuskannalla paloittelun aiheuttaman kivun vuoksi. Se yrittää purra mitä tahansa - jopa omaa kiemurtelevaa ruumistaan. Susiankerias voi olla pelottavan näköinen ja sillä voi olla voimakas purema, mutta nämä kalat eivät ole aggressiivisia. Itse asiassa nämä ystävälliset kalat ovat sukeltajien suosikkeja. Ankeriasta muistuttava kala voi kasvaa jopa kahdeksan metrin pituiseksi, ja se elää merisiilejä, simpukoita ja simpukoita sisältävällä ruokavaliolla, jonka se pystyy syömään voimakkaiden leukojensa ansiosta: Ystävällinen, mutta hurjan näköinen susikala on Tyynenmeren luoteisosan sukeltajien suosikki. Niitä voi usein nähdä kurkistelemassa monista halkeamista ja koloista suosituilla paikallisilla sukelluskohteilla. Kun tämä vaikuttava kala houkutellaan ulos luolistaan etsimään suosikkiruokaansa (merisimpukoita), se on näkemisen arvoinen näky, sillä se voi kasvaa enimmillään 8 jalan pituiseksi. Vaikka susiankerias ei olekaan varsinainen ankerias (ankeriailla ei ole rintaeviä), se on itse asiassa kala, jolla on pitkänomainen ruumis, ja tiedemiehet kutsuvat sitä "susikalaksi". Älä tuomitse kirjaa kannesta kanteen susiankeriaiden kohdalla. Se ei ole ankerias, vaan pitkä, hoikka kala. Se ei ole aggressiivinen, kuten sen terävät hampaat antavat ymmärtää, vaan yleensä lempeä. Susiankeriaat muodostavat myös yhden meren suloisimmista parisuhteista: ne parittelevat elinikäisesti ja kyhjöttävät yhdessä kallioluolassa tai -rakossa. Ne ovat omistautuneita vanhempia, ja molemmat kumppanit vartioivat munia ja reviiriään. Niiden levinneisyysalueen kylmissä Tyynenmeren vesissä tämä kuulostaa täydelliseltä tavalta pysyä lämpimänä! Väite: Videolla näkyy myrkyllisen susiankeriaan pään katkaisu, kun se puree Coca-Cola-tölkkiä.</w:t>
      </w:r>
    </w:p>
    <w:p>
      <w:r>
        <w:rPr>
          <w:b/>
        </w:rPr>
        <w:t xml:space="preserve">Tulos</w:t>
      </w:r>
    </w:p>
    <w:p>
      <w:r>
        <w:t xml:space="preserve">Mikä on totta: Coca-Cola-tölkkiä pureskelevan merieläimen katkaistu pää näkyy videolla. Mikä on väärin: Se ei kuitenkaan ole myrkyllinen (tai myrkyllinen) laji. Mikä on epävarmaa: Emme ole vielä määritelleet videolla esiintyvän olennon tarkkaa lajia.</w:t>
      </w:r>
    </w:p>
    <w:p>
      <w:r>
        <w:rPr>
          <w:b/>
        </w:rPr>
        <w:t xml:space="preserve">Esimerkki 2.1403</w:t>
      </w:r>
    </w:p>
    <w:p>
      <w:r>
        <w:t xml:space="preserve">Kohta: Kansanterveysasiantuntijat kehottavat varovaisuuteen, kun hallitukset lieventävät monissa maissa ruokapaikkoja, kauppoja ja puistoja koskevia rajoituksia ja käynnistävät toimenpiteitä lepotilassa olevien tehtaiden uudelleen käynnistämiseksi. Yli 300 000 ihmistä tappanut koronaviruspandemia on hidastunut monissa paikoissa, mutta se voi kiihtyä uudelleen, jos varotoimia ei toteuteta tai jos viranomaiset ryhtyvät liian nopeasti toimiin ihmisten saamiseksi takaisin töihin. "Viesti on, että kyllä, arvostamme kaikkia ponnisteluja, arvostamme tilaisuutta vapauttaa joitakin näistä toimenpiteistä, mutta ei pidetä juhlia, ei riehuta", sanoi Tony Bartone, Australian lääkäriliiton puheenjohtaja. Useimmissa ravintoloissa asiakasmäärä on rajoitettu 10 asiakkaaseen kerrallaan, ja Bartonen mukaan ihmisten on pidettävä sosiaalinen etäisyys, noudatettava yskimiseen liittyviä sääntöjä, pestävä kätensä säännöllisesti ja pysyttävä erossa muista, jos he ovat sairaita. Italian matkailuala keskittyy tiukasti 3. kesäkuuta, jolloin sekä alueelliset että kansainväliset rajat aukeavat jälleen, jolloin matkailijat pääsevät ensimmäistä kertaa sisään sen jälkeen, kun Euroopan ensimmäinen lukitus tuli voimaan maaliskuun alussa. Matkailusta riippuvaisessa Venetsiassa kaupungin 50 000 hotellivuodepaikan käyttöaste on sen jälkeen ollut nollan tuntumassa. "Venetsia elää matkailusta, piste", sanoi kaupungin hotelliyhdistyksen johtaja Claudio Scarpa. ''Kaikki kaupungissa toimivat taloudelliset rakenteet, myös satama, ovat sidoksissa matkailuun."  Vaikka Venetsia toivoo jonkinlaista uudelleenkäynnistystä, se voi joutua odottamaan vielä jonkin aikaa. Saksa, jonka rajalla Venetsia sijaitsee noin neljän tunnin ajomatkan päässä, kehottaa kansalaisiaan olemaan matkustamatta ulkomaille matkailun vuoksi ainakin 15. kesäkuuta asti. Italian talouspääkaupungissa Milanossa 3 400 ravintolaa aikoo avata ovensa maanantaina, samoin 4 800 baaria, 2 900 kampaamoa, 2 200 vaatekauppaa ja 700 kenkäkauppaa. "Pitkän kotona vietetyn ajan jälkeen me kaikki haluamme mennä ulos ja juoda hyvää kahvia baarissa, syödä pizzeriaan pizzaa, ostaa farkut tai käydä kampaajalla", Milanon pormestari Giuseppe Sala sanoi Facebook-videossa lauantaina. Monet ravintoloitsijat valittivat kuitenkin, että uudet avaamista koskevat säännöt olivat epäselviä ja että koko ala - mukaan lukien tavarantoimittajat ja elintarviketuottajat - kärsi. Kymmenet osoittivat lauantaina mieltään Milanon päärautatieaseman ulkopuolella kylttien edessä, joissa luki: "En avaa tänään sulkeakseni huomenna" ja vaativat verojen poistamista ja konkreettisempaa apua. Yhdysvalloissa Associated Pressin analyysin mukaan 41 osavaltiota 50:stä ei ole saavuttanut COVID-19-testien tasoa, joka asiantuntijoiden mukaan on välttämätön uuden tautiaallon välttämiseksi, vaikka jotkin näistä osavaltioista pyrkivätkin aggressiivisesti sallimaan yritysten avaamisen uudelleen. Nopeaa ja laajaa testausta pidetään välttämättömänä koronaviruksen jäljittämiseksi ja hillitsemiseksi. AP:n analyysi perustuu Harvardin yliopiston Global Health Instituten kehittämiin mittareihin. Harvardin tutkijat ovat laskeneet, että Yhdysvaltojen on testattava päivittäin vähintään 900 000 ihmistä, jotta talous voitaisiin avata turvallisesti uudelleen, mikä on lähes kolminkertainen määrä nykyiseen noin 360 000:een verrattuna COVID Tracking Project -verkkosivustolla koottujen lukujen mukaan. Osavaltioiden joukossa on Texas ja Georgia, jotka ovat avanneet uudelleen ostoskeskuksia, parturiliikkeitä ja muita yrityksiä. "Minusta tuntuu todella, että avautuminen ilman riittäviä testejä on vaarallista, mutta en usko, että se on yhtenäinen vaara kaikkialla maassa", sanoi Harvardin maailmanlaajuisen terveysinstituutin johtaja Ashish Jha. New Yorkin osavaltiossa ollaan varovaisempia. Se antaa pienempien kaupunkien ja maaseutualueiden, jotka ovat säästyneet taudinpurkaukselta, avata ovensa ensin. Ensimmäisessä aallossa on mukana vähittäiskauppa - tosin vain kadunvarressa tai myymälässä tapahtuvaa noutoa varten - sekä rakennusala ja teollisuus. Kuvernööri Andrew Cuomo sanoi myös, että rannat avataan uudelleen ajoissa ensi viikonlopun Memorial Day -lomaa varten. Etelä-Koreassa, jossa on yksi korkeimmista testausasteista, terveysministeriön edustaja sanoi lauantaina, että maa on saattanut välttyä suurelta taudinpurkaukselta, kun tiheään asutun pääkaupungin Soulin klubivieraista löytyi 162 tapausta. Son Young-rae sanoi, että 46 000 ihmistä on testattu klubitautiepidemian yhteydessä. "On huomattavaa, ettei uusia tartuntoja ollut kirkoissa, puhelinkeskuksissa ja kuntosaleilla, joissa viruksen kantajat kävivät", hän sanoi ja lisäsi, että se oli merkki siitä, että tilat ja yritykset harjoittavat asianmukaista hygieniaa ja valvovat etäisyyttä ihmisten välillä. Intia ohitti Kiinan vahvistettujen tartuntojen määrässä, sillä pääministeri Narendra Modin hallituksen on määrä ilmoittaa tänä viikonloppuna päätöksestä, jatketaanko 54 päivää kestänyttä lukitusta. Intiassa todettiin 85 940 tartuntaa ja 2 752 kuolemantapausta, kun taas Kiinassa todettiin 82 941 tartuntaa ja 4 633 kuolemantapausta. Kiina on lyhentämässä vuosittaista lainsäädäntöistuntoaan, joka alkaa Pekingissä ensi viikon lopulla, kun pieniä tapauksia ilmaantuu muualla maassa. Taudin leviäminen on suurelta osin pysähtynyt maassa, jossa pandemia alkoi, mutta koillisessa sijaitsevassa Jilinin maakunnassa on raportoitu 28 tapausta yhdeksän päivän aikana, joista viimeisimmät kaksi perjantaina. Meksikossa uusien vahvistettujen tapausten määrä nousi perjantaina uuteen päivittäiseen huippuunsa, vaikka hallitus selvensi ohjeita, joiden mukaan rakennus-, kaivos- ja autoteollisuus voi palata töihin maanantaina. Maassa kirjattiin yli 2 000 tapausta jo toisena peräkkäisenä päivänä, mikä viittaa siihen, että epidemia ei ole vielä saavuttanut huippuaan. Presidentti Andrés Manuel López Obrador sanoi perjantaina asian tiimoilta, että "meidän on oltava varovaisempia, ei löysätä kuria". Samaan aikaan uusien ja tehokkaiden testausmenetelmien löytämiseksi uudelle koronavirukselle on nyt mukana myös ihmisen paras ystävä. Brittitutkijat käynnistävät kokeen, jossa selvitetään, voivatko koirat havaita nenänsä avulla, onko ihmisillä COVID-19-virusta ennen kuin he oireilevat. Britannian terveysministeriö kertoi, että taudintorjunta-asiantuntijat tutkivat, voidaanko koiria, jotka on koulutettu haistamaan tiettyjä syöpiä ja malariaa, mahdollisesti käyttää "ei-invasiivisena varhaisvaroitustoimenpiteenä" koronaviruksen tunnistamiseksi. Kuusi koiraa, muun muassa labradorinnoutajia ja cockerspanieleita, on aloittanut peruskoulutuksen koetta varten. ___ Passa raportoi Brisbanesta Australiasta ja Gorondi Budapestistä Unkarista. Associated Pressin toimittajat eri puolilta maailmaa osallistuivat tämän jutun kirjoittamiseen. ___ Seuraa AP:n pandemiaraportointia osoitteissa http://apnews.com/VirusOutbreak ja https://apnews.com/UnderstandingtheOutbreak Väite: Pizzat (ja hiustenleikkaukset) takaisin ruokalistalle, mutta varoitusten kera.</w:t>
      </w:r>
    </w:p>
    <w:p>
      <w:r>
        <w:rPr>
          <w:b/>
        </w:rPr>
        <w:t xml:space="preserve">Tulos</w:t>
      </w:r>
    </w:p>
    <w:p>
      <w:r>
        <w:t xml:space="preserve">Venetsia valmistautui vastaanottamaan turisteja, Milanon pizzeriat valmistautuivat avautumaan ja australialaiset lähtivät lauantaina ulos syömään ensimmäistä kertaa viikkoihin, mutta ravintoloiden, pubien ja kahviloiden avautumiseen liittyi varoitus: Älkää liioitelko.</w:t>
      </w:r>
    </w:p>
    <w:p>
      <w:r>
        <w:rPr>
          <w:b/>
        </w:rPr>
        <w:t xml:space="preserve">Esimerkki 2.1404</w:t>
      </w:r>
    </w:p>
    <w:p>
      <w:r>
        <w:t xml:space="preserve">Kohta: Karjaa lihotetaan Japanin markkinoita varten, joilla marmoroitua angusnaudanlihaa kysytään paljon. Japanilaisen Aeon Co Ltd:n omistaman rehuvaraston sonnit saavat vielä korkeamman palkkion, koska Tasmania on ainoa Australian osavaltio, joka kieltää muuntogeeniset ravintokasvit ja rehut. Tämä kielto on tehnyt Tasmaniasta - joka on Irlannin kokoinen saari, jota erottaa Australian mantereesta 250 kilometrin (150 mailin) pituinen Bass Strait - korkean jalostusasteen maataloustuotannon mallimaa. Tasmanian eristyneisyys ja erämaisuus tekivät siitä aikoinaan brittiläisen imperiumin vankien kaatopaikan. Mutta nämä samat ominaisuudet ja pieni, hieman yli puolen miljoonan asukkaan väestö tekevät saaresta yhden maailman puhtaimmista paikoista. Nyt, kun yhä harvempi paikka maailmassa on vapaa geenimuunnellusta maataloudesta ja sen mukanaan tuomista innovaatioista, koskematon ympäristö on uhattuna. Osavaltion hallitus sanoo suunnittelevansa lainsäädäntöä muuntogeenisen viljelyn kiellon jatkamiseksi, kun sen voimassaolo päättyy myöhemmin tänä vuonna. Tasmanian vaikutusvaltainen unikkoteollisuus, joka on maailman suurin kipulääkkeisiin käytettävien lääkeluokan opiaattien toimittaja, ajaa kuitenkin voimakkaasti geneettisesti muunnettuja organismeja (GMO) koskevan moratorion kumoamista. Johnson &amp; Johnsonin tytäryhtiö Tasmanian Alkaloids, GlaxoSmithKline ja australialainen yksityisomistuksessa oleva TPI Enterprises, joilla on 120 miljoonan dollarin (113 miljoonan dollarin) oligopoli, näkevät suuren uhan uhkaavan, kun mantereella sijaitseva Victorian osavaltio ilmoitti hiljattain haluavansa sallia muuntogeenisen unikon tuotannon. Tämä avaa mahdollisuuden kovaan kilpailuun ja siihen, että tasmanialaiset unikkofarmit menettävät kustannussäästöjä juuri kun kipulääkkeiden maailmanlaajuinen kysyntä kasvaa. "Uhka on olemassa", sanoi Tasmanian Alkaloidsin peltoviljelijä Rick Rockliff, jonka osavaltion luoteisosassa sijaitseva tehdas käsittelee noin 80 prosenttia maailman tebaine-unikosta, joka on hitaasti vapautuvien kipulääkkeiden tärkein ainesosa. "Toivon, ettei hallituksemme istuisi kädet ristissä ja antaisi sen tapahtua."  Tasmanian valitsemalla tiellä on ratkaiseva merkitys, kun Australia pyrkii täyttämään kunnianhimoiset tavoitteensa tulla "ruokakulhoksi" nopeasti kasvavalle keskiluokalle Aasiassa. Australia on jo maailman kolmanneksi suurin naudanlihan ja neljänneksi suurin vehnän viejä, ja se pitää maataloutta keskeisenä talouden veturina, kun vuosikymmeniä kestänyt kaivosinvestointien buumi, joka toi maalle rikkauksia, hiipuu. Kriitikot kuitenkin varoittavat, että se on vaarassa epäonnistua maatiloilla, koska maan ilmasto on ankara ja altis kuivuudelle ja koska maatalousinnovaatioihin ei ole investoitu riittävästi. Tasmaniassa painotetaan arvokkaita viljelykasveja ja vientiin tarkoitettua karjaa. Osavaltion erikoistuneet tuottajat toimittavat kaikenlaista sesongin ulkopuolisesta wasabista ja laventelipehmokarhuista tuoreeseen loheen ja eläviin abaloneihin, ja he näkevät tämän tulevaisuutena alhaisen arvon ja irtotavaran sijasta. Osavaltion viiniteollisuus kukoistaa, sillä ilmastonmuutos pakottaa suuret tuottajat siirtymään mantereen perinteisiltä viininviljelyalueilta Tasmanian viileämpiin ilmastoalueisiin. GMO-kiellon vuoksi näistä tuotteista maksetaan korkeampaa hintaa - Safe Food Foundationin mukaan osavaltion hunaja on ainakin 40 prosenttia kalliimpaa kuin mantereen hunaja. Powrannassa sijaitsevassa Tasmania Feedlot Pty Ltd:ssä kasvatetaan 6 000-11 000 angus-karjaa ympäri vuoden. Eläimet lihotetaan viiden tai kuuden kuukauden ajan ennen kuin suuret palat lähetetään pakastettuina Japaniin. "He etsivät erittäin turvallista tuotetta ja erittäin johdonmukaista tuotetta", sanoi rehutehtaan toimitusjohtaja Andrew Thompson yrityksen japanilaisista ostajista. "GM on yksi tärkeimmistä tekijöistä, samoin kuin se, ettei hormonaalisia kasvunedistäjiä käytetä", hän lisäsi. "Meillä on hyvä maine turvallisena ja puhtaana tuotteena, ja mielestäni meidän on vahvistettava sitä tulevaisuudessa."  Muuntogeenisten organismien käyttö kiellettiin Tasmaniassa yli kymmenen vuotta sitten, kun geneettisesti muunnettua rapsia oli päässyt karkaamaan salaisissa kokeissa eri puolilla osavaltiota. Osavaltion hallitus sanoo aikovansa antaa myöhemmin tänä vuonna lainsäädäntöä, jolla marraskuussa päättyvää kieltoa jatketaan. Se on kuitenkin jättänyt oven auki, säilyttänyt poikkeukset muuntogeenisten viljelykasvien tieteellisille kokeille ja kieltäytynyt sulkemasta pois mahdollisuutta poistaa kielto tulevaisuudessa. Tämän vuoksi Tasmanian luomuviljelijät katsovat hermostuneina Länsi-Australiassa hiljattain vireille tullutta merkittävää oikeustapausta. Maanviljelijä Steve Marsh haastoi menestyksettä naapurinsa oikeuteen ja syytti tätä siitä, että hän menetti luomuviljelijän toimilupansa Monsanton muuntogeenisen rapsin siemenpäiden lennettyä hänen tontilleen. Marsh on valittanut tuomiosta, ja prosessi voi kestää jopa vuoden. Tasmanian pelko saastumisesta näkyy sen tiukoissa elintarvikkeiden maahantuontisäännöissä. Mannermaalta saapuvien matkailijoiden on hävitettävä kaikki elintarvikkeet ennen lentokentältä poistumista. Saaren eristyneisyys ja pieni väestömäärä olivat tärkeimmät syyt siihen, että liittovaltion hallitus myönsi Tasmanialle yksinoikeuden viljellä oopiumiunikkoa laillista kaupallista tuotantoa varten puoli vuosisataa sitten. Järjestely on osoittautunut viljelijöiden kannalta suotuisaksi, sillä YK:n lukujen mukaan kivunlievityksen kysyntä yli kolminkertaistui vuosien 1993 ja 2012 välisenä aikana ja vastaa 14 miljardia annosta. Kysynnän odotetaan kasvavan entisestään tulevina vuosikymmeninä keskiluokan kasvaessa erityisesti Aasiassa. Tasmanian pyrkimykset varmistaa viiden vuoden kielto muille osavaltioille kasvattaa unikkoa kaupalliseen tuotantoon ovat kuitenkin jääneet kuuroille korville, kun liittovaltion hallitus harkitsee Victorian tarjousta. Tasmanian unikonviljelijät sanovat, että tuotannon laajentaminen koko Australiaan jättää heidät epäedulliseen asemaan, jos osavaltion GMO-kielto pysyy voimassa. "Se tekee siitä houkuttelevampaa viljellä Victoriassa", sanoi Tasmanian Alkaloidsin Rockliff. Hänen yrityksensä kehitti useita vuosia sitten GMO-unikkoa, johon rikkaruohojen torjuntaan käytetty yleinen rikkakasvien torjunta-aine ei vaikuta. Tämä kehitys vähentäisi viljelijöiden kustannuksia ja aikaa pellolla, jos sitä voitaisiin käyttää kaupallisesti. "Tästä näkökulmasta GMO on todella mielenkiintoinen, ja se tulee lopulta toteutumaan Tasmaniassa", hän sanoi. Monet muut toivovat hartaasti, että Rockliff on väärässä. "Mielestäni tärkeintä on, että Tasmanialla ei koskaan ole mittakaavaa, jossa voitaisiin tuottaa esimerkiksi valtavia vilja- tai hedelmäsatoja, joten miksi ajaa etuja, jotka toimivat vain mittakaavassa", Tasmania Feedlotin Thompson sanoi. "Ehkä meidän on parempi ajaa etuja, jotka hyödyttävät mielikuvaamme siitä, että tuotanto tapahtuu tässä saarivaltiossa ja että se on puhdasta, vihreää ja turvallista." Väite: Jopa eristyneessä, koskemattomassa Tasmaniassa painostetaan sallimaan GMO-viljely.</w:t>
      </w:r>
    </w:p>
    <w:p>
      <w:r>
        <w:rPr>
          <w:b/>
        </w:rPr>
        <w:t xml:space="preserve">Tulos</w:t>
      </w:r>
    </w:p>
    <w:p>
      <w:r>
        <w:t xml:space="preserve">Tuhannet Black Angus -sonnit hörähtelevät höyryä Tasmanian suurimmassa karjan ruokintapaikassa, kun ne kilpailevat pitkästä viljakaukalosta.</w:t>
      </w:r>
    </w:p>
    <w:p>
      <w:r>
        <w:rPr>
          <w:b/>
        </w:rPr>
        <w:t xml:space="preserve">Esimerkki 2.1405</w:t>
      </w:r>
    </w:p>
    <w:p>
      <w:r>
        <w:t xml:space="preserve">Kohta: Sairaaloissa on 16 481 vuodepaikkaa vähemmän kuin vuonna 2010. Tämä on oikeassa mittakaavassa, mutta se ei vaikuta parhaalta vertailukohteelta. Näyttää siltä, että siinä verrataan vuodepaikkojen määrää eri vuodenaikoina, mutta käytettävissä olevien vuodepaikkojen määrä vaihtelee kausittain. Kun verrataan heinä-syyskuuta vuosina 2010 ja 2017, Englannissa yön yli käytettävissä olevien vuodepaikkojen väheneminen on lähempänä 13 200:aa. 66 päivystys- ja synnytysosastoa on suljettu. Emme tiedä, koska tätä tietoa ei kerätä kansallisesti. Vuonna 2014 Englannissa suunniteltiin tiettävästi 66:n sulkemista tai huononemista, mutta kun osa on suljettu, osa on pysynyt auki. Vuodesta 2010 lähtien 103 NHS:n päivystyspistettä on suljettu tai niitä on alennettu. Emme tiedä tarkalleen, koska näitä tietoja ei kerätä keskitetysti. NHS:n sääntelyviranomaisen ja 38 Degrees -kampanjaryhmän tekemän tutkimuksen mukaan yli 90 on suljettu tai luokitusta on alennettu. 60 ambulanssiasemaa on suljettu vuoden 2010 jälkeen. Emme tiedä, kuinka monta ambulanssiasemaa on suljettu vuoden 2010 jälkeen, koska tätä koskevia kansallisia lukuja ei julkaista säännöllisesti. 1 000 yleislääkäriasemaa on suljettu vuoden 2010 jälkeen. Englannissa on vuonna 2017 noin 1 000 yleislääkärin vastaanottoa vähemmän kuin vuonna 2010. Jotkin vastaanotot ovat saattaneet sulautua yhteen sen sijaan, että ne olisi suljettu kokonaan, mutta emme tiedä, kuinka moni on tehnyt niin. A&amp;E:n neljän tunnin tavoitetta ei ole saavutettu yli 10 miljoonaa kertaa vuoden 2010 jälkeen. Oikein. Vuosina 2010/11-2017/18 noin 12 miljoonassa A&amp;E-käynnissä Englannissa kesti yli neljä tuntia saapumisesta sairaalaan pääsyyn, siirtoon tai kotiuttamiseen. Yli 12 tuntia ensiapupoliklinikalla odottaneiden potilaiden määrä on kasvanut 2 700 prosenttia vuodesta 2010. Oikein (vaikka kaikki potilaat eivät välttämättä ole odottaneet A&amp;E:ssä). Vuonna 2011/12 Englannissa 120 potilasta odotti 12 tuntia päivystysvastaanottopäätöksen ja todellisen sisäänpääsyn välillä, kun vastaava luku vuonna 2017/18 oli 3 500. Sosiaalihuollon menot ovat vähentyneet 8 prosenttia vuodesta 2010. Institute for Fiscal Studiesin viime vuonna tekemän analyysin mukaan vuosien 2009/10 ja 2016/17 välillä valtuustojen menot aikuisten sosiaalihuoltoon laskivat Englannissa reaalisesti 8 prosenttia. Uudemman analyysin mukaan ne vähenivät 6 prosenttia samana aikana. Olemme pyytäneet siitä lisätietoja. Mielenterveyshoitajia on vähentynyt 5240 vuodesta 2010. Tämä näyttää tarkastelevan eri kuukausia vuosina 2010 ja 2017, mikä ei ole paras mahdollinen vertailukohta. Kun verrataan kokoaikaisten mielenterveyshoitajien määrää tammikuun 2010 ja tammikuun 2018 (viimeisimmät luvut) välillä, lasku on lähempänä 4 500:aa. Kiireellisiksi luokiteltujen, kahdesti peruuntuneiden leikkausten määrä on kaksinkertaistunut vuodesta 2010. Oikein. Muista kuin lääketieteellisistä syistä vähintään toisen kerran peruuntuneiden kiireellisten leikkausten määrä Englannissa yli kaksinkertaistui vuosien 2011/12 ja 2017/18 välillä. Ambulanssien 15 minuutin siirtotavoitteen saavuttaminen on vähentynyt 22 prosenttia vuodesta 2010. Lasku on itse asiassa suurempi, 28 prosenttia. Vuonna 2010/11 Englannissa 80 prosenttia ambulanssisiirroista tehtiin 15 minuutissa, mutta vuonna 2015/16 se oli 58 prosenttia. Väite 1/12 Väite: Ambulanssien 15 minuutin siirtotavoitteen saavuttaminen on vähentynyt 22 prosenttia vuodesta 2010.</w:t>
      </w:r>
    </w:p>
    <w:p>
      <w:r>
        <w:rPr>
          <w:b/>
        </w:rPr>
        <w:t xml:space="preserve">Tulos</w:t>
      </w:r>
    </w:p>
    <w:p>
      <w:r>
        <w:t xml:space="preserve">Lasku on itse asiassa suurempi - 28 prosenttia. Vuonna 2010/11 Englannissa 80 prosenttia ambulanssisiirroista tehtiin 15 minuutissa, mutta vuonna 2015/16 osuus oli 58 prosenttia.</w:t>
      </w:r>
    </w:p>
    <w:p>
      <w:r>
        <w:rPr>
          <w:b/>
        </w:rPr>
        <w:t xml:space="preserve">Esimerkki 2.1406</w:t>
      </w:r>
    </w:p>
    <w:p>
      <w:r>
        <w:t xml:space="preserve">Kohta: Laki hyväksyttiin tiistaina, kuten parlamentin tiedottaja sanoi, vastauksena hiv-tartuntojen lisääntymiseen maassa, jota aikoinaan pidettiin menestyksenä maailmanlaajuisessa aidsin vastaisessa taistelussa. Tuomittuja uhkaa jopa 10 vuoden vankeusrangaistus. Oikeusaktivistien mukaan laki kuitenkin estää vapaaehtoisen testaamisen ja leimaa entisestään HIV-tartunnan, joka aiheuttaa aidsin ja tarttuu pääasiassa suojaamattomassa yhdynnässä sekä äidistä lapseen raskauden aikana. "Ugandan terveysministeriöstä saadut todisteet osoittavat selvästi - HIV:n kriminalisointi ei toimi", sanoi hiv-järjestö Health GAP:n kansainvälisen politiikan johtaja Asia Russell Ugandasta. "Se ajaa ihmiset pois palveluista ja ruokkii syrjintää ja pelkoa."  YK:n lukujen mukaan Uganda oli onnistunut vähentämään tartuntaluvut 18,5 prosentista väestöstä vuonna 1992 noin 5 prosenttiin vuonna 2000. Terveysministeriö arvioi, että nykyisin tartuntojen määrä on noin 7,3 prosenttia. Vaikka kehittyneiden maiden hiv-tartunnan saaneiden elinajanodote voi olla lähes normaali antiretroviraalisten lääkkeiden ansiosta, eivätkä he kuole ehkä vuosikymmenen kuluessa, Afrikassa tämä lääkitys on monille liian kallis. Yhdistyneiden Kansakuntien mukaan vuonna 2011 vain 54 prosenttia tukikelpoisista ugandalaisista hiv-tartunnan saaneista sai antiretroviraalisia lääkkeitä. Hallitus väittää, että HIV:n ja aidsin ehkäisyä ja valvontaa koskeva lakiesitys, joka esitettiin ensimmäisen kerran vuonna 2010, on tarpeen tartuntalukujen vähentämiseksi ja muiden hallituksen toimenpiteiden vahvistamiseksi HIV:n/aidsin torjumiseksi. Aktivistit sanovat kuitenkin, että sen lisäksi, että laki loukkaa oikeutta luottamuksellisuuteen, sitä on vaikea panna täytäntöön, koska voi olla hyvin vaikeaa määrittää, kumpi kahdesta hiv-positiivisesta ihmisestä on tartuttanut toisen. He huomauttavat myös, että laissa ei ilmeisesti määritellä, mitä tarkoitetaan "tahallisella ja tarkoituksellisella" tartunnalla ja vapautetaanko siitä erityisesti henkilö, joka harrastaa seksiä tietämättä olevansa HIV-positiivinen tai joka käyttää kondomin kaltaista estettä. Russellin mukaan hänen ryhmänsä aikoo pyytää presidentti Yoweri Museveniä olemaan allekirjoittamatta lakiehdotusta, ellei parlamentti poista HIV:n tarttumisen kriminalisoivaa säännöstä. "Tämä hiv-lainsäädäntö on jälleen yksi askel taaksepäin Ugandan aidsin vastaisessa taistelussa", sanoi Human Rights Watchin vanhempi Afrikka-tutkija Maria Burnett. "Se perustuu leimautumiseen ja syrjintään ja lähestymistapoihin, jotka kansainväliset terveysjärjestöt ovat tuominneet tehottomiksi." Väite: "Uganda tekee HIV:n ""tahallisesta siirtämisestä"" rikoksen.""</w:t>
      </w:r>
    </w:p>
    <w:p>
      <w:r>
        <w:rPr>
          <w:b/>
        </w:rPr>
        <w:t xml:space="preserve">Tulos</w:t>
      </w:r>
    </w:p>
    <w:p>
      <w:r>
        <w:t xml:space="preserve">Uganda on tehnyt HIV-viruksen "tahallisesta ja tarkoituksellisesta" levittämisestä rikoksen ja tehnyt lailliseksi sen, että hoitohenkilökunta voi paljastaa potilaan HIV-statuksen muille ilman potilaan suostumusta.</w:t>
      </w:r>
    </w:p>
    <w:p>
      <w:r>
        <w:rPr>
          <w:b/>
        </w:rPr>
        <w:t xml:space="preserve">Esimerkki 2.1407</w:t>
      </w:r>
    </w:p>
    <w:p>
      <w:r>
        <w:t xml:space="preserve">Kohta: "Jutussa ei kerrota, kuinka paljon Celexa-hoito maksaa lääkkeestä ja lääkehoidosta. Celexa itsessään on kallis, hyvin markkinoitu lääke; se maksaa 3-4 dollaria päiväannosta kohden. Se on noin 1300 dollaria vuodessa. Geneerinen sitalopraami maksaa noin dollarin päivässä, mutta sitä saa 10 dollarilla 90 päivän annoksesta. Lisäksi tutkimus osoittaa, että se ei toimi, mikä vain lisää kustannusten merkitystä. Jopa penniäkään päivässä maksettaessa rahat menevät hukkaan. Jutussa tehdään riittävästi työtä useimpien tulosten kvantifioimiseksi. Siinä kuvataan tutkimuksen koko, populaatio ja kesto. Siinä kerrotaan, että 33 prosentilla hoitoryhmästä ja 34 prosentilla lumelääkeryhmästä oli parannuksia. Raportissa olisi pitänyt kertoa enemmän siitä, miten ""parannuksia"" mitattiin, ja auttaa lukijoita ymmärtämään ne konkreettisina käyttäytymistapoina. Kaiken kaikkiaan kertomus ansaitsee kuitenkin tämän kriteerin perusteella arvosanan "tyydyttävä". Jutussa mainitaan Celexan sivuvaikutukset, mutta niitä vähätellään. Tiedot osoittavat, että lähes kaikilla Celexaa käyttäneillä tutkimukseen osallistuneilla lapsilla oli sivuvaikutuksia, kuten lisääntynyt energiantarve, impulsiivisuus, keskittymiskyvyn heikkeneminen, hyperaktiivisuus, ripuli, unettomuus ja kuiva iho. Sivuvaikutuksiin kuului myös stereotyyppistä toistuvaa käyttäytymistä. Toisin sanoen: Joillakin lapsilla lääke aiheutti juuri niitä oireita, joita sen oli tarkoitus hoitaa. Jutussa luetellaan sivuvaikutuksiksi vain "unettomuus ja impulsiivisuus". Siinä sanotaan, että ne olivat "kaksi kertaa yleisempiä" Celexaa käyttäneessä ryhmässä, mutta siinä ei sanota absoluuttisesti, kuinka moni heistä koki vakaviksi katsottuja sivuvaikutuksia. Jutussa selitetään harvinaisen hyvin tämän tutkimuksen tuottaman todistusaineiston arvoa. Siinä selitetään, miksi lumelääkettä käyttävä kliininen tutkimus on niin tehokas ja miksi sokkoutetut, satunnaistetut tutkimukset ovat kultainen standardi. Lukija saa selkeän käsityksen siitä, miksi tämä tutkimus on arvovaltainen, kun tiede on usein epämääräistä, väärät väitteet usein esitetty ja hoitojen tarve niin suuri. Toimittaja olisi voinut mainita, että tutkimusta pidetään pienenä, sillä siihen osallistui 149 henkilöä, joista vain 73 oli hoitoryhmässä. Lisäksi jutussa ei mainita, että tutkimuskysymys oli hyvin suppeasti räätälöity: Vähensikö lääke toistuvaa käyttäytymistä? Tutkimustulokset eivät kerro Celexan ja muiden SSRI-lääkkeiden arvosta muiden oireiden hoidossa samoilla potilailla. Toimittajan olisi pitänyt sanoa tämä. Kaiken tämän sanottuani: Kaiken kaikkiaan juttu ansaitsee "tyydyttävän" arvosanan, koska se on esimerkillisesti valottanut tutkimusten laatua. Artikkelissa ei liioitella autismikirjon häiriöiden yleisyyttä tai vakavuutta. Tarkkuuden ja yleisen arvon lisäämiseksi jutussa olisi pitänyt mainita, että tutkittuihin ja autismiin liittyviin sairauksiin kuuluvat myös Aspergerin oireyhtymä ja muut kehityshäiriöt. Toimittaja siteeraa kolmea lähdettä: Tämä on riittävä lähdeaineisto. Toimittaja paljastaa asianmukaisesti kirjoittajien taloudelliset yhteydet lääkeyhtiöihin, kuten Celexan valmistajaan. Jutussa mainitaan, että Risperidone-lääke on hyväksytty joidenkin autismin oireiden hoitoon. Jutussa ei kuitenkaan kerrota, mikä on tavanomainen hoito autismi- ja Asperger-oireisten lasten toistuvan käyttäytymisen ja vastaavien käyttäytymisoireiden hallitsemiseksi. Tutkimukset ovat osoittaneet, että "varhaiset intensiiviset käyttäytymisinterventiot" ovat jossain määrin tehokkaita. Jutussa todetaan, että Celexaa käyttää noin kolmannes autismidiagnoosin saaneista lapsista. Hoidon uutuusarvoa ei kyseenalaisteta. Ei ole todisteita siitä, että toimittaja olisi vedonnut liikaa lehdistötiedotteeseen."" Väite: Tutkimuksen mukaan masennuslääke ei auta autistisia lapsia.</w:t>
      </w:r>
    </w:p>
    <w:p>
      <w:r>
        <w:rPr>
          <w:b/>
        </w:rPr>
        <w:t xml:space="preserve">Tulos</w:t>
      </w:r>
    </w:p>
    <w:p>
      <w:r>
        <w:t xml:space="preserve">Tämä juttu Celexan (sitalopraami) epäonnistumisesta autististen lasten toistuvan käyttäytymisen hallinnassa tekee yhden erittäin tärkeän asian ihmeen oikein: se selittää, miksi tämän tutkimuksen päätelmät, joissa verrattiin lääkettä saanutta ryhmää lumelääkettä saaneeseen ryhmään, ovat siksi arvokkaita. Kun otetaan huomioon, että tulokset ovat jyrkästi ristiriidassa nykyisten kliinisten käytäntöjen kanssa, tämä on suuri palvelus lukijoille. Siinä sanotaan lähinnä seuraavaa: Tämä tutkimus on tärkeä, ja sen johtopäätöksiin voi luottaa. Jutussa annetaan myös hieman tilaa kuvailla yleisesti kliinisiä tutkimuksia, jotka ovat kultaisten standardien mukaisia, mikä on erityisen tärkeää autististen lasten hoitajille, jotka joutuvat jatkuvasti kohtaamaan huijauksia ja huijauksia. Tästä kaikesta toimittaja ansaitsee jonkinlaisen julkisen palvelun palkinnon. Tämän sanottuani: Raportissa on kolme merkittävää puutetta:   Siinä ei ilmoiteta lääkkeen hintaa. Terveydenhuoltouudistuksen aikana, jolloin kustannukset ovat keskeisellä sijalla kansallisessa keskustelussa hoidon tarjoamisesta, tämä tieto on olennainen. Jos lääke on kallis - ja tehottomaksi todettu - se on vieläkin tärkeämpi. Se vähättelee haittoja. Kun tutkimuksessa tehdään kielteisiä havaintoja hoidosta, haittojen selvittäminen on tärkeää. Tarina ohittaa ne liian nopeasti. Tässä tapauksessa kyse ei ole vain siitä, että lääke ei vähennä toistuvaa käyttäytymistä, vaan myös siitä, että se lisää muiden kielteisten käyttäytymismuotojen ja sivuvaikutusten riskiä, jotka voivat olla pahempia. Siinä ei käsitellä hoitovaihtoehtoja. Jälleen kerran tutkimus, jossa todetaan, että lääke ei toimi, herättää lukijassa välittömästi kysymyksen siitä, mikä toimii - tai ainakin mitä muita lähestymistapoja tällä hetkellä kokeillaan. Kaiken kaikkiaan juttu saa hyvät pisteet luokitusjärjestelmästämme, ja se ansaitsee pisteitä hyvin valvottujen kliinisten tutkimusten arvon selittämisestä. Se ei kuitenkaan pysty käsittelemään kolmea tärkeintä kysymystä - kustannuksia, haittoja ja hoitovaihtoehtoja - eikä näin ollen täysin palvelemaan lukijoiden tarpeita.</w:t>
      </w:r>
    </w:p>
    <w:p>
      <w:r>
        <w:rPr>
          <w:b/>
        </w:rPr>
        <w:t xml:space="preserve">Esimerkki 2.1408</w:t>
      </w:r>
    </w:p>
    <w:p>
      <w:r>
        <w:t xml:space="preserve">Kohta: Kendra Findley sanoi, että Mercy-terveysjärjestelmän terveyskeskuksen vesinäytteistä löytyi todisteita eräänlaisesta Legionella-lajista, mutta ei sitä tyyppiä, jonka kaksi paikallista ihmistä oli saanut. Findley sanoi, että Green Countyssa on keskimäärin 4,5 Legionella-tapausta vuodessa, ja terveysviranomaiset tehostavat taudin valvontaa. Laitos oli kertonut tiedotteessa, että huhtikuun lopun jälkeen on raportoitu kahdesta Legionellatartuntatapauksesta, jotka ovat esiintyneet Mercyn avohoitoon tarkoitetussa syöpäkeskuksessa käyneillä henkilöillä. Ihmiset saavat vakavan keuhkokuumeen tartunnan hengittämällä ilmassa olevia vesipisaroita, jotka sisältävät Legionella-bakteeria. Väite: Springfieldin legioonalaistaudit eivät todennäköisesti ole peräisin syöpäkeskuksesta.</w:t>
      </w:r>
    </w:p>
    <w:p>
      <w:r>
        <w:rPr>
          <w:b/>
        </w:rPr>
        <w:t xml:space="preserve">Tulos</w:t>
      </w:r>
    </w:p>
    <w:p>
      <w:r>
        <w:t xml:space="preserve">Springfieldin ja Green Countyn terveysvirasto on todennut, että kaksi legioonalaistautia sairastavaa henkilöä ei todennäköisesti saanut sitä paikallisesta avohoitoon perustuvasta syöpäkeskuksesta.</w:t>
      </w:r>
    </w:p>
    <w:p>
      <w:r>
        <w:rPr>
          <w:b/>
        </w:rPr>
        <w:t xml:space="preserve">Esimerkki 2.1409</w:t>
      </w:r>
    </w:p>
    <w:p>
      <w:r>
        <w:t xml:space="preserve">Kohta: Proceedings of the National Academy of Sciences of the United States of America (PNAS) -lehdessä julkaistu uusin työ viittaa myös siihen, että tässä tapauksessa saatetaan tarvita erilaisia poliittisia toimia. "Tutkimukseni osoittaa lähinnä, että alkuperäisessä tutkimuksessa käytetyt menetelmät ja esitetyt analyysit eivät riitä sulkemaan pois muita selityksiä (alhaisemmalle älykkyysosamäärälle)", sanoi Oslossa sijaitsevan Frischin taloustieteellisen tutkimuskeskuksen taloustieteilijä Ole Rogeberg Reutersille. Dunedinin monitieteinen terveys- ja kehitystutkimus on Uuden-Seelannin Otagon yliopiston tuottama jatkuva raportti, jossa seurataan 1 037:ää huhtikuun 1972 ja maaliskuun 1973 välisenä aikana syntynyttä uusiseelantilaista lasta. Tutkimuksessa seurattiin heitä 40 vuoden ajan. Osallistujien älykkyysosamäärää ja muita indeksejä, kuten huumeidenkäyttöä, testattiin säännöllisesti, ja vuonna 2012 kliininen psykologi Madeline Meier laati tutkimuksen, jonka mukaan teini-ikäisten kannabiksen käytön ja alhaisemman älykkyysosamäärän välillä oli yhteys. Meierin tutkimuksen tutkijat vertasivat niiden henkilöiden, jotka eivät koskaan polttaneet kannabista, älykkyysosamäärän kehityssuuntia neljään ryhmään: henkilöihin, jotka polttivat kannabista, henkilöihin, jotka saivat seurantakyselyssä riippuvuuspisteitä, henkilöihin, jotka saivat kaksi kertaa riippuvuuspisteitä, ja henkilöihin, jotka saivat kolme kertaa riippuvuuspisteitä. Tutkimuksessa havaittiin, että älykkyysosamäärän lasku kasvoi "lineaarisesti" kannabiksen käytön myötä, Rogeberg kirjoitti PNAS-lehdessä. Meierin tutkimuksen keskeinen oletus on, että kannabiksen käyttö on ainoa merkittävä ero testattujen ryhmien välillä, hän sanoi. Hänen käyttämänsä simulointimalli osoitti, että voi olla ennenaikaista tehdä kausaalista johtopäätöstä kannabiksen käytön ja älykkyysosamääräpisteiden laskun välillä. Ensinnäkin muut kirjoitukset Dunedinin ryhmästä, johon Meierin tutkimus perustuu, viittaavat siihen, että varhainen kannabiksen käyttö on yleisempää henkilöillä, joilla on huono itsehillintä, aiempia käytösongelmia ja korkeat pisteet riskitekijöistä, jotka liittyvät perheen matalaan sosioekonomiseen asemaan, hän kirjoitti. Kun otetaan huomioon nämä tekijät, alemman statuksen perheistä tulevat nuoret päätyivät yleensä vähemmän älyllisesti vaativiin ympäristöihin, joko vapaaehtoisesti tai olosuhteiden pakosta, mikä lisäisi älykkyysosamääräeroja heidän ikääntyessään. "Tiedämme, että tutkijat ovat mitanneet osallistujien älykkyysosamäärän eri ikäkausina lapsuudessa - mutta emme tiedä, olivatko älykkyysosamäärän muutokset samankaltaisia eri kannabista käyttävissä ryhmissä ennen kannabiksen käyttöä", hän kertoi Reutersille. "Emme tiedä, kuinka suuren osan ÄO:n muutoksesta voimme selittää eroilla koulutuksessa, vankila-ajassa, ammattiasemassa jne. ja vaikuttaako tämä paperissa esitettyihin arvioihin." Väite: Tutkimus kyseenalaistaa kannabiksen ja teini-ikäisten ÄO:n laskun välisen yhteyden.</w:t>
      </w:r>
    </w:p>
    <w:p>
      <w:r>
        <w:rPr>
          <w:b/>
        </w:rPr>
        <w:t xml:space="preserve">Tulos</w:t>
      </w:r>
    </w:p>
    <w:p>
      <w:r>
        <w:t xml:space="preserve">Norjalaistutkimuksen mukaan merkittävässä tutkimuksessa, jossa ehdotettiin yhteyttä kannabiksen käytön ja teini-ikäisten älykkyysosamäärän laskun välillä, ei ehkä menty tarpeeksi pitkälle, sillä älykkyysosamäärän lasku johtui todennäköisemmin alhaisemmasta sosioekonomisesta asemasta kuin marihuanasta.</w:t>
      </w:r>
    </w:p>
    <w:p>
      <w:r>
        <w:rPr>
          <w:b/>
        </w:rPr>
        <w:t xml:space="preserve">Esimerkki 2.1410</w:t>
      </w:r>
    </w:p>
    <w:p>
      <w:r>
        <w:t xml:space="preserve">Kohta: Hän hyppäsi kampusrakennuksen katolta muutama minuutti sen jälkeen, kun eräs professori oli puhunut hänelle loukkaavasta sähköpostista. Se totesi kuitenkin, että koulu voi olla vastuussa, jos se ei toimi sen jälkeen, kun se on saanut tietää, että opiskelija on yrittänyt itsemurhaa kirjoilla ollessaan tai juuri ennen sisäänpääsyä, tai jos se on saanut tietää, että opiskelija oli uhannut tehdä itsemurhan. Korkeakoulutuksen laki- ja poliittisia kysymyksiä käsittelevä konsultti Gary Pavela sanoi, ettei hän ole tietoinen toisesta osavaltion muutoksenhakutuomioistuimesta, joka olisi nimenomaisesti todennut, että yliopistoilla on velvollisuus ehkäistä itsemurhia rajoitetuissa tapauksissa, ja määritteli nämä olosuhteet. "Tämä tulee olemaan hyvin uutisarvoinen asia korkeakouluille ympäri maata", sanoi Pavela, joka on kirjoittanut kirjan opiskelijoiden itsemurhiin liittyvistä oikeudellisista kysymyksistä. Nguyenin omaisuuden asianajaja Jeffrey Beeler sanoi, että he olivat pettyneitä siihen, että oikeus asettui MIT:n puolelle, mutta uskovat, että päätös kuitenkin "pelastaa opiskelijoiden henkiä tulevaisuudessa". MIT:n tiedottaja sanoi lausunnossaan, että Nguyenin kuolema oli tragedia ja opiskelijoiden hyvinvointi on "koululle ensiarvoisen tärkeää". Tiedottaja Kimberly Allen sanoi, että koulu tarjoaa jo nyt "vankan verkoston" palveluita opiskelijoille ja "harkitsee jatkuvasti tapoja parantaa näitä resursseja". Oikeus totesi, että Nguyen ei koskaan kertonut kenellekään MIT:ssä, että hän aikoi tappaa itsensä tai yritti tappaa itsensä ollessaan kirjoilla koulussa. Lisäksi hän asui kampuksen ulkopuolella eikä asuntolassa "päivittäisen tarkkailun" alaisena, oikeus totesi. Tuomarien mukaan koulujen on kuitenkin ryhdyttävä "kohtuullisiin toimenpiteisiin" auttaakseen opiskelijoita, joiden tietävät yrittäneen itsemurhaa koulussa ollessaan tai uhanneen tappaa itsensä. Tällaisia toimenpiteitä ovat esimerkiksi itsemurhien ehkäisyprotokollan käynnistäminen, opiskelijan saattaminen lääkärin hoitoon tai yhteydenotto poliisiin, palokuntaan tai ensiapuhenkilöstöön. "Se edellyttää, että koululla on todella paljon tietoa siitä, että itsemurha on todennäköinen, eivätkä kohtuulliset toimenpiteet, joihin koulun on ryhdyttävä, ole äärimmäisen raskaita", sanoi Naomi Shatz, asianajaja, joka ei ole osallisena tapauksessa. Ryhmä, johon kuuluu 18 korkeakoulua ja yliopistoa - mukaan lukien Harvardin yliopisto ja Boston College - kertoi tuomioistuimelle, että MIT:n pitämisellä vastuullisena Nguyenin kuolemasta olisi kauaskantoisia seurauksia, koska se saisi virkamiehet, joilla ei ole lääketieteellistä asiantuntemusta, reagoimaan ylireagoiden huolenaiheisiin vastuun pelossa. Nguyenin professorit jakoivat huolenaiheita hänen mielenterveydestään hänen kuolemaansa edeltävinä kuukausina, ja yksi heistä kannusti kollegojaan jättämään hänet väliin tai heillä saattaisi olla "verta käsissään". Tuomioistuimen mukaan eräs professori soitti 11 minuuttia ennen itsemurhaa puhelimessa, jossa hän "luki Nguyenille rangaistuksen" Nguyenin toiselle MIT:n virkailijalle lähettämästä sähköpostiviestistä, jota he pitivät sopimattomana. Perheen mukaan koulun olisi pitänyt tietää, että "tämän herkän opiskelijan huono kohtelu" johtaisi hänen itsemurhaansa. MIT:n mukaan koulu ei kuitenkaan ollut tietoinen hänen tilansa vakavuudesta ja totesi, että häntä hoitivat ulkopuoliset ammattilaiset ja että häneltä evättiin resurssit kampuksella. Kukaan Nguyenia MIT:ssä ollessaan hoitaneista ammattilaisista ei uskonut, että hänellä olisi välitön itsemurhariski, koulu sanoi. ___ Seuraa Alanna Durkin Richeria osoitteessa http://twitter.com/aedurkinricher . Lue lisää hänen työstään osoitteessa http://bit.ly/2hIhzDb . Väite: Tuomioistuin sanoo, että koulut voivat olla vastuussa itsemurhista, mutta vapauttaa MIT:n.</w:t>
      </w:r>
    </w:p>
    <w:p>
      <w:r>
        <w:rPr>
          <w:b/>
        </w:rPr>
        <w:t xml:space="preserve">Tulos</w:t>
      </w:r>
    </w:p>
    <w:p>
      <w:r>
        <w:t xml:space="preserve">Kouluja voidaan pitää vastuussa opiskelijoiden itsemurhista tietyissä olosuhteissa, totesi Massachusettsin korkein oikeus maanantaina tuomiossaan, jossa myös Massachusetts Institute of Technology vapautettiin vastuusta kampuksella vuonna 2009 itsemurhan tehneen jatko-opiskelijan kuolemasta.</w:t>
      </w:r>
    </w:p>
    <w:p>
      <w:r>
        <w:rPr>
          <w:b/>
        </w:rPr>
        <w:t xml:space="preserve">Esimerkki 2.1411</w:t>
      </w:r>
    </w:p>
    <w:p>
      <w:r>
        <w:t xml:space="preserve">Kohta: Syyskuun 9. päivänä 2016 sosiaalisessa mediassa julkaistiin valokuva, jossa kaksi aikuista oli sammuneena autonsa etupenkillä ja pieni lapsi takapenkillä. Kuva on laillinen, ja sen otti East Liverpoolin, Ohion osavaltiossa asuva poliisi, joka oli pysäyttänyt auton nähtyään sen ajavan epäsäännöllisesti. East Liverpoolin kaupunki julkaisi kuvia, joissa kuljettaja ja aikuinen matkustaja, James Acord ja Rhonda Pasek, näyttävät erittäin kalpeilta, velttoilta ja tajuttomilta auton etuistuimella. Heidän takanaan takapenkillä näkyy pieni vaalea poika:    Brian Allen, kaupungin yleisen turvallisuuden johtaja, vahvisti meille, että kuva on aito. Molemmat aikuiset selvisivät hengissä ja heitä vastaan on nostettu syytteet, ja lapsi on otettu suojeluun. Acord on tuomittu ajoneuvon kuljettamisesta rattijuopumuksen vaikutuksen alaisena ja Pasekia on syytetty lapsen vaarantamisesta ja huumeiden käytöstä, Allen kertoi meille. Acordin ja Pasekin oletettiin olleen heroiinin vaikutuksen alaisena, mutta verikokeiden tuloksia ei ole vielä saatu. Kaupunki julkaisi valokuvan ja kopion tapahtumaraportista virallisella Facebook-sivullaan seuraavan varoittavan viestin kera: Katsomme tarpeelliseksi näyttää tämän kauhean huumeen toisen puolen. Koemme, että meidän on oltava äänenä lapsille, jotka ovat joutuneet tämän kauhean sotkun keskelle. Tämä lapsi ei voi puhua omasta puolestaan, mutta toivomme, että hänen tarinansa voi vakuuttaa toisenkin käyttäjän miettimään kahdesti, pistääkö hän tätä myrkkyä, kun hänellä on lapsi huostassaan. Kaupungin julkaiseman raportin mukaan 7. syyskuuta 2016, hieman kello 15.00 paikallista aikaa, East Liverpoolin kaupungin poliisi Kevin Thompson huomasi tumman Ford Explorerin ajavan epäsäännöllisesti kohti koululaisia täynnä olevaa bussia. Kun auto oli luisunut pysähtymiseen, se ajautui hieman ennen kuin pysähtyi uudelleen. Thompson kirjoitti raporttiinsa, että hänen oli sammutettava moottori ja otettava avaimet pois virtalukosta estääkseen kuljettajaa jatkamasta matkaa. Väite: Vastaavan poliisin ottamassa valokuvassa näkyy pariskunta sammuneena autossaan epäillyn heroiinin yliannostuksen vuoksi, ja heidän lapsensa on takapenkillä.</w:t>
      </w:r>
    </w:p>
    <w:p>
      <w:r>
        <w:rPr>
          <w:b/>
        </w:rPr>
        <w:t xml:space="preserve">Tulos</w:t>
      </w:r>
    </w:p>
    <w:p>
      <w:r>
        <w:t xml:space="preserve">Thompson sanoi, että kun hän yritti puhua Acordin kanssa, tämän pää heilui, pupillit olivat pistemäiset ja puhe oli epäselvää. Thompson kirjoitti, että Acord sanoi yrittävänsä viedä Pasekin sairaalaan, mutta keskustelun aikana Acord meni täysin tajuttomaksi. Thompson huomasi Pasekin sinertävän ja yritti auttaa häntä samalla, kun hän soitti ambulanssin. Thompson kirjoitti myös nähneensä, että ensihoitajat antoivat huumausainetta Narcania, jonka avulla molemmat aikuiset pääsivät tajuihinsa ennen sairaalaan kuljettamista.</w:t>
      </w:r>
    </w:p>
    <w:p>
      <w:r>
        <w:rPr>
          <w:b/>
        </w:rPr>
        <w:t xml:space="preserve">Esimerkki 2.1412</w:t>
      </w:r>
    </w:p>
    <w:p>
      <w:r>
        <w:t xml:space="preserve">Kohta: Columbinen lukiossa Littletonissa, Coloradossa, huhtikuussa 1999 tapahtuneet kauhistuttavat tapahtumat, kuten kahden luokkatoverinsa tekemä kahdentoista oppilaan ja opettajan surmaaminen, olisivat saattaneet saada jotkut uskomaan, että tappavat kouluampumiset olivat uusi sairaus, jonka vasta hiljattain hulluksi muuttunut yhteiskunta on meille suonut, mutta näin ei kuitenkaan ollut. Se, että nykyään kuolonuhrien määrä on korkeampi ja niitä ympäröivä mediajulkisuus voimakkaampaa, saattaa rohkaista uskomaan, että tämänkaltaiset nuorten tekemät ja heihin kohdistuvat satunnaiset murhat ovat uusi ilmiö, mutta tällaisten iskujen surullinen historia kumoaa tuon uskomuksen. Kuolemaan johtaneita ampumavälikohtauksia kouluissa, joihin ongelmanuoret ovat syyllistyneet, on tapahtunut ainakin sukupolvi ennen Columbinea. Yksi varhaisimmista joukkoampumisista tapahtui vuonna 1975 Ottawassa Kanadassa, kun 18-vuotias Robert Poulin teki 27. lokakuuta 1975 St. Pius X High Schoolissa tappoiskun, jossa hän tappoi yhden oppilaan ja haavoitti viittä muuta ennen kuin käänsi aseen itseään vastaan. Poulin oli aiemmin raiskannut ja puukottanut 17-vuotiaan ystävänsä kuoliaaksi. Kaikista Littletonia edeltäneistä kouluammuskeluista ihmiset muistivat tuolloin eniten sen vaikutuksen vuoksi popkulttuuriin: se innoitti Boomtown Ratsin suosittua laulua "I Don't Like Mondays". Lokakuussa 1979 julkaistu kappale kuvasi hetken mielettömyyttä sisällyttämällä sanoitukseensa ampujan hyytävän lausahduksen:  Koska muisti on toki häilyvä, ihmiset, jotka nyt muistavat laulun taustalla olleen ampumavälikohtauksen, muistavat sen vain hyvin sattumanvaraisesti. He muistavat, että ampuminen tapahtui koulussa, että ihmishenkiä menetettiin, että ampuja oli nainen ja että hän sanoi tekojensa selitykseksi: "En pidä maanantaista", mutta joidenkin mielestä hän oli lukiolainen, joka ampui oppilaita omassa koulussaan, kun taas toiset muistavat hänet lukion opettajana, joka osoitti aseella joitakin oppilaitaan:  On olemassa 80-luvun kappale "I Don't Like Mondays". En tiedä, kuka sen kirjoitti, mutta huhu kertoo, että kappaleen taustalla oli eräs tyttö. Hän oli nuorempi tyttö, luultavasti lukiossa. Hän oli hiljainen ja hyvin ujo. Hänellä ei ollut paljon ystäviä. Eräänä maanantaina hän meni kouluun aseen kanssa ja ampui useita opettajia ja opiskelutovereitaan. Kun poliisit kysyivät häneltä, miksi hän teki sen, hän sanoi: "En pidä maanantaista". Siihen kappale perustui. 70-luvun lopun ja 80-luvun alun kappale "I Don't Like Mondays" kirjoitettiin kuvastamaan sellaisen opettajan ajattelutapaa, joka tuli eräänä päivänä töihin ja ampui koulun pihalle, joka oli täynnä lapsia. Kun opettajalta kysyttiin oikeudessa, miksi hän teki sen, hän vastasi kuulemma vain: "En pidä maanantaista".  Tosiasia on, että 29. tammikuuta 1979 16-vuotias Brenda Ann Spencer avasi kadun toisella puolella sijaitsevasta talostaan tulen San Diegossa sijaitsevaan Clevelandin peruskouluun saapuvia lapsia kohti, tappoi kaksi miestä ja haavoitti kahdeksaa oppilasta ja poliisia. Rehtori Burton Wragg yritti pelastaa tulilinjalle joutuneita lapsia, kun häntä ammuttiin, ja huoltaja Mike Suchar kuoli yrittäessään auttaa Wraggia. Spencer käytti kivääriä, jonka hänen isänsä oli antanut hänelle lahjaksi. Siitä, mikä ajoi hänet tähän murhanhimoiseen hulluuteen, hän kertoi toimittajalle: "En pidä maanantaista. Tämä piristää päivää." "Maanantain" kommentti ei ollut Spencerin ainoa kulmakarvoja kohottava lausunto sinä päivänä. Kuusi tuntia kestäneen pattitilanteen aikana hänen kanssaan keskustelleiden poliisineuvottelijoiden kirjoittaman raportin mukaan Spencer esitti heille muun muassa seuraavia kommentteja: "Siihen ei ollut mitään syytä, ja se oli vain hauskaa"; "Se oli kuin ampuisi ankkoja lammessa"; ja "[lapset] näyttivät lehmälaumalta, joka seisoi ympärillä, se oli todella helppoa saalista". Se, ettei Spencer onnistunut tappamaan yhtäkään lapsista, joita hän ampui, johtui pikemminkin tuurista kuin hänen haluttomuudestaan riistää heidän henkensä. Luoti, joka osui 9-vuotiaaseen Charles "Cam" Milleriin, ei osunut hänen sydämeensä noin sentin verran. Spencer tunnusti syyllisyytensä kahteen murhaan ja tappavalla aseella tehtyyn pahoinpitelyyn, ja hänet tuomittiin 25 vuodesta elinkautiseen vankeuteen. Hän on ollut ehdonalaisessa neljästi ehdonalaisessa, ja hänet on joka kerta hylätty, viimeksi vuonna 2005. Ensimmäisessä ehdonalaiskuulustelussaan hän epäili, ettei kukaan uhreista saanut osumaa hänen kiväärinsä luodeista, ja väitti, että poliisi olisi voinut ampua heidät. Hän väitti myös olleensa alkoholin ja hallusinogeenisten huumeiden vaikutuksen alaisena ampumisten aikaan ja väitti, että syyttäjät ja hänen asianajajansa olivat salaliitossa väärentäneet testitodisteita, jotka osoittivat, ettei hänen elimistössään ollut huumeita. Kolmanteen ehdonalaiskuulusteluun mennessä hän myönsi syyllisyytensä ja osoitti katumusta, mutta väitti edelleen olleensa humalassa ja pilvessä marihuanan ja PCP:n vaikutuksen alaisena tappavan riehumisensa tapahtumapäivänä. Hän väitti myös jotain uutta, nimittäin, että hänen isänsä oli pahoinpidellyt häntä ja käyttänyt häntä seksuaalisesti hyväksi, mikä puuttui silmiinpistävästi aiemmista asiakirjoista. Väite: "Vuonna 1979 julkaistun Boomtown Ratsin kappaleen ""I Don't Like Mondays"" inspiraationa oli koulussa tapahtunut kuolettava ammuskelu.""</w:t>
      </w:r>
    </w:p>
    <w:p>
      <w:r>
        <w:rPr>
          <w:b/>
        </w:rPr>
        <w:t xml:space="preserve">Tulos</w:t>
      </w:r>
    </w:p>
    <w:p>
      <w:r>
        <w:t xml:space="preserve">Hän voi hakea ehdonalaiseen vapauteen pääsyä uudelleen vuonna 2019. Ne, joita Brenda Spencerin rikoksen sydämettömyys edelleen vaivaa ja jotka ovat huolissaan hänen jatkuvista yrityksistään siirtää syyllisyys teoistaan kenellekään tai millekään muulle, voivat lohduttautua sillä tiedolla, että Kaliforniassa murhaajat pääsevät harvoin ehdonalaiseen vapauteen.</w:t>
      </w:r>
    </w:p>
    <w:p>
      <w:r>
        <w:rPr>
          <w:b/>
        </w:rPr>
        <w:t xml:space="preserve">Esimerkki 2.1413</w:t>
      </w:r>
    </w:p>
    <w:p>
      <w:r>
        <w:t xml:space="preserve">Kohta: Vain muutama päivä sen jälkeen, kun kiinalaiset tiedemiehet olivat jakaneet syyllisen koronaviruksen geneettisen kartan, Yhdysvaltain kansallisten terveysinstituuttien tutkijat olivat keksineet mahdollisen avainkomponentin rokotteelle, jota he toivovat voivansa alkaa testata huhtikuuhun mennessä. Tutkijat Australiasta Ranskaan sekä joukko biotekniikka- ja rokoteyrityksiä hyppäsivät mukaan kilpajuoksuun ja pyrkivät kehittämään erityyppisiä rokotteita. Teksasilaiset tutkijat jäädyttivät kokeellisen rokotteen, joka kehitettiin liian myöhään aikaisemman SARS- eli vakavan akuutin hengitystieoireyhtymän torjumiseksi, mutta he painostavat Yhdysvaltain ja Kiinan viranomaisia kokeilemaan sitä tällä kertaa. Koska uusi virus on SARSin läheinen serkku, se saattaa suojata, sanoi tohtori Peter Hotez Baylor College of Medicinesta ja Texasin lastensairaalasta. Kaikki tämä työ tapahtuu salamannopeasti verrattuna aiempiin taudinpurkauksiin. Monet asiantuntijat ovat kuitenkin yhtä mieltä siitä, että voi kestää vielä vuoden - jos kaikki vaiheet sujuvat hyvin - ennen kuin rokote on valmis laajamittaiseen käyttöön. Jos sitä edes tarvitaan siihen mennessä. Maailmanlaajuisesti yli 31 400 ihmistä on saanut tartunnan, ja kuolleiden määrä on noussut 630:een. Valtaosa sairastuneista on Kiinassa, mutta yli 310 sairastunutta on raportoitu yli kahdesta tusinasta muusta maasta. Toistaiseksi terveysviranomaiset eristävät sairastuneet, jotta virus, joka aiheuttaa kuumetta, yskää ja vakavissa tapauksissa keuhkokuumetta, ei leviäisi. Koska erityistä hoitoa ei ole, jotkut lääkärit kokeilevat myös muihin sairauksiin kehitettyjä viruslääkkeitä. "Meidän lääkkeemme on jo valmistettu, ja se voi tulla markkinoille melko nopeasti", sanoi Hotez, joka loi aikaisemman SARS-rokotteen yhdessä Texas Children'sissa työskentelevän kollegansa Maria Elena Bottazzin kanssa. Mutta "vielä ei ole olemassa mitään tiekarttaa siitä, miten rokotetta valmistetaan keskellä tuhoisaa kansanterveydellistä tautipesäkettä". NIH:n asiantuntijat sanovat, että taudinpurkausten jahtaamisen sijaan on aika kehittää prototyyppirokotteita, jotka voisivat toimia kokonaisia virusperheitä vastaan ja jotka voitaisiin ottaa hyllystä heti, kun uusi tauti ilmaantuu. "Meillä on nyt teknologia. Se on toteutettavissa teknisestä ja biologisesta näkökulmasta", sanoo tohtori Barney Graham, National Institute of Allergy and Infectious Diseasesin rokotetutkimuskeskuksen varajohtaja. Ilman tätä askelta "olemme vaarassa saada uusia pandemioita". Nopeampi rokoteresepti Perinteisesti rokotteiden valmistaminen on vaatinut ensin viruserien kasvattamista laboratoriossa. NIH:n ryhmä pyrkii uudempaan ja paljon nopeampaan menetelmään: Se käyttää yksinkertaisesti viruksen geneettisen koodin osaa, jota kutsutaan sanansaattaja-RNA:ksi tai mRNA:ksi ja joka ohjaa soluja valmistamaan tiettyä proteiinia. "Ajattelemme RNA:ta elämän ohjelmistona", sanoo tohtori Tal Zaks, Moderna Inc:n lääketieteellinen johtaja. Moderna Inc. kehittää mRNA-rokotteita muihin tauteihin ja työskentelee NIH:n kanssa uuden koronaviruksen parissa. Kun ruiskutetaan oikea osa, "keho opitaan tekemään omaa lääkettään", hän selitti. Kun solut tuottavat juuri tätä proteiinia, immuunijärjestelmä oppii tunnistamaan sen ja valmistautuu hyökkäämään, jos koko virus joskus ilmestyy. Kohde: Proteiini, jonka nimi on osuvasti "piikki" ja jonka avulla virus voi sitoutua soluihin. Se on koronavirusten pinnalla - uuden viruksen sekä sen serkkujen SARSin, joka puhkesi Kiinassa vuonna 2002 ja levisi 26 maahan, ja MERSin eli Lähi-idän hengitystieoireyhtymän, joka puhkesi vuonna 2012. Grahamin työryhmä löysi uuden viruksen piikkituotannosta vastaavan RNA:n, ja koska aiemmat tutkimukset osoittivat, että proteiini voi muuttaa muotoaan, se kehitti siitä vakaamman version. Moderna valmistaa parhaillaan näytteitä synteettisestä mRNA-rokotteesta NIH:lle eläinkokeisiin ja toivottavasti kolmen kuukauden kuluessa ensimmäisen vaiheen turvallisuustesteihin ihmisillä. Jos jatkotestit osoittavat, että se todella toimii, tutkijat voivat toivottavasti yksinkertaisesti vaihtaa uuden piikkikoodin, jos uusi koronavirus tulee vastaan. Tämä on tärkeää, sillä kolmen tällaisen taudinpurkauksen jälkeen alle 20 vuoden aikana "tämä ei ole viimeinen", ennusti tohtori Mark Denison, virologi Vanderbilt University Medical Centeristä. On tärkeää löytää rokotestrategioita, jotka "kohdistuvat näihin ainutlaatuisiin asioihin, jotka ovat yhteisiä kaikille koronaviruksille". MIKÄ MUUTA ON PIPELINEISSÄ Inovio Pharmaceuticals pyrkii samanlaiseen lähestymistapaan synteettisen DNA:n avulla, ja se raportoi hiljattain lupaavista tuloksista MERS-rokotteen ensivaiheen testauksesta. Inovio tekee yhteistyötä kiinalaisen Beijing Advaccine -yhtiön kanssa ja toivoo voivansa testata uutta rokotekandidaattia Kiinassa myöhemmin tänä vuonna. Ranskassa Pasteur-instituutin tutkijat hyödyntävät tuhkarokkoa vastaan kehitettyä ja hyväksi havaittua rokotetta. He ovat onnistuneet jo varhaisessa vaiheessa sekoittamaan rokotteeseen geneettistä materiaalia muista viruksista, ja nyt he toivovat voivansa laittaa immuunijärjestelmän hälytysvalmiuteen tätä uutta coronavirusta vastaan samalla tavalla. "Työssämme on kyse tuhkarokko-rokotteen valmistamisesta, mutta se on muokattu uudelleen siten, että siinä on uuden koronaviruksen antigeenejä", sanoo virologi Frederic Tangy, Pasteurin rokoteinnovaatio-osaston johtaja. Entä Hotezin vanha SARS-rokote? Siinä tapauksessa osa piikkiproteiinista oli geneettisesti muunnettu ja kasvatettu laboratoriossa, mikä on klassinen rokotetekniikka verrattuna uudempiin ja vähemmän hyväksi havaittuihin Moderna- ja Inovio-menetelmiin. Teksasilaiset tutkijat osoittivat, että rokote suojasi eläimiä, mutta vuonna 2016 heiltä loppuivat rahat jatkokokeisiin ja jäädyttivät jäljelle jääneet osat. Joka kuudes kuukausi Hotez sulattaa pienen näytteen varmistaakseen, että se on edelleen käyttökelpoinen. Aiemmat taudinpurkaukset ovat täynnä tällaisia hukattuja tilaisuuksia: MERS-tautiin ei ole kaupallista rokotetta, vaikka sairauksia esiintyy edelleen. Synnynnäisiä epämuodostumia aiheuttava Zika-epidemia oli päättymässä, kun kokeelliset rokotteet olivat valmiita testattaviksi. Valopilkku: Ebola-rokotteet. Joitakin ehdokkaita alettiin testata varhaisessa vaiheessa Länsi-Afrikan massiivisen Ebola-epidemian aikana vuosina 2014-2016, vaikka epidemia hiipui ennen kuin tutkijat saivat todisteita niiden toimivuudesta. Viranomaiset ja rokoteyhtiöt jatkoivat kuitenkin tutkimusta, ja vuonna 2018 rokotteet olivat valmiita auttamaan Kongossa yhä kytevän taudinpurkauksen hillitsemisessä. Maailman terveysjärjestö kokoontuu ensi viikolla tunnistamaan lupaavia lääke- ja rokotekandidaatteja uutta koronavirusta vastaan ja nopeuttamaan niiden kehittämistä, aivan kuten ebolan kohdalla tapahtui. "Suoraan sanottuna me nyrkkeilemme varjonyrkkeilyä", sanoi WHO:n pääjohtaja Tedros Adhanom Ghebreyesus. "Meidän on tuotava tämä varjo esiin, jotta voimme hyökätä sitä vastaan kunnolla." ___ Associated Pressin kirjoittajat Rodrique Ngowi Bostonissa, Alex Turnbull Pariisissa ja Maria Cheng Lontoossa osallistuivat tähän raporttiin. ___ Associated Pressin terveys- ja tiedeosasto saa tukea Howard Hughes Medical Instituten tiedekasvatusosastolta. AP on yksin vastuussa kaikesta sisällöstä. Väite: Asiantuntijat ponnistelevat, mutta uutta virusrokotetta ei ehkä saada ajoissa.</w:t>
      </w:r>
    </w:p>
    <w:p>
      <w:r>
        <w:rPr>
          <w:b/>
        </w:rPr>
        <w:t xml:space="preserve">Tulos</w:t>
      </w:r>
    </w:p>
    <w:p>
      <w:r>
        <w:t xml:space="preserve">Kiinasta räjähdysmäisesti levinnyt flunssan kaltainen virus on saanut tutkijat ympäri maailmaa jälleen kerran yrittämään löytää rokotetta yllättävää terveysuhkaa vastaan, eikä ole mitään takeita siitä, että rokote saataisiin aikaan ajoissa.</w:t>
      </w:r>
    </w:p>
    <w:p>
      <w:r>
        <w:rPr>
          <w:b/>
        </w:rPr>
        <w:t xml:space="preserve">Esimerkki 2.1414</w:t>
      </w:r>
    </w:p>
    <w:p>
      <w:r>
        <w:t xml:space="preserve">Kohta: Heinäkuussa 2020 lukijat kysyivät meiltä uutisartikkeleista, joiden mukaan Kentuckyn osavaltiossa Radcliffissä asuva pariskunta oli asetettu kotiarestiin, koska he olivat kieltäytyneet allekirjoittamasta sopimusta eristämisestä ja karanteenista sen jälkeen, kun toinen heistä oli saanut positiivisen COVID-19-testin. Elizabeth Linscott kertoi WAVE 3 Newsille, että vaikka hänellä ei ollut mitään oireita, hän testautti itsensä COVID-19:n varotoimenpiteenä ennen suunniteltua vierailua vanhempiensa luona Michiganissa heinäkuussa. Linscottin mukaan "terveysvirasto" lähetti hänelle positiivisen testituloksen jälkeen allekirjoitettavaksi asiakirjan, jossa häntä pyydettiin "suostumaan siihen, että hän soittaa terveysvirastoon ... ennen kuin hän lähtee kotoa mistä tahansa syystä". Linscott kertoi WAVE 3:lle, että hän kieltäytyi allekirjoittamasta asiakirjaa sen määräyksen vuoksi, jonka hän sanoi edellyttävän, että hänen on ilmoitettava terveysviranomaisille ennen sairaalaan hoitoon matkustamista, mutta että hän ei periaatteessa kieltäytynyt itserikastumisesta ja lisäsi: "Minun on mentävä ensiapuun, jos minun on mentävä sairaalaan, en aio odottaa, että saan luvan mennä".  Linscottin aviomies Isaiah kertoi, että muutama päivä sen jälkeen, kun hänen vaimonsa oli kieltäytynyt allekirjoittamasta sopimusta, Hardinin piirikunnan sheriffin osaston virkamiehet ja kansanterveysviranomainen kävivät perheen kotona ja esittivät kolme kirjallista määräystä, jotka koskivat pariskuntaa ja heidän tytärtään ja jotka käytännössä pakottivat molemmat karanteeniin kotona. WAVE 3 kertoi, että Linscotteja "määrättiin käyttämään nilkkamonitoreita". Perheen tarinaa käsiteltiin valtakunnallisissa uutistoimistoissa, kuten Associated Pressissä, Fox Newsissa ja New York Postissa. Vastauksena tiedusteluihimme Hardinin piirikunnan sheriffin toimisto vahvisti Linscotteja nimeämättä, että 16. heinäkuuta sen virkamiehet olivat "toimittaneet oikeuden määräyksestä ilmoitukset ja määräykset eristämisestä ja karanteenista". Vastauksena Linscottin tapausta koskeviin tiedusteluihimme Hardinin piirikunnan käräjäoikeus toimitti Snopesille kopion kolmesta eristämismääräyksestä, jotka sheriffin virasto toimitti Linscottin perheelle. Heinäkuun 16. päivänä päivätyissä eristysmääräyksissä, jotka Hardinin piirituomari Ken Howard on allekirjoittanut, täsmennetään, että kukin Linscottien perhe määrättiin eristettäväksi kotiin 14 päiväksi Lincoln Trailin piirin terveysosaston, joka kattaa useita piirikuntia, myös Hardinin piirikunnan, vetoomuksen perusteella. Vetoomuksessa esitettiin seuraavaa: "Self-Isolation and Controlled Movement Agreed Order" -määräyksessä vastaanottajaa pyydetään hyväksymään useita määräyksiä, muun muassa seuraavat: "Niin kauan kuin en tarvitse sairaalahoitoa, eristän itseni kotona ja vähennän yhteydenpitoa muihin ihmisiin niin paljon kuin mahdollista" sekä "En poistu kotoa ilman kansanterveysosaston lupaa" ja "En matkusta millään julkisella, kaupallisella tai terveydenhuollon kulkuneuvolla, kuten ambulanssilla, bussilla, taksilla ... ilman kansanterveysosaston ennakkolupaa". Heinäkuun 15. päivänä piirin terveysosasto jätti vetoomuksensa Hardin Circuit Courtille, ja seuraavana päivänä tuomari Howard antoi kieltomääräyksen, jossa Linscotteja määrättiin noudattamaan määräyksen määräyksiä. Määräys perustui osittain "taudin luonteeseen" sekä tietenkin Linscottin positiiviseen diagnoosiin, mutta Howard täsmensi myös, että hänen päätöksensä eristysmääräyksen antamisesta perustui osittain myös Linscottin "käytökseen", ja totesi, että hän oli "kieltäytynyt vapaaehtoisesti suostumasta eristykseen... ja on välittänyt, että hän poistuu kotoaan hakeakseen tarvikkeita ja tehdäkseen tarpeellisina pitämiään asioita". Howard määräsi myös pariskunnan käyttämään nilkkamonitoreja, jotka Envivo Health -niminen yritys asentaa, ja määräsi piirikunnan terveysosaston maksamaan monitorit ja varmistamaan, että perheellä on "riittävästi ruokaa, lääkkeitä tai muita välttämättömyyksiä eristyksen aikana". Piirikunnan terveysosaston antama eristysmääräys ja Howardin allekirjoittama kieltomääräys perustuivat molemmat Kentuckyn osavaltion lakiin. Kentuckyn tarkistetun lain (Kentucky Revised Statutes) 212 luvun 245 §:n 6 momentissa todetaan erityisesti seuraavaa: "Piirikunnan, kaupungin ja piirikunnan terveysosastot voivat: [...] antaa kirjallisia määräyksiä, jotka on osoitettu minkä tahansa kiinteistön omistajalle tai haltijalle tai kenelle tahansa henkilölle, yritykselle tai yhtiölle ja joissa määrätään määräyksessä määritellyn ajan ja tavan kuluessa noudattamaan tämän osavaltion sovellettavia kansanterveyslakeja ja kaikkia terveys- ja perhepalveluiden kabinetin (Cabinet for Health and Family Services) tai piirikunnan terveyslautakunnan määräyksiä. Sen estämättä, mitä tässä pykälässä ja KRS 212.210:ssä säädetään, kuka tahansa terveysvirkailija voi käynnistää ja ylläpitää pakottavia tai kieltäviä kieltokanteita tämän osavaltion asianmukaisissa piirituomioistuimissa sellaisten haittojen poistamiseksi, jotka ovat tai saattavat olla uhka osavaltion tai yhteisön asukkaiden terveydelle, ja tämän osavaltion kansanterveyslakien ja terveys- ja perhepalveluiden kabinetin ja piirikunnan terveystoimikunnan sääntöjen ja määräysten sekä tässä pykälässä tai KRS 212.210:ssä kuvattujen määräysten noudattamisen pakottamiseksi.". Kentuckyn hallintosääntöjen 902 osaston 2 luvun 50 §:ssä todetaan lisäksi seuraavaa: "Jos joku henkilö on todettu mahdolliseksi tartuntataudin säiliöksi tai mahdolliseksi tartuntalähteeksi, paikallisen terveysosaston tai henkilöstöhallinnon kabinetin on ryhdyttävä sellaisiin toimenpiteisiin, jotka ovat tarpeen asianmukaisen eristämisen, työnteon rajoittamisen tai muiden valvontamenettelyjen turvaamiseksi, jotka voivat olla tarpeen tartunnan leviämisen estämiseksi." Hardin Countyn sheriffin toimiston ja Hardin Circuit Courtin Snopesille toimittamien todisteiden perusteella on totta, että Linscottit määrättiin todellakin pysymään 14 päivän ajan eristyksissä kotonaan sen jälkeen, kun Elizabeth Linscott sairastui COVID-19-tautiin ja kieltäytyi sittemmin allekirjoittamasta "Self-Isolation and Controlled Movement Agreed Order" -määräystä. Hardinin piirituomioistuin määräsi todellakin, että pariskunnalle on asennettava nilkkamonitorit, jotta varmistetaan, että he noudattavat määräyksiä, ja eristysmääräyksen paperit annettiin Isaiah Linscottille Hardinin piirikunnan seriffin toimiston vierailun aikana. Useimmat tapauksen perustiedot on siis raportoitu täsmällisesti edellä mainituissa uutisartikkeleissa. Väite: Kentuckyläinen pariskunta asetettiin kotiarestiin heinäkuussa 2020 sen jälkeen, kun COVID-19-diagnoosin saanut nainen kieltäytyi suostumasta itseisolaatioon, koska se edellyttäisi, että hän saisi etukäteen luvan mennä sairaalaan.</w:t>
      </w:r>
    </w:p>
    <w:p>
      <w:r>
        <w:rPr>
          <w:b/>
        </w:rPr>
        <w:t xml:space="preserve">Tulos</w:t>
      </w:r>
    </w:p>
    <w:p>
      <w:r>
        <w:t xml:space="preserve">"Mikä on totta: Elizabeth Linscott ja hänen perheensä määrättiin pysymään 14 päivän ajan eristyksissä kotonaan sen jälkeen, kun hänen COVID-19-testinsä oli positiivinen ja hän kieltäytyi allekirjoittamasta ""Self-Isolation and Controlled Movement Agreed Order" -määräystä."" Pariskunta määrättiin käyttämään nilkkamonitoreita. Mikä on väärin: Haastattelussa Linscott väitti vastustavansa ainoastaan eristysmääräyksen määräystä, jonka hän uskoi estävän häntä menemästä sairaalaan ilman ennakkolupaa. Aikaisemmassa kirjallisessa vastauksessaan eristysmääräykseen Linscott ei kuitenkaan koskaan maininnut sairaalaan menemistä, vaan vastusti sitä laajemmilla, periaatteellisilla perusteilla kirjoittaen ""Pandemiaa ei ole"" ja ""On oikeuteni ja vapauteni [sic] mennä minne haluan.""".</w:t>
      </w:r>
    </w:p>
    <w:p>
      <w:r>
        <w:rPr>
          <w:b/>
        </w:rPr>
        <w:t xml:space="preserve">Esimerkki 2.1415</w:t>
      </w:r>
    </w:p>
    <w:p>
      <w:r>
        <w:t xml:space="preserve">Kohta: Se toteutetaan yleensä kiinnittämällä uhri valjaisiin, jotka tukevat hänen painoaan, kun hän putoaa hirsipuusta, jotta hänen päänsä päälle asetettu silmukka ei oikeastaan katkaise hänen kaulaansa tai kurista hänen henkitorveaan ja estä häntä hengittämästä. Valitettavasti useammassa kuin yhdessä tapauksessa tällaiset temput ovat menneet pieleen ja johtaneet kuolemaan. Chicago Tribune -lehti kertoi yhdestä tällaisesta kuolemantapauksesta lokakuussa 1990: Teini-ikäinen, joka teeskenteli roikkuvansa hirsipuussa osana Halloweenia edeltävää heinäajelua, kuoli temppua tehdessään. Poliisi kertoi, että heinäretken asiakkaat löysivät 17-vuotiaan Brian Jewellin ruumiin hirsipuusta roikkuen, jalat maahan päin. Temppu oli toiminut muina iltoina, eikä ollut viitteitä rikoksesta, syyttäjä James Holzapfel sanoi. Hirsipuu tarkistettiin vikojen varalta, ja sille tehtiin ruumiinavaus. "Hänellä pitäisi olla hirttosilmukka kaulan ympärillä, mutta se ei ole silmukka, joka kiristyy", Holzapfel sanoi. Jewell astui noin yhden jalan verran maahan, jolloin vaikutti siltä, että hänet oli hirtetty, Holzapfel sanoi. Ajelun aikana noin 40 ihmistä ajetaan useiden halloween-kauhunäytelmien ohi. Temppu sujui ongelmitta aiemmin [samana päivänä]. Mutta traktorinkuljettaja huolestui myöhemmin, kun Jewell ei pitänyt puhetta, jonka hän normaalisti piti vaunun ohittaessa. Halloween-juhlissa hirttokohtauksen lavastanut 15-vuotias hirtti itsensä vahingossa, kun hirttosilmukka jotenkin kiristyi, kertoivat viranomaiset tänään. William Anthony Odom Charlottesta, N.C:stä, julistettiin kuolleeksi perjantai-iltana tädin kotia koristaneiden tekohämähäkinseittien ja muovisten lepakoiden keskellä. Odom ja useat hänen ystävänsä olivat järjestäneet kummitustalon kellariin. Muihin kuolemantapauksiin liittyy tapauksia, joissa Halloween-juhlijat kuolivat laitettuaan kaulansa koristesilmukoihin, joissa ei ollut valjaita tai muita suojamekanismeja, jotka olisivat estäneet vahingossa tapahtuvan tukehtumisen. Associated Press raportoi tällaisesta kuolemaan johtaneesta hirttotapaturmasta lokakuussa 2001, ja siinä oli osallisena 14-vuotias Caleb Rebh -niminen poika, joka työskenteli Michiganin Spartassa sijaitsevalla Alpine Ridge Farms -tilalla "kummitusheinäajelulla". Raporttien mukaan Rebh "tunsi olonsa kiusalliseksi, kun hän vain hyppäsi metsästä pelottelemaan ohikulkijoita" ja päätti ottaa läheisessä puussa silmukassa roikkuvan luurangon paikan:   Caleb laittoi silmukan kaulansa ympärille, mutta kun hän päästi köydestä irti, hän ei ilmeisesti ollut tarpeeksi painava estääkseen oksaa piiskimästä takaisin ylös ja kuristamasta häntä, hänen äitinsä sanoi. Kun Caleb alkoi rimpuilla saadakseen kaksoissolmua olevan köyden pois kaulastaan, työtoverit tuntuivat luulevan, että hän näytteli, äiti sanoi. "Luulen, että hän luuli olevansa turvassa, koska hänen jalkansa koskettivat maata", Kathy Rebh sanoi. Heinäradan työntekijät ja osallistujat yrittivät elvyttää Calebia, mutta hänet todettiin kuolleeksi paikan päällä. Syyskuussa 2013 Kentuckyn teini-ikäinen kuoli vastaavalla tavalla työnnettyään kaulansa koristeelliseen silmukkaan, jonka hän oli laittanut kotinsa etupihalle osana halloween-näytöstä:  Jordan Morlan, 16, kuoli sen jälkeen, kun hänen halloween-rakastukseensa liittynyt kepponen meni pahasti pieleen. Morlan oli ripustanut Halloween-koristeita koko päivän ja oli juuri palannut kotiin auttamasta äitiään pyykinpesussa, kun tragedia tapahtui. Jordanin äiti, Ginger Rodriguez, kertoi, että hän yritti pilailla pikkusiskonsa kanssa teeskennellen roikkuvansa hirttosilmukassa, jonka hän oli ripustanut puuhun heidän etupihallaan. Kuolemansyyntutkija sanoi, että kun hän laittoi silmukan kaulansa ympärille, hän menetti tajuntansa ja katkaisi aivojensa hapensaannin 20-30 sekunnissa. Hänen nuorempi sisarensa löysi hänet tajuttomana, ja Rodriguez riensi auttamaan hänen leikkaamisessa, mutta sanoi, ettei hän pystynyt irrottamaan poikaansa. Morlan vietiin sairaalaan, jossa hänet laitettiin hengityskoneeseen, koska hän oli koomassa. Rodriguez sanoo, että hänen poikansa elimet alkoivat pettää. Jordan kuoli 12 tuntia onnettomuuden jälkeen. Rodriguezin mukaan hänen poikansa rakasti keppostella ja rakasti halloweenia. Väite: Halloween-hirtystemppu meni pieleen ja mies hirttäytyi oikeasti.</w:t>
      </w:r>
    </w:p>
    <w:p>
      <w:r>
        <w:rPr>
          <w:b/>
        </w:rPr>
        <w:t xml:space="preserve">Tulos</w:t>
      </w:r>
    </w:p>
    <w:p>
      <w:r>
        <w:t xml:space="preserve">Nämä Halloweenin hirttotemput menivät pahasti pieleen.</w:t>
      </w:r>
    </w:p>
    <w:p>
      <w:r>
        <w:rPr>
          <w:b/>
        </w:rPr>
        <w:t xml:space="preserve">Esimerkki 2.1416</w:t>
      </w:r>
    </w:p>
    <w:p>
      <w:r>
        <w:t xml:space="preserve">Kohta: WHO:n Kate O'Brien syytti heikkoja terveydenhuoltojärjestelmiä ja väärää tietoa rokotteista ja kehotti sosiaalista mediaa ja yhteisöjä varmistamaan, että tiedot erittäin tarttuvan taudin ehkäisemisestä ovat oikeita. "Olemme taantumassa, olemme väärällä tiellä", WHO:n immunisaatioista, rokotteista ja biologisista aineista vastaavan osaston johtaja O'Brien sanoi tiedotustilaisuudessa. "Meillä on huolestuttava suuntaus, jonka mukaan tuhkarokko on lisääntynyt kaikilla alueilla, paitsi Amerikan alueella, jossa se on hieman vähentynyt."   WHO:n mukaan tämän vuoden tammikuusta heinäkuuhun raportoitiin lähes kolme kertaa enemmän tapauksia kuin vastaavana aikana vuonna 2018. Maailmanlaajuisesti on tänä vuonna raportoitu lähes 365 000 tapausta, mikä on korkein luku sitten vuoden 2006, se sanoi ja totesi, että ne edustavat vain murto-osaa 6,7 miljoonasta epäillystä tapauksesta. WHO:n tuoreimpien lukujen mukaan tuhkarokko aiheutti vuonna 2017 arviolta 109 000 kuolemantapausta. Suurimmat taudinpurkaukset riehuvat Kongon demokraattisessa tasavallassa (155 460 tapausta), Madagaskarissa (127 454) ja Ukrainassa (54 246), se sanoi. Myös Eurooppa on menettänyt asemiaan, ja neljältä maalta - Albaniasta, Tšekistä, Kreikasta ja Britanniasta - on vuonna 2018 poistettu tuhkarokko-vapaa asema, se kertoi. WHO:n luvut eivät sisältäneet erityistä erittelyä Amerikan alueen luvuista. Yhdysvalloissa on kirjattu 1215 tuhkarokkotapausta 30 osavaltiossa pahimmassa taudinpurkauksessaan sitten vuoden 1992, liittovaltion terveysviranomaiset kertoivat maanantaina. Terveysasiantuntijoiden mukaan virus on levinnyt kouluikäisten lasten keskuudessa, joiden vanhemmat ovat kieltäytyneet antamasta heille tuhkarokko-sikotauti-keltatautirokotetta, joka antaa immuniteetin tautia vastaan. Luottamus rokotteisiin - jotka kuuluvat maailman tehokkaimpiin ja laajimmin käytettyihin lääkkeisiin - on korkein köyhissä maissa, mutta heikompi rikkaissa maissa, joissa skeptisyys on antanut tuhkarokon kaltaisten tautien puhkeamisen jatkua, todettiin kesäkuussa tehdyssä maailmanlaajuisessa tutkimuksessa. "Pidämme väärää tietoa kasvavana uhkana", O'Brien sanoi. "Kehotamme sosiaalisen median tarjoajia, yhteisöjä, johtajia ja ihmisiä, jotka puhuvat, varmistamaan, että välitätte tarkkaa, pätevää ja tieteellisesti uskottavaa tietoa."  Euroopan 53 maassa kirjattiin tämän vuoden ensimmäisellä puoliskolla 90 000 tuhkarokkotapausta, mikä on jo enemmän kuin koko vuonna 2018, sanoi Siddhartha Datta WHO:n Euroopan aluetoimistosta. Ukrainassa, jossa on yli puolet tapauksista, toteutetaan voimakkaita vastatoimia, hän sanoi. "Terveysministeriö tekee kohdennettuja rokotuskampanjoita ... Se tekee myös kouluihin perustuvia rokotuksia, armeijan alokkaiden ja terveydenhuoltohenkilöstön riskirokotuksia."  (Tämä juttu on korjattu ensimmäisen kappaleen kirjoitusvirheen korjaamiseksi.) Väite: Tuhkarokkotapauksia maailmanlaajuisesti kolme kertaa enemmän kuin viime vuonna: WHO.</w:t>
      </w:r>
    </w:p>
    <w:p>
      <w:r>
        <w:rPr>
          <w:b/>
        </w:rPr>
        <w:t xml:space="preserve">Tulos</w:t>
      </w:r>
    </w:p>
    <w:p>
      <w:r>
        <w:t xml:space="preserve">Maailman jokaisella alueella Amerikkaa lukuun ottamatta tuhkarokkotapausten määrä on lisääntynyt. Tuhkarokko on rokotteella ehkäistävissä oleva tauti, joka voi tappaa tai vammauttaa lapsia, kertoi Maailman terveysjärjestö (WHO) torstaina.</w:t>
      </w:r>
    </w:p>
    <w:p>
      <w:r>
        <w:rPr>
          <w:b/>
        </w:rPr>
        <w:t xml:space="preserve">Esimerkki 2.1417</w:t>
      </w:r>
    </w:p>
    <w:p>
      <w:r>
        <w:t xml:space="preserve">Kohta: Hercules ja Leo ovat entisiä tutkimussimpansseja, ja se oli ensimmäinen kerta niiden elämässä, kun ne olivat olleet ulkona. Kaksikko nousi otsikoihin vuonna 2013, kun ne nimettiin kantajiksi oikeusjutussa, jossa vaadittiin niiden tunnustamista henkilöiksi ja vapauttamista New Yorkissa sijaitsevasta laboratoriosta. Kesti viisi vuotta, tapahtumasarjan, joka käytännössä lopetti simpansseihin kohdistuvan biolääketieteellisen tutkimuksen, ja runsaasti jännitteitä eläinaktivistien ja eläintutkijoiden välillä, mutta lopulta Hercules ja Leo siirtyivät laboratorioista ikuiseen kotiinsa uuteen simpanssien suojelualueeseen Pohjois-Georgian vuoristossa. Project Chimps on 236 hehtaarin suuruinen kiinteistö Morgantonissa entisen Dewar Wildlife -laitoksen paikalla, jossa säilytettiin gorilloja vuoteen 2015 asti. Louisiana-Lafayetten yliopiston New Iberia Research Centerin (NIRC) kanssa tehdyn sopimuksen mukaisesti Project Chimps, jonka Global Federation of Animal Sanctuaries -järjestö on akkreditoinut, on pian koti yli 200:lle tutkimuksesta poistuneelle simpanssille. Ensimmäiset simpanssit alkoivat saapua syksyllä 2016, ja populaatio kasvoi 40:een tänä keväänä. ... Ensimmäinen kehitysvaihe - entisen gorillan elinympäristön kolmen miljoonan dollarin päivitys - valmistuu helmikuussa. Muurattuun elinympäristöön kuuluu viisi huvilaa, kuuden hehtaarin kokoinen ulkoilualue sekä uudistettu keittiö ja eläinlääkärikeskus. Toinen vaihe on 10 miljoonaa dollaria maksava hanke, joka rakennetaan alusta alkaen, jotta NIRC:ssä voi majoittua yli 170 edelleen odottavaa simpanssia. Vuonna 2017 vuotuiset toimintakulut olivat 1,5 miljoonaa dollaria, josta yli 700 000 dollaria meni simpanssien hoitoon ja ohjelmiin. Kun kaikki simpanssit ovat saapuneet, tavoitteena on antaa niille, viimeiselle tutkimussimpanssisukupolvelle, mahdollisuus elää loppuelämänsä haluamallaan tavalla. ... Hercules ja Leo syntyivät NIRC:ssä vuonna 2006. Ne olivat noin kolmevuotiaita, kun NIRC lainasi ne New Yorkissa sijaitsevalle Stony Brookin yliopiston lääketieteelliselle tiedekunnalle National Science Foundationin rahoittamaan kuusivuotiseen tutkimukseen. Susan Larson, anatomian laitoksen professori ja puheenjohtaja, johti hanketta. Hänen mukaansa tutkimuksen tarkoituksena oli verrata simpanssien ja ihmisten liikkumista, jotta ihmisen evoluutiota voitaisiin ymmärtää paremmin. Tutkimuksessa otettiin videokuvia, joilla seurattiin Herculeksen ja Leon kävelyä, ja niiden piti kävellä voimalaattojen yli voimien mittaamiseksi. Lisäksi niiden lihaksiin asetettiin hienoja lankaelektrodeja, jotta voitiin nähdä, mitä lihaksia ne käyttivät kävellessään. Protokolla edellytti, että Hercules ja Leo nukutettiin, kun elektrodit asetettiin, mutta Larsonin mukaan prosessi ei ollut kivulias. "Niitä ei huomaa, kun ne ovat siellä. Voin sanoa tämän luottavaisin mielin, koska minulle on tehty sama toimenpide", hän sanoi. Laboratoriossa ollessaan Hercules ja Leo asuivat huoneissa, joissa oli kiipeilyköysiä ja riippumattoja. Hoitaja osallistui heidän luovaan ja fyysiseen leikkiinsä, Larson sanoi ja totesi, että ihmisten mielikuva laboratorioista on vanhentunut. "He saivat paljon huomiota. Ne ovat hyvin sosiaalisia eläimiä. Luulen, että ne nauttivat melko paljon olostaan täällä", Larson sanoi. Kaikki eivät kuitenkaan olleet samaa mieltä. Vuoden 2013 lopulla Nonhuman Rights Project -järjestö nosti Herculesin ja Leon puolesta kanteen niiden tunnustamiseksi oikeushenkilöiksi. Tuomioistuin hylkäsi asian, mutta paine kasvoi muualla. Yhdysvaltain hallitus tuki vuosikymmeniä simpanssien vangitsemista ja kasvattamista biolääketieteellistä tutkimusta varten. Käytäntö saavutti huippunsa aids-epidemian aikana, jolloin yli 1 000 simpanssia asui tutkimuslaboratorioissa eri puolilla maata. Vuonna 2000 hallitus perusti liittovaltion turvapaikan, johon sijoitettiin simpansseja, joita ei enää käytetty tutkimuksessa. Chimp Haven, Keithvillessä, La:ssa sijaitseva turvapaikka, sai liittovaltion sopimuksen kaikista National Institutes of Healthin (NIH) omistamista simpansseista. Kaksi vuotta sen jälkeen, kun Institute of Medicine julkaisi vuonna 2011 raportin, jossa todettiin, että simpanssit eivät enää ole käyttökelpoisia eläinmalleja nykyisessä biolääketieteellisessä tutkimuksessa, NIH ilmoitti lopettavansa invasiivisen tutkimuksen ja siirtävänsä Chimp Haveniin 300 valtion omistamista 350 simpanssista. Vuonna 2015 Yhdysvaltain Fish and Wildlife Service muutti vankeudessa pidettyjen simpanssien aseman uhanalaiseksi. "Se on oikeastaan se, mikä on lopettanut simpansseilla tekemäni tutkimuksen, tehden siitä käytännössä mahdotonta", Larson sanoi. ... Vuonna 2014, vuosi ennen Fish and Wildlife Servicen päätöstä, Project Chimps -järjestön perustaja ja silloinen toimitusjohtaja Sarah Baeckler Davis ja eläinoikeusasianajaja ja Project Chimps -järjestön hallituksen perustajajäsen Bruce Wagman olivat neuvotelleet NIRC:n kanssa yksityisessä omistuksessa olevan simpanssipopulaation lopettamisesta. Keskus oli jo suunnitellut 110 liittovaltion omistaman simpanssin siirtämistä NIRC:stä Chimp Haveniin, mutta jäljelle jäi 220 simpanssia, jotka olivat NIRC:n omistuksessa. Kun sopimukseen päästiin vuonna 2015, Project Chimps -hankkeen suunnitelmat etenivät. He tarvitsivat vain paikan. Dewar Wildlife Facility ei kunnianhimoisista tavoitteistaan huolimatta ollut koskaan majoittanut muutamaa gorillaa enempää. Kun Baeckler Davis lähestyi omistaja Steuart Dewaria Project Chimps -hankkeesta, hän suostui myymään maan ja lahjoittamaan laitoksen. The Humane Society of the United States antoi lähes kaksi miljoonaa dollaria varoja kiinteistön ja sitä ympäröivien palstojen ostamiseen. Muita tukijoita olivat muun muassa hallituksen jäsenet, American, New England ja National Anti-Vivisection Societies, jotka vastustavat eläinkokeissa tehtäviä leikkauksia, ja Animal Legal Defense Fund sekä julkiset lahjoitukset ja apurahat. Myös julkkisten tukijat auttoivat. Project Chimps -hanketta johtaa 25 työntekijää, joista viisi on johtajia. Aktiivisia vapaaehtoisia on 85 ... 236 hehtaarin alueesta 40 hehtaaria on omistettu simpanssien hoitoon tai asumiseen. Simpanssihuviloissa, joiden pinta-ala on 1 500 neliömetriä, on useita tasoja ja pääsy lämmitettyihin makuuhuoneisiin ja ulkoilmatiloihin. Project Chimps tekee myös yhteistyötä paikallisten maanviljelijöiden kanssa muuttaakseen osan alueesta maatilaksi, jossa viljellään korkeatuottoisia kasveja, jotka alentavat simpanssien ruokintakustannuksia ajan mittaan. ... NIRC päättää, mitkä simpanssiryhmät ovat valmiita siirtymään Project Chimpsille, ja neuvottelee Project Chimpsin kanssa siitä, miten sukupuolijakauma tasapainotetaan. Simpanssit siirretään nykyisiin, sukupuolittain erotettuihin vertaisryhmiinsä, joissa on enintään 10 simpanssia. Project Chimps huolehtii siirtoon tarvittavista paikallisista hyväksynnöistä, mutta muutoin se ei ole omistusoikeus ennen kuin simpanssit ovat perävaunussa 16 tunnin matkalla Georgiaan. Kahden ensimmäisen, vuonna 2016 saapuneen simpanssiryhmän päiväohjelmaan kuuluu myös sosiaalistaminen. Simpanssien sosiaalistamisesta vastaavan johtajan Mike Seresin valvoman prosessin tarkoituksena on rohkaista simpansseja muodostamaan samanlaisia ryhmiä kuin ne olisivat ryhmittyneet luonnossa. ... Kun Hercules ja Leo saapuivat maaliskuussa Project Chimps -hankkeeseen, siellä oli jo 31 simpanssia. Kun ne oli purettu yksittäisistä kuljetushäkeistään ja sijoitettu Villa Two -rakennukseen, yhdeksän hengen ryhmän simpanssit halasivat ja suutelivat toisiaan rauhoittaakseen. ... Kahden simpanssin välillä on edelleen vahva side - Leo on ainoa simpanssi, joka pääsee pälkähästä varastamalla ruokaa Herculekselta - mutta ne ovat myös luoneet omat suhteensa. Leo on ystävystynyt Binahin ja Jacobin kanssa, kun taas Herculesista on tullut nuoren Kivuli-nimisen simpanssin suojelija. Kerran ukkosmyrskyn aikana hoitajat löysivät 7-vuotiaan Kivulin Herculeksen kainalossa, joka nojasi lohduttaakseen häntä rintaansa vasten. Useimpina päivinä vuodesta Project Chimps toimii yleisön ulottumattomissa, mutta ... viime keväänä se alkoi tarjota Discovery Days -päiviä kahdesti vuodessa, toukokuussa ja syyskuussa - jolloin yleisö kutsutaan sisään opetusta, kierroksia ja muuta. ... Nykyään Yhdysvalloissa on noin 1 500 simpanssia, ja ensimmäistä kertaa vuosikymmeniin niistä asuu enemmän turvapaikoissa kuin laboratorioissa. ... ___ Tiedot: Atlanta Journal-Constitution, http://www.ajc.com Väite: Entiset tutkimussimpanssit saavat uuden elämän Georgian turvapaikassa.</w:t>
      </w:r>
    </w:p>
    <w:p>
      <w:r>
        <w:rPr>
          <w:b/>
        </w:rPr>
        <w:t xml:space="preserve">Tulos</w:t>
      </w:r>
    </w:p>
    <w:p>
      <w:r>
        <w:t xml:space="preserve">Toukokuisena aurinkoisena tiistaina 11-vuotias Hercules teki rohkean tempun ja uskaltautui yksin ulos. Hän liikkui aluksi hitaasti, katseli maata ja pudisteli päätään, ennen kuin käveli kahden hehtaarin metsän poikki tarkkaillakseen ympärillään olevia nähtävyyksiä ja ääniä. Hänen takanaan ei ollut kaukana Leo, myös 11-vuotias, joka juoksi eteenpäin ennen kuin pysähtyi, istuutui ja tuijotti taivaalle.</w:t>
      </w:r>
    </w:p>
    <w:p>
      <w:r>
        <w:rPr>
          <w:b/>
        </w:rPr>
        <w:t xml:space="preserve">Esimerkki 2.1418</w:t>
      </w:r>
    </w:p>
    <w:p>
      <w:r>
        <w:t xml:space="preserve">Kohta: Englannin kieli, kuten useimmat elävät kielet, kehittyy jatkuvasti. Siksi sanakirjojen toimittajat päivittävät teoksiaan usein, jotta ne pysyisivät mukana sanastossa, jota nykypuhujat käyttävät. Yksi tällainen muutos tapahtui vuonna 2007, kun Oxford University Press poisti kymmeniä sanoja Oxford Junior Dictionary -sanakirjastaan tehdäkseen tilaa nykyaikaisemmille termeille. Esimerkki: [Kerätty Facebookin kautta, syyskuu 2015] Vaikka tuolloin todettiin, että Oxford Junior Dictionary -kirjasta oli poistettu kymmeniä luontosanoja sen viimeisimmän tarkistuksen yhteydessä, tiedotusvälineet keskittyivät pääasiassa siihen, että uskonnon ja Britannian historiaan liittyvät termit, kuten "bishop" ja "monarchy", oli jätetty pois, jotta tilaa saatiin tehdä uudemmille teknologisille sanoille, kuten "blogi" ja "broadband": Oxford University Press on poistanut sanat "aisle", "bishop", "chapel", "empire" ja "monarch" Junior Dictionary -nimisestä sanakirjastaan ja korvannut ne sanoilla "blog", "broadband" ja "celebrity". Myös kymmeniä maaseutuun liittyviä sanoja on poistettu. Kustantaja väittää, että muutokset on tehty, jotta ne heijastaisivat sitä, että Britannia on nykyaikainen, monikulttuurinen ja moniuskontoinen yhteiskunta. Akateemikot ja rehtorit sanoivat kuitenkin, että 10 000 sanan Junior-sanakirjaan tehdyt muutokset voivat johtaa siihen, että lapset menettävät kosketuksen Britannian perintöön. "Meillä on tietty kristillinen kertomus, joka on antanut meille merkityksen viimeisten 2 000 vuoden aikana. On kyseenalaista sanoa, että se on suhteellista ja korvattavissa", sanoi professori Alan Smithers, Buckinghamin yliopiston koulutus- ja työllisyyskeskuksen johtaja. "Sanavalinnat heijastavat hyvin mielenkiintoisesti sitä, miten lapsuus on kehittymässä, kun se siirtyy pois hengellisestä taustastamme ja luonnon maailmasta kohti maailmaa, jonka tietotekniikka luo meille." Vineeta Gupta, Oxford University Pressin lasten sanakirjojen johtaja, vastasi aikanaan kiistelyyn selittämällä, että Oxford Junior Dictionaryn tila oli rajallinen, ja siksi uusien sanojen lisäämiseksi oli poistettava joitakin vanhempia sanoja: "Sanakirjan kokoa rajoittaa se, kuinka suuri sanakirja voi olla - pienten käsien on pystyttävä käsittelemään sitä - mutta tuotamme 17 lasten sanakirjaa, joissa on erilaisia sanavalikoimia ja sanamääriä. "Kun tarkastellaan sanakirjojen vanhempia versioita, niissä oli paljon esimerkkejä esimerkiksi kukista. Tämä johtui siitä, että monet lapset asuivat puolimaaseudulla ja näkivät vuodenajat. Nykyään ympäristö on muuttunut. Olemme myös paljon monikulttuurisempia. Ihmiset eivät käy kirkossa yhtä usein kuin ennen. Käsityksemme uskonnosta on monikulttuurisuuden sisällä, minkä vuoksi jotkut sanat, kuten "helluntai" tai "helluntai", olisivat olleet käytössä 20 vuotta sitten mutta eivät nyt." Nämä muutokset, joista viimeisin tapahtui vuonna 2008, pysyivät hiljaa paikallaan useita vuosia. Tammikuussa 2015 Margaret Atwoodin johtama kirjailijaryhmä kuitenkin kirjoitti Oxford University Pressille kirjeen, jossa se kehotti palauttamaan joitakin poistetuista sanoista: Me allekirjoittaneet olemme syvästi huolestuneita kuullessamme, että Oxford Junior Dictionarysta on järjestelmällisesti poistettu monia luontoon ja maaseutuun liittyviä sanoja. Pyydämme, että seuraavaan painokseen palautetaan vuodesta 2007 lähtien poistetut sanat. Perustamme tämän vetoomuksen kahteen näkökohtaan. Ensinnäkin uskomme, että luonto ja kulttuuri ovat liittyneet toisiinsa historiamme alusta lähtien. Ensimmäistä kertaa koskaan tämä yhteys on vaarassa purkautua yhteiskunnan, kulttuurin ja luonnonympäristön vahingoksi. Toiseksi lapsuus on perusteellisessa muutoksessa, josta osa on kielteistä, ja lasten luontoyhteyksien nopea heikkeneminen on suuri ongelma. Kyse ei ole vain romanttisesta halusta heijastaa oman lapsuutemme ruusuisia muistoja nykypäivän nuoriin. Luonnossa leikkimisen vähenemisen ja lasten hyvinvoinnin heikkenemisen välillä on järkyttävä, todistettu yhteys. Kun sukupolvi sitten 40 prosenttia lapsista leikki säännöllisesti luonnossa, nyt vain 10 prosenttia tekee niin, ja toiset 40 prosenttia ei leiki koskaan missään ulkona. Ei koskaan. Lihavuus, epäsosiaalinen käyttäytyminen, ystävällisyys ja pelko ovat tunnettuja seurauksia. Englannin kansanterveyslaitoksen mukaan lasten fyysinen kunto laskee 9 prosenttia vuosikymmenessä. Aivan kuten vuonna 2008, Oxford University Press (OUP) julkaisi lausunnon, jossa se selittää, miten se päättää, mitkä sanat sisällytetään ja mitkä poistetaan sanakirjoista: "Lasten sanakirjat ovat tärkeä väline, jonka avulla lapset voivat parantaa lukutaitoaan ja kehittää intohimonsa kieltä kohtaan. "Viimeisten 40 vuoden aikana lasten sanakirjavalikoimamme on kasvanut kahdesta 17:ään, ja näin ollen sanojen kokonaismäärä - myös luontoa koskevien sanojen - on kasvanut merkittävästi koko valikoimassa." Näin ollen sanakirjojen määrä on kasvanut huomattavasti. Oxford Junior Dictionaryn sisältöön tehtiin viimeisin muutos vuonna 2008, ja se sisältää edelleen suuren määrän luontoon liittyviä sanoja. Sanakirjojamme kehitetään tiukan tutkimusohjelman avulla, jossa analysoidaan, miten lapset tällä hetkellä käyttävät kieltä. Ne heijastavat myös kieltä, jota lapsia kannustetaan käyttämään luokkahuoneessa, kuten kansallisessa opetussuunnitelmassa edellytetään. Näin varmistetaan, että ne pysyvät merkityksellisinä ja hyödyttävät lasten koulutusta." OUP tarjosi lisäselvityksiä verkkosivuillaan: Pienen sanakirjan laatiminen lapsille ei ole koskaan helppoa - niin monet sanat kilpailevat tilasta kirjassa, jossa on rajallinen määrä sivuja. Eläimet ja kasvit, vaatteet, hedelmät ja vihannekset, soittimet, ruumiinosat, eläinten äänet ... luettelo on loputon. Ne kaikki eivät mahdu sinne. Tiedämme sen, mutta on silti tuskallista jättää joitakin tuttuja suosikkeja pois. Ääripäissä se on melko helppoa - omena on mukana ja durianhedelmä on ulkona, piano on mukana ja didgeridoo on ulkona, pusero on mukana ja jeggingsit ovat ulkona. Vaikeaa on aina harmaa alue siltä väliltä: kiivi? Käyrätorvi? Sukka? Väite: Oxford Junior Dictionarysta poistettiin kymmeniä luontosanoja, jotta nykyaikaisille teknologiaan liittyville sanoille saatiin tilaa.</w:t>
      </w:r>
    </w:p>
    <w:p>
      <w:r>
        <w:rPr>
          <w:b/>
        </w:rPr>
        <w:t xml:space="preserve">Tulos</w:t>
      </w:r>
    </w:p>
    <w:p>
      <w:r>
        <w:t xml:space="preserve">Vaikeuksia lisää se, että kieli kasvaa jatkuvasti, ja uudet sanat kolkuttelevat ovelle ja vaativat pääsyä - internet, online, blogi jne. Oven sulkeminen uusilta sanoilta ja huutaminen "Ei tilaa!" ei ole vaihtoehto, joten kirveen on pudotettava joitakin vanhoja sanoja. Jotkut sanat ovat fiksuja ja onnistuvat kehittymään säilyttääkseen paikkansa. Langaton on yksi niistä, joka BBC:n radion kuuntelulaitteena oli vähällä jäädä pois, kunnes se onnistui ovelasti keksimään itsensä uudelleen adjektiiviksi, joten se säilyttää paikkansa langan ja viisaan välissä.</w:t>
      </w:r>
    </w:p>
    <w:p>
      <w:r>
        <w:rPr>
          <w:b/>
        </w:rPr>
        <w:t xml:space="preserve">Esimerkki 2.1419</w:t>
      </w:r>
    </w:p>
    <w:p>
      <w:r>
        <w:t xml:space="preserve">Kohta: Kalifornialaisen Stanfordin yliopiston tutkimusryhmä havaitsi, että mitä raskaampi infektio oli, sitä todennäköisemmin naiset synnyttivät nuorempia ja sairaampia lapsia. "Jos voisimme ehkäistä nämä infektiot alun perin tai havaita ne aikaisemmin, voisimme ehkä jonain päivänä ehkäistä osan ennenaikaisista synnytyksistä", sanoi tutkimukseen osallistunut tohtori Dan DiGiulio lausunnossaan. Yhä useammat lapset syntyvät Yhdysvalloissa ennenaikaisesti, ja 12 prosenttia synnytyksistä tapahtuu ennen 37. raskausviikkoa. Ennenaikaiset vauvat ovat alttiita hengitysongelmille, alikehittyneille elimille, infektioille ja aivohalvaukselle. DiGiulion työryhmä etsi mikrobien DNA:ta lapsivesinäytteistä, jotka kerättiin 166:lta ennenaikaisesti synnyttäneeltä naiselta Detroitin lääketieteellisessä keskuksessa lokakuun 1998 ja joulukuun 2002 välisenä aikana. He käyttivät tätä menetelmää ja tavanomaisia laboratorioviljelyjä todetakseen, että 166 näytteestä 25:ssä oli joko bakteeri- tai sienitartunta. He löysivät myös ainakin yhden tuntemattoman organismin, joka voisi olla uusi laji. Kaikki 25 naista, joilla oli infektoitunutta lapsivettä, synnyttivät ennenaikaisesti, kun taas 53 naista, joilla ei ollut infektioita, pystyivät pysäyttämään synnytyksensä. Nyt tutkimusryhmä pyrkii selvittämään, voidaanko infektiot havaita ennen ennenaikaisen synnytyksen alkamista, mikä voisi johtaa uusiin ennaltaehkäisy- tai hoitomenetelmiin. Väite: Infektiot voivat aiheuttaa monia ennenaikaisia synnytyksiä: tutkimus.</w:t>
      </w:r>
    </w:p>
    <w:p>
      <w:r>
        <w:rPr>
          <w:b/>
        </w:rPr>
        <w:t xml:space="preserve">Tulos</w:t>
      </w:r>
    </w:p>
    <w:p>
      <w:r>
        <w:t xml:space="preserve">Diagnosoimattomat infektiot saattavat aiheuttaa merkittävän määrän ennenaikaisia synnytyksiä, kertoivat tutkijat maanantaina löydettyään bakteereja tai sieniä 15 prosentissa ennenaikaisesti synnyttäneiltä naisilta otetuista lapsivesinäytteistä.</w:t>
      </w:r>
    </w:p>
    <w:p>
      <w:r>
        <w:rPr>
          <w:b/>
        </w:rPr>
        <w:t xml:space="preserve">Esimerkki 2.1420</w:t>
      </w:r>
    </w:p>
    <w:p>
      <w:r>
        <w:t xml:space="preserve">Kohta: Kaikki viisi kiistivät syytteet Thessalonikin tuomarin edessä. Kahta Georgian kansalaista syytetään johtajiksi. Jengin väitetään värvänneen raskaana olevia bulgarialaisnaisia, jotka olivat varattomia ja halukkaita luopumaan vastasyntyneistä lapsistaan maksua vastaan. Viranomaisten mukaan ryhmä myi vauvoja lapsettomille kreikkalaispariskunnille. Tällä viikolla pidätettiin yhteensä 12 henkilöä, mukaan lukien asianajaja, synnytyslääkäri ja kätilö, väitettyjen laittomien adoptioiden ja ihmismunien väitetyn myynnin yhteydessä. Muita 54:ää on syytetty osallisuudesta. Poliisin mukaan kyseessä oli yksi Euroopan suurimmista ja parhaiten järjestäytyneistä jengeistä, joka toimi "synnytysteollisuutena". Jengi toimi aktiivisesti ainakin vuodesta 2016 lähtien, ja sen voitot olivat poliisin mukaan yli 500 000 euroa (550 000 dollaria). Euroopan poliisiviraston Europolin avustamana tehdyssä tutkinnassa jäljitettiin 22 adoptiolasten myyntiä ja 24 ihmismunien myyntiä. Raskaana oleville naisille väitettiin tarjotun jopa 5 000 euroa (noin 5 500 dollaria) vauvojen myynnistä, ja heidät tuotiin synnyttämään Thessalonikin klinikoille. Jengi järjesti vauvojen laillisen adoptoinnin, mutta veloitti palvelusta jopa 28 000 euron (30 000 dollarin) palkkion. Kreikan lain mukaan adoptioihin ei voi liittyä rahaliikennettä. Europolin tiedotteen mukaan jengin väitettiin myös myyneen ihmismunia Kreikassa värvätyiltä luovuttajilta, pääasiassa Bulgariasta, Georgiasta ja Venäjältä kotoisin olevilta naisilta. Europolin mukaan naiset siirrettiin sitten Thessalonikiin hedelmöityshoitoihin munasolujen määrän lisäämiseksi. Poliisitutkinta käynnistyi nimettömän vihjeen perusteella maaliskuussa. Väite: Kreikka: 5 kieltää köyhien naisten vauvojen myynnin laittomissa adoptioissa.</w:t>
      </w:r>
    </w:p>
    <w:p>
      <w:r>
        <w:rPr>
          <w:b/>
        </w:rPr>
        <w:t xml:space="preserve">Tulos</w:t>
      </w:r>
    </w:p>
    <w:p>
      <w:r>
        <w:t xml:space="preserve">Kolme kreikkalaista ja kaksi Georgian kansalaista saapuivat perjantaina oikeuteen syytettyinä rikollisjärjestöön kuulumisesta, jonka väitetään myyneen vauvoja adoptioon.</w:t>
      </w:r>
    </w:p>
    <w:p>
      <w:r>
        <w:rPr>
          <w:b/>
        </w:rPr>
        <w:t xml:space="preserve">Esimerkki 2.1421</w:t>
      </w:r>
    </w:p>
    <w:p>
      <w:r>
        <w:t xml:space="preserve">Kohta: Kappaleessa ei mainita, kuinka paljon tämä saattaa maksaa, mutta arvioimme tämän N/A:ksi, koska tarinasta käy selvästi ilmi, että kyseessä on varhainen tutkimus. Jutussa raportoitiin hyvin havaitun hyödyn laajuudesta toteamalla, että 21 prosentilla potilaista "pidentyi elinaika", ja eritellen tämän luvun sitten tarkemmin. Siinä kerrottiin esimerkiksi, että kolmen vuoden kuluttua 21 prosenttia hoidetuista potilaista oli elossa, kun taas historiallisessa vertailuryhmässä elossa oli 4 prosenttia. Mutta miksei pienessä tutkimuksessa voisi mainita todellisia lukuja - kuinka moni kuinka monesta? - sen sijaan, että lukijat joutuisivat laskemaan itse. Jutussa kerrottiin hoitoon liittyvistä "huomattavista riskeistä", kuten "aivojen vaarallisesta turvotuksesta, joka voi johtaa kouristuksiin ja muihin komplikaatioihin". Siinä kerrottiin, että yhdellä potilaalla oli aivoissa hengenvaarallinen verihyytymä, joka vaati leikkauksen. Jutussa ei selitetty, kuinka monelle tutkimukseen osallistuneelle potilaalle aiheutui merkittäviä riskejä. Tämän NBC News hoiti paremmin (ks. arvostelu). Hyötyjä koskevan kriteerin osalta voidaan katsoa toisinpäin, mutta jutussa olisi pitänyt esittää arvio siitä, kuinka moni koki hoidon aiheuttamia haittoja. Kannatamme varovaista muotoilua sekä jutussa että otsikossa. Johtoartikkelissa pidättäydyttiin liioittelemasta näyttöä ja todettiin, että hoito "saattaa auttaa joitakin potilaita". Varovainen sävy jatkui toisessa kappaleessa, jossa sanottiin, että "hoito näyttää pidentäneen elossaoloaikaa pienessä potilasryhmässä". Jutussa huomautettiin, että tutkimus on "hyvin varhaisessa vaiheessa" ja että "tarvitaan paljon enemmän seurantaa", ja selitettiin myös, että tutkimuksessa käytetty historiallinen kontrolliryhmä "voi johtaa harhaanjohtaviin johtopäätöksiin". Tässä ei ole mitään sairauden lietsontaa. Jutun mukaan glioblastooma on "yleisin ja aggressiivisin pahanlaatuinen aivokasvain aikuisilla". Jutussa oli riippumaton lähde, mutta siinä ei mainittu, että seitsemän tutkimukseen osallistunutta tutkijaa ilmoitti olevansa taloudellisesti kiinnostunut yrityksestä, jolla on lisenssi hoitoon. Jutussa mainittiin vakiohoito tarkemmin erittelemättä, ja siinä mainittiin myös suunnitelmat yhdistää tämä hoito kemoterapiaan ja muihin lääkkeisiin. Siinä olisi voitu mainita myös muut tutkimukset, joissa yritetään löytää parannuskeinoa glioblastoomaan. Jutussa tehtiin selväksi, että kyse on kokeellisesta hoidosta, joka ei siis ole vielä laajalti saatavilla. Jutusta sai sen vaikutelman, että kyseessä olisi uusi käsite, mutta tämä tutkimus on tanssinut sensaatiohakuisessa valokeilassa jo vuosia. Jutussa käytettiin Duken uutistiedotetta, mutta pidättäydyttiin hyväksymästä tiedotteen väitettä, jonka mukaan poliovirus "paransi merkittävästi uusiutuvaa glioblastoomaa sairastavien potilaiden pitkäaikaista eloonjäämistä". Väite: Lääkärit kokeilevat geenimuunneltua poliovirusta kokeellisena aivosyövän hoitona.</w:t>
      </w:r>
    </w:p>
    <w:p>
      <w:r>
        <w:rPr>
          <w:b/>
        </w:rPr>
        <w:t xml:space="preserve">Tulos</w:t>
      </w:r>
    </w:p>
    <w:p>
      <w:r>
        <w:t xml:space="preserve">Tämä on toinen kahdesta tarkastelemastamme jutusta, jotka koskevat varhaisen vaiheen tutkimusta muunnetun polioviruksen käytöstä glioblastooman, kuolemaan johtavan aivosyövän, hoidossa. Toinen katsaus kattaa NBC Newsin jutun. Tutkimuksen tulokset julkaistiin New England Journal of Medicine -lehdessä. Jutussa ja otsikossa onnistuttiin poikkeuksellisen hyvin säilyttämään varovainen sävy sanamuodoilla, kuten sanomalla, että lähestymistapa "näyttää pidentäneen elossaoloaikaa pienessä potilasryhmässä". Siinä käsiteltiin myös hyvin haittoja ja kuvattiin hyödyn laajuutta. Pari huomautusta: Jutussa olisi voitu mainita tutkimusryhmän taloudelliset intressit ja kertoa, että kyseessä ei ole aivan uusi ajatus, vaan se on ollut uutisoinnissa esillä jo muutaman vuoden ajan. Glioblastooman kaltaisten kuolemaan johtavien sairauksien kokeellisista hoidoista kertovat jutut palvelevat yleisöä, kun niissä noudatetaan hienotunteisuutta ja vältetään herättämästä vääriä toiveita. Toimittajien olisi myös pyrittävä antamaan jonkinlaista perspektiiviä meneillään olevan tutkimuksen laajuuteen. Erityisesti tämä Duken yliopistossa tehty tutkimus tuli tunnetuksi vuonna 2015, kun siitä tehtiin kaksiosainen juttu CBS Newsin 60 minutes -ohjelmassa. HealthNewsReview.org julkaisi kritiikin kyseisestä jutusta.</w:t>
      </w:r>
    </w:p>
    <w:p>
      <w:r>
        <w:rPr>
          <w:b/>
        </w:rPr>
        <w:t xml:space="preserve">Esimerkki 2.1422</w:t>
      </w:r>
    </w:p>
    <w:p>
      <w:r>
        <w:t xml:space="preserve">Kohta: Yhtiön mukaan kaksi eri ulkopuolista laboratoriota suoritti yhteensä 155 testiä käyttäen neljää eri testausmenetelmää näytteille, jotka otettiin samasta pullosta, jonka FDA:n sopimuslaboratorio testasi. Testit ovat J&amp;J:n viimeisin yritys todistaa laajalti käytetyn kuluttajatuotteensa turvallisuus sen jälkeen, kun FDA:n testi sai J&amp;J:n vetämään yhden Johnson's Baby Powder -vauvojauhe-erän takaisin valtakunnallisesti lokakuussa. FDA:lta ei ollut välittömästi saatavissa kommentteja. Vastauksena J&amp;J:n lokakuussa antamaan ilmoitukseen, jonka mukaan pienemmässä määrässä riippumattomia testejä ei myöskään havaittu asbestia, valvontaviranomainen kuitenkin sanoi pitävänsä kiinni havainnoistaan. Erilaiset testitulokset saattoivat johtua siitä, että epäpuhtaudet eivät ole jakautuneet tasaisesti talkkiin ja että talkin sisältämän asbestin havaitsemiseksi ei ole olemassa standarditestiä, FDA:n virkamiehet kertoivat Reutersille lokakuussa. Kolmannen osapuolen laboratorioiden tekemät testit osoittivat, että asbestia ei esiintynyt siinä yksittäisessä pullossa, jonka FDA:n toimeksiannosta toimiva laboratorio oli testannut, eikä sitä esiintynyt myöskään sen valmiin erän näytteissä, josta pullo valmistettiin, yhtiö kertoi tiistaina. Yhtiö sanoi, että sen tutkimuksessa päädyttiin siihen, että todennäköisimmät syyt FDA:n ilmoittamiin tuloksiin olivat joko testinäytteen kontaminaatio tai analyytikon virhe laboratoriossa tai molemmat. Lokakuussa J&amp;J kutsui Yhdysvalloissa takaisin noin 33 000 pulloa vauvojauhetta sen jälkeen, kun FDA ilmoitti löytäneensä verkosta ostetusta pullosta otetuista näytteistä pieniä määriä asbestia. Vapaaehtoinen takaisinkutsu rajoittui yhteen erään Johnson's Baby Powder -vauvojauhetta, joka valmistettiin ja toimitettiin Yhdysvalloissa vuonna 2018, yhtiö kertoi tuolloin. Kyseessä oli ensimmäinen kerta, kun yhtiö kutsui takaisin vauvapuuterinsa mahdollisen asbestisaastumisen vuoksi, ja ensimmäinen kerta, kun Yhdysvaltain sääntelyviranomaiset ilmoittivat löytäneensä tuotteesta asbestia. Asbesti on tunnettu syöpää aiheuttava aine, joka on yhdistetty tappavaan mesotelioomaan. Takaisinveto oli viimeisin isku yli 130 vuotta vanhalle yhdysvaltalaiselle terveydenhuollon monialayritykselle, joka on joutunut vastaamaan tuhansiin oikeusjuttuihin useista eri tuotteista, kuten vauvojauheesta, opioideista, lääkinnällisistä laitteista ja psykoosilääke Risperdalista. J&amp;J:tä vastaan on nostettu yli 15 000 kannetta kuluttajilta, jotka väittävät, että sen talkkituotteet, kuten Johnson's Baby Powder, ovat aiheuttaneet heille syöpää. Väite: Rokotteen kaltaiset pistokset auttavat torjumaan kokaiiniriippuvuutta.</w:t>
      </w:r>
    </w:p>
    <w:p>
      <w:r>
        <w:rPr>
          <w:b/>
        </w:rPr>
        <w:t xml:space="preserve">Tulos</w:t>
      </w:r>
    </w:p>
    <w:p>
      <w:r>
        <w:t xml:space="preserve">Johnson &amp; Johnson kertoi tiistaina, että viimeaikaiset testit osoittivat, että Johnson's Baby Powder -vauvapuuteri ei sisällä asbestia sen jälkeen, kun Yhdysvaltain elintarvike- ja lääkeviraston tutkimukset osoittivat, että tuotteessa oli aiemmin tänä vuonna pieniä määriä kyseistä materiaalia.</w:t>
      </w:r>
    </w:p>
    <w:p>
      <w:r>
        <w:rPr>
          <w:b/>
        </w:rPr>
        <w:t xml:space="preserve">Esimerkki 2.1423</w:t>
      </w:r>
    </w:p>
    <w:p>
      <w:r>
        <w:t xml:space="preserve">Kohta: Tämä kohta ei ole sovellettavissa, koska useimmat ihmiset tietävät yleisesti ottaen, kuinka paljon suklaa maksaa. Jutussa ei mainita, että tumma suklaa on tyypillisesti kalliimpaa kuin maitosuklaa - erityisesti premium-merkkien osalta, joissa on erittäin korkea kaakaopitoisuus. Lyhyt selitys olisi ollut hyödyllinen. Jutussa mentiin vielä pidemmälle ja esitettiin absoluuttiset aivohalvausmäärät ryhmissä, jotka käyttivät pienimpiä ja suurimpia määriä suklaata. "Niissä, joiden viikoittainen suklaan saanti oli suurinta - yli 45 grammaa - oli 2,5 aivohalvausta tuhatta naista kohden vuodessa. Vähiten (alle 8,9 grammaa viikossa) suklaata syöneiden naisten keskuudessa vastaava luku oli 7,8 per 1 000." Näitä tilastoja ei esitetty tutkimustekstissä, mikä viittaa siihen, että kirjoittaja teki laskelmat jossakin tutkimuksen taulukossa olevien tietojen perusteella. Kiitämme ylimääräisestä vaivannäöstä, joka on tehty mielekkäiden tilastojen tarjoamiseksi lukijoille! Läheltä piti, mutta jutussa mennään WebMD:tä pidemmälle, kun käsitellään liikaa suklaata nauttimisen mahdollisia haittavaikutuksia. Sen lisäksi, että siinä varoitetaan, että suklaassa on paljon rasvaa, sokeria ja kaloreita, siinä todetaan nimenomaisesti, että sen liiallinen syöminen "voi olla haitaksi". WebMD ei tarjoa vastaavaa varoitusta ja antaa ymmärtää, että suklaan syöminen enemmän kuin tässä tutkimuksessa kulutettiin, johtaisi samanlaisiin terveysvaikutuksiin. Tämä juttu kuvasi tuloksia paljon varovaisemmin kuin kilpaileva WebMD:n uutisointi. Tärkeintä oli, että siinä selitettiin huolellisesti jo alkuun, että tutkimuksessa havaittiin vain korrelaatio suklaan saannin ja pienemmän aivohalvausriskin välillä. Kuten yksi tutkimuksen kirjoittajista selittää: "Ottaen huomioon tutkimuksen havainnoivan rakenteen, tämän tutkimuksen havainnot eivät voi todistaa, että juuri suklaa alentaa aivohalvausriskiä." Arvostamme myös jutun vivahteikkaampaa kielenkäyttöä sen suhteen, mitkä suklaan ainesosat saattavat olla vastuussa mahdollisista hyödyistä. WebMD toteaa yksiselitteisesti, että flavonoidit ja antioksidantit "ansaitsevat kunnian" näistä hyödyistä, mutta Reuters sanoo harkitsevammin, että flavonoidit "saattavat olla vastuussa suklaan ilmeisistä terveysvaikutuksista". [Korostus meidän.] "Se, näkyykö tämä teoreettinen hyöty todellisessa elämässä, on kuitenkin vielä todistettava tiukoilla tutkimuksilla", Reuters lisää sopivasti. Mitään sairauksien lietsontaa ei ollut. Tämä oli ainoa suuri puute - ei riippumatonta näkökulmaa. Epidemiologian asiantuntija olisi voinut esimerkiksi huomauttaa, että suklaan kulutusta koskevat tiedot kerättiin koehenkilöiden omien ilmoitusten perusteella, ja siksi niihin olisi suhtauduttava varovaisesti. Suklaan saatavuutta ei ole kyseenalaistettu. Jutussa todetaan asianmukaisesti, että tilastollinen yhteys on vahvempi tumman suklaan kuin maitosuklaan kanssa. Jutussa todetaan, että aiemmat tutkimukset ovat yhdistäneet suklaan suuremman kulutuksen parempaan sydänterveyteen. Juttu sisältää kommentteja, jotka on saatu suoraan sähköpostitse yhdeltä tutkimuksen tekijöistä, joten voimme vahvistaa yleisen käsityksemme siitä, että tämä juttu ei perustu lehdistötiedotteeseen. Väite: Suklaata rakastavilla on vähemmän aivohalvauksia, tutkimus osoittaa.</w:t>
      </w:r>
    </w:p>
    <w:p>
      <w:r>
        <w:rPr>
          <w:b/>
        </w:rPr>
        <w:t xml:space="preserve">Tulos</w:t>
      </w:r>
    </w:p>
    <w:p>
      <w:r>
        <w:t xml:space="preserve">Otsikosta alkaen tässä jutussa selitetään huolellisesti, että tutkimuksessa havaittiin vähemmän aivohalvauksia niillä, jotka söivät enemmän suklaata; se ei viittaa siihen, että suklaa olisi estänyt aivohalvauksia. Siinä käytetään myös erinomaisesti tilastoja, kuvataan selkeämmin mahdolliset haitat ja mainitaan vaihtoehtoisia lähestymistapoja ennaltaehkäisyyn. Ainoa merkittävä puute oli se, että tutkimustuloksista puuttui riippumaton näkökulma. Jotkut toimittajat saattavat vastustaa vaatimustamme, jonka mukaan havainnointitutkimuksista kertovien juttujen on sisällettävä asianmukainen keskustelu todisteiden rajoituksista. Tämä vain 378 sanaa sisältävä juttu on jälleen yksi esimerkki siitä, että näin voidaan tehdä - eikä se vaadi kokonaisen lääketieteellisen lehden artikkelin pituutta.</w:t>
      </w:r>
    </w:p>
    <w:p>
      <w:r>
        <w:rPr>
          <w:b/>
        </w:rPr>
        <w:t xml:space="preserve">Esimerkki 2.1424</w:t>
      </w:r>
    </w:p>
    <w:p>
      <w:r>
        <w:t xml:space="preserve">Kohta: "Battleground Texas -demokraattisen ryhmän järjestäjän väite Dan Patrickista herätti huomiota. Bloomberg TV:n haastattelussa 10. kesäkuuta 2014 Jeremy Bird sanoi, että Patrick, Houstonin osavaltion senaattori, joka voitti toukokuussa 2014 republikaanien varakuvernööriehdokkuuden esivaalissa David Dewhurstin, on "kutsunut Texasin maahanmuuttoa hyökkäykseksi" ja "sanonut, että Teksasiin tulevat maahanmuuttajat tuovat mukanaan "kolmannen maailman tauteja". "" Selvitimme, onko Patrick esittänyt nämä lausunnot, ja jos on, tukeutuivatko ne tosiasioihin. Patrick: "Pysäyttäkää invaasio" Patrick, joka ajaa haluaan turvata Teksasin ja Meksikon välinen raja, on usein kehottanut pysäyttämään ""invaasion"" viitaten henkilöihin, jotka ylittävät rajan ilman laillisia asiakirjoja. Battleground Texasin tiedottaja Lynda Tran totesi sähköpostitse, että Patrickilla on päiväämätön nettikirjoitus, jossa hän pyytää kannattajia lahjoittamaan ""jos olette samaa mieltä siitä, että meidän on pysäytettävä laiton invaasio!"". Dallas Morning News -lehden tammikuussa 2014 julkaistun uutisen mukaan Patrick ja toinen GOP-puolueen ehdokas haukkuivat Dewhurstia 27. tammikuuta käydyssä väittelyssä siitä, ettei hän tehnyt enempää Teksasin rajan turvaamiseksi laittomalta maahanmuutolta. ""Ensimmäinen kysymys on pysäyttää invaasio"", Patrick sanoi. ""Ennen kuin raja on turvattu, ei voi käsitellä muita kysymyksiä.""" Se ei ollut uusi huuto. Texas Observerin 24. helmikuuta 2006 ilmestyneessä jutussa kuvattiin Patrickia, joka tuolloin kävi ensimmäistä senaattorikampanjaansa, syyttämässä laittomia maahanmuuttajia kasvavasta rikollisuudesta, ylikuormitetuista kouluista, ylikuormitetusta terveydenhuoltojärjestelmästä ja osavaltion budjetin rajusta kasvusta. "Ongelmamme numero yksi", Observer siteerasi Patrickia sanomalla, "on hiljainen invaasio rajalla". Meidät on vallattu. Se vaarantaa turvallisuutemme."" Hiljattain Patrick hyllytti tällaisen kielen. Texas Tribunen 7. kesäkuuta 2014 julkaiseman uutisen mukaan Patrick ei käyttänyt ""invaasio"" -termiä tuon viikon republikaanipuolueen Texasin puoluekokouksessa. Sen sijaan hän kehotti sen mukaan republikaaneja tavoittamaan latinalaisamerikkalaiset äänestäjät kertomalla heille, että "seisomme heidän kanssaan heidän perheidensä tulevaisuuden puolesta" ja että vain republikaanit tekisivät työtä heidän yhteisöjensä turvaamiseksi. Yhdysvaltain rajavartiolaitoksen luvut osoittavat, että maan eteläisen rajan ylittäneiden henkilöiden kiinniottojen määrä väheni 69 prosenttia, kun se syyskuuhun 2006 päättyneenä verovuonna oli hieman yli miljoona ja viisi vuotta myöhemmin lähes 328 000 henkilöä. Viraston mukaan tällaiset kiinniotot kuitenkin lisääntyivät 27 prosenttia 414 397:ään kaksi vuotta myöhemmin, varainhoitovuonna 2013. Vuodesta 2011 lähtien on tullut runsaasti ihmisiä muista maista kuin Meksikosta, mukaan lukien monia alaikäisiä Keski-Amerikasta. 'He tuovat mukanaan kolmannen maailman tauteja' Observerin jutussa paljastettiin Patrickin väitteet rajalla esiintyvistä taudeista, ja siinä sanottiin, että Patrick luonnehti laittomia maahanmuuttajia käveleviksi taudinaiheuttajiksi. "He tuovat mukanaan kolmannen maailman tauteja", Patrick sanoi ja mainitsi "tuberkuloosin, malarian, polion ja spitaalin". Jutussa siteerattiin kuitenkin lääkäriä, joka tunnettiin Tim Metziksi, Teksasin osavaltion terveyspalvelujen osaston johtavaksi epidemiologiksi, sanomalla, ettei läntisellä pallonpuoliskolla ollut tiedossa yhtään poliotapausta Patrickin puhuessa ""emmekä ole nähneet sitä vuosikymmeniin"". Observer-lehden mukaan Metz sanoi, että malaria, anofeliinihyttysen levittämä trooppinen tauti, on helposti hoidettavissa ja että se on ""harvinainen tauti Teksasissa, eikä se ole valtava ongelma"". Hänen mukaansa lepra tunnetaan nykyään Hansenin tautina, ja ""meillä on vuosittain enintään 50 raportoitua tapausta, mutta se ei ole kasvussa."" Tuberkuloosin osalta lääkäri kertoi Observerille, että ""Teksasissa on tänä vuonna noin 1 500 tapausta, mikä saattaa olla pieni lisäys, mutta meillä on erittäin tehokkaat tuberkuloosin torjuntaohjelmat kaikissa osavaltion paikallisissa terveysvirastoissa."". Me puolestamme emme tunnistaneet ketään Tim Metzin nimellä. Kun pyysimme Teksasin osavaltion terveyspalveluiden ministeriöltä ohjeita, tiedottaja Chris Van Deusen sanoi sähköpostitse, että Tom Betz (ei Tim Metz) oli aikoinaan viraston tartuntatautien valvonnan ja epidemiologian osaston johtaja. Van Deusen ei puhunut suoraan siitä, mitä Patrickin kerrottiin sanoneen vuonna 2006, mutta hän totesi, etteivät maahanmuuttajat tuo mukanaan useimpia Patrickin luettelemia tauteja. Van Deusen sanoi, että polio on hävitetty läntiseltä pallonpuoliskolta, ja "emme yleensä näe tapauksia Teksasissa". Van Deusenin mukaan osavaltiossa ilmoitetaan vuosittain noin 100 malariatapausta. Hänen mukaansa kaikki tapaukset ovat tuontitapauksia, eikä se tartu Texasissa ihmisestä toiseen. "Se liittyy yleensä matkustamiseen, joko ihmisiin, jotka käyvät täällä maissa, joissa malaria on endeeminen, tai ihmisiin, jotka käyvät ulkomailta Yhdysvalloissa, eikä niinkään maahanmuuttoon", hän sanoi. Van Deusenin mukaan Hansenin tautitapauksia - tai sitä, mitä on kutsuttu spitaaliksi - raportoidaan, ja kolmasosa niistä liittyy vyötiäisiin, kolmasosa ""vanhoihin eurooppalaisiin perheisiin, joilla on geneettinen alttius"" ja kolmasosa ""liittyy maahanmuuttoon maailman alueilta, joilla tauti on yleisempi, riippumatta siitä, minkä tyyppisestä maahanmuutosta on kyse"". Huhtikuussa 2014 Patrick ehdotti, että kriitikot vääristelevät sitä, mitä hän sanoi vuonna 2006. Patrick sivalsi sen jälkeen, kun San Antonion pormestari Julian Castro sanoi hänelle Univisionin lähettämässä ja Texas Tribunen verkossa julkaisemassa maahanmuuttokeskustelussa: ""Olet puhunut siitä, että paperittomat maahanmuuttajat tuovat Teksasiin kolmannen maailman tauteja, kuten lepraa ja poliota. Olet sanonut, että Meksikosta on tulossa laiton invaasio.""" Patrick vastasi, että hänen kommenttinsa taudeista vuonna 2006 perustui Yhdysvaltain tautienvalvontakeskuksen jakamiin tietoihin, joiden mukaan tuberkuloositapaukset olivat lisääntyneet kansallisesti ja Texasissa, ""erityisesti Teksasin ja Meksikon rajalla - ja nämä tapaukset tulivat Latinalaisesta Amerikasta"", Patrick sanoi. CDC:n tuberkuloositiedotteessa vuodelta 2012 todetaan, että taudin esiintyvyys oli vähentynyt kansallisesti. Tuberkuloositapauksia raportoitiin noin 9 945 (keskimäärin 3,2 tapausta 100 000 henkilöä kohti), ja vuoden 2012 luku oli alhaisin sen jälkeen, kun kansallinen tuberkuloosiraportointi aloitettiin vuonna 1953. Tiedotteeseen liitetyn kartan mukaan Texas, Kalifornia ja Florida kuuluivat kuitenkin niihin harvoihin osavaltioihin, joissa tapausten keskimääräinen määrä ylitti kansallisen keskiarvon. Van Deusenin mukaan noin puolet osavaltion vähenevästä tuberkuloositapausten määrästä ilmenee ulkomailla syntyneillä asukkailla. ""Tuberkuloosia esiintyy usein maahanmuuttajaväestössä, koska tauti on luonteeltaan sellainen, että henkilö voi altistua bakteereille, mutta hänelle ei voi kehittyä aktiivista tautia moneen, moneen vuoteen"", hän kirjoitti. ""Itse asiassa valtaosa ihmisistä, jotka saavat tuberkuloosibakteerin elimistöönsä, ei koskaan sairastu aktiiviseen tuberkuloositautiin, koska heidän immuunijärjestelmänsä pitää bakteerit kurissa.""" Univisionin keskustelussa Patrick sanoi maininneensa aiemmin leprasta, koska Maailman terveysjärjestö WHO kertoi, että vuosina 2010-2012 tapaukset lisääntyivät Meksikossa ja Yhdysvalloissa. Verkkohaun perusteella löysimme WHO:n taulukon, jonka mukaan lepra-tapaukset Yhdysvalloissa lisääntyivät 169:stä vuonna 2010 168:aan vuonna 2011 ja 173:een vuonna 2012, kun taas Meksikossa tapaukset nousivat 211:stä vuonna 2010 216:een vuonna 2011 ja laskivat 215:een vuonna 2012. Kysyimme Patrickin kampanjalta Battleground Texasin väitteestä ja Patrickin kuvaamista raporteista, emmekä saaneet vastausta. Päätöksemme Battleground Texasin aktivisti sanoi Patrickin ""kutsuneen Teksasiin suuntautuvaa maahanmuuttoa invaasioksi"" ja Patrick on ""sanonut, että Teksasiin tulevat maahanmuuttajat tuovat mukanaan 'kolmannen maailman tauteja'"". Tänä vuonna ja aiemmin Patrick viittasi laittomaan maahanmuuttoon invaasioksi, jonka hän haluaa pysäyttää. Vuonna 2006 häntä siteerattiin sanomalla, että laittomat maahanmuuttajat tuovat osavaltioon kolmannen maailman tauteja. Molemmissa väitteissä on heikkouksia, mutta emme arvioi tässä Patrickin todenperäisyyttä. Demokraattiryhmän lausunto on . - Lausunto on tarkka, eikä siitä puutu mitään merkittävää." Väite: "Battleground Texas sanoo, että Dan Patrick on ""kutsunut Teksasiin suuntautuvaa maahanmuuttoa invaasioksi"" ja ""sanonut, että Teksasiin tulevat maahanmuuttajat tuovat 'kolmannen maailman tauteja'"".</w:t>
      </w:r>
    </w:p>
    <w:p>
      <w:r>
        <w:rPr>
          <w:b/>
        </w:rPr>
        <w:t xml:space="preserve">Tulos</w:t>
      </w:r>
    </w:p>
    <w:p>
      <w:r>
        <w:t xml:space="preserve">"Battleground Texas -aktivisti sanoi, että Patrick on ""kutsunut Texasin maahanmuuttoa invaasioksi"" ja Patrick on ""sanonut, että Texasin maahanmuuttajat tuovat mukanaan 'kolmannen maailman tauteja'"."" Tänä vuonna ja aiemmin Patrick viittasi laittomaan maahanmuuttoon invaasioksi, jonka hän haluaa pysäyttää. Vuonna 2006 häntä siteerattiin sanomalla, että laittomat maahanmuuttajat tuovat osavaltioon kolmannen maailman tauteja. Molemmissa väitteissä on heikkouksia, mutta emme arvioi tässä Patrickin todenperäisyyttä. Demokraattiryhmän väite on totta. TODELLINEN - Väite pitää paikkansa, eikä siitä puutu mitään merkittävää."</w:t>
      </w:r>
    </w:p>
    <w:p>
      <w:r>
        <w:rPr>
          <w:b/>
        </w:rPr>
        <w:t xml:space="preserve">Esimerkki 2.1425</w:t>
      </w:r>
    </w:p>
    <w:p>
      <w:r>
        <w:t xml:space="preserve">Kohta: The Honolulu Star-Advertiser -lehden mukaan hallitus hyväksyi torstaina noin 28 miljoonan dollarin lisätalousarvion varainhoitovuodelle 2020-2021. Hakemus toimitetaan osavaltion lainsäädäntöelimelle ja demokraattiselle hallitukselle David Igelle. Yliopisto pyysi 2,6 miljoonaa dollaria 19 psykologin palkkaamiseen 10 kampuksen järjestelmään. Havaijin Manoa-yliopistossa on kahdeksan psykologia, Hilon kampuksella kolme ja Länsi-Oahun kampuksella 1,75 virkaa, kun taas jokaisessa Community Collegessa on yksi virka, kertoi Allyson Tanouye, joka koordinoi mielenterveyttä koko yliopistojärjestelmässä. "Kansallinen standardi on yksi mielenterveysalan ammattilainen 1 000-1 500 opiskelijaa kohti", Tanouye sanoi. "Jos lisäämme 19 virkaa, meillä on yksi 1 500:aa kohti. Niin alhainen on tilanne." Mielenterveysrahoitus laajentaisi myös itsemurhien ehkäisyohjelmia, vähentäisi mielenterveyden leimautumista, tarjoaisi vertaiskoulutusta ja varoittaisi uusia opiskelijoita ja vanhempia collegeen siirtymisen haasteista, virkamiehet sanoivat. Lisätalousarvion suurin kohta on 17,7 miljoonaa dollaria Havaijin Promise Program -stipendin laajentamiseksi nelivuotisiin valtion oppilaitoksiin. Yliopisto on ehdottanut kiinteää summaa, jolla katetaan sellaisten Havaijin asukkaiden lukukausimaksut ja -maksut, jotka ovat oikeutettuja tarveperusteisiin liittovaltion Pell-apurahoihin. "Tässä keskitytään kaikkein vähävaraisimpiin opiskelijoihin, jotka menevät neljän vuoden kampuksille", sanoi Donald Straney, akateemisen suunnittelun ja politiikan varapuheenjohtaja. "Pell-apurahojen päälle lisättäisiin Hawaii Promise -ohjelma, joka kattaisi näitä apurahoja saavien opiskelijoiden lukukausimaksujen kokonaismäärän." Pyyntö kattoi myös henkilöstölisäykset, mukaan lukien virat toimintaan ja kunnossapitoon, turvallisuuteen, koulutus- ja kulttuuriohjelmiin sekä opiskelijoiden ohjaajiin. ___ Tiedot osoitteesta: Honolulu Star-Advertiser, http://www.staradvertiser.com Claim: University of Hawaii seeks mental health, scholarship funds.</w:t>
      </w:r>
    </w:p>
    <w:p>
      <w:r>
        <w:rPr>
          <w:b/>
        </w:rPr>
        <w:t xml:space="preserve">Tulos</w:t>
      </w:r>
    </w:p>
    <w:p>
      <w:r>
        <w:t xml:space="preserve">Havaijin yliopisto hakee lisävaroja opiskelijoiden mielenterveyspalveluihin, stipendeihin ja muihin kohteisiin uudessa lisätalousarviopyynnössään, kertoivat virkamiehet.</w:t>
      </w:r>
    </w:p>
    <w:p>
      <w:r>
        <w:rPr>
          <w:b/>
        </w:rPr>
        <w:t xml:space="preserve">Esimerkki 2.1426</w:t>
      </w:r>
    </w:p>
    <w:p>
      <w:r>
        <w:t xml:space="preserve">Kohta: "Kun muu maa juhli Mardi Gras -juhlaa 12. helmikuuta, Washingtonin virallista parlamenttia kiinnosti erilainen spektaakkeli: presidentti Barack Obaman vuotuinen puhe unionin tilasta. Vastavalittu kongressiedustaja Dave Joyce seurasi tunnin mittaista puhetta edustajainhuoneen lattialla kollegojensa kanssa ja keskusteli siitä seuraavana aamuna radiopuheohjelman juontajan ja Plain Dealer -kolumnistin Mike McIntyren kanssa WCPN:n "The Sound of Ideas" -ohjelmassa. Russell Townshipin republikaani kertoi McIntyrelle kuulleensa Obaman puheessa paljon tuttuja teemoja ja sanoi, että monet presidentin ratkaisut ongelmiin "näyttivät sisältävän lisää suurta hallintoa". Joyce sanoi kuitenkin olevansa kiinnostunut Obaman kehotuksesta tarjota lukiolaisille enemmän teknistä koulutusta, joka auttaa heitä saamaan parempia työpaikkoja valmistumisen jälkeen. Puheessaan Obama korosti Brooklynissa, New Yorkissa sijaitsevaa koulua, jossa oppilaat saavat sekä lukion päättötodistuksen että tietokone- tai insinööritutkinnon. "Meidän on valmisteltava työvoimaamme paremmin työpaikoille, joita meillä on", Joyce sanoi. "Tässä maassa vapautuu joka kuukausi kolme miljoonaa työpaikkaa, joten ajatus siitä, että yritämme valmistaa lapsia paremmin työvoimaa varten uudistamalla lukioita ja painottamalla teknisiä tutkintoja insinööritieteissä, kiehtoo minua." Se on jotakin, mitä ihmiset muissa piirikunnissa kuulevat omilta väeltään, jotka sanovat, että meillä on vaikeuksia löytää päteviä työntekijöitä.""" PolitiFactia kiehtoi Joycen väite, jonka mukaan joka kuukausi jää täyttämättä kolme miljoonaa työpaikkaa Yhdysvalloissa. Voisiko se olla, että kansakunnalla, jonka työttömyysaste tammikuussa 2013 oli 7,9 prosenttia, on todella niin paljon avoimia työpaikkoja? Joycen lehdistösihteeri viittasi työministeriön (Bureau of Labor Statistics) kuukausittaisiin raportteihin avoimista työpaikoista. Helmikuun 12. päivänä julkaistussa raportissa, joka kattoi joulukuun 2012 tilastot, todettiin, että vuoden viimeisenä päivänä oli 3,6 miljoonaa avointa työpaikkaa, ja tämä luku vaihteli vain vähän vuoden 2012 aikana. Raportin mukaan vuoden 2012 aikana palkattiin 51,8 miljoonaa työntekijää ja irtisanottiin 50,0 miljoonaa työntekijää, joten nettotyöllisyys lisääntyi 1,8 miljoonaa. Toimiston julkaisemien vuoden 2012 aiempia kuukausia koskevien raporttien mukaan kesäkuussa oli 3,8 miljoonaa avointa työpaikkaa, marras-, loka-, heinä-, touko- ja maaliskuussa 3,7 miljoonaa avointa työpaikkaa, syys- ja elokuussa 3,6 miljoonaa avointa työpaikkaa, tammi- ja helmikuussa 3,5 miljoonaa avointa työpaikkaa ja huhtikuussa 3,4 miljoonaa täyttämätöntä työpaikkaa, Miksi työpaikkoja on siis niin paljon? Työnantajat väittävät, että osaamisvaje on olemassa, kun taas joidenkin työmarkkinataloustieteilijöiden mukaan ammattitaitoiset työntekijät haluavat enemmän palkkaa kuin työnantajat haluavat tarjota. Bloomberg.comin artikkelin mukaan yhdysvaltalaiset yritykset ovat ilmoittaneet yli 3 miljoonaa avointa työpaikkaa joka kuukausi helmikuusta 2011 lähtien. Artikkelissa siteerattiin Washingtonissa sijaitsevan Georgetownin yliopiston koulutus- ja työvoimakeskuksen johtajaa Anthony Carnevalea, joka sanoi, että hyvin erityistaitoisille työntekijöille on kysyntää. Artikkelissa kuvailtiin kasvavaa ammattitaitovajetta maailmanlaajuisena ongelmana ja siteerattiin McKinsey Global Institute -instituutin tutkimusta, jonka mukaan työnantajilla voi olla maailmanlaajuisesti pulaa 85 miljoonasta korkeasti ja keskitasoisesti koulutetusta työntekijästä vuoteen 2020 mennessä. Artikkelissa korostettiin myös Cincinnatin lastensairaalan lääketieteellisen keskuksen ohjelmaa, joka auttaa ammattitaidottomia työntekijöitä kouluttautumaan paremmin palkattuihin, ammattitaitoisiin töihin esimerkiksi sairaanhoitoalalla. "'Pätevä' tarkoitti ennen lukion tutkintoa", Carnevale kertoi Bloombergille. ""Nyt pätevyystaso on noussut, joten he painostavat parempien ihmisten saamiseksi."" CBS Newsin ""60 Minutes"" -ohjelmassa 11. marraskuuta esitetyssä jaksossa kerrottiin, että maanlaajuisten valmistajien mukaan ammattitaitoisten työntekijöiden puute on syynä satoihin tuhansiin täyttämättä jääneisiin työpaikkoihin. Jutussa siteerattiin kuitenkin johtamisen professori Peter Capellia Pennsylvanian yliopiston Wharton School of Businessista, joka sanoi, että jos yritykset maksaisivat paremmin, ne saattaisivat saada tarvitsemiaan korkeammin koulutettuja työntekijöitä. "Kyse on markkinoista. Jos ei ole valmis maksamaan enemmän, ei kannata odottaa saavansa laadukkaampia työntekijöitä", Capelli sanoi. "Tiedämme nyt muun muassa, että palkat eivät nouse. Itse asiassa ne ovat pysyneet ennallaan ja joissakin tapauksissa jopa laskeneet. Missä siis on pula?"" Capelli totesi myös, että sukupolvi sitten yritykset tarjosivat työntekijöille heidän tarvitsemansa koulutuksen. "Nyt yritykset sanovat monista eri syistä: "Emme tee sitä enää", Capelli sanoi "60 Minutesille". "Ja ehkä he ovat oikeassa, he eivät voi tehdä sitä." Mutta he eivät luultavasti voi sanoa: "Emme aio tehdä sitä, ja se on teidän ongelmanne". Teidän ongelmanne on antaa meille tarvitsemamme, herra ja rouva veronmaksaja. Teidän on maksettava tämä puolestamme.""" Alcoa Inc. toimitusjohtaja Klaus Kleinfeld esitti vastakohdan Capellin näkemyksille. Kleinfeld sanoi uskovansa, että teollisuustyöpaikoista maksetaan "hyvin, hyvin hyvin" ja että Alcoa pyrkii täyttämään ammattitaitovajeen, kuten monet muutkin yritykset. Kleinfeld vastasi kysymykseen, miksi osaamisvaje on edelleen olemassa, jos teollisuus yrittää kuroa sitä umpeen: "Tämä ei ole yhteiskunta, jossa voidaan määrätä kenellekään, mihin mennä tai millaisen koulutuksen hankkia, eikö niin?", vastasi Kleinfield: "Tämä ei ole yhteiskunta, jossa voidaan määrätä kenellekään, mihin mennä tai millaisen koulutuksen hankkia.  Joycen väite, jonka mukaan 3 miljoonaa työpaikkaa vapautuu joka kuukausi, pitää paikkansa." Väite: Tässä maassa vapautuu joka kuukausi 3 miljoonaa työpaikkaa.</w:t>
      </w:r>
    </w:p>
    <w:p>
      <w:r>
        <w:rPr>
          <w:b/>
        </w:rPr>
        <w:t xml:space="preserve">Tulos</w:t>
      </w:r>
    </w:p>
    <w:p>
      <w:r>
        <w:t xml:space="preserve">Dave Joycen mukaan miljoonia työpaikkoja jää joka kuukausi täyttämättä Yhdysvalloissa.</w:t>
      </w:r>
    </w:p>
    <w:p>
      <w:r>
        <w:rPr>
          <w:b/>
        </w:rPr>
        <w:t xml:space="preserve">Esimerkki 2.1427</w:t>
      </w:r>
    </w:p>
    <w:p>
      <w:r>
        <w:t xml:space="preserve">Kohta: "Barack Obama, joka kehotti Dallasin demokraatteja maaliskuussa 2016 Teksasissa, kutsui republikaanien väitteitä siitä, että maa ja planeetta ovat surullisessa kunnossa, "vääräksi kertomukseksi"." ""Amerikka on aika pirun hieno juuri nyt"", demokraattinen presidentti sanoi. Ja suurten asioiden joukossa, Obama sanoi, demokraatit uskovat tieteeseen ja siihen, että ilmastonmuutos on totta - ja että tuulivoima on Teksasissa parempi kauppa kuin perinteinen öljy ja kaasu. Mitä sanotte? ""Juuri nyt täällä Teksasissa"", Obama sanoi, ""tuulivoima on jo nyt halvempaa kuin likaiset fossiiliset polttoaineet.""". Tuulivoima on kyllä huikaisevaa. Vuonna 2015 Washingtonissa toimiva PolitiFact totesi useimmiten Obaman väitteen, jonka mukaan ""Amerikka on tuulivoiman ykkönen"". Kiina johti tuulivoimakapasiteetin kokonaismäärää, mutta Yhdysvallat tuotti enemmän sähköä tuulesta. Aikaisemmin, vuonna 2010, arvioimme ilmoituksen, jonka mukaan Texas oli ""asentanut enemmän tuulivoimaa kuin mikään muu osavaltio ja kaikki muut paitsi neljä maata"". Vuonna 2009 Teksasissa oli 9 410 megawattia tuulivoimaa, mikä riittäisi kahden miljoonan kodin sähkönsyöttöön. Hiljattain Pennsylvanian yliopistossa toimiva FactCheck.org tutki Obaman vuoden 2016 puheessaan unionin tilasta esittämää väitettä, jonka mukaan ""Iowasta Teksasiin ulottuvilla alueilla tuulivoima on nyt halvempaa kuin saastuttavampi, perinteinen energia"". Kansallisesti hiilen ja kaasun keskihinnat olivat pienemmät kuin keskimääräiset tuulivoimakustannukset. Silti Iowassa ja Texasissa tuulivoima osoittautui Energy Information Administrationin analyytikon mukaan halvemmaksi. Samaan aikaan American Wind Energy Association -yhdistyksen blogikirjoituksessa, jossa kerrottiin Obaman Iowan ja Texasin SOTU-väitteestä, viitattiin rahoituspalveluyritys Lazard LLC:n vuonna 2015 tekemään tutkimukseen, jonka mukaan Teksasissa tuulivoiman tuotantokustannukset ilman valtion tukia ovat 36-51 dollaria megawattitunnilta, kun taas hiilivoimalla tuotetun sähkön keskimääräiset kansalliset kustannukset ovat 65-150 dollaria megawattitunnilta ja maakaasun kustannukset ovat laitostyypistä riippuen 52-218 dollaria megawattitunnilta. Valkoinen talo siteeraa DOE:n raporttia Kysyimme Valkoiselta talolta, mihin Obaman Dallasissa antama lausunto perustuu. Sähköpostitse tiedottaja Frank Benenati sanoi, että liittovaltion raportti osoittaa, että vuonna 2014 ""tuulivoiman ostosopimusten keskimääräinen hinta"" oli 23,50 dollaria/MWh, ja valtiosta riippumattoman Bloomberg New Energy Finance -järjestön mukaan ""tuulivoiman tasoitettu energiakustannus Iowassa ja Teksasissa on ilman tukia alhaisempi kuin"" tasoitettu energiakustannus ""kivihiilen 59 dollaria/MWh."". Kongressi jatkoi vuonna 2015 liittovaltion tuotantoverohyvitystä viidellä vuodella. Tämä North American Wind Power -julkaisussa selostettu toimenpide tarkoittaa, että ""tuulivoiman kehittäjät"" saavat 23 dollarin hyvityksen megawattitunnilta sähköverkkoon tuotetusta sähköstä, vaikka hyvitys vähenee vuodesta 2017 vuoteen 2019. Yhdysvaltain energiaministeriön viimeisimmässä tuulivoimateknologiaa käsittelevässä vuosiraportissa, jossa Texas vahvistetaan tuulivoiman ykkösvaltioksi, todetaan, että Lawrence Berkeleyn kansallisen laboratorion kokoaman tutkimuksen perusteella tuulivoiman PPA-sopimusten eli sähkönhankintasopimusten ""kansallinen keskimääräinen tasoitettu hinta"", ""jotka allekirjoitettiin vuonna 2014 (ja jotka kuuluvat Berkeley Labin otokseen), laski noin 23,50 dollariin/MWh valtakunnallisesti - uusi alhaisempi taso, mutta se on tosin keskittynyt otokseen, joka koostuu suurelta osin hankkeista, jotka ovat suurimmaksi osaksi peräisin maan edullisimmalta sisämaahan kuuluvalta alueelta."". Raportista puuttuu: Suora vertailu tuulivoiman ja fossiilisten polttoaineiden kustannuksista, vaikka raportissa sanotaankin, että viraston otoksen perusteella "tuulivoiman sähkönhankintasopimusten hinnat ovat kilpailukykyisimpiä sähkön tukkuhintoihin nähden Interiorin alueella". Vuonna 2013 tai 2014 tehtyjen tuulivoiman sähkönhankintasopimusten keskimääräinen hintavirta on myös edullisesti verrattavissa erilaisiin ennusteisiin, jotka koskevat kaasukäyttöisen sähköntuotannon polttoainekustannuksia vuoteen 2040 saakka."" Interior-alue käsittää maan keskiosissa sijaitsevat osavaltiot, jotka ulottuvat pohjoiseen Teksasin ja Meksikon rajalta Kanadaan. Tasapainotetut kustannukset edustavat MWh-kustannuksia (inflaatiokorjattuina dollareina), jotka aiheutuvat tuotantolaitoksen rakentamisesta ja käytöstä oletetun taloudellisen elinkaaren ja käyttöjakson aikana, EIA sanoo, ja ne sisältävät pääoma- ja polttoainekustannukset, kiinteät ja muuttuvat käyttö- ja ylläpitokustannukset, rahoituskustannukset ja "" oletetun käyttöasteen kullekin laitostyypille. "". Obaman väitteellä on siis perusta. Raportissa varoitetaan kuitenkin myös vertaamasta tuulivoiman pitkäaikaisia ostosopimushintoja fossiilisista polttoaineista, kuten hiilestä, tuotetun sähkön lyhytaikaisiin vaihteleviin hintoihin. "Tärkeässä huomautuksessa" todetaan, että esitetyt hinnat eivät heijasta "sähköntuotannon ja -toimituksen kaikkia yhteiskunnallisia kustannuksia". Raportin mukaan liittovaltion ja joskus osavaltioiden vero- ja rahoituskannustimet laskevat tuulivoiman ostosopimushintoja. Raportin mukaan tuulivoiman hinnat eivät myöskään "täysin heijasta integrointi-, resurssien riittävyys- tai siirtokustannuksia". Toisaalta, muistio jatkuu, "sähkön tukkuhinnat (tai polttoainekustannusennusteet) eivät täysin heijasta siirtokustannuksia, ne eivät ehkä täysin heijasta pääoma- ja kiinteitä käyttökustannuksia ja niitä alentavat kaikki taloudelliset kannustimet, joita tarjotaan fossiilisia polttoaineita käyttävälle sähköntuotannolle ja sen polttoaineen tuotantoketjulle, sekä se, että niiden ympäristökustannuksia ja sosiaalisia kustannuksia ei oteta täysimääräisesti huomioon". ""Lisäksi tuulivoiman sähkönhankintasopimusten hinnat - kun ne on kerran vahvistettu - ovat kiinteitä ja tiedossa, kun taas sähkön tukkuhinnat ovat lyhytaikaisia ja voivat siksi muuttua ajan mittaan"", huomautuksessa todetaan. ""Lisäksi tukkusähkön solmukohtien sijainti ja oletus tasaisesta teholohkosta eivät ole täysin yhdenmukaisia tuulivoimahankkeiden otoksen sijainnin ja tuotantoprofiilin kanssa. Lyhyesti sanottuna pitkän aikavälin tuulivoiman sähkönhankintasopimusten hintojen vertailu sähkön vuotuisiin tukkuhintoihin tai maakaasua käyttävän tuotannon polttoainekustannuksia koskeviin ennusteisiin ei ole tarkoituksenmukaista, jos tavoitteena on ottaa täysimääräisesti huomioon tuulivoiman kustannukset ja hyödyt suhteessa sen kilpailijoihin. Nämä vertailut antavat kuitenkin jonkinlaisen käsityksen tuulienergian lyhyen aikavälin kilpailuympäristöstä ja siitä, miten tämä ympäristö on muuttunut ajan myötä.""" Energiaministeriö siteeraa Bloombergin raporttia Benenatin tavoin energiaministeriön tiedottaja Dawn Selak kertoi meille, että kivihiilen arvioidut kustannukset vuonna 2015 olivat noin 59 dollaria/MWh, ja hän piti tätä lukua Bloombergin tutkimuksen tuloksena. Selakin mukaan tuulivoiman kustannukset (myös Teksasissa) ovat siis alhaisemmat kuin hiilen kustannukset, vaikka verohyvitys olisi 23 dollaria/MWh"". Bloomberg New Energy Finance totesi helmikuussa 2016 laatimassaan raportissa, jonka se laati tuulivoimaa suosivalle Business Council for Sustainable Energy -järjestölle: "Tuulivoima on Teksasissa maan halvimpia, sillä sen tukemattomat tasoitetut sähkökustannukset ovat noin 50 dollaria/MWh korkeiden kapasiteettikertoimien (&gt; 50 %) ja alhaisen rakentamiskustannuksen ansiosta."" Kapasiteettikerroin tarkoittaa sitä, kuinka suuren osan ajasta turbiini (tai voimalaitos) tuottaa aktiivisesti sähköä. Bloombergin analyytikko Stephen Munro kertoi meille puhelimitse ja sähköpostitse, että Obama oli pääosin oikeassa Teksasin Panhandlen tuulivoimatuotannon viimeisimpien kustannusten osalta. "Vuodesta 2013 lähtien", Munro kirjoitti, "olemme havainneet, että tuulivoiman uusien sähkönhankintasopimusten kustannukset ovat laskeneet alle keskimääräisten ympärivuorokautisten tukkuhintojen tukkukaupassa, joka kattaa suuren osan Panhandlen tuulivoimatuotannosta". Keskimääräisiin tukkuhintoihin sisältyy fossiilisilla polttoaineilla, uusiutuvilla energialähteillä ja uraanilla tuotettu sähkö. ""Vuoden 2015 jälkipuoliskosta lähtien"", Munro kirjoitti, ""havaitsimme tuulivoiman tasoitetun sähkön hinnan olevan 43 dollaria/MWh sähkönhankintasopimuksissa yleishyödyllisellä alueella, johon kuuluu suuri osa Texas Panhandlea.""". Vertailun vuoksi Munro sanoi, että hiilivoimalla tuotettu sähkö maksoi 74,70 dollaria/MWh suurimmassa osassa Itä-Texasiaa ja Panhandlea sekä Kansasissa ja osissa Oklahomaa, New Mexicoa, Arkansasia ja Louisianaa. Munro sanoi, että tuulivoiman tukkuhinta on "huomattavasti alhaisempi" Panhandlessa ja muualla alueella, "koska alueella on poikkeukselliset tuulivoimavarat ja koska maa- ja rakennuskustannukset ovat alhaisemmat kuin muualla". Kehittäjät ovat hyödyntäneet tätä asentaakseen kehittyneitä, suuren kapasiteetin turbiineja." "". Eli tuolla ylhäällä tuulee todella paljon, me (tai ehkä joku Fort Worthista) sanoisimme niin. Teksasilaiset analyytikot Tutkimme Obaman lausunnon myös Teksasin sähköverkkojen luotettavuusneuvoston (Electric Reliability Council of Texas) tiedottajan kanssa, joka hallinnoi useimpien teksasilaisten sähkövirtaa. Sähköpostitse Robbie Searcy sanoi myöntävänsä väitteelle uskottavuutta. arvosanan Mostly. "ERCOTin reaaliaikaisilla tukkutason energiamarkkinoilla", Searcy sanoi, "kaikki tuotantoa, jota käytetään jollakin ajanjaksolla, selvitetään teknisesti samaan hintaan, joka on korkein hinta kaikista resursseista, joita käytetään palvelemaan kysyntää kullakin kuormitusalueella kyseisenä ajankohtana." Tämä ei ole ainoa vaihtoehto. "Suuren tuulivoiman aikana", hän sanoi, "tuulivoimaresurssit voivat tarjota sähköä markkinoille hyvin alhaisilla ja joskus jopa negatiivisilla hinnoilla. Tämä puolestaan laskee kaikkien kyseisinä ajanjaksoina toimivien voimavarojen tasauspistehintoja, erityisesti silloin, kun kysyntä on vähäistä.""" Pyynnöstämme Searcy lähetti sähköpostitse kaavion, jossa esitetään tuuli-, hiili- ja maakaasusähkön ""hintatarjoukset"" ERCOTin markkinoilla 22.1.2016 kello 7.00. Kaaviosta käy ilmi, että tuolloin hiili- ja maakaasutarjoukset olivat tuulivoimaa kalliimpia. Hän sanoi, että päivämäärä oli viimeisin päivä, josta oli saatavilla julkisia tietoja, kun tiedustelimme asiaa, ja viraston asiantuntijat valitsivat tunnin, jotta se kuvastaisi ajanjaksoa, jolloin kysyntä ja siten myös tuotanto olivat huipussaan. Searcy sanoi, että tukkumarkkinahinnat olivat tuona päivänä kello 7 aamulla ""keskimäärin noin 26,70 dollaria/MWh kaikkien tuolloin käytettyjen resurssien kesken""." Hänen mukaansa kaasua käyttävien sähköntuottajien keskimääräiset tarjoukset olivat tuolloin 23,37 dollaria/MWh, kun taas hiilen tarjoukset olivat 14,14 dollaria/MWh ja tuulivoiman tarjoukset 23,89 dollaria/MWh. (Ehkä tuulivoiman tuottajilla oli siihen varaa liittovaltion tuen ansiosta). Searcy sanoi myös, että on syytä muistaa, että "kun puhumme maakaasua käyttävistä voimavaroista, se kattaa laajan valikoiman teknologioita ja hyötysuhteita vanhemmista höyryvoimalaitoksista nykyaikaisempiin kombivoimalaitoksiin ja nopeakäynnistyviin polttoturbiineihin". Kivihiilen puolesta Vaikka Teksasin tuulivoima saattaa olla perinteisiä polttoaineita halvempaa sähköä, muut viranomaiset kertoivat meille, että on ainakin yksi järkevä syy pitää muut polttoaineet käsillä. Tuuli voi tyyntyä, jolloin turbiinit eivät pääse pyörimään. Öljyn- ja kaasuntuottajia säätelevässä Texas Railroad Commissionissa komissaari Christi Craddickin tiedottaja Lauren Hamner sanoi sähköpostitse, että on syytä muistaa, että hiilivoimalat pystyvät toimimaan pidempään kaikkina kellonaikoina kuin tuulesta riippuvainen tuuliturbiini - joten tehokapasiteetti pitäisi hänen mukaansa taittaa mukaan vertailuun. Samoin Russ Keene, Austinissa toimiva tiedottaja, joka edustaa Balanced Energy for Texas Coalition -ryhmää, joka sanoo edustavansa kuluttajia, hiilentuottajia, -kuljettajia ja teollisuuskäyttäjiä, viittasi kesäkuussa 2015 tehtyyn tutkimukseen, jonka on laatinut Washingtonissa sijaitseva Institute for Energy Research, joka on vapaiden markkinoiden ajatushautomo. Tutkimus vaikuttaa poikkeavalta, sillä siinä todetaan, että kun "kaikki tunnetut kustannukset" otetaan huomioon, vakiintuneiden hiilivoimaloiden sähköntuotannon keskimääräiset kustannukset Yhdysvalloissa ovat paljon alhaisemmat kuin uuden tuulivoimatuotannon. Pyysimme silti tutkimuksen pääkirjoittajaa Tom Stacya arvioimaan Obaman väitettä. Sähköpostitse Stacy sanoi, että presidentti ei myöntänyt, että vakiintunut hiili-, kaasu- tai ydinvoimalla toimiva voimalaitos voi olla käytettävissä kaikkina kellonaikoina, mutta näin ei vain ole tuulivoimasta riippuvaisten tuottajien kohdalla. Hän totesi, että on selvää, että tuulivoimalla tuotettua sähköä ei voida (tai ei pitäisi) verrata hinnaltaan fossiilisilla polttoaineilla tai ydinvoimalähteillä tuotettuun sähköön. Kysymme, onko myös niin, että tuulivoimalla tuotettu sähkö on viime aikoina ollut halvempaa Teksasissa kuin fossiilisilla polttoaineilla tuotettu sähkö? ""Ja koiranliha Kiinassa on halvempaa kuin Koben naudanliha NYC:ssä"", Stacy kirjoitti, ""mutta se ei ole sama asia, eihän?""". Hallitseva Obamamme Dallasissa sanoi: ""Juuri nyt täällä Teksasissa tuulivoima on jo nyt halvempaa kuin likaiset fossiiliset polttoaineet.""". Tuulivoimalla tuotettua sähköä tarjotaan Teksasissa myyntiin halvemmalla kuin hiili- tai maakaasulla tuotettua sähköä. Sanomatta: tuulivoimaa ei ole aina saatavilla, toisin kuin öljyllä tai kaasulla tuotettua sähköä. - Lausunto on täsmällinen, eikä siitä puutu mitään merkittävää."" Väite: Juuri nyt täällä Teksasissa tuulivoima on jo nyt halvempaa kuin likaiset fossiiliset polttoaineet.</w:t>
      </w:r>
    </w:p>
    <w:p>
      <w:r>
        <w:rPr>
          <w:b/>
        </w:rPr>
        <w:t xml:space="preserve">Tulos</w:t>
      </w:r>
    </w:p>
    <w:p>
      <w:r>
        <w:t xml:space="preserve">"Obama sanoi Dallasissa: "Täällä Teksasissa tuulivoima on jo nyt halvempaa kuin likaiset fossiiliset polttoaineet."" Tuulivoimalla tuotettua sähköä myydään Teksasissa halvemmalla kuin kivihiilellä tai maakaasulla tuotettua sähköä. Epäselvää: tuulivoimaa, toisin kuin öljyllä tai kaasulla tuotettua sähköä, ei ole aina saatavilla.""</w:t>
      </w:r>
    </w:p>
    <w:p>
      <w:r>
        <w:rPr>
          <w:b/>
        </w:rPr>
        <w:t xml:space="preserve">Esimerkki 2.1428</w:t>
      </w:r>
    </w:p>
    <w:p>
      <w:r>
        <w:t xml:space="preserve">Kohta: Kappale: Tarinassa ei mainita kustannuksia lainkaan. Koska Lucentis voi maksaa 2 000 dollaria injektiota kohti, tämä on merkittävä huolimattomuus. Olisi myös hyödyllistä kertoa lukijoille, miten Lucentis-injektiot vertautuvat laserhoidon kustannuksiin. Hyödyt on suurimmaksi osaksi selitetty kohtuullisen hyvin. Selityksistä puuttuvat kuitenkin numerotiedot, ja ainakin yhdessä kohdassa ne on liioiteltu. "Yksi tiedotteessa käsitelty hyöty on se, että laserhoitoa saaneet tutkimukseen osallistuneet kärsivät todennäköisemmin ääreisnäön heikkenemisestä kuin osallistujat, jotka saivat hoitoa pelkästään Lucentiksella - vaikka tätä ei ole kvantifioitu. Toinen hyöty oli se, että laserhoitoa saaneet osallistujat tarvitsivat todennäköisemmin myöhempää leikkausta veren poistamiseksi silmästä - ja tätä kvantifioitiin. Tiedote kuitenkin paisuttaa asioita hieman, kun kyse on näöstä eli näöntarkkuudesta. Tiedotteessa todetaan: "Kahden vuoden kohdalla Lucentis-ryhmässä näkö parani keskimäärin noin puoli viivaa silmätaulukossa, kun taas laserryhmässä ei tapahtunut käytännössä mitään muutosta." Mutta näin sanotaan lehden artikkelissa: "Ranibitsumabi- ja PRP [laser]-ryhmien välillä ei ollut tilastollisesti merkitsevää näöntarkkuuseroa kahden vuoden kuluttua. Lehtiartikkelin kieliasussa korostetaan, että arvioitiin, oliko Lucentis vähintään yhtä hyvä kuin laserhoito - ja he havaitsivat, että kahden vuoden kuluttua Lucentista saaneiden potilaiden näöntarkkuus (ilman laserhoitoa) oli yhtä hyvä kuin laserhoitoa saaneiden potilaiden. Tiedotteessa olisi voitu yksinkertaisesti mainita tämä, jolloin sekaannuksilta olisi vältytty. Lyhyesti sanottuna tämä oli lähellä - mutta ääreisnäköä koskevien lukujen puuttuminen ja näöntarkkuuden tulosten liioitteleminen tekevät tästä "ei tyydyttävän". Tiedotteessa mainitaan, että yksi Lucentis-ryhmään kuulunut tutkimushenkilö sai silmätulehduksen, ja todetaan, että "vakavia systeemisiä haittatapahtumia" eli sydänpysähdystä ja aivohalvausta esiintyi samassa määrin molemmissa ryhmissä, joissa tehtiin kaksi eri toimenpidettä. Arvioimme tämän tyydyttäväksi, vaikka tiedotteessa olisi voitu mennä vielä pidemmälle mainitsemalla muut tutkimuksessa mainitut haittavaikutukset, kuten tulehdus ja kohonnut silmänpaine, joita esiintyi molemmissa hoitoryhmissä. Tiedotteessa kuvataan hyvin tutkimusasetelma, osallistujien määrä ja se, että kyseessä oli satunnaistettu kliininen tutkimus. Muutama sana tutkimuksen rajoituksista - esimerkiksi siitä, että tutkijat ja potilaat eivät voineet tietää, kumpaa hoitoa he saivat - olisi myös ollut hyödyllistä. Tässä ei ole mitään sairauden lietsontaa. Tiedotteessa kerrotaan, että tutkimusta rahoitti National Eye Institute. Siitä ei kuitenkaan käy selvästi ilmi, että Lloyd Paul Aiello - jota tiedotteessa siteerataan - oli myös lehtiartikkelin toinen kirjoittaja. Tiedotteessa ei myöskään mainita, että useat kirjoittajat saavat tutkimusrahoitusta tai konsulttipalkkioita Genentechiltä, joka kehitti ranibitsumabin ja markkinoi sitä Yhdysvalloissa, ja Novartikselta, joka markkinoi lääkettä Yhdysvaltojen ulkopuolella. Tiedotteessa verrataan Lucentista hyvin PDR:n tavanomaiseen laserhoitoon, ja annamme sen perusteella arvosanan tyydyttävä. Huomautamme kuitenkin, että nämä eivät välttämättä ole ainoat kaksi vaihtoehtoa. Lucentis luokitellaan anti-VEGF-lääkkeeksi (verisuonten endoteelin kasvutekijän vastaiseksi lääkkeeksi). Estämällä VEGF-nimistä proteiinia lääke voi kääntää verisuonten epänormaalin kasvun ja vähentää nestettä verkkokalvolla. Muita tähän luokkaan kuuluvia lääkkeitä ovat Avastin ja Eylea. Harkitaanko näitä lääkkeitä PDR:n hoitoon liittyviin tutkimuksiin? Jos näin on, se on syytä mainita - varsinkin kun Avastin maksaa noin 60 dollaria annosta kohti, kun taas Lucentis maksaa 2 000 dollaria annosta kohti. Tiedotteessa todetaan, että Lucentista käytetään jo muiden diabetekseen liittyvien silmäongelmien hoitoon, ja sitä "olisi pidettävä käyttökelpoisena hoitovaihtoehtona PDR-tautia sairastaville". Kyseessä oleva kliininen tutkimus näyttää olevan ensimmäinen, jossa tarkastellaan Lucentiksen käyttöä PDR:n hoidossa, erityisesti satunnaistetussa tutkimuksessa, jossa sitä verrataan suoraan laserhoitoon. Tiedotteessa ei kuitenkaan kerrota sitä lukijoille. Toisaalta tiedotteessa tehdään selväksi, että kyseessä on ensimmäinen merkittävä edistysaskel PDR:n kliinisessä hoidossa sitten 1970-luvun - se on hyvä asiayhteys. Tiedotteessa vältetään hyvin hypeä ja selitetään monimutkainen tutkimus. Väite: Lucentis osoittautuu tehokkaaksi proliferatiivista diabeettista retinopatiaa vastaan.</w:t>
      </w:r>
    </w:p>
    <w:p>
      <w:r>
        <w:rPr>
          <w:b/>
        </w:rPr>
        <w:t xml:space="preserve">Tulos</w:t>
      </w:r>
    </w:p>
    <w:p>
      <w:r>
        <w:t xml:space="preserve">Tässä tiedotteessa kuvataan Journal of the American Medical Association -lehdessä julkaistua tutkimusta, joka koskee ranibitsumabi-lääkkeen (tuotenimi Lucentis) käyttöä proliferatiivisen diabeettisen retinopatian (PDR) hoidossa, joka voi vaurioittaa näköä ja johtaa sokeuteen. Kyseisessä kliinisessä tutkimuksessa todettiin, että ranibitsumabin käyttö vaikutti näkökykyyn vähintään yhtä tehokkaasti kuin laserhoito, mutta sillä oli vähemmän sivuvaikutuksia. Vaikka tiedotteessa selitetään hyvin monimutkaista tutkimusta, siinä ei esitetä riittävästi hyötyjä koskevia tietoja eikä käsitellä lääkärin ja teollisuuden välisiä yhteyksiä eikä kustannuksia, jotka ovat tärkeitä tekijöitä, jotka on otettava huomioon minkä tahansa lääketieteellisen hoidon yhteydessä. CDC:n mukaan 9,3 prosenttia Yhdysvaltojen väestöstä eli 29,1 miljoonaa ihmistä sairastaa tyypin 2 diabetesta. Luku nousee 16,2 prosenttiin 45-64-vuotiaista aikuisista. Heidän joukossaan PDR on lisätaakka, joka vaikuttaa moniin diabeetikoihin. Vuonna 2010 tehdyn tutkimuksen mukaan näköä uhkaavan diabeettisen retinopatian esiintyvyys yli 40-vuotiailla diabeetikoilla on 4,4 prosenttia. Sillä on vakavia vaikutuksia elämänlaatuun ja kykyyn toimia itsenäisesti. Ja koska diabetes lisääntyy Yhdysvalloissa, PDR:n määrä ei todennäköisesti vähene lähiaikoina. Myös taloudellinen merkitys on merkittävä. Vuonna 2004 diabeettisen retinopatian hoidon suorat lääketieteelliset kustannukset olivat 493 miljoonaa dollaria. Koska diabeettinen retinopatia on johtava näkövammaisuuden ja sokeutumisen syy työikäisten aikuisten keskuudessa Yhdysvalloissa, sairauden vaikutus työelämän suorituskykyyn aiheuttaa todennäköisesti merkittävän taloudellisen taakan. Uudet tutkimustulokset näin yleisestä - ja näin kalliista - sairaudesta ovat tärkeitä, ja niihin kannattaa kiinnittää huomiota.</w:t>
      </w:r>
    </w:p>
    <w:p>
      <w:r>
        <w:rPr>
          <w:b/>
        </w:rPr>
        <w:t xml:space="preserve">Esimerkki 2.1429</w:t>
      </w:r>
    </w:p>
    <w:p>
      <w:r>
        <w:t xml:space="preserve">Kohta: "Ohio aloittaa tänä kesänä tuhopolttajien jäljittämisen uuden rekisterin avulla, joka on samanlainen kuin seksuaalirikollisten jäljittämiseen käytetty rekisteri. Yleiskokouksen viime vuonna hyväksymän lain mukaan tuhopolttoon liittyvistä rikoksista tuomittujen on rekisteröidyttävä paikallisessa sheriffin toimistossa vuosittain vähintään 10 vuoden ajan. Rekisteröinnin laiminlyönti on rikos. Kannattajat pitävät toimenpidettä lainvalvonnan välineenä. Kriitikot väittävät muun muassa, että rekisteristä tulee taakka sheriffeille, joiden tehtävänä on jo nyt pitää seksirikollisten rekisteriä. "Seksuaalirikollisten rekisteri on ollut olemassa jo pitkään, ja tutkimusten mukaan sillä ei ole mitään myönteistä vaikutusta yleiseen turvallisuuteen", Ohiossa toimivan julkisten puolustajien toimiston tiedottaja Amy Borror sanoi The Plain Dealer -lehdelle. ""Ja jos sillä on jotain, se saattaa vaikuttaa kielteisesti yleiseen turvallisuuteen, koska se aiheuttaa hallinnollista taakkaa.""" Rekisteri on ollut olemassa lähes 20 vuotta, ja se on ollut julkinen yli 15 vuotta. Kongressin vuonna 1994 säätämä Jacob Wetterling Crimes Against Children Act -laki edellytti, että tuomitut seksuaalirikolliset tallentavat osoitteensa paikallisille lainvalvontaviranomaisille. Vuonna 1996 lisätty Meganin laki mahdollisti tietojen antamisen suoraan yleisölle. Vuonna 2006 hyväksytyllä seksuaalirikollisten rekisteröintiä ja ilmoittamista koskevalla lailla (Sex Offender Registration and Notification Act, SORNA) asetettiin rekisteröintistandardit, jotka laajensivat rekisteröinnin soveltamisalaa koko maassa. PolitiFact Ohio tiesi, että aihe voi olla tunteisiin vetoava. Kysyimme Borrorilta, miten se tukee väitettä, jonka mukaan rekisteri ei paranna yleistä turvallisuutta. Hän viittasi meidät ensin Public Defender's Officen verkkosivustolle, jossa on linkkejä useisiin raportteihin, sekä vertaisarvioidun Criminal Justice and Behavior -lehden toukokuussa 2010 ilmestyneeseen erikoisnumeroon, joka oli omistettu seksuaalirikollisia koskeville kysymyksille. Criminal Justice and Behavior -lehdessä julkaistiin 10 seksuaalirikoksiin liittyvää akateemista tutkimusta, joissa keskityttiin siihen, parantavatko seksuaalirikollisia koskevat julkiset politiikat lasten ja yhteisöjen turvallisuutta. Lehti totesi, että aihe on jatkuvasti yksi johtavista poliittisista kysymyksistä lainsäädännön esityslistoilla. Se totesi kuitenkin, että "seksuaalirikollisia koskeva politiikka on usein ristiriidassa seksuaalirikollisten riskejä, uusintarikollisuutta, yhteiskuntaan sopeutumista ja valvontaa koskevan empiirisen näytön kanssa..... "Lainsäätäjät käyttävät uutismediaa ja äänestäjiensä näkemyksiä - eivät tutkimustietoa - ensisijaisina tietolähteinään seksuaalirikoksista ja rikoksentekijöistä", lehdessä todettiin. Yksi julkaistuista tutkimuksista, jonka tekivät Massachusettsin yliopiston, Lynnin yliopiston ja Coloradon rikosoikeudellisen osaston kriminologit, keskittyi Ohioon ja Oklahomaan, kahteen ensimmäiseen osavaltioon, jotka täyttivät SORNA:n asettamat liittovaltion suuntaviivat. Näissä ohjeissa rikoksentekijät luokitellaan yhteen kolmesta luokasta, jotka määräytyvät yksinomaan tuomitun rikoksen perusteella. (Aikaisemmin tuomarit määrittelivät rikoksentekijöiden riskin ja sijoittivat heidät johonkin kolmesta rekisteröintiluokasta). Tutkimuksen johtopäätökset, jotka perustuvat yli 28 000 ohiolaisen tapauksen tietoihin ja muihin tutkimustuloksiin, "herättävät epäilyksiä SORNA-luokitusjärjestelmän hyödyllisyydestä yleisen turvallisuuden kannalta"." Tutkimuksessa todettiin, että suhteettoman suuri määrä rikoksentekijöitä luokiteltiin korkean riskin rikoksentekijöiksi, mikä rasittaa lainvalvontahenkilöstöä ja -budjetteja ehkä tarpeettomasti. "Tutkimuksessa todettiin, että yleisen turvallisuuden näkökulmasta SORNA-luokitusohjeet haittaavat järjestelmän kykyä "erottaa tehokkaasti toisistaan ne, jotka muodostavat huomattavan riskin yhteiskunnalle, ja ne, jotka muodostavat minimaalisen riskin", ja ne ovat myös ristiriidassa todisteiden kanssa, jotka koskevat sekä aikuisten seksuaalirikollisten että nuorten rikosten uusimisriskiä. Toisessa Minnesotan vankeinhoitolaitoksen raportissa tutkittiin seksuaalirikollisia, jotka vangittiin, koska he eivät olleet ilmoittautuneet paikallisille lainvalvontaviranomaisille. Siinä todettiin, että rekisteröinnin laiminlyönti ei ennustanut rikosten toistumista, lukuun ottamatta tulevaa rekisteröinnin laiminlyöntiä. Etelä-Carolinassa vuosina 1990-2005 tehty analyysi aikuisten pidätystiedoista osoitti, että seksuaalirikollisten rekisteröintiä koskevilla laeilla oli pelottava vaikutus aikuisten ensikertalaisiin rikoksentekijöihin, mutta ei vaikutusta nuoriin eikä uusintarikollisuuteen. Borror viittasi myös New Yorkin osavaltion mielenterveysviraston vuonna 2009 tekemään tutkimukseen, jossa verrataan erityisesti riskiperusteista luokittelujärjestelmää (joka Ohiossa oli aiemmin käytössä) rikoksiin perustuvaan rekisteröintijärjestelmään, joka Ohiossa on nyt käytössä. Tutkimuksessa todettiin, että nykyinen järjestelmä "ei riitä lisäämään yleistä turvallisuutta", ja viitattiin viiteen aiempaan tutkimukseen, joiden mukaan rekisteröinti- ja ilmoituslait olivat "tehottomia menetelmiä seksuaalisten uhrien määrän vähentämiseksi". Se totesi myös, että on olemassa todisteita siitä, että tällaiset lait johtavat itse asiassa rikollisen käyttäytymisen lisääntymiseen, koska ne pahentavat siihen liittyviä tekijöitä - tahattomana seurauksena on työ-, koulutus-, sosiaali- ja asumismahdollisuuksien vähentäminen tai epääminen. ""Vaikka tällaiset lait ovat hyvin tarkoituksellisia, ne ovat tehneet vain vähän (jos mitään) yleisen turvallisuuden lisäämiseksi ja saattavat itse asiassa vähentää sitä"", tutkimuksessa todettiin. (Valtiosta riippumattoman Human Rights Watch -järjestön vuonna 2007 laatimassa raportissa kerrottiin yksityiskohtaisesti rekisteröityjen rikoksentekijöiden häirinnästä verkkoyhteisöilmoitusten vuoksi.) Tutkimme asiaa tarkemmin ja löysimme Yhdysvaltain oikeusministeriön rahoittaman vuoden 2008 raportin, jossa tutkittiin alkuperäistä Meganin lakia New Jerseyssä. "Huolimatta siitä, että yhteisö tukee laajasti näitä lakeja", siinä todettiin, "ei ole käytännössä mitään näyttöä siitä, että ne vähentäisivät tehokkaasti uusia ensikertalaisia seksuaalirikoksia (suojatoimenpiteiden tai yleisen pelotteen avulla) tai seksuaalirikosten uusimista (suojatoimenpiteiden ja erityisen pelotteen avulla). "Koska Meganin lain vaikutusta seksuaalirikoksiin ei ole osoitettu, kasvavat kustannukset eivät ehkä ole perusteltuja", komitea totesi. Michiganin yliopiston oikeustieteellisessä tiedekunnassa toimivan J.J. Prescottin ja Columbian kauppakorkeakoulun ja National Bureau of Economic Researchin Jonah Rockoffin tekemässä toisessa tutkimuksessa tarkasteltiin 15 osavaltion tietoja yli 10 vuoden ajalta. He havaitsivat, että seksuaalirikollisten rekisteröinti vähentää seksuaalirikoksia, erityisesti niiden uhrien osalta, joilla on henkilökohtainen yhteys rikoksentekijöihin, mikä johtuu todennäköisesti poliisin paremmasta valvonnasta. He havaitsivat kuitenkin myös, että rekisteritietojen saattamisella yleisön saataville on päinvastainen vaikutus ja että se lisää rikollisuutta. "Ei ole juurikaan näyttöä siitä, että tuntemattomiin kohdistuvat rikokset vähenisivät", tutkimuksessa todettiin. "Löysimme myös todisteita siitä, että yhteisöilmoitus vähentää rikollisuutta, mutta tavalla, jota lainsäätäjät eivät osanneet odottaa." Tuloksemme viittaavat siihen, että yhdyskuntailmoitus ehkäisee ensikertalaisia seksuaalirikollisia, mutta saattaa lisätä rekisteröityjen rikoksentekijöiden uusintarikollisuutta lisäämällä rikollisen käyttäytymisen suhteellista houkuttelevuutta. Tämä havainto on yhdenmukainen kriminologien työn kanssa, jonka mukaan ilmoitus voi edistää uusintarikollisuutta aiheuttamalla sosiaalisia ja taloudellisia kustannuksia rekisteröidyille seksuaalirikoksentekijöille ja tekemällä näin ei-rikollisesta toiminnasta suhteellisesti vähemmän houkuttelevaa. "Pidämme tätä jälkimmäistä havaintoa mahdollisesti tärkeänä, kun otetaan huomioon, että yhteisöilmoituksen tarkoituksena on vähentää uusintarikollisuutta", kirjoittajat päättelivät. Liittovaltion hallituksen tilintarkastusvirasto arvioi SORNA:n vaikutuksia aiemmin tänä vuonna julkaistussa raportissa. GAO totesi, että lain tarkoituksena on suojella yleisöä seksuaalirikoksentekijöiltä, mutta totesi, että ""analyysi lain vaikutuksesta yleiseen turvallisuuteen on ollut rajallinen"". Myönteisiä vaikutuksia olivat muun muassa "rekisteröityjen seksuaalirikollisten valvonnan parantuminen" ja parempi tietojenvaihto lainvalvontaviranomaisten välillä. GAO:n havaitsemiin kielteisiin seurauksiin kuuluivat seksuaalirikosten uusimisriskin huomioimatta jättäminen rikoksentekijöiden luokittelussa, lainvalvontaviranomaisten työmäärän suhteeton lisääntyminen ja rekisteröityjen seksuaalirikollisten lisääntyneet vaikeudet löytää työtä tai asuntoa. Minkä johtopäätöksen voimme tehdä Borrorin Ohiossa toimivalle julkiselle oikeusavustajalle antamasta lausunnosta, jonka mukaan tutkimukset osoittavat, että seksuaalirikollisten rekisterillä ei ole myönteisiä vaikutuksia? Löysimme, että seksuaalirikollisten rekisteröintiä ja ilmoittamista koskevien lakien tehokkuudesta on tehty yleisesti tutkimuksia. Tutkimukset osoittavat, että laeilla ei ole selvää vaikutusta uusintarikollisuuteen eli rikosten uusimiseen, mikä on niiden tarkoitus, ja että ne ovat tehottomia riskien arvioinnissa ja hallinnassa. Vaikka on olemassa viitteitä siitä, että rekisteröinti ja ilmoitusvelvollisuus voivat ehkäistä aikuisten ensikertalaisia rikoksentekijöitä, tutkimusten mukaan pelotevaikutus ei ulotu nuoriin - ja että ilmoitusvelvollisuus todennäköisesti lisää seksuaalirikosten ja muiden rikosten uusimista. Kun nämä tiedot tarvitaan selvennykseksi," Väite: Seksuaalirikollisten rekisteri on ollut olemassa jo pitkään, ja saatavilla olevien tutkimusten mukaan sillä ei ole myönteistä vaikutusta yleiseen turvallisuuteen.</w:t>
      </w:r>
    </w:p>
    <w:p>
      <w:r>
        <w:rPr>
          <w:b/>
        </w:rPr>
        <w:t xml:space="preserve">Tulos</w:t>
      </w:r>
    </w:p>
    <w:p>
      <w:r>
        <w:t xml:space="preserve">Ohion yleisen puolustajan toimiston mukaan seksuaalirikollisten rekisteri ei paranna yleistä turvallisuutta.</w:t>
      </w:r>
    </w:p>
    <w:p>
      <w:r>
        <w:rPr>
          <w:b/>
        </w:rPr>
        <w:t xml:space="preserve">Esimerkki 2.1430</w:t>
      </w:r>
    </w:p>
    <w:p>
      <w:r>
        <w:t xml:space="preserve">Kohta: Washington syyttää Pekingiä siitä, että se yrittää rakentaa omia teknologiamestareitaan varastamalla tai painostamalla ulkomaisia yrityksiä luovuttamaan teknologiaa. Tässä on joitakin Kiinan suurimpia nimiä televiestintälaitteiden, puhtaan energian ja lääkinnällisten laitteiden alalla: ZTE CORP: Puhelin- ja internet-yhtiöiden verkkolaitteiden kiinalainen kakkosvalmistaja ajautui lähes konkurssiin tänä vuonna jouduttuaan Washingtonin kanssa tekemisiin Iraniin ja Pohjois-Koreaan suuntautuvan vientinsä vuoksi. Valtion omistama ZTE sanoo käyttävänsä vuosittain 13 miljardia juania (2 miljardia dollaria) tutkimus- ja kehitystyöhön, mutta yhtiö tarvitsee edelleen yhdysvaltalaisia komponentteja ja teknologiaa. Yhtiö tunnusti vuonna 2017 syyllisyytensä Iraniin ja Pohjois-Koreaan suuntautuvaa yhdysvaltalaisen teknologian vientiä koskevien rajoitusten rikkomiseen. Washington syytti sitä huhtikuussa kyseisen tapauksen sovintoratkaisun rikkomisesta ja määräsi seitsemän vuoden kiellon yhdysvaltalaisen teknologian ostamiselle - rangaistus, jonka sen puheenjohtaja sanoi voivan tuhota ZTE:n. Yhtiö maksoi amerikkalaisille teknologiatoimittajille arviolta 1,9 miljardia dollaria vuodessa. Saadakseen takaisin pääsyn markkinoille ZTE suostui maksamaan 1 miljardin dollarin sakon, vaihtamaan johtoryhmänsä ja sijoittamaan yritykseen Yhdysvaltain valitseman sääntöjen noudattamista valvovan ryhmän. FOXCONN TECHNOLOGY GROUP: Maailman suurin elektroniikan sopimusvalmistaja on esimerkki yhdysvaltalaisista teknologiainvestoinneista ja työpaikkojen luomisesta, jota presidentti Donald Trump haluaa tuoda julkisuuteen. Taiwanilaisen yrittäjän Terry Goun vuonna 1975 perustama Foxconn työllistää yli miljoona ihmistä Kiinassa sijaitsevissa tehtaissa, jotka kokoavat älypuhelimia, tietokoneita ja muita tuotteita Apple Inc:lle, Dell Inc:lle ja Sony Corp:lle. Foxconn, joka tunnetaan myös nimellä Hon Hai Precision Industry Co., laajenee ulkomaille. Viime viikolla se aloitti ensimmäisen yhdysvaltalaisen tuotantolaitoksensa perustamisen Wisconsinissa Trumpin läsnä ollessa. Foxconn osti japanilaisen Sharp Corp.:n vuonna 2016 ja ilmoitti tänä vuonna suunnitelmista ostaa yhdysvaltalainen elektroniikkamerkki Belkin International Inc. -HUAWEI TECHNOLOGIES CO..: Suurin maailmanlaajuinen verkkolaitteiden toimittaja ja älypuhelinbrändi nro 3 Samsungin ja Applen jälkeen on joutunut kohtaamaan valituksia, joiden mukaan se on kopioinut teknologiaa väärin. Entisen kiinalaisen sotilasinsinöörin vuonna 1987 perustama Huawei on kiinalaisten yritysten tutkimus- ja kehitysmenojen ykkönen, ja se kertoi, että sen vuoden 2017 kokonaismenot kasvoivat 17 prosenttia 89,7 miljardiin juaniin (13,8 miljardia dollaria). Yhdysvaltojen, Australian ja muiden maiden viranomaiset ovat ilmaisseet huolensa siitä, että Huawei on turvallisuusriski, mutta yhtiö kiistää auttavansa Kiinan sotilas- tai vakoiluviranomaisia. Vuonna 2003 Cisco Systems syytti Huaweita lähdekoodin kopioinnista ja patenttien rikkomisesta, mutta luopui tapauksesta sen jälkeen, kun kiinalaisyritys poisti kiistanalaisen koodin ja muita ominaisuuksia. -BYD CO.: Maailman suurin sähköautojen valmistaja myytyjen ajoneuvojen lukumäärällä mitattuna hyötyy Pekingin "Made in China 2025" -suunnitelmasta kehittää omia teknologiamestareitaan. BYD - lyhenne sanoista "Build Your Dreams" (rakenna unelmasi) - perustettiin vuonna 1995 valmistamaan ladattavia akkuja leluihin ja matkapuhelimiin, ja se myy akkukäyttöisiä takseja ja busseja Euroopassa ja Latinalaisessa Amerikassa, ja sillä on Lancasterissa, Kaliforniassa, tehdas, jossa valmistetaan sähköbusseja. Se on myös laajentanut toimintaansa aurinkoenergiaan, kevytrautatieverkkoihin ja muille aloille. -SINOVEL WIND GROUP CO.: Sinovel on yksi Kiinan suurimmista tuuliturbiinien valmistajista, ja Yhdysvaltain liittovaltion tuomioistuin tuomitsi sen tammikuussa ohjelmistovarkaudesta AMSC:ltä, entiseltä toimittajalta Massachusettsissa. Yritys on osa Kiinan tuulivoimateollisuutta, joka on kasvanut voimakkaasti, koska Peking on tukenut uusiutuvia energialähteitä, jotta tuontiöljyn ja -kaasun kysyntää voitaisiin hillitä. Vuonna 2013 yritystä syytettiin AMSC:n ohjelmistojen varastamisesta. Samana vuonna Sinovel sulki kansainväliset yksikkönsä Yhdysvalloissa, Kanadassa, Italiassa ja Belgiassa, mutta sanoi, ettei se liittynyt syytteeseen. Yhdysvaltain oikeusministeriön mukaan Sinovelia uhkaa tuomiossaan mahdollisesti satojen miljoonien dollarien sakot. -HIKVISION DIGITAL TECHNOLOGY CO. LTD: Yhtiö, joka sanoo olevansa maailman suurin videovalvontalaitteiden toimittaja, on törmännyt yhdysvaltalaisiin syytöksiin, joiden mukaan se on turvallisuusriski. Valtion omistama Hikvision sanoo, että sen asiakkaita ovat muun muassa Universal Studios -teemapuisto Floridassa, Lontoon piirihallitus, eteläkorealainen Daegun kaupunki ja Milanon Malpensan lentokenttä. Amerikkalaisella videovalvonta-alalla työskentelevät henkilöt ovat syyttäneet Hikvisionia siitä, että sen tuotteisiin on sisällytetty ominaisuuksia, jotka välittävät kuvia Kiinan pääkonttoriin asiakkaiden tietämättä. Yhdysvaltain edustajainhuoneen viime kuussa hyväksymään sotilasmenoja koskevaan lakiehdotukseen sisältyy kielto hallituksen hankinnoille Hikvisionilta. -MINDRAY BIO-MEDICAL ELECTRONICS CO., LTD..: Kiinan suurin ultraääniskannerien ja muiden lääketieteellisten laitteiden valmistaja, joka on keskeinen ryhmä, johon Washington on kohdistanut uhkauksensa tullin korotuksista. Vuonna 1991 perustettu Mindray sanoo, että sen laitteita käyttävät sairaalat ja muut lääketieteelliset ja eläinlääketieteelliset laitokset 190 maassa. Väite: Kiinalaisen teknologian suurimpia nimiä.</w:t>
      </w:r>
    </w:p>
    <w:p>
      <w:r>
        <w:rPr>
          <w:b/>
        </w:rPr>
        <w:t xml:space="preserve">Tulos</w:t>
      </w:r>
    </w:p>
    <w:p>
      <w:r>
        <w:t xml:space="preserve">Teknologia ja Yhdysvaltojen huoli Kiinan kilpailusta ovat maailman kahden suurimman talouden välisen kauppakiistan keskiössä.</w:t>
      </w:r>
    </w:p>
    <w:p>
      <w:r>
        <w:rPr>
          <w:b/>
        </w:rPr>
        <w:t xml:space="preserve">Esimerkki 2.1431</w:t>
      </w:r>
    </w:p>
    <w:p>
      <w:r>
        <w:t xml:space="preserve">Kohta: Ryhmät antavat jäykkäkouristusrokotuksia ja jakavat ilmaisia aterioita ja siivoustarvikkeita Langdon-Rock Portin alueella, noin 161 kilometriä Kansas Citystä luoteeseen. Oswald tarvitsee kuitenkin rahaa. Hän ja tuhannet muut Missourijoen varrella asuvat maanviljelijät tarvitsevat satojatuhansia dollareita katastrofirahastoja tai lainoja aloittaakseen alusta. "Tyypillinen vastaus tulva-apuun on se, että Punaisen Ristin kaltaiset ryhmät tulevat paikalle paperipyyhkeiden, kumihanskojen ja ämpäreiden kanssa", sanoi Oswald, 69, joka ei usko pääsevänsä kotiinsa tai mailleen viikkoihin. "Suurin asia, jota maanviljelijät tarvitsevat, on käteistä tai keinoja saada varoja."  Kauppasodan ja alhaisen raaka-ainehinnan vuoksi keskilännen perhetilat ovat olleet tappiolla ja laskussa viimeiset viisi vuotta. Yhdysvaltain maatalousministeriön (USDA) tietojen mukaan Yhdysvaltojen maatilojen määrä väheni 100 000 tilalla vuosina 2010-2017. Tuhansia muita maatiloja menee nyt nurin ilman hätärahoitustukea tulvien vuoksi, mikä iskee sydänmaiden talouksiin, jotka ovat lähes täysin riippuvaisia maataloudesta, sanoivat maanviljelijät ja avustusryhmät. Liittovaltion ja osavaltioiden virastot sekä valtiosta riippumattomat ja uskontoon perustuvat avustusryhmät vastaavat tähän pyyntöön. Presidentti Donald Trump on hyväksynyt Nebraskan ja Iowan katastrofi-ilmoitukset, joiden ansiosta liittovaltion katastrofirahoitus on käytettävissä tulvista kärsivillä alueilla. Missourin kuvernööri Mike Parson julisti hätätilan, mikä pohjustaa tietä vastaaville toimille hänen osavaltiossaan. "Tiedän, että pyrimme saamaan kaiken takaisin siihen, missä se oli", sanoi Rosalynn Days-Austin, USDA:n hätäkoordinaattori, joka auttaa liittovaltion hätätilahallintoviraston (FEMA) toimien johtamisessa tulvan koettelemilla alueilla. "Joskus se ei ole aina mahdollista eri syistä, mutta tavoitteena on ehdottomasti auttaa heitä toipumaan menetyksistä."   Farm Aidin kaltaiset avustusryhmät huolehtivat viljelijöiden välittömistä tarpeista jakamalla kymmeniä tuhansia dollareita "hätäapurahoina" - 500 dollarin lahjoituksia käteislahjoituksista, jotka auttavat perheitä maksamaan esimerkiksi ruokaostokset. Tämän jälkeen ryhmä ja sen kumppanit neuvovat viljelijäperheitä, miten he voivat saada liittovaltion katastrofirahoitusta, jonka he toivovat olevan pian tulossa. "Kuulemme, että lumipussin, sateen ja märän maan vuoksi maanviljelijät joutuvat käsittelemään tätä asiaa koko kevään ajan. Olemme siis mukana pitkällä tähtäimellä", sanoi countrylaulaja ja aktivisti Willie Nelsonin perustaman ryhmän tiedottaja Jennifer Fahy. Amerikan evankelis-luterilainen kirkko (ELCA) koordinoi pitkän aikavälin toimia, joilla pyritään saamaan kotiseudultaan siirtymään joutuneet perheet asumaan, selviytymään vakuutusyhtiöiden ja liittovaltion virastojen byrokratiasta ja huolehtimaan äärimmäisistä traumoista kärsineiden ihmisten mielenterveystarpeista, sanoi piispa Brian Maas. "Meillä on kansallisia kumppaneita ja liittoutumia osavaltion sisällä", sanoi Maas, joka pyytää ihmisiä pidättäytymään toistaiseksi aineellisten tavaroiden lahjoittamisesta. "Tulee olemaan stressiä, koska emme ole tehneet mitään tämän suuruista. "Nyt meillä on vuoria siivoustarvikkeita ja niin edelleen, joita ei voida käyttää", Maas sanoi ja vetosi ihmisiin, että he ottaisivat yhteyttä kuukauden kuluttua, jotta he näkisivät, miten he voivat silloin lahjoittaa. "Käteinen on joustavin tapa vastata."  Toinen välitön tarve on karjanrehu. Avustusjärjestö Farm Rescue kerää heinälahjoituksia Dakotassa ja kuljettaa niitä kuorma-autoilla maanviljelijöille, joiden karja näkee nälkää sen jälkeen, kun heidän rehutelineensä joutuivat tulvaveden alle. "En tiedä, että mikään näin laaja-alainen tapahtuma olisi koskaan vaikuttanut näin moniin ihmisiin palvelualueellamme", sanoi Dan Erdmann, joka on tiedottaja ryhmässä, joka auttaa perheviljelmiä selviytymään kriiseistä luonnonkatastrofeista lääketieteellisiin hätätilanteisiin. Maataloustyöntekijät, joista osa on paperittomia ja laillisia maahanmuuttajia, ovat kärsineet kovasti. Nebraskan luterilainen perhepalvelu (Lutheran Family Services of Nebraska) harkitsee asumistukea siirtymään joutuneille ihmisille, jotka maksoivat aiemmin noin 300 dollarin kuukausivuokraa ja joutuvat nyt maksamaan kolminkertaisen vuokran kiinteistöjen puutteen vuoksi, sanoi sosiaalipalveluja tarjoavan hyväntekeväisyysjärjestön toimitusjohtaja Stacy Martin. Vaikka avustusryhmät huolehtivat kiireellisistä tarpeista, Scott Olsonin kaltaiset maanviljelijät sanovat, että liittovaltion avustusrahaa tarvitaan lisää aikana, jolloin alhaiset satohinnat ja suuri velkaantuneisuus rajoittavat maanviljelijöiden mahdollisuuksia saada luottoa. Hän luottaa siihen, että kongressin maatalousalan avustussuunnitelmasta saataisiin ylimääräisiä katastrofikorvauksia sen jälkeen, kun hän oli menestyksekkäästi lobbaillut Washingtonissa vastaavien varojen saamiseksi vuoden 2011 tulvien jälkeen. "Tulvavakuutus ei kata tätä pätkääkään. FEMA on arvoton", sanoi Olson, joka viljelee 3 000 hehtaaria maata Tekamahin lähellä Nebraskassa ja harjoittaa maatalouskoneyritystä. "Heillä ei ole rahaa, kenelläkään ei ole rahaa." Väite: Yhdysvaltojen keskilännen maatilat tarvitsevat tuhoisien tulvien jälkeen toipumiseen muutakin kuin "paperipyyhkeitä".</w:t>
      </w:r>
    </w:p>
    <w:p>
      <w:r>
        <w:rPr>
          <w:b/>
        </w:rPr>
        <w:t xml:space="preserve">Tulos</w:t>
      </w:r>
    </w:p>
    <w:p>
      <w:r>
        <w:t xml:space="preserve">Missourilainen maanviljelijä Richard Oswald tarvitsee paljon apua toipuakseen tulvista, jotka jättivät hänen kotinsa ja maatilansa näyttämään keinotekoiselta saarelta sisämeressä.</w:t>
      </w:r>
    </w:p>
    <w:p>
      <w:r>
        <w:rPr>
          <w:b/>
        </w:rPr>
        <w:t xml:space="preserve">Esimerkki 2.1432</w:t>
      </w:r>
    </w:p>
    <w:p>
      <w:r>
        <w:t xml:space="preserve">Kohta: "Jutussa ei mainittu CMA-testin erityisiä kustannuksia, mutta siinä todettiin, että kaikki vakuutukset eivät kata tätä testiä. Koska jutussa todettiin, että ""sekä Bostonin lastensairaala että Montefiore ovat tarjonneet CMA-testausta jo useiden vuosien ajan"", olisi voitu helposti löytää jokin kustannusarvio. Jutussa esitellään asianmukaisesti kolmen eri geneettisen testin tehokkuus autismiin mahdollisesti liittyvien poikkeavuuksien tunnistamisessa - karyotyyppi: 2 %, hauras X: 0,5 %, CMA: 7 %. Olisi ollut hyödyllistä kertoa lukijoille, että kaikkia tutkimukseen osallistuneita 933 henkilöä ei testattu kaikilla kolmella testillä. Tulosten mukaan CMA-testit toimivat parhaiten naisilla, joilla on autistinen häiriö, mutta tätä ei ilmoitettu. Geneettisten testitulosten saamiseen liittyvistä emotionaalisista tai sosiaalisista seurauksista ei keskusteltu. Olisi ollut hyödyllistä saada enemmän tietoa siitä, keitä testeissä oli mukana. Suurimmalla osalla potilaista oli diagnosoitu autistinen häiriö (n=447) ja Pervasive Developmental Disorder, Not Otherwise Specified (PDD-NOS) (n=454). Pienellä osalla osallistujista oli Asbergerin häiriö (n=31). Tässä jutussa ei liioiteltu autismin yleisyyttä tai vakavuutta. Juttu sisälsi tutkimukseen osallistumattoman lastengeneetikon näkökulman. Jutussa esitettiin tietoja, joissa verrattiin kahta tavanomaista geenitestiä uudempaan CMA-testiin. Jutussa todetaan selvästi, että kaikki sairaalat eivät tarjoa uudempaa kromosomimikroanalyysitestiä (CMA). Jutussa olisi voitu mainita myös, että geneettisiä neuvontapalveluja ei ole laajalti saatavilla joillakin maantieteellisillä alueilla. Jutussa mainitaan selvästi, että autismin geenitestejä tehdään usein, mutta CMA-testi on suhteellisen uusi." Väite: Uudempi autismin geenitesti on tehokkaampi.</w:t>
      </w:r>
    </w:p>
    <w:p>
      <w:r>
        <w:rPr>
          <w:b/>
        </w:rPr>
        <w:t xml:space="preserve">Tulos</w:t>
      </w:r>
    </w:p>
    <w:p>
      <w:r>
        <w:t xml:space="preserve">Tässä artikkelissa kerrotaan tutkimuksesta, jonka mukaan uudempi geenitesti havaitsee paremmin autismiin liittyvät poikkeavuudet kuin tavanomaiset testit. Tämä oli hyvin viitattu artikkeli, joka täytti monet kriteerimme, mutta sitä olisi voitu parantaa, jos siinä olisi käsitelty selkeämmin sitä, miksi autismikirjon lapsille tehdään geenitestejä; tietoja tutkimukseen osallistuneista potilaista, mukaan luettuina heidän erityiset diagnoosinsa; autismikirjon häiriöiden kirjoa; tietoa geenitestien vivahteista, mukaan luettuina mahdolliset psykologiset haitat; ja keskustelua testien kustannuksista. Tämä on tarina uudesta diagnostisesta testistä, joka koskee lapsuuden häiriötä, jonka esiintyvyys näyttää kasvavan. Tieto geneettisestä alttiudesta tähän sairauteen on tärkeää.</w:t>
      </w:r>
    </w:p>
    <w:p>
      <w:r>
        <w:rPr>
          <w:b/>
        </w:rPr>
        <w:t xml:space="preserve">Esimerkki 2.1433</w:t>
      </w:r>
    </w:p>
    <w:p>
      <w:r>
        <w:t xml:space="preserve">Kohta: Ambaen saarelle jääneillä noin 10 000 ihmisellä on ristiriitaisia tunteita suunnitelmia kohtaan. Jotkut, jotka kärsivät pahoin tuhkasta, ovat innokkaita lähtemään, kun taas toiset vastustavat maansa ja kulttuurinsa menettämistä. Saari evakuoitiin väliaikaisesti viime syyskuussa, kun purkautumissykli alkoi. Tällä kertaa viranomaiset suunnittelevat pysyvää siirtoa. Hallituksen tiedottaja Hilaire Bule kertoi Associated Pressille torstaina, että hän odottaa ministerineuvoston hyväksyvän siirtosuunnitelman ensi viikkoon mennessä. Bule sanoi, että saarelaisille tarjotaan asuinpaikkaa kahdella naapurisaarella. "Se ei ole helppo päätös", Bule sanoi. Hän sanoi, että monia yksityiskohtia on käsiteltävä, kuten koulujen ja tilojen tarjoaminen siirtymään joutuneille asukkaille sekä neuvottelut maasta ja uusista kodeista heille. Monilla ihmisillä on läheiset perhe- ja hengelliset siteet saariin, joille heidät siirretään, Maewoon ja Pentecostiin, Bule sanoi. Perinteisen uskonnon mukaan saaret ovat jopa osa perhettä - Pentecost on äiti, Maewo isä ja Ambae poika. Useimmat Ambaen asukkaat elävät omavaraista elämää maanviljelyn ja kalastuksen avulla. Sadat ihmiset ovat jo muuttaneet väliaikaisiin suojiin saaren osiin, jotka eivät ole niin pahasti tuhkan vaikutuspiirissä. Ambaen pinta-ala on noin 400 neliökilometriä, ja se on yksi noin 65 asutusta saaresta Vanuatulla, jossa asuu 280 000 ihmistä. Vanuatu sijaitsee Tyynenmeren tulirenkaalla, joka on Tyynen valtameren ympärillä oleva seismisten vikojen kaari, jossa maanjäristykset ja tulivuoret ovat yleisiä. Vanuatun viranomaisten avuksi lähetetyn uusiseelantilaisen GNS Science -järjestön vulkanologin Brad Scottin mukaan yli neljäsosa Ambaen kaupunginosasta on kärsinyt vakavista tuhkaongelmista, ja monet perinteiset kattorakennukset ovat romahtaneet paksun tuhkan painon alla. Hänen mukaansa perinteiset puutarhat on joissakin paikoissa haudattu ja tuhottu, ja vesivarastot ovat värjäytyneet ja vesi maistuu oudolta. Hän sanoi, että hienojakoista tuhkaa on paljon, mikä voi vaikuttaa ihmisten hengitykseen ja hengityselinten toimintaan. Muut maat, kuten Ranska, Uusi-Seelanti ja Australia, antoivat apua ja taloudellista tukea aiempaan evakuointiin. Australia ilmoitti torstaina antavansa 300 000 Australian dollaria (226 000 dollaria) apua saaren pysyvään evakuointiin keskittyen naisten, lasten ja vammaisten tarpeisiin. Scottin mukaan ongelmista huolimatta monet ihmiset haluavat jäädä paikalleen. "Yhteisössä on ollut huomattavaa vastarintaa", Scott sanoi. "Jotkut ihmiset, jotka kärsivät merkittävästä tuhkan putoamisesta, haluaisivat olla missä tahansa muualla maapallolla. Toisilla on vahvoja kulttuurisia assosiaatioita." Scottin mukaan Ambaen saarella sijaitsevalla Manaron tulivuorella oli suuri purkaus noin 400 vuotta sitten, ja sillä on ollut useita pienempiä purkauksia viimeisen sadan vuoden aikana. Nykyisessä purkauksessa on ollut kolme vaihetta, joista viimeisin, maaliskuussa alkanut vaihe on tuottanut eniten tuhkaa. Hän sanoi, että tulivuori on itse asiassa rauhoittunut viimeisten kahden viikon aikana, vaikka ei ole mitään keinoa ennustaa, alkaako seuraava räjähdysmäinen vaihe ja milloin se alkaa. Kysyttäessä, onko mahdollista, että asukkaat voisivat jonain päivänä muuttaa takaisin saarelle, hallituksen tiedottaja Bule sanoi, ettei se ole hänen kysymyksensä. "Emme tiedä", hän sanoi. "Teidän on kysyttävä tulivuorelta." Väite: Vanuatu aikoo evakuoida pysyvästi koko tuliperäisen saaren.</w:t>
      </w:r>
    </w:p>
    <w:p>
      <w:r>
        <w:rPr>
          <w:b/>
        </w:rPr>
        <w:t xml:space="preserve">Tulos</w:t>
      </w:r>
    </w:p>
    <w:p>
      <w:r>
        <w:t xml:space="preserve">Tyynenmeren valtio Vanuatu valmistautuu evakuoimaan pysyvästi yhden saarensa koko väestön, koska tulivuoresta levinnyt paksu tuhka tappaa satoja, saastuttaa vesivarastot ja ilman.</w:t>
      </w:r>
    </w:p>
    <w:p>
      <w:r>
        <w:rPr>
          <w:b/>
        </w:rPr>
        <w:t xml:space="preserve">Esimerkki 2.1434</w:t>
      </w:r>
    </w:p>
    <w:p>
      <w:r>
        <w:t xml:space="preserve">Kohta: Influenssa on pahimmillaan Yhdysvalloissa loka-maaliskuun välisenä aikana. Influenssa leviää tällä kaudella nopeasti, ja CDC:n mukaan 25 osavaltiota on jo ilmoittanut tapauksista. "Tautien määrä on lisääntynyt huomattavasti parin viime viikon aikana. Virus leviää nyt kaikkialla Yhdysvalloissa", sanoi tohtori Joe Bresee, CDC:n influenssaosaston epidemiologian ja ennaltaehkäisyn päällikkö. Vuosina 2009-2010 H1N1-virus, joka tunnetaan myös nimellä sikainfluenssa, levisi Keski-Meksikosta 74 muuhun maahan ja tappoi CDC:n mukaan arviolta 284 000 ihmistä. Nuoremmat ihmiset olivat alttiimpia H1N1-virukselle vuonna 2009, mutta Breseen mukaan on liian aikaista sanoa, onko sama tilanne tänä vuonna. CDC:n tietojen mukaan tämän kauden virus on tappanut kuusi lasta Yhdysvalloissa. Virasto ei seuraa aikuisten kuolemantapauksia, mutta niitä on raportoitu kymmeniä eri puolilla maata. "Kautta on vielä paljon jäljellä. Jos ihmiset eivät ole rokotettuja, suosittelemme, että he tekevät sen nyt", Bresee sanoi. Texas on ollut yksi kovimmista osavaltioista, jossa ainakin 25 ihmistä on kuollut tällä kaudella influenssaan, kertoivat paikalliset terveysviranomaiset. Texasin osavaltion terveyspalvelujen osasto antoi 20. joulukuuta "influenssaterveysvaroituksen", jossa neuvotaan lääkäreitä harkitsemaan viruslääkehoitoa, vaikka ensimmäinen influenssan pikatesti olisi negatiivinen. Teksasin terveysviranomaiset kehottivat ihmisiä myös hankkimaan influenssarokotuksen. "Influenssaa pidetään laajalle levinneenä Teksasissa", osavaltion terveysviraston tiedottaja Carrie Williams sanoi. Väite: Kausi-influenssa levinnyt laajalle Yhdysvalloissa: CDC.</w:t>
      </w:r>
    </w:p>
    <w:p>
      <w:r>
        <w:rPr>
          <w:b/>
        </w:rPr>
        <w:t xml:space="preserve">Tulos</w:t>
      </w:r>
    </w:p>
    <w:p>
      <w:r>
        <w:t xml:space="preserve">Lähes puolet Yhdysvalloista raportoi laajasta influenssa-aktiivisuudesta, josta suurin osa johtuu H1N1-viruksesta, joka aiheutti maailmanlaajuisen pandemian vuonna 2009, Yhdysvaltain tautienvalvonta- ja ehkäisykeskukset ilmoittivat perjantaina.</w:t>
      </w:r>
    </w:p>
    <w:p>
      <w:r>
        <w:rPr>
          <w:b/>
        </w:rPr>
        <w:t xml:space="preserve">Esimerkki 2.1435</w:t>
      </w:r>
    </w:p>
    <w:p>
      <w:r>
        <w:t xml:space="preserve">Kohta: Trump piti keskiviikkoiltana pitkän lehdistötilaisuuden, jonka tarkoituksena oli vakuuttaa kaikille, että hänellä on kriisi hyvin hallussaan. Trump ympäröi itsensä hallintonsa huipputerveysasiantuntijoilla. Ja hän kannusti amerikkalaisia varautumaan viruksen mahdolliseen leviämiseen. Hän kuitenkin jatkoi riskin vähättelyä sanomalla, että epidemia "saattaa kasvaa hieman, tai se ei välttämättä kasva lainkaan". Hän otti edelleen etäisyyttä kansanterveysviranomaisten näkemykseen, jonka mukaan viruksen leviäminen Yhdysvalloissa on väistämätöntä. Kun yritykset, koulut ja ihmiset yleensä miettivät valmistautumista, X-tekijä voi olla arvaamaton presidentti, joka on toistuvasti joutunut yhteen oman hallintonsa tutkijoiden kanssa ja jolla on taipumus nähdä kaikki kriisit omien uudelleenvalintamahdollisuuksiensa kautta. "En usko, että se on väistämätöntä", Trump sanoi lehdistötilaisuudessa, jossa hän ilmoitti, että varapresidentti Mike Pence johtaa hallinnon toimia tautipesäkkeen torjumiseksi. "Mielestäni on mahdollista, että se voi pahentua. On mahdollisuus, että voi mennä melko merkittävästi pahemmaksi. Mutta mikään ei ole väistämätöntä." Hän sanoi myös äskettäin oppineensa, että tuhansia kuolee vuosittain influenssaan, ja vertasi sitä koronavirukseen. Pörssin romahdettua kaksi päivää Trump lähti keskiviikkoaamuna Twitteriin syyttämään tiedotusvälineitä ja demokraatteja aiheettomasta hälytyksestä ja Yhdysvaltain rahoitusmarkkinoiden vahingoittamisesta. Hän nosti esiin MSNBC:n ja CNN:n, jotka "tekevät kaikkensa saadakseen karonaviruksen näyttämään mahdollisimman pahalta, mukaan lukien markkinoiden panikoiminen, jos mahdollista", ja lisäsi, että "epäpätevät Do Nothing -demokraattitoverit ovat pelkkää puhetta, ei tekoja". Hän syytti osittain tämän viikon pörssilaskusta ihmisten reaktiota tiistai-illan demokraattien väittelyyn ja siihen, että joku näistä ehdokkaista voisi korvata hänet. Ja Trump myönsi, että taudinpurkauksella voi olla "vaikutusta BKT:hen", mutta vaati, että Yhdysvaltain talous voi edelleen "hyvin". Trumpin illan lehdistötilaisuuden puitteiden - Valkoisen talon tiedotustilaisuuden tiedotushuoneen - oli tarkoitus tarjota republikaanipresidentin rauhallisuuden ja varmuuden tunnetta. Se oli vasta toinen kerta hänen presidenttikautensa aikana, kun Trump puhui tuossa huoneessa korokkeelta, ja avustajat myönsivät, että hän yritti korostaa, että hänellä on tilanne hallinnassa ja että hän ymmärtää sen vakavuuden. Etukäteen Trump vähätteli taudinaiheuttajan kuolleisuutta, jonka on vahvistettu tappaneen 2 700 ihmistä maailmanlaajuisesti. Hänen ylin talousneuvonantajansa Larry Kudlow yhtyi Trumpin näkemykseen sanomalla tiistaina, että Yhdysvallat on "hillinnyt" kotimaisen taudinpurkauksen uhkaa. Trumpin ja Kudlow'n kommentit olivat ristiriidassa Centers for Disease Control and Prevention -viraston virkamiesten varoitusten kanssa, joiden mukaan amerikkalaisten yhteisöjen on valmistauduttava nyt siihen, kun tauti alkaa levitä kotimaassa. Yhdysvalloissa on ollut vain 60 vahvistettua tapausta. "Valkoisen talon viestittely on hyödytöntä", sanoi Lawrence Gostin, Georgetownin yliopiston globaalin terveysoikeuden professori. "Valkoinen talo välittää liiallisen itsevarmuuden tunnetta. ... Haluamme tietysti säilyttää rauhallisuuden yleisön kanssa, mutta se on vastoin tosiasioita." Trumpin julkiset pyrkimykset esittää rauhallisuutta peittivät alleen kulissien takana tapahtuvan keskittymisen. 36 tunnin Intian-vierailunsa aikana Trump sai henkilökunnalta tiedotustilaisuuksia ja tarkisti säännöllisesti vaikutuksia Wall Streetillä, ja twiittasi kaikkina kellonaikoina yrittäen rauhoitella amerikkalaisia ja markkinoita viruksen leviämisestä. Valkoisen talon virkamiesten ja länsisiipeä lähellä olevien republikaanien mukaan Trump ilmaisi avustajille syvää huolta vaikutuksesta markkinoihin. Trump on sitonut onnensa Wall Streetiin läheisemmin kuin kukaan hänen viimeaikaisista edeltäjistään ja on tehnyt vahvasta taloudesta ykkösargumenttinsa uudelleenvalintaa varten. Viruksen lisääntyessä medianäkyvyys on kasvanut, Trump on huolestunut siitä, että jopa pelko taudin puhkeamisesta horjuttaa Wall Streetiä, mikä sai hänet miettimään ääneen, onko terveysministeri Alex Azar oikea henkilö johtamaan hallinnon vastatoimia, virkamiehet kertoivat. Kriisin alusta lähtien Trump on ollut haluton syyttämään Kiinaa, josta virus on peräisin, peläten suututtavansa presidentti Xi Jinpingin tai vahingoittavansa meneillään olevia kauppaneuvotteluja. Mutta hän on myös pelännyt, että häntä voitaisiin syyttää reagoimattomuudesta kriisiin. Useiden sisäisten ja ulkopuolisten neuvonantajiensa kehotuksesta hän määräsi Valkoisen talon toimimaan julkisemmin, mikä johti virkamiesten tiedotustilaisuuteen ja lehdistölle lähetettyihin sähköposteihin, joissa korostettiin hallinnon vastausta. "Amerikkalaiset haluavat nähdä presidenttinsä ottavan ohjat käsiinsä ja osoittavan johtajuutta, ja juuri niin presidentti Trump tekee", sanoi Trumpin kampanjan tiedottaja Kayleigh McEnany. Yksityisesti avustajat kertoivat, että huoli on viime päivinä kasvanut Trumpin uudelleenvalintakampanjan sisällä. Valkoista taloa lähellä olevat republikaanit ovat hyvin tietoisia pandemiapelon poliittisista seurauksista. Vuonna 2014 GOP kritisoi aggressiivisesti Obaman hallinnon käsittelyä Ebola-epidemiassa, minkä se myöhemmin kiitti auttaessaan puoluetta saamaan takaisin enemmistön senaatissa. Avustajien mukaan kiireellisin huolenaihe ei ole laajamittaisen taudin puhkeamisen mahdollisuus Yhdysvalloissa - Trumpin avustajat uskovat, että nykyinen valvonta ja rajoitukset toimivat - vaan viruksen jälkivaikutukset maailmantalouteen ja yleiseen mielipiteeseen. Virus on jo sulkenut kiinalaisia tehtaita, jotka ovat osa Yhdysvaltain toimitusketjua. Moody's Analyticsin ekonomisti Mark Zandi arvioi keskiviikkona, että Yhdysvaltain kasvu voi hidastua 1,7 prosenttiin tänä vuonna - suunnilleen samalle tasolle kuin vuonna 2016. Hänen mukaansa tilanne voi pahentua, jos pandemia puhkeaa. "Yhdysvaltain talous on paremmin eristetty viruksen vaikutuksilta, mutta se ei ole immuuni, ja sekin todennäköisesti kärsisi taantumasta tässä skenaariossa", Zandi sanoi. Trump ryhtyi kuukausi sitten nopeasti rajoittamaan ankarasti suurinta osaa Kiinaan suuntautuvista matkoista, ja hallinnon virkamiehet uskovat tämän hidastaneen viruksen leviämistä Yhdysvaltoihin, vaikka se saikin kritiikkiä siitä, että se oli hetkellisesti liian äärimmäinen. Tähän asti liittovaltion terveysviranomaiset ovat valmistautuneet koronaviruksen saapumiseen Yhdysvaltoihin ilman, että Valkoinen talo on puuttunut asiaan juuri lainkaan. He noudattavat pelikirjaa: pandemiavalmiussuunnitelmia, jotka laadittiin toisen influenssapandemian varalta, mutta jotka toimivat minkä tahansa hengitystieperäisen taudin varalta. Osa näistä suunnitelmista edellyttää yleisön valistamista siitä, mitä on odotettavissa, jos virus alkaa levitä yhdysvaltalaisissa yhteisöissä, kuten koulujen sulkemista tai kehotuksia etätyöhön. Yksi aiemmista kriiseistä opituista asioista on se, ettei pidä antaa vääriä vakuutteluja, kun tiedemiehillä on kysymyksiä taudista. Kun Trump vähättelee taudin puhkeamisen uhkaa, hänen aiemmat hyökkäyksensä hallituksen tiedemiehiä vastaan hurrikaaniennusteista ilmastonmuutokseen ja hänen maineensa totuuden venyttämisestä vaikuttavat kaikki hänen viestinsä uskottavuuteen. Trumpin viime syksynä esittämät virheelliset kommentit Dorian-hurrikaanista - kun hän meni niin pitkälle, että näytti mustalla tussilla muutettua sääkarttaa, jolla hurrikaanin mahdollista reittiä oli pidennetty - osoittivat, millaisia sudenkuoppia voi syntyä, kun presidentti poikkeaa hallituksen tiedemiesten ja ammattiammattilaisten sanomasta. Trump, joka moitti presidentti Barack Obamaa Ebola-epidemiaan reagoimisesta, joutuu nyt torjumaan kritiikkiä demokraattien presidenttikilpailijoilta, jotka väittävät, että hän on jättänyt tieteen huomiotta ja että hänellä on riittämättömät reagointisuunnitelmat. Tiistain presidenttiväittelyssä Mike Bloomberg väitti, että "täällä ei ole ketään selvittämässä, mitä helvettiä meidän pitäisi tehdä". Senaattori Amy Klobuchar kritisoi Trumpia siitä, että hän yrittää leikata CDC:n ja National Institutes of Healthin rahoitusta. Trumpin budjeteissa on ehdotettu leikkauksia kansanterveyteen, mutta kongressi on vain kumonnut ne, ja siellä on vahva kahden puolueen tuki CDC:n ja NIH:n kaltaisille virastoille. Sen sijaan rahoitus on lisääntynyt. -- Associated Pressin kirjoittajat Josh Boak, Lauran Neergaard ja Darlene Superville osallistuivat tähän raporttiin. Väite: Trump joutuu uskottavuuskokeeseen vähätellessään virusuhkaa.</w:t>
      </w:r>
    </w:p>
    <w:p>
      <w:r>
        <w:rPr>
          <w:b/>
        </w:rPr>
        <w:t xml:space="preserve">Tulos</w:t>
      </w:r>
    </w:p>
    <w:p>
      <w:r>
        <w:t xml:space="preserve">Presidentti Donald Trumpilla on edessään kriittinen henkilökohtainen haaste, kun hän käsittelee uutta koronaviruksen puhkeamista: hän pyytää amerikkalaisia uskomaan häntä sen jälkeen, kun hän ja jotkut hänen huippuneuvonantajistaan ovat olleet ristiriidassa liittovaltion tiedemiesten kanssa ja vähätelleet uhkaa.</w:t>
      </w:r>
    </w:p>
    <w:p>
      <w:r>
        <w:rPr>
          <w:b/>
        </w:rPr>
        <w:t xml:space="preserve">Esimerkki 2.1436</w:t>
      </w:r>
    </w:p>
    <w:p>
      <w:r>
        <w:t xml:space="preserve">Kohta: Se on pitkä tarina - limutornin, palapelipöytien ja pelipöytien sekä täytettyjen pingviinien epäsovinnaisen kaapin joukosta löydät paikan, jossa saat mielenterveysneuvontaa, ei lääkäreiltä tai ammattilaisilta vaan niiltä, jotka ovat itse kokeneet mielenterveysongelmat. Kaikkea tätä pyörittävä epätavallinen mieli on Randy Hoover, joka perusti Freedom Pointen entisen Websterin piirikunnan yhteisöpalvelujohtajan Ken Haysin ja piirikunnan sosiaalipalveluiksi kutsutun 22 piirikunnan mielenterveysalueen toimitusjohtajan Bob Lincolnin avustuksella. Hoover oli valmistunut yliopistosta, jonka pääaineena oli kasvatustiede ja psykologia, ja hän työskenteli opettajana, kun hänen oma mielisairautensa sai hänet pakenemaan kaikkea, mitä hän tunsi Iowassa. "Juoksin pois kotoa - se on ainoa tapa ilmaista se", Hoover kertoi The Messengerille. "Tiedättehän taistele tai pakene -oireyhtymän; valitsin pakenemisen. Juoksin pois työstäni, vaimostani ja joukosta lapsia." Hoover valmistui Prairie Community High Schoolista, ennen kuin se oli Prairie Valley, ja opiskeli Buena Vistassa. Hoover päätyi Pohjois-Carolinaan; tietämättään hän löysi tiensä tyttärensä lähelle, alle 15 kilometrin päähän. "Asuin hänen luonaan jonkin aikaa. Hän vakuutti minut menemään lääkäriin", Hoover sanoi. Lääkäri diagnosoi hänellä olevan rajatilapersoonallisuushäiriö. "Kun kysyin, mitä se on, hän kertoi minulle oireista, joiden mukaan sinusta tuntuu, ettei sinulla ole mitään arvoa", Hoover sanoi. "Tunnet, ettet kuulu mihinkään. Sinusta tuntuu, ettei kukaan halua sinua; tuntuu, että kaikki jättävät sinut ennen kuin se on tehty. Ja siihen liittyy paljon itsemurha-ajatuksia. "Totta puhuen käyn sitä läpi yleensä kolmesti päivässä. Ajattelen, että lopetetaan se, eikä kanneta huolta muista ihmisistä. Mutta sitten ajattelee, kuten sanotaan, että itsemurha on pysyvä ratkaisu väliaikaiseen ongelmaan." Hoover kokeili erilaisia lääkkeitä, mutta ainoa oikea hoito borderlineen on hänen mukaansa terapia. Tämä tapahtui 15 vuotta sitten, eikä hän koskaan menettänyt yhteyttä kyseiseen lääkäriin. "Puhun hänen kanssaan vielä lähes päivittäin puhelimessa", Hoover sanoi. "Hän sanoo, että ymmärrän sinua, haluan auttaa sinua. Teet hyviä asioita, etkä voi tehdä sitä, jos et itse ole hyvässä kunnossa. Hänellä on ollut suuri vaikutus elämääni." Hooverilla oli pitkä tie takaisin toipumiseen. Kirkon ryhmä keräsi rahaa hänen lähettämisekseen takaisin Fort Dodgelle ja osti hänelle ruokaa. Hän pääsi kotiin, erosi ja asui jonkin aikaa pakettiautossaan syöden päivittäin vain tölkin vihreitä papuja. Lopulta hänet saatiin suostuteltua käymään vertaistukikeskuksessa, joka oli tuolloin käytettävissä. Hän ei uskonut, että se olisi häntä varten, mutta siellä ollessaan hän muutti mielensä. "Kuuntelin heidän puhettaan ja tajusin - heillä on samat ajatukset kuin minulla. Niinpä puhuin heille ja hankin terapeutin tänne. Ja he auttoivat minut läpi." Myöhemmin elämässään tämä kokemus innoitti häntä sanomaan kyllä Freedom Pointen perustamiselle. "Tiedän, millaista se oli minulle. Olin siellä, eikä kukaan edes kiinnittänyt huomiota. Kukaan ei välittänyt - tai siltä minusta ainakin tuntui", hän sanoi. "Jotkut keskuksen ihmisistä saivat vain huomioni heräämään. Yhtäkkiä minulla oli taas ystäviä." Irene Blair, Websterin piirikunnan yhteisöpalvelujen osaston nyt eläkkeellä oleva johtaja, tarjosi Hooverille työtä keskuksessa. Tässä vaiheessa hän oli jo vuokrannut asunnon ja työskenteli Rabiner Treatment Centerissä. Joitakin vuosia myöhemmin Bob Lincoln puhui Hooverin kanssa uuden ohjelman aloittamisesta. "Sanoin, että voisin kai kokeilla sitä", Hoover sanoi. "Käytimme paljon aikaa asioiden kokoamiseen. Aloimme kokoontua kirjastossa, yhdessä heidän kokoushuoneistaan. Taisimme tavata kolmena päivänä viikossa. Sitten meidän oli lähdettävä sieltä pois, koska sitä voi käyttää vain tietty määrä kertoja. "Muutimme Snell-Crawford Parkiin ja tapasimme suojahuoneessa. Meistä kaikista tuli todella hyviä kroketissa." Tämän jälkeen Theresa Naughton Lifeworksista kysyi Hooverilta, haluaisiko hän saada oman tilan, hän sanoi. Freedom Pointe ei ole sidoksissa Lifeworksiin, mutta nykyään se on jakanut rakennuksen järjestön kanssa noin puolentoista vuoden ajan. "Rehellisesti sanottuna en ole varma, olisiko Freedom Pointe edes tässä tilanteessa ilman Theresa Naughtonia", Hoover sanoi. "Me juttelemme, ja hän on antanut minulle paljon neuvoja. Joskus kuuntelen. Joskus en halua tehdä sitä tällä tavalla. Se on väärin, mutta se on hauskempaa." Hoover ei ole koskaan halunnut seurata kulunutta polkua. "Mikä se kuuluisa runo on, tie vähemmän kuljettu", hän sanoi. "Joku sanoi minulle kerran, että suurin virhe, jonka elämässä voi tehdä, on laiminlyönnin virhe. Ei yritä. Hän sanoi, että sinun on yritettävä. Ainakin jos epäonnistuu, epäonnistui yrittämisessä." Freedom Pointessa on peli-iltoja ja aktiviteetteja, ja siellä pidetään tilaa ihmisten tapaamisille. Järjestön jäsenet lähtevät ulos yhteisöön antamaan muille auttavaa kättä. "Ajatuksena on, että jos saat ihmiset yhteen, me kaikki tavallaan autamme toisiamme", hän sanoi. "Teemme kahdenkeskisiä tapaamisia. Menemme ulos, kuuntelemme heitä, autamme heitä täyttämään lomakkeita, viemme heidät lääkärin vastaanotolle, autamme heitä ruokakauppaan ostamaan elintarvikkeita. "Teemme parhaillaan pilottiohjelmaa ennaltaehkäisystä Amerigroupin kanssa. Minulle kerrottiin, että mielenterveysongelman vuoksi tehty keskimääräinen sairaalahoitojakso maksaa Amerigroupille 28 000 dollaria. Olemme valmiita ottamaan paljon vähemmän, jotta voimme yrittää ehkäistä ihmisten sairauksien syntymistä. Kolmen vuoden aikana, jolloin olemme olleet mukana, ketään meihin liittynyttä ei ole pantu hoitoon, eikä kukaan ole edes joutunut päivystykseen mielenterveysongelmien vuoksi. "Emme ole terapeutteja. Autamme heitä pääsemään joko Berryhilliin tai Community Healthiin. Molemmat näistä paikoista ovat todella hyviä." Tarkoituksena on varmistaa, että ihmiset pääsevät käytettävissä oleviin resursseihin. Hoover seuraa myös ryhmän onnistumisia. Keskuksessa on pussi täynnä kiviä; jokainen niistä edustaa itsemurhaa, joka on estetty. "Siinä on nyt 18", Hoover sanoi. "Yksi niistä kivistä olen minä. Theresa oli se, joka pysäytti sen." Hooverin mukaan keskuksessa on noin 83 asiakasta. Se saa maksun noin kahdeksasta asiakkaasta. Sekä rahoituksen että parhaiden auttamiskeinojen löytämisen suhteen mielenterveystyö ei ole helppoa. Hoover vitsailee, ettei hän olisi ryhtynyt siihen, jos olisi tiennyt, että se olisi ollut näin työlästä - mutta totuus on, että hän sanoi tehneensä sen siksi, että vertaistuki auttoi häntä paljon, kun hän yritti päästä jaloilleen. "Kun Bob tarjosi minulle tilaisuutta avata se uudelleen, tartuin tilaisuuteen, koska ajattelin, että meidän on tehtävä jotain", hän sanoi. "Luulen, että joskus on mahdollista, että syy, miksi teen tätä, on hyvin itsekäs; se on auttaa minua." Hoover on mennyt uudelleen naimisiin Fort Dodgessa vietettyjen vuosien aikana. Hän rakastaa yhä kävelyä ulkona, Dolliver Parkissa, Ledges State Parkissa tai muualla osavaltiossa. "Kirjoitan mielelläni novelleja", hän sanoi. "Olen kirjoittanut varmaan lähes 500 tai 600 novellia. En ole koskaan julkaissut yhtäkään, koska en edes yritä. Kirjoitan niitä vain itselleni." Vaikka hän on ajatellut jäädä eläkkeelle, Hoover sanoi, että hänen työnsä estää häntä istumasta kotona tekemättä mitään. Ja tietysti vaikuttaminen on hänelle tärkeää. "Se on paljon työtä, mutta en vaihtaisi sitä mihinkään maailmassa. On niin siistiä tietää, että vaikuttaa ihmisten elämään. Ja sitä kautta tietää, että he vaikuttavat minun elämääni." ___ Tietoa: The Messenger, http://www.messengernews.net Claim: Mies palaa Fort Dodgesta auttamaan muita mielisairaita.</w:t>
      </w:r>
    </w:p>
    <w:p>
      <w:r>
        <w:rPr>
          <w:b/>
        </w:rPr>
        <w:t xml:space="preserve">Tulos</w:t>
      </w:r>
    </w:p>
    <w:p>
      <w:r>
        <w:t xml:space="preserve">Freedom Pointen kaltaisen paikan keksimiseen tarvitaan epätavallinen mieli.</w:t>
      </w:r>
    </w:p>
    <w:p>
      <w:r>
        <w:rPr>
          <w:b/>
        </w:rPr>
        <w:t xml:space="preserve">Esimerkki 2.1437</w:t>
      </w:r>
    </w:p>
    <w:p>
      <w:r>
        <w:t xml:space="preserve">Kohta: "Työntekijäjohtaja ehdotti, että minimipalkan korottaminen voisi säästää kaikkien teksasilaisten rahaa nostamalla pienituloisia työntekijöitä, jotka eivät enää tarvitsisi valtion apua. Emme tiedä siitä mitään. Mutta käänsimme Texas Truth-O-Meterin sen jälkeen, kun John Patrick, Texasin AFL-CIO:n puheenjohtaja, sanoi tammikuussa 2017 Capitolin lehdistötilaisuudessa: ""Jos sinulla on perhe, nykyinen minimipalkka oikeuttaa helposti ruokakuponkien saamiseen.""". Niinkö? ""Ruokakuponkeja"" on vanhentunut termi, joka viittaa liittovaltion lisäravintotukiohjelman (Supplemental Nutrition Assistance Program) kautta tulonsaantioikeutetuille asukkaille myönnettäviin ruokaetuuksiin. Edunsaajat ostavat elintarvikkeita ja ruokatarvikkeita sähköisillä etuussiirtokorteilla. Liittovaltion hallituksen mukaan SNAP-ohjelmaan osallistui vuonna 2015 valtakunnallisesti keskimäärin noin 45,8 miljoonaa ihmistä 22,5 miljoonassa kotitaloudessa kuukausittain, ja koska etuuksia voivat saada useimmat pienituloiset kotitaloudet, osallistujat edustavat laajaa läpileikkausta maan köyhistä. Marraskuussa 2016 julkaistussa Yhdysvaltain maatalousministeriön raportissa todetaan, että vuonna 55 prosentissa SNAP-talouksista, joissa oli lapsia, oli ihmisiä, joilla oli työpaikka. Silti osallistuvien kotitalouksien keskimääräiset bruttotulot olivat raportin mukaan 786 dollaria kuukaudessa, mikä tekee 9 432 dollaria vuodessa. Pyysimme Texas AFL-CIO:lta perusteita Patrickin väitteelle. Ed Sills, tiedottaja, sanoi sähköpostitse, että kokoaikainen texasilaisen työntekijän minimipalkka on 7,25 dollaria tunnissa (sama kuin liittovaltion minimipalkka). Kun tämä kerrotaan 2 000 työtunnilla vuodessa, vuositulo on noin 14 500 dollaria. Työntekijäryhmän käyttämä 2 000 työtuntia työvuodessa on ristiriidassa liittovaltion hallituksen oletuksissaan käyttämän 2 087 tunnin työvuoden kanssa. Tätä lukua käyttäen kokoaikainen työntekijä ansaitsisi vuodessa 15 130 dollaria. Sills sanoi muuten, että osavaltion asettamien kuukausitulojen enimmäisrajojen mukaan perhe voisi helposti saada SNAP-apua, jos yksinhuoltaja ansaitsisi vähimmäispalkan. Hän viittasi asiaa koskevaan taulukkoon, joka on Texas Health and Human Services Commissionin verkkosivulla "SNAP Food Benefits". Jatkoimme lukujen selvittämistä, ja ne tukivat enimmäkseen Patrickin väitettä, vaikka huomasimme myös, ettei Patrick ollut sanonut, ajatteliko hän ainoastaan perheitä, joissa on yksi kokopäiväinen minimipalkkainen työntekijä; Sills kertoi meille puhelimitse, että hän uskoi niin. Sitten tuli käänne, joka sai meidät huomaamaan, että komission julkaisemat luvut olivat vanhentuneita. Huomasimme sen, kun komission lehdistöpäällikkö Christine Mann vastasi Patrickin väitettä koskevaan tiedusteluumme antamalla kotitalouksien SNAP-kelpoisuusrajat, jotka olivat alhaisemmat kuin viraston SNAP-ruokaetuuksia koskevalla verkkosivulla olevat raja-arvot, jotka Mann kertoi päivitettävän. Mann toimitti myöhemmin komission www-linkin ajantasaistettuihin tulokelpoisuuslukuihin. Huomasimme omalta osaltamme samat tulokelpoisuusluvut USDA:n verkkosivulla, jossa kuvataan luvut syyskuuhun 2017 asti kestävän verovuoden osalta voimassa oleviksi. Mannin vastauksessa todettiin myös, että SNAP-ohjelman saaminen on monimutkaisempaa kuin vain tietyn rajan alittaminen. "SNAP-kelpoisuus perustuu kotitalouden kokoon, kotitalouden kaikkien pakollisten jäsenten laskettavissa oleviin brutto- ja nettotuloihin sekä sallittuihin vähennyksiin", jotka koskevat muun muassa majoitusta, yleishyödyllisiä palveluja, lastenhoitoa ja sairauskuluja, Mann kirjoitti. Viraston vahvistus Mann kertoi meille muuten, että yksi minimipalkkainen kokopäivätyöntekijä kahden tai kolmen hengen taloudessa saisi kuukausittaiset bruttotulot 1 255,70 dollaria. Patrickin väitteen tueksi todettakoon, että tämä summa on alle SNAP-ohjelmaan oikeuttavien nykyisten tulorajojen, jotka ovat 1 736 dollaria kuukaudessa kahden hengen taloudessa ja 2 184 dollaria kuukaudessa kolmen hengen taloudessa. Laskelmiemme mukaan myös suuremmat kotitaloudet, joissa on yksi kokopäiväinen vähimmäispalkkatyöntekijä, olisivat oikeutettuja, samoin kuin vähintään neljän hengen kotitaloudet, joissa on kaksi kokopäiväistä vähimmäispalkkatyöntekijää. Havaitsimme yhden poikkeuksen: Kolmen hengen kotitalous, jossa on kaksi kokopäiväistä minimipalkkatyöntekijää ja jonka yhteenlasketut bruttokuukausitulot olisivat 2 511,40 dollaria, ansaitsisi liikaa, jotta se voisi saada SNAP-apua kolmen hengen kotitalouden bruttotulorajaan (2 184 dollaria kuukaudessa) nähden. Pyysimme erikseen Austinissa sijaitsevaa Center for Public Policy Priorities -järjestöä, joka sanoo puolustavansa olosuhteita, jotka mahdollistavat sen, että jokainen teksasilainen voi olla terve, hyvin koulutettu ja taloudellisesti turvattu, arvioimaan Patrickin lausuntoa. Oliver Bernstein kuvaili sähköpostitse laskelmia, jotka olivat samankaltaisia kuin meidän laskelmamme; hänen mukaansa väite pitää paikkansa. Päätöksemme mukaan Patrick sanoi, että Teksasissa ""jos sinulla on perhe, nykyinen minimipalkka oikeuttaa helposti ruokakuponkien saamiseen"".". Havaintomme on, että kahden tai useamman asukkaan kotitalous, johon kuuluu yksi kokopäiväinen minimipalkkatyöntekijä, olisi selvästi oikeutettu SNAP-apuun, samoin kuin neljän tai useamman asukkaan kotitalous, jossa on kaksi kokopäiväistä minimipalkkatyöntekijää. Kolmen hengen kotitalous, jossa on kaksi tällaista työntekijää, tekisi liikaa bruttoa ollakseen oikeutettu. - Lausunto on täsmällinen, mutta sitä on selvennettävä tai siihen on liitettävä lisätietoja. Väite: Jos sinulla on perhe, nykyinen vähimmäispalkka oikeuttaa sinut helposti ruokakuponkeihin.</w:t>
      </w:r>
    </w:p>
    <w:p>
      <w:r>
        <w:rPr>
          <w:b/>
        </w:rPr>
        <w:t xml:space="preserve">Tulos</w:t>
      </w:r>
    </w:p>
    <w:p>
      <w:r>
        <w:t xml:space="preserve">"Patrick sanoi, että Teksasissa "jos sinulla on perhe, nykyinen vähimmäispalkka oikeuttaa helposti ruokakuponkien saamiseen.""" Meidän havaintomme on, että kahden tai useamman asukkaan kotitalous, johon kuuluu yksi kokopäiväinen minimipalkkatyöntekijä, olisi selvästi oikeutettu SNAP-apuun, samoin kuin neljän tai useamman asukkaan kotitalous, jossa on kaksi kokopäiväistä minimipalkkatyöntekijää. Kolmen hengen kotitalous, jossa on kaksi tällaista työntekijää, tekisi liikaa bruttoa ollakseen oikeutettu."</w:t>
      </w:r>
    </w:p>
    <w:p>
      <w:r>
        <w:rPr>
          <w:b/>
        </w:rPr>
        <w:t xml:space="preserve">Esimerkki 2.1438</w:t>
      </w:r>
    </w:p>
    <w:p>
      <w:r>
        <w:t xml:space="preserve">Kohta: Trooppinen myrsky Pabuk lähestyi Etelä-Thaimaata jopa 65 km/h tuulilla ja toi mukanaan korkeita aaltoja ja puuskittaisia tuulia ennen sen odotettua laskeutumista perjantaina. Bangkok Airways perui kaikki lennot suosittuun lomakohteeseen Koh Samuille ja sieltä pois, mikä saattaa johtaa turistien joutumiseen jumiin. Tiedotusvälineet kertoivat myös, että lauttaliikenne saarelle ja saarelta keskeytettiin. Thaimaan meteorologinen osasto varoitti rankkasateista ja voimakkaista tuulista useissa maakunnissa, myös niissä, joissa on suosittuja saarikohteita, kuten Samui, Phuket ja Krabi. Jotkut hotelliyrittäjät ilmoittivat muutamista varhaisista uloskirjautumisista ja sanoivat olevansa valmistautuneita. "Aamusta lähtien olemme valmistelleet hiekkabunkkereita ja barrikadeeranneet lasi-ikkunat. Olemme myös valmistelleet ensiapupakkauksia, taskulamppuja, vettä, ruokaa ja polttoainetta hotellin sähkögeneraattoria varten", sanoi Ampawan Taopheng, Chaweng Beachilla sijaitsevan Lub D Koh Samuin johtaja. Hän lisäsi, että muutkin hotelliyrittäjät olivat tehneet samanlaisia valmisteluja. PTT Exploration and Production Pcl ilmoitti myös keskeyttäneensä toiminnan Bongkotissa ja Erawanissa, jotka ovat kaksi maan suurinta kaasukenttää Thaimaanlahdella. "Välitön ja kiireellinen tehtävämme on tehdä kaikki voitavamme henkilöstön turvallisuuden ja hyvinvoinnin varmistamiseksi", yhtiö sanoi. Väite: Thaimaa peruuttaa lentoja lomasaarelle myrskyn uhatessa.</w:t>
      </w:r>
    </w:p>
    <w:p>
      <w:r>
        <w:rPr>
          <w:b/>
        </w:rPr>
        <w:t xml:space="preserve">Tulos</w:t>
      </w:r>
    </w:p>
    <w:p>
      <w:r>
        <w:t xml:space="preserve">Thaimaa perui lentoja suositulle turistisaarelle, sulki rantakohteita ja evakuoi öljynporauslauttoja, kun ensimmäinen trooppinen myrsky lähes 30 vuoteen uhkasi sen etelärannikkoa torstaina.</w:t>
      </w:r>
    </w:p>
    <w:p>
      <w:r>
        <w:rPr>
          <w:b/>
        </w:rPr>
        <w:t xml:space="preserve">Esimerkki 2.1439</w:t>
      </w:r>
    </w:p>
    <w:p>
      <w:r>
        <w:t xml:space="preserve">Kohta: Huhtikuun 27. päivänä 2020 sosiaalisessa mediassa levisi kuvakaappaus, jossa CNN:n ankkuri Wolf Blitzer näytti chyronin, jossa luki "GLOBAL DEATH TOLL APPROACHES THREE MILLION PEOPLE", ja joka oli usein merkitty kysymysmerkeillä, ympyröillä ja nuolella: Ruudun oikealla puolella oli sarake "CORONAVIRUS PANDEMIC", jossa oli kaksi osiota - "GLOBALLY" ja "IN THE UNITED STATES". Ylimmän sarakkeen "GLOBALLY" alla oli kaksi lukua: Sen alla oli "IN THE UNITED STATES" ja seuraavat luvut: Ensisilmäyksellä näytti siltä, että jos chyronia ei olisi muutettu, joku olisi vaihtanut maailmanlaajuisten tapausten määrän maailmanlaajuisten kuolemantapausten määrään - joka oli itse asiassa 206 055, kun taas tapausten kokonaismäärä maailmanlaajuisesti oli 2 964 543.Huhtikuun 26. päivänä 2020 saman kuvan merkitsemätön versio jaettiin Redditin r/funny-sivustolla, ja siihen liitettiin lisäkommentti "CNN is getting a bit ahead of themselves": CNN on menossa vähän edellä itseään. from funnyVertailuarvona kävimme Googlen sivulla, jossa seurataan COVID-19:n vahvistettuja tapauksia ja kuolemantapauksia 28. huhtikuuta 2020 kello 16.49 EST; näitä lukuja päivitettiin hyvin säännöllisesti: Jakson lähetyspäivän ja sivulla käyntimme välisenä aikana luvut olivat muuttuneet seuraavasti: Paikansimme CNN:llä olevan, ei-toimivan linkin transkriptiin.com, jota pystyimme katsomaan Googlen väliaikaisen välimuistiin tallennetun sivun kautta:CNN.com-sivustolla kerran näkyvissä olleen transkriptin mukaan jakso esitettiin 26. huhtikuuta 2020 alkaen kello 18.00 EST (15.00 PST, kuten kuvakaappauksessa näkyy). Arkistoimme Googlen välimuistiin tallentaman CNN:n transkriptin tänne, ja välimuisti sisälsi nimenomaan chyronin sanamuodon: THE SITUATION ROOM Globaali kuolemantapausten määrä lähestyy kolmea miljoonaa ihmistä; Georgia avaa uudelleen salongit, kuntosalit, keilaradat ja tatuointisalongit osavaltion kuolemantapausten määrän noustessa; Marylandin kuvernöörin mukaan sadat soittivat kysellen desinfiointiaineen nauttimisesta Trumpin lausuntojen jälkeen; Wisconsin pysyy suljettuna ainakin 26. toukokuuta asti; Valkoisen talon neuvonantaja sanoo, että U.S. Faces Great-Depression-Era Unemployment; California Eases Social Distancing in Areas As Cases Exceed 42,000. Aired 6-7p ET Aired April 26, 2020 - 18:00 ET THIS IS a RUSH TRANSCRIPT. THIS COPY MAY NOT BE IN ITS FINAL FORM AND MAY BE UPDATED." Oletettavasti sivun yläosassa oleva lihavoitu teksti koostui 26. huhtikuuta 2020 klo 18:00 ja 19:00 välisenä aikana ("Aired 6-7p ET") esitettyjen jakson chyronien transkriptioista: On myös syytä huomata, että vaikka chyronissa nähdyt transponoidut luvut näkyivät ruudulla, ne eivät vastanneet Blitzerin jakson aikana ilmoittamia lukuja. Nuolet, ympyrät ja muut merkinnät kuvan yhdessä iteraatiossa viittasivat vahvasti siihen, että CNN oli joko tahallisesti tai huolimattomasti raportoinut tilastot väärin kyseisessä jaksossa.Transkripti alkoi kuitenkin:Aired April 26, 2020 - 18:00 ETTHIS IS A RUSH TRANSCRIPT. TÄMÄ KOPIO EI VÄLTTÄMÄTTÄ OLE LOPULLISESSA MUODOSSAAN JA SITÄ SAATETAAN PÄIVITTÄÄ. (COMMERCIAL BREAK)[18:00:00]WOLF BLITZER, CNN HOST: Tervetuloa katsojillemme täällä Yhdysvalloissa ja kaikkialla maailmassa. Olen Wolf Blitzer Washingtonissa. Tämä on Tilannehuoneen erikoislähetys. 3 miljoonaa ihmistä - 3 miljoonaa ihmistä - on saanut koronavirustartunnan. Ja yli 205 000 ihmistä on kuollut. Yli neljännes näistä kuolemantapauksista tapahtui täällä Yhdysvalloissa. Tähän virukseen kuolleiden amerikkalaisten määrä on nyt yli 54 000. Kuolleiden määrä Yhdysvalloissa oli muuten tasan kuukausi sitten hieman yli 1 000. Samaan aikaan yhä useammat osavaltiot valmistautuvat avaamaan taloutensa ovet, jotka suljettiin viikkoja sitten pandemian iskiessä. Kotiin jäämistä koskevat määräykset päättyvät huomisaamuna muutamissa osavaltioissa, joissa ravintolat ja jotkin kaupat voidaan avata tiukkojen turvallisuussääntöjen mukaisesti. Valkoisen talon virkamiehet kertovat kuitenkin CNN:lle, että sosiaalista etääntymistä koskevat ohjeet eivät ole poistumassa lähiaikoina.Koko jakson aikana ainoa maininta miljoonista edellä lainatun osuuden ulkopuolella olivat työttömyysluvut. Sanat "kuolema" tai "kuolemat" esiintyivät yhteensä kahdeksan kertaa, joista neljä lainatussa osassa; loput maininnat eivät liittyneet maailmanlaajuisiin tai Yhdysvaltojen kuolemanlukuihin.CNN:n chyronin kuvakaappaus, jossa lukee "Global Death Toll Approaches Three Million People", vaikutti aidolta ja muuttumattomalta, kuten CNN:n "The Situation Room with Wolf Blitzer" -ohjelman transkriptiotteesta 26.4.2020 välimuistiin tallennetusta versiosta käy ilmi. Kyseiseen transkriptiin pääsi käsiksi vain Googlen välimuistin ja arkiston kautta, mutta jakson raportointi ei vastannut chyronia eikä ruudun sivussa näkyviä tilastoja. Jos CNN olisi yrittänyt johtaa yleisöä tarkoituksella harhaan, se ei todennäköisesti olisi sisällyttänyt tuolloin tarkkaa maailmanlaajuista kuolleiden lukumäärää 206 055 ihmistä siirrettyyn lähes kolmeen miljoonaan." Kommentit Väite: "CNN:n chyron ilmoitti, että COVID-19:n maailmanlaajuinen kuolleiden määrä lähestyi ""kolmea miljoonaa"" ihmistä 26. huhtikuuta 2020, ja siirsi raportoitujen tapausten määrän maailmanlaajuiseen kuolleiden määrään.""</w:t>
      </w:r>
    </w:p>
    <w:p>
      <w:r>
        <w:rPr>
          <w:b/>
        </w:rPr>
        <w:t xml:space="preserve">Tulos</w:t>
      </w:r>
    </w:p>
    <w:p>
      <w:r>
        <w:t xml:space="preserve">CNN 'Maailmanlaajuinen kuolinsyy lähestyy kolmea miljoonaa ihmistä' Chyron-virhe</w:t>
      </w:r>
    </w:p>
    <w:p>
      <w:r>
        <w:rPr>
          <w:b/>
        </w:rPr>
        <w:t xml:space="preserve">Esimerkki 2.1440</w:t>
      </w:r>
    </w:p>
    <w:p>
      <w:r>
        <w:t xml:space="preserve">Kohta: Se, että mahdollisesti tappava tauti on levinnyt uuteen maakuntaan, korostaa niitä vaikeuksia, joita Kongon terveydenhuollon työntekijät kohtaavat taudinpurkauksen hallinnassa. Terveysministeriön mukaan kaksi uutta potilasta sai positiivisen testituloksen Mwengan alueella Etelä-Kivussa, mikä lisää Pohjois-Kivun ja Iturin maakuntien joukkoon, joissa tautitapauksia on vahvistettu. Uudet tapaukset ovat "24-vuotias nainen ja hänen 7 kuukauden ikäinen lapsensa", sanoi Kongon kansallisen biolääketieteellisen tutkimuslaitoksen johtaja tohtori Jean-Jacques Muyembe perjantaina julkaistussa lausunnossa. Äiti ja hänen lapsensa olivat käyneet Benissä, Pohjois-Kivun maakunnassa, joka on taudinpurkauksen keskus. He palasivat Etelä-Kivun maakuntaan, jossa he sairastuivat Ebolaan. Äiti kuoli torstaina, ja hänen lastaan hoidetaan vastuuryhmässä, Muyemben lausunnossa sanottiin. Paikallinen Ebola-torjuntaryhmä on tunnistanut yli 120 ihmistä, jotka ovat saattaneet saada ebolavirustartunnan joutuessaan kosketuksiin naisen ja hänen lapsensa kanssa. Nämä ihmiset rokotetaan, jotta heidän ebolatartuntansa riski pienenee. Itä-Kongon ebolaepidemiaan on uuden raportin mukaan kuollut 1 808 ihmistä 2 765 vahvistetusta tapauksesta. Nykyinen, viime vuoden 1. elokuuta alkanut taudinpurkaus on historian toiseksi suurin. Vahvistettujen tapausten leviäminen kolmanteen maakuntaan osoittaa, että terveydenhuoltohenkilöstöllä on ollut vaikeuksia hillitä tautipesäkettä rokotteen käytöstä huolimatta. Monet ihmiset Itä-Kongossa eivät luota lääkäreihin ja muihin lääkintämiehiin. Maailman terveysjärjestö WHO:n mukaan viikoittain vahvistetaan keskimäärin 81 uutta Ebola-tapausta, ja järjestö antoi perjantaina päivitetyn tiedotteen taudinpurkauksesta. WHO kertoi, että sen vetoomus 287 miljoonasta dollarista, jolla rahoitetaan puhkeamisen hallintaan tähtäävän kampanjan kansanterveysosuutta, on tähän mennessä saanut vain 15 miljoonaa dollaria. Aiemmin tällä viikolla lääkärit ilmoittivat myönteisiä uutisia siitä, että kaksi uutta lääkettä näyttävät olevan tehokkaita pelastamaan Ebolaan sairastuneiden henkiä. Muyembe ja muut tutkijat ilmoittivat, että Kongossa tehdyn kokeen alustavien tulosten mukaan kaksi lääkettä - jotka ovat Regeneronin ja Yhdysvaltain terveysviraston (National Institutes of Health) valmistamia - näyttävät pelastavan ihmishenkiä. Tutkijat sanoivat, että tarvitaan lisätutkimuksia sen selvittämiseksi, miten hyvin nämä kaksi yhdistettä toimivat. Lääkkeet ovat vasta-aineita, jotka estävät Ebolan leviämisen. Tutkimuksessa Regeneronin tai NIH:n lääkettä saaneiden joukossa kuoli huomattavasti vähemmän ihmisiä, noin 30 prosenttia, verrattuna niihin, jotka saivat muuta hoitoa. Ebolan leviämisen vaara yli kahden miljoonan asukkaan Pohjois-Kivun maakunnan pääkaupungissa Gomassa on pienempi, koska noin 200 kontaktia ja epäiltyä tapausta on tunnistettu ja ne ovat saaneet asianmukaisen lääkityksen, sanoi Muyembe. Hänen mukaansa Gomaan saapuvia ihmisiä tarkkaillaan kaupungin maahantulopaikoilla. Terveysviranomaiset ovat myös rokottaneet kymmeniätuhansia ihmisiä Kongossa ja ympäröivissä maissa yrittäessään pysäyttää taudin puhkeamisen, mutta virus on jatkanut leviämistään jo yli vuoden ajan. Vastatoimia ovat toistuvasti vaikeuttaneet terveydenhuoltohenkilöstöön kohdistuneet hyökkäykset ja epäluottamus tartunnan saaneiden yhteisöjen keskuudessa; monet alueen asukkaat eivät usko viruksen olemassaoloon ja haluavat jäädä kotiin sairastuessaan, jolloin he tartuttavat heitä hoitavat henkilöt. ___ Maliro osallistui tähän raporttiin Benistä, Kongosta. ___ Seuraa Afrikka-uutisia osoitteessa https://twitter.com/AP_Africa Väite: Ebola-epidemia leviää kolmanteen maakuntaan Itä-Kongossa.</w:t>
      </w:r>
    </w:p>
    <w:p>
      <w:r>
        <w:rPr>
          <w:b/>
        </w:rPr>
        <w:t xml:space="preserve">Tulos</w:t>
      </w:r>
    </w:p>
    <w:p>
      <w:r>
        <w:t xml:space="preserve">Kongon vuoden kestänyt Ebola-epidemia on levinnyt uuteen maakuntaan, ja hallituksen terveysministeriön mukaan Etelä-Kivussa on vahvistettu kaksi tapausta, joista yksi on kuollut.</w:t>
      </w:r>
    </w:p>
    <w:p>
      <w:r>
        <w:rPr>
          <w:b/>
        </w:rPr>
        <w:t xml:space="preserve">Esimerkki 2.1441</w:t>
      </w:r>
    </w:p>
    <w:p>
      <w:r>
        <w:t xml:space="preserve">Kohta: "Presidentti Barack Obama on pyytänyt apua läheiseltä liittolaiseltaan - vaimoltaan Michelleltä. Ensimmäinen nainen piti 18. syyskuuta 2009 puheen terveydenhuoltouudistuksen tärkeydestä naisille ja mainitsi useita syitä, joiden vuoksi hän uskoo nykyisen järjestelmän olevan sukupuolittunut. Tämä rivi kiinnitti huomiomme:     ""Naiset kärsivät, koska, kuten kuulimme, monissa osavaltioissa vakuutusyhtiöt voivat edelleen syrjiä sukupuolen perusteella"", hän sanoi. ""Ja tämä on edelleen järkyttävää minulle. Tällaiset tosiasiat herättävät minut edelleen öisin. ...". Joissakin osavaltioissa on edelleen laillista evätä naiselta vakuutusturva sen vuoksi, että hän on joutunut perheväkivallan uhriksi.""" Kongressin käsiteltävänä olevat lakiehdotukset terveydenhuollon uudistamiseksi kieltäisivät vakuutusyhtiöitä epäämästä vakuutusturvaa jo olemassa olevien sairauksien perusteella, ja olemme jo käsitelleet tätä asiaa ; olemme myös tutkineet, miten raskaus voi joskus olla peruste vakuutusturvan epäämiselle ja miten jo olemassa olevat sairaudet johtavat yksityisten sairausvakuutusyhtiöiden harjoittamaan terveydenhuollon säännöstelyyn. Emme kuitenkaan olleet koskaan kuulleet, että perheväkivaltaa voitaisiin pitää olemassa olevana sairautena, joten päätimme tutkia asiaa. Asia tuli ensimmäisen kerran esiin vuonna 1994, kun eräältä pennsylvanialaisnaiselta evättiin sairaus-, henki- ja asuntolainavakuutus perheväkivallan vuoksi, Women's Law Project -järjestön mukaan. Kyseinen ryhmä alkoi yhdessä Pennsylvanian perheväkivaltaa vastustavan koalition (Pennsylvania Coalition Against Domestic Violence) kanssa ajaa lainsäädäntöä, jolla käytäntö nimenomaisesti kiellettäisiin. Sittemmin useimmat osavaltiot, myös Pennsylvania, ovat hyväksyneet lakeja, joilla käytäntö kielletään. Mutta kuten rouva Obama sanoi puheessaan, vakuutusturvan epääminen perheväkivallan perusteella on edelleen laillista joissakin osavaltioissa. Nämä osavaltiot ovat Idaho, Mississippi, Pohjois-Carolina, Pohjois-Dakota, Oklahoma, Etelä-Carolina, Etelä-Dakota ja Wyoming sekä District of Columbia, National Women's Law Centerin mukaan. Väitteestä on tullut suosittu puheenaihe terveydenhuoltouudistusta tukeville ryhmille, kuten Service Employees International Unionille. (Asiasta on keskusteltu viime aikoina niin paljon, että Arkansas, jossa kieltoa ei ollut, hyväksyi tänä vuonna lain, jolla kielletään perheväkivallan uhrien syrjintä). Huffington Postin juttu laeista viime viikolla sai useat osavaltiot ja vakuutusyhtiöt sanomaan, että lakeja on muutettu tai että yhtiöt eivät käsittele perheväkivaltaa jo olemassa olevana tilana. Pohjois-Carolinan tilanteesta ollaan hieman eri mieltä. Vaikka Women's Law Centerin mukaan käytäntö on edelleen sallittu, osavaltion virkamiehet sanovat tulkitsevansa lakeja siten, että se ei ole sallittua. Mississippin vakuutuskomissaari Mike Chaney kertoi Jackson Free Press -lehdelle haluavansa tutkia, käyttävätkö vakuutusyhtiöt lakia hyväkseen:     "Minun on pyydettävä lakimiehiäni tekemään tutkimusta tästä asiasta, mutta osavaltion laeissa on vain kuusi pakollista vakuutusturvaa, ja valinnaisia vakuutusturvaa on vähintään 25, mutta perheväkivalta ei näytä kuuluvan niihin. ... Koko tilanne on huono. Oletetaan, että nainen työskentelee Blue Cross/Blue Shield -yhtiön palveluksessa, ja häntä hakataan kotona, ja Blue Cross sanoo: "Emme korvaa sinua, koska pahoinpitely on olemassa oleva sairautesi". Se on kauheaa."" Samaan aikaan Wyomingin vakuutusministeriön lakimies James Mitchell kertoi Huffington Postille, että osavaltion laki ei nimenomaisesti kiellä vakuutusyhtiöitä käyttämästä perheväkivaltaa perusteena vakuutusturvan epäämiselle, vaikka hän ei olekaan löytänyt tapauksia, joissa tällainen käytäntö olisi ollut käytössä hänen osavaltiossaan. Mitchellin vastaus nostaa esiin tärkeän seikan: Vaikka vakuutusyhtiöt voivat joissakin osavaltioissa laillisesti vedota perheväkivaltaan olemassa olevana sairautena, se ei tarkoita, että vakuutusyhtiöt todella käyttävät tätä porsaanreikää hyväkseen. Jo 1990-luvulla oli todisteita siitä, että käytäntö oli laajalle levinnyt. Vuonna 1994 edustajainhuoneen oikeuskomitean paneeli suoritti epävirallisen tutkimuksen ja havaitsi, että kahdeksan maan 16 suurimmasta vakuutusyhtiöstä käytti perheväkivaltaa vakuutusturvaa koskevissa päätöksissä. Vuotta myöhemmin Pennsylvanian vakuutuskomissio raportoi, että virallinen tutkimus osoitti, että 24 prosenttia tapaturma-, sairaus- ja henkivakuutusyhtiöistä otti perheväkivallan huomioon päättäessään vakuutussopimusten myöntämisestä tai uusimisesta. Nämä tiedot ovat kuitenkin yli 10 vuotta vanhoja, joten kysyimme National Women's Law Centerin johtavalta lakimieheltä Lisa Codispotilta, eväävätkö vakuutusyhtiöt yhä vakuutusturvaa perheväkivaltahistorian perusteella. Hänen mukaansa esimerkkejä on vaikea löytää, koska työnantajan kautta vakuutusturvaa saavat ihmiset eivät yleensä joudu kohtaamaan olemassa oleviin sairauksiin liittyviä poissulkemisia. Hänen mukaansa vain yksilöllisen vakuutuksen hakijat joutuisivat kärsimään. "Yksilöllisen vakuutuksen hakijoiden määrä on niin pieni", hän sanoi. "Vakuutusyhtiöiden ei tarvitse kertoa, miksi vakuutusturva evätään." Nancy Durborow, Pennsylvania Coalition Against Domestic Violence -järjestön terveydenhuoltohankkeiden koordinaattori, sanoi, että vakuutusten myöntämisstandardit ovat yksityisiä, minkä vuoksi hänen kaltaistensa ryhmien on vaikea selvittää, kuinka laajalle käytäntö on edelleen levinnyt. "Tämä on hyvin salamyhkäistä", hän sanoi. Vakuutusyhtiöitä edustavan yhdistyksen tiedottaja kertoi, ettei hän ole tietoinen mistään vakuutusyhtiöistä, jotka epäävät naisilta vakuutusturvan perheväkivaltatapausten perusteella. Ryhmä tukee vakuutuskomissaarien kansallisen liiton ehdotusta, joka kieltäisi käytännön kokonaan. ""Keneltäkään ei pitäisi evätä vakuutusturvaa sen vuoksi, että hän on joutunut perheväkivallan uhriksi"", sanoi America's Health Insurance Plansin edustaja Robert Zirkelbach. Mielestämme ensimmäinen nainen on oikeassa siinä, että ""joissakin osavaltioissa on edelleen laillista evätä naiselta vakuutusturva sen vuoksi, että hän on joutunut perheväkivallan uhriksi""." Jos Pohjois-Carolinan kiistelty laki jätetään syrjään, on vielä useita muita osavaltioita - kuten Mississippi ja Wyoming - joissa ei ole erityisiä lakeja, jotka kieltäisivät tämän käytännön. On tärkeää huomata, että emme havainneet tämän tapahtuvan laajalti - tai edes vähän." Väite: Joissakin osavaltioissa on edelleen laillista evätä naiselta vakuutusturva, koska hän on joutunut perheväkivallan uhriksi.</w:t>
      </w:r>
    </w:p>
    <w:p>
      <w:r>
        <w:rPr>
          <w:b/>
        </w:rPr>
        <w:t xml:space="preserve">Tulos</w:t>
      </w:r>
    </w:p>
    <w:p>
      <w:r>
        <w:t xml:space="preserve">Michelle Obama väittää, että perheväkivalta lasketaan joissakin osavaltioissa jo olemassa olevaksi tilaksi</w:t>
      </w:r>
    </w:p>
    <w:p>
      <w:r>
        <w:rPr>
          <w:b/>
        </w:rPr>
        <w:t xml:space="preserve">Esimerkki 2.1442</w:t>
      </w:r>
    </w:p>
    <w:p>
      <w:r>
        <w:t xml:space="preserve">Kohta: Tässä hyvin suppeassa keskustelussa hiirillä tehdystä pienestä tutkimuksesta ehdotetaan, että jonain päivänä saksanpähkinät (tai jokin saksanpähkinöiden ravintoaine) voisivat ehkä auttaa ihmisiä hidastamalla paksusuolen syövän kasvua. Vaikka tutkimuksessa ei mainita, kuinka paljon (tai kuinka vähän) tällainen hoito voisi maksaa, katsomme, että tätä kriteeriä ei voida soveltaa tässä tapauksessa kahdesta syystä: 1. saksanpähkinöiden hinta on yleisesti ottaen hyvin tiedossa, ja 2. tutkimus on niin varhaisessa vaiheessa - ja julkaisu osoittaa tutkimuksen alustavan luonteen - että on vaikea tietää, mitä jokin saksanpähkinöihin liittyvä hoito voisi maksaa. Lisäksi, vaikka kustannusten kriteerit ovat olennainen osa sitä, mitä me kaikki pidämme hyvänä raportointina terveystuloksista, pähkinöiden - tai muiden elintarvikkeiden - mahdollisia kustannuksia koskevien tietojen sisällyttäminen tiedotteeseen tutkimuksesta, joka on niin alustava, saattaa itse asiassa vahvistaa ehdotusta hyödyllisestä hoidosta. Tämän tiedon sisällyttäminen ei parantaisi kenenkään käsitystä tutkimuksen merkityksestä. Pienellä hiiriryhmällä tehty tutkimus osoitti paksusuolen syöpäkasvainten kasvun hidastumista. Tutkimus osoitti, että saksanpähkinöitä saaneiden hiirten kasvaimissa oli "10 kertaa enemmän omega-3-rasvahappojen kokonaismäärää, mukaan lukien kasviperäistä alfalinoleenihappoa (ALA), kudoksessa kuin kontrolliruokavaliota saaneilla hiirillä". Vaikka määrälliset tiedot ovatkin rajalliset, annamme jutulle tunnustusta siitä, että se raportoi tulokset tarkasti ja pääpiirteittäin. Hiiritutkimuksen yksityiskohtaisista tuloksista on muutenkin vain vähän hyötyä tavalliselle ihmislukijalle. Mutta vaikka tiedotteessa ei todeta, että hiiritutkimus voisi johtaa ennaltaehkäisyyn ihmisillä, olemme huolissamme siitä, että tavallinen lukija saattaa nähdä tehostetun saksanpähkinäruokavalion ehdotetut vaikutukset - lisääntynyt tulehdusta ehkäisevä aktiivisuus, vähentynyt angiogeneesi, lisääntynyt suojaava lipidipitoisuus - ja olettaa, että nämä vaikuttavat todellisiin syöpätuloksiin. Jätetään hetkeksi sivuun se merkittävä varoitus, että kyseessä on eläinkoe - tiedotteessa sanotaan, että saksanpähkinät "saattavat" hidastaa paksusuolen syövän kasvua. Yhtä lailla se voi myös olla, ettei se ole. Rajoitetussa tutkimuksessa ei ilmeisesti tutkittu mahdollisia haittoja, eikä tiedotteessa kommentoitu niitä. Ihmisillä liian runsas kaloripitoisten saksanpähkinöiden nauttiminen voisi johtaa painonnousuun. Mutta kahta unssia päivässä vastaava määrä ei kuulosta siltä, että se voisi olla kovin haitallista. Arvioimme tämän Ei sovellettavissa. Vaikka pääotsikossa ei kerrottu avoimesti, että tutkimuksessa oli mukana hiiriä, itse tiedotteen teksti oli huolellisesti muotoiltu ja siinä kuvattiin näyttöä kohtuullisesti. MikroRNA:t ovat monimutkainen aihe, samoin kuin muutokset geenien ilmentymisessä, mikä on tutkimuksessa käsiteltyjen kysymysten ydin. Tiedotteessa kuvataan riittävästi työstä saatua näyttöä, mutta se tehdään niukasti. Kahdeksansivuinen artikkeli on supistettu kahdeksan kappaleen mittaiseksi tiedotteeksi, josta vain kolmessa kappaleessa annetaan varsinainen selitys työstä. Tiedote on standardiemme mukaan hyväksyttävä, mutta enemmän tietoa, oikein muotoiltuna, voisi auttaa lukijoita arvioimaan tutkimuksen todellista arvoa. Tutkimuksessa ei ollut mitään tautien lietsontaa. Rahoituslähteet mainittiin, minkä ansiosta tämä tiedote sai arvosanan tyydyttävä, mutta kun rahoittaja liittyy olennaisesti tutkimuksen sisältöön, maininta kuuluu jutun tai tiedotteen ylempään osaan eikä loppuun, jotta lukijat voivat pohtia rahoituksen asiayhteyttä jo varhaisessa vaiheessa aineistoa lukiessaan. Tiedotteessa käsitellään tulehduksen kemiaa ja kasvainten kasvua hiirissä. Siinä mainitaan lyhyesti "ruokavalion ja elintapojen muutokset" keinoina vähentää riskiä, mutta siinä ei käsitellä sitä, mitkä nimenomaiset muutokset ovat osoittautuneet hyödyllisiksi. Siinä ei myöskään käsitellä seulontaa ja polyyppien poistoa, jotka ovat kiistatta parhaiten tuettu toimenpide paksusuolisyövän havaitsemiseksi ennen sen leviämistä. Hyväksymme sen, että saksanpähkinöitä on laajalti saatavilla. Omega-3-rasvahappojen mahdollisesta tulehdusta suojaavasta vaikutuksesta on jo tehty tutkimuksia. Tiedotteessa selitettiin selkeästi tämän erityisen hiiritutkimuksen uutuus, jossa tutkitaan taustalla olevaa kemiaa ja sitä, miten se voi toimia. Vaikka emme olekaan tyytyväisiä otsikkoon, tämä tiedote menee mielestämme ohi, koska pääteksti on täsmällinen, ja kiitämme siitä, että ensimmäisessä lauseessa mainitaan selvästi, että kyseessä on "eläintutkimus". Tiedotteessa selvästi vältetään sensaatiohakuista sanamuotoa, mikä on kiitettävä saavutus tällaisissa tapauksissa, joissa yksinkertaisen toiminnan - kuten pähkinöiden syömisen - päättely saattaa johtaa lukijaa tekemään vääriä johtopäätöksiä. Väite: Uusi Harvardin tutkimus osoittaa, että saksanpähkinät voivat auttaa hidastamaan paksusuolen syövän kasvua Pähkinöillä rikastettu ruokavalio voi aiheuttaa suotuisia geneettisiä muutoksia eläinten syöpäsoluissa, jotka vaikuttavat tulehdukseen, verenkiertoon ja kasvainten kasvuun.</w:t>
      </w:r>
    </w:p>
    <w:p>
      <w:r>
        <w:rPr>
          <w:b/>
        </w:rPr>
        <w:t xml:space="preserve">Tulos</w:t>
      </w:r>
    </w:p>
    <w:p>
      <w:r>
        <w:t xml:space="preserve">Hiiret eivät ole ihmisiä. Silti monissa hiiritutkimuksia koskevissa lääketieteellisen tutkimuksen otsikoissa luvataan implisiittisesti, että kaikki löydetty voi parantaa ihmisten sairauksia. Tämä tiedote pyrkii korjaamaan tämän mainitsemalla "eläintutkimuksen" alaotsikossa ja ensimmäisessä lauseessa. Tämä on enemmän kuin monet muut tiedotteet tekisivät, mutta pääotsikko (ei alaotsikko) on se, mikä näkyy tätä tiedotetta koskevissa hakutuloksissa, ja olemme edelleen huolissamme siitä, että useimmat ihmiset olettavat väärän implisiittisen lupauksen. Tässä käsitelty tutkimus koskee biokemiaa, joka liittyy tiettyihin geneettisiin muutoksiin hiirissä, joita ruokittiin saksanpähkinöillä paksusuolen syöpäkasvainten kasvaessa. Näyttää siltä, että hiirten kasvaimet kasvoivat hitaammin hiirillä, joita ruokittiin ihmisruokavaliota vastaavalla määrällä saksanpähkinöitä päivässä. Tutkimuksessa yritetään selvittää tämän vaikutuksen mekanismia. Ja otsikkoa lukuun ottamatta se tekee enimmäkseen tyydyttävää työtä tiedottaessaan tutkimustuloksista vastuullisella ja harkitulla tavalla. Muistetaan kuitenkin, että nämä hiirillä tehdyt havainnot ovat monien vuosien päässä kaikista sovelluksista ihmisiin. Silti Kalifornian saksanpähkinäkomissioon yhteydessä oleva PR-yritys on hyvin innokas varmistamaan, että sinä - joka et luultavasti ole syöpätutkija, mutta joka olet varmasti potentiaalinen saksanpähkinän kuluttaja - olet tietoinen siitä, mitä näissä hiirissä tapahtui. Kyllä, tutkimus sisältää kutkuttavaa tietoa siitä, miten saksanpähkinäruokavalio näyttää vaikuttavan paksusuolen kasvainten genetiikkaan - hiirillä - mutta tarvitaan paljon enemmän tutkimuksia ennen kuin se tuottaa sellaisia tuloksia, jotka oikeuttavat otsikkoon "Uusi Harvardin tutkimus osoittaa, että saksanpähkinät voivat auttaa hidastamaan paksusuolen syövän kasvua".   Kansallisen syöpäinstituutin (National Cancer Institute) mukaan paksu- ja peräsuolisyöpä (CRC) on kolmanneksi yleisin syöpä maailmanlaajuisesti ja toiseksi yleisin syöpäkuolemien syy Yhdysvalloissa. Jos jokin niinkin yksinkertainen asia kuin saksanpähkinöiden syöminen voisi vähentää tätä riskiä tai hidastaa syövän etenemistä, sillä olisi melkoinen merkitys.</w:t>
      </w:r>
    </w:p>
    <w:p>
      <w:r>
        <w:rPr>
          <w:b/>
        </w:rPr>
        <w:t xml:space="preserve">Esimerkki 2.1443</w:t>
      </w:r>
    </w:p>
    <w:p>
      <w:r>
        <w:t xml:space="preserve">Kohta: Kappale: Lukijalle ei anneta tietoa siitä, kuinka paljon probiootti saattaa maksaa. Jutussa todetaan, että kaksi kertaa useammalla probioottiryhmään kuuluvalla henkilöllä masennuspisteet laskivat lumelääkeryhmään verrattuna (64 % vs. 32 %). Lukijalle ei kuitenkaan kerrota masennuspisteiden laskun suuruutta (vähenikö masennus vähän vai paljon?). Tämä on tärkeä tieto, sillä se kertoo probioottilisän tehokkuudesta masennuksen mahdollisena hoitomuotona. Halusimme myös tietää enemmän siitä, miten oireita mitattiin ja käyttivätkö tutkijat kliinisesti validoitua työkalua. Mitä tulee probioottien käyttöön IBS:n mahdollisena hoitona, jutussa käsitellään, että oireiden paranemisessa ei havaittu merkittäviä eroja ryhmien välillä. Jutussa todetaan, että probioottien vakavia sivuvaikutuksia ei raportoitu, ja tämä riittää tyydyttävään luokitukseen. Ihannetapauksessa siinä olisi pitänyt antaa lisätietoja siitä, mikä on "vakava" sivuvaikutus. Jutun sanamuodon perusteella on mahdollista, että tutkimukseen osallistujat raportoivat muitakin haittavaikutuksia. Tämä on tärkeää tietoa, jotta sitä voidaan verrata muihin masennuksen tai IBS:n hoitoihin. Tutkimus oli satunnaistettu kontrolloitu koe, jota pidetään tutkimussuunnittelun kultaisena standardina, ja jutussa on hyvin onnistuttu olemaan liioittelematta tutkimustuloksia. Siinä todetaan, että todisteet eivät riitä suosittelemaan probiootteja masennuksen hoidoksi ja että tulosten vahvistamiseksi tarvitaan suurempia riippumattomia tutkimuksia. Kirjoituksessa ei ole mitään sairauden lietsontaa. Jutun alkupuolella mainitaan, että Nestle on rahoittanut tutkimusta. Juttuun on myös sisällytetty tutkimukseen osallistumattoman tutkijan mielipiteitä, jotka antavat lisävalaistusta tutkimuksen tuloksista. Jutussa käsitellään toista probioottityyppiä, laktobasilleja, ja todetaan, että aiemmissa tutkimuksissa on todettu, että nykyisessä tutkimuksessa käytetty probioottityyppi, bifidobakteerit, parantaa paremmin ruoansulatuskanavan oireita. Vaikka se näkyy lähellä loppua, jutussa todetaan, että tutkimuksessa käytetty probiootti ei ole kaupallisesti saatavilla. Jutussa selvitetään hyvin, missä tutkimuksen todellinen uutuus piilee, eli käytetyssä tutkimuspopulaatiossa (henkilöt, joilla ei ole IBS:ää eikä masennusta tai ahdistusta). Koska juttu sisältää riippumattoman asiantuntijan näkökulmia, siinä ei luoteta pelkästään uutistiedotteeseen. Väite: Miten probiootit voivat auttaa masennukseen</w:t>
      </w:r>
    </w:p>
    <w:p>
      <w:r>
        <w:rPr>
          <w:b/>
        </w:rPr>
        <w:t xml:space="preserve">Tulos</w:t>
      </w:r>
    </w:p>
    <w:p>
      <w:r>
        <w:t xml:space="preserve">Masennus ja ärtyvän suolen oireyhtymä (IBS) ovat molemmat yleisiä sairauksia Yhdysvalloissa. Näin ollen mikä tahansa hoito, jolla voidaan tehokkaasti hallita molempia sairauksia, on houkutteleva. Tässä jutussa uudesta tutkimuksesta, jossa tutkittiin probioottien käyttöä masennuksen hoidossa, selvitetään hyvin tutkimuksen vahvuudet ja rajoitukset, kuten pieni potilaskoko ja tutkimuksen lyhyt kesto. Lukijat saavat lisätietoa tulosten merkityksestä ja vaikutuksista riippumattomalta asiantuntijalta, joka ei ollut mukana tutkimuksessa. Tämä on erityisen hyödyllistä tässä tapauksessa, koska Nestle rahoitti tutkimusta, ja lukijat saattavat tulkita tuloksia epäilevämmin. Mielestämme juttu olisi kuitenkin ollut vahvempi, jos siinä olisi perehdytty mitattuihin hyötyihin hieman enemmän: Miten oireita mitattiin - ja kuinka paljon ne vähenivät? Ihmiset kuulevat paljon probiooteista, ja on tärkeää, että niitä testataan järjestelmällisesti ja kontrolloiduissa tutkimuksissa. Yhtä tärkeää on, että tiedotusvälineissä korostetaan tutkimusten rajoituksia - ja tässä jutussa näin tehtiin.</w:t>
      </w:r>
    </w:p>
    <w:p>
      <w:r>
        <w:rPr>
          <w:b/>
        </w:rPr>
        <w:t xml:space="preserve">Esimerkki 2.1444</w:t>
      </w:r>
    </w:p>
    <w:p>
      <w:r>
        <w:t xml:space="preserve">Kohta: Jutun etuna on, että se nojaa jälleen kerran riippumattomaan asiantuntijaan, joka sanoo, että teknologia on todennäköisesti kohtuuttoman kallista. Vaikka dollarin arviota ei anneta, tämä riittää toistaiseksi. Kuten haittojen kohdalla, myös hyötyjen kohdalla jutussa on yksi tapa kvantifioida hyötyjä. Siinä sanotaan: "BMJ-lehdessä julkaistun tutkimuksen mukaan se voisi auttaa välttämään jopa 98 prosenttia näistä seulontatoimenpiteistä." Jutussa sanotaan myös: "Uudessa tutkimuksessa oli mukana 753 raskaana olevaa naista, joilla oli suuri riski saada Downin syndroomaa sairastava lapsi. Heistä 86 naisen todettiin olevan raskaana Downin syndroomaa sairastavalle lapselle." Jutussa kvantifioidaan mahdollisia haittoja yhdellä tavalla toteamalla: "Uudessa testissä ei ollut vääriä negatiivisia tuloksia." Toivoisimme, että jutussa puhuttaisiin myös vääristä positiivisista tuloksista. Väärät positiiviset tulokset ovat varmasti osa stressiä ja haittoja, joita mistä tahansa seulontatestistä aiheutuu ja jotka on otettava huomioon. Tässä tapauksessa näyttää siltä, että vääriä positiivisia tuloksia oli vähän, mutta ne eivät olleet merkityksettömiä. Jutussa kuvataan riittävästi tutkimusasetelmaa. Jutussa vältetään tautien seurantaa, mutta olisimme toivoneet, että siinä olisi otettu mukaan joitakin asiakirjassa esitettyjä tietoja Downin oireyhtymän ja jopa joidenkin muiden häiriöiden esiintymistiheydestä. LA Timesin blogijuttu onnistui tekemään tämän paljon pienemmässä tilassa. Jutussa on runsaasti ulkopuolisia asiantuntijoita, jotka antavat hyviä kommentteja ja kontekstia tutkimuksen tuloksista. Toivoisimme, että useammissa seulontoja koskevissa jutuissa olisi tällaisia lainauksia: "Vuoden tai kahden kuluttua tämä testi saattaa olla saatavilla, mutta se ei korvaa nykyisiä tekniikoita, vaan se tulee vain lisäämään tiensä käytettävissä olevien menetelmien valikoimaan", sanoo Mark I. Evans, MD, New Yorkin Comprehensive Genetics -yksikön johtaja ja synnytys- ja gynekologi Mount Sinai School of Medicine -yliopistossa, joka sijaitsee myös New Yorkissa. "Huono uutinen on se, että raskaudenaikainen diagnoosi ei koske vain Downin oireyhtymää... Downin oireyhtymä on noin 50 prosenttia löydöksistä, ja tämä uusi testi voi auttaa siinä, mutta se voi myös antaa naisille vääränlaista varmuutta." Jutussa yritetään tehdä hyvää selittämällä aivan lopussa, että uusi testi ei ole diagnostinen testi, kuten lapsivesipunktio ja korionkylvynäytteenotto ovat. Kyseessä on pikemminkin seulontatesti. Ero - ja sen merkitys - olisi voitu tehdä selvemmin, mutta annamme jutulle mahdollisuuden epäillä. Jutussa vedotaan riippumattomaan asiantuntijaan, joka sanoo, että testi "ei ole vielä valmis parhaaseen aikaan.... vuoden tai kahden kuluttua tämä testi voi olla saatavilla". Juttu ei todista testin uutuutta, ja tämä johtuu suurelta osin siitä, että se ei anna asianmukaista kontekstia. Itse tutkimuksessa sanotaan: "Viimeisten 20 vuoden aikana äidin ikä on yhdistetty sikiön ultraäänitutkimukseen ja erilaisten proteiinien tai hormonien biokemialliseen mittaamiseen äidin verenkierrossa, jotta korkean riskin raskaudet voitaisiin tunnistaa paremmin. Tällä yhdistetyllä seulontamenetelmällä voidaan nyt tunnistaa yli 90 prosenttia sairastuneista sikiöistä, mutta invasiivisia testejä tarvitaan edelleen 3-5 prosentilla väestöstä." Tämä tarkoittaa, että jopa 95 prosenttia kaikista naisista ei tarvitsisi invasiivista testausta alun perin, joten tämä testi on potentiaalisesti läpimurto vain pienelle vähemmistölle naisista. BMJ itse asiassa tekee uutuuskysymyksestä helposti vastattavan jaottelemalla sen näin:  Mitä aiheesta jo tiedetään: Sen diagnostista suorituskykyä ja käytännön toteutettavuutta kliinisessä ympäristössä ei ole testattu laajassa mittakaavassa. Mitä tämä tutkimus lisää: Suuren riskin raskauksissa, joissa on kliinisesti osoitettu invasiivinen prenataalidiagnostiikka, sikiön trisomia 21 voidaan havaita noninvasiivisesti käyttämällä äidin plasman DNA:n massiivista rinnakkaista sekvensointia 100 prosentin herkkyydellä ja 97,9 prosentin spesifisyydellä, jolloin positiivinen ennustearvo on 96,6 prosenttia ja negatiivinen ennustearvo 100 prosenttia. Sekvensointitestiä voitaisiin käyttää trisomia 21:n poissulkemiseen korkean riskin raskauksissa ennen invasiiviseen diagnostiseen testaukseen siirtymistä, jotta voitaisiin vähentää niiden tapausten määrää, joissa tarvitaan lapsivesipunktio tai korionkylvynäytteenotto." Juttu ei perustu uutistiedotteeseen. Väite: Edistystä kohti Downin oireyhtymän veritestiä</w:t>
      </w:r>
    </w:p>
    <w:p>
      <w:r>
        <w:rPr>
          <w:b/>
        </w:rPr>
        <w:t xml:space="preserve">Tulos</w:t>
      </w:r>
    </w:p>
    <w:p>
      <w:r>
        <w:t xml:space="preserve">Tässä perusteellisesti raportoidussa ja huolellisesti kirjoitetussa jutussa vältetään antamasta raskaana oleville naisille turhaa toivoa helpommasta tavasta havaita geneettiset poikkeavuudet, mutta esitetään silti joitakin vakuuttavia tietoja uudesta verikokeesta. Raskaus voi aiheuttaa ahdistusta, koska naisilta vaaditaan jo nyt valtava määrä testejä: usein verikokeita, ultraäänitutkimuksia ja monissa tapauksissa lapsivesipunktio. Kun tähän lisätään tarinoiden tulva siitä, miten ruokavalio ja ympäristöolosuhteet voivat vaikuttaa kohdussa tapahtuvaan kehitykseen, voidaan ymmärtää, miksi naiset haluavat yksinkertaisemman ratkaisun sen selvittämiseksi, onko heidän lapsellaan mahdollisesti geneettinen häiriö. Kaiken kaikkiaan uskomme, että jos useammissa tarinoissa lähestyttäisiin seulontaa samalla tavalla kuin tässä tarinassa, vähemmän ihmisiä vaatisi lääkäriltään viimeisintä ylikorostettua testiä. Tämä on "tulevaisuuden toivon" tasoinen testi, joka saattaa olla tulossa markkinoille. Sitä ei ole saatavilla nyt eikä lähitulevaisuudessa - ja tämä käy selvästi ilmi jutusta.</w:t>
      </w:r>
    </w:p>
    <w:p>
      <w:r>
        <w:rPr>
          <w:b/>
        </w:rPr>
        <w:t xml:space="preserve">Esimerkki 2.1445</w:t>
      </w:r>
    </w:p>
    <w:p>
      <w:r>
        <w:t xml:space="preserve">Kohta: "Tässä väitteessä on kyse Jumalasta, politiikasta ja jopa kuuhun laskeutuneista ihmisistä. Väite viittasi poliittisiin seurauksiin ja hallituksen mahdolliseen salailuun. Ja se levisi Facebookissa leviävänä postauksena. Mitä muuta faktantarkastaja voisi pyytää? Palataanpa siis hieman taaksepäin, vuoteen 1969 ja ihmisen ensimmäiseen laskeutumiseen kuuhun, joka vaikutti lähes maagiselta kaikille katsojille ja kuulijoille. ""Harva tietää sitä, mutta 20. heinäkuuta 1969 Buzz Aldrin otti ehtoollisen kuussa. Kaikkien aikojen ensimmäinen kuussa nautittu ateria oli Kristuksen veri ja ruumis!"" Facebook-postauksessa luki. Olimme kuulleet astronauttien nauttivan pakastekuivattua ruokaa ja kuivattuja juomia. Ja tiesimme, että Apollo 8:n miehistö luki jouluaattona 1968 Mooseksen kirjasta kuun kiertoradalla ollessaan, ja miljoonat kuulivat tämän tapahtuman. Mutta ehtoollisväite oli meille uutta. Päätimme tutkia asiaa itse. Aldrinia koskeva Facebook-postaus johti postaukseen JesusLovesYou.org-sivustolla, joka kuuluu Greater Good Network -sivustojen verkostoon. Sivustot mainostavat lukuisia voittoa tavoittelemattomia järjestöjä lahjoituksia varten. Tuossa postauksessa viitataan Aldrinin kommentteihin kokemuksesta: ""Tarkoitukseni oli lukea ehtoolliseni takaisin Maahan, mutta viime hetkellä [he] olivat pyytäneet, etten tekisi sitä", Aldrin sanoi.". ""NASA oli jo sotkeutunut oikeustaisteluun Madelyn Murray O'Haren (sic), kuuluisan uskonnon vastustajan, kanssa siitä, että Apollo 8:n miehistö luki jouluaattona (vuonna 1968) joulun (aattona) kuun kiertoradalla Genesiksen kirjan. Suostuin vastahakoisesti."" Siksikö emme olleet kuulleet kuun jumalanpalveluksesta? Yrittikö NASA ateistiaktivistin painostuksesta pitää kristillisen hartauden salassa? Tätä väitettä koskeva tutkimuksemme johti useisiin pyhää ateriaa koskeviin lähteisiin, mutta halusimme kuulla suoraan Aldrinilta itseltään. Aldrin oli mukana Apollo 11 -avaruuslennolla, joka vei ensimmäiset ihmiset kuuhun 20. heinäkuuta 1969. Hän oli astronauttikollegansa Neil Armstrongin jälkeen toinen ihminen, joka käveli kuussa. Kuukävijä on parhaillaan kiertueella, jolla hän markkinoi uusinta kirjaansa ""Mission to Mars: My Vision for Space Exploration."" Jäljitimme hänen kiertueensa tiedottajan National Geographic Booksissa, mutta valitettavasti emme pystyneet sopimaan haastattelua lehdistöaikaan mennessä. Aldrin konsultoi nyt Yhdysvaltain hallitusta maan avaruusohjelman tulevaisuudesta ja siitä, miten avaruus saataisiin helpommin tavallisten ihmisten ulottuville Ehtoollisella vietetty tapahtuma esitettiin uudelleen HBO:n tv-minisarjan ""Maasta kuuhun"" kuudennessa jaksossa. Yhden tuotantokauden mittainen, 12 jaksoa käsittävä minisarja esitettiin vuonna 1998. Se oli dramatisoitu kuvaus Apollo-ohjelman miehitetyn avaruusohjelman retkistä Kuuhun. Vuoden 1969 tehtävän jälkeen ilmestyneessä Guideposts-artikkelissa Aldrin kuitenkin vahvisti, että uskonnollinen ateria pidettiin Eagle-avaruusaluksen sisällä sen laskeuduttua kuuhun. ""Kaadoin viiniä maljaan, jonka kirkkomme oli antanut minulle. Kuun yhden kuudesosan painovoimassa viini kaartui hitaasti ja sulavasti maljan reunaa pitkin", Aldrin sanoi." Aldrin kertoi. ""Oli mielenkiintoista ajatella, että ensimmäinen neste, joka koskaan kaadettiin kuussa, ja ensimmäinen siellä syöty ruoka olivat ehtoollisen elementtejä.""" Sitten hän lausui Raamatun jakeen, Joh. 15:5. NASAn historiassa mainitaan myös Aldrinin ehtoollisjumalanpalvelus. Muistelmissaan Aldrin toteaa, että Armstrong ei osallistunut ehtoollisjumalanpalvelukseen. Aldrin ilmaisi myös toisenlaista ajattelua uskonnon noudattamisesta. ""Neil katseli kunnioittaen, mutta ei kommentoinut minulle mitään tuolloin"", Aldrin kirjoitti. ""Ehkä, jos saisin tehdä sen uudelleen, en valitsisi ehtoollisen viettämistä. Vaikka se oli minulle syvästi merkityksellinen kokemus, se oli kristillinen sakramentti, ja olimme tulleet kuuhun koko ihmiskunnan nimissä - olivat he sitten kristittyjä, juutalaisia, muslimeja, animaatioita, agnostikkoja tai ateisteja.""" Aldrin halusi alun perin, että hänen ehtoollisjumalanpalveluksensa lähetetään lähetyksessä muiden hänen kommenttiensa ja raamatunlukemisensa kanssa. NASA päätti kuitenkin vastustaa tätä ajatusta. Se pidettiin ""radiohiljaisuuden"" aikana, mikä tarkoittaa, että vain hän ja Armstrong näkivät sen. Avaruusaluksen ja Houstonissa sijaitsevan lennonjohdon välillä ei ollut radiohiljaisuuden aikana mitään yhteyttä. Ateistiaktivisti Madalyn Murray O'Hair oli jo haastanut NASAn oikeuteen vuoden 1968 Raamatun lukemisesta avaruudessa. O'Hairin mukaan lukeminen rikkoi kirkon ja valtion oikeudellista erottamista. ""Vaikka O'Hairin ajatukset eivät tuolloin edustaneet Amerikan valtavirtaa, hänen oikeusjuttunsa oli riesa ja häiriötekijä, jota NASA ei halunnut käyttää"", Aldrin kirjoitti. (Yhdysvaltain korkein oikeus lopulta hylkäsi kanteen.) Niinpä radiohiljaisuuden aikana Aldrin luki raamatunjakeensa ja otti ehtoollisen. Aldrin piti yleisluonteiset kommenttinsa yleisellä tasolla. Hän pyysi hetken hiljaisuutta ""kutsuakseen jokaista kuulijaa, missä ja kuka tahansa hän onkaan, pysähtymään hetkeksi miettimään viime tuntien tapahtumia ja kiittämään omalla tavallaan""." Yhteenvetona Facebook-postauksessa väitettiin, että NASA:n astronautti Buzz Aldrin otti ehtoollisen kuussa. Useat lähteet, kuten NASAn arkistot ja Aldrinin muistelmat, sisältävät kertomuksia ehtoollisjumalanpalveluksesta. PolitiFact sai myös selville, että Aldrinin kirkko Houstonin ulkopuolella juhlii edelleen ehtoollisjumalanpalvelusta kuussa joka vuosi sunnuntaina, joka on lähimpänä heinäkuun 20. päivän 1969 kuuhun laskeutumista." Väite: Aivan ensimmäinen ateria kuun pinnalla oli ehtoollinen.</w:t>
      </w:r>
    </w:p>
    <w:p>
      <w:r>
        <w:rPr>
          <w:b/>
        </w:rPr>
        <w:t xml:space="preserve">Tulos</w:t>
      </w:r>
    </w:p>
    <w:p>
      <w:r>
        <w:t xml:space="preserve">Facebook-postauksessa tunnustetaan vähän tunnettu avaruusfakta</w:t>
      </w:r>
    </w:p>
    <w:p>
      <w:r>
        <w:rPr>
          <w:b/>
        </w:rPr>
        <w:t xml:space="preserve">Esimerkki 2.1446</w:t>
      </w:r>
    </w:p>
    <w:p>
      <w:r>
        <w:t xml:space="preserve">Kohta: "Pormestari Jim Kenneyn hallinto julkaisi hiljattain raportin, joka oli täynnä hyviä uutisia hänen ensimmäisen virkavuoden aikana. Siinä todetaan, miten DNC oli parempi paikallisille yrityksille kuin paavi, ja siinä kerrotaan paljon soodaverosta ja tulevista koulutusaloitteista, joita sillä rahoitetaan. Raportissa käsitellään kuitenkin ensin rikollisuutta, joka on jatkuvasti yksi Philadelphian asukkaiden suurimmista huolenaiheista, kun he flirttailevat kaupungin jättämisen kanssa. ""Vaikka monilla kaupunkialueilla eri puolilla maata rikollisuus lisääntyi jyrkästi viime vuonna"," raportissa lukee, ""Philadelphian poliisilaitos onnistui alentamaan osarikoksia ja lisäämään huumetakavarikkoja.""" Mitä siis on part one -rikollisuus, ja laskiiko Phillyn part one -rikollisuuden määrä? Entä oliko muilla kaupungeilla vaikeuksia pitää kokonaisrikoslukujaan alhaisina? Päätimme tarkistaa asian. Ja huvin vuoksi tarkastelemme, miten tämän vuoden muutos rikollisuusluvuissa vertautuu entisen pormestarin Michael Nutterin vuosiin. Ensin Phillyn rikollisuusluku. Yhtenäisen rikosilmoituslain (Uniform Crime Reporting Act) mukaan rikoksia ovat raiskaus, henkirikos, ryöstö, törkeä pahoinpitely, murto, varkaus, moottoriajoneuvovarkaus ja tuhopoltto. Pormestarin raportissa todetaan, että joulukuun 11. päivään mennessä henkirikoksista henkirikokset ovat vähentyneet 1 prosenttia, murtovarkaudet 14 prosenttia, raiskaukset 10 prosenttia ja ryöstöt 8 prosenttia. Hallinto kertoi saaneensa tietonsa yhtenäisestä rikosilmoituslaista (Uniform Crime Reporting Act). Jos tarkastellaan suoraan poliisilaitokselta joulukuun 11. päivänä saatuja tilastoja, ne ovat hieman erilaiset. Esimerkiksi henkirikokset kasvoivat 2 prosenttia. Mutta joka tapauksessa ensimmäisen osan rikollisuus väheni 1 prosenttia joulukuun 11. päivänä ja ensimmäisen osan väkivaltarikollisuus väheni noin 5 prosenttia poliisilta saatujen tilastojen mukaan. Lasku noudattaa Philadelphiassa vuosia jatkunutta suuntausta. Nutterin hallinnon aikana väkivaltarikollisuus väheni noin 20 prosenttia siitä, kun hän astui virkaan vuonna 2008, vuoden 2015 loppuun. Suurin osa vähenemisestä tapahtui hänen neljän viimeisen virkavuoden aikana, mutta väkivaltarikollisuus väheni hieman hänen ensimmäisenä virkavuonnaan, minkä jälkeen se lisääntyi hieman kolmena seuraavana vuonna. Kaikki kaupungit eivät voi kertoa samaa tarinaa kuin Philadelphia rikollisuuden ja väkivaltarikollisuuden vähenemisestä tänä vuonna. Koko vuoden 2016 ajan valtakunnalliset julkaisut ovat hypettäneet väkivaltarikollisuuden ja erityisesti murhien määrän nousua asiantuntijoille epäselvistä syistä. Väkivaltarikollisuuden nousua kokeneista suurkaupungeista mainittakoon Dallas, Chicago ja Los Angeles. Viime viikkoon mennessä Dallasin ykkösosan rikosprosentti oli noussut 0,1 prosenttia ja Los Angelesin 5,4 prosenttia. Lähistöllä sijaitsevissa suurissa kaupungeissa, kuten New Yorkissa ja Baltimoressa, rikollisuuden määrä on vähentynyt, kuten Philadelphiassa, niiden poliisilaitosten tilastojen mukaan. Brennan Centerin tuoreessa tutkimuksessa tarkasteltiin 21:tä 30:stä suurimmasta yhdysvaltalaisesta kaupungista ja verrattiin syyskuussa kerättyjen lukujen perusteella ennusteita rikollisuuden määrästä vuodesta 2016 vuoteen 2015. Siinä todettiin, että ennustettu rikollisuuden määrä nousi kaiken kaikkiaan 1,3 prosenttia, mitä Brennan Center kuvaili "lähes muuttumattomaksi", väkivaltarikollisuuden määrä nousi 5,5 prosenttia ja murhien määrä nousi 13,1 prosenttia. Brennan Center toteaa, että suurin osa rikollisuuden vaihteluista on odotetun vaihteluvälin sisällä, eikä valtakunnallista rikosaaltoa ole ollut. Tärkeimmät syyt tarinoihin murha- ja väkivaltarikollisuuden epäselvästä lisääntymisestä kansallisesti ovat Chicagon ja San Antonion kaltaiset poikkeamat, joiden murhien määrä on noussut tänä vuonna noin 47 prosenttia ja 50 prosenttia. Yleisen rikollisuuden osalta Los Angeles, Chicago, San Antonio, Charlotte ja Oklahoma City olivat ainoat kaupungit, joissa rikollisuuden kasvu oli yli 4 prosenttia. Philadelphia on yksi niistä 13 kaupungista 21 kaupungista, joissa kokonaisrikollisuus väheni, ja yksi niistä kahdeksasta, joissa väkivaltarikollisuus väheni." Väite: Vaikka monilla kaupunkialueilla eri puolilla maata rikollisuus lisääntyi jyrkästi viime vuonna, Philadelphian poliisilaitos onnistui alentamaan osan rikoksista.</w:t>
      </w:r>
    </w:p>
    <w:p>
      <w:r>
        <w:rPr>
          <w:b/>
        </w:rPr>
        <w:t xml:space="preserve">Tulos</w:t>
      </w:r>
    </w:p>
    <w:p>
      <w:r>
        <w:t xml:space="preserve">Vähenivätkö suurrikokset Phillyssä muihin kaupunkeihin verrattuna vuonna 2016?</w:t>
      </w:r>
    </w:p>
    <w:p>
      <w:r>
        <w:rPr>
          <w:b/>
        </w:rPr>
        <w:t xml:space="preserve">Esimerkki 2.1447</w:t>
      </w:r>
    </w:p>
    <w:p>
      <w:r>
        <w:t xml:space="preserve">Kohta: "Tämä koskee muun muassa lainsäädäntöä, jonka tarkoituksena on lakkauttaa Planned Parenthood -järjestön, joka on voittoa tavoittelematon järjestö, joka tarjoaa terveydenhuoltopalveluja, myös abortteja. Ohion lainsäätäjät, jotka ovat jo tänä vuonna hyväksyneet myöhäisaborttikiellon ja muita abortinvastaisia toimenpiteitä, ovat juuri aloittaneet kuulemiset senaatin lakiehdotuksesta 201, jonka tarkoituksena on lakkauttaa Planned Parenthood ja muut perhesuunnittelukeskukset. Päivää ennen SB 201:n ensimmäistä senaatin kuulemistilaisuutta Ohio Right to Life, abortinvastainen ryhmä, mainosti lakiehdotusta keskeisenä osana asialistaansa. "Ohion Planned Parenthood -toiminta sai miljoonia veronmaksajien dollareita liittovaltion avustusten kautta vuosina 2010 ja 2011", Ohio Right to Life -järjestön 5. joulukuuta julkaisemassa tiedotteessa sanottiin. Ohio Right to Life jatkoi, että Planned Parenthood on tehnyt vuosittain enemmän abortteja, kun sen liittovaltion rahoitus on kasvanut. Se ylistää lakiehdotusta lakiehdotuksena, joka ohjaa rahoitusta pois abortin tarjoajilta, ja kutsuu lakiehdotusta koskevia kuulemisia askeleeksi kohti sitä, että vuodesta 2012 tulisi ""uraauurtava vuosi Ohion elämänmyönteiselle liikkeelle"". PolitiFact Ohio päätti tutkia Ohio Right to Life -järjestön väitettä Planned Parenthoodin julkisesta rahoituksesta sen taustalla olevan väitteen valossa, jonka mukaan järjestön rahoitus tukee aborttia. Kysyimme Ohio Right to Life -järjestön toiminnanjohtajalta Michael Gonidakisilta tarkempia tietoja veronmaksajien rahoista, joita Planned Parenthood on saanut. Gonidakis sanoi, että osavaltion virastot maksoivat liittovaltion avustukset, ja ne myönsivät yli 1,6 miljoonaa dollaria vuonna 2010 Ohion Planned Parenthoodin toimipisteille ja yli 1,7 miljoonaa dollaria tänä vuonna. Hän toimitti myös puolueettoman Ohio Legislative Service Commissionin laatiman muistion, jossa esitetään yksityiskohtaisesti, miten osavaltion virastot ovat maksaneet liittovaltion avustuksia Ohion Planned Parenthoodin toimipisteille. LSC kokosi tiedot Hudsonista kotoisin olevalle republikaani Kristina Roegnerille, joka on edustajainhuoneen esittelemän Planned Parenthood -järjestön lakkauttamista koskevan lainsäädännön ensisijainen tukija. Roegnerin toimisto vahvisti muistion aitouden. Koillis-Ohion Planned Parenthoodin toimitusjohtaja Tara Broderick sanoi, että järjestö saa liittovaltion avustuksia. Hänen mukaansa mitään näistä rahoista ei kuitenkaan makseta abortteihin. "Valtava myytti", Broderick sanoi. ""Ehdottomasti voin sanoa, että veronmaksajien rahaa ei käytetä aborttipalveluihin"", hän sanoi. Planned Parenthoodin on allekirjoitettava sopimus, jossa se vakuuttaa, ettei se käytä veronmaksajien rahoja aborttipalvelujen tarjoamiseen, edistämiseen tai välittämiseen, sanoi tiedottaja Ohion terveysministeriöstä, joka jakaa suurimman osan liittovaltion avustusrahoista, joita Planned Parenthood saa. Lisäksi suoritetaan tilintarkastus, jossa selvitetään, miten järjestö käyttää valtion varoja, Broderick sanoi. Planned Parenthoodin mukaan valtaosa sen asiakkaista saa terveydenhuoltopalveluja, kuten papa-testejä, ehkäisyä ja hoitoa sukupuolitauteihin. Alle 4 prosenttia Ohion Planned Parenthoodin asiakkaista sai abortin, järjestö ilmoitti. Valtakunnallisesti Planned Parenthood teki 332 278 aborttitoimenpidettä vuonna 2009, joka on viimeisin vuosi, jolta tiedot olivat saatavilla. Nämä toimenpiteet muodostivat 3 prosenttia järjestön palveluista, ilmenee Planned Parenthoodin tiedotteesta, joka päivitettiin viimeksi lokakuussa. Gonidakis Ohio Right to Life -järjestöstä myönsi, että liittovaltion Hyde-lisäys ja osavaltion laki kieltävät verorahojen käytön aborttien maksamiseen. ""Planned Parenthoodin saamat huomattavat julkiset varat pitävät kuitenkin sen pystyssä ja maksavat lähes koko sen toiminnan"", hän sanoi sähköpostitse. Ei pidä paikkaansa, sanoi Broderick, joka on Planned Parenthood of Northeast Ohio -järjestöstä. Hänen mukaansa liittovaltion dollarit muodostavat 16 prosenttia alan budjetista. Mihin tämä sitten johtaa? Ohio Right to Life on oikeassa sanoessaan, että Ohion Planned Parenthoodin toimipisteet ovat saaneet miljoonia liittovaltion avustuksia. Mutta yhteys Planned Parenthoodin liittovaltion rahoituksen ja sen aborttipalvelujen välillä ei ole niin suora kuin Ohio Right to Life -järjestön tiedotteessa annetaan ymmärtää. Liittovaltion laki kieltää Planned Parenthoodia käyttämästä veronmaksajien rahoja abortteihin, ja järjestön on todistettava osavaltiolle, ettei se tee näin. S.B. 201:n nojalla uudelleen suunnattavat varat käytetään muiden terveyspalvelujen tarjoamiseen. Ohio Right to Life -järjestön väite Planned Parenthood -järjestön rahoituksesta pitää paikkansa. Se, että rahaa ei voida käyttää abortteihin ja että aborttitoimenpiteet muodostavat vain pienen prosenttiosuuden Planned Parenthoodin palveluista, ovat lisätietoja, jotka antavat kokonaiskuvan." Väite: Ohion Planned Parenthood -toiminta sai miljoonia veronmaksajien dollareita liittovaltion avustusten kautta vuosina 2010 ja 2011.</w:t>
      </w:r>
    </w:p>
    <w:p>
      <w:r>
        <w:rPr>
          <w:b/>
        </w:rPr>
        <w:t xml:space="preserve">Tulos</w:t>
      </w:r>
    </w:p>
    <w:p>
      <w:r>
        <w:t xml:space="preserve">Ohio Right to Life sanoo, että miljoonia liittovaltion tukea meni osavaltion Planned Parenthood -järjestöille.</w:t>
      </w:r>
    </w:p>
    <w:p>
      <w:r>
        <w:rPr>
          <w:b/>
        </w:rPr>
        <w:t xml:space="preserve">Esimerkki 2.1448</w:t>
      </w:r>
    </w:p>
    <w:p>
      <w:r>
        <w:t xml:space="preserve">Kohta: "Fox Businessin juontaja Lou Dobbs, presidentti Donald Trumpin ja hänen liittolaistensa äänekäs kannattaja, haastoi äskettäin presidentin korkeimman terveysvirkailijan siitä, miten hallinto on käsitellyt vuoden 2019 koronaviruksen puhkeamista. Dobbs kritisoi terveysministeri Alex Azaria avoimuuden puutteesta viraston käsittelyssä COVID-19:ssä, joka on tartuttanut maailmanlaajuisesti lähes 91 000 ihmistä 73 maassa ja johtanut yli yhdeksän amerikkalaisen kuolemaan. ""Koronaviruksen testauksen suhde on parempi muissa maissa kuin meillä täällä"", Dobbs sanoi 2. maaliskuuta TV-ohjelmansa haastattelussa. ""Me itse asiassa seulomme vähemmän ihmisiä, koska meillä ei ole asianmukaista testausta."" Azar vastasi, että Trumpin hallinto on viime aikoina ryhtynyt toimiin säännösten purkamiseksi ja diagnostisten testipakettien saatavuuden lisäämiseksi ""satoihin ja tuhansiin ja miljooniin"". Yhdysvallat aikoo laajentaa testausvalmiuksiaan merkittävästi tulevina päivinä ja viikkoina, mutta Dobbs on oikeassa siinä, että maa on toistaiseksi jäänyt jälkeen muista maista. ""On totta, että diagnostiikkakapasiteetti Yhdysvalloissa on ollut pienempi kuin joissakin muissa maissa, mutta se on muuttumassa"", sanoi Caitlin Rivers, epidemiologi Johns Hopkinsin terveysturvakeskuksesta. On vaikea sanoa tarkasti, kuinka monelle ihmiselle koronavirusta on testattu sekä Yhdysvalloissa että muualla maailmassa. Maailman terveysjärjestö ei seuraa kussakin maassa tehtyjen testien määrää, ja saatavilla olevat luvut päivittyvät jatkuvasti. PolitiFactille antamassaan lausunnossa Fox Newsin tiedottaja, joka edusti Dobbsia, siteerasi tietoja WorldOMeteristä, reaaliaikaisesta työkalusta, joka ""näyttää arvioituja nykyisiä lukuja, jotka perustuvat hyvämaineisimpien virallisten organisaatioiden tilastoihin ja ennusteisiin"", sen verkkosivuston mukaan. Virallisista viranomaislähteistä peräisin olevien arvioiden perusteella WorldOMeter kertoo, että ainakin kahdeksan maata - Etelä-Korea, Italia, Itävalta, Sveitsi, Yhdistynyt kuningaskunta, Suomi, Vietnam ja Turkki - on antanut enemmän kokeita suhteessa väestömääräänsä kuin Yhdysvallat. Tämä vastaa asiantuntijoiden analyysejä ja sitä, mitä useat uutistoimistot ovat raportoineet. Epidemiologian professori Marc Lipsitch Harvardin T.H. Chan School of Public Healthista sanoi, että Etelä-Korea on seulonut ainakin tuhansia ja Guangdongin maakunta Kiinassa ainakin satoja tuhansia", ja viittasi WHO:n raporttiin taudinpurkauksesta Kiinassa, jossa virus havaittiin ensimmäisen kerran. Etelä-Korea tehosti testausta rakentamalla paikallisten raporttien mukaan drive-thru-seulontaklinikoita nopeiden arviointien tekemiseksi. Myös muut maat, kuten Sveitsi, Yhdistynyt kuningaskunta ja Italia, ovat tehneet tuhansia diagnostisia testejä. "Me emme ole tehneet mitään vastaavaa kuin muut maat", Lipsitch sanoi ja huomautti, että Yhdysvalloissa oli viime aikoihin asti rajoitettu paitsi niiden laboratorioiden määrää, jotka saivat tehdä testejä epäillyille tapauksille, myös seulontaan oikeutettujen potilaiden määrää. On vaikea sanoa, kuinka paljon Yhdysvallat on jäänyt jälkeen, koska tehtyjen testien määrä on epäselvä. Centers for Disease Control and Prevention lopetti 2. maaliskuuta testien julkisen laskennan. Hallinnon julkiset lausunnot eivät ole selvittäneet asiaa. Helmikuun 29. päivänä CDC ilmoitti testanneensa 472 amerikkalaista. Päivää myöhemmin Azar kertoi ABC Newsille, että Yhdysvallat oli testannut yli 3 600 ihmistä. Azarin viraston HHS:n tiedottaja kertoi 3. maaliskuuta, että CDC oli testannut näytteitä yli 1 200 potilaalta. ""En tiedä enää, miten Yhdysvaltain testejä seurataan"", Lipsitch sanoi. Terveys- ja terveysministeri Alex Azar puhuu Valkoisessa talossa koronaviruksesta 28. helmikuuta 2020 Washingtonissa. (AP/Vucci) CDC lopetti testitietojen julkaisemisen, kun yhä useammat osavaltioiden ja paikalliset kansanterveyslaboratoriot on otettu mukaan, sanoi CDC:n ylin virkamies Nancy Messonnier 3. maaliskuuta pidetyssä tiedotustilaisuudessa. "Kun testejä tehdään yhä enemmän osavaltioissa, nämä luvut eivät edusta kansallisesti tehtäviä testejä", hän sanoi. HHS:n tiedottaja kertoi, että ministeriö ei tiedä, kuinka monta ylimääräistä testiä nämä osavaltioiden ja paikalliset laboratoriot ovat tehneet, ja lisäsi, että nämä laboratoriot voivat nyt testata jopa 15 000 ihmistä ja että niiden odotetaan pystyvän testaamaan jopa 75 000 ihmistä 6. maaliskuuta mennessä. Yhdysvaltojen testiluvun pitäisi nousta miljooniin, kun kaupallinen valmistaja IDT ja muut kaupalliset ja akateemiset laboratoriot alkavat pian tuottaa omia testejään, HHS:n mukaan. Hallituksen alkuperäisiä testipyrkimyksiä haittasivat CDC:n varhaisissa testipakkauksissa olleet puutteet ja rajoitukset, jotka rajoittivat sitä, mitkä laboratoriot voivat tehdä testejä ja mitkä potilaat voivat saada testejä. Kun Yhdysvalloissa havaittiin ensimmäinen koronavirus, maa sivuutti raporttien mukaan muiden maiden käyttämän WHO:n testin ja tukeutui CDC:hen, jotta se kehittäisi ja tuottaisi massatuotantona monimutkaisemman testin, jolla pystytään havaitsemaan koronaviruksen lisäksi myös muita viruksia. Testipakkaukset toimitettiin helmikuun alussa. Jotkin niitä vastaanottaneet osavaltioiden laboratoriot ilmoittivat kuitenkin, että testeissä olevat puutteet aiheuttivat epäselviä tuloksia. Näiden osavaltioiden oli lähetettävä näytteet CDC:n toimistoon Atlantaan tuloksia varten, kunnes CDC korjasi ongelman viikkoja myöhemmin. Sittemmin elintarvike- ja lääkevirasto on antanut laboratorioille ja sairaaloille eri puolilla maata luvan tehdä omia testejään ennen kuin FDA on saanut ne valmiiksi, kunhan testit ovat osoittautuneet toimiviksi. Asiantuntijoiden mukaan tämän pitäisi johtaa testien lisääntymiseen. CDC muutti myös seulontakriteerejään laajentaakseen testausta joihinkin vakavista hengitystieoireista kärsiviin henkilöihin, jotka eivät ole matkustaneet Kiinaan tai olleet tunnetusti kosketuksissa koronaviruspotilaan kanssa. Aiemmin seulonnan edellytyksenä oli matkustaminen Kiinaan tai altistuminen virukselle. Asiantuntijoiden mukaan riittävät testit ovat olennaisen tärkeitä, jotta Yhdysvalloissa todetut tapaukset voidaan laskea tarkasti. Testaus on myös avainasemassa potilaiden hoidossa ja sellaisten ihmisten tunnistamisessa, joilla saattaa olla tartunta mutta jotka eivät oireile, sanoi Richard Watanabe, Etelä-Kalifornian yliopiston ennaltaehkäisevän lääketieteen professori. "Uusimmat tiedot viittaavat siihen, että COVID-19:n itämisaika voi olla jopa pari viikkoa", Watanabe sanoi. Viimeaikaisesta kiihtymisestä huolimatta Lipsitch sanoi, että Yhdysvalloissa testit tehdään "hyvin hitaasti ja edelleen mitättömällä tasolla" verrattuna joihinkin muihin maihin. Dobbs sanoi, että Yhdysvallat ""itse asiassa seuloo vähemmän ihmisiä (koronaviruksen varalta kuin muut maat), koska meillä ei ole asianmukaisia testejä"". Asiantuntijat kertoivat meille, että tähän mennessä Yhdysvallat on jäänyt jälkeen muista maista, vaikka luvut ovatkin epätarkkoja. Virhe CDC:n varhaisissa testipakkauksissa vaikutti osaltaan siihen, että Yhdysvaltojen seulontaluvut olivat suhteellisen alhaiset. Hallinto on ryhtynyt toimiin testien saatavuuden lisäämiseksi. Tämän lisätiedon avulla." Väite: Yhdysvallat "itse asiassa seuloo vähemmän ihmisiä (koronaviruksen varalta kuin muut maat), koska meillä ei ole asianmukaisia testejä.</w:t>
      </w:r>
    </w:p>
    <w:p>
      <w:r>
        <w:rPr>
          <w:b/>
        </w:rPr>
        <w:t xml:space="preserve">Tulos</w:t>
      </w:r>
    </w:p>
    <w:p>
      <w:r>
        <w:t xml:space="preserve">CDC on lakannut raportoimasta julkisesti tekemiensä testien määrästä. Toistaiseksi Yhdysvallat on jäänyt muita maita jälkeen koronavirustesteissä. Se on viime aikoina ryhtynyt toimiin testausvalmiuksiensa lisäämiseksi. Viime aikoihin asti Yhdysvallat oli vaatinut, että vain CDC:n testiä voidaan käyttää - huolimatta joissakin varhaisissa testisarjoissa olleista puutteista - ja että vain tietyt potilaat voivat saada testin.</w:t>
      </w:r>
    </w:p>
    <w:p>
      <w:r>
        <w:rPr>
          <w:b/>
        </w:rPr>
        <w:t xml:space="preserve">Esimerkki 2.1449</w:t>
      </w:r>
    </w:p>
    <w:p>
      <w:r>
        <w:t xml:space="preserve">Kohta: Lainsäätäjät vaativat toimeenpanevaa elintä selittämään, miksi sähkökatkot, joiden tarkoituksena oli estää katkenneita sähkölinjoja sytyttämästä tappavia maastopaloja, aiheuttivat niin paljon ongelmia. Selityksen toimitusjohtaja Bill Johnson tarjosi Capitolin kuulusteluhuoneessa: PG &amp; E:n lokakuun puolivälissä alkanutta katastrofia edeltäneenä vuonna aiheuttamat useat pienemmät sähkökatkot sujuivat hyvin, mikä antoi hänen yhtiölleen vääränlaista luottamusta. "Taisimme olla hieman omahyväisiä sen suhteen, että olimme selvittäneet asian", Johnson todisti viime kuussa. PG &amp; E ei ollut keksinyt sitä. Associated Pressin katsaus osoittaa laajoja ongelmia neljässä "julkisen turvallisuuden virrankatkaisussa", jotka PGE aloitti vuonna 2018, vuosi ennen kuin massiiviset sähkökatkokset lamauttivat suuren osan Kaliforniaa viime kuukausina. Haastattelut ja julkisten asiakirjapyyntöjen perusteella saadut asiakirjat paljastavat jatkuvia epäonnistumisia ja rikottuja lupauksia, jotka joissakin tapauksissa vaaransivat yleisen turvallisuuden. Vaikka PG &amp; E vakuutti sääntelyviranomaisille korjaavansa ongelmat, yhtiö teki edelleen monia samoja virheitä, mikä heikentää luottamusta entisestään sen jälkeen, kun sen vanhentuneita laitteita ja huolimattomuutta on syytetty tulipaloista, joissa kuoli lähes 130 ihmistä vuosina 2017 ja 2018. Viestintä, joka on hätätilanteiden hallinnan perusta, oli heikkoa. PG &amp; E:n ilmoitukset uhkaavista sähkökatkoista olivat ajoittain sattumanvaraisia, ja osa niistä lähetettiin vasta, kun sähköt olivat jo poikki. Teleyritykset, vesilaitokset ja hätätilanteiden johtajat eivät aina saaneet tarvitsemaansa varhaista tietoa. "Olimme yllättyneitä siitä, että PG &amp; E ei antanut meille ennakkovaroitusta", Orovillen kaupungin juomavesilaitoksen virkailija kirjoitti osavaltion sääntelyviranomaisille kesäkuun sähkökatkosta. PG&amp;E vaikeutti tärkeiden tietojen saamista. Se jakoi hitaasti sähköisiä karttoja, joista näkyi, keneltä sähköt katkeaisivat, mikä vaikeutti hätätilanteessa toimivien tahojen tietämystä siitä, minne resursseja olisi lähetettävä. Sähkölaitos ei myöskään halunnut antaa lääketieteellisesti apua tarvitsevien asiakkaiden osoitteita paikallisille viranomaisille, jotka aikoivat tarkistaa heidät henkilökohtaisesti. Häiriöt koskettivat jopa perustekniikkaa. Alueella, jossa sijaitsee Piilaakso ja sen tuhannet tietokoneohjelmoijat ja insinöörit, PG &amp; E ei ollut valmistellut verkkosivustoa, jolla se julkaisi katkospäivityksiä asiakkaiden tungosta varten, joten se kaatui. Osavaltion teknisten asiantuntijoiden oli puututtava asiaan. Joidenkin PG&amp;E:n vastaanottamien puhelujen äänenlaatu oli niin huono, että hätäkeskusten ja lainsäätäjien oli vaikea ymmärtää päivityksiä. Kaikkia ei ollut kutsuttu mukaan. "AT&amp;T pyytää, että se ja muut viestintäpalvelujen tarjoajat otetaan tulevaisuudessa mukaan kaikkiin reaaliaikaista tietoa tarjoaviin konferenssipuheluihin", televiestintäjätti protestoi sääntelyviranomaisille kesäkuun sulkemisen jälkeen. Näitä ja muita alkuvaiheen vikoja ei yleisesti pidetty niiden ongelmien ennakoitsijoina, jotka jäivät PG &amp; E:n jalkoihin lokakuun puolivälissä, osittain siksi, että katkokset koskivat maaseutualueita, joilla on vähemmän poliittista ja taloudellista vaikutusvaltaa. Otsikoihin nousseet sähkökatkot koskivat yli kahta miljoonaa ihmistä suuressa osassa PG&amp;E:n 70 000 neliökilometrin laajuista palvelualuetta, mutta neljä ensimmäistä sähkökatkoa koskivat kymmeniätuhansia ihmisiä Pohjois-Kalifornian Sierra Nevadan tuntureilla ja kuuluisissa viinilaaksoissa. Katkokset tapahtuivat lokakuussa 2018 ja tämän vuoden kesäkuussa, syyskuussa ja lokakuun alussa. Kalifornian yleishyödyllisten laitosten komission sääntelijät olivat yksi niistä, jotka näkivät ongelmien syntyvän. Ensimmäinen sulkeminen oli kaoottinen, ja seuraavat kolme eivät sujuneet sääntelyviranomaisten hyväksymien ohjeiden mukaisesti. Komission henkilökunta tapasi PG &amp; E:tä useammin keväästä alkaen ja käytti neuvoja ja suostuttelua muutosten määräämisen sijaan. "Me osavaltio emme koskaan päässeet pisteeseen, jossa olisimme täysin luottaneet PG &amp; E:n kykyyn toimia", sanoi Elizaveta Malashenko, sähkökatkoksia valvova Kalifornian ylin sääntelyviranomainen. Turvallisuus- ja täytäntöönpanopolitiikasta vastaava varatoimitusjohtaja Malashenko kertoi AP:lle, että komissio ei toiminut aggressiivisemmin, koska sen on tasapainotettava rangaistusluonteiset toimenpiteet ja annettava energialaitoksille mahdollisuus korjata toimintaansa. "On oltava jonkinlainen toiminnallinen perusolettamus, että voidaan järjestää konferenssipuhelu", Malashenko sanoi. Jotkut kriitikot moittivat sääntelyviranomaisia siitä, että he eivät ole tehneet tarpeeksi. Yleishyödyllisten laitosten komissio, joka on laaja byrokratia ja jolla on monimutkainen sääntöjen laatimisprosessi, ei ollut tarpeeksi aggressiivinen asetettaessa selkeitä vaatimuksia ja standardeja, sanoi vammaisten puolesta puhuvan Center for Accessible Technology -järjestön lakiasiainjohtaja Melissa Kasnitz. PG &amp; E lupasi korjata useita ongelmia pikaisesti, ja eräs johtaja sanoi, että se teki kovasti töitä sen eteen. Monin tavoin näin ei kuitenkaan tapahtunut. Ongelmat jatkuivat koko pienempien sulkemisten ajan, mutta ne toistuivat laajamittaisesti lokakuun puolivälin sulkemisista alkaen. Ongelmat ärsyttivät paikallisia virkamiehiä, jotka ilmaisivat syvän turhautumisensa siihen, että laitos, jonka kanssa he usein työskentelevät läheisessä yhteistyössä, jätti heidät jatkuvasti pulaan. Loppujen lopuksi juuri he joutuvat kärsimään sulkemisen seurauksista. Heidän on lähetettävä ambulansseja, hoidettava vankiloita ja vesilaitoksia, ohjattava liikennettä pimeiden risteysten läpi, perustettava väestönsuojia ja paljon muuta. "Aivan kuin se olisi tahallista varoitusten laiminlyöntiä", sanoi Napan piirikunnan valvojana toimiva Diane Dillon, jonka alueella San Franciscon pohjoispuolella on koettu lähes jokainen vedenjakelukatko. ___ Kuusitoista miljoonaa ihmistä - enemmän kuin miltei missään muussa Yhdysvaltain osavaltiossa - on riippuvaisia PG &amp; E:n sähköstä. Sähkökatkot olivat joillekin hankalia ja toisille erittäin kalliita. Yhteiskunnan heikoimmassa asemassa oleville ne toivat mukanaan kysymyksiä elämästä ja kuolemasta. Erityisen haavoittuvaisia olivat ne, jotka ovat riippuvaisia lääkinnällisistä laitteista kodeissaan. "PG &amp; E ei tehnyt mitään auttaakseen meitä, jotka olemme riippuvaisia sähköstä elintoimintojen ylläpitämiseksi", kertoi Grace Lin, poliosta selvinnyt henkilö, joka tarvitsee hengityskonetta hengittääkseen ja käyttää sähköpyörätuolia. "Emme voineet vain kiristää hampaitamme ja kestää sitä pidättämällä hengitystä."   Lin sanoi, että PG &amp; E:n lähettämät ilmoitukset hämmentivät häntä ennen ensimmäistä sähkökatkoa, joka koski hänen kotiaan San Franciscon lahden alueella 9. lokakuuta. Yhtiön verkkosivut, joille he viittasivat päivityksiä varten, olivat jäässä. Lin piti itseään onnekkaana, että hänellä oli keinot evakuoida 20 kilometrin päähän neliraajahalvaantuneen ystävänsä taloon, jossa oli sähköä. PG &amp; E pystyi tunnistamaan Linin kaltaiset "lääketieteellisen perustason" asiakkaat laskutustietojen perusteella. Paikalliset virkamiehet, jotka pyrkivät tunnistamaan kaikki apua mahdollisesti tarvitsevat, pyysivät PG &amp; E:tä toistuvasti jakamaan luettelonsa, jotta ketään ei jätettäisi huomiotta. Sääntelyviranomaiset sanoivat, että PG&amp;E lupasi julkistaa lääketieteellisen perustason osoitteet sulkemisen aikana. Kuitenkin kun jokainen neljästä ensimmäisestä iski, PG&amp;E vaati paikallisia allekirjoittamaan oikeudellisen sopimuksen, jonka mukaan osoitteita ei saa luovuttaa, mikä aiheutti viivytyksiä ja epävarmuutta, joka sääntelyviranomaisten mukaan saattoi vaarantaa ihmishenkiä. Ensimmäisen massiivisen sähkökatkon aattona Malashenko yleishyödyllisten laitosten komissiosta lähetti turhautuneena kiireesti sähköpostia yhtiön virkamiehille. "Tästä asiasta on keskusteltu monta kertaa viime kuukausien aikana", mutta "siitä on jälleen kerran tullut ongelma PG &amp; E:n kanssa", hän kirjoitti 8. lokakuuta. Malashenko sanoi, että osavaltion virkamiehet painostivat PG&amp;E:tä parantamaan toimintaansa myös muilla aloilla. Huhtikuusta alkaen he tapasivat PG&amp;E:n kanssa vähintään viikoittain, huomauttivat tarvittavista parannuksista ja korostivat, että PG&amp;E:n valmistautuminen oli riittämätöntä. PG&amp;E väitti, että komission omien tietosuojasääntöjen mukaan se ei voinut jakaa osoitteita ilman salassapitosopimusta, tiedottaja Jeff Smith selitti. Ongelman ratkaisemiseksi tarvittiin määräys, jonka komission pääjohtaja lähetti kolme tuntia ennen ensimmäisten massiivisten sähkökatkojen alkamista. Muut heikossa asemassa olevat kalifornialaisryhmät joutuivat kärsimään sähkökatkoista ilman tarvitsemaansa apua. "Monilla heistä ei ole tukea, monilla heistä ei ole perhettä", 84-vuotias Betty Briggs sanoi iäkkäistä naapureistaan Calistogan kaupungissa Napa Valleyssa. "Se tekee siitä hyvin vaikeaa, ja se asettaa heidät vaaraan."   Briggs pystyy liikkumaan ilman apua, mutta hänen miehensä tarvitsee ympärivuorokautista hoitoa dementian vuoksi. Hän asuu lähistöllä Cedars Care Home -hoitokodissa, jonka seitsemän 80- ja 90-vuotiasta asukasta koki kolme katkaisua ennen lokakuun puoliväliä. Katkokset aiheuttivat rutiinista riippuvaisille ihmisille ahdistusta ja käytännön ongelmia. Sängyt ja pyörätuolinostimet vaativat sähköä. Samoin lämmitys ja ilmastointi. Kun pakastin kävi liian lämpimäksi, henkilökunta heitti pois 30 päivän vararuuan. Omistaja Irais Lopez ei ole vieläkään täyttänyt kaikkia varastoja. "Nyt ostamme vain pieniä määriä", Lopez sanoi, "koska emme tiedä, mitä tapahtuu".  ___ PG &amp; E:n korkeassa pääkonttorissa San Franciscon keskustassa hätäoperaatiokeskus herää henkiin jokaisen sähkökatkon yhteydessä. Erivärisiin liiveihin pukeutuneet työntekijät, jotka erottavat toisistaan heidän asiantuntemuksensa, kerääntyvät tietokonenäyttöjen ympärille, joilla näkyy reaaliaikaisia päivityksiä. Kartoilla seurataan tuulen nopeutta ja suuntaa sekä sitä, mitkä virtapiirit ovat poikki. Taustalla vilisee keskustelua. Täällä tehdään päätöksiä ja löydetään vastauksia - ja paikalliset virkamiehet sanoivat, että he kokivat, etteivät he juurikaan pääse käsiksi kumpaankaan. Eräs pahoin kärsivä piirikunta oli kyllästynyt viestintäpuutteisiin ja pyysi, että PG &amp; E:n pääkonttorissa oltaisiin läsnä syyskuun sulkemisen aikana. Sääntelyviranomaiset edellyttivät, että yhtiö järjestää hätäkeskuksessa paikkoja paikallisille edustajille, mutta Sonoman piirikunnan lakimies vietti päivänsä kokoushuoneessa, joka oli lukittujen ovien päässä. "PG &amp; E ei vain ymmärtänyt, miksi paikallishallinto tarvitsee ajoissa tietoa", sanoi piirikunnan apulaislakimies Petra Bruggisser. PG&amp;E:llä oli jo ennestään horjuva maine Pohjois- ja Keski-Kalifornian alueella. Yhtiö oli kolme vuotta konkurssissa vuodesta 2001 alkaen, kun Kalifornian yritys vapauttaa sähkömarkkinat epäonnistui. Huoltovirheet johtivat maakaasuputken räjähdykseen San Franciscon lähellä vuonna 2010, jossa kuoli kahdeksan ihmistä. PG&amp;E todettiin rikosoikeudellisesti vastuulliseksi ja se maksoi 1,6 miljardin dollarin sakon. Vuoden 2017 lopulla sen laitteiden epäiltiin aiheuttaneen Tubbs Fire -palon, jossa kuoli 22 ihmistä ja tuhoutui yli 5 600 rakennusta. Sähköyhtiö paljasti keväällä 2018, että se ryhtyy käyttämään sähkökatkoja, kun palovaara on suuri ja puhaltavat äärituulet. Tämän jälkeen PG &amp; E alkoi selittää, mitä oli odotettavissa, lähettämällä miljoonia sähköpostiviestejä asiakkaidensa yhteystiedostojen päivittämiseksi, tekemällä mainontaa useilla kielillä ja järjestämällä satoja kokouksia yhteisön johtajien, julkisten turvallisuusviranomaisten ja asukkaiden kanssa. Kalifornian yleishyödyllisyyskomissio alkoi laatia ohjeita siitä, miten sähkölaitosten tulisi ottaa käyttöön "sähköjen katkaisu". Ohjeet julkaistiin 176-sivuisena asiakirjana kesäkuussa. Tuohon mennessä PG &amp; E oli jälleen hakenut konkurssisuojaa, koska se oli murskaantunut vastuista, jotka johtuivat vuosien 2017 ja 2018 tulipaloista, mukaan lukien Camp Fire -palosta, joka lähes tuhosi Paradisen kaupungin ja tappoi 85 ihmistä. Yleishyödyllisen laitoksen markkina-arvo on nyt noin 6 miljardia dollaria - 30 miljardin dollarin pudotus reilussa kahdessa vuodessa - ja se työskentelee osavaltion ja liittovaltion tuomarin kanssa päästäkseen konkurssiin 30. kesäkuuta mennessä. Kalifornian kuvernööri Gavin Newsom sanoi odottavansa, että PG &amp; E:n koko 14-jäseninen johtokunta, mukaan lukien toimitusjohtaja Johnson, eroaa, ennen kuin osavaltio hyväksyy laitoksen suunnitelman taloudellisen asemansa palauttamiseksi. "PG&amp;E:n äskettäinen julkisten turvallisuusviranomaisten sähkökatkojen hallinta ei palauttanut yleisön luottamusta", demokraattinen kuvernööri varoitti yhtiötä 13. joulukuuta päivätyssä kirjeessä. "Sen sijaan PG&amp;E aiheutti äärimmäistä epävarmuutta ja haittaa kalifornialaisille, jotka ovat riippuvaisia sähköstä terveydenhoidossaan ja toimeentulossaan." PG&amp;E:n mukaan Johnson ei ollut käytettävissä haastatteluun. Sähkölaitoksen yhteyshenkilö sammutuksista kertoi AP:lle, että hän uskoo Johnsonin viime kuussa lainsäätäjien edessä todistaessaan viitanneen sen kykyyn tappaa ja palauttaa turvallisesti sähköt erittäin monimutkaiseen sähköverkkoon. Sumeet Singh, varatoimitusjohtaja, joka valvoo PG &amp; E:n yhteisön maastopalojen turvallisuusohjelmaa, luetteli litaniaa tapoja, joilla laitos investoi korjauksiin, joiden hän sanoi vähentävän tarvetta tuleviin sammutuksiin. Niihin kuuluu muun muassa kasvillisuuden karsiminen voimajohtojen läheisyydestä ja joidenkin johtojen hautaaminen alueille, joilla on suurin riski syttyä. Singh myönsi myös, että sähkölaitoksella oli vaikeuksia alkuvaiheen sulkemisten aikana, mutta se pyrki parantamaan tilannetta ja kiisti kaikki luonnehdinnat, joiden mukaan se ei olisi onnistunut joissakin asioissa. Hän mainitsi yhtenä parannuksena sen, miten nopeasti sähköt palautettiin, sekä asiakkaiden ilmoitusten oikea-aikaisuuden ja tarkkuuden. "Osuimmeko jokaiseen parannukseen? Ei. Onko meillä vielä tekemistä? Kyllä", Singh sanoi. Sähkökatkokset ovat todennäköisesti osa elämää Kaliforniassa vielä vuosia. PG &amp; E:n on investoitava miljardeja infrastruktuurin parantamiseen, ja yhteisöt levittäytyvät alueille, joilla ennen oli puita ja pensaita. Sääntelyviranomaiset lupaavat seurata tilannetta tarkasti. "Jos lopputulos ei vastaa yleisön odotuksia ja sitä, mitä meidän on osavaltiona tehtävä", Malashenko sanoo, "se tarkoittaa, että meidän on mietittävä lähestymistapaamme uudelleen ja yritettävä jotain erilaista ja pyrittävä parempaan lopputulokseen." Marraskuussa komissio käynnisti tutkimuksen siitä, pitäisikö PG &amp; E:tä rangaista sulkemisprotokollien rikkomisesta. PG&amp;E sanoi, että sen on parannettava sitä, miten se reagoi virran katkaisemisen jälkeen. "Luulen, että luulimme, että suuri tapahtuma oli virran katkaiseminen", Johnson sanoi lainsäätäjille. "Ja luulen, että keskityimme siihen päätapahtumana sen sijaan, että olisimme tarkastelleet sen vaikutusta ihmisiin, joihin se vaikutti." ___ Pritchard raportoi Los Angelesista. Associated Pressin toimittajat Terence Chea ja Eric Risberg Calistogassa ja Adam Beam Sacramentossa osallistuivat raportin laatimiseen. ___ Ota yhteyttä Pritchardiin osoitteessa https://twitter.com/lalanewsman. Väite: AP Exclusive: PG&amp;E:n sähkökatkojen historia oli merkki ongelmista.</w:t>
      </w:r>
    </w:p>
    <w:p>
      <w:r>
        <w:rPr>
          <w:b/>
        </w:rPr>
        <w:t xml:space="preserve">Tulos</w:t>
      </w:r>
    </w:p>
    <w:p>
      <w:r>
        <w:t xml:space="preserve">Pacific Gas &amp; Electric Corp. -yhtiön toimitusjohtajaa grillanneet osavaltion senaattorit olivat järkyttyneitä - kuten miljoonat muutkin kalifornialaiset, jotkut viettivät päiviä pimeässä, kun maan suurin yleishyödyllinen laitos katkaisi sähköt tämän syksyn tuulimyrskyjen aikana.</w:t>
      </w:r>
    </w:p>
    <w:p>
      <w:r>
        <w:rPr>
          <w:b/>
        </w:rPr>
        <w:t xml:space="preserve">Esimerkki 2.1450</w:t>
      </w:r>
    </w:p>
    <w:p>
      <w:r>
        <w:t xml:space="preserve">Kohta: He havaitsivat, että lapset ja nuoret huomasivat ruokalistalla olevat kalorit, mutta kalorimäärät eivät juurikaan vaikuttaneet siihen, mitä he tilasivat. Tutkijoiden mukaan maku oli tärkein tekijä, jonka lapset ja nuoret antoivat ruokalistavalinnoilleen. International Journal of Obesity -lehdessä verkossa julkaistu tutkimus kyseenalaistaa käsityksen, jonka mukaan kalorimerkinnät vaikuttaisivat teini-ikäisten tai lapsilleen ruokaa ostavien vanhempien ostokäyttäytymiseen. "Se tarkoittaa, että meidän on mietittävä uudelleen, millaiset muunlaiset interventiot voisivat olla tehokkaampia", tutkimusta johtanut tohtori Brian Elbel NYU:sta sanoi puhelinhaastattelussa. Kalorimäärän ilmoittaminen ravintoloiden ruokalistoilla on osa presidentti Barack Obaman uutta terveydenhuoltolakia, joka on osa Valkoisen talon pyrkimystä vähentää lihavuutta, joka on yksi Yhdysvaltojen suurimmista terveyshaasteista. Yhdysvaltain tautien valvonta- ja ehkäisykeskuksen mukaan kaksi kolmasosaa amerikkalaisista aikuisista ja 15 prosenttia lapsista on ylipainoisia tai lihavia. Joissakin osavaltioissa lasten lihavuusaste on yli 30 prosenttia. Yhdysvaltain ensimmäinen nainen Michelle Obama, joka johtaa lasten liikalihavuutta koskevaa hallintoaloitetta, on kehottanut elintarvikevalmistajia pakkaamaan elintarvikkeet uudelleen niin, että ne ovat terveellisempiä lapsille. New Yorkista tuli ensimmäinen yhdysvaltalainen kaupunki, joka yritti torjua lihavuuden aiheuttamaa epidemiaa vaatimalla pikaruokaravintoloita ilmoittamaan ruokalistoillaan ruokiensa kalorit vuonna 2008. Toiveena oli, että paremmin informoidut kuluttajat tekisivät parempia elintarvikevalintoja. New Yorkin yliopiston tutkijat halusivat selvittää, kuinka tehokkaasti kaupungin laki saa vanhemmat ja nuoret miettimään kahdesti, tilaisivatko he korkeakalorisia ruokia. Tutkimusryhmä keräsi ravintoloiden kuitit ja teki kyselytutkimuksen 427 vanhemmalle ja nuorelle pikaruokaravintoloissa ennen ja jälkeen pakollisen merkintävelvollisuuden alkamisen heinäkuussa 2008. He keskittyivät neljään New Yorkin suurimpaan ketjuun: McDonald's, yksityisomistuksessa oleva Burger King, Wendy's ja Yum Brands Inc:n KFC. He vertasivat näitä tietoja läheisen Newarkin, New Jerseyn, ravintoloista ostettuihin ruokiin, joissa pakollisia merkintöjä ei ollut. Tutkijat havaitsivat, että merkintöjen käyttöönoton jälkeen 57 prosenttia tutkituista newyorkilaisista teini-ikäisistä kertoi huomanneensa kaloritiedot ja 9 prosenttia sanoi, että tiedot vaikuttivat heidän elintarvikevalintoihinsa. "Emme havainneet mitään muutosta kalorien määrässä ennen ja jälkeen merkintöjen aloittamisen", Elbel sanoi. "Emme myöskään nähneet muutoksia kalorien määrässä valinnoissa, joita vanhemmat tekivät lapsilleen."   Teini-ikäisten ostamat elintarvikkeet olivat noin 725 kaloria ateriaa kohti, ja vanhempien lapsilleen ostamat elintarvikkeet olivat noin 600 kaloria ateriaa kohti. Tutkimuksessa havaittiin, että useimmat teinit aliarvioivat ostamiensa kaloreiden määrän, jotkut jopa 466 kaloria. Elbelin mukaan tutkimus ei ollut riittävän suuri ennustamaan, miten elintarvikkeiden merkinnät toimisivat, kun ne otetaan käyttöön uuden terveyslain myötä. Väite: Ruokalistojen kalorimäärät eivät vaikuta lasten elintarvikevalintoihin.</w:t>
      </w:r>
    </w:p>
    <w:p>
      <w:r>
        <w:rPr>
          <w:b/>
        </w:rPr>
        <w:t xml:space="preserve">Tulos</w:t>
      </w:r>
    </w:p>
    <w:p>
      <w:r>
        <w:t xml:space="preserve">New Yorkin pikaruokaravintoloiden velvoittaminen ilmoittamaan kalorimäärät ruokalistoilla ei juurikaan vähentänyt lasten ja teini-ikäisten syömiä kaloreita, totesivat yhdysvaltalaistutkijat tiistaina.</w:t>
      </w:r>
    </w:p>
    <w:p>
      <w:r>
        <w:rPr>
          <w:b/>
        </w:rPr>
        <w:t xml:space="preserve">Esimerkki 2.1451</w:t>
      </w:r>
    </w:p>
    <w:p>
      <w:r>
        <w:t xml:space="preserve">Kohta: FDA on asettanut sähkösavukkeiden valmistajille toukokuun 2020 määräajan, johon mennessä niiden on jätettävä virallinen hakemus tuotteidensa pitämiseksi markkinoilla, kun se pyrkii hillitsemään sähkösavukkeiden käyttöä teini-ikäisten keskuudessa. Reynolds, jonka Vuse-sähkösavukkeet tuottavat nikotiinia patruunapohjaisen höyryjärjestelmän kautta, kertoi toimittaneensa terveysvalvontaviranomaiselle yli 150 000 sivua dokumentaatiota, mukaan lukien tiedot tuotteeseensa liittyvästä koostumuksesta, suunnittelusta ja valmistusprosessista sekä turvallisuustiedot. Yhtiö kertoi myös työskennelleensä yli 100 hengen tiimin kanssa hakemuksen valmistelemiseksi, mukaan lukien useat sääntelyn asiantuntijat ja tutkijat. Yhdysvaltain sääntelyviranomaiset tutkivat keinoja valvoa sähkösavukkeiden valmistusta ja markkinointia sen jälkeen, kun näiden tuotteiden käyttö on lisääntynyt teini-ikäisten keskuudessa ja hiljattain puhkesi höyrystämiseen liittyvä salaperäinen keuhkosairaus, joka on vaatinut ainakin 29 ihmisen hengen. Juulin kaltaiset höyrystimet, jotka höyrystävät nikotiinia sisältävää nestettä, ovat kärsineet eniten sääntelyn tiukentamisesta maailmanlaajuisesti. Trumpin hallinto hahmotteli syyskuussa myös suunnitelmia kaikkien maustettujen sähkösavukkeiden poistamiseksi kauppojen hyllyiltä ja osoitti sormella makeisiin makuihin, jotka olivat houkutelleet miljoonia lapsia nikotiiniriippuvuuteen. Väite: Reynolds American hakee FDA:n tarkastusta sähkösavukkeesta.</w:t>
      </w:r>
    </w:p>
    <w:p>
      <w:r>
        <w:rPr>
          <w:b/>
        </w:rPr>
        <w:t xml:space="preserve">Tulos</w:t>
      </w:r>
    </w:p>
    <w:p>
      <w:r>
        <w:t xml:space="preserve">British American Tobacco Plc:n yksikkö Reynolds American Inc. ilmoitti perjantaina, että se on hakenut Vuse-sähkösavukkeidensa uudelleentarkastelua Yhdysvaltain elintarvike- ja lääkeviranomaiselta, mikä antaa sille etumatkaa tärkeimpään kilpailijaansa Juul Labs Inc. nähden.</w:t>
      </w:r>
    </w:p>
    <w:p>
      <w:r>
        <w:rPr>
          <w:b/>
        </w:rPr>
        <w:t xml:space="preserve">Esimerkki 2.1452</w:t>
      </w:r>
    </w:p>
    <w:p>
      <w:r>
        <w:t xml:space="preserve">Kohta: Legioonalaistauti on flunssan kaltainen sairaus, joka tarttuu, kun tartunnan saanutta vesihöyryä hengitetään. Erityisen alttiita sille voivat olla vanhukset ja ihmiset, joiden immuunijärjestelmä on heikentynyt. Illinoisin kansanterveysministeriö ilmoitti 12 tapausta Covenant Assisted Living -hotellissa Bataviassa elokuuhun mennessä. Kaksi uutta tapausta ilmoitettiin viime päivinä. Osavaltion virkamiesten mukaan vanhainkoti aikoo puhdistaa vesijärjestelmänsä, mukaan lukien jäähdytystornit, jotka päästävät vesipisaroita ilmaan. Viraston johtaja, tohtori Ngozi Ezike sanoo, että tapauksia voi tulla lisää, vaikka korjaavat toimenpiteet toteutettaisiinkin. Illinois raportoi yli 500 legioonalaistautitapausta vuonna 2018. Väite: Viranomaiset: 2 uutta legioonalaistautitapausta Chicagon esikaupungissa.</w:t>
      </w:r>
    </w:p>
    <w:p>
      <w:r>
        <w:rPr>
          <w:b/>
        </w:rPr>
        <w:t xml:space="preserve">Tulos</w:t>
      </w:r>
    </w:p>
    <w:p>
      <w:r>
        <w:t xml:space="preserve">Kansanterveysviranomaiset ovat huolissaan Chicagon esikaupunkialueella sijaitsevassa vanhainkodissa puhjenneesta legioonalaistaudista, joka näyttää leviävän, sillä läheisessä yhteisössä on ilmennyt kaksi uutta tapausta.</w:t>
      </w:r>
    </w:p>
    <w:p>
      <w:r>
        <w:rPr>
          <w:b/>
        </w:rPr>
        <w:t xml:space="preserve">Esimerkki 2.1453</w:t>
      </w:r>
    </w:p>
    <w:p>
      <w:r>
        <w:t xml:space="preserve">Kohta: Se sanoi, että järjestelmä voi muuttua trooppiseksi depressioksi tai myrskyksi ennen kuin se pääsee maihin jo perjantaina. Dorian-hurrikaani iskeytyi Bahamalle 1. syyskuuta 5. luokan myrskynä, joka on yksi voimakkaimmista Atlantin hurrikaaneista, joka on koskaan iskenyt maalle, ja jonka suurin jatkuva tuuli oli 298 kilometriä tunnissa (185 mailia tunnissa). Trooppisen pyörremyrskyn ei odotettu aiheuttavan läheskään yhtä suuria tuhoja, mutta hurrikaanikeskuksen mukaan se pystyi tuottamaan sunnuntaihin asti 30 mailin tuntivauhtia puhaltavia tuulia ja 2-4 tuuman sademäärän. Avustusryhmät toimittivat kiireesti suojamateriaalia asukkaille, jotka asuivat entisten kotiensa kuorissa tai joiden kodeista oli poistettu katto. "Muovipeitteitä leviää ympäri saaria, ja se on erittäin tärkeää, koska nyt on tulossa uusi trooppinen myrsky", sanoi Ken Isaacs, yhdysvaltalaisen avustusjärjestön Samaritan's Purse -ohjelman varajohtaja. Bahaman pääministeri Hubert Minnis sanoi keskiviikkona, että virallinen kuolleiden määrä on 50, mutta sen odotetaan nousevan. Entinen pääministeri Hubert Ingraham sanoi uskovansa, että Abacolla on kuollut "satoja" ja Grand Bahamalla "huomattava määrä", Nassau Guardian -sanomalehti kertoi torstaina. Minnis sanoi, että avun koordinoinnissa oli ongelmia tuhojen laajuuden vuoksi ja että hän yritti poistaa "byrokraattiset esteet".  Bahaman hallituksen mukaan 1 300 ihmistä on edelleen kateissa, ja avustuspalvelut keskittyvät etsintä- ja pelastustoimiin sekä elintärkeän ruoan, veden ja suojan tarjoamiseen. Viranomaiset ovat pystyttäneet Nassauhun suuria telttoja Dorianin kodittomiksi jääneiden majoittamiseksi ja aikovat pystyttää Abacoon telttakaupunkeja, joihin voi majoittua jopa 4 000 ihmistä. Avustustulva on aiheuttanut pullonkauloja satamissa ja lentokentillä, mikä on aiheuttanut "paljon viiveitä" avustustarvikkeissa, sanoi Nat Abu-Bonsrah Adventist Development and Relief Agencysta, joka on seitsemännen päivän adventtikirkon maailmanlaajuinen humanitaarinen järjestö. Koska Grand Bahamalla ei ollut riittävästi toimivia ajoneuvoja ja tiloja, ryhmä kääntyi kirkon jäsenten puoleen, jotta he lainaisivat autojaan ja keittiöitään ohjelmaan, joka tarjoaa päivittäin lämpimiä aterioita yli 400 ihmiselle Freeportissa. "Emme ole pystyneet tavoittamaan heitä niin paljon kuin olisimme halunneet", hän sanoi yrityksistä toimittaa satoja hygieniapakkauksia eloonjääneille. Samaritan's Pursen kaltaiset ryhmät, joilla on omat lentokoneet tai logistiikkaketjut, sanoivat, etteivät ne ole kohdanneet koordinointiin tai hallituksen byrokratiaan liittyviä ongelmia. "Uskon, että olemme onnistuneet tehtävässämme, ja kaikki esteet, joita meillä on tällä hetkellä, ovat omamme", sanoi Dennis Clancey, kenttätoiminnan johtaja Team Rubicon -avustusryhmässä, joka on lähettänyt liikkuvia lääkintäyksiköitä hoitamaan potilaita. Väite: Trooppinen myrskyvaroitus Bahamalle; 1 300 ihmistä yhä kateissa.</w:t>
      </w:r>
    </w:p>
    <w:p>
      <w:r>
        <w:rPr>
          <w:b/>
        </w:rPr>
        <w:t xml:space="preserve">Tulos</w:t>
      </w:r>
    </w:p>
    <w:p>
      <w:r>
        <w:t xml:space="preserve">Yhdysvaltain kansallinen hurrikaanikeskus varoitti torstaina, että trooppisen syklonin ennustettiin liikkuvan Bahaman luoteisosan yli tulevina päivinä ja tuovan mahdollisesti lisää sadetta ja tuulta saarille, joita Dorian-hurrikaani on jo tuhonnut.</w:t>
      </w:r>
    </w:p>
    <w:p>
      <w:r>
        <w:rPr>
          <w:b/>
        </w:rPr>
        <w:t xml:space="preserve">Esimerkki 2.1454</w:t>
      </w:r>
    </w:p>
    <w:p>
      <w:r>
        <w:t xml:space="preserve">Kohta: Lainsäätäjät poistivat vapautuksen kesäkuussa keskellä maan pahinta tuhkarokkotautipesäkettä sitten vuoden 1992. Osavaltion terveysministeriön mukaan yli 26 000 lasta julkisissa ja yksityisissä kouluissa ja päiväkodeissa oli aiemmin jätetty rokottamatta uskonnollisista syistä. Nyt aika käy vähiin. Rokottamattomilla oppilailla on 14 päivää koulun alkamisesta aikaa todistaa, että he ovat saaneet ensimmäisen annoksen kustakin rokotteesta, ja heidän on varattava aika seuraavalle rokotuskierrokselle kuukauden kuluessa. Useimmat koulut avataan uudelleen heti työpäivän jälkeen. Jotkin rokotuksia vastustavat vanhemmat haluavat mieluummin ottaa lapsensa pois koulusta kuin noudattaa niitä. "Ne, jotka päättävät rokottaa, eivät tee sitä siksi, että heidän vakaumuksensa olisi muuttunut", sanoo Jina Gentry, neljän lapsen äiti Buffalosta, joka rokottamisen sijaan antaa lapsilleen kotiopetusta. Hänen mukaansa kaikilla ei ole varaa tai aikaa tehdä samoin. Buffalon esikaupunkialueella sijaitsevassa yksityisessä Aurora Waldorf School -koulussa 21 oppilaan vanhemmat ilmoittivat, etteivät he osallistu tänä syksynä kouluun sen sijaan, että kiirehtisivät rokottamaan, kertoi johtaja Anna Harp, joka valvoo noin 175 oppilasta esikoulusta kahdeksannelle luokalle. "Jotkut perheet ovat kertoneet meille, että he aikovat opettaa oppilaita kotona, ja muutamat perheet sanoivat muuttavansa pois New Yorkista", Harp sanoi. "Useat perheet ovat kertoneet, että he aikovat palata takaisin, kun heidän lastensa rokotukset ovat ajan tasalla." New Yorkista tuli Kalifornian, Mississippin ja Länsi-Virginian ohella neljäs osavaltio, joka on poistanut rokotuksia koskevat vapautukset uskonnon ja henkilökohtaisen vakaumuksen perusteella. Maine poistaa ne vuonna 2021. Kaikki osavaltiot sallivat lääketieteelliset vapautukset. Tänä vuonna 30 osavaltiossa on vahvistettu yli 1 200 tuhkarokkotapausta, joista yli kolme neljäsosaa liittyy New Yorkin ja New York Cityn tautipesäkkeisiin, tautienvalvontakeskus ilmoitti. Monet New Yorkin tapauksista ovat olleet ortodoksisten juutalaisyhteisöjen rokottamattomien ihmisten keskuudessa. Rokotuksia vastustetaan edelleen, vaikka on tieteellistä näyttöä siitä, että ne ovat turvallisia ja tehokkaita. Osavaltion terveysministeriö tarkastaa kouluja varmistaakseen uuden lain noudattamisen ja vaatii rokottamattomia oppilaita, joilla ei ole pätevää lääketieteellistä perustetta, poistumaan koulusta, tiedottaja Jill Montag sanoi. Koulut toimittavat jo nyt vuosittaisia kyselyitä rokotusten kattavuudesta, ja niiden vastaukset tarkistetaan pistokokein. Sääntöjä rikkovat koulut voivat joutua maksamaan sakkoja. "Emme odota, että meillä olisi ongelmia sääntöjen noudattamisen varmistamisessa", Montag sanoi sähköpostitse. Ennen osavaltion laajuista lakimuutosta New Yorkin terveysministeriö sulki 12 koulua, jotka eivät pystyneet osoittamaan, että oppilaat olivat rokotettuja, huhtikuisen hätämääräyksen jälkeen. Kuten monet vanhemmat, Gentryn näkemys rokotteista ei johdu virallisista uskonnollisista opetuksista vaan pikemminkin henkilökohtaisista uskomuksista, kuten siitä, että Jumala on luonut ihmisille luonnollisen immuniteetin tauteja vastaan. Hän työskentelee lukutaidon valmentajana Buffalon julkisissa kouluissa ja sanoi, että hänen täyttä työpäiväänsä seuraavat nyt oppitunnit lastensa kanssa ennen ja jälkeen päivällisen. "Se on valtava muutos, ja se muuttaa ehdottomasti elämäni", hän sanoi. Hänen mukaansa suurimpia huolenaiheita on se, että hänen lapsensa ovat nyt "erillään ihmisistä". Leslie Danesi sanoi, että hänen 15-vuotias tyttärensä, joka oli koulunsa koripallojoukkueen kapteeni ja josta oli tarkoitus tulla oppilaskunnan puheenjohtaja, joutuu tänä vuonna kotiopetukseen ja jää ilman näitä mahdollisuuksia. "Ne ovat suuria asioita 15-vuotiaalle", sanoi kuuden lapsen äiti, joka asuu Kreikassa lähellä Rochesteria. Hän sanoi pitävänsä lapsiaan Jumalan lahjoina, eikä heidän pitäisi joutua pakkoruiskujen kohteeksi. Yhdysvaltain korkein oikeus päätti vuonna 1905, että osavaltioilla on oikeus panna täytäntöön pakollisia rokotuksia koskevia lakeja. Vastustajat ovat nostaneet ainakin kaksi oikeusjuttua, jotka eivät ole tuottaneet tulosta. Toisen käsittelyn yhteydessä Albanyn piirikunnan oikeustalolle saapui yli 1 000 ihmistä. Väite: Kello tikittää NY:n määräaikaa oppilaiden rokotuksille.</w:t>
      </w:r>
    </w:p>
    <w:p>
      <w:r>
        <w:rPr>
          <w:b/>
        </w:rPr>
        <w:t xml:space="preserve">Tulos</w:t>
      </w:r>
    </w:p>
    <w:p>
      <w:r>
        <w:t xml:space="preserve">Kun New Yorkin lainsäätäjät kumosivat pakollisia koulurokotuksia koskevan uskonnollisen vapautuksen, muutos sai tuhannet osavaltion vanhemmat kiirehtimään hankkimaan lapsilleen rokotukset - tai poistamaan heidät kokonaan luokkahuoneesta.</w:t>
      </w:r>
    </w:p>
    <w:p>
      <w:r>
        <w:rPr>
          <w:b/>
        </w:rPr>
        <w:t xml:space="preserve">Esimerkki 2.1455</w:t>
      </w:r>
    </w:p>
    <w:p>
      <w:r>
        <w:t xml:space="preserve">Kohta: Eversti John Bradley, Washingtonissa sijaitsevan Walter Reedin armeijan sairaalan psykiatrian päällikkö, kertoi konferenssissa, että huono koulutus, koordinoinnin puute ja ylikuormittunut armeija ovat myös tekijöitä, mutta uudessa 76-kohtaisessa suunnitelmassa esitetään keinoja tilanteen parantamiseksi. Bradley kertoi, että asiantuntijaryhmä haastatteli vuoden ajan itsemurhaa yrittäneitä sotilaita, perheenjäseniä ja muita henkilöitä raporttia ja suunnitelmaa varten. Raportti ja suunnitelma esiteltiin viime kuussa puolustusministeri Robert Gatesille, jonka on määrä raportoida kongressille 90 päivän kuluessa. "He kertovat meille yhä uudelleen ja uudelleen, että epäonnistumme", Bradley sanoi sotilaslääketieteen symposiumissa, jota sponsoroivat Uniformed Services University of the Health Sciences ja Henry M. Jackson Foundation. Jokainen joukko-osasto - armeija, ilmavoimat, laivasto ja merijalkaväki - kiirehti luomaan itsemurhien ehkäisyohjelman, mutta koordinointia ei ollut. Raportissa suositellaan, että puolustusministerin toimisto ottaisi itsemurhien ehkäisytoimien koordinoinnin vastuulleen. Paikan päällä tapahtuva ennaltaehkäisykoulutus epäonnistui usein, koska istuntojen vetäjät eivät ymmärtäneet niiden merkitystä, Bradley sanoi. "Niitä pilkataan ja ne ovat todennäköisesti haitallisia", hän sanoi. Täällä saatavilla olevan raportin mukaan 1 100 sotilasta teki itsemurhan vuosina 2005-2009 - yksi itsemurha puolentoista päivän välein. Armeijan itsemurhien määrä kaksinkertaistui tuona aikana. Noin 1,9 miljoonaa Yhdysvaltain sotilasta on ollut Irakissa ja Afganistanissa. "Olemme tehneet kaiken oikein, mutta kaikesta huolimatta itsemurhaluvut ovat nousseet, erityisesti merijalkaväessä ja armeijassa", sanoi eversti Charles Hoge Walter Reedistä. "Suuri osa sotilaistamme, veteraaneista, ei tule hakemaan apua", hän lisäsi. "Kyse ei ole vain käsityksestä, että heitä kohdellaan eri tavalla tai että se vaikuttaa heidän uraansa, vaan kyse on myös epäluottamuksesta järjestelmää kohtaan ja epäluottamuksesta siihen, että mielenterveysalan ammattilaiset voivat auttaa heitä", Hoge lisäsi. "He eivät luota meihin. He uskovat, että puhumme haarukoidulla kielellä", Bradley sanoi. Asiantuntijoiden mukaan suurin osa itsemurhista on nuorten, valkoihoisten miesten tekemiä. "Merijalkaväen sotilaat ovat nuoria, he ovat itsevarmoja ja aggressiivisia", sanoi kenraaliluutnantti Richard Zimmer Yhdysvaltain merijalkaväen joukoista. "He ovat viimeisiä, jotka nostavat kätensä ylös ja sanovat, että heillä on ongelma."   Hoge ja Bradley sanoivat, että mielenterveyspalveluihin hakeutuvat sotilaat voivat menettää turvallisuusselvityksensä ja aseensa ja heidät voidaan ottaa pois uransa kannalta tärkeistä tehtävistä. Kun he palaavat sodasta kotiin, taidot, jotka pitivät heidät hengissä tulen alla, tekevät heistä siviiliyhteiskunnassa toimimattomia, Hoge sanoi. "Sotilaat saavat tänne palattuaan viestejä, joiden mukaan he ovat hulluja", hän sanoi. Lisäksi kaikki yksiköt ovat raportin mukaan ylikuormitettuja. "Joukot ovat epätasapainossa", Bradley sanoi. "Joukot ovat väsyneitä. Jos joku ei usko sitä, hänellä on silmät kiinni."   Hoge sanoi, että fyysiset vaatimukset voivat vaikuttaa myös mieleen. Joukot nukkuvat usein vain 3-4 tuntia yössä pitkiä aikoja. "Heillä on usein kipuja, kroonisia kipuja", hän sanoi. "He ovat käyneet läpi kaikki nämä tapahtumat, myös aivotärähdykset. On selvää, että fyysisiä muutoksia tapahtuu."   Bradley sanoi, että raportissa kehotetaan antamaan komentajille, sotilaille ja heidän perheilleen taitopohjaista koulutusta. Väite: Sotilaiden itsemurhien ehkäisytoimet epäonnistuvat: raportti.</w:t>
      </w:r>
    </w:p>
    <w:p>
      <w:r>
        <w:rPr>
          <w:b/>
        </w:rPr>
        <w:t xml:space="preserve">Tulos</w:t>
      </w:r>
    </w:p>
    <w:p>
      <w:r>
        <w:t xml:space="preserve">Yhdysvaltain sotaveteraanien itsemurhien ehkäiseminen epäonnistuu osittain siksi, että sotaveteraanit eivät luota siihen, että armeija auttaa heitä, sanoivat korkeat sotilasviranomaiset torstaina.</w:t>
      </w:r>
    </w:p>
    <w:p>
      <w:r>
        <w:rPr>
          <w:b/>
        </w:rPr>
        <w:t xml:space="preserve">Esimerkki 2.1456</w:t>
      </w:r>
    </w:p>
    <w:p>
      <w:r>
        <w:t xml:space="preserve">Kohta: Sääntelyviranomaiset pyrkivät edelleen saamaan Kalifornian vapaa-ajan ruohomarkkinat käyntiin ja kilpailevat lupien myöntämisestä viljelijöille ja myyjille vuoden 2018 alkuun mennessä. Vielä ei ole päätetty, ketkä saavat ensimmäiset lisenssit marihuanan viljelyyn, jakeluun ja myyntiin. Kaliforniassa lääkemarihuanan myyntiin jo luvan saaneet viljelijät voivat olla ensimmäisinä jonossa. Analyytikot sanovat, että tuotemerkit, jotka ovat jo vakiinnuttaneet asemansa laillisissa lääkemarihuanan jakelupisteissä - mukaan lukien julkkikset, jotka tekevät yhteistyötä hyväksyttyjen kalifornialaisten viljelijöiden kanssa - ovat etulyöntiasemassa, kun ensimmäiset luvat myönnetään. Useat ruohoa rakastavat julkkikset, kuten Marleyn lapset, ovat parhaassa asemassa, koska he ovat kuuluisia ja heillä on taustatietoa huumeiden käytöstä. Edesmennyt jamaikalainen laulaja oli maailmanlaajuisen laillistamisliikkeen eturintamassa. Seattlelaisen pääomasijoitusyhtiön tukemana Marleyn vanhin tytär perusti Marley Naturalin vuonna 2014. Cedella Marleyn mukaan Kalifornia on nyt maailman suurin laillinen kannabismarkkina sen jälkeen, kun äänestäjät hyväksyivät marraskuussa Proposition 64 -ehdotuksen. Marley Naturalin tuotteita on jo saatavilla Kalifornian lääkemyymälöissä. Osavaltiossa on valtavat kasvumahdollisuudet, Cedella Marley sanoi sähköpostihaastattelussa. "Sillä on myös valtava kulttuurinen merkitys ja vaikutusvalta, joten se on tärkeä paikka auttaa ihmisiä ymmärtämään yrttiä niin kuin isäni nautti siitä", hän sanoi. Bob Marleyn nuorin poika Damian Marley pyörittää kilpailevaa toimintaa, Stony Hilliä, ja liittyi hiljattain yhteen toisen rikkaruohofirman kanssa ostaakseen 4,1 miljoonalla dollarilla tyhjillään olevan 77 000 neliömetrin vankilan Coalingassa, Kalifornian Central Valleyssa. He tekivät siitä marihuanatehtaan. Kaikki marihuanan käyttötarkoitukset ovat liittovaltion lain mukaan edelleen laittomia, mikä pitää useimmat pankit ja Wall Streetin yritykset poissa alalta, joka voi kasvaa 6 miljardista 50 miljardiin dollariin seuraavan vuosikymmenen aikana, rahoituspalveluyritys Cowen &amp; Co:n mukaan. Wall Street on kuitenkin huomannut sen. Olut- ja väkevä alkoholiyhtiöt ovat varoittaneet sijoittajia siitä, että laillinen ruoho voi uhata voittoja. Samuel Adamsin panimo Boston Beer Co. ja Jack Danielsin tislaaja Brown-Forman Corp. pelkäävät, että kuluttajat vähentävät juomista ja alkavat käyttää marihuanaa enemmän, kun siitä tulee laillista yhä useammalla paikkakunnalla. Kaliforniassa uusi marihuanalaki edellyttää lähes 20 erilaista lupaa, mukaan lukien viljelijöiden luvat, jakelupalvelut, jotka vievät marihuanan ostajan kotiovelle, testauslaboratoriot, jakelijat ja vähittäismyyntipisteiden ylläpitäjät. Koska huume on kuitenkin edelleen liittovaltion lain mukaan laiton, Yhdysvaltain patentti- ja tavaramerkkivirasto ei myönnä tavaramerkkejä marihuanamerkkien suojaamiseksi. Niinpä marihuana-alan yritykset ja niiden kannattajat ovat kääntyneet osavaltioiden lainsäätäjien puoleen saadakseen apua. Alamedan demokraattinen kansanedustaja Rob Bonta on esittänyt lakialoitteen, jolla kannabisyrityksille myönnettäisiin osavaltion tavaramerkit. Se myös kieltäisi marihuanan mainostaulut moottoriteiden läheisyydessä ja myöntäisi rahaa standardien laatimiseen päihtyneiden kuljettajien testaamista varten. Lainvalvontaviranomaiset eivät ole ottaneet siihen kantaa, vaikka he vastustivat pilven laillistamista. Marihuanan viljelijöiden kaupparyhmän, California Growers Associationin, johtaja Hezekiah Allen sanoi, että Kaliforniassa on kypsät marihuanamarkkinat, joilla kuluttajat odottavat korkealaatuista marihuanaa ja pitävät ostoksia tehdessään mielessä muutakin kuin hintaa ja laatua. "Kalifornialaiset kuluttajat ovat kiinnostuneita siitä, miten heidän tuotteensa on kasvatettu ja miten työntekijöitä on kohdeltu", Allen sanoi. Julkkikset, jotka ovat liittäneet itsensä yhteiskunnallisiin asioihin, jotka myös myyvät ruohoa, erottuvat Kaliforniassa, hän sanoi. Harva tähti on panostanut niin julkisesti - ja voimakkaasti - marihuanateollisuuteen kuin Calvin Broadus, joka tunnetaan paremmin räppäri Snoop Doggina. Hän on merkinnyt oman bud-mallistonsa nimeltä Leafs by Snoop, luonut marihuana-uutissivuston ja perustanut 25 miljoonan dollarin riskipääomarahaston marihuanasijoittamiseen nimeltä Casa Verde, joka tarkoittaa espanjaksi "kasvihuonetta". Casa Verde on puolestaan sijoittanut 10 miljoonaa dollaria marihuanan jakelupalveluun Eazeen. Snoop Dogg ja muut alaan investoivat julkkikset tasoittavat tietä laajemmalle hyväksynnälle, väittävät kannattajat. "He auttavat marihuanan legitimoimisessa", sanoo Cheryl Shuman, Beverly Hills Cannabis Clubin perustaja. "Marihuanasta on nopeasti tulossa siistiä ja glamouria." Noin 26 osavaltiota ja Washington D.C. ovat laillistaneet marihuanan lääkinnällisen käytön, ja mielipidetutkimusten mukaan enemmistö amerikkalaisista kannattaa liittovaltion marihuanakiellon kumoamista. Väite: Julkkikset lanseeraavat pilvibrändejä, kun Kalifornia laillistaa huumeen.</w:t>
      </w:r>
    </w:p>
    <w:p>
      <w:r>
        <w:rPr>
          <w:b/>
        </w:rPr>
        <w:t xml:space="preserve">Tulos</w:t>
      </w:r>
    </w:p>
    <w:p>
      <w:r>
        <w:t xml:space="preserve">Kantrilaulaja Willie Nelson, edesmenneen reggae-ikoni Bob Marleyn lapset ja koomikko Whoopi Goldberg ovat vain muutama niistä julkkiksista, jotka ovat julkisesti hyppäämässä marihuanateollisuuteen ja tarkkailemassa Kalifornian marihuanamarkkinoita, joiden odotetaan kasvavan räjähdysmäisesti sen jälkeen, kun äänestäjät laillistivat marihuanan virkistyskäytön.</w:t>
      </w:r>
    </w:p>
    <w:p>
      <w:r>
        <w:rPr>
          <w:b/>
        </w:rPr>
        <w:t xml:space="preserve">Esimerkki 2.1457</w:t>
      </w:r>
    </w:p>
    <w:p>
      <w:r>
        <w:t xml:space="preserve">Kohta: Chazz Smith kertoi yli 80 ihmisen kokoontumisessa Capitolin rotundassa, että hänen nuoremmalla serkullaan oli kaikki, mutta opioidit veivät silti hänen henkensä vuonna 2016 . Viranomaiset syyttivät fentanyyliä sisältäviä väärennettyjä pillereitä, jotka näyttivät geneeriseltä Vicodinilta. Smith sanoi Princen kuoleman osoittavan, millainen valta riippuvuudella voi olla keneen tahansa. "Olemme menettäneet legendoja, olemme menettäneet potentiaalisia legendoja, ja se on sääli", Smith sanoi. Mielenosoitusta edelsi edustajainhuoneen terveys- ja terveyspalvelukomitean kuuleminen lakiesityksestä, jonka mukaan Minnesotassa opioideja myyvien tai jakelevien valmistajien ja tukkukauppiaiden olisi maksettava rekisteröintimaksuja, jotka suurimmilla yrityksillä voivat olla jopa 500 000 dollaria. Nykyinen maksu on vain 235 dollaria. Toimenpide poikkeaa senaatin viime vuonna hyväksymästä "penni per pilleri" -verosta, joka kuitenkin juuttui parlamentin edustajainhuoneeseen teollisuuden vastustuksen vuoksi. Sillä kerättäisiin vuosittain noin 20 miljoonaa dollaria ennaltaehkäisy-, hoito- ja koulutusohjelmien rahoittamiseen sekä kriisin uuvuttamien piirikuntien lastensuojeluvirastojen tukemiseen. Apulaiskuvernööri Peggy Flanagan kertoi, että lakiehdotuksen hyväksyminen on demokraattisen hallituksen jäsenen Tim Walzin ensisijainen tavoite. Lakiehdotuksen tukijat totesivat lehdistötilaisuudessa, että alan olisi maksettava oma osuutensa kriisistä, jonka se on osaltaan aiheuttanut. He huomauttivat, että Minnesotan terveysministeriön mukaan yli 400 ihmistä kuoli opioidien yliannostuksiin Minnesotassa vuonna 2017. "Eri puolilla osavaltiota sijaitsevissa yhteisöissä näyttää siltä, että opioidikriisin loppua ei todellakaan ole näköpiirissä", sanoi edustaja Liz Olson, Duluthin demokraatti. "Ilman tätä nopeaa lainsäädäntötoimintaa loppua ei välttämättä tule. Vanhemmat ovat menettäneet lapsia, opettajat ovat menettäneet oppilaita, ensivastehenkilöstöämme pyydetään vastaamaan mahdottomiin tilanteisiin, eikä yksikään muu perhe ansaitse kokea tätä." Muita johtavia tukijoita ovat Willmarin republikaani Dave Baker ja Brooklyn Parkin demokraatti senaattori Chris Eaton, jotka molemmat ovat menettäneet lapsia opioidien yliannostuksen vuoksi. Bakerin poika Dan, 25, kuoli vuonna 2011 heroiinin yliannostukseen jäätyään riippuvaiseksi opiaattikipulääkkeistä selkävamman vuoksi. Eatonin tytär Ariel oli 23-vuotias kuollessaan heroiinin yliannostukseen vuonna 2007. "En halua, että muut perheet joutuvat kokemaan samanlaisia traumoja kuin minä", Eaton sanoi. Vernon Centeristä kotoisin oleva senaattori Julie Rosen, joka on republikaani, sanoi, että valmistajat ja jakelijat ovat "potkineet ja huutaneet hieman", mutta kertovat nyt haluavansa olla osa ratkaisua. "Kysyin heiltä: 'Miltä se näyttää?', enkä ole saanut vastausta", hän lisäsi. "Käytämme miljardeja rahaa ongelmaan, jonka te autoitte luomaan", Rosen sanoi. "En usko, että pyydämme paljon siihen määrään nähden, jonka he toimittavat ja valmistavat Minnesotan osavaltiolle, ja siihen määrään kuolemantapauksia, joita meillä on." Pharmaceutical Research and Manufacturers of America, joka tunnetaan myös nimellä PhRMA, vastusti viime vuoden lakiesitystä. Vaikka kaupparyhmä sanoo tukevansa "laajaa joukkoa poliittisia suosituksia", mukaan luettuna toimenpiteet yliannostuksen hillitsemiseksi, se vastustaa myös tämän vuoden lakiehdotusta. "Valitettavasti ehdotettu verotus - laillisesti määrättyjen lääkkeiden verottaminen, joihin potilaat luottavat oikeutettujen lääketieteellisten tarpeidensa vuoksi, jotta osavaltio saisi tuloja - ei ota huomioon näyttöön perustuvia ratkaisuja, luo vaarallisen ennakkotapauksen eikä lopulta auta potilaita ja perheitä", kaupparyhmän julkisista asioista vastaava johtaja Nick McGee sanoi sähköpostitse Associated Pressille. Väite: Minnesotan lainsäätäjät: Opioidikriisin vuoksi lääkkeiden valmistajia verottaa.</w:t>
      </w:r>
    </w:p>
    <w:p>
      <w:r>
        <w:rPr>
          <w:b/>
        </w:rPr>
        <w:t xml:space="preserve">Tulos</w:t>
      </w:r>
    </w:p>
    <w:p>
      <w:r>
        <w:t xml:space="preserve">Lainsäätäjät ja aktivistit pyrkivät pakottamaan lääkeyhtiöt maksamaan suuremman osan opioidikriisin kustannuksista, ja he saivat keskiviikkona lisäpotkua tunnetuimman riippuvuutta aiheuttaviin lääkkeisiin kuolleen minnesotalaisen, edesmenneen rocktähti Princen serkulta.</w:t>
      </w:r>
    </w:p>
    <w:p>
      <w:r>
        <w:rPr>
          <w:b/>
        </w:rPr>
        <w:t xml:space="preserve">Esimerkki 2.1458</w:t>
      </w:r>
    </w:p>
    <w:p>
      <w:r>
        <w:t xml:space="preserve">Kohta: Yli 300 000 naiselle ympäri maailmaa asennettiin vuosikymmenen aikana ranskalaisen Poly Implant Prothese (PIP) -yhtiön implantteja, ja oikeudenkäynnissä on mukana 5000 siviilikanteen nostanutta ja 300 asianajajaa. PIP:n perustaja ja pitkäaikainen toimitusjohtaja, 73-vuotias Jean-Claude Mas, on myöntänyt täyttäneensä implantit hyväksymättömällä kotitekoisella reseptillä, joka on valmistettu teollisuuskäyttöön tarkoitetusta silikonigeelistä. Mas ja neljä PIP:n johtajaa, mukaan lukien talousjohtaja, ovat syytteessä törkeästä petoksesta, ja heitä uhkaa viiden vuoden enimmäisvankilatuomio sekä sakkoja, koska he myivät implantteja ympäri maailmaa vuosina 2001-2010, jolloin ne määrättiin poistettavaksi markkinoilta. Mas itse oli paikalla oikeudessa tuntia ennen käsittelyn alkua, joka oli suurimmaksi osaksi alkupäivän oikeudellisten perustelujen täyttämää. "Hän kantaa tämän oikeudenkäynnin valtavaa taakkaa harteillaan", Masin asianajaja Yves Haddad sanoi. PIP:n entisten tilojen lähellä sijaitseva laaja näyttelyrakennus on järjestetty tilapäiseksi oikeussaliksi, jotta toukokuun puoliväliin asti kestävän oikeudenkäynnin odotettu valtava yleisö mahtuu sinne. Mas saapui oikeussaliin poliisisaattueessa ja joutui kameroiden keskelle, kun oikeudenkäynti alkoi eteläisessä Marseillen kaupungissa. "Paskiainen!" huusi joku noin 300 uhrin yleisöstä, kun Mas esiintyi suorassa lähetyksessä jättimäisellä videoruudulla. PIP:tä - joka oli aikoinaan maailman kolmanneksi suurin rintaimplanttien toimittaja - ja sen johtajia vastaan on nostettu yli 5 000 yksittäistä kannetta, joista 220 on tullut Ranskan ulkopuolisilta naisilta. Ranskalaisnainen, joka väittää, että yksi hänen PIP-implanteistaan alkoi vuotaa neljä vuotta sen asettamisen jälkeen, sanoi oikeussalin ulkopuolella, että uhrit olivat sekä peloissaan että vihaisia. "Sisäämme oli laitettu vieraita elimiä, jotka olivat virheellisiä... Olisimme voineet ehkä kuolla siihen. Vihamme johtuu siitä, että meitä huijattiin", Tomassine Catalano sanoi. "Se on pelottavaa."  Oikeudesta poistuessaan Mas yritti puolustautua tällaisia syytöksiä vastaan. "Tein 30 vuoden ajan proteeseja", hän sanoi toimittajille. "Tein parhaani suojellakseni heitä (naisia)."  Skandaali paljastui, kun vihjeen perusteella tarkastajat löysivät vuonna 2010 PIP:n tehtaan ulkopuolelta sammioita, joissa oli teollisuuskäyttöön tarkoitettua silikonia. Skandaali aiheutti maailmanlaajuisen paniikin, kun hallitus suositteli implanttien poistamista, koska niiden rikkoutumisprosentti oli epätavallisen korkea. Terveysasiantuntijoiden mukaan PIP-implanttien ja rintasyövän välillä ei ole todettu yhteyttä, mutta skandaalin puhkeamisen jälkeisinä kuukausina plastiikkakirurgit ympäri maailmaa raportoivat huolestuneiden potilaiden poistopyyntöjen tulvasta. Hallituksen mukaan puolet ranskalaisista naisista, joilla on PIP-implantit, eli lähes 15 000 naista, on jo päättänyt poistaa ne joko repeämisen vuoksi tai varotoimenpiteenä. Mas vapautettiin lokakuussa kahdeksan kuukauden vankeudesta, koska hän ei ollut maksanut takuita. Hän kertoi poliisille, että 75 prosenttia PIP:n implanteista sisälsi kotitekoista geeliä, jota viranomaiset eivät koskaan hyväksyneet, vaikka hän kiistääkin sen olleen vaarallista. Hän ja muut johtajat kiistävät syytteet. Tutkijat arvioivat, että Masin kaavan avulla PIP säästi lähes 1,6 miljoonaa dollaria pelkästään yhden vuoden aikana. Kun Mas kertoi oikeudessa elävänsä vaatimattomilla 1 800 euron kuukausittaisilla eläketuloilla, yleisö huudahti, ja tuomari varoitti, että seuraava käsittelyä häiritsevä henkilö heitetään ulos. Muutama minuutti ennen oikeudenkäynnin alkua pariisilainen tuomioistuin hylkäsi puolustuksen pyynnön, jonka mukaan juttu olisi hylättävä. Mas ja PIP:n entinen talouspäällikkö Claude Couty ovat erikseen osallisina veropetosta koskevassa siviilioikeudenkäynnissä, joka ei ole vielä edennyt oikeudenkäyntiin. Masia tutkitaan myös kuolemantuottamuksesta sen jälkeen, kun vuonna 2010 syöpään kuolleen ranskalaisnaisen äiti, jolla oli PIP-implantit, teki asiasta valituksen. (1 dollari = 0,7616 euroa) Väite: Petollisten rintaimplanttien valmistajat oikeudessa Ranskassa.</w:t>
      </w:r>
    </w:p>
    <w:p>
      <w:r>
        <w:rPr>
          <w:b/>
        </w:rPr>
        <w:t xml:space="preserve">Tulos</w:t>
      </w:r>
    </w:p>
    <w:p>
      <w:r>
        <w:t xml:space="preserve">Viisi ranskalaista johtajaa joutui keskiviikkona oikeuteen uhrien pilkkaa kuunnellen, koska he olivat toimittaneet naisille satoja tuhansia ala-arvoisia rintaimplantteja ja aiheuttaneet maailmanlaajuisen terveysongelman.</w:t>
      </w:r>
    </w:p>
    <w:p>
      <w:r>
        <w:rPr>
          <w:b/>
        </w:rPr>
        <w:t xml:space="preserve">Esimerkki 2.1459</w:t>
      </w:r>
    </w:p>
    <w:p>
      <w:r>
        <w:t xml:space="preserve">Kohta: Durhamin McDougald Terrace -hotellissa asuneiden kahden pikkulapsen testitulokset olivat negatiiviset kaasun suhteen, kuten johtavan oikeuslääkärin toimistosta torstaina annetussa tiedotteessa kerrottiin. Tiedotteessa sanottiin, että vauvojen kuolinsyiden selvittäminen odottaa ruumiinavausta, mutta tiedot negatiivisista testeistä julkaistaan kansanterveydellisten huolenaiheiden vuoksi. McDougald Terrace -laitoksessa marras- ja joulukuussa tapahtuneet kahden vauvan kuolemat ovat olleet keskipisteenä huolissa laitoksen olosuhteista. Oikeuslääkärin tiedote tuli päivä sen jälkeen, kun viranomaisen toimitusjohtaja Anthony Scott kertoi lehdistötilaisuudessa, että Durhamin virkamiehet olivat tarkastaneet McDougald Terrace -hotellin 70 asuntoa ja todenneet, että 28:ssa näistä asunnoista uunit, lämminvesivaraaja ja liesi päästivät hiilimonoksidia ja ne oli vaihdettava. Scottin mukaan asuntoviranomainen evakuoi viime viikolla noin 200 kotitaloutta kompleksista hotellihuoneisiin ja saattaa joutua evakuoimaan loput 160 asuntoa riippuen keskiviikon tarkastusten tuloksista. Hiilimonoksidi on väritön, hajuton ja mahdollisesti myrkyllinen kaasu, joka voi aiheuttaa sairauksia ja pitkäaikaisessa altistumisessa jopa kuoleman, Mayo Clinic kertoo. Noin tusinaa muuta aikuista ja lasta kompleksissa on hoidettu hiilimonoksidille altistumisen vuoksi marraskuun puolivälin jälkeen, The News &amp; Observer -lehti kertoi. McDougald Terrace rakennettiin 1950-luvulla, ja se on Durhamin suurin julkinen asuntoyhteisö, lehti kertoi. Asunto- ja kaupunkikehitysministeriön mukaan se on epäonnistunut useissa liittovaltion tarkastuksissa. Scottin mukaan alhaiset tarkastuspisteet osoittavat, että asuntoviranomaisen kiinteistöt ovat "huonossa kunnossa". Hän lisäsi, että vuosikymmeniä jatkunut alirahoitus on vaikuttanut tilanteeseen. Asuntoviranomainen sanoi, että se on pyytänyt apua paikallisten, osavaltioiden ja liittovaltion yhteistyökumppaneiden kanssa laitteiden vaihtamiseksi, mutta sillä ei ole vielä arviota siitä, kuinka paljon korjaukset maksavat tai kuinka kauan ne kestävät. Väite: Testit: Ei hiilimonoksidia vauvakuolemissa asuinkompleksissa.</w:t>
      </w:r>
    </w:p>
    <w:p>
      <w:r>
        <w:rPr>
          <w:b/>
        </w:rPr>
        <w:t xml:space="preserve">Tulos</w:t>
      </w:r>
    </w:p>
    <w:p>
      <w:r>
        <w:t xml:space="preserve">Pohjois-Carolinan osavaltion oikeuslääkärin toimisto ilmoitti torstaina, että se ei löytänyt merkkejä hiilimonoksidimyrkytyksestä kahden pikkulapsen kuolemassa julkisessa asuntoyhteisössä, jossa kaasu on pakottanut evakuointiin.</w:t>
      </w:r>
    </w:p>
    <w:p>
      <w:r>
        <w:rPr>
          <w:b/>
        </w:rPr>
        <w:t xml:space="preserve">Esimerkki 2.1460</w:t>
      </w:r>
    </w:p>
    <w:p>
      <w:r>
        <w:t xml:space="preserve">Kohta: Trahern W. Jones, Utahin yliopiston lääketieteellisen tiedekunnan ja ensisijaisen lastensairaalan lastentautien tutkija, kertoi keskiviikkona, että päivystyshuoneet ja klinikat ovat tulvineet influenssatapauksia. Utahin terveysministeriön tiedottaja Jenny Johnson sanoo, että alkuperäinen influenssakanta saattaa olla edelleen yhteisössä. Terveysviranomaiset eivät vahvistaneet, mitkä kannat aiheuttivat neljä lasten kuolemantapausta tai milloin tai missä ne tapahtuivat. Koillis-Utahissa on tähän mennessä raportoitu eniten sairaalahoitoja, ja noin 50 potilasta on joutunut sairaalaan tällä kaudella Daggettin, Duchesnen ja Uintahin piirikunnissa. ___ Tiedot ovat peräisin: The Salt Lake Tribune, http://www.sltrib.com Claim: Influenssa on tappanut neljä Utahin lasta lokakuun jälkeen.</w:t>
      </w:r>
    </w:p>
    <w:p>
      <w:r>
        <w:rPr>
          <w:b/>
        </w:rPr>
        <w:t xml:space="preserve">Tulos</w:t>
      </w:r>
    </w:p>
    <w:p>
      <w:r>
        <w:t xml:space="preserve">Terveysviranomaiset kertovat, että Utahissa on kuollut neljä lasta influenssaan lokakuusta lähtien, ja uuden tautikannan myötä uhka ei välttämättä häviä viikkoihin.</w:t>
      </w:r>
    </w:p>
    <w:p>
      <w:r>
        <w:rPr>
          <w:b/>
        </w:rPr>
        <w:t xml:space="preserve">Esimerkki 2.1461</w:t>
      </w:r>
    </w:p>
    <w:p>
      <w:r>
        <w:t xml:space="preserve">Kohta: Johnson sanoi televisiopuheessaan kansakunnalle, että kaikkien muiden kuin välttämättömien kauppojen on suljettava välittömästi, ja ihmisten ei pitäisi enää tavata perhettä tai ystäviä tai joutua sakkoihin. Johnson oli vastustanut painostusta määrätä täysi lukitus, vaikka muut Euroopan maat olivat tehneet niin, mutta hänen oli pakko muuttaa linjaansa, koska ennusteet osoittivat, että terveydenhuoltojärjestelmä voi olla ylikuormittunut. Viruksen aiheuttamat kuolemantapaukset Britanniassa nousivat maanantaina 54:llä 335:een, kun hallitus ilmoitti, että armeija auttaa lähettämään miljoonia henkilökohtaisia suojavarusteita, kuten naamareita, terveydenhuollon työntekijöille, jotka ovat valittaneet pulasta. "Tästä illasta lähtien minun on annettava briteille hyvin yksinkertainen ohje - teidän on pysyttävä kotona", Johnson sanoi televisiopuheessaan, joka korvasi hänen päivittäisen lehdistötilaisuutensa. He saisivat poistua kodeistaan vain ostamaan perustarvikkeita, harrastamaan liikuntaa, hoitoa tai hoitoa varten tai matkustamaan töihin ja töistä, jos se on ehdottoman välttämätöntä. "Siinä kaikki - nämä ovat ainoat syyt, joiden vuoksi teidän pitäisi poistua kotoanne", hän sanoi ja lisäsi, etteivät ihmiset saisi tavata ystäviä tai perheenjäseniä, jotka eivät asu heidän kodissaan. "Jos ette noudata sääntöjä, poliisilla on valtuudet valvoa niiden noudattamista, myös sakkojen ja kokoontumisten hajottamisen avulla", hän varoitti. Uusia toimenpiteitä tarkasteltaisiin kolmen viikon kuluttua ja niitä lievennettäisiin mahdollisuuksien mukaan. "Nämä säännöt eivät ole vapaaehtoisia", Lontoon pormestari Sadiq Khan sanoi. Oppositiossa olevan työväenpuolueen johtaja Jeremy Corbyn sanoi kannattavansa toimenpiteitä, ja poliisipäälliköt sanoivat, että toimet ovat järkeviä ja että he työskentelevät yhdessä hallituksen kanssa niiden täytäntöönpanon varmistamiseksi. Johnsonin mukaan hallitus sulkee kaikki muita kuin välttämättömiä tavaroita myyvät kaupat, mukaan lukien vaatekaupat, sekä muut tilat, kuten kirjastot, leikkikentät ja ulkokuntosalit sekä jumalanpalveluspaikat. British Retail Consortium sanoi kauppiaiden ymmärtävän tilanteen vakavuuden. Kovempi sävy oli seurausta viikonloppuna saaduista todisteista, joiden mukaan monet jättivät huomiotta sosiaalista etäisyyttä koskevat viralliset ohjeet, kun he kerääntyivät puistoihin ja kauneusalueille. Uusien toimenpiteiden mukaan hallitus lopettaa kaikki yli kahden ihmisen kokoontumiset julkisesti, jotka eivät asu yhdessä, ja kaikki sosiaaliset tapahtumat, mukaan lukien häät ja kasteet mutta ei hautajaiset. Johnsonin mukaan puistot pysyisivät auki liikuntaa varten, mutta kokoontumiset hajautettaisiin. Myöhemmin maanantaina Britannian parlamentin alahuoneen odotetaan hyväksyvän hätätilalainsäädännön, joka antaa viranomaisille laajat valtuudet torjua taudin puhkeamista, mukaan lukien oikeus pidättää ihmisiä ja eristää heidät kansanterveyden suojelemiseksi. "Ilman valtavia kansallisia ponnisteluja tämän viruksen kasvun pysäyttämiseksi tulee hetki, jolloin mikään maailman terveyspalvelu ei pysty selviytymään, koska ei ole tarpeeksi hengityskoneita, tarpeeksi tehohoitosänkyjä, tarpeeksi lääkäreitä ja sairaanhoitajia", Johnson sanoi puheessaan. Aiemmin yli 6000 etulinjan lääkäriä varoitti kirjeessä, jossa he pyysivät häntä lisäämään henkilösuojainten tarjontaa, että he tuntevat olevansa "tykinruokaa" ja että heitä pyydetään vaarantamaan henkensä vanhentuneiden naamareiden ja vähäisten varustevarastojen vuoksi. Terveysministeri Matt Hancock myönsi, että ongelmia on ollut, mutta lupasi, että toimiin ryhdytään. Hän sanoi, että armeija ajaa kuorma-autoilla ympäri vuorokauden saadakseen tarvikkeita hoitohenkilökunnalle. "Tämä on kuin sotatoimia - tämä on sotaa tätä virusta vastaan, ja armeija on ollut uskomattoman avulias logistiikan hankkimisessa, jotta voimme saada tarvikkeita etulinjan ihmisten suojelemiseksi", hän sanoi BBC:lle ja totesi, että terveydenhuollolla on nyt 12 000 hengityskonetta, 7 000 enemmän kuin kriisin alkaessa. Väite: Ison-Britannian pääministeri Johnson käskee britejä pysymään kotona.</w:t>
      </w:r>
    </w:p>
    <w:p>
      <w:r>
        <w:rPr>
          <w:b/>
        </w:rPr>
        <w:t xml:space="preserve">Tulos</w:t>
      </w:r>
    </w:p>
    <w:p>
      <w:r>
        <w:t xml:space="preserve">Pääministeri Boris Johnson määräsi maanantaina britit pysymään kotona koronaviruksen leviämisen estämiseksi ja asetti jokapäiväiseen elämään rajoituksia, joita ei ole ennen nähty rauhan aikana.</w:t>
      </w:r>
    </w:p>
    <w:p>
      <w:r>
        <w:rPr>
          <w:b/>
        </w:rPr>
        <w:t xml:space="preserve">Esimerkki 2.1462</w:t>
      </w:r>
    </w:p>
    <w:p>
      <w:r>
        <w:t xml:space="preserve">Kohta: Kuolemantapauksia on yksi enemmän kuin edellisellä viikolla. Mutta influenssakauden alettua ei ole raportoitu yhtään influenssasta johtuvaa lapsikuolemantapausta, ministeriö sanoi. Terveysministeriön viikoittaisen influenssatiedotteen mukaan Minnesotan sairaalat ottivat viime viikolla vastaan 117 influenssapotilasta. Tähän mennessä yli 500 ihmistä on joutunut Minnesotassa sairaalahoitoon influenssan vuoksi tällä kaudella. Vuoden 2019 viimeisellä täydellä viikolla ei raportoitu kouluissa esiintyviä tautitapauksia lomatauon vuoksi. Tähän mennessä tällä kaudella on raportoitu lähes 300 koulutautitapausta. Klinikat raportoivat flunssan kaltaisia oireita sairastavien potilaiden määrän kasvusta, ja heidän osuutensa kaikista klinikkakäynneistä oli viime viikolla lähes 6 prosenttia. Star Tribune -lehti kertoi, että tällainen aktiivisuus on usein nähtävissä, kun kausi lähestyy huippuaan. Suurin osa testatuista potilaista sai tartunnan viruksen B-kannasta, joka aiemmista kausista poiketen ilmaantui tällä kaudella varhain. B-kanta vaikuttaa todennäköisemmin lapsiin, koska heistä harvempi on altistunut sille aiemmin ja ehtinyt kehittää immuniteetin. Minnesotassa on raportoitu tähän mennessä vain yhdeksästä influenssatapauksesta hoitokodeissa ja muissa pitkäaikaishoitolaitoksissa. Väite: Minnesota raportoi kauden kahdeksannesta influenssakuolemasta.</w:t>
      </w:r>
    </w:p>
    <w:p>
      <w:r>
        <w:rPr>
          <w:b/>
        </w:rPr>
        <w:t xml:space="preserve">Tulos</w:t>
      </w:r>
    </w:p>
    <w:p>
      <w:r>
        <w:t xml:space="preserve">Minnesota on ilmoittanut uudesta influenssakuolemantapauksesta, ja osavaltion terveysministeriö kertoi torstaina, että tällä kaudella influenssakuolemia on ollut jo kahdeksan.</w:t>
      </w:r>
    </w:p>
    <w:p>
      <w:r>
        <w:rPr>
          <w:b/>
        </w:rPr>
        <w:t xml:space="preserve">Esimerkki 2.1463</w:t>
      </w:r>
    </w:p>
    <w:p>
      <w:r>
        <w:t xml:space="preserve">Kohta: Ei keskustelua kustannuksista. Tiedämme kyllä, että on liian aikaista käyttää tätä kliinisessä ympäristössä, mutta jutussa kerrotaan, että tämä perustuu tutkimukseen, jossa potilaita on seurattu jopa 12 vuoden ajan. Mikä tahansa ennakoiva testi kiinnostaisi monia ihmisiä, joten kustannusvaikutuksista on tärkeää keskustella jo tässä varhaisessa vaiheessa. Molemmat testit ovat tällä hetkellä saatavilla, joten pienellä kaivamisella kustannukset olisi voitu esittää. Annamme jutulle tyydyttävän arvosanan siitä, että se antaa kontekstin testin ennustetuille hyödyille: "Uuden tutkimuksen mukaan aivo-selkäydinnesteestä (selkäydintä ja aivoja ympäröivä neste, joka toimii suojaavana tyynynä) löydetyt biomarkkerit voisivat ennustaa, kuka sairastuu Alzheimerin tautiin 90-prosenttisesti potilailla, joilla on lievä kognitiivinen heikentyminen, tila, jolle on ominaista mitattavissa olevat muistihäiriöt. ... Tieto siitä, ketkä lievää kognitiivista heikkenemistä sairastavista potilaista voivat sairastua Alzheimerin tautiin, on elintärkeää tietoa tutkijoille, jotka etsivät hoitoja kuolemaan johtavaan aivosairauteen. Nykykäsityksen mukaan toimenpiteet ovat tehokkaimpia, kun niitä annetaan potilaalle mahdollisimman varhaisessa vaiheessa." Jutussa kuitenkin huomautetaan nopeasti, että on liian aikaista käyttää tätä diagnostisena välineenä kliinisissä tilanteissa. Jutussa käsitellään useaan otteeseen haittoja: "Joillakin osallistujilla, joilla alun perin todettiin olevan lievä kognitiivinen heikkeneminen vakaana noin viiden vuoden kuluttua, kehittyi Alzheimerin tauti pidemmän seurannan aikana. Tämä viittaa siihen, että viiden vuoden seuranta-aika ei ole tarpeeksi pitkä, jotta voitaisiin määrittää, kuinka hyvin biomarkkerit voivat ennustaa, mitkä potilaat sairastuvat Alzheimerin tautiin, sanovat tutkijat." Ja se päättyi kyllä tähän: "Kun tutkijat saavat lisää tietoa Alzheimerin taudin ennustamisesta, ikääntyvät aikuiset saattavat kamppailla sen kanssa, haluavatko he tietää riskinsä, varsinkin kun parannuskeinoa ei ole vielä olemassa. Jotkut haluavat ilmoittautua kliinisiin tutkimuksiin heti, kun heillä alkaa esiintyä oireita; toiset taas haluavat mieluummin olla tietämättömiä tilastaan, koska parannuskeinoa ei ole." Mielestämme nämä asiat olisi voitu muotoilla selkeämmin mahdollisiksi haitoiksi, mutta annamme jutulle tässä tapauksessa etua epäilyksistä. Jutussa selitettiin riittävästi, mitä tutkimuksessa havaittiin, mitä se voi tarkoittaa, mutta mitä se ei vielä tarkoita. Jutussa ei ollut mitään sairauden lietsontaa. Itse asiassa siinä selitettiin, että "kaikki, joilla on tämä sairaus, eivät ole hyviä ehdokkaita Alzheimer-tutkimukseen". Erään riippumattoman asiantuntijan kommentit lisäsivät tarpeellista näkökulmaa tuloksiin. Kyseinen riippumaton asiantuntija lisäsi tämän tärkeän muistutuksen: "Sanon ihmisille seuraavaa: Jos he ovat huolissaan ajattelukyvystään, heidän pitäisi varata aika neuropsykologin tai neurologin arviointia varten", Brinkman sanoo. "Diagnosoimme Alzheimerin taudin arvioimalla käyttäytymistä ja riskitekijöiden lääketieteellistä profiilia, emme tarkastelemalla biologisia merkkiaineita tässä vaiheessa." Jälleen kerran riippumattoman asiantuntijan näkökulma oli tärkeä: "Kun tällaisia tutkimuksia julkaistaan, Brickman ja muut lääkärit saavat puhelinsoittoja ikääntyviltä aikuisilta, jotka ihmettelevät, pitäisikö heille tehdä selkäydinpunktio riskin arvioimiseksi. On kuitenkin liian aikaista käyttää tätä diagnostisena välineenä kliinisissä tilanteissa, Brickman sanoo. Tulevaisuudessa "fantasia" on, että oireettomat ihmiset voivat saada biomarkkeritestin, jonka avulla voidaan määrittää, sairastuvatko he jonain päivänä Alzheimerin tautiin, mutta se ei ole mahdollista tällä hetkellä, hän lisää."" Juttu oli selvä, että: On selvää, että juttu ei perustunut pelkästään tai suurelta osin uutistiedotteeseen. Väite: Selkärangan kuuntelu voi ennustaa Alzheimerin taudin vuosia eteenpäin</w:t>
      </w:r>
    </w:p>
    <w:p>
      <w:r>
        <w:rPr>
          <w:b/>
        </w:rPr>
        <w:t xml:space="preserve">Tulos</w:t>
      </w:r>
    </w:p>
    <w:p>
      <w:r>
        <w:t xml:space="preserve">Tämä tarina on hyvä esimerkki siitä, mitä riippumattoman asiantuntijan näkökulma voi tuoda juttuun. Tarinat Alzheimerin taudin ennustetesteistä voivat leikitellä sairastuneiden perheiden tunteilla. Tässä jutussa arvioitiin asianmukaisesti todistusaineistoa, jotta tutkimuksen nykytilanne - mitä se voi tarkoittaa ja mitä se ei vielä tarkoita - oli kristallinkirkas.</w:t>
      </w:r>
    </w:p>
    <w:p>
      <w:r>
        <w:rPr>
          <w:b/>
        </w:rPr>
        <w:t xml:space="preserve">Esimerkki 2.1464</w:t>
      </w:r>
    </w:p>
    <w:p>
      <w:r>
        <w:t xml:space="preserve">Kohta: "On kuitenkin ymmärrettävää, että hinnoittelua ei ehkä ole saatavilla, kun lääke on näin varhaisessa kehitysvaiheessa. Jutussa esitetään hyvin hoidon hyötyjen absoluuttinen määrällinen ilmaisu antamalla todellinen lukumäärä kuukausia, joina ei ole ilmennyt uusia leesioita sekä uuden lääkkeen ryhmässä että tavanomaisen hoidon ryhmässä. Jutussa mainitaan, että lääkkeen mahdollisia haittoja ovat valkosolujen väheneminen, selkäkipu ja väsymys. Jutussa kuvataan riittävästi tämän tutkimuksen suunnittelua. Jutussa kuvataan tutkimus tarkasti "pieneksi" ja "alustavaksi". Jutussa ei liioitella melanooman vakavuutta tai esiintyvyyttä. Jutussa siteerataan yrityksen edustajan lisäksi yhtä riippumatonta asiantuntijaa. Jutussa mainitaan, että ""pitkälle edennyttä melanoomaa sairastaville on saatavilla hyvin vähän lääkkeitä"". Jutussa olisi kuitenkin voitu kertoa tarkemmin saatavilla olevista vaihtoehdoista ja siitä, miten tämä uusi lääke voi sopia olemassa oleviin vaihtoehtoihin. Jutussa todetaan selvästi, että lääke on hyvin varhaisessa kehitysvaiheessa, eikä sitä ole vielä esitetty hyväksyttäväksi. Jutussa todetaan selvästi, että lääke on uusi. Ei ole mitään keinoa tietää, perustuuko juttu lehdistötiedotteeseen ainoana tietolähteenä." Väite: Ihosyöpälääkkeen sanotaan olevan lupaava tuote</w:t>
      </w:r>
    </w:p>
    <w:p>
      <w:r>
        <w:rPr>
          <w:b/>
        </w:rPr>
        <w:t xml:space="preserve">Tulos</w:t>
      </w:r>
    </w:p>
    <w:p>
      <w:r>
        <w:t xml:space="preserve">"Melanooma on tappavin ihosyöpämuoto. Jos se havaitaan ajoissa, se on hyvin hoidettavissa. Jos se löydetään pitkälle edenneessä vaiheessa, viiden vuoden elossaololuku laskee merkittävästi. Tässä jutussa kerrotaan pienen pilottitutkimuksen tuloksista, jotka osoittavat, että pitkälle edenneen melanooman hoidossa on hyötyä uuden lääkeryhmän käytöstä. Lyhyt tarina antaa lukijalle hyvin tietoa ja käyttää samalla mahdollisimman vähän sanoja (vain 343). Tarina kuvaa asianmukaisesti uuden lääkkeen saatavuutta ja uutuutta. Tarinassa kuvataan tarkasti saatavilla olevan näytön vahvuus kuvaamalla nykyinen tutkimus oikein ""pieneksi"" ja ""alustavaksi"". Jutussa esitetään hyvin hoidon hyödyt absoluuttisina lukuina ilmoittamalla niiden kuukausien todellinen määrä, joina ei ole ilmennyt uusia leesioita sekä uuden lääkkeen ryhmässä että tavanomaisen hoidon ryhmässä. Lopuksi jutussa mainitaan, että ""pitkälle edennyttä melanoomaa sairastaville on saatavilla hyvin vähän lääkkeitä"". Jutussa olisi kuitenkin voitu käsitellä tarkemmin saatavilla olevia vaihtoehtoja ja sitä, miten tämä uusi lääke voi sopia olemassa olevien vaihtoehtojen joukkoon.""</w:t>
      </w:r>
    </w:p>
    <w:p>
      <w:r>
        <w:rPr>
          <w:b/>
        </w:rPr>
        <w:t xml:space="preserve">Esimerkki 2.1465</w:t>
      </w:r>
    </w:p>
    <w:p>
      <w:r>
        <w:t xml:space="preserve">Kohta: Tammikuussa 2020 lukijat kysyivät meiltä, onko juttu, jossa väitettiin, että Yhdysvaltain elintarvike- ja lääkevirasto (FDA) oli hyväksynyt uuden kokaiinin nenäsumutteen käytettäväksi paikallispuudutteena, oikea. Kannabis- ja huumeteollisuuden verkkosivusto Merry Jane julkaisi 13. tammikuuta artikkelin otsikolla "Kokaiinin nenäsumute sai juuri FDA:n hyväksynnän". Artikkelissa kerrottiin seuraavaa: Lääkekokaiinia on aina ollut, mutta nyt on FDA:n hyväksymä nenäsuihke, joka on tehty täysin laillisesta, farmaseuttisen luokan valkoisesta aineesta. Maanantaina lääkealan yritys Lannett Company ilmoitti, että sen uusi kokaiinihydrokloridia sisältävä nenäsumute, jota kutsutaan nimellä Numbrino, läpäisi kaksi vaiheen III satunnaistettua, kaksoissokkoutettua kliinistä tutkimusta. "FDA:n hyväksyntä kokaiinihydrokloridituotteellemme, joka on ensimmäinen NDA-hyväksyntä, joka sisältää täydet kliiniset tutkimukset yhtiön historiassa, on merkittävä virstanpylväs Lannettin yli 70-vuotisen toiminnan aikana", sanoi Tim Crew, Lannett Companyn toimitusjohtaja, lehdistötiedotteessa. "Uskomme, että tuotteella on potentiaalia olla erinomainen vaihtoehto merkittyyn käyttöaiheeseen. Odotamme, että tuomme tuotteen markkinoille lähiaikoina ...". Lääkeyhtiön lehdistötiedotteessa, joka julkaistiin myös 13.1., luki seuraavaa: "Lannett Company, Inc. ilmoitti tänään, että U.S. Food and Drug Administration (FDA) on hyväksynyt 505(b)(2) sääntelyreitin mukaisesti jätetyn uuden lääkehakemuksen (NDA) kokaiinihydrokloridi (HCl) nenäliuokselle 4 % (40 mg/ml), joka on yhtiön tuotemerkillä varustettu paikallispuudutustuote .... NUMBRINO® (kokaiinihydrokloridi) nenaliuos on esterinen paikallispuudute, joka on tarkoitettu limakalvojen paikallispuudutuksen aikaansaamiseen diagnostisia toimenpiteitä ja leikkauksia varten aikuisten nenäonteloissa tai niiden kautta." Väite: Tammikuussa 2020 Food and Drug Administration hyväksyi kokaiinia sisältävän nenäsumutteen. </w:t>
      </w:r>
    </w:p>
    <w:p>
      <w:r>
        <w:rPr>
          <w:b/>
        </w:rPr>
        <w:t xml:space="preserve">Tulos</w:t>
      </w:r>
    </w:p>
    <w:p>
      <w:r>
        <w:t xml:space="preserve">Lehdistötiedote ja Merry Janen artikkeli olivat täsmällisiä. FDA:n lääkearviointi- ja tutkimuskeskus (Center for Drug Evaluation and Research) kirjoitti tammikuun 10. päivänä Cody Laboratoriesille, Philadelphiassa pääkonttoriaan pitävän Lannettin tytäryhtiölle, osoitetussa kirjeessä:</w:t>
      </w:r>
    </w:p>
    <w:p>
      <w:r>
        <w:rPr>
          <w:b/>
        </w:rPr>
        <w:t xml:space="preserve">Esimerkki 2.1466</w:t>
      </w:r>
    </w:p>
    <w:p>
      <w:r>
        <w:t xml:space="preserve">Kohta: Yhdellä opiskelijalla diagnosoitiin taudin muunnos 24. lokakuuta, ja toisella diagnosoitiin viime viikonloppuna. Molempien opiskelijoiden tila on vakaa, ja terveydenhuollon työntekijät ottavat yhteyttä ihmisiin, jotka ovat saattaneet olla tekemisissä tartunnan saaneiden opiskelijoiden kanssa. Aivokalvontulehduksen, joka voi aiheuttaa tulehduksen aivojen ja selkäytimen ympärillä, aiheuttaa tyypillisesti yksi viidestä muunnelmasta - yhdestä niistä ei ollut rokotetta viime aikoihin asti, eivätkä tavanomaiset college-rokotukset kata sitä. UMass tarjoaa rokotuksen ajanvarauksella. Yliopiston terveysviranomaiset kehottavat opiskelijoita välttämään kosketusta syljen kanssa, sillä sylki voi levittää tautia. Väite: UMass Amherstin virkamiesten mukaan 2 opiskelijalla on aivokalvontulehdus.</w:t>
      </w:r>
    </w:p>
    <w:p>
      <w:r>
        <w:rPr>
          <w:b/>
        </w:rPr>
        <w:t xml:space="preserve">Tulos</w:t>
      </w:r>
    </w:p>
    <w:p>
      <w:r>
        <w:t xml:space="preserve">Massachusetts Amherstin yliopiston virkamiehet ovat antaneet yhteisölle varoituksen sen jälkeen, kun kahdella opiskelijalla todettiin bakteerien aiheuttama aivokalvontulehdus.</w:t>
      </w:r>
    </w:p>
    <w:p>
      <w:r>
        <w:rPr>
          <w:b/>
        </w:rPr>
        <w:t xml:space="preserve">Esimerkki 2.1467</w:t>
      </w:r>
    </w:p>
    <w:p>
      <w:r>
        <w:t xml:space="preserve">Kohta: "Presidentti Barack Obama lähti nopeasti hyökkäykseen republikaanien alijäämää leikkaavaa budjettiehdotusta vastaan, jota edustajainhuoneen budjettivaliokunnan puheenjohtaja Paul Ryan (R-Wis.) kannatti ja joka hyväksyttiin edustajainhuoneessa puolueiden välisessä äänestyksessä kaksi päivää myöhemmin. Obama kritisoi erityisesti Ryanin kiistanalaista ehdotusta Medicaren perusteellisesta uudistamisesta. Medicare-edut säilyisivät nykyisellään 55-vuotiaille ja sitä vanhemmille, mutta kun alle 55-vuotiaat pääsevät eläkkeelle, perinteinen Medicare-järjestelmä korvattaisiin "vakuutusmaksutuella", jolla tuettaisiin yksityisten vakuutussuunnitelmien ostamista. "Tämä on näkemys, jonka mukaan Amerikalla ei ole varaa pitää lupausta, jonka olemme antaneet vanhusten hoidosta", Obama sanoi. "Sen mukaan 10 vuoden kuluttua 65-vuotiaan, joka on oikeutettu Medicare-järjestelmään, pitäisi joutua maksamaan lähes 6 400 dollaria enemmän kuin nyt." Siinä sanotaan, että taatun terveydenhuollon sijasta saat palvelusetelin. Ja jos tämä kuponki ei ole tarpeeksi arvokas vakuutuksen ostamiseen, on huono onni - olet omillasi. Yksinkertaisesti sanottuna se lopettaa Medicaren sellaisena kuin me sen tunnemme.""" Tästä 6400 dollarin luvusta on tullut Valkoisen talon puheenaihe, ja sitä varmasti toistetaan usein vuoden 2012 kampanjan lämmetessä, joten ajattelimme vilkaista sitä. Aloitamme selittämällä, miten Obama päätyi tähän lukuun. Se perustuu hallituksen puolueettoman kongressin budjettitoimiston Ryan-suunnitelmaa koskevaan analyysiin, jossa todettiin, että ne, jotka saavat tukimaksuja 10 vuoden kuluessa, joutuvat maksamaan terveydenhuollostaan huomattavasti enemmän kuin jos Medicare-järjestelmä säilytetään nykyisellään. CBO:n analyysin mukaan (ks. s. 20-25) Ryanin suunnitelman mukaan 8 000 dollarin maksuseteli vuonna 2022 kattaisi 39 prosenttia 65-vuotiaan henkilön keskimääräisen yksityisen vakuutuksen kustannuksista. Tämä tarkoittaa, että suunnitelma maksaa itse asiassa noin 20 500 dollaria ja että edunsaajat joutuisivat maksamaan noin 12 500 dollaria kustannuksista. CBO esitti myös arvioita ""vaihtoehtoisesta finanssipoliittisesta skenaariosta"" - joka sisältää ""useita muutoksia silloiseen nykyiseen lainsäädäntöön, joiden odotettiin laajalti tapahtuvan tai jotka muuttaisivat joitakin lain säännöksiä, joita saattaisi olla vaikea ylläpitää pitkän ajanjakson ajan"". Tämän skenaarion mukaan perinteiseen Medicare-järjestelmään ilmoittautunut tyypillinen edunsaaja maksaisi vuonna 2022 noin 30 prosenttia keskimääräisen yksityisen suunnitelman kustannuksista eli noin 6 150 dollaria. Toisin sanoen 65-vuotiaan maksettavaksi tuleva korotettu summa olisi noin 6 400 dollaria. Puolueeton Kaiser Family Foundation, joka teki analyysin CBO:n tiedoista, päätyi samoihin lukuihin kuin Obama. Samoin vasemmistolainen Center on Budget and Policy Priorities. Republikaanit eivät kiistä sitä, että CBO:n luvut ovat tällaisia. Obama jätti kuitenkin yhden tärkeän seikan mainitsematta, sanoi budjettivaliokunnan republikaanien tiedottaja Stephen Spruiell: ""Toisaalla kirjeessä CBO tekee selväksi, että vertailussa tehdään epärealistisia oletuksia, jotta Medicare-järjestelmälle voitaisiin rakentaa tulevaisuus nykytilanteen mukaisesti - tulevaisuus, jossa Medicare menee konkurssiin, vanhukset kärsivät hoidon saatavuuden heikkenemisestä ja kansakunta ajautuu velkakriisiin.""". CBO toteaakin selvästi, että molemmat sen skenaariot, joissa etuudet säilytetään pääosin nykyisellään, aiheuttaisivat "paineita pitkällä aikavälillä, joiden vuoksi niitä olisi vaikea ylläpitää". Ilman Medicare-uudistusta CBO varoitti, että ""valtion velka nousisi ennennäkemättömälle tasolle Yhdysvalloissa"". Tämä johtaisi joko veroasteen nousuun tai ""liittovaltion velan kasvuun"". Tämä puolestaan saattaisi johtaa siihen, että lainsäätäjät joutuisivat leikkaamaan Medicaren etuuksia. Spruiell sanoi: ""Medicaren pelastamista koskevan suunnitelmamme vertaaminen kestämättömään nykytilanteeseen merkitsee todellisen suunnitelman vertaamista väärään todellisuuteen. Presidentin vertailu ei ole pätevä, koska hän repi CBO:n luvun irti asiayhteydestään ja jätti pois johtajan selkeät varoitukset nykytilanteen kestämättömyydestä.""" Gail Wilensky, joka johti Medicare-ohjelmaa presidentti George H.W. Bushin alaisuudessa 1990-luvun alussa, sanoi, että CBO ei myöskään ota huomioon käyttäytymismuutoksia, joita Ryanin suunnitelma todennäköisesti kannustaisi. Hän sanoi, että tällä hetkellä kaikki paine on palveluntarjoajilla. Ryanin suunnitelmassa taakka siirtyy kuitenkin enemmän kuluttajille. Jos järjestelmä laaditaan kuten liittovaltion työntekijöille, tarjolla olisi monenlaisia vakuutussuunnitelmia, joiden kustannukset vaihtelevat suuresti. Ihmiset voisivat tehdä ostoksia ja vaihtaa joka vuosi, Wilensky sanoi. "Tämä saa ihmiset katsomaan ja osallistumaan asiaan tavalla, jota he eivät ole ennen tehneet, hän sanoi. Hänen mukaansa kuluttajat ovat erittäin motivoituneita siirtymään halvempiin sopimuksiin, ja palveluntarjoajien välinen kilpailu lisääntyy. Wilensky sanoi, että CBO menee usein pieleen, kun se ennustaa käyttäytymismuutoksia. Hänen mukaansa esimerkiksi Medicaren D-osan reseptilääkeohjelma on osoittautunut noin 40 prosenttia hallituksen ennusteita edullisemmaksi. CBO ei ennustanut yksityisiä lääkejärjestelyjä käyttävien ihmisten aiheuttamaa markkinakilpailua, hän sanoi. "Olkaa siis varovaisia CBO:n lukujen suhteen", hän varoitti. Mihin jää sitten Obaman väite, jonka mukaan republikaanien suunnitelman mukaan 10 vuoden kuluttua 65-vuotias Medicare-ikäinen joutuisi maksamaan lähes 6 400 dollaria enemmän kuin nykyään?". Tämä luku perustuu CBO:n analyysiin republikaanien suunnitelmasta. Republikaanit muistuttavat oikeutetusti, että CBO varoitti, että ellei Medicare-ohjelmaan tehdä merkittäviä uudistuksia, se voi johtaa valtion velkaantumiseen, mikä saattaa lopulta johtaa siihen, että lainsäätäjiä painostetaan vähentämään Medicare-etuuksia. Obama käytti puheessaan CBO:n kahdesta kustannusarviosta alempaa, joista toinen perustui joihinkin Medicare-järjestelmään odotettavissa oleviin muutoksiin. Hän ei myöskään puoltanut Medicaren nykytilannetta. "Muutamme tapaa, jolla maksamme terveydenhuollosta - emme toimenpiteen tai sairaalassa vietettyjen päivien määrän mukaan, vaan antamalla lääkäreille ja sairaaloille uusia kannustimia vammojen ehkäisemiseksi ja tulosten parantamiseksi", Obama sanoi. ""Ja hidastamme Medicare-kustannusten kasvua vahvistamalla lääkäreistä, sairaanhoitajista, lääketieteen asiantuntijoista ja kuluttajista koostuvaa riippumatonta komissiota, joka tarkastelee kaikkea näyttöä ja suosittelee parhaita tapoja vähentää tarpeettomia menoja ja suojella samalla vanhusten tarvitsemien palvelujen saatavuutta"", sanoi Obama. "Uskomme, että ehdotetut uudistukset Medicaren ja Medicaidin vahvistamiseksi antavat meille mahdollisuuden pitää nämä sitoumukset kansalaisillemme ja säästää 500 miljardia dollaria vuoteen 2023 mennessä ja vielä 1 biljoona dollaria sen jälkeisellä vuosikymmenellä", Obama sanoi. ""Mutta jos olemme väärässä ja Medicaren kustannukset nousevat odotettua nopeammin, tämä lähestymistapa antaa riippumattomalle komissiolle valtuudet tehdä lisäsäästöjä parantamalla Medicarea edelleen."" Se, onnistuuko tämä lähestymistapa, on poliittisen keskustelun aihe. Obama on kuvannut republikaanien suunnitelman seuraukset tarkasti, ainakin CBO:n analyysin mukaan. Kyseessä on pitkän aikavälin ennuste, johon liittyy aina jonkin verran epävarmuutta, ja jotkut, kuten Wilensky, väittävät, että CBO ei ota riittävästi huomioon niitä käyttäytymismuutoksia, joihin suunnitelma kannustaisi ja jotka saattaisivat alentaa kustannuksia huomattavasti. (On syytä huomata, että joidenkin demokraattien mielestä CBO on jatkuvasti aliarvioinut viime vuonna hyväksyttyyn kiisteltyyn terveydenhuoltouudistuslakiin sisältyviä terveydenhuoltokustannusten säästöaloitteita). Mutta lopputulos on se, että republikaanien suunnitelman mukaan ne, jotka täyttävät 65 vuotta 10 vuoden kuluessa, maksaisivat yksityisestä terveydenhuollosta enemmän. Tarkoituksena on vähentää Medicare-ohjelman kustannuksia valtiolle. Republikaanien mukaan se on vastuullisin tapa tehdä ohjelmasta verotuksellisesti kestävä. Obama väittää, että kustannukset ovat liian korkeat ja että säästöjä voidaan saada aikaan muilla tavoin. Tämäkin on poliittisen keskustelun aihe. CBO vertasi republikaanien suunnitelmaa nykytilanteeseen ja hieman muutettuun Medicareen. CBO:n mukaan kumpikin skenaario aiheuttaisi murskaavaa velkaantumista ja todennäköisesti kannustaisi lainsäätäjiä leikkaamaan Medicare-etuuksia tulevaisuudessa. Myös Obama ehdottaa uudistusta. Obaman luku on lähellä sitä, mitä CBO arvioi yhdessä skenaariossa - vähiten kalliissa - että republikaanien suunnitelma maksaisi kuluttajille 10 vuoden kuluttua verrattuna siihen, mitä eläkeläiset maksavat nykyään."" Väite: "Republikaanien budjettisuunnitelman mukaan 10 vuoden kuluttua 65-vuotiaan, joka on oikeutettu Medicare-järjestelmään, pitäisi maksaa lähes 6 400 dollaria enemmän kuin nykyään." "Republikaanien budjettisuunnitelman mukaan", sanoo CBO.</w:t>
      </w:r>
    </w:p>
    <w:p>
      <w:r>
        <w:rPr>
          <w:b/>
        </w:rPr>
        <w:t xml:space="preserve">Tulos</w:t>
      </w:r>
    </w:p>
    <w:p>
      <w:r>
        <w:t xml:space="preserve">Presidentti Obaman mukaan republikaanien Medicare-suunnitelma maksaisi ihmisille $6,400 enemmän 10 vuodessa</w:t>
      </w:r>
    </w:p>
    <w:p>
      <w:r>
        <w:rPr>
          <w:b/>
        </w:rPr>
        <w:t xml:space="preserve">Esimerkki 2.1468</w:t>
      </w:r>
    </w:p>
    <w:p>
      <w:r>
        <w:t xml:space="preserve">Kohta: WisCorps on palkannut jonkun näkövammaisen ja toisen liikuntavammaisen työskentelemään eroosion torjunnan ja istutusten parissa lähipuistoissa sekä rakentamaan esteettömiä puutarhoja tänä kesänä, kertoi Wisconsin Public Radio (http://bit.ly/2s8XH2P). WisCorpsin toiminnanjohtaja Matthew Brantner sanoi, että ryhmää kutsutaan Inclusive Crew -ryhmäksi. "Olipa kyseessä sitten fyysinen este tai vain este työelämään pääsylle, haluamme poistaa sen ja saada nuoret työelämään ja saada kaikenkuntoisia nuoria tulemaan mukaan suojelemaan osavaltiomme luonnonvaroja ja elvyttämään yhteisöjämme", hän sanoi. Tavoitteena on laajentaa konsepti koskemaan kaikkia ohjelman työryhmiä ensi kesään mennessä, hän sanoi. Vuoden 2016 tilastojen mukaan yli 40 prosenttia osavaltion vammaisista ihmisistä on työttömiä. Inclusive Crew -ohjelman koordinaattori Andrea Frisch sanoo toivovansa, että luonto saataisiin kaikkien ulottuville. "Tieteellisesti on olemassa tutkimuksia, joiden mukaan luonnossa viettämällä aikaa on paremmat tulokset stressinhallinnassa", hän sanoi. "Joillakin henkilöillä, joilla on erilaisia vammoja, esimerkiksi autismi, ulkona oleminen ja luontotoiminta auttaa ihmisiä keskittymään ja auttaa ihmisiä kokemaan asioita, joita he eivät yleensä kokisi." ___ Tietoa: Wisconsin Public Radio, http://www.wpr.org Väite: Luonnonsuojeluohjelma toivoo auttavansa kaikenikäisiä ihmisiä.</w:t>
      </w:r>
    </w:p>
    <w:p>
      <w:r>
        <w:rPr>
          <w:b/>
        </w:rPr>
        <w:t xml:space="preserve">Tulos</w:t>
      </w:r>
    </w:p>
    <w:p>
      <w:r>
        <w:t xml:space="preserve">Wisconsinin länsiosassa sijaitseva ympäristönsuojeluohjelma aikoo laajentaa työmahdollisuuksiaan ja ympäristökasvatusohjelmaansa koskemaan kaikenkuntoisia ihmisiä.</w:t>
      </w:r>
    </w:p>
    <w:p>
      <w:r>
        <w:rPr>
          <w:b/>
        </w:rPr>
        <w:t xml:space="preserve">Esimerkki 2.1469</w:t>
      </w:r>
    </w:p>
    <w:p>
      <w:r>
        <w:t xml:space="preserve">Kohta: Sojuz TMA-19M -kapseli, jossa oli NASAn Tim Kopra, Euroopan avaruusjärjestön Tim Peake ja Venäjän Roskosmoksen Juri Malentshenko, laskeutui aikataulun mukaisesti kello 15.15 paikallista aikaa (0915 GMT) noin 145 kilometriä kaakkoon Zhezkazganista Kazakstanissa. Kaikki laskeutumismanööverit sujuivat ongelmitta, ja miehistö ilmoitti voivansa hyvin, kun heidän aluksensa liukui pois kiertoradalta ja suuntasi alas Maahan. Helikopterit, joissa oli pelastustiimejä, kiersivät aluetta, kun kapseli laskeutui hitaasti massiivisen oranssin ja valkoisen laskuvarjon alla. Tukijoukot auttoivat kolmikon ulos kapselista, joka oli hiiltynyt palavasta laskeutumisesta ilmakehän läpi, ja asettivat heidät lepotuoleihin nopeaa tarkastusta varten. Peake sanoi auringon suuntaan siristellen olevansa "haltioissaan" ja lisäsi, että "Maan tuoksut ovat niin voimakkaita". "Haluaisin viileää sadetta juuri nyt!" hän sanoi hymyillen istuessaan paahtavassa kuumuudessa nihkeässä avaruuspuvussaan. Lääkärintarkastuksen jälkeen miehistö vaihtaa avaruuspuvut tavallisiin vaatteisiin ja lennätetään erikseen omiin tukikohtiinsa. Majuri Peakesta, 44-vuotiaasta entisestä armeijan helikopterilentäjästä, on tullut sankari kotimaassaan, ja hän on auttanut herättämään uudelleen kiinnostuksen avaruustutkimusta kohtaan. Hän ei ole ensimmäinen britti avaruudessa. Helen Sharman vieraili Venäjän Mir-avaruusasemalla vuonna 1991 yksityisesti rahoitetulla matkalla, ja useat brittiläissyntyiset Yhdysvaltain kansalaiset lensivät NASAn avaruussukkulaohjelmassa. Peake on kuitenkin Britannian ensimmäinen julkisesti rahoitettu brittiläinen astronautti ja ensimmäinen britti, joka on vieraillut kansainvälisellä avaruusasemalla. Hän teki ensimmäisen brittiläisen avaruuskävelyn, ja kuningatar Elisabet II kunnioitti häntä vuotuisessa syntymäpäiväkunniakirjassaan. Hän innosti monia kotimaassaan osallistumalla 26,2 mailin (42 kilometrin) Lontoon maratonille - 250 mailin (400 kilometrin) korkeudesta maanpinnan yläpuolelta, valjastettuna ISS:n juoksumatolle, ja iPadilla soi simulaatio Lontoon kaduilla kulkevasta reitistä. Peake suoritti kisan 3 tunnissa ja 35 minuutissa, mikä on Guinnessin ennätysten mukaan nopein maraton kiertoradalla. Kolmikko vietti avaruudessa 186 päivää joulukuussa 2015 tapahtuneen laukaisunsa jälkeen. He ovat tehneet satoja kokeita biologian, bioteknologian, fysiikan ja maantieteen aloilla. "Tulen ehdottomasti kaipaamaan näkymää", Peake sanoi laskeuduttuaan. NASA:n mukaan saadut tiedot auttavat rokotteiden mahdollisessa kehittämisessä ja niillä voi olla merkitystä silmäsairauksista, kuten glaukoomasta, kärsivien potilaiden hoidossa. Malenchenkolle tämä oli kuudes tehtävä, ja hän ehti olla avaruudessa yhteensä 828 päivää, mikä on toiseksi pisin avaruudessa vietetty aika venäläisen Gennadi Padalkan jälkeen. Kopra on ollut avaruudessa 244 päivää kahdella lennolla. NASA:n astronautti Jeff Williams sekä venäläiset Oleg Skripotška ja Aleksei Ovtšinin Roskosmoksesta operoivat asemaa kolmen viikon ajan, kunnes kolme uutta miehistön jäsentä saapuu. Väite: 3 kansainvälisen avaruusaseman astronauttia laskeutuu Kazakstaniin.</w:t>
      </w:r>
    </w:p>
    <w:p>
      <w:r>
        <w:rPr>
          <w:b/>
        </w:rPr>
        <w:t xml:space="preserve">Tulos</w:t>
      </w:r>
    </w:p>
    <w:p>
      <w:r>
        <w:t xml:space="preserve">Kansainvälisen avaruusaseman miehistö, johon kuuluu amerikkalainen, brittiläinen ja venäläinen, laskeutui lauantaina turvallisesti Kazakstanin auringonpaisteisille aroille.</w:t>
      </w:r>
    </w:p>
    <w:p>
      <w:r>
        <w:rPr>
          <w:b/>
        </w:rPr>
        <w:t xml:space="preserve">Esimerkki 2.1470</w:t>
      </w:r>
    </w:p>
    <w:p>
      <w:r>
        <w:t xml:space="preserve">Kohta: Asiantuntijat sanovat, että nyt on oikea aika taivuttaa kuntoilurutiineja, jotta ne eivät rikkoontuisi. "Pidä lomaa kuntoa ylläpitävänä aikana, ei aikana asettaa uusia tavoitteita tai olla kunnianhimoinen", sanoo kuntoiluasiantuntija Shirley Archer, joka on kirjoittanut kirjat "Fitness 9 to 5" ja "Weight Training for Dummies".  Keskimääräinen amerikkalainen lihoo joka vuosi yhden kilon (,45 kiloa) lomakauden aikana, Archer sanoi, mutta sen kohtalon voi välttää olemalla aktiivinen silloin, kun aika sallii. "Tutkimukset kertovat, että tehokkaan voimaharjoittelurutiinin voi saada aikaan jo 15 minuutissa", hän sanoi. "Tämä ei ole ihanteellista voiman rakentamiseksi ajan mittaan, mutta riittää pitämään sen, mitä sinulla on lomien aikana."  Pelkkä sydänharjoittelu onnistuu sovittamalla lyhyitä 10 minuutin jaksoja lomasuunnitelmiin. Danielle Hopkins, New Yorkissa sijaitsevan Equinox-kuntokeskuksen ryhmäliikuntapäällikkö ja ohjaaja, kehottaa huolestuneita asiakkaitaan yrittämään hikoilla vähintään 20 minuuttia päivässä. "Korostan, että on tärkeää pitää kiinni rutiinista. Tärkeintä on laittaa se kalenteriin", Hopkins sanoo, jonka mukaan liiallinen juominen vaikeuttaa kuntosalille menoa. "Tee aina tilaa. Se on melko helppoa. Jos olet matkoilla, ota juoksukengät tai hyppynaru mukaan tai etsi kuntosali."  Ja voit olla varma, että yksi ylenpalttinen ilta ei suista koko vuoden työtä raiteiltaan. "Jokaisen ruokavaliossa on hieman liikkumavaraa", hän sanoi. "Minusta on hyvä nauttia vähän, mutta pitää olla strateginen sen suhteen, mitä sallii. Ota vähän."  American College of Sports Medicine -järjestön urheilupsykologin Gregory Chertokin mukaan jatkuva lomakiusausten välttely on väsyttävää ja lopulta kestämätöntä. New Jerseyssä toimivan Chertokin mukaan yksinkertaisella asennemuutoksella voi saada aikaan tehokkaita tuloksia, kun selvitetään lomastressiä perheestä huonoihin elintarvikevalintoihin. "Ota haaste vastaan kiusauksen välttämisen sijaan", hän sanoi. "Välttäminen voi ajan mittaan olla melko uuvuttavaa. Aivan kuten fyysiset lihaksemme, myös henkiset lihaksemme voivat uupua. Tahdonvoima vaatii täydennystä."  Hänen mukaansa tutkimukset osoittavat, että kun ihmiset yrittävät liian kuumeisesti hallita itseään, heidän tahdonvoimansa hiipuu. "On olemassa keinoja pitää tahdonvoima vahvalla tasolla, kuten pysyttelemällä poissa liian rajoittavista ruokavalioista, suunnittelemalla satunnaisia herkutteluja ja syömällä pieniä, usein toistuvia aterioita", hän lisäsi. Ympäröimällä itsensä samankaltaisten terveys- ja hyvinvointihaluisten ihmisten kanssa voi myös helpottaa myönteisiä valintoja. "Muiden käyttäytyminen vaikuttaa meihin hyvin voimakkaasti", Chertok sanoi. Hän kannustaa asiakkaitaan sallimaan satunnaiset lipsahdukset. Itselleen anteeksiantava ja myötätuntoinen suhtautuminen johtaa suurempaan menestykseen. "Ihmiset, jotka asettavat tiukkoja tavoitteita, rankaisevat itseään ja arvostelevat itseään", hän sanoi. "Se ei mahdollista korkeaa suorituskykyä tai itsetuntoa. Ihmisinä pidämme itsestämme huolta, kun tunnemme olevamme itsemme arvokkaita."  Kouluttaja Tracy Anderson, jonka kuntoilu-DVD-levyihin kuuluvat muun muassa "Metamorphosis" ja "Mini-Trampoliiniharjoitus", korostaa johdonmukaisuutta. "Tärkeintä on tulla johdonmukaiseksi kuntoilijaksi, jossa menee ja tekee päivittäin 30 minuutista tuntiin keskittynyttä työtä", hän sanoo. "Se on paras asia numero yksi, jota voimme tehdä."  Mutta hänen neuvonsa ihmisille, jotka ovat huolissaan lomakaudesta, on ruokkia sieluaan. "Yksi kerta vuodessa ei ole myrkyllinen; itse asiassa se on päinvastoin", hän sanoi New Yorkin kodistaan. "Se ruokkii sielua niin paljon, että se auttaa stressiin. Sanon, että poistakaa sana dieetti sanavarastostanne kolmeksi päiväksi ennen ja jälkeen loman."  Archer yhtyy ajatukseen ja kehottaa nauttimaan vuodenaikojen iloista. "Aivan liian pian rutiinisi palaa ja voit iskeä kunto-ohjelmaasi uudella sitoutumisella ja innolla", hän lisää. Väite: Pysyäksesi kunnossa lomien aikana taipua, älä riko rutiinia: asiantuntijat.</w:t>
      </w:r>
    </w:p>
    <w:p>
      <w:r>
        <w:rPr>
          <w:b/>
        </w:rPr>
        <w:t xml:space="preserve">Tulos</w:t>
      </w:r>
    </w:p>
    <w:p>
      <w:r>
        <w:t xml:space="preserve">Kuntorutiinista kiinni pitäminen ei ole aina helppoa, mutta juhlapyhien juhliminen, juominen ja perhe voivat tehdä siitä vielä vaikeampaa.</w:t>
      </w:r>
    </w:p>
    <w:p>
      <w:r>
        <w:rPr>
          <w:b/>
        </w:rPr>
        <w:t xml:space="preserve">Esimerkki 2.1471</w:t>
      </w:r>
    </w:p>
    <w:p>
      <w:r>
        <w:t xml:space="preserve">Kohta: Kuolemantapauksia oli 197 perjantaina, ja vahvistettujen tartuntojen määrä kasvoi 12 161:stä. 8,6 miljoonan asukkaan Alppimaa on lähettänyt armeijan lääkintäyksiköitä sairaaloihin auttamaan esimerkiksi Ticinon alueella, joka rajoittuu pahoin kärsineeseen Italiaan, ja se on alkanut käyttää strategisia lääkevarastojaan kasvavan kysynnän kattamiseksi. Yleisöä on kehotettu pysymään kotona, ja yli viiden hengen kokoontumiset on kielletty. Viranomaiset sanoivat kuitenkin, että tehohoitopaikoissa on lisäkapasiteettia ja että vaikka resursseja, kuten vahvoja kipulääkkeitä, käytetään, maan terveydenhuoltojärjestelmä kestää. "Viikkoja sitten tehdyt pahimmat ennusteet eivät ole toteutuneet", sanoi terveysministeriön tartuntatautiosaston johtaja Daniel Koch. Bernissä pidetyssä lehdistötilaisuudessa hän sanoi, että tällä hetkellä 280 ihmistä on tehohoidossa. Maassa on yli 1 000 hengityskonetta, mukaan lukien Sveitsin armeijan käyttämät laitteet tilapäisissä sairaaloissa, jotka on perustettu mahdollisen potilastulvan varalta. "Se on 280 ihmistä, jotka taistelevat hengestään", Koch sanoi. Silti yksikään teho-osasto ei ole ylikuormitettu. Kaikissa on vielä kapasiteettia. Voimme hengittää lisää ihmisiä, mutta toivomme, että väestö pysyy kurinalaisena. Se on ainoa keino välttää tilanne, jossa paljon enemmän potilaita joudutaan hengittämään."  Muiden Euroopan maiden tavoin Sveitsi pumppaa rahaa kriisin koettelemaan talouteensa, ja torstaina annettiin käyttöön valtion takaamia lainoja 20 miljardin Sveitsin frangin (21 miljardin dollarin) arvosta. Hallituksen mukaan lauantaihin mennessä noin 15 930 yritystä oli täyttänyt lainahakemuksia, kun työttömien määrä nousi 13 500:lla ja 757 000 hakemusta työajan lyhentämisestä jätettiin, mikä vastaa noin 15 prosenttia maan koko työvoimasta. Valtiovarainministeri Ueli Maurer sanoi, että hallitus auttaa mielellään lainoilla, mutta että rahat on maksettava takaisin eikä niillä voida kattaa tulonmenetyksiä. "Emme jaa liittovaltion rahaa, vaan veronmaksajien rahoja", Maurer sanoi SRF-radiolle. "Monet niistä, jotka maksavat veroja, ovat nyt osittain työttömiä, heidän työpaikkansa ovat kyseenalaisia, ja nyt me otamme rahat heiltä pois ja jaamme ne jonnekin, missä on myös ongelmia."  (1 dollari = 0,9511 Sveitsin frangia) Väite: Sveitsin viruksen aiheuttamien kuolemantapausten määrä nousee 235:een, kun virkailija sanoo, että pahin mahdollinen skenaario "ei ole vielä toteutunut".</w:t>
      </w:r>
    </w:p>
    <w:p>
      <w:r>
        <w:rPr>
          <w:b/>
        </w:rPr>
        <w:t xml:space="preserve">Tulos</w:t>
      </w:r>
    </w:p>
    <w:p>
      <w:r>
        <w:t xml:space="preserve">Terveysministeriö ilmoitti lauantaina, että koronaviruksen aiheuttamien kuolemantapausten määrä Sveitsissä on noussut 235:een ja tapausten kokonaismäärä on 13 213. Viranomaiset sanoivat kuitenkin, että pahimmat pelot eivät ole toistaiseksi toteutuneet.</w:t>
      </w:r>
    </w:p>
    <w:p>
      <w:r>
        <w:rPr>
          <w:b/>
        </w:rPr>
        <w:t xml:space="preserve">Esimerkki 2.1472</w:t>
      </w:r>
    </w:p>
    <w:p>
      <w:r>
        <w:t xml:space="preserve">Kohta: Se on liittovaltion lainsäädäntö, jolla lopetettiin kaikki aiemmat kansalliset hätätilat ja virallistettiin prosessi, jonka avulla presidentti voi julistaa hätätilat ja ottaa käyttöön erityisvaltuuksia hätätilanteiden aikana. Yleensä presidentti voi käynnistää hätätilan antamalla julistuksen (yleensä toimeenpanomääräyksellä). Presidentti voi itse tai kongressin yhteisellä päätöslauselmalla päättää voimassa olevan hätätilan. Presidentti voi kuitenkin käyttää veto-oikeuttaan tällaiseen päätöslauselmaan, jolloin kongressin molempien kamarien on kumottava veto-oikeus kahden kolmasosan äänin. Kun presidentti Donald Trump vihjasi vuoden 2019 alussa aikovansa ohittaa kongressin ja varmistaa rahoituksen muurin rakentamiselle Yhdysvaltain ja Meksikon rajalle julistamalla kansallisen hätätilan - ja toteutti sitten suunnitelmansa - "kansallisista hätätiloista" tuli yhtäkkiä kuuma julkisen keskustelun aihe. Koska yleisöllä on tapana yhdistää tämä termi vakaviin uhkiin, kuten terrori-iskuihin, epidemioihin tai sodan puhkeamiseen, monet ihmiset yllättyivät kuullessaan, että useita kymmeniä kansallisia hätätilanteita on julistettu sen jälkeen, kun NEA hyväksyttiin vuonna 1976 - kuten sosiaalisessa mediassa leviävästä viestistä käy ilmi:  Brennan Center for Justicen mukaan presidentti Trumpin julistaessa Yhdysvaltain etelärajaa koskevan kansallisen hätätilan helmikuussa 2019 eri presidentit olivat vuodesta 1979 lähtien julistaneet aiemmin noin 58 kansallista hätätilaa, joista 31 oli edelleen voimassa helmikuussa 2019. Yllä näkyvän sosiaalisen median viestin ydin on siis oikea, sillä jokainen Yhdysvaltain presidentti vuodesta 1976 lähtien (lukuun ottamatta Gerald Fordia, jonka kausi päättyi tammikuussa 1977) on julistanut vähintään yhden kansallisen hätätilan, vaikka me tulimme hieman erilaisiin lukuihin. (Brennan Centerin luetteloon perustuvassa laskelmassamme presidentit George H.W. Bush ja George W. Bush ovat kumpikin julistaneet yhden hätätilan enemmän kuin edellä on mainittu, ja presidentti Barack Obama on julistanut yhden hätätilan vähemmän kuin on mainittu). Lisäksi suurin osa näistä hätätilailmoituksista on edelleen voimassa tätä kirjoitettaessa. Näiden kansallisten hätätilanteiden painopiste on vaihdellut presidentti Carterin estettyä Iranin hallituksen omaisuuden sen jälkeen, kun 52 amerikkalaista diplomaattia ja kansalaista otettiin panttivangeiksi Teheranissa vuonna 1979, presidentti Reaganin estettyä kaupankäynnin Nicaraguan kanssa vuonna 1985, presidentti Clintonin kiellettyä liiketoimet terroristien kanssa, jotka uhkasivat häiritä Lähi-idän rauhanprosessia vuonna 1995, ja presidentti Obaman julistettua hätätilanteen vuoden 2009 H1N1-influenssapandemian vuoksi. Väite: Jokainen Yhdysvaltain presidentti vuodesta 1976 lähtien on julistanut vähintään yhden kansallisen hätätilan.</w:t>
      </w:r>
    </w:p>
    <w:p>
      <w:r>
        <w:rPr>
          <w:b/>
        </w:rPr>
        <w:t xml:space="preserve">Tulos</w:t>
      </w:r>
    </w:p>
    <w:p>
      <w:r>
        <w:t xml:space="preserve">Lyhyesti sanottuna, vaikka monet amerikkalaiset eivät ehkä olleetkaan tietoisia siitä vuoden 2019 alussa, Yhdysvallat on ollut jatkuvasti yhdessä tai useammassa kansallisessa hätätilassa viimeisten neljän vuosikymmenen ajan.</w:t>
      </w:r>
    </w:p>
    <w:p>
      <w:r>
        <w:rPr>
          <w:b/>
        </w:rPr>
        <w:t xml:space="preserve">Esimerkki 2.1473</w:t>
      </w:r>
    </w:p>
    <w:p>
      <w:r>
        <w:t xml:space="preserve">Kohta: Holland America Line kertoi Facebook-sivuillaan, että yli 130 Zaandam-aluksella ollutta henkilöä oli ilmoittanut flunssan kaltaisista oireista. "Holland America Line voi vahvistaa, että neljä vanhempaa vierasta on menehtynyt Zaandamilla", lausunnossa sanottiin. "Ajatuksemme ja rukouksemme ovat heidän perheidensä kanssa, ja teemme kaikkemme tukeaksemme heitä tänä vaikeana aikana." Se ei yksilöinyt kuolinsyytä. Alus, joka oli käännytetty pois muista satamista ja jolta on nyt evätty kulku Panaman kanavan läpi, oli vastaanottamassa lääkintätarvikkeita ja lääkintähenkilökuntaa toiselta Holland American alukselta, Rotterdamilta, ja yhtiö suunnitteli aloittavansa terveiden matkustajien siirtämisen kyseiselle alukselle. "Ensisijaisesti ensimmäiset vieraat siirretään Zaandam-aluksella, jolla on sisähyttihuone ja joka on yli 70-vuotias", lausunnossa sanottiin. Zaandam-aluksella on 1 243 vierasta ja 586 miehistön jäsentä. Myöhään perjantaina Panaman merenkulkuviranomainen ilmoitti lausunnossaan, että 401 matkustajaa, joilla ei ole oireita viruksesta, siirretään Rotterdamiin. Sen mukaan Zaandamille toimitettiin lääkintätarvikkeita keskiyöhön asti, minkä jälkeen toimitukset jatkuisivat lauantaina. Viranomaisen mukaan viruksen uhrien ruumiit pysyisivät Zaandamilla, kunnes alus saapuu lopulliseen määränpäähänsä. Panaman merenkulkuviranomainen "pahoittelee syvästi näitä kuolemantapauksia sekä monimutkaista tilannetta, jonka läpi Zaandam-risteilijän matkustajat ja miehistö joutuvat", lausunnossa sanottiin. Viranomaisen johtaja Noriel Araúz sanoi aiemmin päivällä, että ketään kummastakaan aluksesta ei päästetä maihin Panamassa, jossa terveysministeriön mukaan oli perjantaihin mennessä 786 koronavirustapausta ja 14 kuolemantapausta. Zaandam lähti Buenos Airesista Argentiinasta 7. maaliskuuta. Alus yritti päästä Fort Lauderdalessa Floridassa sijaitsevaan Fort Lauderdaleen sen jälkeen, kun siltä evättiin viikko sitten lupa telakoitua alkuperäiseen määränpäähänsä San Antonioon Chilessä. Risteilyvarustamon mukaan kukaan ei ollut poistunut laivasta 14. maaliskuuta jälkeen Punta Arenasissa Chilessä. Kun monet matkustajat alkoivat ilmoittaa flunssan kaltaisista oireista 22. maaliskuuta, laivalla ryhdyttiin suojelutoimenpiteisiin, joihin kuului muun muassa se, että kaikki matkustajat käskettiin eristämään itsensä hytteihinsä, risteilyvarustamo kertoi. Torstaina kaikki matkustajat ja miehistö saivat maskit ja ohjeet niiden käytöstä. Neil Bedford kertoi, että hänen vanhempansa Kim ja Chris Bedford Bradfordista, Englannista, lähtivät 4. maaliskuuta lennolle Argentiinaan ja nousivat laivaan kolme päivää myöhemmin. "He nauttivat ajastaan", hän kertoi Associated Pressille Twitter-viestissä. Mutta 15. maaliskuuta ilmoitettiin, että risteily oli ohi ja heidät käännytettiin pois useista maista. "Ateriat toimitetaan heidän huoneisiinsa kolme kertaa päivän aikana. En ole varma, jätetäänkö ne ulos heidän noudettavakseen vai tuoko joku ne huoneeseen. Kapteeni tekee ilmoituksia kerran päivässä, mutta kaikki tuntuvat turhautuvan, koska ne ovat jatkuvasti huonoja uutisia", Bedford sanoi. Hänen vanhempansa ovat molemmat kuusikymppisiä. "He ovat vain yhä enemmän huolissaan siitä, mitä heille tapahtuu", hän kirjoitti. "Heidän rinnallaan on uusi alus, Rotterdam, johon terveet evakuoidaan, mutta heitä on ensin testattava, ennen kuin se voi tapahtua. He alkavat olla kauhuissaan siitä, että he jäävät jumiin laivaan." Hayley Pillai Johnson, lääketieteen opiskelija Cambridgen yliopistossa Englannissa, kirjoitti myös Twitterissä ja kyseli kysymyksiä isoisästään ja tämän vaimosta. "Haluamme vain heidät kotiin", hän kirjoitti viestissä. Hänen isoisänsä Sethy Pillai on 90-vuotias eläkkeellä oleva lääkäri. Hänen vaimonsa Hazel Pillai on 75-vuotias ja sairastaa diabetesta. He ovat kotoisin Oxforshiresta Englannista, ja hän puhui heidän kanssaan perjantaina WhatsAppin kautta, kun he olivat karanteenissa huoneessaan. "He ovat peloissaan nyt, kun he ovat kuulleet neljästä kuolemantapauksesta, eivätkä koskaan ajatelleet, että näin voisi käydä", hän kirjoitti. "Isoäidilläni on ei-kuiva yskä, mutta ei kuumetta, joten hänet on laskettu 'oirekategoriaan'. Isoisäni tuntee itsensä väsyneeksi ja pelokkaaksi, mutta on kunnossa." "Holland American on saatava kaikki vieraat pois tältä risteilyltä, testattava heidät ja jatkettava siitä eteenpäin. Olemme sairaan huolissamme heistä, varsinkin kun reittiä Panaman kanavan läpi ei ole vielä vahvistettu eikä myöskään telakointia Port Evergladesissa." Zaandamin oli tarkoitus kulkea Panaman kanavan läpi matkalla Floridaan, mutta Panaman viranomaisten tarkastuksen jälkeen pyyntö kanavan käytöstä evättiin, sanoi kanavan hallintovirkailija Ricauter Vásquez. Terveysministeriö "ei antanut lupaa", Vásquez kertoi toimittajille perjantaina. "Alus on aluevesillä, mutta sen on pysyttävä eristyksissä." Ei ollut heti selvää, minne kumpikaan laiva menisi. Rotterdam ei ollut pyytänyt lupaa kulkea Panaman kanavan läpi. Zaandam-aluksella on risteilyvarustamon tiedotteen mukaan neljä lääkäriä ja neljä sairaanhoitajaa, kun taas Rotterdam-aluksella oli kaksi lääkäriä ja neljä sairaanhoitajaa. Holland America Line oli ilmoittanut 17. maaliskuuta, että se keskeyttää risteilytoimintansa vapaaehtoisesti 30 päiväksi "COVID-19:n ympärillä jatkuvien satamasulkujen ja matkustusrajoitusten vuoksi sekä varovaisuuden nimissä". Tuolloin yhtiö kertoi, ettei yksikään sen matkustajista tai miehistöstä ollut saanut positiivista virustestiä. Seattlessa sijaitsevan risteilyyhtiön omistaa Miamissa toimiva Carnival Corp. ___ Associated Pressin toimittaja Kathia Martínez raportoi tästä jutusta Panama Cityssä ja AP:n toimittaja Tamara Lush St. Petersburgissa Floridassa. Väite: 4 matkustajaa kuollut Panaman edustalla ankkuroidulla risteilyaluksella.</w:t>
      </w:r>
    </w:p>
    <w:p>
      <w:r>
        <w:rPr>
          <w:b/>
        </w:rPr>
        <w:t xml:space="preserve">Tulos</w:t>
      </w:r>
    </w:p>
    <w:p>
      <w:r>
        <w:t xml:space="preserve">Neljä matkustajaa on kuollut risteilyaluksella, joka on nyt ankkuroitunut Panaman rannikolle, ja kaksi laivalla ollutta ihmistä on saanut positiivisen testituloksen koronaviruksesta, risteilyyhtiö kertoi perjantaina, ja sadat matkustajat ovat epävarmoja siitä, kuinka kauan he ovat merellä.</w:t>
      </w:r>
    </w:p>
    <w:p>
      <w:r>
        <w:rPr>
          <w:b/>
        </w:rPr>
        <w:t xml:space="preserve">Esimerkki 2.1474</w:t>
      </w:r>
    </w:p>
    <w:p>
      <w:r>
        <w:t xml:space="preserve">Kohta: Lääkärit Intiassa ovat onnistuneet hoitamaan koronavirusta lääkkeiden yhdistelmällä (Lopinaviiri, retonoviiri, Oseltamiviiri sekä kloorifenamiini) ja aikovat ehdottaa samaa lääkettä maailmanlaajuisesti. Intian terveysministeriö on kehottanut käyttämään HIV-lääkkeitä, Lopinaviiria ja Retonoviiria, joissakin Covid-19-potilasryhmissä. On kuitenkin epäselvää, miten hyvin tämä hoito on onnistunut. Väitteen kahta muuta lääkettä ei mainita niiden ohjeissa. Erasmus Medical Centerin tutkijat väittävät löytäneensä vasta-aineen koronavirusta vastaan. Hollantilaiset tutkijat ovat julkaisseet tutkimuksen, jota ei ole vielä vertaisarvioitu, vasta-aineesta uutta koronavirusta vastaan. 103-vuotias kiinalainen isoäiti on toipunut täysin Covid-19-viruksesta oltuaan hoidossa 6 päivän ajan Wuhanissa, Kiinassa Tästä on uutisoitu laajasti tiedotusvälineissä. Apple on avannut uudelleen kaikki 42 Kiinan myymälää. Oikein. Apple ilmoitti 13. maaliskuuta 2020, että se oli avannut uudelleen kaikki 42 myymälää Manner-Kiinassa lähes kuuden viikon sulkemisen jälkeen. Cleveland Clinic kehitti Covid-19-testin, joka antaa tulokset tunneissa, ei päivissä. Uusien tapausten määrä Etelä-Koreassa on laskussa. Asiantuntijoiden mukaan Italia on kärsinyt pahasti vain siksi, että siellä on Euroopan vanhin väestö. Vaikka on totta, että ikääntynyt väestö on vaikuttanut kuolemantapausten suureen määrään Italiassa, se ei välttämättä ole ainoa syy. Israelilaiset tiedemiehet ilmoittavat todennäköisesti kehittävänsä koronavirusrokotteen. Tutkijat Israelissa ja muualla työskentelevät kehittääkseen rokotteen, jolla estetään uuden koronaviruksen leviäminen, mutta se ei ole valmis yleisölle yli vuoteen. Kolme Marylandin koronaviruspotilasta toipui täysin ja voi palata jokapäiväiseen elämään. Oikein. Marylandin Montgomeryn piirikunta vahvisti 13. maaliskuuta 2020, että kolmen aiemmin virusta sairastaneen asukkaan testit eivät enää olleet positiivisia. Kanadalaisten tutkijoiden verkosto edistyy erinomaisesti Covid-19-tutkimuksessa. Ainakin yksi kanadalaisten tutkijoiden ryhmä on hiljattain ilmoittanut edistymisestä Covid-19:n ymmärtämisessä. San Diegolainen biotekniikkayritys kehittää Covid-19-rokotetta yhteistyössä Duken yliopiston ja Singaporen kansallisen yliopiston kanssa. Tulsan piirikunnan ensimmäinen positiivinen Covid-19-tapaus on parantunut. Tällä henkilöllä on ollut kaksi negatiivista testiä, mikä on merkki toipumisesta. Tulsan piirikunnan virallisten lähteiden mukaan tämä potilas on toipunut. Kaksi negatiivista testiä on yksi kolmesta virallisesta toipumisen indikaattorista Covid-19-tautia sairastaneiden (joilla oli oireita) keskuudessa. Kaikki seitsemän potilasta, joita hoidettiin Covid-19:n vuoksi Safdarjungin sairaalassa New Delhissä, ovat toipuneet. Eräässä uutisessa kerrotaan, että seitsemän tässä New Delhin sairaalassa hoidettua potilasta oli toipunut. Nämä eivät kuitenkaan olleet kaupungin ainoat Covid-19-potilaat. Covid-19-tartunnasta juuri toipuneiden potilaiden veriplasma voi hoitaa muita Covid-19-tartunnan saaneita potilaita. Tätä käytetään hoitona joissakin maissa, mutta kliiniset kokeet eivät ole vielä osoittaneet sen tehokkuutta. Väite 1 15:stä Väite: Kanadalaiset tutkijat edistyvät erinomaisesti Covid-19-tutkimuksessa.</w:t>
      </w:r>
    </w:p>
    <w:p>
      <w:r>
        <w:rPr>
          <w:b/>
        </w:rPr>
        <w:t xml:space="preserve">Tulos</w:t>
      </w:r>
    </w:p>
    <w:p>
      <w:r>
        <w:t xml:space="preserve">Ainakin yksi kanadalainen tutkijaryhmä on hiljattain ilmoittanut edistymisestä Covid-19:n ymmärtämisessä.</w:t>
      </w:r>
    </w:p>
    <w:p>
      <w:r>
        <w:rPr>
          <w:b/>
        </w:rPr>
        <w:t xml:space="preserve">Esimerkki 2.1475</w:t>
      </w:r>
    </w:p>
    <w:p>
      <w:r>
        <w:t xml:space="preserve">Kohta: "Jutussa lueteltiin kaikkien kolmen voiteen yksikkökohtaiset kustannukset. Jutussa ei annettu lukuja vuoden 1994 tutkimuksesta, joka koski kapsaisiinin hyötyjä. Kaiken kaikkiaan viesti "ei hyviä todisteita" oli selvä. Hämmentävästi juttu kuitenkin antoi viimeisen sanan reumatologille, joka sanoi, että jotkut näistä voiteista ""näyttävät auttavan joitakin ihmisiä... se voi antaa tilapäistä helpotusta.""". Jos aiotte tehdä näin, meidän mielestämme teidän on esitettävä numerotiedot. Kuinka monta ihmistä? Kuinka pitkä aika on tilapäistä? Jutun päättäminen tällä tavalla - ilman numeroita, jotka tukisivat tätä sanoman käänteentekevää viestiä - oli pettymys. Jutussa kerrottiin selvästi, että teho on yleisesti ottaen heikko - ja että kapsaisiinivoiteen kohdalla "polttava tunne on usein sietämätön"." Juttu meni suoraan asiaan: ""Altmanin mukaan ei ole mitään hyvää näyttöä siitä, että mikään reseptivapaa hieronta tai voide tarjoaisi todellista helpotusta niveltulehdukseen". Hyvin harvat laadukkaat tutkimukset ovat hänen mukaansa tutkineet tuotteita, ja ne tulokset, joita on olemassa, eivät ole olleet läheskään vakuuttavia."" Niveltulehduksen aiheuttaman kivun tautia ei ollut. Kaksi reumatologian asiantuntijalähdettä haastateltiin. Jutussa tanssittiin plasebovaikutuksen aiheen ympärillä puuttumatta siihen koskaan suoraan. Eikä siinä tehty suoraa vertailua aspiriiniin tai steroideihin kuulumattomiin tulehduskipulääkkeisiin tai lämmitystyynyihin tai muihin vaihtoehtoihin. Jutussa todetaan selvästi, että voiteet ovat saatavilla ilman reseptiä. Jutussa tarjottiin tämä konteksti:  "Vuosisatojen ajan ihmiset ovat halunneet hieroa kaikenlaista kipeisiin niveliinsä. Nykyään niveltulehduksesta kärsivät voivat valita laajasta valikoimasta reseptivapaita voiteita, joilla on erilaisia lähestymistapoja helpotukseen.""" Jutun loppuun mennessä oli selvää, että nykypäivän voiteet eivät ehkä tarjoa suurta edistystä verrattuna siihen, mitä hieronnoilla on tehty vuosisatojen ajan. On turvallista olettaa, että juttu ei perustunut uutistiedotteeseen."" Väite: Niveltulehdusvoiteet ovat luultavasti parempia kuin vuohen kyyneleet</w:t>
      </w:r>
    </w:p>
    <w:p>
      <w:r>
        <w:rPr>
          <w:b/>
        </w:rPr>
        <w:t xml:space="preserve">Tulos</w:t>
      </w:r>
    </w:p>
    <w:p>
      <w:r>
        <w:t xml:space="preserve">"Jos olet koskaan miettinyt, mitä näyttöä on niveltulehduskipuun tarkoitettujen kuumien ja/tai haisevien voiteiden olemassaolosta, tämä kolumni ajoi kotiin ""terveen skeptikon"" näkökulman, korostaen suurimmaksi osaksi sitä, että ""ei ole mitään hyvää näyttöä siitä, että mikään reseptivapaa hieroja tai voide tarjoaisi todellista helpotusta niveltulehdukseen"" yhden lähteen mukaan.". Sanomme ""suurimmaksi osaksi"", koska se päättyi oudosti sallimalla joitakin laajoja, epämääräisiä, perustelemattomia ja määrällisesti määrittelemättömiä väitteitä - ""näyttää auttavan joitakin ihmisiä... voi antaa tilapäistä helpotusta"". Toivoisimme myös, että kolumnissa olisi annettu välähdys sääntelyn valvonnasta, joka sallii väitteet kuten ""syvälle tunkeutuva kivunlievitys"" tai ""todistettu kliininen tehokkuus niveltulehduskivun hoidossa"", kun itse kolumni toisteli jatkuvasti:   ""ei hyviä todisteita"" ""olemassa olevat tulokset eivät ole olleet läheskään vakuuttavia"" ""ei parempi kuin lumelääke"" ""helpotus oli vähäistä ja ilmeni vasta neljän viikon hoidon jälkeen""."  ""vaikutus on yleensä joko liian ohimenevä tai liian lievä havaittavaksi"" ""ei ole mitään tunnettua reittiä, jota he voisivat käyttää niveltulehduskipujen lievittämiseksi."""</w:t>
      </w:r>
    </w:p>
    <w:p>
      <w:r>
        <w:rPr>
          <w:b/>
        </w:rPr>
        <w:t xml:space="preserve">Esimerkki 2.1476</w:t>
      </w:r>
    </w:p>
    <w:p>
      <w:r>
        <w:t xml:space="preserve">Kohta: Terveys- ja sosiaalipalvelujen osasto ilmoitti viime viikolla eri puolilla maata sijaitseville turvakodeille, että se ei aio korvata niille opettajien palkkoja tai muita kustannuksia, kuten oikeudellisia palveluja tai vapaa-ajan välineitä. Toimenpide näyttää rikkovan Flores-sopimuksena tunnettua oikeudellista ratkaisua, jonka mukaan hallituksen on tarjottava koulutusta ja virkistystoimintaa hoidossaan oleville maahanmuuttajalapsille. Virasto sanoo kuitenkin, ettei sillä ole rahoitusta näiden palvelujen tarjoamiseen, kun se joutuu käsittelemään Yhdysvaltoihin tulevien, suurelta osin Keski-Amerikasta tulevien lasten kasvavaa määrää. Nyt on eri voittoa tavoittelemattomien ja yksityisten järjestöjen tehtävänä kattaa opettajista, tarvikkeista, oikeudellisista palveluista ja jopa vapaa-ajan aktiviteeteista ja laitteista aiheutuvat kustannukset - jos ne pystyvät tai haluavat. BCFS, joka on voittoa tavoittelematon palveluntarjoaja useissa Texasin kaupungeissa, sanoi lausunnossaan, että se jatkaa palvelujen tarjoamista, koska se rikkoisi osavaltion lupanormeja, jos se ei tekisi niin. Se sanoi käyttävänsä emojärjestönsä hätärahoitusta. "Hoidossamme olevien henkilöiden terveys ja hyvinvointi ovat äärimmäisen tärkeitä, ja toivomme, että tämä rahoituskysymys saadaan nopeasti ratkaistua", tiedottaja Evy Ramos sanoi. Hallituksen mukaan sen hoidossa on tällä hetkellä 13 200 lasta, ja lisää on tulossa. Rajavartiolaitos kertoi keskiviikkona, että 11 500 lasta ylitti rajan ilman vanhempia pelkästään viime kuussa. Lapset siirretään terveys- ja sosiaalipalvelujen huostaan sen jälkeen, kun rajavartiosto on käsitellyt heidät. Terveys- ja sosiaalipalvelut teettää heidän hoitonsa ja majoituksensa voittoa tavoittelemattomilla järjestöillä ja yksityisillä yrityksillä. "Kuten olemme sanoneet, rajalla on humanitaarinen kriisi, joka johtuu rikkinäisestä maahanmuuttojärjestelmästä, joka aiheuttaa valtavaa rasitusta (virastolle)", tiedottaja Evelyn Stauffer sanoi. "Lisäresursseja tarvitaan kiireellisesti, jotta voidaan vastata tämän maahantulon aiheuttamiin humanitaarisiin tarpeisiin - sekä kriittisten lastensuojelu- ja vapauttamistoimien ylläpitämiseksi että kapasiteetin lisäämiseksi." Terveys- ja sosiaalipalvelut hakee lähes 3 miljoonan dollarin hätärahoitusta lisävuoteiden kattamiseksi ja perushoidon tarjoamiseksi. Erään turvakotien tarjoajan virkamies kertoi, että hallitus ilmoitti heille 30. toukokuuta, ettei se korvaa koulutuksen ja muiden toimintojen tarjoamisesta aiheutuvia kustannuksia. Palveluntarjoajat maksavat esimerkiksi opettajien palkat etukäteen, ja hallitus korvaa ne sitten. Virkamies, joka puhui nimettömänä, koska hänellä ei ollut valtuuksia puhua asiasta, sanoi, että hänen työnantajansa mietti parhaillaan, miten se voisi kattaa opettajien kustannukset. Palveluntarjoaja ei ole irtisanonut ketään, mutta on huolissaan lapsista, jotka tarvitsevat kipeästi englannin kielen oppimista ja älyllisiä virikkeitä. Asianajajat ovat huolissaan myös virkistystoiminnan vähentämisen seurauksista. Rahoitusleikkaukset voivat johtaa siihen, että liikuntakoordinaattoreita irtisanotaan ja ulkona leikkiviä lapsia valvovia aikuisia ei ole riittävästi. "Lapset ovat sisällä 23 tuntia, ja se tunti, jonka he viettävät ulkona, on heille todellinen pelastusrengas", sanoi J.J. Mulligan, Davisissa sijaitsevan Kalifornian yliopiston maahanmuutto-oikeusklinikan asianajaja, joka on vieraillut monien lasten luona ja puhunut heidän kanssaan. "Useimmat heistä ovat kotoisin Latinalaisen Amerikan maista, joissa jalkapallo on kuningas, joten mahdollisuus pelata ystäviensä kanssa tuo heille iloa synkissä olosuhteissa." Southwest Keyn väliaikainen toimitusjohtaja Joella Brooks kertoi Associated Pressin haltuunsa saamassa muistiossa henkilökunnalle, että hän työskentelee hallituksen kanssa selvittääkseen, miksi rahoitus on päättynyt ja miten se voi jatkaa palvelujen tarjoamista. Southwest Key on voittoa tavoittelematon järjestö ja suurin maahanmuuttajalasten turvakotien tarjoaja. "Sillä välin muistakaa, että palvelu, rohkaisu ja myötätunto, jota tarjoatte näille nuorille joka päivä, on erittäin tärkeää. Keskittykää jatkossakin siihen, että pidätte heistä hyvää huolta", Brooks kirjoitti henkilökunnalleen. Yhdysvaltain edustaja Raul Grijalva, D-Arizona, suhtautui leikkauksiin kriittisesti. "Poistamalla englannin kielen opetusta ja oikeusapua, jotka ovat ratkaisevan tärkeitä sen varmistamiseksi, että lapset selviytyvät menestyksekkäästi turvapaikkaprosessista, Trumpin hallinto käytännössä tuomitsee lapset vankilaan ja heittää avaimen pois ennen heidän välitöntä karkottamistaan", rajalla sijaitsevaa piiriä edustava Grijalva sanoi lausunnossaan. ___ Gomez Licon raportoi Miamista. Associated Pressin toimittaja John Mone osallistui tähän raporttiin. Vaatimus: FBI: Ei enää koulutusta, oikeudellisia palveluja maahanmuuttajalapsille.</w:t>
      </w:r>
    </w:p>
    <w:p>
      <w:r>
        <w:rPr>
          <w:b/>
        </w:rPr>
        <w:t xml:space="preserve">Tulos</w:t>
      </w:r>
    </w:p>
    <w:p>
      <w:r>
        <w:t xml:space="preserve">Liittovaltion hallitus on lopettanut englannin kielen kurssien ja oikeudellisten palveluiden maksamisen maahanmuuttajalapsia pitävissä laitoksissa eri puolilla maata. Se on tehnyt budjettileikkauksia, joiden se sanoo olevan välttämättömiä aikana, jolloin rajalle saapuu ennätysmäärä ilman huoltajaa olevia lapsia.</w:t>
      </w:r>
    </w:p>
    <w:p>
      <w:r>
        <w:rPr>
          <w:b/>
        </w:rPr>
        <w:t xml:space="preserve">Esimerkki 2.1477</w:t>
      </w:r>
    </w:p>
    <w:p>
      <w:r>
        <w:t xml:space="preserve">Kohta: Borneon saaren itäisen Sabahin osavaltion villieläinministeriön mukaan Iman-niminen sarvikuono kuoli lauantaina luonnollisista syistä elimistönsä sokkiin. Sillä oli ollut kohdun kasvaimia maaliskuussa 2014 tapahtuneesta vangitsemisestaan lähtien. Osaston johtaja Augustine Tuuga sanoi lausunnossaan, että Iman, jonka kerrottiin olleen 25-vuotias, kärsi huomattavista kivuista kasvainten kasvavan paineen vuoksi virtsarakkoonsa, mutta sen kuolema tuli odotettua aikaisemmin. Se tapahtui kuusi kuukautta maan ainoan urossarvikuonon kuoleman jälkeen Sabahissa. Myös toinen naarassarvikuono kuoli vankeudessa vuonna 2017 osavaltiossa. Yritykset kasvattaa niitä ovat olleet turhia, mutta Sabahin viranomaiset ovat keränneet niiden soluja mahdollista lisääntymistä varten. "Vaikka tiesimme, että tämä tapahtuisi ennemmin kuin myöhemmin, olemme hyvin surullisia tästä uutisesta", sanoi Sabahin apulaispääministeri Christina Liew, joka on myös ympäristöministeri. Liew kertoi, että Iman oli välttynyt kuolemalta useita kertoja viime vuosina äkillisen massiivisen verenhukan vuoksi, mutta luontoviranomaiset onnistuivat hoitamaan sen takaisin terveeksi ja saivat sen munasoluja mahdollista Indonesian kanssa tehtävää yhteistyötä varten, jotta kriittisesti uhanalainen laji voitaisiin lisääntyä keinosiemennyksen avulla. Sumatran sarvikuono, joka on pienin viidestä sarvikuonolajista, vaelsi aikoinaan Aasiassa aina Intiaan asti, mutta sen määrä on vähentynyt rajusti metsäkadon ja salametsästyksen vuoksi. WWF:n luonnonsuojelujärjestö arvioi, että jäljellä on enää noin 80 yksilöä, jotka elävät luonnossa Sumatralla ja Borneolla Indonesiassa. Kansainvälisen luonnonsuojeluliiton mukaan sumatran- sekä musta- ja jaavansarvikuono ovat erittäin uhanalaisia. Sekä afrikkalaisella että sumatran sarvikuonolla on kaksi sarvea, kun taas muilla on yksi sarvi. IUCN:n mukaan luonnossa elää vain noin 24 500 sarvikuonoa ja vankeudessa on maailmanlaajuisesti 1 250 sarvikuonoa. Näistä yli kaksi kolmasosaa on valkosarvikuonoja. Sarvikuonot tapetaan niiden sarvien vuoksi, jotka koostuvat ihmisen hiusten ja kynsien kaltaisesta keratiinista ja joita käytetään perinteisissä lääkkeissä osassa Aasiaa. Väite: Sumatran sarvikuono on kuollut sukupuuttoon Malesiassa, kun ainoa eloonjäänyt sarvikuono kuolee.</w:t>
      </w:r>
    </w:p>
    <w:p>
      <w:r>
        <w:rPr>
          <w:b/>
        </w:rPr>
        <w:t xml:space="preserve">Tulos</w:t>
      </w:r>
    </w:p>
    <w:p>
      <w:r>
        <w:t xml:space="preserve">Sumatran sarvikuono on kuollut sukupuuttoon Malesiassa sen jälkeen, kun lajin viimeinen yksilö maassa menehtyi syöpään.</w:t>
      </w:r>
    </w:p>
    <w:p>
      <w:r>
        <w:rPr>
          <w:b/>
        </w:rPr>
        <w:t xml:space="preserve">Esimerkki 2.1478</w:t>
      </w:r>
    </w:p>
    <w:p>
      <w:r>
        <w:t xml:space="preserve">Kohta: Aqua Zumba, boot camp ja synkronoitu uinti ovat yksi niistä tunneista, jotka asiantuntijoiden mukaan saavat kaikki lihakset tekemään liikeratoja, joita edes fittiimmät eivät pysty lähestymään kuivalla maalla. Lori Rose Benson Suur-New Yorkin YMCA:sta sanoi, että seniorit ovat päivällä allastunneilla liikkeellä, mutta iltaisin nuorempi, juhlimaan suuntautunut väki on paikalla. Synkronoidusta uinnista, joka on musiikin tahdissa tapahtuva, taidokkaita lyöntejä ja temppuja sisältävä kurssi, on tullut Brooklynin hipstereiden suosikki, Benson sanoi. Aqua Zumba, jota kutsutaan myös "allasbileiksi", on nuoremman väen suosiossa kaikkialla kaupungissa. "Se riippuu oikeastaan vuorokaudenajasta", Benson sanoi. "Vesiliikunnalla voi olla kaikki todella kovan sydän- ja verisuonitreenin edut. Kyse on siitä, mitä siihen panostaa."  Kolme kertaa viikossa New Yorkissa sijaitsevassa Equinox-kuntokeskuksessa uintivalmentaja Ellis Peters vetää Aqua Boot Campia, tunnin mittaista intervalliharjoittelua, jossa hänen mukaansa treenataan kaikkia tärkeimpiä lihasryhmiä. "Yritän käyttää 25 jaardin (23 metrin) altaan jokaista senttiä", Peters sanoo tunnista, jossa käytetään kelluntavälineitä nopeasti vaihtuvassa juoksu-, hyppy- ja perusharjoitusten sarjassa. "Emme yleensä tee mitään yhtä asiaa minuuttia kauempaa", Peters sanoi. Hän lisäsi, että vedessä liikkuminen on voimakasta, koska vastus eli vetovastuskerroin on 12 kertaa suurempi kuin ilmassa ja vaikuttaa kehoon joka suuntaan. "En voi kuvitella maalla toimivaa laitetta, joka pystyisi jäljittelemään veden kaikenkattavaa vastusta", hän sanoi. "Sitä ei ole olemassa."   Rhode Islandilla asuva Karen Kent kertoi syöksyneensä allastreeniin sen jälkeen, kun astma alkoi haitata hänen juoksutyyliään. "En pystynyt juoksemaan juuri lainkaan 20-vuotiaana", sanoi Kent, joka on vesiasiantuntija ja joka on kirjoittanut vesiliikuntaa koskevan luvun American College of Sports Medicine -järjestön ryhmäkuntokäsikirjaan. Hän sanoi, että jopa liikuntakykyisimmätkin kääntyvät mielellään veden puoleen lievittääkseen painetta ja laajentaakseen liikeratojaan. "Jopa todella vahvat urheilijat haluavat tulla veteen venyttämään lihaksia takaisin", hän sanoi. "Vesi tarjoaa toisenlaista kuntoilua, jota ei saa maalla."  Hän lisäsi, että vedessä rasitus tuntuu vähäisemmältä, joten oikea ohjaaja voi todella tehostaa sitä syvän veden juoksu- ja hölkkäintervallien avulla. Kentin mukaan altaan lämpötilan tulisi olla vesiharjoittelussa noin 83-85 celsiusastetta, ja ilman lämpötilan noin kaksi astetta korkeampi. Tämä johtuu siitä, että toisin kuin uimareilla, jotka viihtyvät 70 asteen yläpuolella (20 asteen puolivälissä), kuntoilijoiden päät ovat vesirajan yläpuolella. "Kierrosten uiminen on erilaista kuin kuntoilu", hän sanoi. "Jokaisella harjoittelulla on jotain muuta annettavaa, ja monipuolisen urheilijan pitäisi tehdä kaikkea." Väite: Vesitreenien uusi aalto houkuttelee nuoria ja hyväkuntoisia.</w:t>
      </w:r>
    </w:p>
    <w:p>
      <w:r>
        <w:rPr>
          <w:b/>
        </w:rPr>
        <w:t xml:space="preserve">Tulos</w:t>
      </w:r>
    </w:p>
    <w:p>
      <w:r>
        <w:t xml:space="preserve">Vaikka vanhemmat, ylipainoiset tai loukkaantuneet kuntoilijat ovat aina arvostaneet vesiharjoittelun pehmentäviä vaikutuksia, trendikkäiden, eloisien ja korkean intensiteetin ryhmäliikuntatuntien uusi aalto houkuttelee nuoret, lonkkakuntoiset ja liikuntakykyiset altaaseen.</w:t>
      </w:r>
    </w:p>
    <w:p>
      <w:r>
        <w:rPr>
          <w:b/>
        </w:rPr>
        <w:t xml:space="preserve">Esimerkki 2.1479</w:t>
      </w:r>
    </w:p>
    <w:p>
      <w:r>
        <w:t xml:space="preserve">Kohta: Testissä tutkitaan yli 2 miljoonaa kohtaa henkilön geneettisestä koodista ja etsitään variantteja, jotka yksitellen nostavat henkilön lihavuuden riskiä pienellä määrällä. Tutkijat käyttivät riskipisteytyksen luomiseksi aiemmin julkaistuja tietoja näistä muunnoksista. Korkea pistemäärä ei taannut lihavuutta, eikä matala pistemäärä sulkenut sitä pois. Mutta keski-ikäiset ihmiset, joiden pisteet olivat ylimmässä 10 prosentissa, olivat 25 kertaa todennäköisemmin vakavasti lihavia kuin ne, jotka olivat alimmassa 10 prosentissa, tutkijat raportoivat Cell-lehdessä torstaina julkaistussa artikkelissa. Näitä kahta ryhmää erotti toisistaan noin 13 kilon (29 paunan) keskimääräinen painoero, tutkijat kertoivat. Analyysi osoitti, että geneettinen taipumus lihavuuteen alkoi vaikuttaa painoon noin 3 vuoden iässä. Noin 8 ikävuoteen asti "voit ehkä vaikuttaa niihin lapsiin, jotka syntyvät alttiina lihavuudelle", sanoi tutkimuksen yksi kirjoittaja, tohtori Sekar Kathiresan Bostonin Massachusettsin yleissairaalasta sekä MIT:n ja Harvardin Broad-instituutista. Kathiresanin mukaan tarvitaan kuitenkin lisätutkimuksia sen selvittämiseksi, toimisiko puuttuminen, hän sanoi. Keski-ikää koskevat tulokset tulivat noin 288 000 ihmisen tutkimuksesta. Kaiken kaikkiaan riskiarvotutkimukseen sisältyi tietoja yli 300 000 eri ikäiseltä ihmiseltä. Vaikea lihavuus määriteltiin painoindeksiksi 40 tai enemmän. Tulokset osoittavat, että geneettisellä perimällä "on suuri merkitys siihen, kuinka painavaksi ihminen tulee", Kathiresan sanoi. Hänen mukaansa riskipisteytys ottaa luultavasti huomioon noin puolet henkilön geneettisestä taipumuksesta, ja se osoittaa samanlaista tarkkuutta tavallisen lihavuuden ennustamisessa, joka määritellään painoindeksiksi 30 tai enemmän. Vaikka henkilö perii taipumuksen lihavuuteen, hän sanoi, että "hänellä on silti mahdollisuus hallita kohtaloaan". Ei ole kohtalona olla lihava, mutta on hyvin selvää, että niiden henkilöiden, jotka ovat perineet alttiuden, on tehtävä paljon enemmän töitä pitääkseen painonsa poissa." Hän totesi, että hänellä on mahdollisuus olla lihava. Hän totesi, että korkeimmat pisteet saaneista tutkimukseen osallistuneista 17 prosenttia oli normaalipainoisia. Muut analyysit osoittavat, että ihmiset, jotka pysyvät hoikkina huolimatta perinnöllisestä taipumuksesta lihavuuteen, syövät yleensä paremmin ja harrastavat enemmän liikuntaa kuin muut korkean pistemäärän saaneet, jotka lihoivat. "Joten asialle voi tehdä jotain", hän sanoi. Ruth Loos, ympäristölääketieteen ja kansanterveyden professori, joka ei osallistunut tutkimukseen, sanoi, että riskipistemäärä selittää enemmän ihmisten geneettisestä taipumuksesta kuin aiemmat tutkimukset. Hän kuitenkin epäili, ettei siitä olisi hyötyä lääkärin vastaanotolla. Siitä ei "koskaan tule hyvää ennustetta", sanoi Loos Icahn School of Medicine at Mt. Sinai -yliopistosta New Yorkissa. Hän huomautti, että eräässä testissä, jossa testattiin pistemäärän ennustusvoimaa, vain 58 niistä 371 koehenkilöstä, jotka kuuluivat parhaaseen 10 prosenttiin, päätyi vakavasti lihaviksi. Monet muut vakavasti lihavat ihmiset eivät myöskään päässeet 10 prosentin kärkikymmenikköön, hän sanoi. Hänen mukaansa pelkkä liikalihavuutta koskevan sukuhistorian kysyminen toimisi luultavasti paremmin. Koska elämäntavoilla on suuri merkitys lihavuuteen, puhtaasti geenipohjainen ennuste ei koskaan ole täydellinen, hän sanoi. Kardiologi Kathiresan sanoi, että riskipistemäärä on paras nähdä riskin indikaattorina, kuten korkea kolesteroli. Hänen mukaansa useimmat korkean kolesterolin omaavat ihmiset eivät saa sydänkohtauksia, mutta heillä on muita suurempi riski. Jason Boardman Coloradon Boulderin yliopistosta sanoi, että geneettiset variantit saattavat vaikuttaa kehon kokoon epäsuorasti, koska ne vaikuttavat elintapoihin tai muihin sosiaalisiin ja käyttäytymiseen liittyviin piirteisiin. Muut tutkimukset viittaavat siihen, että geenien vaikutus kokoon riippuu siitä, millaisessa sosiaalisessa ja fyysisessä ympäristössä henkilö elää, mukaan lukien sellaiset tekijät kuin epäterveellisen ruoan saatavuus, hän sanoi sähköpostitse. ___ Associated Pressin terveys- ja tiedeosasto saa tukea Howard Hughes Medical Instituten tiedekasvatusosastolta. AP on yksin vastuussa kaikesta sisällöstä. Väite: Tutkimus: Geneettinen testi ennustaa keski-ikäisen lihavuuden riskiä.</w:t>
      </w:r>
    </w:p>
    <w:p>
      <w:r>
        <w:rPr>
          <w:b/>
        </w:rPr>
        <w:t xml:space="preserve">Tulos</w:t>
      </w:r>
    </w:p>
    <w:p>
      <w:r>
        <w:t xml:space="preserve">Voiko geenitestillä tunnistaa vastasyntyneet, joilla on riski tulla vakavasti lihaviksi keski-ikään mennessä? Tutkijat sanovat, että he ovat keksineet sellaisen, ja että sen avulla voitaisiin ehkä välttää tämä kohtalo jo lapsuudessa.</w:t>
      </w:r>
    </w:p>
    <w:p>
      <w:r>
        <w:rPr>
          <w:b/>
        </w:rPr>
        <w:t xml:space="preserve">Esimerkki 2.1480</w:t>
      </w:r>
    </w:p>
    <w:p>
      <w:r>
        <w:t xml:space="preserve">Kohta: Trinity Lewis oli pyytänyt tuomari Sandee Bryan Marionilta Tarrantin piirikunnan käräjäoikeudessa kieltomääräystä sen varmistamiseksi, että Cook Children's Medical Center ei lopeta hänen tyttärensä Tinslee Lewisin elämää ylläpitävää hoitoa. Tinsleen puolesta puhuva abortin vastainen Texas Right to Life -ryhmä sanoi, että tytön äiti aikoo valittaa tuomarin päätöksestä. Fort Worthin sairaalan lääkärit olivat suunnitelleet poistavansa Tinsleen elintoiminnot 10. marraskuuta vedottuaan Teksasin "10 päivän sääntöön", jota voidaan soveltaa, kun perhe on eri mieltä lääkäreiden kanssa, jotka sanovat, että elämää ylläpitävä hoito pitäisi lopettaa. Laissa säädetään, että jos sairaalan eettinen komitea on samaa mieltä lääkäreiden kanssa, hoito voidaan lopettaa 10 päivän kuluttua, jos potilaalle ei löydy uutta hoitoa antavaa tahoa. Texas Right to Life -järjestö, joka vastustaa "10 päivän sääntöä", antoi lausunnon, jossa Lewis sanoi olevansa "särkynyt" tuomarin päätöksestä. "Olen turhautunut, koska kuka tahansa tuossa oikeussalissa haluaisi lisää aikaa, aivan kuten minäkin, jos Tinslee olisi heidän lapsensa", hän sanoi. Sairaala kertoi torstaina antamassaan lausunnossa, että Tinsleen pitämiseksi hengissä hän saa jatkuvasti särkylääkkeitä, rauhoittavia lääkkeitä ja lamaannuttavia lääkkeitä. Hänellä on tällä hetkellä vakava sepsis, mikä ei ole harvinaista, kun potilaat tarvitsevat syvää rauhoittavaa lääkitystä ja kemiallista lamaannusta, se sanoi. "Lääketieteellisen tiimin toteuttamista poikkeuksellisista toimenpiteistä huolimatta Tinslee kärsii edelleen", sairaala sanoi. Yritykset löytää toinen laitos, joka voisi ottaa hänet, eivät ole onnistuneet. Sairaalan mukaan se on ottanut yhteyttä yli 20 laitokseen. Texas Right to Life ja Protect TX Fragile Kids ovat myös yrittäneet löytää laitoksen, joka voisi ottaa hänet. Ennen torstain päätöstä molemmat osapuolet sopivat, että jos Marion hylkäisi kieltopyynnön, sairaala odottaisi vähintään seitsemän päivää ennen kuin se ottaisi Tinsleen pois elintoiminnoista. Päätöksessään Marion sanoi, että seitsemän päivän määräaika antaisi tytön äidille aikaa jättää valitusilmoitus ja kiireellistä muutoksenhakua koskeva hakemus osavaltion muutoksenhakutuomioistuimeen. Tinslee on ollut Cook Children'sissa ennenaikaisesta syntymästä lähtien. Sairaalan mukaan hänellä on harvinainen sydänvika, ja hän kärsii kroonisesta keuhkosairaudesta ja vakavasta kroonisesta korkeasta verenpaineesta. Hän ei ole päässyt pois hengityskoneesta sen jälkeen, kun hänen hengityksensä pysähtyi heinäkuun alussa, ja hän tarvitsee täyttä hengitys- ja sydänhoitoa. Lewis todisti viime kuussa järjestetyssä kuulemistilaisuudessa, että tyttärensä rauhoituksesta huolimatta hän tuntee tytön mieltymykset ja vastenmielisyydet ja kuvailee häntä "röyhkeäksi". Hän sanoi, että Tinslee tykkää kynsien laittamisesta, mutta ei pidä hiusten harjaamisesta. "Haluan olla se, joka tekee päätöksen hänen puolestaan", Lewis sanoi tyttärensä poistamisesta elintoiminnoista. Viime kuussa järjestetyssä kuulemistilaisuudessa tohtori Jay Duncan, yksi Tinsleen lääkäreistä, kuvaili tytön monimutkaisia sairauksia ja Cook Childrenin hoitotoimia, joihin on kuulunut noin seitsemän leikkausta. Sydämen tehohoitolääkäri kertoi, että Tinsleen elämän ensimmäisten viiden kuukauden ajan lääkärit toivoivat, että tyttö voisi jonain päivänä päästä kotiin. Duncanin mukaan tuli kuitenkin hetki, jolloin lääkärit totesivat, että kirurgiset ja kliiniset vaihtoehdot olivat loppuneet, eikä Tinslee enää hyötynyt hoidosta. Duncan sanoi viime kuussa, että tyttö todennäköisesti kuolisi puolen vuoden kuluessa, ja totesi, että sairaala on tehnyt "poikkeuksellisia" ponnisteluja löytääkseen hänelle toisen hoitopaikan. "Hänellä on kipuja. Vaipan vaihtaminen aiheuttaa kipua. Hengitysputken imeminen aiheuttaa kipua. Hengityskoneessa oleminen aiheuttaa kipua", hän sanoi. Duncan sanoi, että Tinsleen perheen kanssa oli käyty "monia, monia" keskusteluja hänen huonosta tilastaan. Tarrantin piirikunnan nuorisotuomioistuimen tuomari Alex Kim antoi 10. marraskuuta väliaikaisen lähestymiskiellon elintoimintojen poistamisen lopettamiseksi. Kim kuitenkin poistettiin tapauksesta sen jälkeen, kun sairaala jätti esityksen, jossa kyseenalaistettiin hänen puolueettomuutensa ja sanottiin, että hän oli ohittanut tapauksen jakamista koskevat säännöt ja nimittänyt itsensä tuomarin puheenjohtajaksi. Hänen erottamisensa jälkeen tuomari Marion, joka on Texasin neljännen vetoomustuomioistuimen ylituomari, määrättiin käsittelemään kieltopyyntöä Tarrantin piirikunnan käräjäoikeudessa. Tapauksesta on tullut republikaanien rallipiste Teksasissa, sillä oikeusministeri ilmoitti vastustavansa "10 päivän sääntöä" ja GOP:n osavaltion edustaja Tan Parker sanoi, että se "ei sovi Teksasin arvoihin". Vuoden 1999 lain, joka suojaa kanteilta lääkäreitä, jotka noudattavat eettisen komitean kautta kulkevaa prosessia, laati työryhmä, johon kuului lainsäätäjiä, asianajajia, lääkäreitä ja abortinvastaisia ryhmiä. Republikaanisen George W. Bushin ollessa kuvernöörinä lakia kannattivat muun muassa Texas Alliance for Life, Texasin katolinen piispainkokous ja Texasin lääkäriliitto. Kannattajien mukaan laki tarjoaa lääkäreille ja sairaaloille puitteet erimielisyyksien ratkaisemiseksi ja varmistaa, ettei lääkäreitä voida pakottaa suorittamaan lääketieteellisiä toimenpiteitä, jotka aiheuttavat haittaa tai kärsimystä. Väite: Texasin tuomari: Sairaala voi poistaa vauvan elintoiminnoista.</w:t>
      </w:r>
    </w:p>
    <w:p>
      <w:r>
        <w:rPr>
          <w:b/>
        </w:rPr>
        <w:t xml:space="preserve">Tulos</w:t>
      </w:r>
    </w:p>
    <w:p>
      <w:r>
        <w:t xml:space="preserve">Teksasilainen tuomari asettui torstaina sairaalan puolelle, joka aikoo poistaa 11 kuukauden ikäisen tytön elintoiminnoista sen jälkeen, kun hänen äitinsä oli eri mieltä lääkäreiden päätöksestä, jonka mukaan lapsella on kipuja ja hänen tilansa ei koskaan parane.</w:t>
      </w:r>
    </w:p>
    <w:p>
      <w:r>
        <w:rPr>
          <w:b/>
        </w:rPr>
        <w:t xml:space="preserve">Esimerkki 2.1481</w:t>
      </w:r>
    </w:p>
    <w:p>
      <w:r>
        <w:t xml:space="preserve">Kohta: Ne ovat lähes kopioita monimutkaisista ja kalliista biologisista lääkkeistä, joita käytetään syövän, harvinaisten sairauksien ja autoimmuunisairauksien, kuten nivelreuman ja koliitin, hoitoon. Niiden myynti Yhdysvalloissa on kuitenkin ollut niin vähäistä, että niiden tulevaisuus on epävarma. Eräs yritys on jo hylännyt lähes kaikki biosimilaarilääkkeiden kehityshankkeensa. Pahimmassa tapauksessa? Lääkevalmistajat voivat luopua biosimilaarien kehittämisestä, ja alkuperäisten biologisten lääkkeiden valmistajat voivat nostaa niiden kuusinumeroisia vuosihintoja loputtomiin. Kaksi vuotta sitten riippumaton poliittinen tutkimusryhmä RAND Health ennusti, että biosimilaarit säästäisivät Yhdysvalloissa noin 54 miljardia dollaria vuosina 2017-2026. Tämä vaikuttaa optimistiselta. "Nyt on ratkaiseva aika", sanoi tohtori Scott Gottlieb, joka johti elintarvike- ja lääkevirastoa huhtikuuhun asti. "Pelkään, että jotkut biosimilaarivalmistajat ... sanovat: 'Me vain palaamme tekemään muita asioita'", ja muut lääkkeiden valmistajat eivät tule mukaan markkinarakoon. AARP:n terveyspalvelujen tutkimusjohtaja Leigh Purvis sanoo, että alkuperäiset biologisten lääkkeiden valmistajat "voivat tappaa nämä markkinat ennen kuin ne pääsevät kunnolla vauhtiin, vaikka tarvitsemme niitä kipeästi". LUPAUS Biosimilaarit ovat rinnastettavissa geneerisiin lääkkeisiin, mutta biologiset lääkkeet eivät voi olla todellisia geneerisiä lääkkeitä. Pillereitä on helppo kopioida sekoittamalla kemikaaleja. Merkkipillerin geneerisen version hyväksyminen vaatii noin 2 miljoonan dollarin ja kahden vuoden laboratoriokokeiden tekemistä ja sen osoittamista, että se vastaa kemiallisesti alkuperäistä lääkettä. Valmistus maksaa vain penniäkään pilleriltä. Biologiset lääkkeet taas valmistetaan manipuloimalla eläviä soluja tuottamaan tiettyä proteiinia. Niillä hoidetaan sairauksia, jotka johtuvat usein viallisista geeneistä tai immuunijärjestelmästä, ja ne on annettava injektiona tai infuusiona. Proteiinien kasvattamiseen ja puhdistamiseen tarvittava monimutkainen prosessi tarkoittaa, että biosimilaarilääkkeen kopio ei koskaan ole identtinen alkuperäisen lääkkeen kanssa. Sillä ei myöskään voi olla "kliinisesti merkittäviä" eroja. Hyväksynnän saaminen voi kestää viidestä yhdeksään vuotta laboratorio- ja potilaskokeita ja maksaa yli 100 miljoonaa dollaria. Kymmenen vuotta sitten kongressi hyväksyi lain, jonka tarkoituksena oli edistää halvempien biosimilaarien kehittämistä. Alkuperäisten biologisten lääkkeiden valmistajat ovat kuitenkin taistelleet ankarasti estääkseen uusien kilpailijoiden tulon, ja he ovat nostaneet useita peräkkäisiä patentteja, nostaneet oikeusjuttuja ja myöntäneet hyvityksiä vakuutusyhtiöille. Tulos? Jopa lääkevalmistajat, joilla on asiantuntemusta ja resursseja biosimilaarien tuottamiseen, ovat useimmiten jääneet jalkoihin. Ainakin Yhdysvalloissa. Euroopassa monopoleja suojaavat patentit eivät yleensä kestä yhtä kauan kuin Yhdysvalloissa, ja valtion johtamat terveydenhuoltojärjestelmät ovat suosineet biosimilaareja vastineeksi jyrkistä alennuksista. Biosimilaarit tulivat Eurooppaan vuonna 2006. Nyt niitä on saatavilla 54 jopa 80 prosentin alennuksella. Yhdysvalloissa FDA on hyväksynyt 24 biosimilaaria, lähes kaikki vuoden 2015 jälkeen. Niistä vain 11 on tosiasiassa myynnissä, yleensä 15-35 prosenttia alkuperäisen lääkkeen hintaa halvemmalla. Alkuperäisten biologisten lääkkeiden valmistajat vastaavat helposti näihin alennuksiin ja haluavat mieluummin, että vakuutusyhtiöt antavat heille pienemmän palan kakusta kuin eivät mitään. Biosimilaareja on hyväksytty Yhdysvalloissa viidelle biologiselle bestseller-lääkkeelle, jotka ovat olleet markkinoilla jo 22 vuotta: Humira ja Enbrel nivelreumaan, psoriaasiin ja muihin autoimmuunisairauksiin sekä syöpälääkkeet Herceptin, Rituxan ja Avastin. Niiden biosimilaareja ei kuitenkaan voida myydä Yhdysvalloissa oikeudenkäyntien ja moninkertaisten, monopolia laajentavien patenttien vuoksi. Merkkien kuukausittaiset listahinnat ovat yli 5 000 dollarista lähes 13 000 dollariin. Sairausvakuutusyhtiöt maksavat paljon vähemmän, mutta jopa hyvin vakuutetut potilaat joutuvat maksamaan suuren osan - tai koko hinnan, kunnes omavastuuosuus on katettu. Lääketehtaat ovat hyödyntäneet tieteellistä kehitystä luodakseen kohdennettuja biologisia lääkkeitä, joista monet on tarkoitettu syöpään ja harvinaisiin sairauksiin, joihin ei ole olemassa hyviä hoitomuotoja. Niiden johtajat ennustivat, että vakuutusyhtiöt eivät vastustaisi korkeita hintoja, koska potilasmäärät eivät ole suuria. Mutta kun yhä useammat ihmiset käyttivät biologisia lääkkeitä ja yritykset nostivat hintoja 6-20 prosenttia joka vuosi, vakuutuksenantajat ja reseptihyötyjen hallinnoijiksi kutsutut välikädet rajoittivat potilaiden mahdollisuuksia saada lääkkeitä. Ne myös asettivat monille potilaille korkeat omavastuuosuudet. Biosimilaareja pidettiin taloudellisena pelastuksena. Koska niiden myynti on kuitenkin ollut toistaiseksi vähäistä, FDA yrittää nopeuttaa niiden hyväksymistä. Toukokuussa se antoi ohjeet, joiden avulla biosimilaarien valmistajat voivat osoittaa, että niiden tuotteet ovat vaihdettavissa alkuperäisen biologisen lääkkeen kanssa. Tämän jälkeen apteekit voisivat korvata biosimilaarilääkkeellä tuotemerkillä varustetun biologisen lääkkeen, kuten geneeristen lääkkeiden kohdalla on tapana. Syöpäpotilas David Mitchell, joka on perustanut Patients for Affordable Drugs -järjestön, sanoo, että biologisten lääkkeiden valmistajat käyttävät järjestelmää hyväkseen, vaikka niillä on vähintään 12 vuoden yksinoikeus markkinoilla. "Meillä on potilaita, jotka sanovat: 'Olen käyttänyt tätä lääkettä 15 tai 20 vuotta, eikä geneeristä lääkettä ole vieläkään olemassa'", Mitchell toteaa. Hänen mukaansa ryhmä kuulee usein myös biologisia lääkkeitä käyttäviltä potilailta, jotka "kamppailevat tai joilla ei ole varaa niihin". Pennsylvanian Derrystä kotoisin olevalla entisellä koneistajalla Chuck Popella on ollut nivelreuma vuodesta 2005, ja hän on käyttänyt Enbreliä seitsemän vuotta. Hänen mukaansa se esti niveliä tuhoavan autoimmuunisairauden puhkeamisen, minkä ansiosta hän pystyi jatkamaan pitkää työpäivää. Sitten olkapäävammat pakottivat hänet työkyvyttömyyseläkkeelle ja maksoivat Popelle hänen työnantajansa "erinomaisen vakuutuksen". Pope sanoi, ettei hänellä ole varaa maksaa Enbrelistä tuhansia dollareita Medicare-ohjelmassaan. "Kehoni on täysin hajoamassa RA:n takia", joka aiheuttaa peruuttamattomia vaurioita, Pope, 64, sanoi. "Eikö olisi loogisempaa alentaa hintaa ja saada useammat ihmiset käyttämään lääkettä?" Hän sanoi. BIOSIMILAARISET LÄÄKKEET Viime vuonna Yhdysvalloissa käytettiin 126 miljardia dollaria biologisiin lääkkeisiin, joista vain kaksi prosenttia biosimilaareihin, kertoo terveystietoyritys IQVIA. Äskettäin eronnut FDA:n komissaari Gottlieb syyttää hitaasta käyttöönotosta osittain lääkäreitä, jotka epäröivät vaihtaa potilaita tuntemattomiin vaihtoehtoihin. Hän viittaa myös esteisiin, joita nimikkobiologisten lääkkeiden takana olevat yritykset ovat pystyttäneet. Niiden taktiikkaan kuuluu biosimilaarien väheksyminen huonompina, potilaiden houkutteleminen kupongeilla, joilla tuetaan heidän omavastuuosuuksiaan, peräkkäisten patenttien hankkiminen monopolien pidentämiseksi ja alennusten antaminen vakuutussuunnitelmille, jotka kattavat niiden biologiset lääkkeet mutta eivät kilpailevia biosimilaareja. Biosimilaarilääkkeiden kaupparyhmän keskiviikkona julkaisemassa raportissa arvioitiin, että Yhdysvaltain terveydenhuoltojärjestelmä on menettänyt 7,6 miljardia dollaria mahdollisia säästöjä vuodesta 2015 lähtien, koska patenttimuurit ovat viivästyttäneet hyväksyttyjen biosimilaarilääkkeiden myyntiä. Gottliebin mukaan terveydenhuoltosuunnitelmat ovat haluttomia ottamaan käyttöön biosimilaareja, koska se lopettaisi välittömästi niiden suuret alennukset. Tällaiset poissulkevat sopimukset ovat tukahduttaneet Inflectran myynnin, joka on Pfizerin biosimilaari Johnson &amp; Johnsonin 5 miljardin dollarin arvoiselle autoimmuunisairauslääkkeelle Remicadelle. Marraskuussa 2016 tapahtuneen markkinoille tulon jälkeen Inflectran myynti Yhdysvalloissa on ollut 438 miljoonaa dollaria, vaikka sen hinta on 25 prosenttia alhaisempi kuin Remicaden 2 335 dollarin listahinta kuukaudessa. Pfizer haastaa J&amp;J:n oikeuteen "laittomasta toiminnasta", joka estää kilpailua. J&amp;J sanoo, että se on yksinkertaisesti tarjonnut terveydenhuoltosuunnitelmien pyytämiä alennusvaihtoehtoja. Lokakuussa Eurooppaan tulivat biosimilaariversiot maailman tuottoisimmasta lääkkeestä Humirasta. Humira, jolla hoidetaan psoriaasia, nivelreumaa ja muita autoimmuunisairauksia, lanseerattiin 17 vuotta sitten, ja se toi valmistajalle AbbVielle 20 miljardin dollarin liikevaihdon vuonna 2018, josta kaksi kolmasosaa tulee Yhdysvalloista. Seitsemällä lääkevalmistajalla on Humira-biosimilaarilääkkeitä, jotka on hyväksytty tai jotka odottavat hyväksyntää Yhdysvalloissa, mutta yhtään ei ole odotettavissa lähiaikoina. AbbVie haastoi jokaisen kilpailijan oikeuteen estääkseen myynnin väittäen, että ne rikkoisivat Humira-patentteja. Kaikki seitsemän yritystä sopivat lopulta asian ja suostuivat maksamaan AbbVielle rojalteja, jotta ne voivat aloittaa biosimilaariversioiden myynnin vuonna 2023. Boehringer Ingelheim, joka oli viimeinen sovintoratkaisun tehnyt yritys, oli väittänyt, että AbbVie "loi väärin perustein yli sata päällekkäistä ja keksinnötöntä patenttia käsittävän "patenttisulan", jonka ainoana tarkoituksena oli laajentaa monopoliasemaansa pitkälle sen jälkeen, kun sen Humiraa koskeva ydinpatentti on päättynyt vuonna 2016". AbbVie ei suostunut keskustelemaan Humirasta. Syyskuussa järjestetyssä konferenssissa talousjohtaja William Chase totesi kuitenkin, että "olemme toteuttaneet erittäin hyvin oikeudellista strategiaamme", jolla pyrimme viivyttämään Yhdysvaltain kilpailua. Samaan aikaan AbbVie on nostanut Humiiran kuukausittaista listahintaa Yhdysvalloissa 1 524 dollarista vuonna 2009 5 174 dollariin, kuten terveysalan tietopalveluyritys Elsevierin luvut osoittavat. Avastinin, Herceptinin, Rituxanin ja Enbrelin valmistajat ovat nostaneet listahintojaan 50-200 prosenttia kyseisellä vuosikymmenellä. DIM-TULEVAISUUS? Lääkevalmistajat ovat velvollisia maksimoimaan osakkeenomistajiensa voitot, ja hintojen nostaminen Yhdysvalloissa, jossa ne saavat leijonanosan tuloista, on varma tapa auttaa niiden tulosta. Hinta-asiantuntijat, kuten tohtori Peter Bach New Yorkissa sijaitsevasta Memorial Sloan Kettering Cancer Centeristä, ehdottivat hiljattain biosimilaarien hylkäämistä, koska ne eivät voi menestyä biologisten lääkkeiden monimutkaisuuden ja maan voittoa tavoittelevan terveydenhuoltojärjestelmän vuoksi. He ehdottavat, että sen jälkeen kun biologiset lääkkeet ovat nauttineet 12 vuoden monopoliasemastaan, niiden valmistajat myisivät niitä omakustannushintaan lisättynä kohtuullisella voitolla, jonka riippumaton virasto määrittelee. Analyytikko Steve Brozak, WBB Securitiesin johtaja, uskoo, että tarvitaan uusi taantuma ja työttömien, vakuuttamattomien potilaiden vyöry, jotta hallitus voisi tehdä merkittäviä muutoksia biosimilaarien käytön lisäämiseksi. Vaikka biosimilaarien saatavuus paranisi, vain harvat potilaat näkisivät suuria säästöjä, ennustaa IQVIA:n tutkimusjohtaja Michael Kleinrock. Vakuutusyhtiöt ja reseptihyötyjen hallinnoijat saavat ne. "Monet ihmiset joutuvat edelleen maksamaan omavastuuosuutensa" tai maksimissaan omavastuuosuutensa, hän sanoo. Kleinrock näkee suurempia ongelmia: Vain noin 20 biologisen lääkkeen vuotuinen myynti on niin suuri, että biosimilaarilääkkeiden kilpailijoiden kehittäminen kannattaa. Lisäksi vuosia sitten kehitettyjen lääkkeiden biosimilaarit menettävät suosiotaan, kun parempia, seuraavan sukupolven biologisia lääkkeitä tulee markkinoille. "Jos palkkiot vähenevät, myös kannustimet vähenevät", hän sanoo. ___ Seuraa Linda A. Johnsonia osoitteessa https://twitter.com/LindaJ_onPharma ___ Associated Pressin terveys- ja tiedeosasto saa tukea Howard Hughes Medical Instituten tiedekasvatusosastolta. AP on yksin vastuussa kaikesta sisällöstä. Väite: Biologisten lääkkeiden halvempien versioiden tulevaisuus on epävarma.</w:t>
      </w:r>
    </w:p>
    <w:p>
      <w:r>
        <w:rPr>
          <w:b/>
        </w:rPr>
        <w:t xml:space="preserve">Tulos</w:t>
      </w:r>
    </w:p>
    <w:p>
      <w:r>
        <w:t xml:space="preserve">Ne olivat lääkkeitä, joiden piti säästää Yhdysvalloille kymmeniä miljardeja dollareita.</w:t>
      </w:r>
    </w:p>
    <w:p>
      <w:r>
        <w:rPr>
          <w:b/>
        </w:rPr>
        <w:t xml:space="preserve">Esimerkki 2.1482</w:t>
      </w:r>
    </w:p>
    <w:p>
      <w:r>
        <w:t xml:space="preserve">Kohta: Yli 40 prosenttia tytöistä on saanut vähintään yhden annoksen uutta rokotetta, joka suojaa kohdunkaulan ja muita syöpiä aiheuttavalta virukselta, ilmenee Yhdysvaltain tautienvalvonta- ja ehkäisykeskuksen raportista. Yli puolet on saanut tehosterokotuksen, joka suojaa jäykkäkouristukselta, hinkuyskältä ja kurkkumädältä, todettiin 20 000 13-17-vuotiaalle teini-ikäiselle tehdyssä tutkimuksessa. "Näemme, että yhä useammat nuorten vanhemmat päättävät suojata lapsensa vakavilta sairauksilta, kuten hinkuyskältä, aivokalvontulehdukselta ja kohdunkaulan syövältä, mutta järjestelmämme kyvyssä tavoittaa tämä ikäryhmä on selvästi parantamisen varaa", CDC:n tohtori Anne Schuchat sanoi. Hän viittasi viimeaikaisiin hinkuyskän puhkeamisiin erityisesti Kaliforniassa, jossa osavaltion terveysviranomaisten mukaan seitsemän liian pientä lasta on kuollut ja 3 000 tapausta on raportoitu. "Pienet lapset ovat alttiimpia hinkuyskän aiheuttamille vakaville komplikaatioille, ja vanhemmat sisarukset, vanhemmat tai muut hoitajat voivat tartuttaa heidät", Schuchat sanoi lausunnossaan. Tutkimuksessa todettiin, että 56 prosentilla 13-17-vuotiaista teini-ikäisistä oli vähintään yksi annos jäykkäkouristus-difteria-soluista hinkuyskärokotetta, joka tunnetaan nimellä Tdap, mikä on 15 prosenttiyksikköä enemmän kuin vuonna 2008. Tutkimuksessa todettiin, että 54 prosenttia teini-ikäisistä sai vähintään yhden annoksen meningokokkirokotetta, mikä on 12 prosenttiyksikköä enemmän. Tämä rokote on tarkoitettu teini-ikäisille, jotka menevät uusiin lukioihin tai korkeakouluihin ja ovat vaarassa saada joskus kuolemaan johtavan bakteeritartunnan asuntoloissa tai seurustelun alkaessa. Tutkimus osoitti, että 44 prosenttia tytöistä oli saanut vähintään yhden annoksen ihmisen papilloomaviruksen eli HPV-rokotetta, mikä on seitsemän prosenttiyksikköä enemmän. Vain 27 prosenttia tytöistä sai kaikki kolme rokoteannosta, mikä on yhdeksän prosenttiyksikköä enemmän kuin vuonna 2008. HPV on kohdunkaulan syövän pääasiallinen aiheuttaja, ja se voi aiheuttaa myös kurkku-, anaali- ja penissyöpää. "Kolmen annoksen HPV-rokotussarjan loppuunsaattaminen on erittäin tärkeää, jotta voidaan varmistaa suoja kohdunkaulan syöpää vastaan", Schuchat sanoi. "Rokotuskäynnit voivat olla hyvä tilaisuus käsitellä muita tärkeitä ennaltaehkäiseviä asioita, joita kaikki teini-ikäiset tarvitsevat."   Kaksi HPV-rokotetta on lisensoitu - GlaxoSmithKlinen Cervarix ja Merck &amp; Co:n Gardasil.   Novartis ja Sanofi valmistavat rokotteita aivokalvontulehdusta vastaan, ja useat yritykset valmistavat Tdap-rokotteita. Väite: CDC:n mukaan yhä useammat yhdysvaltalaiset teini-ikäiset saavat rokotuksia.</w:t>
      </w:r>
    </w:p>
    <w:p>
      <w:r>
        <w:rPr>
          <w:b/>
        </w:rPr>
        <w:t xml:space="preserve">Tulos</w:t>
      </w:r>
    </w:p>
    <w:p>
      <w:r>
        <w:t xml:space="preserve">Yhä useammat yhdysvaltalaiset teini-ikäiset saavat suositellut rokotteet tiettyjä syöpiä, aivokalvontulehdusta ja tartuntatauteja vastaan, kertoivat hallituksen tutkijat torstaina.</w:t>
      </w:r>
    </w:p>
    <w:p>
      <w:r>
        <w:rPr>
          <w:b/>
        </w:rPr>
        <w:t xml:space="preserve">Esimerkki 2.1483</w:t>
      </w:r>
    </w:p>
    <w:p>
      <w:r>
        <w:t xml:space="preserve">Kohta: Tiedostokuvassa näkyy iäkkään miehen siluetti. Reuters/File He sanoivat, että ihmiset, jotka käyttivät asetyylikoliinia - muistin kannalta kriittistä hermoston kemiallista viestinvälittäjää - estäviä lääkkeitä, toimivat huonommin kuin ikätoverinsa. "Nämä tulokset pitivät paikkansa jopa iäkkäillä aikuisilla, joilla on normaalit muisti- ja ajattelukyvyt", sanoi tohtori Kaycee Sink Wake Forest University School of Medicineistä Pohjois-Carolinasta, joka johti tutkimusta, johon osallistui 3 000 ihmistä, joista 40 prosenttia käytti useampaa kuin yhtä antikolinergistä lääkettä. "Vaikutus on lähinnä sama kuin kolmen tai neljän vuoden ikääntyminen. Tutkimuksessamme 75-vuotias henkilö, joka käyttää vähintään yhtä kohtalaisen antikolinergistä lääkettä, on siis samantasoisella toimintakyvyllä kuin 78-79-vuotias", Sink sanoi sähköpostitse. Sinkin havainnot, jotka esiteltiin American Geriatrics Society -yhdistyksen kokouksessa Washingtonissa, täydentävät kasvavaa tutkimustietoa, jonka mukaan nämä niin sanotut antikolinergiset lääkkeet voivat nopeuttaa ikääntyneiden ihmisten toiminnallista ja kognitiivista heikkenemistä. Tutkimuksessa yleisimpiä tällaisia lääkkeitä olivat verenpainelääke nifedipiini (jota myydään Adalat- tai Procardia-nimellä), vatsahappoanhappo ranitidiini tai Zantac, joilla molemmilla on lieviä tai keskivaikeita antikolinergisiä ominaisuuksia, ja Pfizer Inc:n inkontinenssilääke tolterodiini tai Detrol, joka on erittäin antikolinerginen. "Hankala puoli ... on se, että monilla hyödyllisillä lääkkeillä monista eri lääkeryhmistä on antikolinergisiä ominaisuuksia", Sink sanoi. Hänen mukaansa monissa tapauksissa on saatavilla uudempia lääkkeitä, joilla ei ole näitä vaikutuksia, ja lääkäreiden tulisi hänen mukaansa etsiä niitä iäkkäille potilaille. Tohtori Jack Tsao, Yhdysvaltain laivaston neurologi, raportoi viime kuussa American Academy of Neurologyn kokouksessa, että antikolinergisiä lääkkeitä käyttävillä vanhuksilla muistin heikkeneminen oli 50 prosenttia suurempaa kuin pitkäaikaiseen tutkimukseen osallistuneilla henkilöillä, jotka eivät käyttäneet lääkkeitä. Sink tutki useiden antikolinergisten lääkkeiden käytön vaikutuksia kävelynopeuteen, perustoimintoihin, kuten pukeutumiseen, syömiseen, henkilökohtaisesta hygieniasta huolehtimiseen ja hygienian hoitamiseen, sekä vaikeampiin toimintoihin, kuten ostoksilla käymiseen, ruoanlaittoon ja rahanhallintaan, koehenkilöillään, joiden keski-ikä oli 78 vuotta. Tutkijat havaitsivat, että mitä enemmän antikolinergisiä lääkkeitä ihmisillä oli elimistössään, sitä huonommin heidän fyysinen toimintakykynsä heikkeni tutkimukseen osallistuneiden henkilöiden kertomusten ja riippumattomien suorituskykymittausten perusteella. Erillisessä tutkimuksessa, joka julkaistiin tässä kuussa Journal of the American Geriatrics Society -lehdessä, Sink havaitsi, että iäkkäiden hoitokotien asukkaiden, jotka käyttivät samanaikaisesti lääkkeitä dementiaan ja inkontinenssiin, toimintakyky heikkeni 50 prosenttia nopeammin kuin niiden, joita hoidettiin vain dementian vuoksi. "Kannustaisin potilaita tuomaan lääkärille luettelon kaikesta käyttämästään lääkkeestä (jopa reseptivapaista lääkkeistä) ja pyytämään häntä tarkistamaan sen vähintään kerran vuodessa", Sink sanoi. "Lääkäreiden tulisi pyrkiä vähentämään antikolinergistä taakkaa aina kun se on mahdollista." Väite: Yleiset lääkkeet nopeuttavat ikääntyneiden heikkenemistä: tutkimus.</w:t>
      </w:r>
    </w:p>
    <w:p>
      <w:r>
        <w:rPr>
          <w:b/>
        </w:rPr>
        <w:t xml:space="preserve">Tulos</w:t>
      </w:r>
    </w:p>
    <w:p>
      <w:r>
        <w:t xml:space="preserve">Iäkkäät ihmiset, jotka käyttivät yleisesti määrättyjä lääkkeitä inkontinenssiin, allergiaan tai korkeaan verenpaineeseen, kävelivät hitaammin ja pystyivät huolehtimaan itsestään huonommin kuin muut, jotka eivät käyttäneet lääkkeitä, yhdysvaltalaiset tutkijat kertoivat lauantaina.</w:t>
      </w:r>
    </w:p>
    <w:p>
      <w:r>
        <w:rPr>
          <w:b/>
        </w:rPr>
        <w:t xml:space="preserve">Esimerkki 2.1484</w:t>
      </w:r>
    </w:p>
    <w:p>
      <w:r>
        <w:t xml:space="preserve">Kohta: Se sanoi, että sen liikkeen taustalla oli liittovaltion vetoomustuomioistuimen viime kuussa tekemä päätös, joka vapautti hallinnon tien rajoittaa Title X -avustuksia uuden politiikan mukaisesti, jota kriitikot ovat kutsuneet "suukapulasäännökseksi".  Sen lisäksi, että tuensaajia kielletään tekemästä abortteja, politiikka edellyttää taloudellista ja fyysistä eroa X-osaston rahoittamien laitosten ja niiden laitosten välillä, joissa abortteja tehdään. Terveys- ja terveysministeriön (HHS) määräämä sääntö on osa republikaanipresidentin, hänen liittolaistensa kongressissa ja useiden republikaanien hallitsemien osavaltioiden lainsäätäjien viime vuosina toteuttamaa laajaa pyrkimystä rajoittaa aborttien saatavuutta. Planned Parenthood, jonka osuus kaikista myönnetyistä X-osaston varoista on noin viidennes, oli luvannut lopettaa rahan vastaanottamisen ohjelmasta kuukausia sitten, kun HHS ilmoitti, että se alkaa panna täytäntöön uusia rajoituksia. Ryhmä sanoi luottavansa sen sijaan yksityisiin lahjoituksiin ja hätäapurahoihin kuroakseen eron umpeen parhaansa mukaan. Maanantaina tehty siirto merkitsi virallista X-osaston peruuttamista, ja se pysyy pysyvänä, ellei kongressi kumoa rajoitusta tai ellei oikeudellisia haasteita ratkaista tuomioistuimessa. "Epäeettisen ja vaarallisen suukapulasäännön vuoksi Trumpin hallinto on pakottanut Planned Parenthoodin apurahansaajat pois osaston 10 piiristä", Planned Parenthoodin vt. toimitusjohtaja Alexis McGill kertoi toimittajille puhelinkonferenssissa. Planned Parenthood ei ole yksin. Marylandin ja Massachusettsin lainsäädäntöelimet hyväksyivät ennakoivasti toimenpiteitä jättäytyäkseen pois X-osastosta ja tarjotakseen tilalle osavaltiorahoitusta, jos uusi sääntö tulisi voimaan. Viiden muun osavaltion - Havaijin, Illinoisin, New Yorkin, Oregonin ja Washingtonin - kuvernöörit ovat ilmoittaneet tekevänsä samoin. Samoin Mainen perhesuunnittelu, joka on voittoa tavoittelematon ja ainoa osavaltion X-osaston varojen saaja. Kongressi myönsi vuonna 2017 286 miljoonaa dollaria Title X -avustuksia Planned Parenthoodille ja muille terveyskeskuksille, jotta ne voivat tarjota ehkäisyä, sairauksien seulontaa ja muita lisääntymisterveys- ja neuvontapalveluja köyhille naisille. Rahoitusta ei saanut jo ennestään käyttää aborttien maksamiseen, mutta abortin vastustajat ovat jo pitkään valittaneet, että rahoilla tuettiin käytännössä Planned Parenthoodia kokonaisuudessaan, mukaan lukien sen aborttipalvelut. Järjestö oli tarjonnut terveydenhuoltopalveluja noin 40 prosentille niistä 4 miljoonasta ihmisestä, jotka ovat vuosittain riippuvaisia osaston X rahoituksesta, ja 600 sen klinikkaa sai rahaa ohjelmasta. Kriitikkojen mukaan Planned Parenthoodin toiminta osoitti, että se keskittyi ensisijaisesti aborttiin. "Vetäytymällä osasto X:stä Planned Parenthood on tehnyt kristallinkirkkaasti selväksi, että abortti on sen tärkein prioriteetti", sanoi Ashley McGuire, katolisen yhdistyksen vanhempi tutkija. Abortti on pysynyt yhtenä Yhdysvaltain politiikan kiistanalaisimmista kysymyksistä sen jälkeen, kun Yhdysvaltain korkein oikeus teki vuonna 1973 käänteentekevän päätöksen Roe v. Wade, jossa vahvistettiin naisen perustuslaillinen oikeus keskeyttää raskautensa. Vastustajat vetoavat uskonnolliseen vakaumukseen tuomitessaan abortin moraalittomaksi, kun taas vastapuoli katsoo aborttirajoitusten loukkaavan naisten yksityisiä lääketieteellisiä valintoja ja heidän oman kehonsa hallintaa. Washingtonin, Kalifornian ja Oregonin liittovaltion tuomarit, jotka ovat yksi niistä lähes kahdesta tusinasta osavaltiosta, jotka ovat haastaneet hallinnon säännön oikeuteen, antoivat aiemmin tänä vuonna alustavia kieltokanteita säännön täytäntöönpanoa vastaan. Yhdysvaltain 9. piirin muutoksenhakutuomioistuin kumosi kuitenkin 20. kesäkuuta nämä kiellot, ja sama tuomioistuin hylkäsi heinäkuussa hätäapupyynnöt päätöksen kumoamiseksi. Rajoitukset voivat siis tulla voimaan, kun oikeuskäsittelyt jatkuvat. Sääntö palautti suurelta osin vuonna 1988 käyttöön otetun rajoituksen, jonka Yhdysvaltain korkein oikeus vahvisti vuonna 1991 ja jonka Clintonin hallinto keskeytti vuonna 1993. Väite: Planned Parenthood luopuu Yhdysvaltain tuista aborttilähetteitä koskevassa kiistassa.</w:t>
      </w:r>
    </w:p>
    <w:p>
      <w:r>
        <w:rPr>
          <w:b/>
        </w:rPr>
        <w:t xml:space="preserve">Tulos</w:t>
      </w:r>
    </w:p>
    <w:p>
      <w:r>
        <w:t xml:space="preserve">Planned Parenthood sanoi maanantaina vetäytyvänsä liittovaltion ohjelmasta, joka tukee matalapalkkaisten naisten lisääntymisterveydenhuoltoa sen jälkeen, kun Trumpin hallinto kielsi ohjelman osallistujia suosittelemasta naisia abortin tarjoajille.</w:t>
      </w:r>
    </w:p>
    <w:p>
      <w:r>
        <w:rPr>
          <w:b/>
        </w:rPr>
        <w:t xml:space="preserve">Esimerkki 2.1485</w:t>
      </w:r>
    </w:p>
    <w:p>
      <w:r>
        <w:t xml:space="preserve">Kohta: Heidän mukaansa stressin vähentäminen rintasyövän hoidon aikana voi pitää immuunijärjestelmän vahvana ja parantaa naisen elämänlaatua - ja nämä kaksi tekijää auttavat naisia elämään pidempään. He havaitsivat, että naiset, jotka osallistuivat tukiryhmään, jossa heitä opetettiin selviytymään stressistä rentoutumistekniikoiden ja ongelmanratkaisun avulla, elivät keskimäärin kuusi kuukautta pidempään kuin muut naiset. "Jos sinulla on joku, joka voi tarjota tehokkaita, tutkimustietoon perustuvia tapoja vähentää stressiäsi, se ei ainoastaan vaikuta mielenterveyteesi. Se vaikuttaa todennäköisesti myös oireisiisi ja toipumiseesi", sanoo Barbara Andersen, psykologian professori Ohion valtionyliopistossa Columbuksessa. Tutkimus on harvinainen, sillä vaikka on järkevää, että terapia voisi helpottaa jonkin verran syöpähoidon aiheuttamaa stressiä, vain harvat tutkimukset ovat osoittaneet, että se voi parantaa naisen selviytymistä. Tutkimustulokset julkaistaan Cancer Clinical Research -lehdessä. Tutkimukseen osallistui 227 naista, joilla oli äskettäin diagnosoitu II tai III vaiheen rintasyöpä. Tutkimukseen osallistuneet naiset saivat joko psykologisen arvioinnin tai terapiaa, joka auttoi heitä ymmärtämään stressiä, oppimaan keinoja selviytyä siitä, pysymään syöpähoidossaan, parantamaan viestintää lääkärin kanssa ja yleisesti ottaen voimaan paremmin henkisesti hoidon ja toipumisen aikana. "Se oli paljon enemmän kuin suosittu käsitys tukiryhmistä, joissa potilaat istuvat huoneessa ja puhuvat murheistaan", Andersen sanoi puhelinhaastattelussa. "Tietyt potilaat puhuivat asioista, jotka olivat heille stressaavia, mutta he myös oppivat todella tehokkaita tapoja selviytyä stressistä."   Naisille opetettiin esimerkiksi rentoutumistekniikoita, jotka auttoivat alentamaan stressitasoa. Heitä neuvottiin arvioimaan tukiverkostoonsa kuuluvien ihmisten yksilöllisiä vahvuuksia - tietäen, kenen ihmisten emotionaaliseen tukeen voi luottaa ja ketkä olisivat luotettavimpia, jos nainen tarvitsisi kyydin terapiaan. Tukiryhmä kokoontui viikoittain neljän kuukauden ajan ja sitten kuukausittain yhteensä vuoden ajan. Tutkimuksen aiemmissa tuloksissa tutkimusryhmä havaitsi, että tukiryhmään osallistuneilla naisilla oli vahvempi immuunijärjestelmä ja että heillä oli 45 prosenttia pienempi todennäköisyys, että rintasyöpä uusiutuu 11 vuoden seurannan jälkeen. Tutkimuksen viimeisimmässä vaiheessa tarkasteltiin niiden naisten ryhmää, joiden syöpä palasi. Näistä 62 naisesta ne, jotka olivat saaneet puheterapiaa, kuolivat 59 prosenttia harvemmin rintasyöpään tutkimusjakson aikana. Eloonjäämishyöty ylitti lääkehoitojen parannukset. Andersenin mukaan nämä tulokset osoittavat, että tukiryhmästä on saatu pysyviä hyötyjä, joita ei ole koskaan aiemmin pidetty tai nähty. "Interventio, joka lisäisi eloonjäämistä, olisi uskomattoman arvokas. Se on uusi väline rintasyöpään sairastuneiden naisten elämän parantamiseksi", sanoi Sarah Gehlert Washingtonin yliopistosta St. Louisissa, joka ei ollut mukana tutkimuksessa, lausunnossaan. Andersenin mukaan useimmat rintasyöpään sairastuneet naiset eivät tällä hetkellä pystyisi osallistumaan tällaiseen tukiryhmään, mutta hän toivoo, että tutkimustulokset kannustavat vakuutusyhtiöitä maksamaan niistä ja sairaaloita tarjoamaan tällaisia palveluja. Väite: Oppiminen rentoutumaan ja selviytymään pidentää syövästä selviytymistä.</w:t>
      </w:r>
    </w:p>
    <w:p>
      <w:r>
        <w:rPr>
          <w:b/>
        </w:rPr>
        <w:t xml:space="preserve">Tulos</w:t>
      </w:r>
    </w:p>
    <w:p>
      <w:r>
        <w:t xml:space="preserve">Psykologin kanssa tehtävä työ stressin vähentämiseksi voi auttaa naisia, joiden rintasyöpä uusiutuu, selviytymään pidempään, kertoivat yhdysvaltalaiset tutkijat tiistaina.</w:t>
      </w:r>
    </w:p>
    <w:p>
      <w:r>
        <w:rPr>
          <w:b/>
        </w:rPr>
        <w:t xml:space="preserve">Esimerkki 2.1486</w:t>
      </w:r>
    </w:p>
    <w:p>
      <w:r>
        <w:t xml:space="preserve">Kohta: American Stroke Associationin (ASA) verkkosivuston mukaan tämä eRumor on totta. American Stroke Association on American Heart Associationin osasto. Helmikuussa 2003 julkaistussa artikkelissa ASA sanoo, että 60 sekunnin testi voi auttaa määrittämään, onko henkilöllä mahdollisesti aivohalvaus. Terveydenhuollon ammattilaiset ovat käyttäneet kolmen kysymyksen testiä ensimmäisenä keinona määrittää, onko henkilöllä mahdollisesti aivohalvaus. North Carolina-Chapel Hill School of Medicine -yliopiston tutkimushankkeessa Chapel Hillissä, N.C:ssä, tutkittiin kuitenkin, voivatko muut kuin lääketieteen ammattilaiset tehdä lyhyen testin ja tunnistaa oikein mahdollisen aivohalvauksen oireet. Johtopäätökset olivat kyllä, että sivulliset voisivat olla avuksi määritettäessä, onko henkilöllä aivohalvaus. Yksi syy, miksi he tutkivat asiaa, oli selvittää, voisivatko sivulliset auttaa hätäkeskuspäivystäjää rajaamaan mahdollisen potilaan tilannetta. Aivohalvausepäillyille annettiin kolme kysymystä: Pystytkö nostamaan kädet ylös ja pitämään ne ylhäällä?Pystytkö hymyilemään?Pystytkö toistamaan yksinkertaisen lauseen? Tutkimuksessa havaittiin, että kun puhelinpäivystäjä pyysi vapaaehtoisia, jotka eivät olleet lääkäreitä, suorittamaan testin, he tunnistivat oireet oikein 96 prosentissa tapauksista... erityisesti käsien nostamisen ja yksinkertaisen lauseen puhumisen. He eivät olleet yhtä tehokkaita arvioitaessa, oliko hymyssä kasvojen heikkoutta, mikä johtui todennäköisesti siitä, etteivät he tienneet, miltä henkilön normaali hymy näytti. Lääkärit varoittavat, että tämä ei tarkoita sitä, että kansalaisten pitäisi yrittää itse diagnosoida aivohalvauksen oireita.Tässä tutkimuksessa keskityttiin kansalaisiin, joille hätäkeskuspäivystäjät antoivat ohjeita puhelimitse. Kaikki merkit kasvojen heikkoudesta, epäselvästä puheesta tai raajojen heikkoudesta tai tunnottomuudesta tulisi antaa välittömästi lääketieteen ammattilaisten arvioitavaksi. Jos aivohalvauksen saaneille annetaan asianmukaista apua 3 tunnin kuluessa aivohalvauksesta, toipumiskyky paranee huomattavasti. Klikkaa TÄSTÄ lisätietoja American Stroke Associationin verkkosivuilta. päivitetty 02/02/10 Kommentit Väite: eRumorissa sanotaan, että American Stroke Associations ehdottaa yksinkertaista kolmen kysymyksen testiä, joka voidaan antaa henkilölle, jolla saattaa olla aivohalvauksen oireita.     </w:t>
      </w:r>
    </w:p>
    <w:p>
      <w:r>
        <w:rPr>
          <w:b/>
        </w:rPr>
        <w:t xml:space="preserve">Tulos</w:t>
      </w:r>
    </w:p>
    <w:p>
      <w:r>
        <w:t xml:space="preserve">Testi sen määrittämiseksi, tapahtuuko aivohalvaus.  </w:t>
      </w:r>
    </w:p>
    <w:p>
      <w:r>
        <w:rPr>
          <w:b/>
        </w:rPr>
        <w:t xml:space="preserve">Esimerkki 2.1487</w:t>
      </w:r>
    </w:p>
    <w:p>
      <w:r>
        <w:t xml:space="preserve">Kohta: Vaikka kustannuksista ei puhuttu, artikkelissa todettiin selvästi, että rokotteet ovat suurimmaksi osaksi kehityksensä alkuvaiheessa, joten tämä poisjättäminen on ymmärrettävää. Olisimme toivoneet, että tässä yhteydessä käsiteltäisiin paremmin tietoja. Jutun alussa kerrotaan anekdootti potilaasta, joka lopetti tupakoinnin sen jälkeen, kun hän oli saanut tutkimuksessa nikotiinirokotteen. Myöhemmin jutussa kerrotaan, että rokotetta saaneet tupakoitsijat olivat "noin kolme kertaa todennäköisemmin lopettaneet tupakanpolton 44 viikon kuluttua rokotuksesta kuin koehenkilöt, jotka saivat lumelääkettä". Jutussa olisi pitänyt mainita tutkimuksessa raportoidut absoluuttiset onnistumisprosentit, jotka olivat theheart.org-sivuston mukaan vain 16 prosenttia hoitoryhmässä ja 6 prosenttia lumelääkeryhmässä. Toisaalla jutussa kuvataan kokeellista antikokaiinirokotetta, joka oli ilmeisesti erittäin tehokas hiiritutkimuksessa; jutussa olisi voitu kertoa myös jutussa mainitusta TA-CD-antikokaiinirokotteesta saatavilla olevista vaiheen II ihmisillä saaduista tiedoista. Nämä tiedot viittaavat jälleen kerran siihen, että vain vähemmistö potilaista voi hyötyä riippuvuuden vastaisten rokotteiden käytöstä. Jutussa todetaan, että "kliinisissä tutkimuksissa ei ole toistaiseksi havaittu merkittäviä haittavaikutuksia" rokotehoidoista. Mielestämme jutussa olisi kuitenkin pitänyt mainita tärkeä varoitus: kyse on varhaisen vaiheen tutkimuksista, joihin osallistuu pieni määrä potilaita ja joiden avulla ei voida saada lopullista näyttöä turvallisuudesta. Lisäksi olisi tunnustettava, että riippuvuudet ovat kroonisia sairauksia, ja nämä rokotehoidot ovat todennäköisesti myös pitkäaikaisia. Siksi on odotettavissa pidempiaikaisia haittavaikutuksia, erityisesti hoidossa, joka puuttuu molekyyleihin, jotka liittyvät läheisesti elimistön luonnollisiin kemiallisiin sanansaattajiin. Juttu olisi voinut olla hieman varovaisempi tässä kohdassa. Tämän uuden rokoteteknologian lupauksen vastapainona kerrotaan epävarmuustekijöistä. Jutussa annetaan asianmukainen painoarvo useiden ensimmäisten kliinisten tutkimusten pettymyksellisille tuloksille ja todetaan seuraavaa: "Epäonnistumisia on toistaiseksi ollut enemmän kuin onnistumisia." Jutussa lisätään, että jopa yhdessä onnistuneessa rokotetutkimuksessa hyödyt eivät olleet yhtä vahvoja kuin jo markkinoilla olevalla tupakoinnin lopettamiseen tarkoitetulla lääkkeellä saadut hyödyt. Jutun mukaan myöskään alkoholismin hoitoon tarkoitettua rokotetta ei ole näköpiirissä. Artikkelissa olisi pitänyt kertoa suoremmin hiiritutkimuksen rajoituksista, eikä siinä kerrottu tarpeeksi yksityiskohtaisesti eri tutkimuksissa julkaistuista tiedoista (puute, jota käsittelemme "Hyödyt"-kriteerin yhteydessä). Koska jutussa kuitenkin pyrittiin esittämään laaja yleiskatsaus alan tapahtumista eikä siinä yritetty tiivistää mitään tiettyä tutkimusta, annamme tässä tapauksessa tyydyttävän arvosanan. Jutussa ei liioiteltu päihdehäiriöiden vaikutuksia eikä muutenkaan harjoitettu sairauden lietsontaa. Jutun lähteet olivat hyvät. Kuulemme akateemikkoja, valtion tutkijoita ja teollisuuden johtajia. Heidän äänensä tasapainottavat ja antavat uutisoinnille rakennetta. On kuitenkin huomattava, että useimmilla näistä asiantuntijoista on oma etunsa alalla tai tietyn hoidon onnistumisessa, joko teollisuussuhteiden vuoksi tai siksi, että he johtavat tietyn lähestymistavan kokeiluja. Jopa valtion asiantuntijat saattavat olla puolueellisia, koska ne ovat myöntäneet merkittävää taloudellista tukea alan tutkimukselle. Olisi ollut mukava kuulla rokotteita koskeva kommentti joltakin, joka on todistettavasti vapaa kaikista mahdollisista ristiriidoista. Mutta emme voi perustella pisteitä, koska yksikään ääni ei ole liian innostunut konseptista. Jutussa verrataan rokotteiden potentiaalia nykyisten riippuvuuslääkkeiden hyötyihin - ja todetaan, että saatavilla olevat lääkkeet saattavat toimia paremmin. Olisimme halunneet, että käyttäytymiseen perustuvien lähestymistapojen merkitystä riippuvuuden hoidossa olisi korostettu enemmän, sillä niiden tueksi on saatu huomattavaa näyttöä. Jutussa kuitenkin myönnetään, että rokotteita "käytettäisiin todennäköisesti psykologisen hoidon rinnalla". Se riittää tyydyttäväksi. Artikkelissa todetaan avuliaasti, että "voi kulua vuosia, jos koskaan, ennen kuin riippuvuuden hoitoon tarkoitettuja rokotteita tulee markkinoille". Artikkelissa kuvataan hyvin, kuinka pitkällä artikkelissa mainittujen eri kokeellisten rokotteiden kehitys on. Vaikka jutussa olisi voitu kertoa enemmän taustaa riippuvuuden vastaisten rokotteiden historiasta (heroiinirokotetta tutkittiin 1970-luvulla), nyt tutkitut hoidot eroavat kaikista tällä hetkellä saatavilla olevista hoidoista. Emme siis usko, että jutussa liioitellaan tutkimuksen uutuutta. Tämä juttu ei perustu uutistiedotteeseen. Väite: Rokotteita etsitään riippuvuuden hoitoon</w:t>
      </w:r>
    </w:p>
    <w:p>
      <w:r>
        <w:rPr>
          <w:b/>
        </w:rPr>
        <w:t xml:space="preserve">Tulos</w:t>
      </w:r>
    </w:p>
    <w:p>
      <w:r>
        <w:t xml:space="preserve">Hyvin perustellun uutisoinnin avulla tarina antaa ymmärtää, että rokotteet eivät todennäköisesti paranna riippuvuuksia yhtä menestyksekkäästi kuin ne ehkäisevät poliota. Kirjoituksessa on myös mukava selostus tämän teknologian taustalla olevasta tieteestä ja yhteenveto haasteista, jotka on vielä ratkaistava. Olisimme kuitenkin halunneet nähdä paljon enemmän yksityiskohtia tähän mennessä esitetyistä tiedoista ja mieluiten enemmän varovaisuutta näiden rokotteiden mahdollisista haitoista. Vaikka ne vaikuttavat turvallisilta, tarvitaan lisää testejä, ennen kuin voimme olla varmoja niiden pitkän aikavälin vaikutuksista. Helpon ratkaisun - hopealuotin - etsimisellä riippuvuuksiin on pitkä, kunnioitettava ja pettymyksiä tuottava historia. Tähän mennessä tehokkaimmat hoidot ovat olleet korvaushoitoja, kuten metadonia, buprenorfiinia ja varenikliiniä. "Estohoidot", joihin rokotteetkin sopisivat, ovat olleet vain marginaalisen tehokkaita, jos ollenkaan. Tehokkaiden hoitomuotojen kehitys on viime vuosina kiihtynyt, ja rokotetutkimus saattaa jonain päivänä tuottaa uusia vaihtoehtoja ihmisille, jotka haluavat tosissaan lopettaa tapansa ja tarvitsevat lisää apua. Tässä vaiheessa ei kuitenkaan ole paljon syytä uskoa, että tämä lähestymistapa olisi menestyksekkäämpi kuin nykyiset hoitomuodot. On realistisempaa pitää rokotteita yhtenä mahdollisista vaihtoehdoista - ei ihmelääkkeenä.</w:t>
      </w:r>
    </w:p>
    <w:p>
      <w:r>
        <w:rPr>
          <w:b/>
        </w:rPr>
        <w:t xml:space="preserve">Esimerkki 2.1488</w:t>
      </w:r>
    </w:p>
    <w:p>
      <w:r>
        <w:t xml:space="preserve">Kohta: Tutkimukset ovat osoittaneet, että jopa 90-vuotias voi kasvattaa lihaksia, joten puolen vuosisadan rajapyykki on hyvä aika lopettaa niveliä rasittavat korkeat hypyt ja aloittaa käsipainojen nostaminen voiman kasvattamiseksi. Tohtori Wayne Westcott, "Strength Training Past 50" -kirjan toinen kirjoittaja, sanoi, että vähärasvaisen kehon massan ylläpitäminen vaikeutuu ikääntymisen myötä. "Keskiverto hyväkuntoinen mies on noin 85-prosenttisesti vähärasvaista massaa, elimiä, verta, luita, lihaksia ja ihoa, ja 15-prosenttisesti rasvaa. Keskimääräisen terveen naisen suhde on 75/25", sanoi Westcott, joka on kuntotutkimusjohtaja South Shore YMCA:ssa Quincyssä Massachusettsissa. "Se on haastavampaa iän myötä, mutta jos harrastat voimaharjoittelua, voit säilyttää vähärasvaisen lihaksen noin 70-vuotiaaksi asti", hän sanoi ja lisäsi, että iäkäs nainen, joka ei harrasta kestävyysharjoittelua, menettää jopa 10 kiloa vähärasvaista massaa vuosikymmenessä. Westcott arvostaa yhtä paljon sydän- ja verenkiertoharjoittelua. "Suosittelemme noin 20-30 minuuttia kestävyysharjoittelua kahdesta kolmeen kertaa viikossa. Yritä sitten harrastaa yhtä paljon aerobista liikuntaa neljästä viiteen päivänä viikossa", hän selittää. Westcott lisäsi, että ikääntyneiden aikuisten, jotka käyvät yhä useammin kuntosalilla, kannattaisi ehkä välttää räjähtäviä, suurella nopeudella suoritettavia harjoituksia, kuten korkeita hyppyjä. Vuonna 1990 yli 55-vuotiaita kuntoklubilaisia oli 1,9 miljoonaa, kun taas vuonna 2012 heitä oli yli 10 miljoonaa, ilmenee ammattijärjestö IHRSA:n (International Health, Racquet &amp; Sportsclub Association) vuonna 2014 julkaisemasta raportista. Tohtori Barbara Bushman American College of Sports Medicine -järjestöstä totesi, että säännöllinen liikunta istumisen sijaan voi minimoida iän ja passiivisuuden myötä tapahtuvat fysiologiset muutokset ja rajoittaa kroonisten sairauksien etenemistä. "Iäkkäät aikuiset voivat hyötyä liikunnasta, ja vaikka absoluuttiset parannukset voivat olla pienempiä kuin nuoremmilla aikuisilla, suhteelliset parannukset voivat olla samankaltaisia", Bushman sanoi ja lisäsi, että iäkkäillä aikuisilla voi kestää kauemmin saada parannuksia aikaan. Floridalainen kuntovalmentaja ja hyvinvointivalmentaja Shirley Archer huomasi 54-vuotiaana, että jos hän ei harrastanut painoharjoittelua, hän menetti laihaa lihasmassaa nopeammin. Hänen oli myös vaikeampi saada sitä takaisin. Juoksemisesta, pyöräilystä ja vaeltamisesta nauttineen Archerin onneksi ikääntyminen ei vaikuta hänen kestävyysharrastuksiinsa. "Minusta tuntuu, etten ole menettänyt kestävyyttä", sanoi Archer, joka on kirjoittanut kirjan "Fitness 9 to 5: Easy Exercises for the Working Week".  Hän selitti, että ikääntyessään ihmiset menettävät lihaskuituja, jotka tuottavat nopeita voimakkaita purskeita ennen kuituja, jotka osallistuvat kestävyysharrastuksiin, kuten juoksuun tai pyöräilyyn. Hänen mukaansa juuri siksi vanhemmat urheilijat, jotka eivät fyysisesti pysty kilpailemaan nuorempia urheilijoita vastaan voiman ja tehon osalta, voivat pysyä kilpailukykyisinä kestävyysurheilussa. Ikääntyvän kuntoilijan lämmittely- ja palautumisaika on myös pidempi, koska keho on jäykempi ja parantuu hitaammin, Archer sanoi. Ja koska kaloreita palaa vähemmän, ruokavalioon on kiinnitettävä entistä enemmän huomiota. Myös nesteytyksen säilyttäminen on tärkeää. "Meidän on huolehdittava nesteytyksestä, vaikka emme tuntisikaan olevamme erityisen janoisia", hän sanoi. "Hydratointi pitää kaikki järjestelmät toimimassa paljon tehokkaammin - ja auttaa jopa pitämään ajattelumme selkeänä." Väite: Liikuntarutiinin virittäminen, jotta pysyisit vahvana 50-vuotiaana.</w:t>
      </w:r>
    </w:p>
    <w:p>
      <w:r>
        <w:rPr>
          <w:b/>
        </w:rPr>
        <w:t xml:space="preserve">Tulos</w:t>
      </w:r>
    </w:p>
    <w:p>
      <w:r>
        <w:t xml:space="preserve">Kuntoasiantuntijoiden mukaan 50 vuotta täyttävien kannattaa harkita liikuntarutiiniensa muokkaamista, sillä ikääntyessään nivelet jäykistyvät, loukkaantumisista toipuminen hidastuu ja vähärasvainen painoindeksi vähenee, mikä on yksi nuorimpien vauvaboomareiden vaaroista.</w:t>
      </w:r>
    </w:p>
    <w:p>
      <w:r>
        <w:rPr>
          <w:b/>
        </w:rPr>
        <w:t xml:space="preserve">Esimerkki 2.1489</w:t>
      </w:r>
    </w:p>
    <w:p>
      <w:r>
        <w:t xml:space="preserve">Kohta: "Jutussa kerrottiin Molesafe-seulonnan kustannuksista sekä linkkejä organisaatioihin, jotka tarjoavat maksuttomia seulontoja. Täydellisyyden vuoksi jutussa olisi voitu mainita kolme tietoa: Molesafen vuotuisen seurannan kustannukset, se, kattaisivatko jotkin, useimmat vai ei mitkään vakuutusyhtiöt Molesafe-seulonnan, ja ihotautilääkärin suorittaman seulonnan arvioidut kustannukset. Jutussa ei määritetty määrällisesti hyötyjä, joita saattaisi saada lisäämällä ihosyöpäseulonnan piiriin kuuluvien ihmisten määrää. Jutussa ei käsitelty seulonnan arvoa missään mainituista tilanteista. Siinä kuitenkin keskusteltiin siitä, että seulontaan osallistuu vähemmän ihmisiä kuin suositusten mukaan pitäisi ja että tämäntyyppiset tilat voisivat lisätä seulontaprosenttia. American Society for Dermatologic Surgery -yhdistyksen puheenjohtaja ilmaisi huolensa siitä, että "ihotautilääkärit tekevät johdonmukaisesti parempia tuloksia kuin muut kuin ihotautilääkärit", mikä voitaisiin tulkita viittaukseksi siihen, että MoleSafe-seulonnassa saattaisi jäädä vaurioita huomaamatta. Väärä negatiivinen tulos on yksi seulonnan haitoista. Jutun olisi pitänyt kertoa tästä selvemmin. Jutussa olisi voitu selittää, että seulonnan toinen haitta on väärä positiivinen tulos, joka tässä tapauksessa tarkoittaa sitä, että jokin asia diagnosoidaan mahdolliseksi syöväksi ja henkilö menee tarpeettomaan seurantaan ja/tai hoitoon. Vaikka klinikan avaava lääkäri, joka hyötyy taloudellisesti klinikan toiminnasta, totesi, että prosessi "havaitsee todistetusti melanoomia ja säästää ihmishenkiä", jutussa ei ollut tietoja, jotka tukisivat tätä väitettä. Niitä pitäisi olla saatavilla, sillä tällainen klinikka on toiminut useita vuosia Uudessa-Seelannissa ja Australiassa MoleMap-nimellä. Jos tämän seulontajärjestelmän tehokkuudesta ei ole näyttöä, tämä olisi pitänyt mainita. Jutussa ei harjoitettu tautien lietsontaa. Itse asiassa siinä viitattiin siihen, että kaikki syövät eivät ole vaarallisia. Tätä käsitettä ei usein mainita. Juttua työstänyt toimittaja teki erinomaista työtä hankkiessaan kommentteja ihmisiltä, jotka ovat kiinnostuneita taudista mutta joilla ei ole yhteyttä jutun ytimessä olevaan klinikkaan. Kommentit tarjosivat erittäin mielenkiintoisen näkökulman siihen, miten lääketieteen ammattilaiset suhtautuvat kilpailuun. Jutussa mainittiin ihotautilääkäreiden tekemät seulonnat ja siinä oli jopa linkkejä ilmaisia seulontoja tekeviin ryhmiin. Lisäksi sivupalkissa oli tietoja, joiden avulla lukija voi tehdä itse ensitarkastuksen. Jutussa kerrottiin, että ensimmäistä Molesafe-seulontakeskusta ollaan avaamassa New Jerseyssä. Se tarjosi myös linkkejä organisaatioihin, jotka tarjoavat ilmaista seulontaa. Jutussa kerrottiin melko selvästi, että kyseessä on Yhdysvalloissa vasta käyttöön otettu kliininen järjestelmä, mutta sillä on pidempi historia Uudessa-Seelannissa. Käytettyjen lähteiden lukumäärän vuoksi oletamme, että juttu ei perustunut pelkästään tai suurelta osin uutistiedotteeseen." Väite: Uusi skannaus ihosyöpien varalta menee koko kehon reittiä pitkin</w:t>
      </w:r>
    </w:p>
    <w:p>
      <w:r>
        <w:rPr>
          <w:b/>
        </w:rPr>
        <w:t xml:space="preserve">Tulos</w:t>
      </w:r>
    </w:p>
    <w:p>
      <w:r>
        <w:t xml:space="preserve">Tämä oli hyvin tehty juttu lääketieteen uudesta liiketoimintastrategiasta, joka koskee suoraan kuluttajille suunnattuja diagnostisia testejä - tässä tapauksessa ihosyövän testausta. Se antoi lukijoille paljon tietoa ihosyövän seulontaan liittyvistä lähestymistavoista, muun muassa siitä, mitä he voivat tehdä itse, ilmaista seulontaa tarjoavista organisaatioista ja siitä, miten ihosyövän seulontaan läheisimmin liittyvät lääketieteen ammattilaiset suhtautuvat tähän uuteen organisaatioon ja sen lähestymistapaan. Samalla kun siinä korostetaan, että seulonta on vain niin hyvä kuin seulonnan suorittaja, siinä myös korostetaan sitä, että monet ihmiset eivät tee seulontoja nykyisten suositusten mukaisesti. Tässä uudessa laitoksessa käytettävän seulontamenetelmän tai lääkäreiden suorittamien perinteisten seulontojen tehokkuudesta ei kuitenkaan esitetty näyttöä. Erityinen puute oli se, että ei käsitelty haittoja, jotka liittyvät sekä vääriin positiivisiin tuloksiin (lisääntynyt valvonta ja huoli) että sellaisten syöpien diagnosointiin, jotka eivät etene, ja mahdollisiin lääketieteellisiin toimenpiteisiin ja niihin liittyviin toimenpiteisiin. Kaiken kaikkiaan juttu oli informatiivinen ja onnistunut siinä, että se ei ollut pelkkää uuden yrityksen mainostamista.</w:t>
      </w:r>
    </w:p>
    <w:p>
      <w:r>
        <w:rPr>
          <w:b/>
        </w:rPr>
        <w:t xml:space="preserve">Esimerkki 2.1490</w:t>
      </w:r>
    </w:p>
    <w:p>
      <w:r>
        <w:t xml:space="preserve">Kohta: Lechleiter sanoi hiljattain antamassaan haastattelussa: "On aika palata hyökkäykseen". Hänen mielessään on muun muassa uusia diabeteksen ja syövän hoitomuotoja, jotka odottavat hyväksyntää, sekä eläinten terveyttä edistävien tuotteiden ja lääkkeiden myynnin lisääminen Kiinassa ja Japanissa. Hän luottaa myös siihen, että kolme tusinaa muuta keski- ja loppuvaiheen tutkimuksissa olevaa kokeellista lääkettä, kuten syöpälääke ramukirumabi, menestyy hyvin. "Olemme käynnistämässä tuotteita syövän ja diabeteksen alalla, kahdella terapia-alueella, joilla olemme vakiintuneet hyvin ja joilla olemme rakentaneet tarvitsemamme infrastruktuurin, Lechleiter sanoi. "Uskomme, että tämä on kasvun alkua."  Skeptiset sijoittajat näyttävät vasta nyt tajuavan Lillyn potentiaalisen nousun. Vuonna 2013 osakkeen arvo nousi vain 3 prosenttia, mikä on huomattavasti vähemmän kuin muiden suurten lääketehtaiden keskimääräinen 27 prosentin nousu, mutta tässä kuussa se on noussut 6 prosenttia. "Sen sijaan, että yhtiö joutuisi puolustautumaan ja selviytymään tästä vaikeasta patenttikalliosta, se pystyy käyttämään ylimääräistä kassavirtaa investoidakseen tuoteputkeensa, solmiakseen kumppanuuksia muiden kanssa tai tehdäkseen lisäostoja", sanoo Atlantic Equitiesin analyytikko Richard Purkiss. "Näkymät ovat paljon valoisammat, ja he yrittävät välittää tämän viestin tulevina kuukausina."  Lilly, joka raportoi neljännesvuosittaiset ja vuoden 2013 tulokset torstaina, on ennustanut 2,77-2,85 dollarin osakekohtaista tulosta tänä vuonna, joka on patenttikallion viimeinen ja pahin vuosi. Se on 41 prosenttia vähemmän kuin vuonna 2010. Lilly haki viime vuonna Yhdysvaltain hyväksyntää neljälle lääkkeelle, joista kolme voitaisiin Lechleiterin mukaan hyväksyä vuonna 2014: ramukirumabi mahasyöpään sekä dulaglutidi ja empagliflotsiini tyypin 2 diabetekseen - diabeteksen yleisimpään muotoon, joka liittyy läheisesti liikalihavuuteen. Analyytikot ovat ennustaneet ramukirumabille yli 650 miljoonan dollarin vuosimyyntiä ja sanovat, että myynti voi olla paljon suurempi, jos lääke saa hyväksynnän myös paksusuolen, keuhkojen tai maksan syöpiin. He kuitenkin varoittavat, että diabeteslääkkeiden voi olla vaikea kilpailla olemassa olevien vaihtoehtojen kanssa. Lechleiterin mukaan Lilly aikoo hakea hyväksyntää necitumumabille okasolukkeuhkosyöpään tänä vuonna. Lilly hankki tämän lääkkeen, kuten myös ramukirumabin, ostamalla ImClone Systemsin 6,5 miljardilla dollarilla vuonna 2008. Jos necitumumabi hyväksytään, se voisi analyytikoiden mukaan saavuttaa yli miljardin dollarin vuosimyynnin. Tällaisella myynnillä voisi olla suuri merkitys Lillylle, jonka 20 miljardin dollarin vuositulot ovat paljon pienemmät kuin suurten lääketehtaiden kilpailijoilla, kuten Pfizer Inc:llä ja Merck &amp; Co:lla. Tällä välin Lilly testaa lähes 40 lääkettä keski- ja myöhäisvaiheen tutkimuksissa, kun kymmenen vuotta sitten näissä kehitysvaiheissa oli vain 7 lääkettä. Niihin kuuluu uusia hoitoja kolesteroliin, psoriaasiin, lupukseen, nivelreumaan ja Alzheimerin tautiin. Eläinten terveyteen keskittyvä Elanco, jonka vuosimyynti on noin 2 miljardia dollaria, menestyy hyvin, kun Lilly tuo markkinoille uusia tuotteita ja on laajentanut liiketoimintaansa Kiinassa ja muilla nopeasti kasvavilla markkinoilla. Monet analyytikot suhtautuvat kuitenkin varauksellisesti yhtiön kykyyn saada reseptilääkkeiden hyväksyntöjä, koska se ei ole tuonut markkinoille yhtään merkittävää tuotetta viime vuosina ja on kärsinyt takaiskuja kliinisissä tutkimuksissa, kuten ramukirumabin epäonnistuminen rintasyövän etenemisen viivästyttämisessä. Thomson Reutersin seuraamista 20 analyytikosta 12:lla on Hold- tai Sell-luokitus Lillystä, kun taas 8:lla on Buy-luokitus. Lillyn osakkeilla käydään kauppaa 19-kertaisella hinnalla vuoden 2014 odotettuun osakekohtaiseen tulokseen verrattuna muiden suurten lääketehtaiden 14,6-kertaiseen kurssi-voittosuhteeseen. Tämä saattaa johtua pikemminkin yhtiön tämän vuoden huonoista tuloksista kuin osakkeen innostuksesta. "Uskomme, että kaiken kaikkiaan lääkeputki tulee tuottamaan sijoittajille pettymyksen", sanoi Alex Arfaei BMO Capital Marketsilta tutkimusmuistiossaan ja viittasi ramukirumabin ja uusien diabeteslääkkeiden alhaisiin myyntiodotuksiin. Kun Lillyn Zyprexa joutui lokakuussa 2011 halvempien geneeristen skitsofreniahoitojen kanssa tekemisiin, se joutui yhteen alan jyrkimmistä patenttikallioista koskaan, ja se menetti nopeasti 80 prosenttia entisestä 5 miljardin dollarin vuosimyynnistään. Samanlaista jyrkkää laskua odotetaan myös Lillyn 5 miljardin dollarin vuotuiselle masennuslääkkeelle Cymbaltalle, joka menetti Yhdysvaltain patenttisuojan viime kuussa, ja maaliskuussa geneeriseksi valmistettavaksi tulevalle osteoporoosihoito Evistalle. Monet muut suuret lääkevalmistajat ovat patenttien päättymisen ja pienempien tulonalennusten vuoksi turvautuneet megafuusioihin lieventääkseen geneeristen lääkkeiden aiheuttamaa iskua ja pönkittääkseen tulosta kustannussäästöillä. Valtavat irtisanomiset, heikentynyt työmoraali ja huono menestys uusien lääkkeiden käyttöönotossa ovat yleisempiä seurauksia. Pfizer Inc erottuu joukosta, sillä se on ostanut yhdysvaltalaiset kilpailijansa Warner-Lambertin, Pharmacian ja Wyethin vuodesta 2000 lähtien. Lechleiter, joka aloitti uransa Lillyn palveluksessa vuonna 1979 orgaanisena kemistinä, on torjunut jyrkästi kaikki ehdotukset suurista fuusioista: "Se ei ole koskaan tullut mieleemme, ja vastustamme sitä edelleen jyrkästi." Hän ei ole koskaan tullut ajatelleeksi, että Lilly voisi tehdä suuren fuusion.  Suntrust Robinson Humphreyn analyytikko John Boris sanoi odottavansa, että Lillyn tulos kasvaa keskimäärin 10 prosenttia vuodessa vuosina 2015-2020, mikä tekisi siitä Bristol-Myers Squibb Co:n jälkeen toiseksi suurimman yrityksen, joka kasvattaa voittojaan kyseisenä ajanjaksona. Atlantic Equitiesin Purkiss sanoi odottavansa, että Lillyn tuloskasvu on toimialan kärkitasoa "keskikymmenen" prosentin luokkaa vuosina 2015, 2016 ja 2017. "Lillyyn on suhtauduttu hyvin kielteisesti, mutta näyttää siltä, että se nousee yhdestä kasvunälkäisimmästä yhdysvaltalaisista ja eurooppalaisista lääketehtaista nopeimmin kasvavaksi", Purkiss sanoi. Barclaysin analyytikko Tony Butlerin mukaan Lilly on välttänyt häiritsevän megafuusion ja antanut itselleen mahdollisuuden jatkaa kunnianhimoista tutkimusta. Hänen mukaansa yhtiö on tähän mennessä täyttänyt pitkän aikavälin myynti- ja tulosennusteet, jotka se esitti vuonna 2009 - ennen kuin patentit menivät yli jyrkänteen - ja säilyttänyt samalla runsaan osinkonsa, jonka tuotto on tällä hetkellä 3,6 prosenttia. "Markkinat suhtautuivat tuolloin erittäin epäilevästi Lillyn kykyyn rahoittaa osinkonsa ja siihen, että sen kassavirta riittäisi liiketoiminnan rahoittamiseen", Butler sanoi. "Lilly osoitti kaikkien olevan väärässä."  (Tämä juttu on muokattu muuttamalla toista alaotsikkoa) Väite: Lillyn toimitusjohtaja: "On aika palata hyökkäykseen".</w:t>
      </w:r>
    </w:p>
    <w:p>
      <w:r>
        <w:rPr>
          <w:b/>
        </w:rPr>
        <w:t xml:space="preserve">Tulos</w:t>
      </w:r>
    </w:p>
    <w:p>
      <w:r>
        <w:t xml:space="preserve">Kolmen vuoden ajan tärkeät lääkkeet, kuten skitsofreniaan tarkoitettu Zyprexa, ovat menettäneet patenttisuojan ja tuhonneet miljardien dollarien tulot, joten Eli Lilly and Co:n toimitusjohtaja John Lechleiter haluaa muuttaa pelisuunnitelmaa.</w:t>
      </w:r>
    </w:p>
    <w:p>
      <w:r>
        <w:rPr>
          <w:b/>
        </w:rPr>
        <w:t xml:space="preserve">Esimerkki 2.1491</w:t>
      </w:r>
    </w:p>
    <w:p>
      <w:r>
        <w:t xml:space="preserve">Kohta: Artikkelissa ei kerrota, kuinka paljon lääke maksaa, erityisesti verrattuna geneerisiin tai muihin vaihtoehtoihin. Jos kyseessä on suhteellisen kallis lääke, tämä antaisi hyödyllisen kontekstin. Artikkelissa olisi pitänyt tehdä selväksi vakavimpien sydänsairauksien absoluuttiset riskit tyypin 2 väestössä yleensä ja erityisesti Avandiaa käyttävillä henkilöillä. Tämä on erityisen tärkeää, koska artikkelissa käytetyt tiedot antavat selvästi väärän kuvan esiintyvyydestä. Kirjoittaja mainitsee alkuperäisessä New England Journal of Medicine -lehden artikkelissa Avandian aiheuttaman sydänkohtausten 43 prosentin lisääntymisen, mutta Nissenin alkuperäinen NEJM-raportti osoittaa, että sydänkohtausten ja kuolemantapausten määrä oli melko pieni. Artikkelissa tehdään selväksi sivuvaikutusten vakavuuden vaihteluväli ja keskitytään asianmukaisesti vakavimpiin: sydänsairaalahoitoihin ja kuolemantapauksiin. Enemmän tietoa tämän lääkeryhmän hyödyistä tarjoaisi paremman tasapainon. Artikkelissa tehdään selväksi, että sen tarkastelemia tietoja rajoittaa liittovaltion hallitukselle tehtyjen ilmoitusten anekdoottinen ja vapaaehtoinen luonne. Siinä ei kuitenkaan eritellä hoidon haittoja ja hyötyjä, jotka ilmenevät aiemmista tutkimuksista. Itse tyypin 2 diabeteksen ja Avandian käytön riskit ovat todellisia. Silti maininta Avandiaa käyttävien riskin 43 prosentin kasvusta ilman asiayhteyttä ja suhteellisuutta luo mahdollisesti harhaanjohtavan vaikutelman lääkkeen haitoista. Artikkelissa tehdään selväksi haastateltujen keskeisten asiantuntijoiden sidonnaisuudet ja mahdolliset eturistiriidat. Pieni huolimattomuus on se, että alkuperäisessä NEJM-artikkelissa ei mainita, että artikkelin kirjoittaja Steve Nissen Cleveland Clinicistä on saanut tutkimustukea useilta diabeteslääkkeiden valmistajilta, joista yksikään ei ole GlaxoSmithKline, Avandian valmistaja. Kyseisessä tutkimuksessa mainitaan, että konsulttipalkkiot, joita hän saa eri lääkevalmistajilta (ei paljasteta, kuuluuko GSK tähän ryhmään), lahjoitetaan suoraan hyväntekeväisyyteen. Artikkelissa ei mainita, että markkinoilla on halvempia ja tehokkaampia vaihtoehtoja Avandialle. Artikkelissa tehdään selväksi, että Avandiaa käytetään laajalti ja että sitä käyttää 1 miljoona amerikkalaista. Kun otetaan huomioon artikkelin tarkoitus, olisi kuitenkin ollut hyödyllistä sisällyttää arvio lääkkeen markkinaosuudesta tai ainakin verrata miljoonaa lääkettä tyypin 2 diabetesta sairastavaan kansalliseen väestöön. Kirjoittaja tekee selväksi, että hoito on laajalti käytössä. Toimittaja on tehnyt huomattavan paljon alkuperäistutkimusta tämän artikkelin laatimiseksi. Väite: Diabeteslääkkeen haittavaikutusraportit kolminkertaistuvat</w:t>
      </w:r>
    </w:p>
    <w:p>
      <w:r>
        <w:rPr>
          <w:b/>
        </w:rPr>
        <w:t xml:space="preserve">Tulos</w:t>
      </w:r>
    </w:p>
    <w:p>
      <w:r>
        <w:t xml:space="preserve">Tämä on kunnianhimoinen ja omaperäinen terveysjournalistinen teos, jonka tarkoituksena on selvittää Avandian vaaroja laajemmin kuin mitä nykyinen tutkimus ja hallituksen toimet sallivat. Se myös viittaa siihen, että sen keräämät tiedot osoittavat luonteensa vuoksi puutteita hallituksen markkinoille saattamisen jälkeisessä valvontajärjestelmässä. Se on erinomainen esimerkki yritystoiminnasta. Asiakirjojen saaminen tiedonvälityksen vapautta koskevan lain nojalla vaatii paljon aikaa ja vaivaa. Sekä AP:lle että toimittajalle on annettava tunnustusta heidän sitoutumisestaan tähän juttuun. Kaikesta huolimatta artikkelissa ei välitetä keskeistä tietoa lääkkeen todellisten hyötyjen ja riskien suuruudesta tyypin 2 diabetesta sairastaville. Siinä ei mainita muita hoitovaihtoehtoja. Tämän seurauksena juttu saattaa tarpeettomasti pelotella Avandian käyttäjiä.</w:t>
      </w:r>
    </w:p>
    <w:p>
      <w:r>
        <w:rPr>
          <w:b/>
        </w:rPr>
        <w:t xml:space="preserve">Esimerkki 2.1492</w:t>
      </w:r>
    </w:p>
    <w:p>
      <w:r>
        <w:t xml:space="preserve">Kohta: Eläintarha sanoi tiistaina antamassaan lausunnossa, että 12-vuotias naaras Zahara ja 13-vuotias uros Kedar "ovat molemmat terveitä ja ovat voittaneet viruksen". Jatkamme koko lauman tarkkailua tekemällä usein verikokeita." Kahdella norsulla diagnosoitiin tänä keväänä norsujen endoteliotrooppinen herpesvirus. Kaksi muuta, 6-vuotias Nyah ja 8-vuotias Kalina, kuolivat virukseen maaliskuussa . Eläintarhan mukaan virus aiheuttaa kuolemaan johtavan verenvuototaudin norsuille, lähinnä aasialaisnorsuille. Väite: Indianapolisin eläintarha kertoo, että 2 norsua voitti tappavan viruksen.</w:t>
      </w:r>
    </w:p>
    <w:p>
      <w:r>
        <w:rPr>
          <w:b/>
        </w:rPr>
        <w:t xml:space="preserve">Tulos</w:t>
      </w:r>
    </w:p>
    <w:p>
      <w:r>
        <w:t xml:space="preserve">Indianapolisin eläintarhan mukaan kaksi afrikkalaista norsua on selvinnyt hengissä tappavasta viruksesta, joka tappoi kaksi muuta lauman jäsentä.</w:t>
      </w:r>
    </w:p>
    <w:p>
      <w:r>
        <w:rPr>
          <w:b/>
        </w:rPr>
        <w:t xml:space="preserve">Esimerkki 2.1493</w:t>
      </w:r>
    </w:p>
    <w:p>
      <w:r>
        <w:t xml:space="preserve">Kohta: Se on laajalti kulutettu hyödyke, jota käytetään kaikessa suklaalevitteestä huulipunaan. Useat tutkimukset ovat osoittaneet, että palmuöljy on karjankasvatuksen ja soijapapujen tuotannon ohella merkittävä metsäkadon aiheuttaja. Euroopan unioni hyväksyi aiemmin tänä vuonna lain, jonka mukaan palmuöljyn käyttö uusiutuvissa polttoaineissa on lopetettava vuoteen 2030 mennessä metsäkadosta johtuvien huolenaiheiden vuoksi. "Väitteet palmuöljyn yhdistämisestä metsäkatoon ovat perusteettomia, epäoikeudenmukaisia ja perusteettomia", Mahathir sanoi Malesian metsiä käsittelevässä tilaisuudessa. "Nämä väitteet vaikuttavat kielteisesti Malesiaan, joka on erittäin riippuvainen palmuöljyteollisuudesta kansamme sosioekonomisen hyvinvoinnin lisäämiseksi", hän sanoi. Mahathir sanoi myös, että Malesian palmuöljyteollisuutta on kehitetty kestävästi ja vastuullisesti. Kansainvälinen luonnonsuojeluliitto (IUCN), sveitsiläinen hallitusten, luonnonsuojelujärjestöjen ja tutkijoiden ryhmä, on todennut, että öljypalmuviljelmien laajeneminen on merkittävä syy metsäkatoon ja luontotyyppien heikentymiseen osassa trooppista Aasiaa sekä Keski- ja Etelä-Amerikkaa. IUCN:n mukaan vähintään 50 prosenttia kaikesta metsäkadosta vuosina 2005-2015 Borneolla, joka on Malesian, Indonesian ja Brunein yhteinen saari, liittyi öljypalmujen kehittämiseen. Malesia ja Indonesia, maailman suurin palmuöljyn tuottaja, toimittavat noin 85 prosenttia maailman palmuöljystä, josta suuri osa käytetään elintarvikkeissa. Ympäristöaktivistit ja paikalliset asukkaat ovat väittäneet, että metsäkato jatkuu edelleen Borneolla ja muualla Malesiassa. Mahathir sanoi myös, että Malesia keskittyy öljypalmun tuottavuuden ja sadon parantamiseen eikä niinkään maan laajentamiseen. Hän sanoi hallituksen rajoittavan öljypalmun viljelyn 6,55 miljoonaan hehtaariin vuoteen 2023 mennessä ja vahvistavan palmuöljystä vastaavan ministerin aiemmin asettaman tavoitteen. Aiemmin tällä viikolla Reuters kertoi, että Malesia on käynnistänyt maailmanlaajuisen PR- ja lobbaustoiminnan palmuöljyn maineen suojelemiseksi erityisesti Euroopassa. Kampanja keskittyy pienviljelijöihin, ja sitä toteuttavat foorumit, jotka sanovat edustavansa viljelijöitä mutta jotka ovat palmuöljyn myynninedistämisestä vastaavan valtion viraston palkkaamien PR-yritysten luomia tai johtamia. Väite: Malesian Mahathir sanoo, että palmuöljyn yhdistäminen metsäkatoon on "perusteetonta".</w:t>
      </w:r>
    </w:p>
    <w:p>
      <w:r>
        <w:rPr>
          <w:b/>
        </w:rPr>
        <w:t xml:space="preserve">Tulos</w:t>
      </w:r>
    </w:p>
    <w:p>
      <w:r>
        <w:t xml:space="preserve">Malesian pääministeri Mahathir Mohamad sanoi perjantaina, että palmuöljyn tuotannon yhdistäminen metsien hävittämiseen on "perusteetonta, epäoikeudenmukaista ja perusteetonta" ja että ala on kasvanut vastuullisesti.</w:t>
      </w:r>
    </w:p>
    <w:p>
      <w:r>
        <w:rPr>
          <w:b/>
        </w:rPr>
        <w:t xml:space="preserve">Esimerkki 2.1494</w:t>
      </w:r>
    </w:p>
    <w:p>
      <w:r>
        <w:t xml:space="preserve">Kohta: Presidentti Obama antoi viimeisinä virkapäivinään useita asevalvontasäännöksiä. Yhden näistä asetuksista tarkoituksena oli estää aseiden myynti mielisairaille henkilöille kattavampien taustatarkastusten avulla. Kongressi hyväksyi helmikuussa 2017 lakiehdotuksen säännösten kumoamisesta, ja presidentti Trump allekirjoitti sen laiksi. Huhut Trumpin toimista kumota laki, jonka tarkoituksena oli estää asekauppa mielenterveysongelmaisille henkilöille, nousivat uudelleen esiin helmikuussa 2018. Silloin entinen oppilas tappoi 17 ihmistä Parklandin lukiossa Floridassa. Kouluviranomaisten mukaan ampuja, 19-vuotias Nikolas Cruz, oli aiemmin erotettu koulusta ja kärsi mielisairaudesta. Sen jälkeen Floridan kuvernööri Rick Scott sanoi, että virkamiesten on pidettävä aseet poissa mielenterveysongelmien kanssa kamppailevilta henkilöiltä. Ja presidentti itse näytti syyttävän ampumisesta Cruzin mielenterveysongelmia - mikä johti kysymyksiin Trumpin vuonna 2017 allekirjoittamista taustatarkastusasetuksista. Tarkempi katsaus Obaman asesäännöksiin Presidentti Obama ryhtyi toimeenpanotoimiin asevalvonnan alalla 4. tammikuuta 2016. Presidentti ilmoitti joukosta muutoksia - muun muassa kattavammista taustatarkastuksista, ATF:n agenttien lisäämisestä ja 500 miljoonan dollarin lisärahoituksesta mielenterveyshoitoon. Asetusten mukaan sosiaaliturvahallinnon (SSA) olisi pitänyt toimittaa edunsaajien mielenterveystiedot National Instant Criminal Background Check System -järjestelmään: Raportointi, jota SSA:n odotetaan oikeusministeriötä kuullen vaativan, kattaa vuosittain noin 75 000 henkilöä koskevat asianmukaiset tiedot, joilla on dokumentoitu mielenterveysongelma, jotka saavat työkyvyttömyysetuuksia ja jotka eivät kykene hoitamaan kyseisiä etuuksia mielenterveysongelmansa vuoksi tai jotka osavaltion tai liittovaltion tuomioistuin on todennut oikeudellisesti epäpäteviksi. Säännöstön laatiminen tarjoaa myös mekanismin, jonka avulla ihmiset voivat hakea vapautusta liittovaltion kiellosta pitää hallussaan ampuma-asetta mielenterveyteen liittyvistä syistä. Säännöksillä olisi myös poistettu oikeudellisia esteitä, jotka estävät osavaltioita ilmoittamasta asiaankuuluvia tietoja taustatarkastusjärjestelmiin. Miksi Obaman taustatarkastuslait kumottiin? Republikaanit vastustivat NRA:n ohella lähes poikkeuksetta Obaman toimeenpanotoimia, joilla tehostetaan aseiden myynnin taustatarkastuksia. Tämä ei liene yllätys. Mutta myös ACLU ja 23 kansallista vammaisjärjestöä vastustivat uusia lakeja. ACLU selitti asiaa lausunnossaan: Tässä on kyse muustakin kuin aseista. Yhä useampien viattomien amerikkalaisten lisääminen kansalliseen pikarikostietokantaan mielenterveysongelmien vuoksi on huolestuttava suuntaus, jota voitaisiin soveltaa äänestämiseen, vanhemmuuteen tai muihin aseiden omistamista tärkeämpiin oikeuksiin. Vastustimme sitä, koska se ei juurikaan hillitsisi aseväkivaltaa mutta vahingoittaisi paljon kansalaisoikeuksiamme. Kongressin republikaanit olivat samaa mieltä. He käyttivät kumoamiseen kongressin uudelleentarkastelulakia, joka antaa lainsäätäjälle mahdollisuuden kumota hallinnon viimeisinä kuukausina toteutetut toimeenpanotoimet yksinkertaisella enemmistöllä. Presidentti Trump allekirjoitti lain helmikuussa 2017 - hieman yli vuosi Parklandin kouluammuskelun jälkeen. Kaiken tämän perusteella kutsumme "totuudeksi" väitteitä, joiden mukaan Trump kumosi mielenterveysongelmista kärsiviä koskevan tiukemman asevalvonnan. Kommentit Väite: Presidentti Trump lopetti Obaman aikaisen aselain, joka edellytti taustatarkastuksia estääkseen aseiden myynnin mielenterveysongelmaisille. </w:t>
      </w:r>
    </w:p>
    <w:p>
      <w:r>
        <w:rPr>
          <w:b/>
        </w:rPr>
        <w:t xml:space="preserve">Tulos</w:t>
      </w:r>
    </w:p>
    <w:p>
      <w:r>
        <w:t xml:space="preserve">Presidentti Trump kumosi lain, joka estää aseiden myynnin mielisairaille.  </w:t>
      </w:r>
    </w:p>
    <w:p>
      <w:r>
        <w:rPr>
          <w:b/>
        </w:rPr>
        <w:t xml:space="preserve">Esimerkki 2.1495</w:t>
      </w:r>
    </w:p>
    <w:p>
      <w:r>
        <w:t xml:space="preserve">Kohta: Viruspandemian aiheuttama valtakunnallinen tulitauko alkoi torstaina. Jemenin Houthi-liikettä vastaan taistelevan Saudi-Arabian johtaman liittouman mukaan se keskeyttää sotatoimet kahdeksi viikoksi, vaikka huthit eivät ole vielä seuranneet esimerkkiä. Jemenin ylimmän kansallisen hätätilakomitean mukaan 60-vuotias jemeniläinen mies sai diagnoosin eteläisellä öljyntuotantoalueella Hadhramoutissa, joka on Jemenin kansainvälisesti tunnustetun hallituksen hallinnassa oleva alue. Tiedottaja Ali al-Walidi kertoi lehdistötilaisuudessa, että Ash Shihrin pienessä satamassa työskentelevän miehen tila oli vakaa karanteenikeskuksessa. Viranomaiset ovat määränneet Ash Shihrin sataman suljettavaksi viikoksi perusteellisen puhdistuksen ajaksi ja ohjeistaneet siellä työskenteleviä eristämään itsensä kotiinsa kahdeksi viikoksi Reutersin näkemän direktiivin mukaan. Hadhramoutiin on myös määrätty 12 tunnin yöllinen ulkonaliikkumiskielto perjantaina kello 18.00 alkaen. Naapurimaiden Shabwan ja Al Mahran kuvernöörit määräsivät Hadhramoutin rajojensa sulkemisen perjantaista alkaen. Jos virus leviää Jemenissä, sen vaikutukset olisivat "katastrofaaliset", YK:n humanitaarinen koordinaattori Lise Grande oli sanonut Reutersille, sillä ainakin puolen väestöstä terveydentila on "hyvin huonontunut" eikä maassa ole riittävästi tarvikkeita tai tiloja. "Tämä on yksi suurimmista uhkista, joita Jemen on kohdannut viimeisen sadan vuoden aikana", Grande sanoi perjantaina antamassaan lausunnossa. "Osapuolten on aika lopettaa keskinäinen taistelu ja ryhtyä yhdessä taistelemaan COVIDia vastaan."  Maailman terveysjärjestö (WHO) sanoi antavansa tukea Jemenin terveysministeriölle. "Seuraamme tapausta ja sen kontakteja arvioidaksemme altistumisen tasoa", Jemenin edustaja Altaf Musani sanoi. WHO kertoi hiljattain Reutersille, että se pyrkii tarjoamaan Jemenille mahdollisuuden testata tuhansia potilaita. Se on jo toimittanut 500 testipakkausta. Noin 37 terveydenhuollon laitosta on varattu eristysyksiköiksi. Jemenin viisi vuotta kestänyt sota on tappanut yli 100 000 ihmistä ja aiheuttanut humanitaarisen kriisin. Kansainvälisen pelastuskomitean mukaan vain puolet sairaaloista on täysin toimintakykyisiä, ja 18 miljoonalla ihmisellä ei ole mahdollisuutta asianmukaiseen hygieniaan, veteen ja sanitaatioon. Kolera, dengue ja malaria ovat yleisiä. Noin 80 prosenttia jemeniläisistä eli 24 miljoonaa ihmistä on riippuvaisia humanitaarisesta avusta, ja miljoonat elävät nälänhädän partaalla ja ovat alttiita sairauksille. Al-Walidi kertoi aiemmin Reutersille, että karanteenikeskuksia on perustettu Hadhramoutiin, Al Mahraan ja Adeniin etelässä. Hän sanoi, että hallituksen komitea pyysi WHO:lta hengityskoneita, happisäiliöitä ja sairaalasänkyjä yhteistyössä Saudi-Arabian King Salman Humanitarian Aid and Relief Centerin kanssa jaettavaksi Saudi-Arabian tukeman hallituksen hallussa olevien alueiden ja Houthi-liikkeen hallussa olevien alueiden kesken. Houthit, jotka syrjäyttivät Saudi-Arabian tukeman hallituksen vallasta pääkaupungissa Sanaassa vuoden 2014 lopulla, hallitsevat useimpia suuria kaupunkialueita. He ovat perustaneet karanteenikeskuksen Sanaassa sijaitsevaan sairaalaan ja yhden Sanaan lentokentälle. Yhdistyneet Kansakunnat yrittää käynnistää virtuaalisia neuvotteluja sotaa käyvien osapuolten kesken keskustellakseen pysyvästä tulitauosta, koordinoidusta koronaviruksen torjunnasta, humanitaarisista ja taloudellisista luottamusta lisäävistä toimista ja rauhanneuvottelujen aloittamisesta uudelleen. Jemen on suuressa määrin riippuvainen tuontielintarvikkeista, polttoaineesta ja lääkkeistä. Maailman elintarvikeohjelma ilmoitti torstaina, että se puolittaa huhtikuun puolivälistä alkaen avun, jota se antaa ihmisille Houthien hallitsemilla alueilla, sen jälkeen kun avunantajat ovat leikanneet rahoitusta, koska he ovat olleet huolissaan siitä, että Houthin viranomaiset estävät avustustoimituksia. Maailman elintarvikeohjelma ruokkii kuukausittain yli 12 miljoonaa jemeniläistä, joista suurin osa asuu Houthien alueilla. Houthiviranomaiset ovat valittaneet kansainvälisten elinten harjoittamasta avustusohjelmien huonosta hallinnoinnista. Yhdysvaltain ulkoministeriön virkamies kertoi toimittajille torstaina pidetyssä puhelinneuvottelussa, että vastuu on houthien harteilla. "Kannustamme heitä ensinnäkin liittymään tulitaukoon ja toiseksi lopettamaan ongelmalliset humanitaariset käytännöt", sanoi Lähi-idän asioista vastaava apulaissihteeri David Schenker. (Vuorovaikutteinen grafiikka, jossa seurataan koronaviruksen maailmanlaajuista leviämistä: avaa tmsnrt.rs/3aIRuz7 ulkoisessa selaimessa.) (Tämä juttu on muokattu uudelleen, jotta ensimmäisen jakson lopussa olevat toistuvat kappaleet voidaan poistaa) Väite: Sodan runtelema Jemen vahvisti ensimmäisen koronavirustapauksen ja valmistautuu uusiin.</w:t>
      </w:r>
    </w:p>
    <w:p>
      <w:r>
        <w:rPr>
          <w:b/>
        </w:rPr>
        <w:t xml:space="preserve">Tulos</w:t>
      </w:r>
    </w:p>
    <w:p>
      <w:r>
        <w:t xml:space="preserve">Jemen raportoi perjantaina ensimmäisestä koronavirustapauksestaan, kun avustusryhmät valmistautuivat taudin puhkeamiseen maassa, jossa sota on murskannut terveydenhuoltojärjestelmät ja levittänyt nälkää ja tauteja.</w:t>
      </w:r>
    </w:p>
    <w:p>
      <w:r>
        <w:rPr>
          <w:b/>
        </w:rPr>
        <w:t xml:space="preserve">Esimerkki 2.1496</w:t>
      </w:r>
    </w:p>
    <w:p>
      <w:r>
        <w:t xml:space="preserve">Kohta: Itävalta on sulkenut kouluja, ravintoloita, baareja, teattereita ja muita kokoontumispaikkoja, myös muita kuin välttämättömiä kauppoja. Ihmisiä on kehotettu pysymään kotona ja työskentelemään sieltä käsin, jos mahdollista. Maa on ilmoittanut 108 kuolemantapauksesta ja yli 9 000 tapauksesta, mikä on vähemmän kuin naapurimaissa Italiassa ja Sveitsissä ja terveydenhuoltojärjestelmän kapasiteetin rajoissa, mutta Kurz kertoi lehdistötilaisuudessa, että sen tehohoitokapasiteetti saattaa ylittyä huhtikuun puoliväliin mennessä. "Monet eivät voi kuvitella, mitä on tulossa viikkojen kuluessa, mutta totuus on, että tämä on tyyntä ennen myrskyä. Ja jos haluatte tietää, miten kauhea myrsky voi olla, katsokaa naapurimaatamme Italiaa", Kurz sanoi ja viittasi sairaaloihin, jotka eivät pysty selviytymään sairaiden ja satojen kuolleiden määrästä päivässä. Tartuntojen määrä on edelleen "aivan liian korkea", Kurz sanoi ja lisäsi, että tällä viikolla, todennäköisesti keskiviikosta alkaen, jaetaan vähemmän kuin lääketieteellisen tason naamareita. "Tällä hetkellä näitä naamareita jaetaan supermarkettien edessä, ja niitä on pakko käyttää supermarketeissa", Kurz sanoi ja lisäsi, että keskipitkällä aikavälillä tavoitteena on, että ihmiset käyttäisivät niitä myös yleisemmin julkisesti. Vaikka maskit eivät suojaa käyttäjää tartunnalta, ne estävät häntä aivastamasta tai yskimästä muiden päälle ja mahdollisesti tartuttamasta heitä, hän lisäsi. Maailman terveysjärjestö WHO on kuitenkin suhtautunut epäilevästi tällaisiin toimenpiteisiin. "Ei ole mitään erityistä näyttöä siitä, että massojen käyttämistä naamareista olisi erityistä hyötyä", WHO:n johtava hätätautiasiantuntija Mike Ryan kertoi myöhemmin maanantaina pidetyssä lehdistötilaisuudessa ja lisäsi, että hän ei ollut tietoinen Itävallan toimenpiteestä. "Itse asiassa on olemassa todisteita, jotka viittaavat päinvastaiseen, kun naamaria käytetään väärin tai sitä ei käytetä kunnolla tai sitä ei soviteta kunnolla tai oteta pois, ja kaikki muut riskit, jotka muutoin liittyvät siihen."  Itävalta tekee myös testejä 2 000 ihmisen edustavalla otoksella saadakseen tarkemman käsityksen siitä, kuinka suuri osa väestöstä on altistunut virukselle, Kurz sanoi ja lisäsi, että Itävalta oli yksi ensimmäisistä maista Euroopassa, joka teki näin. Tulokset saadaan loppuviikosta. Väite: Itävalta tekee peruskasvonaamiot pakollisiksi supermarketeissa.</w:t>
      </w:r>
    </w:p>
    <w:p>
      <w:r>
        <w:rPr>
          <w:b/>
        </w:rPr>
        <w:t xml:space="preserve">Tulos</w:t>
      </w:r>
    </w:p>
    <w:p>
      <w:r>
        <w:t xml:space="preserve">Itävallan liittokansleri Sebastian Kurz sanoi maanantaina, että Itävalta aikoo vaatia ostoksilla käyviltä henkilöiltä perusnaamarit supermarketeissa hidastaakseen koronaviruksen yhä liian nopeaa leviämistä.</w:t>
      </w:r>
    </w:p>
    <w:p>
      <w:r>
        <w:rPr>
          <w:b/>
        </w:rPr>
        <w:t xml:space="preserve">Esimerkki 2.1497</w:t>
      </w:r>
    </w:p>
    <w:p>
      <w:r>
        <w:t xml:space="preserve">Kohta: Artiklassa mainitaan yhden testin kustannuksiksi 3600 dollaria, mikä täyttää tämän kriteerin vähimmäisvaatimukset. Ottaen kuitenkin huomioon testien epävarma hyöty sekä testien markkinoijien ilmeiset taloudelliset motiivit, kustannuksista olisi ollut erittäin hyödyllistä antaa enemmän tietoa. Myös vakuutusturvaa koskevat tiedot olisi pitänyt sisällyttää mukaan. Artikkelissa ei määritetä määrällisesti geenitestien kanssa ja ilman geenitestejä annettavan hoidon hyötyjä. Koska ainakin yksi mainituista testeistä on saanut FDA:n hyväksynnän, ja FDA saattaa saada suuremman roolin näiden testien markkinoille saattamista edeltävässä arvioinnissa, joitakin tietoja pitäisi olla saatavilla. Kaikki artikkelissa esitetyt hyödyt perustuvat anekdooteihin ja kliinikkojen yhteenvetoihin heidän tiedoistaan. Vaikka yksikään geenitesteistä ei ole haitallinen, artikkelissa todetaan testien rajoitukset: jotkin testit ovat kalliita, niiden tulosten tarkkuus on joskus tuntematon ja niitä on vaikea soveltaa hoitoon. Selkeämpi selvitys virheellisten tulosten perusteella tehtyjen hoitopäätösten mahdollisista haitoista - kuten tarpeettomasta hoidosta ja jopa kuolemantapauksista - olisi ollut erittäin hyödyllinen. Koska OncotypDX-testiä käytetään apuna niiden henkilöiden tunnistamisessa, jotka voivat kohtuudella jättää kemoterapian väliin, kysymys on siitä, johtaako mahdollisesti hyödyllisen hoidon väliin jättäminen sivuvaikutusten välttämiseksi hyviin tuloksiin. Artikkelissa ei kerrota testien turvallisuutta ja tehoa koskevan näytön määrästä ja laadusta. Tämä on jutun vakavin puute. Artikkelissa ei liioitella syövän vaaroja, vaikka siinä esitetäänkin melko suuria väitteitä siitä, mitä geenilääketiede voi ja saattaa tehdä - väitteitä, joita ei ole vielä perusteltu. Artikkelissa siteerataan useita eri lähteitä: kahta kliinikkoa, jotka käyttävät testejä, kahta lääkärin epäilijää, hallituksen sääntelyviranomaista ja kahta potilasta, joiden hoito on määräytynyt osittain geenitestien perusteella. Artikkelissa keskitytään suurelta osin syöpäpotilaiden hoitovaihtoehtoihin ja siihen, millainen rooli geenitesteillä voi olla näissä hoidoissa. Useista esimerkeistä käy selvästi ilmi, että geneettisen tiedon käyttäminen osana hoidon suunnittelua on vaihtoehto, mutta se ei ole täysin luotettava tai yleisesti hyödyllinen. Artikkelissa tehdään selväksi, että osa syövän geenitesteistä on markkinoilla, osa on rajoitetussa käytössä ja osa on kehitteillä. Artikkelissa ei esitetä nimenomaisia väitteitä uutuudesta, mutta siinä todetaan aivan oikein, että kyseessä on nopeasti kehittyvä lääketieteen ala, jolla syntyy säännöllisesti uusia oivalluksia ja tuotteita. Ei ole todisteita siitä, että artikkeli olisi perustunut yksinomaan tai suurelta osin lehdistötiedotteeseen. Väite: Geneettiset testit auttavat lääkäreitä räätälöimään syöpähoitoja.</w:t>
      </w:r>
    </w:p>
    <w:p>
      <w:r>
        <w:rPr>
          <w:b/>
        </w:rPr>
        <w:t xml:space="preserve">Tulos</w:t>
      </w:r>
    </w:p>
    <w:p>
      <w:r>
        <w:t xml:space="preserve">Tämä kertomus geenitestien soveltamisesta syövän hoidossa tarjoaa hyödyllisen selityksen monimutkaisesta mutta tärkeästä lääketieteen kehityksestä. Se auttaa lukijoita ymmärtämään testien lupaukset ja sudenkuopat. Kertomuksella on kaksi merkittävää vahvuutta: se hyödyntää erilaisia lähteitä kannattajista epäilijöihin. Toisin kuin monissa anekdootteja käyttävissä tarinoissa, tämä tarina kärsii vain vähän niiden käytöstä. Kummassakaan potilaskertomuksessa ei vihjata testeistä johtuvaan ihmeparantumiseen, vaan ainoastaan sairauden hoidon paranemiseen. Tarinan suurin heikkous on se, että siinä ei tutkita testien käyttöä tukevia tutkimuksia, vaan se perustuu lähes yksinomaan lääkäreiden vaikutelmiin. Useimpia väitteitä siitä, mitä geenilääketieteellä voidaan tehdä, ei perustella todisteilla. Tämä olisi pitänyt todeta selkeämmin. Mitä tulee esitystapaan, testien puutteita koskeva aineisto olisi pitänyt mainita ainakin lyhyesti ja korkeammalla. Juttu on kirjoitettu niin, että lukija saa yli 600 sanaa myönteisiä näkemyksiä testeistä ennen kuin hän pääsee kappaleeseen, jossa aloitetaan varoitusten käsittely.</w:t>
      </w:r>
    </w:p>
    <w:p>
      <w:r>
        <w:rPr>
          <w:b/>
        </w:rPr>
        <w:t xml:space="preserve">Esimerkki 2.1498</w:t>
      </w:r>
    </w:p>
    <w:p>
      <w:r>
        <w:t xml:space="preserve">Kohta: Lynnin koululautakunta äänesti ehdotuksesta yksimielisesti torstai-iltana täpötäydessä kokouksessa, joka jakautui suunnilleen tasan suunnitelman kannattajiin ja vastustajiin. Lynn Community Health Centerin lastenlääkäri Julie Chan sanoi, että viime vuonna Lynnin kouluissa oli 57 raskaana olevaa alaikäistä. Hän sanoi, että tänä vuonna piirin kouluissa on ollut 21 klamydiatapausta. Osavaltion kansanterveysviraston viimeisimpien lukujen mukaan Lynnin teini-ikäisten syntyvyys oli 29,2 synnytystä tuhatta 15-19-vuotiasta tyttöä kohti, mikä on yli kolminkertainen osavaltion lukuihin verrattuna. Väite: Koulupiiri tarjoaa ehkäisyä lukioissa.</w:t>
      </w:r>
    </w:p>
    <w:p>
      <w:r>
        <w:rPr>
          <w:b/>
        </w:rPr>
        <w:t xml:space="preserve">Tulos</w:t>
      </w:r>
    </w:p>
    <w:p>
      <w:r>
        <w:t xml:space="preserve">Massachusettsin koulupiirissä on äänestetty siitä, että oppilaille, jotka sitä pyytävät, tarjotaan ilmaisia ehkäisytuotteita ja hätäehkäisyä, jotta voidaan torjua teiniraskauksien korkeaa määrää ja sukupuolitautien leviämistä.</w:t>
      </w:r>
    </w:p>
    <w:p>
      <w:r>
        <w:rPr>
          <w:b/>
        </w:rPr>
        <w:t xml:space="preserve">Esimerkki 2.1499</w:t>
      </w:r>
    </w:p>
    <w:p>
      <w:r>
        <w:t xml:space="preserve">Kohta: "Syyskuun 23. päivänä 2020 "kristillinen" ilmestyi Twitterin trending-aiheiden listalle sen vuoksi, että virusmainen twiitti vastusti katolisen järjestön päätöstä kunnioittaa oikeusministeri Bill Barria: National Catholic Prayer Breakfast antaa huomenna aamulla palkinnon oikeusministeri Barrille "kristillisestä käytöksestä". Oikeusministeri Barr on määrännyt kuuden miehen teloitukset ja ainakin yksi on vielä kalenterissa. Mitä "kristillistä" on käyttää harkintavaltaa tappamiseen?- Sister Helen Prejean (@helenprejean) 23. syyskuuta 2020Twiittauksessaan Dead Man Walking -kirjailija ja kuolemanrangaistuksen vastustaja Sister Helen Prejean käytti sanaa "kristillinen". Prejean vastusti erityisesti Barrin suoraa osallistumista kuolemanrangaistuksen soveltamiseen ja väitti Barrin määränneen kuuden miehen teloitukset (seitsemäs on vireillä):The National Catholic Prayer Breakfast antaa huomenaamulla [23. syyskuuta 2020] palkinnon oikeusministeri Barrille "kristillisestä käyttäytymisestä". Oikeusministeri Barr on määrännyt kuuden miehen teloitukset, ja ainakin yksi on vielä kalenterissa. Mitä "kristillisen kaltaista" on harkintavallan käyttäminen tappamiseen?Katolinen kirkko kielsi virallisesti kaikki kuolemanrangaistukset elokuussa 2018. Katolisen kirkon katekismuksen samanaikaista päivitystä muutettiin siten, että teloituksia ei voida hyväksyä, koska se on hyökkäys ihmisen loukkaamattomuutta ja ihmisarvoa vastaan, ja [kirkko] sitoutuu työskentelemään sen lakkauttamiseksi maailmanlaajuisesti." Näytti siltä, että "kristillinen" oli noussut trendiarvostelussa erityisesti Prejeanin myöhäisillan twiitissään käyttämän termin vuoksi. Uutisorganisaatiot leikkasivat sanamuodon nopeasti sittemmin viraaliotsikoihin:Nun slams Catholic group for giving Barr award for ""Christlike behavior"" https://t.co/ajWpD0BHDd pic.twitter.com/nQCq8H1RMK- The Hill (@thehill) September 23, 2020Christifideles Laici, ExplainedMuut katoliset järjestöt myöntävät Christifidelis Laici -palkintoja maallikoille kirkon hyväksi tehdyistä töistä.Ilmaisu "Christifidelis Laici" on peräisin paavi Johannes Paavali II:n vuonna 1988 antamasta apostolisesta kehotuksesta:Christifideles Laici[:] Paavi Johannes Paavali II:n apostolinen kehotus "Kristuksen uskollisen kansan maallikkojäsenet", annettu joulukuussa. 30. lokakuuta 1988, piispainkokouksen (1.-30. lokakuuta 1987) seitsemännen varsinaisen yleiskokouksen jälkeen, jonka aiheena oli "Maallikoiden kutsumus ja tehtävä kirkossa ja maailmassa kaksikymmentä vuotta Vatikaanin II kirkolliskokouksen jälkeen". Teksti koostuu johdannosta (nrot 1-7) ja viidestä luvusta: "Maallikoiden arvokkuus kirkossa salaisuutena" (n:ot 8-17), "Maallikoiden osallistuminen kirkon elämään yhteytenä" (n:ot 18-31), "Maallikoiden yhteisvastuu kirkossa lähetyksenä" (n:ot 32-44), "Jumalan moninaisen armon hyvät vartijat" (n:ot 45-56) ja "Maallikoiden muodostuminen maallikkoelämään" (n:ot 57-64). Kehotus päättyy vetoomukseen Neitsyt Marian esirukoukseen.The National Catholic Prayer Breakfast Honors Bill BarrNational Catholic Prayer Breakfastin verkkosivuston sivulla ("Christifideles Laici Award") kuvataan suhteellisen uutta kunnianosoitusta:Voidaan sanoa, että National Catholic Prayer Breakfastin ja monien muiden katolisten apostolaattien perusta lepää Pyhän Hengen tulen takomalla amalgamilla. Ensimmäinen elementti on peräisin paavi Johannes Paavali II:n kehotuksesta uudesta evankelioimisesta "levittää evankeliumia tavoilla, jotka ovat uusia innokkuudeltaan, menetelmiltään ja ilmaisultaan". Toinen elementti on peräisin hänen vuonna 1988 antamassaan synodin jälkeisessä kehotuksessa Christifideles Laici maallikoille antamastaan kehotuksesta, jonka mukaan maallikoiden on vastattava Herran kutsuun yksilöllisiin lähetystehtäviin "kirkon ja maailman puolesta" ja "herätettävä ja edistettävä kaikkien uskovien syvempää tietoisuutta siitä lahjasta ja vastuusta, jonka he jakavat sekä ryhmänä että yksilöinä kirkon yhteyteen ja lähetystehtävään"."Viime sukupolven aikana on perustettu ja kasvanut räjähdysmäisesti tuhansia kukoistavia apostolaatteja, ministeriöitä ja hyväntekeväisyysjärjestöjä, jotka huolehtivat monien ihmisten tarpeista - erityisesti koulutuksen ja terveydenhuollon aloilla". On liikuttavaa ja inspiroivaa ajatella, kuinka monet ovat vastanneet Herramme kutsuun palvella Hänen viinitarhassaan." NCPB loi vuonna 2019 Christifideles Laici -palkinnon auttaakseen nostamaan esiin näitä hyviä töitä ja niitä, jotka palvelevat kirkkoa niin hyvin. Palkinto kuuluu seuraavasti: "Kunniaksi ja kiitollisuudeksi uskollisuudesta kirkolle, esimerkillisestä epäitsekkäästä ja järkähtämättömästä palvelusta Herran viinitarhassa." Itse palkinto on NCPB:n tilaama alkuperäisteos, jonka on luonut lahjakas taiteilija Isaac Dell.Tuossa selosteessa tunnustetaan palkinnon tarkoitus kunnioittaa maallikoita tai maallikoita (kirkon ei-virkaan vihittyjä jäseniä) ja todetaan, että järjestö perusti "Christifideles Laici -palkinnon vuonna 2019 auttaakseen korostamaan näitä hyviä töitä ja niitä, jotka palvelevat kirkkoa niin hyvin." "Kristuksen kaltaista käyttäytymistä" ei kuvattu nimenomaisesti, mutta "hyvät teot" ja ihmiset, jotka "palvelevat kirkkoa niin hyvin", mainittiin molemmat." Kuvauksen yläpuolella oli valokuva vuoden 2019 Christifidelis Laici -palkinnon avajaisvoittajasta Gerry Giblinistä. Giblinin vasemmalla puolella oli kuva oikeusministeri Bill Barrista, ja siinä luki "2020 Honoree 2020":Kaiken kaikkiaan National Catholic Prayer Breakfastin verkkosivusto oli niukka, eikä sen päätöksestä myöntää Christifidelis Laici -palkinto Barrille (tai siitä, miksi hänet valittiin) ollut helposti saatavilla lisätietoja.National Catholic Prayer Breakfastin Facebook-sivulla ei ollut suoraa ilmoitusta siitä, että Barr olisi palkinnon saaja vuonna 2020. Syyskuun 14. päivän 2020 postauksessa Barr mainittiin nimeltä, kun se käsitteli seremoniaan liittyvää hämmennystä: Erillisessä 22. päivän 2020 postauksessa ilmoitettiin, että Yhdysvaltain presidentti Donald Trump oli vuoden 2020 tapahtuman odotettu puhuja: Kun "Christlike" oli trendi Twitterissä 23. syyskuuta 2020, kommentoijat tulvivat postaukseen: "Elinikäisenä katolilaisena, jonka perhe on lahjoittanut kymmeniä tuhansia dollareita, minusta tämä on niin vastoin sitä, mitä katolilaisuus on puolustanut. Miehet, joita kunnioitatte, ovat korruptoituneita, kieroja valehtelijoita. Trump on rikkonut jokaista käskyä, ja hän on puhdas vastakohta Jeesukselle Kristukselle ja sille, mitä hän edustaa. Hän jakaa kansakuntaa, ja silti te kunnioitatte häntä. Hän ja Barr edustavat pahinta ihmisessä, he ovat pahoja, eikä Jeesus Kristus seisoisi heidän kanssaan. Tämä on häpeällistä ja pyhäinhäväistystä. Mies, joka on syyllistynyt aviorikokseen useammin kuin kerran ja jopa maksanut huoralle. Tänäänkin teidänlaisenne ryhmät saavat minut häpeämään sitä, että olen katolilainen. Äärimmäisen katoliset vanhempani pyörivät haudassaan." "Tekopyhät!!! Kristuksen kaltaisia?!?! Barria pitäisi syyttää rikoksista ihmisyyttä vastaan!!!! HÄVITTÄVÄ, HÄVITTÄVÄ, HÄVITTÄVÄ, HÄVITTÄVÄ ja TÖRKEÄ!!! !""Jeesus itki. Joh. 11:35""Toivottavasti aiotte neuvoa heitä muuttamaan tapojaan, kuten laittamaan pikkulapsia häkkeihin tai steriloimaan äitejään, tekemään parhaansa, jotta he EIVÄT huolehtisi sairaista ja kodittomista, leskistä ja orvoista, olemaan elämänvastaisia ja Jumalan vastaisia. Jos he kieltäytyvät, aiotteko antaa julkisen nuhteen ja kieltää heidät, kunnes he katuvat ja tekevät parannuksen? "Muita vastalauseita Barrin nimittämisestä Christifidelis Laici -palkinnon saajaksi vuonna 2020Vetoomus FaithfulAmericassa.org puuttui National Catholic Prayer Breakfastin päätökseen, keräsi tuhansia allekirjoituksia ja lukee osittain:Kerro National Catholic Prayer Breakfastille, että Barrin väkivaltainen korruptio ei ansaitse kristillistä palkintoaNational Catholic Prayer Breakfast teeskentelee olevansa puoluepoliittisesti sitoutumaton - silti lähes joka vuosi tapahtumassa vierailevat pääasiassa republikaanijohtajat, kuten Rick Santorum, Paul Ryan, Mike Pence ja George W. Bush.Tämän vuoden aamiaisella oikeistokatolinen järjestö aikoo antaa suuren palkinnon oikeusministeri William Barrille "palveluksesta Herran viinitarhassa". Kyseessä on sama William Barr, joka tarjoaa oikeudellista suojaa Donald Trumpin pyrkimyksille varastaa vaalit, joka julmasti kyynelehti rauhanomaisissa mielenosoituksissa presidentin kyynistä raamattukuvausta varten ja joka palautti liittovaltion kuolemanrangaistuksen voimaan. Ilman ironian häivääkään palkinto jaetaan juuri sillä viikolla, kun Barrin oikeusministeriö suorittaa kaksi seuraavaa teloitusta. Se on järkyttävää mille tahansa kristilliselle järjestölle, mutta erityisesti katoliselle järjestölle: Kun otetaan huomioon Barrin ansiot epäoikeudenmukaisessa ja korruptoituneessa autoritaarisuudessa, on selvää, että NCPB:n Barrille myöntämä palkinto on pelkkä poliittinen temppu, jolla kaapataan kirkko Trumpin uudelleenvalintamahdollisuuksien edistämiseksi - ja sitä ruohonjuuritason katolilaiset ja muut kristityt eivät voi sallia.Newsweek siteerasi toista nunnaa, joka vastusti sitä, että Barrille annettaisiin palkinto "hyvistä teoista": Samaan aikaan sisar Simone Campbell, joka on NETWORK Catholic Lobby for Social Justice -järjestön toiminnanjohtaja, sanoi, että Trumpin ja Barrin esiintyminen näin merkittävässä katolisessa keskustelufoorumissa ei ole sopivaa: "Olen kauhuissani siitä, että he antavat palkinnon oikeusministeri Barrille, joka oli palauttanut kuolemantuomion saaneiden ihmisten teloitukset, mikä on järkyttävää ja vastoin katolista yhteiskuntaopetusta. Se on täysin selvä: 'älä tapa', ja hän tekee niin ja hänelle annetaan palkinto", hän sanoi Newsweekille. "Sitten on presidentti Trump, jolla ei todellakaan ole mitään käsitystä uskonnosta tai uskonnollisista arvoista ja joka puhuu aamiaisella. Tämä vaikuttaa karkealta poliittiselta liikkeeltä." "Sen perusteella, kuka saa palkinnon, ja presidentti Trumpin politiikan perusteella en usko, että aamiainen rikastuttaa tai todella luo solidaarisuuden tunnetta 'meistä ihmisistä', koska se keskittyy liikaa tuhoisaan toimintaan", hän lisäsi.National Catholic Reporterin 22. syyskuuta 2020 ilmestyneessä jutussa vuoden 2020 Christifidelis Laici -palkinnosta ja Barrin suunnitellusta palkinnon vastaanottamisesta ("National Catholic Prayer Breakfast award for Barr divides Catholics") muut merkittävät katolilaiset vastustivat siirtoa - laajasti ja jyrkästi: On "häpeällistä ja skandaalimaista, että tämä tunnustus annetaan William Barrille, joka vain kaksi kuukautta sitten [kesäkuussa 2020] palautti liittovaltion kuolemanrangaistuksen 17 vuoden keskeytyksen jälkeen", sanoo pastori Barr. Michael Bryant, katolinen pappi ja entinen vankilapappi. Hän huomauttaa, että viisi miestä on jo teloitettu ja kaksi muuta teloitetaan, toinen aamiaista edeltävänä päivänä ja toinen aamiaista seuraavana päivänä." Kuolemanrangaistusta vastustavalla Catholic Mobilizing Network -järjestöllä on vetoomus, jossa on jo yli 6 000 allekirjoittajaa ja jossa Barria kehotetaan "lopettamaan teloitukset!" Päätös palkinnon antamisesta Barrille on "järkyttävää, käsittämätöntä ja pöyristyttävää", Yhdysvaltain katolisten pappien yhdistys sanoo. "Teloitukset eivät selvästikään ole elämänmyönteisiä", yhdistys sanoi. "Paavi Johannes Paavali II tuomitsi tällaiset toimet 'tarpeettomiksi'. Paavi Franciscus määritteli ne 'mahdottomiksi'. Tämä oppikunnan kanta on nyt vahvistettu katolisen kirkon katekismuksessa." He syyttivät Barria myös "pyhän tilan kunnioittamattomuudesta, kun hän osallistui äskettäiseen voimankäyttöön, jonka avulla presidentti saattoi käyttää episkopaalisen kirkon aluetta ja rakennusta Lafayette Squarella pitääkseen Raamattua ylhäällä kirkon edessä rekvisiittana poliittista valokuvausta varten." Palkintoa vastaan twiittasi myös Stephen Schneck Franciscan Action Network -järjestöstä: "Barr henkilökohtaisesti käynnisti liittovaltion kuolemanrangaistuksen uudelleen. Kannatti vapaaehtoisesti lasten erottamista vanhemmistaan rajalla. Ohjasi hyökkäyksen mielenosoittajia vastaan antaakseen Trumpille valokuvamahdollisuuden Raamatun kanssa. Kansallisen KATOLISEN rukousaamiaisen on muutettava nimensä."Johnny Zokovitch, Pax Christi USA -järjestön toiminnanjohtaja, viittasi Barrin tietoihin teloitusten ulkopuolella vuonna 2020 ja sanoi, että National Catholic Prayer Breakfastin "pitäisi hävetä" Barrin valintaa:Evankeliumin sanoman ja oikeusministerin tuen maahanmuuttajalasten häkkiin panemiselle, väkivallattomien mielenosoittajien kyynelkaasuttamiselle, kanssaihmisten teloittamiselle, naisten seksuaaliselle hyväksikäytölle, rasistiselle retoriikalle ja räikeälle ihmisarvon halveksunnalle, joka rehottaa tässä hallinnossa... Kansallisen katolisen rukousaamiaisen pitäisi hävetä.Barrin suhde kuuteen teloitukseen ja seitsemänteen suunniteltuun teloitukseenSyyskuun 22. päivänä 2020, samana päivänä kun Prejeanin twiitti jaettiin, Reuters julkaisi artikkelin liittovaltion teloituksista Trumpin hallinnon aikana ja raportoi: Yhdysvaltain hallitus teloitti [syyskuun 22. päivänä 2020] tuomitun raiskaajan ja murhaajan William LeCroyn kuolemanrangaistukseen tappavalla ruiskeella, mikä oli Trumpin hallinnon kuudes teloitus tänä kesänä liittovaltion tason kuolemanrangaistusten pitkällisen tauon jälkeen. [...] Se oli kuudes kuolemantuomio, jonka Yhdysvaltain hallitus on suorittanut viimeisten kolmen kuukauden aikana, mikä on enemmän kuin kaikkien presidentti Donald Trumpin Valkoisen talon edeltäjien aikana suoritettujen liittovaltion teloitusten kokonaismäärä yhteensä aina vuoteen 1963 saakka." Toinen teloitus oli tarkoitus suorittaa torstaina, jolloin murhasta tuomitusta Christopher Vialvasta on määrä tulla ensimmäinen musta mies, joka saa liittovaltion kuolemantuomion Trumpin aikana." Kuten Prejean totesi, vuonna 2020 teloitettiin kuusi miestä, ja seitsemännen teloituksen on määrä tapahtua 24. syyskuuta 2020. Kesäkuun 15. päivän 2020 oikeusministeriön julkisten asioiden toimiston lehdistötiedotteessa kuvattiin Barrin "ohjeistaneen" liittovaltion virastoja ajoittamaan useita teloituksia vuodelle 2020: Oikeusministeri William P. Barr ohjasi tänään liittovaltion vankilavirastoa (BOP) ajoittamaan neljän liittovaltion kuolemaantuomitun vangin teloitukset, jotka tuomittiin lasten murhasta liittovaltion lakien vastaisesti ja jotka kahdessa tapauksessa raiskasivat murhaamansa lapset.Heinäkuussa 2019 oikeusministeri Barr määräsi BOP:n tarkistamaan liittovaltion teloituspöytäkirjaa siten, että siinä käytetään yhtä ainoaa lääkettä, pentobarbitaalia - samanlaista kuin sadoissa osavaltioiden teloituksissa käytetyt pöytäkirjat, jotka liittovaltion tuomioistuimet, korkein oikeus mukaan lukien, ovat toistuvasti vahvistaneet kahdeksannen lisäyksen mukaisiksi. Piirituomioistuimen antama alustava kielto esti BOP:tä suorittamasta teloituksia tarkistetun protokollan mukaisesti, mutta D.C. Circuitin vetoomustuomioistuin kumosi tämän kiellon - ja avasi liittovaltion hallitukselle tien kuolemanrangaistuksen täytäntöönpanon aloittamiseen uudelleen lähes kahden vuosikymmenen tauon jälkeen. "Yhdysvaltain kansa on kongressin ja molempien poliittisten puolueiden presidenttien välityksellä jo pitkään määrännyt, että kaikkein kauheimmista rikoksista tuomituille syytetyille on langetettava kuolemantuomio", sanoi oikeusministeri William P. Barr. "Neljä murhaajaa, joiden teloitukset on määrä suorittaa tänään, ovat saaneet täyden ja oikeudenmukaisen oikeudenkäynnin perustuslakimme ja lakiemme mukaisesti. Olemme sen velkaa näiden hirvittävien rikosten uhreille ja taaksemme jääneille perheille, että toteutamme oikeusjärjestelmämme langettaman tuomion." Lehdistötiedote päättyi: "Lisää teloituksia suunnitellaan myöhemmin." YhteenvetoSisko Helen Prejeanin twiitti, jossa hän kuvasi National Catholic Prayer Breakfast -rukousaamiaisen "Christifideles Laici Award" -palkinnon tarkoitusta "kristillisen" käyttäytymisen palkitsemisessa, vaikutti olevan parafraasi, ja nunnana Prejean oli katolisen opin asiantuntija. On totta, että National Catholic Prayer Breakfast valitsi oikeusministeri Bill Barrin kaikkien aikojen toiseksi "Christifideles Laici -palkinnon" saajaksi vuonna 2020, ja on myös totta, että Barr toimi puheenjohtajana kuudessa teloituksessa vuonna 2020, ja seitsemäs teloitus oli suunniteltu toteutettavaksi heti tapahtuman jälkeen." Kommentit" Väite: "National Catholic Prayer Breakfast suunnitteli antavansa oikeusministeri Bill Barrille "Christifideles Laici -palkintonsa" syyskuussa 2020.""</w:t>
      </w:r>
    </w:p>
    <w:p>
      <w:r>
        <w:rPr>
          <w:b/>
        </w:rPr>
        <w:t xml:space="preserve">Tulos</w:t>
      </w:r>
    </w:p>
    <w:p>
      <w:r>
        <w:t xml:space="preserve">Sisar Helen Prejeanin twiitti, jossa hän kuvaili National Catholic Prayer Breakfastin "Christifideles Laici Award" -palkinnon tarkoitusta "kristillisen" käyttäytymisen palkitsemiseksi, vaikutti olevan parafraasi, ja nunnana Prejean oli katolisen opin asiantuntija. On totta, että National Catholic Prayer Breakfast valitsi oikeusministeri Bill Barrin kaikkien aikojen toiseksi "Christifideles Laici Award" -palkinnon saajaksi vuonna 2020, ja on myös totta, että Barr johti kuutta teloitusta vuonna 2020, ja seitsemäs teloitus oli suunniteltu juuri tapahtuman jälkeen.</w:t>
      </w:r>
    </w:p>
    <w:p>
      <w:r>
        <w:rPr>
          <w:b/>
        </w:rPr>
        <w:t xml:space="preserve">Esimerkki 2.1500</w:t>
      </w:r>
    </w:p>
    <w:p>
      <w:r>
        <w:t xml:space="preserve">Kohta: Palovammaohjelmaan kuului neljän sairaalaosaston kunnostaminen, mukaan lukien traumaosaston täydellinen uudistaminen, ja yli 2 000 tuntia koulutusta sairaalan kaikille henkilöstötasoille. EIRMC:ssä on hoidettu yli tusinaa palovammapotilasta sen jälkeen, kun ohjelma avattiin hiljaa 1. huhtikuuta. Viiden miljoonan dollarin laitos on nyt Salt Lake Cityn ja Seattlen välinen palovammojen ensisijainen hoitopaikka ja ainoa laatuaan Idahossa, Montanassa, Wyomingissa ja Pohjois-Dakotassa, Post Register kertoo. Sairaalan toimitusjohtaja Jeff Sollis kertoi, että EIRMC ja sen emoyhtiö HCA Healthcare olivat työskennelleet yli kaksi vuotta tämän uuden osa-alueen perustamiseksi. Aiemmin Itä-Idahossa tai muualla Yellowstonen alueella loukkaantuneet ihmiset kuljetettiin ilmakuljetuksella joko Utahin tai Coloradon yliopistoon, jotka ovat kaksi lähintä palovammakeskusta. "Näimme kaikkien helikoptereiden lentävän rakennuksen yli viedäkseen potilaita Utahiin. Juttelimme potilaiden perheiden kanssa vaikeuksista, joita heidän oli vaikea saada hoitoa niin kaukana kodeistaan", Sollis sanoi. Pitkät lentoajat vaikuttivat harvoin niin paljon potilaiden tuloksiin kuin uhreille ja heidän perheilleen aiheutuneisiin kustannuksiin. Utahin yliopiston vuonna 2004 tekemässä tutkimuksessa todettiin, että keskimääräinen palovammapotilas lensi 246 mailia saadakseen hoitoa. Yhdeksässä prosentissa tapauksista potilaan lentokustannukset olivat suuremmat kuin mitä sairaala veloitti häneltä hoidosta. Yhdysvalloissa on yhteensä 128 palovammakeskusta, ja EIRMC:n uusi ohjelma puolittaa monien alueen potilaiden matka-ajan. Sairaala teki yhteistyötä georgialaisen Doctors Hospitalin kanssa, joka on toinen HCA Healthcare -yhtiön hallinnoima sairaala, jossa on Yhdysvaltojen suurin palovammakeskus, sekä Burn and Reconstruction Centers of American kanssa uuden ohjelman luomiseksi. Kymmeniä EIRMC:n sairaanhoitajia ja lääkäreitä lensi Augustaan, Gaalaan, tutkimaan palovammojen hoitoon liittyviä menettelyjä Doctors Hospitalissa. Georgialaiset lääkärit lensivät myös Idaho Fallsiin neuvomaan Sollisia ja sairaalan hallintoa siinä, miten uusia tiloja voitaisiin parhaiten hallinnoida. "Voimme mennä sinne ja nähdä viikossa useita palovammaleikkauksia, joita emme ehkä näe täällä vuodessa", johtava traumakirurgi tohtori Michael Lemon sanoi. Neljän uudistetun osaston ja uusien sairaalaresurssien ansiosta useimmat palovammatyypit voidaan nyt hoitaa EIRMC:ssä. Lemon sanoi, että sairaalassa voidaan hoitaa ilotulitteiden ja sähköjohtojen aiheuttamia lämpöpalovammoja, Idahon kansallisessa laboratoriossa syntyneitä säteilypalovammoja ja jopa läheisillä vuorilla retkeilevien paleltumapalovammoja. Hänen mukaansa ainoat potilaat, jotka sairaala joutuisi siirtämään, olisivat vauvoja, joilla on vakavia palovammoja suurimmassa osassa kehoa. "Palovammojen uhreille, joita voimme hoitaa täällä, ei ole käytännössä mitään rajaa", Lemon sanoi. Koko sairaalan kuuden huoneen uudistaminen ja traumakeskuksen laajentaminen maksoivat 3 miljoonaa dollaria, ja toiset 2 miljoonaa dollaria meni lääkinnällisiin laitteisiin ja teknologiaan. Lueteltuihin kustannuksiin ei sisälly henkilökunnan koulutus, johon kuului 98 päivän matka Augustaan ja tuhansia tunteja koulutusta, joka jatkuu kesän ajan. Eastern Idaho Regional Medical Centerin neljä tärkeintä osaa kunnostettiin uuden palovammakeskuksen luomiseksi. Päivystyshuoneisiin ja leikkaussaleihin varattiin huoneita, joissa on palovammapotilaiden erikoislaitteet, kuten nopea lämmitys, joka voi nostaa huoneen lämpötilan 85 asteeseen ja helpottaa potilaan loukkaantuneen kehon lämpötilan säätelyä. Palovammat heikentävät elimistön kykyä ylläpitää lämpötilaa ja torjua infektioita. Päivystysosaston huone on alun perin suunniteltu tarttuvien virustautien hoitoon, ja siinä on itsenäinen vesijärjestelmä, joka ei ole yhteydessä kaupungin vesijohtoon. Toisessa kerroksessa sairaalan tehohoitoyksikön kuusi huonetta uudistettiin palovammojen uhrien pitkäaikaishoitoa varten. Sairaanhoitajien ja vierailijoiden on pukeuduttava leikkaushameisiin aina, kun he ovat potilaan kanssa samassa huoneessa, jotta tartuntariski pienenee. "Opimme vielä paljon. Tämä kaikki on lisäaineistoa, jota opimme, ja olemme innoissamme oppiessamme", teho-osaston hoitaja Rina Grover sanoi. Suurin fyysinen muutos sairaalassa tapahtui uudella trauma-, palovamma- ja haavaosastolla. Osasto, joka keskittyy alle tunnin kestäviin avohoitotoimenpiteisiin, on laajentunut viidestä huoneesta 13:een ja sinne on asennettu kymmeniä uusia koneita palovammojen ja muiden lihavammojen hoitoon. "Tämä antaa meille mahdollisuuden nähdä sairaalan kautta tulevia potilaita monipuolisemmin", traumaosaston johtaja Traci Maier sanoi. Avohoitotilan uusiin koneisiin kuuluu kaksi ylipainehappikammiota, jotka voivat antaa paineistettua happihoitoa happikoneisiin kiinnitetyille potilaille, poreallas, jolla voidaan puhdistaa tuoreita tai vanhoja palovammoja, ja kaksi erikoistunutta toimenpidehuonetta. EIRMC:n muut osastot voivat varata ajan traumaosaston potilaille, mutta monet heistä ohjataan laitokseen muista kaupungin sairaaloista. Joskus potilaat voivat jopa kävellä sisään ja saada hoitoa heti. Maierin mukaan osastolla hoidettujen potilaiden määrä on jo lisääntynyt. Avohoito-osastolle tulevien palovammapotilaiden määrä on noussut räjähdysmäisesti, neljästä tai viidestä potilaasta viikossa viiteen tai useampaan potilaaseen päivässä. On jo ollut aikoja, jolloin kaikki 13 osastohuonetta ovat olleet yhtä aikaa käytössä. Viime kuukausien aikana EIRMC:n henkilökunta on matkustanut alueellisiin sairaaloihin ja puhunut ensiapuryhmien kanssa kertoakseen heille, että laitos pystyy nyt hoitamaan palovammauhreja. Sana levisi nopeasti Idaho Fallsin alueella - teho-osaston ja avohoitokeskusten kautta on kulkenut jo yli tusina paikallista potilasta, joista osa ilmaantui paikalle ennen kuin sairaala oli suunnitellut avaavansa ohjelman virallisesti. EIRMC:n palovammaohjelmaan ei ole vielä otettu yhtään potilasta osavaltion ulkopuolelta. Maan 128 palovammaohjelmasta noin puolet on todettu American Burn Associationin (American Burn Association) korkealaatuisiksi hoitovaihtoehdoiksi. EIRMC:n palovammakeskuksen on oltava toiminnassa vähintään kolme vuotta, jotta se voi mahdollisesti ansaita tämän vahvistuksen. "Kaikki suunnitelmat ja arviot, joita meillä oli tämän palvelun tarpeesta alueellamme, ovat toistaiseksi pitäneet paikkansa", Sollis sanoi. ___ Tiedot osoitteesta: Post Register, http://www.postregister.com Väite: EIRMC avaa Idahon ensimmäisen palovammakeskuksen.</w:t>
      </w:r>
    </w:p>
    <w:p>
      <w:r>
        <w:rPr>
          <w:b/>
        </w:rPr>
        <w:t xml:space="preserve">Tulos</w:t>
      </w:r>
    </w:p>
    <w:p>
      <w:r>
        <w:t xml:space="preserve">Eastern Idaho Regional Medical Center avasi kuun alussa Idahon ensimmäisen palovammojen hoitokeskuksen.</w:t>
      </w:r>
    </w:p>
    <w:p>
      <w:r>
        <w:rPr>
          <w:b/>
        </w:rPr>
        <w:t xml:space="preserve">Esimerkki 2.1501</w:t>
      </w:r>
    </w:p>
    <w:p>
      <w:r>
        <w:t xml:space="preserve">Kohta: Virus oli kroonisesti sairas ennen COVID-19-tartuntaa, ja potilas kuoli EvergreenHealth-sairaalassa Kirklandissa Seattlen lähellä, eivätkä viranomaiset ole varmoja siitä, miten hän altistui virukselle, sanoi Jeffrey Duchin, Washingtonin terveysministeriön tartuntatautiyksikön johtaja. Hän sanoi, että osavaltio on kirjannut kaksi muuta "oletettua" koronavirustapausta Kirklandissa sijaitsevassa pitkäaikaishoitolaitoksessa, jossa yli 50 asukkaalla ja henkilökunnalla saattaa olla oireita. "Tässä vaiheessa meillä ei ole laajalle levinnyttä yhteisön laajuista tartuntaa paikallisesti. Meillä on tartunta, joka liittyy taudinpurkaukseen tässä pitkäaikaishoitolaitoksessa", Duchin sanoi. Kirklandin laitoksessa todetut kaksi tapausta olivat nelikymppinen hoitotyöntekijä, joka on tyydyttävässä kunnossa, ja siellä asunut seitsemänkymppinen nainen, joka on vakavassa kunnossa. "Tämä on surullinen päivä, kun saamme tietää, että yksi washingtonilainen on kuollut COVID-19:ään. Otamme osaa hänen perheelleen ja ystävilleen", osavaltion kuvernööri Jay Inslee sanoi lausunnossaan. "Vahvistamme valmius- ja reagointitoimiamme, jotta washingtonilaiset pysyisivät terveinä, turvallisina ja tietoisina."  Yhdysvaltain ensimmäinen koronaviruskuolema kruunasi viikon, joka oli täynnä pörssimarkkinoiden myllerrystä ja osavaltioiden ja liittovaltion terveysviranomaisten kasvavaa huolta, sillä virus on levinnyt 46 maahan ja tartuttanut yli 60 ihmistä Yhdysvalloissa. Edustajainhuoneen puhemies Nancy Pelosi sanoi, että lainsäätäjät käsittelisivät koronavirusta koskevaa menolakia ensi viikolla, jotta "edistettäisiin vahvaa hätärahoituksen lisäpakettia, jossa otetaan täysimääräisesti huomioon tämän kansanterveydellisen kriisin laajuus ja vakavuus". Suurin osa Yhdysvaltojen tapauksista on esiintynyt matkustajissa, jotka on palautettu Kiinasta, josta virus on peräisin. Kansanterveysviranomaiset ovat kuitenkin havainneet koronavirustapauksia myös Kaliforniassa, Washingtonissa ja Oregonissa, joilla ei ole suoraa yhteyttä viruksen lähteeseen Kiinassa, mikä merkitsee käännekohtaa strategioissa, joita tarvitaan taudin hillitsemiseksi Yhdysvalloissa. Yhdysvaltain terveysviranomaisten mukaan tämä tarkoittaa, että hengityselinsairaus, joka on tartuttanut lähes 80 000 ihmistä maailmanlaajuisesti ja tappanut yli 2 800 ihmistä Kiinassa, ei ole enää tuontitauti, vaan se on asettunut Yhdysvaltoihin. GRAAFIIKKA: Uuden koronaviruksen jäljittäminen - täällä "Arvioimme edelleen, että yleinen riski amerikkalaiselle yleisölle on vähäinen, ja siihen kuuluvat myös pitkäaikaishoitolaitosten asukkaat", kertoi CDC:n (Centers for Disease Control) immunisaatio- ja hengityselinsairauksien osaston päällikkö Nancy Messonier puhelimitse lauantaina toimittajille. Messonnier sanoi, että virasto lähettää ryhmiä tukemaan Kaliforniassa ja Washingtonissa tehtäviä tutkimuksia, joissa selvitetään, miten potilaat saivat viruksen, ja auttaa jäljittämään, ketkä muut ovat saattaneet altistua. Reutersin grafiikka uudesta koronaviruksesta: täällä HENKILÖSTÄ HENKILÖÖN SIIRTYMINEN Tähän viikkoon asti CDC oli laskenut vain 15 vahvistettua tapausta kuudessa osavaltiossa, jotka oli havaittu Yhdysvaltain kansanterveysjärjestelmän kautta 21. tammikuuta lähtien. Useimmat niistä olivat saaneet tartunnan Kiinassa matkustaneilta henkilöiltä. Heidän joukossaan oli vain kaksi henkilöstä toiseen tapahtunutta tartuntaa, molemmat avioparien välillä. CDC:n mukaan 47 muuta tapausta on vahvistettu äskettäin kotiutettujen ihmisten keskuudessa, jotka ovat olleet joko Japanissa karanteenissa olleella Diamond Princess -risteilyaluksella tai kiinalaisessa Wuhanin kaupungissa, joka on taudinpurkauksen oletettu epikeskus. Terveysviranomaiset sanoivat, että paikallisesti tarttuvien tartuntojen ilmaantuminen tarkoittaa, että viranomaisten on keskityttävä suhteellisen vähäisen tapausten määrän havaitsemisesta, lähikontaktien tunnistamisesta ja eristämisestä laajempaan ennaltaehkäisyyn myös suuren yleisön keskuudessa. Terveysviranomaiset sanovat, että ihmisten pitäisi olla valppaampia perushygieniatoimenpiteiden suhteen, kuten pestä kädet usein, välttää kasvojen koskettamista, peittää yskä ja aivastelu ja jäädä kotiin koulusta tai työpaikalta sairastuessaan. Coronavirus leviää pääasiassa pieninä pisaroina, joita tartunnan saanut henkilö yskii tai aivastelee suoraan läheisen henkilön kasvoihin, toisin kuin tuhkarokon kaltaiset virukset, jotka tarttuvat ilmateitse ja jotka voivat jäädä leijumaan suljettuihin tiloihin ja joita voi hengittää tunteja sen jälkeen, kun sairastuneet henkilöt ovat hengittäneet ne ulos, sanovat asiantuntijat. Coronavirus voi myös säilyä pinnoilla, kuten kaiteissa ja ovenkahvoissa, "hyvin pitkään", ja se voi tarttua käsin, vaikka virus on "hyvin herkkä" puhdistusaineille, totesi perjantaina Santa Claran piirikunnassa CDC:n kehittyvien ja zoonoottisten tartuntatautien kansallisen keskuksen varajohtaja Christopher Braden. Silti "olemme huolissamme siitä, että tartunta leviää pääasiassa ihmisestä toiseen", hän lisäsi. Koronaviruksen taudinpurkauksen nettikatsausta varten klikkaa, tästä Väite: Washingtonin osavaltion miehestä tuli ensimmäinen Yhdysvaltain koronaviruksen aiheuttama kuolemantapaus.</w:t>
      </w:r>
    </w:p>
    <w:p>
      <w:r>
        <w:rPr>
          <w:b/>
        </w:rPr>
        <w:t xml:space="preserve">Tulos</w:t>
      </w:r>
    </w:p>
    <w:p>
      <w:r>
        <w:t xml:space="preserve">Washingtonin osavaltion 50-vuotiaasta miehestä, jolla oli taustalla terveysongelmia, tuli Yhdysvaltojen ensimmäinen koronaviruksen aiheuttama kuolemantapaus, kertoivat viranomaiset lauantaina, kun Trumpin hallinto tehosti ponnisteluja maailmanlaajuisen taudinpurkauksen leviämisen torjumiseksi.</w:t>
      </w:r>
    </w:p>
    <w:p>
      <w:r>
        <w:rPr>
          <w:b/>
        </w:rPr>
        <w:t xml:space="preserve">Esimerkki 2.1502</w:t>
      </w:r>
    </w:p>
    <w:p>
      <w:r>
        <w:t xml:space="preserve">Kohta: Jälleen kerran, mitään hoitoa ei tarvita. Spekulointi runsaasti punaista lihaa ja runsaasti valkoista lihaa sisältävän ruokavalion suhteellisista kustannuksista ei olisi tuottavaa. Toimittaja kuvaa tutkimusta ja sen tuloksia kohtuullisesti. Artikkelissa mainitaan muun muassa tutkimusväestön koko, tutkimuksen kesto ja tiedonkeruumenetelmä. Mutta kuten jo todettiin, tämäntyyppisellä tutkimuksella ei voida osoittaa syy-seuraussuhdetta tai riskiä. Vain tilastollisia yhteyksiä. Kun siinä kuitenkin alettiin kuvata riskiä, se teki senkin epätäydellisesti. Siinä verrataan sydän- ja syöpäkuoleman suhteellista riskiä eniten ja vähiten punaista lihaa syövien ryhmissä sekä miehillä että naisilla. Juttu kärsii kuitenkin siitä, että siinä kuvataan tuloksia vain suhteellisena riskinä - esimerkiksi eniten punaista lihaa syövillä miehillä oli 27 prosenttia suurempi riski kuolla sydäntautiin kuin vähiten punaista lihaa syövillä. Jutussa ei kuitenkaan aseteta näitä prosenttilukuja asiayhteyteen. Edellä mainitussa esimerkissä eniten punaista lihaa syöneistä miehistä noin 1,2 prosenttia kuoli sydänsairauksiin 10-vuotisen tutkimuksen aikana, kun taas vähiten punaista lihaa syöneistä miehistä 0,06 prosenttia. Kun tarkastellaan miesten kuolemia kaikista syistä, noin 4 prosenttia punaisen lihan ryhmään kuuluvista miehistä kuoli sydänsairauksiin, kun taas vähiten punaista lihaa syöneistä miehistä kuoli noin 2 prosenttia. Kaiken kaikkiaan noin 13 prosenttia tutkimukseen osallistuneista kuoli 10-vuotisen tutkimuksen aikana. Tämä ei tarkoita sitä, että tulokset olisivat merkityksettömiä. Toimittajien olisi kuitenkin aina sisällytettävä absoluuttiset tiedot, jotta lukijat ymmärtäisivät yksilön riskin suuruuden. (Mutta kuten jo todettiin, riskikieli oli tässä jutussa alun perin riskialtista.) Jutussa keskitytään selvästi tutkittujen ruokavalioiden kuolemanriskiin. Riskit ilmoitetaan kuitenkin vain suhteellisina, ei absoluuttisina lukuina. Emme rankaise tarinaa siitä tässä, mutta teemme sen kohdassa "hyötyjen kvantifiointi". Raportti perustuu suuren, prospektiivisen epidemiologisen ruokavaliotutkimuksen tuloksiin. Toimittaja mainitsee tärkeät varoitukset: tutkimusryhmä saattaa olla terveempi kuin yleinen aikuisväestö, ja tiedot perustuvat ruokailutottumuksia koskeviin itseilmoituksiin, jotka voivat olla epäluotettavia. Olemme jo kommentoineet "assosiaatio ei ole yhtä kuin syy-yhteys" -ongelmaa, joten emme pidä tätä kriteeriä epätyydyttävänä tämän puutteen vuoksi. Koska jutussa sekoitetaan assosiaatio ja syy-yhteys, siinä todellakin syyllistytään toistuvasti sairauden lietsontaan. Se saattaa pelotella lukijoita luulemaan, että syy ja seuraus on osoitettu, vaikka itse asiassa on osoitettu vain tilastollinen yhteys. Esimerkiksi jutussa sanotaan: Se on yleinen sudenkuoppa tällaisissa jutuissa. Assosiaatio ei ole yhtä kuin syy-yhteys. Toimittajat eivät erehdy. Tutkijat ja lääkärit ilmaisevat tämän yleisesti väärin. Mutta se ei tee siitä hyväksyttävää. Useimmissa näkemissämme tätä tutkimusta käsittelevissä jutuissa tämä todettiin virheellisesti. Toimittaja on tehnyt erinomaista työtä jutun hankkimisessa. Toimittaja saa lisäpisteitä siitä, että hän on ottanut mukaan kaksi alan lähdettä. Vaikka heidän ajatuksensa esiintyvät hyvin myöhään jutussa, heidän molempien mukaan ottamisensa saa jutun näyttämään - ja itse asiassa olemaan - uskottavammalta. Raportoitavia taloudellisia ristiriitoja ei ole. Artikkelissa todetaan useissa kohdissa asianmukaisesti, että punaisen lihan rajoittaminen ruokavaliossa voi parantaa terveyttä. Toimittaja välttää huolellisesti viittauksia siihen, että äärimmäisemmät vaihtoehdot, kuten lihaton ruokavalio, vähentäisivät kuolemanriskiä enemmän. Kyseessä on tutkimus, jossa tutkittavien ruokavalio on vapaaehtoinen, joten kyse ei ole "hoidosta". Jutussa ei esitetä väitteitä tämäntyyppisen tutkimuksen uutuudesta tai yleisestä havainnosta. Raportin toisessa kappaleessa todetaan, että nämä tulokset "vahvistavat aiempaa näyttöä" runsaasti punaista lihaa sisältävän ruokavalion riskeistä. Ottaen huomioon viitattujen lähteiden määrän, juttu ei näytä tukeutuvan Archives of Internal Medicine -lehden lehdistötiedotteeseen tai mihinkään muuhunkaan uutistiedotteeseen. Väite: Tutkimus: Paljon punaista lihaa lisää kuolleisuusriskiä</w:t>
      </w:r>
    </w:p>
    <w:p>
      <w:r>
        <w:rPr>
          <w:b/>
        </w:rPr>
        <w:t xml:space="preserve">Tulos</w:t>
      </w:r>
    </w:p>
    <w:p>
      <w:r>
        <w:t xml:space="preserve">Tässä jutussa käsitellään suurta tutkimusta, jossa raportoidaan tilastollisesta yhteydestä runsaasti punaista lihaa sisältävän ruokavalion ja korkeamman kuolleisuuden välillä. Raportissa tehdään useita asioita hyvin:  Se osoittaa jo varhaisessa vaiheessa, että tulokset tukevat aiempia havaintoja ja nykyisiä suosituksia punaisesta lihasta, mutta lisää samalla uusia tietoja. Siinä lainataan useita lähteitä, mukaan lukien kaksi lihateollisuuden itsekästä edustajaa, jotka kyseenalaistavat tulokset. Tämä vastustajien huomioiminen pikemminkin lisää kuin heikentää raportin uskottavuutta. Tutkimuksessa tulokset käännetään ruokapöydän termeiksi: suuri kulutus määritellään tässä tutkimuksessa noin neljännespainoksi hampurilaista päivässä, pieni kulutus on 5 unssia viikossa. Se on todella hyödyllistä lukijoille. Raportissa on kaksi merkittävää puutetta. Jutun kieliasu - esimerkiksi "paljon punaista lihaa lisää kuolleisuusriskiä" - antaa ymmärtää, että syy-seuraus on todettu, vaikka tämäntyyppinen havainnointitutkimus ei yksinkertaisesti VOI todistaa syy-yhteyttä. Se voi osoittaa ainoastaan tilastollisen yhteyden. Jutussa ei koskaan tehty tätä selväksi. Joten jopa "riskistä" keskusteleminen on liioittelua. Sitten, kun päätettiin keskustella "riskistä", siinä käytettiin vain suhteellisia tietoja ["22 prosenttia pienempi riski kuolla syöpään" vähärasvaisten syöjien osalta, esimerkiksi], ei absoluuttisia tietoja [1,3 prosenttia verrattuna 0,06 prosenttiin]. Mutta kun jutussa alettiin käyttää "riski"-terminologiaa selittämättä, että syy-seuraus- ja riskisuhdetta ei voida varmuudella osoittaa tällaisella tutkimuksella, se oli jo mennyt ohi maalin. Tiedämme, että pidämme riman korkealla, kun odotamme, että tarinoissa selitetään näytön laatu. Kyse ei kuitenkaan ole pelkästä hiusten halkomisesta, vaan on epätarkkaa käyttää kieltä, joka ei sovi näyttöön. Toimittajien ja kuluttajien tulisi tutustua Mark Zweigin ja Emily DeVoton erinomaiseen vieraskolumniin "Does The Language Fit the Evidence?". - Association Versus Causation". Eräs lääketieteellisistä toimittajistamme kirjoitti minulle tästä aiheesta: "Voin kertoa teille, että keskiverto lääkäri (yksi lääketieteellisen kirjallisuuden oletetusta kohderyhmästä) ei ymmärrä tätä eroa kovin hyvin! Olen opettanut näyttöön perustuvaa lääketiedettä vuosia, ja näyttää siltä, että erikoistuvat lääkärimme ymmärtävät tämän lopulta loppuun mennessä, mutta en usko, että sitä on opetettu rutiininomaisesti lääkärikoulutuksessa ennen viimeistä vuosikymmentä tai kahta, eikä se ole taito, joka jää useimmille lääkäreille mieleen." Mikään tästä ei vähättele tutkimuksen merkitystä tai työn laatua. Kaikissa tutkimuksissa on kuitenkin rajoituksia, ja tutkimuksesta kertovissa uutisissa olisi selitettävä nämä rajoitukset.</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docId:D4D0A705878A596156518E6FCA3BC85E</keywords>
  <dc:description>generated by python-docx</dc:description>
  <lastModifiedBy/>
  <revision>1</revision>
  <dcterms:created xsi:type="dcterms:W3CDTF">2013-12-23T23:15:00.0000000Z</dcterms:created>
  <dcterms:modified xsi:type="dcterms:W3CDTF">2013-12-23T23:15:00.0000000Z</dcterms:modified>
  <category/>
</coreProperties>
</file>